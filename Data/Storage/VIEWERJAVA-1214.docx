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5.10.0.0 -->
  <w:body>
    <w:sdt>
      <w:sdtPr>
        <w:id w:val="-366223204"/>
        <w:docPartObj>
          <w:docPartGallery w:val="Cover Pages"/>
          <w:docPartUnique/>
        </w:docPartObj>
      </w:sdtPr>
      <w:sdtContent>
        <w:p w:rsidR="00257426">
          <w:r>
            <w:rPr>
              <w:noProof/>
            </w:rPr>
            <w:pict>
              <v:shapetype id="_x0000_t202" coordsize="21600,21600" o:spt="202" path="m,l,21600r21600,l21600,xe">
                <v:stroke joinstyle="miter"/>
                <v:path gradientshapeok="t" o:connecttype="rect"/>
              </v:shapetype>
              <v:shape id="Text Box 154" o:spid="_x0000_s1025" type="#_x0000_t202" style="height:287.5pt;margin-left:0;margin-top:237.6pt;mso-height-percent:363;mso-height-relative:page;mso-position-horizontal:center;mso-position-horizontal-relative:page;mso-position-vertical-relative:page;mso-top-percent:300;mso-width-percent:941;mso-width-relative:page;mso-wrap-distance-bottom:0;mso-wrap-distance-left:9pt;mso-wrap-distance-right:9pt;mso-wrap-distance-top:0;mso-wrap-style:square;position:absolute;v-text-anchor:bottom;visibility:visible;width:575.89pt;z-index:251658240" filled="f" stroked="f" strokeweight="0.5pt">
                <v:textbox inset="126pt,0,54pt,0">
                  <w:txbxContent>
                    <w:p w:rsidR="00210F79">
                      <w:pPr>
                        <w:jc w:val="right"/>
                        <w:rPr>
                          <w:caps/>
                          <w:color w:val="5B9BD5" w:themeColor="accent1"/>
                          <w:sz w:val="64"/>
                          <w:szCs w:val="64"/>
                        </w:rPr>
                      </w:pPr>
                      <w:r w:rsidRPr="00842CA4">
                        <w:rPr>
                          <w:noProof/>
                        </w:rPr>
                        <w:drawing>
                          <wp:inline distT="0" distB="0" distL="0" distR="0">
                            <wp:extent cx="2519680" cy="712470"/>
                            <wp:effectExtent l="0" t="0" r="0" b="0"/>
                            <wp:docPr id="3" name="Picture 3" descr="C:\Users\kellehjm\Documents\Products\CARA\web\CARA Web 3.0\DOCUMENTATION - Documentum\Logos\2012 redone\cara-logo-d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llehjm\Documents\Products\CARA\web\CARA Web 3.0\DOCUMENTATION - Documentum\Logos\2012 redone\cara-logo-dark.png"/>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rcRect l="5377"/>
                                    <a:stretch>
                                      <a:fillRect/>
                                    </a:stretch>
                                  </pic:blipFill>
                                  <pic:spPr bwMode="auto">
                                    <a:xfrm>
                                      <a:off x="0" y="0"/>
                                      <a:ext cx="2519680" cy="712470"/>
                                    </a:xfrm>
                                    <a:prstGeom prst="rect">
                                      <a:avLst/>
                                    </a:prstGeom>
                                    <a:noFill/>
                                    <a:ln>
                                      <a:noFill/>
                                    </a:ln>
                                  </pic:spPr>
                                </pic:pic>
                              </a:graphicData>
                            </a:graphic>
                          </wp:inline>
                        </w:drawing>
                      </w:r>
                    </w:p>
                    <w:p w:rsidR="00210F79">
                      <w:pPr>
                        <w:jc w:val="right"/>
                        <w:rPr>
                          <w:caps/>
                          <w:color w:val="5B9BD5" w:themeColor="accent1"/>
                          <w:sz w:val="64"/>
                          <w:szCs w:val="64"/>
                        </w:rPr>
                      </w:pPr>
                    </w:p>
                    <w:p w:rsidR="00210F79">
                      <w:pPr>
                        <w:jc w:val="right"/>
                        <w:rPr>
                          <w:caps/>
                          <w:color w:val="5B9BD5" w:themeColor="accent1"/>
                          <w:sz w:val="64"/>
                          <w:szCs w:val="64"/>
                        </w:rPr>
                      </w:pPr>
                    </w:p>
                    <w:p w:rsidR="00257426">
                      <w:pPr>
                        <w:jc w:val="right"/>
                        <w:rPr>
                          <w:color w:val="5B9BD5" w:themeColor="accent1"/>
                          <w:sz w:val="64"/>
                          <w:szCs w:val="64"/>
                        </w:rPr>
                      </w:pPr>
                      <w:sdt>
                        <w:sdtPr>
                          <w:rPr>
                            <w:caps/>
                            <w:color w:val="5B9BD5" w:themeColor="accent1"/>
                            <w:sz w:val="64"/>
                            <w:szCs w:val="64"/>
                          </w:rPr>
                          <w:alias w:val="Title"/>
                          <w:id w:val="6531331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CARA</w:t>
                          </w:r>
                        </w:sdtContent>
                      </w:sdt>
                    </w:p>
                    <w:sdt>
                      <w:sdtPr>
                        <w:rPr>
                          <w:color w:val="404040" w:themeColor="text1" w:themeTint="BF"/>
                          <w:sz w:val="36"/>
                          <w:szCs w:val="36"/>
                        </w:rPr>
                        <w:alias w:val="Subtitle"/>
                        <w:id w:val="2064391488"/>
                        <w:dataBinding w:prefixMappings="xmlns:ns0='http://purl.org/dc/elements/1.1/' xmlns:ns1='http://schemas.openxmlformats.org/package/2006/metadata/core-properties' " w:xpath="/ns1:coreProperties[1]/ns0:subject[1]" w:storeItemID="{6C3C8BC8-F283-45AE-878A-BAB7291924A1}"/>
                        <w:text/>
                      </w:sdtPr>
                      <w:sdtContent>
                        <w:p w:rsidR="00257426">
                          <w:pPr>
                            <w:jc w:val="right"/>
                            <w:rPr>
                              <w:smallCaps/>
                              <w:color w:val="404040" w:themeColor="text1" w:themeTint="BF"/>
                              <w:sz w:val="36"/>
                              <w:szCs w:val="36"/>
                            </w:rPr>
                          </w:pPr>
                          <w:r>
                            <w:rPr>
                              <w:color w:val="404040" w:themeColor="text1" w:themeTint="BF"/>
                              <w:sz w:val="36"/>
                              <w:szCs w:val="36"/>
                            </w:rPr>
                            <w:t>Configuration Export</w:t>
                          </w:r>
                        </w:p>
                      </w:sdtContent>
                    </w:sdt>
                  </w:txbxContent>
                </v:textbox>
                <w10:wrap type="square"/>
              </v:shape>
            </w:pict>
          </w:r>
        </w:p>
        <w:p w:rsidR="00257426">
          <w:r>
            <w:rPr>
              <w:noProof/>
            </w:rPr>
            <mc:AlternateContent>
              <mc:Choice Requires="wps">
                <w:drawing>
                  <wp:anchor distT="0" distB="0" distL="114300" distR="114300" simplePos="0" relativeHeight="251660288" behindDoc="0" locked="0" layoutInCell="1" allowOverlap="1">
                    <wp:simplePos x="0" y="0"/>
                    <wp:positionH relativeFrom="page">
                      <wp:posOffset>233916</wp:posOffset>
                    </wp:positionH>
                    <wp:positionV relativeFrom="page">
                      <wp:posOffset>6943060</wp:posOffset>
                    </wp:positionV>
                    <wp:extent cx="7315200" cy="2203480"/>
                    <wp:effectExtent l="0" t="0" r="0" b="6350"/>
                    <wp:wrapSquare wrapText="bothSides"/>
                    <wp:docPr id="152" name="Text Box 152"/>
                    <wp:cNvGraphicFramePr/>
                    <a:graphic xmlns:a="http://schemas.openxmlformats.org/drawingml/2006/main">
                      <a:graphicData uri="http://schemas.microsoft.com/office/word/2010/wordprocessingShape">
                        <wps:wsp xmlns:wps="http://schemas.microsoft.com/office/word/2010/wordprocessingShape">
                          <wps:cNvSpPr txBox="1"/>
                          <wps:spPr>
                            <a:xfrm>
                              <a:off x="0" y="0"/>
                              <a:ext cx="7315200" cy="22034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tblPr>
                                <w:tblGrid>
                                  <w:gridCol w:w="4962"/>
                                  <w:gridCol w:w="2936"/>
                                </w:tblGrid>
                                <w:tr w:rsidTr="003A3AAE">
                                  <w:tblPrEx>
                                    <w:tblW w:w="0" w:type="auto"/>
                                    <w:tblLook w:val="04A0"/>
                                  </w:tblPrEx>
                                  <w:tc>
                                    <w:tcPr>
                                      <w:tcW w:w="4962" w:type="dxa"/>
                                      <w:tcBorders>
                                        <w:top w:val="nil"/>
                                        <w:left w:val="nil"/>
                                        <w:bottom w:val="nil"/>
                                        <w:right w:val="nil"/>
                                      </w:tcBorders>
                                    </w:tcPr>
                                    <w:p w:rsidR="003A3AAE" w:rsidRPr="003A3AAE" w:rsidP="003A3AAE">
                                      <w:pPr>
                                        <w:jc w:val="right"/>
                                        <w:rPr>
                                          <w:rStyle w:val="IntenseEmphasis"/>
                                          <w:i w:val="0"/>
                                        </w:rPr>
                                      </w:pPr>
                                      <w:r w:rsidRPr="003A3AAE">
                                        <w:rPr>
                                          <w:rStyle w:val="IntenseEmphasis"/>
                                          <w:i w:val="0"/>
                                          <w:color w:val="767171" w:themeColor="background2" w:themeShade="80"/>
                                          <w:sz w:val="32"/>
                                        </w:rPr>
                                        <w:t xml:space="preserve">Repository name:    </w:t>
                                      </w:r>
                                    </w:p>
                                  </w:tc>
                                  <w:sdt>
                                    <w:sdtPr>
                                      <w:rPr>
                                        <w:rStyle w:val="IntenseEmphasis"/>
                                        <w:color w:val="000000" w:themeColor="text1"/>
                                        <w:sz w:val="32"/>
                                        <w:szCs w:val="32"/>
                                      </w:rPr>
                                      <w:alias w:val="Category"/>
                                      <w:id w:val="1381433148"/>
                                      <w:placeholder>
                                        <w:docPart w:val="6B6292F610DF46B3A1DB70B38B5DD9B3"/>
                                      </w:placeholder>
                                      <w:showingPlcHdr/>
                                      <w:dataBinding w:prefixMappings="xmlns:ns0='http://purl.org/dc/elements/1.1/' xmlns:ns1='http://schemas.openxmlformats.org/package/2006/metadata/core-properties' " w:xpath="/ns1:coreProperties[1]/ns1:category[1]" w:storeItemID="{6C3C8BC8-F283-45AE-878A-BAB7291924A1}"/>
                                      <w:text/>
                                    </w:sdtPr>
                                    <w:sdtEndPr>
                                      <w:rPr>
                                        <w:rStyle w:val="IntenseEmphasis"/>
                                        <w:color w:val="auto"/>
                                      </w:rPr>
                                    </w:sdtEndPr>
                                    <w:sdtContent>
                                      <w:tc>
                                        <w:tcPr>
                                          <w:tcW w:w="2936" w:type="dxa"/>
                                          <w:tcBorders>
                                            <w:top w:val="nil"/>
                                            <w:left w:val="nil"/>
                                            <w:bottom w:val="nil"/>
                                            <w:right w:val="nil"/>
                                          </w:tcBorders>
                                        </w:tcPr>
                                        <w:p w:rsidR="003A3AAE" w:rsidRPr="003A3AAE" w:rsidP="003A3AAE">
                                          <w:pPr>
                                            <w:pStyle w:val="NoSpacing"/>
                                            <w:jc w:val="right"/>
                                            <w:rPr>
                                              <w:rStyle w:val="IntenseEmphasis"/>
                                              <w:sz w:val="32"/>
                                              <w:szCs w:val="32"/>
                                            </w:rPr>
                                          </w:pPr>
                                          <w:r>
                                            <w:rPr>
                                              <w:rStyle w:val="IntenseEmphasis"/>
                                              <w:color w:val="000000" w:themeColor="text1"/>
                                              <w:sz w:val="32"/>
                                              <w:szCs w:val="32"/>
                                            </w:rPr>
                                            <w:t>GlobalDemo</w:t>
                                          </w:r>
                                        </w:p>
                                      </w:tc>
                                    </w:sdtContent>
                                  </w:sdt>
                                </w:tr>
                                <w:tr w:rsidTr="003A3AAE">
                                  <w:tblPrEx>
                                    <w:tblW w:w="0" w:type="auto"/>
                                    <w:tblLook w:val="04A0"/>
                                  </w:tblPrEx>
                                  <w:tc>
                                    <w:tcPr>
                                      <w:tcW w:w="4962" w:type="dxa"/>
                                      <w:tcBorders>
                                        <w:top w:val="nil"/>
                                        <w:left w:val="nil"/>
                                        <w:bottom w:val="nil"/>
                                        <w:right w:val="nil"/>
                                      </w:tcBorders>
                                    </w:tcPr>
                                    <w:p w:rsidR="003A3AAE" w:rsidRPr="003A3AAE">
                                      <w:pPr>
                                        <w:pStyle w:val="NoSpacing"/>
                                        <w:jc w:val="right"/>
                                        <w:rPr>
                                          <w:rStyle w:val="IntenseEmphasis"/>
                                          <w:i w:val="0"/>
                                          <w:color w:val="767171" w:themeColor="background2" w:themeShade="80"/>
                                          <w:sz w:val="32"/>
                                        </w:rPr>
                                      </w:pPr>
                                      <w:r w:rsidRPr="003A3AAE">
                                        <w:rPr>
                                          <w:rStyle w:val="IntenseEmphasis"/>
                                          <w:i w:val="0"/>
                                          <w:color w:val="767171" w:themeColor="background2" w:themeShade="80"/>
                                          <w:sz w:val="32"/>
                                        </w:rPr>
                                        <w:t>Export date:</w:t>
                                      </w:r>
                                    </w:p>
                                  </w:tc>
                                  <w:tc>
                                    <w:tcPr>
                                      <w:tcW w:w="2936" w:type="dxa"/>
                                      <w:tcBorders>
                                        <w:top w:val="nil"/>
                                        <w:left w:val="nil"/>
                                        <w:bottom w:val="nil"/>
                                        <w:right w:val="nil"/>
                                      </w:tcBorders>
                                    </w:tcPr>
                                    <w:p w:rsidR="003A3AAE" w:rsidRPr="003A3AAE" w:rsidP="003A3AAE">
                                      <w:pPr>
                                        <w:pStyle w:val="NoSpacing"/>
                                        <w:jc w:val="right"/>
                                        <w:rPr>
                                          <w:rStyle w:val="IntenseEmphasis"/>
                                          <w:sz w:val="32"/>
                                          <w:szCs w:val="32"/>
                                        </w:rPr>
                                      </w:pPr>
                                      <w:r w:rsidRPr="003A3AAE">
                                        <w:rPr>
                                          <w:rStyle w:val="IntenseEmphasis"/>
                                          <w:sz w:val="32"/>
                                          <w:szCs w:val="32"/>
                                        </w:rPr>
                                        <w:fldChar w:fldCharType="begin"/>
                                      </w:r>
                                      <w:r w:rsidRPr="003A3AAE">
                                        <w:rPr>
                                          <w:rStyle w:val="IntenseEmphasis"/>
                                          <w:sz w:val="32"/>
                                          <w:szCs w:val="32"/>
                                        </w:rPr>
                                        <w:instrText xml:space="preserve"> CREATEDATE  \@ "MMMM d, yyyy"  \* MERGEFORMAT </w:instrText>
                                      </w:r>
                                      <w:r w:rsidRPr="003A3AAE">
                                        <w:rPr>
                                          <w:rStyle w:val="IntenseEmphasis"/>
                                          <w:sz w:val="32"/>
                                          <w:szCs w:val="32"/>
                                        </w:rPr>
                                        <w:fldChar w:fldCharType="separate"/>
                                      </w:r>
                                      <w:r w:rsidRPr="003A3AAE">
                                        <w:rPr>
                                          <w:rStyle w:val="IntenseEmphasis"/>
                                          <w:sz w:val="32"/>
                                          <w:szCs w:val="32"/>
                                        </w:rPr>
                                        <w:t>December 17, 2015</w:t>
                                      </w:r>
                                      <w:r w:rsidRPr="003A3AAE">
                                        <w:rPr>
                                          <w:rStyle w:val="IntenseEmphasis"/>
                                          <w:sz w:val="32"/>
                                          <w:szCs w:val="32"/>
                                        </w:rPr>
                                        <w:fldChar w:fldCharType="end"/>
                                      </w:r>
                                    </w:p>
                                  </w:tc>
                                </w:tr>
                              </w:tbl>
                              <w:p w:rsidR="003A3AAE">
                                <w:pPr>
                                  <w:pStyle w:val="NoSpacing"/>
                                  <w:jc w:val="right"/>
                                  <w:rPr>
                                    <w:color w:val="595959" w:themeColor="text1" w:themeTint="A6"/>
                                    <w:sz w:val="28"/>
                                    <w:szCs w:val="28"/>
                                  </w:rPr>
                                </w:pPr>
                              </w:p>
                              <w:p w:rsidR="003A3AAE">
                                <w:pPr>
                                  <w:pStyle w:val="NoSpacing"/>
                                  <w:jc w:val="right"/>
                                  <w:rPr>
                                    <w:color w:val="595959" w:themeColor="text1" w:themeTint="A6"/>
                                    <w:sz w:val="28"/>
                                    <w:szCs w:val="28"/>
                                  </w:rPr>
                                </w:pPr>
                              </w:p>
                              <w:sdt>
                                <w:sdtPr>
                                  <w:rPr>
                                    <w:color w:val="595959" w:themeColor="text1" w:themeTint="A6"/>
                                    <w:sz w:val="28"/>
                                    <w:szCs w:val="28"/>
                                  </w:rPr>
                                  <w:alias w:val="Author"/>
                                  <w:id w:val="789243997"/>
                                  <w:dataBinding w:prefixMappings="xmlns:ns0='http://purl.org/dc/elements/1.1/' xmlns:ns1='http://schemas.openxmlformats.org/package/2006/metadata/core-properties' " w:xpath="/ns1:coreProperties[1]/ns0:creator[1]" w:storeItemID="{6C3C8BC8-F283-45AE-878A-BAB7291924A1}"/>
                                  <w:text/>
                                </w:sdtPr>
                                <w:sdtContent>
                                  <w:p w:rsidR="00257426">
                                    <w:pPr>
                                      <w:pStyle w:val="NoSpacing"/>
                                      <w:jc w:val="right"/>
                                      <w:rPr>
                                        <w:color w:val="595959" w:themeColor="text1" w:themeTint="A6"/>
                                        <w:sz w:val="28"/>
                                        <w:szCs w:val="28"/>
                                      </w:rPr>
                                    </w:pPr>
                                    <w:r>
                                      <w:rPr>
                                        <w:color w:val="595959" w:themeColor="text1" w:themeTint="A6"/>
                                        <w:sz w:val="28"/>
                                        <w:szCs w:val="28"/>
                                      </w:rPr>
                                      <w:t>Generis</w:t>
                                    </w:r>
                                  </w:p>
                                </w:sdtContent>
                              </w:sdt>
                              <w:p w:rsidR="0025742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210F79">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wps:bodyPr>
                        </wps:wsp>
                      </a:graphicData>
                    </a:graphic>
                    <wp14:sizeRelH relativeFrom="page">
                      <wp14:pctWidth>94100</wp14:pctWidth>
                    </wp14:sizeRelH>
                    <wp14:sizeRelV relativeFrom="page">
                      <wp14:pctHeight>0</wp14:pctHeight>
                    </wp14:sizeRelV>
                  </wp:anchor>
                </w:drawing>
              </mc:Choice>
              <mc:Fallback>
                <w:pict>
                  <v:shape id="Text Box 152" o:spid="_x0000_s1026" type="#_x0000_t202" style="height:173.5pt;margin-left:18.42pt;margin-top:546.7pt;mso-height-percent:0;mso-height-relative:page;mso-position-horizontal-relative:page;mso-position-vertical-relative:page;mso-width-percent:941;mso-width-relative:page;mso-wrap-distance-bottom:0;mso-wrap-distance-left:9pt;mso-wrap-distance-right:9pt;mso-wrap-distance-top:0;position:absolute;v-text-anchor:bottom;width:8in;z-index:251659264" filled="f" fillcolor="this" stroked="f" strokeweight="0.5pt">
                    <v:textbox inset="126pt,0,54pt,0">
                      <w:txbxContent>
                        <w:tbl>
                          <w:tblPr>
                            <w:tblStyle w:val="TableGrid"/>
                            <w:tblW w:w="0" w:type="auto"/>
                            <w:tblLook w:val="04A0"/>
                          </w:tblPr>
                          <w:tblGrid>
                            <w:gridCol w:w="4962"/>
                            <w:gridCol w:w="2936"/>
                          </w:tblGrid>
                          <w:tr w:rsidTr="003A3AAE">
                            <w:tblPrEx>
                              <w:tblW w:w="0" w:type="auto"/>
                              <w:tblLook w:val="04A0"/>
                            </w:tblPrEx>
                            <w:tc>
                              <w:tcPr>
                                <w:tcW w:w="4962" w:type="dxa"/>
                                <w:tcBorders>
                                  <w:top w:val="nil"/>
                                  <w:left w:val="nil"/>
                                  <w:bottom w:val="nil"/>
                                  <w:right w:val="nil"/>
                                </w:tcBorders>
                              </w:tcPr>
                              <w:p w:rsidR="003A3AAE" w:rsidRPr="003A3AAE" w:rsidP="003A3AAE">
                                <w:pPr>
                                  <w:jc w:val="right"/>
                                  <w:rPr>
                                    <w:rStyle w:val="IntenseEmphasis"/>
                                    <w:i w:val="0"/>
                                  </w:rPr>
                                </w:pPr>
                                <w:r w:rsidRPr="003A3AAE">
                                  <w:rPr>
                                    <w:rStyle w:val="IntenseEmphasis"/>
                                    <w:i w:val="0"/>
                                    <w:color w:val="767171" w:themeColor="background2" w:themeShade="80"/>
                                    <w:sz w:val="32"/>
                                  </w:rPr>
                                  <w:t xml:space="preserve">Repository name:    </w:t>
                                </w:r>
                              </w:p>
                            </w:tc>
                            <w:sdt>
                              <w:sdtPr>
                                <w:rPr>
                                  <w:rStyle w:val="IntenseEmphasis"/>
                                  <w:color w:val="000000" w:themeColor="text1"/>
                                  <w:sz w:val="32"/>
                                  <w:szCs w:val="32"/>
                                </w:rPr>
                                <w:alias w:val="Category"/>
                                <w:id w:val="1046153128"/>
                                <w:placeholder>
                                  <w:docPart w:val="6B6292F610DF46B3A1DB70B38B5DD9B3"/>
                                </w:placeholder>
                                <w:showingPlcHdr/>
                                <w:dataBinding w:prefixMappings="xmlns:ns0='http://purl.org/dc/elements/1.1/' xmlns:ns1='http://schemas.openxmlformats.org/package/2006/metadata/core-properties' " w:xpath="/ns1:coreProperties[1]/ns1:category[1]" w:storeItemID="{6C3C8BC8-F283-45AE-878A-BAB7291924A1}"/>
                                <w:text/>
                              </w:sdtPr>
                              <w:sdtEndPr>
                                <w:rPr>
                                  <w:rStyle w:val="IntenseEmphasis"/>
                                  <w:color w:val="auto"/>
                                </w:rPr>
                              </w:sdtEndPr>
                              <w:sdtContent>
                                <w:tc>
                                  <w:tcPr>
                                    <w:tcW w:w="2936" w:type="dxa"/>
                                    <w:tcBorders>
                                      <w:top w:val="nil"/>
                                      <w:left w:val="nil"/>
                                      <w:bottom w:val="nil"/>
                                      <w:right w:val="nil"/>
                                    </w:tcBorders>
                                  </w:tcPr>
                                  <w:p w:rsidR="003A3AAE" w:rsidRPr="003A3AAE" w:rsidP="003A3AAE">
                                    <w:pPr>
                                      <w:pStyle w:val="NoSpacing"/>
                                      <w:jc w:val="right"/>
                                      <w:rPr>
                                        <w:rStyle w:val="IntenseEmphasis"/>
                                        <w:sz w:val="32"/>
                                        <w:szCs w:val="32"/>
                                      </w:rPr>
                                    </w:pPr>
                                    <w:r>
                                      <w:rPr>
                                        <w:rStyle w:val="IntenseEmphasis"/>
                                        <w:color w:val="000000" w:themeColor="text1"/>
                                        <w:sz w:val="32"/>
                                        <w:szCs w:val="32"/>
                                      </w:rPr>
                                      <w:t>GlobalDemo</w:t>
                                    </w:r>
                                  </w:p>
                                </w:tc>
                              </w:sdtContent>
                            </w:sdt>
                          </w:tr>
                          <w:tr w:rsidTr="003A3AAE">
                            <w:tblPrEx>
                              <w:tblW w:w="0" w:type="auto"/>
                              <w:tblLook w:val="04A0"/>
                            </w:tblPrEx>
                            <w:tc>
                              <w:tcPr>
                                <w:tcW w:w="4962" w:type="dxa"/>
                                <w:tcBorders>
                                  <w:top w:val="nil"/>
                                  <w:left w:val="nil"/>
                                  <w:bottom w:val="nil"/>
                                  <w:right w:val="nil"/>
                                </w:tcBorders>
                              </w:tcPr>
                              <w:p w:rsidR="003A3AAE" w:rsidRPr="003A3AAE">
                                <w:pPr>
                                  <w:pStyle w:val="NoSpacing"/>
                                  <w:jc w:val="right"/>
                                  <w:rPr>
                                    <w:rStyle w:val="IntenseEmphasis"/>
                                    <w:i w:val="0"/>
                                    <w:color w:val="767171" w:themeColor="background2" w:themeShade="80"/>
                                    <w:sz w:val="32"/>
                                  </w:rPr>
                                </w:pPr>
                                <w:r w:rsidRPr="003A3AAE">
                                  <w:rPr>
                                    <w:rStyle w:val="IntenseEmphasis"/>
                                    <w:i w:val="0"/>
                                    <w:color w:val="767171" w:themeColor="background2" w:themeShade="80"/>
                                    <w:sz w:val="32"/>
                                  </w:rPr>
                                  <w:t>Export date:</w:t>
                                </w:r>
                              </w:p>
                            </w:tc>
                            <w:tc>
                              <w:tcPr>
                                <w:tcW w:w="2936" w:type="dxa"/>
                                <w:tcBorders>
                                  <w:top w:val="nil"/>
                                  <w:left w:val="nil"/>
                                  <w:bottom w:val="nil"/>
                                  <w:right w:val="nil"/>
                                </w:tcBorders>
                              </w:tcPr>
                              <w:p w:rsidR="003A3AAE" w:rsidRPr="003A3AAE" w:rsidP="003A3AAE">
                                <w:pPr>
                                  <w:pStyle w:val="NoSpacing"/>
                                  <w:jc w:val="right"/>
                                  <w:rPr>
                                    <w:rStyle w:val="IntenseEmphasis"/>
                                    <w:sz w:val="32"/>
                                    <w:szCs w:val="32"/>
                                  </w:rPr>
                                </w:pPr>
                                <w:r w:rsidRPr="003A3AAE">
                                  <w:rPr>
                                    <w:rStyle w:val="IntenseEmphasis"/>
                                    <w:sz w:val="32"/>
                                    <w:szCs w:val="32"/>
                                  </w:rPr>
                                  <w:fldChar w:fldCharType="begin"/>
                                </w:r>
                                <w:r w:rsidRPr="003A3AAE">
                                  <w:rPr>
                                    <w:rStyle w:val="IntenseEmphasis"/>
                                    <w:sz w:val="32"/>
                                    <w:szCs w:val="32"/>
                                  </w:rPr>
                                  <w:instrText xml:space="preserve"> CREATEDATE  \@ "MMMM d, yyyy"  \* MERGEFORMAT </w:instrText>
                                </w:r>
                                <w:r w:rsidRPr="003A3AAE">
                                  <w:rPr>
                                    <w:rStyle w:val="IntenseEmphasis"/>
                                    <w:sz w:val="32"/>
                                    <w:szCs w:val="32"/>
                                  </w:rPr>
                                  <w:fldChar w:fldCharType="separate"/>
                                </w:r>
                                <w:r w:rsidRPr="003A3AAE">
                                  <w:rPr>
                                    <w:rStyle w:val="IntenseEmphasis"/>
                                    <w:sz w:val="32"/>
                                    <w:szCs w:val="32"/>
                                  </w:rPr>
                                  <w:t>December 17, 2015</w:t>
                                </w:r>
                                <w:r w:rsidRPr="003A3AAE">
                                  <w:rPr>
                                    <w:rStyle w:val="IntenseEmphasis"/>
                                    <w:sz w:val="32"/>
                                    <w:szCs w:val="32"/>
                                  </w:rPr>
                                  <w:fldChar w:fldCharType="end"/>
                                </w:r>
                              </w:p>
                            </w:tc>
                          </w:tr>
                        </w:tbl>
                        <w:p w:rsidR="003A3AAE">
                          <w:pPr>
                            <w:pStyle w:val="NoSpacing"/>
                            <w:jc w:val="right"/>
                            <w:rPr>
                              <w:color w:val="595959" w:themeColor="text1" w:themeTint="A6"/>
                              <w:sz w:val="28"/>
                              <w:szCs w:val="28"/>
                            </w:rPr>
                          </w:pPr>
                        </w:p>
                        <w:p w:rsidR="003A3AAE">
                          <w:pPr>
                            <w:pStyle w:val="NoSpacing"/>
                            <w:jc w:val="right"/>
                            <w:rPr>
                              <w:color w:val="595959" w:themeColor="text1" w:themeTint="A6"/>
                              <w:sz w:val="28"/>
                              <w:szCs w:val="28"/>
                            </w:rPr>
                          </w:pPr>
                        </w:p>
                        <w:sdt>
                          <w:sdtPr>
                            <w:rPr>
                              <w:color w:val="595959" w:themeColor="text1" w:themeTint="A6"/>
                              <w:sz w:val="28"/>
                              <w:szCs w:val="28"/>
                            </w:rPr>
                            <w:alias w:val="Author"/>
                            <w:id w:val="765961831"/>
                            <w:dataBinding w:prefixMappings="xmlns:ns0='http://purl.org/dc/elements/1.1/' xmlns:ns1='http://schemas.openxmlformats.org/package/2006/metadata/core-properties' " w:xpath="/ns1:coreProperties[1]/ns0:creator[1]" w:storeItemID="{6C3C8BC8-F283-45AE-878A-BAB7291924A1}"/>
                            <w:text/>
                          </w:sdtPr>
                          <w:sdtContent>
                            <w:p w:rsidR="00257426">
                              <w:pPr>
                                <w:pStyle w:val="NoSpacing"/>
                                <w:jc w:val="right"/>
                                <w:rPr>
                                  <w:color w:val="595959" w:themeColor="text1" w:themeTint="A6"/>
                                  <w:sz w:val="28"/>
                                  <w:szCs w:val="28"/>
                                </w:rPr>
                              </w:pPr>
                              <w:r>
                                <w:rPr>
                                  <w:color w:val="595959" w:themeColor="text1" w:themeTint="A6"/>
                                  <w:sz w:val="28"/>
                                  <w:szCs w:val="28"/>
                                </w:rPr>
                                <w:t>Generis</w:t>
                              </w:r>
                            </w:p>
                          </w:sdtContent>
                        </w:sdt>
                        <w:p w:rsidR="00257426">
                          <w:pPr>
                            <w:pStyle w:val="NoSpacing"/>
                            <w:jc w:val="right"/>
                            <w:rPr>
                              <w:color w:val="595959" w:themeColor="text1" w:themeTint="A6"/>
                              <w:sz w:val="18"/>
                              <w:szCs w:val="18"/>
                            </w:rPr>
                          </w:pPr>
                          <w:sdt>
                            <w:sdtPr>
                              <w:rPr>
                                <w:color w:val="595959" w:themeColor="text1" w:themeTint="A6"/>
                                <w:sz w:val="18"/>
                                <w:szCs w:val="18"/>
                              </w:rPr>
                              <w:alias w:val="Email"/>
                              <w:tag w:val="Email"/>
                              <w:id w:val="1074966453"/>
                              <w:showingPlcHdr/>
                              <w:dataBinding w:prefixMappings="xmlns:ns0='http://schemas.microsoft.com/office/2006/coverPageProps' " w:xpath="/ns0:CoverPageProperties[1]/ns0:CompanyEmail[1]" w:storeItemID="{55AF091B-3C7A-41E3-B477-F2FDAA23CFDA}"/>
                              <w:text/>
                            </w:sdtPr>
                            <w:sdtContent>
                              <w:r w:rsidR="00210F79">
                                <w:rPr>
                                  <w:color w:val="595959" w:themeColor="text1" w:themeTint="A6"/>
                                  <w:sz w:val="18"/>
                                  <w:szCs w:val="18"/>
                                </w:rPr>
                                <w:t xml:space="preserve">     </w:t>
                              </w:r>
                            </w:sdtContent>
                          </w:sdt>
                        </w:p>
                      </w:txbxContent>
                    </v:textbox>
                    <w10:wrap type="square"/>
                  </v:shape>
                </w:pict>
              </mc:Fallback>
            </mc:AlternateContent>
          </w:r>
          <w:r>
            <w:br w:type="page"/>
          </w:r>
        </w:p>
      </w:sdtContent>
    </w:sdt>
    <w:sdt>
      <w:sdtPr>
        <w:rPr>
          <w:rFonts w:asciiTheme="minorHAnsi" w:eastAsiaTheme="minorEastAsia" w:hAnsiTheme="minorHAnsi" w:cstheme="minorBidi"/>
          <w:b/>
          <w:bCs/>
          <w:color w:val="auto"/>
          <w:sz w:val="22"/>
          <w:szCs w:val="22"/>
        </w:rPr>
        <w:id w:val="-53539211"/>
        <w:docPartObj>
          <w:docPartGallery w:val="Table of Contents"/>
          <w:docPartUnique/>
        </w:docPartObj>
      </w:sdtPr>
      <w:sdtEndPr>
        <w:rPr>
          <w:b w:val="0"/>
          <w:bCs w:val="0"/>
          <w:noProof/>
        </w:rPr>
      </w:sdtEndPr>
      <w:sdtContent>
        <w:p w:rsidR="00257426" w:rsidP="007B1E6D">
          <w:pPr>
            <w:pStyle w:val="Title"/>
          </w:pPr>
          <w:bookmarkStart w:id="0" w:name="_GoBack"/>
          <w:bookmarkEnd w:id="0"/>
          <w:r>
            <w:t>Table of Contents</w:t>
          </w:r>
        </w:p>
        <w:p w:rsidR="007B1E6D" w:rsidRPr="007B1E6D" w:rsidP="007B1E6D"/>
        <w:p>
          <w:pPr>
            <w:pStyle w:val="TOC1"/>
            <w:tabs>
              <w:tab w:val="left" w:pos="440"/>
              <w:tab w:val="right" w:leader="dot" w:pos="9396"/>
            </w:tabs>
            <w:rPr>
              <w:rFonts w:asciiTheme="minorHAnsi" w:hAnsiTheme="minorHAnsi"/>
              <w:noProof/>
              <w:sz w:val="22"/>
            </w:rPr>
          </w:pPr>
          <w:r>
            <w:fldChar w:fldCharType="begin"/>
          </w:r>
          <w:r>
            <w:instrText xml:space="preserve"> TOC \o "1-3" \h \z \u </w:instrText>
          </w:r>
          <w:r>
            <w:fldChar w:fldCharType="separate"/>
          </w:r>
          <w:r>
            <w:fldChar w:fldCharType="begin"/>
          </w:r>
          <w:r>
            <w:rPr>
              <w:rStyle w:val="Hyperlink"/>
            </w:rPr>
            <w:instrText xml:space="preserve"> HYPERLINK \l "_Toc256000000" </w:instrText>
          </w:r>
          <w:r>
            <w:fldChar w:fldCharType="separate"/>
          </w:r>
          <w:r>
            <w:rPr>
              <w:rStyle w:val="Hyperlink"/>
            </w:rPr>
            <w:t>1</w:t>
          </w:r>
          <w:r>
            <w:rPr>
              <w:rStyle w:val="Hyperlink"/>
              <w:rFonts w:asciiTheme="minorHAnsi" w:hAnsiTheme="minorHAnsi"/>
              <w:noProof/>
              <w:sz w:val="22"/>
            </w:rPr>
            <w:tab/>
          </w:r>
          <w:r w:rsidR="006828F0">
            <w:rPr>
              <w:rStyle w:val="Hyperlink"/>
            </w:rPr>
            <w:t>General</w:t>
          </w:r>
          <w:r>
            <w:rPr>
              <w:rStyle w:val="Hyperlink"/>
            </w:rPr>
            <w:tab/>
          </w:r>
          <w:r>
            <w:fldChar w:fldCharType="begin"/>
          </w:r>
          <w:r>
            <w:rPr>
              <w:rStyle w:val="Hyperlink"/>
            </w:rPr>
            <w:instrText xml:space="preserve"> PAGEREF _Toc256000000 \h </w:instrText>
          </w:r>
          <w:r>
            <w:fldChar w:fldCharType="separate"/>
          </w:r>
          <w:r>
            <w:rPr>
              <w:rStyle w:val="Hyperlink"/>
            </w:rPr>
            <w:t>17</w:t>
          </w:r>
          <w:r>
            <w:fldChar w:fldCharType="end"/>
          </w:r>
          <w:r>
            <w:fldChar w:fldCharType="end"/>
          </w:r>
        </w:p>
        <w:p>
          <w:pPr>
            <w:pStyle w:val="TOC2"/>
            <w:tabs>
              <w:tab w:val="left" w:pos="880"/>
              <w:tab w:val="right" w:leader="dot" w:pos="9396"/>
            </w:tabs>
            <w:rPr>
              <w:rFonts w:asciiTheme="minorHAnsi" w:hAnsiTheme="minorHAnsi"/>
              <w:noProof/>
              <w:sz w:val="22"/>
            </w:rPr>
          </w:pPr>
          <w:r>
            <w:fldChar w:fldCharType="begin"/>
          </w:r>
          <w:r>
            <w:rPr>
              <w:rStyle w:val="Hyperlink"/>
            </w:rPr>
            <w:instrText xml:space="preserve"> HYPERLINK \l "_Toc256000001" </w:instrText>
          </w:r>
          <w:r>
            <w:fldChar w:fldCharType="separate"/>
          </w:r>
          <w:r>
            <w:rPr>
              <w:rStyle w:val="Hyperlink"/>
            </w:rPr>
            <w:t>1.1</w:t>
          </w:r>
          <w:r>
            <w:rPr>
              <w:rStyle w:val="Hyperlink"/>
              <w:rFonts w:asciiTheme="minorHAnsi" w:hAnsiTheme="minorHAnsi"/>
              <w:noProof/>
              <w:sz w:val="22"/>
            </w:rPr>
            <w:tab/>
          </w:r>
          <w:r>
            <w:rPr>
              <w:rStyle w:val="Hyperlink"/>
            </w:rPr>
            <w:t>Custom Actions</w:t>
          </w:r>
          <w:r>
            <w:rPr>
              <w:rStyle w:val="Hyperlink"/>
            </w:rPr>
            <w:tab/>
          </w:r>
          <w:r>
            <w:fldChar w:fldCharType="begin"/>
          </w:r>
          <w:r>
            <w:rPr>
              <w:rStyle w:val="Hyperlink"/>
            </w:rPr>
            <w:instrText xml:space="preserve"> PAGEREF _Toc256000001 \h </w:instrText>
          </w:r>
          <w:r>
            <w:fldChar w:fldCharType="separate"/>
          </w:r>
          <w:r>
            <w:rPr>
              <w:rStyle w:val="Hyperlink"/>
            </w:rPr>
            <w:t>17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"_Toc256000002" </w:instrText>
          </w:r>
          <w:r>
            <w:fldChar w:fldCharType="separate"/>
          </w:r>
          <w:r>
            <w:rPr>
              <w:rStyle w:val="Hyperlink"/>
            </w:rPr>
            <w:t>1.1.1</w:t>
          </w:r>
          <w:r>
            <w:rPr>
              <w:rStyle w:val="Hyperlink"/>
              <w:rFonts w:asciiTheme="minorHAnsi" w:hAnsiTheme="minorHAnsi"/>
              <w:noProof/>
              <w:sz w:val="22"/>
            </w:rPr>
            <w:tab/>
          </w:r>
          <w:r>
            <w:rPr>
              <w:rStyle w:val="Hyperlink"/>
            </w:rPr>
            <w:t>Add Feedback</w:t>
          </w:r>
          <w:r>
            <w:rPr>
              <w:rStyle w:val="Hyperlink"/>
            </w:rPr>
            <w:tab/>
          </w:r>
          <w:r>
            <w:fldChar w:fldCharType="begin"/>
          </w:r>
          <w:r>
            <w:rPr>
              <w:rStyle w:val="Hyperlink"/>
            </w:rPr>
            <w:instrText xml:space="preserve"> PAGEREF _Toc256000002 \h </w:instrText>
          </w:r>
          <w:r>
            <w:fldChar w:fldCharType="separate"/>
          </w:r>
          <w:r>
            <w:rPr>
              <w:rStyle w:val="Hyperlink"/>
            </w:rPr>
            <w:t>17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"_Toc256000003" </w:instrText>
          </w:r>
          <w:r>
            <w:fldChar w:fldCharType="separate"/>
          </w:r>
          <w:r>
            <w:rPr>
              <w:rStyle w:val="Hyperlink"/>
            </w:rPr>
            <w:t>1.1.2</w:t>
          </w:r>
          <w:r>
            <w:rPr>
              <w:rStyle w:val="Hyperlink"/>
              <w:rFonts w:asciiTheme="minorHAnsi" w:hAnsiTheme="minorHAnsi"/>
              <w:noProof/>
              <w:sz w:val="22"/>
            </w:rPr>
            <w:tab/>
          </w:r>
          <w:r>
            <w:rPr>
              <w:rStyle w:val="Hyperlink"/>
            </w:rPr>
            <w:t>Annotate</w:t>
          </w:r>
          <w:r>
            <w:rPr>
              <w:rStyle w:val="Hyperlink"/>
            </w:rPr>
            <w:tab/>
          </w:r>
          <w:r>
            <w:fldChar w:fldCharType="begin"/>
          </w:r>
          <w:r>
            <w:rPr>
              <w:rStyle w:val="Hyperlink"/>
            </w:rPr>
            <w:instrText xml:space="preserve"> PAGEREF _Toc256000003 \h </w:instrText>
          </w:r>
          <w:r>
            <w:fldChar w:fldCharType="separate"/>
          </w:r>
          <w:r>
            <w:rPr>
              <w:rStyle w:val="Hyperlink"/>
            </w:rPr>
            <w:t>18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"_Toc256000004" </w:instrText>
          </w:r>
          <w:r>
            <w:fldChar w:fldCharType="separate"/>
          </w:r>
          <w:r>
            <w:rPr>
              <w:rStyle w:val="Hyperlink"/>
            </w:rPr>
            <w:t>1.1.3</w:t>
          </w:r>
          <w:r>
            <w:rPr>
              <w:rStyle w:val="Hyperlink"/>
              <w:rFonts w:asciiTheme="minorHAnsi" w:hAnsiTheme="minorHAnsi"/>
              <w:noProof/>
              <w:sz w:val="22"/>
            </w:rPr>
            <w:tab/>
          </w:r>
          <w:r>
            <w:rPr>
              <w:rStyle w:val="Hyperlink"/>
            </w:rPr>
            <w:t>Approve and Send</w:t>
          </w:r>
          <w:r>
            <w:rPr>
              <w:rStyle w:val="Hyperlink"/>
            </w:rPr>
            <w:tab/>
          </w:r>
          <w:r>
            <w:fldChar w:fldCharType="begin"/>
          </w:r>
          <w:r>
            <w:rPr>
              <w:rStyle w:val="Hyperlink"/>
            </w:rPr>
            <w:instrText xml:space="preserve"> PAGEREF _Toc256000004 \h </w:instrText>
          </w:r>
          <w:r>
            <w:fldChar w:fldCharType="separate"/>
          </w:r>
          <w:r>
            <w:rPr>
              <w:rStyle w:val="Hyperlink"/>
            </w:rPr>
            <w:t>19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"_Toc256000005" </w:instrText>
          </w:r>
          <w:r>
            <w:fldChar w:fldCharType="separate"/>
          </w:r>
          <w:r>
            <w:rPr>
              <w:rStyle w:val="Hyperlink"/>
            </w:rPr>
            <w:t>1.1.4</w:t>
          </w:r>
          <w:r>
            <w:rPr>
              <w:rStyle w:val="Hyperlink"/>
              <w:rFonts w:asciiTheme="minorHAnsi" w:hAnsiTheme="minorHAnsi"/>
              <w:noProof/>
              <w:sz w:val="22"/>
            </w:rPr>
            <w:tab/>
          </w:r>
          <w:r>
            <w:rPr>
              <w:rStyle w:val="Hyperlink"/>
            </w:rPr>
            <w:t>Build VD...</w:t>
          </w:r>
          <w:r>
            <w:rPr>
              <w:rStyle w:val="Hyperlink"/>
            </w:rPr>
            <w:tab/>
          </w:r>
          <w:r>
            <w:fldChar w:fldCharType="begin"/>
          </w:r>
          <w:r>
            <w:rPr>
              <w:rStyle w:val="Hyperlink"/>
            </w:rPr>
            <w:instrText xml:space="preserve"> PAGEREF _Toc256000005 \h </w:instrText>
          </w:r>
          <w:r>
            <w:fldChar w:fldCharType="separate"/>
          </w:r>
          <w:r>
            <w:rPr>
              <w:rStyle w:val="Hyperlink"/>
            </w:rPr>
            <w:t>19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"_Toc256000006" </w:instrText>
          </w:r>
          <w:r>
            <w:fldChar w:fldCharType="separate"/>
          </w:r>
          <w:r>
            <w:rPr>
              <w:rStyle w:val="Hyperlink"/>
            </w:rPr>
            <w:t>1.1.5</w:t>
          </w:r>
          <w:r>
            <w:rPr>
              <w:rStyle w:val="Hyperlink"/>
              <w:rFonts w:asciiTheme="minorHAnsi" w:hAnsiTheme="minorHAnsi"/>
              <w:noProof/>
              <w:sz w:val="22"/>
            </w:rPr>
            <w:tab/>
          </w:r>
          <w:r>
            <w:rPr>
              <w:rStyle w:val="Hyperlink"/>
            </w:rPr>
            <w:t>CNN News</w:t>
          </w:r>
          <w:r>
            <w:rPr>
              <w:rStyle w:val="Hyperlink"/>
            </w:rPr>
            <w:tab/>
          </w:r>
          <w:r>
            <w:fldChar w:fldCharType="begin"/>
          </w:r>
          <w:r>
            <w:rPr>
              <w:rStyle w:val="Hyperlink"/>
            </w:rPr>
            <w:instrText xml:space="preserve"> PAGEREF _Toc256000006 \h </w:instrText>
          </w:r>
          <w:r>
            <w:fldChar w:fldCharType="separate"/>
          </w:r>
          <w:r>
            <w:rPr>
              <w:rStyle w:val="Hyperlink"/>
            </w:rPr>
            <w:t>21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"_Toc256000007" </w:instrText>
          </w:r>
          <w:r>
            <w:fldChar w:fldCharType="separate"/>
          </w:r>
          <w:r>
            <w:rPr>
              <w:rStyle w:val="Hyperlink"/>
            </w:rPr>
            <w:t>1.1.6</w:t>
          </w:r>
          <w:r>
            <w:rPr>
              <w:rStyle w:val="Hyperlink"/>
              <w:rFonts w:asciiTheme="minorHAnsi" w:hAnsiTheme="minorHAnsi"/>
              <w:noProof/>
              <w:sz w:val="22"/>
            </w:rPr>
            <w:tab/>
          </w:r>
          <w:r>
            <w:rPr>
              <w:rStyle w:val="Hyperlink"/>
            </w:rPr>
            <w:t>Cancel check-out via WebDAV</w:t>
          </w:r>
          <w:r>
            <w:rPr>
              <w:rStyle w:val="Hyperlink"/>
            </w:rPr>
            <w:tab/>
          </w:r>
          <w:r>
            <w:fldChar w:fldCharType="begin"/>
          </w:r>
          <w:r>
            <w:rPr>
              <w:rStyle w:val="Hyperlink"/>
            </w:rPr>
            <w:instrText xml:space="preserve"> PAGEREF _Toc256000007 \h </w:instrText>
          </w:r>
          <w:r>
            <w:fldChar w:fldCharType="separate"/>
          </w:r>
          <w:r>
            <w:rPr>
              <w:rStyle w:val="Hyperlink"/>
            </w:rPr>
            <w:t>22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"_Toc256000008" </w:instrText>
          </w:r>
          <w:r>
            <w:fldChar w:fldCharType="separate"/>
          </w:r>
          <w:r>
            <w:rPr>
              <w:rStyle w:val="Hyperlink"/>
            </w:rPr>
            <w:t>1.1.7</w:t>
          </w:r>
          <w:r>
            <w:rPr>
              <w:rStyle w:val="Hyperlink"/>
              <w:rFonts w:asciiTheme="minorHAnsi" w:hAnsiTheme="minorHAnsi"/>
              <w:noProof/>
              <w:sz w:val="22"/>
            </w:rPr>
            <w:tab/>
          </w:r>
          <w:r>
            <w:rPr>
              <w:rStyle w:val="Hyperlink"/>
            </w:rPr>
            <w:t>Change User Email</w:t>
          </w:r>
          <w:r>
            <w:rPr>
              <w:rStyle w:val="Hyperlink"/>
            </w:rPr>
            <w:tab/>
          </w:r>
          <w:r>
            <w:fldChar w:fldCharType="begin"/>
          </w:r>
          <w:r>
            <w:rPr>
              <w:rStyle w:val="Hyperlink"/>
            </w:rPr>
            <w:instrText xml:space="preserve"> PAGEREF _Toc256000008 \h </w:instrText>
          </w:r>
          <w:r>
            <w:fldChar w:fldCharType="separate"/>
          </w:r>
          <w:r>
            <w:rPr>
              <w:rStyle w:val="Hyperlink"/>
            </w:rPr>
            <w:t>23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"_Toc256000009" </w:instrText>
          </w:r>
          <w:r>
            <w:fldChar w:fldCharType="separate"/>
          </w:r>
          <w:r>
            <w:rPr>
              <w:rStyle w:val="Hyperlink"/>
            </w:rPr>
            <w:t>1.1.8</w:t>
          </w:r>
          <w:r>
            <w:rPr>
              <w:rStyle w:val="Hyperlink"/>
              <w:rFonts w:asciiTheme="minorHAnsi" w:hAnsiTheme="minorHAnsi"/>
              <w:noProof/>
              <w:sz w:val="22"/>
            </w:rPr>
            <w:tab/>
          </w:r>
          <w:r>
            <w:rPr>
              <w:rStyle w:val="Hyperlink"/>
            </w:rPr>
            <w:t>Check-in from SharePoint</w:t>
          </w:r>
          <w:r>
            <w:rPr>
              <w:rStyle w:val="Hyperlink"/>
            </w:rPr>
            <w:tab/>
          </w:r>
          <w:r>
            <w:fldChar w:fldCharType="begin"/>
          </w:r>
          <w:r>
            <w:rPr>
              <w:rStyle w:val="Hyperlink"/>
            </w:rPr>
            <w:instrText xml:space="preserve"> PAGEREF _Toc256000009 \h </w:instrText>
          </w:r>
          <w:r>
            <w:fldChar w:fldCharType="separate"/>
          </w:r>
          <w:r>
            <w:rPr>
              <w:rStyle w:val="Hyperlink"/>
            </w:rPr>
            <w:t>24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"_Toc256000010" </w:instrText>
          </w:r>
          <w:r>
            <w:fldChar w:fldCharType="separate"/>
          </w:r>
          <w:r>
            <w:rPr>
              <w:rStyle w:val="Hyperlink"/>
            </w:rPr>
            <w:t>1.1.9</w:t>
          </w:r>
          <w:r>
            <w:rPr>
              <w:rStyle w:val="Hyperlink"/>
              <w:rFonts w:asciiTheme="minorHAnsi" w:hAnsiTheme="minorHAnsi"/>
              <w:noProof/>
              <w:sz w:val="22"/>
            </w:rPr>
            <w:tab/>
          </w:r>
          <w:r>
            <w:rPr>
              <w:rStyle w:val="Hyperlink"/>
            </w:rPr>
            <w:t>Check-out via WebDAV</w:t>
          </w:r>
          <w:r>
            <w:rPr>
              <w:rStyle w:val="Hyperlink"/>
            </w:rPr>
            <w:tab/>
          </w:r>
          <w:r>
            <w:fldChar w:fldCharType="begin"/>
          </w:r>
          <w:r>
            <w:rPr>
              <w:rStyle w:val="Hyperlink"/>
            </w:rPr>
            <w:instrText xml:space="preserve"> PAGEREF _Toc256000010 \h </w:instrText>
          </w:r>
          <w:r>
            <w:fldChar w:fldCharType="separate"/>
          </w:r>
          <w:r>
            <w:rPr>
              <w:rStyle w:val="Hyperlink"/>
            </w:rPr>
            <w:t>27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"_Toc256000011" </w:instrText>
          </w:r>
          <w:r>
            <w:fldChar w:fldCharType="separate"/>
          </w:r>
          <w:r>
            <w:rPr>
              <w:rStyle w:val="Hyperlink"/>
            </w:rPr>
            <w:t>1.1.10</w:t>
          </w:r>
          <w:r>
            <w:rPr>
              <w:rStyle w:val="Hyperlink"/>
              <w:rFonts w:asciiTheme="minorHAnsi" w:hAnsiTheme="minorHAnsi"/>
              <w:noProof/>
              <w:sz w:val="22"/>
            </w:rPr>
            <w:tab/>
          </w:r>
          <w:r>
            <w:rPr>
              <w:rStyle w:val="Hyperlink"/>
            </w:rPr>
            <w:t>Collaborate</w:t>
          </w:r>
          <w:r>
            <w:rPr>
              <w:rStyle w:val="Hyperlink"/>
            </w:rPr>
            <w:tab/>
          </w:r>
          <w:r>
            <w:fldChar w:fldCharType="begin"/>
          </w:r>
          <w:r>
            <w:rPr>
              <w:rStyle w:val="Hyperlink"/>
            </w:rPr>
            <w:instrText xml:space="preserve"> PAGEREF _Toc256000011 \h </w:instrText>
          </w:r>
          <w:r>
            <w:fldChar w:fldCharType="separate"/>
          </w:r>
          <w:r>
            <w:rPr>
              <w:rStyle w:val="Hyperlink"/>
            </w:rPr>
            <w:t>27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"_Toc256000012" </w:instrText>
          </w:r>
          <w:r>
            <w:fldChar w:fldCharType="separate"/>
          </w:r>
          <w:r>
            <w:rPr>
              <w:rStyle w:val="Hyperlink"/>
            </w:rPr>
            <w:t>1.1.11</w:t>
          </w:r>
          <w:r>
            <w:rPr>
              <w:rStyle w:val="Hyperlink"/>
              <w:rFonts w:asciiTheme="minorHAnsi" w:hAnsiTheme="minorHAnsi"/>
              <w:noProof/>
              <w:sz w:val="22"/>
            </w:rPr>
            <w:tab/>
          </w:r>
          <w:r>
            <w:rPr>
              <w:rStyle w:val="Hyperlink"/>
            </w:rPr>
            <w:t>Compare</w:t>
          </w:r>
          <w:r>
            <w:rPr>
              <w:rStyle w:val="Hyperlink"/>
            </w:rPr>
            <w:tab/>
          </w:r>
          <w:r>
            <w:fldChar w:fldCharType="begin"/>
          </w:r>
          <w:r>
            <w:rPr>
              <w:rStyle w:val="Hyperlink"/>
            </w:rPr>
            <w:instrText xml:space="preserve"> PAGEREF _Toc256000012 \h </w:instrText>
          </w:r>
          <w:r>
            <w:fldChar w:fldCharType="separate"/>
          </w:r>
          <w:r>
            <w:rPr>
              <w:rStyle w:val="Hyperlink"/>
            </w:rPr>
            <w:t>28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"_Toc256000013" </w:instrText>
          </w:r>
          <w:r>
            <w:fldChar w:fldCharType="separate"/>
          </w:r>
          <w:r>
            <w:rPr>
              <w:rStyle w:val="Hyperlink"/>
            </w:rPr>
            <w:t>1.1.12</w:t>
          </w:r>
          <w:r>
            <w:rPr>
              <w:rStyle w:val="Hyperlink"/>
              <w:rFonts w:asciiTheme="minorHAnsi" w:hAnsiTheme="minorHAnsi"/>
              <w:noProof/>
              <w:sz w:val="22"/>
            </w:rPr>
            <w:tab/>
          </w:r>
          <w:r>
            <w:rPr>
              <w:rStyle w:val="Hyperlink"/>
            </w:rPr>
            <w:t>Compare metadata</w:t>
          </w:r>
          <w:r>
            <w:rPr>
              <w:rStyle w:val="Hyperlink"/>
            </w:rPr>
            <w:tab/>
          </w:r>
          <w:r>
            <w:fldChar w:fldCharType="begin"/>
          </w:r>
          <w:r>
            <w:rPr>
              <w:rStyle w:val="Hyperlink"/>
            </w:rPr>
            <w:instrText xml:space="preserve"> PAGEREF _Toc256000013 \h </w:instrText>
          </w:r>
          <w:r>
            <w:fldChar w:fldCharType="separate"/>
          </w:r>
          <w:r>
            <w:rPr>
              <w:rStyle w:val="Hyperlink"/>
            </w:rPr>
            <w:t>29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"_Toc256000014" </w:instrText>
          </w:r>
          <w:r>
            <w:fldChar w:fldCharType="separate"/>
          </w:r>
          <w:r>
            <w:rPr>
              <w:rStyle w:val="Hyperlink"/>
            </w:rPr>
            <w:t>1.1.13</w:t>
          </w:r>
          <w:r>
            <w:rPr>
              <w:rStyle w:val="Hyperlink"/>
              <w:rFonts w:asciiTheme="minorHAnsi" w:hAnsiTheme="minorHAnsi"/>
              <w:noProof/>
              <w:sz w:val="22"/>
            </w:rPr>
            <w:tab/>
          </w:r>
          <w:r>
            <w:rPr>
              <w:rStyle w:val="Hyperlink"/>
            </w:rPr>
            <w:t>Controlled Print (PVA)</w:t>
          </w:r>
          <w:r>
            <w:rPr>
              <w:rStyle w:val="Hyperlink"/>
            </w:rPr>
            <w:tab/>
          </w:r>
          <w:r>
            <w:fldChar w:fldCharType="begin"/>
          </w:r>
          <w:r>
            <w:rPr>
              <w:rStyle w:val="Hyperlink"/>
            </w:rPr>
            <w:instrText xml:space="preserve"> PAGEREF _Toc256000014 \h </w:instrText>
          </w:r>
          <w:r>
            <w:fldChar w:fldCharType="separate"/>
          </w:r>
          <w:r>
            <w:rPr>
              <w:rStyle w:val="Hyperlink"/>
            </w:rPr>
            <w:t>31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"_Toc256000015" </w:instrText>
          </w:r>
          <w:r>
            <w:fldChar w:fldCharType="separate"/>
          </w:r>
          <w:r>
            <w:rPr>
              <w:rStyle w:val="Hyperlink"/>
            </w:rPr>
            <w:t>1.1.14</w:t>
          </w:r>
          <w:r>
            <w:rPr>
              <w:rStyle w:val="Hyperlink"/>
              <w:rFonts w:asciiTheme="minorHAnsi" w:hAnsiTheme="minorHAnsi"/>
              <w:noProof/>
              <w:sz w:val="22"/>
            </w:rPr>
            <w:tab/>
          </w:r>
          <w:r>
            <w:rPr>
              <w:rStyle w:val="Hyperlink"/>
            </w:rPr>
            <w:t>Create Change Request</w:t>
          </w:r>
          <w:r>
            <w:rPr>
              <w:rStyle w:val="Hyperlink"/>
            </w:rPr>
            <w:tab/>
          </w:r>
          <w:r>
            <w:fldChar w:fldCharType="begin"/>
          </w:r>
          <w:r>
            <w:rPr>
              <w:rStyle w:val="Hyperlink"/>
            </w:rPr>
            <w:instrText xml:space="preserve"> PAGEREF _Toc256000015 \h </w:instrText>
          </w:r>
          <w:r>
            <w:fldChar w:fldCharType="separate"/>
          </w:r>
          <w:r>
            <w:rPr>
              <w:rStyle w:val="Hyperlink"/>
            </w:rPr>
            <w:t>35</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"_Toc256000016" </w:instrText>
          </w:r>
          <w:r>
            <w:fldChar w:fldCharType="separate"/>
          </w:r>
          <w:r>
            <w:rPr>
              <w:rStyle w:val="Hyperlink"/>
            </w:rPr>
            <w:t>1.1.15</w:t>
          </w:r>
          <w:r>
            <w:rPr>
              <w:rStyle w:val="Hyperlink"/>
              <w:rFonts w:asciiTheme="minorHAnsi" w:hAnsiTheme="minorHAnsi"/>
              <w:noProof/>
              <w:sz w:val="22"/>
            </w:rPr>
            <w:tab/>
          </w:r>
          <w:r>
            <w:rPr>
              <w:rStyle w:val="Hyperlink"/>
            </w:rPr>
            <w:t>DocumentumTaskAccept2</w:t>
          </w:r>
          <w:r>
            <w:rPr>
              <w:rStyle w:val="Hyperlink"/>
            </w:rPr>
            <w:tab/>
          </w:r>
          <w:r>
            <w:fldChar w:fldCharType="begin"/>
          </w:r>
          <w:r>
            <w:rPr>
              <w:rStyle w:val="Hyperlink"/>
            </w:rPr>
            <w:instrText xml:space="preserve"> PAGEREF _Toc256000016 \h </w:instrText>
          </w:r>
          <w:r>
            <w:fldChar w:fldCharType="separate"/>
          </w:r>
          <w:r>
            <w:rPr>
              <w:rStyle w:val="Hyperlink"/>
            </w:rPr>
            <w:t>37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"_Toc256000017" </w:instrText>
          </w:r>
          <w:r>
            <w:fldChar w:fldCharType="separate"/>
          </w:r>
          <w:r>
            <w:rPr>
              <w:rStyle w:val="Hyperlink"/>
            </w:rPr>
            <w:t>1.1.16</w:t>
          </w:r>
          <w:r>
            <w:rPr>
              <w:rStyle w:val="Hyperlink"/>
              <w:rFonts w:asciiTheme="minorHAnsi" w:hAnsiTheme="minorHAnsi"/>
              <w:noProof/>
              <w:sz w:val="22"/>
            </w:rPr>
            <w:tab/>
          </w:r>
          <w:r>
            <w:rPr>
              <w:rStyle w:val="Hyperlink"/>
            </w:rPr>
            <w:t>DocumentumTaskFinish</w:t>
          </w:r>
          <w:r>
            <w:rPr>
              <w:rStyle w:val="Hyperlink"/>
            </w:rPr>
            <w:tab/>
          </w:r>
          <w:r>
            <w:fldChar w:fldCharType="begin"/>
          </w:r>
          <w:r>
            <w:rPr>
              <w:rStyle w:val="Hyperlink"/>
            </w:rPr>
            <w:instrText xml:space="preserve"> PAGEREF _Toc256000017 \h </w:instrText>
          </w:r>
          <w:r>
            <w:fldChar w:fldCharType="separate"/>
          </w:r>
          <w:r>
            <w:rPr>
              <w:rStyle w:val="Hyperlink"/>
            </w:rPr>
            <w:t>40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"_Toc256000018" </w:instrText>
          </w:r>
          <w:r>
            <w:fldChar w:fldCharType="separate"/>
          </w:r>
          <w:r>
            <w:rPr>
              <w:rStyle w:val="Hyperlink"/>
            </w:rPr>
            <w:t>1.1.17</w:t>
          </w:r>
          <w:r>
            <w:rPr>
              <w:rStyle w:val="Hyperlink"/>
              <w:rFonts w:asciiTheme="minorHAnsi" w:hAnsiTheme="minorHAnsi"/>
              <w:noProof/>
              <w:sz w:val="22"/>
            </w:rPr>
            <w:tab/>
          </w:r>
          <w:r>
            <w:rPr>
              <w:rStyle w:val="Hyperlink"/>
            </w:rPr>
            <w:t>Dual List Conditional</w:t>
          </w:r>
          <w:r>
            <w:rPr>
              <w:rStyle w:val="Hyperlink"/>
            </w:rPr>
            <w:tab/>
          </w:r>
          <w:r>
            <w:fldChar w:fldCharType="begin"/>
          </w:r>
          <w:r>
            <w:rPr>
              <w:rStyle w:val="Hyperlink"/>
            </w:rPr>
            <w:instrText xml:space="preserve"> PAGEREF _Toc256000018 \h </w:instrText>
          </w:r>
          <w:r>
            <w:fldChar w:fldCharType="separate"/>
          </w:r>
          <w:r>
            <w:rPr>
              <w:rStyle w:val="Hyperlink"/>
            </w:rPr>
            <w:t>42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"_Toc256000019" </w:instrText>
          </w:r>
          <w:r>
            <w:fldChar w:fldCharType="separate"/>
          </w:r>
          <w:r>
            <w:rPr>
              <w:rStyle w:val="Hyperlink"/>
            </w:rPr>
            <w:t>1.1.18</w:t>
          </w:r>
          <w:r>
            <w:rPr>
              <w:rStyle w:val="Hyperlink"/>
              <w:rFonts w:asciiTheme="minorHAnsi" w:hAnsiTheme="minorHAnsi"/>
              <w:noProof/>
              <w:sz w:val="22"/>
            </w:rPr>
            <w:tab/>
          </w:r>
          <w:r>
            <w:rPr>
              <w:rStyle w:val="Hyperlink"/>
            </w:rPr>
            <w:t>Edit user</w:t>
          </w:r>
          <w:r>
            <w:rPr>
              <w:rStyle w:val="Hyperlink"/>
            </w:rPr>
            <w:tab/>
          </w:r>
          <w:r>
            <w:fldChar w:fldCharType="begin"/>
          </w:r>
          <w:r>
            <w:rPr>
              <w:rStyle w:val="Hyperlink"/>
            </w:rPr>
            <w:instrText xml:space="preserve"> PAGEREF _Toc256000019 \h </w:instrText>
          </w:r>
          <w:r>
            <w:fldChar w:fldCharType="separate"/>
          </w:r>
          <w:r>
            <w:rPr>
              <w:rStyle w:val="Hyperlink"/>
            </w:rPr>
            <w:t>43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"_Toc256000020" </w:instrText>
          </w:r>
          <w:r>
            <w:fldChar w:fldCharType="separate"/>
          </w:r>
          <w:r>
            <w:rPr>
              <w:rStyle w:val="Hyperlink"/>
            </w:rPr>
            <w:t>1.1.19</w:t>
          </w:r>
          <w:r>
            <w:rPr>
              <w:rStyle w:val="Hyperlink"/>
              <w:rFonts w:asciiTheme="minorHAnsi" w:hAnsiTheme="minorHAnsi"/>
              <w:noProof/>
              <w:sz w:val="22"/>
            </w:rPr>
            <w:tab/>
          </w:r>
          <w:r>
            <w:rPr>
              <w:rStyle w:val="Hyperlink"/>
            </w:rPr>
            <w:t>Edit via SharePoint</w:t>
          </w:r>
          <w:r>
            <w:rPr>
              <w:rStyle w:val="Hyperlink"/>
            </w:rPr>
            <w:tab/>
          </w:r>
          <w:r>
            <w:fldChar w:fldCharType="begin"/>
          </w:r>
          <w:r>
            <w:rPr>
              <w:rStyle w:val="Hyperlink"/>
            </w:rPr>
            <w:instrText xml:space="preserve"> PAGEREF _Toc256000020 \h </w:instrText>
          </w:r>
          <w:r>
            <w:fldChar w:fldCharType="separate"/>
          </w:r>
          <w:r>
            <w:rPr>
              <w:rStyle w:val="Hyperlink"/>
            </w:rPr>
            <w:t>44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"_Toc256000021" </w:instrText>
          </w:r>
          <w:r>
            <w:fldChar w:fldCharType="separate"/>
          </w:r>
          <w:r>
            <w:rPr>
              <w:rStyle w:val="Hyperlink"/>
            </w:rPr>
            <w:t>1.1.20</w:t>
          </w:r>
          <w:r>
            <w:rPr>
              <w:rStyle w:val="Hyperlink"/>
              <w:rFonts w:asciiTheme="minorHAnsi" w:hAnsiTheme="minorHAnsi"/>
              <w:noProof/>
              <w:sz w:val="22"/>
            </w:rPr>
            <w:tab/>
          </w:r>
          <w:r>
            <w:rPr>
              <w:rStyle w:val="Hyperlink"/>
            </w:rPr>
            <w:t>Feedback</w:t>
          </w:r>
          <w:r>
            <w:rPr>
              <w:rStyle w:val="Hyperlink"/>
            </w:rPr>
            <w:tab/>
          </w:r>
          <w:r>
            <w:fldChar w:fldCharType="begin"/>
          </w:r>
          <w:r>
            <w:rPr>
              <w:rStyle w:val="Hyperlink"/>
            </w:rPr>
            <w:instrText xml:space="preserve"> PAGEREF _Toc256000021 \h </w:instrText>
          </w:r>
          <w:r>
            <w:fldChar w:fldCharType="separate"/>
          </w:r>
          <w:r>
            <w:rPr>
              <w:rStyle w:val="Hyperlink"/>
            </w:rPr>
            <w:t>45</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"_Toc256000022" </w:instrText>
          </w:r>
          <w:r>
            <w:fldChar w:fldCharType="separate"/>
          </w:r>
          <w:r>
            <w:rPr>
              <w:rStyle w:val="Hyperlink"/>
            </w:rPr>
            <w:t>1.1.21</w:t>
          </w:r>
          <w:r>
            <w:rPr>
              <w:rStyle w:val="Hyperlink"/>
              <w:rFonts w:asciiTheme="minorHAnsi" w:hAnsiTheme="minorHAnsi"/>
              <w:noProof/>
              <w:sz w:val="22"/>
            </w:rPr>
            <w:tab/>
          </w:r>
          <w:r>
            <w:rPr>
              <w:rStyle w:val="Hyperlink"/>
            </w:rPr>
            <w:t>Filtered Audit</w:t>
          </w:r>
          <w:r>
            <w:rPr>
              <w:rStyle w:val="Hyperlink"/>
            </w:rPr>
            <w:tab/>
          </w:r>
          <w:r>
            <w:fldChar w:fldCharType="begin"/>
          </w:r>
          <w:r>
            <w:rPr>
              <w:rStyle w:val="Hyperlink"/>
            </w:rPr>
            <w:instrText xml:space="preserve"> PAGEREF _Toc256000022 \h </w:instrText>
          </w:r>
          <w:r>
            <w:fldChar w:fldCharType="separate"/>
          </w:r>
          <w:r>
            <w:rPr>
              <w:rStyle w:val="Hyperlink"/>
            </w:rPr>
            <w:t>46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"_Toc256000023" </w:instrText>
          </w:r>
          <w:r>
            <w:fldChar w:fldCharType="separate"/>
          </w:r>
          <w:r>
            <w:rPr>
              <w:rStyle w:val="Hyperlink"/>
            </w:rPr>
            <w:t>1.1.22</w:t>
          </w:r>
          <w:r>
            <w:rPr>
              <w:rStyle w:val="Hyperlink"/>
              <w:rFonts w:asciiTheme="minorHAnsi" w:hAnsiTheme="minorHAnsi"/>
              <w:noProof/>
              <w:sz w:val="22"/>
            </w:rPr>
            <w:tab/>
          </w:r>
          <w:r>
            <w:rPr>
              <w:rStyle w:val="Hyperlink"/>
            </w:rPr>
            <w:t>Find Others Same Dept</w:t>
          </w:r>
          <w:r>
            <w:rPr>
              <w:rStyle w:val="Hyperlink"/>
            </w:rPr>
            <w:tab/>
          </w:r>
          <w:r>
            <w:fldChar w:fldCharType="begin"/>
          </w:r>
          <w:r>
            <w:rPr>
              <w:rStyle w:val="Hyperlink"/>
            </w:rPr>
            <w:instrText xml:space="preserve"> PAGEREF _Toc256000023 \h </w:instrText>
          </w:r>
          <w:r>
            <w:fldChar w:fldCharType="separate"/>
          </w:r>
          <w:r>
            <w:rPr>
              <w:rStyle w:val="Hyperlink"/>
            </w:rPr>
            <w:t>46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"_Toc256000024" </w:instrText>
          </w:r>
          <w:r>
            <w:fldChar w:fldCharType="separate"/>
          </w:r>
          <w:r>
            <w:rPr>
              <w:rStyle w:val="Hyperlink"/>
            </w:rPr>
            <w:t>1.1.23</w:t>
          </w:r>
          <w:r>
            <w:rPr>
              <w:rStyle w:val="Hyperlink"/>
              <w:rFonts w:asciiTheme="minorHAnsi" w:hAnsiTheme="minorHAnsi"/>
              <w:noProof/>
              <w:sz w:val="22"/>
            </w:rPr>
            <w:tab/>
          </w:r>
          <w:r>
            <w:rPr>
              <w:rStyle w:val="Hyperlink"/>
            </w:rPr>
            <w:t>HR Group Administration</w:t>
          </w:r>
          <w:r>
            <w:rPr>
              <w:rStyle w:val="Hyperlink"/>
            </w:rPr>
            <w:tab/>
          </w:r>
          <w:r>
            <w:fldChar w:fldCharType="begin"/>
          </w:r>
          <w:r>
            <w:rPr>
              <w:rStyle w:val="Hyperlink"/>
            </w:rPr>
            <w:instrText xml:space="preserve"> PAGEREF _Toc256000024 \h </w:instrText>
          </w:r>
          <w:r>
            <w:fldChar w:fldCharType="separate"/>
          </w:r>
          <w:r>
            <w:rPr>
              <w:rStyle w:val="Hyperlink"/>
            </w:rPr>
            <w:t>47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"_Toc256000025" </w:instrText>
          </w:r>
          <w:r>
            <w:fldChar w:fldCharType="separate"/>
          </w:r>
          <w:r>
            <w:rPr>
              <w:rStyle w:val="Hyperlink"/>
            </w:rPr>
            <w:t>1.1.24</w:t>
          </w:r>
          <w:r>
            <w:rPr>
              <w:rStyle w:val="Hyperlink"/>
              <w:rFonts w:asciiTheme="minorHAnsi" w:hAnsiTheme="minorHAnsi"/>
              <w:noProof/>
              <w:sz w:val="22"/>
            </w:rPr>
            <w:tab/>
          </w:r>
          <w:r>
            <w:rPr>
              <w:rStyle w:val="Hyperlink"/>
            </w:rPr>
            <w:t>Import file</w:t>
          </w:r>
          <w:r>
            <w:rPr>
              <w:rStyle w:val="Hyperlink"/>
            </w:rPr>
            <w:tab/>
          </w:r>
          <w:r>
            <w:fldChar w:fldCharType="begin"/>
          </w:r>
          <w:r>
            <w:rPr>
              <w:rStyle w:val="Hyperlink"/>
            </w:rPr>
            <w:instrText xml:space="preserve"> PAGEREF _Toc256000025 \h </w:instrText>
          </w:r>
          <w:r>
            <w:fldChar w:fldCharType="separate"/>
          </w:r>
          <w:r>
            <w:rPr>
              <w:rStyle w:val="Hyperlink"/>
            </w:rPr>
            <w:t>49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"_Toc256000026" </w:instrText>
          </w:r>
          <w:r>
            <w:fldChar w:fldCharType="separate"/>
          </w:r>
          <w:r>
            <w:rPr>
              <w:rStyle w:val="Hyperlink"/>
            </w:rPr>
            <w:t>1.1.25</w:t>
          </w:r>
          <w:r>
            <w:rPr>
              <w:rStyle w:val="Hyperlink"/>
              <w:rFonts w:asciiTheme="minorHAnsi" w:hAnsiTheme="minorHAnsi"/>
              <w:noProof/>
              <w:sz w:val="22"/>
            </w:rPr>
            <w:tab/>
          </w:r>
          <w:r>
            <w:rPr>
              <w:rStyle w:val="Hyperlink"/>
            </w:rPr>
            <w:t>Import files</w:t>
          </w:r>
          <w:r>
            <w:rPr>
              <w:rStyle w:val="Hyperlink"/>
            </w:rPr>
            <w:tab/>
          </w:r>
          <w:r>
            <w:fldChar w:fldCharType="begin"/>
          </w:r>
          <w:r>
            <w:rPr>
              <w:rStyle w:val="Hyperlink"/>
            </w:rPr>
            <w:instrText xml:space="preserve"> PAGEREF _Toc256000026 \h </w:instrText>
          </w:r>
          <w:r>
            <w:fldChar w:fldCharType="separate"/>
          </w:r>
          <w:r>
            <w:rPr>
              <w:rStyle w:val="Hyperlink"/>
            </w:rPr>
            <w:t>50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"_Toc256000027" </w:instrText>
          </w:r>
          <w:r>
            <w:fldChar w:fldCharType="separate"/>
          </w:r>
          <w:r>
            <w:rPr>
              <w:rStyle w:val="Hyperlink"/>
            </w:rPr>
            <w:t>1.1.26</w:t>
          </w:r>
          <w:r>
            <w:rPr>
              <w:rStyle w:val="Hyperlink"/>
              <w:rFonts w:asciiTheme="minorHAnsi" w:hAnsiTheme="minorHAnsi"/>
              <w:noProof/>
              <w:sz w:val="22"/>
            </w:rPr>
            <w:tab/>
          </w:r>
          <w:r>
            <w:rPr>
              <w:rStyle w:val="Hyperlink"/>
            </w:rPr>
            <w:t>Issue Author Task</w:t>
          </w:r>
          <w:r>
            <w:rPr>
              <w:rStyle w:val="Hyperlink"/>
            </w:rPr>
            <w:tab/>
          </w:r>
          <w:r>
            <w:fldChar w:fldCharType="begin"/>
          </w:r>
          <w:r>
            <w:rPr>
              <w:rStyle w:val="Hyperlink"/>
            </w:rPr>
            <w:instrText xml:space="preserve"> PAGEREF _Toc256000027 \h </w:instrText>
          </w:r>
          <w:r>
            <w:fldChar w:fldCharType="separate"/>
          </w:r>
          <w:r>
            <w:rPr>
              <w:rStyle w:val="Hyperlink"/>
            </w:rPr>
            <w:t>50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"_Toc256000028" </w:instrText>
          </w:r>
          <w:r>
            <w:fldChar w:fldCharType="separate"/>
          </w:r>
          <w:r>
            <w:rPr>
              <w:rStyle w:val="Hyperlink"/>
            </w:rPr>
            <w:t>1.1.27</w:t>
          </w:r>
          <w:r>
            <w:rPr>
              <w:rStyle w:val="Hyperlink"/>
              <w:rFonts w:asciiTheme="minorHAnsi" w:hAnsiTheme="minorHAnsi"/>
              <w:noProof/>
              <w:sz w:val="22"/>
            </w:rPr>
            <w:tab/>
          </w:r>
          <w:r>
            <w:rPr>
              <w:rStyle w:val="Hyperlink"/>
            </w:rPr>
            <w:t>Issue Demo</w:t>
          </w:r>
          <w:r>
            <w:rPr>
              <w:rStyle w:val="Hyperlink"/>
            </w:rPr>
            <w:tab/>
          </w:r>
          <w:r>
            <w:fldChar w:fldCharType="begin"/>
          </w:r>
          <w:r>
            <w:rPr>
              <w:rStyle w:val="Hyperlink"/>
            </w:rPr>
            <w:instrText xml:space="preserve"> PAGEREF _Toc256000028 \h </w:instrText>
          </w:r>
          <w:r>
            <w:fldChar w:fldCharType="separate"/>
          </w:r>
          <w:r>
            <w:rPr>
              <w:rStyle w:val="Hyperlink"/>
            </w:rPr>
            <w:t>51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"_Toc256000029" </w:instrText>
          </w:r>
          <w:r>
            <w:fldChar w:fldCharType="separate"/>
          </w:r>
          <w:r>
            <w:rPr>
              <w:rStyle w:val="Hyperlink"/>
            </w:rPr>
            <w:t>1.1.28</w:t>
          </w:r>
          <w:r>
            <w:rPr>
              <w:rStyle w:val="Hyperlink"/>
              <w:rFonts w:asciiTheme="minorHAnsi" w:hAnsiTheme="minorHAnsi"/>
              <w:noProof/>
              <w:sz w:val="22"/>
            </w:rPr>
            <w:tab/>
          </w:r>
          <w:r>
            <w:rPr>
              <w:rStyle w:val="Hyperlink"/>
            </w:rPr>
            <w:t>Keywords</w:t>
          </w:r>
          <w:r>
            <w:rPr>
              <w:rStyle w:val="Hyperlink"/>
            </w:rPr>
            <w:tab/>
          </w:r>
          <w:r>
            <w:fldChar w:fldCharType="begin"/>
          </w:r>
          <w:r>
            <w:rPr>
              <w:rStyle w:val="Hyperlink"/>
            </w:rPr>
            <w:instrText xml:space="preserve"> PAGEREF _Toc256000029 \h </w:instrText>
          </w:r>
          <w:r>
            <w:fldChar w:fldCharType="separate"/>
          </w:r>
          <w:r>
            <w:rPr>
              <w:rStyle w:val="Hyperlink"/>
            </w:rPr>
            <w:t>53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"_Toc256000030" </w:instrText>
          </w:r>
          <w:r>
            <w:fldChar w:fldCharType="separate"/>
          </w:r>
          <w:r>
            <w:rPr>
              <w:rStyle w:val="Hyperlink"/>
            </w:rPr>
            <w:t>1.1.29</w:t>
          </w:r>
          <w:r>
            <w:rPr>
              <w:rStyle w:val="Hyperlink"/>
              <w:rFonts w:asciiTheme="minorHAnsi" w:hAnsiTheme="minorHAnsi"/>
              <w:noProof/>
              <w:sz w:val="22"/>
            </w:rPr>
            <w:tab/>
          </w:r>
          <w:r>
            <w:rPr>
              <w:rStyle w:val="Hyperlink"/>
            </w:rPr>
            <w:t>List VDoc Components</w:t>
          </w:r>
          <w:r>
            <w:rPr>
              <w:rStyle w:val="Hyperlink"/>
            </w:rPr>
            <w:tab/>
          </w:r>
          <w:r>
            <w:fldChar w:fldCharType="begin"/>
          </w:r>
          <w:r>
            <w:rPr>
              <w:rStyle w:val="Hyperlink"/>
            </w:rPr>
            <w:instrText xml:space="preserve"> PAGEREF _Toc256000030 \h </w:instrText>
          </w:r>
          <w:r>
            <w:fldChar w:fldCharType="separate"/>
          </w:r>
          <w:r>
            <w:rPr>
              <w:rStyle w:val="Hyperlink"/>
            </w:rPr>
            <w:t>55</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"_Toc256000031" </w:instrText>
          </w:r>
          <w:r>
            <w:fldChar w:fldCharType="separate"/>
          </w:r>
          <w:r>
            <w:rPr>
              <w:rStyle w:val="Hyperlink"/>
            </w:rPr>
            <w:t>1.1.30</w:t>
          </w:r>
          <w:r>
            <w:rPr>
              <w:rStyle w:val="Hyperlink"/>
              <w:rFonts w:asciiTheme="minorHAnsi" w:hAnsiTheme="minorHAnsi"/>
              <w:noProof/>
              <w:sz w:val="22"/>
            </w:rPr>
            <w:tab/>
          </w:r>
          <w:r>
            <w:rPr>
              <w:rStyle w:val="Hyperlink"/>
            </w:rPr>
            <w:t>Manage Cabinet Restrictions</w:t>
          </w:r>
          <w:r>
            <w:rPr>
              <w:rStyle w:val="Hyperlink"/>
            </w:rPr>
            <w:tab/>
          </w:r>
          <w:r>
            <w:fldChar w:fldCharType="begin"/>
          </w:r>
          <w:r>
            <w:rPr>
              <w:rStyle w:val="Hyperlink"/>
            </w:rPr>
            <w:instrText xml:space="preserve"> PAGEREF _Toc256000031 \h </w:instrText>
          </w:r>
          <w:r>
            <w:fldChar w:fldCharType="separate"/>
          </w:r>
          <w:r>
            <w:rPr>
              <w:rStyle w:val="Hyperlink"/>
            </w:rPr>
            <w:t>55</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"_Toc256000032" </w:instrText>
          </w:r>
          <w:r>
            <w:fldChar w:fldCharType="separate"/>
          </w:r>
          <w:r>
            <w:rPr>
              <w:rStyle w:val="Hyperlink"/>
            </w:rPr>
            <w:t>1.1.31</w:t>
          </w:r>
          <w:r>
            <w:rPr>
              <w:rStyle w:val="Hyperlink"/>
              <w:rFonts w:asciiTheme="minorHAnsi" w:hAnsiTheme="minorHAnsi"/>
              <w:noProof/>
              <w:sz w:val="22"/>
            </w:rPr>
            <w:tab/>
          </w:r>
          <w:r>
            <w:rPr>
              <w:rStyle w:val="Hyperlink"/>
            </w:rPr>
            <w:t>Merge PDFs</w:t>
          </w:r>
          <w:r>
            <w:rPr>
              <w:rStyle w:val="Hyperlink"/>
            </w:rPr>
            <w:tab/>
          </w:r>
          <w:r>
            <w:fldChar w:fldCharType="begin"/>
          </w:r>
          <w:r>
            <w:rPr>
              <w:rStyle w:val="Hyperlink"/>
            </w:rPr>
            <w:instrText xml:space="preserve"> PAGEREF _Toc256000032 \h </w:instrText>
          </w:r>
          <w:r>
            <w:fldChar w:fldCharType="separate"/>
          </w:r>
          <w:r>
            <w:rPr>
              <w:rStyle w:val="Hyperlink"/>
            </w:rPr>
            <w:t>60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"_Toc256000033" </w:instrText>
          </w:r>
          <w:r>
            <w:fldChar w:fldCharType="separate"/>
          </w:r>
          <w:r>
            <w:rPr>
              <w:rStyle w:val="Hyperlink"/>
            </w:rPr>
            <w:t>1.1.32</w:t>
          </w:r>
          <w:r>
            <w:rPr>
              <w:rStyle w:val="Hyperlink"/>
              <w:rFonts w:asciiTheme="minorHAnsi" w:hAnsiTheme="minorHAnsi"/>
              <w:noProof/>
              <w:sz w:val="22"/>
            </w:rPr>
            <w:tab/>
          </w:r>
          <w:r>
            <w:rPr>
              <w:rStyle w:val="Hyperlink"/>
            </w:rPr>
            <w:t>Method with username apostrophe</w:t>
          </w:r>
          <w:r>
            <w:rPr>
              <w:rStyle w:val="Hyperlink"/>
            </w:rPr>
            <w:tab/>
          </w:r>
          <w:r>
            <w:fldChar w:fldCharType="begin"/>
          </w:r>
          <w:r>
            <w:rPr>
              <w:rStyle w:val="Hyperlink"/>
            </w:rPr>
            <w:instrText xml:space="preserve"> PAGEREF _Toc256000033 \h </w:instrText>
          </w:r>
          <w:r>
            <w:fldChar w:fldCharType="separate"/>
          </w:r>
          <w:r>
            <w:rPr>
              <w:rStyle w:val="Hyperlink"/>
            </w:rPr>
            <w:t>62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"_Toc256000034" </w:instrText>
          </w:r>
          <w:r>
            <w:fldChar w:fldCharType="separate"/>
          </w:r>
          <w:r>
            <w:rPr>
              <w:rStyle w:val="Hyperlink"/>
            </w:rPr>
            <w:t>1.1.33</w:t>
          </w:r>
          <w:r>
            <w:rPr>
              <w:rStyle w:val="Hyperlink"/>
              <w:rFonts w:asciiTheme="minorHAnsi" w:hAnsiTheme="minorHAnsi"/>
              <w:noProof/>
              <w:sz w:val="22"/>
            </w:rPr>
            <w:tab/>
          </w:r>
          <w:r>
            <w:rPr>
              <w:rStyle w:val="Hyperlink"/>
            </w:rPr>
            <w:t>Multi-repository search</w:t>
          </w:r>
          <w:r>
            <w:rPr>
              <w:rStyle w:val="Hyperlink"/>
            </w:rPr>
            <w:tab/>
          </w:r>
          <w:r>
            <w:fldChar w:fldCharType="begin"/>
          </w:r>
          <w:r>
            <w:rPr>
              <w:rStyle w:val="Hyperlink"/>
            </w:rPr>
            <w:instrText xml:space="preserve"> PAGEREF _Toc256000034 \h </w:instrText>
          </w:r>
          <w:r>
            <w:fldChar w:fldCharType="separate"/>
          </w:r>
          <w:r>
            <w:rPr>
              <w:rStyle w:val="Hyperlink"/>
            </w:rPr>
            <w:t>62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"_Toc256000035" </w:instrText>
          </w:r>
          <w:r>
            <w:fldChar w:fldCharType="separate"/>
          </w:r>
          <w:r>
            <w:rPr>
              <w:rStyle w:val="Hyperlink"/>
            </w:rPr>
            <w:t>1.1.34</w:t>
          </w:r>
          <w:r>
            <w:rPr>
              <w:rStyle w:val="Hyperlink"/>
              <w:rFonts w:asciiTheme="minorHAnsi" w:hAnsiTheme="minorHAnsi"/>
              <w:noProof/>
              <w:sz w:val="22"/>
            </w:rPr>
            <w:tab/>
          </w:r>
          <w:r>
            <w:rPr>
              <w:rStyle w:val="Hyperlink"/>
            </w:rPr>
            <w:t>My Product Subscriptions</w:t>
          </w:r>
          <w:r>
            <w:rPr>
              <w:rStyle w:val="Hyperlink"/>
            </w:rPr>
            <w:tab/>
          </w:r>
          <w:r>
            <w:fldChar w:fldCharType="begin"/>
          </w:r>
          <w:r>
            <w:rPr>
              <w:rStyle w:val="Hyperlink"/>
            </w:rPr>
            <w:instrText xml:space="preserve"> PAGEREF _Toc256000035 \h </w:instrText>
          </w:r>
          <w:r>
            <w:fldChar w:fldCharType="separate"/>
          </w:r>
          <w:r>
            <w:rPr>
              <w:rStyle w:val="Hyperlink"/>
            </w:rPr>
            <w:t>63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"_Toc256000036" </w:instrText>
          </w:r>
          <w:r>
            <w:fldChar w:fldCharType="separate"/>
          </w:r>
          <w:r>
            <w:rPr>
              <w:rStyle w:val="Hyperlink"/>
            </w:rPr>
            <w:t>1.1.35</w:t>
          </w:r>
          <w:r>
            <w:rPr>
              <w:rStyle w:val="Hyperlink"/>
              <w:rFonts w:asciiTheme="minorHAnsi" w:hAnsiTheme="minorHAnsi"/>
              <w:noProof/>
              <w:sz w:val="22"/>
            </w:rPr>
            <w:tab/>
          </w:r>
          <w:r>
            <w:rPr>
              <w:rStyle w:val="Hyperlink"/>
            </w:rPr>
            <w:t>Open Linked Elementool Item</w:t>
          </w:r>
          <w:r>
            <w:rPr>
              <w:rStyle w:val="Hyperlink"/>
            </w:rPr>
            <w:tab/>
          </w:r>
          <w:r>
            <w:fldChar w:fldCharType="begin"/>
          </w:r>
          <w:r>
            <w:rPr>
              <w:rStyle w:val="Hyperlink"/>
            </w:rPr>
            <w:instrText xml:space="preserve"> PAGEREF _Toc256000036 \h </w:instrText>
          </w:r>
          <w:r>
            <w:fldChar w:fldCharType="separate"/>
          </w:r>
          <w:r>
            <w:rPr>
              <w:rStyle w:val="Hyperlink"/>
            </w:rPr>
            <w:t>66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"_Toc256000037" </w:instrText>
          </w:r>
          <w:r>
            <w:fldChar w:fldCharType="separate"/>
          </w:r>
          <w:r>
            <w:rPr>
              <w:rStyle w:val="Hyperlink"/>
            </w:rPr>
            <w:t>1.1.36</w:t>
          </w:r>
          <w:r>
            <w:rPr>
              <w:rStyle w:val="Hyperlink"/>
              <w:rFonts w:asciiTheme="minorHAnsi" w:hAnsiTheme="minorHAnsi"/>
              <w:noProof/>
              <w:sz w:val="22"/>
            </w:rPr>
            <w:tab/>
          </w:r>
          <w:r>
            <w:rPr>
              <w:rStyle w:val="Hyperlink"/>
            </w:rPr>
            <w:t>Open in Liquent</w:t>
          </w:r>
          <w:r>
            <w:rPr>
              <w:rStyle w:val="Hyperlink"/>
            </w:rPr>
            <w:tab/>
          </w:r>
          <w:r>
            <w:fldChar w:fldCharType="begin"/>
          </w:r>
          <w:r>
            <w:rPr>
              <w:rStyle w:val="Hyperlink"/>
            </w:rPr>
            <w:instrText xml:space="preserve"> PAGEREF _Toc256000037 \h </w:instrText>
          </w:r>
          <w:r>
            <w:fldChar w:fldCharType="separate"/>
          </w:r>
          <w:r>
            <w:rPr>
              <w:rStyle w:val="Hyperlink"/>
            </w:rPr>
            <w:t>67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"_Toc256000038" </w:instrText>
          </w:r>
          <w:r>
            <w:fldChar w:fldCharType="separate"/>
          </w:r>
          <w:r>
            <w:rPr>
              <w:rStyle w:val="Hyperlink"/>
            </w:rPr>
            <w:t>1.1.37</w:t>
          </w:r>
          <w:r>
            <w:rPr>
              <w:rStyle w:val="Hyperlink"/>
              <w:rFonts w:asciiTheme="minorHAnsi" w:hAnsiTheme="minorHAnsi"/>
              <w:noProof/>
              <w:sz w:val="22"/>
            </w:rPr>
            <w:tab/>
          </w:r>
          <w:r>
            <w:rPr>
              <w:rStyle w:val="Hyperlink"/>
            </w:rPr>
            <w:t>Please Enter the required audit details</w:t>
          </w:r>
          <w:r>
            <w:rPr>
              <w:rStyle w:val="Hyperlink"/>
            </w:rPr>
            <w:tab/>
          </w:r>
          <w:r>
            <w:fldChar w:fldCharType="begin"/>
          </w:r>
          <w:r>
            <w:rPr>
              <w:rStyle w:val="Hyperlink"/>
            </w:rPr>
            <w:instrText xml:space="preserve"> PAGEREF _Toc256000038 \h </w:instrText>
          </w:r>
          <w:r>
            <w:fldChar w:fldCharType="separate"/>
          </w:r>
          <w:r>
            <w:rPr>
              <w:rStyle w:val="Hyperlink"/>
            </w:rPr>
            <w:t>67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"_Toc256000039" </w:instrText>
          </w:r>
          <w:r>
            <w:fldChar w:fldCharType="separate"/>
          </w:r>
          <w:r>
            <w:rPr>
              <w:rStyle w:val="Hyperlink"/>
            </w:rPr>
            <w:t>1.1.38</w:t>
          </w:r>
          <w:r>
            <w:rPr>
              <w:rStyle w:val="Hyperlink"/>
              <w:rFonts w:asciiTheme="minorHAnsi" w:hAnsiTheme="minorHAnsi"/>
              <w:noProof/>
              <w:sz w:val="22"/>
            </w:rPr>
            <w:tab/>
          </w:r>
          <w:r>
            <w:rPr>
              <w:rStyle w:val="Hyperlink"/>
            </w:rPr>
            <w:t>Publish VD</w:t>
          </w:r>
          <w:r>
            <w:rPr>
              <w:rStyle w:val="Hyperlink"/>
            </w:rPr>
            <w:tab/>
          </w:r>
          <w:r>
            <w:fldChar w:fldCharType="begin"/>
          </w:r>
          <w:r>
            <w:rPr>
              <w:rStyle w:val="Hyperlink"/>
            </w:rPr>
            <w:instrText xml:space="preserve"> PAGEREF _Toc256000039 \h </w:instrText>
          </w:r>
          <w:r>
            <w:fldChar w:fldCharType="separate"/>
          </w:r>
          <w:r>
            <w:rPr>
              <w:rStyle w:val="Hyperlink"/>
            </w:rPr>
            <w:t>69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"_Toc256000040" </w:instrText>
          </w:r>
          <w:r>
            <w:fldChar w:fldCharType="separate"/>
          </w:r>
          <w:r>
            <w:rPr>
              <w:rStyle w:val="Hyperlink"/>
            </w:rPr>
            <w:t>1.1.39</w:t>
          </w:r>
          <w:r>
            <w:rPr>
              <w:rStyle w:val="Hyperlink"/>
              <w:rFonts w:asciiTheme="minorHAnsi" w:hAnsiTheme="minorHAnsi"/>
              <w:noProof/>
              <w:sz w:val="22"/>
            </w:rPr>
            <w:tab/>
          </w:r>
          <w:r>
            <w:rPr>
              <w:rStyle w:val="Hyperlink"/>
            </w:rPr>
            <w:t>Quick Search</w:t>
          </w:r>
          <w:r>
            <w:rPr>
              <w:rStyle w:val="Hyperlink"/>
            </w:rPr>
            <w:tab/>
          </w:r>
          <w:r>
            <w:fldChar w:fldCharType="begin"/>
          </w:r>
          <w:r>
            <w:rPr>
              <w:rStyle w:val="Hyperlink"/>
            </w:rPr>
            <w:instrText xml:space="preserve"> PAGEREF _Toc256000040 \h </w:instrText>
          </w:r>
          <w:r>
            <w:fldChar w:fldCharType="separate"/>
          </w:r>
          <w:r>
            <w:rPr>
              <w:rStyle w:val="Hyperlink"/>
            </w:rPr>
            <w:t>72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"_Toc256000041" </w:instrText>
          </w:r>
          <w:r>
            <w:fldChar w:fldCharType="separate"/>
          </w:r>
          <w:r>
            <w:rPr>
              <w:rStyle w:val="Hyperlink"/>
            </w:rPr>
            <w:t>1.1.40</w:t>
          </w:r>
          <w:r>
            <w:rPr>
              <w:rStyle w:val="Hyperlink"/>
              <w:rFonts w:asciiTheme="minorHAnsi" w:hAnsiTheme="minorHAnsi"/>
              <w:noProof/>
              <w:sz w:val="22"/>
            </w:rPr>
            <w:tab/>
          </w:r>
          <w:r>
            <w:rPr>
              <w:rStyle w:val="Hyperlink"/>
            </w:rPr>
            <w:t>Quickflow</w:t>
          </w:r>
          <w:r>
            <w:rPr>
              <w:rStyle w:val="Hyperlink"/>
            </w:rPr>
            <w:tab/>
          </w:r>
          <w:r>
            <w:fldChar w:fldCharType="begin"/>
          </w:r>
          <w:r>
            <w:rPr>
              <w:rStyle w:val="Hyperlink"/>
            </w:rPr>
            <w:instrText xml:space="preserve"> PAGEREF _Toc256000041 \h </w:instrText>
          </w:r>
          <w:r>
            <w:fldChar w:fldCharType="separate"/>
          </w:r>
          <w:r>
            <w:rPr>
              <w:rStyle w:val="Hyperlink"/>
            </w:rPr>
            <w:t>73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"_Toc256000042" </w:instrText>
          </w:r>
          <w:r>
            <w:fldChar w:fldCharType="separate"/>
          </w:r>
          <w:r>
            <w:rPr>
              <w:rStyle w:val="Hyperlink"/>
            </w:rPr>
            <w:t>1.1.41</w:t>
          </w:r>
          <w:r>
            <w:rPr>
              <w:rStyle w:val="Hyperlink"/>
              <w:rFonts w:asciiTheme="minorHAnsi" w:hAnsiTheme="minorHAnsi"/>
              <w:noProof/>
              <w:sz w:val="22"/>
            </w:rPr>
            <w:tab/>
          </w:r>
          <w:r>
            <w:rPr>
              <w:rStyle w:val="Hyperlink"/>
            </w:rPr>
            <w:t>Run job with date</w:t>
          </w:r>
          <w:r>
            <w:rPr>
              <w:rStyle w:val="Hyperlink"/>
            </w:rPr>
            <w:tab/>
          </w:r>
          <w:r>
            <w:fldChar w:fldCharType="begin"/>
          </w:r>
          <w:r>
            <w:rPr>
              <w:rStyle w:val="Hyperlink"/>
            </w:rPr>
            <w:instrText xml:space="preserve"> PAGEREF _Toc256000042 \h </w:instrText>
          </w:r>
          <w:r>
            <w:fldChar w:fldCharType="separate"/>
          </w:r>
          <w:r>
            <w:rPr>
              <w:rStyle w:val="Hyperlink"/>
            </w:rPr>
            <w:t>78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"_Toc256000043" </w:instrText>
          </w:r>
          <w:r>
            <w:fldChar w:fldCharType="separate"/>
          </w:r>
          <w:r>
            <w:rPr>
              <w:rStyle w:val="Hyperlink"/>
            </w:rPr>
            <w:t>1.1.42</w:t>
          </w:r>
          <w:r>
            <w:rPr>
              <w:rStyle w:val="Hyperlink"/>
              <w:rFonts w:asciiTheme="minorHAnsi" w:hAnsiTheme="minorHAnsi"/>
              <w:noProof/>
              <w:sz w:val="22"/>
            </w:rPr>
            <w:tab/>
          </w:r>
          <w:r>
            <w:rPr>
              <w:rStyle w:val="Hyperlink"/>
            </w:rPr>
            <w:t>Search</w:t>
          </w:r>
          <w:r>
            <w:rPr>
              <w:rStyle w:val="Hyperlink"/>
            </w:rPr>
            <w:tab/>
          </w:r>
          <w:r>
            <w:fldChar w:fldCharType="begin"/>
          </w:r>
          <w:r>
            <w:rPr>
              <w:rStyle w:val="Hyperlink"/>
            </w:rPr>
            <w:instrText xml:space="preserve"> PAGEREF _Toc256000043 \h </w:instrText>
          </w:r>
          <w:r>
            <w:fldChar w:fldCharType="separate"/>
          </w:r>
          <w:r>
            <w:rPr>
              <w:rStyle w:val="Hyperlink"/>
            </w:rPr>
            <w:t>79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"_Toc256000044" </w:instrText>
          </w:r>
          <w:r>
            <w:fldChar w:fldCharType="separate"/>
          </w:r>
          <w:r>
            <w:rPr>
              <w:rStyle w:val="Hyperlink"/>
            </w:rPr>
            <w:t>1.1.43</w:t>
          </w:r>
          <w:r>
            <w:rPr>
              <w:rStyle w:val="Hyperlink"/>
              <w:rFonts w:asciiTheme="minorHAnsi" w:hAnsiTheme="minorHAnsi"/>
              <w:noProof/>
              <w:sz w:val="22"/>
            </w:rPr>
            <w:tab/>
          </w:r>
          <w:r>
            <w:rPr>
              <w:rStyle w:val="Hyperlink"/>
            </w:rPr>
            <w:t>Search in Bing</w:t>
          </w:r>
          <w:r>
            <w:rPr>
              <w:rStyle w:val="Hyperlink"/>
            </w:rPr>
            <w:tab/>
          </w:r>
          <w:r>
            <w:fldChar w:fldCharType="begin"/>
          </w:r>
          <w:r>
            <w:rPr>
              <w:rStyle w:val="Hyperlink"/>
            </w:rPr>
            <w:instrText xml:space="preserve"> PAGEREF _Toc256000044 \h </w:instrText>
          </w:r>
          <w:r>
            <w:fldChar w:fldCharType="separate"/>
          </w:r>
          <w:r>
            <w:rPr>
              <w:rStyle w:val="Hyperlink"/>
            </w:rPr>
            <w:t>80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"_Toc256000045" </w:instrText>
          </w:r>
          <w:r>
            <w:fldChar w:fldCharType="separate"/>
          </w:r>
          <w:r>
            <w:rPr>
              <w:rStyle w:val="Hyperlink"/>
            </w:rPr>
            <w:t>1.1.44</w:t>
          </w:r>
          <w:r>
            <w:rPr>
              <w:rStyle w:val="Hyperlink"/>
              <w:rFonts w:asciiTheme="minorHAnsi" w:hAnsiTheme="minorHAnsi"/>
              <w:noProof/>
              <w:sz w:val="22"/>
            </w:rPr>
            <w:tab/>
          </w:r>
          <w:r>
            <w:rPr>
              <w:rStyle w:val="Hyperlink"/>
            </w:rPr>
            <w:t>Search versions</w:t>
          </w:r>
          <w:r>
            <w:rPr>
              <w:rStyle w:val="Hyperlink"/>
            </w:rPr>
            <w:tab/>
          </w:r>
          <w:r>
            <w:fldChar w:fldCharType="begin"/>
          </w:r>
          <w:r>
            <w:rPr>
              <w:rStyle w:val="Hyperlink"/>
            </w:rPr>
            <w:instrText xml:space="preserve"> PAGEREF _Toc256000045 \h </w:instrText>
          </w:r>
          <w:r>
            <w:fldChar w:fldCharType="separate"/>
          </w:r>
          <w:r>
            <w:rPr>
              <w:rStyle w:val="Hyperlink"/>
            </w:rPr>
            <w:t>80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"_Toc256000046" </w:instrText>
          </w:r>
          <w:r>
            <w:fldChar w:fldCharType="separate"/>
          </w:r>
          <w:r>
            <w:rPr>
              <w:rStyle w:val="Hyperlink"/>
            </w:rPr>
            <w:t>1.1.45</w:t>
          </w:r>
          <w:r>
            <w:rPr>
              <w:rStyle w:val="Hyperlink"/>
              <w:rFonts w:asciiTheme="minorHAnsi" w:hAnsiTheme="minorHAnsi"/>
              <w:noProof/>
              <w:sz w:val="22"/>
            </w:rPr>
            <w:tab/>
          </w:r>
          <w:r>
            <w:rPr>
              <w:rStyle w:val="Hyperlink"/>
            </w:rPr>
            <w:t>Set Workflow State</w:t>
          </w:r>
          <w:r>
            <w:rPr>
              <w:rStyle w:val="Hyperlink"/>
            </w:rPr>
            <w:tab/>
          </w:r>
          <w:r>
            <w:fldChar w:fldCharType="begin"/>
          </w:r>
          <w:r>
            <w:rPr>
              <w:rStyle w:val="Hyperlink"/>
            </w:rPr>
            <w:instrText xml:space="preserve"> PAGEREF _Toc256000046 \h </w:instrText>
          </w:r>
          <w:r>
            <w:fldChar w:fldCharType="separate"/>
          </w:r>
          <w:r>
            <w:rPr>
              <w:rStyle w:val="Hyperlink"/>
            </w:rPr>
            <w:t>81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"_Toc256000047" </w:instrText>
          </w:r>
          <w:r>
            <w:fldChar w:fldCharType="separate"/>
          </w:r>
          <w:r>
            <w:rPr>
              <w:rStyle w:val="Hyperlink"/>
            </w:rPr>
            <w:t>1.1.46</w:t>
          </w:r>
          <w:r>
            <w:rPr>
              <w:rStyle w:val="Hyperlink"/>
              <w:rFonts w:asciiTheme="minorHAnsi" w:hAnsiTheme="minorHAnsi"/>
              <w:noProof/>
              <w:sz w:val="22"/>
            </w:rPr>
            <w:tab/>
          </w:r>
          <w:r>
            <w:rPr>
              <w:rStyle w:val="Hyperlink"/>
            </w:rPr>
            <w:t>Show All Versions</w:t>
          </w:r>
          <w:r>
            <w:rPr>
              <w:rStyle w:val="Hyperlink"/>
            </w:rPr>
            <w:tab/>
          </w:r>
          <w:r>
            <w:fldChar w:fldCharType="begin"/>
          </w:r>
          <w:r>
            <w:rPr>
              <w:rStyle w:val="Hyperlink"/>
            </w:rPr>
            <w:instrText xml:space="preserve"> PAGEREF _Toc256000047 \h </w:instrText>
          </w:r>
          <w:r>
            <w:fldChar w:fldCharType="separate"/>
          </w:r>
          <w:r>
            <w:rPr>
              <w:rStyle w:val="Hyperlink"/>
            </w:rPr>
            <w:t>82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"_Toc256000048" </w:instrText>
          </w:r>
          <w:r>
            <w:fldChar w:fldCharType="separate"/>
          </w:r>
          <w:r>
            <w:rPr>
              <w:rStyle w:val="Hyperlink"/>
            </w:rPr>
            <w:t>1.1.47</w:t>
          </w:r>
          <w:r>
            <w:rPr>
              <w:rStyle w:val="Hyperlink"/>
              <w:rFonts w:asciiTheme="minorHAnsi" w:hAnsiTheme="minorHAnsi"/>
              <w:noProof/>
              <w:sz w:val="22"/>
            </w:rPr>
            <w:tab/>
          </w:r>
          <w:r>
            <w:rPr>
              <w:rStyle w:val="Hyperlink"/>
            </w:rPr>
            <w:t>Show all Pharma Docs</w:t>
          </w:r>
          <w:r>
            <w:rPr>
              <w:rStyle w:val="Hyperlink"/>
            </w:rPr>
            <w:tab/>
          </w:r>
          <w:r>
            <w:fldChar w:fldCharType="begin"/>
          </w:r>
          <w:r>
            <w:rPr>
              <w:rStyle w:val="Hyperlink"/>
            </w:rPr>
            <w:instrText xml:space="preserve"> PAGEREF _Toc256000048 \h </w:instrText>
          </w:r>
          <w:r>
            <w:fldChar w:fldCharType="separate"/>
          </w:r>
          <w:r>
            <w:rPr>
              <w:rStyle w:val="Hyperlink"/>
            </w:rPr>
            <w:t>82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"_Toc256000049" </w:instrText>
          </w:r>
          <w:r>
            <w:fldChar w:fldCharType="separate"/>
          </w:r>
          <w:r>
            <w:rPr>
              <w:rStyle w:val="Hyperlink"/>
            </w:rPr>
            <w:t>1.1.48</w:t>
          </w:r>
          <w:r>
            <w:rPr>
              <w:rStyle w:val="Hyperlink"/>
              <w:rFonts w:asciiTheme="minorHAnsi" w:hAnsiTheme="minorHAnsi"/>
              <w:noProof/>
              <w:sz w:val="22"/>
            </w:rPr>
            <w:tab/>
          </w:r>
          <w:r>
            <w:rPr>
              <w:rStyle w:val="Hyperlink"/>
            </w:rPr>
            <w:t>Show versions</w:t>
          </w:r>
          <w:r>
            <w:rPr>
              <w:rStyle w:val="Hyperlink"/>
            </w:rPr>
            <w:tab/>
          </w:r>
          <w:r>
            <w:fldChar w:fldCharType="begin"/>
          </w:r>
          <w:r>
            <w:rPr>
              <w:rStyle w:val="Hyperlink"/>
            </w:rPr>
            <w:instrText xml:space="preserve"> PAGEREF _Toc256000049 \h </w:instrText>
          </w:r>
          <w:r>
            <w:fldChar w:fldCharType="separate"/>
          </w:r>
          <w:r>
            <w:rPr>
              <w:rStyle w:val="Hyperlink"/>
            </w:rPr>
            <w:t>83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"_Toc256000050" </w:instrText>
          </w:r>
          <w:r>
            <w:fldChar w:fldCharType="separate"/>
          </w:r>
          <w:r>
            <w:rPr>
              <w:rStyle w:val="Hyperlink"/>
            </w:rPr>
            <w:t>1.1.49</w:t>
          </w:r>
          <w:r>
            <w:rPr>
              <w:rStyle w:val="Hyperlink"/>
              <w:rFonts w:asciiTheme="minorHAnsi" w:hAnsiTheme="minorHAnsi"/>
              <w:noProof/>
              <w:sz w:val="22"/>
            </w:rPr>
            <w:tab/>
          </w:r>
          <w:r>
            <w:rPr>
              <w:rStyle w:val="Hyperlink"/>
            </w:rPr>
            <w:t>Show versions dashboard</w:t>
          </w:r>
          <w:r>
            <w:rPr>
              <w:rStyle w:val="Hyperlink"/>
            </w:rPr>
            <w:tab/>
          </w:r>
          <w:r>
            <w:fldChar w:fldCharType="begin"/>
          </w:r>
          <w:r>
            <w:rPr>
              <w:rStyle w:val="Hyperlink"/>
            </w:rPr>
            <w:instrText xml:space="preserve"> PAGEREF _Toc256000050 \h </w:instrText>
          </w:r>
          <w:r>
            <w:fldChar w:fldCharType="separate"/>
          </w:r>
          <w:r>
            <w:rPr>
              <w:rStyle w:val="Hyperlink"/>
            </w:rPr>
            <w:t>83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"_Toc256000051" </w:instrText>
          </w:r>
          <w:r>
            <w:fldChar w:fldCharType="separate"/>
          </w:r>
          <w:r>
            <w:rPr>
              <w:rStyle w:val="Hyperlink"/>
            </w:rPr>
            <w:t>1.1.50</w:t>
          </w:r>
          <w:r>
            <w:rPr>
              <w:rStyle w:val="Hyperlink"/>
              <w:rFonts w:asciiTheme="minorHAnsi" w:hAnsiTheme="minorHAnsi"/>
              <w:noProof/>
              <w:sz w:val="22"/>
            </w:rPr>
            <w:tab/>
          </w:r>
          <w:r>
            <w:rPr>
              <w:rStyle w:val="Hyperlink"/>
            </w:rPr>
            <w:t>Start Review</w:t>
          </w:r>
          <w:r>
            <w:rPr>
              <w:rStyle w:val="Hyperlink"/>
            </w:rPr>
            <w:tab/>
          </w:r>
          <w:r>
            <w:fldChar w:fldCharType="begin"/>
          </w:r>
          <w:r>
            <w:rPr>
              <w:rStyle w:val="Hyperlink"/>
            </w:rPr>
            <w:instrText xml:space="preserve"> PAGEREF _Toc256000051 \h </w:instrText>
          </w:r>
          <w:r>
            <w:fldChar w:fldCharType="separate"/>
          </w:r>
          <w:r>
            <w:rPr>
              <w:rStyle w:val="Hyperlink"/>
            </w:rPr>
            <w:t>84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"_Toc256000052" </w:instrText>
          </w:r>
          <w:r>
            <w:fldChar w:fldCharType="separate"/>
          </w:r>
          <w:r>
            <w:rPr>
              <w:rStyle w:val="Hyperlink"/>
            </w:rPr>
            <w:t>1.1.51</w:t>
          </w:r>
          <w:r>
            <w:rPr>
              <w:rStyle w:val="Hyperlink"/>
              <w:rFonts w:asciiTheme="minorHAnsi" w:hAnsiTheme="minorHAnsi"/>
              <w:noProof/>
              <w:sz w:val="22"/>
            </w:rPr>
            <w:tab/>
          </w:r>
          <w:r>
            <w:rPr>
              <w:rStyle w:val="Hyperlink"/>
            </w:rPr>
            <w:t>Start eReview</w:t>
          </w:r>
          <w:r>
            <w:rPr>
              <w:rStyle w:val="Hyperlink"/>
            </w:rPr>
            <w:tab/>
          </w:r>
          <w:r>
            <w:fldChar w:fldCharType="begin"/>
          </w:r>
          <w:r>
            <w:rPr>
              <w:rStyle w:val="Hyperlink"/>
            </w:rPr>
            <w:instrText xml:space="preserve"> PAGEREF _Toc256000052 \h </w:instrText>
          </w:r>
          <w:r>
            <w:fldChar w:fldCharType="separate"/>
          </w:r>
          <w:r>
            <w:rPr>
              <w:rStyle w:val="Hyperlink"/>
            </w:rPr>
            <w:t>85</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"_Toc256000053" </w:instrText>
          </w:r>
          <w:r>
            <w:fldChar w:fldCharType="separate"/>
          </w:r>
          <w:r>
            <w:rPr>
              <w:rStyle w:val="Hyperlink"/>
            </w:rPr>
            <w:t>1.1.52</w:t>
          </w:r>
          <w:r>
            <w:rPr>
              <w:rStyle w:val="Hyperlink"/>
              <w:rFonts w:asciiTheme="minorHAnsi" w:hAnsiTheme="minorHAnsi"/>
              <w:noProof/>
              <w:sz w:val="22"/>
            </w:rPr>
            <w:tab/>
          </w:r>
          <w:r>
            <w:rPr>
              <w:rStyle w:val="Hyperlink"/>
            </w:rPr>
            <w:t>Test Display</w:t>
          </w:r>
          <w:r>
            <w:rPr>
              <w:rStyle w:val="Hyperlink"/>
            </w:rPr>
            <w:tab/>
          </w:r>
          <w:r>
            <w:fldChar w:fldCharType="begin"/>
          </w:r>
          <w:r>
            <w:rPr>
              <w:rStyle w:val="Hyperlink"/>
            </w:rPr>
            <w:instrText xml:space="preserve"> PAGEREF _Toc256000053 \h </w:instrText>
          </w:r>
          <w:r>
            <w:fldChar w:fldCharType="separate"/>
          </w:r>
          <w:r>
            <w:rPr>
              <w:rStyle w:val="Hyperlink"/>
            </w:rPr>
            <w:t>87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"_Toc256000054" </w:instrText>
          </w:r>
          <w:r>
            <w:fldChar w:fldCharType="separate"/>
          </w:r>
          <w:r>
            <w:rPr>
              <w:rStyle w:val="Hyperlink"/>
            </w:rPr>
            <w:t>1.1.53</w:t>
          </w:r>
          <w:r>
            <w:rPr>
              <w:rStyle w:val="Hyperlink"/>
              <w:rFonts w:asciiTheme="minorHAnsi" w:hAnsiTheme="minorHAnsi"/>
              <w:noProof/>
              <w:sz w:val="22"/>
            </w:rPr>
            <w:tab/>
          </w:r>
          <w:r>
            <w:rPr>
              <w:rStyle w:val="Hyperlink"/>
            </w:rPr>
            <w:t>Test Group Action</w:t>
          </w:r>
          <w:r>
            <w:rPr>
              <w:rStyle w:val="Hyperlink"/>
            </w:rPr>
            <w:tab/>
          </w:r>
          <w:r>
            <w:fldChar w:fldCharType="begin"/>
          </w:r>
          <w:r>
            <w:rPr>
              <w:rStyle w:val="Hyperlink"/>
            </w:rPr>
            <w:instrText xml:space="preserve"> PAGEREF _Toc256000054 \h </w:instrText>
          </w:r>
          <w:r>
            <w:fldChar w:fldCharType="separate"/>
          </w:r>
          <w:r>
            <w:rPr>
              <w:rStyle w:val="Hyperlink"/>
            </w:rPr>
            <w:t>87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"_Toc256000055" </w:instrText>
          </w:r>
          <w:r>
            <w:fldChar w:fldCharType="separate"/>
          </w:r>
          <w:r>
            <w:rPr>
              <w:rStyle w:val="Hyperlink"/>
            </w:rPr>
            <w:t>1.1.54</w:t>
          </w:r>
          <w:r>
            <w:rPr>
              <w:rStyle w:val="Hyperlink"/>
              <w:rFonts w:asciiTheme="minorHAnsi" w:hAnsiTheme="minorHAnsi"/>
              <w:noProof/>
              <w:sz w:val="22"/>
            </w:rPr>
            <w:tab/>
          </w:r>
          <w:r>
            <w:rPr>
              <w:rStyle w:val="Hyperlink"/>
            </w:rPr>
            <w:t>Test On Completion</w:t>
          </w:r>
          <w:r>
            <w:rPr>
              <w:rStyle w:val="Hyperlink"/>
            </w:rPr>
            <w:tab/>
          </w:r>
          <w:r>
            <w:fldChar w:fldCharType="begin"/>
          </w:r>
          <w:r>
            <w:rPr>
              <w:rStyle w:val="Hyperlink"/>
            </w:rPr>
            <w:instrText xml:space="preserve"> PAGEREF _Toc256000055 \h </w:instrText>
          </w:r>
          <w:r>
            <w:fldChar w:fldCharType="separate"/>
          </w:r>
          <w:r>
            <w:rPr>
              <w:rStyle w:val="Hyperlink"/>
            </w:rPr>
            <w:t>88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"_Toc256000056" </w:instrText>
          </w:r>
          <w:r>
            <w:fldChar w:fldCharType="separate"/>
          </w:r>
          <w:r>
            <w:rPr>
              <w:rStyle w:val="Hyperlink"/>
            </w:rPr>
            <w:t>1.1.55</w:t>
          </w:r>
          <w:r>
            <w:rPr>
              <w:rStyle w:val="Hyperlink"/>
              <w:rFonts w:asciiTheme="minorHAnsi" w:hAnsiTheme="minorHAnsi"/>
              <w:noProof/>
              <w:sz w:val="22"/>
            </w:rPr>
            <w:tab/>
          </w:r>
          <w:r>
            <w:rPr>
              <w:rStyle w:val="Hyperlink"/>
            </w:rPr>
            <w:t>Test search</w:t>
          </w:r>
          <w:r>
            <w:rPr>
              <w:rStyle w:val="Hyperlink"/>
            </w:rPr>
            <w:tab/>
          </w:r>
          <w:r>
            <w:fldChar w:fldCharType="begin"/>
          </w:r>
          <w:r>
            <w:rPr>
              <w:rStyle w:val="Hyperlink"/>
            </w:rPr>
            <w:instrText xml:space="preserve"> PAGEREF _Toc256000056 \h </w:instrText>
          </w:r>
          <w:r>
            <w:fldChar w:fldCharType="separate"/>
          </w:r>
          <w:r>
            <w:rPr>
              <w:rStyle w:val="Hyperlink"/>
            </w:rPr>
            <w:t>89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"_Toc256000057" </w:instrText>
          </w:r>
          <w:r>
            <w:fldChar w:fldCharType="separate"/>
          </w:r>
          <w:r>
            <w:rPr>
              <w:rStyle w:val="Hyperlink"/>
            </w:rPr>
            <w:t>1.1.56</w:t>
          </w:r>
          <w:r>
            <w:rPr>
              <w:rStyle w:val="Hyperlink"/>
              <w:rFonts w:asciiTheme="minorHAnsi" w:hAnsiTheme="minorHAnsi"/>
              <w:noProof/>
              <w:sz w:val="22"/>
            </w:rPr>
            <w:tab/>
          </w:r>
          <w:r>
            <w:rPr>
              <w:rStyle w:val="Hyperlink"/>
            </w:rPr>
            <w:t>Unofficial Print</w:t>
          </w:r>
          <w:r>
            <w:rPr>
              <w:rStyle w:val="Hyperlink"/>
            </w:rPr>
            <w:tab/>
          </w:r>
          <w:r>
            <w:fldChar w:fldCharType="begin"/>
          </w:r>
          <w:r>
            <w:rPr>
              <w:rStyle w:val="Hyperlink"/>
            </w:rPr>
            <w:instrText xml:space="preserve"> PAGEREF _Toc256000057 \h </w:instrText>
          </w:r>
          <w:r>
            <w:fldChar w:fldCharType="separate"/>
          </w:r>
          <w:r>
            <w:rPr>
              <w:rStyle w:val="Hyperlink"/>
            </w:rPr>
            <w:t>90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"_Toc256000058" </w:instrText>
          </w:r>
          <w:r>
            <w:fldChar w:fldCharType="separate"/>
          </w:r>
          <w:r>
            <w:rPr>
              <w:rStyle w:val="Hyperlink"/>
            </w:rPr>
            <w:t>1.1.57</w:t>
          </w:r>
          <w:r>
            <w:rPr>
              <w:rStyle w:val="Hyperlink"/>
              <w:rFonts w:asciiTheme="minorHAnsi" w:hAnsiTheme="minorHAnsi"/>
              <w:noProof/>
              <w:sz w:val="22"/>
            </w:rPr>
            <w:tab/>
          </w:r>
          <w:r>
            <w:rPr>
              <w:rStyle w:val="Hyperlink"/>
            </w:rPr>
            <w:t>Unzip</w:t>
          </w:r>
          <w:r>
            <w:rPr>
              <w:rStyle w:val="Hyperlink"/>
            </w:rPr>
            <w:tab/>
          </w:r>
          <w:r>
            <w:fldChar w:fldCharType="begin"/>
          </w:r>
          <w:r>
            <w:rPr>
              <w:rStyle w:val="Hyperlink"/>
            </w:rPr>
            <w:instrText xml:space="preserve"> PAGEREF _Toc256000058 \h </w:instrText>
          </w:r>
          <w:r>
            <w:fldChar w:fldCharType="separate"/>
          </w:r>
          <w:r>
            <w:rPr>
              <w:rStyle w:val="Hyperlink"/>
            </w:rPr>
            <w:t>91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"_Toc256000059" </w:instrText>
          </w:r>
          <w:r>
            <w:fldChar w:fldCharType="separate"/>
          </w:r>
          <w:r>
            <w:rPr>
              <w:rStyle w:val="Hyperlink"/>
            </w:rPr>
            <w:t>1.1.58</w:t>
          </w:r>
          <w:r>
            <w:rPr>
              <w:rStyle w:val="Hyperlink"/>
              <w:rFonts w:asciiTheme="minorHAnsi" w:hAnsiTheme="minorHAnsi"/>
              <w:noProof/>
              <w:sz w:val="22"/>
            </w:rPr>
            <w:tab/>
          </w:r>
          <w:r>
            <w:rPr>
              <w:rStyle w:val="Hyperlink"/>
            </w:rPr>
            <w:t>Update Date</w:t>
          </w:r>
          <w:r>
            <w:rPr>
              <w:rStyle w:val="Hyperlink"/>
            </w:rPr>
            <w:tab/>
          </w:r>
          <w:r>
            <w:fldChar w:fldCharType="begin"/>
          </w:r>
          <w:r>
            <w:rPr>
              <w:rStyle w:val="Hyperlink"/>
            </w:rPr>
            <w:instrText xml:space="preserve"> PAGEREF _Toc256000059 \h </w:instrText>
          </w:r>
          <w:r>
            <w:fldChar w:fldCharType="separate"/>
          </w:r>
          <w:r>
            <w:rPr>
              <w:rStyle w:val="Hyperlink"/>
            </w:rPr>
            <w:t>93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"_Toc256000060" </w:instrText>
          </w:r>
          <w:r>
            <w:fldChar w:fldCharType="separate"/>
          </w:r>
          <w:r>
            <w:rPr>
              <w:rStyle w:val="Hyperlink"/>
            </w:rPr>
            <w:t>1.1.59</w:t>
          </w:r>
          <w:r>
            <w:rPr>
              <w:rStyle w:val="Hyperlink"/>
              <w:rFonts w:asciiTheme="minorHAnsi" w:hAnsiTheme="minorHAnsi"/>
              <w:noProof/>
              <w:sz w:val="22"/>
            </w:rPr>
            <w:tab/>
          </w:r>
          <w:r>
            <w:rPr>
              <w:rStyle w:val="Hyperlink"/>
            </w:rPr>
            <w:t>Update Liquent Info</w:t>
          </w:r>
          <w:r>
            <w:rPr>
              <w:rStyle w:val="Hyperlink"/>
            </w:rPr>
            <w:tab/>
          </w:r>
          <w:r>
            <w:fldChar w:fldCharType="begin"/>
          </w:r>
          <w:r>
            <w:rPr>
              <w:rStyle w:val="Hyperlink"/>
            </w:rPr>
            <w:instrText xml:space="preserve"> PAGEREF _Toc256000060 \h </w:instrText>
          </w:r>
          <w:r>
            <w:fldChar w:fldCharType="separate"/>
          </w:r>
          <w:r>
            <w:rPr>
              <w:rStyle w:val="Hyperlink"/>
            </w:rPr>
            <w:t>94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"_Toc256000061" </w:instrText>
          </w:r>
          <w:r>
            <w:fldChar w:fldCharType="separate"/>
          </w:r>
          <w:r>
            <w:rPr>
              <w:rStyle w:val="Hyperlink"/>
            </w:rPr>
            <w:t>1.1.60</w:t>
          </w:r>
          <w:r>
            <w:rPr>
              <w:rStyle w:val="Hyperlink"/>
              <w:rFonts w:asciiTheme="minorHAnsi" w:hAnsiTheme="minorHAnsi"/>
              <w:noProof/>
              <w:sz w:val="22"/>
            </w:rPr>
            <w:tab/>
          </w:r>
          <w:r>
            <w:rPr>
              <w:rStyle w:val="Hyperlink"/>
            </w:rPr>
            <w:t>Update all in folder</w:t>
          </w:r>
          <w:r>
            <w:rPr>
              <w:rStyle w:val="Hyperlink"/>
            </w:rPr>
            <w:tab/>
          </w:r>
          <w:r>
            <w:fldChar w:fldCharType="begin"/>
          </w:r>
          <w:r>
            <w:rPr>
              <w:rStyle w:val="Hyperlink"/>
            </w:rPr>
            <w:instrText xml:space="preserve"> PAGEREF _Toc256000061 \h </w:instrText>
          </w:r>
          <w:r>
            <w:fldChar w:fldCharType="separate"/>
          </w:r>
          <w:r>
            <w:rPr>
              <w:rStyle w:val="Hyperlink"/>
            </w:rPr>
            <w:t>96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"_Toc256000062" </w:instrText>
          </w:r>
          <w:r>
            <w:fldChar w:fldCharType="separate"/>
          </w:r>
          <w:r>
            <w:rPr>
              <w:rStyle w:val="Hyperlink"/>
            </w:rPr>
            <w:t>1.1.61</w:t>
          </w:r>
          <w:r>
            <w:rPr>
              <w:rStyle w:val="Hyperlink"/>
              <w:rFonts w:asciiTheme="minorHAnsi" w:hAnsiTheme="minorHAnsi"/>
              <w:noProof/>
              <w:sz w:val="22"/>
            </w:rPr>
            <w:tab/>
          </w:r>
          <w:r>
            <w:rPr>
              <w:rStyle w:val="Hyperlink"/>
            </w:rPr>
            <w:t>Update folder title</w:t>
          </w:r>
          <w:r>
            <w:rPr>
              <w:rStyle w:val="Hyperlink"/>
            </w:rPr>
            <w:tab/>
          </w:r>
          <w:r>
            <w:fldChar w:fldCharType="begin"/>
          </w:r>
          <w:r>
            <w:rPr>
              <w:rStyle w:val="Hyperlink"/>
            </w:rPr>
            <w:instrText xml:space="preserve"> PAGEREF _Toc256000062 \h </w:instrText>
          </w:r>
          <w:r>
            <w:fldChar w:fldCharType="separate"/>
          </w:r>
          <w:r>
            <w:rPr>
              <w:rStyle w:val="Hyperlink"/>
            </w:rPr>
            <w:t>98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"_Toc256000063" </w:instrText>
          </w:r>
          <w:r>
            <w:fldChar w:fldCharType="separate"/>
          </w:r>
          <w:r>
            <w:rPr>
              <w:rStyle w:val="Hyperlink"/>
            </w:rPr>
            <w:t>1.1.62</w:t>
          </w:r>
          <w:r>
            <w:rPr>
              <w:rStyle w:val="Hyperlink"/>
              <w:rFonts w:asciiTheme="minorHAnsi" w:hAnsiTheme="minorHAnsi"/>
              <w:noProof/>
              <w:sz w:val="22"/>
            </w:rPr>
            <w:tab/>
          </w:r>
          <w:r>
            <w:rPr>
              <w:rStyle w:val="Hyperlink"/>
            </w:rPr>
            <w:t>Upload File Test</w:t>
          </w:r>
          <w:r>
            <w:rPr>
              <w:rStyle w:val="Hyperlink"/>
            </w:rPr>
            <w:tab/>
          </w:r>
          <w:r>
            <w:fldChar w:fldCharType="begin"/>
          </w:r>
          <w:r>
            <w:rPr>
              <w:rStyle w:val="Hyperlink"/>
            </w:rPr>
            <w:instrText xml:space="preserve"> PAGEREF _Toc256000063 \h </w:instrText>
          </w:r>
          <w:r>
            <w:fldChar w:fldCharType="separate"/>
          </w:r>
          <w:r>
            <w:rPr>
              <w:rStyle w:val="Hyperlink"/>
            </w:rPr>
            <w:t>98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"_Toc256000064" </w:instrText>
          </w:r>
          <w:r>
            <w:fldChar w:fldCharType="separate"/>
          </w:r>
          <w:r>
            <w:rPr>
              <w:rStyle w:val="Hyperlink"/>
            </w:rPr>
            <w:t>1.1.63</w:t>
          </w:r>
          <w:r>
            <w:rPr>
              <w:rStyle w:val="Hyperlink"/>
              <w:rFonts w:asciiTheme="minorHAnsi" w:hAnsiTheme="minorHAnsi"/>
              <w:noProof/>
              <w:sz w:val="22"/>
            </w:rPr>
            <w:tab/>
          </w:r>
          <w:r>
            <w:rPr>
              <w:rStyle w:val="Hyperlink"/>
            </w:rPr>
            <w:t>View System Messages</w:t>
          </w:r>
          <w:r>
            <w:rPr>
              <w:rStyle w:val="Hyperlink"/>
            </w:rPr>
            <w:tab/>
          </w:r>
          <w:r>
            <w:fldChar w:fldCharType="begin"/>
          </w:r>
          <w:r>
            <w:rPr>
              <w:rStyle w:val="Hyperlink"/>
            </w:rPr>
            <w:instrText xml:space="preserve"> PAGEREF _Toc256000064 \h </w:instrText>
          </w:r>
          <w:r>
            <w:fldChar w:fldCharType="separate"/>
          </w:r>
          <w:r>
            <w:rPr>
              <w:rStyle w:val="Hyperlink"/>
            </w:rPr>
            <w:t>99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"_Toc256000065" </w:instrText>
          </w:r>
          <w:r>
            <w:fldChar w:fldCharType="separate"/>
          </w:r>
          <w:r>
            <w:rPr>
              <w:rStyle w:val="Hyperlink"/>
            </w:rPr>
            <w:t>1.1.64</w:t>
          </w:r>
          <w:r>
            <w:rPr>
              <w:rStyle w:val="Hyperlink"/>
              <w:rFonts w:asciiTheme="minorHAnsi" w:hAnsiTheme="minorHAnsi"/>
              <w:noProof/>
              <w:sz w:val="22"/>
            </w:rPr>
            <w:tab/>
          </w:r>
          <w:r>
            <w:rPr>
              <w:rStyle w:val="Hyperlink"/>
            </w:rPr>
            <w:t>View Version Tree</w:t>
          </w:r>
          <w:r>
            <w:rPr>
              <w:rStyle w:val="Hyperlink"/>
            </w:rPr>
            <w:tab/>
          </w:r>
          <w:r>
            <w:fldChar w:fldCharType="begin"/>
          </w:r>
          <w:r>
            <w:rPr>
              <w:rStyle w:val="Hyperlink"/>
            </w:rPr>
            <w:instrText xml:space="preserve"> PAGEREF _Toc256000065 \h </w:instrText>
          </w:r>
          <w:r>
            <w:fldChar w:fldCharType="separate"/>
          </w:r>
          <w:r>
            <w:rPr>
              <w:rStyle w:val="Hyperlink"/>
            </w:rPr>
            <w:t>100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"_Toc256000066" </w:instrText>
          </w:r>
          <w:r>
            <w:fldChar w:fldCharType="separate"/>
          </w:r>
          <w:r>
            <w:rPr>
              <w:rStyle w:val="Hyperlink"/>
            </w:rPr>
            <w:t>1.1.65</w:t>
          </w:r>
          <w:r>
            <w:rPr>
              <w:rStyle w:val="Hyperlink"/>
              <w:rFonts w:asciiTheme="minorHAnsi" w:hAnsiTheme="minorHAnsi"/>
              <w:noProof/>
              <w:sz w:val="22"/>
            </w:rPr>
            <w:tab/>
          </w:r>
          <w:r>
            <w:rPr>
              <w:rStyle w:val="Hyperlink"/>
            </w:rPr>
            <w:t>View in Google Docs</w:t>
          </w:r>
          <w:r>
            <w:rPr>
              <w:rStyle w:val="Hyperlink"/>
            </w:rPr>
            <w:tab/>
          </w:r>
          <w:r>
            <w:fldChar w:fldCharType="begin"/>
          </w:r>
          <w:r>
            <w:rPr>
              <w:rStyle w:val="Hyperlink"/>
            </w:rPr>
            <w:instrText xml:space="preserve"> PAGEREF _Toc256000066 \h </w:instrText>
          </w:r>
          <w:r>
            <w:fldChar w:fldCharType="separate"/>
          </w:r>
          <w:r>
            <w:rPr>
              <w:rStyle w:val="Hyperlink"/>
            </w:rPr>
            <w:t>100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"_Toc256000067" </w:instrText>
          </w:r>
          <w:r>
            <w:fldChar w:fldCharType="separate"/>
          </w:r>
          <w:r>
            <w:rPr>
              <w:rStyle w:val="Hyperlink"/>
            </w:rPr>
            <w:t>1.1.66</w:t>
          </w:r>
          <w:r>
            <w:rPr>
              <w:rStyle w:val="Hyperlink"/>
              <w:rFonts w:asciiTheme="minorHAnsi" w:hAnsiTheme="minorHAnsi"/>
              <w:noProof/>
              <w:sz w:val="22"/>
            </w:rPr>
            <w:tab/>
          </w:r>
          <w:r>
            <w:rPr>
              <w:rStyle w:val="Hyperlink"/>
            </w:rPr>
            <w:t>WebService</w:t>
          </w:r>
          <w:r>
            <w:rPr>
              <w:rStyle w:val="Hyperlink"/>
            </w:rPr>
            <w:tab/>
          </w:r>
          <w:r>
            <w:fldChar w:fldCharType="begin"/>
          </w:r>
          <w:r>
            <w:rPr>
              <w:rStyle w:val="Hyperlink"/>
            </w:rPr>
            <w:instrText xml:space="preserve"> PAGEREF _Toc256000067 \h </w:instrText>
          </w:r>
          <w:r>
            <w:fldChar w:fldCharType="separate"/>
          </w:r>
          <w:r>
            <w:rPr>
              <w:rStyle w:val="Hyperlink"/>
            </w:rPr>
            <w:t>101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"_Toc256000068" </w:instrText>
          </w:r>
          <w:r>
            <w:fldChar w:fldCharType="separate"/>
          </w:r>
          <w:r>
            <w:rPr>
              <w:rStyle w:val="Hyperlink"/>
            </w:rPr>
            <w:t>1.1.67</w:t>
          </w:r>
          <w:r>
            <w:rPr>
              <w:rStyle w:val="Hyperlink"/>
              <w:rFonts w:asciiTheme="minorHAnsi" w:hAnsiTheme="minorHAnsi"/>
              <w:noProof/>
              <w:sz w:val="22"/>
            </w:rPr>
            <w:tab/>
          </w:r>
          <w:r>
            <w:rPr>
              <w:rStyle w:val="Hyperlink"/>
            </w:rPr>
            <w:t>Withdraw</w:t>
          </w:r>
          <w:r>
            <w:rPr>
              <w:rStyle w:val="Hyperlink"/>
            </w:rPr>
            <w:tab/>
          </w:r>
          <w:r>
            <w:fldChar w:fldCharType="begin"/>
          </w:r>
          <w:r>
            <w:rPr>
              <w:rStyle w:val="Hyperlink"/>
            </w:rPr>
            <w:instrText xml:space="preserve"> PAGEREF _Toc256000068 \h </w:instrText>
          </w:r>
          <w:r>
            <w:fldChar w:fldCharType="separate"/>
          </w:r>
          <w:r>
            <w:rPr>
              <w:rStyle w:val="Hyperlink"/>
            </w:rPr>
            <w:t>101</w:t>
          </w:r>
          <w:r>
            <w:fldChar w:fldCharType="end"/>
          </w:r>
          <w:r>
            <w:fldChar w:fldCharType="end"/>
          </w:r>
        </w:p>
        <w:p>
          <w:pPr>
            <w:pStyle w:val="TOC2"/>
            <w:tabs>
              <w:tab w:val="left" w:pos="880"/>
              <w:tab w:val="right" w:leader="dot" w:pos="9396"/>
            </w:tabs>
            <w:rPr>
              <w:rFonts w:asciiTheme="minorHAnsi" w:hAnsiTheme="minorHAnsi"/>
              <w:noProof/>
              <w:sz w:val="22"/>
            </w:rPr>
          </w:pPr>
          <w:r>
            <w:fldChar w:fldCharType="begin"/>
          </w:r>
          <w:r>
            <w:rPr>
              <w:rStyle w:val="Hyperlink"/>
            </w:rPr>
            <w:instrText xml:space="preserve"> HYPERLINK \l "_Toc256000069" </w:instrText>
          </w:r>
          <w:r>
            <w:fldChar w:fldCharType="separate"/>
          </w:r>
          <w:r>
            <w:rPr>
              <w:rStyle w:val="Hyperlink"/>
            </w:rPr>
            <w:t>1.2</w:t>
          </w:r>
          <w:r>
            <w:rPr>
              <w:rStyle w:val="Hyperlink"/>
              <w:rFonts w:asciiTheme="minorHAnsi" w:hAnsiTheme="minorHAnsi"/>
              <w:noProof/>
              <w:sz w:val="22"/>
            </w:rPr>
            <w:tab/>
          </w:r>
          <w:r>
            <w:rPr>
              <w:rStyle w:val="Hyperlink"/>
            </w:rPr>
            <w:t>Dashboards</w:t>
          </w:r>
          <w:r>
            <w:rPr>
              <w:rStyle w:val="Hyperlink"/>
            </w:rPr>
            <w:tab/>
          </w:r>
          <w:r>
            <w:fldChar w:fldCharType="begin"/>
          </w:r>
          <w:r>
            <w:rPr>
              <w:rStyle w:val="Hyperlink"/>
            </w:rPr>
            <w:instrText xml:space="preserve"> PAGEREF _Toc256000069 \h </w:instrText>
          </w:r>
          <w:r>
            <w:fldChar w:fldCharType="separate"/>
          </w:r>
          <w:r>
            <w:rPr>
              <w:rStyle w:val="Hyperlink"/>
            </w:rPr>
            <w:t>104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"_Toc256000070" </w:instrText>
          </w:r>
          <w:r>
            <w:fldChar w:fldCharType="separate"/>
          </w:r>
          <w:r>
            <w:rPr>
              <w:rStyle w:val="Hyperlink"/>
            </w:rPr>
            <w:t>1.2.1</w:t>
          </w:r>
          <w:r>
            <w:rPr>
              <w:rStyle w:val="Hyperlink"/>
              <w:rFonts w:asciiTheme="minorHAnsi" w:hAnsiTheme="minorHAnsi"/>
              <w:noProof/>
              <w:sz w:val="22"/>
            </w:rPr>
            <w:tab/>
          </w:r>
          <w:r>
            <w:rPr>
              <w:rStyle w:val="Hyperlink"/>
            </w:rPr>
            <w:t>AJacob Dashboard</w:t>
          </w:r>
          <w:r>
            <w:rPr>
              <w:rStyle w:val="Hyperlink"/>
            </w:rPr>
            <w:tab/>
          </w:r>
          <w:r>
            <w:fldChar w:fldCharType="begin"/>
          </w:r>
          <w:r>
            <w:rPr>
              <w:rStyle w:val="Hyperlink"/>
            </w:rPr>
            <w:instrText xml:space="preserve"> PAGEREF _Toc256000070 \h </w:instrText>
          </w:r>
          <w:r>
            <w:fldChar w:fldCharType="separate"/>
          </w:r>
          <w:r>
            <w:rPr>
              <w:rStyle w:val="Hyperlink"/>
            </w:rPr>
            <w:t>104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"_Toc256000071" </w:instrText>
          </w:r>
          <w:r>
            <w:fldChar w:fldCharType="separate"/>
          </w:r>
          <w:r>
            <w:rPr>
              <w:rStyle w:val="Hyperlink"/>
            </w:rPr>
            <w:t>1.2.2</w:t>
          </w:r>
          <w:r>
            <w:rPr>
              <w:rStyle w:val="Hyperlink"/>
              <w:rFonts w:asciiTheme="minorHAnsi" w:hAnsiTheme="minorHAnsi"/>
              <w:noProof/>
              <w:sz w:val="22"/>
            </w:rPr>
            <w:tab/>
          </w:r>
          <w:r>
            <w:rPr>
              <w:rStyle w:val="Hyperlink"/>
            </w:rPr>
            <w:t>Audit</w:t>
          </w:r>
          <w:r>
            <w:rPr>
              <w:rStyle w:val="Hyperlink"/>
            </w:rPr>
            <w:tab/>
          </w:r>
          <w:r>
            <w:fldChar w:fldCharType="begin"/>
          </w:r>
          <w:r>
            <w:rPr>
              <w:rStyle w:val="Hyperlink"/>
            </w:rPr>
            <w:instrText xml:space="preserve"> PAGEREF _Toc256000071 \h </w:instrText>
          </w:r>
          <w:r>
            <w:fldChar w:fldCharType="separate"/>
          </w:r>
          <w:r>
            <w:rPr>
              <w:rStyle w:val="Hyperlink"/>
            </w:rPr>
            <w:t>104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"_Toc256000072" </w:instrText>
          </w:r>
          <w:r>
            <w:fldChar w:fldCharType="separate"/>
          </w:r>
          <w:r>
            <w:rPr>
              <w:rStyle w:val="Hyperlink"/>
            </w:rPr>
            <w:t>1.2.3</w:t>
          </w:r>
          <w:r>
            <w:rPr>
              <w:rStyle w:val="Hyperlink"/>
              <w:rFonts w:asciiTheme="minorHAnsi" w:hAnsiTheme="minorHAnsi"/>
              <w:noProof/>
              <w:sz w:val="22"/>
            </w:rPr>
            <w:tab/>
          </w:r>
          <w:r>
            <w:rPr>
              <w:rStyle w:val="Hyperlink"/>
            </w:rPr>
            <w:t>Dashboard - Example</w:t>
          </w:r>
          <w:r>
            <w:rPr>
              <w:rStyle w:val="Hyperlink"/>
            </w:rPr>
            <w:tab/>
          </w:r>
          <w:r>
            <w:fldChar w:fldCharType="begin"/>
          </w:r>
          <w:r>
            <w:rPr>
              <w:rStyle w:val="Hyperlink"/>
            </w:rPr>
            <w:instrText xml:space="preserve"> PAGEREF _Toc256000072 \h </w:instrText>
          </w:r>
          <w:r>
            <w:fldChar w:fldCharType="separate"/>
          </w:r>
          <w:r>
            <w:rPr>
              <w:rStyle w:val="Hyperlink"/>
            </w:rPr>
            <w:t>106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"_Toc256000073" </w:instrText>
          </w:r>
          <w:r>
            <w:fldChar w:fldCharType="separate"/>
          </w:r>
          <w:r>
            <w:rPr>
              <w:rStyle w:val="Hyperlink"/>
            </w:rPr>
            <w:t>1.2.4</w:t>
          </w:r>
          <w:r>
            <w:rPr>
              <w:rStyle w:val="Hyperlink"/>
              <w:rFonts w:asciiTheme="minorHAnsi" w:hAnsiTheme="minorHAnsi"/>
              <w:noProof/>
              <w:sz w:val="22"/>
            </w:rPr>
            <w:tab/>
          </w:r>
          <w:r>
            <w:rPr>
              <w:rStyle w:val="Hyperlink"/>
            </w:rPr>
            <w:t>Dashboard - Inbox</w:t>
          </w:r>
          <w:r>
            <w:rPr>
              <w:rStyle w:val="Hyperlink"/>
            </w:rPr>
            <w:tab/>
          </w:r>
          <w:r>
            <w:fldChar w:fldCharType="begin"/>
          </w:r>
          <w:r>
            <w:rPr>
              <w:rStyle w:val="Hyperlink"/>
            </w:rPr>
            <w:instrText xml:space="preserve"> PAGEREF _Toc256000073 \h </w:instrText>
          </w:r>
          <w:r>
            <w:fldChar w:fldCharType="separate"/>
          </w:r>
          <w:r>
            <w:rPr>
              <w:rStyle w:val="Hyperlink"/>
            </w:rPr>
            <w:t>114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"_Toc256000074" </w:instrText>
          </w:r>
          <w:r>
            <w:fldChar w:fldCharType="separate"/>
          </w:r>
          <w:r>
            <w:rPr>
              <w:rStyle w:val="Hyperlink"/>
            </w:rPr>
            <w:t>1.2.5</w:t>
          </w:r>
          <w:r>
            <w:rPr>
              <w:rStyle w:val="Hyperlink"/>
              <w:rFonts w:asciiTheme="minorHAnsi" w:hAnsiTheme="minorHAnsi"/>
              <w:noProof/>
              <w:sz w:val="22"/>
            </w:rPr>
            <w:tab/>
          </w:r>
          <w:r>
            <w:rPr>
              <w:rStyle w:val="Hyperlink"/>
            </w:rPr>
            <w:t>Dashboard Test</w:t>
          </w:r>
          <w:r>
            <w:rPr>
              <w:rStyle w:val="Hyperlink"/>
            </w:rPr>
            <w:tab/>
          </w:r>
          <w:r>
            <w:fldChar w:fldCharType="begin"/>
          </w:r>
          <w:r>
            <w:rPr>
              <w:rStyle w:val="Hyperlink"/>
            </w:rPr>
            <w:instrText xml:space="preserve"> PAGEREF _Toc256000074 \h </w:instrText>
          </w:r>
          <w:r>
            <w:fldChar w:fldCharType="separate"/>
          </w:r>
          <w:r>
            <w:rPr>
              <w:rStyle w:val="Hyperlink"/>
            </w:rPr>
            <w:t>118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"_Toc256000075" </w:instrText>
          </w:r>
          <w:r>
            <w:fldChar w:fldCharType="separate"/>
          </w:r>
          <w:r>
            <w:rPr>
              <w:rStyle w:val="Hyperlink"/>
            </w:rPr>
            <w:t>1.2.6</w:t>
          </w:r>
          <w:r>
            <w:rPr>
              <w:rStyle w:val="Hyperlink"/>
              <w:rFonts w:asciiTheme="minorHAnsi" w:hAnsiTheme="minorHAnsi"/>
              <w:noProof/>
              <w:sz w:val="22"/>
            </w:rPr>
            <w:tab/>
          </w:r>
          <w:r>
            <w:rPr>
              <w:rStyle w:val="Hyperlink"/>
            </w:rPr>
            <w:t>Documents Created Today</w:t>
          </w:r>
          <w:r>
            <w:rPr>
              <w:rStyle w:val="Hyperlink"/>
            </w:rPr>
            <w:tab/>
          </w:r>
          <w:r>
            <w:fldChar w:fldCharType="begin"/>
          </w:r>
          <w:r>
            <w:rPr>
              <w:rStyle w:val="Hyperlink"/>
            </w:rPr>
            <w:instrText xml:space="preserve"> PAGEREF _Toc256000075 \h </w:instrText>
          </w:r>
          <w:r>
            <w:fldChar w:fldCharType="separate"/>
          </w:r>
          <w:r>
            <w:rPr>
              <w:rStyle w:val="Hyperlink"/>
            </w:rPr>
            <w:t>119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"_Toc256000076" </w:instrText>
          </w:r>
          <w:r>
            <w:fldChar w:fldCharType="separate"/>
          </w:r>
          <w:r>
            <w:rPr>
              <w:rStyle w:val="Hyperlink"/>
            </w:rPr>
            <w:t>1.2.7</w:t>
          </w:r>
          <w:r>
            <w:rPr>
              <w:rStyle w:val="Hyperlink"/>
              <w:rFonts w:asciiTheme="minorHAnsi" w:hAnsiTheme="minorHAnsi"/>
              <w:noProof/>
              <w:sz w:val="22"/>
            </w:rPr>
            <w:tab/>
          </w:r>
          <w:r>
            <w:rPr>
              <w:rStyle w:val="Hyperlink"/>
            </w:rPr>
            <w:t>Max's TestBoard</w:t>
          </w:r>
          <w:r>
            <w:rPr>
              <w:rStyle w:val="Hyperlink"/>
            </w:rPr>
            <w:tab/>
          </w:r>
          <w:r>
            <w:fldChar w:fldCharType="begin"/>
          </w:r>
          <w:r>
            <w:rPr>
              <w:rStyle w:val="Hyperlink"/>
            </w:rPr>
            <w:instrText xml:space="preserve"> PAGEREF _Toc256000076 \h </w:instrText>
          </w:r>
          <w:r>
            <w:fldChar w:fldCharType="separate"/>
          </w:r>
          <w:r>
            <w:rPr>
              <w:rStyle w:val="Hyperlink"/>
            </w:rPr>
            <w:t>120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"_Toc256000077" </w:instrText>
          </w:r>
          <w:r>
            <w:fldChar w:fldCharType="separate"/>
          </w:r>
          <w:r>
            <w:rPr>
              <w:rStyle w:val="Hyperlink"/>
            </w:rPr>
            <w:t>1.2.8</w:t>
          </w:r>
          <w:r>
            <w:rPr>
              <w:rStyle w:val="Hyperlink"/>
              <w:rFonts w:asciiTheme="minorHAnsi" w:hAnsiTheme="minorHAnsi"/>
              <w:noProof/>
              <w:sz w:val="22"/>
            </w:rPr>
            <w:tab/>
          </w:r>
          <w:r>
            <w:rPr>
              <w:rStyle w:val="Hyperlink"/>
            </w:rPr>
            <w:t>Users</w:t>
          </w:r>
          <w:r>
            <w:rPr>
              <w:rStyle w:val="Hyperlink"/>
            </w:rPr>
            <w:tab/>
          </w:r>
          <w:r>
            <w:fldChar w:fldCharType="begin"/>
          </w:r>
          <w:r>
            <w:rPr>
              <w:rStyle w:val="Hyperlink"/>
            </w:rPr>
            <w:instrText xml:space="preserve"> PAGEREF _Toc256000077 \h </w:instrText>
          </w:r>
          <w:r>
            <w:fldChar w:fldCharType="separate"/>
          </w:r>
          <w:r>
            <w:rPr>
              <w:rStyle w:val="Hyperlink"/>
            </w:rPr>
            <w:t>122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"_Toc256000078" </w:instrText>
          </w:r>
          <w:r>
            <w:fldChar w:fldCharType="separate"/>
          </w:r>
          <w:r>
            <w:rPr>
              <w:rStyle w:val="Hyperlink"/>
            </w:rPr>
            <w:t>1.2.9</w:t>
          </w:r>
          <w:r>
            <w:rPr>
              <w:rStyle w:val="Hyperlink"/>
              <w:rFonts w:asciiTheme="minorHAnsi" w:hAnsiTheme="minorHAnsi"/>
              <w:noProof/>
              <w:sz w:val="22"/>
            </w:rPr>
            <w:tab/>
          </w:r>
          <w:r>
            <w:rPr>
              <w:rStyle w:val="Hyperlink"/>
            </w:rPr>
            <w:t>Versions</w:t>
          </w:r>
          <w:r>
            <w:rPr>
              <w:rStyle w:val="Hyperlink"/>
            </w:rPr>
            <w:tab/>
          </w:r>
          <w:r>
            <w:fldChar w:fldCharType="begin"/>
          </w:r>
          <w:r>
            <w:rPr>
              <w:rStyle w:val="Hyperlink"/>
            </w:rPr>
            <w:instrText xml:space="preserve"> PAGEREF _Toc256000078 \h </w:instrText>
          </w:r>
          <w:r>
            <w:fldChar w:fldCharType="separate"/>
          </w:r>
          <w:r>
            <w:rPr>
              <w:rStyle w:val="Hyperlink"/>
            </w:rPr>
            <w:t>123</w:t>
          </w:r>
          <w:r>
            <w:fldChar w:fldCharType="end"/>
          </w:r>
          <w:r>
            <w:fldChar w:fldCharType="end"/>
          </w:r>
        </w:p>
        <w:p>
          <w:pPr>
            <w:pStyle w:val="TOC2"/>
            <w:tabs>
              <w:tab w:val="left" w:pos="880"/>
              <w:tab w:val="right" w:leader="dot" w:pos="9396"/>
            </w:tabs>
            <w:rPr>
              <w:rFonts w:asciiTheme="minorHAnsi" w:hAnsiTheme="minorHAnsi"/>
              <w:noProof/>
              <w:sz w:val="22"/>
            </w:rPr>
          </w:pPr>
          <w:r>
            <w:fldChar w:fldCharType="begin"/>
          </w:r>
          <w:r>
            <w:rPr>
              <w:rStyle w:val="Hyperlink"/>
            </w:rPr>
            <w:instrText xml:space="preserve"> HYPERLINK \l "_Toc256000079" </w:instrText>
          </w:r>
          <w:r>
            <w:fldChar w:fldCharType="separate"/>
          </w:r>
          <w:r>
            <w:rPr>
              <w:rStyle w:val="Hyperlink"/>
            </w:rPr>
            <w:t>1.3</w:t>
          </w:r>
          <w:r>
            <w:rPr>
              <w:rStyle w:val="Hyperlink"/>
              <w:rFonts w:asciiTheme="minorHAnsi" w:hAnsiTheme="minorHAnsi"/>
              <w:noProof/>
              <w:sz w:val="22"/>
            </w:rPr>
            <w:tab/>
          </w:r>
          <w:r>
            <w:rPr>
              <w:rStyle w:val="Hyperlink"/>
            </w:rPr>
            <w:t>Document Types Config</w:t>
          </w:r>
          <w:r>
            <w:rPr>
              <w:rStyle w:val="Hyperlink"/>
            </w:rPr>
            <w:tab/>
          </w:r>
          <w:r>
            <w:fldChar w:fldCharType="begin"/>
          </w:r>
          <w:r>
            <w:rPr>
              <w:rStyle w:val="Hyperlink"/>
            </w:rPr>
            <w:instrText xml:space="preserve"> PAGEREF _Toc256000079 \h </w:instrText>
          </w:r>
          <w:r>
            <w:fldChar w:fldCharType="separate"/>
          </w:r>
          <w:r>
            <w:rPr>
              <w:rStyle w:val="Hyperlink"/>
            </w:rPr>
            <w:t>127</w:t>
          </w:r>
          <w:r>
            <w:fldChar w:fldCharType="end"/>
          </w:r>
          <w:r>
            <w:fldChar w:fldCharType="end"/>
          </w:r>
        </w:p>
        <w:p>
          <w:pPr>
            <w:pStyle w:val="TOC2"/>
            <w:tabs>
              <w:tab w:val="left" w:pos="880"/>
              <w:tab w:val="right" w:leader="dot" w:pos="9396"/>
            </w:tabs>
            <w:rPr>
              <w:rFonts w:asciiTheme="minorHAnsi" w:hAnsiTheme="minorHAnsi"/>
              <w:noProof/>
              <w:sz w:val="22"/>
            </w:rPr>
          </w:pPr>
          <w:r>
            <w:fldChar w:fldCharType="begin"/>
          </w:r>
          <w:r>
            <w:rPr>
              <w:rStyle w:val="Hyperlink"/>
            </w:rPr>
            <w:instrText xml:space="preserve"> HYPERLINK \l "_Toc256000080" </w:instrText>
          </w:r>
          <w:r>
            <w:fldChar w:fldCharType="separate"/>
          </w:r>
          <w:r>
            <w:rPr>
              <w:rStyle w:val="Hyperlink"/>
            </w:rPr>
            <w:t>1.4</w:t>
          </w:r>
          <w:r>
            <w:rPr>
              <w:rStyle w:val="Hyperlink"/>
              <w:rFonts w:asciiTheme="minorHAnsi" w:hAnsiTheme="minorHAnsi"/>
              <w:noProof/>
              <w:sz w:val="22"/>
            </w:rPr>
            <w:tab/>
          </w:r>
          <w:r>
            <w:rPr>
              <w:rStyle w:val="Hyperlink"/>
            </w:rPr>
            <w:t>Folder Types Config</w:t>
          </w:r>
          <w:r>
            <w:rPr>
              <w:rStyle w:val="Hyperlink"/>
            </w:rPr>
            <w:tab/>
          </w:r>
          <w:r>
            <w:fldChar w:fldCharType="begin"/>
          </w:r>
          <w:r>
            <w:rPr>
              <w:rStyle w:val="Hyperlink"/>
            </w:rPr>
            <w:instrText xml:space="preserve"> PAGEREF _Toc256000080 \h </w:instrText>
          </w:r>
          <w:r>
            <w:fldChar w:fldCharType="separate"/>
          </w:r>
          <w:r>
            <w:rPr>
              <w:rStyle w:val="Hyperlink"/>
            </w:rPr>
            <w:t>128</w:t>
          </w:r>
          <w:r>
            <w:fldChar w:fldCharType="end"/>
          </w:r>
          <w:r>
            <w:fldChar w:fldCharType="end"/>
          </w:r>
        </w:p>
        <w:p>
          <w:pPr>
            <w:pStyle w:val="TOC2"/>
            <w:tabs>
              <w:tab w:val="left" w:pos="880"/>
              <w:tab w:val="right" w:leader="dot" w:pos="9396"/>
            </w:tabs>
            <w:rPr>
              <w:rFonts w:asciiTheme="minorHAnsi" w:hAnsiTheme="minorHAnsi"/>
              <w:noProof/>
              <w:sz w:val="22"/>
            </w:rPr>
          </w:pPr>
          <w:r>
            <w:fldChar w:fldCharType="begin"/>
          </w:r>
          <w:r>
            <w:rPr>
              <w:rStyle w:val="Hyperlink"/>
            </w:rPr>
            <w:instrText xml:space="preserve"> HYPERLINK \l "_Toc256000081" </w:instrText>
          </w:r>
          <w:r>
            <w:fldChar w:fldCharType="separate"/>
          </w:r>
          <w:r>
            <w:rPr>
              <w:rStyle w:val="Hyperlink"/>
            </w:rPr>
            <w:t>1.5</w:t>
          </w:r>
          <w:r>
            <w:rPr>
              <w:rStyle w:val="Hyperlink"/>
              <w:rFonts w:asciiTheme="minorHAnsi" w:hAnsiTheme="minorHAnsi"/>
              <w:noProof/>
              <w:sz w:val="22"/>
            </w:rPr>
            <w:tab/>
          </w:r>
          <w:r>
            <w:rPr>
              <w:rStyle w:val="Hyperlink"/>
            </w:rPr>
            <w:t>Forms</w:t>
          </w:r>
          <w:r>
            <w:rPr>
              <w:rStyle w:val="Hyperlink"/>
            </w:rPr>
            <w:tab/>
          </w:r>
          <w:r>
            <w:fldChar w:fldCharType="begin"/>
          </w:r>
          <w:r>
            <w:rPr>
              <w:rStyle w:val="Hyperlink"/>
            </w:rPr>
            <w:instrText xml:space="preserve"> PAGEREF _Toc256000081 \h </w:instrText>
          </w:r>
          <w:r>
            <w:fldChar w:fldCharType="separate"/>
          </w:r>
          <w:r>
            <w:rPr>
              <w:rStyle w:val="Hyperlink"/>
            </w:rPr>
            <w:t>129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"_Toc256000082" </w:instrText>
          </w:r>
          <w:r>
            <w:fldChar w:fldCharType="separate"/>
          </w:r>
          <w:r>
            <w:rPr>
              <w:rStyle w:val="Hyperlink"/>
            </w:rPr>
            <w:t>1.5.1</w:t>
          </w:r>
          <w:r>
            <w:rPr>
              <w:rStyle w:val="Hyperlink"/>
              <w:rFonts w:asciiTheme="minorHAnsi" w:hAnsiTheme="minorHAnsi"/>
              <w:noProof/>
              <w:sz w:val="22"/>
            </w:rPr>
            <w:tab/>
          </w:r>
          <w:r>
            <w:rPr>
              <w:rStyle w:val="Hyperlink"/>
            </w:rPr>
            <w:t>All Users - New Import (NEW IMPORT)</w:t>
          </w:r>
          <w:r>
            <w:rPr>
              <w:rStyle w:val="Hyperlink"/>
            </w:rPr>
            <w:tab/>
          </w:r>
          <w:r>
            <w:fldChar w:fldCharType="begin"/>
          </w:r>
          <w:r>
            <w:rPr>
              <w:rStyle w:val="Hyperlink"/>
            </w:rPr>
            <w:instrText xml:space="preserve"> PAGEREF _Toc256000082 \h </w:instrText>
          </w:r>
          <w:r>
            <w:fldChar w:fldCharType="separate"/>
          </w:r>
          <w:r>
            <w:rPr>
              <w:rStyle w:val="Hyperlink"/>
            </w:rPr>
            <w:t>129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"_Toc256000083" </w:instrText>
          </w:r>
          <w:r>
            <w:fldChar w:fldCharType="separate"/>
          </w:r>
          <w:r>
            <w:rPr>
              <w:rStyle w:val="Hyperlink"/>
            </w:rPr>
            <w:t>1.5.2</w:t>
          </w:r>
          <w:r>
            <w:rPr>
              <w:rStyle w:val="Hyperlink"/>
              <w:rFonts w:asciiTheme="minorHAnsi" w:hAnsiTheme="minorHAnsi"/>
              <w:noProof/>
              <w:sz w:val="22"/>
            </w:rPr>
            <w:tab/>
          </w:r>
          <w:r>
            <w:rPr>
              <w:rStyle w:val="Hyperlink"/>
            </w:rPr>
            <w:t>All Users - New Import (Test View Edit)</w:t>
          </w:r>
          <w:r>
            <w:rPr>
              <w:rStyle w:val="Hyperlink"/>
            </w:rPr>
            <w:tab/>
          </w:r>
          <w:r>
            <w:fldChar w:fldCharType="begin"/>
          </w:r>
          <w:r>
            <w:rPr>
              <w:rStyle w:val="Hyperlink"/>
            </w:rPr>
            <w:instrText xml:space="preserve"> PAGEREF _Toc256000083 \h </w:instrText>
          </w:r>
          <w:r>
            <w:fldChar w:fldCharType="separate"/>
          </w:r>
          <w:r>
            <w:rPr>
              <w:rStyle w:val="Hyperlink"/>
            </w:rPr>
            <w:t>129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"_Toc256000084" </w:instrText>
          </w:r>
          <w:r>
            <w:fldChar w:fldCharType="separate"/>
          </w:r>
          <w:r>
            <w:rPr>
              <w:rStyle w:val="Hyperlink"/>
            </w:rPr>
            <w:t>1.5.3</w:t>
          </w:r>
          <w:r>
            <w:rPr>
              <w:rStyle w:val="Hyperlink"/>
              <w:rFonts w:asciiTheme="minorHAnsi" w:hAnsiTheme="minorHAnsi"/>
              <w:noProof/>
              <w:sz w:val="22"/>
            </w:rPr>
            <w:tab/>
          </w:r>
          <w:r>
            <w:rPr>
              <w:rStyle w:val="Hyperlink"/>
            </w:rPr>
            <w:t>All Users - New Import View Edit (cara_publishing_config)</w:t>
          </w:r>
          <w:r>
            <w:rPr>
              <w:rStyle w:val="Hyperlink"/>
            </w:rPr>
            <w:tab/>
          </w:r>
          <w:r>
            <w:fldChar w:fldCharType="begin"/>
          </w:r>
          <w:r>
            <w:rPr>
              <w:rStyle w:val="Hyperlink"/>
            </w:rPr>
            <w:instrText xml:space="preserve"> PAGEREF _Toc256000084 \h </w:instrText>
          </w:r>
          <w:r>
            <w:fldChar w:fldCharType="separate"/>
          </w:r>
          <w:r>
            <w:rPr>
              <w:rStyle w:val="Hyperlink"/>
            </w:rPr>
            <w:t>139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"_Toc256000085" </w:instrText>
          </w:r>
          <w:r>
            <w:fldChar w:fldCharType="separate"/>
          </w:r>
          <w:r>
            <w:rPr>
              <w:rStyle w:val="Hyperlink"/>
            </w:rPr>
            <w:t>1.5.4</w:t>
          </w:r>
          <w:r>
            <w:rPr>
              <w:rStyle w:val="Hyperlink"/>
              <w:rFonts w:asciiTheme="minorHAnsi" w:hAnsiTheme="minorHAnsi"/>
              <w:noProof/>
              <w:sz w:val="22"/>
            </w:rPr>
            <w:tab/>
          </w:r>
          <w:r>
            <w:rPr>
              <w:rStyle w:val="Hyperlink"/>
            </w:rPr>
            <w:t>All Users - New Import View Edit (cara_vdcreate_config)</w:t>
          </w:r>
          <w:r>
            <w:rPr>
              <w:rStyle w:val="Hyperlink"/>
            </w:rPr>
            <w:tab/>
          </w:r>
          <w:r>
            <w:fldChar w:fldCharType="begin"/>
          </w:r>
          <w:r>
            <w:rPr>
              <w:rStyle w:val="Hyperlink"/>
            </w:rPr>
            <w:instrText xml:space="preserve"> PAGEREF _Toc256000085 \h </w:instrText>
          </w:r>
          <w:r>
            <w:fldChar w:fldCharType="separate"/>
          </w:r>
          <w:r>
            <w:rPr>
              <w:rStyle w:val="Hyperlink"/>
            </w:rPr>
            <w:t>140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"_Toc256000086" </w:instrText>
          </w:r>
          <w:r>
            <w:fldChar w:fldCharType="separate"/>
          </w:r>
          <w:r>
            <w:rPr>
              <w:rStyle w:val="Hyperlink"/>
            </w:rPr>
            <w:t>1.5.5</w:t>
          </w:r>
          <w:r>
            <w:rPr>
              <w:rStyle w:val="Hyperlink"/>
              <w:rFonts w:asciiTheme="minorHAnsi" w:hAnsiTheme="minorHAnsi"/>
              <w:noProof/>
              <w:sz w:val="22"/>
            </w:rPr>
            <w:tab/>
          </w:r>
          <w:r>
            <w:rPr>
              <w:rStyle w:val="Hyperlink"/>
            </w:rPr>
            <w:t>All Users - New Import View Edit (Clinical)</w:t>
          </w:r>
          <w:r>
            <w:rPr>
              <w:rStyle w:val="Hyperlink"/>
            </w:rPr>
            <w:tab/>
          </w:r>
          <w:r>
            <w:fldChar w:fldCharType="begin"/>
          </w:r>
          <w:r>
            <w:rPr>
              <w:rStyle w:val="Hyperlink"/>
            </w:rPr>
            <w:instrText xml:space="preserve"> PAGEREF _Toc256000086 \h </w:instrText>
          </w:r>
          <w:r>
            <w:fldChar w:fldCharType="separate"/>
          </w:r>
          <w:r>
            <w:rPr>
              <w:rStyle w:val="Hyperlink"/>
            </w:rPr>
            <w:t>142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"_Toc256000087" </w:instrText>
          </w:r>
          <w:r>
            <w:fldChar w:fldCharType="separate"/>
          </w:r>
          <w:r>
            <w:rPr>
              <w:rStyle w:val="Hyperlink"/>
            </w:rPr>
            <w:t>1.5.6</w:t>
          </w:r>
          <w:r>
            <w:rPr>
              <w:rStyle w:val="Hyperlink"/>
              <w:rFonts w:asciiTheme="minorHAnsi" w:hAnsiTheme="minorHAnsi"/>
              <w:noProof/>
              <w:sz w:val="22"/>
            </w:rPr>
            <w:tab/>
          </w:r>
          <w:r>
            <w:rPr>
              <w:rStyle w:val="Hyperlink"/>
            </w:rPr>
            <w:t>All Users - New Import View Edit (clinical_document)</w:t>
          </w:r>
          <w:r>
            <w:rPr>
              <w:rStyle w:val="Hyperlink"/>
            </w:rPr>
            <w:tab/>
          </w:r>
          <w:r>
            <w:fldChar w:fldCharType="begin"/>
          </w:r>
          <w:r>
            <w:rPr>
              <w:rStyle w:val="Hyperlink"/>
            </w:rPr>
            <w:instrText xml:space="preserve"> PAGEREF _Toc256000087 \h </w:instrText>
          </w:r>
          <w:r>
            <w:fldChar w:fldCharType="separate"/>
          </w:r>
          <w:r>
            <w:rPr>
              <w:rStyle w:val="Hyperlink"/>
            </w:rPr>
            <w:t>152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"_Toc256000088" </w:instrText>
          </w:r>
          <w:r>
            <w:fldChar w:fldCharType="separate"/>
          </w:r>
          <w:r>
            <w:rPr>
              <w:rStyle w:val="Hyperlink"/>
            </w:rPr>
            <w:t>1.5.7</w:t>
          </w:r>
          <w:r>
            <w:rPr>
              <w:rStyle w:val="Hyperlink"/>
              <w:rFonts w:asciiTheme="minorHAnsi" w:hAnsiTheme="minorHAnsi"/>
              <w:noProof/>
              <w:sz w:val="22"/>
            </w:rPr>
            <w:tab/>
          </w:r>
          <w:r>
            <w:rPr>
              <w:rStyle w:val="Hyperlink"/>
            </w:rPr>
            <w:t>All Users - New Import View Edit (CMC)</w:t>
          </w:r>
          <w:r>
            <w:rPr>
              <w:rStyle w:val="Hyperlink"/>
            </w:rPr>
            <w:tab/>
          </w:r>
          <w:r>
            <w:fldChar w:fldCharType="begin"/>
          </w:r>
          <w:r>
            <w:rPr>
              <w:rStyle w:val="Hyperlink"/>
            </w:rPr>
            <w:instrText xml:space="preserve"> PAGEREF _Toc256000088 \h </w:instrText>
          </w:r>
          <w:r>
            <w:fldChar w:fldCharType="separate"/>
          </w:r>
          <w:r>
            <w:rPr>
              <w:rStyle w:val="Hyperlink"/>
            </w:rPr>
            <w:t>160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"_Toc256000089" </w:instrText>
          </w:r>
          <w:r>
            <w:fldChar w:fldCharType="separate"/>
          </w:r>
          <w:r>
            <w:rPr>
              <w:rStyle w:val="Hyperlink"/>
            </w:rPr>
            <w:t>1.5.8</w:t>
          </w:r>
          <w:r>
            <w:rPr>
              <w:rStyle w:val="Hyperlink"/>
              <w:rFonts w:asciiTheme="minorHAnsi" w:hAnsiTheme="minorHAnsi"/>
              <w:noProof/>
              <w:sz w:val="22"/>
            </w:rPr>
            <w:tab/>
          </w:r>
          <w:r>
            <w:rPr>
              <w:rStyle w:val="Hyperlink"/>
            </w:rPr>
            <w:t>All Users - New Import View Edit (cts_instance_info)</w:t>
          </w:r>
          <w:r>
            <w:rPr>
              <w:rStyle w:val="Hyperlink"/>
            </w:rPr>
            <w:tab/>
          </w:r>
          <w:r>
            <w:fldChar w:fldCharType="begin"/>
          </w:r>
          <w:r>
            <w:rPr>
              <w:rStyle w:val="Hyperlink"/>
            </w:rPr>
            <w:instrText xml:space="preserve"> PAGEREF _Toc256000089 \h </w:instrText>
          </w:r>
          <w:r>
            <w:fldChar w:fldCharType="separate"/>
          </w:r>
          <w:r>
            <w:rPr>
              <w:rStyle w:val="Hyperlink"/>
            </w:rPr>
            <w:t>166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"_Toc256000090" </w:instrText>
          </w:r>
          <w:r>
            <w:fldChar w:fldCharType="separate"/>
          </w:r>
          <w:r>
            <w:rPr>
              <w:rStyle w:val="Hyperlink"/>
            </w:rPr>
            <w:t>1.5.9</w:t>
          </w:r>
          <w:r>
            <w:rPr>
              <w:rStyle w:val="Hyperlink"/>
              <w:rFonts w:asciiTheme="minorHAnsi" w:hAnsiTheme="minorHAnsi"/>
              <w:noProof/>
              <w:sz w:val="22"/>
            </w:rPr>
            <w:tab/>
          </w:r>
          <w:r>
            <w:rPr>
              <w:rStyle w:val="Hyperlink"/>
            </w:rPr>
            <w:t>All Users - New Import View Edit (cvp_config)</w:t>
          </w:r>
          <w:r>
            <w:rPr>
              <w:rStyle w:val="Hyperlink"/>
            </w:rPr>
            <w:tab/>
          </w:r>
          <w:r>
            <w:fldChar w:fldCharType="begin"/>
          </w:r>
          <w:r>
            <w:rPr>
              <w:rStyle w:val="Hyperlink"/>
            </w:rPr>
            <w:instrText xml:space="preserve"> PAGEREF _Toc256000090 \h </w:instrText>
          </w:r>
          <w:r>
            <w:fldChar w:fldCharType="separate"/>
          </w:r>
          <w:r>
            <w:rPr>
              <w:rStyle w:val="Hyperlink"/>
            </w:rPr>
            <w:t>167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"_Toc256000091" </w:instrText>
          </w:r>
          <w:r>
            <w:fldChar w:fldCharType="separate"/>
          </w:r>
          <w:r>
            <w:rPr>
              <w:rStyle w:val="Hyperlink"/>
            </w:rPr>
            <w:t>1.5.10</w:t>
          </w:r>
          <w:r>
            <w:rPr>
              <w:rStyle w:val="Hyperlink"/>
              <w:rFonts w:asciiTheme="minorHAnsi" w:hAnsiTheme="minorHAnsi"/>
              <w:noProof/>
              <w:sz w:val="22"/>
            </w:rPr>
            <w:tab/>
          </w:r>
          <w:r>
            <w:rPr>
              <w:rStyle w:val="Hyperlink"/>
            </w:rPr>
            <w:t>All Users - New Import View Edit (cvp_custom_config)</w:t>
          </w:r>
          <w:r>
            <w:rPr>
              <w:rStyle w:val="Hyperlink"/>
            </w:rPr>
            <w:tab/>
          </w:r>
          <w:r>
            <w:fldChar w:fldCharType="begin"/>
          </w:r>
          <w:r>
            <w:rPr>
              <w:rStyle w:val="Hyperlink"/>
            </w:rPr>
            <w:instrText xml:space="preserve"> PAGEREF _Toc256000091 \h </w:instrText>
          </w:r>
          <w:r>
            <w:fldChar w:fldCharType="separate"/>
          </w:r>
          <w:r>
            <w:rPr>
              <w:rStyle w:val="Hyperlink"/>
            </w:rPr>
            <w:t>172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"_Toc256000092" </w:instrText>
          </w:r>
          <w:r>
            <w:fldChar w:fldCharType="separate"/>
          </w:r>
          <w:r>
            <w:rPr>
              <w:rStyle w:val="Hyperlink"/>
            </w:rPr>
            <w:t>1.5.11</w:t>
          </w:r>
          <w:r>
            <w:rPr>
              <w:rStyle w:val="Hyperlink"/>
              <w:rFonts w:asciiTheme="minorHAnsi" w:hAnsiTheme="minorHAnsi"/>
              <w:noProof/>
              <w:sz w:val="22"/>
            </w:rPr>
            <w:tab/>
          </w:r>
          <w:r>
            <w:rPr>
              <w:rStyle w:val="Hyperlink"/>
            </w:rPr>
            <w:t>All Users - New Import View Edit (cvp_export_config)</w:t>
          </w:r>
          <w:r>
            <w:rPr>
              <w:rStyle w:val="Hyperlink"/>
            </w:rPr>
            <w:tab/>
          </w:r>
          <w:r>
            <w:fldChar w:fldCharType="begin"/>
          </w:r>
          <w:r>
            <w:rPr>
              <w:rStyle w:val="Hyperlink"/>
            </w:rPr>
            <w:instrText xml:space="preserve"> PAGEREF _Toc256000092 \h </w:instrText>
          </w:r>
          <w:r>
            <w:fldChar w:fldCharType="separate"/>
          </w:r>
          <w:r>
            <w:rPr>
              <w:rStyle w:val="Hyperlink"/>
            </w:rPr>
            <w:t>174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"_Toc256000093" </w:instrText>
          </w:r>
          <w:r>
            <w:fldChar w:fldCharType="separate"/>
          </w:r>
          <w:r>
            <w:rPr>
              <w:rStyle w:val="Hyperlink"/>
            </w:rPr>
            <w:t>1.5.12</w:t>
          </w:r>
          <w:r>
            <w:rPr>
              <w:rStyle w:val="Hyperlink"/>
              <w:rFonts w:asciiTheme="minorHAnsi" w:hAnsiTheme="minorHAnsi"/>
              <w:noProof/>
              <w:sz w:val="22"/>
            </w:rPr>
            <w:tab/>
          </w:r>
          <w:r>
            <w:rPr>
              <w:rStyle w:val="Hyperlink"/>
            </w:rPr>
            <w:t>All Users - New Import View Edit (cvp_layer)</w:t>
          </w:r>
          <w:r>
            <w:rPr>
              <w:rStyle w:val="Hyperlink"/>
            </w:rPr>
            <w:tab/>
          </w:r>
          <w:r>
            <w:fldChar w:fldCharType="begin"/>
          </w:r>
          <w:r>
            <w:rPr>
              <w:rStyle w:val="Hyperlink"/>
            </w:rPr>
            <w:instrText xml:space="preserve"> PAGEREF _Toc256000093 \h </w:instrText>
          </w:r>
          <w:r>
            <w:fldChar w:fldCharType="separate"/>
          </w:r>
          <w:r>
            <w:rPr>
              <w:rStyle w:val="Hyperlink"/>
            </w:rPr>
            <w:t>179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"_Toc256000094" </w:instrText>
          </w:r>
          <w:r>
            <w:fldChar w:fldCharType="separate"/>
          </w:r>
          <w:r>
            <w:rPr>
              <w:rStyle w:val="Hyperlink"/>
            </w:rPr>
            <w:t>1.5.13</w:t>
          </w:r>
          <w:r>
            <w:rPr>
              <w:rStyle w:val="Hyperlink"/>
              <w:rFonts w:asciiTheme="minorHAnsi" w:hAnsiTheme="minorHAnsi"/>
              <w:noProof/>
              <w:sz w:val="22"/>
            </w:rPr>
            <w:tab/>
          </w:r>
          <w:r>
            <w:rPr>
              <w:rStyle w:val="Hyperlink"/>
            </w:rPr>
            <w:t>All Users - New Import View Edit (cvp_newpage)</w:t>
          </w:r>
          <w:r>
            <w:rPr>
              <w:rStyle w:val="Hyperlink"/>
            </w:rPr>
            <w:tab/>
          </w:r>
          <w:r>
            <w:fldChar w:fldCharType="begin"/>
          </w:r>
          <w:r>
            <w:rPr>
              <w:rStyle w:val="Hyperlink"/>
            </w:rPr>
            <w:instrText xml:space="preserve"> PAGEREF _Toc256000094 \h </w:instrText>
          </w:r>
          <w:r>
            <w:fldChar w:fldCharType="separate"/>
          </w:r>
          <w:r>
            <w:rPr>
              <w:rStyle w:val="Hyperlink"/>
            </w:rPr>
            <w:t>182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"_Toc256000095" </w:instrText>
          </w:r>
          <w:r>
            <w:fldChar w:fldCharType="separate"/>
          </w:r>
          <w:r>
            <w:rPr>
              <w:rStyle w:val="Hyperlink"/>
            </w:rPr>
            <w:t>1.5.14</w:t>
          </w:r>
          <w:r>
            <w:rPr>
              <w:rStyle w:val="Hyperlink"/>
              <w:rFonts w:asciiTheme="minorHAnsi" w:hAnsiTheme="minorHAnsi"/>
              <w:noProof/>
              <w:sz w:val="22"/>
            </w:rPr>
            <w:tab/>
          </w:r>
          <w:r>
            <w:rPr>
              <w:rStyle w:val="Hyperlink"/>
            </w:rPr>
            <w:t>All Users - New Import View Edit (cvp_preprocess_config)</w:t>
          </w:r>
          <w:r>
            <w:rPr>
              <w:rStyle w:val="Hyperlink"/>
            </w:rPr>
            <w:tab/>
          </w:r>
          <w:r>
            <w:fldChar w:fldCharType="begin"/>
          </w:r>
          <w:r>
            <w:rPr>
              <w:rStyle w:val="Hyperlink"/>
            </w:rPr>
            <w:instrText xml:space="preserve"> PAGEREF _Toc256000095 \h </w:instrText>
          </w:r>
          <w:r>
            <w:fldChar w:fldCharType="separate"/>
          </w:r>
          <w:r>
            <w:rPr>
              <w:rStyle w:val="Hyperlink"/>
            </w:rPr>
            <w:t>185</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"_Toc256000096" </w:instrText>
          </w:r>
          <w:r>
            <w:fldChar w:fldCharType="separate"/>
          </w:r>
          <w:r>
            <w:rPr>
              <w:rStyle w:val="Hyperlink"/>
            </w:rPr>
            <w:t>1.5.15</w:t>
          </w:r>
          <w:r>
            <w:rPr>
              <w:rStyle w:val="Hyperlink"/>
              <w:rFonts w:asciiTheme="minorHAnsi" w:hAnsiTheme="minorHAnsi"/>
              <w:noProof/>
              <w:sz w:val="22"/>
            </w:rPr>
            <w:tab/>
          </w:r>
          <w:r>
            <w:rPr>
              <w:rStyle w:val="Hyperlink"/>
            </w:rPr>
            <w:t>All Users - New Import View Edit (cvp_printfor_config)</w:t>
          </w:r>
          <w:r>
            <w:rPr>
              <w:rStyle w:val="Hyperlink"/>
            </w:rPr>
            <w:tab/>
          </w:r>
          <w:r>
            <w:fldChar w:fldCharType="begin"/>
          </w:r>
          <w:r>
            <w:rPr>
              <w:rStyle w:val="Hyperlink"/>
            </w:rPr>
            <w:instrText xml:space="preserve"> PAGEREF _Toc256000096 \h </w:instrText>
          </w:r>
          <w:r>
            <w:fldChar w:fldCharType="separate"/>
          </w:r>
          <w:r>
            <w:rPr>
              <w:rStyle w:val="Hyperlink"/>
            </w:rPr>
            <w:t>186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"_Toc256000097" </w:instrText>
          </w:r>
          <w:r>
            <w:fldChar w:fldCharType="separate"/>
          </w:r>
          <w:r>
            <w:rPr>
              <w:rStyle w:val="Hyperlink"/>
            </w:rPr>
            <w:t>1.5.16</w:t>
          </w:r>
          <w:r>
            <w:rPr>
              <w:rStyle w:val="Hyperlink"/>
              <w:rFonts w:asciiTheme="minorHAnsi" w:hAnsiTheme="minorHAnsi"/>
              <w:noProof/>
              <w:sz w:val="22"/>
            </w:rPr>
            <w:tab/>
          </w:r>
          <w:r>
            <w:rPr>
              <w:rStyle w:val="Hyperlink"/>
            </w:rPr>
            <w:t>All Users - New Import View Edit (cvp_print_config)</w:t>
          </w:r>
          <w:r>
            <w:rPr>
              <w:rStyle w:val="Hyperlink"/>
            </w:rPr>
            <w:tab/>
          </w:r>
          <w:r>
            <w:fldChar w:fldCharType="begin"/>
          </w:r>
          <w:r>
            <w:rPr>
              <w:rStyle w:val="Hyperlink"/>
            </w:rPr>
            <w:instrText xml:space="preserve"> PAGEREF _Toc256000097 \h </w:instrText>
          </w:r>
          <w:r>
            <w:fldChar w:fldCharType="separate"/>
          </w:r>
          <w:r>
            <w:rPr>
              <w:rStyle w:val="Hyperlink"/>
            </w:rPr>
            <w:t>190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"_Toc256000098" </w:instrText>
          </w:r>
          <w:r>
            <w:fldChar w:fldCharType="separate"/>
          </w:r>
          <w:r>
            <w:rPr>
              <w:rStyle w:val="Hyperlink"/>
            </w:rPr>
            <w:t>1.5.17</w:t>
          </w:r>
          <w:r>
            <w:rPr>
              <w:rStyle w:val="Hyperlink"/>
              <w:rFonts w:asciiTheme="minorHAnsi" w:hAnsiTheme="minorHAnsi"/>
              <w:noProof/>
              <w:sz w:val="22"/>
            </w:rPr>
            <w:tab/>
          </w:r>
          <w:r>
            <w:rPr>
              <w:rStyle w:val="Hyperlink"/>
            </w:rPr>
            <w:t>All Users - New Import View Edit (cvp_table_of_contents)</w:t>
          </w:r>
          <w:r>
            <w:rPr>
              <w:rStyle w:val="Hyperlink"/>
            </w:rPr>
            <w:tab/>
          </w:r>
          <w:r>
            <w:fldChar w:fldCharType="begin"/>
          </w:r>
          <w:r>
            <w:rPr>
              <w:rStyle w:val="Hyperlink"/>
            </w:rPr>
            <w:instrText xml:space="preserve"> PAGEREF _Toc256000098 \h </w:instrText>
          </w:r>
          <w:r>
            <w:fldChar w:fldCharType="separate"/>
          </w:r>
          <w:r>
            <w:rPr>
              <w:rStyle w:val="Hyperlink"/>
            </w:rPr>
            <w:t>195</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"_Toc256000099" </w:instrText>
          </w:r>
          <w:r>
            <w:fldChar w:fldCharType="separate"/>
          </w:r>
          <w:r>
            <w:rPr>
              <w:rStyle w:val="Hyperlink"/>
            </w:rPr>
            <w:t>1.5.18</w:t>
          </w:r>
          <w:r>
            <w:rPr>
              <w:rStyle w:val="Hyperlink"/>
              <w:rFonts w:asciiTheme="minorHAnsi" w:hAnsiTheme="minorHAnsi"/>
              <w:noProof/>
              <w:sz w:val="22"/>
            </w:rPr>
            <w:tab/>
          </w:r>
          <w:r>
            <w:rPr>
              <w:rStyle w:val="Hyperlink"/>
            </w:rPr>
            <w:t>All Users - New Import View Edit (cvp_template_config)</w:t>
          </w:r>
          <w:r>
            <w:rPr>
              <w:rStyle w:val="Hyperlink"/>
            </w:rPr>
            <w:tab/>
          </w:r>
          <w:r>
            <w:fldChar w:fldCharType="begin"/>
          </w:r>
          <w:r>
            <w:rPr>
              <w:rStyle w:val="Hyperlink"/>
            </w:rPr>
            <w:instrText xml:space="preserve"> PAGEREF _Toc256000099 \h </w:instrText>
          </w:r>
          <w:r>
            <w:fldChar w:fldCharType="separate"/>
          </w:r>
          <w:r>
            <w:rPr>
              <w:rStyle w:val="Hyperlink"/>
            </w:rPr>
            <w:t>199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"_Toc256000100" </w:instrText>
          </w:r>
          <w:r>
            <w:fldChar w:fldCharType="separate"/>
          </w:r>
          <w:r>
            <w:rPr>
              <w:rStyle w:val="Hyperlink"/>
            </w:rPr>
            <w:t>1.5.19</w:t>
          </w:r>
          <w:r>
            <w:rPr>
              <w:rStyle w:val="Hyperlink"/>
              <w:rFonts w:asciiTheme="minorHAnsi" w:hAnsiTheme="minorHAnsi"/>
              <w:noProof/>
              <w:sz w:val="22"/>
            </w:rPr>
            <w:tab/>
          </w:r>
          <w:r>
            <w:rPr>
              <w:rStyle w:val="Hyperlink"/>
            </w:rPr>
            <w:t>All Users - New Import View Edit (cvp_view_config)</w:t>
          </w:r>
          <w:r>
            <w:rPr>
              <w:rStyle w:val="Hyperlink"/>
            </w:rPr>
            <w:tab/>
          </w:r>
          <w:r>
            <w:fldChar w:fldCharType="begin"/>
          </w:r>
          <w:r>
            <w:rPr>
              <w:rStyle w:val="Hyperlink"/>
            </w:rPr>
            <w:instrText xml:space="preserve"> PAGEREF _Toc256000100 \h </w:instrText>
          </w:r>
          <w:r>
            <w:fldChar w:fldCharType="separate"/>
          </w:r>
          <w:r>
            <w:rPr>
              <w:rStyle w:val="Hyperlink"/>
            </w:rPr>
            <w:t>200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"_Toc256000101" </w:instrText>
          </w:r>
          <w:r>
            <w:fldChar w:fldCharType="separate"/>
          </w:r>
          <w:r>
            <w:rPr>
              <w:rStyle w:val="Hyperlink"/>
            </w:rPr>
            <w:t>1.5.20</w:t>
          </w:r>
          <w:r>
            <w:rPr>
              <w:rStyle w:val="Hyperlink"/>
              <w:rFonts w:asciiTheme="minorHAnsi" w:hAnsiTheme="minorHAnsi"/>
              <w:noProof/>
              <w:sz w:val="22"/>
            </w:rPr>
            <w:tab/>
          </w:r>
          <w:r>
            <w:rPr>
              <w:rStyle w:val="Hyperlink"/>
            </w:rPr>
            <w:t>All Users - New Import View Edit (cvp_watermark)</w:t>
          </w:r>
          <w:r>
            <w:rPr>
              <w:rStyle w:val="Hyperlink"/>
            </w:rPr>
            <w:tab/>
          </w:r>
          <w:r>
            <w:fldChar w:fldCharType="begin"/>
          </w:r>
          <w:r>
            <w:rPr>
              <w:rStyle w:val="Hyperlink"/>
            </w:rPr>
            <w:instrText xml:space="preserve"> PAGEREF _Toc256000101 \h </w:instrText>
          </w:r>
          <w:r>
            <w:fldChar w:fldCharType="separate"/>
          </w:r>
          <w:r>
            <w:rPr>
              <w:rStyle w:val="Hyperlink"/>
            </w:rPr>
            <w:t>204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"_Toc256000102" </w:instrText>
          </w:r>
          <w:r>
            <w:fldChar w:fldCharType="separate"/>
          </w:r>
          <w:r>
            <w:rPr>
              <w:rStyle w:val="Hyperlink"/>
            </w:rPr>
            <w:t>1.5.21</w:t>
          </w:r>
          <w:r>
            <w:rPr>
              <w:rStyle w:val="Hyperlink"/>
              <w:rFonts w:asciiTheme="minorHAnsi" w:hAnsiTheme="minorHAnsi"/>
              <w:noProof/>
              <w:sz w:val="22"/>
            </w:rPr>
            <w:tab/>
          </w:r>
          <w:r>
            <w:rPr>
              <w:rStyle w:val="Hyperlink"/>
            </w:rPr>
            <w:t>All Users - New Import View Edit (dcon_checkin_config)</w:t>
          </w:r>
          <w:r>
            <w:rPr>
              <w:rStyle w:val="Hyperlink"/>
            </w:rPr>
            <w:tab/>
          </w:r>
          <w:r>
            <w:fldChar w:fldCharType="begin"/>
          </w:r>
          <w:r>
            <w:rPr>
              <w:rStyle w:val="Hyperlink"/>
            </w:rPr>
            <w:instrText xml:space="preserve"> PAGEREF _Toc256000102 \h </w:instrText>
          </w:r>
          <w:r>
            <w:fldChar w:fldCharType="separate"/>
          </w:r>
          <w:r>
            <w:rPr>
              <w:rStyle w:val="Hyperlink"/>
            </w:rPr>
            <w:t>207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"_Toc256000103" </w:instrText>
          </w:r>
          <w:r>
            <w:fldChar w:fldCharType="separate"/>
          </w:r>
          <w:r>
            <w:rPr>
              <w:rStyle w:val="Hyperlink"/>
            </w:rPr>
            <w:t>1.5.22</w:t>
          </w:r>
          <w:r>
            <w:rPr>
              <w:rStyle w:val="Hyperlink"/>
              <w:rFonts w:asciiTheme="minorHAnsi" w:hAnsiTheme="minorHAnsi"/>
              <w:noProof/>
              <w:sz w:val="22"/>
            </w:rPr>
            <w:tab/>
          </w:r>
          <w:r>
            <w:rPr>
              <w:rStyle w:val="Hyperlink"/>
            </w:rPr>
            <w:t>All Users - New Import View Edit (dcon_checkout_config)</w:t>
          </w:r>
          <w:r>
            <w:rPr>
              <w:rStyle w:val="Hyperlink"/>
            </w:rPr>
            <w:tab/>
          </w:r>
          <w:r>
            <w:fldChar w:fldCharType="begin"/>
          </w:r>
          <w:r>
            <w:rPr>
              <w:rStyle w:val="Hyperlink"/>
            </w:rPr>
            <w:instrText xml:space="preserve"> PAGEREF _Toc256000103 \h </w:instrText>
          </w:r>
          <w:r>
            <w:fldChar w:fldCharType="separate"/>
          </w:r>
          <w:r>
            <w:rPr>
              <w:rStyle w:val="Hyperlink"/>
            </w:rPr>
            <w:t>209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"_Toc256000104" </w:instrText>
          </w:r>
          <w:r>
            <w:fldChar w:fldCharType="separate"/>
          </w:r>
          <w:r>
            <w:rPr>
              <w:rStyle w:val="Hyperlink"/>
            </w:rPr>
            <w:t>1.5.23</w:t>
          </w:r>
          <w:r>
            <w:rPr>
              <w:rStyle w:val="Hyperlink"/>
              <w:rFonts w:asciiTheme="minorHAnsi" w:hAnsiTheme="minorHAnsi"/>
              <w:noProof/>
              <w:sz w:val="22"/>
            </w:rPr>
            <w:tab/>
          </w:r>
          <w:r>
            <w:rPr>
              <w:rStyle w:val="Hyperlink"/>
            </w:rPr>
            <w:t>All Users - New Import View Edit (dcon_form_config)</w:t>
          </w:r>
          <w:r>
            <w:rPr>
              <w:rStyle w:val="Hyperlink"/>
            </w:rPr>
            <w:tab/>
          </w:r>
          <w:r>
            <w:fldChar w:fldCharType="begin"/>
          </w:r>
          <w:r>
            <w:rPr>
              <w:rStyle w:val="Hyperlink"/>
            </w:rPr>
            <w:instrText xml:space="preserve"> PAGEREF _Toc256000104 \h </w:instrText>
          </w:r>
          <w:r>
            <w:fldChar w:fldCharType="separate"/>
          </w:r>
          <w:r>
            <w:rPr>
              <w:rStyle w:val="Hyperlink"/>
            </w:rPr>
            <w:t>210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"_Toc256000105" </w:instrText>
          </w:r>
          <w:r>
            <w:fldChar w:fldCharType="separate"/>
          </w:r>
          <w:r>
            <w:rPr>
              <w:rStyle w:val="Hyperlink"/>
            </w:rPr>
            <w:t>1.5.24</w:t>
          </w:r>
          <w:r>
            <w:rPr>
              <w:rStyle w:val="Hyperlink"/>
              <w:rFonts w:asciiTheme="minorHAnsi" w:hAnsiTheme="minorHAnsi"/>
              <w:noProof/>
              <w:sz w:val="22"/>
            </w:rPr>
            <w:tab/>
          </w:r>
          <w:r>
            <w:rPr>
              <w:rStyle w:val="Hyperlink"/>
            </w:rPr>
            <w:t>All Users - New Import View Edit (dcon_hooks_config)</w:t>
          </w:r>
          <w:r>
            <w:rPr>
              <w:rStyle w:val="Hyperlink"/>
            </w:rPr>
            <w:tab/>
          </w:r>
          <w:r>
            <w:fldChar w:fldCharType="begin"/>
          </w:r>
          <w:r>
            <w:rPr>
              <w:rStyle w:val="Hyperlink"/>
            </w:rPr>
            <w:instrText xml:space="preserve"> PAGEREF _Toc256000105 \h </w:instrText>
          </w:r>
          <w:r>
            <w:fldChar w:fldCharType="separate"/>
          </w:r>
          <w:r>
            <w:rPr>
              <w:rStyle w:val="Hyperlink"/>
            </w:rPr>
            <w:t>211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"_Toc256000106" </w:instrText>
          </w:r>
          <w:r>
            <w:fldChar w:fldCharType="separate"/>
          </w:r>
          <w:r>
            <w:rPr>
              <w:rStyle w:val="Hyperlink"/>
            </w:rPr>
            <w:t>1.5.25</w:t>
          </w:r>
          <w:r>
            <w:rPr>
              <w:rStyle w:val="Hyperlink"/>
              <w:rFonts w:asciiTheme="minorHAnsi" w:hAnsiTheme="minorHAnsi"/>
              <w:noProof/>
              <w:sz w:val="22"/>
            </w:rPr>
            <w:tab/>
          </w:r>
          <w:r>
            <w:rPr>
              <w:rStyle w:val="Hyperlink"/>
            </w:rPr>
            <w:t>All Users - New Import View Edit (dcon_render_config)</w:t>
          </w:r>
          <w:r>
            <w:rPr>
              <w:rStyle w:val="Hyperlink"/>
            </w:rPr>
            <w:tab/>
          </w:r>
          <w:r>
            <w:fldChar w:fldCharType="begin"/>
          </w:r>
          <w:r>
            <w:rPr>
              <w:rStyle w:val="Hyperlink"/>
            </w:rPr>
            <w:instrText xml:space="preserve"> PAGEREF _Toc256000106 \h </w:instrText>
          </w:r>
          <w:r>
            <w:fldChar w:fldCharType="separate"/>
          </w:r>
          <w:r>
            <w:rPr>
              <w:rStyle w:val="Hyperlink"/>
            </w:rPr>
            <w:t>211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"_Toc256000107" </w:instrText>
          </w:r>
          <w:r>
            <w:fldChar w:fldCharType="separate"/>
          </w:r>
          <w:r>
            <w:rPr>
              <w:rStyle w:val="Hyperlink"/>
            </w:rPr>
            <w:t>1.5.26</w:t>
          </w:r>
          <w:r>
            <w:rPr>
              <w:rStyle w:val="Hyperlink"/>
              <w:rFonts w:asciiTheme="minorHAnsi" w:hAnsiTheme="minorHAnsi"/>
              <w:noProof/>
              <w:sz w:val="22"/>
            </w:rPr>
            <w:tab/>
          </w:r>
          <w:r>
            <w:rPr>
              <w:rStyle w:val="Hyperlink"/>
            </w:rPr>
            <w:t>All Users - New Import View Edit (dm_cabinet)</w:t>
          </w:r>
          <w:r>
            <w:rPr>
              <w:rStyle w:val="Hyperlink"/>
            </w:rPr>
            <w:tab/>
          </w:r>
          <w:r>
            <w:fldChar w:fldCharType="begin"/>
          </w:r>
          <w:r>
            <w:rPr>
              <w:rStyle w:val="Hyperlink"/>
            </w:rPr>
            <w:instrText xml:space="preserve"> PAGEREF _Toc256000107 \h </w:instrText>
          </w:r>
          <w:r>
            <w:fldChar w:fldCharType="separate"/>
          </w:r>
          <w:r>
            <w:rPr>
              <w:rStyle w:val="Hyperlink"/>
            </w:rPr>
            <w:t>212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"_Toc256000108" </w:instrText>
          </w:r>
          <w:r>
            <w:fldChar w:fldCharType="separate"/>
          </w:r>
          <w:r>
            <w:rPr>
              <w:rStyle w:val="Hyperlink"/>
            </w:rPr>
            <w:t>1.5.27</w:t>
          </w:r>
          <w:r>
            <w:rPr>
              <w:rStyle w:val="Hyperlink"/>
              <w:rFonts w:asciiTheme="minorHAnsi" w:hAnsiTheme="minorHAnsi"/>
              <w:noProof/>
              <w:sz w:val="22"/>
            </w:rPr>
            <w:tab/>
          </w:r>
          <w:r>
            <w:rPr>
              <w:rStyle w:val="Hyperlink"/>
            </w:rPr>
            <w:t>All Users - New Import View Edit (dm_component)</w:t>
          </w:r>
          <w:r>
            <w:rPr>
              <w:rStyle w:val="Hyperlink"/>
            </w:rPr>
            <w:tab/>
          </w:r>
          <w:r>
            <w:fldChar w:fldCharType="begin"/>
          </w:r>
          <w:r>
            <w:rPr>
              <w:rStyle w:val="Hyperlink"/>
            </w:rPr>
            <w:instrText xml:space="preserve"> PAGEREF _Toc256000108 \h </w:instrText>
          </w:r>
          <w:r>
            <w:fldChar w:fldCharType="separate"/>
          </w:r>
          <w:r>
            <w:rPr>
              <w:rStyle w:val="Hyperlink"/>
            </w:rPr>
            <w:t>213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"_Toc256000109" </w:instrText>
          </w:r>
          <w:r>
            <w:fldChar w:fldCharType="separate"/>
          </w:r>
          <w:r>
            <w:rPr>
              <w:rStyle w:val="Hyperlink"/>
            </w:rPr>
            <w:t>1.5.28</w:t>
          </w:r>
          <w:r>
            <w:rPr>
              <w:rStyle w:val="Hyperlink"/>
              <w:rFonts w:asciiTheme="minorHAnsi" w:hAnsiTheme="minorHAnsi"/>
              <w:noProof/>
              <w:sz w:val="22"/>
            </w:rPr>
            <w:tab/>
          </w:r>
          <w:r>
            <w:rPr>
              <w:rStyle w:val="Hyperlink"/>
            </w:rPr>
            <w:t>All Users - New Import View Edit (dm_folder)</w:t>
          </w:r>
          <w:r>
            <w:rPr>
              <w:rStyle w:val="Hyperlink"/>
            </w:rPr>
            <w:tab/>
          </w:r>
          <w:r>
            <w:fldChar w:fldCharType="begin"/>
          </w:r>
          <w:r>
            <w:rPr>
              <w:rStyle w:val="Hyperlink"/>
            </w:rPr>
            <w:instrText xml:space="preserve"> PAGEREF _Toc256000109 \h </w:instrText>
          </w:r>
          <w:r>
            <w:fldChar w:fldCharType="separate"/>
          </w:r>
          <w:r>
            <w:rPr>
              <w:rStyle w:val="Hyperlink"/>
            </w:rPr>
            <w:t>214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"_Toc256000110" </w:instrText>
          </w:r>
          <w:r>
            <w:fldChar w:fldCharType="separate"/>
          </w:r>
          <w:r>
            <w:rPr>
              <w:rStyle w:val="Hyperlink"/>
            </w:rPr>
            <w:t>1.5.29</w:t>
          </w:r>
          <w:r>
            <w:rPr>
              <w:rStyle w:val="Hyperlink"/>
              <w:rFonts w:asciiTheme="minorHAnsi" w:hAnsiTheme="minorHAnsi"/>
              <w:noProof/>
              <w:sz w:val="22"/>
            </w:rPr>
            <w:tab/>
          </w:r>
          <w:r>
            <w:rPr>
              <w:rStyle w:val="Hyperlink"/>
            </w:rPr>
            <w:t>All Users - New Import View Edit (dm_job)</w:t>
          </w:r>
          <w:r>
            <w:rPr>
              <w:rStyle w:val="Hyperlink"/>
            </w:rPr>
            <w:tab/>
          </w:r>
          <w:r>
            <w:fldChar w:fldCharType="begin"/>
          </w:r>
          <w:r>
            <w:rPr>
              <w:rStyle w:val="Hyperlink"/>
            </w:rPr>
            <w:instrText xml:space="preserve"> PAGEREF _Toc256000110 \h </w:instrText>
          </w:r>
          <w:r>
            <w:fldChar w:fldCharType="separate"/>
          </w:r>
          <w:r>
            <w:rPr>
              <w:rStyle w:val="Hyperlink"/>
            </w:rPr>
            <w:t>215</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"_Toc256000111" </w:instrText>
          </w:r>
          <w:r>
            <w:fldChar w:fldCharType="separate"/>
          </w:r>
          <w:r>
            <w:rPr>
              <w:rStyle w:val="Hyperlink"/>
            </w:rPr>
            <w:t>1.5.30</w:t>
          </w:r>
          <w:r>
            <w:rPr>
              <w:rStyle w:val="Hyperlink"/>
              <w:rFonts w:asciiTheme="minorHAnsi" w:hAnsiTheme="minorHAnsi"/>
              <w:noProof/>
              <w:sz w:val="22"/>
            </w:rPr>
            <w:tab/>
          </w:r>
          <w:r>
            <w:rPr>
              <w:rStyle w:val="Hyperlink"/>
            </w:rPr>
            <w:t>All Users - New Import View Edit (dm_method)</w:t>
          </w:r>
          <w:r>
            <w:rPr>
              <w:rStyle w:val="Hyperlink"/>
            </w:rPr>
            <w:tab/>
          </w:r>
          <w:r>
            <w:fldChar w:fldCharType="begin"/>
          </w:r>
          <w:r>
            <w:rPr>
              <w:rStyle w:val="Hyperlink"/>
            </w:rPr>
            <w:instrText xml:space="preserve"> PAGEREF _Toc256000111 \h </w:instrText>
          </w:r>
          <w:r>
            <w:fldChar w:fldCharType="separate"/>
          </w:r>
          <w:r>
            <w:rPr>
              <w:rStyle w:val="Hyperlink"/>
            </w:rPr>
            <w:t>218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"_Toc256000112" </w:instrText>
          </w:r>
          <w:r>
            <w:fldChar w:fldCharType="separate"/>
          </w:r>
          <w:r>
            <w:rPr>
              <w:rStyle w:val="Hyperlink"/>
            </w:rPr>
            <w:t>1.5.31</w:t>
          </w:r>
          <w:r>
            <w:rPr>
              <w:rStyle w:val="Hyperlink"/>
              <w:rFonts w:asciiTheme="minorHAnsi" w:hAnsiTheme="minorHAnsi"/>
              <w:noProof/>
              <w:sz w:val="22"/>
            </w:rPr>
            <w:tab/>
          </w:r>
          <w:r>
            <w:rPr>
              <w:rStyle w:val="Hyperlink"/>
            </w:rPr>
            <w:t>All Users - New Import View Edit (dm_sysobject)</w:t>
          </w:r>
          <w:r>
            <w:rPr>
              <w:rStyle w:val="Hyperlink"/>
            </w:rPr>
            <w:tab/>
          </w:r>
          <w:r>
            <w:fldChar w:fldCharType="begin"/>
          </w:r>
          <w:r>
            <w:rPr>
              <w:rStyle w:val="Hyperlink"/>
            </w:rPr>
            <w:instrText xml:space="preserve"> PAGEREF _Toc256000112 \h </w:instrText>
          </w:r>
          <w:r>
            <w:fldChar w:fldCharType="separate"/>
          </w:r>
          <w:r>
            <w:rPr>
              <w:rStyle w:val="Hyperlink"/>
            </w:rPr>
            <w:t>222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"_Toc256000113" </w:instrText>
          </w:r>
          <w:r>
            <w:fldChar w:fldCharType="separate"/>
          </w:r>
          <w:r>
            <w:rPr>
              <w:rStyle w:val="Hyperlink"/>
            </w:rPr>
            <w:t>1.5.32</w:t>
          </w:r>
          <w:r>
            <w:rPr>
              <w:rStyle w:val="Hyperlink"/>
              <w:rFonts w:asciiTheme="minorHAnsi" w:hAnsiTheme="minorHAnsi"/>
              <w:noProof/>
              <w:sz w:val="22"/>
            </w:rPr>
            <w:tab/>
          </w:r>
          <w:r>
            <w:rPr>
              <w:rStyle w:val="Hyperlink"/>
            </w:rPr>
            <w:t>All Users - New Import View Edit (DocLink)</w:t>
          </w:r>
          <w:r>
            <w:rPr>
              <w:rStyle w:val="Hyperlink"/>
            </w:rPr>
            <w:tab/>
          </w:r>
          <w:r>
            <w:fldChar w:fldCharType="begin"/>
          </w:r>
          <w:r>
            <w:rPr>
              <w:rStyle w:val="Hyperlink"/>
            </w:rPr>
            <w:instrText xml:space="preserve"> PAGEREF _Toc256000113 \h </w:instrText>
          </w:r>
          <w:r>
            <w:fldChar w:fldCharType="separate"/>
          </w:r>
          <w:r>
            <w:rPr>
              <w:rStyle w:val="Hyperlink"/>
            </w:rPr>
            <w:t>226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"_Toc256000114" </w:instrText>
          </w:r>
          <w:r>
            <w:fldChar w:fldCharType="separate"/>
          </w:r>
          <w:r>
            <w:rPr>
              <w:rStyle w:val="Hyperlink"/>
            </w:rPr>
            <w:t>1.5.33</w:t>
          </w:r>
          <w:r>
            <w:rPr>
              <w:rStyle w:val="Hyperlink"/>
              <w:rFonts w:asciiTheme="minorHAnsi" w:hAnsiTheme="minorHAnsi"/>
              <w:noProof/>
              <w:sz w:val="22"/>
            </w:rPr>
            <w:tab/>
          </w:r>
          <w:r>
            <w:rPr>
              <w:rStyle w:val="Hyperlink"/>
            </w:rPr>
            <w:t>All Users - New Import View Edit (Engineering)</w:t>
          </w:r>
          <w:r>
            <w:rPr>
              <w:rStyle w:val="Hyperlink"/>
            </w:rPr>
            <w:tab/>
          </w:r>
          <w:r>
            <w:fldChar w:fldCharType="begin"/>
          </w:r>
          <w:r>
            <w:rPr>
              <w:rStyle w:val="Hyperlink"/>
            </w:rPr>
            <w:instrText xml:space="preserve"> PAGEREF _Toc256000114 \h </w:instrText>
          </w:r>
          <w:r>
            <w:fldChar w:fldCharType="separate"/>
          </w:r>
          <w:r>
            <w:rPr>
              <w:rStyle w:val="Hyperlink"/>
            </w:rPr>
            <w:t>228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"_Toc256000115" </w:instrText>
          </w:r>
          <w:r>
            <w:fldChar w:fldCharType="separate"/>
          </w:r>
          <w:r>
            <w:rPr>
              <w:rStyle w:val="Hyperlink"/>
            </w:rPr>
            <w:t>1.5.34</w:t>
          </w:r>
          <w:r>
            <w:rPr>
              <w:rStyle w:val="Hyperlink"/>
              <w:rFonts w:asciiTheme="minorHAnsi" w:hAnsiTheme="minorHAnsi"/>
              <w:noProof/>
              <w:sz w:val="22"/>
            </w:rPr>
            <w:tab/>
          </w:r>
          <w:r>
            <w:rPr>
              <w:rStyle w:val="Hyperlink"/>
            </w:rPr>
            <w:t>All Users - New Import View Edit (fcpa_document)</w:t>
          </w:r>
          <w:r>
            <w:rPr>
              <w:rStyle w:val="Hyperlink"/>
            </w:rPr>
            <w:tab/>
          </w:r>
          <w:r>
            <w:fldChar w:fldCharType="begin"/>
          </w:r>
          <w:r>
            <w:rPr>
              <w:rStyle w:val="Hyperlink"/>
            </w:rPr>
            <w:instrText xml:space="preserve"> PAGEREF _Toc256000115 \h </w:instrText>
          </w:r>
          <w:r>
            <w:fldChar w:fldCharType="separate"/>
          </w:r>
          <w:r>
            <w:rPr>
              <w:rStyle w:val="Hyperlink"/>
            </w:rPr>
            <w:t>236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"_Toc256000116" </w:instrText>
          </w:r>
          <w:r>
            <w:fldChar w:fldCharType="separate"/>
          </w:r>
          <w:r>
            <w:rPr>
              <w:rStyle w:val="Hyperlink"/>
            </w:rPr>
            <w:t>1.5.35</w:t>
          </w:r>
          <w:r>
            <w:rPr>
              <w:rStyle w:val="Hyperlink"/>
              <w:rFonts w:asciiTheme="minorHAnsi" w:hAnsiTheme="minorHAnsi"/>
              <w:noProof/>
              <w:sz w:val="22"/>
            </w:rPr>
            <w:tab/>
          </w:r>
          <w:r>
            <w:rPr>
              <w:rStyle w:val="Hyperlink"/>
            </w:rPr>
            <w:t>All Users - New Import View Edit (Figure and Graph)</w:t>
          </w:r>
          <w:r>
            <w:rPr>
              <w:rStyle w:val="Hyperlink"/>
            </w:rPr>
            <w:tab/>
          </w:r>
          <w:r>
            <w:fldChar w:fldCharType="begin"/>
          </w:r>
          <w:r>
            <w:rPr>
              <w:rStyle w:val="Hyperlink"/>
            </w:rPr>
            <w:instrText xml:space="preserve"> PAGEREF _Toc256000116 \h </w:instrText>
          </w:r>
          <w:r>
            <w:fldChar w:fldCharType="separate"/>
          </w:r>
          <w:r>
            <w:rPr>
              <w:rStyle w:val="Hyperlink"/>
            </w:rPr>
            <w:t>239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"_Toc256000117" </w:instrText>
          </w:r>
          <w:r>
            <w:fldChar w:fldCharType="separate"/>
          </w:r>
          <w:r>
            <w:rPr>
              <w:rStyle w:val="Hyperlink"/>
            </w:rPr>
            <w:t>1.5.36</w:t>
          </w:r>
          <w:r>
            <w:rPr>
              <w:rStyle w:val="Hyperlink"/>
              <w:rFonts w:asciiTheme="minorHAnsi" w:hAnsiTheme="minorHAnsi"/>
              <w:noProof/>
              <w:sz w:val="22"/>
            </w:rPr>
            <w:tab/>
          </w:r>
          <w:r>
            <w:rPr>
              <w:rStyle w:val="Hyperlink"/>
            </w:rPr>
            <w:t>All Users - New Import View Edit (FOR CONFIG EXPORT)</w:t>
          </w:r>
          <w:r>
            <w:rPr>
              <w:rStyle w:val="Hyperlink"/>
            </w:rPr>
            <w:tab/>
          </w:r>
          <w:r>
            <w:fldChar w:fldCharType="begin"/>
          </w:r>
          <w:r>
            <w:rPr>
              <w:rStyle w:val="Hyperlink"/>
            </w:rPr>
            <w:instrText xml:space="preserve"> PAGEREF _Toc256000117 \h </w:instrText>
          </w:r>
          <w:r>
            <w:fldChar w:fldCharType="separate"/>
          </w:r>
          <w:r>
            <w:rPr>
              <w:rStyle w:val="Hyperlink"/>
            </w:rPr>
            <w:t>242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"_Toc256000118" </w:instrText>
          </w:r>
          <w:r>
            <w:fldChar w:fldCharType="separate"/>
          </w:r>
          <w:r>
            <w:rPr>
              <w:rStyle w:val="Hyperlink"/>
            </w:rPr>
            <w:t>1.5.37</w:t>
          </w:r>
          <w:r>
            <w:rPr>
              <w:rStyle w:val="Hyperlink"/>
              <w:rFonts w:asciiTheme="minorHAnsi" w:hAnsiTheme="minorHAnsi"/>
              <w:noProof/>
              <w:sz w:val="22"/>
            </w:rPr>
            <w:tab/>
          </w:r>
          <w:r>
            <w:rPr>
              <w:rStyle w:val="Hyperlink"/>
            </w:rPr>
            <w:t>All Users - New Import View Edit (gdas_disclosure_request)</w:t>
          </w:r>
          <w:r>
            <w:rPr>
              <w:rStyle w:val="Hyperlink"/>
            </w:rPr>
            <w:tab/>
          </w:r>
          <w:r>
            <w:fldChar w:fldCharType="begin"/>
          </w:r>
          <w:r>
            <w:rPr>
              <w:rStyle w:val="Hyperlink"/>
            </w:rPr>
            <w:instrText xml:space="preserve"> PAGEREF _Toc256000118 \h </w:instrText>
          </w:r>
          <w:r>
            <w:fldChar w:fldCharType="separate"/>
          </w:r>
          <w:r>
            <w:rPr>
              <w:rStyle w:val="Hyperlink"/>
            </w:rPr>
            <w:t>254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"_Toc256000119" </w:instrText>
          </w:r>
          <w:r>
            <w:fldChar w:fldCharType="separate"/>
          </w:r>
          <w:r>
            <w:rPr>
              <w:rStyle w:val="Hyperlink"/>
            </w:rPr>
            <w:t>1.5.38</w:t>
          </w:r>
          <w:r>
            <w:rPr>
              <w:rStyle w:val="Hyperlink"/>
              <w:rFonts w:asciiTheme="minorHAnsi" w:hAnsiTheme="minorHAnsi"/>
              <w:noProof/>
              <w:sz w:val="22"/>
            </w:rPr>
            <w:tab/>
          </w:r>
          <w:r>
            <w:rPr>
              <w:rStyle w:val="Hyperlink"/>
            </w:rPr>
            <w:t>All Users - New Import View Edit (HR)</w:t>
          </w:r>
          <w:r>
            <w:rPr>
              <w:rStyle w:val="Hyperlink"/>
            </w:rPr>
            <w:tab/>
          </w:r>
          <w:r>
            <w:fldChar w:fldCharType="begin"/>
          </w:r>
          <w:r>
            <w:rPr>
              <w:rStyle w:val="Hyperlink"/>
            </w:rPr>
            <w:instrText xml:space="preserve"> PAGEREF _Toc256000119 \h </w:instrText>
          </w:r>
          <w:r>
            <w:fldChar w:fldCharType="separate"/>
          </w:r>
          <w:r>
            <w:rPr>
              <w:rStyle w:val="Hyperlink"/>
            </w:rPr>
            <w:t>274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"_Toc256000120" </w:instrText>
          </w:r>
          <w:r>
            <w:fldChar w:fldCharType="separate"/>
          </w:r>
          <w:r>
            <w:rPr>
              <w:rStyle w:val="Hyperlink"/>
            </w:rPr>
            <w:t>1.5.39</w:t>
          </w:r>
          <w:r>
            <w:rPr>
              <w:rStyle w:val="Hyperlink"/>
              <w:rFonts w:asciiTheme="minorHAnsi" w:hAnsiTheme="minorHAnsi"/>
              <w:noProof/>
              <w:sz w:val="22"/>
            </w:rPr>
            <w:tab/>
          </w:r>
          <w:r>
            <w:rPr>
              <w:rStyle w:val="Hyperlink"/>
            </w:rPr>
            <w:t>All Users - New Import View Edit (Labeling)</w:t>
          </w:r>
          <w:r>
            <w:rPr>
              <w:rStyle w:val="Hyperlink"/>
            </w:rPr>
            <w:tab/>
          </w:r>
          <w:r>
            <w:fldChar w:fldCharType="begin"/>
          </w:r>
          <w:r>
            <w:rPr>
              <w:rStyle w:val="Hyperlink"/>
            </w:rPr>
            <w:instrText xml:space="preserve"> PAGEREF _Toc256000120 \h </w:instrText>
          </w:r>
          <w:r>
            <w:fldChar w:fldCharType="separate"/>
          </w:r>
          <w:r>
            <w:rPr>
              <w:rStyle w:val="Hyperlink"/>
            </w:rPr>
            <w:t>277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"_Toc256000121" </w:instrText>
          </w:r>
          <w:r>
            <w:fldChar w:fldCharType="separate"/>
          </w:r>
          <w:r>
            <w:rPr>
              <w:rStyle w:val="Hyperlink"/>
            </w:rPr>
            <w:t>1.5.40</w:t>
          </w:r>
          <w:r>
            <w:rPr>
              <w:rStyle w:val="Hyperlink"/>
              <w:rFonts w:asciiTheme="minorHAnsi" w:hAnsiTheme="minorHAnsi"/>
              <w:noProof/>
              <w:sz w:val="22"/>
            </w:rPr>
            <w:tab/>
          </w:r>
          <w:r>
            <w:rPr>
              <w:rStyle w:val="Hyperlink"/>
            </w:rPr>
            <w:t>All Users - New Import View Edit (Merck Demo)</w:t>
          </w:r>
          <w:r>
            <w:rPr>
              <w:rStyle w:val="Hyperlink"/>
            </w:rPr>
            <w:tab/>
          </w:r>
          <w:r>
            <w:fldChar w:fldCharType="begin"/>
          </w:r>
          <w:r>
            <w:rPr>
              <w:rStyle w:val="Hyperlink"/>
            </w:rPr>
            <w:instrText xml:space="preserve"> PAGEREF _Toc256000121 \h </w:instrText>
          </w:r>
          <w:r>
            <w:fldChar w:fldCharType="separate"/>
          </w:r>
          <w:r>
            <w:rPr>
              <w:rStyle w:val="Hyperlink"/>
            </w:rPr>
            <w:t>279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"_Toc256000122" </w:instrText>
          </w:r>
          <w:r>
            <w:fldChar w:fldCharType="separate"/>
          </w:r>
          <w:r>
            <w:rPr>
              <w:rStyle w:val="Hyperlink"/>
            </w:rPr>
            <w:t>1.5.41</w:t>
          </w:r>
          <w:r>
            <w:rPr>
              <w:rStyle w:val="Hyperlink"/>
              <w:rFonts w:asciiTheme="minorHAnsi" w:hAnsiTheme="minorHAnsi"/>
              <w:noProof/>
              <w:sz w:val="22"/>
            </w:rPr>
            <w:tab/>
          </w:r>
          <w:r>
            <w:rPr>
              <w:rStyle w:val="Hyperlink"/>
            </w:rPr>
            <w:t>All Users - New Import View Edit (non_clinical_document)</w:t>
          </w:r>
          <w:r>
            <w:rPr>
              <w:rStyle w:val="Hyperlink"/>
            </w:rPr>
            <w:tab/>
          </w:r>
          <w:r>
            <w:fldChar w:fldCharType="begin"/>
          </w:r>
          <w:r>
            <w:rPr>
              <w:rStyle w:val="Hyperlink"/>
            </w:rPr>
            <w:instrText xml:space="preserve"> PAGEREF _Toc256000122 \h </w:instrText>
          </w:r>
          <w:r>
            <w:fldChar w:fldCharType="separate"/>
          </w:r>
          <w:r>
            <w:rPr>
              <w:rStyle w:val="Hyperlink"/>
            </w:rPr>
            <w:t>288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"_Toc256000123" </w:instrText>
          </w:r>
          <w:r>
            <w:fldChar w:fldCharType="separate"/>
          </w:r>
          <w:r>
            <w:rPr>
              <w:rStyle w:val="Hyperlink"/>
            </w:rPr>
            <w:t>1.5.42</w:t>
          </w:r>
          <w:r>
            <w:rPr>
              <w:rStyle w:val="Hyperlink"/>
              <w:rFonts w:asciiTheme="minorHAnsi" w:hAnsiTheme="minorHAnsi"/>
              <w:noProof/>
              <w:sz w:val="22"/>
            </w:rPr>
            <w:tab/>
          </w:r>
          <w:r>
            <w:rPr>
              <w:rStyle w:val="Hyperlink"/>
            </w:rPr>
            <w:t>All Users - New Import View Edit (pharma_document)</w:t>
          </w:r>
          <w:r>
            <w:rPr>
              <w:rStyle w:val="Hyperlink"/>
            </w:rPr>
            <w:tab/>
          </w:r>
          <w:r>
            <w:fldChar w:fldCharType="begin"/>
          </w:r>
          <w:r>
            <w:rPr>
              <w:rStyle w:val="Hyperlink"/>
            </w:rPr>
            <w:instrText xml:space="preserve"> PAGEREF _Toc256000123 \h </w:instrText>
          </w:r>
          <w:r>
            <w:fldChar w:fldCharType="separate"/>
          </w:r>
          <w:r>
            <w:rPr>
              <w:rStyle w:val="Hyperlink"/>
            </w:rPr>
            <w:t>290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"_Toc256000124" </w:instrText>
          </w:r>
          <w:r>
            <w:fldChar w:fldCharType="separate"/>
          </w:r>
          <w:r>
            <w:rPr>
              <w:rStyle w:val="Hyperlink"/>
            </w:rPr>
            <w:t>1.5.43</w:t>
          </w:r>
          <w:r>
            <w:rPr>
              <w:rStyle w:val="Hyperlink"/>
              <w:rFonts w:asciiTheme="minorHAnsi" w:hAnsiTheme="minorHAnsi"/>
              <w:noProof/>
              <w:sz w:val="22"/>
            </w:rPr>
            <w:tab/>
          </w:r>
          <w:r>
            <w:rPr>
              <w:rStyle w:val="Hyperlink"/>
            </w:rPr>
            <w:t>All Users - New Import View Edit (QA Document)</w:t>
          </w:r>
          <w:r>
            <w:rPr>
              <w:rStyle w:val="Hyperlink"/>
            </w:rPr>
            <w:tab/>
          </w:r>
          <w:r>
            <w:fldChar w:fldCharType="begin"/>
          </w:r>
          <w:r>
            <w:rPr>
              <w:rStyle w:val="Hyperlink"/>
            </w:rPr>
            <w:instrText xml:space="preserve"> PAGEREF _Toc256000124 \h </w:instrText>
          </w:r>
          <w:r>
            <w:fldChar w:fldCharType="separate"/>
          </w:r>
          <w:r>
            <w:rPr>
              <w:rStyle w:val="Hyperlink"/>
            </w:rPr>
            <w:t>300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"_Toc256000125" </w:instrText>
          </w:r>
          <w:r>
            <w:fldChar w:fldCharType="separate"/>
          </w:r>
          <w:r>
            <w:rPr>
              <w:rStyle w:val="Hyperlink"/>
            </w:rPr>
            <w:t>1.5.44</w:t>
          </w:r>
          <w:r>
            <w:rPr>
              <w:rStyle w:val="Hyperlink"/>
              <w:rFonts w:asciiTheme="minorHAnsi" w:hAnsiTheme="minorHAnsi"/>
              <w:noProof/>
              <w:sz w:val="22"/>
            </w:rPr>
            <w:tab/>
          </w:r>
          <w:r>
            <w:rPr>
              <w:rStyle w:val="Hyperlink"/>
            </w:rPr>
            <w:t>All Users - New Import View Edit (Test 3.3.341)</w:t>
          </w:r>
          <w:r>
            <w:rPr>
              <w:rStyle w:val="Hyperlink"/>
            </w:rPr>
            <w:tab/>
          </w:r>
          <w:r>
            <w:fldChar w:fldCharType="begin"/>
          </w:r>
          <w:r>
            <w:rPr>
              <w:rStyle w:val="Hyperlink"/>
            </w:rPr>
            <w:instrText xml:space="preserve"> PAGEREF _Toc256000125 \h </w:instrText>
          </w:r>
          <w:r>
            <w:fldChar w:fldCharType="separate"/>
          </w:r>
          <w:r>
            <w:rPr>
              <w:rStyle w:val="Hyperlink"/>
            </w:rPr>
            <w:t>303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"_Toc256000126" </w:instrText>
          </w:r>
          <w:r>
            <w:fldChar w:fldCharType="separate"/>
          </w:r>
          <w:r>
            <w:rPr>
              <w:rStyle w:val="Hyperlink"/>
            </w:rPr>
            <w:t>1.5.45</w:t>
          </w:r>
          <w:r>
            <w:rPr>
              <w:rStyle w:val="Hyperlink"/>
              <w:rFonts w:asciiTheme="minorHAnsi" w:hAnsiTheme="minorHAnsi"/>
              <w:noProof/>
              <w:sz w:val="22"/>
            </w:rPr>
            <w:tab/>
          </w:r>
          <w:r>
            <w:rPr>
              <w:rStyle w:val="Hyperlink"/>
            </w:rPr>
            <w:t>All Users - New Import View Edit (training_matrix)</w:t>
          </w:r>
          <w:r>
            <w:rPr>
              <w:rStyle w:val="Hyperlink"/>
            </w:rPr>
            <w:tab/>
          </w:r>
          <w:r>
            <w:fldChar w:fldCharType="begin"/>
          </w:r>
          <w:r>
            <w:rPr>
              <w:rStyle w:val="Hyperlink"/>
            </w:rPr>
            <w:instrText xml:space="preserve"> PAGEREF _Toc256000126 \h </w:instrText>
          </w:r>
          <w:r>
            <w:fldChar w:fldCharType="separate"/>
          </w:r>
          <w:r>
            <w:rPr>
              <w:rStyle w:val="Hyperlink"/>
            </w:rPr>
            <w:t>304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"_Toc256000127" </w:instrText>
          </w:r>
          <w:r>
            <w:fldChar w:fldCharType="separate"/>
          </w:r>
          <w:r>
            <w:rPr>
              <w:rStyle w:val="Hyperlink"/>
            </w:rPr>
            <w:t>1.5.46</w:t>
          </w:r>
          <w:r>
            <w:rPr>
              <w:rStyle w:val="Hyperlink"/>
              <w:rFonts w:asciiTheme="minorHAnsi" w:hAnsiTheme="minorHAnsi"/>
              <w:noProof/>
              <w:sz w:val="22"/>
            </w:rPr>
            <w:tab/>
          </w:r>
          <w:r>
            <w:rPr>
              <w:rStyle w:val="Hyperlink"/>
            </w:rPr>
            <w:t>All Users - View Edit (cara_dashboard_item)</w:t>
          </w:r>
          <w:r>
            <w:rPr>
              <w:rStyle w:val="Hyperlink"/>
            </w:rPr>
            <w:tab/>
          </w:r>
          <w:r>
            <w:fldChar w:fldCharType="begin"/>
          </w:r>
          <w:r>
            <w:rPr>
              <w:rStyle w:val="Hyperlink"/>
            </w:rPr>
            <w:instrText xml:space="preserve"> PAGEREF _Toc256000127 \h </w:instrText>
          </w:r>
          <w:r>
            <w:fldChar w:fldCharType="separate"/>
          </w:r>
          <w:r>
            <w:rPr>
              <w:rStyle w:val="Hyperlink"/>
            </w:rPr>
            <w:t>306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"_Toc256000128" </w:instrText>
          </w:r>
          <w:r>
            <w:fldChar w:fldCharType="separate"/>
          </w:r>
          <w:r>
            <w:rPr>
              <w:rStyle w:val="Hyperlink"/>
            </w:rPr>
            <w:t>1.5.47</w:t>
          </w:r>
          <w:r>
            <w:rPr>
              <w:rStyle w:val="Hyperlink"/>
              <w:rFonts w:asciiTheme="minorHAnsi" w:hAnsiTheme="minorHAnsi"/>
              <w:noProof/>
              <w:sz w:val="22"/>
            </w:rPr>
            <w:tab/>
          </w:r>
          <w:r>
            <w:rPr>
              <w:rStyle w:val="Hyperlink"/>
            </w:rPr>
            <w:t>All Users - View Edit (Test New Import)</w:t>
          </w:r>
          <w:r>
            <w:rPr>
              <w:rStyle w:val="Hyperlink"/>
            </w:rPr>
            <w:tab/>
          </w:r>
          <w:r>
            <w:fldChar w:fldCharType="begin"/>
          </w:r>
          <w:r>
            <w:rPr>
              <w:rStyle w:val="Hyperlink"/>
            </w:rPr>
            <w:instrText xml:space="preserve"> PAGEREF _Toc256000128 \h </w:instrText>
          </w:r>
          <w:r>
            <w:fldChar w:fldCharType="separate"/>
          </w:r>
          <w:r>
            <w:rPr>
              <w:rStyle w:val="Hyperlink"/>
            </w:rPr>
            <w:t>307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"_Toc256000129" </w:instrText>
          </w:r>
          <w:r>
            <w:fldChar w:fldCharType="separate"/>
          </w:r>
          <w:r>
            <w:rPr>
              <w:rStyle w:val="Hyperlink"/>
            </w:rPr>
            <w:t>1.5.48</w:t>
          </w:r>
          <w:r>
            <w:rPr>
              <w:rStyle w:val="Hyperlink"/>
              <w:rFonts w:asciiTheme="minorHAnsi" w:hAnsiTheme="minorHAnsi"/>
              <w:noProof/>
              <w:sz w:val="22"/>
            </w:rPr>
            <w:tab/>
          </w:r>
          <w:r>
            <w:rPr>
              <w:rStyle w:val="Hyperlink"/>
            </w:rPr>
            <w:t>All Users - View Edit (VIEW EDIT)</w:t>
          </w:r>
          <w:r>
            <w:rPr>
              <w:rStyle w:val="Hyperlink"/>
            </w:rPr>
            <w:tab/>
          </w:r>
          <w:r>
            <w:fldChar w:fldCharType="begin"/>
          </w:r>
          <w:r>
            <w:rPr>
              <w:rStyle w:val="Hyperlink"/>
            </w:rPr>
            <w:instrText xml:space="preserve"> PAGEREF _Toc256000129 \h </w:instrText>
          </w:r>
          <w:r>
            <w:fldChar w:fldCharType="separate"/>
          </w:r>
          <w:r>
            <w:rPr>
              <w:rStyle w:val="Hyperlink"/>
            </w:rPr>
            <w:t>317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"_Toc256000130" </w:instrText>
          </w:r>
          <w:r>
            <w:fldChar w:fldCharType="separate"/>
          </w:r>
          <w:r>
            <w:rPr>
              <w:rStyle w:val="Hyperlink"/>
            </w:rPr>
            <w:t>1.5.49</w:t>
          </w:r>
          <w:r>
            <w:rPr>
              <w:rStyle w:val="Hyperlink"/>
              <w:rFonts w:asciiTheme="minorHAnsi" w:hAnsiTheme="minorHAnsi"/>
              <w:noProof/>
              <w:sz w:val="22"/>
            </w:rPr>
            <w:tab/>
          </w:r>
          <w:r>
            <w:rPr>
              <w:rStyle w:val="Hyperlink"/>
            </w:rPr>
            <w:t>cara_consumer - New Import View Edit (Consumer)</w:t>
          </w:r>
          <w:r>
            <w:rPr>
              <w:rStyle w:val="Hyperlink"/>
            </w:rPr>
            <w:tab/>
          </w:r>
          <w:r>
            <w:fldChar w:fldCharType="begin"/>
          </w:r>
          <w:r>
            <w:rPr>
              <w:rStyle w:val="Hyperlink"/>
            </w:rPr>
            <w:instrText xml:space="preserve"> PAGEREF _Toc256000130 \h </w:instrText>
          </w:r>
          <w:r>
            <w:fldChar w:fldCharType="separate"/>
          </w:r>
          <w:r>
            <w:rPr>
              <w:rStyle w:val="Hyperlink"/>
            </w:rPr>
            <w:t>317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"_Toc256000131" </w:instrText>
          </w:r>
          <w:r>
            <w:fldChar w:fldCharType="separate"/>
          </w:r>
          <w:r>
            <w:rPr>
              <w:rStyle w:val="Hyperlink"/>
            </w:rPr>
            <w:t>1.5.50</w:t>
          </w:r>
          <w:r>
            <w:rPr>
              <w:rStyle w:val="Hyperlink"/>
              <w:rFonts w:asciiTheme="minorHAnsi" w:hAnsiTheme="minorHAnsi"/>
              <w:noProof/>
              <w:sz w:val="22"/>
            </w:rPr>
            <w:tab/>
          </w:r>
          <w:r>
            <w:rPr>
              <w:rStyle w:val="Hyperlink"/>
            </w:rPr>
            <w:t>dmadmin - New Import View Edit (DMADMIN CLIN)</w:t>
          </w:r>
          <w:r>
            <w:rPr>
              <w:rStyle w:val="Hyperlink"/>
            </w:rPr>
            <w:tab/>
          </w:r>
          <w:r>
            <w:fldChar w:fldCharType="begin"/>
          </w:r>
          <w:r>
            <w:rPr>
              <w:rStyle w:val="Hyperlink"/>
            </w:rPr>
            <w:instrText xml:space="preserve"> PAGEREF _Toc256000131 \h </w:instrText>
          </w:r>
          <w:r>
            <w:fldChar w:fldCharType="separate"/>
          </w:r>
          <w:r>
            <w:rPr>
              <w:rStyle w:val="Hyperlink"/>
            </w:rPr>
            <w:t>318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"_Toc256000132" </w:instrText>
          </w:r>
          <w:r>
            <w:fldChar w:fldCharType="separate"/>
          </w:r>
          <w:r>
            <w:rPr>
              <w:rStyle w:val="Hyperlink"/>
            </w:rPr>
            <w:t>1.5.51</w:t>
          </w:r>
          <w:r>
            <w:rPr>
              <w:rStyle w:val="Hyperlink"/>
              <w:rFonts w:asciiTheme="minorHAnsi" w:hAnsiTheme="minorHAnsi"/>
              <w:noProof/>
              <w:sz w:val="22"/>
            </w:rPr>
            <w:tab/>
          </w:r>
          <w:r>
            <w:rPr>
              <w:rStyle w:val="Hyperlink"/>
            </w:rPr>
            <w:t>Investigator - New Import View Edit (Investigator Merck Demo)</w:t>
          </w:r>
          <w:r>
            <w:rPr>
              <w:rStyle w:val="Hyperlink"/>
            </w:rPr>
            <w:tab/>
          </w:r>
          <w:r>
            <w:fldChar w:fldCharType="begin"/>
          </w:r>
          <w:r>
            <w:rPr>
              <w:rStyle w:val="Hyperlink"/>
            </w:rPr>
            <w:instrText xml:space="preserve"> PAGEREF _Toc256000132 \h </w:instrText>
          </w:r>
          <w:r>
            <w:fldChar w:fldCharType="separate"/>
          </w:r>
          <w:r>
            <w:rPr>
              <w:rStyle w:val="Hyperlink"/>
            </w:rPr>
            <w:t>326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"_Toc256000133" </w:instrText>
          </w:r>
          <w:r>
            <w:fldChar w:fldCharType="separate"/>
          </w:r>
          <w:r>
            <w:rPr>
              <w:rStyle w:val="Hyperlink"/>
            </w:rPr>
            <w:t>1.5.52</w:t>
          </w:r>
          <w:r>
            <w:rPr>
              <w:rStyle w:val="Hyperlink"/>
              <w:rFonts w:asciiTheme="minorHAnsi" w:hAnsiTheme="minorHAnsi"/>
              <w:noProof/>
              <w:sz w:val="22"/>
            </w:rPr>
            <w:tab/>
          </w:r>
          <w:r>
            <w:rPr>
              <w:rStyle w:val="Hyperlink"/>
            </w:rPr>
            <w:t>Investigator - New Import View Edit (Investigator)</w:t>
          </w:r>
          <w:r>
            <w:rPr>
              <w:rStyle w:val="Hyperlink"/>
            </w:rPr>
            <w:tab/>
          </w:r>
          <w:r>
            <w:fldChar w:fldCharType="begin"/>
          </w:r>
          <w:r>
            <w:rPr>
              <w:rStyle w:val="Hyperlink"/>
            </w:rPr>
            <w:instrText xml:space="preserve"> PAGEREF _Toc256000133 \h </w:instrText>
          </w:r>
          <w:r>
            <w:fldChar w:fldCharType="separate"/>
          </w:r>
          <w:r>
            <w:rPr>
              <w:rStyle w:val="Hyperlink"/>
            </w:rPr>
            <w:t>328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"_Toc256000134" </w:instrText>
          </w:r>
          <w:r>
            <w:fldChar w:fldCharType="separate"/>
          </w:r>
          <w:r>
            <w:rPr>
              <w:rStyle w:val="Hyperlink"/>
            </w:rPr>
            <w:t>1.5.53</w:t>
          </w:r>
          <w:r>
            <w:rPr>
              <w:rStyle w:val="Hyperlink"/>
              <w:rFonts w:asciiTheme="minorHAnsi" w:hAnsiTheme="minorHAnsi"/>
              <w:noProof/>
              <w:sz w:val="22"/>
            </w:rPr>
            <w:tab/>
          </w:r>
          <w:r>
            <w:rPr>
              <w:rStyle w:val="Hyperlink"/>
            </w:rPr>
            <w:t>test - New Import View Edit (TEST GROUP)</w:t>
          </w:r>
          <w:r>
            <w:rPr>
              <w:rStyle w:val="Hyperlink"/>
            </w:rPr>
            <w:tab/>
          </w:r>
          <w:r>
            <w:fldChar w:fldCharType="begin"/>
          </w:r>
          <w:r>
            <w:rPr>
              <w:rStyle w:val="Hyperlink"/>
            </w:rPr>
            <w:instrText xml:space="preserve"> PAGEREF _Toc256000134 \h </w:instrText>
          </w:r>
          <w:r>
            <w:fldChar w:fldCharType="separate"/>
          </w:r>
          <w:r>
            <w:rPr>
              <w:rStyle w:val="Hyperlink"/>
            </w:rPr>
            <w:t>331</w:t>
          </w:r>
          <w:r>
            <w:fldChar w:fldCharType="end"/>
          </w:r>
          <w:r>
            <w:fldChar w:fldCharType="end"/>
          </w:r>
        </w:p>
        <w:p>
          <w:pPr>
            <w:pStyle w:val="TOC2"/>
            <w:tabs>
              <w:tab w:val="left" w:pos="880"/>
              <w:tab w:val="right" w:leader="dot" w:pos="9396"/>
            </w:tabs>
            <w:rPr>
              <w:rFonts w:asciiTheme="minorHAnsi" w:hAnsiTheme="minorHAnsi"/>
              <w:noProof/>
              <w:sz w:val="22"/>
            </w:rPr>
          </w:pPr>
          <w:r>
            <w:fldChar w:fldCharType="begin"/>
          </w:r>
          <w:r>
            <w:rPr>
              <w:rStyle w:val="Hyperlink"/>
            </w:rPr>
            <w:instrText xml:space="preserve"> HYPERLINK \l "_Toc256000135" </w:instrText>
          </w:r>
          <w:r>
            <w:fldChar w:fldCharType="separate"/>
          </w:r>
          <w:r>
            <w:rPr>
              <w:rStyle w:val="Hyperlink"/>
            </w:rPr>
            <w:t>1.6</w:t>
          </w:r>
          <w:r>
            <w:rPr>
              <w:rStyle w:val="Hyperlink"/>
              <w:rFonts w:asciiTheme="minorHAnsi" w:hAnsiTheme="minorHAnsi"/>
              <w:noProof/>
              <w:sz w:val="22"/>
            </w:rPr>
            <w:tab/>
          </w:r>
          <w:r>
            <w:rPr>
              <w:rStyle w:val="Hyperlink"/>
            </w:rPr>
            <w:t>General Configuration</w:t>
          </w:r>
          <w:r>
            <w:rPr>
              <w:rStyle w:val="Hyperlink"/>
            </w:rPr>
            <w:tab/>
          </w:r>
          <w:r>
            <w:fldChar w:fldCharType="begin"/>
          </w:r>
          <w:r>
            <w:rPr>
              <w:rStyle w:val="Hyperlink"/>
            </w:rPr>
            <w:instrText xml:space="preserve"> PAGEREF _Toc256000135 \h </w:instrText>
          </w:r>
          <w:r>
            <w:fldChar w:fldCharType="separate"/>
          </w:r>
          <w:r>
            <w:rPr>
              <w:rStyle w:val="Hyperlink"/>
            </w:rPr>
            <w:t>338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"_Toc256000136" </w:instrText>
          </w:r>
          <w:r>
            <w:fldChar w:fldCharType="separate"/>
          </w:r>
          <w:r>
            <w:rPr>
              <w:rStyle w:val="Hyperlink"/>
            </w:rPr>
            <w:t>1.6.1</w:t>
          </w:r>
          <w:r>
            <w:rPr>
              <w:rStyle w:val="Hyperlink"/>
              <w:rFonts w:asciiTheme="minorHAnsi" w:hAnsiTheme="minorHAnsi"/>
              <w:noProof/>
              <w:sz w:val="22"/>
            </w:rPr>
            <w:tab/>
          </w:r>
          <w:r>
            <w:rPr>
              <w:rStyle w:val="Hyperlink"/>
            </w:rPr>
            <w:t>New documents</w:t>
          </w:r>
          <w:r>
            <w:rPr>
              <w:rStyle w:val="Hyperlink"/>
            </w:rPr>
            <w:tab/>
          </w:r>
          <w:r>
            <w:fldChar w:fldCharType="begin"/>
          </w:r>
          <w:r>
            <w:rPr>
              <w:rStyle w:val="Hyperlink"/>
            </w:rPr>
            <w:instrText xml:space="preserve"> PAGEREF _Toc256000136 \h </w:instrText>
          </w:r>
          <w:r>
            <w:fldChar w:fldCharType="separate"/>
          </w:r>
          <w:r>
            <w:rPr>
              <w:rStyle w:val="Hyperlink"/>
            </w:rPr>
            <w:t>338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"_Toc256000137" </w:instrText>
          </w:r>
          <w:r>
            <w:fldChar w:fldCharType="separate"/>
          </w:r>
          <w:r>
            <w:rPr>
              <w:rStyle w:val="Hyperlink"/>
            </w:rPr>
            <w:t>1.6.2</w:t>
          </w:r>
          <w:r>
            <w:rPr>
              <w:rStyle w:val="Hyperlink"/>
              <w:rFonts w:asciiTheme="minorHAnsi" w:hAnsiTheme="minorHAnsi"/>
              <w:noProof/>
              <w:sz w:val="22"/>
            </w:rPr>
            <w:tab/>
          </w:r>
          <w:r>
            <w:rPr>
              <w:rStyle w:val="Hyperlink"/>
            </w:rPr>
            <w:t>Navigation</w:t>
          </w:r>
          <w:r>
            <w:rPr>
              <w:rStyle w:val="Hyperlink"/>
            </w:rPr>
            <w:tab/>
          </w:r>
          <w:r>
            <w:fldChar w:fldCharType="begin"/>
          </w:r>
          <w:r>
            <w:rPr>
              <w:rStyle w:val="Hyperlink"/>
            </w:rPr>
            <w:instrText xml:space="preserve"> PAGEREF _Toc256000137 \h </w:instrText>
          </w:r>
          <w:r>
            <w:fldChar w:fldCharType="separate"/>
          </w:r>
          <w:r>
            <w:rPr>
              <w:rStyle w:val="Hyperlink"/>
            </w:rPr>
            <w:t>338</w:t>
          </w:r>
          <w:r>
            <w:fldChar w:fldCharType="end"/>
          </w:r>
          <w:r>
            <w:fldChar w:fldCharType="end"/>
          </w:r>
        </w:p>
        <w:p>
          <w:pPr>
            <w:pStyle w:val="TOC2"/>
            <w:tabs>
              <w:tab w:val="left" w:pos="880"/>
              <w:tab w:val="right" w:leader="dot" w:pos="9396"/>
            </w:tabs>
            <w:rPr>
              <w:rFonts w:asciiTheme="minorHAnsi" w:hAnsiTheme="minorHAnsi"/>
              <w:noProof/>
              <w:sz w:val="22"/>
            </w:rPr>
          </w:pPr>
          <w:r>
            <w:fldChar w:fldCharType="begin"/>
          </w:r>
          <w:r>
            <w:rPr>
              <w:rStyle w:val="Hyperlink"/>
            </w:rPr>
            <w:instrText xml:space="preserve"> HYPERLINK \l "_Toc256000138" </w:instrText>
          </w:r>
          <w:r>
            <w:fldChar w:fldCharType="separate"/>
          </w:r>
          <w:r>
            <w:rPr>
              <w:rStyle w:val="Hyperlink"/>
            </w:rPr>
            <w:t>1.7</w:t>
          </w:r>
          <w:r>
            <w:rPr>
              <w:rStyle w:val="Hyperlink"/>
              <w:rFonts w:asciiTheme="minorHAnsi" w:hAnsiTheme="minorHAnsi"/>
              <w:noProof/>
              <w:sz w:val="22"/>
            </w:rPr>
            <w:tab/>
          </w:r>
          <w:r>
            <w:rPr>
              <w:rStyle w:val="Hyperlink"/>
            </w:rPr>
            <w:t>Mail Configuration</w:t>
          </w:r>
          <w:r>
            <w:rPr>
              <w:rStyle w:val="Hyperlink"/>
            </w:rPr>
            <w:tab/>
          </w:r>
          <w:r>
            <w:fldChar w:fldCharType="begin"/>
          </w:r>
          <w:r>
            <w:rPr>
              <w:rStyle w:val="Hyperlink"/>
            </w:rPr>
            <w:instrText xml:space="preserve"> PAGEREF _Toc256000138 \h </w:instrText>
          </w:r>
          <w:r>
            <w:fldChar w:fldCharType="separate"/>
          </w:r>
          <w:r>
            <w:rPr>
              <w:rStyle w:val="Hyperlink"/>
            </w:rPr>
            <w:t>339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"_Toc256000139" </w:instrText>
          </w:r>
          <w:r>
            <w:fldChar w:fldCharType="separate"/>
          </w:r>
          <w:r>
            <w:rPr>
              <w:rStyle w:val="Hyperlink"/>
            </w:rPr>
            <w:t>1.7.1</w:t>
          </w:r>
          <w:r>
            <w:rPr>
              <w:rStyle w:val="Hyperlink"/>
              <w:rFonts w:asciiTheme="minorHAnsi" w:hAnsiTheme="minorHAnsi"/>
              <w:noProof/>
              <w:sz w:val="22"/>
            </w:rPr>
            <w:tab/>
          </w:r>
          <w:r>
            <w:rPr>
              <w:rStyle w:val="Hyperlink"/>
            </w:rPr>
            <w:t>SMTP</w:t>
          </w:r>
          <w:r>
            <w:rPr>
              <w:rStyle w:val="Hyperlink"/>
            </w:rPr>
            <w:tab/>
          </w:r>
          <w:r>
            <w:fldChar w:fldCharType="begin"/>
          </w:r>
          <w:r>
            <w:rPr>
              <w:rStyle w:val="Hyperlink"/>
            </w:rPr>
            <w:instrText xml:space="preserve"> PAGEREF _Toc256000139 \h </w:instrText>
          </w:r>
          <w:r>
            <w:fldChar w:fldCharType="separate"/>
          </w:r>
          <w:r>
            <w:rPr>
              <w:rStyle w:val="Hyperlink"/>
            </w:rPr>
            <w:t>339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"_Toc256000140" </w:instrText>
          </w:r>
          <w:r>
            <w:fldChar w:fldCharType="separate"/>
          </w:r>
          <w:r>
            <w:rPr>
              <w:rStyle w:val="Hyperlink"/>
            </w:rPr>
            <w:t>1.7.2</w:t>
          </w:r>
          <w:r>
            <w:rPr>
              <w:rStyle w:val="Hyperlink"/>
              <w:rFonts w:asciiTheme="minorHAnsi" w:hAnsiTheme="minorHAnsi"/>
              <w:noProof/>
              <w:sz w:val="22"/>
            </w:rPr>
            <w:tab/>
          </w:r>
          <w:r>
            <w:rPr>
              <w:rStyle w:val="Hyperlink"/>
            </w:rPr>
            <w:t>POP3/IMAP</w:t>
          </w:r>
          <w:r>
            <w:rPr>
              <w:rStyle w:val="Hyperlink"/>
            </w:rPr>
            <w:tab/>
          </w:r>
          <w:r>
            <w:fldChar w:fldCharType="begin"/>
          </w:r>
          <w:r>
            <w:rPr>
              <w:rStyle w:val="Hyperlink"/>
            </w:rPr>
            <w:instrText xml:space="preserve"> PAGEREF _Toc256000140 \h </w:instrText>
          </w:r>
          <w:r>
            <w:fldChar w:fldCharType="separate"/>
          </w:r>
          <w:r>
            <w:rPr>
              <w:rStyle w:val="Hyperlink"/>
            </w:rPr>
            <w:t>339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"_Toc256000141" </w:instrText>
          </w:r>
          <w:r>
            <w:fldChar w:fldCharType="separate"/>
          </w:r>
          <w:r>
            <w:rPr>
              <w:rStyle w:val="Hyperlink"/>
            </w:rPr>
            <w:t>1.7.3</w:t>
          </w:r>
          <w:r>
            <w:rPr>
              <w:rStyle w:val="Hyperlink"/>
              <w:rFonts w:asciiTheme="minorHAnsi" w:hAnsiTheme="minorHAnsi"/>
              <w:noProof/>
              <w:sz w:val="22"/>
            </w:rPr>
            <w:tab/>
          </w:r>
          <w:r>
            <w:rPr>
              <w:rStyle w:val="Hyperlink"/>
            </w:rPr>
            <w:t>Notification Templates</w:t>
          </w:r>
          <w:r>
            <w:rPr>
              <w:rStyle w:val="Hyperlink"/>
            </w:rPr>
            <w:tab/>
          </w:r>
          <w:r>
            <w:fldChar w:fldCharType="begin"/>
          </w:r>
          <w:r>
            <w:rPr>
              <w:rStyle w:val="Hyperlink"/>
            </w:rPr>
            <w:instrText xml:space="preserve"> PAGEREF _Toc256000141 \h </w:instrText>
          </w:r>
          <w:r>
            <w:fldChar w:fldCharType="separate"/>
          </w:r>
          <w:r>
            <w:rPr>
              <w:rStyle w:val="Hyperlink"/>
            </w:rPr>
            <w:t>339</w:t>
          </w:r>
          <w:r>
            <w:fldChar w:fldCharType="end"/>
          </w:r>
          <w:r>
            <w:fldChar w:fldCharType="end"/>
          </w:r>
        </w:p>
        <w:p>
          <w:pPr>
            <w:pStyle w:val="TOC2"/>
            <w:tabs>
              <w:tab w:val="left" w:pos="880"/>
              <w:tab w:val="right" w:leader="dot" w:pos="9396"/>
            </w:tabs>
            <w:rPr>
              <w:rFonts w:asciiTheme="minorHAnsi" w:hAnsiTheme="minorHAnsi"/>
              <w:noProof/>
              <w:sz w:val="22"/>
            </w:rPr>
          </w:pPr>
          <w:r>
            <w:fldChar w:fldCharType="begin"/>
          </w:r>
          <w:r>
            <w:rPr>
              <w:rStyle w:val="Hyperlink"/>
            </w:rPr>
            <w:instrText xml:space="preserve"> HYPERLINK \l "_Toc256000142" </w:instrText>
          </w:r>
          <w:r>
            <w:fldChar w:fldCharType="separate"/>
          </w:r>
          <w:r>
            <w:rPr>
              <w:rStyle w:val="Hyperlink"/>
            </w:rPr>
            <w:t>1.8</w:t>
          </w:r>
          <w:r>
            <w:rPr>
              <w:rStyle w:val="Hyperlink"/>
              <w:rFonts w:asciiTheme="minorHAnsi" w:hAnsiTheme="minorHAnsi"/>
              <w:noProof/>
              <w:sz w:val="22"/>
            </w:rPr>
            <w:tab/>
          </w:r>
          <w:r>
            <w:rPr>
              <w:rStyle w:val="Hyperlink"/>
            </w:rPr>
            <w:t>Relation Types</w:t>
          </w:r>
          <w:r>
            <w:rPr>
              <w:rStyle w:val="Hyperlink"/>
            </w:rPr>
            <w:tab/>
          </w:r>
          <w:r>
            <w:fldChar w:fldCharType="begin"/>
          </w:r>
          <w:r>
            <w:rPr>
              <w:rStyle w:val="Hyperlink"/>
            </w:rPr>
            <w:instrText xml:space="preserve"> PAGEREF _Toc256000142 \h </w:instrText>
          </w:r>
          <w:r>
            <w:fldChar w:fldCharType="separate"/>
          </w:r>
          <w:r>
            <w:rPr>
              <w:rStyle w:val="Hyperlink"/>
            </w:rPr>
            <w:t>340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"_Toc256000143" </w:instrText>
          </w:r>
          <w:r>
            <w:fldChar w:fldCharType="separate"/>
          </w:r>
          <w:r>
            <w:rPr>
              <w:rStyle w:val="Hyperlink"/>
            </w:rPr>
            <w:t>1.8.1</w:t>
          </w:r>
          <w:r>
            <w:rPr>
              <w:rStyle w:val="Hyperlink"/>
              <w:rFonts w:asciiTheme="minorHAnsi" w:hAnsiTheme="minorHAnsi"/>
              <w:noProof/>
              <w:sz w:val="22"/>
            </w:rPr>
            <w:tab/>
          </w:r>
          <w:r>
            <w:rPr>
              <w:rStyle w:val="Hyperlink"/>
            </w:rPr>
            <w:t>13179 Parent Child</w:t>
          </w:r>
          <w:r>
            <w:rPr>
              <w:rStyle w:val="Hyperlink"/>
            </w:rPr>
            <w:tab/>
          </w:r>
          <w:r>
            <w:fldChar w:fldCharType="begin"/>
          </w:r>
          <w:r>
            <w:rPr>
              <w:rStyle w:val="Hyperlink"/>
            </w:rPr>
            <w:instrText xml:space="preserve"> PAGEREF _Toc256000143 \h </w:instrText>
          </w:r>
          <w:r>
            <w:fldChar w:fldCharType="separate"/>
          </w:r>
          <w:r>
            <w:rPr>
              <w:rStyle w:val="Hyperlink"/>
            </w:rPr>
            <w:t>340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"_Toc256000144" </w:instrText>
          </w:r>
          <w:r>
            <w:fldChar w:fldCharType="separate"/>
          </w:r>
          <w:r>
            <w:rPr>
              <w:rStyle w:val="Hyperlink"/>
            </w:rPr>
            <w:t>1.8.2</w:t>
          </w:r>
          <w:r>
            <w:rPr>
              <w:rStyle w:val="Hyperlink"/>
              <w:rFonts w:asciiTheme="minorHAnsi" w:hAnsiTheme="minorHAnsi"/>
              <w:noProof/>
              <w:sz w:val="22"/>
            </w:rPr>
            <w:tab/>
          </w:r>
          <w:r>
            <w:rPr>
              <w:rStyle w:val="Hyperlink"/>
            </w:rPr>
            <w:t>2832 TYPE B PARENT CHILD</w:t>
          </w:r>
          <w:r>
            <w:rPr>
              <w:rStyle w:val="Hyperlink"/>
            </w:rPr>
            <w:tab/>
          </w:r>
          <w:r>
            <w:fldChar w:fldCharType="begin"/>
          </w:r>
          <w:r>
            <w:rPr>
              <w:rStyle w:val="Hyperlink"/>
            </w:rPr>
            <w:instrText xml:space="preserve"> PAGEREF _Toc256000144 \h </w:instrText>
          </w:r>
          <w:r>
            <w:fldChar w:fldCharType="separate"/>
          </w:r>
          <w:r>
            <w:rPr>
              <w:rStyle w:val="Hyperlink"/>
            </w:rPr>
            <w:t>340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"_Toc256000145" </w:instrText>
          </w:r>
          <w:r>
            <w:fldChar w:fldCharType="separate"/>
          </w:r>
          <w:r>
            <w:rPr>
              <w:rStyle w:val="Hyperlink"/>
            </w:rPr>
            <w:t>1.8.3</w:t>
          </w:r>
          <w:r>
            <w:rPr>
              <w:rStyle w:val="Hyperlink"/>
              <w:rFonts w:asciiTheme="minorHAnsi" w:hAnsiTheme="minorHAnsi"/>
              <w:noProof/>
              <w:sz w:val="22"/>
            </w:rPr>
            <w:tab/>
          </w:r>
          <w:r>
            <w:rPr>
              <w:rStyle w:val="Hyperlink"/>
            </w:rPr>
            <w:t>2832 TYPE C PARENT CHILD</w:t>
          </w:r>
          <w:r>
            <w:rPr>
              <w:rStyle w:val="Hyperlink"/>
            </w:rPr>
            <w:tab/>
          </w:r>
          <w:r>
            <w:fldChar w:fldCharType="begin"/>
          </w:r>
          <w:r>
            <w:rPr>
              <w:rStyle w:val="Hyperlink"/>
            </w:rPr>
            <w:instrText xml:space="preserve"> PAGEREF _Toc256000145 \h </w:instrText>
          </w:r>
          <w:r>
            <w:fldChar w:fldCharType="separate"/>
          </w:r>
          <w:r>
            <w:rPr>
              <w:rStyle w:val="Hyperlink"/>
            </w:rPr>
            <w:t>341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"_Toc256000146" </w:instrText>
          </w:r>
          <w:r>
            <w:fldChar w:fldCharType="separate"/>
          </w:r>
          <w:r>
            <w:rPr>
              <w:rStyle w:val="Hyperlink"/>
            </w:rPr>
            <w:t>1.8.4</w:t>
          </w:r>
          <w:r>
            <w:rPr>
              <w:rStyle w:val="Hyperlink"/>
              <w:rFonts w:asciiTheme="minorHAnsi" w:hAnsiTheme="minorHAnsi"/>
              <w:noProof/>
              <w:sz w:val="22"/>
            </w:rPr>
            <w:tab/>
          </w:r>
          <w:r>
            <w:rPr>
              <w:rStyle w:val="Hyperlink"/>
            </w:rPr>
            <w:t>2832 Type A PARENT CHILD</w:t>
          </w:r>
          <w:r>
            <w:rPr>
              <w:rStyle w:val="Hyperlink"/>
            </w:rPr>
            <w:tab/>
          </w:r>
          <w:r>
            <w:fldChar w:fldCharType="begin"/>
          </w:r>
          <w:r>
            <w:rPr>
              <w:rStyle w:val="Hyperlink"/>
            </w:rPr>
            <w:instrText xml:space="preserve"> PAGEREF _Toc256000146 \h </w:instrText>
          </w:r>
          <w:r>
            <w:fldChar w:fldCharType="separate"/>
          </w:r>
          <w:r>
            <w:rPr>
              <w:rStyle w:val="Hyperlink"/>
            </w:rPr>
            <w:t>341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"_Toc256000147" </w:instrText>
          </w:r>
          <w:r>
            <w:fldChar w:fldCharType="separate"/>
          </w:r>
          <w:r>
            <w:rPr>
              <w:rStyle w:val="Hyperlink"/>
            </w:rPr>
            <w:t>1.8.5</w:t>
          </w:r>
          <w:r>
            <w:rPr>
              <w:rStyle w:val="Hyperlink"/>
              <w:rFonts w:asciiTheme="minorHAnsi" w:hAnsiTheme="minorHAnsi"/>
              <w:noProof/>
              <w:sz w:val="22"/>
            </w:rPr>
            <w:tab/>
          </w:r>
          <w:r>
            <w:rPr>
              <w:rStyle w:val="Hyperlink"/>
            </w:rPr>
            <w:t>542</w:t>
          </w:r>
          <w:r>
            <w:rPr>
              <w:rStyle w:val="Hyperlink"/>
            </w:rPr>
            <w:tab/>
          </w:r>
          <w:r>
            <w:fldChar w:fldCharType="begin"/>
          </w:r>
          <w:r>
            <w:rPr>
              <w:rStyle w:val="Hyperlink"/>
            </w:rPr>
            <w:instrText xml:space="preserve"> PAGEREF _Toc256000147 \h </w:instrText>
          </w:r>
          <w:r>
            <w:fldChar w:fldCharType="separate"/>
          </w:r>
          <w:r>
            <w:rPr>
              <w:rStyle w:val="Hyperlink"/>
            </w:rPr>
            <w:t>342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"_Toc256000148" </w:instrText>
          </w:r>
          <w:r>
            <w:fldChar w:fldCharType="separate"/>
          </w:r>
          <w:r>
            <w:rPr>
              <w:rStyle w:val="Hyperlink"/>
            </w:rPr>
            <w:t>1.8.6</w:t>
          </w:r>
          <w:r>
            <w:rPr>
              <w:rStyle w:val="Hyperlink"/>
              <w:rFonts w:asciiTheme="minorHAnsi" w:hAnsiTheme="minorHAnsi"/>
              <w:noProof/>
              <w:sz w:val="22"/>
            </w:rPr>
            <w:tab/>
          </w:r>
          <w:r>
            <w:rPr>
              <w:rStyle w:val="Hyperlink"/>
            </w:rPr>
            <w:t>Allow Delete</w:t>
          </w:r>
          <w:r>
            <w:rPr>
              <w:rStyle w:val="Hyperlink"/>
            </w:rPr>
            <w:tab/>
          </w:r>
          <w:r>
            <w:fldChar w:fldCharType="begin"/>
          </w:r>
          <w:r>
            <w:rPr>
              <w:rStyle w:val="Hyperlink"/>
            </w:rPr>
            <w:instrText xml:space="preserve"> PAGEREF _Toc256000148 \h </w:instrText>
          </w:r>
          <w:r>
            <w:fldChar w:fldCharType="separate"/>
          </w:r>
          <w:r>
            <w:rPr>
              <w:rStyle w:val="Hyperlink"/>
            </w:rPr>
            <w:t>342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"_Toc256000149" </w:instrText>
          </w:r>
          <w:r>
            <w:fldChar w:fldCharType="separate"/>
          </w:r>
          <w:r>
            <w:rPr>
              <w:rStyle w:val="Hyperlink"/>
            </w:rPr>
            <w:t>1.8.7</w:t>
          </w:r>
          <w:r>
            <w:rPr>
              <w:rStyle w:val="Hyperlink"/>
              <w:rFonts w:asciiTheme="minorHAnsi" w:hAnsiTheme="minorHAnsi"/>
              <w:noProof/>
              <w:sz w:val="22"/>
            </w:rPr>
            <w:tab/>
          </w:r>
          <w:r>
            <w:rPr>
              <w:rStyle w:val="Hyperlink"/>
            </w:rPr>
            <w:t>Amendment document</w:t>
          </w:r>
          <w:r>
            <w:rPr>
              <w:rStyle w:val="Hyperlink"/>
            </w:rPr>
            <w:tab/>
          </w:r>
          <w:r>
            <w:fldChar w:fldCharType="begin"/>
          </w:r>
          <w:r>
            <w:rPr>
              <w:rStyle w:val="Hyperlink"/>
            </w:rPr>
            <w:instrText xml:space="preserve"> PAGEREF _Toc256000149 \h </w:instrText>
          </w:r>
          <w:r>
            <w:fldChar w:fldCharType="separate"/>
          </w:r>
          <w:r>
            <w:rPr>
              <w:rStyle w:val="Hyperlink"/>
            </w:rPr>
            <w:t>343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"_Toc256000150" </w:instrText>
          </w:r>
          <w:r>
            <w:fldChar w:fldCharType="separate"/>
          </w:r>
          <w:r>
            <w:rPr>
              <w:rStyle w:val="Hyperlink"/>
            </w:rPr>
            <w:t>1.8.8</w:t>
          </w:r>
          <w:r>
            <w:rPr>
              <w:rStyle w:val="Hyperlink"/>
              <w:rFonts w:asciiTheme="minorHAnsi" w:hAnsiTheme="minorHAnsi"/>
              <w:noProof/>
              <w:sz w:val="22"/>
            </w:rPr>
            <w:tab/>
          </w:r>
          <w:r>
            <w:rPr>
              <w:rStyle w:val="Hyperlink"/>
            </w:rPr>
            <w:t>Appendix</w:t>
          </w:r>
          <w:r>
            <w:rPr>
              <w:rStyle w:val="Hyperlink"/>
            </w:rPr>
            <w:tab/>
          </w:r>
          <w:r>
            <w:fldChar w:fldCharType="begin"/>
          </w:r>
          <w:r>
            <w:rPr>
              <w:rStyle w:val="Hyperlink"/>
            </w:rPr>
            <w:instrText xml:space="preserve"> PAGEREF _Toc256000150 \h </w:instrText>
          </w:r>
          <w:r>
            <w:fldChar w:fldCharType="separate"/>
          </w:r>
          <w:r>
            <w:rPr>
              <w:rStyle w:val="Hyperlink"/>
            </w:rPr>
            <w:t>343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"_Toc256000151" </w:instrText>
          </w:r>
          <w:r>
            <w:fldChar w:fldCharType="separate"/>
          </w:r>
          <w:r>
            <w:rPr>
              <w:rStyle w:val="Hyperlink"/>
            </w:rPr>
            <w:t>1.8.9</w:t>
          </w:r>
          <w:r>
            <w:rPr>
              <w:rStyle w:val="Hyperlink"/>
              <w:rFonts w:asciiTheme="minorHAnsi" w:hAnsiTheme="minorHAnsi"/>
              <w:noProof/>
              <w:sz w:val="22"/>
            </w:rPr>
            <w:tab/>
          </w:r>
          <w:r>
            <w:rPr>
              <w:rStyle w:val="Hyperlink"/>
            </w:rPr>
            <w:t>Attachment</w:t>
          </w:r>
          <w:r>
            <w:rPr>
              <w:rStyle w:val="Hyperlink"/>
            </w:rPr>
            <w:tab/>
          </w:r>
          <w:r>
            <w:fldChar w:fldCharType="begin"/>
          </w:r>
          <w:r>
            <w:rPr>
              <w:rStyle w:val="Hyperlink"/>
            </w:rPr>
            <w:instrText xml:space="preserve"> PAGEREF _Toc256000151 \h </w:instrText>
          </w:r>
          <w:r>
            <w:fldChar w:fldCharType="separate"/>
          </w:r>
          <w:r>
            <w:rPr>
              <w:rStyle w:val="Hyperlink"/>
            </w:rPr>
            <w:t>344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"_Toc256000152" </w:instrText>
          </w:r>
          <w:r>
            <w:fldChar w:fldCharType="separate"/>
          </w:r>
          <w:r>
            <w:rPr>
              <w:rStyle w:val="Hyperlink"/>
            </w:rPr>
            <w:t>1.8.10</w:t>
          </w:r>
          <w:r>
            <w:rPr>
              <w:rStyle w:val="Hyperlink"/>
              <w:rFonts w:asciiTheme="minorHAnsi" w:hAnsiTheme="minorHAnsi"/>
              <w:noProof/>
              <w:sz w:val="22"/>
            </w:rPr>
            <w:tab/>
          </w:r>
          <w:r>
            <w:rPr>
              <w:rStyle w:val="Hyperlink"/>
            </w:rPr>
            <w:t>Brother-in-law</w:t>
          </w:r>
          <w:r>
            <w:rPr>
              <w:rStyle w:val="Hyperlink"/>
            </w:rPr>
            <w:tab/>
          </w:r>
          <w:r>
            <w:fldChar w:fldCharType="begin"/>
          </w:r>
          <w:r>
            <w:rPr>
              <w:rStyle w:val="Hyperlink"/>
            </w:rPr>
            <w:instrText xml:space="preserve"> PAGEREF _Toc256000152 \h </w:instrText>
          </w:r>
          <w:r>
            <w:fldChar w:fldCharType="separate"/>
          </w:r>
          <w:r>
            <w:rPr>
              <w:rStyle w:val="Hyperlink"/>
            </w:rPr>
            <w:t>344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"_Toc256000153" </w:instrText>
          </w:r>
          <w:r>
            <w:fldChar w:fldCharType="separate"/>
          </w:r>
          <w:r>
            <w:rPr>
              <w:rStyle w:val="Hyperlink"/>
            </w:rPr>
            <w:t>1.8.11</w:t>
          </w:r>
          <w:r>
            <w:rPr>
              <w:rStyle w:val="Hyperlink"/>
              <w:rFonts w:asciiTheme="minorHAnsi" w:hAnsiTheme="minorHAnsi"/>
              <w:noProof/>
              <w:sz w:val="22"/>
            </w:rPr>
            <w:tab/>
          </w:r>
          <w:r>
            <w:rPr>
              <w:rStyle w:val="Hyperlink"/>
            </w:rPr>
            <w:t>CHILD</w:t>
          </w:r>
          <w:r>
            <w:rPr>
              <w:rStyle w:val="Hyperlink"/>
            </w:rPr>
            <w:tab/>
          </w:r>
          <w:r>
            <w:fldChar w:fldCharType="begin"/>
          </w:r>
          <w:r>
            <w:rPr>
              <w:rStyle w:val="Hyperlink"/>
            </w:rPr>
            <w:instrText xml:space="preserve"> PAGEREF _Toc256000153 \h </w:instrText>
          </w:r>
          <w:r>
            <w:fldChar w:fldCharType="separate"/>
          </w:r>
          <w:r>
            <w:rPr>
              <w:rStyle w:val="Hyperlink"/>
            </w:rPr>
            <w:t>345</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"_Toc256000154" </w:instrText>
          </w:r>
          <w:r>
            <w:fldChar w:fldCharType="separate"/>
          </w:r>
          <w:r>
            <w:rPr>
              <w:rStyle w:val="Hyperlink"/>
            </w:rPr>
            <w:t>1.8.12</w:t>
          </w:r>
          <w:r>
            <w:rPr>
              <w:rStyle w:val="Hyperlink"/>
              <w:rFonts w:asciiTheme="minorHAnsi" w:hAnsiTheme="minorHAnsi"/>
              <w:noProof/>
              <w:sz w:val="22"/>
            </w:rPr>
            <w:tab/>
          </w:r>
          <w:r>
            <w:rPr>
              <w:rStyle w:val="Hyperlink"/>
            </w:rPr>
            <w:t>Comment Form</w:t>
          </w:r>
          <w:r>
            <w:rPr>
              <w:rStyle w:val="Hyperlink"/>
            </w:rPr>
            <w:tab/>
          </w:r>
          <w:r>
            <w:fldChar w:fldCharType="begin"/>
          </w:r>
          <w:r>
            <w:rPr>
              <w:rStyle w:val="Hyperlink"/>
            </w:rPr>
            <w:instrText xml:space="preserve"> PAGEREF _Toc256000154 \h </w:instrText>
          </w:r>
          <w:r>
            <w:fldChar w:fldCharType="separate"/>
          </w:r>
          <w:r>
            <w:rPr>
              <w:rStyle w:val="Hyperlink"/>
            </w:rPr>
            <w:t>345</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"_Toc256000155" </w:instrText>
          </w:r>
          <w:r>
            <w:fldChar w:fldCharType="separate"/>
          </w:r>
          <w:r>
            <w:rPr>
              <w:rStyle w:val="Hyperlink"/>
            </w:rPr>
            <w:t>1.8.13</w:t>
          </w:r>
          <w:r>
            <w:rPr>
              <w:rStyle w:val="Hyperlink"/>
              <w:rFonts w:asciiTheme="minorHAnsi" w:hAnsiTheme="minorHAnsi"/>
              <w:noProof/>
              <w:sz w:val="22"/>
            </w:rPr>
            <w:tab/>
          </w:r>
          <w:r>
            <w:rPr>
              <w:rStyle w:val="Hyperlink"/>
            </w:rPr>
            <w:t>Drawing</w:t>
          </w:r>
          <w:r>
            <w:rPr>
              <w:rStyle w:val="Hyperlink"/>
            </w:rPr>
            <w:tab/>
          </w:r>
          <w:r>
            <w:fldChar w:fldCharType="begin"/>
          </w:r>
          <w:r>
            <w:rPr>
              <w:rStyle w:val="Hyperlink"/>
            </w:rPr>
            <w:instrText xml:space="preserve"> PAGEREF _Toc256000155 \h </w:instrText>
          </w:r>
          <w:r>
            <w:fldChar w:fldCharType="separate"/>
          </w:r>
          <w:r>
            <w:rPr>
              <w:rStyle w:val="Hyperlink"/>
            </w:rPr>
            <w:t>346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"_Toc256000156" </w:instrText>
          </w:r>
          <w:r>
            <w:fldChar w:fldCharType="separate"/>
          </w:r>
          <w:r>
            <w:rPr>
              <w:rStyle w:val="Hyperlink"/>
            </w:rPr>
            <w:t>1.8.14</w:t>
          </w:r>
          <w:r>
            <w:rPr>
              <w:rStyle w:val="Hyperlink"/>
              <w:rFonts w:asciiTheme="minorHAnsi" w:hAnsiTheme="minorHAnsi"/>
              <w:noProof/>
              <w:sz w:val="22"/>
            </w:rPr>
            <w:tab/>
          </w:r>
          <w:r>
            <w:rPr>
              <w:rStyle w:val="Hyperlink"/>
            </w:rPr>
            <w:t>Form</w:t>
          </w:r>
          <w:r>
            <w:rPr>
              <w:rStyle w:val="Hyperlink"/>
            </w:rPr>
            <w:tab/>
          </w:r>
          <w:r>
            <w:fldChar w:fldCharType="begin"/>
          </w:r>
          <w:r>
            <w:rPr>
              <w:rStyle w:val="Hyperlink"/>
            </w:rPr>
            <w:instrText xml:space="preserve"> PAGEREF _Toc256000156 \h </w:instrText>
          </w:r>
          <w:r>
            <w:fldChar w:fldCharType="separate"/>
          </w:r>
          <w:r>
            <w:rPr>
              <w:rStyle w:val="Hyperlink"/>
            </w:rPr>
            <w:t>346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"_Toc256000157" </w:instrText>
          </w:r>
          <w:r>
            <w:fldChar w:fldCharType="separate"/>
          </w:r>
          <w:r>
            <w:rPr>
              <w:rStyle w:val="Hyperlink"/>
            </w:rPr>
            <w:t>1.8.15</w:t>
          </w:r>
          <w:r>
            <w:rPr>
              <w:rStyle w:val="Hyperlink"/>
              <w:rFonts w:asciiTheme="minorHAnsi" w:hAnsiTheme="minorHAnsi"/>
              <w:noProof/>
              <w:sz w:val="22"/>
            </w:rPr>
            <w:tab/>
          </w:r>
          <w:r>
            <w:rPr>
              <w:rStyle w:val="Hyperlink"/>
            </w:rPr>
            <w:t>Has Email Attachments</w:t>
          </w:r>
          <w:r>
            <w:rPr>
              <w:rStyle w:val="Hyperlink"/>
            </w:rPr>
            <w:tab/>
          </w:r>
          <w:r>
            <w:fldChar w:fldCharType="begin"/>
          </w:r>
          <w:r>
            <w:rPr>
              <w:rStyle w:val="Hyperlink"/>
            </w:rPr>
            <w:instrText xml:space="preserve"> PAGEREF _Toc256000157 \h </w:instrText>
          </w:r>
          <w:r>
            <w:fldChar w:fldCharType="separate"/>
          </w:r>
          <w:r>
            <w:rPr>
              <w:rStyle w:val="Hyperlink"/>
            </w:rPr>
            <w:t>347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"_Toc256000158" </w:instrText>
          </w:r>
          <w:r>
            <w:fldChar w:fldCharType="separate"/>
          </w:r>
          <w:r>
            <w:rPr>
              <w:rStyle w:val="Hyperlink"/>
            </w:rPr>
            <w:t>1.8.16</w:t>
          </w:r>
          <w:r>
            <w:rPr>
              <w:rStyle w:val="Hyperlink"/>
              <w:rFonts w:asciiTheme="minorHAnsi" w:hAnsiTheme="minorHAnsi"/>
              <w:noProof/>
              <w:sz w:val="22"/>
            </w:rPr>
            <w:tab/>
          </w:r>
          <w:r>
            <w:rPr>
              <w:rStyle w:val="Hyperlink"/>
            </w:rPr>
            <w:t>Has SOP</w:t>
          </w:r>
          <w:r>
            <w:rPr>
              <w:rStyle w:val="Hyperlink"/>
            </w:rPr>
            <w:tab/>
          </w:r>
          <w:r>
            <w:fldChar w:fldCharType="begin"/>
          </w:r>
          <w:r>
            <w:rPr>
              <w:rStyle w:val="Hyperlink"/>
            </w:rPr>
            <w:instrText xml:space="preserve"> PAGEREF _Toc256000158 \h </w:instrText>
          </w:r>
          <w:r>
            <w:fldChar w:fldCharType="separate"/>
          </w:r>
          <w:r>
            <w:rPr>
              <w:rStyle w:val="Hyperlink"/>
            </w:rPr>
            <w:t>347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"_Toc256000159" </w:instrText>
          </w:r>
          <w:r>
            <w:fldChar w:fldCharType="separate"/>
          </w:r>
          <w:r>
            <w:rPr>
              <w:rStyle w:val="Hyperlink"/>
            </w:rPr>
            <w:t>1.8.17</w:t>
          </w:r>
          <w:r>
            <w:rPr>
              <w:rStyle w:val="Hyperlink"/>
              <w:rFonts w:asciiTheme="minorHAnsi" w:hAnsiTheme="minorHAnsi"/>
              <w:noProof/>
              <w:sz w:val="22"/>
            </w:rPr>
            <w:tab/>
          </w:r>
          <w:r>
            <w:rPr>
              <w:rStyle w:val="Hyperlink"/>
            </w:rPr>
            <w:t>Has Signature Page</w:t>
          </w:r>
          <w:r>
            <w:rPr>
              <w:rStyle w:val="Hyperlink"/>
            </w:rPr>
            <w:tab/>
          </w:r>
          <w:r>
            <w:fldChar w:fldCharType="begin"/>
          </w:r>
          <w:r>
            <w:rPr>
              <w:rStyle w:val="Hyperlink"/>
            </w:rPr>
            <w:instrText xml:space="preserve"> PAGEREF _Toc256000159 \h </w:instrText>
          </w:r>
          <w:r>
            <w:fldChar w:fldCharType="separate"/>
          </w:r>
          <w:r>
            <w:rPr>
              <w:rStyle w:val="Hyperlink"/>
            </w:rPr>
            <w:t>348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"_Toc256000160" </w:instrText>
          </w:r>
          <w:r>
            <w:fldChar w:fldCharType="separate"/>
          </w:r>
          <w:r>
            <w:rPr>
              <w:rStyle w:val="Hyperlink"/>
            </w:rPr>
            <w:t>1.8.18</w:t>
          </w:r>
          <w:r>
            <w:rPr>
              <w:rStyle w:val="Hyperlink"/>
              <w:rFonts w:asciiTheme="minorHAnsi" w:hAnsiTheme="minorHAnsi"/>
              <w:noProof/>
              <w:sz w:val="22"/>
            </w:rPr>
            <w:tab/>
          </w:r>
          <w:r>
            <w:rPr>
              <w:rStyle w:val="Hyperlink"/>
            </w:rPr>
            <w:t>Impacted Translation</w:t>
          </w:r>
          <w:r>
            <w:rPr>
              <w:rStyle w:val="Hyperlink"/>
            </w:rPr>
            <w:tab/>
          </w:r>
          <w:r>
            <w:fldChar w:fldCharType="begin"/>
          </w:r>
          <w:r>
            <w:rPr>
              <w:rStyle w:val="Hyperlink"/>
            </w:rPr>
            <w:instrText xml:space="preserve"> PAGEREF _Toc256000160 \h </w:instrText>
          </w:r>
          <w:r>
            <w:fldChar w:fldCharType="separate"/>
          </w:r>
          <w:r>
            <w:rPr>
              <w:rStyle w:val="Hyperlink"/>
            </w:rPr>
            <w:t>348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"_Toc256000161" </w:instrText>
          </w:r>
          <w:r>
            <w:fldChar w:fldCharType="separate"/>
          </w:r>
          <w:r>
            <w:rPr>
              <w:rStyle w:val="Hyperlink"/>
            </w:rPr>
            <w:t>1.8.19</w:t>
          </w:r>
          <w:r>
            <w:rPr>
              <w:rStyle w:val="Hyperlink"/>
              <w:rFonts w:asciiTheme="minorHAnsi" w:hAnsiTheme="minorHAnsi"/>
              <w:noProof/>
              <w:sz w:val="22"/>
            </w:rPr>
            <w:tab/>
          </w:r>
          <w:r>
            <w:rPr>
              <w:rStyle w:val="Hyperlink"/>
            </w:rPr>
            <w:t>Make Effective on Same Day</w:t>
          </w:r>
          <w:r>
            <w:rPr>
              <w:rStyle w:val="Hyperlink"/>
            </w:rPr>
            <w:tab/>
          </w:r>
          <w:r>
            <w:fldChar w:fldCharType="begin"/>
          </w:r>
          <w:r>
            <w:rPr>
              <w:rStyle w:val="Hyperlink"/>
            </w:rPr>
            <w:instrText xml:space="preserve"> PAGEREF _Toc256000161 \h </w:instrText>
          </w:r>
          <w:r>
            <w:fldChar w:fldCharType="separate"/>
          </w:r>
          <w:r>
            <w:rPr>
              <w:rStyle w:val="Hyperlink"/>
            </w:rPr>
            <w:t>349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"_Toc256000162" </w:instrText>
          </w:r>
          <w:r>
            <w:fldChar w:fldCharType="separate"/>
          </w:r>
          <w:r>
            <w:rPr>
              <w:rStyle w:val="Hyperlink"/>
            </w:rPr>
            <w:t>1.8.20</w:t>
          </w:r>
          <w:r>
            <w:rPr>
              <w:rStyle w:val="Hyperlink"/>
              <w:rFonts w:asciiTheme="minorHAnsi" w:hAnsiTheme="minorHAnsi"/>
              <w:noProof/>
              <w:sz w:val="22"/>
            </w:rPr>
            <w:tab/>
          </w:r>
          <w:r>
            <w:rPr>
              <w:rStyle w:val="Hyperlink"/>
            </w:rPr>
            <w:t>Memo to File</w:t>
          </w:r>
          <w:r>
            <w:rPr>
              <w:rStyle w:val="Hyperlink"/>
            </w:rPr>
            <w:tab/>
          </w:r>
          <w:r>
            <w:fldChar w:fldCharType="begin"/>
          </w:r>
          <w:r>
            <w:rPr>
              <w:rStyle w:val="Hyperlink"/>
            </w:rPr>
            <w:instrText xml:space="preserve"> PAGEREF _Toc256000162 \h </w:instrText>
          </w:r>
          <w:r>
            <w:fldChar w:fldCharType="separate"/>
          </w:r>
          <w:r>
            <w:rPr>
              <w:rStyle w:val="Hyperlink"/>
            </w:rPr>
            <w:t>349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"_Toc256000163" </w:instrText>
          </w:r>
          <w:r>
            <w:fldChar w:fldCharType="separate"/>
          </w:r>
          <w:r>
            <w:rPr>
              <w:rStyle w:val="Hyperlink"/>
            </w:rPr>
            <w:t>1.8.21</w:t>
          </w:r>
          <w:r>
            <w:rPr>
              <w:rStyle w:val="Hyperlink"/>
              <w:rFonts w:asciiTheme="minorHAnsi" w:hAnsiTheme="minorHAnsi"/>
              <w:noProof/>
              <w:sz w:val="22"/>
            </w:rPr>
            <w:tab/>
          </w:r>
          <w:r>
            <w:rPr>
              <w:rStyle w:val="Hyperlink"/>
            </w:rPr>
            <w:t>Multi-Lingual</w:t>
          </w:r>
          <w:r>
            <w:rPr>
              <w:rStyle w:val="Hyperlink"/>
            </w:rPr>
            <w:tab/>
          </w:r>
          <w:r>
            <w:fldChar w:fldCharType="begin"/>
          </w:r>
          <w:r>
            <w:rPr>
              <w:rStyle w:val="Hyperlink"/>
            </w:rPr>
            <w:instrText xml:space="preserve"> PAGEREF _Toc256000163 \h </w:instrText>
          </w:r>
          <w:r>
            <w:fldChar w:fldCharType="separate"/>
          </w:r>
          <w:r>
            <w:rPr>
              <w:rStyle w:val="Hyperlink"/>
            </w:rPr>
            <w:t>350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"_Toc256000164" </w:instrText>
          </w:r>
          <w:r>
            <w:fldChar w:fldCharType="separate"/>
          </w:r>
          <w:r>
            <w:rPr>
              <w:rStyle w:val="Hyperlink"/>
            </w:rPr>
            <w:t>1.8.22</w:t>
          </w:r>
          <w:r>
            <w:rPr>
              <w:rStyle w:val="Hyperlink"/>
              <w:rFonts w:asciiTheme="minorHAnsi" w:hAnsiTheme="minorHAnsi"/>
              <w:noProof/>
              <w:sz w:val="22"/>
            </w:rPr>
            <w:tab/>
          </w:r>
          <w:r>
            <w:rPr>
              <w:rStyle w:val="Hyperlink"/>
            </w:rPr>
            <w:t>NONE</w:t>
          </w:r>
          <w:r>
            <w:rPr>
              <w:rStyle w:val="Hyperlink"/>
            </w:rPr>
            <w:tab/>
          </w:r>
          <w:r>
            <w:fldChar w:fldCharType="begin"/>
          </w:r>
          <w:r>
            <w:rPr>
              <w:rStyle w:val="Hyperlink"/>
            </w:rPr>
            <w:instrText xml:space="preserve"> PAGEREF _Toc256000164 \h </w:instrText>
          </w:r>
          <w:r>
            <w:fldChar w:fldCharType="separate"/>
          </w:r>
          <w:r>
            <w:rPr>
              <w:rStyle w:val="Hyperlink"/>
            </w:rPr>
            <w:t>350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"_Toc256000165" </w:instrText>
          </w:r>
          <w:r>
            <w:fldChar w:fldCharType="separate"/>
          </w:r>
          <w:r>
            <w:rPr>
              <w:rStyle w:val="Hyperlink"/>
            </w:rPr>
            <w:t>1.8.23</w:t>
          </w:r>
          <w:r>
            <w:rPr>
              <w:rStyle w:val="Hyperlink"/>
              <w:rFonts w:asciiTheme="minorHAnsi" w:hAnsiTheme="minorHAnsi"/>
              <w:noProof/>
              <w:sz w:val="22"/>
            </w:rPr>
            <w:tab/>
          </w:r>
          <w:r>
            <w:rPr>
              <w:rStyle w:val="Hyperlink"/>
            </w:rPr>
            <w:t>PARENT</w:t>
          </w:r>
          <w:r>
            <w:rPr>
              <w:rStyle w:val="Hyperlink"/>
            </w:rPr>
            <w:tab/>
          </w:r>
          <w:r>
            <w:fldChar w:fldCharType="begin"/>
          </w:r>
          <w:r>
            <w:rPr>
              <w:rStyle w:val="Hyperlink"/>
            </w:rPr>
            <w:instrText xml:space="preserve"> PAGEREF _Toc256000165 \h </w:instrText>
          </w:r>
          <w:r>
            <w:fldChar w:fldCharType="separate"/>
          </w:r>
          <w:r>
            <w:rPr>
              <w:rStyle w:val="Hyperlink"/>
            </w:rPr>
            <w:t>351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"_Toc256000166" </w:instrText>
          </w:r>
          <w:r>
            <w:fldChar w:fldCharType="separate"/>
          </w:r>
          <w:r>
            <w:rPr>
              <w:rStyle w:val="Hyperlink"/>
            </w:rPr>
            <w:t>1.8.24</w:t>
          </w:r>
          <w:r>
            <w:rPr>
              <w:rStyle w:val="Hyperlink"/>
              <w:rFonts w:asciiTheme="minorHAnsi" w:hAnsiTheme="minorHAnsi"/>
              <w:noProof/>
              <w:sz w:val="22"/>
            </w:rPr>
            <w:tab/>
          </w:r>
          <w:r>
            <w:rPr>
              <w:rStyle w:val="Hyperlink"/>
            </w:rPr>
            <w:t>Related Media</w:t>
          </w:r>
          <w:r>
            <w:rPr>
              <w:rStyle w:val="Hyperlink"/>
            </w:rPr>
            <w:tab/>
          </w:r>
          <w:r>
            <w:fldChar w:fldCharType="begin"/>
          </w:r>
          <w:r>
            <w:rPr>
              <w:rStyle w:val="Hyperlink"/>
            </w:rPr>
            <w:instrText xml:space="preserve"> PAGEREF _Toc256000166 \h </w:instrText>
          </w:r>
          <w:r>
            <w:fldChar w:fldCharType="separate"/>
          </w:r>
          <w:r>
            <w:rPr>
              <w:rStyle w:val="Hyperlink"/>
            </w:rPr>
            <w:t>351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"_Toc256000167" </w:instrText>
          </w:r>
          <w:r>
            <w:fldChar w:fldCharType="separate"/>
          </w:r>
          <w:r>
            <w:rPr>
              <w:rStyle w:val="Hyperlink"/>
            </w:rPr>
            <w:t>1.8.25</w:t>
          </w:r>
          <w:r>
            <w:rPr>
              <w:rStyle w:val="Hyperlink"/>
              <w:rFonts w:asciiTheme="minorHAnsi" w:hAnsiTheme="minorHAnsi"/>
              <w:noProof/>
              <w:sz w:val="22"/>
            </w:rPr>
            <w:tab/>
          </w:r>
          <w:r>
            <w:rPr>
              <w:rStyle w:val="Hyperlink"/>
            </w:rPr>
            <w:t>Related SOP</w:t>
          </w:r>
          <w:r>
            <w:rPr>
              <w:rStyle w:val="Hyperlink"/>
            </w:rPr>
            <w:tab/>
          </w:r>
          <w:r>
            <w:fldChar w:fldCharType="begin"/>
          </w:r>
          <w:r>
            <w:rPr>
              <w:rStyle w:val="Hyperlink"/>
            </w:rPr>
            <w:instrText xml:space="preserve"> PAGEREF _Toc256000167 \h </w:instrText>
          </w:r>
          <w:r>
            <w:fldChar w:fldCharType="separate"/>
          </w:r>
          <w:r>
            <w:rPr>
              <w:rStyle w:val="Hyperlink"/>
            </w:rPr>
            <w:t>352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"_Toc256000168" </w:instrText>
          </w:r>
          <w:r>
            <w:fldChar w:fldCharType="separate"/>
          </w:r>
          <w:r>
            <w:rPr>
              <w:rStyle w:val="Hyperlink"/>
            </w:rPr>
            <w:t>1.8.26</w:t>
          </w:r>
          <w:r>
            <w:rPr>
              <w:rStyle w:val="Hyperlink"/>
              <w:rFonts w:asciiTheme="minorHAnsi" w:hAnsiTheme="minorHAnsi"/>
              <w:noProof/>
              <w:sz w:val="22"/>
            </w:rPr>
            <w:tab/>
          </w:r>
          <w:r>
            <w:rPr>
              <w:rStyle w:val="Hyperlink"/>
            </w:rPr>
            <w:t>Relation Type 1 parent</w:t>
          </w:r>
          <w:r>
            <w:rPr>
              <w:rStyle w:val="Hyperlink"/>
            </w:rPr>
            <w:tab/>
          </w:r>
          <w:r>
            <w:fldChar w:fldCharType="begin"/>
          </w:r>
          <w:r>
            <w:rPr>
              <w:rStyle w:val="Hyperlink"/>
            </w:rPr>
            <w:instrText xml:space="preserve"> PAGEREF _Toc256000168 \h </w:instrText>
          </w:r>
          <w:r>
            <w:fldChar w:fldCharType="separate"/>
          </w:r>
          <w:r>
            <w:rPr>
              <w:rStyle w:val="Hyperlink"/>
            </w:rPr>
            <w:t>352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"_Toc256000169" </w:instrText>
          </w:r>
          <w:r>
            <w:fldChar w:fldCharType="separate"/>
          </w:r>
          <w:r>
            <w:rPr>
              <w:rStyle w:val="Hyperlink"/>
            </w:rPr>
            <w:t>1.8.27</w:t>
          </w:r>
          <w:r>
            <w:rPr>
              <w:rStyle w:val="Hyperlink"/>
              <w:rFonts w:asciiTheme="minorHAnsi" w:hAnsiTheme="minorHAnsi"/>
              <w:noProof/>
              <w:sz w:val="22"/>
            </w:rPr>
            <w:tab/>
          </w:r>
          <w:r>
            <w:rPr>
              <w:rStyle w:val="Hyperlink"/>
            </w:rPr>
            <w:t>Relation Type 2 parent</w:t>
          </w:r>
          <w:r>
            <w:rPr>
              <w:rStyle w:val="Hyperlink"/>
            </w:rPr>
            <w:tab/>
          </w:r>
          <w:r>
            <w:fldChar w:fldCharType="begin"/>
          </w:r>
          <w:r>
            <w:rPr>
              <w:rStyle w:val="Hyperlink"/>
            </w:rPr>
            <w:instrText xml:space="preserve"> PAGEREF _Toc256000169 \h </w:instrText>
          </w:r>
          <w:r>
            <w:fldChar w:fldCharType="separate"/>
          </w:r>
          <w:r>
            <w:rPr>
              <w:rStyle w:val="Hyperlink"/>
            </w:rPr>
            <w:t>353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"_Toc256000170" </w:instrText>
          </w:r>
          <w:r>
            <w:fldChar w:fldCharType="separate"/>
          </w:r>
          <w:r>
            <w:rPr>
              <w:rStyle w:val="Hyperlink"/>
            </w:rPr>
            <w:t>1.8.28</w:t>
          </w:r>
          <w:r>
            <w:rPr>
              <w:rStyle w:val="Hyperlink"/>
              <w:rFonts w:asciiTheme="minorHAnsi" w:hAnsiTheme="minorHAnsi"/>
              <w:noProof/>
              <w:sz w:val="22"/>
            </w:rPr>
            <w:tab/>
          </w:r>
          <w:r>
            <w:rPr>
              <w:rStyle w:val="Hyperlink"/>
            </w:rPr>
            <w:t>Relation Type 3 parent</w:t>
          </w:r>
          <w:r>
            <w:rPr>
              <w:rStyle w:val="Hyperlink"/>
            </w:rPr>
            <w:tab/>
          </w:r>
          <w:r>
            <w:fldChar w:fldCharType="begin"/>
          </w:r>
          <w:r>
            <w:rPr>
              <w:rStyle w:val="Hyperlink"/>
            </w:rPr>
            <w:instrText xml:space="preserve"> PAGEREF _Toc256000170 \h </w:instrText>
          </w:r>
          <w:r>
            <w:fldChar w:fldCharType="separate"/>
          </w:r>
          <w:r>
            <w:rPr>
              <w:rStyle w:val="Hyperlink"/>
            </w:rPr>
            <w:t>353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"_Toc256000171" </w:instrText>
          </w:r>
          <w:r>
            <w:fldChar w:fldCharType="separate"/>
          </w:r>
          <w:r>
            <w:rPr>
              <w:rStyle w:val="Hyperlink"/>
            </w:rPr>
            <w:t>1.8.29</w:t>
          </w:r>
          <w:r>
            <w:rPr>
              <w:rStyle w:val="Hyperlink"/>
              <w:rFonts w:asciiTheme="minorHAnsi" w:hAnsiTheme="minorHAnsi"/>
              <w:noProof/>
              <w:sz w:val="22"/>
            </w:rPr>
            <w:tab/>
          </w:r>
          <w:r>
            <w:rPr>
              <w:rStyle w:val="Hyperlink"/>
            </w:rPr>
            <w:t>Relation Type 4 parent</w:t>
          </w:r>
          <w:r>
            <w:rPr>
              <w:rStyle w:val="Hyperlink"/>
            </w:rPr>
            <w:tab/>
          </w:r>
          <w:r>
            <w:fldChar w:fldCharType="begin"/>
          </w:r>
          <w:r>
            <w:rPr>
              <w:rStyle w:val="Hyperlink"/>
            </w:rPr>
            <w:instrText xml:space="preserve"> PAGEREF _Toc256000171 \h </w:instrText>
          </w:r>
          <w:r>
            <w:fldChar w:fldCharType="separate"/>
          </w:r>
          <w:r>
            <w:rPr>
              <w:rStyle w:val="Hyperlink"/>
            </w:rPr>
            <w:t>354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"_Toc256000172" </w:instrText>
          </w:r>
          <w:r>
            <w:fldChar w:fldCharType="separate"/>
          </w:r>
          <w:r>
            <w:rPr>
              <w:rStyle w:val="Hyperlink"/>
            </w:rPr>
            <w:t>1.8.30</w:t>
          </w:r>
          <w:r>
            <w:rPr>
              <w:rStyle w:val="Hyperlink"/>
              <w:rFonts w:asciiTheme="minorHAnsi" w:hAnsiTheme="minorHAnsi"/>
              <w:noProof/>
              <w:sz w:val="22"/>
            </w:rPr>
            <w:tab/>
          </w:r>
          <w:r>
            <w:rPr>
              <w:rStyle w:val="Hyperlink"/>
            </w:rPr>
            <w:t>Restrict Delete</w:t>
          </w:r>
          <w:r>
            <w:rPr>
              <w:rStyle w:val="Hyperlink"/>
            </w:rPr>
            <w:tab/>
          </w:r>
          <w:r>
            <w:fldChar w:fldCharType="begin"/>
          </w:r>
          <w:r>
            <w:rPr>
              <w:rStyle w:val="Hyperlink"/>
            </w:rPr>
            <w:instrText xml:space="preserve"> PAGEREF _Toc256000172 \h </w:instrText>
          </w:r>
          <w:r>
            <w:fldChar w:fldCharType="separate"/>
          </w:r>
          <w:r>
            <w:rPr>
              <w:rStyle w:val="Hyperlink"/>
            </w:rPr>
            <w:t>354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"_Toc256000173" </w:instrText>
          </w:r>
          <w:r>
            <w:fldChar w:fldCharType="separate"/>
          </w:r>
          <w:r>
            <w:rPr>
              <w:rStyle w:val="Hyperlink"/>
            </w:rPr>
            <w:t>1.8.31</w:t>
          </w:r>
          <w:r>
            <w:rPr>
              <w:rStyle w:val="Hyperlink"/>
              <w:rFonts w:asciiTheme="minorHAnsi" w:hAnsiTheme="minorHAnsi"/>
              <w:noProof/>
              <w:sz w:val="22"/>
            </w:rPr>
            <w:tab/>
          </w:r>
          <w:r>
            <w:rPr>
              <w:rStyle w:val="Hyperlink"/>
            </w:rPr>
            <w:t>SYSTEM</w:t>
          </w:r>
          <w:r>
            <w:rPr>
              <w:rStyle w:val="Hyperlink"/>
            </w:rPr>
            <w:tab/>
          </w:r>
          <w:r>
            <w:fldChar w:fldCharType="begin"/>
          </w:r>
          <w:r>
            <w:rPr>
              <w:rStyle w:val="Hyperlink"/>
            </w:rPr>
            <w:instrText xml:space="preserve"> PAGEREF _Toc256000173 \h </w:instrText>
          </w:r>
          <w:r>
            <w:fldChar w:fldCharType="separate"/>
          </w:r>
          <w:r>
            <w:rPr>
              <w:rStyle w:val="Hyperlink"/>
            </w:rPr>
            <w:t>355</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"_Toc256000174" </w:instrText>
          </w:r>
          <w:r>
            <w:fldChar w:fldCharType="separate"/>
          </w:r>
          <w:r>
            <w:rPr>
              <w:rStyle w:val="Hyperlink"/>
            </w:rPr>
            <w:t>1.8.32</w:t>
          </w:r>
          <w:r>
            <w:rPr>
              <w:rStyle w:val="Hyperlink"/>
              <w:rFonts w:asciiTheme="minorHAnsi" w:hAnsiTheme="minorHAnsi"/>
              <w:noProof/>
              <w:sz w:val="22"/>
            </w:rPr>
            <w:tab/>
          </w:r>
          <w:r>
            <w:rPr>
              <w:rStyle w:val="Hyperlink"/>
            </w:rPr>
            <w:t>Same Type Requirement</w:t>
          </w:r>
          <w:r>
            <w:rPr>
              <w:rStyle w:val="Hyperlink"/>
            </w:rPr>
            <w:tab/>
          </w:r>
          <w:r>
            <w:fldChar w:fldCharType="begin"/>
          </w:r>
          <w:r>
            <w:rPr>
              <w:rStyle w:val="Hyperlink"/>
            </w:rPr>
            <w:instrText xml:space="preserve"> PAGEREF _Toc256000174 \h </w:instrText>
          </w:r>
          <w:r>
            <w:fldChar w:fldCharType="separate"/>
          </w:r>
          <w:r>
            <w:rPr>
              <w:rStyle w:val="Hyperlink"/>
            </w:rPr>
            <w:t>355</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"_Toc256000175" </w:instrText>
          </w:r>
          <w:r>
            <w:fldChar w:fldCharType="separate"/>
          </w:r>
          <w:r>
            <w:rPr>
              <w:rStyle w:val="Hyperlink"/>
            </w:rPr>
            <w:t>1.8.33</w:t>
          </w:r>
          <w:r>
            <w:rPr>
              <w:rStyle w:val="Hyperlink"/>
              <w:rFonts w:asciiTheme="minorHAnsi" w:hAnsiTheme="minorHAnsi"/>
              <w:noProof/>
              <w:sz w:val="22"/>
            </w:rPr>
            <w:tab/>
          </w:r>
          <w:r>
            <w:rPr>
              <w:rStyle w:val="Hyperlink"/>
            </w:rPr>
            <w:t>Supporting Documentation</w:t>
          </w:r>
          <w:r>
            <w:rPr>
              <w:rStyle w:val="Hyperlink"/>
            </w:rPr>
            <w:tab/>
          </w:r>
          <w:r>
            <w:fldChar w:fldCharType="begin"/>
          </w:r>
          <w:r>
            <w:rPr>
              <w:rStyle w:val="Hyperlink"/>
            </w:rPr>
            <w:instrText xml:space="preserve"> PAGEREF _Toc256000175 \h </w:instrText>
          </w:r>
          <w:r>
            <w:fldChar w:fldCharType="separate"/>
          </w:r>
          <w:r>
            <w:rPr>
              <w:rStyle w:val="Hyperlink"/>
            </w:rPr>
            <w:t>356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"_Toc256000176" </w:instrText>
          </w:r>
          <w:r>
            <w:fldChar w:fldCharType="separate"/>
          </w:r>
          <w:r>
            <w:rPr>
              <w:rStyle w:val="Hyperlink"/>
            </w:rPr>
            <w:t>1.8.34</w:t>
          </w:r>
          <w:r>
            <w:rPr>
              <w:rStyle w:val="Hyperlink"/>
              <w:rFonts w:asciiTheme="minorHAnsi" w:hAnsiTheme="minorHAnsi"/>
              <w:noProof/>
              <w:sz w:val="22"/>
            </w:rPr>
            <w:tab/>
          </w:r>
          <w:r>
            <w:rPr>
              <w:rStyle w:val="Hyperlink"/>
            </w:rPr>
            <w:t>Test Relation</w:t>
          </w:r>
          <w:r>
            <w:rPr>
              <w:rStyle w:val="Hyperlink"/>
            </w:rPr>
            <w:tab/>
          </w:r>
          <w:r>
            <w:fldChar w:fldCharType="begin"/>
          </w:r>
          <w:r>
            <w:rPr>
              <w:rStyle w:val="Hyperlink"/>
            </w:rPr>
            <w:instrText xml:space="preserve"> PAGEREF _Toc256000176 \h </w:instrText>
          </w:r>
          <w:r>
            <w:fldChar w:fldCharType="separate"/>
          </w:r>
          <w:r>
            <w:rPr>
              <w:rStyle w:val="Hyperlink"/>
            </w:rPr>
            <w:t>356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"_Toc256000177" </w:instrText>
          </w:r>
          <w:r>
            <w:fldChar w:fldCharType="separate"/>
          </w:r>
          <w:r>
            <w:rPr>
              <w:rStyle w:val="Hyperlink"/>
            </w:rPr>
            <w:t>1.8.35</w:t>
          </w:r>
          <w:r>
            <w:rPr>
              <w:rStyle w:val="Hyperlink"/>
              <w:rFonts w:asciiTheme="minorHAnsi" w:hAnsiTheme="minorHAnsi"/>
              <w:noProof/>
              <w:sz w:val="22"/>
            </w:rPr>
            <w:tab/>
          </w:r>
          <w:r>
            <w:rPr>
              <w:rStyle w:val="Hyperlink"/>
            </w:rPr>
            <w:t>Translation</w:t>
          </w:r>
          <w:r>
            <w:rPr>
              <w:rStyle w:val="Hyperlink"/>
            </w:rPr>
            <w:tab/>
          </w:r>
          <w:r>
            <w:fldChar w:fldCharType="begin"/>
          </w:r>
          <w:r>
            <w:rPr>
              <w:rStyle w:val="Hyperlink"/>
            </w:rPr>
            <w:instrText xml:space="preserve"> PAGEREF _Toc256000177 \h </w:instrText>
          </w:r>
          <w:r>
            <w:fldChar w:fldCharType="separate"/>
          </w:r>
          <w:r>
            <w:rPr>
              <w:rStyle w:val="Hyperlink"/>
            </w:rPr>
            <w:t>357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"_Toc256000178" </w:instrText>
          </w:r>
          <w:r>
            <w:fldChar w:fldCharType="separate"/>
          </w:r>
          <w:r>
            <w:rPr>
              <w:rStyle w:val="Hyperlink"/>
            </w:rPr>
            <w:t>1.8.36</w:t>
          </w:r>
          <w:r>
            <w:rPr>
              <w:rStyle w:val="Hyperlink"/>
              <w:rFonts w:asciiTheme="minorHAnsi" w:hAnsiTheme="minorHAnsi"/>
              <w:noProof/>
              <w:sz w:val="22"/>
            </w:rPr>
            <w:tab/>
          </w:r>
          <w:r>
            <w:rPr>
              <w:rStyle w:val="Hyperlink"/>
            </w:rPr>
            <w:t>cascade delete</w:t>
          </w:r>
          <w:r>
            <w:rPr>
              <w:rStyle w:val="Hyperlink"/>
            </w:rPr>
            <w:tab/>
          </w:r>
          <w:r>
            <w:fldChar w:fldCharType="begin"/>
          </w:r>
          <w:r>
            <w:rPr>
              <w:rStyle w:val="Hyperlink"/>
            </w:rPr>
            <w:instrText xml:space="preserve"> PAGEREF _Toc256000178 \h </w:instrText>
          </w:r>
          <w:r>
            <w:fldChar w:fldCharType="separate"/>
          </w:r>
          <w:r>
            <w:rPr>
              <w:rStyle w:val="Hyperlink"/>
            </w:rPr>
            <w:t>357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"_Toc256000179" </w:instrText>
          </w:r>
          <w:r>
            <w:fldChar w:fldCharType="separate"/>
          </w:r>
          <w:r>
            <w:rPr>
              <w:rStyle w:val="Hyperlink"/>
            </w:rPr>
            <w:t>1.8.37</w:t>
          </w:r>
          <w:r>
            <w:rPr>
              <w:rStyle w:val="Hyperlink"/>
              <w:rFonts w:asciiTheme="minorHAnsi" w:hAnsiTheme="minorHAnsi"/>
              <w:noProof/>
              <w:sz w:val="22"/>
            </w:rPr>
            <w:tab/>
          </w:r>
          <w:r>
            <w:rPr>
              <w:rStyle w:val="Hyperlink"/>
            </w:rPr>
            <w:t>has VD publication</w:t>
          </w:r>
          <w:r>
            <w:rPr>
              <w:rStyle w:val="Hyperlink"/>
            </w:rPr>
            <w:tab/>
          </w:r>
          <w:r>
            <w:fldChar w:fldCharType="begin"/>
          </w:r>
          <w:r>
            <w:rPr>
              <w:rStyle w:val="Hyperlink"/>
            </w:rPr>
            <w:instrText xml:space="preserve"> PAGEREF _Toc256000179 \h </w:instrText>
          </w:r>
          <w:r>
            <w:fldChar w:fldCharType="separate"/>
          </w:r>
          <w:r>
            <w:rPr>
              <w:rStyle w:val="Hyperlink"/>
            </w:rPr>
            <w:t>358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"_Toc256000180" </w:instrText>
          </w:r>
          <w:r>
            <w:fldChar w:fldCharType="separate"/>
          </w:r>
          <w:r>
            <w:rPr>
              <w:rStyle w:val="Hyperlink"/>
            </w:rPr>
            <w:t>1.8.38</w:t>
          </w:r>
          <w:r>
            <w:rPr>
              <w:rStyle w:val="Hyperlink"/>
              <w:rFonts w:asciiTheme="minorHAnsi" w:hAnsiTheme="minorHAnsi"/>
              <w:noProof/>
              <w:sz w:val="22"/>
            </w:rPr>
            <w:tab/>
          </w:r>
          <w:r>
            <w:rPr>
              <w:rStyle w:val="Hyperlink"/>
            </w:rPr>
            <w:t>has published output</w:t>
          </w:r>
          <w:r>
            <w:rPr>
              <w:rStyle w:val="Hyperlink"/>
            </w:rPr>
            <w:tab/>
          </w:r>
          <w:r>
            <w:fldChar w:fldCharType="begin"/>
          </w:r>
          <w:r>
            <w:rPr>
              <w:rStyle w:val="Hyperlink"/>
            </w:rPr>
            <w:instrText xml:space="preserve"> PAGEREF _Toc256000180 \h </w:instrText>
          </w:r>
          <w:r>
            <w:fldChar w:fldCharType="separate"/>
          </w:r>
          <w:r>
            <w:rPr>
              <w:rStyle w:val="Hyperlink"/>
            </w:rPr>
            <w:t>358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"_Toc256000181" </w:instrText>
          </w:r>
          <w:r>
            <w:fldChar w:fldCharType="separate"/>
          </w:r>
          <w:r>
            <w:rPr>
              <w:rStyle w:val="Hyperlink"/>
            </w:rPr>
            <w:t>1.8.39</w:t>
          </w:r>
          <w:r>
            <w:rPr>
              <w:rStyle w:val="Hyperlink"/>
              <w:rFonts w:asciiTheme="minorHAnsi" w:hAnsiTheme="minorHAnsi"/>
              <w:noProof/>
              <w:sz w:val="22"/>
            </w:rPr>
            <w:tab/>
          </w:r>
          <w:r>
            <w:rPr>
              <w:rStyle w:val="Hyperlink"/>
            </w:rPr>
            <w:t>specification dependency</w:t>
          </w:r>
          <w:r>
            <w:rPr>
              <w:rStyle w:val="Hyperlink"/>
            </w:rPr>
            <w:tab/>
          </w:r>
          <w:r>
            <w:fldChar w:fldCharType="begin"/>
          </w:r>
          <w:r>
            <w:rPr>
              <w:rStyle w:val="Hyperlink"/>
            </w:rPr>
            <w:instrText xml:space="preserve"> PAGEREF _Toc256000181 \h </w:instrText>
          </w:r>
          <w:r>
            <w:fldChar w:fldCharType="separate"/>
          </w:r>
          <w:r>
            <w:rPr>
              <w:rStyle w:val="Hyperlink"/>
            </w:rPr>
            <w:t>359</w:t>
          </w:r>
          <w:r>
            <w:fldChar w:fldCharType="end"/>
          </w:r>
          <w:r>
            <w:fldChar w:fldCharType="end"/>
          </w:r>
        </w:p>
        <w:p>
          <w:pPr>
            <w:pStyle w:val="TOC2"/>
            <w:tabs>
              <w:tab w:val="left" w:pos="880"/>
              <w:tab w:val="right" w:leader="dot" w:pos="9396"/>
            </w:tabs>
            <w:rPr>
              <w:rFonts w:asciiTheme="minorHAnsi" w:hAnsiTheme="minorHAnsi"/>
              <w:noProof/>
              <w:sz w:val="22"/>
            </w:rPr>
          </w:pPr>
          <w:r>
            <w:fldChar w:fldCharType="begin"/>
          </w:r>
          <w:r>
            <w:rPr>
              <w:rStyle w:val="Hyperlink"/>
            </w:rPr>
            <w:instrText xml:space="preserve"> HYPERLINK \l "_Toc256000182" </w:instrText>
          </w:r>
          <w:r>
            <w:fldChar w:fldCharType="separate"/>
          </w:r>
          <w:r>
            <w:rPr>
              <w:rStyle w:val="Hyperlink"/>
            </w:rPr>
            <w:t>1.9</w:t>
          </w:r>
          <w:r>
            <w:rPr>
              <w:rStyle w:val="Hyperlink"/>
              <w:rFonts w:asciiTheme="minorHAnsi" w:hAnsiTheme="minorHAnsi"/>
              <w:noProof/>
              <w:sz w:val="22"/>
            </w:rPr>
            <w:tab/>
          </w:r>
          <w:r>
            <w:rPr>
              <w:rStyle w:val="Hyperlink"/>
            </w:rPr>
            <w:t>Sequences</w:t>
          </w:r>
          <w:r>
            <w:rPr>
              <w:rStyle w:val="Hyperlink"/>
            </w:rPr>
            <w:tab/>
          </w:r>
          <w:r>
            <w:fldChar w:fldCharType="begin"/>
          </w:r>
          <w:r>
            <w:rPr>
              <w:rStyle w:val="Hyperlink"/>
            </w:rPr>
            <w:instrText xml:space="preserve"> PAGEREF _Toc256000182 \h </w:instrText>
          </w:r>
          <w:r>
            <w:fldChar w:fldCharType="separate"/>
          </w:r>
          <w:r>
            <w:rPr>
              <w:rStyle w:val="Hyperlink"/>
            </w:rPr>
            <w:t>360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"_Toc256000183" </w:instrText>
          </w:r>
          <w:r>
            <w:fldChar w:fldCharType="separate"/>
          </w:r>
          <w:r>
            <w:rPr>
              <w:rStyle w:val="Hyperlink"/>
            </w:rPr>
            <w:t>1.9.1</w:t>
          </w:r>
          <w:r>
            <w:rPr>
              <w:rStyle w:val="Hyperlink"/>
              <w:rFonts w:asciiTheme="minorHAnsi" w:hAnsiTheme="minorHAnsi"/>
              <w:noProof/>
              <w:sz w:val="22"/>
            </w:rPr>
            <w:tab/>
          </w:r>
          <w:r>
            <w:rPr>
              <w:rStyle w:val="Hyperlink"/>
            </w:rPr>
            <w:t>Engineering</w:t>
          </w:r>
          <w:r>
            <w:rPr>
              <w:rStyle w:val="Hyperlink"/>
            </w:rPr>
            <w:tab/>
          </w:r>
          <w:r>
            <w:fldChar w:fldCharType="begin"/>
          </w:r>
          <w:r>
            <w:rPr>
              <w:rStyle w:val="Hyperlink"/>
            </w:rPr>
            <w:instrText xml:space="preserve"> PAGEREF _Toc256000183 \h </w:instrText>
          </w:r>
          <w:r>
            <w:fldChar w:fldCharType="separate"/>
          </w:r>
          <w:r>
            <w:rPr>
              <w:rStyle w:val="Hyperlink"/>
            </w:rPr>
            <w:t>360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"_Toc256000184" </w:instrText>
          </w:r>
          <w:r>
            <w:fldChar w:fldCharType="separate"/>
          </w:r>
          <w:r>
            <w:rPr>
              <w:rStyle w:val="Hyperlink"/>
            </w:rPr>
            <w:t>1.9.2</w:t>
          </w:r>
          <w:r>
            <w:rPr>
              <w:rStyle w:val="Hyperlink"/>
              <w:rFonts w:asciiTheme="minorHAnsi" w:hAnsiTheme="minorHAnsi"/>
              <w:noProof/>
              <w:sz w:val="22"/>
            </w:rPr>
            <w:tab/>
          </w:r>
          <w:r>
            <w:rPr>
              <w:rStyle w:val="Hyperlink"/>
            </w:rPr>
            <w:t>Figure</w:t>
          </w:r>
          <w:r>
            <w:rPr>
              <w:rStyle w:val="Hyperlink"/>
            </w:rPr>
            <w:tab/>
          </w:r>
          <w:r>
            <w:fldChar w:fldCharType="begin"/>
          </w:r>
          <w:r>
            <w:rPr>
              <w:rStyle w:val="Hyperlink"/>
            </w:rPr>
            <w:instrText xml:space="preserve"> PAGEREF _Toc256000184 \h </w:instrText>
          </w:r>
          <w:r>
            <w:fldChar w:fldCharType="separate"/>
          </w:r>
          <w:r>
            <w:rPr>
              <w:rStyle w:val="Hyperlink"/>
            </w:rPr>
            <w:t>360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"_Toc256000185" </w:instrText>
          </w:r>
          <w:r>
            <w:fldChar w:fldCharType="separate"/>
          </w:r>
          <w:r>
            <w:rPr>
              <w:rStyle w:val="Hyperlink"/>
            </w:rPr>
            <w:t>1.9.3</w:t>
          </w:r>
          <w:r>
            <w:rPr>
              <w:rStyle w:val="Hyperlink"/>
              <w:rFonts w:asciiTheme="minorHAnsi" w:hAnsiTheme="minorHAnsi"/>
              <w:noProof/>
              <w:sz w:val="22"/>
            </w:rPr>
            <w:tab/>
          </w:r>
          <w:r>
            <w:rPr>
              <w:rStyle w:val="Hyperlink"/>
            </w:rPr>
            <w:t>Form</w:t>
          </w:r>
          <w:r>
            <w:rPr>
              <w:rStyle w:val="Hyperlink"/>
            </w:rPr>
            <w:tab/>
          </w:r>
          <w:r>
            <w:fldChar w:fldCharType="begin"/>
          </w:r>
          <w:r>
            <w:rPr>
              <w:rStyle w:val="Hyperlink"/>
            </w:rPr>
            <w:instrText xml:space="preserve"> PAGEREF _Toc256000185 \h </w:instrText>
          </w:r>
          <w:r>
            <w:fldChar w:fldCharType="separate"/>
          </w:r>
          <w:r>
            <w:rPr>
              <w:rStyle w:val="Hyperlink"/>
            </w:rPr>
            <w:t>360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"_Toc256000186" </w:instrText>
          </w:r>
          <w:r>
            <w:fldChar w:fldCharType="separate"/>
          </w:r>
          <w:r>
            <w:rPr>
              <w:rStyle w:val="Hyperlink"/>
            </w:rPr>
            <w:t>1.9.4</w:t>
          </w:r>
          <w:r>
            <w:rPr>
              <w:rStyle w:val="Hyperlink"/>
              <w:rFonts w:asciiTheme="minorHAnsi" w:hAnsiTheme="minorHAnsi"/>
              <w:noProof/>
              <w:sz w:val="22"/>
            </w:rPr>
            <w:tab/>
          </w:r>
          <w:r>
            <w:rPr>
              <w:rStyle w:val="Hyperlink"/>
            </w:rPr>
            <w:t>SOP</w:t>
          </w:r>
          <w:r>
            <w:rPr>
              <w:rStyle w:val="Hyperlink"/>
            </w:rPr>
            <w:tab/>
          </w:r>
          <w:r>
            <w:fldChar w:fldCharType="begin"/>
          </w:r>
          <w:r>
            <w:rPr>
              <w:rStyle w:val="Hyperlink"/>
            </w:rPr>
            <w:instrText xml:space="preserve"> PAGEREF _Toc256000186 \h </w:instrText>
          </w:r>
          <w:r>
            <w:fldChar w:fldCharType="separate"/>
          </w:r>
          <w:r>
            <w:rPr>
              <w:rStyle w:val="Hyperlink"/>
            </w:rPr>
            <w:t>360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"_Toc256000187" </w:instrText>
          </w:r>
          <w:r>
            <w:fldChar w:fldCharType="separate"/>
          </w:r>
          <w:r>
            <w:rPr>
              <w:rStyle w:val="Hyperlink"/>
            </w:rPr>
            <w:t>1.9.5</w:t>
          </w:r>
          <w:r>
            <w:rPr>
              <w:rStyle w:val="Hyperlink"/>
              <w:rFonts w:asciiTheme="minorHAnsi" w:hAnsiTheme="minorHAnsi"/>
              <w:noProof/>
              <w:sz w:val="22"/>
            </w:rPr>
            <w:tab/>
          </w:r>
          <w:r>
            <w:rPr>
              <w:rStyle w:val="Hyperlink"/>
            </w:rPr>
            <w:t>Template</w:t>
          </w:r>
          <w:r>
            <w:rPr>
              <w:rStyle w:val="Hyperlink"/>
            </w:rPr>
            <w:tab/>
          </w:r>
          <w:r>
            <w:fldChar w:fldCharType="begin"/>
          </w:r>
          <w:r>
            <w:rPr>
              <w:rStyle w:val="Hyperlink"/>
            </w:rPr>
            <w:instrText xml:space="preserve"> PAGEREF _Toc256000187 \h </w:instrText>
          </w:r>
          <w:r>
            <w:fldChar w:fldCharType="separate"/>
          </w:r>
          <w:r>
            <w:rPr>
              <w:rStyle w:val="Hyperlink"/>
            </w:rPr>
            <w:t>360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"_Toc256000188" </w:instrText>
          </w:r>
          <w:r>
            <w:fldChar w:fldCharType="separate"/>
          </w:r>
          <w:r>
            <w:rPr>
              <w:rStyle w:val="Hyperlink"/>
            </w:rPr>
            <w:t>1.9.6</w:t>
          </w:r>
          <w:r>
            <w:rPr>
              <w:rStyle w:val="Hyperlink"/>
              <w:rFonts w:asciiTheme="minorHAnsi" w:hAnsiTheme="minorHAnsi"/>
              <w:noProof/>
              <w:sz w:val="22"/>
            </w:rPr>
            <w:tab/>
          </w:r>
          <w:r>
            <w:rPr>
              <w:rStyle w:val="Hyperlink"/>
            </w:rPr>
            <w:t>Test</w:t>
          </w:r>
          <w:r>
            <w:rPr>
              <w:rStyle w:val="Hyperlink"/>
            </w:rPr>
            <w:tab/>
          </w:r>
          <w:r>
            <w:fldChar w:fldCharType="begin"/>
          </w:r>
          <w:r>
            <w:rPr>
              <w:rStyle w:val="Hyperlink"/>
            </w:rPr>
            <w:instrText xml:space="preserve"> PAGEREF _Toc256000188 \h </w:instrText>
          </w:r>
          <w:r>
            <w:fldChar w:fldCharType="separate"/>
          </w:r>
          <w:r>
            <w:rPr>
              <w:rStyle w:val="Hyperlink"/>
            </w:rPr>
            <w:t>361</w:t>
          </w:r>
          <w:r>
            <w:fldChar w:fldCharType="end"/>
          </w:r>
          <w:r>
            <w:fldChar w:fldCharType="end"/>
          </w:r>
        </w:p>
        <w:p>
          <w:pPr>
            <w:pStyle w:val="TOC2"/>
            <w:tabs>
              <w:tab w:val="left" w:pos="880"/>
              <w:tab w:val="right" w:leader="dot" w:pos="9396"/>
            </w:tabs>
            <w:rPr>
              <w:rFonts w:asciiTheme="minorHAnsi" w:hAnsiTheme="minorHAnsi"/>
              <w:noProof/>
              <w:sz w:val="22"/>
            </w:rPr>
          </w:pPr>
          <w:r>
            <w:fldChar w:fldCharType="begin"/>
          </w:r>
          <w:r>
            <w:rPr>
              <w:rStyle w:val="Hyperlink"/>
            </w:rPr>
            <w:instrText xml:space="preserve"> HYPERLINK \l "_Toc256000189" </w:instrText>
          </w:r>
          <w:r>
            <w:fldChar w:fldCharType="separate"/>
          </w:r>
          <w:r>
            <w:rPr>
              <w:rStyle w:val="Hyperlink"/>
            </w:rPr>
            <w:t>1.10</w:t>
          </w:r>
          <w:r>
            <w:rPr>
              <w:rStyle w:val="Hyperlink"/>
              <w:rFonts w:asciiTheme="minorHAnsi" w:hAnsiTheme="minorHAnsi"/>
              <w:noProof/>
              <w:sz w:val="22"/>
            </w:rPr>
            <w:tab/>
          </w:r>
          <w:r>
            <w:rPr>
              <w:rStyle w:val="Hyperlink"/>
            </w:rPr>
            <w:t>Staging Area</w:t>
          </w:r>
          <w:r>
            <w:rPr>
              <w:rStyle w:val="Hyperlink"/>
            </w:rPr>
            <w:tab/>
          </w:r>
          <w:r>
            <w:fldChar w:fldCharType="begin"/>
          </w:r>
          <w:r>
            <w:rPr>
              <w:rStyle w:val="Hyperlink"/>
            </w:rPr>
            <w:instrText xml:space="preserve"> PAGEREF _Toc256000189 \h </w:instrText>
          </w:r>
          <w:r>
            <w:fldChar w:fldCharType="separate"/>
          </w:r>
          <w:r>
            <w:rPr>
              <w:rStyle w:val="Hyperlink"/>
            </w:rPr>
            <w:t>362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"_Toc256000190" </w:instrText>
          </w:r>
          <w:r>
            <w:fldChar w:fldCharType="separate"/>
          </w:r>
          <w:r>
            <w:rPr>
              <w:rStyle w:val="Hyperlink"/>
            </w:rPr>
            <w:t>1.10.1</w:t>
          </w:r>
          <w:r>
            <w:rPr>
              <w:rStyle w:val="Hyperlink"/>
              <w:rFonts w:asciiTheme="minorHAnsi" w:hAnsiTheme="minorHAnsi"/>
              <w:noProof/>
              <w:sz w:val="22"/>
            </w:rPr>
            <w:tab/>
          </w:r>
          <w:r>
            <w:rPr>
              <w:rStyle w:val="Hyperlink"/>
            </w:rPr>
            <w:t>ACL Mappings</w:t>
          </w:r>
          <w:r>
            <w:rPr>
              <w:rStyle w:val="Hyperlink"/>
            </w:rPr>
            <w:tab/>
          </w:r>
          <w:r>
            <w:fldChar w:fldCharType="begin"/>
          </w:r>
          <w:r>
            <w:rPr>
              <w:rStyle w:val="Hyperlink"/>
            </w:rPr>
            <w:instrText xml:space="preserve"> PAGEREF _Toc256000190 \h </w:instrText>
          </w:r>
          <w:r>
            <w:fldChar w:fldCharType="separate"/>
          </w:r>
          <w:r>
            <w:rPr>
              <w:rStyle w:val="Hyperlink"/>
            </w:rPr>
            <w:t>362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"_Toc256000191" </w:instrText>
          </w:r>
          <w:r>
            <w:fldChar w:fldCharType="separate"/>
          </w:r>
          <w:r>
            <w:rPr>
              <w:rStyle w:val="Hyperlink"/>
            </w:rPr>
            <w:t>1.10.2</w:t>
          </w:r>
          <w:r>
            <w:rPr>
              <w:rStyle w:val="Hyperlink"/>
              <w:rFonts w:asciiTheme="minorHAnsi" w:hAnsiTheme="minorHAnsi"/>
              <w:noProof/>
              <w:sz w:val="22"/>
            </w:rPr>
            <w:tab/>
          </w:r>
          <w:r>
            <w:rPr>
              <w:rStyle w:val="Hyperlink"/>
            </w:rPr>
            <w:t>E-mail Mappings</w:t>
          </w:r>
          <w:r>
            <w:rPr>
              <w:rStyle w:val="Hyperlink"/>
            </w:rPr>
            <w:tab/>
          </w:r>
          <w:r>
            <w:fldChar w:fldCharType="begin"/>
          </w:r>
          <w:r>
            <w:rPr>
              <w:rStyle w:val="Hyperlink"/>
            </w:rPr>
            <w:instrText xml:space="preserve"> PAGEREF _Toc256000191 \h </w:instrText>
          </w:r>
          <w:r>
            <w:fldChar w:fldCharType="separate"/>
          </w:r>
          <w:r>
            <w:rPr>
              <w:rStyle w:val="Hyperlink"/>
            </w:rPr>
            <w:t>362</w:t>
          </w:r>
          <w:r>
            <w:fldChar w:fldCharType="end"/>
          </w:r>
          <w:r>
            <w:fldChar w:fldCharType="end"/>
          </w:r>
        </w:p>
        <w:p>
          <w:pPr>
            <w:pStyle w:val="TOC2"/>
            <w:tabs>
              <w:tab w:val="left" w:pos="880"/>
              <w:tab w:val="right" w:leader="dot" w:pos="9396"/>
            </w:tabs>
            <w:rPr>
              <w:rFonts w:asciiTheme="minorHAnsi" w:hAnsiTheme="minorHAnsi"/>
              <w:noProof/>
              <w:sz w:val="22"/>
            </w:rPr>
          </w:pPr>
          <w:r>
            <w:fldChar w:fldCharType="begin"/>
          </w:r>
          <w:r>
            <w:rPr>
              <w:rStyle w:val="Hyperlink"/>
            </w:rPr>
            <w:instrText xml:space="preserve"> HYPERLINK \l "_Toc256000192" </w:instrText>
          </w:r>
          <w:r>
            <w:fldChar w:fldCharType="separate"/>
          </w:r>
          <w:r>
            <w:rPr>
              <w:rStyle w:val="Hyperlink"/>
            </w:rPr>
            <w:t>1.11</w:t>
          </w:r>
          <w:r>
            <w:rPr>
              <w:rStyle w:val="Hyperlink"/>
              <w:rFonts w:asciiTheme="minorHAnsi" w:hAnsiTheme="minorHAnsi"/>
              <w:noProof/>
              <w:sz w:val="22"/>
            </w:rPr>
            <w:tab/>
          </w:r>
          <w:r>
            <w:rPr>
              <w:rStyle w:val="Hyperlink"/>
            </w:rPr>
            <w:t>User Capabilities</w:t>
          </w:r>
          <w:r>
            <w:rPr>
              <w:rStyle w:val="Hyperlink"/>
            </w:rPr>
            <w:tab/>
          </w:r>
          <w:r>
            <w:fldChar w:fldCharType="begin"/>
          </w:r>
          <w:r>
            <w:rPr>
              <w:rStyle w:val="Hyperlink"/>
            </w:rPr>
            <w:instrText xml:space="preserve"> PAGEREF _Toc256000192 \h </w:instrText>
          </w:r>
          <w:r>
            <w:fldChar w:fldCharType="separate"/>
          </w:r>
          <w:r>
            <w:rPr>
              <w:rStyle w:val="Hyperlink"/>
            </w:rPr>
            <w:t>363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"_Toc256000193" </w:instrText>
          </w:r>
          <w:r>
            <w:fldChar w:fldCharType="separate"/>
          </w:r>
          <w:r>
            <w:rPr>
              <w:rStyle w:val="Hyperlink"/>
            </w:rPr>
            <w:t>1.11.1</w:t>
          </w:r>
          <w:r>
            <w:rPr>
              <w:rStyle w:val="Hyperlink"/>
              <w:rFonts w:asciiTheme="minorHAnsi" w:hAnsiTheme="minorHAnsi"/>
              <w:noProof/>
              <w:sz w:val="22"/>
            </w:rPr>
            <w:tab/>
          </w:r>
          <w:r>
            <w:rPr>
              <w:rStyle w:val="Hyperlink"/>
            </w:rPr>
            <w:t>Default</w:t>
          </w:r>
          <w:r>
            <w:rPr>
              <w:rStyle w:val="Hyperlink"/>
            </w:rPr>
            <w:tab/>
          </w:r>
          <w:r>
            <w:fldChar w:fldCharType="begin"/>
          </w:r>
          <w:r>
            <w:rPr>
              <w:rStyle w:val="Hyperlink"/>
            </w:rPr>
            <w:instrText xml:space="preserve"> PAGEREF _Toc256000193 \h </w:instrText>
          </w:r>
          <w:r>
            <w:fldChar w:fldCharType="separate"/>
          </w:r>
          <w:r>
            <w:rPr>
              <w:rStyle w:val="Hyperlink"/>
            </w:rPr>
            <w:t>363</w:t>
          </w:r>
          <w:r>
            <w:fldChar w:fldCharType="end"/>
          </w:r>
          <w:r>
            <w:fldChar w:fldCharType="end"/>
          </w:r>
        </w:p>
        <w:p>
          <w:pPr>
            <w:pStyle w:val="TOC2"/>
            <w:tabs>
              <w:tab w:val="left" w:pos="880"/>
              <w:tab w:val="right" w:leader="dot" w:pos="9396"/>
            </w:tabs>
            <w:rPr>
              <w:rFonts w:asciiTheme="minorHAnsi" w:hAnsiTheme="minorHAnsi"/>
              <w:noProof/>
              <w:sz w:val="22"/>
            </w:rPr>
          </w:pPr>
          <w:r>
            <w:fldChar w:fldCharType="begin"/>
          </w:r>
          <w:r>
            <w:rPr>
              <w:rStyle w:val="Hyperlink"/>
            </w:rPr>
            <w:instrText xml:space="preserve"> HYPERLINK \l "_Toc256000194" </w:instrText>
          </w:r>
          <w:r>
            <w:fldChar w:fldCharType="separate"/>
          </w:r>
          <w:r>
            <w:rPr>
              <w:rStyle w:val="Hyperlink"/>
            </w:rPr>
            <w:t>1.12</w:t>
          </w:r>
          <w:r>
            <w:rPr>
              <w:rStyle w:val="Hyperlink"/>
              <w:rFonts w:asciiTheme="minorHAnsi" w:hAnsiTheme="minorHAnsi"/>
              <w:noProof/>
              <w:sz w:val="22"/>
            </w:rPr>
            <w:tab/>
          </w:r>
          <w:r>
            <w:rPr>
              <w:rStyle w:val="Hyperlink"/>
            </w:rPr>
            <w:t>Views</w:t>
          </w:r>
          <w:r>
            <w:rPr>
              <w:rStyle w:val="Hyperlink"/>
            </w:rPr>
            <w:tab/>
          </w:r>
          <w:r>
            <w:fldChar w:fldCharType="begin"/>
          </w:r>
          <w:r>
            <w:rPr>
              <w:rStyle w:val="Hyperlink"/>
            </w:rPr>
            <w:instrText xml:space="preserve"> PAGEREF _Toc256000194 \h </w:instrText>
          </w:r>
          <w:r>
            <w:fldChar w:fldCharType="separate"/>
          </w:r>
          <w:r>
            <w:rPr>
              <w:rStyle w:val="Hyperlink"/>
            </w:rPr>
            <w:t>368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"_Toc256000195" </w:instrText>
          </w:r>
          <w:r>
            <w:fldChar w:fldCharType="separate"/>
          </w:r>
          <w:r>
            <w:rPr>
              <w:rStyle w:val="Hyperlink"/>
            </w:rPr>
            <w:t>1.12.1</w:t>
          </w:r>
          <w:r>
            <w:rPr>
              <w:rStyle w:val="Hyperlink"/>
              <w:rFonts w:asciiTheme="minorHAnsi" w:hAnsiTheme="minorHAnsi"/>
              <w:noProof/>
              <w:sz w:val="22"/>
            </w:rPr>
            <w:tab/>
          </w:r>
          <w:r>
            <w:rPr>
              <w:rStyle w:val="Hyperlink"/>
            </w:rPr>
            <w:t>Aegerion Demo</w:t>
          </w:r>
          <w:r>
            <w:rPr>
              <w:rStyle w:val="Hyperlink"/>
            </w:rPr>
            <w:tab/>
          </w:r>
          <w:r>
            <w:fldChar w:fldCharType="begin"/>
          </w:r>
          <w:r>
            <w:rPr>
              <w:rStyle w:val="Hyperlink"/>
            </w:rPr>
            <w:instrText xml:space="preserve"> PAGEREF _Toc256000195 \h </w:instrText>
          </w:r>
          <w:r>
            <w:fldChar w:fldCharType="separate"/>
          </w:r>
          <w:r>
            <w:rPr>
              <w:rStyle w:val="Hyperlink"/>
            </w:rPr>
            <w:t>368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"_Toc256000196" </w:instrText>
          </w:r>
          <w:r>
            <w:fldChar w:fldCharType="separate"/>
          </w:r>
          <w:r>
            <w:rPr>
              <w:rStyle w:val="Hyperlink"/>
            </w:rPr>
            <w:t>1.12.2</w:t>
          </w:r>
          <w:r>
            <w:rPr>
              <w:rStyle w:val="Hyperlink"/>
              <w:rFonts w:asciiTheme="minorHAnsi" w:hAnsiTheme="minorHAnsi"/>
              <w:noProof/>
              <w:sz w:val="22"/>
            </w:rPr>
            <w:tab/>
          </w:r>
          <w:r>
            <w:rPr>
              <w:rStyle w:val="Hyperlink"/>
            </w:rPr>
            <w:t>Approver</w:t>
          </w:r>
          <w:r>
            <w:rPr>
              <w:rStyle w:val="Hyperlink"/>
            </w:rPr>
            <w:tab/>
          </w:r>
          <w:r>
            <w:fldChar w:fldCharType="begin"/>
          </w:r>
          <w:r>
            <w:rPr>
              <w:rStyle w:val="Hyperlink"/>
            </w:rPr>
            <w:instrText xml:space="preserve"> PAGEREF _Toc256000196 \h </w:instrText>
          </w:r>
          <w:r>
            <w:fldChar w:fldCharType="separate"/>
          </w:r>
          <w:r>
            <w:rPr>
              <w:rStyle w:val="Hyperlink"/>
            </w:rPr>
            <w:t>374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"_Toc256000197" </w:instrText>
          </w:r>
          <w:r>
            <w:fldChar w:fldCharType="separate"/>
          </w:r>
          <w:r>
            <w:rPr>
              <w:rStyle w:val="Hyperlink"/>
            </w:rPr>
            <w:t>1.12.3</w:t>
          </w:r>
          <w:r>
            <w:rPr>
              <w:rStyle w:val="Hyperlink"/>
              <w:rFonts w:asciiTheme="minorHAnsi" w:hAnsiTheme="minorHAnsi"/>
              <w:noProof/>
              <w:sz w:val="22"/>
            </w:rPr>
            <w:tab/>
          </w:r>
          <w:r>
            <w:rPr>
              <w:rStyle w:val="Hyperlink"/>
            </w:rPr>
            <w:t>Attachment View for Forms</w:t>
          </w:r>
          <w:r>
            <w:rPr>
              <w:rStyle w:val="Hyperlink"/>
            </w:rPr>
            <w:tab/>
          </w:r>
          <w:r>
            <w:fldChar w:fldCharType="begin"/>
          </w:r>
          <w:r>
            <w:rPr>
              <w:rStyle w:val="Hyperlink"/>
            </w:rPr>
            <w:instrText xml:space="preserve"> PAGEREF _Toc256000197 \h </w:instrText>
          </w:r>
          <w:r>
            <w:fldChar w:fldCharType="separate"/>
          </w:r>
          <w:r>
            <w:rPr>
              <w:rStyle w:val="Hyperlink"/>
            </w:rPr>
            <w:t>401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"_Toc256000198" </w:instrText>
          </w:r>
          <w:r>
            <w:fldChar w:fldCharType="separate"/>
          </w:r>
          <w:r>
            <w:rPr>
              <w:rStyle w:val="Hyperlink"/>
            </w:rPr>
            <w:t>1.12.4</w:t>
          </w:r>
          <w:r>
            <w:rPr>
              <w:rStyle w:val="Hyperlink"/>
              <w:rFonts w:asciiTheme="minorHAnsi" w:hAnsiTheme="minorHAnsi"/>
              <w:noProof/>
              <w:sz w:val="22"/>
            </w:rPr>
            <w:tab/>
          </w:r>
          <w:r>
            <w:rPr>
              <w:rStyle w:val="Hyperlink"/>
            </w:rPr>
            <w:t>BCS</w:t>
          </w:r>
          <w:r>
            <w:rPr>
              <w:rStyle w:val="Hyperlink"/>
            </w:rPr>
            <w:tab/>
          </w:r>
          <w:r>
            <w:fldChar w:fldCharType="begin"/>
          </w:r>
          <w:r>
            <w:rPr>
              <w:rStyle w:val="Hyperlink"/>
            </w:rPr>
            <w:instrText xml:space="preserve"> PAGEREF _Toc256000198 \h </w:instrText>
          </w:r>
          <w:r>
            <w:fldChar w:fldCharType="separate"/>
          </w:r>
          <w:r>
            <w:rPr>
              <w:rStyle w:val="Hyperlink"/>
            </w:rPr>
            <w:t>412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"_Toc256000199" </w:instrText>
          </w:r>
          <w:r>
            <w:fldChar w:fldCharType="separate"/>
          </w:r>
          <w:r>
            <w:rPr>
              <w:rStyle w:val="Hyperlink"/>
            </w:rPr>
            <w:t>1.12.5</w:t>
          </w:r>
          <w:r>
            <w:rPr>
              <w:rStyle w:val="Hyperlink"/>
              <w:rFonts w:asciiTheme="minorHAnsi" w:hAnsiTheme="minorHAnsi"/>
              <w:noProof/>
              <w:sz w:val="22"/>
            </w:rPr>
            <w:tab/>
          </w:r>
          <w:r>
            <w:rPr>
              <w:rStyle w:val="Hyperlink"/>
            </w:rPr>
            <w:t>BCS no custom search</w:t>
          </w:r>
          <w:r>
            <w:rPr>
              <w:rStyle w:val="Hyperlink"/>
            </w:rPr>
            <w:tab/>
          </w:r>
          <w:r>
            <w:fldChar w:fldCharType="begin"/>
          </w:r>
          <w:r>
            <w:rPr>
              <w:rStyle w:val="Hyperlink"/>
            </w:rPr>
            <w:instrText xml:space="preserve"> PAGEREF _Toc256000199 \h </w:instrText>
          </w:r>
          <w:r>
            <w:fldChar w:fldCharType="separate"/>
          </w:r>
          <w:r>
            <w:rPr>
              <w:rStyle w:val="Hyperlink"/>
            </w:rPr>
            <w:t>426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"_Toc256000200" </w:instrText>
          </w:r>
          <w:r>
            <w:fldChar w:fldCharType="separate"/>
          </w:r>
          <w:r>
            <w:rPr>
              <w:rStyle w:val="Hyperlink"/>
            </w:rPr>
            <w:t>1.12.6</w:t>
          </w:r>
          <w:r>
            <w:rPr>
              <w:rStyle w:val="Hyperlink"/>
              <w:rFonts w:asciiTheme="minorHAnsi" w:hAnsiTheme="minorHAnsi"/>
              <w:noProof/>
              <w:sz w:val="22"/>
            </w:rPr>
            <w:tab/>
          </w:r>
          <w:r>
            <w:rPr>
              <w:rStyle w:val="Hyperlink"/>
            </w:rPr>
            <w:t>CMC View</w:t>
          </w:r>
          <w:r>
            <w:rPr>
              <w:rStyle w:val="Hyperlink"/>
            </w:rPr>
            <w:tab/>
          </w:r>
          <w:r>
            <w:fldChar w:fldCharType="begin"/>
          </w:r>
          <w:r>
            <w:rPr>
              <w:rStyle w:val="Hyperlink"/>
            </w:rPr>
            <w:instrText xml:space="preserve"> PAGEREF _Toc256000200 \h </w:instrText>
          </w:r>
          <w:r>
            <w:fldChar w:fldCharType="separate"/>
          </w:r>
          <w:r>
            <w:rPr>
              <w:rStyle w:val="Hyperlink"/>
            </w:rPr>
            <w:t>438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"_Toc256000201" </w:instrText>
          </w:r>
          <w:r>
            <w:fldChar w:fldCharType="separate"/>
          </w:r>
          <w:r>
            <w:rPr>
              <w:rStyle w:val="Hyperlink"/>
            </w:rPr>
            <w:t>1.12.7</w:t>
          </w:r>
          <w:r>
            <w:rPr>
              <w:rStyle w:val="Hyperlink"/>
              <w:rFonts w:asciiTheme="minorHAnsi" w:hAnsiTheme="minorHAnsi"/>
              <w:noProof/>
              <w:sz w:val="22"/>
            </w:rPr>
            <w:tab/>
          </w:r>
          <w:r>
            <w:rPr>
              <w:rStyle w:val="Hyperlink"/>
            </w:rPr>
            <w:t>Copy of Demo View</w:t>
          </w:r>
          <w:r>
            <w:rPr>
              <w:rStyle w:val="Hyperlink"/>
            </w:rPr>
            <w:tab/>
          </w:r>
          <w:r>
            <w:fldChar w:fldCharType="begin"/>
          </w:r>
          <w:r>
            <w:rPr>
              <w:rStyle w:val="Hyperlink"/>
            </w:rPr>
            <w:instrText xml:space="preserve"> PAGEREF _Toc256000201 \h </w:instrText>
          </w:r>
          <w:r>
            <w:fldChar w:fldCharType="separate"/>
          </w:r>
          <w:r>
            <w:rPr>
              <w:rStyle w:val="Hyperlink"/>
            </w:rPr>
            <w:t>464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"_Toc256000202" </w:instrText>
          </w:r>
          <w:r>
            <w:fldChar w:fldCharType="separate"/>
          </w:r>
          <w:r>
            <w:rPr>
              <w:rStyle w:val="Hyperlink"/>
            </w:rPr>
            <w:t>1.12.8</w:t>
          </w:r>
          <w:r>
            <w:rPr>
              <w:rStyle w:val="Hyperlink"/>
              <w:rFonts w:asciiTheme="minorHAnsi" w:hAnsiTheme="minorHAnsi"/>
              <w:noProof/>
              <w:sz w:val="22"/>
            </w:rPr>
            <w:tab/>
          </w:r>
          <w:r>
            <w:rPr>
              <w:rStyle w:val="Hyperlink"/>
            </w:rPr>
            <w:t>Default</w:t>
          </w:r>
          <w:r>
            <w:rPr>
              <w:rStyle w:val="Hyperlink"/>
            </w:rPr>
            <w:tab/>
          </w:r>
          <w:r>
            <w:fldChar w:fldCharType="begin"/>
          </w:r>
          <w:r>
            <w:rPr>
              <w:rStyle w:val="Hyperlink"/>
            </w:rPr>
            <w:instrText xml:space="preserve"> PAGEREF _Toc256000202 \h </w:instrText>
          </w:r>
          <w:r>
            <w:fldChar w:fldCharType="separate"/>
          </w:r>
          <w:r>
            <w:rPr>
              <w:rStyle w:val="Hyperlink"/>
            </w:rPr>
            <w:t>486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"_Toc256000203" </w:instrText>
          </w:r>
          <w:r>
            <w:fldChar w:fldCharType="separate"/>
          </w:r>
          <w:r>
            <w:rPr>
              <w:rStyle w:val="Hyperlink"/>
            </w:rPr>
            <w:t>1.12.9</w:t>
          </w:r>
          <w:r>
            <w:rPr>
              <w:rStyle w:val="Hyperlink"/>
              <w:rFonts w:asciiTheme="minorHAnsi" w:hAnsiTheme="minorHAnsi"/>
              <w:noProof/>
              <w:sz w:val="22"/>
            </w:rPr>
            <w:tab/>
          </w:r>
          <w:r>
            <w:rPr>
              <w:rStyle w:val="Hyperlink"/>
            </w:rPr>
            <w:t>Demo View</w:t>
          </w:r>
          <w:r>
            <w:rPr>
              <w:rStyle w:val="Hyperlink"/>
            </w:rPr>
            <w:tab/>
          </w:r>
          <w:r>
            <w:fldChar w:fldCharType="begin"/>
          </w:r>
          <w:r>
            <w:rPr>
              <w:rStyle w:val="Hyperlink"/>
            </w:rPr>
            <w:instrText xml:space="preserve"> PAGEREF _Toc256000203 \h </w:instrText>
          </w:r>
          <w:r>
            <w:fldChar w:fldCharType="separate"/>
          </w:r>
          <w:r>
            <w:rPr>
              <w:rStyle w:val="Hyperlink"/>
            </w:rPr>
            <w:t>501</w:t>
          </w:r>
          <w:r>
            <w:fldChar w:fldCharType="end"/>
          </w:r>
          <w:r>
            <w:fldChar w:fldCharType="end"/>
          </w:r>
        </w:p>
        <w:p>
          <w:pPr>
            <w:pStyle w:val="TOC3"/>
            <w:tabs>
              <w:tab w:val="left" w:pos="1540"/>
              <w:tab w:val="right" w:leader="dot" w:pos="9396"/>
            </w:tabs>
            <w:rPr>
              <w:rFonts w:asciiTheme="minorHAnsi" w:hAnsiTheme="minorHAnsi"/>
              <w:noProof/>
              <w:sz w:val="22"/>
            </w:rPr>
          </w:pPr>
          <w:r>
            <w:fldChar w:fldCharType="begin"/>
          </w:r>
          <w:r>
            <w:rPr>
              <w:rStyle w:val="Hyperlink"/>
            </w:rPr>
            <w:instrText xml:space="preserve"> HYPERLINK \l "_Toc256000204" </w:instrText>
          </w:r>
          <w:r>
            <w:fldChar w:fldCharType="separate"/>
          </w:r>
          <w:r>
            <w:rPr>
              <w:rStyle w:val="Hyperlink"/>
            </w:rPr>
            <w:t>1.12.10</w:t>
          </w:r>
          <w:r>
            <w:rPr>
              <w:rStyle w:val="Hyperlink"/>
              <w:rFonts w:asciiTheme="minorHAnsi" w:hAnsiTheme="minorHAnsi"/>
              <w:noProof/>
              <w:sz w:val="22"/>
            </w:rPr>
            <w:tab/>
          </w:r>
          <w:r>
            <w:rPr>
              <w:rStyle w:val="Hyperlink"/>
            </w:rPr>
            <w:t>Mobile</w:t>
          </w:r>
          <w:r>
            <w:rPr>
              <w:rStyle w:val="Hyperlink"/>
            </w:rPr>
            <w:tab/>
          </w:r>
          <w:r>
            <w:fldChar w:fldCharType="begin"/>
          </w:r>
          <w:r>
            <w:rPr>
              <w:rStyle w:val="Hyperlink"/>
            </w:rPr>
            <w:instrText xml:space="preserve"> PAGEREF _Toc256000204 \h </w:instrText>
          </w:r>
          <w:r>
            <w:fldChar w:fldCharType="separate"/>
          </w:r>
          <w:r>
            <w:rPr>
              <w:rStyle w:val="Hyperlink"/>
            </w:rPr>
            <w:t>530</w:t>
          </w:r>
          <w:r>
            <w:fldChar w:fldCharType="end"/>
          </w:r>
          <w:r>
            <w:fldChar w:fldCharType="end"/>
          </w:r>
        </w:p>
        <w:p>
          <w:pPr>
            <w:pStyle w:val="TOC3"/>
            <w:tabs>
              <w:tab w:val="left" w:pos="1540"/>
              <w:tab w:val="right" w:leader="dot" w:pos="9396"/>
            </w:tabs>
            <w:rPr>
              <w:rFonts w:asciiTheme="minorHAnsi" w:hAnsiTheme="minorHAnsi"/>
              <w:noProof/>
              <w:sz w:val="22"/>
            </w:rPr>
          </w:pPr>
          <w:r>
            <w:fldChar w:fldCharType="begin"/>
          </w:r>
          <w:r>
            <w:rPr>
              <w:rStyle w:val="Hyperlink"/>
            </w:rPr>
            <w:instrText xml:space="preserve"> HYPERLINK \l "_Toc256000205" </w:instrText>
          </w:r>
          <w:r>
            <w:fldChar w:fldCharType="separate"/>
          </w:r>
          <w:r>
            <w:rPr>
              <w:rStyle w:val="Hyperlink"/>
            </w:rPr>
            <w:t>1.12.11</w:t>
          </w:r>
          <w:r>
            <w:rPr>
              <w:rStyle w:val="Hyperlink"/>
              <w:rFonts w:asciiTheme="minorHAnsi" w:hAnsiTheme="minorHAnsi"/>
              <w:noProof/>
              <w:sz w:val="22"/>
            </w:rPr>
            <w:tab/>
          </w:r>
          <w:r>
            <w:rPr>
              <w:rStyle w:val="Hyperlink"/>
            </w:rPr>
            <w:t>Pharma Document</w:t>
          </w:r>
          <w:r>
            <w:rPr>
              <w:rStyle w:val="Hyperlink"/>
            </w:rPr>
            <w:tab/>
          </w:r>
          <w:r>
            <w:fldChar w:fldCharType="begin"/>
          </w:r>
          <w:r>
            <w:rPr>
              <w:rStyle w:val="Hyperlink"/>
            </w:rPr>
            <w:instrText xml:space="preserve"> PAGEREF _Toc256000205 \h </w:instrText>
          </w:r>
          <w:r>
            <w:fldChar w:fldCharType="separate"/>
          </w:r>
          <w:r>
            <w:rPr>
              <w:rStyle w:val="Hyperlink"/>
            </w:rPr>
            <w:t>551</w:t>
          </w:r>
          <w:r>
            <w:fldChar w:fldCharType="end"/>
          </w:r>
          <w:r>
            <w:fldChar w:fldCharType="end"/>
          </w:r>
        </w:p>
        <w:p>
          <w:pPr>
            <w:pStyle w:val="TOC3"/>
            <w:tabs>
              <w:tab w:val="left" w:pos="1540"/>
              <w:tab w:val="right" w:leader="dot" w:pos="9396"/>
            </w:tabs>
            <w:rPr>
              <w:rFonts w:asciiTheme="minorHAnsi" w:hAnsiTheme="minorHAnsi"/>
              <w:noProof/>
              <w:sz w:val="22"/>
            </w:rPr>
          </w:pPr>
          <w:r>
            <w:fldChar w:fldCharType="begin"/>
          </w:r>
          <w:r>
            <w:rPr>
              <w:rStyle w:val="Hyperlink"/>
            </w:rPr>
            <w:instrText xml:space="preserve"> HYPERLINK \l "_Toc256000206" </w:instrText>
          </w:r>
          <w:r>
            <w:fldChar w:fldCharType="separate"/>
          </w:r>
          <w:r>
            <w:rPr>
              <w:rStyle w:val="Hyperlink"/>
            </w:rPr>
            <w:t>1.12.12</w:t>
          </w:r>
          <w:r>
            <w:rPr>
              <w:rStyle w:val="Hyperlink"/>
              <w:rFonts w:asciiTheme="minorHAnsi" w:hAnsiTheme="minorHAnsi"/>
              <w:noProof/>
              <w:sz w:val="22"/>
            </w:rPr>
            <w:tab/>
          </w:r>
          <w:r>
            <w:rPr>
              <w:rStyle w:val="Hyperlink"/>
            </w:rPr>
            <w:t>X-Admin</w:t>
          </w:r>
          <w:r>
            <w:rPr>
              <w:rStyle w:val="Hyperlink"/>
            </w:rPr>
            <w:tab/>
          </w:r>
          <w:r>
            <w:fldChar w:fldCharType="begin"/>
          </w:r>
          <w:r>
            <w:rPr>
              <w:rStyle w:val="Hyperlink"/>
            </w:rPr>
            <w:instrText xml:space="preserve"> PAGEREF _Toc256000206 \h </w:instrText>
          </w:r>
          <w:r>
            <w:fldChar w:fldCharType="separate"/>
          </w:r>
          <w:r>
            <w:rPr>
              <w:rStyle w:val="Hyperlink"/>
            </w:rPr>
            <w:t>572</w:t>
          </w:r>
          <w:r>
            <w:fldChar w:fldCharType="end"/>
          </w:r>
          <w:r>
            <w:fldChar w:fldCharType="end"/>
          </w:r>
        </w:p>
        <w:p>
          <w:pPr>
            <w:pStyle w:val="TOC1"/>
            <w:tabs>
              <w:tab w:val="left" w:pos="480"/>
              <w:tab w:val="right" w:leader="dot" w:pos="9396"/>
            </w:tabs>
            <w:rPr>
              <w:rFonts w:asciiTheme="minorHAnsi" w:hAnsiTheme="minorHAnsi"/>
              <w:noProof/>
              <w:sz w:val="22"/>
            </w:rPr>
          </w:pPr>
          <w:r>
            <w:fldChar w:fldCharType="begin"/>
          </w:r>
          <w:r>
            <w:rPr>
              <w:rStyle w:val="Hyperlink"/>
            </w:rPr>
            <w:instrText xml:space="preserve"> HYPERLINK \l "_Toc256000207" </w:instrText>
          </w:r>
          <w:r>
            <w:fldChar w:fldCharType="separate"/>
          </w:r>
          <w:r>
            <w:rPr>
              <w:rStyle w:val="Hyperlink"/>
            </w:rPr>
            <w:t>2</w:t>
          </w:r>
          <w:r>
            <w:rPr>
              <w:rStyle w:val="Hyperlink"/>
              <w:rFonts w:asciiTheme="minorHAnsi" w:hAnsiTheme="minorHAnsi"/>
              <w:noProof/>
              <w:sz w:val="22"/>
            </w:rPr>
            <w:tab/>
          </w:r>
          <w:r>
            <w:rPr>
              <w:rStyle w:val="Hyperlink"/>
            </w:rPr>
            <w:t>Data</w:t>
          </w:r>
          <w:r>
            <w:rPr>
              <w:rStyle w:val="Hyperlink"/>
            </w:rPr>
            <w:tab/>
          </w:r>
          <w:r>
            <w:fldChar w:fldCharType="begin"/>
          </w:r>
          <w:r>
            <w:rPr>
              <w:rStyle w:val="Hyperlink"/>
            </w:rPr>
            <w:instrText xml:space="preserve"> PAGEREF _Toc256000207 \h </w:instrText>
          </w:r>
          <w:r>
            <w:fldChar w:fldCharType="separate"/>
          </w:r>
          <w:r>
            <w:rPr>
              <w:rStyle w:val="Hyperlink"/>
            </w:rPr>
            <w:t>590</w:t>
          </w:r>
          <w:r>
            <w:fldChar w:fldCharType="end"/>
          </w:r>
          <w:r>
            <w:fldChar w:fldCharType="end"/>
          </w:r>
        </w:p>
        <w:p>
          <w:pPr>
            <w:pStyle w:val="TOC2"/>
            <w:tabs>
              <w:tab w:val="left" w:pos="880"/>
              <w:tab w:val="right" w:leader="dot" w:pos="9396"/>
            </w:tabs>
            <w:rPr>
              <w:rFonts w:asciiTheme="minorHAnsi" w:hAnsiTheme="minorHAnsi"/>
              <w:noProof/>
              <w:sz w:val="22"/>
            </w:rPr>
          </w:pPr>
          <w:r>
            <w:fldChar w:fldCharType="begin"/>
          </w:r>
          <w:r>
            <w:rPr>
              <w:rStyle w:val="Hyperlink"/>
            </w:rPr>
            <w:instrText xml:space="preserve"> HYPERLINK \l "_Toc256000208" </w:instrText>
          </w:r>
          <w:r>
            <w:fldChar w:fldCharType="separate"/>
          </w:r>
          <w:r>
            <w:rPr>
              <w:rStyle w:val="Hyperlink"/>
            </w:rPr>
            <w:t>2.1</w:t>
          </w:r>
          <w:r>
            <w:rPr>
              <w:rStyle w:val="Hyperlink"/>
              <w:rFonts w:asciiTheme="minorHAnsi" w:hAnsiTheme="minorHAnsi"/>
              <w:noProof/>
              <w:sz w:val="22"/>
            </w:rPr>
            <w:tab/>
          </w:r>
          <w:r>
            <w:rPr>
              <w:rStyle w:val="Hyperlink"/>
            </w:rPr>
            <w:t>Dictionaries</w:t>
          </w:r>
          <w:r>
            <w:rPr>
              <w:rStyle w:val="Hyperlink"/>
            </w:rPr>
            <w:tab/>
          </w:r>
          <w:r>
            <w:fldChar w:fldCharType="begin"/>
          </w:r>
          <w:r>
            <w:rPr>
              <w:rStyle w:val="Hyperlink"/>
            </w:rPr>
            <w:instrText xml:space="preserve"> PAGEREF _Toc256000208 \h </w:instrText>
          </w:r>
          <w:r>
            <w:fldChar w:fldCharType="separate"/>
          </w:r>
          <w:r>
            <w:rPr>
              <w:rStyle w:val="Hyperlink"/>
            </w:rPr>
            <w:t>590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"_Toc256000209" </w:instrText>
          </w:r>
          <w:r>
            <w:fldChar w:fldCharType="separate"/>
          </w:r>
          <w:r>
            <w:rPr>
              <w:rStyle w:val="Hyperlink"/>
            </w:rPr>
            <w:t>2.1.1</w:t>
          </w:r>
          <w:r>
            <w:rPr>
              <w:rStyle w:val="Hyperlink"/>
              <w:rFonts w:asciiTheme="minorHAnsi" w:hAnsiTheme="minorHAnsi"/>
              <w:noProof/>
              <w:sz w:val="22"/>
            </w:rPr>
            <w:tab/>
          </w:r>
          <w:r>
            <w:rPr>
              <w:rStyle w:val="Hyperlink"/>
            </w:rPr>
            <w:t>1 Delete test</w:t>
          </w:r>
          <w:r>
            <w:rPr>
              <w:rStyle w:val="Hyperlink"/>
            </w:rPr>
            <w:tab/>
          </w:r>
          <w:r>
            <w:fldChar w:fldCharType="begin"/>
          </w:r>
          <w:r>
            <w:rPr>
              <w:rStyle w:val="Hyperlink"/>
            </w:rPr>
            <w:instrText xml:space="preserve"> PAGEREF _Toc256000209 \h </w:instrText>
          </w:r>
          <w:r>
            <w:fldChar w:fldCharType="separate"/>
          </w:r>
          <w:r>
            <w:rPr>
              <w:rStyle w:val="Hyperlink"/>
            </w:rPr>
            <w:t>590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"_Toc256000210" </w:instrText>
          </w:r>
          <w:r>
            <w:fldChar w:fldCharType="separate"/>
          </w:r>
          <w:r>
            <w:rPr>
              <w:rStyle w:val="Hyperlink"/>
            </w:rPr>
            <w:t>2.1.2</w:t>
          </w:r>
          <w:r>
            <w:rPr>
              <w:rStyle w:val="Hyperlink"/>
              <w:rFonts w:asciiTheme="minorHAnsi" w:hAnsiTheme="minorHAnsi"/>
              <w:noProof/>
              <w:sz w:val="22"/>
            </w:rPr>
            <w:tab/>
          </w:r>
          <w:r>
            <w:rPr>
              <w:rStyle w:val="Hyperlink"/>
            </w:rPr>
            <w:t>1.2</w:t>
          </w:r>
          <w:r>
            <w:rPr>
              <w:rStyle w:val="Hyperlink"/>
            </w:rPr>
            <w:tab/>
          </w:r>
          <w:r>
            <w:fldChar w:fldCharType="begin"/>
          </w:r>
          <w:r>
            <w:rPr>
              <w:rStyle w:val="Hyperlink"/>
            </w:rPr>
            <w:instrText xml:space="preserve"> PAGEREF _Toc256000210 \h </w:instrText>
          </w:r>
          <w:r>
            <w:fldChar w:fldCharType="separate"/>
          </w:r>
          <w:r>
            <w:rPr>
              <w:rStyle w:val="Hyperlink"/>
            </w:rPr>
            <w:t>591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"_Toc256000211" </w:instrText>
          </w:r>
          <w:r>
            <w:fldChar w:fldCharType="separate"/>
          </w:r>
          <w:r>
            <w:rPr>
              <w:rStyle w:val="Hyperlink"/>
            </w:rPr>
            <w:t>2.1.3</w:t>
          </w:r>
          <w:r>
            <w:rPr>
              <w:rStyle w:val="Hyperlink"/>
              <w:rFonts w:asciiTheme="minorHAnsi" w:hAnsiTheme="minorHAnsi"/>
              <w:noProof/>
              <w:sz w:val="22"/>
            </w:rPr>
            <w:tab/>
          </w:r>
          <w:r>
            <w:rPr>
              <w:rStyle w:val="Hyperlink"/>
            </w:rPr>
            <w:t>1.4</w:t>
          </w:r>
          <w:r>
            <w:rPr>
              <w:rStyle w:val="Hyperlink"/>
            </w:rPr>
            <w:tab/>
          </w:r>
          <w:r>
            <w:fldChar w:fldCharType="begin"/>
          </w:r>
          <w:r>
            <w:rPr>
              <w:rStyle w:val="Hyperlink"/>
            </w:rPr>
            <w:instrText xml:space="preserve"> PAGEREF _Toc256000211 \h </w:instrText>
          </w:r>
          <w:r>
            <w:fldChar w:fldCharType="separate"/>
          </w:r>
          <w:r>
            <w:rPr>
              <w:rStyle w:val="Hyperlink"/>
            </w:rPr>
            <w:t>592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"_Toc256000212" </w:instrText>
          </w:r>
          <w:r>
            <w:fldChar w:fldCharType="separate"/>
          </w:r>
          <w:r>
            <w:rPr>
              <w:rStyle w:val="Hyperlink"/>
            </w:rPr>
            <w:t>2.1.4</w:t>
          </w:r>
          <w:r>
            <w:rPr>
              <w:rStyle w:val="Hyperlink"/>
              <w:rFonts w:asciiTheme="minorHAnsi" w:hAnsiTheme="minorHAnsi"/>
              <w:noProof/>
              <w:sz w:val="22"/>
            </w:rPr>
            <w:tab/>
          </w:r>
          <w:r>
            <w:rPr>
              <w:rStyle w:val="Hyperlink"/>
            </w:rPr>
            <w:t>B BSAP</w:t>
          </w:r>
          <w:r>
            <w:rPr>
              <w:rStyle w:val="Hyperlink"/>
            </w:rPr>
            <w:tab/>
          </w:r>
          <w:r>
            <w:fldChar w:fldCharType="begin"/>
          </w:r>
          <w:r>
            <w:rPr>
              <w:rStyle w:val="Hyperlink"/>
            </w:rPr>
            <w:instrText xml:space="preserve"> PAGEREF _Toc256000212 \h </w:instrText>
          </w:r>
          <w:r>
            <w:fldChar w:fldCharType="separate"/>
          </w:r>
          <w:r>
            <w:rPr>
              <w:rStyle w:val="Hyperlink"/>
            </w:rPr>
            <w:t>593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"_Toc256000213" </w:instrText>
          </w:r>
          <w:r>
            <w:fldChar w:fldCharType="separate"/>
          </w:r>
          <w:r>
            <w:rPr>
              <w:rStyle w:val="Hyperlink"/>
            </w:rPr>
            <w:t>2.1.5</w:t>
          </w:r>
          <w:r>
            <w:rPr>
              <w:rStyle w:val="Hyperlink"/>
              <w:rFonts w:asciiTheme="minorHAnsi" w:hAnsiTheme="minorHAnsi"/>
              <w:noProof/>
              <w:sz w:val="22"/>
            </w:rPr>
            <w:tab/>
          </w:r>
          <w:r>
            <w:rPr>
              <w:rStyle w:val="Hyperlink"/>
            </w:rPr>
            <w:t>Activity</w:t>
          </w:r>
          <w:r>
            <w:rPr>
              <w:rStyle w:val="Hyperlink"/>
            </w:rPr>
            <w:tab/>
          </w:r>
          <w:r>
            <w:fldChar w:fldCharType="begin"/>
          </w:r>
          <w:r>
            <w:rPr>
              <w:rStyle w:val="Hyperlink"/>
            </w:rPr>
            <w:instrText xml:space="preserve"> PAGEREF _Toc256000213 \h </w:instrText>
          </w:r>
          <w:r>
            <w:fldChar w:fldCharType="separate"/>
          </w:r>
          <w:r>
            <w:rPr>
              <w:rStyle w:val="Hyperlink"/>
            </w:rPr>
            <w:t>595</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"_Toc256000214" </w:instrText>
          </w:r>
          <w:r>
            <w:fldChar w:fldCharType="separate"/>
          </w:r>
          <w:r>
            <w:rPr>
              <w:rStyle w:val="Hyperlink"/>
            </w:rPr>
            <w:t>2.1.6</w:t>
          </w:r>
          <w:r>
            <w:rPr>
              <w:rStyle w:val="Hyperlink"/>
              <w:rFonts w:asciiTheme="minorHAnsi" w:hAnsiTheme="minorHAnsi"/>
              <w:noProof/>
              <w:sz w:val="22"/>
            </w:rPr>
            <w:tab/>
          </w:r>
          <w:r>
            <w:rPr>
              <w:rStyle w:val="Hyperlink"/>
            </w:rPr>
            <w:t>Alias test</w:t>
          </w:r>
          <w:r>
            <w:rPr>
              <w:rStyle w:val="Hyperlink"/>
            </w:rPr>
            <w:tab/>
          </w:r>
          <w:r>
            <w:fldChar w:fldCharType="begin"/>
          </w:r>
          <w:r>
            <w:rPr>
              <w:rStyle w:val="Hyperlink"/>
            </w:rPr>
            <w:instrText xml:space="preserve"> PAGEREF _Toc256000214 \h </w:instrText>
          </w:r>
          <w:r>
            <w:fldChar w:fldCharType="separate"/>
          </w:r>
          <w:r>
            <w:rPr>
              <w:rStyle w:val="Hyperlink"/>
            </w:rPr>
            <w:t>603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"_Toc256000215" </w:instrText>
          </w:r>
          <w:r>
            <w:fldChar w:fldCharType="separate"/>
          </w:r>
          <w:r>
            <w:rPr>
              <w:rStyle w:val="Hyperlink"/>
            </w:rPr>
            <w:t>2.1.7</w:t>
          </w:r>
          <w:r>
            <w:rPr>
              <w:rStyle w:val="Hyperlink"/>
              <w:rFonts w:asciiTheme="minorHAnsi" w:hAnsiTheme="minorHAnsi"/>
              <w:noProof/>
              <w:sz w:val="22"/>
            </w:rPr>
            <w:tab/>
          </w:r>
          <w:r>
            <w:rPr>
              <w:rStyle w:val="Hyperlink"/>
            </w:rPr>
            <w:t>Artifact</w:t>
          </w:r>
          <w:r>
            <w:rPr>
              <w:rStyle w:val="Hyperlink"/>
            </w:rPr>
            <w:tab/>
          </w:r>
          <w:r>
            <w:fldChar w:fldCharType="begin"/>
          </w:r>
          <w:r>
            <w:rPr>
              <w:rStyle w:val="Hyperlink"/>
            </w:rPr>
            <w:instrText xml:space="preserve"> PAGEREF _Toc256000215 \h </w:instrText>
          </w:r>
          <w:r>
            <w:fldChar w:fldCharType="separate"/>
          </w:r>
          <w:r>
            <w:rPr>
              <w:rStyle w:val="Hyperlink"/>
            </w:rPr>
            <w:t>604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"_Toc256000216" </w:instrText>
          </w:r>
          <w:r>
            <w:fldChar w:fldCharType="separate"/>
          </w:r>
          <w:r>
            <w:rPr>
              <w:rStyle w:val="Hyperlink"/>
            </w:rPr>
            <w:t>2.1.8</w:t>
          </w:r>
          <w:r>
            <w:rPr>
              <w:rStyle w:val="Hyperlink"/>
              <w:rFonts w:asciiTheme="minorHAnsi" w:hAnsiTheme="minorHAnsi"/>
              <w:noProof/>
              <w:sz w:val="22"/>
            </w:rPr>
            <w:tab/>
          </w:r>
          <w:r>
            <w:rPr>
              <w:rStyle w:val="Hyperlink"/>
            </w:rPr>
            <w:t>Audit Events</w:t>
          </w:r>
          <w:r>
            <w:rPr>
              <w:rStyle w:val="Hyperlink"/>
            </w:rPr>
            <w:tab/>
          </w:r>
          <w:r>
            <w:fldChar w:fldCharType="begin"/>
          </w:r>
          <w:r>
            <w:rPr>
              <w:rStyle w:val="Hyperlink"/>
            </w:rPr>
            <w:instrText xml:space="preserve"> PAGEREF _Toc256000216 \h </w:instrText>
          </w:r>
          <w:r>
            <w:fldChar w:fldCharType="separate"/>
          </w:r>
          <w:r>
            <w:rPr>
              <w:rStyle w:val="Hyperlink"/>
            </w:rPr>
            <w:t>605</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"_Toc256000217" </w:instrText>
          </w:r>
          <w:r>
            <w:fldChar w:fldCharType="separate"/>
          </w:r>
          <w:r>
            <w:rPr>
              <w:rStyle w:val="Hyperlink"/>
            </w:rPr>
            <w:t>2.1.9</w:t>
          </w:r>
          <w:r>
            <w:rPr>
              <w:rStyle w:val="Hyperlink"/>
              <w:rFonts w:asciiTheme="minorHAnsi" w:hAnsiTheme="minorHAnsi"/>
              <w:noProof/>
              <w:sz w:val="22"/>
            </w:rPr>
            <w:tab/>
          </w:r>
          <w:r>
            <w:rPr>
              <w:rStyle w:val="Hyperlink"/>
            </w:rPr>
            <w:t>B Deliverable</w:t>
          </w:r>
          <w:r>
            <w:rPr>
              <w:rStyle w:val="Hyperlink"/>
            </w:rPr>
            <w:tab/>
          </w:r>
          <w:r>
            <w:fldChar w:fldCharType="begin"/>
          </w:r>
          <w:r>
            <w:rPr>
              <w:rStyle w:val="Hyperlink"/>
            </w:rPr>
            <w:instrText xml:space="preserve"> PAGEREF _Toc256000217 \h </w:instrText>
          </w:r>
          <w:r>
            <w:fldChar w:fldCharType="separate"/>
          </w:r>
          <w:r>
            <w:rPr>
              <w:rStyle w:val="Hyperlink"/>
            </w:rPr>
            <w:t>606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"_Toc256000218" </w:instrText>
          </w:r>
          <w:r>
            <w:fldChar w:fldCharType="separate"/>
          </w:r>
          <w:r>
            <w:rPr>
              <w:rStyle w:val="Hyperlink"/>
            </w:rPr>
            <w:t>2.1.10</w:t>
          </w:r>
          <w:r>
            <w:rPr>
              <w:rStyle w:val="Hyperlink"/>
              <w:rFonts w:asciiTheme="minorHAnsi" w:hAnsiTheme="minorHAnsi"/>
              <w:noProof/>
              <w:sz w:val="22"/>
            </w:rPr>
            <w:tab/>
          </w:r>
          <w:r>
            <w:rPr>
              <w:rStyle w:val="Hyperlink"/>
            </w:rPr>
            <w:t>B Design Phase</w:t>
          </w:r>
          <w:r>
            <w:rPr>
              <w:rStyle w:val="Hyperlink"/>
            </w:rPr>
            <w:tab/>
          </w:r>
          <w:r>
            <w:fldChar w:fldCharType="begin"/>
          </w:r>
          <w:r>
            <w:rPr>
              <w:rStyle w:val="Hyperlink"/>
            </w:rPr>
            <w:instrText xml:space="preserve"> PAGEREF _Toc256000218 \h </w:instrText>
          </w:r>
          <w:r>
            <w:fldChar w:fldCharType="separate"/>
          </w:r>
          <w:r>
            <w:rPr>
              <w:rStyle w:val="Hyperlink"/>
            </w:rPr>
            <w:t>616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"_Toc256000219" </w:instrText>
          </w:r>
          <w:r>
            <w:fldChar w:fldCharType="separate"/>
          </w:r>
          <w:r>
            <w:rPr>
              <w:rStyle w:val="Hyperlink"/>
            </w:rPr>
            <w:t>2.1.11</w:t>
          </w:r>
          <w:r>
            <w:rPr>
              <w:rStyle w:val="Hyperlink"/>
              <w:rFonts w:asciiTheme="minorHAnsi" w:hAnsiTheme="minorHAnsi"/>
              <w:noProof/>
              <w:sz w:val="22"/>
            </w:rPr>
            <w:tab/>
          </w:r>
          <w:r>
            <w:rPr>
              <w:rStyle w:val="Hyperlink"/>
            </w:rPr>
            <w:t>B Discipline</w:t>
          </w:r>
          <w:r>
            <w:rPr>
              <w:rStyle w:val="Hyperlink"/>
            </w:rPr>
            <w:tab/>
          </w:r>
          <w:r>
            <w:fldChar w:fldCharType="begin"/>
          </w:r>
          <w:r>
            <w:rPr>
              <w:rStyle w:val="Hyperlink"/>
            </w:rPr>
            <w:instrText xml:space="preserve"> PAGEREF _Toc256000219 \h </w:instrText>
          </w:r>
          <w:r>
            <w:fldChar w:fldCharType="separate"/>
          </w:r>
          <w:r>
            <w:rPr>
              <w:rStyle w:val="Hyperlink"/>
            </w:rPr>
            <w:t>617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"_Toc256000220" </w:instrText>
          </w:r>
          <w:r>
            <w:fldChar w:fldCharType="separate"/>
          </w:r>
          <w:r>
            <w:rPr>
              <w:rStyle w:val="Hyperlink"/>
            </w:rPr>
            <w:t>2.1.12</w:t>
          </w:r>
          <w:r>
            <w:rPr>
              <w:rStyle w:val="Hyperlink"/>
              <w:rFonts w:asciiTheme="minorHAnsi" w:hAnsiTheme="minorHAnsi"/>
              <w:noProof/>
              <w:sz w:val="22"/>
            </w:rPr>
            <w:tab/>
          </w:r>
          <w:r>
            <w:rPr>
              <w:rStyle w:val="Hyperlink"/>
            </w:rPr>
            <w:t>B EDP</w:t>
          </w:r>
          <w:r>
            <w:rPr>
              <w:rStyle w:val="Hyperlink"/>
            </w:rPr>
            <w:tab/>
          </w:r>
          <w:r>
            <w:fldChar w:fldCharType="begin"/>
          </w:r>
          <w:r>
            <w:rPr>
              <w:rStyle w:val="Hyperlink"/>
            </w:rPr>
            <w:instrText xml:space="preserve"> PAGEREF _Toc256000220 \h </w:instrText>
          </w:r>
          <w:r>
            <w:fldChar w:fldCharType="separate"/>
          </w:r>
          <w:r>
            <w:rPr>
              <w:rStyle w:val="Hyperlink"/>
            </w:rPr>
            <w:t>618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"_Toc256000221" </w:instrText>
          </w:r>
          <w:r>
            <w:fldChar w:fldCharType="separate"/>
          </w:r>
          <w:r>
            <w:rPr>
              <w:rStyle w:val="Hyperlink"/>
            </w:rPr>
            <w:t>2.1.13</w:t>
          </w:r>
          <w:r>
            <w:rPr>
              <w:rStyle w:val="Hyperlink"/>
              <w:rFonts w:asciiTheme="minorHAnsi" w:hAnsiTheme="minorHAnsi"/>
              <w:noProof/>
              <w:sz w:val="22"/>
            </w:rPr>
            <w:tab/>
          </w:r>
          <w:r>
            <w:rPr>
              <w:rStyle w:val="Hyperlink"/>
            </w:rPr>
            <w:t>B Entity</w:t>
          </w:r>
          <w:r>
            <w:rPr>
              <w:rStyle w:val="Hyperlink"/>
            </w:rPr>
            <w:tab/>
          </w:r>
          <w:r>
            <w:fldChar w:fldCharType="begin"/>
          </w:r>
          <w:r>
            <w:rPr>
              <w:rStyle w:val="Hyperlink"/>
            </w:rPr>
            <w:instrText xml:space="preserve"> PAGEREF _Toc256000221 \h </w:instrText>
          </w:r>
          <w:r>
            <w:fldChar w:fldCharType="separate"/>
          </w:r>
          <w:r>
            <w:rPr>
              <w:rStyle w:val="Hyperlink"/>
            </w:rPr>
            <w:t>621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"_Toc256000222" </w:instrText>
          </w:r>
          <w:r>
            <w:fldChar w:fldCharType="separate"/>
          </w:r>
          <w:r>
            <w:rPr>
              <w:rStyle w:val="Hyperlink"/>
            </w:rPr>
            <w:t>2.1.14</w:t>
          </w:r>
          <w:r>
            <w:rPr>
              <w:rStyle w:val="Hyperlink"/>
              <w:rFonts w:asciiTheme="minorHAnsi" w:hAnsiTheme="minorHAnsi"/>
              <w:noProof/>
              <w:sz w:val="22"/>
            </w:rPr>
            <w:tab/>
          </w:r>
          <w:r>
            <w:rPr>
              <w:rStyle w:val="Hyperlink"/>
            </w:rPr>
            <w:t>B Entity CHANGE</w:t>
          </w:r>
          <w:r>
            <w:rPr>
              <w:rStyle w:val="Hyperlink"/>
            </w:rPr>
            <w:tab/>
          </w:r>
          <w:r>
            <w:fldChar w:fldCharType="begin"/>
          </w:r>
          <w:r>
            <w:rPr>
              <w:rStyle w:val="Hyperlink"/>
            </w:rPr>
            <w:instrText xml:space="preserve"> PAGEREF _Toc256000222 \h </w:instrText>
          </w:r>
          <w:r>
            <w:fldChar w:fldCharType="separate"/>
          </w:r>
          <w:r>
            <w:rPr>
              <w:rStyle w:val="Hyperlink"/>
            </w:rPr>
            <w:t>622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"_Toc256000223" </w:instrText>
          </w:r>
          <w:r>
            <w:fldChar w:fldCharType="separate"/>
          </w:r>
          <w:r>
            <w:rPr>
              <w:rStyle w:val="Hyperlink"/>
            </w:rPr>
            <w:t>2.1.15</w:t>
          </w:r>
          <w:r>
            <w:rPr>
              <w:rStyle w:val="Hyperlink"/>
              <w:rFonts w:asciiTheme="minorHAnsi" w:hAnsiTheme="minorHAnsi"/>
              <w:noProof/>
              <w:sz w:val="22"/>
            </w:rPr>
            <w:tab/>
          </w:r>
          <w:r>
            <w:rPr>
              <w:rStyle w:val="Hyperlink"/>
            </w:rPr>
            <w:t>B Function</w:t>
          </w:r>
          <w:r>
            <w:rPr>
              <w:rStyle w:val="Hyperlink"/>
            </w:rPr>
            <w:tab/>
          </w:r>
          <w:r>
            <w:fldChar w:fldCharType="begin"/>
          </w:r>
          <w:r>
            <w:rPr>
              <w:rStyle w:val="Hyperlink"/>
            </w:rPr>
            <w:instrText xml:space="preserve"> PAGEREF _Toc256000223 \h </w:instrText>
          </w:r>
          <w:r>
            <w:fldChar w:fldCharType="separate"/>
          </w:r>
          <w:r>
            <w:rPr>
              <w:rStyle w:val="Hyperlink"/>
            </w:rPr>
            <w:t>623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"_Toc256000224" </w:instrText>
          </w:r>
          <w:r>
            <w:fldChar w:fldCharType="separate"/>
          </w:r>
          <w:r>
            <w:rPr>
              <w:rStyle w:val="Hyperlink"/>
            </w:rPr>
            <w:t>2.1.16</w:t>
          </w:r>
          <w:r>
            <w:rPr>
              <w:rStyle w:val="Hyperlink"/>
              <w:rFonts w:asciiTheme="minorHAnsi" w:hAnsiTheme="minorHAnsi"/>
              <w:noProof/>
              <w:sz w:val="22"/>
            </w:rPr>
            <w:tab/>
          </w:r>
          <w:r>
            <w:rPr>
              <w:rStyle w:val="Hyperlink"/>
            </w:rPr>
            <w:t>B GBU</w:t>
          </w:r>
          <w:r>
            <w:rPr>
              <w:rStyle w:val="Hyperlink"/>
            </w:rPr>
            <w:tab/>
          </w:r>
          <w:r>
            <w:fldChar w:fldCharType="begin"/>
          </w:r>
          <w:r>
            <w:rPr>
              <w:rStyle w:val="Hyperlink"/>
            </w:rPr>
            <w:instrText xml:space="preserve"> PAGEREF _Toc256000224 \h </w:instrText>
          </w:r>
          <w:r>
            <w:fldChar w:fldCharType="separate"/>
          </w:r>
          <w:r>
            <w:rPr>
              <w:rStyle w:val="Hyperlink"/>
            </w:rPr>
            <w:t>624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"_Toc256000225" </w:instrText>
          </w:r>
          <w:r>
            <w:fldChar w:fldCharType="separate"/>
          </w:r>
          <w:r>
            <w:rPr>
              <w:rStyle w:val="Hyperlink"/>
            </w:rPr>
            <w:t>2.1.17</w:t>
          </w:r>
          <w:r>
            <w:rPr>
              <w:rStyle w:val="Hyperlink"/>
              <w:rFonts w:asciiTheme="minorHAnsi" w:hAnsiTheme="minorHAnsi"/>
              <w:noProof/>
              <w:sz w:val="22"/>
            </w:rPr>
            <w:tab/>
          </w:r>
          <w:r>
            <w:rPr>
              <w:rStyle w:val="Hyperlink"/>
            </w:rPr>
            <w:t>B Office</w:t>
          </w:r>
          <w:r>
            <w:rPr>
              <w:rStyle w:val="Hyperlink"/>
            </w:rPr>
            <w:tab/>
          </w:r>
          <w:r>
            <w:fldChar w:fldCharType="begin"/>
          </w:r>
          <w:r>
            <w:rPr>
              <w:rStyle w:val="Hyperlink"/>
            </w:rPr>
            <w:instrText xml:space="preserve"> PAGEREF _Toc256000225 \h </w:instrText>
          </w:r>
          <w:r>
            <w:fldChar w:fldCharType="separate"/>
          </w:r>
          <w:r>
            <w:rPr>
              <w:rStyle w:val="Hyperlink"/>
            </w:rPr>
            <w:t>625</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"_Toc256000226" </w:instrText>
          </w:r>
          <w:r>
            <w:fldChar w:fldCharType="separate"/>
          </w:r>
          <w:r>
            <w:rPr>
              <w:rStyle w:val="Hyperlink"/>
            </w:rPr>
            <w:t>2.1.18</w:t>
          </w:r>
          <w:r>
            <w:rPr>
              <w:rStyle w:val="Hyperlink"/>
              <w:rFonts w:asciiTheme="minorHAnsi" w:hAnsiTheme="minorHAnsi"/>
              <w:noProof/>
              <w:sz w:val="22"/>
            </w:rPr>
            <w:tab/>
          </w:r>
          <w:r>
            <w:rPr>
              <w:rStyle w:val="Hyperlink"/>
            </w:rPr>
            <w:t>B Project</w:t>
          </w:r>
          <w:r>
            <w:rPr>
              <w:rStyle w:val="Hyperlink"/>
            </w:rPr>
            <w:tab/>
          </w:r>
          <w:r>
            <w:fldChar w:fldCharType="begin"/>
          </w:r>
          <w:r>
            <w:rPr>
              <w:rStyle w:val="Hyperlink"/>
            </w:rPr>
            <w:instrText xml:space="preserve"> PAGEREF _Toc256000226 \h </w:instrText>
          </w:r>
          <w:r>
            <w:fldChar w:fldCharType="separate"/>
          </w:r>
          <w:r>
            <w:rPr>
              <w:rStyle w:val="Hyperlink"/>
            </w:rPr>
            <w:t>626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"_Toc256000227" </w:instrText>
          </w:r>
          <w:r>
            <w:fldChar w:fldCharType="separate"/>
          </w:r>
          <w:r>
            <w:rPr>
              <w:rStyle w:val="Hyperlink"/>
            </w:rPr>
            <w:t>2.1.19</w:t>
          </w:r>
          <w:r>
            <w:rPr>
              <w:rStyle w:val="Hyperlink"/>
              <w:rFonts w:asciiTheme="minorHAnsi" w:hAnsiTheme="minorHAnsi"/>
              <w:noProof/>
              <w:sz w:val="22"/>
            </w:rPr>
            <w:tab/>
          </w:r>
          <w:r>
            <w:rPr>
              <w:rStyle w:val="Hyperlink"/>
            </w:rPr>
            <w:t>B Region</w:t>
          </w:r>
          <w:r>
            <w:rPr>
              <w:rStyle w:val="Hyperlink"/>
            </w:rPr>
            <w:tab/>
          </w:r>
          <w:r>
            <w:fldChar w:fldCharType="begin"/>
          </w:r>
          <w:r>
            <w:rPr>
              <w:rStyle w:val="Hyperlink"/>
            </w:rPr>
            <w:instrText xml:space="preserve"> PAGEREF _Toc256000227 \h </w:instrText>
          </w:r>
          <w:r>
            <w:fldChar w:fldCharType="separate"/>
          </w:r>
          <w:r>
            <w:rPr>
              <w:rStyle w:val="Hyperlink"/>
            </w:rPr>
            <w:t>627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"_Toc256000228" </w:instrText>
          </w:r>
          <w:r>
            <w:fldChar w:fldCharType="separate"/>
          </w:r>
          <w:r>
            <w:rPr>
              <w:rStyle w:val="Hyperlink"/>
            </w:rPr>
            <w:t>2.1.20</w:t>
          </w:r>
          <w:r>
            <w:rPr>
              <w:rStyle w:val="Hyperlink"/>
              <w:rFonts w:asciiTheme="minorHAnsi" w:hAnsiTheme="minorHAnsi"/>
              <w:noProof/>
              <w:sz w:val="22"/>
            </w:rPr>
            <w:tab/>
          </w:r>
          <w:r>
            <w:rPr>
              <w:rStyle w:val="Hyperlink"/>
            </w:rPr>
            <w:t>B Role</w:t>
          </w:r>
          <w:r>
            <w:rPr>
              <w:rStyle w:val="Hyperlink"/>
            </w:rPr>
            <w:tab/>
          </w:r>
          <w:r>
            <w:fldChar w:fldCharType="begin"/>
          </w:r>
          <w:r>
            <w:rPr>
              <w:rStyle w:val="Hyperlink"/>
            </w:rPr>
            <w:instrText xml:space="preserve"> PAGEREF _Toc256000228 \h </w:instrText>
          </w:r>
          <w:r>
            <w:fldChar w:fldCharType="separate"/>
          </w:r>
          <w:r>
            <w:rPr>
              <w:rStyle w:val="Hyperlink"/>
            </w:rPr>
            <w:t>628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"_Toc256000229" </w:instrText>
          </w:r>
          <w:r>
            <w:fldChar w:fldCharType="separate"/>
          </w:r>
          <w:r>
            <w:rPr>
              <w:rStyle w:val="Hyperlink"/>
            </w:rPr>
            <w:t>2.1.21</w:t>
          </w:r>
          <w:r>
            <w:rPr>
              <w:rStyle w:val="Hyperlink"/>
              <w:rFonts w:asciiTheme="minorHAnsi" w:hAnsiTheme="minorHAnsi"/>
              <w:noProof/>
              <w:sz w:val="22"/>
            </w:rPr>
            <w:tab/>
          </w:r>
          <w:r>
            <w:rPr>
              <w:rStyle w:val="Hyperlink"/>
            </w:rPr>
            <w:t>B Service</w:t>
          </w:r>
          <w:r>
            <w:rPr>
              <w:rStyle w:val="Hyperlink"/>
            </w:rPr>
            <w:tab/>
          </w:r>
          <w:r>
            <w:fldChar w:fldCharType="begin"/>
          </w:r>
          <w:r>
            <w:rPr>
              <w:rStyle w:val="Hyperlink"/>
            </w:rPr>
            <w:instrText xml:space="preserve"> PAGEREF _Toc256000229 \h </w:instrText>
          </w:r>
          <w:r>
            <w:fldChar w:fldCharType="separate"/>
          </w:r>
          <w:r>
            <w:rPr>
              <w:rStyle w:val="Hyperlink"/>
            </w:rPr>
            <w:t>629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"_Toc256000230" </w:instrText>
          </w:r>
          <w:r>
            <w:fldChar w:fldCharType="separate"/>
          </w:r>
          <w:r>
            <w:rPr>
              <w:rStyle w:val="Hyperlink"/>
            </w:rPr>
            <w:t>2.1.22</w:t>
          </w:r>
          <w:r>
            <w:rPr>
              <w:rStyle w:val="Hyperlink"/>
              <w:rFonts w:asciiTheme="minorHAnsi" w:hAnsiTheme="minorHAnsi"/>
              <w:noProof/>
              <w:sz w:val="22"/>
            </w:rPr>
            <w:tab/>
          </w:r>
          <w:r>
            <w:rPr>
              <w:rStyle w:val="Hyperlink"/>
            </w:rPr>
            <w:t>BCSDMS - Areas</w:t>
          </w:r>
          <w:r>
            <w:rPr>
              <w:rStyle w:val="Hyperlink"/>
            </w:rPr>
            <w:tab/>
          </w:r>
          <w:r>
            <w:fldChar w:fldCharType="begin"/>
          </w:r>
          <w:r>
            <w:rPr>
              <w:rStyle w:val="Hyperlink"/>
            </w:rPr>
            <w:instrText xml:space="preserve"> PAGEREF _Toc256000230 \h </w:instrText>
          </w:r>
          <w:r>
            <w:fldChar w:fldCharType="separate"/>
          </w:r>
          <w:r>
            <w:rPr>
              <w:rStyle w:val="Hyperlink"/>
            </w:rPr>
            <w:t>630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"_Toc256000231" </w:instrText>
          </w:r>
          <w:r>
            <w:fldChar w:fldCharType="separate"/>
          </w:r>
          <w:r>
            <w:rPr>
              <w:rStyle w:val="Hyperlink"/>
            </w:rPr>
            <w:t>2.1.23</w:t>
          </w:r>
          <w:r>
            <w:rPr>
              <w:rStyle w:val="Hyperlink"/>
              <w:rFonts w:asciiTheme="minorHAnsi" w:hAnsiTheme="minorHAnsi"/>
              <w:noProof/>
              <w:sz w:val="22"/>
            </w:rPr>
            <w:tab/>
          </w:r>
          <w:r>
            <w:rPr>
              <w:rStyle w:val="Hyperlink"/>
            </w:rPr>
            <w:t>BCSDMS - Sites</w:t>
          </w:r>
          <w:r>
            <w:rPr>
              <w:rStyle w:val="Hyperlink"/>
            </w:rPr>
            <w:tab/>
          </w:r>
          <w:r>
            <w:fldChar w:fldCharType="begin"/>
          </w:r>
          <w:r>
            <w:rPr>
              <w:rStyle w:val="Hyperlink"/>
            </w:rPr>
            <w:instrText xml:space="preserve"> PAGEREF _Toc256000231 \h </w:instrText>
          </w:r>
          <w:r>
            <w:fldChar w:fldCharType="separate"/>
          </w:r>
          <w:r>
            <w:rPr>
              <w:rStyle w:val="Hyperlink"/>
            </w:rPr>
            <w:t>655</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"_Toc256000232" </w:instrText>
          </w:r>
          <w:r>
            <w:fldChar w:fldCharType="separate"/>
          </w:r>
          <w:r>
            <w:rPr>
              <w:rStyle w:val="Hyperlink"/>
            </w:rPr>
            <w:t>2.1.24</w:t>
          </w:r>
          <w:r>
            <w:rPr>
              <w:rStyle w:val="Hyperlink"/>
              <w:rFonts w:asciiTheme="minorHAnsi" w:hAnsiTheme="minorHAnsi"/>
              <w:noProof/>
              <w:sz w:val="22"/>
            </w:rPr>
            <w:tab/>
          </w:r>
          <w:r>
            <w:rPr>
              <w:rStyle w:val="Hyperlink"/>
            </w:rPr>
            <w:t>BCSDMS - Subtypes</w:t>
          </w:r>
          <w:r>
            <w:rPr>
              <w:rStyle w:val="Hyperlink"/>
            </w:rPr>
            <w:tab/>
          </w:r>
          <w:r>
            <w:fldChar w:fldCharType="begin"/>
          </w:r>
          <w:r>
            <w:rPr>
              <w:rStyle w:val="Hyperlink"/>
            </w:rPr>
            <w:instrText xml:space="preserve"> PAGEREF _Toc256000232 \h </w:instrText>
          </w:r>
          <w:r>
            <w:fldChar w:fldCharType="separate"/>
          </w:r>
          <w:r>
            <w:rPr>
              <w:rStyle w:val="Hyperlink"/>
            </w:rPr>
            <w:t>657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"_Toc256000233" </w:instrText>
          </w:r>
          <w:r>
            <w:fldChar w:fldCharType="separate"/>
          </w:r>
          <w:r>
            <w:rPr>
              <w:rStyle w:val="Hyperlink"/>
            </w:rPr>
            <w:t>2.1.25</w:t>
          </w:r>
          <w:r>
            <w:rPr>
              <w:rStyle w:val="Hyperlink"/>
              <w:rFonts w:asciiTheme="minorHAnsi" w:hAnsiTheme="minorHAnsi"/>
              <w:noProof/>
              <w:sz w:val="22"/>
            </w:rPr>
            <w:tab/>
          </w:r>
          <w:r>
            <w:rPr>
              <w:rStyle w:val="Hyperlink"/>
            </w:rPr>
            <w:t>BCSDMS - Types</w:t>
          </w:r>
          <w:r>
            <w:rPr>
              <w:rStyle w:val="Hyperlink"/>
            </w:rPr>
            <w:tab/>
          </w:r>
          <w:r>
            <w:fldChar w:fldCharType="begin"/>
          </w:r>
          <w:r>
            <w:rPr>
              <w:rStyle w:val="Hyperlink"/>
            </w:rPr>
            <w:instrText xml:space="preserve"> PAGEREF _Toc256000233 \h </w:instrText>
          </w:r>
          <w:r>
            <w:fldChar w:fldCharType="separate"/>
          </w:r>
          <w:r>
            <w:rPr>
              <w:rStyle w:val="Hyperlink"/>
            </w:rPr>
            <w:t>730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"_Toc256000234" </w:instrText>
          </w:r>
          <w:r>
            <w:fldChar w:fldCharType="separate"/>
          </w:r>
          <w:r>
            <w:rPr>
              <w:rStyle w:val="Hyperlink"/>
            </w:rPr>
            <w:t>2.1.26</w:t>
          </w:r>
          <w:r>
            <w:rPr>
              <w:rStyle w:val="Hyperlink"/>
              <w:rFonts w:asciiTheme="minorHAnsi" w:hAnsiTheme="minorHAnsi"/>
              <w:noProof/>
              <w:sz w:val="22"/>
            </w:rPr>
            <w:tab/>
          </w:r>
          <w:r>
            <w:rPr>
              <w:rStyle w:val="Hyperlink"/>
            </w:rPr>
            <w:t>Bid Range</w:t>
          </w:r>
          <w:r>
            <w:rPr>
              <w:rStyle w:val="Hyperlink"/>
            </w:rPr>
            <w:tab/>
          </w:r>
          <w:r>
            <w:fldChar w:fldCharType="begin"/>
          </w:r>
          <w:r>
            <w:rPr>
              <w:rStyle w:val="Hyperlink"/>
            </w:rPr>
            <w:instrText xml:space="preserve"> PAGEREF _Toc256000234 \h </w:instrText>
          </w:r>
          <w:r>
            <w:fldChar w:fldCharType="separate"/>
          </w:r>
          <w:r>
            <w:rPr>
              <w:rStyle w:val="Hyperlink"/>
            </w:rPr>
            <w:t>738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"_Toc256000235" </w:instrText>
          </w:r>
          <w:r>
            <w:fldChar w:fldCharType="separate"/>
          </w:r>
          <w:r>
            <w:rPr>
              <w:rStyle w:val="Hyperlink"/>
            </w:rPr>
            <w:t>2.1.27</w:t>
          </w:r>
          <w:r>
            <w:rPr>
              <w:rStyle w:val="Hyperlink"/>
              <w:rFonts w:asciiTheme="minorHAnsi" w:hAnsiTheme="minorHAnsi"/>
              <w:noProof/>
              <w:sz w:val="22"/>
            </w:rPr>
            <w:tab/>
          </w:r>
          <w:r>
            <w:rPr>
              <w:rStyle w:val="Hyperlink"/>
            </w:rPr>
            <w:t>Cabinet Aliases</w:t>
          </w:r>
          <w:r>
            <w:rPr>
              <w:rStyle w:val="Hyperlink"/>
            </w:rPr>
            <w:tab/>
          </w:r>
          <w:r>
            <w:fldChar w:fldCharType="begin"/>
          </w:r>
          <w:r>
            <w:rPr>
              <w:rStyle w:val="Hyperlink"/>
            </w:rPr>
            <w:instrText xml:space="preserve"> PAGEREF _Toc256000235 \h </w:instrText>
          </w:r>
          <w:r>
            <w:fldChar w:fldCharType="separate"/>
          </w:r>
          <w:r>
            <w:rPr>
              <w:rStyle w:val="Hyperlink"/>
            </w:rPr>
            <w:t>739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"_Toc256000236" </w:instrText>
          </w:r>
          <w:r>
            <w:fldChar w:fldCharType="separate"/>
          </w:r>
          <w:r>
            <w:rPr>
              <w:rStyle w:val="Hyperlink"/>
            </w:rPr>
            <w:t>2.1.28</w:t>
          </w:r>
          <w:r>
            <w:rPr>
              <w:rStyle w:val="Hyperlink"/>
              <w:rFonts w:asciiTheme="minorHAnsi" w:hAnsiTheme="minorHAnsi"/>
              <w:noProof/>
              <w:sz w:val="22"/>
            </w:rPr>
            <w:tab/>
          </w:r>
          <w:r>
            <w:rPr>
              <w:rStyle w:val="Hyperlink"/>
            </w:rPr>
            <w:t>CARA Demo Taxonomy Level 1</w:t>
          </w:r>
          <w:r>
            <w:rPr>
              <w:rStyle w:val="Hyperlink"/>
            </w:rPr>
            <w:tab/>
          </w:r>
          <w:r>
            <w:fldChar w:fldCharType="begin"/>
          </w:r>
          <w:r>
            <w:rPr>
              <w:rStyle w:val="Hyperlink"/>
            </w:rPr>
            <w:instrText xml:space="preserve"> PAGEREF _Toc256000236 \h </w:instrText>
          </w:r>
          <w:r>
            <w:fldChar w:fldCharType="separate"/>
          </w:r>
          <w:r>
            <w:rPr>
              <w:rStyle w:val="Hyperlink"/>
            </w:rPr>
            <w:t>740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"_Toc256000237" </w:instrText>
          </w:r>
          <w:r>
            <w:fldChar w:fldCharType="separate"/>
          </w:r>
          <w:r>
            <w:rPr>
              <w:rStyle w:val="Hyperlink"/>
            </w:rPr>
            <w:t>2.1.29</w:t>
          </w:r>
          <w:r>
            <w:rPr>
              <w:rStyle w:val="Hyperlink"/>
              <w:rFonts w:asciiTheme="minorHAnsi" w:hAnsiTheme="minorHAnsi"/>
              <w:noProof/>
              <w:sz w:val="22"/>
            </w:rPr>
            <w:tab/>
          </w:r>
          <w:r>
            <w:rPr>
              <w:rStyle w:val="Hyperlink"/>
            </w:rPr>
            <w:t>CARA Demo Taxonomy Level 3</w:t>
          </w:r>
          <w:r>
            <w:rPr>
              <w:rStyle w:val="Hyperlink"/>
            </w:rPr>
            <w:tab/>
          </w:r>
          <w:r>
            <w:fldChar w:fldCharType="begin"/>
          </w:r>
          <w:r>
            <w:rPr>
              <w:rStyle w:val="Hyperlink"/>
            </w:rPr>
            <w:instrText xml:space="preserve"> PAGEREF _Toc256000237 \h </w:instrText>
          </w:r>
          <w:r>
            <w:fldChar w:fldCharType="separate"/>
          </w:r>
          <w:r>
            <w:rPr>
              <w:rStyle w:val="Hyperlink"/>
            </w:rPr>
            <w:t>741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"_Toc256000238" </w:instrText>
          </w:r>
          <w:r>
            <w:fldChar w:fldCharType="separate"/>
          </w:r>
          <w:r>
            <w:rPr>
              <w:rStyle w:val="Hyperlink"/>
            </w:rPr>
            <w:t>2.1.30</w:t>
          </w:r>
          <w:r>
            <w:rPr>
              <w:rStyle w:val="Hyperlink"/>
              <w:rFonts w:asciiTheme="minorHAnsi" w:hAnsiTheme="minorHAnsi"/>
              <w:noProof/>
              <w:sz w:val="22"/>
            </w:rPr>
            <w:tab/>
          </w:r>
          <w:r>
            <w:rPr>
              <w:rStyle w:val="Hyperlink"/>
            </w:rPr>
            <w:t>CARA Demo Taxonomy Level 3</w:t>
          </w:r>
          <w:r>
            <w:rPr>
              <w:rStyle w:val="Hyperlink"/>
            </w:rPr>
            <w:tab/>
          </w:r>
          <w:r>
            <w:fldChar w:fldCharType="begin"/>
          </w:r>
          <w:r>
            <w:rPr>
              <w:rStyle w:val="Hyperlink"/>
            </w:rPr>
            <w:instrText xml:space="preserve"> PAGEREF _Toc256000238 \h </w:instrText>
          </w:r>
          <w:r>
            <w:fldChar w:fldCharType="separate"/>
          </w:r>
          <w:r>
            <w:rPr>
              <w:rStyle w:val="Hyperlink"/>
            </w:rPr>
            <w:t>743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"_Toc256000239" </w:instrText>
          </w:r>
          <w:r>
            <w:fldChar w:fldCharType="separate"/>
          </w:r>
          <w:r>
            <w:rPr>
              <w:rStyle w:val="Hyperlink"/>
            </w:rPr>
            <w:t>2.1.31</w:t>
          </w:r>
          <w:r>
            <w:rPr>
              <w:rStyle w:val="Hyperlink"/>
              <w:rFonts w:asciiTheme="minorHAnsi" w:hAnsiTheme="minorHAnsi"/>
              <w:noProof/>
              <w:sz w:val="22"/>
            </w:rPr>
            <w:tab/>
          </w:r>
          <w:r>
            <w:rPr>
              <w:rStyle w:val="Hyperlink"/>
            </w:rPr>
            <w:t>Company</w:t>
          </w:r>
          <w:r>
            <w:rPr>
              <w:rStyle w:val="Hyperlink"/>
            </w:rPr>
            <w:tab/>
          </w:r>
          <w:r>
            <w:fldChar w:fldCharType="begin"/>
          </w:r>
          <w:r>
            <w:rPr>
              <w:rStyle w:val="Hyperlink"/>
            </w:rPr>
            <w:instrText xml:space="preserve"> PAGEREF _Toc256000239 \h </w:instrText>
          </w:r>
          <w:r>
            <w:fldChar w:fldCharType="separate"/>
          </w:r>
          <w:r>
            <w:rPr>
              <w:rStyle w:val="Hyperlink"/>
            </w:rPr>
            <w:t>748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"_Toc256000240" </w:instrText>
          </w:r>
          <w:r>
            <w:fldChar w:fldCharType="separate"/>
          </w:r>
          <w:r>
            <w:rPr>
              <w:rStyle w:val="Hyperlink"/>
            </w:rPr>
            <w:t>2.1.32</w:t>
          </w:r>
          <w:r>
            <w:rPr>
              <w:rStyle w:val="Hyperlink"/>
              <w:rFonts w:asciiTheme="minorHAnsi" w:hAnsiTheme="minorHAnsi"/>
              <w:noProof/>
              <w:sz w:val="22"/>
            </w:rPr>
            <w:tab/>
          </w:r>
          <w:r>
            <w:rPr>
              <w:rStyle w:val="Hyperlink"/>
            </w:rPr>
            <w:t>CompanyTest</w:t>
          </w:r>
          <w:r>
            <w:rPr>
              <w:rStyle w:val="Hyperlink"/>
            </w:rPr>
            <w:tab/>
          </w:r>
          <w:r>
            <w:fldChar w:fldCharType="begin"/>
          </w:r>
          <w:r>
            <w:rPr>
              <w:rStyle w:val="Hyperlink"/>
            </w:rPr>
            <w:instrText xml:space="preserve"> PAGEREF _Toc256000240 \h </w:instrText>
          </w:r>
          <w:r>
            <w:fldChar w:fldCharType="separate"/>
          </w:r>
          <w:r>
            <w:rPr>
              <w:rStyle w:val="Hyperlink"/>
            </w:rPr>
            <w:t>749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"_Toc256000241" </w:instrText>
          </w:r>
          <w:r>
            <w:fldChar w:fldCharType="separate"/>
          </w:r>
          <w:r>
            <w:rPr>
              <w:rStyle w:val="Hyperlink"/>
            </w:rPr>
            <w:t>2.1.33</w:t>
          </w:r>
          <w:r>
            <w:rPr>
              <w:rStyle w:val="Hyperlink"/>
              <w:rFonts w:asciiTheme="minorHAnsi" w:hAnsiTheme="minorHAnsi"/>
              <w:noProof/>
              <w:sz w:val="22"/>
            </w:rPr>
            <w:tab/>
          </w:r>
          <w:r>
            <w:rPr>
              <w:rStyle w:val="Hyperlink"/>
            </w:rPr>
            <w:t>Compliance Status</w:t>
          </w:r>
          <w:r>
            <w:rPr>
              <w:rStyle w:val="Hyperlink"/>
            </w:rPr>
            <w:tab/>
          </w:r>
          <w:r>
            <w:fldChar w:fldCharType="begin"/>
          </w:r>
          <w:r>
            <w:rPr>
              <w:rStyle w:val="Hyperlink"/>
            </w:rPr>
            <w:instrText xml:space="preserve"> PAGEREF _Toc256000241 \h </w:instrText>
          </w:r>
          <w:r>
            <w:fldChar w:fldCharType="separate"/>
          </w:r>
          <w:r>
            <w:rPr>
              <w:rStyle w:val="Hyperlink"/>
            </w:rPr>
            <w:t>750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"_Toc256000242" </w:instrText>
          </w:r>
          <w:r>
            <w:fldChar w:fldCharType="separate"/>
          </w:r>
          <w:r>
            <w:rPr>
              <w:rStyle w:val="Hyperlink"/>
            </w:rPr>
            <w:t>2.1.34</w:t>
          </w:r>
          <w:r>
            <w:rPr>
              <w:rStyle w:val="Hyperlink"/>
              <w:rFonts w:asciiTheme="minorHAnsi" w:hAnsiTheme="minorHAnsi"/>
              <w:noProof/>
              <w:sz w:val="22"/>
            </w:rPr>
            <w:tab/>
          </w:r>
          <w:r>
            <w:rPr>
              <w:rStyle w:val="Hyperlink"/>
            </w:rPr>
            <w:t>Compound</w:t>
          </w:r>
          <w:r>
            <w:rPr>
              <w:rStyle w:val="Hyperlink"/>
            </w:rPr>
            <w:tab/>
          </w:r>
          <w:r>
            <w:fldChar w:fldCharType="begin"/>
          </w:r>
          <w:r>
            <w:rPr>
              <w:rStyle w:val="Hyperlink"/>
            </w:rPr>
            <w:instrText xml:space="preserve"> PAGEREF _Toc256000242 \h </w:instrText>
          </w:r>
          <w:r>
            <w:fldChar w:fldCharType="separate"/>
          </w:r>
          <w:r>
            <w:rPr>
              <w:rStyle w:val="Hyperlink"/>
            </w:rPr>
            <w:t>751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"_Toc256000243" </w:instrText>
          </w:r>
          <w:r>
            <w:fldChar w:fldCharType="separate"/>
          </w:r>
          <w:r>
            <w:rPr>
              <w:rStyle w:val="Hyperlink"/>
            </w:rPr>
            <w:t>2.1.35</w:t>
          </w:r>
          <w:r>
            <w:rPr>
              <w:rStyle w:val="Hyperlink"/>
              <w:rFonts w:asciiTheme="minorHAnsi" w:hAnsiTheme="minorHAnsi"/>
              <w:noProof/>
              <w:sz w:val="22"/>
            </w:rPr>
            <w:tab/>
          </w:r>
          <w:r>
            <w:rPr>
              <w:rStyle w:val="Hyperlink"/>
            </w:rPr>
            <w:t>Countries</w:t>
          </w:r>
          <w:r>
            <w:rPr>
              <w:rStyle w:val="Hyperlink"/>
            </w:rPr>
            <w:tab/>
          </w:r>
          <w:r>
            <w:fldChar w:fldCharType="begin"/>
          </w:r>
          <w:r>
            <w:rPr>
              <w:rStyle w:val="Hyperlink"/>
            </w:rPr>
            <w:instrText xml:space="preserve"> PAGEREF _Toc256000243 \h </w:instrText>
          </w:r>
          <w:r>
            <w:fldChar w:fldCharType="separate"/>
          </w:r>
          <w:r>
            <w:rPr>
              <w:rStyle w:val="Hyperlink"/>
            </w:rPr>
            <w:t>752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"_Toc256000244" </w:instrText>
          </w:r>
          <w:r>
            <w:fldChar w:fldCharType="separate"/>
          </w:r>
          <w:r>
            <w:rPr>
              <w:rStyle w:val="Hyperlink"/>
            </w:rPr>
            <w:t>2.1.36</w:t>
          </w:r>
          <w:r>
            <w:rPr>
              <w:rStyle w:val="Hyperlink"/>
              <w:rFonts w:asciiTheme="minorHAnsi" w:hAnsiTheme="minorHAnsi"/>
              <w:noProof/>
              <w:sz w:val="22"/>
            </w:rPr>
            <w:tab/>
          </w:r>
          <w:r>
            <w:rPr>
              <w:rStyle w:val="Hyperlink"/>
            </w:rPr>
            <w:t>Country</w:t>
          </w:r>
          <w:r>
            <w:rPr>
              <w:rStyle w:val="Hyperlink"/>
            </w:rPr>
            <w:tab/>
          </w:r>
          <w:r>
            <w:fldChar w:fldCharType="begin"/>
          </w:r>
          <w:r>
            <w:rPr>
              <w:rStyle w:val="Hyperlink"/>
            </w:rPr>
            <w:instrText xml:space="preserve"> PAGEREF _Toc256000244 \h </w:instrText>
          </w:r>
          <w:r>
            <w:fldChar w:fldCharType="separate"/>
          </w:r>
          <w:r>
            <w:rPr>
              <w:rStyle w:val="Hyperlink"/>
            </w:rPr>
            <w:t>753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"_Toc256000245" </w:instrText>
          </w:r>
          <w:r>
            <w:fldChar w:fldCharType="separate"/>
          </w:r>
          <w:r>
            <w:rPr>
              <w:rStyle w:val="Hyperlink"/>
            </w:rPr>
            <w:t>2.1.37</w:t>
          </w:r>
          <w:r>
            <w:rPr>
              <w:rStyle w:val="Hyperlink"/>
              <w:rFonts w:asciiTheme="minorHAnsi" w:hAnsiTheme="minorHAnsi"/>
              <w:noProof/>
              <w:sz w:val="22"/>
            </w:rPr>
            <w:tab/>
          </w:r>
          <w:r>
            <w:rPr>
              <w:rStyle w:val="Hyperlink"/>
            </w:rPr>
            <w:t>Department</w:t>
          </w:r>
          <w:r>
            <w:rPr>
              <w:rStyle w:val="Hyperlink"/>
            </w:rPr>
            <w:tab/>
          </w:r>
          <w:r>
            <w:fldChar w:fldCharType="begin"/>
          </w:r>
          <w:r>
            <w:rPr>
              <w:rStyle w:val="Hyperlink"/>
            </w:rPr>
            <w:instrText xml:space="preserve"> PAGEREF _Toc256000245 \h </w:instrText>
          </w:r>
          <w:r>
            <w:fldChar w:fldCharType="separate"/>
          </w:r>
          <w:r>
            <w:rPr>
              <w:rStyle w:val="Hyperlink"/>
            </w:rPr>
            <w:t>756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"_Toc256000246" </w:instrText>
          </w:r>
          <w:r>
            <w:fldChar w:fldCharType="separate"/>
          </w:r>
          <w:r>
            <w:rPr>
              <w:rStyle w:val="Hyperlink"/>
            </w:rPr>
            <w:t>2.1.38</w:t>
          </w:r>
          <w:r>
            <w:rPr>
              <w:rStyle w:val="Hyperlink"/>
              <w:rFonts w:asciiTheme="minorHAnsi" w:hAnsiTheme="minorHAnsi"/>
              <w:noProof/>
              <w:sz w:val="22"/>
            </w:rPr>
            <w:tab/>
          </w:r>
          <w:r>
            <w:rPr>
              <w:rStyle w:val="Hyperlink"/>
            </w:rPr>
            <w:t>DepartmentTest</w:t>
          </w:r>
          <w:r>
            <w:rPr>
              <w:rStyle w:val="Hyperlink"/>
            </w:rPr>
            <w:tab/>
          </w:r>
          <w:r>
            <w:fldChar w:fldCharType="begin"/>
          </w:r>
          <w:r>
            <w:rPr>
              <w:rStyle w:val="Hyperlink"/>
            </w:rPr>
            <w:instrText xml:space="preserve"> PAGEREF _Toc256000246 \h </w:instrText>
          </w:r>
          <w:r>
            <w:fldChar w:fldCharType="separate"/>
          </w:r>
          <w:r>
            <w:rPr>
              <w:rStyle w:val="Hyperlink"/>
            </w:rPr>
            <w:t>757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"_Toc256000247" </w:instrText>
          </w:r>
          <w:r>
            <w:fldChar w:fldCharType="separate"/>
          </w:r>
          <w:r>
            <w:rPr>
              <w:rStyle w:val="Hyperlink"/>
            </w:rPr>
            <w:t>2.1.39</w:t>
          </w:r>
          <w:r>
            <w:rPr>
              <w:rStyle w:val="Hyperlink"/>
              <w:rFonts w:asciiTheme="minorHAnsi" w:hAnsiTheme="minorHAnsi"/>
              <w:noProof/>
              <w:sz w:val="22"/>
            </w:rPr>
            <w:tab/>
          </w:r>
          <w:r>
            <w:rPr>
              <w:rStyle w:val="Hyperlink"/>
            </w:rPr>
            <w:t>Dictionary A</w:t>
          </w:r>
          <w:r>
            <w:rPr>
              <w:rStyle w:val="Hyperlink"/>
            </w:rPr>
            <w:tab/>
          </w:r>
          <w:r>
            <w:fldChar w:fldCharType="begin"/>
          </w:r>
          <w:r>
            <w:rPr>
              <w:rStyle w:val="Hyperlink"/>
            </w:rPr>
            <w:instrText xml:space="preserve"> PAGEREF _Toc256000247 \h </w:instrText>
          </w:r>
          <w:r>
            <w:fldChar w:fldCharType="separate"/>
          </w:r>
          <w:r>
            <w:rPr>
              <w:rStyle w:val="Hyperlink"/>
            </w:rPr>
            <w:t>758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"_Toc256000248" </w:instrText>
          </w:r>
          <w:r>
            <w:fldChar w:fldCharType="separate"/>
          </w:r>
          <w:r>
            <w:rPr>
              <w:rStyle w:val="Hyperlink"/>
            </w:rPr>
            <w:t>2.1.40</w:t>
          </w:r>
          <w:r>
            <w:rPr>
              <w:rStyle w:val="Hyperlink"/>
              <w:rFonts w:asciiTheme="minorHAnsi" w:hAnsiTheme="minorHAnsi"/>
              <w:noProof/>
              <w:sz w:val="22"/>
            </w:rPr>
            <w:tab/>
          </w:r>
          <w:r>
            <w:rPr>
              <w:rStyle w:val="Hyperlink"/>
            </w:rPr>
            <w:t>Dictionary B</w:t>
          </w:r>
          <w:r>
            <w:rPr>
              <w:rStyle w:val="Hyperlink"/>
            </w:rPr>
            <w:tab/>
          </w:r>
          <w:r>
            <w:fldChar w:fldCharType="begin"/>
          </w:r>
          <w:r>
            <w:rPr>
              <w:rStyle w:val="Hyperlink"/>
            </w:rPr>
            <w:instrText xml:space="preserve"> PAGEREF _Toc256000248 \h </w:instrText>
          </w:r>
          <w:r>
            <w:fldChar w:fldCharType="separate"/>
          </w:r>
          <w:r>
            <w:rPr>
              <w:rStyle w:val="Hyperlink"/>
            </w:rPr>
            <w:t>759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"_Toc256000249" </w:instrText>
          </w:r>
          <w:r>
            <w:fldChar w:fldCharType="separate"/>
          </w:r>
          <w:r>
            <w:rPr>
              <w:rStyle w:val="Hyperlink"/>
            </w:rPr>
            <w:t>2.1.41</w:t>
          </w:r>
          <w:r>
            <w:rPr>
              <w:rStyle w:val="Hyperlink"/>
              <w:rFonts w:asciiTheme="minorHAnsi" w:hAnsiTheme="minorHAnsi"/>
              <w:noProof/>
              <w:sz w:val="22"/>
            </w:rPr>
            <w:tab/>
          </w:r>
          <w:r>
            <w:rPr>
              <w:rStyle w:val="Hyperlink"/>
            </w:rPr>
            <w:t>Discipline</w:t>
          </w:r>
          <w:r>
            <w:rPr>
              <w:rStyle w:val="Hyperlink"/>
            </w:rPr>
            <w:tab/>
          </w:r>
          <w:r>
            <w:fldChar w:fldCharType="begin"/>
          </w:r>
          <w:r>
            <w:rPr>
              <w:rStyle w:val="Hyperlink"/>
            </w:rPr>
            <w:instrText xml:space="preserve"> PAGEREF _Toc256000249 \h </w:instrText>
          </w:r>
          <w:r>
            <w:fldChar w:fldCharType="separate"/>
          </w:r>
          <w:r>
            <w:rPr>
              <w:rStyle w:val="Hyperlink"/>
            </w:rPr>
            <w:t>760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"_Toc256000250" </w:instrText>
          </w:r>
          <w:r>
            <w:fldChar w:fldCharType="separate"/>
          </w:r>
          <w:r>
            <w:rPr>
              <w:rStyle w:val="Hyperlink"/>
            </w:rPr>
            <w:t>2.1.42</w:t>
          </w:r>
          <w:r>
            <w:rPr>
              <w:rStyle w:val="Hyperlink"/>
              <w:rFonts w:asciiTheme="minorHAnsi" w:hAnsiTheme="minorHAnsi"/>
              <w:noProof/>
              <w:sz w:val="22"/>
            </w:rPr>
            <w:tab/>
          </w:r>
          <w:r>
            <w:rPr>
              <w:rStyle w:val="Hyperlink"/>
            </w:rPr>
            <w:t>Display Labels</w:t>
          </w:r>
          <w:r>
            <w:rPr>
              <w:rStyle w:val="Hyperlink"/>
            </w:rPr>
            <w:tab/>
          </w:r>
          <w:r>
            <w:fldChar w:fldCharType="begin"/>
          </w:r>
          <w:r>
            <w:rPr>
              <w:rStyle w:val="Hyperlink"/>
            </w:rPr>
            <w:instrText xml:space="preserve"> PAGEREF _Toc256000250 \h </w:instrText>
          </w:r>
          <w:r>
            <w:fldChar w:fldCharType="separate"/>
          </w:r>
          <w:r>
            <w:rPr>
              <w:rStyle w:val="Hyperlink"/>
            </w:rPr>
            <w:t>762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"_Toc256000251" </w:instrText>
          </w:r>
          <w:r>
            <w:fldChar w:fldCharType="separate"/>
          </w:r>
          <w:r>
            <w:rPr>
              <w:rStyle w:val="Hyperlink"/>
            </w:rPr>
            <w:t>2.1.43</w:t>
          </w:r>
          <w:r>
            <w:rPr>
              <w:rStyle w:val="Hyperlink"/>
              <w:rFonts w:asciiTheme="minorHAnsi" w:hAnsiTheme="minorHAnsi"/>
              <w:noProof/>
              <w:sz w:val="22"/>
            </w:rPr>
            <w:tab/>
          </w:r>
          <w:r>
            <w:rPr>
              <w:rStyle w:val="Hyperlink"/>
            </w:rPr>
            <w:t>DocSecure Page Mode</w:t>
          </w:r>
          <w:r>
            <w:rPr>
              <w:rStyle w:val="Hyperlink"/>
            </w:rPr>
            <w:tab/>
          </w:r>
          <w:r>
            <w:fldChar w:fldCharType="begin"/>
          </w:r>
          <w:r>
            <w:rPr>
              <w:rStyle w:val="Hyperlink"/>
            </w:rPr>
            <w:instrText xml:space="preserve"> PAGEREF _Toc256000251 \h </w:instrText>
          </w:r>
          <w:r>
            <w:fldChar w:fldCharType="separate"/>
          </w:r>
          <w:r>
            <w:rPr>
              <w:rStyle w:val="Hyperlink"/>
            </w:rPr>
            <w:t>764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"_Toc256000252" </w:instrText>
          </w:r>
          <w:r>
            <w:fldChar w:fldCharType="separate"/>
          </w:r>
          <w:r>
            <w:rPr>
              <w:rStyle w:val="Hyperlink"/>
            </w:rPr>
            <w:t>2.1.44</w:t>
          </w:r>
          <w:r>
            <w:rPr>
              <w:rStyle w:val="Hyperlink"/>
              <w:rFonts w:asciiTheme="minorHAnsi" w:hAnsiTheme="minorHAnsi"/>
              <w:noProof/>
              <w:sz w:val="22"/>
            </w:rPr>
            <w:tab/>
          </w:r>
          <w:r>
            <w:rPr>
              <w:rStyle w:val="Hyperlink"/>
            </w:rPr>
            <w:t>DocSecure Page Orientation</w:t>
          </w:r>
          <w:r>
            <w:rPr>
              <w:rStyle w:val="Hyperlink"/>
            </w:rPr>
            <w:tab/>
          </w:r>
          <w:r>
            <w:fldChar w:fldCharType="begin"/>
          </w:r>
          <w:r>
            <w:rPr>
              <w:rStyle w:val="Hyperlink"/>
            </w:rPr>
            <w:instrText xml:space="preserve"> PAGEREF _Toc256000252 \h </w:instrText>
          </w:r>
          <w:r>
            <w:fldChar w:fldCharType="separate"/>
          </w:r>
          <w:r>
            <w:rPr>
              <w:rStyle w:val="Hyperlink"/>
            </w:rPr>
            <w:t>765</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"_Toc256000253" </w:instrText>
          </w:r>
          <w:r>
            <w:fldChar w:fldCharType="separate"/>
          </w:r>
          <w:r>
            <w:rPr>
              <w:rStyle w:val="Hyperlink"/>
            </w:rPr>
            <w:t>2.1.45</w:t>
          </w:r>
          <w:r>
            <w:rPr>
              <w:rStyle w:val="Hyperlink"/>
              <w:rFonts w:asciiTheme="minorHAnsi" w:hAnsiTheme="minorHAnsi"/>
              <w:noProof/>
              <w:sz w:val="22"/>
            </w:rPr>
            <w:tab/>
          </w:r>
          <w:r>
            <w:rPr>
              <w:rStyle w:val="Hyperlink"/>
            </w:rPr>
            <w:t>DocSecure Page Size</w:t>
          </w:r>
          <w:r>
            <w:rPr>
              <w:rStyle w:val="Hyperlink"/>
            </w:rPr>
            <w:tab/>
          </w:r>
          <w:r>
            <w:fldChar w:fldCharType="begin"/>
          </w:r>
          <w:r>
            <w:rPr>
              <w:rStyle w:val="Hyperlink"/>
            </w:rPr>
            <w:instrText xml:space="preserve"> PAGEREF _Toc256000253 \h </w:instrText>
          </w:r>
          <w:r>
            <w:fldChar w:fldCharType="separate"/>
          </w:r>
          <w:r>
            <w:rPr>
              <w:rStyle w:val="Hyperlink"/>
            </w:rPr>
            <w:t>766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"_Toc256000254" </w:instrText>
          </w:r>
          <w:r>
            <w:fldChar w:fldCharType="separate"/>
          </w:r>
          <w:r>
            <w:rPr>
              <w:rStyle w:val="Hyperlink"/>
            </w:rPr>
            <w:t>2.1.46</w:t>
          </w:r>
          <w:r>
            <w:rPr>
              <w:rStyle w:val="Hyperlink"/>
              <w:rFonts w:asciiTheme="minorHAnsi" w:hAnsiTheme="minorHAnsi"/>
              <w:noProof/>
              <w:sz w:val="22"/>
            </w:rPr>
            <w:tab/>
          </w:r>
          <w:r>
            <w:rPr>
              <w:rStyle w:val="Hyperlink"/>
            </w:rPr>
            <w:t>Document Subtype</w:t>
          </w:r>
          <w:r>
            <w:rPr>
              <w:rStyle w:val="Hyperlink"/>
            </w:rPr>
            <w:tab/>
          </w:r>
          <w:r>
            <w:fldChar w:fldCharType="begin"/>
          </w:r>
          <w:r>
            <w:rPr>
              <w:rStyle w:val="Hyperlink"/>
            </w:rPr>
            <w:instrText xml:space="preserve"> PAGEREF _Toc256000254 \h </w:instrText>
          </w:r>
          <w:r>
            <w:fldChar w:fldCharType="separate"/>
          </w:r>
          <w:r>
            <w:rPr>
              <w:rStyle w:val="Hyperlink"/>
            </w:rPr>
            <w:t>767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"_Toc256000255" </w:instrText>
          </w:r>
          <w:r>
            <w:fldChar w:fldCharType="separate"/>
          </w:r>
          <w:r>
            <w:rPr>
              <w:rStyle w:val="Hyperlink"/>
            </w:rPr>
            <w:t>2.1.47</w:t>
          </w:r>
          <w:r>
            <w:rPr>
              <w:rStyle w:val="Hyperlink"/>
              <w:rFonts w:asciiTheme="minorHAnsi" w:hAnsiTheme="minorHAnsi"/>
              <w:noProof/>
              <w:sz w:val="22"/>
            </w:rPr>
            <w:tab/>
          </w:r>
          <w:r>
            <w:rPr>
              <w:rStyle w:val="Hyperlink"/>
            </w:rPr>
            <w:t>Document Type</w:t>
          </w:r>
          <w:r>
            <w:rPr>
              <w:rStyle w:val="Hyperlink"/>
            </w:rPr>
            <w:tab/>
          </w:r>
          <w:r>
            <w:fldChar w:fldCharType="begin"/>
          </w:r>
          <w:r>
            <w:rPr>
              <w:rStyle w:val="Hyperlink"/>
            </w:rPr>
            <w:instrText xml:space="preserve"> PAGEREF _Toc256000255 \h </w:instrText>
          </w:r>
          <w:r>
            <w:fldChar w:fldCharType="separate"/>
          </w:r>
          <w:r>
            <w:rPr>
              <w:rStyle w:val="Hyperlink"/>
            </w:rPr>
            <w:t>776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"_Toc256000256" </w:instrText>
          </w:r>
          <w:r>
            <w:fldChar w:fldCharType="separate"/>
          </w:r>
          <w:r>
            <w:rPr>
              <w:rStyle w:val="Hyperlink"/>
            </w:rPr>
            <w:t>2.1.48</w:t>
          </w:r>
          <w:r>
            <w:rPr>
              <w:rStyle w:val="Hyperlink"/>
              <w:rFonts w:asciiTheme="minorHAnsi" w:hAnsiTheme="minorHAnsi"/>
              <w:noProof/>
              <w:sz w:val="22"/>
            </w:rPr>
            <w:tab/>
          </w:r>
          <w:r>
            <w:rPr>
              <w:rStyle w:val="Hyperlink"/>
            </w:rPr>
            <w:t>Dosage Form</w:t>
          </w:r>
          <w:r>
            <w:rPr>
              <w:rStyle w:val="Hyperlink"/>
            </w:rPr>
            <w:tab/>
          </w:r>
          <w:r>
            <w:fldChar w:fldCharType="begin"/>
          </w:r>
          <w:r>
            <w:rPr>
              <w:rStyle w:val="Hyperlink"/>
            </w:rPr>
            <w:instrText xml:space="preserve"> PAGEREF _Toc256000256 \h </w:instrText>
          </w:r>
          <w:r>
            <w:fldChar w:fldCharType="separate"/>
          </w:r>
          <w:r>
            <w:rPr>
              <w:rStyle w:val="Hyperlink"/>
            </w:rPr>
            <w:t>779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"_Toc256000257" </w:instrText>
          </w:r>
          <w:r>
            <w:fldChar w:fldCharType="separate"/>
          </w:r>
          <w:r>
            <w:rPr>
              <w:rStyle w:val="Hyperlink"/>
            </w:rPr>
            <w:t>2.1.49</w:t>
          </w:r>
          <w:r>
            <w:rPr>
              <w:rStyle w:val="Hyperlink"/>
              <w:rFonts w:asciiTheme="minorHAnsi" w:hAnsiTheme="minorHAnsi"/>
              <w:noProof/>
              <w:sz w:val="22"/>
            </w:rPr>
            <w:tab/>
          </w:r>
          <w:r>
            <w:rPr>
              <w:rStyle w:val="Hyperlink"/>
            </w:rPr>
            <w:t>Dosage Strength</w:t>
          </w:r>
          <w:r>
            <w:rPr>
              <w:rStyle w:val="Hyperlink"/>
            </w:rPr>
            <w:tab/>
          </w:r>
          <w:r>
            <w:fldChar w:fldCharType="begin"/>
          </w:r>
          <w:r>
            <w:rPr>
              <w:rStyle w:val="Hyperlink"/>
            </w:rPr>
            <w:instrText xml:space="preserve"> PAGEREF _Toc256000257 \h </w:instrText>
          </w:r>
          <w:r>
            <w:fldChar w:fldCharType="separate"/>
          </w:r>
          <w:r>
            <w:rPr>
              <w:rStyle w:val="Hyperlink"/>
            </w:rPr>
            <w:t>780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"_Toc256000258" </w:instrText>
          </w:r>
          <w:r>
            <w:fldChar w:fldCharType="separate"/>
          </w:r>
          <w:r>
            <w:rPr>
              <w:rStyle w:val="Hyperlink"/>
            </w:rPr>
            <w:t>2.1.50</w:t>
          </w:r>
          <w:r>
            <w:rPr>
              <w:rStyle w:val="Hyperlink"/>
              <w:rFonts w:asciiTheme="minorHAnsi" w:hAnsiTheme="minorHAnsi"/>
              <w:noProof/>
              <w:sz w:val="22"/>
            </w:rPr>
            <w:tab/>
          </w:r>
          <w:r>
            <w:rPr>
              <w:rStyle w:val="Hyperlink"/>
            </w:rPr>
            <w:t>E-sig Events</w:t>
          </w:r>
          <w:r>
            <w:rPr>
              <w:rStyle w:val="Hyperlink"/>
            </w:rPr>
            <w:tab/>
          </w:r>
          <w:r>
            <w:fldChar w:fldCharType="begin"/>
          </w:r>
          <w:r>
            <w:rPr>
              <w:rStyle w:val="Hyperlink"/>
            </w:rPr>
            <w:instrText xml:space="preserve"> PAGEREF _Toc256000258 \h </w:instrText>
          </w:r>
          <w:r>
            <w:fldChar w:fldCharType="separate"/>
          </w:r>
          <w:r>
            <w:rPr>
              <w:rStyle w:val="Hyperlink"/>
            </w:rPr>
            <w:t>781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"_Toc256000259" </w:instrText>
          </w:r>
          <w:r>
            <w:fldChar w:fldCharType="separate"/>
          </w:r>
          <w:r>
            <w:rPr>
              <w:rStyle w:val="Hyperlink"/>
            </w:rPr>
            <w:t>2.1.51</w:t>
          </w:r>
          <w:r>
            <w:rPr>
              <w:rStyle w:val="Hyperlink"/>
              <w:rFonts w:asciiTheme="minorHAnsi" w:hAnsiTheme="minorHAnsi"/>
              <w:noProof/>
              <w:sz w:val="22"/>
            </w:rPr>
            <w:tab/>
          </w:r>
          <w:r>
            <w:rPr>
              <w:rStyle w:val="Hyperlink"/>
            </w:rPr>
            <w:t>eCTD Labels</w:t>
          </w:r>
          <w:r>
            <w:rPr>
              <w:rStyle w:val="Hyperlink"/>
            </w:rPr>
            <w:tab/>
          </w:r>
          <w:r>
            <w:fldChar w:fldCharType="begin"/>
          </w:r>
          <w:r>
            <w:rPr>
              <w:rStyle w:val="Hyperlink"/>
            </w:rPr>
            <w:instrText xml:space="preserve"> PAGEREF _Toc256000259 \h </w:instrText>
          </w:r>
          <w:r>
            <w:fldChar w:fldCharType="separate"/>
          </w:r>
          <w:r>
            <w:rPr>
              <w:rStyle w:val="Hyperlink"/>
            </w:rPr>
            <w:t>782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"_Toc256000260" </w:instrText>
          </w:r>
          <w:r>
            <w:fldChar w:fldCharType="separate"/>
          </w:r>
          <w:r>
            <w:rPr>
              <w:rStyle w:val="Hyperlink"/>
            </w:rPr>
            <w:t>2.1.52</w:t>
          </w:r>
          <w:r>
            <w:rPr>
              <w:rStyle w:val="Hyperlink"/>
              <w:rFonts w:asciiTheme="minorHAnsi" w:hAnsiTheme="minorHAnsi"/>
              <w:noProof/>
              <w:sz w:val="22"/>
            </w:rPr>
            <w:tab/>
          </w:r>
          <w:r>
            <w:rPr>
              <w:rStyle w:val="Hyperlink"/>
            </w:rPr>
            <w:t>Examplde Deloitte Demo</w:t>
          </w:r>
          <w:r>
            <w:rPr>
              <w:rStyle w:val="Hyperlink"/>
            </w:rPr>
            <w:tab/>
          </w:r>
          <w:r>
            <w:fldChar w:fldCharType="begin"/>
          </w:r>
          <w:r>
            <w:rPr>
              <w:rStyle w:val="Hyperlink"/>
            </w:rPr>
            <w:instrText xml:space="preserve"> PAGEREF _Toc256000260 \h </w:instrText>
          </w:r>
          <w:r>
            <w:fldChar w:fldCharType="separate"/>
          </w:r>
          <w:r>
            <w:rPr>
              <w:rStyle w:val="Hyperlink"/>
            </w:rPr>
            <w:t>812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"_Toc256000261" </w:instrText>
          </w:r>
          <w:r>
            <w:fldChar w:fldCharType="separate"/>
          </w:r>
          <w:r>
            <w:rPr>
              <w:rStyle w:val="Hyperlink"/>
            </w:rPr>
            <w:t>2.1.53</w:t>
          </w:r>
          <w:r>
            <w:rPr>
              <w:rStyle w:val="Hyperlink"/>
              <w:rFonts w:asciiTheme="minorHAnsi" w:hAnsiTheme="minorHAnsi"/>
              <w:noProof/>
              <w:sz w:val="22"/>
            </w:rPr>
            <w:tab/>
          </w:r>
          <w:r>
            <w:rPr>
              <w:rStyle w:val="Hyperlink"/>
            </w:rPr>
            <w:t>Folder Aliases</w:t>
          </w:r>
          <w:r>
            <w:rPr>
              <w:rStyle w:val="Hyperlink"/>
            </w:rPr>
            <w:tab/>
          </w:r>
          <w:r>
            <w:fldChar w:fldCharType="begin"/>
          </w:r>
          <w:r>
            <w:rPr>
              <w:rStyle w:val="Hyperlink"/>
            </w:rPr>
            <w:instrText xml:space="preserve"> PAGEREF _Toc256000261 \h </w:instrText>
          </w:r>
          <w:r>
            <w:fldChar w:fldCharType="separate"/>
          </w:r>
          <w:r>
            <w:rPr>
              <w:rStyle w:val="Hyperlink"/>
            </w:rPr>
            <w:t>813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"_Toc256000262" </w:instrText>
          </w:r>
          <w:r>
            <w:fldChar w:fldCharType="separate"/>
          </w:r>
          <w:r>
            <w:rPr>
              <w:rStyle w:val="Hyperlink"/>
            </w:rPr>
            <w:t>2.1.54</w:t>
          </w:r>
          <w:r>
            <w:rPr>
              <w:rStyle w:val="Hyperlink"/>
              <w:rFonts w:asciiTheme="minorHAnsi" w:hAnsiTheme="minorHAnsi"/>
              <w:noProof/>
              <w:sz w:val="22"/>
            </w:rPr>
            <w:tab/>
          </w:r>
          <w:r>
            <w:rPr>
              <w:rStyle w:val="Hyperlink"/>
            </w:rPr>
            <w:t>Group</w:t>
          </w:r>
          <w:r>
            <w:rPr>
              <w:rStyle w:val="Hyperlink"/>
            </w:rPr>
            <w:tab/>
          </w:r>
          <w:r>
            <w:fldChar w:fldCharType="begin"/>
          </w:r>
          <w:r>
            <w:rPr>
              <w:rStyle w:val="Hyperlink"/>
            </w:rPr>
            <w:instrText xml:space="preserve"> PAGEREF _Toc256000262 \h </w:instrText>
          </w:r>
          <w:r>
            <w:fldChar w:fldCharType="separate"/>
          </w:r>
          <w:r>
            <w:rPr>
              <w:rStyle w:val="Hyperlink"/>
            </w:rPr>
            <w:t>814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"_Toc256000263" </w:instrText>
          </w:r>
          <w:r>
            <w:fldChar w:fldCharType="separate"/>
          </w:r>
          <w:r>
            <w:rPr>
              <w:rStyle w:val="Hyperlink"/>
            </w:rPr>
            <w:t>2.1.55</w:t>
          </w:r>
          <w:r>
            <w:rPr>
              <w:rStyle w:val="Hyperlink"/>
              <w:rFonts w:asciiTheme="minorHAnsi" w:hAnsiTheme="minorHAnsi"/>
              <w:noProof/>
              <w:sz w:val="22"/>
            </w:rPr>
            <w:tab/>
          </w:r>
          <w:r>
            <w:rPr>
              <w:rStyle w:val="Hyperlink"/>
            </w:rPr>
            <w:t>Hidden Icons</w:t>
          </w:r>
          <w:r>
            <w:rPr>
              <w:rStyle w:val="Hyperlink"/>
            </w:rPr>
            <w:tab/>
          </w:r>
          <w:r>
            <w:fldChar w:fldCharType="begin"/>
          </w:r>
          <w:r>
            <w:rPr>
              <w:rStyle w:val="Hyperlink"/>
            </w:rPr>
            <w:instrText xml:space="preserve"> PAGEREF _Toc256000263 \h </w:instrText>
          </w:r>
          <w:r>
            <w:fldChar w:fldCharType="separate"/>
          </w:r>
          <w:r>
            <w:rPr>
              <w:rStyle w:val="Hyperlink"/>
            </w:rPr>
            <w:t>815</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"_Toc256000264" </w:instrText>
          </w:r>
          <w:r>
            <w:fldChar w:fldCharType="separate"/>
          </w:r>
          <w:r>
            <w:rPr>
              <w:rStyle w:val="Hyperlink"/>
            </w:rPr>
            <w:t>2.1.56</w:t>
          </w:r>
          <w:r>
            <w:rPr>
              <w:rStyle w:val="Hyperlink"/>
              <w:rFonts w:asciiTheme="minorHAnsi" w:hAnsiTheme="minorHAnsi"/>
              <w:noProof/>
              <w:sz w:val="22"/>
            </w:rPr>
            <w:tab/>
          </w:r>
          <w:r>
            <w:rPr>
              <w:rStyle w:val="Hyperlink"/>
            </w:rPr>
            <w:t>HR Document Names</w:t>
          </w:r>
          <w:r>
            <w:rPr>
              <w:rStyle w:val="Hyperlink"/>
            </w:rPr>
            <w:tab/>
          </w:r>
          <w:r>
            <w:fldChar w:fldCharType="begin"/>
          </w:r>
          <w:r>
            <w:rPr>
              <w:rStyle w:val="Hyperlink"/>
            </w:rPr>
            <w:instrText xml:space="preserve"> PAGEREF _Toc256000264 \h </w:instrText>
          </w:r>
          <w:r>
            <w:fldChar w:fldCharType="separate"/>
          </w:r>
          <w:r>
            <w:rPr>
              <w:rStyle w:val="Hyperlink"/>
            </w:rPr>
            <w:t>816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"_Toc256000265" </w:instrText>
          </w:r>
          <w:r>
            <w:fldChar w:fldCharType="separate"/>
          </w:r>
          <w:r>
            <w:rPr>
              <w:rStyle w:val="Hyperlink"/>
            </w:rPr>
            <w:t>2.1.57</w:t>
          </w:r>
          <w:r>
            <w:rPr>
              <w:rStyle w:val="Hyperlink"/>
              <w:rFonts w:asciiTheme="minorHAnsi" w:hAnsiTheme="minorHAnsi"/>
              <w:noProof/>
              <w:sz w:val="22"/>
            </w:rPr>
            <w:tab/>
          </w:r>
          <w:r>
            <w:rPr>
              <w:rStyle w:val="Hyperlink"/>
            </w:rPr>
            <w:t>HR Programs</w:t>
          </w:r>
          <w:r>
            <w:rPr>
              <w:rStyle w:val="Hyperlink"/>
            </w:rPr>
            <w:tab/>
          </w:r>
          <w:r>
            <w:fldChar w:fldCharType="begin"/>
          </w:r>
          <w:r>
            <w:rPr>
              <w:rStyle w:val="Hyperlink"/>
            </w:rPr>
            <w:instrText xml:space="preserve"> PAGEREF _Toc256000265 \h </w:instrText>
          </w:r>
          <w:r>
            <w:fldChar w:fldCharType="separate"/>
          </w:r>
          <w:r>
            <w:rPr>
              <w:rStyle w:val="Hyperlink"/>
            </w:rPr>
            <w:t>817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"_Toc256000266" </w:instrText>
          </w:r>
          <w:r>
            <w:fldChar w:fldCharType="separate"/>
          </w:r>
          <w:r>
            <w:rPr>
              <w:rStyle w:val="Hyperlink"/>
            </w:rPr>
            <w:t>2.1.58</w:t>
          </w:r>
          <w:r>
            <w:rPr>
              <w:rStyle w:val="Hyperlink"/>
              <w:rFonts w:asciiTheme="minorHAnsi" w:hAnsiTheme="minorHAnsi"/>
              <w:noProof/>
              <w:sz w:val="22"/>
            </w:rPr>
            <w:tab/>
          </w:r>
          <w:r>
            <w:rPr>
              <w:rStyle w:val="Hyperlink"/>
            </w:rPr>
            <w:t>Integer Dictionary</w:t>
          </w:r>
          <w:r>
            <w:rPr>
              <w:rStyle w:val="Hyperlink"/>
            </w:rPr>
            <w:tab/>
          </w:r>
          <w:r>
            <w:fldChar w:fldCharType="begin"/>
          </w:r>
          <w:r>
            <w:rPr>
              <w:rStyle w:val="Hyperlink"/>
            </w:rPr>
            <w:instrText xml:space="preserve"> PAGEREF _Toc256000266 \h </w:instrText>
          </w:r>
          <w:r>
            <w:fldChar w:fldCharType="separate"/>
          </w:r>
          <w:r>
            <w:rPr>
              <w:rStyle w:val="Hyperlink"/>
            </w:rPr>
            <w:t>818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"_Toc256000267" </w:instrText>
          </w:r>
          <w:r>
            <w:fldChar w:fldCharType="separate"/>
          </w:r>
          <w:r>
            <w:rPr>
              <w:rStyle w:val="Hyperlink"/>
            </w:rPr>
            <w:t>2.1.59</w:t>
          </w:r>
          <w:r>
            <w:rPr>
              <w:rStyle w:val="Hyperlink"/>
              <w:rFonts w:asciiTheme="minorHAnsi" w:hAnsiTheme="minorHAnsi"/>
              <w:noProof/>
              <w:sz w:val="22"/>
            </w:rPr>
            <w:tab/>
          </w:r>
          <w:r>
            <w:rPr>
              <w:rStyle w:val="Hyperlink"/>
            </w:rPr>
            <w:t>James</w:t>
          </w:r>
          <w:r>
            <w:rPr>
              <w:rStyle w:val="Hyperlink"/>
            </w:rPr>
            <w:tab/>
          </w:r>
          <w:r>
            <w:fldChar w:fldCharType="begin"/>
          </w:r>
          <w:r>
            <w:rPr>
              <w:rStyle w:val="Hyperlink"/>
            </w:rPr>
            <w:instrText xml:space="preserve"> PAGEREF _Toc256000267 \h </w:instrText>
          </w:r>
          <w:r>
            <w:fldChar w:fldCharType="separate"/>
          </w:r>
          <w:r>
            <w:rPr>
              <w:rStyle w:val="Hyperlink"/>
            </w:rPr>
            <w:t>819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"_Toc256000268" </w:instrText>
          </w:r>
          <w:r>
            <w:fldChar w:fldCharType="separate"/>
          </w:r>
          <w:r>
            <w:rPr>
              <w:rStyle w:val="Hyperlink"/>
            </w:rPr>
            <w:t>2.1.60</w:t>
          </w:r>
          <w:r>
            <w:rPr>
              <w:rStyle w:val="Hyperlink"/>
              <w:rFonts w:asciiTheme="minorHAnsi" w:hAnsiTheme="minorHAnsi"/>
              <w:noProof/>
              <w:sz w:val="22"/>
            </w:rPr>
            <w:tab/>
          </w:r>
          <w:r>
            <w:rPr>
              <w:rStyle w:val="Hyperlink"/>
            </w:rPr>
            <w:t>Job - mode</w:t>
          </w:r>
          <w:r>
            <w:rPr>
              <w:rStyle w:val="Hyperlink"/>
            </w:rPr>
            <w:tab/>
          </w:r>
          <w:r>
            <w:fldChar w:fldCharType="begin"/>
          </w:r>
          <w:r>
            <w:rPr>
              <w:rStyle w:val="Hyperlink"/>
            </w:rPr>
            <w:instrText xml:space="preserve"> PAGEREF _Toc256000268 \h </w:instrText>
          </w:r>
          <w:r>
            <w:fldChar w:fldCharType="separate"/>
          </w:r>
          <w:r>
            <w:rPr>
              <w:rStyle w:val="Hyperlink"/>
            </w:rPr>
            <w:t>820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"_Toc256000269" </w:instrText>
          </w:r>
          <w:r>
            <w:fldChar w:fldCharType="separate"/>
          </w:r>
          <w:r>
            <w:rPr>
              <w:rStyle w:val="Hyperlink"/>
            </w:rPr>
            <w:t>2.1.61</w:t>
          </w:r>
          <w:r>
            <w:rPr>
              <w:rStyle w:val="Hyperlink"/>
              <w:rFonts w:asciiTheme="minorHAnsi" w:hAnsiTheme="minorHAnsi"/>
              <w:noProof/>
              <w:sz w:val="22"/>
            </w:rPr>
            <w:tab/>
          </w:r>
          <w:r>
            <w:rPr>
              <w:rStyle w:val="Hyperlink"/>
            </w:rPr>
            <w:t>Job Run Mode</w:t>
          </w:r>
          <w:r>
            <w:rPr>
              <w:rStyle w:val="Hyperlink"/>
            </w:rPr>
            <w:tab/>
          </w:r>
          <w:r>
            <w:fldChar w:fldCharType="begin"/>
          </w:r>
          <w:r>
            <w:rPr>
              <w:rStyle w:val="Hyperlink"/>
            </w:rPr>
            <w:instrText xml:space="preserve"> PAGEREF _Toc256000269 \h </w:instrText>
          </w:r>
          <w:r>
            <w:fldChar w:fldCharType="separate"/>
          </w:r>
          <w:r>
            <w:rPr>
              <w:rStyle w:val="Hyperlink"/>
            </w:rPr>
            <w:t>821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"_Toc256000270" </w:instrText>
          </w:r>
          <w:r>
            <w:fldChar w:fldCharType="separate"/>
          </w:r>
          <w:r>
            <w:rPr>
              <w:rStyle w:val="Hyperlink"/>
            </w:rPr>
            <w:t>2.1.62</w:t>
          </w:r>
          <w:r>
            <w:rPr>
              <w:rStyle w:val="Hyperlink"/>
              <w:rFonts w:asciiTheme="minorHAnsi" w:hAnsiTheme="minorHAnsi"/>
              <w:noProof/>
              <w:sz w:val="22"/>
            </w:rPr>
            <w:tab/>
          </w:r>
          <w:r>
            <w:rPr>
              <w:rStyle w:val="Hyperlink"/>
            </w:rPr>
            <w:t>Language Code</w:t>
          </w:r>
          <w:r>
            <w:rPr>
              <w:rStyle w:val="Hyperlink"/>
            </w:rPr>
            <w:tab/>
          </w:r>
          <w:r>
            <w:fldChar w:fldCharType="begin"/>
          </w:r>
          <w:r>
            <w:rPr>
              <w:rStyle w:val="Hyperlink"/>
            </w:rPr>
            <w:instrText xml:space="preserve"> PAGEREF _Toc256000270 \h </w:instrText>
          </w:r>
          <w:r>
            <w:fldChar w:fldCharType="separate"/>
          </w:r>
          <w:r>
            <w:rPr>
              <w:rStyle w:val="Hyperlink"/>
            </w:rPr>
            <w:t>822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"_Toc256000271" </w:instrText>
          </w:r>
          <w:r>
            <w:fldChar w:fldCharType="separate"/>
          </w:r>
          <w:r>
            <w:rPr>
              <w:rStyle w:val="Hyperlink"/>
            </w:rPr>
            <w:t>2.1.63</w:t>
          </w:r>
          <w:r>
            <w:rPr>
              <w:rStyle w:val="Hyperlink"/>
              <w:rFonts w:asciiTheme="minorHAnsi" w:hAnsiTheme="minorHAnsi"/>
              <w:noProof/>
              <w:sz w:val="22"/>
            </w:rPr>
            <w:tab/>
          </w:r>
          <w:r>
            <w:rPr>
              <w:rStyle w:val="Hyperlink"/>
            </w:rPr>
            <w:t>Legal Hold Item</w:t>
          </w:r>
          <w:r>
            <w:rPr>
              <w:rStyle w:val="Hyperlink"/>
            </w:rPr>
            <w:tab/>
          </w:r>
          <w:r>
            <w:fldChar w:fldCharType="begin"/>
          </w:r>
          <w:r>
            <w:rPr>
              <w:rStyle w:val="Hyperlink"/>
            </w:rPr>
            <w:instrText xml:space="preserve"> PAGEREF _Toc256000271 \h </w:instrText>
          </w:r>
          <w:r>
            <w:fldChar w:fldCharType="separate"/>
          </w:r>
          <w:r>
            <w:rPr>
              <w:rStyle w:val="Hyperlink"/>
            </w:rPr>
            <w:t>826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"_Toc256000272" </w:instrText>
          </w:r>
          <w:r>
            <w:fldChar w:fldCharType="separate"/>
          </w:r>
          <w:r>
            <w:rPr>
              <w:rStyle w:val="Hyperlink"/>
            </w:rPr>
            <w:t>2.1.64</w:t>
          </w:r>
          <w:r>
            <w:rPr>
              <w:rStyle w:val="Hyperlink"/>
              <w:rFonts w:asciiTheme="minorHAnsi" w:hAnsiTheme="minorHAnsi"/>
              <w:noProof/>
              <w:sz w:val="22"/>
            </w:rPr>
            <w:tab/>
          </w:r>
          <w:r>
            <w:rPr>
              <w:rStyle w:val="Hyperlink"/>
            </w:rPr>
            <w:t>Level 1</w:t>
          </w:r>
          <w:r>
            <w:rPr>
              <w:rStyle w:val="Hyperlink"/>
            </w:rPr>
            <w:tab/>
          </w:r>
          <w:r>
            <w:fldChar w:fldCharType="begin"/>
          </w:r>
          <w:r>
            <w:rPr>
              <w:rStyle w:val="Hyperlink"/>
            </w:rPr>
            <w:instrText xml:space="preserve"> PAGEREF _Toc256000272 \h </w:instrText>
          </w:r>
          <w:r>
            <w:fldChar w:fldCharType="separate"/>
          </w:r>
          <w:r>
            <w:rPr>
              <w:rStyle w:val="Hyperlink"/>
            </w:rPr>
            <w:t>827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"_Toc256000273" </w:instrText>
          </w:r>
          <w:r>
            <w:fldChar w:fldCharType="separate"/>
          </w:r>
          <w:r>
            <w:rPr>
              <w:rStyle w:val="Hyperlink"/>
            </w:rPr>
            <w:t>2.1.65</w:t>
          </w:r>
          <w:r>
            <w:rPr>
              <w:rStyle w:val="Hyperlink"/>
              <w:rFonts w:asciiTheme="minorHAnsi" w:hAnsiTheme="minorHAnsi"/>
              <w:noProof/>
              <w:sz w:val="22"/>
            </w:rPr>
            <w:tab/>
          </w:r>
          <w:r>
            <w:rPr>
              <w:rStyle w:val="Hyperlink"/>
            </w:rPr>
            <w:t>Level 2</w:t>
          </w:r>
          <w:r>
            <w:rPr>
              <w:rStyle w:val="Hyperlink"/>
            </w:rPr>
            <w:tab/>
          </w:r>
          <w:r>
            <w:fldChar w:fldCharType="begin"/>
          </w:r>
          <w:r>
            <w:rPr>
              <w:rStyle w:val="Hyperlink"/>
            </w:rPr>
            <w:instrText xml:space="preserve"> PAGEREF _Toc256000273 \h </w:instrText>
          </w:r>
          <w:r>
            <w:fldChar w:fldCharType="separate"/>
          </w:r>
          <w:r>
            <w:rPr>
              <w:rStyle w:val="Hyperlink"/>
            </w:rPr>
            <w:t>828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"_Toc256000274" </w:instrText>
          </w:r>
          <w:r>
            <w:fldChar w:fldCharType="separate"/>
          </w:r>
          <w:r>
            <w:rPr>
              <w:rStyle w:val="Hyperlink"/>
            </w:rPr>
            <w:t>2.1.66</w:t>
          </w:r>
          <w:r>
            <w:rPr>
              <w:rStyle w:val="Hyperlink"/>
              <w:rFonts w:asciiTheme="minorHAnsi" w:hAnsiTheme="minorHAnsi"/>
              <w:noProof/>
              <w:sz w:val="22"/>
            </w:rPr>
            <w:tab/>
          </w:r>
          <w:r>
            <w:rPr>
              <w:rStyle w:val="Hyperlink"/>
            </w:rPr>
            <w:t>Nasme of department today</w:t>
          </w:r>
          <w:r>
            <w:rPr>
              <w:rStyle w:val="Hyperlink"/>
            </w:rPr>
            <w:tab/>
          </w:r>
          <w:r>
            <w:fldChar w:fldCharType="begin"/>
          </w:r>
          <w:r>
            <w:rPr>
              <w:rStyle w:val="Hyperlink"/>
            </w:rPr>
            <w:instrText xml:space="preserve"> PAGEREF _Toc256000274 \h </w:instrText>
          </w:r>
          <w:r>
            <w:fldChar w:fldCharType="separate"/>
          </w:r>
          <w:r>
            <w:rPr>
              <w:rStyle w:val="Hyperlink"/>
            </w:rPr>
            <w:t>829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"_Toc256000275" </w:instrText>
          </w:r>
          <w:r>
            <w:fldChar w:fldCharType="separate"/>
          </w:r>
          <w:r>
            <w:rPr>
              <w:rStyle w:val="Hyperlink"/>
            </w:rPr>
            <w:t>2.1.67</w:t>
          </w:r>
          <w:r>
            <w:rPr>
              <w:rStyle w:val="Hyperlink"/>
              <w:rFonts w:asciiTheme="minorHAnsi" w:hAnsiTheme="minorHAnsi"/>
              <w:noProof/>
              <w:sz w:val="22"/>
            </w:rPr>
            <w:tab/>
          </w:r>
          <w:r>
            <w:rPr>
              <w:rStyle w:val="Hyperlink"/>
            </w:rPr>
            <w:t>New Document Labels</w:t>
          </w:r>
          <w:r>
            <w:rPr>
              <w:rStyle w:val="Hyperlink"/>
            </w:rPr>
            <w:tab/>
          </w:r>
          <w:r>
            <w:fldChar w:fldCharType="begin"/>
          </w:r>
          <w:r>
            <w:rPr>
              <w:rStyle w:val="Hyperlink"/>
            </w:rPr>
            <w:instrText xml:space="preserve"> PAGEREF _Toc256000275 \h </w:instrText>
          </w:r>
          <w:r>
            <w:fldChar w:fldCharType="separate"/>
          </w:r>
          <w:r>
            <w:rPr>
              <w:rStyle w:val="Hyperlink"/>
            </w:rPr>
            <w:t>830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"_Toc256000276" </w:instrText>
          </w:r>
          <w:r>
            <w:fldChar w:fldCharType="separate"/>
          </w:r>
          <w:r>
            <w:rPr>
              <w:rStyle w:val="Hyperlink"/>
            </w:rPr>
            <w:t>2.1.68</w:t>
          </w:r>
          <w:r>
            <w:rPr>
              <w:rStyle w:val="Hyperlink"/>
              <w:rFonts w:asciiTheme="minorHAnsi" w:hAnsiTheme="minorHAnsi"/>
              <w:noProof/>
              <w:sz w:val="22"/>
            </w:rPr>
            <w:tab/>
          </w:r>
          <w:r>
            <w:rPr>
              <w:rStyle w:val="Hyperlink"/>
            </w:rPr>
            <w:t>Not Alphabetical</w:t>
          </w:r>
          <w:r>
            <w:rPr>
              <w:rStyle w:val="Hyperlink"/>
            </w:rPr>
            <w:tab/>
          </w:r>
          <w:r>
            <w:fldChar w:fldCharType="begin"/>
          </w:r>
          <w:r>
            <w:rPr>
              <w:rStyle w:val="Hyperlink"/>
            </w:rPr>
            <w:instrText xml:space="preserve"> PAGEREF _Toc256000276 \h </w:instrText>
          </w:r>
          <w:r>
            <w:fldChar w:fldCharType="separate"/>
          </w:r>
          <w:r>
            <w:rPr>
              <w:rStyle w:val="Hyperlink"/>
            </w:rPr>
            <w:t>831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"_Toc256000277" </w:instrText>
          </w:r>
          <w:r>
            <w:fldChar w:fldCharType="separate"/>
          </w:r>
          <w:r>
            <w:rPr>
              <w:rStyle w:val="Hyperlink"/>
            </w:rPr>
            <w:t>2.1.69</w:t>
          </w:r>
          <w:r>
            <w:rPr>
              <w:rStyle w:val="Hyperlink"/>
              <w:rFonts w:asciiTheme="minorHAnsi" w:hAnsiTheme="minorHAnsi"/>
              <w:noProof/>
              <w:sz w:val="22"/>
            </w:rPr>
            <w:tab/>
          </w:r>
          <w:r>
            <w:rPr>
              <w:rStyle w:val="Hyperlink"/>
            </w:rPr>
            <w:t>Object Type</w:t>
          </w:r>
          <w:r>
            <w:rPr>
              <w:rStyle w:val="Hyperlink"/>
            </w:rPr>
            <w:tab/>
          </w:r>
          <w:r>
            <w:fldChar w:fldCharType="begin"/>
          </w:r>
          <w:r>
            <w:rPr>
              <w:rStyle w:val="Hyperlink"/>
            </w:rPr>
            <w:instrText xml:space="preserve"> PAGEREF _Toc256000277 \h </w:instrText>
          </w:r>
          <w:r>
            <w:fldChar w:fldCharType="separate"/>
          </w:r>
          <w:r>
            <w:rPr>
              <w:rStyle w:val="Hyperlink"/>
            </w:rPr>
            <w:t>832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"_Toc256000278" </w:instrText>
          </w:r>
          <w:r>
            <w:fldChar w:fldCharType="separate"/>
          </w:r>
          <w:r>
            <w:rPr>
              <w:rStyle w:val="Hyperlink"/>
            </w:rPr>
            <w:t>2.1.70</w:t>
          </w:r>
          <w:r>
            <w:rPr>
              <w:rStyle w:val="Hyperlink"/>
              <w:rFonts w:asciiTheme="minorHAnsi" w:hAnsiTheme="minorHAnsi"/>
              <w:noProof/>
              <w:sz w:val="22"/>
            </w:rPr>
            <w:tab/>
          </w:r>
          <w:r>
            <w:rPr>
              <w:rStyle w:val="Hyperlink"/>
            </w:rPr>
            <w:t>Object Types</w:t>
          </w:r>
          <w:r>
            <w:rPr>
              <w:rStyle w:val="Hyperlink"/>
            </w:rPr>
            <w:tab/>
          </w:r>
          <w:r>
            <w:fldChar w:fldCharType="begin"/>
          </w:r>
          <w:r>
            <w:rPr>
              <w:rStyle w:val="Hyperlink"/>
            </w:rPr>
            <w:instrText xml:space="preserve"> PAGEREF _Toc256000278 \h </w:instrText>
          </w:r>
          <w:r>
            <w:fldChar w:fldCharType="separate"/>
          </w:r>
          <w:r>
            <w:rPr>
              <w:rStyle w:val="Hyperlink"/>
            </w:rPr>
            <w:t>833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"_Toc256000279" </w:instrText>
          </w:r>
          <w:r>
            <w:fldChar w:fldCharType="separate"/>
          </w:r>
          <w:r>
            <w:rPr>
              <w:rStyle w:val="Hyperlink"/>
            </w:rPr>
            <w:t>2.1.71</w:t>
          </w:r>
          <w:r>
            <w:rPr>
              <w:rStyle w:val="Hyperlink"/>
              <w:rFonts w:asciiTheme="minorHAnsi" w:hAnsiTheme="minorHAnsi"/>
              <w:noProof/>
              <w:sz w:val="22"/>
            </w:rPr>
            <w:tab/>
          </w:r>
          <w:r>
            <w:rPr>
              <w:rStyle w:val="Hyperlink"/>
            </w:rPr>
            <w:t>Permissions</w:t>
          </w:r>
          <w:r>
            <w:rPr>
              <w:rStyle w:val="Hyperlink"/>
            </w:rPr>
            <w:tab/>
          </w:r>
          <w:r>
            <w:fldChar w:fldCharType="begin"/>
          </w:r>
          <w:r>
            <w:rPr>
              <w:rStyle w:val="Hyperlink"/>
            </w:rPr>
            <w:instrText xml:space="preserve"> PAGEREF _Toc256000279 \h </w:instrText>
          </w:r>
          <w:r>
            <w:fldChar w:fldCharType="separate"/>
          </w:r>
          <w:r>
            <w:rPr>
              <w:rStyle w:val="Hyperlink"/>
            </w:rPr>
            <w:t>834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"_Toc256000280" </w:instrText>
          </w:r>
          <w:r>
            <w:fldChar w:fldCharType="separate"/>
          </w:r>
          <w:r>
            <w:rPr>
              <w:rStyle w:val="Hyperlink"/>
            </w:rPr>
            <w:t>2.1.72</w:t>
          </w:r>
          <w:r>
            <w:rPr>
              <w:rStyle w:val="Hyperlink"/>
              <w:rFonts w:asciiTheme="minorHAnsi" w:hAnsiTheme="minorHAnsi"/>
              <w:noProof/>
              <w:sz w:val="22"/>
            </w:rPr>
            <w:tab/>
          </w:r>
          <w:r>
            <w:rPr>
              <w:rStyle w:val="Hyperlink"/>
            </w:rPr>
            <w:t>Primary Author</w:t>
          </w:r>
          <w:r>
            <w:rPr>
              <w:rStyle w:val="Hyperlink"/>
            </w:rPr>
            <w:tab/>
          </w:r>
          <w:r>
            <w:fldChar w:fldCharType="begin"/>
          </w:r>
          <w:r>
            <w:rPr>
              <w:rStyle w:val="Hyperlink"/>
            </w:rPr>
            <w:instrText xml:space="preserve"> PAGEREF _Toc256000280 \h </w:instrText>
          </w:r>
          <w:r>
            <w:fldChar w:fldCharType="separate"/>
          </w:r>
          <w:r>
            <w:rPr>
              <w:rStyle w:val="Hyperlink"/>
            </w:rPr>
            <w:t>835</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"_Toc256000281" </w:instrText>
          </w:r>
          <w:r>
            <w:fldChar w:fldCharType="separate"/>
          </w:r>
          <w:r>
            <w:rPr>
              <w:rStyle w:val="Hyperlink"/>
            </w:rPr>
            <w:t>2.1.73</w:t>
          </w:r>
          <w:r>
            <w:rPr>
              <w:rStyle w:val="Hyperlink"/>
              <w:rFonts w:asciiTheme="minorHAnsi" w:hAnsiTheme="minorHAnsi"/>
              <w:noProof/>
              <w:sz w:val="22"/>
            </w:rPr>
            <w:tab/>
          </w:r>
          <w:r>
            <w:rPr>
              <w:rStyle w:val="Hyperlink"/>
            </w:rPr>
            <w:t>Project</w:t>
          </w:r>
          <w:r>
            <w:rPr>
              <w:rStyle w:val="Hyperlink"/>
            </w:rPr>
            <w:tab/>
          </w:r>
          <w:r>
            <w:fldChar w:fldCharType="begin"/>
          </w:r>
          <w:r>
            <w:rPr>
              <w:rStyle w:val="Hyperlink"/>
            </w:rPr>
            <w:instrText xml:space="preserve"> PAGEREF _Toc256000281 \h </w:instrText>
          </w:r>
          <w:r>
            <w:fldChar w:fldCharType="separate"/>
          </w:r>
          <w:r>
            <w:rPr>
              <w:rStyle w:val="Hyperlink"/>
            </w:rPr>
            <w:t>836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"_Toc256000282" </w:instrText>
          </w:r>
          <w:r>
            <w:fldChar w:fldCharType="separate"/>
          </w:r>
          <w:r>
            <w:rPr>
              <w:rStyle w:val="Hyperlink"/>
            </w:rPr>
            <w:t>2.1.74</w:t>
          </w:r>
          <w:r>
            <w:rPr>
              <w:rStyle w:val="Hyperlink"/>
              <w:rFonts w:asciiTheme="minorHAnsi" w:hAnsiTheme="minorHAnsi"/>
              <w:noProof/>
              <w:sz w:val="22"/>
            </w:rPr>
            <w:tab/>
          </w:r>
          <w:r>
            <w:rPr>
              <w:rStyle w:val="Hyperlink"/>
            </w:rPr>
            <w:t>Region</w:t>
          </w:r>
          <w:r>
            <w:rPr>
              <w:rStyle w:val="Hyperlink"/>
            </w:rPr>
            <w:tab/>
          </w:r>
          <w:r>
            <w:fldChar w:fldCharType="begin"/>
          </w:r>
          <w:r>
            <w:rPr>
              <w:rStyle w:val="Hyperlink"/>
            </w:rPr>
            <w:instrText xml:space="preserve"> PAGEREF _Toc256000282 \h </w:instrText>
          </w:r>
          <w:r>
            <w:fldChar w:fldCharType="separate"/>
          </w:r>
          <w:r>
            <w:rPr>
              <w:rStyle w:val="Hyperlink"/>
            </w:rPr>
            <w:t>837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"_Toc256000283" </w:instrText>
          </w:r>
          <w:r>
            <w:fldChar w:fldCharType="separate"/>
          </w:r>
          <w:r>
            <w:rPr>
              <w:rStyle w:val="Hyperlink"/>
            </w:rPr>
            <w:t>2.1.75</w:t>
          </w:r>
          <w:r>
            <w:rPr>
              <w:rStyle w:val="Hyperlink"/>
              <w:rFonts w:asciiTheme="minorHAnsi" w:hAnsiTheme="minorHAnsi"/>
              <w:noProof/>
              <w:sz w:val="22"/>
            </w:rPr>
            <w:tab/>
          </w:r>
          <w:r>
            <w:rPr>
              <w:rStyle w:val="Hyperlink"/>
            </w:rPr>
            <w:t>Report Description</w:t>
          </w:r>
          <w:r>
            <w:rPr>
              <w:rStyle w:val="Hyperlink"/>
            </w:rPr>
            <w:tab/>
          </w:r>
          <w:r>
            <w:fldChar w:fldCharType="begin"/>
          </w:r>
          <w:r>
            <w:rPr>
              <w:rStyle w:val="Hyperlink"/>
            </w:rPr>
            <w:instrText xml:space="preserve"> PAGEREF _Toc256000283 \h </w:instrText>
          </w:r>
          <w:r>
            <w:fldChar w:fldCharType="separate"/>
          </w:r>
          <w:r>
            <w:rPr>
              <w:rStyle w:val="Hyperlink"/>
            </w:rPr>
            <w:t>838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"_Toc256000284" </w:instrText>
          </w:r>
          <w:r>
            <w:fldChar w:fldCharType="separate"/>
          </w:r>
          <w:r>
            <w:rPr>
              <w:rStyle w:val="Hyperlink"/>
            </w:rPr>
            <w:t>2.1.76</w:t>
          </w:r>
          <w:r>
            <w:rPr>
              <w:rStyle w:val="Hyperlink"/>
              <w:rFonts w:asciiTheme="minorHAnsi" w:hAnsiTheme="minorHAnsi"/>
              <w:noProof/>
              <w:sz w:val="22"/>
            </w:rPr>
            <w:tab/>
          </w:r>
          <w:r>
            <w:rPr>
              <w:rStyle w:val="Hyperlink"/>
            </w:rPr>
            <w:t>Roles</w:t>
          </w:r>
          <w:r>
            <w:rPr>
              <w:rStyle w:val="Hyperlink"/>
            </w:rPr>
            <w:tab/>
          </w:r>
          <w:r>
            <w:fldChar w:fldCharType="begin"/>
          </w:r>
          <w:r>
            <w:rPr>
              <w:rStyle w:val="Hyperlink"/>
            </w:rPr>
            <w:instrText xml:space="preserve"> PAGEREF _Toc256000284 \h </w:instrText>
          </w:r>
          <w:r>
            <w:fldChar w:fldCharType="separate"/>
          </w:r>
          <w:r>
            <w:rPr>
              <w:rStyle w:val="Hyperlink"/>
            </w:rPr>
            <w:t>839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"_Toc256000285" </w:instrText>
          </w:r>
          <w:r>
            <w:fldChar w:fldCharType="separate"/>
          </w:r>
          <w:r>
            <w:rPr>
              <w:rStyle w:val="Hyperlink"/>
            </w:rPr>
            <w:t>2.1.77</w:t>
          </w:r>
          <w:r>
            <w:rPr>
              <w:rStyle w:val="Hyperlink"/>
              <w:rFonts w:asciiTheme="minorHAnsi" w:hAnsiTheme="minorHAnsi"/>
              <w:noProof/>
              <w:sz w:val="22"/>
            </w:rPr>
            <w:tab/>
          </w:r>
          <w:r>
            <w:rPr>
              <w:rStyle w:val="Hyperlink"/>
            </w:rPr>
            <w:t>SAP</w:t>
          </w:r>
          <w:r>
            <w:rPr>
              <w:rStyle w:val="Hyperlink"/>
            </w:rPr>
            <w:tab/>
          </w:r>
          <w:r>
            <w:fldChar w:fldCharType="begin"/>
          </w:r>
          <w:r>
            <w:rPr>
              <w:rStyle w:val="Hyperlink"/>
            </w:rPr>
            <w:instrText xml:space="preserve"> PAGEREF _Toc256000285 \h </w:instrText>
          </w:r>
          <w:r>
            <w:fldChar w:fldCharType="separate"/>
          </w:r>
          <w:r>
            <w:rPr>
              <w:rStyle w:val="Hyperlink"/>
            </w:rPr>
            <w:t>840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"_Toc256000286" </w:instrText>
          </w:r>
          <w:r>
            <w:fldChar w:fldCharType="separate"/>
          </w:r>
          <w:r>
            <w:rPr>
              <w:rStyle w:val="Hyperlink"/>
            </w:rPr>
            <w:t>2.1.78</w:t>
          </w:r>
          <w:r>
            <w:rPr>
              <w:rStyle w:val="Hyperlink"/>
              <w:rFonts w:asciiTheme="minorHAnsi" w:hAnsiTheme="minorHAnsi"/>
              <w:noProof/>
              <w:sz w:val="22"/>
            </w:rPr>
            <w:tab/>
          </w:r>
          <w:r>
            <w:rPr>
              <w:rStyle w:val="Hyperlink"/>
            </w:rPr>
            <w:t>SDC1</w:t>
          </w:r>
          <w:r>
            <w:rPr>
              <w:rStyle w:val="Hyperlink"/>
            </w:rPr>
            <w:tab/>
          </w:r>
          <w:r>
            <w:fldChar w:fldCharType="begin"/>
          </w:r>
          <w:r>
            <w:rPr>
              <w:rStyle w:val="Hyperlink"/>
            </w:rPr>
            <w:instrText xml:space="preserve"> PAGEREF _Toc256000286 \h </w:instrText>
          </w:r>
          <w:r>
            <w:fldChar w:fldCharType="separate"/>
          </w:r>
          <w:r>
            <w:rPr>
              <w:rStyle w:val="Hyperlink"/>
            </w:rPr>
            <w:t>841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"_Toc256000287" </w:instrText>
          </w:r>
          <w:r>
            <w:fldChar w:fldCharType="separate"/>
          </w:r>
          <w:r>
            <w:rPr>
              <w:rStyle w:val="Hyperlink"/>
            </w:rPr>
            <w:t>2.1.79</w:t>
          </w:r>
          <w:r>
            <w:rPr>
              <w:rStyle w:val="Hyperlink"/>
              <w:rFonts w:asciiTheme="minorHAnsi" w:hAnsiTheme="minorHAnsi"/>
              <w:noProof/>
              <w:sz w:val="22"/>
            </w:rPr>
            <w:tab/>
          </w:r>
          <w:r>
            <w:rPr>
              <w:rStyle w:val="Hyperlink"/>
            </w:rPr>
            <w:t>SDC2</w:t>
          </w:r>
          <w:r>
            <w:rPr>
              <w:rStyle w:val="Hyperlink"/>
            </w:rPr>
            <w:tab/>
          </w:r>
          <w:r>
            <w:fldChar w:fldCharType="begin"/>
          </w:r>
          <w:r>
            <w:rPr>
              <w:rStyle w:val="Hyperlink"/>
            </w:rPr>
            <w:instrText xml:space="preserve"> PAGEREF _Toc256000287 \h </w:instrText>
          </w:r>
          <w:r>
            <w:fldChar w:fldCharType="separate"/>
          </w:r>
          <w:r>
            <w:rPr>
              <w:rStyle w:val="Hyperlink"/>
            </w:rPr>
            <w:t>842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"_Toc256000288" </w:instrText>
          </w:r>
          <w:r>
            <w:fldChar w:fldCharType="separate"/>
          </w:r>
          <w:r>
            <w:rPr>
              <w:rStyle w:val="Hyperlink"/>
            </w:rPr>
            <w:t>2.1.80</w:t>
          </w:r>
          <w:r>
            <w:rPr>
              <w:rStyle w:val="Hyperlink"/>
              <w:rFonts w:asciiTheme="minorHAnsi" w:hAnsiTheme="minorHAnsi"/>
              <w:noProof/>
              <w:sz w:val="22"/>
            </w:rPr>
            <w:tab/>
          </w:r>
          <w:r>
            <w:rPr>
              <w:rStyle w:val="Hyperlink"/>
            </w:rPr>
            <w:t>Signature Reasons</w:t>
          </w:r>
          <w:r>
            <w:rPr>
              <w:rStyle w:val="Hyperlink"/>
            </w:rPr>
            <w:tab/>
          </w:r>
          <w:r>
            <w:fldChar w:fldCharType="begin"/>
          </w:r>
          <w:r>
            <w:rPr>
              <w:rStyle w:val="Hyperlink"/>
            </w:rPr>
            <w:instrText xml:space="preserve"> PAGEREF _Toc256000288 \h </w:instrText>
          </w:r>
          <w:r>
            <w:fldChar w:fldCharType="separate"/>
          </w:r>
          <w:r>
            <w:rPr>
              <w:rStyle w:val="Hyperlink"/>
            </w:rPr>
            <w:t>843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"_Toc256000289" </w:instrText>
          </w:r>
          <w:r>
            <w:fldChar w:fldCharType="separate"/>
          </w:r>
          <w:r>
            <w:rPr>
              <w:rStyle w:val="Hyperlink"/>
            </w:rPr>
            <w:t>2.1.81</w:t>
          </w:r>
          <w:r>
            <w:rPr>
              <w:rStyle w:val="Hyperlink"/>
              <w:rFonts w:asciiTheme="minorHAnsi" w:hAnsiTheme="minorHAnsi"/>
              <w:noProof/>
              <w:sz w:val="22"/>
            </w:rPr>
            <w:tab/>
          </w:r>
          <w:r>
            <w:rPr>
              <w:rStyle w:val="Hyperlink"/>
            </w:rPr>
            <w:t>Site</w:t>
          </w:r>
          <w:r>
            <w:rPr>
              <w:rStyle w:val="Hyperlink"/>
            </w:rPr>
            <w:tab/>
          </w:r>
          <w:r>
            <w:fldChar w:fldCharType="begin"/>
          </w:r>
          <w:r>
            <w:rPr>
              <w:rStyle w:val="Hyperlink"/>
            </w:rPr>
            <w:instrText xml:space="preserve"> PAGEREF _Toc256000289 \h </w:instrText>
          </w:r>
          <w:r>
            <w:fldChar w:fldCharType="separate"/>
          </w:r>
          <w:r>
            <w:rPr>
              <w:rStyle w:val="Hyperlink"/>
            </w:rPr>
            <w:t>844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"_Toc256000290" </w:instrText>
          </w:r>
          <w:r>
            <w:fldChar w:fldCharType="separate"/>
          </w:r>
          <w:r>
            <w:rPr>
              <w:rStyle w:val="Hyperlink"/>
            </w:rPr>
            <w:t>2.1.82</w:t>
          </w:r>
          <w:r>
            <w:rPr>
              <w:rStyle w:val="Hyperlink"/>
              <w:rFonts w:asciiTheme="minorHAnsi" w:hAnsiTheme="minorHAnsi"/>
              <w:noProof/>
              <w:sz w:val="22"/>
            </w:rPr>
            <w:tab/>
          </w:r>
          <w:r>
            <w:rPr>
              <w:rStyle w:val="Hyperlink"/>
            </w:rPr>
            <w:t>Status</w:t>
          </w:r>
          <w:r>
            <w:rPr>
              <w:rStyle w:val="Hyperlink"/>
            </w:rPr>
            <w:tab/>
          </w:r>
          <w:r>
            <w:fldChar w:fldCharType="begin"/>
          </w:r>
          <w:r>
            <w:rPr>
              <w:rStyle w:val="Hyperlink"/>
            </w:rPr>
            <w:instrText xml:space="preserve"> PAGEREF _Toc256000290 \h </w:instrText>
          </w:r>
          <w:r>
            <w:fldChar w:fldCharType="separate"/>
          </w:r>
          <w:r>
            <w:rPr>
              <w:rStyle w:val="Hyperlink"/>
            </w:rPr>
            <w:t>845</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"_Toc256000291" </w:instrText>
          </w:r>
          <w:r>
            <w:fldChar w:fldCharType="separate"/>
          </w:r>
          <w:r>
            <w:rPr>
              <w:rStyle w:val="Hyperlink"/>
            </w:rPr>
            <w:t>2.1.83</w:t>
          </w:r>
          <w:r>
            <w:rPr>
              <w:rStyle w:val="Hyperlink"/>
              <w:rFonts w:asciiTheme="minorHAnsi" w:hAnsiTheme="minorHAnsi"/>
              <w:noProof/>
              <w:sz w:val="22"/>
            </w:rPr>
            <w:tab/>
          </w:r>
          <w:r>
            <w:rPr>
              <w:rStyle w:val="Hyperlink"/>
            </w:rPr>
            <w:t>Study Number</w:t>
          </w:r>
          <w:r>
            <w:rPr>
              <w:rStyle w:val="Hyperlink"/>
            </w:rPr>
            <w:tab/>
          </w:r>
          <w:r>
            <w:fldChar w:fldCharType="begin"/>
          </w:r>
          <w:r>
            <w:rPr>
              <w:rStyle w:val="Hyperlink"/>
            </w:rPr>
            <w:instrText xml:space="preserve"> PAGEREF _Toc256000291 \h </w:instrText>
          </w:r>
          <w:r>
            <w:fldChar w:fldCharType="separate"/>
          </w:r>
          <w:r>
            <w:rPr>
              <w:rStyle w:val="Hyperlink"/>
            </w:rPr>
            <w:t>846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"_Toc256000292" </w:instrText>
          </w:r>
          <w:r>
            <w:fldChar w:fldCharType="separate"/>
          </w:r>
          <w:r>
            <w:rPr>
              <w:rStyle w:val="Hyperlink"/>
            </w:rPr>
            <w:t>2.1.84</w:t>
          </w:r>
          <w:r>
            <w:rPr>
              <w:rStyle w:val="Hyperlink"/>
              <w:rFonts w:asciiTheme="minorHAnsi" w:hAnsiTheme="minorHAnsi"/>
              <w:noProof/>
              <w:sz w:val="22"/>
            </w:rPr>
            <w:tab/>
          </w:r>
          <w:r>
            <w:rPr>
              <w:rStyle w:val="Hyperlink"/>
            </w:rPr>
            <w:t>Test</w:t>
          </w:r>
          <w:r>
            <w:rPr>
              <w:rStyle w:val="Hyperlink"/>
            </w:rPr>
            <w:tab/>
          </w:r>
          <w:r>
            <w:fldChar w:fldCharType="begin"/>
          </w:r>
          <w:r>
            <w:rPr>
              <w:rStyle w:val="Hyperlink"/>
            </w:rPr>
            <w:instrText xml:space="preserve"> PAGEREF _Toc256000292 \h </w:instrText>
          </w:r>
          <w:r>
            <w:fldChar w:fldCharType="separate"/>
          </w:r>
          <w:r>
            <w:rPr>
              <w:rStyle w:val="Hyperlink"/>
            </w:rPr>
            <w:t>847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"_Toc256000293" </w:instrText>
          </w:r>
          <w:r>
            <w:fldChar w:fldCharType="separate"/>
          </w:r>
          <w:r>
            <w:rPr>
              <w:rStyle w:val="Hyperlink"/>
            </w:rPr>
            <w:t>2.1.85</w:t>
          </w:r>
          <w:r>
            <w:rPr>
              <w:rStyle w:val="Hyperlink"/>
              <w:rFonts w:asciiTheme="minorHAnsi" w:hAnsiTheme="minorHAnsi"/>
              <w:noProof/>
              <w:sz w:val="22"/>
            </w:rPr>
            <w:tab/>
          </w:r>
          <w:r>
            <w:rPr>
              <w:rStyle w:val="Hyperlink"/>
            </w:rPr>
            <w:t>Test2</w:t>
          </w:r>
          <w:r>
            <w:rPr>
              <w:rStyle w:val="Hyperlink"/>
            </w:rPr>
            <w:tab/>
          </w:r>
          <w:r>
            <w:fldChar w:fldCharType="begin"/>
          </w:r>
          <w:r>
            <w:rPr>
              <w:rStyle w:val="Hyperlink"/>
            </w:rPr>
            <w:instrText xml:space="preserve"> PAGEREF _Toc256000293 \h </w:instrText>
          </w:r>
          <w:r>
            <w:fldChar w:fldCharType="separate"/>
          </w:r>
          <w:r>
            <w:rPr>
              <w:rStyle w:val="Hyperlink"/>
            </w:rPr>
            <w:t>848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"_Toc256000294" </w:instrText>
          </w:r>
          <w:r>
            <w:fldChar w:fldCharType="separate"/>
          </w:r>
          <w:r>
            <w:rPr>
              <w:rStyle w:val="Hyperlink"/>
            </w:rPr>
            <w:t>2.1.86</w:t>
          </w:r>
          <w:r>
            <w:rPr>
              <w:rStyle w:val="Hyperlink"/>
              <w:rFonts w:asciiTheme="minorHAnsi" w:hAnsiTheme="minorHAnsi"/>
              <w:noProof/>
              <w:sz w:val="22"/>
            </w:rPr>
            <w:tab/>
          </w:r>
          <w:r>
            <w:rPr>
              <w:rStyle w:val="Hyperlink"/>
            </w:rPr>
            <w:t>Therapeutic Area</w:t>
          </w:r>
          <w:r>
            <w:rPr>
              <w:rStyle w:val="Hyperlink"/>
            </w:rPr>
            <w:tab/>
          </w:r>
          <w:r>
            <w:fldChar w:fldCharType="begin"/>
          </w:r>
          <w:r>
            <w:rPr>
              <w:rStyle w:val="Hyperlink"/>
            </w:rPr>
            <w:instrText xml:space="preserve"> PAGEREF _Toc256000294 \h </w:instrText>
          </w:r>
          <w:r>
            <w:fldChar w:fldCharType="separate"/>
          </w:r>
          <w:r>
            <w:rPr>
              <w:rStyle w:val="Hyperlink"/>
            </w:rPr>
            <w:t>849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"_Toc256000295" </w:instrText>
          </w:r>
          <w:r>
            <w:fldChar w:fldCharType="separate"/>
          </w:r>
          <w:r>
            <w:rPr>
              <w:rStyle w:val="Hyperlink"/>
            </w:rPr>
            <w:t>2.1.87</w:t>
          </w:r>
          <w:r>
            <w:rPr>
              <w:rStyle w:val="Hyperlink"/>
              <w:rFonts w:asciiTheme="minorHAnsi" w:hAnsiTheme="minorHAnsi"/>
              <w:noProof/>
              <w:sz w:val="22"/>
            </w:rPr>
            <w:tab/>
          </w:r>
          <w:r>
            <w:rPr>
              <w:rStyle w:val="Hyperlink"/>
            </w:rPr>
            <w:t>Traffic Lights</w:t>
          </w:r>
          <w:r>
            <w:rPr>
              <w:rStyle w:val="Hyperlink"/>
            </w:rPr>
            <w:tab/>
          </w:r>
          <w:r>
            <w:fldChar w:fldCharType="begin"/>
          </w:r>
          <w:r>
            <w:rPr>
              <w:rStyle w:val="Hyperlink"/>
            </w:rPr>
            <w:instrText xml:space="preserve"> PAGEREF _Toc256000295 \h </w:instrText>
          </w:r>
          <w:r>
            <w:fldChar w:fldCharType="separate"/>
          </w:r>
          <w:r>
            <w:rPr>
              <w:rStyle w:val="Hyperlink"/>
            </w:rPr>
            <w:t>850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"_Toc256000296" </w:instrText>
          </w:r>
          <w:r>
            <w:fldChar w:fldCharType="separate"/>
          </w:r>
          <w:r>
            <w:rPr>
              <w:rStyle w:val="Hyperlink"/>
            </w:rPr>
            <w:t>2.1.88</w:t>
          </w:r>
          <w:r>
            <w:rPr>
              <w:rStyle w:val="Hyperlink"/>
              <w:rFonts w:asciiTheme="minorHAnsi" w:hAnsiTheme="minorHAnsi"/>
              <w:noProof/>
              <w:sz w:val="22"/>
            </w:rPr>
            <w:tab/>
          </w:r>
          <w:r>
            <w:rPr>
              <w:rStyle w:val="Hyperlink"/>
            </w:rPr>
            <w:t>Training</w:t>
          </w:r>
          <w:r>
            <w:rPr>
              <w:rStyle w:val="Hyperlink"/>
            </w:rPr>
            <w:tab/>
          </w:r>
          <w:r>
            <w:fldChar w:fldCharType="begin"/>
          </w:r>
          <w:r>
            <w:rPr>
              <w:rStyle w:val="Hyperlink"/>
            </w:rPr>
            <w:instrText xml:space="preserve"> PAGEREF _Toc256000296 \h </w:instrText>
          </w:r>
          <w:r>
            <w:fldChar w:fldCharType="separate"/>
          </w:r>
          <w:r>
            <w:rPr>
              <w:rStyle w:val="Hyperlink"/>
            </w:rPr>
            <w:t>851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"_Toc256000297" </w:instrText>
          </w:r>
          <w:r>
            <w:fldChar w:fldCharType="separate"/>
          </w:r>
          <w:r>
            <w:rPr>
              <w:rStyle w:val="Hyperlink"/>
            </w:rPr>
            <w:t>2.1.89</w:t>
          </w:r>
          <w:r>
            <w:rPr>
              <w:rStyle w:val="Hyperlink"/>
              <w:rFonts w:asciiTheme="minorHAnsi" w:hAnsiTheme="minorHAnsi"/>
              <w:noProof/>
              <w:sz w:val="22"/>
            </w:rPr>
            <w:tab/>
          </w:r>
          <w:r>
            <w:rPr>
              <w:rStyle w:val="Hyperlink"/>
            </w:rPr>
            <w:t>Type Icons</w:t>
          </w:r>
          <w:r>
            <w:rPr>
              <w:rStyle w:val="Hyperlink"/>
            </w:rPr>
            <w:tab/>
          </w:r>
          <w:r>
            <w:fldChar w:fldCharType="begin"/>
          </w:r>
          <w:r>
            <w:rPr>
              <w:rStyle w:val="Hyperlink"/>
            </w:rPr>
            <w:instrText xml:space="preserve"> PAGEREF _Toc256000297 \h </w:instrText>
          </w:r>
          <w:r>
            <w:fldChar w:fldCharType="separate"/>
          </w:r>
          <w:r>
            <w:rPr>
              <w:rStyle w:val="Hyperlink"/>
            </w:rPr>
            <w:t>852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"_Toc256000298" </w:instrText>
          </w:r>
          <w:r>
            <w:fldChar w:fldCharType="separate"/>
          </w:r>
          <w:r>
            <w:rPr>
              <w:rStyle w:val="Hyperlink"/>
            </w:rPr>
            <w:t>2.1.90</w:t>
          </w:r>
          <w:r>
            <w:rPr>
              <w:rStyle w:val="Hyperlink"/>
              <w:rFonts w:asciiTheme="minorHAnsi" w:hAnsiTheme="minorHAnsi"/>
              <w:noProof/>
              <w:sz w:val="22"/>
            </w:rPr>
            <w:tab/>
          </w:r>
          <w:r>
            <w:rPr>
              <w:rStyle w:val="Hyperlink"/>
            </w:rPr>
            <w:t>Values</w:t>
          </w:r>
          <w:r>
            <w:rPr>
              <w:rStyle w:val="Hyperlink"/>
            </w:rPr>
            <w:tab/>
          </w:r>
          <w:r>
            <w:fldChar w:fldCharType="begin"/>
          </w:r>
          <w:r>
            <w:rPr>
              <w:rStyle w:val="Hyperlink"/>
            </w:rPr>
            <w:instrText xml:space="preserve"> PAGEREF _Toc256000298 \h </w:instrText>
          </w:r>
          <w:r>
            <w:fldChar w:fldCharType="separate"/>
          </w:r>
          <w:r>
            <w:rPr>
              <w:rStyle w:val="Hyperlink"/>
            </w:rPr>
            <w:t>853</w:t>
          </w:r>
          <w:r>
            <w:fldChar w:fldCharType="end"/>
          </w:r>
          <w:r>
            <w:fldChar w:fldCharType="end"/>
          </w:r>
        </w:p>
        <w:p>
          <w:pPr>
            <w:pStyle w:val="TOC2"/>
            <w:tabs>
              <w:tab w:val="left" w:pos="880"/>
              <w:tab w:val="right" w:leader="dot" w:pos="9396"/>
            </w:tabs>
            <w:rPr>
              <w:rFonts w:asciiTheme="minorHAnsi" w:hAnsiTheme="minorHAnsi"/>
              <w:noProof/>
              <w:sz w:val="22"/>
            </w:rPr>
          </w:pPr>
          <w:r>
            <w:fldChar w:fldCharType="begin"/>
          </w:r>
          <w:r>
            <w:rPr>
              <w:rStyle w:val="Hyperlink"/>
            </w:rPr>
            <w:instrText xml:space="preserve"> HYPERLINK \l "_Toc256000299" </w:instrText>
          </w:r>
          <w:r>
            <w:fldChar w:fldCharType="separate"/>
          </w:r>
          <w:r>
            <w:rPr>
              <w:rStyle w:val="Hyperlink"/>
            </w:rPr>
            <w:t>2.2</w:t>
          </w:r>
          <w:r>
            <w:rPr>
              <w:rStyle w:val="Hyperlink"/>
              <w:rFonts w:asciiTheme="minorHAnsi" w:hAnsiTheme="minorHAnsi"/>
              <w:noProof/>
              <w:sz w:val="22"/>
            </w:rPr>
            <w:tab/>
          </w:r>
          <w:r>
            <w:rPr>
              <w:rStyle w:val="Hyperlink"/>
            </w:rPr>
            <w:t>Taxonomies</w:t>
          </w:r>
          <w:r>
            <w:rPr>
              <w:rStyle w:val="Hyperlink"/>
            </w:rPr>
            <w:tab/>
          </w:r>
          <w:r>
            <w:fldChar w:fldCharType="begin"/>
          </w:r>
          <w:r>
            <w:rPr>
              <w:rStyle w:val="Hyperlink"/>
            </w:rPr>
            <w:instrText xml:space="preserve"> PAGEREF _Toc256000299 \h </w:instrText>
          </w:r>
          <w:r>
            <w:fldChar w:fldCharType="separate"/>
          </w:r>
          <w:r>
            <w:rPr>
              <w:rStyle w:val="Hyperlink"/>
            </w:rPr>
            <w:t>855</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"_Toc256000300" </w:instrText>
          </w:r>
          <w:r>
            <w:fldChar w:fldCharType="separate"/>
          </w:r>
          <w:r>
            <w:rPr>
              <w:rStyle w:val="Hyperlink"/>
            </w:rPr>
            <w:t>2.2.1</w:t>
          </w:r>
          <w:r>
            <w:rPr>
              <w:rStyle w:val="Hyperlink"/>
              <w:rFonts w:asciiTheme="minorHAnsi" w:hAnsiTheme="minorHAnsi"/>
              <w:noProof/>
              <w:sz w:val="22"/>
            </w:rPr>
            <w:tab/>
          </w:r>
          <w:r>
            <w:rPr>
              <w:rStyle w:val="Hyperlink"/>
            </w:rPr>
            <w:t>2944</w:t>
          </w:r>
          <w:r>
            <w:rPr>
              <w:rStyle w:val="Hyperlink"/>
            </w:rPr>
            <w:tab/>
          </w:r>
          <w:r>
            <w:fldChar w:fldCharType="begin"/>
          </w:r>
          <w:r>
            <w:rPr>
              <w:rStyle w:val="Hyperlink"/>
            </w:rPr>
            <w:instrText xml:space="preserve"> PAGEREF _Toc256000300 \h </w:instrText>
          </w:r>
          <w:r>
            <w:fldChar w:fldCharType="separate"/>
          </w:r>
          <w:r>
            <w:rPr>
              <w:rStyle w:val="Hyperlink"/>
            </w:rPr>
            <w:t>855</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"_Toc256000301" </w:instrText>
          </w:r>
          <w:r>
            <w:fldChar w:fldCharType="separate"/>
          </w:r>
          <w:r>
            <w:rPr>
              <w:rStyle w:val="Hyperlink"/>
            </w:rPr>
            <w:t>2.2.2</w:t>
          </w:r>
          <w:r>
            <w:rPr>
              <w:rStyle w:val="Hyperlink"/>
              <w:rFonts w:asciiTheme="minorHAnsi" w:hAnsiTheme="minorHAnsi"/>
              <w:noProof/>
              <w:sz w:val="22"/>
            </w:rPr>
            <w:tab/>
          </w:r>
          <w:r>
            <w:rPr>
              <w:rStyle w:val="Hyperlink"/>
            </w:rPr>
            <w:t>BCSDMS - Site Document Classification</w:t>
          </w:r>
          <w:r>
            <w:rPr>
              <w:rStyle w:val="Hyperlink"/>
            </w:rPr>
            <w:tab/>
          </w:r>
          <w:r>
            <w:fldChar w:fldCharType="begin"/>
          </w:r>
          <w:r>
            <w:rPr>
              <w:rStyle w:val="Hyperlink"/>
            </w:rPr>
            <w:instrText xml:space="preserve"> PAGEREF _Toc256000301 \h </w:instrText>
          </w:r>
          <w:r>
            <w:fldChar w:fldCharType="separate"/>
          </w:r>
          <w:r>
            <w:rPr>
              <w:rStyle w:val="Hyperlink"/>
            </w:rPr>
            <w:t>855</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"_Toc256000302" </w:instrText>
          </w:r>
          <w:r>
            <w:fldChar w:fldCharType="separate"/>
          </w:r>
          <w:r>
            <w:rPr>
              <w:rStyle w:val="Hyperlink"/>
            </w:rPr>
            <w:t>2.2.3</w:t>
          </w:r>
          <w:r>
            <w:rPr>
              <w:rStyle w:val="Hyperlink"/>
              <w:rFonts w:asciiTheme="minorHAnsi" w:hAnsiTheme="minorHAnsi"/>
              <w:noProof/>
              <w:sz w:val="22"/>
            </w:rPr>
            <w:tab/>
          </w:r>
          <w:r>
            <w:rPr>
              <w:rStyle w:val="Hyperlink"/>
            </w:rPr>
            <w:t>CARA Demo Taxonomy</w:t>
          </w:r>
          <w:r>
            <w:rPr>
              <w:rStyle w:val="Hyperlink"/>
            </w:rPr>
            <w:tab/>
          </w:r>
          <w:r>
            <w:fldChar w:fldCharType="begin"/>
          </w:r>
          <w:r>
            <w:rPr>
              <w:rStyle w:val="Hyperlink"/>
            </w:rPr>
            <w:instrText xml:space="preserve"> PAGEREF _Toc256000302 \h </w:instrText>
          </w:r>
          <w:r>
            <w:fldChar w:fldCharType="separate"/>
          </w:r>
          <w:r>
            <w:rPr>
              <w:rStyle w:val="Hyperlink"/>
            </w:rPr>
            <w:t>1614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"_Toc256000303" </w:instrText>
          </w:r>
          <w:r>
            <w:fldChar w:fldCharType="separate"/>
          </w:r>
          <w:r>
            <w:rPr>
              <w:rStyle w:val="Hyperlink"/>
            </w:rPr>
            <w:t>2.2.4</w:t>
          </w:r>
          <w:r>
            <w:rPr>
              <w:rStyle w:val="Hyperlink"/>
              <w:rFonts w:asciiTheme="minorHAnsi" w:hAnsiTheme="minorHAnsi"/>
              <w:noProof/>
              <w:sz w:val="22"/>
            </w:rPr>
            <w:tab/>
          </w:r>
          <w:r>
            <w:rPr>
              <w:rStyle w:val="Hyperlink"/>
            </w:rPr>
            <w:t>Compound-Country</w:t>
          </w:r>
          <w:r>
            <w:rPr>
              <w:rStyle w:val="Hyperlink"/>
            </w:rPr>
            <w:tab/>
          </w:r>
          <w:r>
            <w:fldChar w:fldCharType="begin"/>
          </w:r>
          <w:r>
            <w:rPr>
              <w:rStyle w:val="Hyperlink"/>
            </w:rPr>
            <w:instrText xml:space="preserve"> PAGEREF _Toc256000303 \h </w:instrText>
          </w:r>
          <w:r>
            <w:fldChar w:fldCharType="separate"/>
          </w:r>
          <w:r>
            <w:rPr>
              <w:rStyle w:val="Hyperlink"/>
            </w:rPr>
            <w:t>1618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"_Toc256000304" </w:instrText>
          </w:r>
          <w:r>
            <w:fldChar w:fldCharType="separate"/>
          </w:r>
          <w:r>
            <w:rPr>
              <w:rStyle w:val="Hyperlink"/>
            </w:rPr>
            <w:t>2.2.5</w:t>
          </w:r>
          <w:r>
            <w:rPr>
              <w:rStyle w:val="Hyperlink"/>
              <w:rFonts w:asciiTheme="minorHAnsi" w:hAnsiTheme="minorHAnsi"/>
              <w:noProof/>
              <w:sz w:val="22"/>
            </w:rPr>
            <w:tab/>
          </w:r>
          <w:r>
            <w:rPr>
              <w:rStyle w:val="Hyperlink"/>
            </w:rPr>
            <w:t>Integer Taxonomy</w:t>
          </w:r>
          <w:r>
            <w:rPr>
              <w:rStyle w:val="Hyperlink"/>
            </w:rPr>
            <w:tab/>
          </w:r>
          <w:r>
            <w:fldChar w:fldCharType="begin"/>
          </w:r>
          <w:r>
            <w:rPr>
              <w:rStyle w:val="Hyperlink"/>
            </w:rPr>
            <w:instrText xml:space="preserve"> PAGEREF _Toc256000304 \h </w:instrText>
          </w:r>
          <w:r>
            <w:fldChar w:fldCharType="separate"/>
          </w:r>
          <w:r>
            <w:rPr>
              <w:rStyle w:val="Hyperlink"/>
            </w:rPr>
            <w:t>1619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"_Toc256000305" </w:instrText>
          </w:r>
          <w:r>
            <w:fldChar w:fldCharType="separate"/>
          </w:r>
          <w:r>
            <w:rPr>
              <w:rStyle w:val="Hyperlink"/>
            </w:rPr>
            <w:t>2.2.6</w:t>
          </w:r>
          <w:r>
            <w:rPr>
              <w:rStyle w:val="Hyperlink"/>
              <w:rFonts w:asciiTheme="minorHAnsi" w:hAnsiTheme="minorHAnsi"/>
              <w:noProof/>
              <w:sz w:val="22"/>
            </w:rPr>
            <w:tab/>
          </w:r>
          <w:r>
            <w:rPr>
              <w:rStyle w:val="Hyperlink"/>
            </w:rPr>
            <w:t>Integer Test</w:t>
          </w:r>
          <w:r>
            <w:rPr>
              <w:rStyle w:val="Hyperlink"/>
            </w:rPr>
            <w:tab/>
          </w:r>
          <w:r>
            <w:fldChar w:fldCharType="begin"/>
          </w:r>
          <w:r>
            <w:rPr>
              <w:rStyle w:val="Hyperlink"/>
            </w:rPr>
            <w:instrText xml:space="preserve"> PAGEREF _Toc256000305 \h </w:instrText>
          </w:r>
          <w:r>
            <w:fldChar w:fldCharType="separate"/>
          </w:r>
          <w:r>
            <w:rPr>
              <w:rStyle w:val="Hyperlink"/>
            </w:rPr>
            <w:t>1619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"_Toc256000306" </w:instrText>
          </w:r>
          <w:r>
            <w:fldChar w:fldCharType="separate"/>
          </w:r>
          <w:r>
            <w:rPr>
              <w:rStyle w:val="Hyperlink"/>
            </w:rPr>
            <w:t>2.2.7</w:t>
          </w:r>
          <w:r>
            <w:rPr>
              <w:rStyle w:val="Hyperlink"/>
              <w:rFonts w:asciiTheme="minorHAnsi" w:hAnsiTheme="minorHAnsi"/>
              <w:noProof/>
              <w:sz w:val="22"/>
            </w:rPr>
            <w:tab/>
          </w:r>
          <w:r>
            <w:rPr>
              <w:rStyle w:val="Hyperlink"/>
            </w:rPr>
            <w:t>James Demo</w:t>
          </w:r>
          <w:r>
            <w:rPr>
              <w:rStyle w:val="Hyperlink"/>
            </w:rPr>
            <w:tab/>
          </w:r>
          <w:r>
            <w:fldChar w:fldCharType="begin"/>
          </w:r>
          <w:r>
            <w:rPr>
              <w:rStyle w:val="Hyperlink"/>
            </w:rPr>
            <w:instrText xml:space="preserve"> PAGEREF _Toc256000306 \h </w:instrText>
          </w:r>
          <w:r>
            <w:fldChar w:fldCharType="separate"/>
          </w:r>
          <w:r>
            <w:rPr>
              <w:rStyle w:val="Hyperlink"/>
            </w:rPr>
            <w:t>1619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"_Toc256000307" </w:instrText>
          </w:r>
          <w:r>
            <w:fldChar w:fldCharType="separate"/>
          </w:r>
          <w:r>
            <w:rPr>
              <w:rStyle w:val="Hyperlink"/>
            </w:rPr>
            <w:t>2.2.8</w:t>
          </w:r>
          <w:r>
            <w:rPr>
              <w:rStyle w:val="Hyperlink"/>
              <w:rFonts w:asciiTheme="minorHAnsi" w:hAnsiTheme="minorHAnsi"/>
              <w:noProof/>
              <w:sz w:val="22"/>
            </w:rPr>
            <w:tab/>
          </w:r>
          <w:r>
            <w:rPr>
              <w:rStyle w:val="Hyperlink"/>
            </w:rPr>
            <w:t>LanguageTest</w:t>
          </w:r>
          <w:r>
            <w:rPr>
              <w:rStyle w:val="Hyperlink"/>
            </w:rPr>
            <w:tab/>
          </w:r>
          <w:r>
            <w:fldChar w:fldCharType="begin"/>
          </w:r>
          <w:r>
            <w:rPr>
              <w:rStyle w:val="Hyperlink"/>
            </w:rPr>
            <w:instrText xml:space="preserve"> PAGEREF _Toc256000307 \h </w:instrText>
          </w:r>
          <w:r>
            <w:fldChar w:fldCharType="separate"/>
          </w:r>
          <w:r>
            <w:rPr>
              <w:rStyle w:val="Hyperlink"/>
            </w:rPr>
            <w:t>1628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"_Toc256000308" </w:instrText>
          </w:r>
          <w:r>
            <w:fldChar w:fldCharType="separate"/>
          </w:r>
          <w:r>
            <w:rPr>
              <w:rStyle w:val="Hyperlink"/>
            </w:rPr>
            <w:t>2.2.9</w:t>
          </w:r>
          <w:r>
            <w:rPr>
              <w:rStyle w:val="Hyperlink"/>
              <w:rFonts w:asciiTheme="minorHAnsi" w:hAnsiTheme="minorHAnsi"/>
              <w:noProof/>
              <w:sz w:val="22"/>
            </w:rPr>
            <w:tab/>
          </w:r>
          <w:r>
            <w:rPr>
              <w:rStyle w:val="Hyperlink"/>
            </w:rPr>
            <w:t>Level taxonomy</w:t>
          </w:r>
          <w:r>
            <w:rPr>
              <w:rStyle w:val="Hyperlink"/>
            </w:rPr>
            <w:tab/>
          </w:r>
          <w:r>
            <w:fldChar w:fldCharType="begin"/>
          </w:r>
          <w:r>
            <w:rPr>
              <w:rStyle w:val="Hyperlink"/>
            </w:rPr>
            <w:instrText xml:space="preserve"> PAGEREF _Toc256000308 \h </w:instrText>
          </w:r>
          <w:r>
            <w:fldChar w:fldCharType="separate"/>
          </w:r>
          <w:r>
            <w:rPr>
              <w:rStyle w:val="Hyperlink"/>
            </w:rPr>
            <w:t>1629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"_Toc256000309" </w:instrText>
          </w:r>
          <w:r>
            <w:fldChar w:fldCharType="separate"/>
          </w:r>
          <w:r>
            <w:rPr>
              <w:rStyle w:val="Hyperlink"/>
            </w:rPr>
            <w:t>2.2.10</w:t>
          </w:r>
          <w:r>
            <w:rPr>
              <w:rStyle w:val="Hyperlink"/>
              <w:rFonts w:asciiTheme="minorHAnsi" w:hAnsiTheme="minorHAnsi"/>
              <w:noProof/>
              <w:sz w:val="22"/>
            </w:rPr>
            <w:tab/>
          </w:r>
          <w:r>
            <w:rPr>
              <w:rStyle w:val="Hyperlink"/>
            </w:rPr>
            <w:t>Main Classification</w:t>
          </w:r>
          <w:r>
            <w:rPr>
              <w:rStyle w:val="Hyperlink"/>
            </w:rPr>
            <w:tab/>
          </w:r>
          <w:r>
            <w:fldChar w:fldCharType="begin"/>
          </w:r>
          <w:r>
            <w:rPr>
              <w:rStyle w:val="Hyperlink"/>
            </w:rPr>
            <w:instrText xml:space="preserve"> PAGEREF _Toc256000309 \h </w:instrText>
          </w:r>
          <w:r>
            <w:fldChar w:fldCharType="separate"/>
          </w:r>
          <w:r>
            <w:rPr>
              <w:rStyle w:val="Hyperlink"/>
            </w:rPr>
            <w:t>1629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"_Toc256000310" </w:instrText>
          </w:r>
          <w:r>
            <w:fldChar w:fldCharType="separate"/>
          </w:r>
          <w:r>
            <w:rPr>
              <w:rStyle w:val="Hyperlink"/>
            </w:rPr>
            <w:t>2.2.11</w:t>
          </w:r>
          <w:r>
            <w:rPr>
              <w:rStyle w:val="Hyperlink"/>
              <w:rFonts w:asciiTheme="minorHAnsi" w:hAnsiTheme="minorHAnsi"/>
              <w:noProof/>
              <w:sz w:val="22"/>
            </w:rPr>
            <w:tab/>
          </w:r>
          <w:r>
            <w:rPr>
              <w:rStyle w:val="Hyperlink"/>
            </w:rPr>
            <w:t>Object Type</w:t>
          </w:r>
          <w:r>
            <w:rPr>
              <w:rStyle w:val="Hyperlink"/>
            </w:rPr>
            <w:tab/>
          </w:r>
          <w:r>
            <w:fldChar w:fldCharType="begin"/>
          </w:r>
          <w:r>
            <w:rPr>
              <w:rStyle w:val="Hyperlink"/>
            </w:rPr>
            <w:instrText xml:space="preserve"> PAGEREF _Toc256000310 \h </w:instrText>
          </w:r>
          <w:r>
            <w:fldChar w:fldCharType="separate"/>
          </w:r>
          <w:r>
            <w:rPr>
              <w:rStyle w:val="Hyperlink"/>
            </w:rPr>
            <w:t>1648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"_Toc256000311" </w:instrText>
          </w:r>
          <w:r>
            <w:fldChar w:fldCharType="separate"/>
          </w:r>
          <w:r>
            <w:rPr>
              <w:rStyle w:val="Hyperlink"/>
            </w:rPr>
            <w:t>2.2.12</w:t>
          </w:r>
          <w:r>
            <w:rPr>
              <w:rStyle w:val="Hyperlink"/>
              <w:rFonts w:asciiTheme="minorHAnsi" w:hAnsiTheme="minorHAnsi"/>
              <w:noProof/>
              <w:sz w:val="22"/>
            </w:rPr>
            <w:tab/>
          </w:r>
          <w:r>
            <w:rPr>
              <w:rStyle w:val="Hyperlink"/>
            </w:rPr>
            <w:t>Object Type Taxonomy</w:t>
          </w:r>
          <w:r>
            <w:rPr>
              <w:rStyle w:val="Hyperlink"/>
            </w:rPr>
            <w:tab/>
          </w:r>
          <w:r>
            <w:fldChar w:fldCharType="begin"/>
          </w:r>
          <w:r>
            <w:rPr>
              <w:rStyle w:val="Hyperlink"/>
            </w:rPr>
            <w:instrText xml:space="preserve"> PAGEREF _Toc256000311 \h </w:instrText>
          </w:r>
          <w:r>
            <w:fldChar w:fldCharType="separate"/>
          </w:r>
          <w:r>
            <w:rPr>
              <w:rStyle w:val="Hyperlink"/>
            </w:rPr>
            <w:t>1649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"_Toc256000312" </w:instrText>
          </w:r>
          <w:r>
            <w:fldChar w:fldCharType="separate"/>
          </w:r>
          <w:r>
            <w:rPr>
              <w:rStyle w:val="Hyperlink"/>
            </w:rPr>
            <w:t>2.2.13</w:t>
          </w:r>
          <w:r>
            <w:rPr>
              <w:rStyle w:val="Hyperlink"/>
              <w:rFonts w:asciiTheme="minorHAnsi" w:hAnsiTheme="minorHAnsi"/>
              <w:noProof/>
              <w:sz w:val="22"/>
            </w:rPr>
            <w:tab/>
          </w:r>
          <w:r>
            <w:rPr>
              <w:rStyle w:val="Hyperlink"/>
            </w:rPr>
            <w:t>Region-Country</w:t>
          </w:r>
          <w:r>
            <w:rPr>
              <w:rStyle w:val="Hyperlink"/>
            </w:rPr>
            <w:tab/>
          </w:r>
          <w:r>
            <w:fldChar w:fldCharType="begin"/>
          </w:r>
          <w:r>
            <w:rPr>
              <w:rStyle w:val="Hyperlink"/>
            </w:rPr>
            <w:instrText xml:space="preserve"> PAGEREF _Toc256000312 \h </w:instrText>
          </w:r>
          <w:r>
            <w:fldChar w:fldCharType="separate"/>
          </w:r>
          <w:r>
            <w:rPr>
              <w:rStyle w:val="Hyperlink"/>
            </w:rPr>
            <w:t>1649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"_Toc256000313" </w:instrText>
          </w:r>
          <w:r>
            <w:fldChar w:fldCharType="separate"/>
          </w:r>
          <w:r>
            <w:rPr>
              <w:rStyle w:val="Hyperlink"/>
            </w:rPr>
            <w:t>2.2.14</w:t>
          </w:r>
          <w:r>
            <w:rPr>
              <w:rStyle w:val="Hyperlink"/>
              <w:rFonts w:asciiTheme="minorHAnsi" w:hAnsiTheme="minorHAnsi"/>
              <w:noProof/>
              <w:sz w:val="22"/>
            </w:rPr>
            <w:tab/>
          </w:r>
          <w:r>
            <w:rPr>
              <w:rStyle w:val="Hyperlink"/>
            </w:rPr>
            <w:t>Repository Classification</w:t>
          </w:r>
          <w:r>
            <w:rPr>
              <w:rStyle w:val="Hyperlink"/>
            </w:rPr>
            <w:tab/>
          </w:r>
          <w:r>
            <w:fldChar w:fldCharType="begin"/>
          </w:r>
          <w:r>
            <w:rPr>
              <w:rStyle w:val="Hyperlink"/>
            </w:rPr>
            <w:instrText xml:space="preserve"> PAGEREF _Toc256000313 \h </w:instrText>
          </w:r>
          <w:r>
            <w:fldChar w:fldCharType="separate"/>
          </w:r>
          <w:r>
            <w:rPr>
              <w:rStyle w:val="Hyperlink"/>
            </w:rPr>
            <w:t>1652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"_Toc256000314" </w:instrText>
          </w:r>
          <w:r>
            <w:fldChar w:fldCharType="separate"/>
          </w:r>
          <w:r>
            <w:rPr>
              <w:rStyle w:val="Hyperlink"/>
            </w:rPr>
            <w:t>2.2.15</w:t>
          </w:r>
          <w:r>
            <w:rPr>
              <w:rStyle w:val="Hyperlink"/>
              <w:rFonts w:asciiTheme="minorHAnsi" w:hAnsiTheme="minorHAnsi"/>
              <w:noProof/>
              <w:sz w:val="22"/>
            </w:rPr>
            <w:tab/>
          </w:r>
          <w:r>
            <w:rPr>
              <w:rStyle w:val="Hyperlink"/>
            </w:rPr>
            <w:t>SDC</w:t>
          </w:r>
          <w:r>
            <w:rPr>
              <w:rStyle w:val="Hyperlink"/>
            </w:rPr>
            <w:tab/>
          </w:r>
          <w:r>
            <w:fldChar w:fldCharType="begin"/>
          </w:r>
          <w:r>
            <w:rPr>
              <w:rStyle w:val="Hyperlink"/>
            </w:rPr>
            <w:instrText xml:space="preserve"> PAGEREF _Toc256000314 \h </w:instrText>
          </w:r>
          <w:r>
            <w:fldChar w:fldCharType="separate"/>
          </w:r>
          <w:r>
            <w:rPr>
              <w:rStyle w:val="Hyperlink"/>
            </w:rPr>
            <w:t>1653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"_Toc256000315" </w:instrText>
          </w:r>
          <w:r>
            <w:fldChar w:fldCharType="separate"/>
          </w:r>
          <w:r>
            <w:rPr>
              <w:rStyle w:val="Hyperlink"/>
            </w:rPr>
            <w:t>2.2.16</w:t>
          </w:r>
          <w:r>
            <w:rPr>
              <w:rStyle w:val="Hyperlink"/>
              <w:rFonts w:asciiTheme="minorHAnsi" w:hAnsiTheme="minorHAnsi"/>
              <w:noProof/>
              <w:sz w:val="22"/>
            </w:rPr>
            <w:tab/>
          </w:r>
          <w:r>
            <w:rPr>
              <w:rStyle w:val="Hyperlink"/>
            </w:rPr>
            <w:t>Study Number - Region</w:t>
          </w:r>
          <w:r>
            <w:rPr>
              <w:rStyle w:val="Hyperlink"/>
            </w:rPr>
            <w:tab/>
          </w:r>
          <w:r>
            <w:fldChar w:fldCharType="begin"/>
          </w:r>
          <w:r>
            <w:rPr>
              <w:rStyle w:val="Hyperlink"/>
            </w:rPr>
            <w:instrText xml:space="preserve"> PAGEREF _Toc256000315 \h </w:instrText>
          </w:r>
          <w:r>
            <w:fldChar w:fldCharType="separate"/>
          </w:r>
          <w:r>
            <w:rPr>
              <w:rStyle w:val="Hyperlink"/>
            </w:rPr>
            <w:t>1653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"_Toc256000316" </w:instrText>
          </w:r>
          <w:r>
            <w:fldChar w:fldCharType="separate"/>
          </w:r>
          <w:r>
            <w:rPr>
              <w:rStyle w:val="Hyperlink"/>
            </w:rPr>
            <w:t>2.2.17</w:t>
          </w:r>
          <w:r>
            <w:rPr>
              <w:rStyle w:val="Hyperlink"/>
              <w:rFonts w:asciiTheme="minorHAnsi" w:hAnsiTheme="minorHAnsi"/>
              <w:noProof/>
              <w:sz w:val="22"/>
            </w:rPr>
            <w:tab/>
          </w:r>
          <w:r>
            <w:rPr>
              <w:rStyle w:val="Hyperlink"/>
            </w:rPr>
            <w:t>Study Number - Sutyd Site</w:t>
          </w:r>
          <w:r>
            <w:rPr>
              <w:rStyle w:val="Hyperlink"/>
            </w:rPr>
            <w:tab/>
          </w:r>
          <w:r>
            <w:fldChar w:fldCharType="begin"/>
          </w:r>
          <w:r>
            <w:rPr>
              <w:rStyle w:val="Hyperlink"/>
            </w:rPr>
            <w:instrText xml:space="preserve"> PAGEREF _Toc256000316 \h </w:instrText>
          </w:r>
          <w:r>
            <w:fldChar w:fldCharType="separate"/>
          </w:r>
          <w:r>
            <w:rPr>
              <w:rStyle w:val="Hyperlink"/>
            </w:rPr>
            <w:t>1654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"_Toc256000317" </w:instrText>
          </w:r>
          <w:r>
            <w:fldChar w:fldCharType="separate"/>
          </w:r>
          <w:r>
            <w:rPr>
              <w:rStyle w:val="Hyperlink"/>
            </w:rPr>
            <w:t>2.2.18</w:t>
          </w:r>
          <w:r>
            <w:rPr>
              <w:rStyle w:val="Hyperlink"/>
              <w:rFonts w:asciiTheme="minorHAnsi" w:hAnsiTheme="minorHAnsi"/>
              <w:noProof/>
              <w:sz w:val="22"/>
            </w:rPr>
            <w:tab/>
          </w:r>
          <w:r>
            <w:rPr>
              <w:rStyle w:val="Hyperlink"/>
            </w:rPr>
            <w:t>TA - Rpt Desc</w:t>
          </w:r>
          <w:r>
            <w:rPr>
              <w:rStyle w:val="Hyperlink"/>
            </w:rPr>
            <w:tab/>
          </w:r>
          <w:r>
            <w:fldChar w:fldCharType="begin"/>
          </w:r>
          <w:r>
            <w:rPr>
              <w:rStyle w:val="Hyperlink"/>
            </w:rPr>
            <w:instrText xml:space="preserve"> PAGEREF _Toc256000317 \h </w:instrText>
          </w:r>
          <w:r>
            <w:fldChar w:fldCharType="separate"/>
          </w:r>
          <w:r>
            <w:rPr>
              <w:rStyle w:val="Hyperlink"/>
            </w:rPr>
            <w:t>1654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"_Toc256000318" </w:instrText>
          </w:r>
          <w:r>
            <w:fldChar w:fldCharType="separate"/>
          </w:r>
          <w:r>
            <w:rPr>
              <w:rStyle w:val="Hyperlink"/>
            </w:rPr>
            <w:t>2.2.19</w:t>
          </w:r>
          <w:r>
            <w:rPr>
              <w:rStyle w:val="Hyperlink"/>
              <w:rFonts w:asciiTheme="minorHAnsi" w:hAnsiTheme="minorHAnsi"/>
              <w:noProof/>
              <w:sz w:val="22"/>
            </w:rPr>
            <w:tab/>
          </w:r>
          <w:r>
            <w:rPr>
              <w:rStyle w:val="Hyperlink"/>
            </w:rPr>
            <w:t>test</w:t>
          </w:r>
          <w:r>
            <w:rPr>
              <w:rStyle w:val="Hyperlink"/>
            </w:rPr>
            <w:tab/>
          </w:r>
          <w:r>
            <w:fldChar w:fldCharType="begin"/>
          </w:r>
          <w:r>
            <w:rPr>
              <w:rStyle w:val="Hyperlink"/>
            </w:rPr>
            <w:instrText xml:space="preserve"> PAGEREF _Toc256000318 \h </w:instrText>
          </w:r>
          <w:r>
            <w:fldChar w:fldCharType="separate"/>
          </w:r>
          <w:r>
            <w:rPr>
              <w:rStyle w:val="Hyperlink"/>
            </w:rPr>
            <w:t>1655</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"_Toc256000319" </w:instrText>
          </w:r>
          <w:r>
            <w:fldChar w:fldCharType="separate"/>
          </w:r>
          <w:r>
            <w:rPr>
              <w:rStyle w:val="Hyperlink"/>
            </w:rPr>
            <w:t>2.2.20</w:t>
          </w:r>
          <w:r>
            <w:rPr>
              <w:rStyle w:val="Hyperlink"/>
              <w:rFonts w:asciiTheme="minorHAnsi" w:hAnsiTheme="minorHAnsi"/>
              <w:noProof/>
              <w:sz w:val="22"/>
            </w:rPr>
            <w:tab/>
          </w:r>
          <w:r>
            <w:rPr>
              <w:rStyle w:val="Hyperlink"/>
            </w:rPr>
            <w:t>Test</w:t>
          </w:r>
          <w:r>
            <w:rPr>
              <w:rStyle w:val="Hyperlink"/>
            </w:rPr>
            <w:tab/>
          </w:r>
          <w:r>
            <w:fldChar w:fldCharType="begin"/>
          </w:r>
          <w:r>
            <w:rPr>
              <w:rStyle w:val="Hyperlink"/>
            </w:rPr>
            <w:instrText xml:space="preserve"> PAGEREF _Toc256000319 \h </w:instrText>
          </w:r>
          <w:r>
            <w:fldChar w:fldCharType="separate"/>
          </w:r>
          <w:r>
            <w:rPr>
              <w:rStyle w:val="Hyperlink"/>
            </w:rPr>
            <w:t>1655</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"_Toc256000320" </w:instrText>
          </w:r>
          <w:r>
            <w:fldChar w:fldCharType="separate"/>
          </w:r>
          <w:r>
            <w:rPr>
              <w:rStyle w:val="Hyperlink"/>
            </w:rPr>
            <w:t>2.2.21</w:t>
          </w:r>
          <w:r>
            <w:rPr>
              <w:rStyle w:val="Hyperlink"/>
              <w:rFonts w:asciiTheme="minorHAnsi" w:hAnsiTheme="minorHAnsi"/>
              <w:noProof/>
              <w:sz w:val="22"/>
            </w:rPr>
            <w:tab/>
          </w:r>
          <w:r>
            <w:rPr>
              <w:rStyle w:val="Hyperlink"/>
            </w:rPr>
            <w:t>Test 3.3.341 CHANGE</w:t>
          </w:r>
          <w:r>
            <w:rPr>
              <w:rStyle w:val="Hyperlink"/>
            </w:rPr>
            <w:tab/>
          </w:r>
          <w:r>
            <w:fldChar w:fldCharType="begin"/>
          </w:r>
          <w:r>
            <w:rPr>
              <w:rStyle w:val="Hyperlink"/>
            </w:rPr>
            <w:instrText xml:space="preserve"> PAGEREF _Toc256000320 \h </w:instrText>
          </w:r>
          <w:r>
            <w:fldChar w:fldCharType="separate"/>
          </w:r>
          <w:r>
            <w:rPr>
              <w:rStyle w:val="Hyperlink"/>
            </w:rPr>
            <w:t>1656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"_Toc256000321" </w:instrText>
          </w:r>
          <w:r>
            <w:fldChar w:fldCharType="separate"/>
          </w:r>
          <w:r>
            <w:rPr>
              <w:rStyle w:val="Hyperlink"/>
            </w:rPr>
            <w:t>2.2.22</w:t>
          </w:r>
          <w:r>
            <w:rPr>
              <w:rStyle w:val="Hyperlink"/>
              <w:rFonts w:asciiTheme="minorHAnsi" w:hAnsiTheme="minorHAnsi"/>
              <w:noProof/>
              <w:sz w:val="22"/>
            </w:rPr>
            <w:tab/>
          </w:r>
          <w:r>
            <w:rPr>
              <w:rStyle w:val="Hyperlink"/>
            </w:rPr>
            <w:t>Training</w:t>
          </w:r>
          <w:r>
            <w:rPr>
              <w:rStyle w:val="Hyperlink"/>
            </w:rPr>
            <w:tab/>
          </w:r>
          <w:r>
            <w:fldChar w:fldCharType="begin"/>
          </w:r>
          <w:r>
            <w:rPr>
              <w:rStyle w:val="Hyperlink"/>
            </w:rPr>
            <w:instrText xml:space="preserve"> PAGEREF _Toc256000321 \h </w:instrText>
          </w:r>
          <w:r>
            <w:fldChar w:fldCharType="separate"/>
          </w:r>
          <w:r>
            <w:rPr>
              <w:rStyle w:val="Hyperlink"/>
            </w:rPr>
            <w:t>1656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"_Toc256000322" </w:instrText>
          </w:r>
          <w:r>
            <w:fldChar w:fldCharType="separate"/>
          </w:r>
          <w:r>
            <w:rPr>
              <w:rStyle w:val="Hyperlink"/>
            </w:rPr>
            <w:t>2.2.23</w:t>
          </w:r>
          <w:r>
            <w:rPr>
              <w:rStyle w:val="Hyperlink"/>
              <w:rFonts w:asciiTheme="minorHAnsi" w:hAnsiTheme="minorHAnsi"/>
              <w:noProof/>
              <w:sz w:val="22"/>
            </w:rPr>
            <w:tab/>
          </w:r>
          <w:r>
            <w:rPr>
              <w:rStyle w:val="Hyperlink"/>
            </w:rPr>
            <w:t>Type Subtype</w:t>
          </w:r>
          <w:r>
            <w:rPr>
              <w:rStyle w:val="Hyperlink"/>
            </w:rPr>
            <w:tab/>
          </w:r>
          <w:r>
            <w:fldChar w:fldCharType="begin"/>
          </w:r>
          <w:r>
            <w:rPr>
              <w:rStyle w:val="Hyperlink"/>
            </w:rPr>
            <w:instrText xml:space="preserve"> PAGEREF _Toc256000322 \h </w:instrText>
          </w:r>
          <w:r>
            <w:fldChar w:fldCharType="separate"/>
          </w:r>
          <w:r>
            <w:rPr>
              <w:rStyle w:val="Hyperlink"/>
            </w:rPr>
            <w:t>1657</w:t>
          </w:r>
          <w:r>
            <w:fldChar w:fldCharType="end"/>
          </w:r>
          <w:r>
            <w:fldChar w:fldCharType="end"/>
          </w:r>
        </w:p>
        <w:p>
          <w:pPr>
            <w:pStyle w:val="TOC1"/>
            <w:tabs>
              <w:tab w:val="left" w:pos="480"/>
              <w:tab w:val="right" w:leader="dot" w:pos="9396"/>
            </w:tabs>
            <w:rPr>
              <w:rFonts w:asciiTheme="minorHAnsi" w:hAnsiTheme="minorHAnsi"/>
              <w:noProof/>
              <w:sz w:val="22"/>
            </w:rPr>
          </w:pPr>
          <w:r>
            <w:fldChar w:fldCharType="begin"/>
          </w:r>
          <w:r>
            <w:rPr>
              <w:rStyle w:val="Hyperlink"/>
            </w:rPr>
            <w:instrText xml:space="preserve"> HYPERLINK \l "_Toc256000323" </w:instrText>
          </w:r>
          <w:r>
            <w:fldChar w:fldCharType="separate"/>
          </w:r>
          <w:r>
            <w:rPr>
              <w:rStyle w:val="Hyperlink"/>
            </w:rPr>
            <w:t>3</w:t>
          </w:r>
          <w:r>
            <w:rPr>
              <w:rStyle w:val="Hyperlink"/>
              <w:rFonts w:asciiTheme="minorHAnsi" w:hAnsiTheme="minorHAnsi"/>
              <w:noProof/>
              <w:sz w:val="22"/>
            </w:rPr>
            <w:tab/>
          </w:r>
          <w:r>
            <w:rPr>
              <w:rStyle w:val="Hyperlink"/>
            </w:rPr>
            <w:t>Lifecycles</w:t>
          </w:r>
          <w:r>
            <w:rPr>
              <w:rStyle w:val="Hyperlink"/>
            </w:rPr>
            <w:tab/>
          </w:r>
          <w:r>
            <w:fldChar w:fldCharType="begin"/>
          </w:r>
          <w:r>
            <w:rPr>
              <w:rStyle w:val="Hyperlink"/>
            </w:rPr>
            <w:instrText xml:space="preserve"> PAGEREF _Toc256000323 \h </w:instrText>
          </w:r>
          <w:r>
            <w:fldChar w:fldCharType="separate"/>
          </w:r>
          <w:r>
            <w:rPr>
              <w:rStyle w:val="Hyperlink"/>
            </w:rPr>
            <w:t>1658</w:t>
          </w:r>
          <w:r>
            <w:fldChar w:fldCharType="end"/>
          </w:r>
          <w:r>
            <w:fldChar w:fldCharType="end"/>
          </w:r>
        </w:p>
        <w:p>
          <w:pPr>
            <w:pStyle w:val="TOC2"/>
            <w:tabs>
              <w:tab w:val="left" w:pos="880"/>
              <w:tab w:val="right" w:leader="dot" w:pos="9396"/>
            </w:tabs>
            <w:rPr>
              <w:rFonts w:asciiTheme="minorHAnsi" w:hAnsiTheme="minorHAnsi"/>
              <w:noProof/>
              <w:sz w:val="22"/>
            </w:rPr>
          </w:pPr>
          <w:r>
            <w:fldChar w:fldCharType="begin"/>
          </w:r>
          <w:r>
            <w:rPr>
              <w:rStyle w:val="Hyperlink"/>
            </w:rPr>
            <w:instrText xml:space="preserve"> HYPERLINK \l "_Toc256000324" </w:instrText>
          </w:r>
          <w:r>
            <w:fldChar w:fldCharType="separate"/>
          </w:r>
          <w:r>
            <w:rPr>
              <w:rStyle w:val="Hyperlink"/>
            </w:rPr>
            <w:t>3.1</w:t>
          </w:r>
          <w:r>
            <w:rPr>
              <w:rStyle w:val="Hyperlink"/>
              <w:rFonts w:asciiTheme="minorHAnsi" w:hAnsiTheme="minorHAnsi"/>
              <w:noProof/>
              <w:sz w:val="22"/>
            </w:rPr>
            <w:tab/>
          </w:r>
          <w:r>
            <w:rPr>
              <w:rStyle w:val="Hyperlink"/>
            </w:rPr>
            <w:t>Demo Lifecycle</w:t>
          </w:r>
          <w:r>
            <w:rPr>
              <w:rStyle w:val="Hyperlink"/>
            </w:rPr>
            <w:tab/>
          </w:r>
          <w:r>
            <w:fldChar w:fldCharType="begin"/>
          </w:r>
          <w:r>
            <w:rPr>
              <w:rStyle w:val="Hyperlink"/>
            </w:rPr>
            <w:instrText xml:space="preserve"> PAGEREF _Toc256000324 \h </w:instrText>
          </w:r>
          <w:r>
            <w:fldChar w:fldCharType="separate"/>
          </w:r>
          <w:r>
            <w:rPr>
              <w:rStyle w:val="Hyperlink"/>
            </w:rPr>
            <w:t>1658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"_Toc256000325" </w:instrText>
          </w:r>
          <w:r>
            <w:fldChar w:fldCharType="separate"/>
          </w:r>
          <w:r>
            <w:rPr>
              <w:rStyle w:val="Hyperlink"/>
            </w:rPr>
            <w:t>3.1.1</w:t>
          </w:r>
          <w:r>
            <w:rPr>
              <w:rStyle w:val="Hyperlink"/>
              <w:rFonts w:asciiTheme="minorHAnsi" w:hAnsiTheme="minorHAnsi"/>
              <w:noProof/>
              <w:sz w:val="22"/>
            </w:rPr>
            <w:tab/>
          </w:r>
          <w:r>
            <w:rPr>
              <w:rStyle w:val="Hyperlink"/>
            </w:rPr>
            <w:t>States</w:t>
          </w:r>
          <w:r>
            <w:rPr>
              <w:rStyle w:val="Hyperlink"/>
            </w:rPr>
            <w:tab/>
          </w:r>
          <w:r>
            <w:fldChar w:fldCharType="begin"/>
          </w:r>
          <w:r>
            <w:rPr>
              <w:rStyle w:val="Hyperlink"/>
            </w:rPr>
            <w:instrText xml:space="preserve"> PAGEREF _Toc256000325 \h </w:instrText>
          </w:r>
          <w:r>
            <w:fldChar w:fldCharType="separate"/>
          </w:r>
          <w:r>
            <w:rPr>
              <w:rStyle w:val="Hyperlink"/>
            </w:rPr>
            <w:t>1658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"_Toc256000326" </w:instrText>
          </w:r>
          <w:r>
            <w:fldChar w:fldCharType="separate"/>
          </w:r>
          <w:r>
            <w:rPr>
              <w:rStyle w:val="Hyperlink"/>
            </w:rPr>
            <w:t>3.1.2</w:t>
          </w:r>
          <w:r>
            <w:rPr>
              <w:rStyle w:val="Hyperlink"/>
              <w:rFonts w:asciiTheme="minorHAnsi" w:hAnsiTheme="minorHAnsi"/>
              <w:noProof/>
              <w:sz w:val="22"/>
            </w:rPr>
            <w:tab/>
          </w:r>
          <w:r>
            <w:rPr>
              <w:rStyle w:val="Hyperlink"/>
            </w:rPr>
            <w:t>Transitions</w:t>
          </w:r>
          <w:r>
            <w:rPr>
              <w:rStyle w:val="Hyperlink"/>
            </w:rPr>
            <w:tab/>
          </w:r>
          <w:r>
            <w:fldChar w:fldCharType="begin"/>
          </w:r>
          <w:r>
            <w:rPr>
              <w:rStyle w:val="Hyperlink"/>
            </w:rPr>
            <w:instrText xml:space="preserve"> PAGEREF _Toc256000326 \h </w:instrText>
          </w:r>
          <w:r>
            <w:fldChar w:fldCharType="separate"/>
          </w:r>
          <w:r>
            <w:rPr>
              <w:rStyle w:val="Hyperlink"/>
            </w:rPr>
            <w:t>1658</w:t>
          </w:r>
          <w:r>
            <w:fldChar w:fldCharType="end"/>
          </w:r>
          <w:r>
            <w:fldChar w:fldCharType="end"/>
          </w:r>
        </w:p>
        <w:p>
          <w:pPr>
            <w:pStyle w:val="TOC2"/>
            <w:tabs>
              <w:tab w:val="left" w:pos="880"/>
              <w:tab w:val="right" w:leader="dot" w:pos="9396"/>
            </w:tabs>
            <w:rPr>
              <w:rFonts w:asciiTheme="minorHAnsi" w:hAnsiTheme="minorHAnsi"/>
              <w:noProof/>
              <w:sz w:val="22"/>
            </w:rPr>
          </w:pPr>
          <w:r>
            <w:fldChar w:fldCharType="begin"/>
          </w:r>
          <w:r>
            <w:rPr>
              <w:rStyle w:val="Hyperlink"/>
            </w:rPr>
            <w:instrText xml:space="preserve"> HYPERLINK \l "_Toc256000327" </w:instrText>
          </w:r>
          <w:r>
            <w:fldChar w:fldCharType="separate"/>
          </w:r>
          <w:r>
            <w:rPr>
              <w:rStyle w:val="Hyperlink"/>
            </w:rPr>
            <w:t>3.2</w:t>
          </w:r>
          <w:r>
            <w:rPr>
              <w:rStyle w:val="Hyperlink"/>
              <w:rFonts w:asciiTheme="minorHAnsi" w:hAnsiTheme="minorHAnsi"/>
              <w:noProof/>
              <w:sz w:val="22"/>
            </w:rPr>
            <w:tab/>
          </w:r>
          <w:r>
            <w:rPr>
              <w:rStyle w:val="Hyperlink"/>
            </w:rPr>
            <w:t>GlobalDemo</w:t>
          </w:r>
          <w:r>
            <w:rPr>
              <w:rStyle w:val="Hyperlink"/>
            </w:rPr>
            <w:tab/>
          </w:r>
          <w:r>
            <w:fldChar w:fldCharType="begin"/>
          </w:r>
          <w:r>
            <w:rPr>
              <w:rStyle w:val="Hyperlink"/>
            </w:rPr>
            <w:instrText xml:space="preserve"> PAGEREF _Toc256000327 \h </w:instrText>
          </w:r>
          <w:r>
            <w:fldChar w:fldCharType="separate"/>
          </w:r>
          <w:r>
            <w:rPr>
              <w:rStyle w:val="Hyperlink"/>
            </w:rPr>
            <w:t>1660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"_Toc256000328" </w:instrText>
          </w:r>
          <w:r>
            <w:fldChar w:fldCharType="separate"/>
          </w:r>
          <w:r>
            <w:rPr>
              <w:rStyle w:val="Hyperlink"/>
            </w:rPr>
            <w:t>3.2.1</w:t>
          </w:r>
          <w:r>
            <w:rPr>
              <w:rStyle w:val="Hyperlink"/>
              <w:rFonts w:asciiTheme="minorHAnsi" w:hAnsiTheme="minorHAnsi"/>
              <w:noProof/>
              <w:sz w:val="22"/>
            </w:rPr>
            <w:tab/>
          </w:r>
          <w:r>
            <w:rPr>
              <w:rStyle w:val="Hyperlink"/>
            </w:rPr>
            <w:t>States</w:t>
          </w:r>
          <w:r>
            <w:rPr>
              <w:rStyle w:val="Hyperlink"/>
            </w:rPr>
            <w:tab/>
          </w:r>
          <w:r>
            <w:fldChar w:fldCharType="begin"/>
          </w:r>
          <w:r>
            <w:rPr>
              <w:rStyle w:val="Hyperlink"/>
            </w:rPr>
            <w:instrText xml:space="preserve"> PAGEREF _Toc256000328 \h </w:instrText>
          </w:r>
          <w:r>
            <w:fldChar w:fldCharType="separate"/>
          </w:r>
          <w:r>
            <w:rPr>
              <w:rStyle w:val="Hyperlink"/>
            </w:rPr>
            <w:t>1660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"_Toc256000329" </w:instrText>
          </w:r>
          <w:r>
            <w:fldChar w:fldCharType="separate"/>
          </w:r>
          <w:r>
            <w:rPr>
              <w:rStyle w:val="Hyperlink"/>
            </w:rPr>
            <w:t>3.2.2</w:t>
          </w:r>
          <w:r>
            <w:rPr>
              <w:rStyle w:val="Hyperlink"/>
              <w:rFonts w:asciiTheme="minorHAnsi" w:hAnsiTheme="minorHAnsi"/>
              <w:noProof/>
              <w:sz w:val="22"/>
            </w:rPr>
            <w:tab/>
          </w:r>
          <w:r>
            <w:rPr>
              <w:rStyle w:val="Hyperlink"/>
            </w:rPr>
            <w:t>Transitions</w:t>
          </w:r>
          <w:r>
            <w:rPr>
              <w:rStyle w:val="Hyperlink"/>
            </w:rPr>
            <w:tab/>
          </w:r>
          <w:r>
            <w:fldChar w:fldCharType="begin"/>
          </w:r>
          <w:r>
            <w:rPr>
              <w:rStyle w:val="Hyperlink"/>
            </w:rPr>
            <w:instrText xml:space="preserve"> PAGEREF _Toc256000329 \h </w:instrText>
          </w:r>
          <w:r>
            <w:fldChar w:fldCharType="separate"/>
          </w:r>
          <w:r>
            <w:rPr>
              <w:rStyle w:val="Hyperlink"/>
            </w:rPr>
            <w:t>1660</w:t>
          </w:r>
          <w:r>
            <w:fldChar w:fldCharType="end"/>
          </w:r>
          <w:r>
            <w:fldChar w:fldCharType="end"/>
          </w:r>
        </w:p>
        <w:p>
          <w:pPr>
            <w:pStyle w:val="TOC2"/>
            <w:tabs>
              <w:tab w:val="left" w:pos="880"/>
              <w:tab w:val="right" w:leader="dot" w:pos="9396"/>
            </w:tabs>
            <w:rPr>
              <w:rFonts w:asciiTheme="minorHAnsi" w:hAnsiTheme="minorHAnsi"/>
              <w:noProof/>
              <w:sz w:val="22"/>
            </w:rPr>
          </w:pPr>
          <w:r>
            <w:fldChar w:fldCharType="begin"/>
          </w:r>
          <w:r>
            <w:rPr>
              <w:rStyle w:val="Hyperlink"/>
            </w:rPr>
            <w:instrText xml:space="preserve"> HYPERLINK \l "_Toc256000330" </w:instrText>
          </w:r>
          <w:r>
            <w:fldChar w:fldCharType="separate"/>
          </w:r>
          <w:r>
            <w:rPr>
              <w:rStyle w:val="Hyperlink"/>
            </w:rPr>
            <w:t>3.3</w:t>
          </w:r>
          <w:r>
            <w:rPr>
              <w:rStyle w:val="Hyperlink"/>
              <w:rFonts w:asciiTheme="minorHAnsi" w:hAnsiTheme="minorHAnsi"/>
              <w:noProof/>
              <w:sz w:val="22"/>
            </w:rPr>
            <w:tab/>
          </w:r>
          <w:r>
            <w:rPr>
              <w:rStyle w:val="Hyperlink"/>
            </w:rPr>
            <w:t>Labeling</w:t>
          </w:r>
          <w:r>
            <w:rPr>
              <w:rStyle w:val="Hyperlink"/>
            </w:rPr>
            <w:tab/>
          </w:r>
          <w:r>
            <w:fldChar w:fldCharType="begin"/>
          </w:r>
          <w:r>
            <w:rPr>
              <w:rStyle w:val="Hyperlink"/>
            </w:rPr>
            <w:instrText xml:space="preserve"> PAGEREF _Toc256000330 \h </w:instrText>
          </w:r>
          <w:r>
            <w:fldChar w:fldCharType="separate"/>
          </w:r>
          <w:r>
            <w:rPr>
              <w:rStyle w:val="Hyperlink"/>
            </w:rPr>
            <w:t>1661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"_Toc256000331" </w:instrText>
          </w:r>
          <w:r>
            <w:fldChar w:fldCharType="separate"/>
          </w:r>
          <w:r>
            <w:rPr>
              <w:rStyle w:val="Hyperlink"/>
            </w:rPr>
            <w:t>3.3.1</w:t>
          </w:r>
          <w:r>
            <w:rPr>
              <w:rStyle w:val="Hyperlink"/>
              <w:rFonts w:asciiTheme="minorHAnsi" w:hAnsiTheme="minorHAnsi"/>
              <w:noProof/>
              <w:sz w:val="22"/>
            </w:rPr>
            <w:tab/>
          </w:r>
          <w:r>
            <w:rPr>
              <w:rStyle w:val="Hyperlink"/>
            </w:rPr>
            <w:t>States</w:t>
          </w:r>
          <w:r>
            <w:rPr>
              <w:rStyle w:val="Hyperlink"/>
            </w:rPr>
            <w:tab/>
          </w:r>
          <w:r>
            <w:fldChar w:fldCharType="begin"/>
          </w:r>
          <w:r>
            <w:rPr>
              <w:rStyle w:val="Hyperlink"/>
            </w:rPr>
            <w:instrText xml:space="preserve"> PAGEREF _Toc256000331 \h </w:instrText>
          </w:r>
          <w:r>
            <w:fldChar w:fldCharType="separate"/>
          </w:r>
          <w:r>
            <w:rPr>
              <w:rStyle w:val="Hyperlink"/>
            </w:rPr>
            <w:t>1661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"_Toc256000332" </w:instrText>
          </w:r>
          <w:r>
            <w:fldChar w:fldCharType="separate"/>
          </w:r>
          <w:r>
            <w:rPr>
              <w:rStyle w:val="Hyperlink"/>
            </w:rPr>
            <w:t>3.3.2</w:t>
          </w:r>
          <w:r>
            <w:rPr>
              <w:rStyle w:val="Hyperlink"/>
              <w:rFonts w:asciiTheme="minorHAnsi" w:hAnsiTheme="minorHAnsi"/>
              <w:noProof/>
              <w:sz w:val="22"/>
            </w:rPr>
            <w:tab/>
          </w:r>
          <w:r>
            <w:rPr>
              <w:rStyle w:val="Hyperlink"/>
            </w:rPr>
            <w:t>Transitions</w:t>
          </w:r>
          <w:r>
            <w:rPr>
              <w:rStyle w:val="Hyperlink"/>
            </w:rPr>
            <w:tab/>
          </w:r>
          <w:r>
            <w:fldChar w:fldCharType="begin"/>
          </w:r>
          <w:r>
            <w:rPr>
              <w:rStyle w:val="Hyperlink"/>
            </w:rPr>
            <w:instrText xml:space="preserve"> PAGEREF _Toc256000332 \h </w:instrText>
          </w:r>
          <w:r>
            <w:fldChar w:fldCharType="separate"/>
          </w:r>
          <w:r>
            <w:rPr>
              <w:rStyle w:val="Hyperlink"/>
            </w:rPr>
            <w:t>1662</w:t>
          </w:r>
          <w:r>
            <w:fldChar w:fldCharType="end"/>
          </w:r>
          <w:r>
            <w:fldChar w:fldCharType="end"/>
          </w:r>
        </w:p>
        <w:p>
          <w:pPr>
            <w:pStyle w:val="TOC2"/>
            <w:tabs>
              <w:tab w:val="left" w:pos="880"/>
              <w:tab w:val="right" w:leader="dot" w:pos="9396"/>
            </w:tabs>
            <w:rPr>
              <w:rFonts w:asciiTheme="minorHAnsi" w:hAnsiTheme="minorHAnsi"/>
              <w:noProof/>
              <w:sz w:val="22"/>
            </w:rPr>
          </w:pPr>
          <w:r>
            <w:fldChar w:fldCharType="begin"/>
          </w:r>
          <w:r>
            <w:rPr>
              <w:rStyle w:val="Hyperlink"/>
            </w:rPr>
            <w:instrText xml:space="preserve"> HYPERLINK \l "_Toc256000333" </w:instrText>
          </w:r>
          <w:r>
            <w:fldChar w:fldCharType="separate"/>
          </w:r>
          <w:r>
            <w:rPr>
              <w:rStyle w:val="Hyperlink"/>
            </w:rPr>
            <w:t>3.4</w:t>
          </w:r>
          <w:r>
            <w:rPr>
              <w:rStyle w:val="Hyperlink"/>
              <w:rFonts w:asciiTheme="minorHAnsi" w:hAnsiTheme="minorHAnsi"/>
              <w:noProof/>
              <w:sz w:val="22"/>
            </w:rPr>
            <w:tab/>
          </w:r>
          <w:r>
            <w:rPr>
              <w:rStyle w:val="Hyperlink"/>
            </w:rPr>
            <w:t>Testing350</w:t>
          </w:r>
          <w:r>
            <w:rPr>
              <w:rStyle w:val="Hyperlink"/>
            </w:rPr>
            <w:tab/>
          </w:r>
          <w:r>
            <w:fldChar w:fldCharType="begin"/>
          </w:r>
          <w:r>
            <w:rPr>
              <w:rStyle w:val="Hyperlink"/>
            </w:rPr>
            <w:instrText xml:space="preserve"> PAGEREF _Toc256000333 \h </w:instrText>
          </w:r>
          <w:r>
            <w:fldChar w:fldCharType="separate"/>
          </w:r>
          <w:r>
            <w:rPr>
              <w:rStyle w:val="Hyperlink"/>
            </w:rPr>
            <w:t>1663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"_Toc256000334" </w:instrText>
          </w:r>
          <w:r>
            <w:fldChar w:fldCharType="separate"/>
          </w:r>
          <w:r>
            <w:rPr>
              <w:rStyle w:val="Hyperlink"/>
            </w:rPr>
            <w:t>3.4.1</w:t>
          </w:r>
          <w:r>
            <w:rPr>
              <w:rStyle w:val="Hyperlink"/>
              <w:rFonts w:asciiTheme="minorHAnsi" w:hAnsiTheme="minorHAnsi"/>
              <w:noProof/>
              <w:sz w:val="22"/>
            </w:rPr>
            <w:tab/>
          </w:r>
          <w:r>
            <w:rPr>
              <w:rStyle w:val="Hyperlink"/>
            </w:rPr>
            <w:t>States</w:t>
          </w:r>
          <w:r>
            <w:rPr>
              <w:rStyle w:val="Hyperlink"/>
            </w:rPr>
            <w:tab/>
          </w:r>
          <w:r>
            <w:fldChar w:fldCharType="begin"/>
          </w:r>
          <w:r>
            <w:rPr>
              <w:rStyle w:val="Hyperlink"/>
            </w:rPr>
            <w:instrText xml:space="preserve"> PAGEREF _Toc256000334 \h </w:instrText>
          </w:r>
          <w:r>
            <w:fldChar w:fldCharType="separate"/>
          </w:r>
          <w:r>
            <w:rPr>
              <w:rStyle w:val="Hyperlink"/>
            </w:rPr>
            <w:t>1663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"_Toc256000335" </w:instrText>
          </w:r>
          <w:r>
            <w:fldChar w:fldCharType="separate"/>
          </w:r>
          <w:r>
            <w:rPr>
              <w:rStyle w:val="Hyperlink"/>
            </w:rPr>
            <w:t>3.4.2</w:t>
          </w:r>
          <w:r>
            <w:rPr>
              <w:rStyle w:val="Hyperlink"/>
              <w:rFonts w:asciiTheme="minorHAnsi" w:hAnsiTheme="minorHAnsi"/>
              <w:noProof/>
              <w:sz w:val="22"/>
            </w:rPr>
            <w:tab/>
          </w:r>
          <w:r>
            <w:rPr>
              <w:rStyle w:val="Hyperlink"/>
            </w:rPr>
            <w:t>Transitions</w:t>
          </w:r>
          <w:r>
            <w:rPr>
              <w:rStyle w:val="Hyperlink"/>
            </w:rPr>
            <w:tab/>
          </w:r>
          <w:r>
            <w:fldChar w:fldCharType="begin"/>
          </w:r>
          <w:r>
            <w:rPr>
              <w:rStyle w:val="Hyperlink"/>
            </w:rPr>
            <w:instrText xml:space="preserve"> PAGEREF _Toc256000335 \h </w:instrText>
          </w:r>
          <w:r>
            <w:fldChar w:fldCharType="separate"/>
          </w:r>
          <w:r>
            <w:rPr>
              <w:rStyle w:val="Hyperlink"/>
            </w:rPr>
            <w:t>1664</w:t>
          </w:r>
          <w:r>
            <w:fldChar w:fldCharType="end"/>
          </w:r>
          <w:r>
            <w:fldChar w:fldCharType="end"/>
          </w:r>
        </w:p>
        <w:p>
          <w:pPr>
            <w:pStyle w:val="TOC1"/>
            <w:tabs>
              <w:tab w:val="left" w:pos="480"/>
              <w:tab w:val="right" w:leader="dot" w:pos="9396"/>
            </w:tabs>
            <w:rPr>
              <w:rFonts w:asciiTheme="minorHAnsi" w:hAnsiTheme="minorHAnsi"/>
              <w:noProof/>
              <w:sz w:val="22"/>
            </w:rPr>
          </w:pPr>
          <w:r>
            <w:fldChar w:fldCharType="begin"/>
          </w:r>
          <w:r>
            <w:rPr>
              <w:rStyle w:val="Hyperlink"/>
            </w:rPr>
            <w:instrText xml:space="preserve"> HYPERLINK \l "_Toc256000336" </w:instrText>
          </w:r>
          <w:r>
            <w:fldChar w:fldCharType="separate"/>
          </w:r>
          <w:r>
            <w:rPr>
              <w:rStyle w:val="Hyperlink"/>
            </w:rPr>
            <w:t>4</w:t>
          </w:r>
          <w:r>
            <w:rPr>
              <w:rStyle w:val="Hyperlink"/>
              <w:rFonts w:asciiTheme="minorHAnsi" w:hAnsiTheme="minorHAnsi"/>
              <w:noProof/>
              <w:sz w:val="22"/>
            </w:rPr>
            <w:tab/>
          </w:r>
          <w:r>
            <w:rPr>
              <w:rStyle w:val="Hyperlink"/>
            </w:rPr>
            <w:t>Tasks</w:t>
          </w:r>
          <w:r>
            <w:rPr>
              <w:rStyle w:val="Hyperlink"/>
            </w:rPr>
            <w:tab/>
          </w:r>
          <w:r>
            <w:fldChar w:fldCharType="begin"/>
          </w:r>
          <w:r>
            <w:rPr>
              <w:rStyle w:val="Hyperlink"/>
            </w:rPr>
            <w:instrText xml:space="preserve"> PAGEREF _Toc256000336 \h </w:instrText>
          </w:r>
          <w:r>
            <w:fldChar w:fldCharType="separate"/>
          </w:r>
          <w:r>
            <w:rPr>
              <w:rStyle w:val="Hyperlink"/>
            </w:rPr>
            <w:t>1666</w:t>
          </w:r>
          <w:r>
            <w:fldChar w:fldCharType="end"/>
          </w:r>
          <w:r>
            <w:fldChar w:fldCharType="end"/>
          </w:r>
        </w:p>
        <w:p>
          <w:pPr>
            <w:pStyle w:val="TOC2"/>
            <w:tabs>
              <w:tab w:val="left" w:pos="880"/>
              <w:tab w:val="right" w:leader="dot" w:pos="9396"/>
            </w:tabs>
            <w:rPr>
              <w:rFonts w:asciiTheme="minorHAnsi" w:hAnsiTheme="minorHAnsi"/>
              <w:noProof/>
              <w:sz w:val="22"/>
            </w:rPr>
          </w:pPr>
          <w:r>
            <w:fldChar w:fldCharType="begin"/>
          </w:r>
          <w:r>
            <w:rPr>
              <w:rStyle w:val="Hyperlink"/>
            </w:rPr>
            <w:instrText xml:space="preserve"> HYPERLINK \l "_Toc256000337" </w:instrText>
          </w:r>
          <w:r>
            <w:fldChar w:fldCharType="separate"/>
          </w:r>
          <w:r>
            <w:rPr>
              <w:rStyle w:val="Hyperlink"/>
            </w:rPr>
            <w:t>4.1</w:t>
          </w:r>
          <w:r>
            <w:rPr>
              <w:rStyle w:val="Hyperlink"/>
              <w:rFonts w:asciiTheme="minorHAnsi" w:hAnsiTheme="minorHAnsi"/>
              <w:noProof/>
              <w:sz w:val="22"/>
            </w:rPr>
            <w:tab/>
          </w:r>
          <w:r>
            <w:rPr>
              <w:rStyle w:val="Hyperlink"/>
            </w:rPr>
            <w:t>Task Types</w:t>
          </w:r>
          <w:r>
            <w:rPr>
              <w:rStyle w:val="Hyperlink"/>
            </w:rPr>
            <w:tab/>
          </w:r>
          <w:r>
            <w:fldChar w:fldCharType="begin"/>
          </w:r>
          <w:r>
            <w:rPr>
              <w:rStyle w:val="Hyperlink"/>
            </w:rPr>
            <w:instrText xml:space="preserve"> PAGEREF _Toc256000337 \h </w:instrText>
          </w:r>
          <w:r>
            <w:fldChar w:fldCharType="separate"/>
          </w:r>
          <w:r>
            <w:rPr>
              <w:rStyle w:val="Hyperlink"/>
            </w:rPr>
            <w:t>1666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"_Toc256000338" </w:instrText>
          </w:r>
          <w:r>
            <w:fldChar w:fldCharType="separate"/>
          </w:r>
          <w:r>
            <w:rPr>
              <w:rStyle w:val="Hyperlink"/>
            </w:rPr>
            <w:t>4.1.1</w:t>
          </w:r>
          <w:r>
            <w:rPr>
              <w:rStyle w:val="Hyperlink"/>
              <w:rFonts w:asciiTheme="minorHAnsi" w:hAnsiTheme="minorHAnsi"/>
              <w:noProof/>
              <w:sz w:val="22"/>
            </w:rPr>
            <w:tab/>
          </w:r>
          <w:r>
            <w:rPr>
              <w:rStyle w:val="Hyperlink"/>
            </w:rPr>
            <w:t>Ad-hoc</w:t>
          </w:r>
          <w:r>
            <w:rPr>
              <w:rStyle w:val="Hyperlink"/>
            </w:rPr>
            <w:tab/>
          </w:r>
          <w:r>
            <w:fldChar w:fldCharType="begin"/>
          </w:r>
          <w:r>
            <w:rPr>
              <w:rStyle w:val="Hyperlink"/>
            </w:rPr>
            <w:instrText xml:space="preserve"> PAGEREF _Toc256000338 \h </w:instrText>
          </w:r>
          <w:r>
            <w:fldChar w:fldCharType="separate"/>
          </w:r>
          <w:r>
            <w:rPr>
              <w:rStyle w:val="Hyperlink"/>
            </w:rPr>
            <w:t>1666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"_Toc256000339" </w:instrText>
          </w:r>
          <w:r>
            <w:fldChar w:fldCharType="separate"/>
          </w:r>
          <w:r>
            <w:rPr>
              <w:rStyle w:val="Hyperlink"/>
            </w:rPr>
            <w:t>4.1.2</w:t>
          </w:r>
          <w:r>
            <w:rPr>
              <w:rStyle w:val="Hyperlink"/>
              <w:rFonts w:asciiTheme="minorHAnsi" w:hAnsiTheme="minorHAnsi"/>
              <w:noProof/>
              <w:sz w:val="22"/>
            </w:rPr>
            <w:tab/>
          </w:r>
          <w:r>
            <w:rPr>
              <w:rStyle w:val="Hyperlink"/>
            </w:rPr>
            <w:t>Addd</w:t>
          </w:r>
          <w:r>
            <w:rPr>
              <w:rStyle w:val="Hyperlink"/>
            </w:rPr>
            <w:tab/>
          </w:r>
          <w:r>
            <w:fldChar w:fldCharType="begin"/>
          </w:r>
          <w:r>
            <w:rPr>
              <w:rStyle w:val="Hyperlink"/>
            </w:rPr>
            <w:instrText xml:space="preserve"> PAGEREF _Toc256000339 \h </w:instrText>
          </w:r>
          <w:r>
            <w:fldChar w:fldCharType="separate"/>
          </w:r>
          <w:r>
            <w:rPr>
              <w:rStyle w:val="Hyperlink"/>
            </w:rPr>
            <w:t>1666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"_Toc256000340" </w:instrText>
          </w:r>
          <w:r>
            <w:fldChar w:fldCharType="separate"/>
          </w:r>
          <w:r>
            <w:rPr>
              <w:rStyle w:val="Hyperlink"/>
            </w:rPr>
            <w:t>4.1.3</w:t>
          </w:r>
          <w:r>
            <w:rPr>
              <w:rStyle w:val="Hyperlink"/>
              <w:rFonts w:asciiTheme="minorHAnsi" w:hAnsiTheme="minorHAnsi"/>
              <w:noProof/>
              <w:sz w:val="22"/>
            </w:rPr>
            <w:tab/>
          </w:r>
          <w:r>
            <w:rPr>
              <w:rStyle w:val="Hyperlink"/>
            </w:rPr>
            <w:t>Approval</w:t>
          </w:r>
          <w:r>
            <w:rPr>
              <w:rStyle w:val="Hyperlink"/>
            </w:rPr>
            <w:tab/>
          </w:r>
          <w:r>
            <w:fldChar w:fldCharType="begin"/>
          </w:r>
          <w:r>
            <w:rPr>
              <w:rStyle w:val="Hyperlink"/>
            </w:rPr>
            <w:instrText xml:space="preserve"> PAGEREF _Toc256000340 \h </w:instrText>
          </w:r>
          <w:r>
            <w:fldChar w:fldCharType="separate"/>
          </w:r>
          <w:r>
            <w:rPr>
              <w:rStyle w:val="Hyperlink"/>
            </w:rPr>
            <w:t>1666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"_Toc256000341" </w:instrText>
          </w:r>
          <w:r>
            <w:fldChar w:fldCharType="separate"/>
          </w:r>
          <w:r>
            <w:rPr>
              <w:rStyle w:val="Hyperlink"/>
            </w:rPr>
            <w:t>4.1.4</w:t>
          </w:r>
          <w:r>
            <w:rPr>
              <w:rStyle w:val="Hyperlink"/>
              <w:rFonts w:asciiTheme="minorHAnsi" w:hAnsiTheme="minorHAnsi"/>
              <w:noProof/>
              <w:sz w:val="22"/>
            </w:rPr>
            <w:tab/>
          </w:r>
          <w:r>
            <w:rPr>
              <w:rStyle w:val="Hyperlink"/>
            </w:rPr>
            <w:t>Author</w:t>
          </w:r>
          <w:r>
            <w:rPr>
              <w:rStyle w:val="Hyperlink"/>
            </w:rPr>
            <w:tab/>
          </w:r>
          <w:r>
            <w:fldChar w:fldCharType="begin"/>
          </w:r>
          <w:r>
            <w:rPr>
              <w:rStyle w:val="Hyperlink"/>
            </w:rPr>
            <w:instrText xml:space="preserve"> PAGEREF _Toc256000341 \h </w:instrText>
          </w:r>
          <w:r>
            <w:fldChar w:fldCharType="separate"/>
          </w:r>
          <w:r>
            <w:rPr>
              <w:rStyle w:val="Hyperlink"/>
            </w:rPr>
            <w:t>1667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"_Toc256000342" </w:instrText>
          </w:r>
          <w:r>
            <w:fldChar w:fldCharType="separate"/>
          </w:r>
          <w:r>
            <w:rPr>
              <w:rStyle w:val="Hyperlink"/>
            </w:rPr>
            <w:t>4.1.5</w:t>
          </w:r>
          <w:r>
            <w:rPr>
              <w:rStyle w:val="Hyperlink"/>
              <w:rFonts w:asciiTheme="minorHAnsi" w:hAnsiTheme="minorHAnsi"/>
              <w:noProof/>
              <w:sz w:val="22"/>
            </w:rPr>
            <w:tab/>
          </w:r>
          <w:r>
            <w:rPr>
              <w:rStyle w:val="Hyperlink"/>
            </w:rPr>
            <w:t>Autostart test</w:t>
          </w:r>
          <w:r>
            <w:rPr>
              <w:rStyle w:val="Hyperlink"/>
            </w:rPr>
            <w:tab/>
          </w:r>
          <w:r>
            <w:fldChar w:fldCharType="begin"/>
          </w:r>
          <w:r>
            <w:rPr>
              <w:rStyle w:val="Hyperlink"/>
            </w:rPr>
            <w:instrText xml:space="preserve"> PAGEREF _Toc256000342 \h </w:instrText>
          </w:r>
          <w:r>
            <w:fldChar w:fldCharType="separate"/>
          </w:r>
          <w:r>
            <w:rPr>
              <w:rStyle w:val="Hyperlink"/>
            </w:rPr>
            <w:t>1669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"_Toc256000343" </w:instrText>
          </w:r>
          <w:r>
            <w:fldChar w:fldCharType="separate"/>
          </w:r>
          <w:r>
            <w:rPr>
              <w:rStyle w:val="Hyperlink"/>
            </w:rPr>
            <w:t>4.1.6</w:t>
          </w:r>
          <w:r>
            <w:rPr>
              <w:rStyle w:val="Hyperlink"/>
              <w:rFonts w:asciiTheme="minorHAnsi" w:hAnsiTheme="minorHAnsi"/>
              <w:noProof/>
              <w:sz w:val="22"/>
            </w:rPr>
            <w:tab/>
          </w:r>
          <w:r>
            <w:rPr>
              <w:rStyle w:val="Hyperlink"/>
            </w:rPr>
            <w:t>Bayer Content Approval</w:t>
          </w:r>
          <w:r>
            <w:rPr>
              <w:rStyle w:val="Hyperlink"/>
            </w:rPr>
            <w:tab/>
          </w:r>
          <w:r>
            <w:fldChar w:fldCharType="begin"/>
          </w:r>
          <w:r>
            <w:rPr>
              <w:rStyle w:val="Hyperlink"/>
            </w:rPr>
            <w:instrText xml:space="preserve"> PAGEREF _Toc256000343 \h </w:instrText>
          </w:r>
          <w:r>
            <w:fldChar w:fldCharType="separate"/>
          </w:r>
          <w:r>
            <w:rPr>
              <w:rStyle w:val="Hyperlink"/>
            </w:rPr>
            <w:t>1669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"_Toc256000344" </w:instrText>
          </w:r>
          <w:r>
            <w:fldChar w:fldCharType="separate"/>
          </w:r>
          <w:r>
            <w:rPr>
              <w:rStyle w:val="Hyperlink"/>
            </w:rPr>
            <w:t>4.1.7</w:t>
          </w:r>
          <w:r>
            <w:rPr>
              <w:rStyle w:val="Hyperlink"/>
              <w:rFonts w:asciiTheme="minorHAnsi" w:hAnsiTheme="minorHAnsi"/>
              <w:noProof/>
              <w:sz w:val="22"/>
            </w:rPr>
            <w:tab/>
          </w:r>
          <w:r>
            <w:rPr>
              <w:rStyle w:val="Hyperlink"/>
            </w:rPr>
            <w:t>Bayer QC Check</w:t>
          </w:r>
          <w:r>
            <w:rPr>
              <w:rStyle w:val="Hyperlink"/>
            </w:rPr>
            <w:tab/>
          </w:r>
          <w:r>
            <w:fldChar w:fldCharType="begin"/>
          </w:r>
          <w:r>
            <w:rPr>
              <w:rStyle w:val="Hyperlink"/>
            </w:rPr>
            <w:instrText xml:space="preserve"> PAGEREF _Toc256000344 \h </w:instrText>
          </w:r>
          <w:r>
            <w:fldChar w:fldCharType="separate"/>
          </w:r>
          <w:r>
            <w:rPr>
              <w:rStyle w:val="Hyperlink"/>
            </w:rPr>
            <w:t>1669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"_Toc256000345" </w:instrText>
          </w:r>
          <w:r>
            <w:fldChar w:fldCharType="separate"/>
          </w:r>
          <w:r>
            <w:rPr>
              <w:rStyle w:val="Hyperlink"/>
            </w:rPr>
            <w:t>4.1.8</w:t>
          </w:r>
          <w:r>
            <w:rPr>
              <w:rStyle w:val="Hyperlink"/>
              <w:rFonts w:asciiTheme="minorHAnsi" w:hAnsiTheme="minorHAnsi"/>
              <w:noProof/>
              <w:sz w:val="22"/>
            </w:rPr>
            <w:tab/>
          </w:r>
          <w:r>
            <w:rPr>
              <w:rStyle w:val="Hyperlink"/>
            </w:rPr>
            <w:t>Bayer Review Task</w:t>
          </w:r>
          <w:r>
            <w:rPr>
              <w:rStyle w:val="Hyperlink"/>
            </w:rPr>
            <w:tab/>
          </w:r>
          <w:r>
            <w:fldChar w:fldCharType="begin"/>
          </w:r>
          <w:r>
            <w:rPr>
              <w:rStyle w:val="Hyperlink"/>
            </w:rPr>
            <w:instrText xml:space="preserve"> PAGEREF _Toc256000345 \h </w:instrText>
          </w:r>
          <w:r>
            <w:fldChar w:fldCharType="separate"/>
          </w:r>
          <w:r>
            <w:rPr>
              <w:rStyle w:val="Hyperlink"/>
            </w:rPr>
            <w:t>1670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"_Toc256000346" </w:instrText>
          </w:r>
          <w:r>
            <w:fldChar w:fldCharType="separate"/>
          </w:r>
          <w:r>
            <w:rPr>
              <w:rStyle w:val="Hyperlink"/>
            </w:rPr>
            <w:t>4.1.9</w:t>
          </w:r>
          <w:r>
            <w:rPr>
              <w:rStyle w:val="Hyperlink"/>
              <w:rFonts w:asciiTheme="minorHAnsi" w:hAnsiTheme="minorHAnsi"/>
              <w:noProof/>
              <w:sz w:val="22"/>
            </w:rPr>
            <w:tab/>
          </w:r>
          <w:r>
            <w:rPr>
              <w:rStyle w:val="Hyperlink"/>
            </w:rPr>
            <w:t>Examine carefully</w:t>
          </w:r>
          <w:r>
            <w:rPr>
              <w:rStyle w:val="Hyperlink"/>
            </w:rPr>
            <w:tab/>
          </w:r>
          <w:r>
            <w:fldChar w:fldCharType="begin"/>
          </w:r>
          <w:r>
            <w:rPr>
              <w:rStyle w:val="Hyperlink"/>
            </w:rPr>
            <w:instrText xml:space="preserve"> PAGEREF _Toc256000346 \h </w:instrText>
          </w:r>
          <w:r>
            <w:fldChar w:fldCharType="separate"/>
          </w:r>
          <w:r>
            <w:rPr>
              <w:rStyle w:val="Hyperlink"/>
            </w:rPr>
            <w:t>1670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"_Toc256000347" </w:instrText>
          </w:r>
          <w:r>
            <w:fldChar w:fldCharType="separate"/>
          </w:r>
          <w:r>
            <w:rPr>
              <w:rStyle w:val="Hyperlink"/>
            </w:rPr>
            <w:t>4.1.10</w:t>
          </w:r>
          <w:r>
            <w:rPr>
              <w:rStyle w:val="Hyperlink"/>
              <w:rFonts w:asciiTheme="minorHAnsi" w:hAnsiTheme="minorHAnsi"/>
              <w:noProof/>
              <w:sz w:val="22"/>
            </w:rPr>
            <w:tab/>
          </w:r>
          <w:r>
            <w:rPr>
              <w:rStyle w:val="Hyperlink"/>
            </w:rPr>
            <w:t>Expiration Notification</w:t>
          </w:r>
          <w:r>
            <w:rPr>
              <w:rStyle w:val="Hyperlink"/>
            </w:rPr>
            <w:tab/>
          </w:r>
          <w:r>
            <w:fldChar w:fldCharType="begin"/>
          </w:r>
          <w:r>
            <w:rPr>
              <w:rStyle w:val="Hyperlink"/>
            </w:rPr>
            <w:instrText xml:space="preserve"> PAGEREF _Toc256000347 \h </w:instrText>
          </w:r>
          <w:r>
            <w:fldChar w:fldCharType="separate"/>
          </w:r>
          <w:r>
            <w:rPr>
              <w:rStyle w:val="Hyperlink"/>
            </w:rPr>
            <w:t>1671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"_Toc256000348" </w:instrText>
          </w:r>
          <w:r>
            <w:fldChar w:fldCharType="separate"/>
          </w:r>
          <w:r>
            <w:rPr>
              <w:rStyle w:val="Hyperlink"/>
            </w:rPr>
            <w:t>4.1.11</w:t>
          </w:r>
          <w:r>
            <w:rPr>
              <w:rStyle w:val="Hyperlink"/>
              <w:rFonts w:asciiTheme="minorHAnsi" w:hAnsiTheme="minorHAnsi"/>
              <w:noProof/>
              <w:sz w:val="22"/>
            </w:rPr>
            <w:tab/>
          </w:r>
          <w:r>
            <w:rPr>
              <w:rStyle w:val="Hyperlink"/>
            </w:rPr>
            <w:t>FYI</w:t>
          </w:r>
          <w:r>
            <w:rPr>
              <w:rStyle w:val="Hyperlink"/>
            </w:rPr>
            <w:tab/>
          </w:r>
          <w:r>
            <w:fldChar w:fldCharType="begin"/>
          </w:r>
          <w:r>
            <w:rPr>
              <w:rStyle w:val="Hyperlink"/>
            </w:rPr>
            <w:instrText xml:space="preserve"> PAGEREF _Toc256000348 \h </w:instrText>
          </w:r>
          <w:r>
            <w:fldChar w:fldCharType="separate"/>
          </w:r>
          <w:r>
            <w:rPr>
              <w:rStyle w:val="Hyperlink"/>
            </w:rPr>
            <w:t>1672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"_Toc256000349" </w:instrText>
          </w:r>
          <w:r>
            <w:fldChar w:fldCharType="separate"/>
          </w:r>
          <w:r>
            <w:rPr>
              <w:rStyle w:val="Hyperlink"/>
            </w:rPr>
            <w:t>4.1.12</w:t>
          </w:r>
          <w:r>
            <w:rPr>
              <w:rStyle w:val="Hyperlink"/>
              <w:rFonts w:asciiTheme="minorHAnsi" w:hAnsiTheme="minorHAnsi"/>
              <w:noProof/>
              <w:sz w:val="22"/>
            </w:rPr>
            <w:tab/>
          </w:r>
          <w:r>
            <w:rPr>
              <w:rStyle w:val="Hyperlink"/>
            </w:rPr>
            <w:t>Final Review</w:t>
          </w:r>
          <w:r>
            <w:rPr>
              <w:rStyle w:val="Hyperlink"/>
            </w:rPr>
            <w:tab/>
          </w:r>
          <w:r>
            <w:fldChar w:fldCharType="begin"/>
          </w:r>
          <w:r>
            <w:rPr>
              <w:rStyle w:val="Hyperlink"/>
            </w:rPr>
            <w:instrText xml:space="preserve"> PAGEREF _Toc256000349 \h </w:instrText>
          </w:r>
          <w:r>
            <w:fldChar w:fldCharType="separate"/>
          </w:r>
          <w:r>
            <w:rPr>
              <w:rStyle w:val="Hyperlink"/>
            </w:rPr>
            <w:t>1673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"_Toc256000350" </w:instrText>
          </w:r>
          <w:r>
            <w:fldChar w:fldCharType="separate"/>
          </w:r>
          <w:r>
            <w:rPr>
              <w:rStyle w:val="Hyperlink"/>
            </w:rPr>
            <w:t>4.1.13</w:t>
          </w:r>
          <w:r>
            <w:rPr>
              <w:rStyle w:val="Hyperlink"/>
              <w:rFonts w:asciiTheme="minorHAnsi" w:hAnsiTheme="minorHAnsi"/>
              <w:noProof/>
              <w:sz w:val="22"/>
            </w:rPr>
            <w:tab/>
          </w:r>
          <w:r>
            <w:rPr>
              <w:rStyle w:val="Hyperlink"/>
            </w:rPr>
            <w:t>Fun Task</w:t>
          </w:r>
          <w:r>
            <w:rPr>
              <w:rStyle w:val="Hyperlink"/>
            </w:rPr>
            <w:tab/>
          </w:r>
          <w:r>
            <w:fldChar w:fldCharType="begin"/>
          </w:r>
          <w:r>
            <w:rPr>
              <w:rStyle w:val="Hyperlink"/>
            </w:rPr>
            <w:instrText xml:space="preserve"> PAGEREF _Toc256000350 \h </w:instrText>
          </w:r>
          <w:r>
            <w:fldChar w:fldCharType="separate"/>
          </w:r>
          <w:r>
            <w:rPr>
              <w:rStyle w:val="Hyperlink"/>
            </w:rPr>
            <w:t>1675</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"_Toc256000351" </w:instrText>
          </w:r>
          <w:r>
            <w:fldChar w:fldCharType="separate"/>
          </w:r>
          <w:r>
            <w:rPr>
              <w:rStyle w:val="Hyperlink"/>
            </w:rPr>
            <w:t>4.1.14</w:t>
          </w:r>
          <w:r>
            <w:rPr>
              <w:rStyle w:val="Hyperlink"/>
              <w:rFonts w:asciiTheme="minorHAnsi" w:hAnsiTheme="minorHAnsi"/>
              <w:noProof/>
              <w:sz w:val="22"/>
            </w:rPr>
            <w:tab/>
          </w:r>
          <w:r>
            <w:rPr>
              <w:rStyle w:val="Hyperlink"/>
            </w:rPr>
            <w:t>James Review</w:t>
          </w:r>
          <w:r>
            <w:rPr>
              <w:rStyle w:val="Hyperlink"/>
            </w:rPr>
            <w:tab/>
          </w:r>
          <w:r>
            <w:fldChar w:fldCharType="begin"/>
          </w:r>
          <w:r>
            <w:rPr>
              <w:rStyle w:val="Hyperlink"/>
            </w:rPr>
            <w:instrText xml:space="preserve"> PAGEREF _Toc256000351 \h </w:instrText>
          </w:r>
          <w:r>
            <w:fldChar w:fldCharType="separate"/>
          </w:r>
          <w:r>
            <w:rPr>
              <w:rStyle w:val="Hyperlink"/>
            </w:rPr>
            <w:t>1675</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"_Toc256000352" </w:instrText>
          </w:r>
          <w:r>
            <w:fldChar w:fldCharType="separate"/>
          </w:r>
          <w:r>
            <w:rPr>
              <w:rStyle w:val="Hyperlink"/>
            </w:rPr>
            <w:t>4.1.15</w:t>
          </w:r>
          <w:r>
            <w:rPr>
              <w:rStyle w:val="Hyperlink"/>
              <w:rFonts w:asciiTheme="minorHAnsi" w:hAnsiTheme="minorHAnsi"/>
              <w:noProof/>
              <w:sz w:val="22"/>
            </w:rPr>
            <w:tab/>
          </w:r>
          <w:r>
            <w:rPr>
              <w:rStyle w:val="Hyperlink"/>
            </w:rPr>
            <w:t>Lesebestätigung</w:t>
          </w:r>
          <w:r>
            <w:rPr>
              <w:rStyle w:val="Hyperlink"/>
            </w:rPr>
            <w:tab/>
          </w:r>
          <w:r>
            <w:fldChar w:fldCharType="begin"/>
          </w:r>
          <w:r>
            <w:rPr>
              <w:rStyle w:val="Hyperlink"/>
            </w:rPr>
            <w:instrText xml:space="preserve"> PAGEREF _Toc256000352 \h </w:instrText>
          </w:r>
          <w:r>
            <w:fldChar w:fldCharType="separate"/>
          </w:r>
          <w:r>
            <w:rPr>
              <w:rStyle w:val="Hyperlink"/>
            </w:rPr>
            <w:t>1676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"_Toc256000353" </w:instrText>
          </w:r>
          <w:r>
            <w:fldChar w:fldCharType="separate"/>
          </w:r>
          <w:r>
            <w:rPr>
              <w:rStyle w:val="Hyperlink"/>
            </w:rPr>
            <w:t>4.1.16</w:t>
          </w:r>
          <w:r>
            <w:rPr>
              <w:rStyle w:val="Hyperlink"/>
              <w:rFonts w:asciiTheme="minorHAnsi" w:hAnsiTheme="minorHAnsi"/>
              <w:noProof/>
              <w:sz w:val="22"/>
            </w:rPr>
            <w:tab/>
          </w:r>
          <w:r>
            <w:rPr>
              <w:rStyle w:val="Hyperlink"/>
            </w:rPr>
            <w:t>Notification</w:t>
          </w:r>
          <w:r>
            <w:rPr>
              <w:rStyle w:val="Hyperlink"/>
            </w:rPr>
            <w:tab/>
          </w:r>
          <w:r>
            <w:fldChar w:fldCharType="begin"/>
          </w:r>
          <w:r>
            <w:rPr>
              <w:rStyle w:val="Hyperlink"/>
            </w:rPr>
            <w:instrText xml:space="preserve"> PAGEREF _Toc256000353 \h </w:instrText>
          </w:r>
          <w:r>
            <w:fldChar w:fldCharType="separate"/>
          </w:r>
          <w:r>
            <w:rPr>
              <w:rStyle w:val="Hyperlink"/>
            </w:rPr>
            <w:t>1676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"_Toc256000354" </w:instrText>
          </w:r>
          <w:r>
            <w:fldChar w:fldCharType="separate"/>
          </w:r>
          <w:r>
            <w:rPr>
              <w:rStyle w:val="Hyperlink"/>
            </w:rPr>
            <w:t>4.1.17</w:t>
          </w:r>
          <w:r>
            <w:rPr>
              <w:rStyle w:val="Hyperlink"/>
              <w:rFonts w:asciiTheme="minorHAnsi" w:hAnsiTheme="minorHAnsi"/>
              <w:noProof/>
              <w:sz w:val="22"/>
            </w:rPr>
            <w:tab/>
          </w:r>
          <w:r>
            <w:rPr>
              <w:rStyle w:val="Hyperlink"/>
            </w:rPr>
            <w:t>Periodic Task (Audit)</w:t>
          </w:r>
          <w:r>
            <w:rPr>
              <w:rStyle w:val="Hyperlink"/>
            </w:rPr>
            <w:tab/>
          </w:r>
          <w:r>
            <w:fldChar w:fldCharType="begin"/>
          </w:r>
          <w:r>
            <w:rPr>
              <w:rStyle w:val="Hyperlink"/>
            </w:rPr>
            <w:instrText xml:space="preserve"> PAGEREF _Toc256000354 \h </w:instrText>
          </w:r>
          <w:r>
            <w:fldChar w:fldCharType="separate"/>
          </w:r>
          <w:r>
            <w:rPr>
              <w:rStyle w:val="Hyperlink"/>
            </w:rPr>
            <w:t>1677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"_Toc256000355" </w:instrText>
          </w:r>
          <w:r>
            <w:fldChar w:fldCharType="separate"/>
          </w:r>
          <w:r>
            <w:rPr>
              <w:rStyle w:val="Hyperlink"/>
            </w:rPr>
            <w:t>4.1.18</w:t>
          </w:r>
          <w:r>
            <w:rPr>
              <w:rStyle w:val="Hyperlink"/>
              <w:rFonts w:asciiTheme="minorHAnsi" w:hAnsiTheme="minorHAnsi"/>
              <w:noProof/>
              <w:sz w:val="22"/>
            </w:rPr>
            <w:tab/>
          </w:r>
          <w:r>
            <w:rPr>
              <w:rStyle w:val="Hyperlink"/>
            </w:rPr>
            <w:t>Please do something with the document</w:t>
          </w:r>
          <w:r>
            <w:rPr>
              <w:rStyle w:val="Hyperlink"/>
            </w:rPr>
            <w:tab/>
          </w:r>
          <w:r>
            <w:fldChar w:fldCharType="begin"/>
          </w:r>
          <w:r>
            <w:rPr>
              <w:rStyle w:val="Hyperlink"/>
            </w:rPr>
            <w:instrText xml:space="preserve"> PAGEREF _Toc256000355 \h </w:instrText>
          </w:r>
          <w:r>
            <w:fldChar w:fldCharType="separate"/>
          </w:r>
          <w:r>
            <w:rPr>
              <w:rStyle w:val="Hyperlink"/>
            </w:rPr>
            <w:t>1677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"_Toc256000356" </w:instrText>
          </w:r>
          <w:r>
            <w:fldChar w:fldCharType="separate"/>
          </w:r>
          <w:r>
            <w:rPr>
              <w:rStyle w:val="Hyperlink"/>
            </w:rPr>
            <w:t>4.1.19</w:t>
          </w:r>
          <w:r>
            <w:rPr>
              <w:rStyle w:val="Hyperlink"/>
              <w:rFonts w:asciiTheme="minorHAnsi" w:hAnsiTheme="minorHAnsi"/>
              <w:noProof/>
              <w:sz w:val="22"/>
            </w:rPr>
            <w:tab/>
          </w:r>
          <w:r>
            <w:rPr>
              <w:rStyle w:val="Hyperlink"/>
            </w:rPr>
            <w:t>Provide CV</w:t>
          </w:r>
          <w:r>
            <w:rPr>
              <w:rStyle w:val="Hyperlink"/>
            </w:rPr>
            <w:tab/>
          </w:r>
          <w:r>
            <w:fldChar w:fldCharType="begin"/>
          </w:r>
          <w:r>
            <w:rPr>
              <w:rStyle w:val="Hyperlink"/>
            </w:rPr>
            <w:instrText xml:space="preserve"> PAGEREF _Toc256000356 \h </w:instrText>
          </w:r>
          <w:r>
            <w:fldChar w:fldCharType="separate"/>
          </w:r>
          <w:r>
            <w:rPr>
              <w:rStyle w:val="Hyperlink"/>
            </w:rPr>
            <w:t>1678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"_Toc256000357" </w:instrText>
          </w:r>
          <w:r>
            <w:fldChar w:fldCharType="separate"/>
          </w:r>
          <w:r>
            <w:rPr>
              <w:rStyle w:val="Hyperlink"/>
            </w:rPr>
            <w:t>4.1.20</w:t>
          </w:r>
          <w:r>
            <w:rPr>
              <w:rStyle w:val="Hyperlink"/>
              <w:rFonts w:asciiTheme="minorHAnsi" w:hAnsiTheme="minorHAnsi"/>
              <w:noProof/>
              <w:sz w:val="22"/>
            </w:rPr>
            <w:tab/>
          </w:r>
          <w:r>
            <w:rPr>
              <w:rStyle w:val="Hyperlink"/>
            </w:rPr>
            <w:t>Review</w:t>
          </w:r>
          <w:r>
            <w:rPr>
              <w:rStyle w:val="Hyperlink"/>
            </w:rPr>
            <w:tab/>
          </w:r>
          <w:r>
            <w:fldChar w:fldCharType="begin"/>
          </w:r>
          <w:r>
            <w:rPr>
              <w:rStyle w:val="Hyperlink"/>
            </w:rPr>
            <w:instrText xml:space="preserve"> PAGEREF _Toc256000357 \h </w:instrText>
          </w:r>
          <w:r>
            <w:fldChar w:fldCharType="separate"/>
          </w:r>
          <w:r>
            <w:rPr>
              <w:rStyle w:val="Hyperlink"/>
            </w:rPr>
            <w:t>1679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"_Toc256000358" </w:instrText>
          </w:r>
          <w:r>
            <w:fldChar w:fldCharType="separate"/>
          </w:r>
          <w:r>
            <w:rPr>
              <w:rStyle w:val="Hyperlink"/>
            </w:rPr>
            <w:t>4.1.21</w:t>
          </w:r>
          <w:r>
            <w:rPr>
              <w:rStyle w:val="Hyperlink"/>
              <w:rFonts w:asciiTheme="minorHAnsi" w:hAnsiTheme="minorHAnsi"/>
              <w:noProof/>
              <w:sz w:val="22"/>
            </w:rPr>
            <w:tab/>
          </w:r>
          <w:r>
            <w:rPr>
              <w:rStyle w:val="Hyperlink"/>
            </w:rPr>
            <w:t>Review of Protocol</w:t>
          </w:r>
          <w:r>
            <w:rPr>
              <w:rStyle w:val="Hyperlink"/>
            </w:rPr>
            <w:tab/>
          </w:r>
          <w:r>
            <w:fldChar w:fldCharType="begin"/>
          </w:r>
          <w:r>
            <w:rPr>
              <w:rStyle w:val="Hyperlink"/>
            </w:rPr>
            <w:instrText xml:space="preserve"> PAGEREF _Toc256000358 \h </w:instrText>
          </w:r>
          <w:r>
            <w:fldChar w:fldCharType="separate"/>
          </w:r>
          <w:r>
            <w:rPr>
              <w:rStyle w:val="Hyperlink"/>
            </w:rPr>
            <w:t>1680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"_Toc256000359" </w:instrText>
          </w:r>
          <w:r>
            <w:fldChar w:fldCharType="separate"/>
          </w:r>
          <w:r>
            <w:rPr>
              <w:rStyle w:val="Hyperlink"/>
            </w:rPr>
            <w:t>4.1.22</w:t>
          </w:r>
          <w:r>
            <w:rPr>
              <w:rStyle w:val="Hyperlink"/>
              <w:rFonts w:asciiTheme="minorHAnsi" w:hAnsiTheme="minorHAnsi"/>
              <w:noProof/>
              <w:sz w:val="22"/>
            </w:rPr>
            <w:tab/>
          </w:r>
          <w:r>
            <w:rPr>
              <w:rStyle w:val="Hyperlink"/>
            </w:rPr>
            <w:t>Test 2816</w:t>
          </w:r>
          <w:r>
            <w:rPr>
              <w:rStyle w:val="Hyperlink"/>
            </w:rPr>
            <w:tab/>
          </w:r>
          <w:r>
            <w:fldChar w:fldCharType="begin"/>
          </w:r>
          <w:r>
            <w:rPr>
              <w:rStyle w:val="Hyperlink"/>
            </w:rPr>
            <w:instrText xml:space="preserve"> PAGEREF _Toc256000359 \h </w:instrText>
          </w:r>
          <w:r>
            <w:fldChar w:fldCharType="separate"/>
          </w:r>
          <w:r>
            <w:rPr>
              <w:rStyle w:val="Hyperlink"/>
            </w:rPr>
            <w:t>1681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"_Toc256000360" </w:instrText>
          </w:r>
          <w:r>
            <w:fldChar w:fldCharType="separate"/>
          </w:r>
          <w:r>
            <w:rPr>
              <w:rStyle w:val="Hyperlink"/>
            </w:rPr>
            <w:t>4.1.23</w:t>
          </w:r>
          <w:r>
            <w:rPr>
              <w:rStyle w:val="Hyperlink"/>
              <w:rFonts w:asciiTheme="minorHAnsi" w:hAnsiTheme="minorHAnsi"/>
              <w:noProof/>
              <w:sz w:val="22"/>
            </w:rPr>
            <w:tab/>
          </w:r>
          <w:r>
            <w:rPr>
              <w:rStyle w:val="Hyperlink"/>
            </w:rPr>
            <w:t>Test Approval</w:t>
          </w:r>
          <w:r>
            <w:rPr>
              <w:rStyle w:val="Hyperlink"/>
            </w:rPr>
            <w:tab/>
          </w:r>
          <w:r>
            <w:fldChar w:fldCharType="begin"/>
          </w:r>
          <w:r>
            <w:rPr>
              <w:rStyle w:val="Hyperlink"/>
            </w:rPr>
            <w:instrText xml:space="preserve"> PAGEREF _Toc256000360 \h </w:instrText>
          </w:r>
          <w:r>
            <w:fldChar w:fldCharType="separate"/>
          </w:r>
          <w:r>
            <w:rPr>
              <w:rStyle w:val="Hyperlink"/>
            </w:rPr>
            <w:t>1681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"_Toc256000361" </w:instrText>
          </w:r>
          <w:r>
            <w:fldChar w:fldCharType="separate"/>
          </w:r>
          <w:r>
            <w:rPr>
              <w:rStyle w:val="Hyperlink"/>
            </w:rPr>
            <w:t>4.1.24</w:t>
          </w:r>
          <w:r>
            <w:rPr>
              <w:rStyle w:val="Hyperlink"/>
              <w:rFonts w:asciiTheme="minorHAnsi" w:hAnsiTheme="minorHAnsi"/>
              <w:noProof/>
              <w:sz w:val="22"/>
            </w:rPr>
            <w:tab/>
          </w:r>
          <w:r>
            <w:rPr>
              <w:rStyle w:val="Hyperlink"/>
            </w:rPr>
            <w:t>Test Validation</w:t>
          </w:r>
          <w:r>
            <w:rPr>
              <w:rStyle w:val="Hyperlink"/>
            </w:rPr>
            <w:tab/>
          </w:r>
          <w:r>
            <w:fldChar w:fldCharType="begin"/>
          </w:r>
          <w:r>
            <w:rPr>
              <w:rStyle w:val="Hyperlink"/>
            </w:rPr>
            <w:instrText xml:space="preserve"> PAGEREF _Toc256000361 \h </w:instrText>
          </w:r>
          <w:r>
            <w:fldChar w:fldCharType="separate"/>
          </w:r>
          <w:r>
            <w:rPr>
              <w:rStyle w:val="Hyperlink"/>
            </w:rPr>
            <w:t>1681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"_Toc256000362" </w:instrText>
          </w:r>
          <w:r>
            <w:fldChar w:fldCharType="separate"/>
          </w:r>
          <w:r>
            <w:rPr>
              <w:rStyle w:val="Hyperlink"/>
            </w:rPr>
            <w:t>4.1.25</w:t>
          </w:r>
          <w:r>
            <w:rPr>
              <w:rStyle w:val="Hyperlink"/>
              <w:rFonts w:asciiTheme="minorHAnsi" w:hAnsiTheme="minorHAnsi"/>
              <w:noProof/>
              <w:sz w:val="22"/>
            </w:rPr>
            <w:tab/>
          </w:r>
          <w:r>
            <w:rPr>
              <w:rStyle w:val="Hyperlink"/>
            </w:rPr>
            <w:t>TestCompletion</w:t>
          </w:r>
          <w:r>
            <w:rPr>
              <w:rStyle w:val="Hyperlink"/>
            </w:rPr>
            <w:tab/>
          </w:r>
          <w:r>
            <w:fldChar w:fldCharType="begin"/>
          </w:r>
          <w:r>
            <w:rPr>
              <w:rStyle w:val="Hyperlink"/>
            </w:rPr>
            <w:instrText xml:space="preserve"> PAGEREF _Toc256000362 \h </w:instrText>
          </w:r>
          <w:r>
            <w:fldChar w:fldCharType="separate"/>
          </w:r>
          <w:r>
            <w:rPr>
              <w:rStyle w:val="Hyperlink"/>
            </w:rPr>
            <w:t>1682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"_Toc256000363" </w:instrText>
          </w:r>
          <w:r>
            <w:fldChar w:fldCharType="separate"/>
          </w:r>
          <w:r>
            <w:rPr>
              <w:rStyle w:val="Hyperlink"/>
            </w:rPr>
            <w:t>4.1.26</w:t>
          </w:r>
          <w:r>
            <w:rPr>
              <w:rStyle w:val="Hyperlink"/>
              <w:rFonts w:asciiTheme="minorHAnsi" w:hAnsiTheme="minorHAnsi"/>
              <w:noProof/>
              <w:sz w:val="22"/>
            </w:rPr>
            <w:tab/>
          </w:r>
          <w:r>
            <w:rPr>
              <w:rStyle w:val="Hyperlink"/>
            </w:rPr>
            <w:t>TestVersion</w:t>
          </w:r>
          <w:r>
            <w:rPr>
              <w:rStyle w:val="Hyperlink"/>
            </w:rPr>
            <w:tab/>
          </w:r>
          <w:r>
            <w:fldChar w:fldCharType="begin"/>
          </w:r>
          <w:r>
            <w:rPr>
              <w:rStyle w:val="Hyperlink"/>
            </w:rPr>
            <w:instrText xml:space="preserve"> PAGEREF _Toc256000363 \h </w:instrText>
          </w:r>
          <w:r>
            <w:fldChar w:fldCharType="separate"/>
          </w:r>
          <w:r>
            <w:rPr>
              <w:rStyle w:val="Hyperlink"/>
            </w:rPr>
            <w:t>1682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"_Toc256000364" </w:instrText>
          </w:r>
          <w:r>
            <w:fldChar w:fldCharType="separate"/>
          </w:r>
          <w:r>
            <w:rPr>
              <w:rStyle w:val="Hyperlink"/>
            </w:rPr>
            <w:t>4.1.27</w:t>
          </w:r>
          <w:r>
            <w:rPr>
              <w:rStyle w:val="Hyperlink"/>
              <w:rFonts w:asciiTheme="minorHAnsi" w:hAnsiTheme="minorHAnsi"/>
              <w:noProof/>
              <w:sz w:val="22"/>
            </w:rPr>
            <w:tab/>
          </w:r>
          <w:r>
            <w:rPr>
              <w:rStyle w:val="Hyperlink"/>
            </w:rPr>
            <w:t>To Be Read and Understood</w:t>
          </w:r>
          <w:r>
            <w:rPr>
              <w:rStyle w:val="Hyperlink"/>
            </w:rPr>
            <w:tab/>
          </w:r>
          <w:r>
            <w:fldChar w:fldCharType="begin"/>
          </w:r>
          <w:r>
            <w:rPr>
              <w:rStyle w:val="Hyperlink"/>
            </w:rPr>
            <w:instrText xml:space="preserve"> PAGEREF _Toc256000364 \h </w:instrText>
          </w:r>
          <w:r>
            <w:fldChar w:fldCharType="separate"/>
          </w:r>
          <w:r>
            <w:rPr>
              <w:rStyle w:val="Hyperlink"/>
            </w:rPr>
            <w:t>1683</w:t>
          </w:r>
          <w:r>
            <w:fldChar w:fldCharType="end"/>
          </w:r>
          <w:r>
            <w:fldChar w:fldCharType="end"/>
          </w:r>
        </w:p>
        <w:p>
          <w:pPr>
            <w:pStyle w:val="TOC2"/>
            <w:tabs>
              <w:tab w:val="left" w:pos="880"/>
              <w:tab w:val="right" w:leader="dot" w:pos="9396"/>
            </w:tabs>
            <w:rPr>
              <w:rFonts w:asciiTheme="minorHAnsi" w:hAnsiTheme="minorHAnsi"/>
              <w:noProof/>
              <w:sz w:val="22"/>
            </w:rPr>
          </w:pPr>
          <w:r>
            <w:fldChar w:fldCharType="begin"/>
          </w:r>
          <w:r>
            <w:rPr>
              <w:rStyle w:val="Hyperlink"/>
            </w:rPr>
            <w:instrText xml:space="preserve"> HYPERLINK \l "_Toc256000365" </w:instrText>
          </w:r>
          <w:r>
            <w:fldChar w:fldCharType="separate"/>
          </w:r>
          <w:r>
            <w:rPr>
              <w:rStyle w:val="Hyperlink"/>
            </w:rPr>
            <w:t>4.2</w:t>
          </w:r>
          <w:r>
            <w:rPr>
              <w:rStyle w:val="Hyperlink"/>
              <w:rFonts w:asciiTheme="minorHAnsi" w:hAnsiTheme="minorHAnsi"/>
              <w:noProof/>
              <w:sz w:val="22"/>
            </w:rPr>
            <w:tab/>
          </w:r>
          <w:r>
            <w:rPr>
              <w:rStyle w:val="Hyperlink"/>
            </w:rPr>
            <w:t>Task Templates</w:t>
          </w:r>
          <w:r>
            <w:rPr>
              <w:rStyle w:val="Hyperlink"/>
            </w:rPr>
            <w:tab/>
          </w:r>
          <w:r>
            <w:fldChar w:fldCharType="begin"/>
          </w:r>
          <w:r>
            <w:rPr>
              <w:rStyle w:val="Hyperlink"/>
            </w:rPr>
            <w:instrText xml:space="preserve"> PAGEREF _Toc256000365 \h </w:instrText>
          </w:r>
          <w:r>
            <w:fldChar w:fldCharType="separate"/>
          </w:r>
          <w:r>
            <w:rPr>
              <w:rStyle w:val="Hyperlink"/>
            </w:rPr>
            <w:t>1685</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"_Toc256000366" </w:instrText>
          </w:r>
          <w:r>
            <w:fldChar w:fldCharType="separate"/>
          </w:r>
          <w:r>
            <w:rPr>
              <w:rStyle w:val="Hyperlink"/>
            </w:rPr>
            <w:t>4.2.1</w:t>
          </w:r>
          <w:r>
            <w:rPr>
              <w:rStyle w:val="Hyperlink"/>
              <w:rFonts w:asciiTheme="minorHAnsi" w:hAnsiTheme="minorHAnsi"/>
              <w:noProof/>
              <w:sz w:val="22"/>
            </w:rPr>
            <w:tab/>
          </w:r>
          <w:r>
            <w:rPr>
              <w:rStyle w:val="Hyperlink"/>
            </w:rPr>
            <w:t>2876-1</w:t>
          </w:r>
          <w:r>
            <w:rPr>
              <w:rStyle w:val="Hyperlink"/>
            </w:rPr>
            <w:tab/>
          </w:r>
          <w:r>
            <w:fldChar w:fldCharType="begin"/>
          </w:r>
          <w:r>
            <w:rPr>
              <w:rStyle w:val="Hyperlink"/>
            </w:rPr>
            <w:instrText xml:space="preserve"> PAGEREF _Toc256000366 \h </w:instrText>
          </w:r>
          <w:r>
            <w:fldChar w:fldCharType="separate"/>
          </w:r>
          <w:r>
            <w:rPr>
              <w:rStyle w:val="Hyperlink"/>
            </w:rPr>
            <w:t>1685</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"_Toc256000367" </w:instrText>
          </w:r>
          <w:r>
            <w:fldChar w:fldCharType="separate"/>
          </w:r>
          <w:r>
            <w:rPr>
              <w:rStyle w:val="Hyperlink"/>
            </w:rPr>
            <w:t>4.2.2</w:t>
          </w:r>
          <w:r>
            <w:rPr>
              <w:rStyle w:val="Hyperlink"/>
              <w:rFonts w:asciiTheme="minorHAnsi" w:hAnsiTheme="minorHAnsi"/>
              <w:noProof/>
              <w:sz w:val="22"/>
            </w:rPr>
            <w:tab/>
          </w:r>
          <w:r>
            <w:rPr>
              <w:rStyle w:val="Hyperlink"/>
            </w:rPr>
            <w:t>2876-2</w:t>
          </w:r>
          <w:r>
            <w:rPr>
              <w:rStyle w:val="Hyperlink"/>
            </w:rPr>
            <w:tab/>
          </w:r>
          <w:r>
            <w:fldChar w:fldCharType="begin"/>
          </w:r>
          <w:r>
            <w:rPr>
              <w:rStyle w:val="Hyperlink"/>
            </w:rPr>
            <w:instrText xml:space="preserve"> PAGEREF _Toc256000367 \h </w:instrText>
          </w:r>
          <w:r>
            <w:fldChar w:fldCharType="separate"/>
          </w:r>
          <w:r>
            <w:rPr>
              <w:rStyle w:val="Hyperlink"/>
            </w:rPr>
            <w:t>1686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"_Toc256000368" </w:instrText>
          </w:r>
          <w:r>
            <w:fldChar w:fldCharType="separate"/>
          </w:r>
          <w:r>
            <w:rPr>
              <w:rStyle w:val="Hyperlink"/>
            </w:rPr>
            <w:t>4.2.3</w:t>
          </w:r>
          <w:r>
            <w:rPr>
              <w:rStyle w:val="Hyperlink"/>
              <w:rFonts w:asciiTheme="minorHAnsi" w:hAnsiTheme="minorHAnsi"/>
              <w:noProof/>
              <w:sz w:val="22"/>
            </w:rPr>
            <w:tab/>
          </w:r>
          <w:r>
            <w:rPr>
              <w:rStyle w:val="Hyperlink"/>
            </w:rPr>
            <w:t>Addd template</w:t>
          </w:r>
          <w:r>
            <w:rPr>
              <w:rStyle w:val="Hyperlink"/>
            </w:rPr>
            <w:tab/>
          </w:r>
          <w:r>
            <w:fldChar w:fldCharType="begin"/>
          </w:r>
          <w:r>
            <w:rPr>
              <w:rStyle w:val="Hyperlink"/>
            </w:rPr>
            <w:instrText xml:space="preserve"> PAGEREF _Toc256000368 \h </w:instrText>
          </w:r>
          <w:r>
            <w:fldChar w:fldCharType="separate"/>
          </w:r>
          <w:r>
            <w:rPr>
              <w:rStyle w:val="Hyperlink"/>
            </w:rPr>
            <w:t>1687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"_Toc256000369" </w:instrText>
          </w:r>
          <w:r>
            <w:fldChar w:fldCharType="separate"/>
          </w:r>
          <w:r>
            <w:rPr>
              <w:rStyle w:val="Hyperlink"/>
            </w:rPr>
            <w:t>4.2.4</w:t>
          </w:r>
          <w:r>
            <w:rPr>
              <w:rStyle w:val="Hyperlink"/>
              <w:rFonts w:asciiTheme="minorHAnsi" w:hAnsiTheme="minorHAnsi"/>
              <w:noProof/>
              <w:sz w:val="22"/>
            </w:rPr>
            <w:tab/>
          </w:r>
          <w:r>
            <w:rPr>
              <w:rStyle w:val="Hyperlink"/>
            </w:rPr>
            <w:t>Author</w:t>
          </w:r>
          <w:r>
            <w:rPr>
              <w:rStyle w:val="Hyperlink"/>
            </w:rPr>
            <w:tab/>
          </w:r>
          <w:r>
            <w:fldChar w:fldCharType="begin"/>
          </w:r>
          <w:r>
            <w:rPr>
              <w:rStyle w:val="Hyperlink"/>
            </w:rPr>
            <w:instrText xml:space="preserve"> PAGEREF _Toc256000369 \h </w:instrText>
          </w:r>
          <w:r>
            <w:fldChar w:fldCharType="separate"/>
          </w:r>
          <w:r>
            <w:rPr>
              <w:rStyle w:val="Hyperlink"/>
            </w:rPr>
            <w:t>1687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"_Toc256000370" </w:instrText>
          </w:r>
          <w:r>
            <w:fldChar w:fldCharType="separate"/>
          </w:r>
          <w:r>
            <w:rPr>
              <w:rStyle w:val="Hyperlink"/>
            </w:rPr>
            <w:t>4.2.5</w:t>
          </w:r>
          <w:r>
            <w:rPr>
              <w:rStyle w:val="Hyperlink"/>
              <w:rFonts w:asciiTheme="minorHAnsi" w:hAnsiTheme="minorHAnsi"/>
              <w:noProof/>
              <w:sz w:val="22"/>
            </w:rPr>
            <w:tab/>
          </w:r>
          <w:r>
            <w:rPr>
              <w:rStyle w:val="Hyperlink"/>
            </w:rPr>
            <w:t>Budget review</w:t>
          </w:r>
          <w:r>
            <w:rPr>
              <w:rStyle w:val="Hyperlink"/>
            </w:rPr>
            <w:tab/>
          </w:r>
          <w:r>
            <w:fldChar w:fldCharType="begin"/>
          </w:r>
          <w:r>
            <w:rPr>
              <w:rStyle w:val="Hyperlink"/>
            </w:rPr>
            <w:instrText xml:space="preserve"> PAGEREF _Toc256000370 \h </w:instrText>
          </w:r>
          <w:r>
            <w:fldChar w:fldCharType="separate"/>
          </w:r>
          <w:r>
            <w:rPr>
              <w:rStyle w:val="Hyperlink"/>
            </w:rPr>
            <w:t>1689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"_Toc256000371" </w:instrText>
          </w:r>
          <w:r>
            <w:fldChar w:fldCharType="separate"/>
          </w:r>
          <w:r>
            <w:rPr>
              <w:rStyle w:val="Hyperlink"/>
            </w:rPr>
            <w:t>4.2.6</w:t>
          </w:r>
          <w:r>
            <w:rPr>
              <w:rStyle w:val="Hyperlink"/>
              <w:rFonts w:asciiTheme="minorHAnsi" w:hAnsiTheme="minorHAnsi"/>
              <w:noProof/>
              <w:sz w:val="22"/>
            </w:rPr>
            <w:tab/>
          </w:r>
          <w:r>
            <w:rPr>
              <w:rStyle w:val="Hyperlink"/>
            </w:rPr>
            <w:t>Demo</w:t>
          </w:r>
          <w:r>
            <w:rPr>
              <w:rStyle w:val="Hyperlink"/>
            </w:rPr>
            <w:tab/>
          </w:r>
          <w:r>
            <w:fldChar w:fldCharType="begin"/>
          </w:r>
          <w:r>
            <w:rPr>
              <w:rStyle w:val="Hyperlink"/>
            </w:rPr>
            <w:instrText xml:space="preserve"> PAGEREF _Toc256000371 \h </w:instrText>
          </w:r>
          <w:r>
            <w:fldChar w:fldCharType="separate"/>
          </w:r>
          <w:r>
            <w:rPr>
              <w:rStyle w:val="Hyperlink"/>
            </w:rPr>
            <w:t>1691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"_Toc256000372" </w:instrText>
          </w:r>
          <w:r>
            <w:fldChar w:fldCharType="separate"/>
          </w:r>
          <w:r>
            <w:rPr>
              <w:rStyle w:val="Hyperlink"/>
            </w:rPr>
            <w:t>4.2.7</w:t>
          </w:r>
          <w:r>
            <w:rPr>
              <w:rStyle w:val="Hyperlink"/>
              <w:rFonts w:asciiTheme="minorHAnsi" w:hAnsiTheme="minorHAnsi"/>
              <w:noProof/>
              <w:sz w:val="22"/>
            </w:rPr>
            <w:tab/>
          </w:r>
          <w:r>
            <w:rPr>
              <w:rStyle w:val="Hyperlink"/>
            </w:rPr>
            <w:t>FME</w:t>
          </w:r>
          <w:r>
            <w:rPr>
              <w:rStyle w:val="Hyperlink"/>
            </w:rPr>
            <w:tab/>
          </w:r>
          <w:r>
            <w:fldChar w:fldCharType="begin"/>
          </w:r>
          <w:r>
            <w:rPr>
              <w:rStyle w:val="Hyperlink"/>
            </w:rPr>
            <w:instrText xml:space="preserve"> PAGEREF _Toc256000372 \h </w:instrText>
          </w:r>
          <w:r>
            <w:fldChar w:fldCharType="separate"/>
          </w:r>
          <w:r>
            <w:rPr>
              <w:rStyle w:val="Hyperlink"/>
            </w:rPr>
            <w:t>1694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"_Toc256000373" </w:instrText>
          </w:r>
          <w:r>
            <w:fldChar w:fldCharType="separate"/>
          </w:r>
          <w:r>
            <w:rPr>
              <w:rStyle w:val="Hyperlink"/>
            </w:rPr>
            <w:t>4.2.8</w:t>
          </w:r>
          <w:r>
            <w:rPr>
              <w:rStyle w:val="Hyperlink"/>
              <w:rFonts w:asciiTheme="minorHAnsi" w:hAnsiTheme="minorHAnsi"/>
              <w:noProof/>
              <w:sz w:val="22"/>
            </w:rPr>
            <w:tab/>
          </w:r>
          <w:r>
            <w:rPr>
              <w:rStyle w:val="Hyperlink"/>
            </w:rPr>
            <w:t>Gilead</w:t>
          </w:r>
          <w:r>
            <w:rPr>
              <w:rStyle w:val="Hyperlink"/>
            </w:rPr>
            <w:tab/>
          </w:r>
          <w:r>
            <w:fldChar w:fldCharType="begin"/>
          </w:r>
          <w:r>
            <w:rPr>
              <w:rStyle w:val="Hyperlink"/>
            </w:rPr>
            <w:instrText xml:space="preserve"> PAGEREF _Toc256000373 \h </w:instrText>
          </w:r>
          <w:r>
            <w:fldChar w:fldCharType="separate"/>
          </w:r>
          <w:r>
            <w:rPr>
              <w:rStyle w:val="Hyperlink"/>
            </w:rPr>
            <w:t>1697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"_Toc256000374" </w:instrText>
          </w:r>
          <w:r>
            <w:fldChar w:fldCharType="separate"/>
          </w:r>
          <w:r>
            <w:rPr>
              <w:rStyle w:val="Hyperlink"/>
            </w:rPr>
            <w:t>4.2.9</w:t>
          </w:r>
          <w:r>
            <w:rPr>
              <w:rStyle w:val="Hyperlink"/>
              <w:rFonts w:asciiTheme="minorHAnsi" w:hAnsiTheme="minorHAnsi"/>
              <w:noProof/>
              <w:sz w:val="22"/>
            </w:rPr>
            <w:tab/>
          </w:r>
          <w:r>
            <w:rPr>
              <w:rStyle w:val="Hyperlink"/>
            </w:rPr>
            <w:t>James FULL WORKFLOW</w:t>
          </w:r>
          <w:r>
            <w:rPr>
              <w:rStyle w:val="Hyperlink"/>
            </w:rPr>
            <w:tab/>
          </w:r>
          <w:r>
            <w:fldChar w:fldCharType="begin"/>
          </w:r>
          <w:r>
            <w:rPr>
              <w:rStyle w:val="Hyperlink"/>
            </w:rPr>
            <w:instrText xml:space="preserve"> PAGEREF _Toc256000374 \h </w:instrText>
          </w:r>
          <w:r>
            <w:fldChar w:fldCharType="separate"/>
          </w:r>
          <w:r>
            <w:rPr>
              <w:rStyle w:val="Hyperlink"/>
            </w:rPr>
            <w:t>1700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"_Toc256000375" </w:instrText>
          </w:r>
          <w:r>
            <w:fldChar w:fldCharType="separate"/>
          </w:r>
          <w:r>
            <w:rPr>
              <w:rStyle w:val="Hyperlink"/>
            </w:rPr>
            <w:t>4.2.10</w:t>
          </w:r>
          <w:r>
            <w:rPr>
              <w:rStyle w:val="Hyperlink"/>
              <w:rFonts w:asciiTheme="minorHAnsi" w:hAnsiTheme="minorHAnsi"/>
              <w:noProof/>
              <w:sz w:val="22"/>
            </w:rPr>
            <w:tab/>
          </w:r>
          <w:r>
            <w:rPr>
              <w:rStyle w:val="Hyperlink"/>
            </w:rPr>
            <w:t>My Approval</w:t>
          </w:r>
          <w:r>
            <w:rPr>
              <w:rStyle w:val="Hyperlink"/>
            </w:rPr>
            <w:tab/>
          </w:r>
          <w:r>
            <w:fldChar w:fldCharType="begin"/>
          </w:r>
          <w:r>
            <w:rPr>
              <w:rStyle w:val="Hyperlink"/>
            </w:rPr>
            <w:instrText xml:space="preserve"> PAGEREF _Toc256000375 \h </w:instrText>
          </w:r>
          <w:r>
            <w:fldChar w:fldCharType="separate"/>
          </w:r>
          <w:r>
            <w:rPr>
              <w:rStyle w:val="Hyperlink"/>
            </w:rPr>
            <w:t>1702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"_Toc256000376" </w:instrText>
          </w:r>
          <w:r>
            <w:fldChar w:fldCharType="separate"/>
          </w:r>
          <w:r>
            <w:rPr>
              <w:rStyle w:val="Hyperlink"/>
            </w:rPr>
            <w:t>4.2.11</w:t>
          </w:r>
          <w:r>
            <w:rPr>
              <w:rStyle w:val="Hyperlink"/>
              <w:rFonts w:asciiTheme="minorHAnsi" w:hAnsiTheme="minorHAnsi"/>
              <w:noProof/>
              <w:sz w:val="22"/>
            </w:rPr>
            <w:tab/>
          </w:r>
          <w:r>
            <w:rPr>
              <w:rStyle w:val="Hyperlink"/>
            </w:rPr>
            <w:t>My Department</w:t>
          </w:r>
          <w:r>
            <w:rPr>
              <w:rStyle w:val="Hyperlink"/>
            </w:rPr>
            <w:tab/>
          </w:r>
          <w:r>
            <w:fldChar w:fldCharType="begin"/>
          </w:r>
          <w:r>
            <w:rPr>
              <w:rStyle w:val="Hyperlink"/>
            </w:rPr>
            <w:instrText xml:space="preserve"> PAGEREF _Toc256000376 \h </w:instrText>
          </w:r>
          <w:r>
            <w:fldChar w:fldCharType="separate"/>
          </w:r>
          <w:r>
            <w:rPr>
              <w:rStyle w:val="Hyperlink"/>
            </w:rPr>
            <w:t>1703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"_Toc256000377" </w:instrText>
          </w:r>
          <w:r>
            <w:fldChar w:fldCharType="separate"/>
          </w:r>
          <w:r>
            <w:rPr>
              <w:rStyle w:val="Hyperlink"/>
            </w:rPr>
            <w:t>4.2.12</w:t>
          </w:r>
          <w:r>
            <w:rPr>
              <w:rStyle w:val="Hyperlink"/>
              <w:rFonts w:asciiTheme="minorHAnsi" w:hAnsiTheme="minorHAnsi"/>
              <w:noProof/>
              <w:sz w:val="22"/>
            </w:rPr>
            <w:tab/>
          </w:r>
          <w:r>
            <w:rPr>
              <w:rStyle w:val="Hyperlink"/>
            </w:rPr>
            <w:t>One Line Distribution</w:t>
          </w:r>
          <w:r>
            <w:rPr>
              <w:rStyle w:val="Hyperlink"/>
            </w:rPr>
            <w:tab/>
          </w:r>
          <w:r>
            <w:fldChar w:fldCharType="begin"/>
          </w:r>
          <w:r>
            <w:rPr>
              <w:rStyle w:val="Hyperlink"/>
            </w:rPr>
            <w:instrText xml:space="preserve"> PAGEREF _Toc256000377 \h </w:instrText>
          </w:r>
          <w:r>
            <w:fldChar w:fldCharType="separate"/>
          </w:r>
          <w:r>
            <w:rPr>
              <w:rStyle w:val="Hyperlink"/>
            </w:rPr>
            <w:t>1705</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"_Toc256000378" </w:instrText>
          </w:r>
          <w:r>
            <w:fldChar w:fldCharType="separate"/>
          </w:r>
          <w:r>
            <w:rPr>
              <w:rStyle w:val="Hyperlink"/>
            </w:rPr>
            <w:t>4.2.13</w:t>
          </w:r>
          <w:r>
            <w:rPr>
              <w:rStyle w:val="Hyperlink"/>
              <w:rFonts w:asciiTheme="minorHAnsi" w:hAnsiTheme="minorHAnsi"/>
              <w:noProof/>
              <w:sz w:val="22"/>
            </w:rPr>
            <w:tab/>
          </w:r>
          <w:r>
            <w:rPr>
              <w:rStyle w:val="Hyperlink"/>
            </w:rPr>
            <w:t>Periodic Task (Audit)</w:t>
          </w:r>
          <w:r>
            <w:rPr>
              <w:rStyle w:val="Hyperlink"/>
            </w:rPr>
            <w:tab/>
          </w:r>
          <w:r>
            <w:fldChar w:fldCharType="begin"/>
          </w:r>
          <w:r>
            <w:rPr>
              <w:rStyle w:val="Hyperlink"/>
            </w:rPr>
            <w:instrText xml:space="preserve"> PAGEREF _Toc256000378 \h </w:instrText>
          </w:r>
          <w:r>
            <w:fldChar w:fldCharType="separate"/>
          </w:r>
          <w:r>
            <w:rPr>
              <w:rStyle w:val="Hyperlink"/>
            </w:rPr>
            <w:t>1708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"_Toc256000379" </w:instrText>
          </w:r>
          <w:r>
            <w:fldChar w:fldCharType="separate"/>
          </w:r>
          <w:r>
            <w:rPr>
              <w:rStyle w:val="Hyperlink"/>
            </w:rPr>
            <w:t>4.2.14</w:t>
          </w:r>
          <w:r>
            <w:rPr>
              <w:rStyle w:val="Hyperlink"/>
              <w:rFonts w:asciiTheme="minorHAnsi" w:hAnsiTheme="minorHAnsi"/>
              <w:noProof/>
              <w:sz w:val="22"/>
            </w:rPr>
            <w:tab/>
          </w:r>
          <w:r>
            <w:rPr>
              <w:rStyle w:val="Hyperlink"/>
            </w:rPr>
            <w:t>Periodic to Inactive Users</w:t>
          </w:r>
          <w:r>
            <w:rPr>
              <w:rStyle w:val="Hyperlink"/>
            </w:rPr>
            <w:tab/>
          </w:r>
          <w:r>
            <w:fldChar w:fldCharType="begin"/>
          </w:r>
          <w:r>
            <w:rPr>
              <w:rStyle w:val="Hyperlink"/>
            </w:rPr>
            <w:instrText xml:space="preserve"> PAGEREF _Toc256000379 \h </w:instrText>
          </w:r>
          <w:r>
            <w:fldChar w:fldCharType="separate"/>
          </w:r>
          <w:r>
            <w:rPr>
              <w:rStyle w:val="Hyperlink"/>
            </w:rPr>
            <w:t>1709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"_Toc256000380" </w:instrText>
          </w:r>
          <w:r>
            <w:fldChar w:fldCharType="separate"/>
          </w:r>
          <w:r>
            <w:rPr>
              <w:rStyle w:val="Hyperlink"/>
            </w:rPr>
            <w:t>4.2.15</w:t>
          </w:r>
          <w:r>
            <w:rPr>
              <w:rStyle w:val="Hyperlink"/>
              <w:rFonts w:asciiTheme="minorHAnsi" w:hAnsiTheme="minorHAnsi"/>
              <w:noProof/>
              <w:sz w:val="22"/>
            </w:rPr>
            <w:tab/>
          </w:r>
          <w:r>
            <w:rPr>
              <w:rStyle w:val="Hyperlink"/>
            </w:rPr>
            <w:t>Pfizer TEST</w:t>
          </w:r>
          <w:r>
            <w:rPr>
              <w:rStyle w:val="Hyperlink"/>
            </w:rPr>
            <w:tab/>
          </w:r>
          <w:r>
            <w:fldChar w:fldCharType="begin"/>
          </w:r>
          <w:r>
            <w:rPr>
              <w:rStyle w:val="Hyperlink"/>
            </w:rPr>
            <w:instrText xml:space="preserve"> PAGEREF _Toc256000380 \h </w:instrText>
          </w:r>
          <w:r>
            <w:fldChar w:fldCharType="separate"/>
          </w:r>
          <w:r>
            <w:rPr>
              <w:rStyle w:val="Hyperlink"/>
            </w:rPr>
            <w:t>1710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"_Toc256000381" </w:instrText>
          </w:r>
          <w:r>
            <w:fldChar w:fldCharType="separate"/>
          </w:r>
          <w:r>
            <w:rPr>
              <w:rStyle w:val="Hyperlink"/>
            </w:rPr>
            <w:t>4.2.16</w:t>
          </w:r>
          <w:r>
            <w:rPr>
              <w:rStyle w:val="Hyperlink"/>
              <w:rFonts w:asciiTheme="minorHAnsi" w:hAnsiTheme="minorHAnsi"/>
              <w:noProof/>
              <w:sz w:val="22"/>
            </w:rPr>
            <w:tab/>
          </w:r>
          <w:r>
            <w:rPr>
              <w:rStyle w:val="Hyperlink"/>
            </w:rPr>
            <w:t>Review Demo Thurs</w:t>
          </w:r>
          <w:r>
            <w:rPr>
              <w:rStyle w:val="Hyperlink"/>
            </w:rPr>
            <w:tab/>
          </w:r>
          <w:r>
            <w:fldChar w:fldCharType="begin"/>
          </w:r>
          <w:r>
            <w:rPr>
              <w:rStyle w:val="Hyperlink"/>
            </w:rPr>
            <w:instrText xml:space="preserve"> PAGEREF _Toc256000381 \h </w:instrText>
          </w:r>
          <w:r>
            <w:fldChar w:fldCharType="separate"/>
          </w:r>
          <w:r>
            <w:rPr>
              <w:rStyle w:val="Hyperlink"/>
            </w:rPr>
            <w:t>1712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"_Toc256000382" </w:instrText>
          </w:r>
          <w:r>
            <w:fldChar w:fldCharType="separate"/>
          </w:r>
          <w:r>
            <w:rPr>
              <w:rStyle w:val="Hyperlink"/>
            </w:rPr>
            <w:t>4.2.17</w:t>
          </w:r>
          <w:r>
            <w:rPr>
              <w:rStyle w:val="Hyperlink"/>
              <w:rFonts w:asciiTheme="minorHAnsi" w:hAnsiTheme="minorHAnsi"/>
              <w:noProof/>
              <w:sz w:val="22"/>
            </w:rPr>
            <w:tab/>
          </w:r>
          <w:r>
            <w:rPr>
              <w:rStyle w:val="Hyperlink"/>
            </w:rPr>
            <w:t>Review Workflow</w:t>
          </w:r>
          <w:r>
            <w:rPr>
              <w:rStyle w:val="Hyperlink"/>
            </w:rPr>
            <w:tab/>
          </w:r>
          <w:r>
            <w:fldChar w:fldCharType="begin"/>
          </w:r>
          <w:r>
            <w:rPr>
              <w:rStyle w:val="Hyperlink"/>
            </w:rPr>
            <w:instrText xml:space="preserve"> PAGEREF _Toc256000382 \h </w:instrText>
          </w:r>
          <w:r>
            <w:fldChar w:fldCharType="separate"/>
          </w:r>
          <w:r>
            <w:rPr>
              <w:rStyle w:val="Hyperlink"/>
            </w:rPr>
            <w:t>1714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"_Toc256000383" </w:instrText>
          </w:r>
          <w:r>
            <w:fldChar w:fldCharType="separate"/>
          </w:r>
          <w:r>
            <w:rPr>
              <w:rStyle w:val="Hyperlink"/>
            </w:rPr>
            <w:t>4.2.18</w:t>
          </w:r>
          <w:r>
            <w:rPr>
              <w:rStyle w:val="Hyperlink"/>
              <w:rFonts w:asciiTheme="minorHAnsi" w:hAnsiTheme="minorHAnsi"/>
              <w:noProof/>
              <w:sz w:val="22"/>
            </w:rPr>
            <w:tab/>
          </w:r>
          <w:r>
            <w:rPr>
              <w:rStyle w:val="Hyperlink"/>
            </w:rPr>
            <w:t>Staging Artea Upload</w:t>
          </w:r>
          <w:r>
            <w:rPr>
              <w:rStyle w:val="Hyperlink"/>
            </w:rPr>
            <w:tab/>
          </w:r>
          <w:r>
            <w:fldChar w:fldCharType="begin"/>
          </w:r>
          <w:r>
            <w:rPr>
              <w:rStyle w:val="Hyperlink"/>
            </w:rPr>
            <w:instrText xml:space="preserve"> PAGEREF _Toc256000383 \h </w:instrText>
          </w:r>
          <w:r>
            <w:fldChar w:fldCharType="separate"/>
          </w:r>
          <w:r>
            <w:rPr>
              <w:rStyle w:val="Hyperlink"/>
            </w:rPr>
            <w:t>1718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"_Toc256000384" </w:instrText>
          </w:r>
          <w:r>
            <w:fldChar w:fldCharType="separate"/>
          </w:r>
          <w:r>
            <w:rPr>
              <w:rStyle w:val="Hyperlink"/>
            </w:rPr>
            <w:t>4.2.19</w:t>
          </w:r>
          <w:r>
            <w:rPr>
              <w:rStyle w:val="Hyperlink"/>
              <w:rFonts w:asciiTheme="minorHAnsi" w:hAnsiTheme="minorHAnsi"/>
              <w:noProof/>
              <w:sz w:val="22"/>
            </w:rPr>
            <w:tab/>
          </w:r>
          <w:r>
            <w:rPr>
              <w:rStyle w:val="Hyperlink"/>
            </w:rPr>
            <w:t>TaskTemplateVersion</w:t>
          </w:r>
          <w:r>
            <w:rPr>
              <w:rStyle w:val="Hyperlink"/>
            </w:rPr>
            <w:tab/>
          </w:r>
          <w:r>
            <w:fldChar w:fldCharType="begin"/>
          </w:r>
          <w:r>
            <w:rPr>
              <w:rStyle w:val="Hyperlink"/>
            </w:rPr>
            <w:instrText xml:space="preserve"> PAGEREF _Toc256000384 \h </w:instrText>
          </w:r>
          <w:r>
            <w:fldChar w:fldCharType="separate"/>
          </w:r>
          <w:r>
            <w:rPr>
              <w:rStyle w:val="Hyperlink"/>
            </w:rPr>
            <w:t>1719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"_Toc256000385" </w:instrText>
          </w:r>
          <w:r>
            <w:fldChar w:fldCharType="separate"/>
          </w:r>
          <w:r>
            <w:rPr>
              <w:rStyle w:val="Hyperlink"/>
            </w:rPr>
            <w:t>4.2.20</w:t>
          </w:r>
          <w:r>
            <w:rPr>
              <w:rStyle w:val="Hyperlink"/>
              <w:rFonts w:asciiTheme="minorHAnsi" w:hAnsiTheme="minorHAnsi"/>
              <w:noProof/>
              <w:sz w:val="22"/>
            </w:rPr>
            <w:tab/>
          </w:r>
          <w:r>
            <w:rPr>
              <w:rStyle w:val="Hyperlink"/>
            </w:rPr>
            <w:t>Test 1984</w:t>
          </w:r>
          <w:r>
            <w:rPr>
              <w:rStyle w:val="Hyperlink"/>
            </w:rPr>
            <w:tab/>
          </w:r>
          <w:r>
            <w:fldChar w:fldCharType="begin"/>
          </w:r>
          <w:r>
            <w:rPr>
              <w:rStyle w:val="Hyperlink"/>
            </w:rPr>
            <w:instrText xml:space="preserve"> PAGEREF _Toc256000385 \h </w:instrText>
          </w:r>
          <w:r>
            <w:fldChar w:fldCharType="separate"/>
          </w:r>
          <w:r>
            <w:rPr>
              <w:rStyle w:val="Hyperlink"/>
            </w:rPr>
            <w:t>1720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"_Toc256000386" </w:instrText>
          </w:r>
          <w:r>
            <w:fldChar w:fldCharType="separate"/>
          </w:r>
          <w:r>
            <w:rPr>
              <w:rStyle w:val="Hyperlink"/>
            </w:rPr>
            <w:t>4.2.21</w:t>
          </w:r>
          <w:r>
            <w:rPr>
              <w:rStyle w:val="Hyperlink"/>
              <w:rFonts w:asciiTheme="minorHAnsi" w:hAnsiTheme="minorHAnsi"/>
              <w:noProof/>
              <w:sz w:val="22"/>
            </w:rPr>
            <w:tab/>
          </w:r>
          <w:r>
            <w:rPr>
              <w:rStyle w:val="Hyperlink"/>
            </w:rPr>
            <w:t>Test 2816</w:t>
          </w:r>
          <w:r>
            <w:rPr>
              <w:rStyle w:val="Hyperlink"/>
            </w:rPr>
            <w:tab/>
          </w:r>
          <w:r>
            <w:fldChar w:fldCharType="begin"/>
          </w:r>
          <w:r>
            <w:rPr>
              <w:rStyle w:val="Hyperlink"/>
            </w:rPr>
            <w:instrText xml:space="preserve"> PAGEREF _Toc256000386 \h </w:instrText>
          </w:r>
          <w:r>
            <w:fldChar w:fldCharType="separate"/>
          </w:r>
          <w:r>
            <w:rPr>
              <w:rStyle w:val="Hyperlink"/>
            </w:rPr>
            <w:t>1721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"_Toc256000387" </w:instrText>
          </w:r>
          <w:r>
            <w:fldChar w:fldCharType="separate"/>
          </w:r>
          <w:r>
            <w:rPr>
              <w:rStyle w:val="Hyperlink"/>
            </w:rPr>
            <w:t>4.2.22</w:t>
          </w:r>
          <w:r>
            <w:rPr>
              <w:rStyle w:val="Hyperlink"/>
              <w:rFonts w:asciiTheme="minorHAnsi" w:hAnsiTheme="minorHAnsi"/>
              <w:noProof/>
              <w:sz w:val="22"/>
            </w:rPr>
            <w:tab/>
          </w:r>
          <w:r>
            <w:rPr>
              <w:rStyle w:val="Hyperlink"/>
            </w:rPr>
            <w:t>Test Instructions</w:t>
          </w:r>
          <w:r>
            <w:rPr>
              <w:rStyle w:val="Hyperlink"/>
            </w:rPr>
            <w:tab/>
          </w:r>
          <w:r>
            <w:fldChar w:fldCharType="begin"/>
          </w:r>
          <w:r>
            <w:rPr>
              <w:rStyle w:val="Hyperlink"/>
            </w:rPr>
            <w:instrText xml:space="preserve"> PAGEREF _Toc256000387 \h </w:instrText>
          </w:r>
          <w:r>
            <w:fldChar w:fldCharType="separate"/>
          </w:r>
          <w:r>
            <w:rPr>
              <w:rStyle w:val="Hyperlink"/>
            </w:rPr>
            <w:t>1723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"_Toc256000388" </w:instrText>
          </w:r>
          <w:r>
            <w:fldChar w:fldCharType="separate"/>
          </w:r>
          <w:r>
            <w:rPr>
              <w:rStyle w:val="Hyperlink"/>
            </w:rPr>
            <w:t>4.2.23</w:t>
          </w:r>
          <w:r>
            <w:rPr>
              <w:rStyle w:val="Hyperlink"/>
              <w:rFonts w:asciiTheme="minorHAnsi" w:hAnsiTheme="minorHAnsi"/>
              <w:noProof/>
              <w:sz w:val="22"/>
            </w:rPr>
            <w:tab/>
          </w:r>
          <w:r>
            <w:rPr>
              <w:rStyle w:val="Hyperlink"/>
            </w:rPr>
            <w:t>Test Validation</w:t>
          </w:r>
          <w:r>
            <w:rPr>
              <w:rStyle w:val="Hyperlink"/>
            </w:rPr>
            <w:tab/>
          </w:r>
          <w:r>
            <w:fldChar w:fldCharType="begin"/>
          </w:r>
          <w:r>
            <w:rPr>
              <w:rStyle w:val="Hyperlink"/>
            </w:rPr>
            <w:instrText xml:space="preserve"> PAGEREF _Toc256000388 \h </w:instrText>
          </w:r>
          <w:r>
            <w:fldChar w:fldCharType="separate"/>
          </w:r>
          <w:r>
            <w:rPr>
              <w:rStyle w:val="Hyperlink"/>
            </w:rPr>
            <w:t>1724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"_Toc256000389" </w:instrText>
          </w:r>
          <w:r>
            <w:fldChar w:fldCharType="separate"/>
          </w:r>
          <w:r>
            <w:rPr>
              <w:rStyle w:val="Hyperlink"/>
            </w:rPr>
            <w:t>4.2.24</w:t>
          </w:r>
          <w:r>
            <w:rPr>
              <w:rStyle w:val="Hyperlink"/>
              <w:rFonts w:asciiTheme="minorHAnsi" w:hAnsiTheme="minorHAnsi"/>
              <w:noProof/>
              <w:sz w:val="22"/>
            </w:rPr>
            <w:tab/>
          </w:r>
          <w:r>
            <w:rPr>
              <w:rStyle w:val="Hyperlink"/>
            </w:rPr>
            <w:t>Test group name</w:t>
          </w:r>
          <w:r>
            <w:rPr>
              <w:rStyle w:val="Hyperlink"/>
            </w:rPr>
            <w:tab/>
          </w:r>
          <w:r>
            <w:fldChar w:fldCharType="begin"/>
          </w:r>
          <w:r>
            <w:rPr>
              <w:rStyle w:val="Hyperlink"/>
            </w:rPr>
            <w:instrText xml:space="preserve"> PAGEREF _Toc256000389 \h </w:instrText>
          </w:r>
          <w:r>
            <w:fldChar w:fldCharType="separate"/>
          </w:r>
          <w:r>
            <w:rPr>
              <w:rStyle w:val="Hyperlink"/>
            </w:rPr>
            <w:t>1725</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"_Toc256000390" </w:instrText>
          </w:r>
          <w:r>
            <w:fldChar w:fldCharType="separate"/>
          </w:r>
          <w:r>
            <w:rPr>
              <w:rStyle w:val="Hyperlink"/>
            </w:rPr>
            <w:t>4.2.25</w:t>
          </w:r>
          <w:r>
            <w:rPr>
              <w:rStyle w:val="Hyperlink"/>
              <w:rFonts w:asciiTheme="minorHAnsi" w:hAnsiTheme="minorHAnsi"/>
              <w:noProof/>
              <w:sz w:val="22"/>
            </w:rPr>
            <w:tab/>
          </w:r>
          <w:r>
            <w:rPr>
              <w:rStyle w:val="Hyperlink"/>
            </w:rPr>
            <w:t>Test2914</w:t>
          </w:r>
          <w:r>
            <w:rPr>
              <w:rStyle w:val="Hyperlink"/>
            </w:rPr>
            <w:tab/>
          </w:r>
          <w:r>
            <w:fldChar w:fldCharType="begin"/>
          </w:r>
          <w:r>
            <w:rPr>
              <w:rStyle w:val="Hyperlink"/>
            </w:rPr>
            <w:instrText xml:space="preserve"> PAGEREF _Toc256000390 \h </w:instrText>
          </w:r>
          <w:r>
            <w:fldChar w:fldCharType="separate"/>
          </w:r>
          <w:r>
            <w:rPr>
              <w:rStyle w:val="Hyperlink"/>
            </w:rPr>
            <w:t>1728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"_Toc256000391" </w:instrText>
          </w:r>
          <w:r>
            <w:fldChar w:fldCharType="separate"/>
          </w:r>
          <w:r>
            <w:rPr>
              <w:rStyle w:val="Hyperlink"/>
            </w:rPr>
            <w:t>4.2.26</w:t>
          </w:r>
          <w:r>
            <w:rPr>
              <w:rStyle w:val="Hyperlink"/>
              <w:rFonts w:asciiTheme="minorHAnsi" w:hAnsiTheme="minorHAnsi"/>
              <w:noProof/>
              <w:sz w:val="22"/>
            </w:rPr>
            <w:tab/>
          </w:r>
          <w:r>
            <w:rPr>
              <w:rStyle w:val="Hyperlink"/>
            </w:rPr>
            <w:t>Through Lifecycle</w:t>
          </w:r>
          <w:r>
            <w:rPr>
              <w:rStyle w:val="Hyperlink"/>
            </w:rPr>
            <w:tab/>
          </w:r>
          <w:r>
            <w:fldChar w:fldCharType="begin"/>
          </w:r>
          <w:r>
            <w:rPr>
              <w:rStyle w:val="Hyperlink"/>
            </w:rPr>
            <w:instrText xml:space="preserve"> PAGEREF _Toc256000391 \h </w:instrText>
          </w:r>
          <w:r>
            <w:fldChar w:fldCharType="separate"/>
          </w:r>
          <w:r>
            <w:rPr>
              <w:rStyle w:val="Hyperlink"/>
            </w:rPr>
            <w:t>1729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"_Toc256000392" </w:instrText>
          </w:r>
          <w:r>
            <w:fldChar w:fldCharType="separate"/>
          </w:r>
          <w:r>
            <w:rPr>
              <w:rStyle w:val="Hyperlink"/>
            </w:rPr>
            <w:t>4.2.27</w:t>
          </w:r>
          <w:r>
            <w:rPr>
              <w:rStyle w:val="Hyperlink"/>
              <w:rFonts w:asciiTheme="minorHAnsi" w:hAnsiTheme="minorHAnsi"/>
              <w:noProof/>
              <w:sz w:val="22"/>
            </w:rPr>
            <w:tab/>
          </w:r>
          <w:r>
            <w:rPr>
              <w:rStyle w:val="Hyperlink"/>
            </w:rPr>
            <w:t>To be Read and Understood</w:t>
          </w:r>
          <w:r>
            <w:rPr>
              <w:rStyle w:val="Hyperlink"/>
            </w:rPr>
            <w:tab/>
          </w:r>
          <w:r>
            <w:fldChar w:fldCharType="begin"/>
          </w:r>
          <w:r>
            <w:rPr>
              <w:rStyle w:val="Hyperlink"/>
            </w:rPr>
            <w:instrText xml:space="preserve"> PAGEREF _Toc256000392 \h </w:instrText>
          </w:r>
          <w:r>
            <w:fldChar w:fldCharType="separate"/>
          </w:r>
          <w:r>
            <w:rPr>
              <w:rStyle w:val="Hyperlink"/>
            </w:rPr>
            <w:t>1731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"_Toc256000393" </w:instrText>
          </w:r>
          <w:r>
            <w:fldChar w:fldCharType="separate"/>
          </w:r>
          <w:r>
            <w:rPr>
              <w:rStyle w:val="Hyperlink"/>
            </w:rPr>
            <w:t>4.2.28</w:t>
          </w:r>
          <w:r>
            <w:rPr>
              <w:rStyle w:val="Hyperlink"/>
              <w:rFonts w:asciiTheme="minorHAnsi" w:hAnsiTheme="minorHAnsi"/>
              <w:noProof/>
              <w:sz w:val="22"/>
            </w:rPr>
            <w:tab/>
          </w:r>
          <w:r>
            <w:rPr>
              <w:rStyle w:val="Hyperlink"/>
            </w:rPr>
            <w:t>Version task</w:t>
          </w:r>
          <w:r>
            <w:rPr>
              <w:rStyle w:val="Hyperlink"/>
            </w:rPr>
            <w:tab/>
          </w:r>
          <w:r>
            <w:fldChar w:fldCharType="begin"/>
          </w:r>
          <w:r>
            <w:rPr>
              <w:rStyle w:val="Hyperlink"/>
            </w:rPr>
            <w:instrText xml:space="preserve"> PAGEREF _Toc256000393 \h </w:instrText>
          </w:r>
          <w:r>
            <w:fldChar w:fldCharType="separate"/>
          </w:r>
          <w:r>
            <w:rPr>
              <w:rStyle w:val="Hyperlink"/>
            </w:rPr>
            <w:t>1732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"_Toc256000394" </w:instrText>
          </w:r>
          <w:r>
            <w:fldChar w:fldCharType="separate"/>
          </w:r>
          <w:r>
            <w:rPr>
              <w:rStyle w:val="Hyperlink"/>
            </w:rPr>
            <w:t>4.2.29</w:t>
          </w:r>
          <w:r>
            <w:rPr>
              <w:rStyle w:val="Hyperlink"/>
              <w:rFonts w:asciiTheme="minorHAnsi" w:hAnsiTheme="minorHAnsi"/>
              <w:noProof/>
              <w:sz w:val="22"/>
            </w:rPr>
            <w:tab/>
          </w:r>
          <w:r>
            <w:rPr>
              <w:rStyle w:val="Hyperlink"/>
            </w:rPr>
            <w:t>test</w:t>
          </w:r>
          <w:r>
            <w:rPr>
              <w:rStyle w:val="Hyperlink"/>
            </w:rPr>
            <w:tab/>
          </w:r>
          <w:r>
            <w:fldChar w:fldCharType="begin"/>
          </w:r>
          <w:r>
            <w:rPr>
              <w:rStyle w:val="Hyperlink"/>
            </w:rPr>
            <w:instrText xml:space="preserve"> PAGEREF _Toc256000394 \h </w:instrText>
          </w:r>
          <w:r>
            <w:fldChar w:fldCharType="separate"/>
          </w:r>
          <w:r>
            <w:rPr>
              <w:rStyle w:val="Hyperlink"/>
            </w:rPr>
            <w:t>1733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"_Toc256000395" </w:instrText>
          </w:r>
          <w:r>
            <w:fldChar w:fldCharType="separate"/>
          </w:r>
          <w:r>
            <w:rPr>
              <w:rStyle w:val="Hyperlink"/>
            </w:rPr>
            <w:t>4.2.30</w:t>
          </w:r>
          <w:r>
            <w:rPr>
              <w:rStyle w:val="Hyperlink"/>
              <w:rFonts w:asciiTheme="minorHAnsi" w:hAnsiTheme="minorHAnsi"/>
              <w:noProof/>
              <w:sz w:val="22"/>
            </w:rPr>
            <w:tab/>
          </w:r>
          <w:r>
            <w:rPr>
              <w:rStyle w:val="Hyperlink"/>
            </w:rPr>
            <w:t>test12716</w:t>
          </w:r>
          <w:r>
            <w:rPr>
              <w:rStyle w:val="Hyperlink"/>
            </w:rPr>
            <w:tab/>
          </w:r>
          <w:r>
            <w:fldChar w:fldCharType="begin"/>
          </w:r>
          <w:r>
            <w:rPr>
              <w:rStyle w:val="Hyperlink"/>
            </w:rPr>
            <w:instrText xml:space="preserve"> PAGEREF _Toc256000395 \h </w:instrText>
          </w:r>
          <w:r>
            <w:fldChar w:fldCharType="separate"/>
          </w:r>
          <w:r>
            <w:rPr>
              <w:rStyle w:val="Hyperlink"/>
            </w:rPr>
            <w:t>1735</w:t>
          </w:r>
          <w:r>
            <w:fldChar w:fldCharType="end"/>
          </w:r>
          <w:r>
            <w:fldChar w:fldCharType="end"/>
          </w:r>
        </w:p>
        <w:p>
          <w:pPr>
            <w:pStyle w:val="TOC2"/>
            <w:tabs>
              <w:tab w:val="left" w:pos="880"/>
              <w:tab w:val="right" w:leader="dot" w:pos="9396"/>
            </w:tabs>
            <w:rPr>
              <w:rFonts w:asciiTheme="minorHAnsi" w:hAnsiTheme="minorHAnsi"/>
              <w:noProof/>
              <w:sz w:val="22"/>
            </w:rPr>
          </w:pPr>
          <w:r>
            <w:fldChar w:fldCharType="begin"/>
          </w:r>
          <w:r>
            <w:rPr>
              <w:rStyle w:val="Hyperlink"/>
            </w:rPr>
            <w:instrText xml:space="preserve"> HYPERLINK \l "_Toc256000396" </w:instrText>
          </w:r>
          <w:r>
            <w:fldChar w:fldCharType="separate"/>
          </w:r>
          <w:r>
            <w:rPr>
              <w:rStyle w:val="Hyperlink"/>
            </w:rPr>
            <w:t>4.3</w:t>
          </w:r>
          <w:r>
            <w:rPr>
              <w:rStyle w:val="Hyperlink"/>
              <w:rFonts w:asciiTheme="minorHAnsi" w:hAnsiTheme="minorHAnsi"/>
              <w:noProof/>
              <w:sz w:val="22"/>
            </w:rPr>
            <w:tab/>
          </w:r>
          <w:r>
            <w:rPr>
              <w:rStyle w:val="Hyperlink"/>
            </w:rPr>
            <w:t>Periodic Task Definitions</w:t>
          </w:r>
          <w:r>
            <w:rPr>
              <w:rStyle w:val="Hyperlink"/>
            </w:rPr>
            <w:tab/>
          </w:r>
          <w:r>
            <w:fldChar w:fldCharType="begin"/>
          </w:r>
          <w:r>
            <w:rPr>
              <w:rStyle w:val="Hyperlink"/>
            </w:rPr>
            <w:instrText xml:space="preserve"> PAGEREF _Toc256000396 \h </w:instrText>
          </w:r>
          <w:r>
            <w:fldChar w:fldCharType="separate"/>
          </w:r>
          <w:r>
            <w:rPr>
              <w:rStyle w:val="Hyperlink"/>
            </w:rPr>
            <w:t>1737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"_Toc256000397" </w:instrText>
          </w:r>
          <w:r>
            <w:fldChar w:fldCharType="separate"/>
          </w:r>
          <w:r>
            <w:rPr>
              <w:rStyle w:val="Hyperlink"/>
            </w:rPr>
            <w:t>4.3.1</w:t>
          </w:r>
          <w:r>
            <w:rPr>
              <w:rStyle w:val="Hyperlink"/>
              <w:rFonts w:asciiTheme="minorHAnsi" w:hAnsiTheme="minorHAnsi"/>
              <w:noProof/>
              <w:sz w:val="22"/>
            </w:rPr>
            <w:tab/>
          </w:r>
          <w:r>
            <w:rPr>
              <w:rStyle w:val="Hyperlink"/>
            </w:rPr>
            <w:t>Object Name like 12716 - test12716</w:t>
          </w:r>
          <w:r>
            <w:rPr>
              <w:rStyle w:val="Hyperlink"/>
            </w:rPr>
            <w:tab/>
          </w:r>
          <w:r>
            <w:fldChar w:fldCharType="begin"/>
          </w:r>
          <w:r>
            <w:rPr>
              <w:rStyle w:val="Hyperlink"/>
            </w:rPr>
            <w:instrText xml:space="preserve"> PAGEREF _Toc256000397 \h </w:instrText>
          </w:r>
          <w:r>
            <w:fldChar w:fldCharType="separate"/>
          </w:r>
          <w:r>
            <w:rPr>
              <w:rStyle w:val="Hyperlink"/>
            </w:rPr>
            <w:t>1737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"_Toc256000398" </w:instrText>
          </w:r>
          <w:r>
            <w:fldChar w:fldCharType="separate"/>
          </w:r>
          <w:r>
            <w:rPr>
              <w:rStyle w:val="Hyperlink"/>
            </w:rPr>
            <w:t>4.3.2</w:t>
          </w:r>
          <w:r>
            <w:rPr>
              <w:rStyle w:val="Hyperlink"/>
              <w:rFonts w:asciiTheme="minorHAnsi" w:hAnsiTheme="minorHAnsi"/>
              <w:noProof/>
              <w:sz w:val="22"/>
            </w:rPr>
            <w:tab/>
          </w:r>
          <w:r>
            <w:rPr>
              <w:rStyle w:val="Hyperlink"/>
            </w:rPr>
            <w:t>Clinical - Periodic to Inactive Users</w:t>
          </w:r>
          <w:r>
            <w:rPr>
              <w:rStyle w:val="Hyperlink"/>
            </w:rPr>
            <w:tab/>
          </w:r>
          <w:r>
            <w:fldChar w:fldCharType="begin"/>
          </w:r>
          <w:r>
            <w:rPr>
              <w:rStyle w:val="Hyperlink"/>
            </w:rPr>
            <w:instrText xml:space="preserve"> PAGEREF _Toc256000398 \h </w:instrText>
          </w:r>
          <w:r>
            <w:fldChar w:fldCharType="separate"/>
          </w:r>
          <w:r>
            <w:rPr>
              <w:rStyle w:val="Hyperlink"/>
            </w:rPr>
            <w:t>1740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"_Toc256000399" </w:instrText>
          </w:r>
          <w:r>
            <w:fldChar w:fldCharType="separate"/>
          </w:r>
          <w:r>
            <w:rPr>
              <w:rStyle w:val="Hyperlink"/>
            </w:rPr>
            <w:t>4.3.3</w:t>
          </w:r>
          <w:r>
            <w:rPr>
              <w:rStyle w:val="Hyperlink"/>
              <w:rFonts w:asciiTheme="minorHAnsi" w:hAnsiTheme="minorHAnsi"/>
              <w:noProof/>
              <w:sz w:val="22"/>
            </w:rPr>
            <w:tab/>
          </w:r>
          <w:r>
            <w:rPr>
              <w:rStyle w:val="Hyperlink"/>
            </w:rPr>
            <w:t>Periodic Task Test Document - Periodic Task (Audit)</w:t>
          </w:r>
          <w:r>
            <w:rPr>
              <w:rStyle w:val="Hyperlink"/>
            </w:rPr>
            <w:tab/>
          </w:r>
          <w:r>
            <w:fldChar w:fldCharType="begin"/>
          </w:r>
          <w:r>
            <w:rPr>
              <w:rStyle w:val="Hyperlink"/>
            </w:rPr>
            <w:instrText xml:space="preserve"> PAGEREF _Toc256000399 \h </w:instrText>
          </w:r>
          <w:r>
            <w:fldChar w:fldCharType="separate"/>
          </w:r>
          <w:r>
            <w:rPr>
              <w:rStyle w:val="Hyperlink"/>
            </w:rPr>
            <w:t>1743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"_Toc256000400" </w:instrText>
          </w:r>
          <w:r>
            <w:fldChar w:fldCharType="separate"/>
          </w:r>
          <w:r>
            <w:rPr>
              <w:rStyle w:val="Hyperlink"/>
            </w:rPr>
            <w:t>4.3.4</w:t>
          </w:r>
          <w:r>
            <w:rPr>
              <w:rStyle w:val="Hyperlink"/>
              <w:rFonts w:asciiTheme="minorHAnsi" w:hAnsiTheme="minorHAnsi"/>
              <w:noProof/>
              <w:sz w:val="22"/>
            </w:rPr>
            <w:tab/>
          </w:r>
          <w:r>
            <w:rPr>
              <w:rStyle w:val="Hyperlink"/>
            </w:rPr>
            <w:t>Staging eTMF - Staging Artea Upload</w:t>
          </w:r>
          <w:r>
            <w:rPr>
              <w:rStyle w:val="Hyperlink"/>
            </w:rPr>
            <w:tab/>
          </w:r>
          <w:r>
            <w:fldChar w:fldCharType="begin"/>
          </w:r>
          <w:r>
            <w:rPr>
              <w:rStyle w:val="Hyperlink"/>
            </w:rPr>
            <w:instrText xml:space="preserve"> PAGEREF _Toc256000400 \h </w:instrText>
          </w:r>
          <w:r>
            <w:fldChar w:fldCharType="separate"/>
          </w:r>
          <w:r>
            <w:rPr>
              <w:rStyle w:val="Hyperlink"/>
            </w:rPr>
            <w:t>1746</w:t>
          </w:r>
          <w:r>
            <w:fldChar w:fldCharType="end"/>
          </w:r>
          <w:r>
            <w:fldChar w:fldCharType="end"/>
          </w:r>
        </w:p>
        <w:p>
          <w:pPr>
            <w:pStyle w:val="TOC1"/>
            <w:tabs>
              <w:tab w:val="left" w:pos="480"/>
              <w:tab w:val="right" w:leader="dot" w:pos="9396"/>
            </w:tabs>
            <w:rPr>
              <w:rFonts w:asciiTheme="minorHAnsi" w:hAnsiTheme="minorHAnsi"/>
              <w:noProof/>
              <w:sz w:val="22"/>
            </w:rPr>
          </w:pPr>
          <w:r>
            <w:fldChar w:fldCharType="begin"/>
          </w:r>
          <w:r>
            <w:rPr>
              <w:rStyle w:val="Hyperlink"/>
            </w:rPr>
            <w:instrText xml:space="preserve"> HYPERLINK \l "_Toc256000401" </w:instrText>
          </w:r>
          <w:r>
            <w:fldChar w:fldCharType="separate"/>
          </w:r>
          <w:r>
            <w:rPr>
              <w:rStyle w:val="Hyperlink"/>
            </w:rPr>
            <w:t>5</w:t>
          </w:r>
          <w:r>
            <w:rPr>
              <w:rStyle w:val="Hyperlink"/>
              <w:rFonts w:asciiTheme="minorHAnsi" w:hAnsiTheme="minorHAnsi"/>
              <w:noProof/>
              <w:sz w:val="22"/>
            </w:rPr>
            <w:tab/>
          </w:r>
          <w:r>
            <w:rPr>
              <w:rStyle w:val="Hyperlink"/>
            </w:rPr>
            <w:t>Classification</w:t>
          </w:r>
          <w:r>
            <w:rPr>
              <w:rStyle w:val="Hyperlink"/>
            </w:rPr>
            <w:tab/>
          </w:r>
          <w:r>
            <w:fldChar w:fldCharType="begin"/>
          </w:r>
          <w:r>
            <w:rPr>
              <w:rStyle w:val="Hyperlink"/>
            </w:rPr>
            <w:instrText xml:space="preserve"> PAGEREF _Toc256000401 \h </w:instrText>
          </w:r>
          <w:r>
            <w:fldChar w:fldCharType="separate"/>
          </w:r>
          <w:r>
            <w:rPr>
              <w:rStyle w:val="Hyperlink"/>
            </w:rPr>
            <w:t>1750</w:t>
          </w:r>
          <w:r>
            <w:fldChar w:fldCharType="end"/>
          </w:r>
          <w:r>
            <w:fldChar w:fldCharType="end"/>
          </w:r>
        </w:p>
        <w:p>
          <w:pPr>
            <w:pStyle w:val="TOC2"/>
            <w:tabs>
              <w:tab w:val="left" w:pos="880"/>
              <w:tab w:val="right" w:leader="dot" w:pos="9396"/>
            </w:tabs>
            <w:rPr>
              <w:rFonts w:asciiTheme="minorHAnsi" w:hAnsiTheme="minorHAnsi"/>
              <w:noProof/>
              <w:sz w:val="22"/>
            </w:rPr>
          </w:pPr>
          <w:r>
            <w:fldChar w:fldCharType="begin"/>
          </w:r>
          <w:r>
            <w:rPr>
              <w:rStyle w:val="Hyperlink"/>
            </w:rPr>
            <w:instrText xml:space="preserve"> HYPERLINK \l "_Toc256000402" </w:instrText>
          </w:r>
          <w:r>
            <w:fldChar w:fldCharType="separate"/>
          </w:r>
          <w:r>
            <w:rPr>
              <w:rStyle w:val="Hyperlink"/>
            </w:rPr>
            <w:t>5.1</w:t>
          </w:r>
          <w:r>
            <w:rPr>
              <w:rStyle w:val="Hyperlink"/>
              <w:rFonts w:asciiTheme="minorHAnsi" w:hAnsiTheme="minorHAnsi"/>
              <w:noProof/>
              <w:sz w:val="22"/>
            </w:rPr>
            <w:tab/>
          </w:r>
          <w:r>
            <w:rPr>
              <w:rStyle w:val="Hyperlink"/>
            </w:rPr>
            <w:t>Definition</w:t>
          </w:r>
          <w:r>
            <w:rPr>
              <w:rStyle w:val="Hyperlink"/>
            </w:rPr>
            <w:tab/>
          </w:r>
          <w:r>
            <w:fldChar w:fldCharType="begin"/>
          </w:r>
          <w:r>
            <w:rPr>
              <w:rStyle w:val="Hyperlink"/>
            </w:rPr>
            <w:instrText xml:space="preserve"> PAGEREF _Toc256000402 \h </w:instrText>
          </w:r>
          <w:r>
            <w:fldChar w:fldCharType="separate"/>
          </w:r>
          <w:r>
            <w:rPr>
              <w:rStyle w:val="Hyperlink"/>
            </w:rPr>
            <w:t>1750</w:t>
          </w:r>
          <w:r>
            <w:fldChar w:fldCharType="end"/>
          </w:r>
          <w:r>
            <w:fldChar w:fldCharType="end"/>
          </w:r>
        </w:p>
        <w:p>
          <w:pPr>
            <w:pStyle w:val="TOC2"/>
            <w:tabs>
              <w:tab w:val="left" w:pos="880"/>
              <w:tab w:val="right" w:leader="dot" w:pos="9396"/>
            </w:tabs>
            <w:rPr>
              <w:rFonts w:asciiTheme="minorHAnsi" w:hAnsiTheme="minorHAnsi"/>
              <w:noProof/>
              <w:sz w:val="22"/>
            </w:rPr>
          </w:pPr>
          <w:r>
            <w:fldChar w:fldCharType="begin"/>
          </w:r>
          <w:r>
            <w:rPr>
              <w:rStyle w:val="Hyperlink"/>
            </w:rPr>
            <w:instrText xml:space="preserve"> HYPERLINK \l "_Toc256000403" </w:instrText>
          </w:r>
          <w:r>
            <w:fldChar w:fldCharType="separate"/>
          </w:r>
          <w:r>
            <w:rPr>
              <w:rStyle w:val="Hyperlink"/>
            </w:rPr>
            <w:t>5.2</w:t>
          </w:r>
          <w:r>
            <w:rPr>
              <w:rStyle w:val="Hyperlink"/>
              <w:rFonts w:asciiTheme="minorHAnsi" w:hAnsiTheme="minorHAnsi"/>
              <w:noProof/>
              <w:sz w:val="22"/>
            </w:rPr>
            <w:tab/>
          </w:r>
          <w:r>
            <w:rPr>
              <w:rStyle w:val="Hyperlink"/>
            </w:rPr>
            <w:t>Auto-values and post-processing</w:t>
          </w:r>
          <w:r>
            <w:rPr>
              <w:rStyle w:val="Hyperlink"/>
            </w:rPr>
            <w:tab/>
          </w:r>
          <w:r>
            <w:fldChar w:fldCharType="begin"/>
          </w:r>
          <w:r>
            <w:rPr>
              <w:rStyle w:val="Hyperlink"/>
            </w:rPr>
            <w:instrText xml:space="preserve"> PAGEREF _Toc256000403 \h </w:instrText>
          </w:r>
          <w:r>
            <w:fldChar w:fldCharType="separate"/>
          </w:r>
          <w:r>
            <w:rPr>
              <w:rStyle w:val="Hyperlink"/>
            </w:rPr>
            <w:t>1751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"_Toc256000404" </w:instrText>
          </w:r>
          <w:r>
            <w:fldChar w:fldCharType="separate"/>
          </w:r>
          <w:r>
            <w:rPr>
              <w:rStyle w:val="Hyperlink"/>
            </w:rPr>
            <w:t>5.2.1</w:t>
          </w:r>
          <w:r>
            <w:rPr>
              <w:rStyle w:val="Hyperlink"/>
              <w:rFonts w:asciiTheme="minorHAnsi" w:hAnsiTheme="minorHAnsi"/>
              <w:noProof/>
              <w:sz w:val="22"/>
            </w:rPr>
            <w:tab/>
          </w:r>
          <w:r>
            <w:rPr>
              <w:rStyle w:val="Hyperlink"/>
            </w:rPr>
            <w:t>Clinical/Data Component/Figure and Graph</w:t>
          </w:r>
          <w:r>
            <w:rPr>
              <w:rStyle w:val="Hyperlink"/>
            </w:rPr>
            <w:tab/>
          </w:r>
          <w:r>
            <w:fldChar w:fldCharType="begin"/>
          </w:r>
          <w:r>
            <w:rPr>
              <w:rStyle w:val="Hyperlink"/>
            </w:rPr>
            <w:instrText xml:space="preserve"> PAGEREF _Toc256000404 \h </w:instrText>
          </w:r>
          <w:r>
            <w:fldChar w:fldCharType="separate"/>
          </w:r>
          <w:r>
            <w:rPr>
              <w:rStyle w:val="Hyperlink"/>
            </w:rPr>
            <w:t>1751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"_Toc256000405" </w:instrText>
          </w:r>
          <w:r>
            <w:fldChar w:fldCharType="separate"/>
          </w:r>
          <w:r>
            <w:rPr>
              <w:rStyle w:val="Hyperlink"/>
            </w:rPr>
            <w:t>5.2.2</w:t>
          </w:r>
          <w:r>
            <w:rPr>
              <w:rStyle w:val="Hyperlink"/>
              <w:rFonts w:asciiTheme="minorHAnsi" w:hAnsiTheme="minorHAnsi"/>
              <w:noProof/>
              <w:sz w:val="22"/>
            </w:rPr>
            <w:tab/>
          </w:r>
          <w:r>
            <w:rPr>
              <w:rStyle w:val="Hyperlink"/>
            </w:rPr>
            <w:t>Engineering</w:t>
          </w:r>
          <w:r>
            <w:rPr>
              <w:rStyle w:val="Hyperlink"/>
            </w:rPr>
            <w:tab/>
          </w:r>
          <w:r>
            <w:fldChar w:fldCharType="begin"/>
          </w:r>
          <w:r>
            <w:rPr>
              <w:rStyle w:val="Hyperlink"/>
            </w:rPr>
            <w:instrText xml:space="preserve"> PAGEREF _Toc256000405 \h </w:instrText>
          </w:r>
          <w:r>
            <w:fldChar w:fldCharType="separate"/>
          </w:r>
          <w:r>
            <w:rPr>
              <w:rStyle w:val="Hyperlink"/>
            </w:rPr>
            <w:t>1751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"_Toc256000406" </w:instrText>
          </w:r>
          <w:r>
            <w:fldChar w:fldCharType="separate"/>
          </w:r>
          <w:r>
            <w:rPr>
              <w:rStyle w:val="Hyperlink"/>
            </w:rPr>
            <w:t>5.2.3</w:t>
          </w:r>
          <w:r>
            <w:rPr>
              <w:rStyle w:val="Hyperlink"/>
              <w:rFonts w:asciiTheme="minorHAnsi" w:hAnsiTheme="minorHAnsi"/>
              <w:noProof/>
              <w:sz w:val="22"/>
            </w:rPr>
            <w:tab/>
          </w:r>
          <w:r>
            <w:rPr>
              <w:rStyle w:val="Hyperlink"/>
            </w:rPr>
            <w:t>Human Resources</w:t>
          </w:r>
          <w:r>
            <w:rPr>
              <w:rStyle w:val="Hyperlink"/>
            </w:rPr>
            <w:tab/>
          </w:r>
          <w:r>
            <w:fldChar w:fldCharType="begin"/>
          </w:r>
          <w:r>
            <w:rPr>
              <w:rStyle w:val="Hyperlink"/>
            </w:rPr>
            <w:instrText xml:space="preserve"> PAGEREF _Toc256000406 \h </w:instrText>
          </w:r>
          <w:r>
            <w:fldChar w:fldCharType="separate"/>
          </w:r>
          <w:r>
            <w:rPr>
              <w:rStyle w:val="Hyperlink"/>
            </w:rPr>
            <w:t>1751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"_Toc256000407" </w:instrText>
          </w:r>
          <w:r>
            <w:fldChar w:fldCharType="separate"/>
          </w:r>
          <w:r>
            <w:rPr>
              <w:rStyle w:val="Hyperlink"/>
            </w:rPr>
            <w:t>5.2.4</w:t>
          </w:r>
          <w:r>
            <w:rPr>
              <w:rStyle w:val="Hyperlink"/>
              <w:rFonts w:asciiTheme="minorHAnsi" w:hAnsiTheme="minorHAnsi"/>
              <w:noProof/>
              <w:sz w:val="22"/>
            </w:rPr>
            <w:tab/>
          </w:r>
          <w:r>
            <w:rPr>
              <w:rStyle w:val="Hyperlink"/>
            </w:rPr>
            <w:t>Quality Assurance/Form</w:t>
          </w:r>
          <w:r>
            <w:rPr>
              <w:rStyle w:val="Hyperlink"/>
            </w:rPr>
            <w:tab/>
          </w:r>
          <w:r>
            <w:fldChar w:fldCharType="begin"/>
          </w:r>
          <w:r>
            <w:rPr>
              <w:rStyle w:val="Hyperlink"/>
            </w:rPr>
            <w:instrText xml:space="preserve"> PAGEREF _Toc256000407 \h </w:instrText>
          </w:r>
          <w:r>
            <w:fldChar w:fldCharType="separate"/>
          </w:r>
          <w:r>
            <w:rPr>
              <w:rStyle w:val="Hyperlink"/>
            </w:rPr>
            <w:t>1751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"_Toc256000408" </w:instrText>
          </w:r>
          <w:r>
            <w:fldChar w:fldCharType="separate"/>
          </w:r>
          <w:r>
            <w:rPr>
              <w:rStyle w:val="Hyperlink"/>
            </w:rPr>
            <w:t>5.2.5</w:t>
          </w:r>
          <w:r>
            <w:rPr>
              <w:rStyle w:val="Hyperlink"/>
              <w:rFonts w:asciiTheme="minorHAnsi" w:hAnsiTheme="minorHAnsi"/>
              <w:noProof/>
              <w:sz w:val="22"/>
            </w:rPr>
            <w:tab/>
          </w:r>
          <w:r>
            <w:rPr>
              <w:rStyle w:val="Hyperlink"/>
            </w:rPr>
            <w:t>Quality Assurance/SOP</w:t>
          </w:r>
          <w:r>
            <w:rPr>
              <w:rStyle w:val="Hyperlink"/>
            </w:rPr>
            <w:tab/>
          </w:r>
          <w:r>
            <w:fldChar w:fldCharType="begin"/>
          </w:r>
          <w:r>
            <w:rPr>
              <w:rStyle w:val="Hyperlink"/>
            </w:rPr>
            <w:instrText xml:space="preserve"> PAGEREF _Toc256000408 \h </w:instrText>
          </w:r>
          <w:r>
            <w:fldChar w:fldCharType="separate"/>
          </w:r>
          <w:r>
            <w:rPr>
              <w:rStyle w:val="Hyperlink"/>
            </w:rPr>
            <w:t>1751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"_Toc256000409" </w:instrText>
          </w:r>
          <w:r>
            <w:fldChar w:fldCharType="separate"/>
          </w:r>
          <w:r>
            <w:rPr>
              <w:rStyle w:val="Hyperlink"/>
            </w:rPr>
            <w:t>5.2.6</w:t>
          </w:r>
          <w:r>
            <w:rPr>
              <w:rStyle w:val="Hyperlink"/>
              <w:rFonts w:asciiTheme="minorHAnsi" w:hAnsiTheme="minorHAnsi"/>
              <w:noProof/>
              <w:sz w:val="22"/>
            </w:rPr>
            <w:tab/>
          </w:r>
          <w:r>
            <w:rPr>
              <w:rStyle w:val="Hyperlink"/>
            </w:rPr>
            <w:t>Quality Assurance/Template</w:t>
          </w:r>
          <w:r>
            <w:rPr>
              <w:rStyle w:val="Hyperlink"/>
            </w:rPr>
            <w:tab/>
          </w:r>
          <w:r>
            <w:fldChar w:fldCharType="begin"/>
          </w:r>
          <w:r>
            <w:rPr>
              <w:rStyle w:val="Hyperlink"/>
            </w:rPr>
            <w:instrText xml:space="preserve"> PAGEREF _Toc256000409 \h </w:instrText>
          </w:r>
          <w:r>
            <w:fldChar w:fldCharType="separate"/>
          </w:r>
          <w:r>
            <w:rPr>
              <w:rStyle w:val="Hyperlink"/>
            </w:rPr>
            <w:t>1752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"_Toc256000410" </w:instrText>
          </w:r>
          <w:r>
            <w:fldChar w:fldCharType="separate"/>
          </w:r>
          <w:r>
            <w:rPr>
              <w:rStyle w:val="Hyperlink"/>
            </w:rPr>
            <w:t>5.2.7</w:t>
          </w:r>
          <w:r>
            <w:rPr>
              <w:rStyle w:val="Hyperlink"/>
              <w:rFonts w:asciiTheme="minorHAnsi" w:hAnsiTheme="minorHAnsi"/>
              <w:noProof/>
              <w:sz w:val="22"/>
            </w:rPr>
            <w:tab/>
          </w:r>
          <w:r>
            <w:rPr>
              <w:rStyle w:val="Hyperlink"/>
            </w:rPr>
            <w:t>Regulatory</w:t>
          </w:r>
          <w:r>
            <w:rPr>
              <w:rStyle w:val="Hyperlink"/>
            </w:rPr>
            <w:tab/>
          </w:r>
          <w:r>
            <w:fldChar w:fldCharType="begin"/>
          </w:r>
          <w:r>
            <w:rPr>
              <w:rStyle w:val="Hyperlink"/>
            </w:rPr>
            <w:instrText xml:space="preserve"> PAGEREF _Toc256000410 \h </w:instrText>
          </w:r>
          <w:r>
            <w:fldChar w:fldCharType="separate"/>
          </w:r>
          <w:r>
            <w:rPr>
              <w:rStyle w:val="Hyperlink"/>
            </w:rPr>
            <w:t>1752</w:t>
          </w:r>
          <w:r>
            <w:fldChar w:fldCharType="end"/>
          </w:r>
          <w:r>
            <w:fldChar w:fldCharType="end"/>
          </w:r>
        </w:p>
        <w:p>
          <w:pPr>
            <w:pStyle w:val="TOC2"/>
            <w:tabs>
              <w:tab w:val="left" w:pos="880"/>
              <w:tab w:val="right" w:leader="dot" w:pos="9396"/>
            </w:tabs>
            <w:rPr>
              <w:rFonts w:asciiTheme="minorHAnsi" w:hAnsiTheme="minorHAnsi"/>
              <w:noProof/>
              <w:sz w:val="22"/>
            </w:rPr>
          </w:pPr>
          <w:r>
            <w:fldChar w:fldCharType="begin"/>
          </w:r>
          <w:r>
            <w:rPr>
              <w:rStyle w:val="Hyperlink"/>
            </w:rPr>
            <w:instrText xml:space="preserve"> HYPERLINK \l "_Toc256000411" </w:instrText>
          </w:r>
          <w:r>
            <w:fldChar w:fldCharType="separate"/>
          </w:r>
          <w:r>
            <w:rPr>
              <w:rStyle w:val="Hyperlink"/>
            </w:rPr>
            <w:t>5.3</w:t>
          </w:r>
          <w:r>
            <w:rPr>
              <w:rStyle w:val="Hyperlink"/>
              <w:rFonts w:asciiTheme="minorHAnsi" w:hAnsiTheme="minorHAnsi"/>
              <w:noProof/>
              <w:sz w:val="22"/>
            </w:rPr>
            <w:tab/>
          </w:r>
          <w:r>
            <w:rPr>
              <w:rStyle w:val="Hyperlink"/>
            </w:rPr>
            <w:t>Content Handling Configuration</w:t>
          </w:r>
          <w:r>
            <w:rPr>
              <w:rStyle w:val="Hyperlink"/>
            </w:rPr>
            <w:tab/>
          </w:r>
          <w:r>
            <w:fldChar w:fldCharType="begin"/>
          </w:r>
          <w:r>
            <w:rPr>
              <w:rStyle w:val="Hyperlink"/>
            </w:rPr>
            <w:instrText xml:space="preserve"> PAGEREF _Toc256000411 \h </w:instrText>
          </w:r>
          <w:r>
            <w:fldChar w:fldCharType="separate"/>
          </w:r>
          <w:r>
            <w:rPr>
              <w:rStyle w:val="Hyperlink"/>
            </w:rPr>
            <w:t>1753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"_Toc256000412" </w:instrText>
          </w:r>
          <w:r>
            <w:fldChar w:fldCharType="separate"/>
          </w:r>
          <w:r>
            <w:rPr>
              <w:rStyle w:val="Hyperlink"/>
            </w:rPr>
            <w:t>5.3.1</w:t>
          </w:r>
          <w:r>
            <w:rPr>
              <w:rStyle w:val="Hyperlink"/>
              <w:rFonts w:asciiTheme="minorHAnsi" w:hAnsiTheme="minorHAnsi"/>
              <w:noProof/>
              <w:sz w:val="22"/>
            </w:rPr>
            <w:tab/>
          </w:r>
          <w:r>
            <w:rPr>
              <w:rStyle w:val="Hyperlink"/>
            </w:rPr>
            <w:t>en-CMC</w:t>
          </w:r>
          <w:r>
            <w:rPr>
              <w:rStyle w:val="Hyperlink"/>
            </w:rPr>
            <w:tab/>
          </w:r>
          <w:r>
            <w:fldChar w:fldCharType="begin"/>
          </w:r>
          <w:r>
            <w:rPr>
              <w:rStyle w:val="Hyperlink"/>
            </w:rPr>
            <w:instrText xml:space="preserve"> PAGEREF _Toc256000412 \h </w:instrText>
          </w:r>
          <w:r>
            <w:fldChar w:fldCharType="separate"/>
          </w:r>
          <w:r>
            <w:rPr>
              <w:rStyle w:val="Hyperlink"/>
            </w:rPr>
            <w:t>1753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"_Toc256000413" </w:instrText>
          </w:r>
          <w:r>
            <w:fldChar w:fldCharType="separate"/>
          </w:r>
          <w:r>
            <w:rPr>
              <w:rStyle w:val="Hyperlink"/>
            </w:rPr>
            <w:t>5.3.2</w:t>
          </w:r>
          <w:r>
            <w:rPr>
              <w:rStyle w:val="Hyperlink"/>
              <w:rFonts w:asciiTheme="minorHAnsi" w:hAnsiTheme="minorHAnsi"/>
              <w:noProof/>
              <w:sz w:val="22"/>
            </w:rPr>
            <w:tab/>
          </w:r>
          <w:r>
            <w:rPr>
              <w:rStyle w:val="Hyperlink"/>
            </w:rPr>
            <w:t>Clinical</w:t>
          </w:r>
          <w:r>
            <w:rPr>
              <w:rStyle w:val="Hyperlink"/>
            </w:rPr>
            <w:tab/>
          </w:r>
          <w:r>
            <w:fldChar w:fldCharType="begin"/>
          </w:r>
          <w:r>
            <w:rPr>
              <w:rStyle w:val="Hyperlink"/>
            </w:rPr>
            <w:instrText xml:space="preserve"> PAGEREF _Toc256000413 \h </w:instrText>
          </w:r>
          <w:r>
            <w:fldChar w:fldCharType="separate"/>
          </w:r>
          <w:r>
            <w:rPr>
              <w:rStyle w:val="Hyperlink"/>
            </w:rPr>
            <w:t>1753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"_Toc256000414" </w:instrText>
          </w:r>
          <w:r>
            <w:fldChar w:fldCharType="separate"/>
          </w:r>
          <w:r>
            <w:rPr>
              <w:rStyle w:val="Hyperlink"/>
            </w:rPr>
            <w:t>5.3.3</w:t>
          </w:r>
          <w:r>
            <w:rPr>
              <w:rStyle w:val="Hyperlink"/>
              <w:rFonts w:asciiTheme="minorHAnsi" w:hAnsiTheme="minorHAnsi"/>
              <w:noProof/>
              <w:sz w:val="22"/>
            </w:rPr>
            <w:tab/>
          </w:r>
          <w:r>
            <w:rPr>
              <w:rStyle w:val="Hyperlink"/>
            </w:rPr>
            <w:t>Clinical/CRF/Analysis</w:t>
          </w:r>
          <w:r>
            <w:rPr>
              <w:rStyle w:val="Hyperlink"/>
            </w:rPr>
            <w:tab/>
          </w:r>
          <w:r>
            <w:fldChar w:fldCharType="begin"/>
          </w:r>
          <w:r>
            <w:rPr>
              <w:rStyle w:val="Hyperlink"/>
            </w:rPr>
            <w:instrText xml:space="preserve"> PAGEREF _Toc256000414 \h </w:instrText>
          </w:r>
          <w:r>
            <w:fldChar w:fldCharType="separate"/>
          </w:r>
          <w:r>
            <w:rPr>
              <w:rStyle w:val="Hyperlink"/>
            </w:rPr>
            <w:t>1753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"_Toc256000415" </w:instrText>
          </w:r>
          <w:r>
            <w:fldChar w:fldCharType="separate"/>
          </w:r>
          <w:r>
            <w:rPr>
              <w:rStyle w:val="Hyperlink"/>
            </w:rPr>
            <w:t>5.3.4</w:t>
          </w:r>
          <w:r>
            <w:rPr>
              <w:rStyle w:val="Hyperlink"/>
              <w:rFonts w:asciiTheme="minorHAnsi" w:hAnsiTheme="minorHAnsi"/>
              <w:noProof/>
              <w:sz w:val="22"/>
            </w:rPr>
            <w:tab/>
          </w:r>
          <w:r>
            <w:rPr>
              <w:rStyle w:val="Hyperlink"/>
            </w:rPr>
            <w:t>Engineering</w:t>
          </w:r>
          <w:r>
            <w:rPr>
              <w:rStyle w:val="Hyperlink"/>
            </w:rPr>
            <w:tab/>
          </w:r>
          <w:r>
            <w:fldChar w:fldCharType="begin"/>
          </w:r>
          <w:r>
            <w:rPr>
              <w:rStyle w:val="Hyperlink"/>
            </w:rPr>
            <w:instrText xml:space="preserve"> PAGEREF _Toc256000415 \h </w:instrText>
          </w:r>
          <w:r>
            <w:fldChar w:fldCharType="separate"/>
          </w:r>
          <w:r>
            <w:rPr>
              <w:rStyle w:val="Hyperlink"/>
            </w:rPr>
            <w:t>1754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"_Toc256000416" </w:instrText>
          </w:r>
          <w:r>
            <w:fldChar w:fldCharType="separate"/>
          </w:r>
          <w:r>
            <w:rPr>
              <w:rStyle w:val="Hyperlink"/>
            </w:rPr>
            <w:t>5.3.5</w:t>
          </w:r>
          <w:r>
            <w:rPr>
              <w:rStyle w:val="Hyperlink"/>
              <w:rFonts w:asciiTheme="minorHAnsi" w:hAnsiTheme="minorHAnsi"/>
              <w:noProof/>
              <w:sz w:val="22"/>
            </w:rPr>
            <w:tab/>
          </w:r>
          <w:r>
            <w:rPr>
              <w:rStyle w:val="Hyperlink"/>
            </w:rPr>
            <w:t>Human Resources</w:t>
          </w:r>
          <w:r>
            <w:rPr>
              <w:rStyle w:val="Hyperlink"/>
            </w:rPr>
            <w:tab/>
          </w:r>
          <w:r>
            <w:fldChar w:fldCharType="begin"/>
          </w:r>
          <w:r>
            <w:rPr>
              <w:rStyle w:val="Hyperlink"/>
            </w:rPr>
            <w:instrText xml:space="preserve"> PAGEREF _Toc256000416 \h </w:instrText>
          </w:r>
          <w:r>
            <w:fldChar w:fldCharType="separate"/>
          </w:r>
          <w:r>
            <w:rPr>
              <w:rStyle w:val="Hyperlink"/>
            </w:rPr>
            <w:t>1754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"_Toc256000417" </w:instrText>
          </w:r>
          <w:r>
            <w:fldChar w:fldCharType="separate"/>
          </w:r>
          <w:r>
            <w:rPr>
              <w:rStyle w:val="Hyperlink"/>
            </w:rPr>
            <w:t>5.3.6</w:t>
          </w:r>
          <w:r>
            <w:rPr>
              <w:rStyle w:val="Hyperlink"/>
              <w:rFonts w:asciiTheme="minorHAnsi" w:hAnsiTheme="minorHAnsi"/>
              <w:noProof/>
              <w:sz w:val="22"/>
            </w:rPr>
            <w:tab/>
          </w:r>
          <w:r>
            <w:rPr>
              <w:rStyle w:val="Hyperlink"/>
            </w:rPr>
            <w:t>Non-Clinical</w:t>
          </w:r>
          <w:r>
            <w:rPr>
              <w:rStyle w:val="Hyperlink"/>
            </w:rPr>
            <w:tab/>
          </w:r>
          <w:r>
            <w:fldChar w:fldCharType="begin"/>
          </w:r>
          <w:r>
            <w:rPr>
              <w:rStyle w:val="Hyperlink"/>
            </w:rPr>
            <w:instrText xml:space="preserve"> PAGEREF _Toc256000417 \h </w:instrText>
          </w:r>
          <w:r>
            <w:fldChar w:fldCharType="separate"/>
          </w:r>
          <w:r>
            <w:rPr>
              <w:rStyle w:val="Hyperlink"/>
            </w:rPr>
            <w:t>1754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"_Toc256000418" </w:instrText>
          </w:r>
          <w:r>
            <w:fldChar w:fldCharType="separate"/>
          </w:r>
          <w:r>
            <w:rPr>
              <w:rStyle w:val="Hyperlink"/>
            </w:rPr>
            <w:t>5.3.7</w:t>
          </w:r>
          <w:r>
            <w:rPr>
              <w:rStyle w:val="Hyperlink"/>
              <w:rFonts w:asciiTheme="minorHAnsi" w:hAnsiTheme="minorHAnsi"/>
              <w:noProof/>
              <w:sz w:val="22"/>
            </w:rPr>
            <w:tab/>
          </w:r>
          <w:r>
            <w:rPr>
              <w:rStyle w:val="Hyperlink"/>
            </w:rPr>
            <w:t>Quality Assurance</w:t>
          </w:r>
          <w:r>
            <w:rPr>
              <w:rStyle w:val="Hyperlink"/>
            </w:rPr>
            <w:tab/>
          </w:r>
          <w:r>
            <w:fldChar w:fldCharType="begin"/>
          </w:r>
          <w:r>
            <w:rPr>
              <w:rStyle w:val="Hyperlink"/>
            </w:rPr>
            <w:instrText xml:space="preserve"> PAGEREF _Toc256000418 \h </w:instrText>
          </w:r>
          <w:r>
            <w:fldChar w:fldCharType="separate"/>
          </w:r>
          <w:r>
            <w:rPr>
              <w:rStyle w:val="Hyperlink"/>
            </w:rPr>
            <w:t>1754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"_Toc256000419" </w:instrText>
          </w:r>
          <w:r>
            <w:fldChar w:fldCharType="separate"/>
          </w:r>
          <w:r>
            <w:rPr>
              <w:rStyle w:val="Hyperlink"/>
            </w:rPr>
            <w:t>5.3.8</w:t>
          </w:r>
          <w:r>
            <w:rPr>
              <w:rStyle w:val="Hyperlink"/>
              <w:rFonts w:asciiTheme="minorHAnsi" w:hAnsiTheme="minorHAnsi"/>
              <w:noProof/>
              <w:sz w:val="22"/>
            </w:rPr>
            <w:tab/>
          </w:r>
          <w:r>
            <w:rPr>
              <w:rStyle w:val="Hyperlink"/>
            </w:rPr>
            <w:t>Regulatory</w:t>
          </w:r>
          <w:r>
            <w:rPr>
              <w:rStyle w:val="Hyperlink"/>
            </w:rPr>
            <w:tab/>
          </w:r>
          <w:r>
            <w:fldChar w:fldCharType="begin"/>
          </w:r>
          <w:r>
            <w:rPr>
              <w:rStyle w:val="Hyperlink"/>
            </w:rPr>
            <w:instrText xml:space="preserve"> PAGEREF _Toc256000419 \h </w:instrText>
          </w:r>
          <w:r>
            <w:fldChar w:fldCharType="separate"/>
          </w:r>
          <w:r>
            <w:rPr>
              <w:rStyle w:val="Hyperlink"/>
            </w:rPr>
            <w:t>1755</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"_Toc256000420" </w:instrText>
          </w:r>
          <w:r>
            <w:fldChar w:fldCharType="separate"/>
          </w:r>
          <w:r>
            <w:rPr>
              <w:rStyle w:val="Hyperlink"/>
            </w:rPr>
            <w:t>5.3.9</w:t>
          </w:r>
          <w:r>
            <w:rPr>
              <w:rStyle w:val="Hyperlink"/>
              <w:rFonts w:asciiTheme="minorHAnsi" w:hAnsiTheme="minorHAnsi"/>
              <w:noProof/>
              <w:sz w:val="22"/>
            </w:rPr>
            <w:tab/>
          </w:r>
          <w:r>
            <w:rPr>
              <w:rStyle w:val="Hyperlink"/>
            </w:rPr>
            <w:t>Trial Master File</w:t>
          </w:r>
          <w:r>
            <w:rPr>
              <w:rStyle w:val="Hyperlink"/>
            </w:rPr>
            <w:tab/>
          </w:r>
          <w:r>
            <w:fldChar w:fldCharType="begin"/>
          </w:r>
          <w:r>
            <w:rPr>
              <w:rStyle w:val="Hyperlink"/>
            </w:rPr>
            <w:instrText xml:space="preserve"> PAGEREF _Toc256000420 \h </w:instrText>
          </w:r>
          <w:r>
            <w:fldChar w:fldCharType="separate"/>
          </w:r>
          <w:r>
            <w:rPr>
              <w:rStyle w:val="Hyperlink"/>
            </w:rPr>
            <w:t>1755</w:t>
          </w:r>
          <w:r>
            <w:fldChar w:fldCharType="end"/>
          </w:r>
          <w:r>
            <w:fldChar w:fldCharType="end"/>
          </w:r>
        </w:p>
        <w:p>
          <w:pPr>
            <w:pStyle w:val="TOC2"/>
            <w:tabs>
              <w:tab w:val="left" w:pos="880"/>
              <w:tab w:val="right" w:leader="dot" w:pos="9396"/>
            </w:tabs>
            <w:rPr>
              <w:rFonts w:asciiTheme="minorHAnsi" w:hAnsiTheme="minorHAnsi"/>
              <w:noProof/>
              <w:sz w:val="22"/>
            </w:rPr>
          </w:pPr>
          <w:r>
            <w:fldChar w:fldCharType="begin"/>
          </w:r>
          <w:r>
            <w:rPr>
              <w:rStyle w:val="Hyperlink"/>
            </w:rPr>
            <w:instrText xml:space="preserve"> HYPERLINK \l "_Toc256000421" </w:instrText>
          </w:r>
          <w:r>
            <w:fldChar w:fldCharType="separate"/>
          </w:r>
          <w:r>
            <w:rPr>
              <w:rStyle w:val="Hyperlink"/>
            </w:rPr>
            <w:t>5.4</w:t>
          </w:r>
          <w:r>
            <w:rPr>
              <w:rStyle w:val="Hyperlink"/>
              <w:rFonts w:asciiTheme="minorHAnsi" w:hAnsiTheme="minorHAnsi"/>
              <w:noProof/>
              <w:sz w:val="22"/>
            </w:rPr>
            <w:tab/>
          </w:r>
          <w:r>
            <w:rPr>
              <w:rStyle w:val="Hyperlink"/>
            </w:rPr>
            <w:t>MS Word Properties Population</w:t>
          </w:r>
          <w:r>
            <w:rPr>
              <w:rStyle w:val="Hyperlink"/>
            </w:rPr>
            <w:tab/>
          </w:r>
          <w:r>
            <w:fldChar w:fldCharType="begin"/>
          </w:r>
          <w:r>
            <w:rPr>
              <w:rStyle w:val="Hyperlink"/>
            </w:rPr>
            <w:instrText xml:space="preserve"> PAGEREF _Toc256000421 \h </w:instrText>
          </w:r>
          <w:r>
            <w:fldChar w:fldCharType="separate"/>
          </w:r>
          <w:r>
            <w:rPr>
              <w:rStyle w:val="Hyperlink"/>
            </w:rPr>
            <w:t>1756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"_Toc256000422" </w:instrText>
          </w:r>
          <w:r>
            <w:fldChar w:fldCharType="separate"/>
          </w:r>
          <w:r>
            <w:rPr>
              <w:rStyle w:val="Hyperlink"/>
            </w:rPr>
            <w:t>5.4.1</w:t>
          </w:r>
          <w:r>
            <w:rPr>
              <w:rStyle w:val="Hyperlink"/>
              <w:rFonts w:asciiTheme="minorHAnsi" w:hAnsiTheme="minorHAnsi"/>
              <w:noProof/>
              <w:sz w:val="22"/>
            </w:rPr>
            <w:tab/>
          </w:r>
          <w:r>
            <w:rPr>
              <w:rStyle w:val="Hyperlink"/>
            </w:rPr>
            <w:t>Clinical</w:t>
          </w:r>
          <w:r>
            <w:rPr>
              <w:rStyle w:val="Hyperlink"/>
            </w:rPr>
            <w:tab/>
          </w:r>
          <w:r>
            <w:fldChar w:fldCharType="begin"/>
          </w:r>
          <w:r>
            <w:rPr>
              <w:rStyle w:val="Hyperlink"/>
            </w:rPr>
            <w:instrText xml:space="preserve"> PAGEREF _Toc256000422 \h </w:instrText>
          </w:r>
          <w:r>
            <w:fldChar w:fldCharType="separate"/>
          </w:r>
          <w:r>
            <w:rPr>
              <w:rStyle w:val="Hyperlink"/>
            </w:rPr>
            <w:t>1756</w:t>
          </w:r>
          <w:r>
            <w:fldChar w:fldCharType="end"/>
          </w:r>
          <w:r>
            <w:fldChar w:fldCharType="end"/>
          </w:r>
        </w:p>
        <w:p>
          <w:pPr>
            <w:pStyle w:val="TOC2"/>
            <w:tabs>
              <w:tab w:val="left" w:pos="880"/>
              <w:tab w:val="right" w:leader="dot" w:pos="9396"/>
            </w:tabs>
            <w:rPr>
              <w:rFonts w:asciiTheme="minorHAnsi" w:hAnsiTheme="minorHAnsi"/>
              <w:noProof/>
              <w:sz w:val="22"/>
            </w:rPr>
          </w:pPr>
          <w:r>
            <w:fldChar w:fldCharType="begin"/>
          </w:r>
          <w:r>
            <w:rPr>
              <w:rStyle w:val="Hyperlink"/>
            </w:rPr>
            <w:instrText xml:space="preserve"> HYPERLINK \l "_Toc256000423" </w:instrText>
          </w:r>
          <w:r>
            <w:fldChar w:fldCharType="separate"/>
          </w:r>
          <w:r>
            <w:rPr>
              <w:rStyle w:val="Hyperlink"/>
            </w:rPr>
            <w:t>5.5</w:t>
          </w:r>
          <w:r>
            <w:rPr>
              <w:rStyle w:val="Hyperlink"/>
              <w:rFonts w:asciiTheme="minorHAnsi" w:hAnsiTheme="minorHAnsi"/>
              <w:noProof/>
              <w:sz w:val="22"/>
            </w:rPr>
            <w:tab/>
          </w:r>
          <w:r>
            <w:rPr>
              <w:rStyle w:val="Hyperlink"/>
            </w:rPr>
            <w:t>Mandatory Properties</w:t>
          </w:r>
          <w:r>
            <w:rPr>
              <w:rStyle w:val="Hyperlink"/>
            </w:rPr>
            <w:tab/>
          </w:r>
          <w:r>
            <w:fldChar w:fldCharType="begin"/>
          </w:r>
          <w:r>
            <w:rPr>
              <w:rStyle w:val="Hyperlink"/>
            </w:rPr>
            <w:instrText xml:space="preserve"> PAGEREF _Toc256000423 \h </w:instrText>
          </w:r>
          <w:r>
            <w:fldChar w:fldCharType="separate"/>
          </w:r>
          <w:r>
            <w:rPr>
              <w:rStyle w:val="Hyperlink"/>
            </w:rPr>
            <w:t>1757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"_Toc256000424" </w:instrText>
          </w:r>
          <w:r>
            <w:fldChar w:fldCharType="separate"/>
          </w:r>
          <w:r>
            <w:rPr>
              <w:rStyle w:val="Hyperlink"/>
            </w:rPr>
            <w:t>5.5.1</w:t>
          </w:r>
          <w:r>
            <w:rPr>
              <w:rStyle w:val="Hyperlink"/>
              <w:rFonts w:asciiTheme="minorHAnsi" w:hAnsiTheme="minorHAnsi"/>
              <w:noProof/>
              <w:sz w:val="22"/>
            </w:rPr>
            <w:tab/>
          </w:r>
          <w:r>
            <w:rPr>
              <w:rStyle w:val="Hyperlink"/>
            </w:rPr>
            <w:t>Clinical</w:t>
          </w:r>
          <w:r>
            <w:rPr>
              <w:rStyle w:val="Hyperlink"/>
            </w:rPr>
            <w:tab/>
          </w:r>
          <w:r>
            <w:fldChar w:fldCharType="begin"/>
          </w:r>
          <w:r>
            <w:rPr>
              <w:rStyle w:val="Hyperlink"/>
            </w:rPr>
            <w:instrText xml:space="preserve"> PAGEREF _Toc256000424 \h </w:instrText>
          </w:r>
          <w:r>
            <w:fldChar w:fldCharType="separate"/>
          </w:r>
          <w:r>
            <w:rPr>
              <w:rStyle w:val="Hyperlink"/>
            </w:rPr>
            <w:t>1757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"_Toc256000425" </w:instrText>
          </w:r>
          <w:r>
            <w:fldChar w:fldCharType="separate"/>
          </w:r>
          <w:r>
            <w:rPr>
              <w:rStyle w:val="Hyperlink"/>
            </w:rPr>
            <w:t>5.5.2</w:t>
          </w:r>
          <w:r>
            <w:rPr>
              <w:rStyle w:val="Hyperlink"/>
              <w:rFonts w:asciiTheme="minorHAnsi" w:hAnsiTheme="minorHAnsi"/>
              <w:noProof/>
              <w:sz w:val="22"/>
            </w:rPr>
            <w:tab/>
          </w:r>
          <w:r>
            <w:rPr>
              <w:rStyle w:val="Hyperlink"/>
            </w:rPr>
            <w:t>Clinical/Data Component/Patient Profile</w:t>
          </w:r>
          <w:r>
            <w:rPr>
              <w:rStyle w:val="Hyperlink"/>
            </w:rPr>
            <w:tab/>
          </w:r>
          <w:r>
            <w:fldChar w:fldCharType="begin"/>
          </w:r>
          <w:r>
            <w:rPr>
              <w:rStyle w:val="Hyperlink"/>
            </w:rPr>
            <w:instrText xml:space="preserve"> PAGEREF _Toc256000425 \h </w:instrText>
          </w:r>
          <w:r>
            <w:fldChar w:fldCharType="separate"/>
          </w:r>
          <w:r>
            <w:rPr>
              <w:rStyle w:val="Hyperlink"/>
            </w:rPr>
            <w:t>1757</w:t>
          </w:r>
          <w:r>
            <w:fldChar w:fldCharType="end"/>
          </w:r>
          <w:r>
            <w:fldChar w:fldCharType="end"/>
          </w:r>
        </w:p>
        <w:p>
          <w:pPr>
            <w:pStyle w:val="TOC2"/>
            <w:tabs>
              <w:tab w:val="left" w:pos="880"/>
              <w:tab w:val="right" w:leader="dot" w:pos="9396"/>
            </w:tabs>
            <w:rPr>
              <w:rFonts w:asciiTheme="minorHAnsi" w:hAnsiTheme="minorHAnsi"/>
              <w:noProof/>
              <w:sz w:val="22"/>
            </w:rPr>
          </w:pPr>
          <w:r>
            <w:fldChar w:fldCharType="begin"/>
          </w:r>
          <w:r>
            <w:rPr>
              <w:rStyle w:val="Hyperlink"/>
            </w:rPr>
            <w:instrText xml:space="preserve"> HYPERLINK \l "_Toc256000426" </w:instrText>
          </w:r>
          <w:r>
            <w:fldChar w:fldCharType="separate"/>
          </w:r>
          <w:r>
            <w:rPr>
              <w:rStyle w:val="Hyperlink"/>
            </w:rPr>
            <w:t>5.6</w:t>
          </w:r>
          <w:r>
            <w:rPr>
              <w:rStyle w:val="Hyperlink"/>
              <w:rFonts w:asciiTheme="minorHAnsi" w:hAnsiTheme="minorHAnsi"/>
              <w:noProof/>
              <w:sz w:val="22"/>
            </w:rPr>
            <w:tab/>
          </w:r>
          <w:r>
            <w:rPr>
              <w:rStyle w:val="Hyperlink"/>
            </w:rPr>
            <w:t>Properties Extraction</w:t>
          </w:r>
          <w:r>
            <w:rPr>
              <w:rStyle w:val="Hyperlink"/>
            </w:rPr>
            <w:tab/>
          </w:r>
          <w:r>
            <w:fldChar w:fldCharType="begin"/>
          </w:r>
          <w:r>
            <w:rPr>
              <w:rStyle w:val="Hyperlink"/>
            </w:rPr>
            <w:instrText xml:space="preserve"> PAGEREF _Toc256000426 \h </w:instrText>
          </w:r>
          <w:r>
            <w:fldChar w:fldCharType="separate"/>
          </w:r>
          <w:r>
            <w:rPr>
              <w:rStyle w:val="Hyperlink"/>
            </w:rPr>
            <w:t>1758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"_Toc256000427" </w:instrText>
          </w:r>
          <w:r>
            <w:fldChar w:fldCharType="separate"/>
          </w:r>
          <w:r>
            <w:rPr>
              <w:rStyle w:val="Hyperlink"/>
            </w:rPr>
            <w:t>5.6.1</w:t>
          </w:r>
          <w:r>
            <w:rPr>
              <w:rStyle w:val="Hyperlink"/>
              <w:rFonts w:asciiTheme="minorHAnsi" w:hAnsiTheme="minorHAnsi"/>
              <w:noProof/>
              <w:sz w:val="22"/>
            </w:rPr>
            <w:tab/>
          </w:r>
          <w:r>
            <w:rPr>
              <w:rStyle w:val="Hyperlink"/>
            </w:rPr>
            <w:t>en-CMC</w:t>
          </w:r>
          <w:r>
            <w:rPr>
              <w:rStyle w:val="Hyperlink"/>
            </w:rPr>
            <w:tab/>
          </w:r>
          <w:r>
            <w:fldChar w:fldCharType="begin"/>
          </w:r>
          <w:r>
            <w:rPr>
              <w:rStyle w:val="Hyperlink"/>
            </w:rPr>
            <w:instrText xml:space="preserve"> PAGEREF _Toc256000427 \h </w:instrText>
          </w:r>
          <w:r>
            <w:fldChar w:fldCharType="separate"/>
          </w:r>
          <w:r>
            <w:rPr>
              <w:rStyle w:val="Hyperlink"/>
            </w:rPr>
            <w:t>1758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"_Toc256000428" </w:instrText>
          </w:r>
          <w:r>
            <w:fldChar w:fldCharType="separate"/>
          </w:r>
          <w:r>
            <w:rPr>
              <w:rStyle w:val="Hyperlink"/>
            </w:rPr>
            <w:t>5.6.2</w:t>
          </w:r>
          <w:r>
            <w:rPr>
              <w:rStyle w:val="Hyperlink"/>
              <w:rFonts w:asciiTheme="minorHAnsi" w:hAnsiTheme="minorHAnsi"/>
              <w:noProof/>
              <w:sz w:val="22"/>
            </w:rPr>
            <w:tab/>
          </w:r>
          <w:r>
            <w:rPr>
              <w:rStyle w:val="Hyperlink"/>
            </w:rPr>
            <w:t>Clinical</w:t>
          </w:r>
          <w:r>
            <w:rPr>
              <w:rStyle w:val="Hyperlink"/>
            </w:rPr>
            <w:tab/>
          </w:r>
          <w:r>
            <w:fldChar w:fldCharType="begin"/>
          </w:r>
          <w:r>
            <w:rPr>
              <w:rStyle w:val="Hyperlink"/>
            </w:rPr>
            <w:instrText xml:space="preserve"> PAGEREF _Toc256000428 \h </w:instrText>
          </w:r>
          <w:r>
            <w:fldChar w:fldCharType="separate"/>
          </w:r>
          <w:r>
            <w:rPr>
              <w:rStyle w:val="Hyperlink"/>
            </w:rPr>
            <w:t>1758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"_Toc256000429" </w:instrText>
          </w:r>
          <w:r>
            <w:fldChar w:fldCharType="separate"/>
          </w:r>
          <w:r>
            <w:rPr>
              <w:rStyle w:val="Hyperlink"/>
            </w:rPr>
            <w:t>5.6.3</w:t>
          </w:r>
          <w:r>
            <w:rPr>
              <w:rStyle w:val="Hyperlink"/>
              <w:rFonts w:asciiTheme="minorHAnsi" w:hAnsiTheme="minorHAnsi"/>
              <w:noProof/>
              <w:sz w:val="22"/>
            </w:rPr>
            <w:tab/>
          </w:r>
          <w:r>
            <w:rPr>
              <w:rStyle w:val="Hyperlink"/>
            </w:rPr>
            <w:t>Non-Clinical</w:t>
          </w:r>
          <w:r>
            <w:rPr>
              <w:rStyle w:val="Hyperlink"/>
            </w:rPr>
            <w:tab/>
          </w:r>
          <w:r>
            <w:fldChar w:fldCharType="begin"/>
          </w:r>
          <w:r>
            <w:rPr>
              <w:rStyle w:val="Hyperlink"/>
            </w:rPr>
            <w:instrText xml:space="preserve"> PAGEREF _Toc256000429 \h </w:instrText>
          </w:r>
          <w:r>
            <w:fldChar w:fldCharType="separate"/>
          </w:r>
          <w:r>
            <w:rPr>
              <w:rStyle w:val="Hyperlink"/>
            </w:rPr>
            <w:t>1758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"_Toc256000430" </w:instrText>
          </w:r>
          <w:r>
            <w:fldChar w:fldCharType="separate"/>
          </w:r>
          <w:r>
            <w:rPr>
              <w:rStyle w:val="Hyperlink"/>
            </w:rPr>
            <w:t>5.6.4</w:t>
          </w:r>
          <w:r>
            <w:rPr>
              <w:rStyle w:val="Hyperlink"/>
              <w:rFonts w:asciiTheme="minorHAnsi" w:hAnsiTheme="minorHAnsi"/>
              <w:noProof/>
              <w:sz w:val="22"/>
            </w:rPr>
            <w:tab/>
          </w:r>
          <w:r>
            <w:rPr>
              <w:rStyle w:val="Hyperlink"/>
            </w:rPr>
            <w:t>Non-Clinical/Protocol</w:t>
          </w:r>
          <w:r>
            <w:rPr>
              <w:rStyle w:val="Hyperlink"/>
            </w:rPr>
            <w:tab/>
          </w:r>
          <w:r>
            <w:fldChar w:fldCharType="begin"/>
          </w:r>
          <w:r>
            <w:rPr>
              <w:rStyle w:val="Hyperlink"/>
            </w:rPr>
            <w:instrText xml:space="preserve"> PAGEREF _Toc256000430 \h </w:instrText>
          </w:r>
          <w:r>
            <w:fldChar w:fldCharType="separate"/>
          </w:r>
          <w:r>
            <w:rPr>
              <w:rStyle w:val="Hyperlink"/>
            </w:rPr>
            <w:t>1758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"_Toc256000431" </w:instrText>
          </w:r>
          <w:r>
            <w:fldChar w:fldCharType="separate"/>
          </w:r>
          <w:r>
            <w:rPr>
              <w:rStyle w:val="Hyperlink"/>
            </w:rPr>
            <w:t>5.6.5</w:t>
          </w:r>
          <w:r>
            <w:rPr>
              <w:rStyle w:val="Hyperlink"/>
              <w:rFonts w:asciiTheme="minorHAnsi" w:hAnsiTheme="minorHAnsi"/>
              <w:noProof/>
              <w:sz w:val="22"/>
            </w:rPr>
            <w:tab/>
          </w:r>
          <w:r>
            <w:rPr>
              <w:rStyle w:val="Hyperlink"/>
            </w:rPr>
            <w:t>Trial Master File</w:t>
          </w:r>
          <w:r>
            <w:rPr>
              <w:rStyle w:val="Hyperlink"/>
            </w:rPr>
            <w:tab/>
          </w:r>
          <w:r>
            <w:fldChar w:fldCharType="begin"/>
          </w:r>
          <w:r>
            <w:rPr>
              <w:rStyle w:val="Hyperlink"/>
            </w:rPr>
            <w:instrText xml:space="preserve"> PAGEREF _Toc256000431 \h </w:instrText>
          </w:r>
          <w:r>
            <w:fldChar w:fldCharType="separate"/>
          </w:r>
          <w:r>
            <w:rPr>
              <w:rStyle w:val="Hyperlink"/>
            </w:rPr>
            <w:t>1758</w:t>
          </w:r>
          <w:r>
            <w:fldChar w:fldCharType="end"/>
          </w:r>
          <w:r>
            <w:fldChar w:fldCharType="end"/>
          </w:r>
        </w:p>
        <w:p>
          <w:pPr>
            <w:pStyle w:val="TOC2"/>
            <w:tabs>
              <w:tab w:val="left" w:pos="880"/>
              <w:tab w:val="right" w:leader="dot" w:pos="9396"/>
            </w:tabs>
            <w:rPr>
              <w:rFonts w:asciiTheme="minorHAnsi" w:hAnsiTheme="minorHAnsi"/>
              <w:noProof/>
              <w:sz w:val="22"/>
            </w:rPr>
          </w:pPr>
          <w:r>
            <w:fldChar w:fldCharType="begin"/>
          </w:r>
          <w:r>
            <w:rPr>
              <w:rStyle w:val="Hyperlink"/>
            </w:rPr>
            <w:instrText xml:space="preserve"> HYPERLINK \l "_Toc256000432" </w:instrText>
          </w:r>
          <w:r>
            <w:fldChar w:fldCharType="separate"/>
          </w:r>
          <w:r>
            <w:rPr>
              <w:rStyle w:val="Hyperlink"/>
            </w:rPr>
            <w:t>5.7</w:t>
          </w:r>
          <w:r>
            <w:rPr>
              <w:rStyle w:val="Hyperlink"/>
              <w:rFonts w:asciiTheme="minorHAnsi" w:hAnsiTheme="minorHAnsi"/>
              <w:noProof/>
              <w:sz w:val="22"/>
            </w:rPr>
            <w:tab/>
          </w:r>
          <w:r>
            <w:rPr>
              <w:rStyle w:val="Hyperlink"/>
            </w:rPr>
            <w:t>Property Initialization</w:t>
          </w:r>
          <w:r>
            <w:rPr>
              <w:rStyle w:val="Hyperlink"/>
            </w:rPr>
            <w:tab/>
          </w:r>
          <w:r>
            <w:fldChar w:fldCharType="begin"/>
          </w:r>
          <w:r>
            <w:rPr>
              <w:rStyle w:val="Hyperlink"/>
            </w:rPr>
            <w:instrText xml:space="preserve"> PAGEREF _Toc256000432 \h </w:instrText>
          </w:r>
          <w:r>
            <w:fldChar w:fldCharType="separate"/>
          </w:r>
          <w:r>
            <w:rPr>
              <w:rStyle w:val="Hyperlink"/>
            </w:rPr>
            <w:t>1759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"_Toc256000433" </w:instrText>
          </w:r>
          <w:r>
            <w:fldChar w:fldCharType="separate"/>
          </w:r>
          <w:r>
            <w:rPr>
              <w:rStyle w:val="Hyperlink"/>
            </w:rPr>
            <w:t>5.7.1</w:t>
          </w:r>
          <w:r>
            <w:rPr>
              <w:rStyle w:val="Hyperlink"/>
              <w:rFonts w:asciiTheme="minorHAnsi" w:hAnsiTheme="minorHAnsi"/>
              <w:noProof/>
              <w:sz w:val="22"/>
            </w:rPr>
            <w:tab/>
          </w:r>
          <w:r>
            <w:rPr>
              <w:rStyle w:val="Hyperlink"/>
            </w:rPr>
            <w:t>Clinical</w:t>
          </w:r>
          <w:r>
            <w:rPr>
              <w:rStyle w:val="Hyperlink"/>
            </w:rPr>
            <w:tab/>
          </w:r>
          <w:r>
            <w:fldChar w:fldCharType="begin"/>
          </w:r>
          <w:r>
            <w:rPr>
              <w:rStyle w:val="Hyperlink"/>
            </w:rPr>
            <w:instrText xml:space="preserve"> PAGEREF _Toc256000433 \h </w:instrText>
          </w:r>
          <w:r>
            <w:fldChar w:fldCharType="separate"/>
          </w:r>
          <w:r>
            <w:rPr>
              <w:rStyle w:val="Hyperlink"/>
            </w:rPr>
            <w:t>1759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"_Toc256000434" </w:instrText>
          </w:r>
          <w:r>
            <w:fldChar w:fldCharType="separate"/>
          </w:r>
          <w:r>
            <w:rPr>
              <w:rStyle w:val="Hyperlink"/>
            </w:rPr>
            <w:t>5.7.2</w:t>
          </w:r>
          <w:r>
            <w:rPr>
              <w:rStyle w:val="Hyperlink"/>
              <w:rFonts w:asciiTheme="minorHAnsi" w:hAnsiTheme="minorHAnsi"/>
              <w:noProof/>
              <w:sz w:val="22"/>
            </w:rPr>
            <w:tab/>
          </w:r>
          <w:r>
            <w:rPr>
              <w:rStyle w:val="Hyperlink"/>
            </w:rPr>
            <w:t>Engineering</w:t>
          </w:r>
          <w:r>
            <w:rPr>
              <w:rStyle w:val="Hyperlink"/>
            </w:rPr>
            <w:tab/>
          </w:r>
          <w:r>
            <w:fldChar w:fldCharType="begin"/>
          </w:r>
          <w:r>
            <w:rPr>
              <w:rStyle w:val="Hyperlink"/>
            </w:rPr>
            <w:instrText xml:space="preserve"> PAGEREF _Toc256000434 \h </w:instrText>
          </w:r>
          <w:r>
            <w:fldChar w:fldCharType="separate"/>
          </w:r>
          <w:r>
            <w:rPr>
              <w:rStyle w:val="Hyperlink"/>
            </w:rPr>
            <w:t>1760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"_Toc256000435" </w:instrText>
          </w:r>
          <w:r>
            <w:fldChar w:fldCharType="separate"/>
          </w:r>
          <w:r>
            <w:rPr>
              <w:rStyle w:val="Hyperlink"/>
            </w:rPr>
            <w:t>5.7.3</w:t>
          </w:r>
          <w:r>
            <w:rPr>
              <w:rStyle w:val="Hyperlink"/>
              <w:rFonts w:asciiTheme="minorHAnsi" w:hAnsiTheme="minorHAnsi"/>
              <w:noProof/>
              <w:sz w:val="22"/>
            </w:rPr>
            <w:tab/>
          </w:r>
          <w:r>
            <w:rPr>
              <w:rStyle w:val="Hyperlink"/>
            </w:rPr>
            <w:t>Engineering/Drawing/Component</w:t>
          </w:r>
          <w:r>
            <w:rPr>
              <w:rStyle w:val="Hyperlink"/>
            </w:rPr>
            <w:tab/>
          </w:r>
          <w:r>
            <w:fldChar w:fldCharType="begin"/>
          </w:r>
          <w:r>
            <w:rPr>
              <w:rStyle w:val="Hyperlink"/>
            </w:rPr>
            <w:instrText xml:space="preserve"> PAGEREF _Toc256000435 \h </w:instrText>
          </w:r>
          <w:r>
            <w:fldChar w:fldCharType="separate"/>
          </w:r>
          <w:r>
            <w:rPr>
              <w:rStyle w:val="Hyperlink"/>
            </w:rPr>
            <w:t>1761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"_Toc256000436" </w:instrText>
          </w:r>
          <w:r>
            <w:fldChar w:fldCharType="separate"/>
          </w:r>
          <w:r>
            <w:rPr>
              <w:rStyle w:val="Hyperlink"/>
            </w:rPr>
            <w:t>5.7.4</w:t>
          </w:r>
          <w:r>
            <w:rPr>
              <w:rStyle w:val="Hyperlink"/>
              <w:rFonts w:asciiTheme="minorHAnsi" w:hAnsiTheme="minorHAnsi"/>
              <w:noProof/>
              <w:sz w:val="22"/>
            </w:rPr>
            <w:tab/>
          </w:r>
          <w:r>
            <w:rPr>
              <w:rStyle w:val="Hyperlink"/>
            </w:rPr>
            <w:t>Human Resources</w:t>
          </w:r>
          <w:r>
            <w:rPr>
              <w:rStyle w:val="Hyperlink"/>
            </w:rPr>
            <w:tab/>
          </w:r>
          <w:r>
            <w:fldChar w:fldCharType="begin"/>
          </w:r>
          <w:r>
            <w:rPr>
              <w:rStyle w:val="Hyperlink"/>
            </w:rPr>
            <w:instrText xml:space="preserve"> PAGEREF _Toc256000436 \h </w:instrText>
          </w:r>
          <w:r>
            <w:fldChar w:fldCharType="separate"/>
          </w:r>
          <w:r>
            <w:rPr>
              <w:rStyle w:val="Hyperlink"/>
            </w:rPr>
            <w:t>1762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"_Toc256000437" </w:instrText>
          </w:r>
          <w:r>
            <w:fldChar w:fldCharType="separate"/>
          </w:r>
          <w:r>
            <w:rPr>
              <w:rStyle w:val="Hyperlink"/>
            </w:rPr>
            <w:t>5.7.5</w:t>
          </w:r>
          <w:r>
            <w:rPr>
              <w:rStyle w:val="Hyperlink"/>
              <w:rFonts w:asciiTheme="minorHAnsi" w:hAnsiTheme="minorHAnsi"/>
              <w:noProof/>
              <w:sz w:val="22"/>
            </w:rPr>
            <w:tab/>
          </w:r>
          <w:r>
            <w:rPr>
              <w:rStyle w:val="Hyperlink"/>
            </w:rPr>
            <w:t>Quality Assurance</w:t>
          </w:r>
          <w:r>
            <w:rPr>
              <w:rStyle w:val="Hyperlink"/>
            </w:rPr>
            <w:tab/>
          </w:r>
          <w:r>
            <w:fldChar w:fldCharType="begin"/>
          </w:r>
          <w:r>
            <w:rPr>
              <w:rStyle w:val="Hyperlink"/>
            </w:rPr>
            <w:instrText xml:space="preserve"> PAGEREF _Toc256000437 \h </w:instrText>
          </w:r>
          <w:r>
            <w:fldChar w:fldCharType="separate"/>
          </w:r>
          <w:r>
            <w:rPr>
              <w:rStyle w:val="Hyperlink"/>
            </w:rPr>
            <w:t>1763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"_Toc256000438" </w:instrText>
          </w:r>
          <w:r>
            <w:fldChar w:fldCharType="separate"/>
          </w:r>
          <w:r>
            <w:rPr>
              <w:rStyle w:val="Hyperlink"/>
            </w:rPr>
            <w:t>5.7.6</w:t>
          </w:r>
          <w:r>
            <w:rPr>
              <w:rStyle w:val="Hyperlink"/>
              <w:rFonts w:asciiTheme="minorHAnsi" w:hAnsiTheme="minorHAnsi"/>
              <w:noProof/>
              <w:sz w:val="22"/>
            </w:rPr>
            <w:tab/>
          </w:r>
          <w:r>
            <w:rPr>
              <w:rStyle w:val="Hyperlink"/>
            </w:rPr>
            <w:t>Quality Assurance/Form</w:t>
          </w:r>
          <w:r>
            <w:rPr>
              <w:rStyle w:val="Hyperlink"/>
            </w:rPr>
            <w:tab/>
          </w:r>
          <w:r>
            <w:fldChar w:fldCharType="begin"/>
          </w:r>
          <w:r>
            <w:rPr>
              <w:rStyle w:val="Hyperlink"/>
            </w:rPr>
            <w:instrText xml:space="preserve"> PAGEREF _Toc256000438 \h </w:instrText>
          </w:r>
          <w:r>
            <w:fldChar w:fldCharType="separate"/>
          </w:r>
          <w:r>
            <w:rPr>
              <w:rStyle w:val="Hyperlink"/>
            </w:rPr>
            <w:t>1763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"_Toc256000439" </w:instrText>
          </w:r>
          <w:r>
            <w:fldChar w:fldCharType="separate"/>
          </w:r>
          <w:r>
            <w:rPr>
              <w:rStyle w:val="Hyperlink"/>
            </w:rPr>
            <w:t>5.7.7</w:t>
          </w:r>
          <w:r>
            <w:rPr>
              <w:rStyle w:val="Hyperlink"/>
              <w:rFonts w:asciiTheme="minorHAnsi" w:hAnsiTheme="minorHAnsi"/>
              <w:noProof/>
              <w:sz w:val="22"/>
            </w:rPr>
            <w:tab/>
          </w:r>
          <w:r>
            <w:rPr>
              <w:rStyle w:val="Hyperlink"/>
            </w:rPr>
            <w:t>Quality Assurance/SOP</w:t>
          </w:r>
          <w:r>
            <w:rPr>
              <w:rStyle w:val="Hyperlink"/>
            </w:rPr>
            <w:tab/>
          </w:r>
          <w:r>
            <w:fldChar w:fldCharType="begin"/>
          </w:r>
          <w:r>
            <w:rPr>
              <w:rStyle w:val="Hyperlink"/>
            </w:rPr>
            <w:instrText xml:space="preserve"> PAGEREF _Toc256000439 \h </w:instrText>
          </w:r>
          <w:r>
            <w:fldChar w:fldCharType="separate"/>
          </w:r>
          <w:r>
            <w:rPr>
              <w:rStyle w:val="Hyperlink"/>
            </w:rPr>
            <w:t>1763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"_Toc256000440" </w:instrText>
          </w:r>
          <w:r>
            <w:fldChar w:fldCharType="separate"/>
          </w:r>
          <w:r>
            <w:rPr>
              <w:rStyle w:val="Hyperlink"/>
            </w:rPr>
            <w:t>5.7.8</w:t>
          </w:r>
          <w:r>
            <w:rPr>
              <w:rStyle w:val="Hyperlink"/>
              <w:rFonts w:asciiTheme="minorHAnsi" w:hAnsiTheme="minorHAnsi"/>
              <w:noProof/>
              <w:sz w:val="22"/>
            </w:rPr>
            <w:tab/>
          </w:r>
          <w:r>
            <w:rPr>
              <w:rStyle w:val="Hyperlink"/>
            </w:rPr>
            <w:t>Quality Assurance/Template</w:t>
          </w:r>
          <w:r>
            <w:rPr>
              <w:rStyle w:val="Hyperlink"/>
            </w:rPr>
            <w:tab/>
          </w:r>
          <w:r>
            <w:fldChar w:fldCharType="begin"/>
          </w:r>
          <w:r>
            <w:rPr>
              <w:rStyle w:val="Hyperlink"/>
            </w:rPr>
            <w:instrText xml:space="preserve"> PAGEREF _Toc256000440 \h </w:instrText>
          </w:r>
          <w:r>
            <w:fldChar w:fldCharType="separate"/>
          </w:r>
          <w:r>
            <w:rPr>
              <w:rStyle w:val="Hyperlink"/>
            </w:rPr>
            <w:t>1764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"_Toc256000441" </w:instrText>
          </w:r>
          <w:r>
            <w:fldChar w:fldCharType="separate"/>
          </w:r>
          <w:r>
            <w:rPr>
              <w:rStyle w:val="Hyperlink"/>
            </w:rPr>
            <w:t>5.7.9</w:t>
          </w:r>
          <w:r>
            <w:rPr>
              <w:rStyle w:val="Hyperlink"/>
              <w:rFonts w:asciiTheme="minorHAnsi" w:hAnsiTheme="minorHAnsi"/>
              <w:noProof/>
              <w:sz w:val="22"/>
            </w:rPr>
            <w:tab/>
          </w:r>
          <w:r>
            <w:rPr>
              <w:rStyle w:val="Hyperlink"/>
            </w:rPr>
            <w:t>Regulatory</w:t>
          </w:r>
          <w:r>
            <w:rPr>
              <w:rStyle w:val="Hyperlink"/>
            </w:rPr>
            <w:tab/>
          </w:r>
          <w:r>
            <w:fldChar w:fldCharType="begin"/>
          </w:r>
          <w:r>
            <w:rPr>
              <w:rStyle w:val="Hyperlink"/>
            </w:rPr>
            <w:instrText xml:space="preserve"> PAGEREF _Toc256000441 \h </w:instrText>
          </w:r>
          <w:r>
            <w:fldChar w:fldCharType="separate"/>
          </w:r>
          <w:r>
            <w:rPr>
              <w:rStyle w:val="Hyperlink"/>
            </w:rPr>
            <w:t>1764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"_Toc256000442" </w:instrText>
          </w:r>
          <w:r>
            <w:fldChar w:fldCharType="separate"/>
          </w:r>
          <w:r>
            <w:rPr>
              <w:rStyle w:val="Hyperlink"/>
            </w:rPr>
            <w:t>5.7.10</w:t>
          </w:r>
          <w:r>
            <w:rPr>
              <w:rStyle w:val="Hyperlink"/>
              <w:rFonts w:asciiTheme="minorHAnsi" w:hAnsiTheme="minorHAnsi"/>
              <w:noProof/>
              <w:sz w:val="22"/>
            </w:rPr>
            <w:tab/>
          </w:r>
          <w:r>
            <w:rPr>
              <w:rStyle w:val="Hyperlink"/>
            </w:rPr>
            <w:t>Trial Master File</w:t>
          </w:r>
          <w:r>
            <w:rPr>
              <w:rStyle w:val="Hyperlink"/>
            </w:rPr>
            <w:tab/>
          </w:r>
          <w:r>
            <w:fldChar w:fldCharType="begin"/>
          </w:r>
          <w:r>
            <w:rPr>
              <w:rStyle w:val="Hyperlink"/>
            </w:rPr>
            <w:instrText xml:space="preserve"> PAGEREF _Toc256000442 \h </w:instrText>
          </w:r>
          <w:r>
            <w:fldChar w:fldCharType="separate"/>
          </w:r>
          <w:r>
            <w:rPr>
              <w:rStyle w:val="Hyperlink"/>
            </w:rPr>
            <w:t>1764</w:t>
          </w:r>
          <w:r>
            <w:fldChar w:fldCharType="end"/>
          </w:r>
          <w:r>
            <w:fldChar w:fldCharType="end"/>
          </w:r>
        </w:p>
        <w:p>
          <w:pPr>
            <w:pStyle w:val="TOC2"/>
            <w:tabs>
              <w:tab w:val="left" w:pos="880"/>
              <w:tab w:val="right" w:leader="dot" w:pos="9396"/>
            </w:tabs>
            <w:rPr>
              <w:rFonts w:asciiTheme="minorHAnsi" w:hAnsiTheme="minorHAnsi"/>
              <w:noProof/>
              <w:sz w:val="22"/>
            </w:rPr>
          </w:pPr>
          <w:r>
            <w:fldChar w:fldCharType="begin"/>
          </w:r>
          <w:r>
            <w:rPr>
              <w:rStyle w:val="Hyperlink"/>
            </w:rPr>
            <w:instrText xml:space="preserve"> HYPERLINK \l "_Toc256000443" </w:instrText>
          </w:r>
          <w:r>
            <w:fldChar w:fldCharType="separate"/>
          </w:r>
          <w:r>
            <w:rPr>
              <w:rStyle w:val="Hyperlink"/>
            </w:rPr>
            <w:t>5.8</w:t>
          </w:r>
          <w:r>
            <w:rPr>
              <w:rStyle w:val="Hyperlink"/>
              <w:rFonts w:asciiTheme="minorHAnsi" w:hAnsiTheme="minorHAnsi"/>
              <w:noProof/>
              <w:sz w:val="22"/>
            </w:rPr>
            <w:tab/>
          </w:r>
          <w:r>
            <w:rPr>
              <w:rStyle w:val="Hyperlink"/>
            </w:rPr>
            <w:t>Restrictions</w:t>
          </w:r>
          <w:r>
            <w:rPr>
              <w:rStyle w:val="Hyperlink"/>
            </w:rPr>
            <w:tab/>
          </w:r>
          <w:r>
            <w:fldChar w:fldCharType="begin"/>
          </w:r>
          <w:r>
            <w:rPr>
              <w:rStyle w:val="Hyperlink"/>
            </w:rPr>
            <w:instrText xml:space="preserve"> PAGEREF _Toc256000443 \h </w:instrText>
          </w:r>
          <w:r>
            <w:fldChar w:fldCharType="separate"/>
          </w:r>
          <w:r>
            <w:rPr>
              <w:rStyle w:val="Hyperlink"/>
            </w:rPr>
            <w:t>1766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"_Toc256000444" </w:instrText>
          </w:r>
          <w:r>
            <w:fldChar w:fldCharType="separate"/>
          </w:r>
          <w:r>
            <w:rPr>
              <w:rStyle w:val="Hyperlink"/>
            </w:rPr>
            <w:t>5.8.1</w:t>
          </w:r>
          <w:r>
            <w:rPr>
              <w:rStyle w:val="Hyperlink"/>
              <w:rFonts w:asciiTheme="minorHAnsi" w:hAnsiTheme="minorHAnsi"/>
              <w:noProof/>
              <w:sz w:val="22"/>
            </w:rPr>
            <w:tab/>
          </w:r>
          <w:r>
            <w:rPr>
              <w:rStyle w:val="Hyperlink"/>
            </w:rPr>
            <w:t>en-CMC</w:t>
          </w:r>
          <w:r>
            <w:rPr>
              <w:rStyle w:val="Hyperlink"/>
            </w:rPr>
            <w:tab/>
          </w:r>
          <w:r>
            <w:fldChar w:fldCharType="begin"/>
          </w:r>
          <w:r>
            <w:rPr>
              <w:rStyle w:val="Hyperlink"/>
            </w:rPr>
            <w:instrText xml:space="preserve"> PAGEREF _Toc256000444 \h </w:instrText>
          </w:r>
          <w:r>
            <w:fldChar w:fldCharType="separate"/>
          </w:r>
          <w:r>
            <w:rPr>
              <w:rStyle w:val="Hyperlink"/>
            </w:rPr>
            <w:t>1766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"_Toc256000445" </w:instrText>
          </w:r>
          <w:r>
            <w:fldChar w:fldCharType="separate"/>
          </w:r>
          <w:r>
            <w:rPr>
              <w:rStyle w:val="Hyperlink"/>
            </w:rPr>
            <w:t>5.8.2</w:t>
          </w:r>
          <w:r>
            <w:rPr>
              <w:rStyle w:val="Hyperlink"/>
              <w:rFonts w:asciiTheme="minorHAnsi" w:hAnsiTheme="minorHAnsi"/>
              <w:noProof/>
              <w:sz w:val="22"/>
            </w:rPr>
            <w:tab/>
          </w:r>
          <w:r>
            <w:rPr>
              <w:rStyle w:val="Hyperlink"/>
            </w:rPr>
            <w:t>Clinical/CRF</w:t>
          </w:r>
          <w:r>
            <w:rPr>
              <w:rStyle w:val="Hyperlink"/>
            </w:rPr>
            <w:tab/>
          </w:r>
          <w:r>
            <w:fldChar w:fldCharType="begin"/>
          </w:r>
          <w:r>
            <w:rPr>
              <w:rStyle w:val="Hyperlink"/>
            </w:rPr>
            <w:instrText xml:space="preserve"> PAGEREF _Toc256000445 \h </w:instrText>
          </w:r>
          <w:r>
            <w:fldChar w:fldCharType="separate"/>
          </w:r>
          <w:r>
            <w:rPr>
              <w:rStyle w:val="Hyperlink"/>
            </w:rPr>
            <w:t>1766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"_Toc256000446" </w:instrText>
          </w:r>
          <w:r>
            <w:fldChar w:fldCharType="separate"/>
          </w:r>
          <w:r>
            <w:rPr>
              <w:rStyle w:val="Hyperlink"/>
            </w:rPr>
            <w:t>5.8.3</w:t>
          </w:r>
          <w:r>
            <w:rPr>
              <w:rStyle w:val="Hyperlink"/>
              <w:rFonts w:asciiTheme="minorHAnsi" w:hAnsiTheme="minorHAnsi"/>
              <w:noProof/>
              <w:sz w:val="22"/>
            </w:rPr>
            <w:tab/>
          </w:r>
          <w:r>
            <w:rPr>
              <w:rStyle w:val="Hyperlink"/>
            </w:rPr>
            <w:t>Clinical/CRF/Analysis</w:t>
          </w:r>
          <w:r>
            <w:rPr>
              <w:rStyle w:val="Hyperlink"/>
            </w:rPr>
            <w:tab/>
          </w:r>
          <w:r>
            <w:fldChar w:fldCharType="begin"/>
          </w:r>
          <w:r>
            <w:rPr>
              <w:rStyle w:val="Hyperlink"/>
            </w:rPr>
            <w:instrText xml:space="preserve"> PAGEREF _Toc256000446 \h </w:instrText>
          </w:r>
          <w:r>
            <w:fldChar w:fldCharType="separate"/>
          </w:r>
          <w:r>
            <w:rPr>
              <w:rStyle w:val="Hyperlink"/>
            </w:rPr>
            <w:t>1766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"_Toc256000447" </w:instrText>
          </w:r>
          <w:r>
            <w:fldChar w:fldCharType="separate"/>
          </w:r>
          <w:r>
            <w:rPr>
              <w:rStyle w:val="Hyperlink"/>
            </w:rPr>
            <w:t>5.8.4</w:t>
          </w:r>
          <w:r>
            <w:rPr>
              <w:rStyle w:val="Hyperlink"/>
              <w:rFonts w:asciiTheme="minorHAnsi" w:hAnsiTheme="minorHAnsi"/>
              <w:noProof/>
              <w:sz w:val="22"/>
            </w:rPr>
            <w:tab/>
          </w:r>
          <w:r>
            <w:rPr>
              <w:rStyle w:val="Hyperlink"/>
            </w:rPr>
            <w:t>Clinical/CRF/None</w:t>
          </w:r>
          <w:r>
            <w:rPr>
              <w:rStyle w:val="Hyperlink"/>
            </w:rPr>
            <w:tab/>
          </w:r>
          <w:r>
            <w:fldChar w:fldCharType="begin"/>
          </w:r>
          <w:r>
            <w:rPr>
              <w:rStyle w:val="Hyperlink"/>
            </w:rPr>
            <w:instrText xml:space="preserve"> PAGEREF _Toc256000447 \h </w:instrText>
          </w:r>
          <w:r>
            <w:fldChar w:fldCharType="separate"/>
          </w:r>
          <w:r>
            <w:rPr>
              <w:rStyle w:val="Hyperlink"/>
            </w:rPr>
            <w:t>1766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"_Toc256000448" </w:instrText>
          </w:r>
          <w:r>
            <w:fldChar w:fldCharType="separate"/>
          </w:r>
          <w:r>
            <w:rPr>
              <w:rStyle w:val="Hyperlink"/>
            </w:rPr>
            <w:t>5.8.5</w:t>
          </w:r>
          <w:r>
            <w:rPr>
              <w:rStyle w:val="Hyperlink"/>
              <w:rFonts w:asciiTheme="minorHAnsi" w:hAnsiTheme="minorHAnsi"/>
              <w:noProof/>
              <w:sz w:val="22"/>
            </w:rPr>
            <w:tab/>
          </w:r>
          <w:r>
            <w:rPr>
              <w:rStyle w:val="Hyperlink"/>
            </w:rPr>
            <w:t>Clinical/Data Component</w:t>
          </w:r>
          <w:r>
            <w:rPr>
              <w:rStyle w:val="Hyperlink"/>
            </w:rPr>
            <w:tab/>
          </w:r>
          <w:r>
            <w:fldChar w:fldCharType="begin"/>
          </w:r>
          <w:r>
            <w:rPr>
              <w:rStyle w:val="Hyperlink"/>
            </w:rPr>
            <w:instrText xml:space="preserve"> PAGEREF _Toc256000448 \h </w:instrText>
          </w:r>
          <w:r>
            <w:fldChar w:fldCharType="separate"/>
          </w:r>
          <w:r>
            <w:rPr>
              <w:rStyle w:val="Hyperlink"/>
            </w:rPr>
            <w:t>1766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"_Toc256000449" </w:instrText>
          </w:r>
          <w:r>
            <w:fldChar w:fldCharType="separate"/>
          </w:r>
          <w:r>
            <w:rPr>
              <w:rStyle w:val="Hyperlink"/>
            </w:rPr>
            <w:t>5.8.6</w:t>
          </w:r>
          <w:r>
            <w:rPr>
              <w:rStyle w:val="Hyperlink"/>
              <w:rFonts w:asciiTheme="minorHAnsi" w:hAnsiTheme="minorHAnsi"/>
              <w:noProof/>
              <w:sz w:val="22"/>
            </w:rPr>
            <w:tab/>
          </w:r>
          <w:r>
            <w:rPr>
              <w:rStyle w:val="Hyperlink"/>
            </w:rPr>
            <w:t>Clinical/Data Component/Annotated CRF</w:t>
          </w:r>
          <w:r>
            <w:rPr>
              <w:rStyle w:val="Hyperlink"/>
            </w:rPr>
            <w:tab/>
          </w:r>
          <w:r>
            <w:fldChar w:fldCharType="begin"/>
          </w:r>
          <w:r>
            <w:rPr>
              <w:rStyle w:val="Hyperlink"/>
            </w:rPr>
            <w:instrText xml:space="preserve"> PAGEREF _Toc256000449 \h </w:instrText>
          </w:r>
          <w:r>
            <w:fldChar w:fldCharType="separate"/>
          </w:r>
          <w:r>
            <w:rPr>
              <w:rStyle w:val="Hyperlink"/>
            </w:rPr>
            <w:t>1767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"_Toc256000450" </w:instrText>
          </w:r>
          <w:r>
            <w:fldChar w:fldCharType="separate"/>
          </w:r>
          <w:r>
            <w:rPr>
              <w:rStyle w:val="Hyperlink"/>
            </w:rPr>
            <w:t>5.8.7</w:t>
          </w:r>
          <w:r>
            <w:rPr>
              <w:rStyle w:val="Hyperlink"/>
              <w:rFonts w:asciiTheme="minorHAnsi" w:hAnsiTheme="minorHAnsi"/>
              <w:noProof/>
              <w:sz w:val="22"/>
            </w:rPr>
            <w:tab/>
          </w:r>
          <w:r>
            <w:rPr>
              <w:rStyle w:val="Hyperlink"/>
            </w:rPr>
            <w:t>Clinical/Data Component/Figure and Graph</w:t>
          </w:r>
          <w:r>
            <w:rPr>
              <w:rStyle w:val="Hyperlink"/>
            </w:rPr>
            <w:tab/>
          </w:r>
          <w:r>
            <w:fldChar w:fldCharType="begin"/>
          </w:r>
          <w:r>
            <w:rPr>
              <w:rStyle w:val="Hyperlink"/>
            </w:rPr>
            <w:instrText xml:space="preserve"> PAGEREF _Toc256000450 \h </w:instrText>
          </w:r>
          <w:r>
            <w:fldChar w:fldCharType="separate"/>
          </w:r>
          <w:r>
            <w:rPr>
              <w:rStyle w:val="Hyperlink"/>
            </w:rPr>
            <w:t>1767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"_Toc256000451" </w:instrText>
          </w:r>
          <w:r>
            <w:fldChar w:fldCharType="separate"/>
          </w:r>
          <w:r>
            <w:rPr>
              <w:rStyle w:val="Hyperlink"/>
            </w:rPr>
            <w:t>5.8.8</w:t>
          </w:r>
          <w:r>
            <w:rPr>
              <w:rStyle w:val="Hyperlink"/>
              <w:rFonts w:asciiTheme="minorHAnsi" w:hAnsiTheme="minorHAnsi"/>
              <w:noProof/>
              <w:sz w:val="22"/>
            </w:rPr>
            <w:tab/>
          </w:r>
          <w:r>
            <w:rPr>
              <w:rStyle w:val="Hyperlink"/>
            </w:rPr>
            <w:t>Clinical/Data Component/Patient Profile</w:t>
          </w:r>
          <w:r>
            <w:rPr>
              <w:rStyle w:val="Hyperlink"/>
            </w:rPr>
            <w:tab/>
          </w:r>
          <w:r>
            <w:fldChar w:fldCharType="begin"/>
          </w:r>
          <w:r>
            <w:rPr>
              <w:rStyle w:val="Hyperlink"/>
            </w:rPr>
            <w:instrText xml:space="preserve"> PAGEREF _Toc256000451 \h </w:instrText>
          </w:r>
          <w:r>
            <w:fldChar w:fldCharType="separate"/>
          </w:r>
          <w:r>
            <w:rPr>
              <w:rStyle w:val="Hyperlink"/>
            </w:rPr>
            <w:t>1767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"_Toc256000452" </w:instrText>
          </w:r>
          <w:r>
            <w:fldChar w:fldCharType="separate"/>
          </w:r>
          <w:r>
            <w:rPr>
              <w:rStyle w:val="Hyperlink"/>
            </w:rPr>
            <w:t>5.8.9</w:t>
          </w:r>
          <w:r>
            <w:rPr>
              <w:rStyle w:val="Hyperlink"/>
              <w:rFonts w:asciiTheme="minorHAnsi" w:hAnsiTheme="minorHAnsi"/>
              <w:noProof/>
              <w:sz w:val="22"/>
            </w:rPr>
            <w:tab/>
          </w:r>
          <w:r>
            <w:rPr>
              <w:rStyle w:val="Hyperlink"/>
            </w:rPr>
            <w:t>Clinical/Data Component/Photograph</w:t>
          </w:r>
          <w:r>
            <w:rPr>
              <w:rStyle w:val="Hyperlink"/>
            </w:rPr>
            <w:tab/>
          </w:r>
          <w:r>
            <w:fldChar w:fldCharType="begin"/>
          </w:r>
          <w:r>
            <w:rPr>
              <w:rStyle w:val="Hyperlink"/>
            </w:rPr>
            <w:instrText xml:space="preserve"> PAGEREF _Toc256000452 \h </w:instrText>
          </w:r>
          <w:r>
            <w:fldChar w:fldCharType="separate"/>
          </w:r>
          <w:r>
            <w:rPr>
              <w:rStyle w:val="Hyperlink"/>
            </w:rPr>
            <w:t>1767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"_Toc256000453" </w:instrText>
          </w:r>
          <w:r>
            <w:fldChar w:fldCharType="separate"/>
          </w:r>
          <w:r>
            <w:rPr>
              <w:rStyle w:val="Hyperlink"/>
            </w:rPr>
            <w:t>5.8.10</w:t>
          </w:r>
          <w:r>
            <w:rPr>
              <w:rStyle w:val="Hyperlink"/>
              <w:rFonts w:asciiTheme="minorHAnsi" w:hAnsiTheme="minorHAnsi"/>
              <w:noProof/>
              <w:sz w:val="22"/>
            </w:rPr>
            <w:tab/>
          </w:r>
          <w:r>
            <w:rPr>
              <w:rStyle w:val="Hyperlink"/>
            </w:rPr>
            <w:t>Clinical/Data Component/Program Source Code</w:t>
          </w:r>
          <w:r>
            <w:rPr>
              <w:rStyle w:val="Hyperlink"/>
            </w:rPr>
            <w:tab/>
          </w:r>
          <w:r>
            <w:fldChar w:fldCharType="begin"/>
          </w:r>
          <w:r>
            <w:rPr>
              <w:rStyle w:val="Hyperlink"/>
            </w:rPr>
            <w:instrText xml:space="preserve"> PAGEREF _Toc256000453 \h </w:instrText>
          </w:r>
          <w:r>
            <w:fldChar w:fldCharType="separate"/>
          </w:r>
          <w:r>
            <w:rPr>
              <w:rStyle w:val="Hyperlink"/>
            </w:rPr>
            <w:t>1767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"_Toc256000454" </w:instrText>
          </w:r>
          <w:r>
            <w:fldChar w:fldCharType="separate"/>
          </w:r>
          <w:r>
            <w:rPr>
              <w:rStyle w:val="Hyperlink"/>
            </w:rPr>
            <w:t>5.8.11</w:t>
          </w:r>
          <w:r>
            <w:rPr>
              <w:rStyle w:val="Hyperlink"/>
              <w:rFonts w:asciiTheme="minorHAnsi" w:hAnsiTheme="minorHAnsi"/>
              <w:noProof/>
              <w:sz w:val="22"/>
            </w:rPr>
            <w:tab/>
          </w:r>
          <w:r>
            <w:rPr>
              <w:rStyle w:val="Hyperlink"/>
            </w:rPr>
            <w:t>Clinical/Data Component/Randomization List</w:t>
          </w:r>
          <w:r>
            <w:rPr>
              <w:rStyle w:val="Hyperlink"/>
            </w:rPr>
            <w:tab/>
          </w:r>
          <w:r>
            <w:fldChar w:fldCharType="begin"/>
          </w:r>
          <w:r>
            <w:rPr>
              <w:rStyle w:val="Hyperlink"/>
            </w:rPr>
            <w:instrText xml:space="preserve"> PAGEREF _Toc256000454 \h </w:instrText>
          </w:r>
          <w:r>
            <w:fldChar w:fldCharType="separate"/>
          </w:r>
          <w:r>
            <w:rPr>
              <w:rStyle w:val="Hyperlink"/>
            </w:rPr>
            <w:t>1767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"_Toc256000455" </w:instrText>
          </w:r>
          <w:r>
            <w:fldChar w:fldCharType="separate"/>
          </w:r>
          <w:r>
            <w:rPr>
              <w:rStyle w:val="Hyperlink"/>
            </w:rPr>
            <w:t>5.8.12</w:t>
          </w:r>
          <w:r>
            <w:rPr>
              <w:rStyle w:val="Hyperlink"/>
              <w:rFonts w:asciiTheme="minorHAnsi" w:hAnsiTheme="minorHAnsi"/>
              <w:noProof/>
              <w:sz w:val="22"/>
            </w:rPr>
            <w:tab/>
          </w:r>
          <w:r>
            <w:rPr>
              <w:rStyle w:val="Hyperlink"/>
            </w:rPr>
            <w:t>Clinical/Investigator Brochure</w:t>
          </w:r>
          <w:r>
            <w:rPr>
              <w:rStyle w:val="Hyperlink"/>
            </w:rPr>
            <w:tab/>
          </w:r>
          <w:r>
            <w:fldChar w:fldCharType="begin"/>
          </w:r>
          <w:r>
            <w:rPr>
              <w:rStyle w:val="Hyperlink"/>
            </w:rPr>
            <w:instrText xml:space="preserve"> PAGEREF _Toc256000455 \h </w:instrText>
          </w:r>
          <w:r>
            <w:fldChar w:fldCharType="separate"/>
          </w:r>
          <w:r>
            <w:rPr>
              <w:rStyle w:val="Hyperlink"/>
            </w:rPr>
            <w:t>1768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"_Toc256000456" </w:instrText>
          </w:r>
          <w:r>
            <w:fldChar w:fldCharType="separate"/>
          </w:r>
          <w:r>
            <w:rPr>
              <w:rStyle w:val="Hyperlink"/>
            </w:rPr>
            <w:t>5.8.13</w:t>
          </w:r>
          <w:r>
            <w:rPr>
              <w:rStyle w:val="Hyperlink"/>
              <w:rFonts w:asciiTheme="minorHAnsi" w:hAnsiTheme="minorHAnsi"/>
              <w:noProof/>
              <w:sz w:val="22"/>
            </w:rPr>
            <w:tab/>
          </w:r>
          <w:r>
            <w:rPr>
              <w:rStyle w:val="Hyperlink"/>
            </w:rPr>
            <w:t>Clinical/Investigator Brochure/Investigator Brochure</w:t>
          </w:r>
          <w:r>
            <w:rPr>
              <w:rStyle w:val="Hyperlink"/>
            </w:rPr>
            <w:tab/>
          </w:r>
          <w:r>
            <w:fldChar w:fldCharType="begin"/>
          </w:r>
          <w:r>
            <w:rPr>
              <w:rStyle w:val="Hyperlink"/>
            </w:rPr>
            <w:instrText xml:space="preserve"> PAGEREF _Toc256000456 \h </w:instrText>
          </w:r>
          <w:r>
            <w:fldChar w:fldCharType="separate"/>
          </w:r>
          <w:r>
            <w:rPr>
              <w:rStyle w:val="Hyperlink"/>
            </w:rPr>
            <w:t>1768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"_Toc256000457" </w:instrText>
          </w:r>
          <w:r>
            <w:fldChar w:fldCharType="separate"/>
          </w:r>
          <w:r>
            <w:rPr>
              <w:rStyle w:val="Hyperlink"/>
            </w:rPr>
            <w:t>5.8.14</w:t>
          </w:r>
          <w:r>
            <w:rPr>
              <w:rStyle w:val="Hyperlink"/>
              <w:rFonts w:asciiTheme="minorHAnsi" w:hAnsiTheme="minorHAnsi"/>
              <w:noProof/>
              <w:sz w:val="22"/>
            </w:rPr>
            <w:tab/>
          </w:r>
          <w:r>
            <w:rPr>
              <w:rStyle w:val="Hyperlink"/>
            </w:rPr>
            <w:t>Clinical/Investigator Brochure/Package Insert</w:t>
          </w:r>
          <w:r>
            <w:rPr>
              <w:rStyle w:val="Hyperlink"/>
            </w:rPr>
            <w:tab/>
          </w:r>
          <w:r>
            <w:fldChar w:fldCharType="begin"/>
          </w:r>
          <w:r>
            <w:rPr>
              <w:rStyle w:val="Hyperlink"/>
            </w:rPr>
            <w:instrText xml:space="preserve"> PAGEREF _Toc256000457 \h </w:instrText>
          </w:r>
          <w:r>
            <w:fldChar w:fldCharType="separate"/>
          </w:r>
          <w:r>
            <w:rPr>
              <w:rStyle w:val="Hyperlink"/>
            </w:rPr>
            <w:t>1768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"_Toc256000458" </w:instrText>
          </w:r>
          <w:r>
            <w:fldChar w:fldCharType="separate"/>
          </w:r>
          <w:r>
            <w:rPr>
              <w:rStyle w:val="Hyperlink"/>
            </w:rPr>
            <w:t>5.8.15</w:t>
          </w:r>
          <w:r>
            <w:rPr>
              <w:rStyle w:val="Hyperlink"/>
              <w:rFonts w:asciiTheme="minorHAnsi" w:hAnsiTheme="minorHAnsi"/>
              <w:noProof/>
              <w:sz w:val="22"/>
            </w:rPr>
            <w:tab/>
          </w:r>
          <w:r>
            <w:rPr>
              <w:rStyle w:val="Hyperlink"/>
            </w:rPr>
            <w:t>Clinical/Investigator Brochure/Signature Page</w:t>
          </w:r>
          <w:r>
            <w:rPr>
              <w:rStyle w:val="Hyperlink"/>
            </w:rPr>
            <w:tab/>
          </w:r>
          <w:r>
            <w:fldChar w:fldCharType="begin"/>
          </w:r>
          <w:r>
            <w:rPr>
              <w:rStyle w:val="Hyperlink"/>
            </w:rPr>
            <w:instrText xml:space="preserve"> PAGEREF _Toc256000458 \h </w:instrText>
          </w:r>
          <w:r>
            <w:fldChar w:fldCharType="separate"/>
          </w:r>
          <w:r>
            <w:rPr>
              <w:rStyle w:val="Hyperlink"/>
            </w:rPr>
            <w:t>1768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"_Toc256000459" </w:instrText>
          </w:r>
          <w:r>
            <w:fldChar w:fldCharType="separate"/>
          </w:r>
          <w:r>
            <w:rPr>
              <w:rStyle w:val="Hyperlink"/>
            </w:rPr>
            <w:t>5.8.16</w:t>
          </w:r>
          <w:r>
            <w:rPr>
              <w:rStyle w:val="Hyperlink"/>
              <w:rFonts w:asciiTheme="minorHAnsi" w:hAnsiTheme="minorHAnsi"/>
              <w:noProof/>
              <w:sz w:val="22"/>
            </w:rPr>
            <w:tab/>
          </w:r>
          <w:r>
            <w:rPr>
              <w:rStyle w:val="Hyperlink"/>
            </w:rPr>
            <w:t>Clinical/Plans</w:t>
          </w:r>
          <w:r>
            <w:rPr>
              <w:rStyle w:val="Hyperlink"/>
            </w:rPr>
            <w:tab/>
          </w:r>
          <w:r>
            <w:fldChar w:fldCharType="begin"/>
          </w:r>
          <w:r>
            <w:rPr>
              <w:rStyle w:val="Hyperlink"/>
            </w:rPr>
            <w:instrText xml:space="preserve"> PAGEREF _Toc256000459 \h </w:instrText>
          </w:r>
          <w:r>
            <w:fldChar w:fldCharType="separate"/>
          </w:r>
          <w:r>
            <w:rPr>
              <w:rStyle w:val="Hyperlink"/>
            </w:rPr>
            <w:t>1768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"_Toc256000460" </w:instrText>
          </w:r>
          <w:r>
            <w:fldChar w:fldCharType="separate"/>
          </w:r>
          <w:r>
            <w:rPr>
              <w:rStyle w:val="Hyperlink"/>
            </w:rPr>
            <w:t>5.8.17</w:t>
          </w:r>
          <w:r>
            <w:rPr>
              <w:rStyle w:val="Hyperlink"/>
              <w:rFonts w:asciiTheme="minorHAnsi" w:hAnsiTheme="minorHAnsi"/>
              <w:noProof/>
              <w:sz w:val="22"/>
            </w:rPr>
            <w:tab/>
          </w:r>
          <w:r>
            <w:rPr>
              <w:rStyle w:val="Hyperlink"/>
            </w:rPr>
            <w:t>Clinical/Plans/Co-Monitoring Plan</w:t>
          </w:r>
          <w:r>
            <w:rPr>
              <w:rStyle w:val="Hyperlink"/>
            </w:rPr>
            <w:tab/>
          </w:r>
          <w:r>
            <w:fldChar w:fldCharType="begin"/>
          </w:r>
          <w:r>
            <w:rPr>
              <w:rStyle w:val="Hyperlink"/>
            </w:rPr>
            <w:instrText xml:space="preserve"> PAGEREF _Toc256000460 \h </w:instrText>
          </w:r>
          <w:r>
            <w:fldChar w:fldCharType="separate"/>
          </w:r>
          <w:r>
            <w:rPr>
              <w:rStyle w:val="Hyperlink"/>
            </w:rPr>
            <w:t>1769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"_Toc256000461" </w:instrText>
          </w:r>
          <w:r>
            <w:fldChar w:fldCharType="separate"/>
          </w:r>
          <w:r>
            <w:rPr>
              <w:rStyle w:val="Hyperlink"/>
            </w:rPr>
            <w:t>5.8.18</w:t>
          </w:r>
          <w:r>
            <w:rPr>
              <w:rStyle w:val="Hyperlink"/>
              <w:rFonts w:asciiTheme="minorHAnsi" w:hAnsiTheme="minorHAnsi"/>
              <w:noProof/>
              <w:sz w:val="22"/>
            </w:rPr>
            <w:tab/>
          </w:r>
          <w:r>
            <w:rPr>
              <w:rStyle w:val="Hyperlink"/>
            </w:rPr>
            <w:t>Clinical/Plans/Data Management Plan</w:t>
          </w:r>
          <w:r>
            <w:rPr>
              <w:rStyle w:val="Hyperlink"/>
            </w:rPr>
            <w:tab/>
          </w:r>
          <w:r>
            <w:fldChar w:fldCharType="begin"/>
          </w:r>
          <w:r>
            <w:rPr>
              <w:rStyle w:val="Hyperlink"/>
            </w:rPr>
            <w:instrText xml:space="preserve"> PAGEREF _Toc256000461 \h </w:instrText>
          </w:r>
          <w:r>
            <w:fldChar w:fldCharType="separate"/>
          </w:r>
          <w:r>
            <w:rPr>
              <w:rStyle w:val="Hyperlink"/>
            </w:rPr>
            <w:t>1769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"_Toc256000462" </w:instrText>
          </w:r>
          <w:r>
            <w:fldChar w:fldCharType="separate"/>
          </w:r>
          <w:r>
            <w:rPr>
              <w:rStyle w:val="Hyperlink"/>
            </w:rPr>
            <w:t>5.8.19</w:t>
          </w:r>
          <w:r>
            <w:rPr>
              <w:rStyle w:val="Hyperlink"/>
              <w:rFonts w:asciiTheme="minorHAnsi" w:hAnsiTheme="minorHAnsi"/>
              <w:noProof/>
              <w:sz w:val="22"/>
            </w:rPr>
            <w:tab/>
          </w:r>
          <w:r>
            <w:rPr>
              <w:rStyle w:val="Hyperlink"/>
            </w:rPr>
            <w:t>Clinical/Plans/Drug Accountability Plan</w:t>
          </w:r>
          <w:r>
            <w:rPr>
              <w:rStyle w:val="Hyperlink"/>
            </w:rPr>
            <w:tab/>
          </w:r>
          <w:r>
            <w:fldChar w:fldCharType="begin"/>
          </w:r>
          <w:r>
            <w:rPr>
              <w:rStyle w:val="Hyperlink"/>
            </w:rPr>
            <w:instrText xml:space="preserve"> PAGEREF _Toc256000462 \h </w:instrText>
          </w:r>
          <w:r>
            <w:fldChar w:fldCharType="separate"/>
          </w:r>
          <w:r>
            <w:rPr>
              <w:rStyle w:val="Hyperlink"/>
            </w:rPr>
            <w:t>1769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"_Toc256000463" </w:instrText>
          </w:r>
          <w:r>
            <w:fldChar w:fldCharType="separate"/>
          </w:r>
          <w:r>
            <w:rPr>
              <w:rStyle w:val="Hyperlink"/>
            </w:rPr>
            <w:t>5.8.20</w:t>
          </w:r>
          <w:r>
            <w:rPr>
              <w:rStyle w:val="Hyperlink"/>
              <w:rFonts w:asciiTheme="minorHAnsi" w:hAnsiTheme="minorHAnsi"/>
              <w:noProof/>
              <w:sz w:val="22"/>
            </w:rPr>
            <w:tab/>
          </w:r>
          <w:r>
            <w:rPr>
              <w:rStyle w:val="Hyperlink"/>
            </w:rPr>
            <w:t>Clinical/Plans/Monitoring Plan</w:t>
          </w:r>
          <w:r>
            <w:rPr>
              <w:rStyle w:val="Hyperlink"/>
            </w:rPr>
            <w:tab/>
          </w:r>
          <w:r>
            <w:fldChar w:fldCharType="begin"/>
          </w:r>
          <w:r>
            <w:rPr>
              <w:rStyle w:val="Hyperlink"/>
            </w:rPr>
            <w:instrText xml:space="preserve"> PAGEREF _Toc256000463 \h </w:instrText>
          </w:r>
          <w:r>
            <w:fldChar w:fldCharType="separate"/>
          </w:r>
          <w:r>
            <w:rPr>
              <w:rStyle w:val="Hyperlink"/>
            </w:rPr>
            <w:t>1769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"_Toc256000464" </w:instrText>
          </w:r>
          <w:r>
            <w:fldChar w:fldCharType="separate"/>
          </w:r>
          <w:r>
            <w:rPr>
              <w:rStyle w:val="Hyperlink"/>
            </w:rPr>
            <w:t>5.8.21</w:t>
          </w:r>
          <w:r>
            <w:rPr>
              <w:rStyle w:val="Hyperlink"/>
              <w:rFonts w:asciiTheme="minorHAnsi" w:hAnsiTheme="minorHAnsi"/>
              <w:noProof/>
              <w:sz w:val="22"/>
            </w:rPr>
            <w:tab/>
          </w:r>
          <w:r>
            <w:rPr>
              <w:rStyle w:val="Hyperlink"/>
            </w:rPr>
            <w:t>Clinical/Plans/Statistical Analysis Plan</w:t>
          </w:r>
          <w:r>
            <w:rPr>
              <w:rStyle w:val="Hyperlink"/>
            </w:rPr>
            <w:tab/>
          </w:r>
          <w:r>
            <w:fldChar w:fldCharType="begin"/>
          </w:r>
          <w:r>
            <w:rPr>
              <w:rStyle w:val="Hyperlink"/>
            </w:rPr>
            <w:instrText xml:space="preserve"> PAGEREF _Toc256000464 \h </w:instrText>
          </w:r>
          <w:r>
            <w:fldChar w:fldCharType="separate"/>
          </w:r>
          <w:r>
            <w:rPr>
              <w:rStyle w:val="Hyperlink"/>
            </w:rPr>
            <w:t>1769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"_Toc256000465" </w:instrText>
          </w:r>
          <w:r>
            <w:fldChar w:fldCharType="separate"/>
          </w:r>
          <w:r>
            <w:rPr>
              <w:rStyle w:val="Hyperlink"/>
            </w:rPr>
            <w:t>5.8.22</w:t>
          </w:r>
          <w:r>
            <w:rPr>
              <w:rStyle w:val="Hyperlink"/>
              <w:rFonts w:asciiTheme="minorHAnsi" w:hAnsiTheme="minorHAnsi"/>
              <w:noProof/>
              <w:sz w:val="22"/>
            </w:rPr>
            <w:tab/>
          </w:r>
          <w:r>
            <w:rPr>
              <w:rStyle w:val="Hyperlink"/>
            </w:rPr>
            <w:t>Clinical/Protocol</w:t>
          </w:r>
          <w:r>
            <w:rPr>
              <w:rStyle w:val="Hyperlink"/>
            </w:rPr>
            <w:tab/>
          </w:r>
          <w:r>
            <w:fldChar w:fldCharType="begin"/>
          </w:r>
          <w:r>
            <w:rPr>
              <w:rStyle w:val="Hyperlink"/>
            </w:rPr>
            <w:instrText xml:space="preserve"> PAGEREF _Toc256000465 \h </w:instrText>
          </w:r>
          <w:r>
            <w:fldChar w:fldCharType="separate"/>
          </w:r>
          <w:r>
            <w:rPr>
              <w:rStyle w:val="Hyperlink"/>
            </w:rPr>
            <w:t>1770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"_Toc256000466" </w:instrText>
          </w:r>
          <w:r>
            <w:fldChar w:fldCharType="separate"/>
          </w:r>
          <w:r>
            <w:rPr>
              <w:rStyle w:val="Hyperlink"/>
            </w:rPr>
            <w:t>5.8.23</w:t>
          </w:r>
          <w:r>
            <w:rPr>
              <w:rStyle w:val="Hyperlink"/>
              <w:rFonts w:asciiTheme="minorHAnsi" w:hAnsiTheme="minorHAnsi"/>
              <w:noProof/>
              <w:sz w:val="22"/>
            </w:rPr>
            <w:tab/>
          </w:r>
          <w:r>
            <w:rPr>
              <w:rStyle w:val="Hyperlink"/>
            </w:rPr>
            <w:t>Clinical/Protocol/Blank CRF</w:t>
          </w:r>
          <w:r>
            <w:rPr>
              <w:rStyle w:val="Hyperlink"/>
            </w:rPr>
            <w:tab/>
          </w:r>
          <w:r>
            <w:fldChar w:fldCharType="begin"/>
          </w:r>
          <w:r>
            <w:rPr>
              <w:rStyle w:val="Hyperlink"/>
            </w:rPr>
            <w:instrText xml:space="preserve"> PAGEREF _Toc256000466 \h </w:instrText>
          </w:r>
          <w:r>
            <w:fldChar w:fldCharType="separate"/>
          </w:r>
          <w:r>
            <w:rPr>
              <w:rStyle w:val="Hyperlink"/>
            </w:rPr>
            <w:t>1770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"_Toc256000467" </w:instrText>
          </w:r>
          <w:r>
            <w:fldChar w:fldCharType="separate"/>
          </w:r>
          <w:r>
            <w:rPr>
              <w:rStyle w:val="Hyperlink"/>
            </w:rPr>
            <w:t>5.8.24</w:t>
          </w:r>
          <w:r>
            <w:rPr>
              <w:rStyle w:val="Hyperlink"/>
              <w:rFonts w:asciiTheme="minorHAnsi" w:hAnsiTheme="minorHAnsi"/>
              <w:noProof/>
              <w:sz w:val="22"/>
            </w:rPr>
            <w:tab/>
          </w:r>
          <w:r>
            <w:rPr>
              <w:rStyle w:val="Hyperlink"/>
            </w:rPr>
            <w:t>Clinical/Protocol/Protocol</w:t>
          </w:r>
          <w:r>
            <w:rPr>
              <w:rStyle w:val="Hyperlink"/>
            </w:rPr>
            <w:tab/>
          </w:r>
          <w:r>
            <w:fldChar w:fldCharType="begin"/>
          </w:r>
          <w:r>
            <w:rPr>
              <w:rStyle w:val="Hyperlink"/>
            </w:rPr>
            <w:instrText xml:space="preserve"> PAGEREF _Toc256000467 \h </w:instrText>
          </w:r>
          <w:r>
            <w:fldChar w:fldCharType="separate"/>
          </w:r>
          <w:r>
            <w:rPr>
              <w:rStyle w:val="Hyperlink"/>
            </w:rPr>
            <w:t>1770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"_Toc256000468" </w:instrText>
          </w:r>
          <w:r>
            <w:fldChar w:fldCharType="separate"/>
          </w:r>
          <w:r>
            <w:rPr>
              <w:rStyle w:val="Hyperlink"/>
            </w:rPr>
            <w:t>5.8.25</w:t>
          </w:r>
          <w:r>
            <w:rPr>
              <w:rStyle w:val="Hyperlink"/>
              <w:rFonts w:asciiTheme="minorHAnsi" w:hAnsiTheme="minorHAnsi"/>
              <w:noProof/>
              <w:sz w:val="22"/>
            </w:rPr>
            <w:tab/>
          </w:r>
          <w:r>
            <w:rPr>
              <w:rStyle w:val="Hyperlink"/>
            </w:rPr>
            <w:t>Clinical/Protocol/Protocol Administrative Letter</w:t>
          </w:r>
          <w:r>
            <w:rPr>
              <w:rStyle w:val="Hyperlink"/>
            </w:rPr>
            <w:tab/>
          </w:r>
          <w:r>
            <w:fldChar w:fldCharType="begin"/>
          </w:r>
          <w:r>
            <w:rPr>
              <w:rStyle w:val="Hyperlink"/>
            </w:rPr>
            <w:instrText xml:space="preserve"> PAGEREF _Toc256000468 \h </w:instrText>
          </w:r>
          <w:r>
            <w:fldChar w:fldCharType="separate"/>
          </w:r>
          <w:r>
            <w:rPr>
              <w:rStyle w:val="Hyperlink"/>
            </w:rPr>
            <w:t>1770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"_Toc256000469" </w:instrText>
          </w:r>
          <w:r>
            <w:fldChar w:fldCharType="separate"/>
          </w:r>
          <w:r>
            <w:rPr>
              <w:rStyle w:val="Hyperlink"/>
            </w:rPr>
            <w:t>5.8.26</w:t>
          </w:r>
          <w:r>
            <w:rPr>
              <w:rStyle w:val="Hyperlink"/>
              <w:rFonts w:asciiTheme="minorHAnsi" w:hAnsiTheme="minorHAnsi"/>
              <w:noProof/>
              <w:sz w:val="22"/>
            </w:rPr>
            <w:tab/>
          </w:r>
          <w:r>
            <w:rPr>
              <w:rStyle w:val="Hyperlink"/>
            </w:rPr>
            <w:t>Clinical/Protocol/Protocol Amendment</w:t>
          </w:r>
          <w:r>
            <w:rPr>
              <w:rStyle w:val="Hyperlink"/>
            </w:rPr>
            <w:tab/>
          </w:r>
          <w:r>
            <w:fldChar w:fldCharType="begin"/>
          </w:r>
          <w:r>
            <w:rPr>
              <w:rStyle w:val="Hyperlink"/>
            </w:rPr>
            <w:instrText xml:space="preserve"> PAGEREF _Toc256000469 \h </w:instrText>
          </w:r>
          <w:r>
            <w:fldChar w:fldCharType="separate"/>
          </w:r>
          <w:r>
            <w:rPr>
              <w:rStyle w:val="Hyperlink"/>
            </w:rPr>
            <w:t>1770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"_Toc256000470" </w:instrText>
          </w:r>
          <w:r>
            <w:fldChar w:fldCharType="separate"/>
          </w:r>
          <w:r>
            <w:rPr>
              <w:rStyle w:val="Hyperlink"/>
            </w:rPr>
            <w:t>5.8.27</w:t>
          </w:r>
          <w:r>
            <w:rPr>
              <w:rStyle w:val="Hyperlink"/>
              <w:rFonts w:asciiTheme="minorHAnsi" w:hAnsiTheme="minorHAnsi"/>
              <w:noProof/>
              <w:sz w:val="22"/>
            </w:rPr>
            <w:tab/>
          </w:r>
          <w:r>
            <w:rPr>
              <w:rStyle w:val="Hyperlink"/>
            </w:rPr>
            <w:t>Clinical/Protocol/Signature Page</w:t>
          </w:r>
          <w:r>
            <w:rPr>
              <w:rStyle w:val="Hyperlink"/>
            </w:rPr>
            <w:tab/>
          </w:r>
          <w:r>
            <w:fldChar w:fldCharType="begin"/>
          </w:r>
          <w:r>
            <w:rPr>
              <w:rStyle w:val="Hyperlink"/>
            </w:rPr>
            <w:instrText xml:space="preserve"> PAGEREF _Toc256000470 \h </w:instrText>
          </w:r>
          <w:r>
            <w:fldChar w:fldCharType="separate"/>
          </w:r>
          <w:r>
            <w:rPr>
              <w:rStyle w:val="Hyperlink"/>
            </w:rPr>
            <w:t>1771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"_Toc256000471" </w:instrText>
          </w:r>
          <w:r>
            <w:fldChar w:fldCharType="separate"/>
          </w:r>
          <w:r>
            <w:rPr>
              <w:rStyle w:val="Hyperlink"/>
            </w:rPr>
            <w:t>5.8.28</w:t>
          </w:r>
          <w:r>
            <w:rPr>
              <w:rStyle w:val="Hyperlink"/>
              <w:rFonts w:asciiTheme="minorHAnsi" w:hAnsiTheme="minorHAnsi"/>
              <w:noProof/>
              <w:sz w:val="22"/>
            </w:rPr>
            <w:tab/>
          </w:r>
          <w:r>
            <w:rPr>
              <w:rStyle w:val="Hyperlink"/>
            </w:rPr>
            <w:t>Clinical/Study Report Document</w:t>
          </w:r>
          <w:r>
            <w:rPr>
              <w:rStyle w:val="Hyperlink"/>
            </w:rPr>
            <w:tab/>
          </w:r>
          <w:r>
            <w:fldChar w:fldCharType="begin"/>
          </w:r>
          <w:r>
            <w:rPr>
              <w:rStyle w:val="Hyperlink"/>
            </w:rPr>
            <w:instrText xml:space="preserve"> PAGEREF _Toc256000471 \h </w:instrText>
          </w:r>
          <w:r>
            <w:fldChar w:fldCharType="separate"/>
          </w:r>
          <w:r>
            <w:rPr>
              <w:rStyle w:val="Hyperlink"/>
            </w:rPr>
            <w:t>1771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"_Toc256000472" </w:instrText>
          </w:r>
          <w:r>
            <w:fldChar w:fldCharType="separate"/>
          </w:r>
          <w:r>
            <w:rPr>
              <w:rStyle w:val="Hyperlink"/>
            </w:rPr>
            <w:t>5.8.29</w:t>
          </w:r>
          <w:r>
            <w:rPr>
              <w:rStyle w:val="Hyperlink"/>
              <w:rFonts w:asciiTheme="minorHAnsi" w:hAnsiTheme="minorHAnsi"/>
              <w:noProof/>
              <w:sz w:val="22"/>
            </w:rPr>
            <w:tab/>
          </w:r>
          <w:r>
            <w:rPr>
              <w:rStyle w:val="Hyperlink"/>
            </w:rPr>
            <w:t>Clinical/Study Report Document/Appendix</w:t>
          </w:r>
          <w:r>
            <w:rPr>
              <w:rStyle w:val="Hyperlink"/>
            </w:rPr>
            <w:tab/>
          </w:r>
          <w:r>
            <w:fldChar w:fldCharType="begin"/>
          </w:r>
          <w:r>
            <w:rPr>
              <w:rStyle w:val="Hyperlink"/>
            </w:rPr>
            <w:instrText xml:space="preserve"> PAGEREF _Toc256000472 \h </w:instrText>
          </w:r>
          <w:r>
            <w:fldChar w:fldCharType="separate"/>
          </w:r>
          <w:r>
            <w:rPr>
              <w:rStyle w:val="Hyperlink"/>
            </w:rPr>
            <w:t>1771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"_Toc256000473" </w:instrText>
          </w:r>
          <w:r>
            <w:fldChar w:fldCharType="separate"/>
          </w:r>
          <w:r>
            <w:rPr>
              <w:rStyle w:val="Hyperlink"/>
            </w:rPr>
            <w:t>5.8.30</w:t>
          </w:r>
          <w:r>
            <w:rPr>
              <w:rStyle w:val="Hyperlink"/>
              <w:rFonts w:asciiTheme="minorHAnsi" w:hAnsiTheme="minorHAnsi"/>
              <w:noProof/>
              <w:sz w:val="22"/>
            </w:rPr>
            <w:tab/>
          </w:r>
          <w:r>
            <w:rPr>
              <w:rStyle w:val="Hyperlink"/>
            </w:rPr>
            <w:t>Clinical/Study Report Document/Cover Page</w:t>
          </w:r>
          <w:r>
            <w:rPr>
              <w:rStyle w:val="Hyperlink"/>
            </w:rPr>
            <w:tab/>
          </w:r>
          <w:r>
            <w:fldChar w:fldCharType="begin"/>
          </w:r>
          <w:r>
            <w:rPr>
              <w:rStyle w:val="Hyperlink"/>
            </w:rPr>
            <w:instrText xml:space="preserve"> PAGEREF _Toc256000473 \h </w:instrText>
          </w:r>
          <w:r>
            <w:fldChar w:fldCharType="separate"/>
          </w:r>
          <w:r>
            <w:rPr>
              <w:rStyle w:val="Hyperlink"/>
            </w:rPr>
            <w:t>1771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"_Toc256000474" </w:instrText>
          </w:r>
          <w:r>
            <w:fldChar w:fldCharType="separate"/>
          </w:r>
          <w:r>
            <w:rPr>
              <w:rStyle w:val="Hyperlink"/>
            </w:rPr>
            <w:t>5.8.31</w:t>
          </w:r>
          <w:r>
            <w:rPr>
              <w:rStyle w:val="Hyperlink"/>
              <w:rFonts w:asciiTheme="minorHAnsi" w:hAnsiTheme="minorHAnsi"/>
              <w:noProof/>
              <w:sz w:val="22"/>
            </w:rPr>
            <w:tab/>
          </w:r>
          <w:r>
            <w:rPr>
              <w:rStyle w:val="Hyperlink"/>
            </w:rPr>
            <w:t>Clinical/Study Report Document/Report Body</w:t>
          </w:r>
          <w:r>
            <w:rPr>
              <w:rStyle w:val="Hyperlink"/>
            </w:rPr>
            <w:tab/>
          </w:r>
          <w:r>
            <w:fldChar w:fldCharType="begin"/>
          </w:r>
          <w:r>
            <w:rPr>
              <w:rStyle w:val="Hyperlink"/>
            </w:rPr>
            <w:instrText xml:space="preserve"> PAGEREF _Toc256000474 \h </w:instrText>
          </w:r>
          <w:r>
            <w:fldChar w:fldCharType="separate"/>
          </w:r>
          <w:r>
            <w:rPr>
              <w:rStyle w:val="Hyperlink"/>
            </w:rPr>
            <w:t>1771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"_Toc256000475" </w:instrText>
          </w:r>
          <w:r>
            <w:fldChar w:fldCharType="separate"/>
          </w:r>
          <w:r>
            <w:rPr>
              <w:rStyle w:val="Hyperlink"/>
            </w:rPr>
            <w:t>5.8.32</w:t>
          </w:r>
          <w:r>
            <w:rPr>
              <w:rStyle w:val="Hyperlink"/>
              <w:rFonts w:asciiTheme="minorHAnsi" w:hAnsiTheme="minorHAnsi"/>
              <w:noProof/>
              <w:sz w:val="22"/>
            </w:rPr>
            <w:tab/>
          </w:r>
          <w:r>
            <w:rPr>
              <w:rStyle w:val="Hyperlink"/>
            </w:rPr>
            <w:t>Clinical/Study Report Document/Signature Page</w:t>
          </w:r>
          <w:r>
            <w:rPr>
              <w:rStyle w:val="Hyperlink"/>
            </w:rPr>
            <w:tab/>
          </w:r>
          <w:r>
            <w:fldChar w:fldCharType="begin"/>
          </w:r>
          <w:r>
            <w:rPr>
              <w:rStyle w:val="Hyperlink"/>
            </w:rPr>
            <w:instrText xml:space="preserve"> PAGEREF _Toc256000475 \h </w:instrText>
          </w:r>
          <w:r>
            <w:fldChar w:fldCharType="separate"/>
          </w:r>
          <w:r>
            <w:rPr>
              <w:rStyle w:val="Hyperlink"/>
            </w:rPr>
            <w:t>1771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"_Toc256000476" </w:instrText>
          </w:r>
          <w:r>
            <w:fldChar w:fldCharType="separate"/>
          </w:r>
          <w:r>
            <w:rPr>
              <w:rStyle w:val="Hyperlink"/>
            </w:rPr>
            <w:t>5.8.33</w:t>
          </w:r>
          <w:r>
            <w:rPr>
              <w:rStyle w:val="Hyperlink"/>
              <w:rFonts w:asciiTheme="minorHAnsi" w:hAnsiTheme="minorHAnsi"/>
              <w:noProof/>
              <w:sz w:val="22"/>
            </w:rPr>
            <w:tab/>
          </w:r>
          <w:r>
            <w:rPr>
              <w:rStyle w:val="Hyperlink"/>
            </w:rPr>
            <w:t>Clinical/Study Report Document/Study Report Document</w:t>
          </w:r>
          <w:r>
            <w:rPr>
              <w:rStyle w:val="Hyperlink"/>
            </w:rPr>
            <w:tab/>
          </w:r>
          <w:r>
            <w:fldChar w:fldCharType="begin"/>
          </w:r>
          <w:r>
            <w:rPr>
              <w:rStyle w:val="Hyperlink"/>
            </w:rPr>
            <w:instrText xml:space="preserve"> PAGEREF _Toc256000476 \h </w:instrText>
          </w:r>
          <w:r>
            <w:fldChar w:fldCharType="separate"/>
          </w:r>
          <w:r>
            <w:rPr>
              <w:rStyle w:val="Hyperlink"/>
            </w:rPr>
            <w:t>1772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"_Toc256000477" </w:instrText>
          </w:r>
          <w:r>
            <w:fldChar w:fldCharType="separate"/>
          </w:r>
          <w:r>
            <w:rPr>
              <w:rStyle w:val="Hyperlink"/>
            </w:rPr>
            <w:t>5.8.34</w:t>
          </w:r>
          <w:r>
            <w:rPr>
              <w:rStyle w:val="Hyperlink"/>
              <w:rFonts w:asciiTheme="minorHAnsi" w:hAnsiTheme="minorHAnsi"/>
              <w:noProof/>
              <w:sz w:val="22"/>
            </w:rPr>
            <w:tab/>
          </w:r>
          <w:r>
            <w:rPr>
              <w:rStyle w:val="Hyperlink"/>
            </w:rPr>
            <w:t>Clinical/Study Report Document/Study Synopsis</w:t>
          </w:r>
          <w:r>
            <w:rPr>
              <w:rStyle w:val="Hyperlink"/>
            </w:rPr>
            <w:tab/>
          </w:r>
          <w:r>
            <w:fldChar w:fldCharType="begin"/>
          </w:r>
          <w:r>
            <w:rPr>
              <w:rStyle w:val="Hyperlink"/>
            </w:rPr>
            <w:instrText xml:space="preserve"> PAGEREF _Toc256000477 \h </w:instrText>
          </w:r>
          <w:r>
            <w:fldChar w:fldCharType="separate"/>
          </w:r>
          <w:r>
            <w:rPr>
              <w:rStyle w:val="Hyperlink"/>
            </w:rPr>
            <w:t>1772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"_Toc256000478" </w:instrText>
          </w:r>
          <w:r>
            <w:fldChar w:fldCharType="separate"/>
          </w:r>
          <w:r>
            <w:rPr>
              <w:rStyle w:val="Hyperlink"/>
            </w:rPr>
            <w:t>5.8.35</w:t>
          </w:r>
          <w:r>
            <w:rPr>
              <w:rStyle w:val="Hyperlink"/>
              <w:rFonts w:asciiTheme="minorHAnsi" w:hAnsiTheme="minorHAnsi"/>
              <w:noProof/>
              <w:sz w:val="22"/>
            </w:rPr>
            <w:tab/>
          </w:r>
          <w:r>
            <w:rPr>
              <w:rStyle w:val="Hyperlink"/>
            </w:rPr>
            <w:t>Clinical/Study Report Document/Supplemental Tables-Figures</w:t>
          </w:r>
          <w:r>
            <w:rPr>
              <w:rStyle w:val="Hyperlink"/>
            </w:rPr>
            <w:tab/>
          </w:r>
          <w:r>
            <w:fldChar w:fldCharType="begin"/>
          </w:r>
          <w:r>
            <w:rPr>
              <w:rStyle w:val="Hyperlink"/>
            </w:rPr>
            <w:instrText xml:space="preserve"> PAGEREF _Toc256000478 \h </w:instrText>
          </w:r>
          <w:r>
            <w:fldChar w:fldCharType="separate"/>
          </w:r>
          <w:r>
            <w:rPr>
              <w:rStyle w:val="Hyperlink"/>
            </w:rPr>
            <w:t>1772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"_Toc256000479" </w:instrText>
          </w:r>
          <w:r>
            <w:fldChar w:fldCharType="separate"/>
          </w:r>
          <w:r>
            <w:rPr>
              <w:rStyle w:val="Hyperlink"/>
            </w:rPr>
            <w:t>5.8.36</w:t>
          </w:r>
          <w:r>
            <w:rPr>
              <w:rStyle w:val="Hyperlink"/>
              <w:rFonts w:asciiTheme="minorHAnsi" w:hAnsiTheme="minorHAnsi"/>
              <w:noProof/>
              <w:sz w:val="22"/>
            </w:rPr>
            <w:tab/>
          </w:r>
          <w:r>
            <w:rPr>
              <w:rStyle w:val="Hyperlink"/>
            </w:rPr>
            <w:t>Clinical/Summary Document</w:t>
          </w:r>
          <w:r>
            <w:rPr>
              <w:rStyle w:val="Hyperlink"/>
            </w:rPr>
            <w:tab/>
          </w:r>
          <w:r>
            <w:fldChar w:fldCharType="begin"/>
          </w:r>
          <w:r>
            <w:rPr>
              <w:rStyle w:val="Hyperlink"/>
            </w:rPr>
            <w:instrText xml:space="preserve"> PAGEREF _Toc256000479 \h </w:instrText>
          </w:r>
          <w:r>
            <w:fldChar w:fldCharType="separate"/>
          </w:r>
          <w:r>
            <w:rPr>
              <w:rStyle w:val="Hyperlink"/>
            </w:rPr>
            <w:t>1772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"_Toc256000480" </w:instrText>
          </w:r>
          <w:r>
            <w:fldChar w:fldCharType="separate"/>
          </w:r>
          <w:r>
            <w:rPr>
              <w:rStyle w:val="Hyperlink"/>
            </w:rPr>
            <w:t>5.8.37</w:t>
          </w:r>
          <w:r>
            <w:rPr>
              <w:rStyle w:val="Hyperlink"/>
              <w:rFonts w:asciiTheme="minorHAnsi" w:hAnsiTheme="minorHAnsi"/>
              <w:noProof/>
              <w:sz w:val="22"/>
            </w:rPr>
            <w:tab/>
          </w:r>
          <w:r>
            <w:rPr>
              <w:rStyle w:val="Hyperlink"/>
            </w:rPr>
            <w:t>Clinical/Summary Document/Background and Overview</w:t>
          </w:r>
          <w:r>
            <w:rPr>
              <w:rStyle w:val="Hyperlink"/>
            </w:rPr>
            <w:tab/>
          </w:r>
          <w:r>
            <w:fldChar w:fldCharType="begin"/>
          </w:r>
          <w:r>
            <w:rPr>
              <w:rStyle w:val="Hyperlink"/>
            </w:rPr>
            <w:instrText xml:space="preserve"> PAGEREF _Toc256000480 \h </w:instrText>
          </w:r>
          <w:r>
            <w:fldChar w:fldCharType="separate"/>
          </w:r>
          <w:r>
            <w:rPr>
              <w:rStyle w:val="Hyperlink"/>
            </w:rPr>
            <w:t>1772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"_Toc256000481" </w:instrText>
          </w:r>
          <w:r>
            <w:fldChar w:fldCharType="separate"/>
          </w:r>
          <w:r>
            <w:rPr>
              <w:rStyle w:val="Hyperlink"/>
            </w:rPr>
            <w:t>5.8.38</w:t>
          </w:r>
          <w:r>
            <w:rPr>
              <w:rStyle w:val="Hyperlink"/>
              <w:rFonts w:asciiTheme="minorHAnsi" w:hAnsiTheme="minorHAnsi"/>
              <w:noProof/>
              <w:sz w:val="22"/>
            </w:rPr>
            <w:tab/>
          </w:r>
          <w:r>
            <w:rPr>
              <w:rStyle w:val="Hyperlink"/>
            </w:rPr>
            <w:t>Clinical/Summary Document/CTD Executive Summary</w:t>
          </w:r>
          <w:r>
            <w:rPr>
              <w:rStyle w:val="Hyperlink"/>
            </w:rPr>
            <w:tab/>
          </w:r>
          <w:r>
            <w:fldChar w:fldCharType="begin"/>
          </w:r>
          <w:r>
            <w:rPr>
              <w:rStyle w:val="Hyperlink"/>
            </w:rPr>
            <w:instrText xml:space="preserve"> PAGEREF _Toc256000481 \h </w:instrText>
          </w:r>
          <w:r>
            <w:fldChar w:fldCharType="separate"/>
          </w:r>
          <w:r>
            <w:rPr>
              <w:rStyle w:val="Hyperlink"/>
            </w:rPr>
            <w:t>1773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"_Toc256000482" </w:instrText>
          </w:r>
          <w:r>
            <w:fldChar w:fldCharType="separate"/>
          </w:r>
          <w:r>
            <w:rPr>
              <w:rStyle w:val="Hyperlink"/>
            </w:rPr>
            <w:t>5.8.39</w:t>
          </w:r>
          <w:r>
            <w:rPr>
              <w:rStyle w:val="Hyperlink"/>
              <w:rFonts w:asciiTheme="minorHAnsi" w:hAnsiTheme="minorHAnsi"/>
              <w:noProof/>
              <w:sz w:val="22"/>
            </w:rPr>
            <w:tab/>
          </w:r>
          <w:r>
            <w:rPr>
              <w:rStyle w:val="Hyperlink"/>
            </w:rPr>
            <w:t>Clinical/Summary Document/CTD Summary</w:t>
          </w:r>
          <w:r>
            <w:rPr>
              <w:rStyle w:val="Hyperlink"/>
            </w:rPr>
            <w:tab/>
          </w:r>
          <w:r>
            <w:fldChar w:fldCharType="begin"/>
          </w:r>
          <w:r>
            <w:rPr>
              <w:rStyle w:val="Hyperlink"/>
            </w:rPr>
            <w:instrText xml:space="preserve"> PAGEREF _Toc256000482 \h </w:instrText>
          </w:r>
          <w:r>
            <w:fldChar w:fldCharType="separate"/>
          </w:r>
          <w:r>
            <w:rPr>
              <w:rStyle w:val="Hyperlink"/>
            </w:rPr>
            <w:t>1773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"_Toc256000483" </w:instrText>
          </w:r>
          <w:r>
            <w:fldChar w:fldCharType="separate"/>
          </w:r>
          <w:r>
            <w:rPr>
              <w:rStyle w:val="Hyperlink"/>
            </w:rPr>
            <w:t>5.8.40</w:t>
          </w:r>
          <w:r>
            <w:rPr>
              <w:rStyle w:val="Hyperlink"/>
              <w:rFonts w:asciiTheme="minorHAnsi" w:hAnsiTheme="minorHAnsi"/>
              <w:noProof/>
              <w:sz w:val="22"/>
            </w:rPr>
            <w:tab/>
          </w:r>
          <w:r>
            <w:rPr>
              <w:rStyle w:val="Hyperlink"/>
            </w:rPr>
            <w:t>Clinical/Summary Document/Clin Pharm Summary</w:t>
          </w:r>
          <w:r>
            <w:rPr>
              <w:rStyle w:val="Hyperlink"/>
            </w:rPr>
            <w:tab/>
          </w:r>
          <w:r>
            <w:fldChar w:fldCharType="begin"/>
          </w:r>
          <w:r>
            <w:rPr>
              <w:rStyle w:val="Hyperlink"/>
            </w:rPr>
            <w:instrText xml:space="preserve"> PAGEREF _Toc256000483 \h </w:instrText>
          </w:r>
          <w:r>
            <w:fldChar w:fldCharType="separate"/>
          </w:r>
          <w:r>
            <w:rPr>
              <w:rStyle w:val="Hyperlink"/>
            </w:rPr>
            <w:t>1773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"_Toc256000484" </w:instrText>
          </w:r>
          <w:r>
            <w:fldChar w:fldCharType="separate"/>
          </w:r>
          <w:r>
            <w:rPr>
              <w:rStyle w:val="Hyperlink"/>
            </w:rPr>
            <w:t>5.8.41</w:t>
          </w:r>
          <w:r>
            <w:rPr>
              <w:rStyle w:val="Hyperlink"/>
              <w:rFonts w:asciiTheme="minorHAnsi" w:hAnsiTheme="minorHAnsi"/>
              <w:noProof/>
              <w:sz w:val="22"/>
            </w:rPr>
            <w:tab/>
          </w:r>
          <w:r>
            <w:rPr>
              <w:rStyle w:val="Hyperlink"/>
            </w:rPr>
            <w:t>Clinical/Summary Document/Expert Report Appendix A: Summar</w:t>
          </w:r>
          <w:r>
            <w:rPr>
              <w:rStyle w:val="Hyperlink"/>
            </w:rPr>
            <w:tab/>
          </w:r>
          <w:r>
            <w:fldChar w:fldCharType="begin"/>
          </w:r>
          <w:r>
            <w:rPr>
              <w:rStyle w:val="Hyperlink"/>
            </w:rPr>
            <w:instrText xml:space="preserve"> PAGEREF _Toc256000484 \h </w:instrText>
          </w:r>
          <w:r>
            <w:fldChar w:fldCharType="separate"/>
          </w:r>
          <w:r>
            <w:rPr>
              <w:rStyle w:val="Hyperlink"/>
            </w:rPr>
            <w:t>1773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"_Toc256000485" </w:instrText>
          </w:r>
          <w:r>
            <w:fldChar w:fldCharType="separate"/>
          </w:r>
          <w:r>
            <w:rPr>
              <w:rStyle w:val="Hyperlink"/>
            </w:rPr>
            <w:t>5.8.42</w:t>
          </w:r>
          <w:r>
            <w:rPr>
              <w:rStyle w:val="Hyperlink"/>
              <w:rFonts w:asciiTheme="minorHAnsi" w:hAnsiTheme="minorHAnsi"/>
              <w:noProof/>
              <w:sz w:val="22"/>
            </w:rPr>
            <w:tab/>
          </w:r>
          <w:r>
            <w:rPr>
              <w:rStyle w:val="Hyperlink"/>
            </w:rPr>
            <w:t>Clinical/Summary Document/Expert Report Appendix B: Indivi</w:t>
          </w:r>
          <w:r>
            <w:rPr>
              <w:rStyle w:val="Hyperlink"/>
            </w:rPr>
            <w:tab/>
          </w:r>
          <w:r>
            <w:fldChar w:fldCharType="begin"/>
          </w:r>
          <w:r>
            <w:rPr>
              <w:rStyle w:val="Hyperlink"/>
            </w:rPr>
            <w:instrText xml:space="preserve"> PAGEREF _Toc256000485 \h </w:instrText>
          </w:r>
          <w:r>
            <w:fldChar w:fldCharType="separate"/>
          </w:r>
          <w:r>
            <w:rPr>
              <w:rStyle w:val="Hyperlink"/>
            </w:rPr>
            <w:t>1773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"_Toc256000486" </w:instrText>
          </w:r>
          <w:r>
            <w:fldChar w:fldCharType="separate"/>
          </w:r>
          <w:r>
            <w:rPr>
              <w:rStyle w:val="Hyperlink"/>
            </w:rPr>
            <w:t>5.8.43</w:t>
          </w:r>
          <w:r>
            <w:rPr>
              <w:rStyle w:val="Hyperlink"/>
              <w:rFonts w:asciiTheme="minorHAnsi" w:hAnsiTheme="minorHAnsi"/>
              <w:noProof/>
              <w:sz w:val="22"/>
            </w:rPr>
            <w:tab/>
          </w:r>
          <w:r>
            <w:rPr>
              <w:rStyle w:val="Hyperlink"/>
            </w:rPr>
            <w:t>Clinical/Summary Document/Expert Report Appendix C: Overvi</w:t>
          </w:r>
          <w:r>
            <w:rPr>
              <w:rStyle w:val="Hyperlink"/>
            </w:rPr>
            <w:tab/>
          </w:r>
          <w:r>
            <w:fldChar w:fldCharType="begin"/>
          </w:r>
          <w:r>
            <w:rPr>
              <w:rStyle w:val="Hyperlink"/>
            </w:rPr>
            <w:instrText xml:space="preserve"> PAGEREF _Toc256000486 \h </w:instrText>
          </w:r>
          <w:r>
            <w:fldChar w:fldCharType="separate"/>
          </w:r>
          <w:r>
            <w:rPr>
              <w:rStyle w:val="Hyperlink"/>
            </w:rPr>
            <w:t>1774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"_Toc256000487" </w:instrText>
          </w:r>
          <w:r>
            <w:fldChar w:fldCharType="separate"/>
          </w:r>
          <w:r>
            <w:rPr>
              <w:rStyle w:val="Hyperlink"/>
            </w:rPr>
            <w:t>5.8.44</w:t>
          </w:r>
          <w:r>
            <w:rPr>
              <w:rStyle w:val="Hyperlink"/>
              <w:rFonts w:asciiTheme="minorHAnsi" w:hAnsiTheme="minorHAnsi"/>
              <w:noProof/>
              <w:sz w:val="22"/>
            </w:rPr>
            <w:tab/>
          </w:r>
          <w:r>
            <w:rPr>
              <w:rStyle w:val="Hyperlink"/>
            </w:rPr>
            <w:t>Clinical/Summary Document/Expert Report Appendix D: Clinic</w:t>
          </w:r>
          <w:r>
            <w:rPr>
              <w:rStyle w:val="Hyperlink"/>
            </w:rPr>
            <w:tab/>
          </w:r>
          <w:r>
            <w:fldChar w:fldCharType="begin"/>
          </w:r>
          <w:r>
            <w:rPr>
              <w:rStyle w:val="Hyperlink"/>
            </w:rPr>
            <w:instrText xml:space="preserve"> PAGEREF _Toc256000487 \h </w:instrText>
          </w:r>
          <w:r>
            <w:fldChar w:fldCharType="separate"/>
          </w:r>
          <w:r>
            <w:rPr>
              <w:rStyle w:val="Hyperlink"/>
            </w:rPr>
            <w:t>1774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"_Toc256000488" </w:instrText>
          </w:r>
          <w:r>
            <w:fldChar w:fldCharType="separate"/>
          </w:r>
          <w:r>
            <w:rPr>
              <w:rStyle w:val="Hyperlink"/>
            </w:rPr>
            <w:t>5.8.45</w:t>
          </w:r>
          <w:r>
            <w:rPr>
              <w:rStyle w:val="Hyperlink"/>
              <w:rFonts w:asciiTheme="minorHAnsi" w:hAnsiTheme="minorHAnsi"/>
              <w:noProof/>
              <w:sz w:val="22"/>
            </w:rPr>
            <w:tab/>
          </w:r>
          <w:r>
            <w:rPr>
              <w:rStyle w:val="Hyperlink"/>
            </w:rPr>
            <w:t>Clinical/Summary Document/Expert Report Appendix E: Report</w:t>
          </w:r>
          <w:r>
            <w:rPr>
              <w:rStyle w:val="Hyperlink"/>
            </w:rPr>
            <w:tab/>
          </w:r>
          <w:r>
            <w:fldChar w:fldCharType="begin"/>
          </w:r>
          <w:r>
            <w:rPr>
              <w:rStyle w:val="Hyperlink"/>
            </w:rPr>
            <w:instrText xml:space="preserve"> PAGEREF _Toc256000488 \h </w:instrText>
          </w:r>
          <w:r>
            <w:fldChar w:fldCharType="separate"/>
          </w:r>
          <w:r>
            <w:rPr>
              <w:rStyle w:val="Hyperlink"/>
            </w:rPr>
            <w:t>1774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"_Toc256000489" </w:instrText>
          </w:r>
          <w:r>
            <w:fldChar w:fldCharType="separate"/>
          </w:r>
          <w:r>
            <w:rPr>
              <w:rStyle w:val="Hyperlink"/>
            </w:rPr>
            <w:t>5.8.46</w:t>
          </w:r>
          <w:r>
            <w:rPr>
              <w:rStyle w:val="Hyperlink"/>
              <w:rFonts w:asciiTheme="minorHAnsi" w:hAnsiTheme="minorHAnsi"/>
              <w:noProof/>
              <w:sz w:val="22"/>
            </w:rPr>
            <w:tab/>
          </w:r>
          <w:r>
            <w:rPr>
              <w:rStyle w:val="Hyperlink"/>
            </w:rPr>
            <w:t>Clinical/Summary Document/Expert Report Body</w:t>
          </w:r>
          <w:r>
            <w:rPr>
              <w:rStyle w:val="Hyperlink"/>
            </w:rPr>
            <w:tab/>
          </w:r>
          <w:r>
            <w:fldChar w:fldCharType="begin"/>
          </w:r>
          <w:r>
            <w:rPr>
              <w:rStyle w:val="Hyperlink"/>
            </w:rPr>
            <w:instrText xml:space="preserve"> PAGEREF _Toc256000489 \h </w:instrText>
          </w:r>
          <w:r>
            <w:fldChar w:fldCharType="separate"/>
          </w:r>
          <w:r>
            <w:rPr>
              <w:rStyle w:val="Hyperlink"/>
            </w:rPr>
            <w:t>1774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"_Toc256000490" </w:instrText>
          </w:r>
          <w:r>
            <w:fldChar w:fldCharType="separate"/>
          </w:r>
          <w:r>
            <w:rPr>
              <w:rStyle w:val="Hyperlink"/>
            </w:rPr>
            <w:t>5.8.47</w:t>
          </w:r>
          <w:r>
            <w:rPr>
              <w:rStyle w:val="Hyperlink"/>
              <w:rFonts w:asciiTheme="minorHAnsi" w:hAnsiTheme="minorHAnsi"/>
              <w:noProof/>
              <w:sz w:val="22"/>
            </w:rPr>
            <w:tab/>
          </w:r>
          <w:r>
            <w:rPr>
              <w:rStyle w:val="Hyperlink"/>
            </w:rPr>
            <w:t>Clinical/Summary Document/Integrated Summary of Benefits a</w:t>
          </w:r>
          <w:r>
            <w:rPr>
              <w:rStyle w:val="Hyperlink"/>
            </w:rPr>
            <w:tab/>
          </w:r>
          <w:r>
            <w:fldChar w:fldCharType="begin"/>
          </w:r>
          <w:r>
            <w:rPr>
              <w:rStyle w:val="Hyperlink"/>
            </w:rPr>
            <w:instrText xml:space="preserve"> PAGEREF _Toc256000490 \h </w:instrText>
          </w:r>
          <w:r>
            <w:fldChar w:fldCharType="separate"/>
          </w:r>
          <w:r>
            <w:rPr>
              <w:rStyle w:val="Hyperlink"/>
            </w:rPr>
            <w:t>1774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"_Toc256000491" </w:instrText>
          </w:r>
          <w:r>
            <w:fldChar w:fldCharType="separate"/>
          </w:r>
          <w:r>
            <w:rPr>
              <w:rStyle w:val="Hyperlink"/>
            </w:rPr>
            <w:t>5.8.48</w:t>
          </w:r>
          <w:r>
            <w:rPr>
              <w:rStyle w:val="Hyperlink"/>
              <w:rFonts w:asciiTheme="minorHAnsi" w:hAnsiTheme="minorHAnsi"/>
              <w:noProof/>
              <w:sz w:val="22"/>
            </w:rPr>
            <w:tab/>
          </w:r>
          <w:r>
            <w:rPr>
              <w:rStyle w:val="Hyperlink"/>
            </w:rPr>
            <w:t>Clinical/Summary Document/Integrated Summary of Efficacy (</w:t>
          </w:r>
          <w:r>
            <w:rPr>
              <w:rStyle w:val="Hyperlink"/>
            </w:rPr>
            <w:tab/>
          </w:r>
          <w:r>
            <w:fldChar w:fldCharType="begin"/>
          </w:r>
          <w:r>
            <w:rPr>
              <w:rStyle w:val="Hyperlink"/>
            </w:rPr>
            <w:instrText xml:space="preserve"> PAGEREF _Toc256000491 \h </w:instrText>
          </w:r>
          <w:r>
            <w:fldChar w:fldCharType="separate"/>
          </w:r>
          <w:r>
            <w:rPr>
              <w:rStyle w:val="Hyperlink"/>
            </w:rPr>
            <w:t>1775</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"_Toc256000492" </w:instrText>
          </w:r>
          <w:r>
            <w:fldChar w:fldCharType="separate"/>
          </w:r>
          <w:r>
            <w:rPr>
              <w:rStyle w:val="Hyperlink"/>
            </w:rPr>
            <w:t>5.8.49</w:t>
          </w:r>
          <w:r>
            <w:rPr>
              <w:rStyle w:val="Hyperlink"/>
              <w:rFonts w:asciiTheme="minorHAnsi" w:hAnsiTheme="minorHAnsi"/>
              <w:noProof/>
              <w:sz w:val="22"/>
            </w:rPr>
            <w:tab/>
          </w:r>
          <w:r>
            <w:rPr>
              <w:rStyle w:val="Hyperlink"/>
            </w:rPr>
            <w:t>Clinical/Summary Document/Integrated Summary of Safety (IS</w:t>
          </w:r>
          <w:r>
            <w:rPr>
              <w:rStyle w:val="Hyperlink"/>
            </w:rPr>
            <w:tab/>
          </w:r>
          <w:r>
            <w:fldChar w:fldCharType="begin"/>
          </w:r>
          <w:r>
            <w:rPr>
              <w:rStyle w:val="Hyperlink"/>
            </w:rPr>
            <w:instrText xml:space="preserve"> PAGEREF _Toc256000492 \h </w:instrText>
          </w:r>
          <w:r>
            <w:fldChar w:fldCharType="separate"/>
          </w:r>
          <w:r>
            <w:rPr>
              <w:rStyle w:val="Hyperlink"/>
            </w:rPr>
            <w:t>1775</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"_Toc256000493" </w:instrText>
          </w:r>
          <w:r>
            <w:fldChar w:fldCharType="separate"/>
          </w:r>
          <w:r>
            <w:rPr>
              <w:rStyle w:val="Hyperlink"/>
            </w:rPr>
            <w:t>5.8.50</w:t>
          </w:r>
          <w:r>
            <w:rPr>
              <w:rStyle w:val="Hyperlink"/>
              <w:rFonts w:asciiTheme="minorHAnsi" w:hAnsiTheme="minorHAnsi"/>
              <w:noProof/>
              <w:sz w:val="22"/>
            </w:rPr>
            <w:tab/>
          </w:r>
          <w:r>
            <w:rPr>
              <w:rStyle w:val="Hyperlink"/>
            </w:rPr>
            <w:t>Clinical/Tracking Info</w:t>
          </w:r>
          <w:r>
            <w:rPr>
              <w:rStyle w:val="Hyperlink"/>
            </w:rPr>
            <w:tab/>
          </w:r>
          <w:r>
            <w:fldChar w:fldCharType="begin"/>
          </w:r>
          <w:r>
            <w:rPr>
              <w:rStyle w:val="Hyperlink"/>
            </w:rPr>
            <w:instrText xml:space="preserve"> PAGEREF _Toc256000493 \h </w:instrText>
          </w:r>
          <w:r>
            <w:fldChar w:fldCharType="separate"/>
          </w:r>
          <w:r>
            <w:rPr>
              <w:rStyle w:val="Hyperlink"/>
            </w:rPr>
            <w:t>1775</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"_Toc256000494" </w:instrText>
          </w:r>
          <w:r>
            <w:fldChar w:fldCharType="separate"/>
          </w:r>
          <w:r>
            <w:rPr>
              <w:rStyle w:val="Hyperlink"/>
            </w:rPr>
            <w:t>5.8.51</w:t>
          </w:r>
          <w:r>
            <w:rPr>
              <w:rStyle w:val="Hyperlink"/>
              <w:rFonts w:asciiTheme="minorHAnsi" w:hAnsiTheme="minorHAnsi"/>
              <w:noProof/>
              <w:sz w:val="22"/>
            </w:rPr>
            <w:tab/>
          </w:r>
          <w:r>
            <w:rPr>
              <w:rStyle w:val="Hyperlink"/>
            </w:rPr>
            <w:t>Clinical/Tracking Info/Tracking Info</w:t>
          </w:r>
          <w:r>
            <w:rPr>
              <w:rStyle w:val="Hyperlink"/>
            </w:rPr>
            <w:tab/>
          </w:r>
          <w:r>
            <w:fldChar w:fldCharType="begin"/>
          </w:r>
          <w:r>
            <w:rPr>
              <w:rStyle w:val="Hyperlink"/>
            </w:rPr>
            <w:instrText xml:space="preserve"> PAGEREF _Toc256000494 \h </w:instrText>
          </w:r>
          <w:r>
            <w:fldChar w:fldCharType="separate"/>
          </w:r>
          <w:r>
            <w:rPr>
              <w:rStyle w:val="Hyperlink"/>
            </w:rPr>
            <w:t>1775</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"_Toc256000495" </w:instrText>
          </w:r>
          <w:r>
            <w:fldChar w:fldCharType="separate"/>
          </w:r>
          <w:r>
            <w:rPr>
              <w:rStyle w:val="Hyperlink"/>
            </w:rPr>
            <w:t>5.8.52</w:t>
          </w:r>
          <w:r>
            <w:rPr>
              <w:rStyle w:val="Hyperlink"/>
              <w:rFonts w:asciiTheme="minorHAnsi" w:hAnsiTheme="minorHAnsi"/>
              <w:noProof/>
              <w:sz w:val="22"/>
            </w:rPr>
            <w:tab/>
          </w:r>
          <w:r>
            <w:rPr>
              <w:rStyle w:val="Hyperlink"/>
            </w:rPr>
            <w:t>Clinical/Trial Master File</w:t>
          </w:r>
          <w:r>
            <w:rPr>
              <w:rStyle w:val="Hyperlink"/>
            </w:rPr>
            <w:tab/>
          </w:r>
          <w:r>
            <w:fldChar w:fldCharType="begin"/>
          </w:r>
          <w:r>
            <w:rPr>
              <w:rStyle w:val="Hyperlink"/>
            </w:rPr>
            <w:instrText xml:space="preserve"> PAGEREF _Toc256000495 \h </w:instrText>
          </w:r>
          <w:r>
            <w:fldChar w:fldCharType="separate"/>
          </w:r>
          <w:r>
            <w:rPr>
              <w:rStyle w:val="Hyperlink"/>
            </w:rPr>
            <w:t>1775</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"_Toc256000496" </w:instrText>
          </w:r>
          <w:r>
            <w:fldChar w:fldCharType="separate"/>
          </w:r>
          <w:r>
            <w:rPr>
              <w:rStyle w:val="Hyperlink"/>
            </w:rPr>
            <w:t>5.8.53</w:t>
          </w:r>
          <w:r>
            <w:rPr>
              <w:rStyle w:val="Hyperlink"/>
              <w:rFonts w:asciiTheme="minorHAnsi" w:hAnsiTheme="minorHAnsi"/>
              <w:noProof/>
              <w:sz w:val="22"/>
            </w:rPr>
            <w:tab/>
          </w:r>
          <w:r>
            <w:rPr>
              <w:rStyle w:val="Hyperlink"/>
            </w:rPr>
            <w:t>Clinical/Trial Master File/Book</w:t>
          </w:r>
          <w:r>
            <w:rPr>
              <w:rStyle w:val="Hyperlink"/>
            </w:rPr>
            <w:tab/>
          </w:r>
          <w:r>
            <w:fldChar w:fldCharType="begin"/>
          </w:r>
          <w:r>
            <w:rPr>
              <w:rStyle w:val="Hyperlink"/>
            </w:rPr>
            <w:instrText xml:space="preserve"> PAGEREF _Toc256000496 \h </w:instrText>
          </w:r>
          <w:r>
            <w:fldChar w:fldCharType="separate"/>
          </w:r>
          <w:r>
            <w:rPr>
              <w:rStyle w:val="Hyperlink"/>
            </w:rPr>
            <w:t>1775</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"_Toc256000497" </w:instrText>
          </w:r>
          <w:r>
            <w:fldChar w:fldCharType="separate"/>
          </w:r>
          <w:r>
            <w:rPr>
              <w:rStyle w:val="Hyperlink"/>
            </w:rPr>
            <w:t>5.8.54</w:t>
          </w:r>
          <w:r>
            <w:rPr>
              <w:rStyle w:val="Hyperlink"/>
              <w:rFonts w:asciiTheme="minorHAnsi" w:hAnsiTheme="minorHAnsi"/>
              <w:noProof/>
              <w:sz w:val="22"/>
            </w:rPr>
            <w:tab/>
          </w:r>
          <w:r>
            <w:rPr>
              <w:rStyle w:val="Hyperlink"/>
            </w:rPr>
            <w:t>Clinical/Trial Master File/Book/Trial Master File Plan</w:t>
          </w:r>
          <w:r>
            <w:rPr>
              <w:rStyle w:val="Hyperlink"/>
            </w:rPr>
            <w:tab/>
          </w:r>
          <w:r>
            <w:fldChar w:fldCharType="begin"/>
          </w:r>
          <w:r>
            <w:rPr>
              <w:rStyle w:val="Hyperlink"/>
            </w:rPr>
            <w:instrText xml:space="preserve"> PAGEREF _Toc256000497 \h </w:instrText>
          </w:r>
          <w:r>
            <w:fldChar w:fldCharType="separate"/>
          </w:r>
          <w:r>
            <w:rPr>
              <w:rStyle w:val="Hyperlink"/>
            </w:rPr>
            <w:t>1776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"_Toc256000498" </w:instrText>
          </w:r>
          <w:r>
            <w:fldChar w:fldCharType="separate"/>
          </w:r>
          <w:r>
            <w:rPr>
              <w:rStyle w:val="Hyperlink"/>
            </w:rPr>
            <w:t>5.8.55</w:t>
          </w:r>
          <w:r>
            <w:rPr>
              <w:rStyle w:val="Hyperlink"/>
              <w:rFonts w:asciiTheme="minorHAnsi" w:hAnsiTheme="minorHAnsi"/>
              <w:noProof/>
              <w:sz w:val="22"/>
            </w:rPr>
            <w:tab/>
          </w:r>
          <w:r>
            <w:rPr>
              <w:rStyle w:val="Hyperlink"/>
            </w:rPr>
            <w:t>Engineering</w:t>
          </w:r>
          <w:r>
            <w:rPr>
              <w:rStyle w:val="Hyperlink"/>
            </w:rPr>
            <w:tab/>
          </w:r>
          <w:r>
            <w:fldChar w:fldCharType="begin"/>
          </w:r>
          <w:r>
            <w:rPr>
              <w:rStyle w:val="Hyperlink"/>
            </w:rPr>
            <w:instrText xml:space="preserve"> PAGEREF _Toc256000498 \h </w:instrText>
          </w:r>
          <w:r>
            <w:fldChar w:fldCharType="separate"/>
          </w:r>
          <w:r>
            <w:rPr>
              <w:rStyle w:val="Hyperlink"/>
            </w:rPr>
            <w:t>1776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"_Toc256000499" </w:instrText>
          </w:r>
          <w:r>
            <w:fldChar w:fldCharType="separate"/>
          </w:r>
          <w:r>
            <w:rPr>
              <w:rStyle w:val="Hyperlink"/>
            </w:rPr>
            <w:t>5.8.56</w:t>
          </w:r>
          <w:r>
            <w:rPr>
              <w:rStyle w:val="Hyperlink"/>
              <w:rFonts w:asciiTheme="minorHAnsi" w:hAnsiTheme="minorHAnsi"/>
              <w:noProof/>
              <w:sz w:val="22"/>
            </w:rPr>
            <w:tab/>
          </w:r>
          <w:r>
            <w:rPr>
              <w:rStyle w:val="Hyperlink"/>
            </w:rPr>
            <w:t>Human Resources</w:t>
          </w:r>
          <w:r>
            <w:rPr>
              <w:rStyle w:val="Hyperlink"/>
            </w:rPr>
            <w:tab/>
          </w:r>
          <w:r>
            <w:fldChar w:fldCharType="begin"/>
          </w:r>
          <w:r>
            <w:rPr>
              <w:rStyle w:val="Hyperlink"/>
            </w:rPr>
            <w:instrText xml:space="preserve"> PAGEREF _Toc256000499 \h </w:instrText>
          </w:r>
          <w:r>
            <w:fldChar w:fldCharType="separate"/>
          </w:r>
          <w:r>
            <w:rPr>
              <w:rStyle w:val="Hyperlink"/>
            </w:rPr>
            <w:t>1776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"_Toc256000500" </w:instrText>
          </w:r>
          <w:r>
            <w:fldChar w:fldCharType="separate"/>
          </w:r>
          <w:r>
            <w:rPr>
              <w:rStyle w:val="Hyperlink"/>
            </w:rPr>
            <w:t>5.8.57</w:t>
          </w:r>
          <w:r>
            <w:rPr>
              <w:rStyle w:val="Hyperlink"/>
              <w:rFonts w:asciiTheme="minorHAnsi" w:hAnsiTheme="minorHAnsi"/>
              <w:noProof/>
              <w:sz w:val="22"/>
            </w:rPr>
            <w:tab/>
          </w:r>
          <w:r>
            <w:rPr>
              <w:rStyle w:val="Hyperlink"/>
            </w:rPr>
            <w:t>Labeling</w:t>
          </w:r>
          <w:r>
            <w:rPr>
              <w:rStyle w:val="Hyperlink"/>
            </w:rPr>
            <w:tab/>
          </w:r>
          <w:r>
            <w:fldChar w:fldCharType="begin"/>
          </w:r>
          <w:r>
            <w:rPr>
              <w:rStyle w:val="Hyperlink"/>
            </w:rPr>
            <w:instrText xml:space="preserve"> PAGEREF _Toc256000500 \h </w:instrText>
          </w:r>
          <w:r>
            <w:fldChar w:fldCharType="separate"/>
          </w:r>
          <w:r>
            <w:rPr>
              <w:rStyle w:val="Hyperlink"/>
            </w:rPr>
            <w:t>1776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"_Toc256000501" </w:instrText>
          </w:r>
          <w:r>
            <w:fldChar w:fldCharType="separate"/>
          </w:r>
          <w:r>
            <w:rPr>
              <w:rStyle w:val="Hyperlink"/>
            </w:rPr>
            <w:t>5.8.58</w:t>
          </w:r>
          <w:r>
            <w:rPr>
              <w:rStyle w:val="Hyperlink"/>
              <w:rFonts w:asciiTheme="minorHAnsi" w:hAnsiTheme="minorHAnsi"/>
              <w:noProof/>
              <w:sz w:val="22"/>
            </w:rPr>
            <w:tab/>
          </w:r>
          <w:r>
            <w:rPr>
              <w:rStyle w:val="Hyperlink"/>
            </w:rPr>
            <w:t>Non-Clinical</w:t>
          </w:r>
          <w:r>
            <w:rPr>
              <w:rStyle w:val="Hyperlink"/>
            </w:rPr>
            <w:tab/>
          </w:r>
          <w:r>
            <w:fldChar w:fldCharType="begin"/>
          </w:r>
          <w:r>
            <w:rPr>
              <w:rStyle w:val="Hyperlink"/>
            </w:rPr>
            <w:instrText xml:space="preserve"> PAGEREF _Toc256000501 \h </w:instrText>
          </w:r>
          <w:r>
            <w:fldChar w:fldCharType="separate"/>
          </w:r>
          <w:r>
            <w:rPr>
              <w:rStyle w:val="Hyperlink"/>
            </w:rPr>
            <w:t>1776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"_Toc256000502" </w:instrText>
          </w:r>
          <w:r>
            <w:fldChar w:fldCharType="separate"/>
          </w:r>
          <w:r>
            <w:rPr>
              <w:rStyle w:val="Hyperlink"/>
            </w:rPr>
            <w:t>5.8.59</w:t>
          </w:r>
          <w:r>
            <w:rPr>
              <w:rStyle w:val="Hyperlink"/>
              <w:rFonts w:asciiTheme="minorHAnsi" w:hAnsiTheme="minorHAnsi"/>
              <w:noProof/>
              <w:sz w:val="22"/>
            </w:rPr>
            <w:tab/>
          </w:r>
          <w:r>
            <w:rPr>
              <w:rStyle w:val="Hyperlink"/>
            </w:rPr>
            <w:t>Quality Assurance</w:t>
          </w:r>
          <w:r>
            <w:rPr>
              <w:rStyle w:val="Hyperlink"/>
            </w:rPr>
            <w:tab/>
          </w:r>
          <w:r>
            <w:fldChar w:fldCharType="begin"/>
          </w:r>
          <w:r>
            <w:rPr>
              <w:rStyle w:val="Hyperlink"/>
            </w:rPr>
            <w:instrText xml:space="preserve"> PAGEREF _Toc256000502 \h </w:instrText>
          </w:r>
          <w:r>
            <w:fldChar w:fldCharType="separate"/>
          </w:r>
          <w:r>
            <w:rPr>
              <w:rStyle w:val="Hyperlink"/>
            </w:rPr>
            <w:t>1777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"_Toc256000503" </w:instrText>
          </w:r>
          <w:r>
            <w:fldChar w:fldCharType="separate"/>
          </w:r>
          <w:r>
            <w:rPr>
              <w:rStyle w:val="Hyperlink"/>
            </w:rPr>
            <w:t>5.8.60</w:t>
          </w:r>
          <w:r>
            <w:rPr>
              <w:rStyle w:val="Hyperlink"/>
              <w:rFonts w:asciiTheme="minorHAnsi" w:hAnsiTheme="minorHAnsi"/>
              <w:noProof/>
              <w:sz w:val="22"/>
            </w:rPr>
            <w:tab/>
          </w:r>
          <w:r>
            <w:rPr>
              <w:rStyle w:val="Hyperlink"/>
            </w:rPr>
            <w:t>Regulatory</w:t>
          </w:r>
          <w:r>
            <w:rPr>
              <w:rStyle w:val="Hyperlink"/>
            </w:rPr>
            <w:tab/>
          </w:r>
          <w:r>
            <w:fldChar w:fldCharType="begin"/>
          </w:r>
          <w:r>
            <w:rPr>
              <w:rStyle w:val="Hyperlink"/>
            </w:rPr>
            <w:instrText xml:space="preserve"> PAGEREF _Toc256000503 \h </w:instrText>
          </w:r>
          <w:r>
            <w:fldChar w:fldCharType="separate"/>
          </w:r>
          <w:r>
            <w:rPr>
              <w:rStyle w:val="Hyperlink"/>
            </w:rPr>
            <w:t>1777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"_Toc256000504" </w:instrText>
          </w:r>
          <w:r>
            <w:fldChar w:fldCharType="separate"/>
          </w:r>
          <w:r>
            <w:rPr>
              <w:rStyle w:val="Hyperlink"/>
            </w:rPr>
            <w:t>5.8.61</w:t>
          </w:r>
          <w:r>
            <w:rPr>
              <w:rStyle w:val="Hyperlink"/>
              <w:rFonts w:asciiTheme="minorHAnsi" w:hAnsiTheme="minorHAnsi"/>
              <w:noProof/>
              <w:sz w:val="22"/>
            </w:rPr>
            <w:tab/>
          </w:r>
          <w:r>
            <w:rPr>
              <w:rStyle w:val="Hyperlink"/>
            </w:rPr>
            <w:t>Sargento SOP</w:t>
          </w:r>
          <w:r>
            <w:rPr>
              <w:rStyle w:val="Hyperlink"/>
            </w:rPr>
            <w:tab/>
          </w:r>
          <w:r>
            <w:fldChar w:fldCharType="begin"/>
          </w:r>
          <w:r>
            <w:rPr>
              <w:rStyle w:val="Hyperlink"/>
            </w:rPr>
            <w:instrText xml:space="preserve"> PAGEREF _Toc256000504 \h </w:instrText>
          </w:r>
          <w:r>
            <w:fldChar w:fldCharType="separate"/>
          </w:r>
          <w:r>
            <w:rPr>
              <w:rStyle w:val="Hyperlink"/>
            </w:rPr>
            <w:t>1777</w:t>
          </w:r>
          <w:r>
            <w:fldChar w:fldCharType="end"/>
          </w:r>
          <w:r>
            <w:fldChar w:fldCharType="end"/>
          </w:r>
        </w:p>
        <w:p>
          <w:pPr>
            <w:pStyle w:val="TOC2"/>
            <w:tabs>
              <w:tab w:val="left" w:pos="880"/>
              <w:tab w:val="right" w:leader="dot" w:pos="9396"/>
            </w:tabs>
            <w:rPr>
              <w:rFonts w:asciiTheme="minorHAnsi" w:hAnsiTheme="minorHAnsi"/>
              <w:noProof/>
              <w:sz w:val="22"/>
            </w:rPr>
          </w:pPr>
          <w:r>
            <w:fldChar w:fldCharType="begin"/>
          </w:r>
          <w:r>
            <w:rPr>
              <w:rStyle w:val="Hyperlink"/>
            </w:rPr>
            <w:instrText xml:space="preserve"> HYPERLINK \l "_Toc256000505" </w:instrText>
          </w:r>
          <w:r>
            <w:fldChar w:fldCharType="separate"/>
          </w:r>
          <w:r>
            <w:rPr>
              <w:rStyle w:val="Hyperlink"/>
            </w:rPr>
            <w:t>5.9</w:t>
          </w:r>
          <w:r>
            <w:rPr>
              <w:rStyle w:val="Hyperlink"/>
              <w:rFonts w:asciiTheme="minorHAnsi" w:hAnsiTheme="minorHAnsi"/>
              <w:noProof/>
              <w:sz w:val="22"/>
            </w:rPr>
            <w:tab/>
          </w:r>
          <w:r>
            <w:rPr>
              <w:rStyle w:val="Hyperlink"/>
            </w:rPr>
            <w:t>Scripts</w:t>
          </w:r>
          <w:r>
            <w:rPr>
              <w:rStyle w:val="Hyperlink"/>
            </w:rPr>
            <w:tab/>
          </w:r>
          <w:r>
            <w:fldChar w:fldCharType="begin"/>
          </w:r>
          <w:r>
            <w:rPr>
              <w:rStyle w:val="Hyperlink"/>
            </w:rPr>
            <w:instrText xml:space="preserve"> PAGEREF _Toc256000505 \h </w:instrText>
          </w:r>
          <w:r>
            <w:fldChar w:fldCharType="separate"/>
          </w:r>
          <w:r>
            <w:rPr>
              <w:rStyle w:val="Hyperlink"/>
            </w:rPr>
            <w:t>1778</w:t>
          </w:r>
          <w:r>
            <w:fldChar w:fldCharType="end"/>
          </w:r>
          <w:r>
            <w:fldChar w:fldCharType="end"/>
          </w:r>
        </w:p>
        <w:p>
          <w:pPr>
            <w:pStyle w:val="TOC2"/>
            <w:tabs>
              <w:tab w:val="left" w:pos="880"/>
              <w:tab w:val="right" w:leader="dot" w:pos="9396"/>
            </w:tabs>
            <w:rPr>
              <w:rFonts w:asciiTheme="minorHAnsi" w:hAnsiTheme="minorHAnsi"/>
              <w:noProof/>
              <w:sz w:val="22"/>
            </w:rPr>
          </w:pPr>
          <w:r>
            <w:fldChar w:fldCharType="begin"/>
          </w:r>
          <w:r>
            <w:rPr>
              <w:rStyle w:val="Hyperlink"/>
            </w:rPr>
            <w:instrText xml:space="preserve"> HYPERLINK \l "_Toc256000506" </w:instrText>
          </w:r>
          <w:r>
            <w:fldChar w:fldCharType="separate"/>
          </w:r>
          <w:r>
            <w:rPr>
              <w:rStyle w:val="Hyperlink"/>
            </w:rPr>
            <w:t>5.10</w:t>
          </w:r>
          <w:r>
            <w:rPr>
              <w:rStyle w:val="Hyperlink"/>
              <w:rFonts w:asciiTheme="minorHAnsi" w:hAnsiTheme="minorHAnsi"/>
              <w:noProof/>
              <w:sz w:val="22"/>
            </w:rPr>
            <w:tab/>
          </w:r>
          <w:r>
            <w:rPr>
              <w:rStyle w:val="Hyperlink"/>
            </w:rPr>
            <w:t>Type, Lifecycle, Templates</w:t>
          </w:r>
          <w:r>
            <w:rPr>
              <w:rStyle w:val="Hyperlink"/>
            </w:rPr>
            <w:tab/>
          </w:r>
          <w:r>
            <w:fldChar w:fldCharType="begin"/>
          </w:r>
          <w:r>
            <w:rPr>
              <w:rStyle w:val="Hyperlink"/>
            </w:rPr>
            <w:instrText xml:space="preserve"> PAGEREF _Toc256000506 \h </w:instrText>
          </w:r>
          <w:r>
            <w:fldChar w:fldCharType="separate"/>
          </w:r>
          <w:r>
            <w:rPr>
              <w:rStyle w:val="Hyperlink"/>
            </w:rPr>
            <w:t>1779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"_Toc256000507" </w:instrText>
          </w:r>
          <w:r>
            <w:fldChar w:fldCharType="separate"/>
          </w:r>
          <w:r>
            <w:rPr>
              <w:rStyle w:val="Hyperlink"/>
            </w:rPr>
            <w:t>5.10.1</w:t>
          </w:r>
          <w:r>
            <w:rPr>
              <w:rStyle w:val="Hyperlink"/>
              <w:rFonts w:asciiTheme="minorHAnsi" w:hAnsiTheme="minorHAnsi"/>
              <w:noProof/>
              <w:sz w:val="22"/>
            </w:rPr>
            <w:tab/>
          </w:r>
          <w:r>
            <w:rPr>
              <w:rStyle w:val="Hyperlink"/>
            </w:rPr>
            <w:t>en-CMC</w:t>
          </w:r>
          <w:r>
            <w:rPr>
              <w:rStyle w:val="Hyperlink"/>
            </w:rPr>
            <w:tab/>
          </w:r>
          <w:r>
            <w:fldChar w:fldCharType="begin"/>
          </w:r>
          <w:r>
            <w:rPr>
              <w:rStyle w:val="Hyperlink"/>
            </w:rPr>
            <w:instrText xml:space="preserve"> PAGEREF _Toc256000507 \h </w:instrText>
          </w:r>
          <w:r>
            <w:fldChar w:fldCharType="separate"/>
          </w:r>
          <w:r>
            <w:rPr>
              <w:rStyle w:val="Hyperlink"/>
            </w:rPr>
            <w:t>1779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"_Toc256000508" </w:instrText>
          </w:r>
          <w:r>
            <w:fldChar w:fldCharType="separate"/>
          </w:r>
          <w:r>
            <w:rPr>
              <w:rStyle w:val="Hyperlink"/>
            </w:rPr>
            <w:t>5.10.2</w:t>
          </w:r>
          <w:r>
            <w:rPr>
              <w:rStyle w:val="Hyperlink"/>
              <w:rFonts w:asciiTheme="minorHAnsi" w:hAnsiTheme="minorHAnsi"/>
              <w:noProof/>
              <w:sz w:val="22"/>
            </w:rPr>
            <w:tab/>
          </w:r>
          <w:r>
            <w:rPr>
              <w:rStyle w:val="Hyperlink"/>
            </w:rPr>
            <w:t>en-CMC/Book</w:t>
          </w:r>
          <w:r>
            <w:rPr>
              <w:rStyle w:val="Hyperlink"/>
            </w:rPr>
            <w:tab/>
          </w:r>
          <w:r>
            <w:fldChar w:fldCharType="begin"/>
          </w:r>
          <w:r>
            <w:rPr>
              <w:rStyle w:val="Hyperlink"/>
            </w:rPr>
            <w:instrText xml:space="preserve"> PAGEREF _Toc256000508 \h </w:instrText>
          </w:r>
          <w:r>
            <w:fldChar w:fldCharType="separate"/>
          </w:r>
          <w:r>
            <w:rPr>
              <w:rStyle w:val="Hyperlink"/>
            </w:rPr>
            <w:t>1779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"_Toc256000509" </w:instrText>
          </w:r>
          <w:r>
            <w:fldChar w:fldCharType="separate"/>
          </w:r>
          <w:r>
            <w:rPr>
              <w:rStyle w:val="Hyperlink"/>
            </w:rPr>
            <w:t>5.10.3</w:t>
          </w:r>
          <w:r>
            <w:rPr>
              <w:rStyle w:val="Hyperlink"/>
              <w:rFonts w:asciiTheme="minorHAnsi" w:hAnsiTheme="minorHAnsi"/>
              <w:noProof/>
              <w:sz w:val="22"/>
            </w:rPr>
            <w:tab/>
          </w:r>
          <w:r>
            <w:rPr>
              <w:rStyle w:val="Hyperlink"/>
            </w:rPr>
            <w:t>Clinical</w:t>
          </w:r>
          <w:r>
            <w:rPr>
              <w:rStyle w:val="Hyperlink"/>
            </w:rPr>
            <w:tab/>
          </w:r>
          <w:r>
            <w:fldChar w:fldCharType="begin"/>
          </w:r>
          <w:r>
            <w:rPr>
              <w:rStyle w:val="Hyperlink"/>
            </w:rPr>
            <w:instrText xml:space="preserve"> PAGEREF _Toc256000509 \h </w:instrText>
          </w:r>
          <w:r>
            <w:fldChar w:fldCharType="separate"/>
          </w:r>
          <w:r>
            <w:rPr>
              <w:rStyle w:val="Hyperlink"/>
            </w:rPr>
            <w:t>1779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"_Toc256000510" </w:instrText>
          </w:r>
          <w:r>
            <w:fldChar w:fldCharType="separate"/>
          </w:r>
          <w:r>
            <w:rPr>
              <w:rStyle w:val="Hyperlink"/>
            </w:rPr>
            <w:t>5.10.4</w:t>
          </w:r>
          <w:r>
            <w:rPr>
              <w:rStyle w:val="Hyperlink"/>
              <w:rFonts w:asciiTheme="minorHAnsi" w:hAnsiTheme="minorHAnsi"/>
              <w:noProof/>
              <w:sz w:val="22"/>
            </w:rPr>
            <w:tab/>
          </w:r>
          <w:r>
            <w:rPr>
              <w:rStyle w:val="Hyperlink"/>
            </w:rPr>
            <w:t>Engineering</w:t>
          </w:r>
          <w:r>
            <w:rPr>
              <w:rStyle w:val="Hyperlink"/>
            </w:rPr>
            <w:tab/>
          </w:r>
          <w:r>
            <w:fldChar w:fldCharType="begin"/>
          </w:r>
          <w:r>
            <w:rPr>
              <w:rStyle w:val="Hyperlink"/>
            </w:rPr>
            <w:instrText xml:space="preserve"> PAGEREF _Toc256000510 \h </w:instrText>
          </w:r>
          <w:r>
            <w:fldChar w:fldCharType="separate"/>
          </w:r>
          <w:r>
            <w:rPr>
              <w:rStyle w:val="Hyperlink"/>
            </w:rPr>
            <w:t>1779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"_Toc256000511" </w:instrText>
          </w:r>
          <w:r>
            <w:fldChar w:fldCharType="separate"/>
          </w:r>
          <w:r>
            <w:rPr>
              <w:rStyle w:val="Hyperlink"/>
            </w:rPr>
            <w:t>5.10.5</w:t>
          </w:r>
          <w:r>
            <w:rPr>
              <w:rStyle w:val="Hyperlink"/>
              <w:rFonts w:asciiTheme="minorHAnsi" w:hAnsiTheme="minorHAnsi"/>
              <w:noProof/>
              <w:sz w:val="22"/>
            </w:rPr>
            <w:tab/>
          </w:r>
          <w:r>
            <w:rPr>
              <w:rStyle w:val="Hyperlink"/>
            </w:rPr>
            <w:t>Human Resources</w:t>
          </w:r>
          <w:r>
            <w:rPr>
              <w:rStyle w:val="Hyperlink"/>
            </w:rPr>
            <w:tab/>
          </w:r>
          <w:r>
            <w:fldChar w:fldCharType="begin"/>
          </w:r>
          <w:r>
            <w:rPr>
              <w:rStyle w:val="Hyperlink"/>
            </w:rPr>
            <w:instrText xml:space="preserve"> PAGEREF _Toc256000511 \h </w:instrText>
          </w:r>
          <w:r>
            <w:fldChar w:fldCharType="separate"/>
          </w:r>
          <w:r>
            <w:rPr>
              <w:rStyle w:val="Hyperlink"/>
            </w:rPr>
            <w:t>1780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"_Toc256000512" </w:instrText>
          </w:r>
          <w:r>
            <w:fldChar w:fldCharType="separate"/>
          </w:r>
          <w:r>
            <w:rPr>
              <w:rStyle w:val="Hyperlink"/>
            </w:rPr>
            <w:t>5.10.6</w:t>
          </w:r>
          <w:r>
            <w:rPr>
              <w:rStyle w:val="Hyperlink"/>
              <w:rFonts w:asciiTheme="minorHAnsi" w:hAnsiTheme="minorHAnsi"/>
              <w:noProof/>
              <w:sz w:val="22"/>
            </w:rPr>
            <w:tab/>
          </w:r>
          <w:r>
            <w:rPr>
              <w:rStyle w:val="Hyperlink"/>
            </w:rPr>
            <w:t>Labeling</w:t>
          </w:r>
          <w:r>
            <w:rPr>
              <w:rStyle w:val="Hyperlink"/>
            </w:rPr>
            <w:tab/>
          </w:r>
          <w:r>
            <w:fldChar w:fldCharType="begin"/>
          </w:r>
          <w:r>
            <w:rPr>
              <w:rStyle w:val="Hyperlink"/>
            </w:rPr>
            <w:instrText xml:space="preserve"> PAGEREF _Toc256000512 \h </w:instrText>
          </w:r>
          <w:r>
            <w:fldChar w:fldCharType="separate"/>
          </w:r>
          <w:r>
            <w:rPr>
              <w:rStyle w:val="Hyperlink"/>
            </w:rPr>
            <w:t>1780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"_Toc256000513" </w:instrText>
          </w:r>
          <w:r>
            <w:fldChar w:fldCharType="separate"/>
          </w:r>
          <w:r>
            <w:rPr>
              <w:rStyle w:val="Hyperlink"/>
            </w:rPr>
            <w:t>5.10.7</w:t>
          </w:r>
          <w:r>
            <w:rPr>
              <w:rStyle w:val="Hyperlink"/>
              <w:rFonts w:asciiTheme="minorHAnsi" w:hAnsiTheme="minorHAnsi"/>
              <w:noProof/>
              <w:sz w:val="22"/>
            </w:rPr>
            <w:tab/>
          </w:r>
          <w:r>
            <w:rPr>
              <w:rStyle w:val="Hyperlink"/>
            </w:rPr>
            <w:t>Non-Clinical</w:t>
          </w:r>
          <w:r>
            <w:rPr>
              <w:rStyle w:val="Hyperlink"/>
            </w:rPr>
            <w:tab/>
          </w:r>
          <w:r>
            <w:fldChar w:fldCharType="begin"/>
          </w:r>
          <w:r>
            <w:rPr>
              <w:rStyle w:val="Hyperlink"/>
            </w:rPr>
            <w:instrText xml:space="preserve"> PAGEREF _Toc256000513 \h </w:instrText>
          </w:r>
          <w:r>
            <w:fldChar w:fldCharType="separate"/>
          </w:r>
          <w:r>
            <w:rPr>
              <w:rStyle w:val="Hyperlink"/>
            </w:rPr>
            <w:t>1780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"_Toc256000514" </w:instrText>
          </w:r>
          <w:r>
            <w:fldChar w:fldCharType="separate"/>
          </w:r>
          <w:r>
            <w:rPr>
              <w:rStyle w:val="Hyperlink"/>
            </w:rPr>
            <w:t>5.10.8</w:t>
          </w:r>
          <w:r>
            <w:rPr>
              <w:rStyle w:val="Hyperlink"/>
              <w:rFonts w:asciiTheme="minorHAnsi" w:hAnsiTheme="minorHAnsi"/>
              <w:noProof/>
              <w:sz w:val="22"/>
            </w:rPr>
            <w:tab/>
          </w:r>
          <w:r>
            <w:rPr>
              <w:rStyle w:val="Hyperlink"/>
            </w:rPr>
            <w:t>Quality Assurance</w:t>
          </w:r>
          <w:r>
            <w:rPr>
              <w:rStyle w:val="Hyperlink"/>
            </w:rPr>
            <w:tab/>
          </w:r>
          <w:r>
            <w:fldChar w:fldCharType="begin"/>
          </w:r>
          <w:r>
            <w:rPr>
              <w:rStyle w:val="Hyperlink"/>
            </w:rPr>
            <w:instrText xml:space="preserve"> PAGEREF _Toc256000514 \h </w:instrText>
          </w:r>
          <w:r>
            <w:fldChar w:fldCharType="separate"/>
          </w:r>
          <w:r>
            <w:rPr>
              <w:rStyle w:val="Hyperlink"/>
            </w:rPr>
            <w:t>1780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"_Toc256000515" </w:instrText>
          </w:r>
          <w:r>
            <w:fldChar w:fldCharType="separate"/>
          </w:r>
          <w:r>
            <w:rPr>
              <w:rStyle w:val="Hyperlink"/>
            </w:rPr>
            <w:t>5.10.9</w:t>
          </w:r>
          <w:r>
            <w:rPr>
              <w:rStyle w:val="Hyperlink"/>
              <w:rFonts w:asciiTheme="minorHAnsi" w:hAnsiTheme="minorHAnsi"/>
              <w:noProof/>
              <w:sz w:val="22"/>
            </w:rPr>
            <w:tab/>
          </w:r>
          <w:r>
            <w:rPr>
              <w:rStyle w:val="Hyperlink"/>
            </w:rPr>
            <w:t>Regulatory</w:t>
          </w:r>
          <w:r>
            <w:rPr>
              <w:rStyle w:val="Hyperlink"/>
            </w:rPr>
            <w:tab/>
          </w:r>
          <w:r>
            <w:fldChar w:fldCharType="begin"/>
          </w:r>
          <w:r>
            <w:rPr>
              <w:rStyle w:val="Hyperlink"/>
            </w:rPr>
            <w:instrText xml:space="preserve"> PAGEREF _Toc256000515 \h </w:instrText>
          </w:r>
          <w:r>
            <w:fldChar w:fldCharType="separate"/>
          </w:r>
          <w:r>
            <w:rPr>
              <w:rStyle w:val="Hyperlink"/>
            </w:rPr>
            <w:t>1781</w:t>
          </w:r>
          <w:r>
            <w:fldChar w:fldCharType="end"/>
          </w:r>
          <w:r>
            <w:fldChar w:fldCharType="end"/>
          </w:r>
        </w:p>
        <w:p>
          <w:pPr>
            <w:pStyle w:val="TOC3"/>
            <w:tabs>
              <w:tab w:val="left" w:pos="1540"/>
              <w:tab w:val="right" w:leader="dot" w:pos="9396"/>
            </w:tabs>
            <w:rPr>
              <w:rFonts w:asciiTheme="minorHAnsi" w:hAnsiTheme="minorHAnsi"/>
              <w:noProof/>
              <w:sz w:val="22"/>
            </w:rPr>
          </w:pPr>
          <w:r>
            <w:fldChar w:fldCharType="begin"/>
          </w:r>
          <w:r>
            <w:rPr>
              <w:rStyle w:val="Hyperlink"/>
            </w:rPr>
            <w:instrText xml:space="preserve"> HYPERLINK \l "_Toc256000516" </w:instrText>
          </w:r>
          <w:r>
            <w:fldChar w:fldCharType="separate"/>
          </w:r>
          <w:r>
            <w:rPr>
              <w:rStyle w:val="Hyperlink"/>
            </w:rPr>
            <w:t>5.10.10</w:t>
          </w:r>
          <w:r>
            <w:rPr>
              <w:rStyle w:val="Hyperlink"/>
              <w:rFonts w:asciiTheme="minorHAnsi" w:hAnsiTheme="minorHAnsi"/>
              <w:noProof/>
              <w:sz w:val="22"/>
            </w:rPr>
            <w:tab/>
          </w:r>
          <w:r>
            <w:rPr>
              <w:rStyle w:val="Hyperlink"/>
            </w:rPr>
            <w:t>Sargento SOP</w:t>
          </w:r>
          <w:r>
            <w:rPr>
              <w:rStyle w:val="Hyperlink"/>
            </w:rPr>
            <w:tab/>
          </w:r>
          <w:r>
            <w:fldChar w:fldCharType="begin"/>
          </w:r>
          <w:r>
            <w:rPr>
              <w:rStyle w:val="Hyperlink"/>
            </w:rPr>
            <w:instrText xml:space="preserve"> PAGEREF _Toc256000516 \h </w:instrText>
          </w:r>
          <w:r>
            <w:fldChar w:fldCharType="separate"/>
          </w:r>
          <w:r>
            <w:rPr>
              <w:rStyle w:val="Hyperlink"/>
            </w:rPr>
            <w:t>1781</w:t>
          </w:r>
          <w:r>
            <w:fldChar w:fldCharType="end"/>
          </w:r>
          <w:r>
            <w:fldChar w:fldCharType="end"/>
          </w:r>
        </w:p>
        <w:p>
          <w:pPr>
            <w:pStyle w:val="TOC3"/>
            <w:tabs>
              <w:tab w:val="left" w:pos="1540"/>
              <w:tab w:val="right" w:leader="dot" w:pos="9396"/>
            </w:tabs>
            <w:rPr>
              <w:rFonts w:asciiTheme="minorHAnsi" w:hAnsiTheme="minorHAnsi"/>
              <w:noProof/>
              <w:sz w:val="22"/>
            </w:rPr>
          </w:pPr>
          <w:r>
            <w:fldChar w:fldCharType="begin"/>
          </w:r>
          <w:r>
            <w:rPr>
              <w:rStyle w:val="Hyperlink"/>
            </w:rPr>
            <w:instrText xml:space="preserve"> HYPERLINK \l "_Toc256000517" </w:instrText>
          </w:r>
          <w:r>
            <w:fldChar w:fldCharType="separate"/>
          </w:r>
          <w:r>
            <w:rPr>
              <w:rStyle w:val="Hyperlink"/>
            </w:rPr>
            <w:t>5.10.11</w:t>
          </w:r>
          <w:r>
            <w:rPr>
              <w:rStyle w:val="Hyperlink"/>
              <w:rFonts w:asciiTheme="minorHAnsi" w:hAnsiTheme="minorHAnsi"/>
              <w:noProof/>
              <w:sz w:val="22"/>
            </w:rPr>
            <w:tab/>
          </w:r>
          <w:r>
            <w:rPr>
              <w:rStyle w:val="Hyperlink"/>
            </w:rPr>
            <w:t>Trial Master File</w:t>
          </w:r>
          <w:r>
            <w:rPr>
              <w:rStyle w:val="Hyperlink"/>
            </w:rPr>
            <w:tab/>
          </w:r>
          <w:r>
            <w:fldChar w:fldCharType="begin"/>
          </w:r>
          <w:r>
            <w:rPr>
              <w:rStyle w:val="Hyperlink"/>
            </w:rPr>
            <w:instrText xml:space="preserve"> PAGEREF _Toc256000517 \h </w:instrText>
          </w:r>
          <w:r>
            <w:fldChar w:fldCharType="separate"/>
          </w:r>
          <w:r>
            <w:rPr>
              <w:rStyle w:val="Hyperlink"/>
            </w:rPr>
            <w:t>1781</w:t>
          </w:r>
          <w:r>
            <w:fldChar w:fldCharType="end"/>
          </w:r>
          <w:r>
            <w:fldChar w:fldCharType="end"/>
          </w:r>
        </w:p>
        <w:p>
          <w:pPr>
            <w:pStyle w:val="TOC1"/>
            <w:tabs>
              <w:tab w:val="left" w:pos="480"/>
              <w:tab w:val="right" w:leader="dot" w:pos="9396"/>
            </w:tabs>
            <w:rPr>
              <w:rFonts w:asciiTheme="minorHAnsi" w:hAnsiTheme="minorHAnsi"/>
              <w:noProof/>
              <w:sz w:val="22"/>
            </w:rPr>
          </w:pPr>
          <w:r>
            <w:fldChar w:fldCharType="begin"/>
          </w:r>
          <w:r>
            <w:rPr>
              <w:rStyle w:val="Hyperlink"/>
            </w:rPr>
            <w:instrText xml:space="preserve"> HYPERLINK \l "_Toc256000518" </w:instrText>
          </w:r>
          <w:r>
            <w:fldChar w:fldCharType="separate"/>
          </w:r>
          <w:r>
            <w:rPr>
              <w:rStyle w:val="Hyperlink"/>
            </w:rPr>
            <w:t>6</w:t>
          </w:r>
          <w:r>
            <w:rPr>
              <w:rStyle w:val="Hyperlink"/>
              <w:rFonts w:asciiTheme="minorHAnsi" w:hAnsiTheme="minorHAnsi"/>
              <w:noProof/>
              <w:sz w:val="22"/>
            </w:rPr>
            <w:tab/>
          </w:r>
          <w:r>
            <w:rPr>
              <w:rStyle w:val="Hyperlink"/>
            </w:rPr>
            <w:t>Categories</w:t>
          </w:r>
          <w:r>
            <w:rPr>
              <w:rStyle w:val="Hyperlink"/>
            </w:rPr>
            <w:tab/>
          </w:r>
          <w:r>
            <w:fldChar w:fldCharType="begin"/>
          </w:r>
          <w:r>
            <w:rPr>
              <w:rStyle w:val="Hyperlink"/>
            </w:rPr>
            <w:instrText xml:space="preserve"> PAGEREF _Toc256000518 \h </w:instrText>
          </w:r>
          <w:r>
            <w:fldChar w:fldCharType="separate"/>
          </w:r>
          <w:r>
            <w:rPr>
              <w:rStyle w:val="Hyperlink"/>
            </w:rPr>
            <w:t>1783</w:t>
          </w:r>
          <w:r>
            <w:fldChar w:fldCharType="end"/>
          </w:r>
          <w:r>
            <w:fldChar w:fldCharType="end"/>
          </w:r>
        </w:p>
        <w:p>
          <w:pPr>
            <w:pStyle w:val="TOC2"/>
            <w:tabs>
              <w:tab w:val="left" w:pos="880"/>
              <w:tab w:val="right" w:leader="dot" w:pos="9396"/>
            </w:tabs>
            <w:rPr>
              <w:rFonts w:asciiTheme="minorHAnsi" w:hAnsiTheme="minorHAnsi"/>
              <w:noProof/>
              <w:sz w:val="22"/>
            </w:rPr>
          </w:pPr>
          <w:r>
            <w:fldChar w:fldCharType="begin"/>
          </w:r>
          <w:r>
            <w:rPr>
              <w:rStyle w:val="Hyperlink"/>
            </w:rPr>
            <w:instrText xml:space="preserve"> HYPERLINK \l "_Toc256000519" </w:instrText>
          </w:r>
          <w:r>
            <w:fldChar w:fldCharType="separate"/>
          </w:r>
          <w:r>
            <w:rPr>
              <w:rStyle w:val="Hyperlink"/>
            </w:rPr>
            <w:t>6.1</w:t>
          </w:r>
          <w:r>
            <w:rPr>
              <w:rStyle w:val="Hyperlink"/>
              <w:rFonts w:asciiTheme="minorHAnsi" w:hAnsiTheme="minorHAnsi"/>
              <w:noProof/>
              <w:sz w:val="22"/>
            </w:rPr>
            <w:tab/>
          </w:r>
          <w:r>
            <w:rPr>
              <w:rStyle w:val="Hyperlink"/>
            </w:rPr>
            <w:t>Definition</w:t>
          </w:r>
          <w:r>
            <w:rPr>
              <w:rStyle w:val="Hyperlink"/>
            </w:rPr>
            <w:tab/>
          </w:r>
          <w:r>
            <w:fldChar w:fldCharType="begin"/>
          </w:r>
          <w:r>
            <w:rPr>
              <w:rStyle w:val="Hyperlink"/>
            </w:rPr>
            <w:instrText xml:space="preserve"> PAGEREF _Toc256000519 \h </w:instrText>
          </w:r>
          <w:r>
            <w:fldChar w:fldCharType="separate"/>
          </w:r>
          <w:r>
            <w:rPr>
              <w:rStyle w:val="Hyperlink"/>
            </w:rPr>
            <w:t>1783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"_Toc256000520" </w:instrText>
          </w:r>
          <w:r>
            <w:fldChar w:fldCharType="separate"/>
          </w:r>
          <w:r>
            <w:rPr>
              <w:rStyle w:val="Hyperlink"/>
            </w:rPr>
            <w:t>6.1.1</w:t>
          </w:r>
          <w:r>
            <w:rPr>
              <w:rStyle w:val="Hyperlink"/>
              <w:rFonts w:asciiTheme="minorHAnsi" w:hAnsiTheme="minorHAnsi"/>
              <w:noProof/>
              <w:sz w:val="22"/>
            </w:rPr>
            <w:tab/>
          </w:r>
          <w:r>
            <w:rPr>
              <w:rStyle w:val="Hyperlink"/>
            </w:rPr>
            <w:t>3816</w:t>
          </w:r>
          <w:r>
            <w:rPr>
              <w:rStyle w:val="Hyperlink"/>
            </w:rPr>
            <w:tab/>
          </w:r>
          <w:r>
            <w:fldChar w:fldCharType="begin"/>
          </w:r>
          <w:r>
            <w:rPr>
              <w:rStyle w:val="Hyperlink"/>
            </w:rPr>
            <w:instrText xml:space="preserve"> PAGEREF _Toc256000520 \h </w:instrText>
          </w:r>
          <w:r>
            <w:fldChar w:fldCharType="separate"/>
          </w:r>
          <w:r>
            <w:rPr>
              <w:rStyle w:val="Hyperlink"/>
            </w:rPr>
            <w:t>1783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"_Toc256000521" </w:instrText>
          </w:r>
          <w:r>
            <w:fldChar w:fldCharType="separate"/>
          </w:r>
          <w:r>
            <w:rPr>
              <w:rStyle w:val="Hyperlink"/>
            </w:rPr>
            <w:t>6.1.2</w:t>
          </w:r>
          <w:r>
            <w:rPr>
              <w:rStyle w:val="Hyperlink"/>
              <w:rFonts w:asciiTheme="minorHAnsi" w:hAnsiTheme="minorHAnsi"/>
              <w:noProof/>
              <w:sz w:val="22"/>
            </w:rPr>
            <w:tab/>
          </w:r>
          <w:r>
            <w:rPr>
              <w:rStyle w:val="Hyperlink"/>
            </w:rPr>
            <w:t>All Documents</w:t>
          </w:r>
          <w:r>
            <w:rPr>
              <w:rStyle w:val="Hyperlink"/>
            </w:rPr>
            <w:tab/>
          </w:r>
          <w:r>
            <w:fldChar w:fldCharType="begin"/>
          </w:r>
          <w:r>
            <w:rPr>
              <w:rStyle w:val="Hyperlink"/>
            </w:rPr>
            <w:instrText xml:space="preserve"> PAGEREF _Toc256000521 \h </w:instrText>
          </w:r>
          <w:r>
            <w:fldChar w:fldCharType="separate"/>
          </w:r>
          <w:r>
            <w:rPr>
              <w:rStyle w:val="Hyperlink"/>
            </w:rPr>
            <w:t>1783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"_Toc256000522" </w:instrText>
          </w:r>
          <w:r>
            <w:fldChar w:fldCharType="separate"/>
          </w:r>
          <w:r>
            <w:rPr>
              <w:rStyle w:val="Hyperlink"/>
            </w:rPr>
            <w:t>6.1.3</w:t>
          </w:r>
          <w:r>
            <w:rPr>
              <w:rStyle w:val="Hyperlink"/>
              <w:rFonts w:asciiTheme="minorHAnsi" w:hAnsiTheme="minorHAnsi"/>
              <w:noProof/>
              <w:sz w:val="22"/>
            </w:rPr>
            <w:tab/>
          </w:r>
          <w:r>
            <w:rPr>
              <w:rStyle w:val="Hyperlink"/>
            </w:rPr>
            <w:t>All Folders</w:t>
          </w:r>
          <w:r>
            <w:rPr>
              <w:rStyle w:val="Hyperlink"/>
            </w:rPr>
            <w:tab/>
          </w:r>
          <w:r>
            <w:fldChar w:fldCharType="begin"/>
          </w:r>
          <w:r>
            <w:rPr>
              <w:rStyle w:val="Hyperlink"/>
            </w:rPr>
            <w:instrText xml:space="preserve"> PAGEREF _Toc256000522 \h </w:instrText>
          </w:r>
          <w:r>
            <w:fldChar w:fldCharType="separate"/>
          </w:r>
          <w:r>
            <w:rPr>
              <w:rStyle w:val="Hyperlink"/>
            </w:rPr>
            <w:t>1783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"_Toc256000523" </w:instrText>
          </w:r>
          <w:r>
            <w:fldChar w:fldCharType="separate"/>
          </w:r>
          <w:r>
            <w:rPr>
              <w:rStyle w:val="Hyperlink"/>
            </w:rPr>
            <w:t>6.1.4</w:t>
          </w:r>
          <w:r>
            <w:rPr>
              <w:rStyle w:val="Hyperlink"/>
              <w:rFonts w:asciiTheme="minorHAnsi" w:hAnsiTheme="minorHAnsi"/>
              <w:noProof/>
              <w:sz w:val="22"/>
            </w:rPr>
            <w:tab/>
          </w:r>
          <w:r>
            <w:rPr>
              <w:rStyle w:val="Hyperlink"/>
            </w:rPr>
            <w:t>Approved Documents</w:t>
          </w:r>
          <w:r>
            <w:rPr>
              <w:rStyle w:val="Hyperlink"/>
            </w:rPr>
            <w:tab/>
          </w:r>
          <w:r>
            <w:fldChar w:fldCharType="begin"/>
          </w:r>
          <w:r>
            <w:rPr>
              <w:rStyle w:val="Hyperlink"/>
            </w:rPr>
            <w:instrText xml:space="preserve"> PAGEREF _Toc256000523 \h </w:instrText>
          </w:r>
          <w:r>
            <w:fldChar w:fldCharType="separate"/>
          </w:r>
          <w:r>
            <w:rPr>
              <w:rStyle w:val="Hyperlink"/>
            </w:rPr>
            <w:t>1783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"_Toc256000524" </w:instrText>
          </w:r>
          <w:r>
            <w:fldChar w:fldCharType="separate"/>
          </w:r>
          <w:r>
            <w:rPr>
              <w:rStyle w:val="Hyperlink"/>
            </w:rPr>
            <w:t>6.1.5</w:t>
          </w:r>
          <w:r>
            <w:rPr>
              <w:rStyle w:val="Hyperlink"/>
              <w:rFonts w:asciiTheme="minorHAnsi" w:hAnsiTheme="minorHAnsi"/>
              <w:noProof/>
              <w:sz w:val="22"/>
            </w:rPr>
            <w:tab/>
          </w:r>
          <w:r>
            <w:rPr>
              <w:rStyle w:val="Hyperlink"/>
            </w:rPr>
            <w:t>Cabinet A Documents</w:t>
          </w:r>
          <w:r>
            <w:rPr>
              <w:rStyle w:val="Hyperlink"/>
            </w:rPr>
            <w:tab/>
          </w:r>
          <w:r>
            <w:fldChar w:fldCharType="begin"/>
          </w:r>
          <w:r>
            <w:rPr>
              <w:rStyle w:val="Hyperlink"/>
            </w:rPr>
            <w:instrText xml:space="preserve"> PAGEREF _Toc256000524 \h </w:instrText>
          </w:r>
          <w:r>
            <w:fldChar w:fldCharType="separate"/>
          </w:r>
          <w:r>
            <w:rPr>
              <w:rStyle w:val="Hyperlink"/>
            </w:rPr>
            <w:t>1783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"_Toc256000525" </w:instrText>
          </w:r>
          <w:r>
            <w:fldChar w:fldCharType="separate"/>
          </w:r>
          <w:r>
            <w:rPr>
              <w:rStyle w:val="Hyperlink"/>
            </w:rPr>
            <w:t>6.1.6</w:t>
          </w:r>
          <w:r>
            <w:rPr>
              <w:rStyle w:val="Hyperlink"/>
              <w:rFonts w:asciiTheme="minorHAnsi" w:hAnsiTheme="minorHAnsi"/>
              <w:noProof/>
              <w:sz w:val="22"/>
            </w:rPr>
            <w:tab/>
          </w:r>
          <w:r>
            <w:rPr>
              <w:rStyle w:val="Hyperlink"/>
            </w:rPr>
            <w:t>Cabinet B Documents</w:t>
          </w:r>
          <w:r>
            <w:rPr>
              <w:rStyle w:val="Hyperlink"/>
            </w:rPr>
            <w:tab/>
          </w:r>
          <w:r>
            <w:fldChar w:fldCharType="begin"/>
          </w:r>
          <w:r>
            <w:rPr>
              <w:rStyle w:val="Hyperlink"/>
            </w:rPr>
            <w:instrText xml:space="preserve"> PAGEREF _Toc256000525 \h </w:instrText>
          </w:r>
          <w:r>
            <w:fldChar w:fldCharType="separate"/>
          </w:r>
          <w:r>
            <w:rPr>
              <w:rStyle w:val="Hyperlink"/>
            </w:rPr>
            <w:t>1783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"_Toc256000526" </w:instrText>
          </w:r>
          <w:r>
            <w:fldChar w:fldCharType="separate"/>
          </w:r>
          <w:r>
            <w:rPr>
              <w:rStyle w:val="Hyperlink"/>
            </w:rPr>
            <w:t>6.1.7</w:t>
          </w:r>
          <w:r>
            <w:rPr>
              <w:rStyle w:val="Hyperlink"/>
              <w:rFonts w:asciiTheme="minorHAnsi" w:hAnsiTheme="minorHAnsi"/>
              <w:noProof/>
              <w:sz w:val="22"/>
            </w:rPr>
            <w:tab/>
          </w:r>
          <w:r>
            <w:rPr>
              <w:rStyle w:val="Hyperlink"/>
            </w:rPr>
            <w:t>CARA System Message</w:t>
          </w:r>
          <w:r>
            <w:rPr>
              <w:rStyle w:val="Hyperlink"/>
            </w:rPr>
            <w:tab/>
          </w:r>
          <w:r>
            <w:fldChar w:fldCharType="begin"/>
          </w:r>
          <w:r>
            <w:rPr>
              <w:rStyle w:val="Hyperlink"/>
            </w:rPr>
            <w:instrText xml:space="preserve"> PAGEREF _Toc256000526 \h </w:instrText>
          </w:r>
          <w:r>
            <w:fldChar w:fldCharType="separate"/>
          </w:r>
          <w:r>
            <w:rPr>
              <w:rStyle w:val="Hyperlink"/>
            </w:rPr>
            <w:t>1783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"_Toc256000527" </w:instrText>
          </w:r>
          <w:r>
            <w:fldChar w:fldCharType="separate"/>
          </w:r>
          <w:r>
            <w:rPr>
              <w:rStyle w:val="Hyperlink"/>
            </w:rPr>
            <w:t>6.1.8</w:t>
          </w:r>
          <w:r>
            <w:rPr>
              <w:rStyle w:val="Hyperlink"/>
              <w:rFonts w:asciiTheme="minorHAnsi" w:hAnsiTheme="minorHAnsi"/>
              <w:noProof/>
              <w:sz w:val="22"/>
            </w:rPr>
            <w:tab/>
          </w:r>
          <w:r>
            <w:rPr>
              <w:rStyle w:val="Hyperlink"/>
            </w:rPr>
            <w:t>Checked Out Document</w:t>
          </w:r>
          <w:r>
            <w:rPr>
              <w:rStyle w:val="Hyperlink"/>
            </w:rPr>
            <w:tab/>
          </w:r>
          <w:r>
            <w:fldChar w:fldCharType="begin"/>
          </w:r>
          <w:r>
            <w:rPr>
              <w:rStyle w:val="Hyperlink"/>
            </w:rPr>
            <w:instrText xml:space="preserve"> PAGEREF _Toc256000527 \h </w:instrText>
          </w:r>
          <w:r>
            <w:fldChar w:fldCharType="separate"/>
          </w:r>
          <w:r>
            <w:rPr>
              <w:rStyle w:val="Hyperlink"/>
            </w:rPr>
            <w:t>1784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"_Toc256000528" </w:instrText>
          </w:r>
          <w:r>
            <w:fldChar w:fldCharType="separate"/>
          </w:r>
          <w:r>
            <w:rPr>
              <w:rStyle w:val="Hyperlink"/>
            </w:rPr>
            <w:t>6.1.9</w:t>
          </w:r>
          <w:r>
            <w:rPr>
              <w:rStyle w:val="Hyperlink"/>
              <w:rFonts w:asciiTheme="minorHAnsi" w:hAnsiTheme="minorHAnsi"/>
              <w:noProof/>
              <w:sz w:val="22"/>
            </w:rPr>
            <w:tab/>
          </w:r>
          <w:r>
            <w:rPr>
              <w:rStyle w:val="Hyperlink"/>
            </w:rPr>
            <w:t>Clinical</w:t>
          </w:r>
          <w:r>
            <w:rPr>
              <w:rStyle w:val="Hyperlink"/>
            </w:rPr>
            <w:tab/>
          </w:r>
          <w:r>
            <w:fldChar w:fldCharType="begin"/>
          </w:r>
          <w:r>
            <w:rPr>
              <w:rStyle w:val="Hyperlink"/>
            </w:rPr>
            <w:instrText xml:space="preserve"> PAGEREF _Toc256000528 \h </w:instrText>
          </w:r>
          <w:r>
            <w:fldChar w:fldCharType="separate"/>
          </w:r>
          <w:r>
            <w:rPr>
              <w:rStyle w:val="Hyperlink"/>
            </w:rPr>
            <w:t>1784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"_Toc256000529" </w:instrText>
          </w:r>
          <w:r>
            <w:fldChar w:fldCharType="separate"/>
          </w:r>
          <w:r>
            <w:rPr>
              <w:rStyle w:val="Hyperlink"/>
            </w:rPr>
            <w:t>6.1.10</w:t>
          </w:r>
          <w:r>
            <w:rPr>
              <w:rStyle w:val="Hyperlink"/>
              <w:rFonts w:asciiTheme="minorHAnsi" w:hAnsiTheme="minorHAnsi"/>
              <w:noProof/>
              <w:sz w:val="22"/>
            </w:rPr>
            <w:tab/>
          </w:r>
          <w:r>
            <w:rPr>
              <w:rStyle w:val="Hyperlink"/>
            </w:rPr>
            <w:t>CMC Document</w:t>
          </w:r>
          <w:r>
            <w:rPr>
              <w:rStyle w:val="Hyperlink"/>
            </w:rPr>
            <w:tab/>
          </w:r>
          <w:r>
            <w:fldChar w:fldCharType="begin"/>
          </w:r>
          <w:r>
            <w:rPr>
              <w:rStyle w:val="Hyperlink"/>
            </w:rPr>
            <w:instrText xml:space="preserve"> PAGEREF _Toc256000529 \h </w:instrText>
          </w:r>
          <w:r>
            <w:fldChar w:fldCharType="separate"/>
          </w:r>
          <w:r>
            <w:rPr>
              <w:rStyle w:val="Hyperlink"/>
            </w:rPr>
            <w:t>1784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"_Toc256000530" </w:instrText>
          </w:r>
          <w:r>
            <w:fldChar w:fldCharType="separate"/>
          </w:r>
          <w:r>
            <w:rPr>
              <w:rStyle w:val="Hyperlink"/>
            </w:rPr>
            <w:t>6.1.11</w:t>
          </w:r>
          <w:r>
            <w:rPr>
              <w:rStyle w:val="Hyperlink"/>
              <w:rFonts w:asciiTheme="minorHAnsi" w:hAnsiTheme="minorHAnsi"/>
              <w:noProof/>
              <w:sz w:val="22"/>
            </w:rPr>
            <w:tab/>
          </w:r>
          <w:r>
            <w:rPr>
              <w:rStyle w:val="Hyperlink"/>
            </w:rPr>
            <w:t>Completed Protocol</w:t>
          </w:r>
          <w:r>
            <w:rPr>
              <w:rStyle w:val="Hyperlink"/>
            </w:rPr>
            <w:tab/>
          </w:r>
          <w:r>
            <w:fldChar w:fldCharType="begin"/>
          </w:r>
          <w:r>
            <w:rPr>
              <w:rStyle w:val="Hyperlink"/>
            </w:rPr>
            <w:instrText xml:space="preserve"> PAGEREF _Toc256000530 \h </w:instrText>
          </w:r>
          <w:r>
            <w:fldChar w:fldCharType="separate"/>
          </w:r>
          <w:r>
            <w:rPr>
              <w:rStyle w:val="Hyperlink"/>
            </w:rPr>
            <w:t>1784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"_Toc256000531" </w:instrText>
          </w:r>
          <w:r>
            <w:fldChar w:fldCharType="separate"/>
          </w:r>
          <w:r>
            <w:rPr>
              <w:rStyle w:val="Hyperlink"/>
            </w:rPr>
            <w:t>6.1.12</w:t>
          </w:r>
          <w:r>
            <w:rPr>
              <w:rStyle w:val="Hyperlink"/>
              <w:rFonts w:asciiTheme="minorHAnsi" w:hAnsiTheme="minorHAnsi"/>
              <w:noProof/>
              <w:sz w:val="22"/>
            </w:rPr>
            <w:tab/>
          </w:r>
          <w:r>
            <w:rPr>
              <w:rStyle w:val="Hyperlink"/>
            </w:rPr>
            <w:t>Contractor Approved</w:t>
          </w:r>
          <w:r>
            <w:rPr>
              <w:rStyle w:val="Hyperlink"/>
            </w:rPr>
            <w:tab/>
          </w:r>
          <w:r>
            <w:fldChar w:fldCharType="begin"/>
          </w:r>
          <w:r>
            <w:rPr>
              <w:rStyle w:val="Hyperlink"/>
            </w:rPr>
            <w:instrText xml:space="preserve"> PAGEREF _Toc256000531 \h </w:instrText>
          </w:r>
          <w:r>
            <w:fldChar w:fldCharType="separate"/>
          </w:r>
          <w:r>
            <w:rPr>
              <w:rStyle w:val="Hyperlink"/>
            </w:rPr>
            <w:t>1784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"_Toc256000532" </w:instrText>
          </w:r>
          <w:r>
            <w:fldChar w:fldCharType="separate"/>
          </w:r>
          <w:r>
            <w:rPr>
              <w:rStyle w:val="Hyperlink"/>
            </w:rPr>
            <w:t>6.1.13</w:t>
          </w:r>
          <w:r>
            <w:rPr>
              <w:rStyle w:val="Hyperlink"/>
              <w:rFonts w:asciiTheme="minorHAnsi" w:hAnsiTheme="minorHAnsi"/>
              <w:noProof/>
              <w:sz w:val="22"/>
            </w:rPr>
            <w:tab/>
          </w:r>
          <w:r>
            <w:rPr>
              <w:rStyle w:val="Hyperlink"/>
            </w:rPr>
            <w:t>Contractor Documents</w:t>
          </w:r>
          <w:r>
            <w:rPr>
              <w:rStyle w:val="Hyperlink"/>
            </w:rPr>
            <w:tab/>
          </w:r>
          <w:r>
            <w:fldChar w:fldCharType="begin"/>
          </w:r>
          <w:r>
            <w:rPr>
              <w:rStyle w:val="Hyperlink"/>
            </w:rPr>
            <w:instrText xml:space="preserve"> PAGEREF _Toc256000532 \h </w:instrText>
          </w:r>
          <w:r>
            <w:fldChar w:fldCharType="separate"/>
          </w:r>
          <w:r>
            <w:rPr>
              <w:rStyle w:val="Hyperlink"/>
            </w:rPr>
            <w:t>1784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"_Toc256000533" </w:instrText>
          </w:r>
          <w:r>
            <w:fldChar w:fldCharType="separate"/>
          </w:r>
          <w:r>
            <w:rPr>
              <w:rStyle w:val="Hyperlink"/>
            </w:rPr>
            <w:t>6.1.14</w:t>
          </w:r>
          <w:r>
            <w:rPr>
              <w:rStyle w:val="Hyperlink"/>
              <w:rFonts w:asciiTheme="minorHAnsi" w:hAnsiTheme="minorHAnsi"/>
              <w:noProof/>
              <w:sz w:val="22"/>
            </w:rPr>
            <w:tab/>
          </w:r>
          <w:r>
            <w:rPr>
              <w:rStyle w:val="Hyperlink"/>
            </w:rPr>
            <w:t>Contractor Draft</w:t>
          </w:r>
          <w:r>
            <w:rPr>
              <w:rStyle w:val="Hyperlink"/>
            </w:rPr>
            <w:tab/>
          </w:r>
          <w:r>
            <w:fldChar w:fldCharType="begin"/>
          </w:r>
          <w:r>
            <w:rPr>
              <w:rStyle w:val="Hyperlink"/>
            </w:rPr>
            <w:instrText xml:space="preserve"> PAGEREF _Toc256000533 \h </w:instrText>
          </w:r>
          <w:r>
            <w:fldChar w:fldCharType="separate"/>
          </w:r>
          <w:r>
            <w:rPr>
              <w:rStyle w:val="Hyperlink"/>
            </w:rPr>
            <w:t>1784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"_Toc256000534" </w:instrText>
          </w:r>
          <w:r>
            <w:fldChar w:fldCharType="separate"/>
          </w:r>
          <w:r>
            <w:rPr>
              <w:rStyle w:val="Hyperlink"/>
            </w:rPr>
            <w:t>6.1.15</w:t>
          </w:r>
          <w:r>
            <w:rPr>
              <w:rStyle w:val="Hyperlink"/>
              <w:rFonts w:asciiTheme="minorHAnsi" w:hAnsiTheme="minorHAnsi"/>
              <w:noProof/>
              <w:sz w:val="22"/>
            </w:rPr>
            <w:tab/>
          </w:r>
          <w:r>
            <w:rPr>
              <w:rStyle w:val="Hyperlink"/>
            </w:rPr>
            <w:t>Deny CheckOut</w:t>
          </w:r>
          <w:r>
            <w:rPr>
              <w:rStyle w:val="Hyperlink"/>
            </w:rPr>
            <w:tab/>
          </w:r>
          <w:r>
            <w:fldChar w:fldCharType="begin"/>
          </w:r>
          <w:r>
            <w:rPr>
              <w:rStyle w:val="Hyperlink"/>
            </w:rPr>
            <w:instrText xml:space="preserve"> PAGEREF _Toc256000534 \h </w:instrText>
          </w:r>
          <w:r>
            <w:fldChar w:fldCharType="separate"/>
          </w:r>
          <w:r>
            <w:rPr>
              <w:rStyle w:val="Hyperlink"/>
            </w:rPr>
            <w:t>1785</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"_Toc256000535" </w:instrText>
          </w:r>
          <w:r>
            <w:fldChar w:fldCharType="separate"/>
          </w:r>
          <w:r>
            <w:rPr>
              <w:rStyle w:val="Hyperlink"/>
            </w:rPr>
            <w:t>6.1.16</w:t>
          </w:r>
          <w:r>
            <w:rPr>
              <w:rStyle w:val="Hyperlink"/>
              <w:rFonts w:asciiTheme="minorHAnsi" w:hAnsiTheme="minorHAnsi"/>
              <w:noProof/>
              <w:sz w:val="22"/>
            </w:rPr>
            <w:tab/>
          </w:r>
          <w:r>
            <w:rPr>
              <w:rStyle w:val="Hyperlink"/>
            </w:rPr>
            <w:t>Documents to be Purged</w:t>
          </w:r>
          <w:r>
            <w:rPr>
              <w:rStyle w:val="Hyperlink"/>
            </w:rPr>
            <w:tab/>
          </w:r>
          <w:r>
            <w:fldChar w:fldCharType="begin"/>
          </w:r>
          <w:r>
            <w:rPr>
              <w:rStyle w:val="Hyperlink"/>
            </w:rPr>
            <w:instrText xml:space="preserve"> PAGEREF _Toc256000535 \h </w:instrText>
          </w:r>
          <w:r>
            <w:fldChar w:fldCharType="separate"/>
          </w:r>
          <w:r>
            <w:rPr>
              <w:rStyle w:val="Hyperlink"/>
            </w:rPr>
            <w:t>1785</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"_Toc256000536" </w:instrText>
          </w:r>
          <w:r>
            <w:fldChar w:fldCharType="separate"/>
          </w:r>
          <w:r>
            <w:rPr>
              <w:rStyle w:val="Hyperlink"/>
            </w:rPr>
            <w:t>6.1.17</w:t>
          </w:r>
          <w:r>
            <w:rPr>
              <w:rStyle w:val="Hyperlink"/>
              <w:rFonts w:asciiTheme="minorHAnsi" w:hAnsiTheme="minorHAnsi"/>
              <w:noProof/>
              <w:sz w:val="22"/>
            </w:rPr>
            <w:tab/>
          </w:r>
          <w:r>
            <w:rPr>
              <w:rStyle w:val="Hyperlink"/>
            </w:rPr>
            <w:t>Electrical One Line Dist docs</w:t>
          </w:r>
          <w:r>
            <w:rPr>
              <w:rStyle w:val="Hyperlink"/>
            </w:rPr>
            <w:tab/>
          </w:r>
          <w:r>
            <w:fldChar w:fldCharType="begin"/>
          </w:r>
          <w:r>
            <w:rPr>
              <w:rStyle w:val="Hyperlink"/>
            </w:rPr>
            <w:instrText xml:space="preserve"> PAGEREF _Toc256000536 \h </w:instrText>
          </w:r>
          <w:r>
            <w:fldChar w:fldCharType="separate"/>
          </w:r>
          <w:r>
            <w:rPr>
              <w:rStyle w:val="Hyperlink"/>
            </w:rPr>
            <w:t>1785</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"_Toc256000537" </w:instrText>
          </w:r>
          <w:r>
            <w:fldChar w:fldCharType="separate"/>
          </w:r>
          <w:r>
            <w:rPr>
              <w:rStyle w:val="Hyperlink"/>
            </w:rPr>
            <w:t>6.1.18</w:t>
          </w:r>
          <w:r>
            <w:rPr>
              <w:rStyle w:val="Hyperlink"/>
              <w:rFonts w:asciiTheme="minorHAnsi" w:hAnsiTheme="minorHAnsi"/>
              <w:noProof/>
              <w:sz w:val="22"/>
            </w:rPr>
            <w:tab/>
          </w:r>
          <w:r>
            <w:rPr>
              <w:rStyle w:val="Hyperlink"/>
            </w:rPr>
            <w:t>Empty Folder</w:t>
          </w:r>
          <w:r>
            <w:rPr>
              <w:rStyle w:val="Hyperlink"/>
            </w:rPr>
            <w:tab/>
          </w:r>
          <w:r>
            <w:fldChar w:fldCharType="begin"/>
          </w:r>
          <w:r>
            <w:rPr>
              <w:rStyle w:val="Hyperlink"/>
            </w:rPr>
            <w:instrText xml:space="preserve"> PAGEREF _Toc256000537 \h </w:instrText>
          </w:r>
          <w:r>
            <w:fldChar w:fldCharType="separate"/>
          </w:r>
          <w:r>
            <w:rPr>
              <w:rStyle w:val="Hyperlink"/>
            </w:rPr>
            <w:t>1785</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"_Toc256000538" </w:instrText>
          </w:r>
          <w:r>
            <w:fldChar w:fldCharType="separate"/>
          </w:r>
          <w:r>
            <w:rPr>
              <w:rStyle w:val="Hyperlink"/>
            </w:rPr>
            <w:t>6.1.19</w:t>
          </w:r>
          <w:r>
            <w:rPr>
              <w:rStyle w:val="Hyperlink"/>
              <w:rFonts w:asciiTheme="minorHAnsi" w:hAnsiTheme="minorHAnsi"/>
              <w:noProof/>
              <w:sz w:val="22"/>
            </w:rPr>
            <w:tab/>
          </w:r>
          <w:r>
            <w:rPr>
              <w:rStyle w:val="Hyperlink"/>
            </w:rPr>
            <w:t>Engineering Documents</w:t>
          </w:r>
          <w:r>
            <w:rPr>
              <w:rStyle w:val="Hyperlink"/>
            </w:rPr>
            <w:tab/>
          </w:r>
          <w:r>
            <w:fldChar w:fldCharType="begin"/>
          </w:r>
          <w:r>
            <w:rPr>
              <w:rStyle w:val="Hyperlink"/>
            </w:rPr>
            <w:instrText xml:space="preserve"> PAGEREF _Toc256000538 \h </w:instrText>
          </w:r>
          <w:r>
            <w:fldChar w:fldCharType="separate"/>
          </w:r>
          <w:r>
            <w:rPr>
              <w:rStyle w:val="Hyperlink"/>
            </w:rPr>
            <w:t>1785</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"_Toc256000539" </w:instrText>
          </w:r>
          <w:r>
            <w:fldChar w:fldCharType="separate"/>
          </w:r>
          <w:r>
            <w:rPr>
              <w:rStyle w:val="Hyperlink"/>
            </w:rPr>
            <w:t>6.1.20</w:t>
          </w:r>
          <w:r>
            <w:rPr>
              <w:rStyle w:val="Hyperlink"/>
              <w:rFonts w:asciiTheme="minorHAnsi" w:hAnsiTheme="minorHAnsi"/>
              <w:noProof/>
              <w:sz w:val="22"/>
            </w:rPr>
            <w:tab/>
          </w:r>
          <w:r>
            <w:rPr>
              <w:rStyle w:val="Hyperlink"/>
            </w:rPr>
            <w:t>Engineering Draft</w:t>
          </w:r>
          <w:r>
            <w:rPr>
              <w:rStyle w:val="Hyperlink"/>
            </w:rPr>
            <w:tab/>
          </w:r>
          <w:r>
            <w:fldChar w:fldCharType="begin"/>
          </w:r>
          <w:r>
            <w:rPr>
              <w:rStyle w:val="Hyperlink"/>
            </w:rPr>
            <w:instrText xml:space="preserve"> PAGEREF _Toc256000539 \h </w:instrText>
          </w:r>
          <w:r>
            <w:fldChar w:fldCharType="separate"/>
          </w:r>
          <w:r>
            <w:rPr>
              <w:rStyle w:val="Hyperlink"/>
            </w:rPr>
            <w:t>1785</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"_Toc256000540" </w:instrText>
          </w:r>
          <w:r>
            <w:fldChar w:fldCharType="separate"/>
          </w:r>
          <w:r>
            <w:rPr>
              <w:rStyle w:val="Hyperlink"/>
            </w:rPr>
            <w:t>6.1.21</w:t>
          </w:r>
          <w:r>
            <w:rPr>
              <w:rStyle w:val="Hyperlink"/>
              <w:rFonts w:asciiTheme="minorHAnsi" w:hAnsiTheme="minorHAnsi"/>
              <w:noProof/>
              <w:sz w:val="22"/>
            </w:rPr>
            <w:tab/>
          </w:r>
          <w:r>
            <w:rPr>
              <w:rStyle w:val="Hyperlink"/>
            </w:rPr>
            <w:t>eTMF</w:t>
          </w:r>
          <w:r>
            <w:rPr>
              <w:rStyle w:val="Hyperlink"/>
            </w:rPr>
            <w:tab/>
          </w:r>
          <w:r>
            <w:fldChar w:fldCharType="begin"/>
          </w:r>
          <w:r>
            <w:rPr>
              <w:rStyle w:val="Hyperlink"/>
            </w:rPr>
            <w:instrText xml:space="preserve"> PAGEREF _Toc256000540 \h </w:instrText>
          </w:r>
          <w:r>
            <w:fldChar w:fldCharType="separate"/>
          </w:r>
          <w:r>
            <w:rPr>
              <w:rStyle w:val="Hyperlink"/>
            </w:rPr>
            <w:t>1785</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"_Toc256000541" </w:instrText>
          </w:r>
          <w:r>
            <w:fldChar w:fldCharType="separate"/>
          </w:r>
          <w:r>
            <w:rPr>
              <w:rStyle w:val="Hyperlink"/>
            </w:rPr>
            <w:t>6.1.22</w:t>
          </w:r>
          <w:r>
            <w:rPr>
              <w:rStyle w:val="Hyperlink"/>
              <w:rFonts w:asciiTheme="minorHAnsi" w:hAnsiTheme="minorHAnsi"/>
              <w:noProof/>
              <w:sz w:val="22"/>
            </w:rPr>
            <w:tab/>
          </w:r>
          <w:r>
            <w:rPr>
              <w:rStyle w:val="Hyperlink"/>
            </w:rPr>
            <w:t>Folders Cabinets Structures</w:t>
          </w:r>
          <w:r>
            <w:rPr>
              <w:rStyle w:val="Hyperlink"/>
            </w:rPr>
            <w:tab/>
          </w:r>
          <w:r>
            <w:fldChar w:fldCharType="begin"/>
          </w:r>
          <w:r>
            <w:rPr>
              <w:rStyle w:val="Hyperlink"/>
            </w:rPr>
            <w:instrText xml:space="preserve"> PAGEREF _Toc256000541 \h </w:instrText>
          </w:r>
          <w:r>
            <w:fldChar w:fldCharType="separate"/>
          </w:r>
          <w:r>
            <w:rPr>
              <w:rStyle w:val="Hyperlink"/>
            </w:rPr>
            <w:t>1786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"_Toc256000542" </w:instrText>
          </w:r>
          <w:r>
            <w:fldChar w:fldCharType="separate"/>
          </w:r>
          <w:r>
            <w:rPr>
              <w:rStyle w:val="Hyperlink"/>
            </w:rPr>
            <w:t>6.1.23</w:t>
          </w:r>
          <w:r>
            <w:rPr>
              <w:rStyle w:val="Hyperlink"/>
              <w:rFonts w:asciiTheme="minorHAnsi" w:hAnsiTheme="minorHAnsi"/>
              <w:noProof/>
              <w:sz w:val="22"/>
            </w:rPr>
            <w:tab/>
          </w:r>
          <w:r>
            <w:rPr>
              <w:rStyle w:val="Hyperlink"/>
            </w:rPr>
            <w:t>HR</w:t>
          </w:r>
          <w:r>
            <w:rPr>
              <w:rStyle w:val="Hyperlink"/>
            </w:rPr>
            <w:tab/>
          </w:r>
          <w:r>
            <w:fldChar w:fldCharType="begin"/>
          </w:r>
          <w:r>
            <w:rPr>
              <w:rStyle w:val="Hyperlink"/>
            </w:rPr>
            <w:instrText xml:space="preserve"> PAGEREF _Toc256000542 \h </w:instrText>
          </w:r>
          <w:r>
            <w:fldChar w:fldCharType="separate"/>
          </w:r>
          <w:r>
            <w:rPr>
              <w:rStyle w:val="Hyperlink"/>
            </w:rPr>
            <w:t>1786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"_Toc256000543" </w:instrText>
          </w:r>
          <w:r>
            <w:fldChar w:fldCharType="separate"/>
          </w:r>
          <w:r>
            <w:rPr>
              <w:rStyle w:val="Hyperlink"/>
            </w:rPr>
            <w:t>6.1.24</w:t>
          </w:r>
          <w:r>
            <w:rPr>
              <w:rStyle w:val="Hyperlink"/>
              <w:rFonts w:asciiTheme="minorHAnsi" w:hAnsiTheme="minorHAnsi"/>
              <w:noProof/>
              <w:sz w:val="22"/>
            </w:rPr>
            <w:tab/>
          </w:r>
          <w:r>
            <w:rPr>
              <w:rStyle w:val="Hyperlink"/>
            </w:rPr>
            <w:t>IB</w:t>
          </w:r>
          <w:r>
            <w:rPr>
              <w:rStyle w:val="Hyperlink"/>
            </w:rPr>
            <w:tab/>
          </w:r>
          <w:r>
            <w:fldChar w:fldCharType="begin"/>
          </w:r>
          <w:r>
            <w:rPr>
              <w:rStyle w:val="Hyperlink"/>
            </w:rPr>
            <w:instrText xml:space="preserve"> PAGEREF _Toc256000543 \h </w:instrText>
          </w:r>
          <w:r>
            <w:fldChar w:fldCharType="separate"/>
          </w:r>
          <w:r>
            <w:rPr>
              <w:rStyle w:val="Hyperlink"/>
            </w:rPr>
            <w:t>1786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"_Toc256000544" </w:instrText>
          </w:r>
          <w:r>
            <w:fldChar w:fldCharType="separate"/>
          </w:r>
          <w:r>
            <w:rPr>
              <w:rStyle w:val="Hyperlink"/>
            </w:rPr>
            <w:t>6.1.25</w:t>
          </w:r>
          <w:r>
            <w:rPr>
              <w:rStyle w:val="Hyperlink"/>
              <w:rFonts w:asciiTheme="minorHAnsi" w:hAnsiTheme="minorHAnsi"/>
              <w:noProof/>
              <w:sz w:val="22"/>
            </w:rPr>
            <w:tab/>
          </w:r>
          <w:r>
            <w:rPr>
              <w:rStyle w:val="Hyperlink"/>
            </w:rPr>
            <w:t>IOP Document</w:t>
          </w:r>
          <w:r>
            <w:rPr>
              <w:rStyle w:val="Hyperlink"/>
            </w:rPr>
            <w:tab/>
          </w:r>
          <w:r>
            <w:fldChar w:fldCharType="begin"/>
          </w:r>
          <w:r>
            <w:rPr>
              <w:rStyle w:val="Hyperlink"/>
            </w:rPr>
            <w:instrText xml:space="preserve"> PAGEREF _Toc256000544 \h </w:instrText>
          </w:r>
          <w:r>
            <w:fldChar w:fldCharType="separate"/>
          </w:r>
          <w:r>
            <w:rPr>
              <w:rStyle w:val="Hyperlink"/>
            </w:rPr>
            <w:t>1786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"_Toc256000545" </w:instrText>
          </w:r>
          <w:r>
            <w:fldChar w:fldCharType="separate"/>
          </w:r>
          <w:r>
            <w:rPr>
              <w:rStyle w:val="Hyperlink"/>
            </w:rPr>
            <w:t>6.1.26</w:t>
          </w:r>
          <w:r>
            <w:rPr>
              <w:rStyle w:val="Hyperlink"/>
              <w:rFonts w:asciiTheme="minorHAnsi" w:hAnsiTheme="minorHAnsi"/>
              <w:noProof/>
              <w:sz w:val="22"/>
            </w:rPr>
            <w:tab/>
          </w:r>
          <w:r>
            <w:rPr>
              <w:rStyle w:val="Hyperlink"/>
            </w:rPr>
            <w:t>Labeling Documents</w:t>
          </w:r>
          <w:r>
            <w:rPr>
              <w:rStyle w:val="Hyperlink"/>
            </w:rPr>
            <w:tab/>
          </w:r>
          <w:r>
            <w:fldChar w:fldCharType="begin"/>
          </w:r>
          <w:r>
            <w:rPr>
              <w:rStyle w:val="Hyperlink"/>
            </w:rPr>
            <w:instrText xml:space="preserve"> PAGEREF _Toc256000545 \h </w:instrText>
          </w:r>
          <w:r>
            <w:fldChar w:fldCharType="separate"/>
          </w:r>
          <w:r>
            <w:rPr>
              <w:rStyle w:val="Hyperlink"/>
            </w:rPr>
            <w:t>1786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"_Toc256000546" </w:instrText>
          </w:r>
          <w:r>
            <w:fldChar w:fldCharType="separate"/>
          </w:r>
          <w:r>
            <w:rPr>
              <w:rStyle w:val="Hyperlink"/>
            </w:rPr>
            <w:t>6.1.27</w:t>
          </w:r>
          <w:r>
            <w:rPr>
              <w:rStyle w:val="Hyperlink"/>
              <w:rFonts w:asciiTheme="minorHAnsi" w:hAnsiTheme="minorHAnsi"/>
              <w:noProof/>
              <w:sz w:val="22"/>
            </w:rPr>
            <w:tab/>
          </w:r>
          <w:r>
            <w:rPr>
              <w:rStyle w:val="Hyperlink"/>
            </w:rPr>
            <w:t>Legal Hold to eb Applied</w:t>
          </w:r>
          <w:r>
            <w:rPr>
              <w:rStyle w:val="Hyperlink"/>
            </w:rPr>
            <w:tab/>
          </w:r>
          <w:r>
            <w:fldChar w:fldCharType="begin"/>
          </w:r>
          <w:r>
            <w:rPr>
              <w:rStyle w:val="Hyperlink"/>
            </w:rPr>
            <w:instrText xml:space="preserve"> PAGEREF _Toc256000546 \h </w:instrText>
          </w:r>
          <w:r>
            <w:fldChar w:fldCharType="separate"/>
          </w:r>
          <w:r>
            <w:rPr>
              <w:rStyle w:val="Hyperlink"/>
            </w:rPr>
            <w:t>1786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"_Toc256000547" </w:instrText>
          </w:r>
          <w:r>
            <w:fldChar w:fldCharType="separate"/>
          </w:r>
          <w:r>
            <w:rPr>
              <w:rStyle w:val="Hyperlink"/>
            </w:rPr>
            <w:t>6.1.28</w:t>
          </w:r>
          <w:r>
            <w:rPr>
              <w:rStyle w:val="Hyperlink"/>
              <w:rFonts w:asciiTheme="minorHAnsi" w:hAnsiTheme="minorHAnsi"/>
              <w:noProof/>
              <w:sz w:val="22"/>
            </w:rPr>
            <w:tab/>
          </w:r>
          <w:r>
            <w:rPr>
              <w:rStyle w:val="Hyperlink"/>
            </w:rPr>
            <w:t>Multi-Document Auditing</w:t>
          </w:r>
          <w:r>
            <w:rPr>
              <w:rStyle w:val="Hyperlink"/>
            </w:rPr>
            <w:tab/>
          </w:r>
          <w:r>
            <w:fldChar w:fldCharType="begin"/>
          </w:r>
          <w:r>
            <w:rPr>
              <w:rStyle w:val="Hyperlink"/>
            </w:rPr>
            <w:instrText xml:space="preserve"> PAGEREF _Toc256000547 \h </w:instrText>
          </w:r>
          <w:r>
            <w:fldChar w:fldCharType="separate"/>
          </w:r>
          <w:r>
            <w:rPr>
              <w:rStyle w:val="Hyperlink"/>
            </w:rPr>
            <w:t>1787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"_Toc256000548" </w:instrText>
          </w:r>
          <w:r>
            <w:fldChar w:fldCharType="separate"/>
          </w:r>
          <w:r>
            <w:rPr>
              <w:rStyle w:val="Hyperlink"/>
            </w:rPr>
            <w:t>6.1.29</w:t>
          </w:r>
          <w:r>
            <w:rPr>
              <w:rStyle w:val="Hyperlink"/>
              <w:rFonts w:asciiTheme="minorHAnsi" w:hAnsiTheme="minorHAnsi"/>
              <w:noProof/>
              <w:sz w:val="22"/>
            </w:rPr>
            <w:tab/>
          </w:r>
          <w:r>
            <w:rPr>
              <w:rStyle w:val="Hyperlink"/>
            </w:rPr>
            <w:t>My Docs</w:t>
          </w:r>
          <w:r>
            <w:rPr>
              <w:rStyle w:val="Hyperlink"/>
            </w:rPr>
            <w:tab/>
          </w:r>
          <w:r>
            <w:fldChar w:fldCharType="begin"/>
          </w:r>
          <w:r>
            <w:rPr>
              <w:rStyle w:val="Hyperlink"/>
            </w:rPr>
            <w:instrText xml:space="preserve"> PAGEREF _Toc256000548 \h </w:instrText>
          </w:r>
          <w:r>
            <w:fldChar w:fldCharType="separate"/>
          </w:r>
          <w:r>
            <w:rPr>
              <w:rStyle w:val="Hyperlink"/>
            </w:rPr>
            <w:t>1787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"_Toc256000549" </w:instrText>
          </w:r>
          <w:r>
            <w:fldChar w:fldCharType="separate"/>
          </w:r>
          <w:r>
            <w:rPr>
              <w:rStyle w:val="Hyperlink"/>
            </w:rPr>
            <w:t>6.1.30</w:t>
          </w:r>
          <w:r>
            <w:rPr>
              <w:rStyle w:val="Hyperlink"/>
              <w:rFonts w:asciiTheme="minorHAnsi" w:hAnsiTheme="minorHAnsi"/>
              <w:noProof/>
              <w:sz w:val="22"/>
            </w:rPr>
            <w:tab/>
          </w:r>
          <w:r>
            <w:rPr>
              <w:rStyle w:val="Hyperlink"/>
            </w:rPr>
            <w:t>Object Name like 12716</w:t>
          </w:r>
          <w:r>
            <w:rPr>
              <w:rStyle w:val="Hyperlink"/>
            </w:rPr>
            <w:tab/>
          </w:r>
          <w:r>
            <w:fldChar w:fldCharType="begin"/>
          </w:r>
          <w:r>
            <w:rPr>
              <w:rStyle w:val="Hyperlink"/>
            </w:rPr>
            <w:instrText xml:space="preserve"> PAGEREF _Toc256000549 \h </w:instrText>
          </w:r>
          <w:r>
            <w:fldChar w:fldCharType="separate"/>
          </w:r>
          <w:r>
            <w:rPr>
              <w:rStyle w:val="Hyperlink"/>
            </w:rPr>
            <w:t>1787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"_Toc256000550" </w:instrText>
          </w:r>
          <w:r>
            <w:fldChar w:fldCharType="separate"/>
          </w:r>
          <w:r>
            <w:rPr>
              <w:rStyle w:val="Hyperlink"/>
            </w:rPr>
            <w:t>6.1.31</w:t>
          </w:r>
          <w:r>
            <w:rPr>
              <w:rStyle w:val="Hyperlink"/>
              <w:rFonts w:asciiTheme="minorHAnsi" w:hAnsiTheme="minorHAnsi"/>
              <w:noProof/>
              <w:sz w:val="22"/>
            </w:rPr>
            <w:tab/>
          </w:r>
          <w:r>
            <w:rPr>
              <w:rStyle w:val="Hyperlink"/>
            </w:rPr>
            <w:t>PDF Watermarked Documents</w:t>
          </w:r>
          <w:r>
            <w:rPr>
              <w:rStyle w:val="Hyperlink"/>
            </w:rPr>
            <w:tab/>
          </w:r>
          <w:r>
            <w:fldChar w:fldCharType="begin"/>
          </w:r>
          <w:r>
            <w:rPr>
              <w:rStyle w:val="Hyperlink"/>
            </w:rPr>
            <w:instrText xml:space="preserve"> PAGEREF _Toc256000550 \h </w:instrText>
          </w:r>
          <w:r>
            <w:fldChar w:fldCharType="separate"/>
          </w:r>
          <w:r>
            <w:rPr>
              <w:rStyle w:val="Hyperlink"/>
            </w:rPr>
            <w:t>1787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"_Toc256000551" </w:instrText>
          </w:r>
          <w:r>
            <w:fldChar w:fldCharType="separate"/>
          </w:r>
          <w:r>
            <w:rPr>
              <w:rStyle w:val="Hyperlink"/>
            </w:rPr>
            <w:t>6.1.32</w:t>
          </w:r>
          <w:r>
            <w:rPr>
              <w:rStyle w:val="Hyperlink"/>
              <w:rFonts w:asciiTheme="minorHAnsi" w:hAnsiTheme="minorHAnsi"/>
              <w:noProof/>
              <w:sz w:val="22"/>
            </w:rPr>
            <w:tab/>
          </w:r>
          <w:r>
            <w:rPr>
              <w:rStyle w:val="Hyperlink"/>
            </w:rPr>
            <w:t>Periodic Task Test Document</w:t>
          </w:r>
          <w:r>
            <w:rPr>
              <w:rStyle w:val="Hyperlink"/>
            </w:rPr>
            <w:tab/>
          </w:r>
          <w:r>
            <w:fldChar w:fldCharType="begin"/>
          </w:r>
          <w:r>
            <w:rPr>
              <w:rStyle w:val="Hyperlink"/>
            </w:rPr>
            <w:instrText xml:space="preserve"> PAGEREF _Toc256000551 \h </w:instrText>
          </w:r>
          <w:r>
            <w:fldChar w:fldCharType="separate"/>
          </w:r>
          <w:r>
            <w:rPr>
              <w:rStyle w:val="Hyperlink"/>
            </w:rPr>
            <w:t>1787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"_Toc256000552" </w:instrText>
          </w:r>
          <w:r>
            <w:fldChar w:fldCharType="separate"/>
          </w:r>
          <w:r>
            <w:rPr>
              <w:rStyle w:val="Hyperlink"/>
            </w:rPr>
            <w:t>6.1.33</w:t>
          </w:r>
          <w:r>
            <w:rPr>
              <w:rStyle w:val="Hyperlink"/>
              <w:rFonts w:asciiTheme="minorHAnsi" w:hAnsiTheme="minorHAnsi"/>
              <w:noProof/>
              <w:sz w:val="22"/>
            </w:rPr>
            <w:tab/>
          </w:r>
          <w:r>
            <w:rPr>
              <w:rStyle w:val="Hyperlink"/>
            </w:rPr>
            <w:t>Pharma Documents</w:t>
          </w:r>
          <w:r>
            <w:rPr>
              <w:rStyle w:val="Hyperlink"/>
            </w:rPr>
            <w:tab/>
          </w:r>
          <w:r>
            <w:fldChar w:fldCharType="begin"/>
          </w:r>
          <w:r>
            <w:rPr>
              <w:rStyle w:val="Hyperlink"/>
            </w:rPr>
            <w:instrText xml:space="preserve"> PAGEREF _Toc256000552 \h </w:instrText>
          </w:r>
          <w:r>
            <w:fldChar w:fldCharType="separate"/>
          </w:r>
          <w:r>
            <w:rPr>
              <w:rStyle w:val="Hyperlink"/>
            </w:rPr>
            <w:t>1787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"_Toc256000553" </w:instrText>
          </w:r>
          <w:r>
            <w:fldChar w:fldCharType="separate"/>
          </w:r>
          <w:r>
            <w:rPr>
              <w:rStyle w:val="Hyperlink"/>
            </w:rPr>
            <w:t>6.1.34</w:t>
          </w:r>
          <w:r>
            <w:rPr>
              <w:rStyle w:val="Hyperlink"/>
              <w:rFonts w:asciiTheme="minorHAnsi" w:hAnsiTheme="minorHAnsi"/>
              <w:noProof/>
              <w:sz w:val="22"/>
            </w:rPr>
            <w:tab/>
          </w:r>
          <w:r>
            <w:rPr>
              <w:rStyle w:val="Hyperlink"/>
            </w:rPr>
            <w:t>Phase 1</w:t>
          </w:r>
          <w:r>
            <w:rPr>
              <w:rStyle w:val="Hyperlink"/>
            </w:rPr>
            <w:tab/>
          </w:r>
          <w:r>
            <w:fldChar w:fldCharType="begin"/>
          </w:r>
          <w:r>
            <w:rPr>
              <w:rStyle w:val="Hyperlink"/>
            </w:rPr>
            <w:instrText xml:space="preserve"> PAGEREF _Toc256000553 \h </w:instrText>
          </w:r>
          <w:r>
            <w:fldChar w:fldCharType="separate"/>
          </w:r>
          <w:r>
            <w:rPr>
              <w:rStyle w:val="Hyperlink"/>
            </w:rPr>
            <w:t>1787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"_Toc256000554" </w:instrText>
          </w:r>
          <w:r>
            <w:fldChar w:fldCharType="separate"/>
          </w:r>
          <w:r>
            <w:rPr>
              <w:rStyle w:val="Hyperlink"/>
            </w:rPr>
            <w:t>6.1.35</w:t>
          </w:r>
          <w:r>
            <w:rPr>
              <w:rStyle w:val="Hyperlink"/>
              <w:rFonts w:asciiTheme="minorHAnsi" w:hAnsiTheme="minorHAnsi"/>
              <w:noProof/>
              <w:sz w:val="22"/>
            </w:rPr>
            <w:tab/>
          </w:r>
          <w:r>
            <w:rPr>
              <w:rStyle w:val="Hyperlink"/>
            </w:rPr>
            <w:t>Project</w:t>
          </w:r>
          <w:r>
            <w:rPr>
              <w:rStyle w:val="Hyperlink"/>
            </w:rPr>
            <w:tab/>
          </w:r>
          <w:r>
            <w:fldChar w:fldCharType="begin"/>
          </w:r>
          <w:r>
            <w:rPr>
              <w:rStyle w:val="Hyperlink"/>
            </w:rPr>
            <w:instrText xml:space="preserve"> PAGEREF _Toc256000554 \h </w:instrText>
          </w:r>
          <w:r>
            <w:fldChar w:fldCharType="separate"/>
          </w:r>
          <w:r>
            <w:rPr>
              <w:rStyle w:val="Hyperlink"/>
            </w:rPr>
            <w:t>1787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"_Toc256000555" </w:instrText>
          </w:r>
          <w:r>
            <w:fldChar w:fldCharType="separate"/>
          </w:r>
          <w:r>
            <w:rPr>
              <w:rStyle w:val="Hyperlink"/>
            </w:rPr>
            <w:t>6.1.36</w:t>
          </w:r>
          <w:r>
            <w:rPr>
              <w:rStyle w:val="Hyperlink"/>
              <w:rFonts w:asciiTheme="minorHAnsi" w:hAnsiTheme="minorHAnsi"/>
              <w:noProof/>
              <w:sz w:val="22"/>
            </w:rPr>
            <w:tab/>
          </w:r>
          <w:r>
            <w:rPr>
              <w:rStyle w:val="Hyperlink"/>
            </w:rPr>
            <w:t>Project Folders</w:t>
          </w:r>
          <w:r>
            <w:rPr>
              <w:rStyle w:val="Hyperlink"/>
            </w:rPr>
            <w:tab/>
          </w:r>
          <w:r>
            <w:fldChar w:fldCharType="begin"/>
          </w:r>
          <w:r>
            <w:rPr>
              <w:rStyle w:val="Hyperlink"/>
            </w:rPr>
            <w:instrText xml:space="preserve"> PAGEREF _Toc256000555 \h </w:instrText>
          </w:r>
          <w:r>
            <w:fldChar w:fldCharType="separate"/>
          </w:r>
          <w:r>
            <w:rPr>
              <w:rStyle w:val="Hyperlink"/>
            </w:rPr>
            <w:t>1788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"_Toc256000556" </w:instrText>
          </w:r>
          <w:r>
            <w:fldChar w:fldCharType="separate"/>
          </w:r>
          <w:r>
            <w:rPr>
              <w:rStyle w:val="Hyperlink"/>
            </w:rPr>
            <w:t>6.1.37</w:t>
          </w:r>
          <w:r>
            <w:rPr>
              <w:rStyle w:val="Hyperlink"/>
              <w:rFonts w:asciiTheme="minorHAnsi" w:hAnsiTheme="minorHAnsi"/>
              <w:noProof/>
              <w:sz w:val="22"/>
            </w:rPr>
            <w:tab/>
          </w:r>
          <w:r>
            <w:rPr>
              <w:rStyle w:val="Hyperlink"/>
            </w:rPr>
            <w:t>Protocol</w:t>
          </w:r>
          <w:r>
            <w:rPr>
              <w:rStyle w:val="Hyperlink"/>
            </w:rPr>
            <w:tab/>
          </w:r>
          <w:r>
            <w:fldChar w:fldCharType="begin"/>
          </w:r>
          <w:r>
            <w:rPr>
              <w:rStyle w:val="Hyperlink"/>
            </w:rPr>
            <w:instrText xml:space="preserve"> PAGEREF _Toc256000556 \h </w:instrText>
          </w:r>
          <w:r>
            <w:fldChar w:fldCharType="separate"/>
          </w:r>
          <w:r>
            <w:rPr>
              <w:rStyle w:val="Hyperlink"/>
            </w:rPr>
            <w:t>1788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"_Toc256000557" </w:instrText>
          </w:r>
          <w:r>
            <w:fldChar w:fldCharType="separate"/>
          </w:r>
          <w:r>
            <w:rPr>
              <w:rStyle w:val="Hyperlink"/>
            </w:rPr>
            <w:t>6.1.38</w:t>
          </w:r>
          <w:r>
            <w:rPr>
              <w:rStyle w:val="Hyperlink"/>
              <w:rFonts w:asciiTheme="minorHAnsi" w:hAnsiTheme="minorHAnsi"/>
              <w:noProof/>
              <w:sz w:val="22"/>
            </w:rPr>
            <w:tab/>
          </w:r>
          <w:r>
            <w:rPr>
              <w:rStyle w:val="Hyperlink"/>
            </w:rPr>
            <w:t>Published Outputs</w:t>
          </w:r>
          <w:r>
            <w:rPr>
              <w:rStyle w:val="Hyperlink"/>
            </w:rPr>
            <w:tab/>
          </w:r>
          <w:r>
            <w:fldChar w:fldCharType="begin"/>
          </w:r>
          <w:r>
            <w:rPr>
              <w:rStyle w:val="Hyperlink"/>
            </w:rPr>
            <w:instrText xml:space="preserve"> PAGEREF _Toc256000557 \h </w:instrText>
          </w:r>
          <w:r>
            <w:fldChar w:fldCharType="separate"/>
          </w:r>
          <w:r>
            <w:rPr>
              <w:rStyle w:val="Hyperlink"/>
            </w:rPr>
            <w:t>1788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"_Toc256000558" </w:instrText>
          </w:r>
          <w:r>
            <w:fldChar w:fldCharType="separate"/>
          </w:r>
          <w:r>
            <w:rPr>
              <w:rStyle w:val="Hyperlink"/>
            </w:rPr>
            <w:t>6.1.39</w:t>
          </w:r>
          <w:r>
            <w:rPr>
              <w:rStyle w:val="Hyperlink"/>
              <w:rFonts w:asciiTheme="minorHAnsi" w:hAnsiTheme="minorHAnsi"/>
              <w:noProof/>
              <w:sz w:val="22"/>
            </w:rPr>
            <w:tab/>
          </w:r>
          <w:r>
            <w:rPr>
              <w:rStyle w:val="Hyperlink"/>
            </w:rPr>
            <w:t>QA</w:t>
          </w:r>
          <w:r>
            <w:rPr>
              <w:rStyle w:val="Hyperlink"/>
            </w:rPr>
            <w:tab/>
          </w:r>
          <w:r>
            <w:fldChar w:fldCharType="begin"/>
          </w:r>
          <w:r>
            <w:rPr>
              <w:rStyle w:val="Hyperlink"/>
            </w:rPr>
            <w:instrText xml:space="preserve"> PAGEREF _Toc256000558 \h </w:instrText>
          </w:r>
          <w:r>
            <w:fldChar w:fldCharType="separate"/>
          </w:r>
          <w:r>
            <w:rPr>
              <w:rStyle w:val="Hyperlink"/>
            </w:rPr>
            <w:t>1788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"_Toc256000559" </w:instrText>
          </w:r>
          <w:r>
            <w:fldChar w:fldCharType="separate"/>
          </w:r>
          <w:r>
            <w:rPr>
              <w:rStyle w:val="Hyperlink"/>
            </w:rPr>
            <w:t>6.1.40</w:t>
          </w:r>
          <w:r>
            <w:rPr>
              <w:rStyle w:val="Hyperlink"/>
              <w:rFonts w:asciiTheme="minorHAnsi" w:hAnsiTheme="minorHAnsi"/>
              <w:noProof/>
              <w:sz w:val="22"/>
            </w:rPr>
            <w:tab/>
          </w:r>
          <w:r>
            <w:rPr>
              <w:rStyle w:val="Hyperlink"/>
            </w:rPr>
            <w:t>Red Document</w:t>
          </w:r>
          <w:r>
            <w:rPr>
              <w:rStyle w:val="Hyperlink"/>
            </w:rPr>
            <w:tab/>
          </w:r>
          <w:r>
            <w:fldChar w:fldCharType="begin"/>
          </w:r>
          <w:r>
            <w:rPr>
              <w:rStyle w:val="Hyperlink"/>
            </w:rPr>
            <w:instrText xml:space="preserve"> PAGEREF _Toc256000559 \h </w:instrText>
          </w:r>
          <w:r>
            <w:fldChar w:fldCharType="separate"/>
          </w:r>
          <w:r>
            <w:rPr>
              <w:rStyle w:val="Hyperlink"/>
            </w:rPr>
            <w:t>1788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"_Toc256000560" </w:instrText>
          </w:r>
          <w:r>
            <w:fldChar w:fldCharType="separate"/>
          </w:r>
          <w:r>
            <w:rPr>
              <w:rStyle w:val="Hyperlink"/>
            </w:rPr>
            <w:t>6.1.41</w:t>
          </w:r>
          <w:r>
            <w:rPr>
              <w:rStyle w:val="Hyperlink"/>
              <w:rFonts w:asciiTheme="minorHAnsi" w:hAnsiTheme="minorHAnsi"/>
              <w:noProof/>
              <w:sz w:val="22"/>
            </w:rPr>
            <w:tab/>
          </w:r>
          <w:r>
            <w:rPr>
              <w:rStyle w:val="Hyperlink"/>
            </w:rPr>
            <w:t>Renderable Documents</w:t>
          </w:r>
          <w:r>
            <w:rPr>
              <w:rStyle w:val="Hyperlink"/>
            </w:rPr>
            <w:tab/>
          </w:r>
          <w:r>
            <w:fldChar w:fldCharType="begin"/>
          </w:r>
          <w:r>
            <w:rPr>
              <w:rStyle w:val="Hyperlink"/>
            </w:rPr>
            <w:instrText xml:space="preserve"> PAGEREF _Toc256000560 \h </w:instrText>
          </w:r>
          <w:r>
            <w:fldChar w:fldCharType="separate"/>
          </w:r>
          <w:r>
            <w:rPr>
              <w:rStyle w:val="Hyperlink"/>
            </w:rPr>
            <w:t>1788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"_Toc256000561" </w:instrText>
          </w:r>
          <w:r>
            <w:fldChar w:fldCharType="separate"/>
          </w:r>
          <w:r>
            <w:rPr>
              <w:rStyle w:val="Hyperlink"/>
            </w:rPr>
            <w:t>6.1.42</w:t>
          </w:r>
          <w:r>
            <w:rPr>
              <w:rStyle w:val="Hyperlink"/>
              <w:rFonts w:asciiTheme="minorHAnsi" w:hAnsiTheme="minorHAnsi"/>
              <w:noProof/>
              <w:sz w:val="22"/>
            </w:rPr>
            <w:tab/>
          </w:r>
          <w:r>
            <w:rPr>
              <w:rStyle w:val="Hyperlink"/>
            </w:rPr>
            <w:t>Sargento SOP</w:t>
          </w:r>
          <w:r>
            <w:rPr>
              <w:rStyle w:val="Hyperlink"/>
            </w:rPr>
            <w:tab/>
          </w:r>
          <w:r>
            <w:fldChar w:fldCharType="begin"/>
          </w:r>
          <w:r>
            <w:rPr>
              <w:rStyle w:val="Hyperlink"/>
            </w:rPr>
            <w:instrText xml:space="preserve"> PAGEREF _Toc256000561 \h </w:instrText>
          </w:r>
          <w:r>
            <w:fldChar w:fldCharType="separate"/>
          </w:r>
          <w:r>
            <w:rPr>
              <w:rStyle w:val="Hyperlink"/>
            </w:rPr>
            <w:t>1788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"_Toc256000562" </w:instrText>
          </w:r>
          <w:r>
            <w:fldChar w:fldCharType="separate"/>
          </w:r>
          <w:r>
            <w:rPr>
              <w:rStyle w:val="Hyperlink"/>
            </w:rPr>
            <w:t>6.1.43</w:t>
          </w:r>
          <w:r>
            <w:rPr>
              <w:rStyle w:val="Hyperlink"/>
              <w:rFonts w:asciiTheme="minorHAnsi" w:hAnsiTheme="minorHAnsi"/>
              <w:noProof/>
              <w:sz w:val="22"/>
            </w:rPr>
            <w:tab/>
          </w:r>
          <w:r>
            <w:rPr>
              <w:rStyle w:val="Hyperlink"/>
            </w:rPr>
            <w:t>Sitrof Document</w:t>
          </w:r>
          <w:r>
            <w:rPr>
              <w:rStyle w:val="Hyperlink"/>
            </w:rPr>
            <w:tab/>
          </w:r>
          <w:r>
            <w:fldChar w:fldCharType="begin"/>
          </w:r>
          <w:r>
            <w:rPr>
              <w:rStyle w:val="Hyperlink"/>
            </w:rPr>
            <w:instrText xml:space="preserve"> PAGEREF _Toc256000562 \h </w:instrText>
          </w:r>
          <w:r>
            <w:fldChar w:fldCharType="separate"/>
          </w:r>
          <w:r>
            <w:rPr>
              <w:rStyle w:val="Hyperlink"/>
            </w:rPr>
            <w:t>1789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"_Toc256000563" </w:instrText>
          </w:r>
          <w:r>
            <w:fldChar w:fldCharType="separate"/>
          </w:r>
          <w:r>
            <w:rPr>
              <w:rStyle w:val="Hyperlink"/>
            </w:rPr>
            <w:t>6.1.44</w:t>
          </w:r>
          <w:r>
            <w:rPr>
              <w:rStyle w:val="Hyperlink"/>
              <w:rFonts w:asciiTheme="minorHAnsi" w:hAnsiTheme="minorHAnsi"/>
              <w:noProof/>
              <w:sz w:val="22"/>
            </w:rPr>
            <w:tab/>
          </w:r>
          <w:r>
            <w:rPr>
              <w:rStyle w:val="Hyperlink"/>
            </w:rPr>
            <w:t>Staging eTMF</w:t>
          </w:r>
          <w:r>
            <w:rPr>
              <w:rStyle w:val="Hyperlink"/>
            </w:rPr>
            <w:tab/>
          </w:r>
          <w:r>
            <w:fldChar w:fldCharType="begin"/>
          </w:r>
          <w:r>
            <w:rPr>
              <w:rStyle w:val="Hyperlink"/>
            </w:rPr>
            <w:instrText xml:space="preserve"> PAGEREF _Toc256000563 \h </w:instrText>
          </w:r>
          <w:r>
            <w:fldChar w:fldCharType="separate"/>
          </w:r>
          <w:r>
            <w:rPr>
              <w:rStyle w:val="Hyperlink"/>
            </w:rPr>
            <w:t>1789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"_Toc256000564" </w:instrText>
          </w:r>
          <w:r>
            <w:fldChar w:fldCharType="separate"/>
          </w:r>
          <w:r>
            <w:rPr>
              <w:rStyle w:val="Hyperlink"/>
            </w:rPr>
            <w:t>6.1.45</w:t>
          </w:r>
          <w:r>
            <w:rPr>
              <w:rStyle w:val="Hyperlink"/>
              <w:rFonts w:asciiTheme="minorHAnsi" w:hAnsiTheme="minorHAnsi"/>
              <w:noProof/>
              <w:sz w:val="22"/>
            </w:rPr>
            <w:tab/>
          </w:r>
          <w:r>
            <w:rPr>
              <w:rStyle w:val="Hyperlink"/>
            </w:rPr>
            <w:t>Structures</w:t>
          </w:r>
          <w:r>
            <w:rPr>
              <w:rStyle w:val="Hyperlink"/>
            </w:rPr>
            <w:tab/>
          </w:r>
          <w:r>
            <w:fldChar w:fldCharType="begin"/>
          </w:r>
          <w:r>
            <w:rPr>
              <w:rStyle w:val="Hyperlink"/>
            </w:rPr>
            <w:instrText xml:space="preserve"> PAGEREF _Toc256000564 \h </w:instrText>
          </w:r>
          <w:r>
            <w:fldChar w:fldCharType="separate"/>
          </w:r>
          <w:r>
            <w:rPr>
              <w:rStyle w:val="Hyperlink"/>
            </w:rPr>
            <w:t>1789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"_Toc256000565" </w:instrText>
          </w:r>
          <w:r>
            <w:fldChar w:fldCharType="separate"/>
          </w:r>
          <w:r>
            <w:rPr>
              <w:rStyle w:val="Hyperlink"/>
            </w:rPr>
            <w:t>6.1.46</w:t>
          </w:r>
          <w:r>
            <w:rPr>
              <w:rStyle w:val="Hyperlink"/>
              <w:rFonts w:asciiTheme="minorHAnsi" w:hAnsiTheme="minorHAnsi"/>
              <w:noProof/>
              <w:sz w:val="22"/>
            </w:rPr>
            <w:tab/>
          </w:r>
          <w:r>
            <w:rPr>
              <w:rStyle w:val="Hyperlink"/>
            </w:rPr>
            <w:t>Stuff</w:t>
          </w:r>
          <w:r>
            <w:rPr>
              <w:rStyle w:val="Hyperlink"/>
            </w:rPr>
            <w:tab/>
          </w:r>
          <w:r>
            <w:fldChar w:fldCharType="begin"/>
          </w:r>
          <w:r>
            <w:rPr>
              <w:rStyle w:val="Hyperlink"/>
            </w:rPr>
            <w:instrText xml:space="preserve"> PAGEREF _Toc256000565 \h </w:instrText>
          </w:r>
          <w:r>
            <w:fldChar w:fldCharType="separate"/>
          </w:r>
          <w:r>
            <w:rPr>
              <w:rStyle w:val="Hyperlink"/>
            </w:rPr>
            <w:t>1789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"_Toc256000566" </w:instrText>
          </w:r>
          <w:r>
            <w:fldChar w:fldCharType="separate"/>
          </w:r>
          <w:r>
            <w:rPr>
              <w:rStyle w:val="Hyperlink"/>
            </w:rPr>
            <w:t>6.1.47</w:t>
          </w:r>
          <w:r>
            <w:rPr>
              <w:rStyle w:val="Hyperlink"/>
              <w:rFonts w:asciiTheme="minorHAnsi" w:hAnsiTheme="minorHAnsi"/>
              <w:noProof/>
              <w:sz w:val="22"/>
            </w:rPr>
            <w:tab/>
          </w:r>
          <w:r>
            <w:rPr>
              <w:rStyle w:val="Hyperlink"/>
            </w:rPr>
            <w:t>Submissions</w:t>
          </w:r>
          <w:r>
            <w:rPr>
              <w:rStyle w:val="Hyperlink"/>
            </w:rPr>
            <w:tab/>
          </w:r>
          <w:r>
            <w:fldChar w:fldCharType="begin"/>
          </w:r>
          <w:r>
            <w:rPr>
              <w:rStyle w:val="Hyperlink"/>
            </w:rPr>
            <w:instrText xml:space="preserve"> PAGEREF _Toc256000566 \h </w:instrText>
          </w:r>
          <w:r>
            <w:fldChar w:fldCharType="separate"/>
          </w:r>
          <w:r>
            <w:rPr>
              <w:rStyle w:val="Hyperlink"/>
            </w:rPr>
            <w:t>1789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"_Toc256000567" </w:instrText>
          </w:r>
          <w:r>
            <w:fldChar w:fldCharType="separate"/>
          </w:r>
          <w:r>
            <w:rPr>
              <w:rStyle w:val="Hyperlink"/>
            </w:rPr>
            <w:t>6.1.48</w:t>
          </w:r>
          <w:r>
            <w:rPr>
              <w:rStyle w:val="Hyperlink"/>
              <w:rFonts w:asciiTheme="minorHAnsi" w:hAnsiTheme="minorHAnsi"/>
              <w:noProof/>
              <w:sz w:val="22"/>
            </w:rPr>
            <w:tab/>
          </w:r>
          <w:r>
            <w:rPr>
              <w:rStyle w:val="Hyperlink"/>
            </w:rPr>
            <w:t>System Configuration</w:t>
          </w:r>
          <w:r>
            <w:rPr>
              <w:rStyle w:val="Hyperlink"/>
            </w:rPr>
            <w:tab/>
          </w:r>
          <w:r>
            <w:fldChar w:fldCharType="begin"/>
          </w:r>
          <w:r>
            <w:rPr>
              <w:rStyle w:val="Hyperlink"/>
            </w:rPr>
            <w:instrText xml:space="preserve"> PAGEREF _Toc256000567 \h </w:instrText>
          </w:r>
          <w:r>
            <w:fldChar w:fldCharType="separate"/>
          </w:r>
          <w:r>
            <w:rPr>
              <w:rStyle w:val="Hyperlink"/>
            </w:rPr>
            <w:t>1789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"_Toc256000568" </w:instrText>
          </w:r>
          <w:r>
            <w:fldChar w:fldCharType="separate"/>
          </w:r>
          <w:r>
            <w:rPr>
              <w:rStyle w:val="Hyperlink"/>
            </w:rPr>
            <w:t>6.1.49</w:t>
          </w:r>
          <w:r>
            <w:rPr>
              <w:rStyle w:val="Hyperlink"/>
              <w:rFonts w:asciiTheme="minorHAnsi" w:hAnsiTheme="minorHAnsi"/>
              <w:noProof/>
              <w:sz w:val="22"/>
            </w:rPr>
            <w:tab/>
          </w:r>
          <w:r>
            <w:rPr>
              <w:rStyle w:val="Hyperlink"/>
            </w:rPr>
            <w:t>Temp</w:t>
          </w:r>
          <w:r>
            <w:rPr>
              <w:rStyle w:val="Hyperlink"/>
            </w:rPr>
            <w:tab/>
          </w:r>
          <w:r>
            <w:fldChar w:fldCharType="begin"/>
          </w:r>
          <w:r>
            <w:rPr>
              <w:rStyle w:val="Hyperlink"/>
            </w:rPr>
            <w:instrText xml:space="preserve"> PAGEREF _Toc256000568 \h </w:instrText>
          </w:r>
          <w:r>
            <w:fldChar w:fldCharType="separate"/>
          </w:r>
          <w:r>
            <w:rPr>
              <w:rStyle w:val="Hyperlink"/>
            </w:rPr>
            <w:t>1789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"_Toc256000569" </w:instrText>
          </w:r>
          <w:r>
            <w:fldChar w:fldCharType="separate"/>
          </w:r>
          <w:r>
            <w:rPr>
              <w:rStyle w:val="Hyperlink"/>
            </w:rPr>
            <w:t>6.1.50</w:t>
          </w:r>
          <w:r>
            <w:rPr>
              <w:rStyle w:val="Hyperlink"/>
              <w:rFonts w:asciiTheme="minorHAnsi" w:hAnsiTheme="minorHAnsi"/>
              <w:noProof/>
              <w:sz w:val="22"/>
            </w:rPr>
            <w:tab/>
          </w:r>
          <w:r>
            <w:rPr>
              <w:rStyle w:val="Hyperlink"/>
            </w:rPr>
            <w:t>Templates</w:t>
          </w:r>
          <w:r>
            <w:rPr>
              <w:rStyle w:val="Hyperlink"/>
            </w:rPr>
            <w:tab/>
          </w:r>
          <w:r>
            <w:fldChar w:fldCharType="begin"/>
          </w:r>
          <w:r>
            <w:rPr>
              <w:rStyle w:val="Hyperlink"/>
            </w:rPr>
            <w:instrText xml:space="preserve"> PAGEREF _Toc256000569 \h </w:instrText>
          </w:r>
          <w:r>
            <w:fldChar w:fldCharType="separate"/>
          </w:r>
          <w:r>
            <w:rPr>
              <w:rStyle w:val="Hyperlink"/>
            </w:rPr>
            <w:t>1790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"_Toc256000570" </w:instrText>
          </w:r>
          <w:r>
            <w:fldChar w:fldCharType="separate"/>
          </w:r>
          <w:r>
            <w:rPr>
              <w:rStyle w:val="Hyperlink"/>
            </w:rPr>
            <w:t>6.1.51</w:t>
          </w:r>
          <w:r>
            <w:rPr>
              <w:rStyle w:val="Hyperlink"/>
              <w:rFonts w:asciiTheme="minorHAnsi" w:hAnsiTheme="minorHAnsi"/>
              <w:noProof/>
              <w:sz w:val="22"/>
            </w:rPr>
            <w:tab/>
          </w:r>
          <w:r>
            <w:rPr>
              <w:rStyle w:val="Hyperlink"/>
            </w:rPr>
            <w:t>Test</w:t>
          </w:r>
          <w:r>
            <w:rPr>
              <w:rStyle w:val="Hyperlink"/>
            </w:rPr>
            <w:tab/>
          </w:r>
          <w:r>
            <w:fldChar w:fldCharType="begin"/>
          </w:r>
          <w:r>
            <w:rPr>
              <w:rStyle w:val="Hyperlink"/>
            </w:rPr>
            <w:instrText xml:space="preserve"> PAGEREF _Toc256000570 \h </w:instrText>
          </w:r>
          <w:r>
            <w:fldChar w:fldCharType="separate"/>
          </w:r>
          <w:r>
            <w:rPr>
              <w:rStyle w:val="Hyperlink"/>
            </w:rPr>
            <w:t>1790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"_Toc256000571" </w:instrText>
          </w:r>
          <w:r>
            <w:fldChar w:fldCharType="separate"/>
          </w:r>
          <w:r>
            <w:rPr>
              <w:rStyle w:val="Hyperlink"/>
            </w:rPr>
            <w:t>6.1.52</w:t>
          </w:r>
          <w:r>
            <w:rPr>
              <w:rStyle w:val="Hyperlink"/>
              <w:rFonts w:asciiTheme="minorHAnsi" w:hAnsiTheme="minorHAnsi"/>
              <w:noProof/>
              <w:sz w:val="22"/>
            </w:rPr>
            <w:tab/>
          </w:r>
          <w:r>
            <w:rPr>
              <w:rStyle w:val="Hyperlink"/>
            </w:rPr>
            <w:t>Testing350</w:t>
          </w:r>
          <w:r>
            <w:rPr>
              <w:rStyle w:val="Hyperlink"/>
            </w:rPr>
            <w:tab/>
          </w:r>
          <w:r>
            <w:fldChar w:fldCharType="begin"/>
          </w:r>
          <w:r>
            <w:rPr>
              <w:rStyle w:val="Hyperlink"/>
            </w:rPr>
            <w:instrText xml:space="preserve"> PAGEREF _Toc256000571 \h </w:instrText>
          </w:r>
          <w:r>
            <w:fldChar w:fldCharType="separate"/>
          </w:r>
          <w:r>
            <w:rPr>
              <w:rStyle w:val="Hyperlink"/>
            </w:rPr>
            <w:t>1790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"_Toc256000572" </w:instrText>
          </w:r>
          <w:r>
            <w:fldChar w:fldCharType="separate"/>
          </w:r>
          <w:r>
            <w:rPr>
              <w:rStyle w:val="Hyperlink"/>
            </w:rPr>
            <w:t>6.1.53</w:t>
          </w:r>
          <w:r>
            <w:rPr>
              <w:rStyle w:val="Hyperlink"/>
              <w:rFonts w:asciiTheme="minorHAnsi" w:hAnsiTheme="minorHAnsi"/>
              <w:noProof/>
              <w:sz w:val="22"/>
            </w:rPr>
            <w:tab/>
          </w:r>
          <w:r>
            <w:rPr>
              <w:rStyle w:val="Hyperlink"/>
            </w:rPr>
            <w:t>TMF Boook</w:t>
          </w:r>
          <w:r>
            <w:rPr>
              <w:rStyle w:val="Hyperlink"/>
            </w:rPr>
            <w:tab/>
          </w:r>
          <w:r>
            <w:fldChar w:fldCharType="begin"/>
          </w:r>
          <w:r>
            <w:rPr>
              <w:rStyle w:val="Hyperlink"/>
            </w:rPr>
            <w:instrText xml:space="preserve"> PAGEREF _Toc256000572 \h </w:instrText>
          </w:r>
          <w:r>
            <w:fldChar w:fldCharType="separate"/>
          </w:r>
          <w:r>
            <w:rPr>
              <w:rStyle w:val="Hyperlink"/>
            </w:rPr>
            <w:t>1790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"_Toc256000573" </w:instrText>
          </w:r>
          <w:r>
            <w:fldChar w:fldCharType="separate"/>
          </w:r>
          <w:r>
            <w:rPr>
              <w:rStyle w:val="Hyperlink"/>
            </w:rPr>
            <w:t>6.1.54</w:t>
          </w:r>
          <w:r>
            <w:rPr>
              <w:rStyle w:val="Hyperlink"/>
              <w:rFonts w:asciiTheme="minorHAnsi" w:hAnsiTheme="minorHAnsi"/>
              <w:noProof/>
              <w:sz w:val="22"/>
            </w:rPr>
            <w:tab/>
          </w:r>
          <w:r>
            <w:rPr>
              <w:rStyle w:val="Hyperlink"/>
            </w:rPr>
            <w:t>TMF Document</w:t>
          </w:r>
          <w:r>
            <w:rPr>
              <w:rStyle w:val="Hyperlink"/>
            </w:rPr>
            <w:tab/>
          </w:r>
          <w:r>
            <w:fldChar w:fldCharType="begin"/>
          </w:r>
          <w:r>
            <w:rPr>
              <w:rStyle w:val="Hyperlink"/>
            </w:rPr>
            <w:instrText xml:space="preserve"> PAGEREF _Toc256000573 \h </w:instrText>
          </w:r>
          <w:r>
            <w:fldChar w:fldCharType="separate"/>
          </w:r>
          <w:r>
            <w:rPr>
              <w:rStyle w:val="Hyperlink"/>
            </w:rPr>
            <w:t>1790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"_Toc256000574" </w:instrText>
          </w:r>
          <w:r>
            <w:fldChar w:fldCharType="separate"/>
          </w:r>
          <w:r>
            <w:rPr>
              <w:rStyle w:val="Hyperlink"/>
            </w:rPr>
            <w:t>6.1.55</w:t>
          </w:r>
          <w:r>
            <w:rPr>
              <w:rStyle w:val="Hyperlink"/>
              <w:rFonts w:asciiTheme="minorHAnsi" w:hAnsiTheme="minorHAnsi"/>
              <w:noProof/>
              <w:sz w:val="22"/>
            </w:rPr>
            <w:tab/>
          </w:r>
          <w:r>
            <w:rPr>
              <w:rStyle w:val="Hyperlink"/>
            </w:rPr>
            <w:t>TMF Investigator</w:t>
          </w:r>
          <w:r>
            <w:rPr>
              <w:rStyle w:val="Hyperlink"/>
            </w:rPr>
            <w:tab/>
          </w:r>
          <w:r>
            <w:fldChar w:fldCharType="begin"/>
          </w:r>
          <w:r>
            <w:rPr>
              <w:rStyle w:val="Hyperlink"/>
            </w:rPr>
            <w:instrText xml:space="preserve"> PAGEREF _Toc256000574 \h </w:instrText>
          </w:r>
          <w:r>
            <w:fldChar w:fldCharType="separate"/>
          </w:r>
          <w:r>
            <w:rPr>
              <w:rStyle w:val="Hyperlink"/>
            </w:rPr>
            <w:t>1790</w:t>
          </w:r>
          <w:r>
            <w:fldChar w:fldCharType="end"/>
          </w:r>
          <w:r>
            <w:fldChar w:fldCharType="end"/>
          </w:r>
        </w:p>
        <w:p>
          <w:pPr>
            <w:pStyle w:val="TOC2"/>
            <w:tabs>
              <w:tab w:val="left" w:pos="880"/>
              <w:tab w:val="right" w:leader="dot" w:pos="9396"/>
            </w:tabs>
            <w:rPr>
              <w:rFonts w:asciiTheme="minorHAnsi" w:hAnsiTheme="minorHAnsi"/>
              <w:noProof/>
              <w:sz w:val="22"/>
            </w:rPr>
          </w:pPr>
          <w:r>
            <w:fldChar w:fldCharType="begin"/>
          </w:r>
          <w:r>
            <w:rPr>
              <w:rStyle w:val="Hyperlink"/>
            </w:rPr>
            <w:instrText xml:space="preserve"> HYPERLINK \l "_Toc256000575" </w:instrText>
          </w:r>
          <w:r>
            <w:fldChar w:fldCharType="separate"/>
          </w:r>
          <w:r>
            <w:rPr>
              <w:rStyle w:val="Hyperlink"/>
            </w:rPr>
            <w:t>6.2</w:t>
          </w:r>
          <w:r>
            <w:rPr>
              <w:rStyle w:val="Hyperlink"/>
              <w:rFonts w:asciiTheme="minorHAnsi" w:hAnsiTheme="minorHAnsi"/>
              <w:noProof/>
              <w:sz w:val="22"/>
            </w:rPr>
            <w:tab/>
          </w:r>
          <w:r>
            <w:rPr>
              <w:rStyle w:val="Hyperlink"/>
            </w:rPr>
            <w:t>ACL Templates</w:t>
          </w:r>
          <w:r>
            <w:rPr>
              <w:rStyle w:val="Hyperlink"/>
            </w:rPr>
            <w:tab/>
          </w:r>
          <w:r>
            <w:fldChar w:fldCharType="begin"/>
          </w:r>
          <w:r>
            <w:rPr>
              <w:rStyle w:val="Hyperlink"/>
            </w:rPr>
            <w:instrText xml:space="preserve"> PAGEREF _Toc256000575 \h </w:instrText>
          </w:r>
          <w:r>
            <w:fldChar w:fldCharType="separate"/>
          </w:r>
          <w:r>
            <w:rPr>
              <w:rStyle w:val="Hyperlink"/>
            </w:rPr>
            <w:t>1791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"_Toc256000576" </w:instrText>
          </w:r>
          <w:r>
            <w:fldChar w:fldCharType="separate"/>
          </w:r>
          <w:r>
            <w:rPr>
              <w:rStyle w:val="Hyperlink"/>
            </w:rPr>
            <w:t>6.2.1</w:t>
          </w:r>
          <w:r>
            <w:rPr>
              <w:rStyle w:val="Hyperlink"/>
              <w:rFonts w:asciiTheme="minorHAnsi" w:hAnsiTheme="minorHAnsi"/>
              <w:noProof/>
              <w:sz w:val="22"/>
            </w:rPr>
            <w:tab/>
          </w:r>
          <w:r>
            <w:rPr>
              <w:rStyle w:val="Hyperlink"/>
            </w:rPr>
            <w:t>2004</w:t>
          </w:r>
          <w:r>
            <w:rPr>
              <w:rStyle w:val="Hyperlink"/>
            </w:rPr>
            <w:tab/>
          </w:r>
          <w:r>
            <w:fldChar w:fldCharType="begin"/>
          </w:r>
          <w:r>
            <w:rPr>
              <w:rStyle w:val="Hyperlink"/>
            </w:rPr>
            <w:instrText xml:space="preserve"> PAGEREF _Toc256000576 \h </w:instrText>
          </w:r>
          <w:r>
            <w:fldChar w:fldCharType="separate"/>
          </w:r>
          <w:r>
            <w:rPr>
              <w:rStyle w:val="Hyperlink"/>
            </w:rPr>
            <w:t>1791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"_Toc256000577" </w:instrText>
          </w:r>
          <w:r>
            <w:fldChar w:fldCharType="separate"/>
          </w:r>
          <w:r>
            <w:rPr>
              <w:rStyle w:val="Hyperlink"/>
            </w:rPr>
            <w:t>6.2.2</w:t>
          </w:r>
          <w:r>
            <w:rPr>
              <w:rStyle w:val="Hyperlink"/>
              <w:rFonts w:asciiTheme="minorHAnsi" w:hAnsiTheme="minorHAnsi"/>
              <w:noProof/>
              <w:sz w:val="22"/>
            </w:rPr>
            <w:tab/>
          </w:r>
          <w:r>
            <w:rPr>
              <w:rStyle w:val="Hyperlink"/>
            </w:rPr>
            <w:t>2726</w:t>
          </w:r>
          <w:r>
            <w:rPr>
              <w:rStyle w:val="Hyperlink"/>
            </w:rPr>
            <w:tab/>
          </w:r>
          <w:r>
            <w:fldChar w:fldCharType="begin"/>
          </w:r>
          <w:r>
            <w:rPr>
              <w:rStyle w:val="Hyperlink"/>
            </w:rPr>
            <w:instrText xml:space="preserve"> PAGEREF _Toc256000577 \h </w:instrText>
          </w:r>
          <w:r>
            <w:fldChar w:fldCharType="separate"/>
          </w:r>
          <w:r>
            <w:rPr>
              <w:rStyle w:val="Hyperlink"/>
            </w:rPr>
            <w:t>1791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"_Toc256000578" </w:instrText>
          </w:r>
          <w:r>
            <w:fldChar w:fldCharType="separate"/>
          </w:r>
          <w:r>
            <w:rPr>
              <w:rStyle w:val="Hyperlink"/>
            </w:rPr>
            <w:t>6.2.3</w:t>
          </w:r>
          <w:r>
            <w:rPr>
              <w:rStyle w:val="Hyperlink"/>
              <w:rFonts w:asciiTheme="minorHAnsi" w:hAnsiTheme="minorHAnsi"/>
              <w:noProof/>
              <w:sz w:val="22"/>
            </w:rPr>
            <w:tab/>
          </w:r>
          <w:r>
            <w:rPr>
              <w:rStyle w:val="Hyperlink"/>
            </w:rPr>
            <w:t>&lt;a_status&gt; Document</w:t>
          </w:r>
          <w:r>
            <w:rPr>
              <w:rStyle w:val="Hyperlink"/>
            </w:rPr>
            <w:tab/>
          </w:r>
          <w:r>
            <w:fldChar w:fldCharType="begin"/>
          </w:r>
          <w:r>
            <w:rPr>
              <w:rStyle w:val="Hyperlink"/>
            </w:rPr>
            <w:instrText xml:space="preserve"> PAGEREF _Toc256000578 \h </w:instrText>
          </w:r>
          <w:r>
            <w:fldChar w:fldCharType="separate"/>
          </w:r>
          <w:r>
            <w:rPr>
              <w:rStyle w:val="Hyperlink"/>
            </w:rPr>
            <w:t>1791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"_Toc256000579" </w:instrText>
          </w:r>
          <w:r>
            <w:fldChar w:fldCharType="separate"/>
          </w:r>
          <w:r>
            <w:rPr>
              <w:rStyle w:val="Hyperlink"/>
            </w:rPr>
            <w:t>6.2.4</w:t>
          </w:r>
          <w:r>
            <w:rPr>
              <w:rStyle w:val="Hyperlink"/>
              <w:rFonts w:asciiTheme="minorHAnsi" w:hAnsiTheme="minorHAnsi"/>
              <w:noProof/>
              <w:sz w:val="22"/>
            </w:rPr>
            <w:tab/>
          </w:r>
          <w:r>
            <w:rPr>
              <w:rStyle w:val="Hyperlink"/>
            </w:rPr>
            <w:t>&lt;b_function&gt;_acl</w:t>
          </w:r>
          <w:r>
            <w:rPr>
              <w:rStyle w:val="Hyperlink"/>
            </w:rPr>
            <w:tab/>
          </w:r>
          <w:r>
            <w:fldChar w:fldCharType="begin"/>
          </w:r>
          <w:r>
            <w:rPr>
              <w:rStyle w:val="Hyperlink"/>
            </w:rPr>
            <w:instrText xml:space="preserve"> PAGEREF _Toc256000579 \h </w:instrText>
          </w:r>
          <w:r>
            <w:fldChar w:fldCharType="separate"/>
          </w:r>
          <w:r>
            <w:rPr>
              <w:rStyle w:val="Hyperlink"/>
            </w:rPr>
            <w:t>1792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"_Toc256000580" </w:instrText>
          </w:r>
          <w:r>
            <w:fldChar w:fldCharType="separate"/>
          </w:r>
          <w:r>
            <w:rPr>
              <w:rStyle w:val="Hyperlink"/>
            </w:rPr>
            <w:t>6.2.5</w:t>
          </w:r>
          <w:r>
            <w:rPr>
              <w:rStyle w:val="Hyperlink"/>
              <w:rFonts w:asciiTheme="minorHAnsi" w:hAnsiTheme="minorHAnsi"/>
              <w:noProof/>
              <w:sz w:val="22"/>
            </w:rPr>
            <w:tab/>
          </w:r>
          <w:r>
            <w:rPr>
              <w:rStyle w:val="Hyperlink"/>
            </w:rPr>
            <w:t>&lt;study_number&gt;_&lt;a_status&gt;</w:t>
          </w:r>
          <w:r>
            <w:rPr>
              <w:rStyle w:val="Hyperlink"/>
            </w:rPr>
            <w:tab/>
          </w:r>
          <w:r>
            <w:fldChar w:fldCharType="begin"/>
          </w:r>
          <w:r>
            <w:rPr>
              <w:rStyle w:val="Hyperlink"/>
            </w:rPr>
            <w:instrText xml:space="preserve"> PAGEREF _Toc256000580 \h </w:instrText>
          </w:r>
          <w:r>
            <w:fldChar w:fldCharType="separate"/>
          </w:r>
          <w:r>
            <w:rPr>
              <w:rStyle w:val="Hyperlink"/>
            </w:rPr>
            <w:t>1792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"_Toc256000581" </w:instrText>
          </w:r>
          <w:r>
            <w:fldChar w:fldCharType="separate"/>
          </w:r>
          <w:r>
            <w:rPr>
              <w:rStyle w:val="Hyperlink"/>
            </w:rPr>
            <w:t>6.2.6</w:t>
          </w:r>
          <w:r>
            <w:rPr>
              <w:rStyle w:val="Hyperlink"/>
              <w:rFonts w:asciiTheme="minorHAnsi" w:hAnsiTheme="minorHAnsi"/>
              <w:noProof/>
              <w:sz w:val="22"/>
            </w:rPr>
            <w:tab/>
          </w:r>
          <w:r>
            <w:rPr>
              <w:rStyle w:val="Hyperlink"/>
            </w:rPr>
            <w:t>IOP Document &lt;status&gt;</w:t>
          </w:r>
          <w:r>
            <w:rPr>
              <w:rStyle w:val="Hyperlink"/>
            </w:rPr>
            <w:tab/>
          </w:r>
          <w:r>
            <w:fldChar w:fldCharType="begin"/>
          </w:r>
          <w:r>
            <w:rPr>
              <w:rStyle w:val="Hyperlink"/>
            </w:rPr>
            <w:instrText xml:space="preserve"> PAGEREF _Toc256000581 \h </w:instrText>
          </w:r>
          <w:r>
            <w:fldChar w:fldCharType="separate"/>
          </w:r>
          <w:r>
            <w:rPr>
              <w:rStyle w:val="Hyperlink"/>
            </w:rPr>
            <w:t>1792</w:t>
          </w:r>
          <w:r>
            <w:fldChar w:fldCharType="end"/>
          </w:r>
          <w:r>
            <w:fldChar w:fldCharType="end"/>
          </w:r>
        </w:p>
        <w:p>
          <w:pPr>
            <w:pStyle w:val="TOC2"/>
            <w:tabs>
              <w:tab w:val="left" w:pos="880"/>
              <w:tab w:val="right" w:leader="dot" w:pos="9396"/>
            </w:tabs>
            <w:rPr>
              <w:rFonts w:asciiTheme="minorHAnsi" w:hAnsiTheme="minorHAnsi"/>
              <w:noProof/>
              <w:sz w:val="22"/>
            </w:rPr>
          </w:pPr>
          <w:r>
            <w:fldChar w:fldCharType="begin"/>
          </w:r>
          <w:r>
            <w:rPr>
              <w:rStyle w:val="Hyperlink"/>
            </w:rPr>
            <w:instrText xml:space="preserve"> HYPERLINK \l "_Toc256000582" </w:instrText>
          </w:r>
          <w:r>
            <w:fldChar w:fldCharType="separate"/>
          </w:r>
          <w:r>
            <w:rPr>
              <w:rStyle w:val="Hyperlink"/>
            </w:rPr>
            <w:t>6.3</w:t>
          </w:r>
          <w:r>
            <w:rPr>
              <w:rStyle w:val="Hyperlink"/>
              <w:rFonts w:asciiTheme="minorHAnsi" w:hAnsiTheme="minorHAnsi"/>
              <w:noProof/>
              <w:sz w:val="22"/>
            </w:rPr>
            <w:tab/>
          </w:r>
          <w:r>
            <w:rPr>
              <w:rStyle w:val="Hyperlink"/>
            </w:rPr>
            <w:t>Audit Configuration</w:t>
          </w:r>
          <w:r>
            <w:rPr>
              <w:rStyle w:val="Hyperlink"/>
            </w:rPr>
            <w:tab/>
          </w:r>
          <w:r>
            <w:fldChar w:fldCharType="begin"/>
          </w:r>
          <w:r>
            <w:rPr>
              <w:rStyle w:val="Hyperlink"/>
            </w:rPr>
            <w:instrText xml:space="preserve"> PAGEREF _Toc256000582 \h </w:instrText>
          </w:r>
          <w:r>
            <w:fldChar w:fldCharType="separate"/>
          </w:r>
          <w:r>
            <w:rPr>
              <w:rStyle w:val="Hyperlink"/>
            </w:rPr>
            <w:t>1793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"_Toc256000583" </w:instrText>
          </w:r>
          <w:r>
            <w:fldChar w:fldCharType="separate"/>
          </w:r>
          <w:r>
            <w:rPr>
              <w:rStyle w:val="Hyperlink"/>
            </w:rPr>
            <w:t>6.3.1</w:t>
          </w:r>
          <w:r>
            <w:rPr>
              <w:rStyle w:val="Hyperlink"/>
              <w:rFonts w:asciiTheme="minorHAnsi" w:hAnsiTheme="minorHAnsi"/>
              <w:noProof/>
              <w:sz w:val="22"/>
            </w:rPr>
            <w:tab/>
          </w:r>
          <w:r>
            <w:rPr>
              <w:rStyle w:val="Hyperlink"/>
            </w:rPr>
            <w:t>All Documents</w:t>
          </w:r>
          <w:r>
            <w:rPr>
              <w:rStyle w:val="Hyperlink"/>
            </w:rPr>
            <w:tab/>
          </w:r>
          <w:r>
            <w:fldChar w:fldCharType="begin"/>
          </w:r>
          <w:r>
            <w:rPr>
              <w:rStyle w:val="Hyperlink"/>
            </w:rPr>
            <w:instrText xml:space="preserve"> PAGEREF _Toc256000583 \h </w:instrText>
          </w:r>
          <w:r>
            <w:fldChar w:fldCharType="separate"/>
          </w:r>
          <w:r>
            <w:rPr>
              <w:rStyle w:val="Hyperlink"/>
            </w:rPr>
            <w:t>1793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"_Toc256000584" </w:instrText>
          </w:r>
          <w:r>
            <w:fldChar w:fldCharType="separate"/>
          </w:r>
          <w:r>
            <w:rPr>
              <w:rStyle w:val="Hyperlink"/>
            </w:rPr>
            <w:t>6.3.2</w:t>
          </w:r>
          <w:r>
            <w:rPr>
              <w:rStyle w:val="Hyperlink"/>
              <w:rFonts w:asciiTheme="minorHAnsi" w:hAnsiTheme="minorHAnsi"/>
              <w:noProof/>
              <w:sz w:val="22"/>
            </w:rPr>
            <w:tab/>
          </w:r>
          <w:r>
            <w:rPr>
              <w:rStyle w:val="Hyperlink"/>
            </w:rPr>
            <w:t>Electrical One Line Dist docs</w:t>
          </w:r>
          <w:r>
            <w:rPr>
              <w:rStyle w:val="Hyperlink"/>
            </w:rPr>
            <w:tab/>
          </w:r>
          <w:r>
            <w:fldChar w:fldCharType="begin"/>
          </w:r>
          <w:r>
            <w:rPr>
              <w:rStyle w:val="Hyperlink"/>
            </w:rPr>
            <w:instrText xml:space="preserve"> PAGEREF _Toc256000584 \h </w:instrText>
          </w:r>
          <w:r>
            <w:fldChar w:fldCharType="separate"/>
          </w:r>
          <w:r>
            <w:rPr>
              <w:rStyle w:val="Hyperlink"/>
            </w:rPr>
            <w:t>1794</w:t>
          </w:r>
          <w:r>
            <w:fldChar w:fldCharType="end"/>
          </w:r>
          <w:r>
            <w:fldChar w:fldCharType="end"/>
          </w:r>
        </w:p>
        <w:p>
          <w:pPr>
            <w:pStyle w:val="TOC2"/>
            <w:tabs>
              <w:tab w:val="left" w:pos="880"/>
              <w:tab w:val="right" w:leader="dot" w:pos="9396"/>
            </w:tabs>
            <w:rPr>
              <w:rFonts w:asciiTheme="minorHAnsi" w:hAnsiTheme="minorHAnsi"/>
              <w:noProof/>
              <w:sz w:val="22"/>
            </w:rPr>
          </w:pPr>
          <w:r>
            <w:fldChar w:fldCharType="begin"/>
          </w:r>
          <w:r>
            <w:rPr>
              <w:rStyle w:val="Hyperlink"/>
            </w:rPr>
            <w:instrText xml:space="preserve"> HYPERLINK \l "_Toc256000585" </w:instrText>
          </w:r>
          <w:r>
            <w:fldChar w:fldCharType="separate"/>
          </w:r>
          <w:r>
            <w:rPr>
              <w:rStyle w:val="Hyperlink"/>
            </w:rPr>
            <w:t>6.4</w:t>
          </w:r>
          <w:r>
            <w:rPr>
              <w:rStyle w:val="Hyperlink"/>
              <w:rFonts w:asciiTheme="minorHAnsi" w:hAnsiTheme="minorHAnsi"/>
              <w:noProof/>
              <w:sz w:val="22"/>
            </w:rPr>
            <w:tab/>
          </w:r>
          <w:r>
            <w:rPr>
              <w:rStyle w:val="Hyperlink"/>
            </w:rPr>
            <w:t>Automatic Change Notifications</w:t>
          </w:r>
          <w:r>
            <w:rPr>
              <w:rStyle w:val="Hyperlink"/>
            </w:rPr>
            <w:tab/>
          </w:r>
          <w:r>
            <w:fldChar w:fldCharType="begin"/>
          </w:r>
          <w:r>
            <w:rPr>
              <w:rStyle w:val="Hyperlink"/>
            </w:rPr>
            <w:instrText xml:space="preserve"> PAGEREF _Toc256000585 \h </w:instrText>
          </w:r>
          <w:r>
            <w:fldChar w:fldCharType="separate"/>
          </w:r>
          <w:r>
            <w:rPr>
              <w:rStyle w:val="Hyperlink"/>
            </w:rPr>
            <w:t>1796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"_Toc256000586" </w:instrText>
          </w:r>
          <w:r>
            <w:fldChar w:fldCharType="separate"/>
          </w:r>
          <w:r>
            <w:rPr>
              <w:rStyle w:val="Hyperlink"/>
            </w:rPr>
            <w:t>6.4.1</w:t>
          </w:r>
          <w:r>
            <w:rPr>
              <w:rStyle w:val="Hyperlink"/>
              <w:rFonts w:asciiTheme="minorHAnsi" w:hAnsiTheme="minorHAnsi"/>
              <w:noProof/>
              <w:sz w:val="22"/>
            </w:rPr>
            <w:tab/>
          </w:r>
          <w:r>
            <w:rPr>
              <w:rStyle w:val="Hyperlink"/>
            </w:rPr>
            <w:t>Approved Documents</w:t>
          </w:r>
          <w:r>
            <w:rPr>
              <w:rStyle w:val="Hyperlink"/>
            </w:rPr>
            <w:tab/>
          </w:r>
          <w:r>
            <w:fldChar w:fldCharType="begin"/>
          </w:r>
          <w:r>
            <w:rPr>
              <w:rStyle w:val="Hyperlink"/>
            </w:rPr>
            <w:instrText xml:space="preserve"> PAGEREF _Toc256000586 \h </w:instrText>
          </w:r>
          <w:r>
            <w:fldChar w:fldCharType="separate"/>
          </w:r>
          <w:r>
            <w:rPr>
              <w:rStyle w:val="Hyperlink"/>
            </w:rPr>
            <w:t>1796</w:t>
          </w:r>
          <w:r>
            <w:fldChar w:fldCharType="end"/>
          </w:r>
          <w:r>
            <w:fldChar w:fldCharType="end"/>
          </w:r>
        </w:p>
        <w:p>
          <w:pPr>
            <w:pStyle w:val="TOC2"/>
            <w:tabs>
              <w:tab w:val="left" w:pos="880"/>
              <w:tab w:val="right" w:leader="dot" w:pos="9396"/>
            </w:tabs>
            <w:rPr>
              <w:rFonts w:asciiTheme="minorHAnsi" w:hAnsiTheme="minorHAnsi"/>
              <w:noProof/>
              <w:sz w:val="22"/>
            </w:rPr>
          </w:pPr>
          <w:r>
            <w:fldChar w:fldCharType="begin"/>
          </w:r>
          <w:r>
            <w:rPr>
              <w:rStyle w:val="Hyperlink"/>
            </w:rPr>
            <w:instrText xml:space="preserve"> HYPERLINK \l "_Toc256000587" </w:instrText>
          </w:r>
          <w:r>
            <w:fldChar w:fldCharType="separate"/>
          </w:r>
          <w:r>
            <w:rPr>
              <w:rStyle w:val="Hyperlink"/>
            </w:rPr>
            <w:t>6.5</w:t>
          </w:r>
          <w:r>
            <w:rPr>
              <w:rStyle w:val="Hyperlink"/>
              <w:rFonts w:asciiTheme="minorHAnsi" w:hAnsiTheme="minorHAnsi"/>
              <w:noProof/>
              <w:sz w:val="22"/>
            </w:rPr>
            <w:tab/>
          </w:r>
          <w:r>
            <w:rPr>
              <w:rStyle w:val="Hyperlink"/>
            </w:rPr>
            <w:t>Content Access Configuration</w:t>
          </w:r>
          <w:r>
            <w:rPr>
              <w:rStyle w:val="Hyperlink"/>
            </w:rPr>
            <w:tab/>
          </w:r>
          <w:r>
            <w:fldChar w:fldCharType="begin"/>
          </w:r>
          <w:r>
            <w:rPr>
              <w:rStyle w:val="Hyperlink"/>
            </w:rPr>
            <w:instrText xml:space="preserve"> PAGEREF _Toc256000587 \h </w:instrText>
          </w:r>
          <w:r>
            <w:fldChar w:fldCharType="separate"/>
          </w:r>
          <w:r>
            <w:rPr>
              <w:rStyle w:val="Hyperlink"/>
            </w:rPr>
            <w:t>1797</w:t>
          </w:r>
          <w:r>
            <w:fldChar w:fldCharType="end"/>
          </w:r>
          <w:r>
            <w:fldChar w:fldCharType="end"/>
          </w:r>
        </w:p>
        <w:p>
          <w:pPr>
            <w:pStyle w:val="TOC2"/>
            <w:tabs>
              <w:tab w:val="left" w:pos="880"/>
              <w:tab w:val="right" w:leader="dot" w:pos="9396"/>
            </w:tabs>
            <w:rPr>
              <w:rFonts w:asciiTheme="minorHAnsi" w:hAnsiTheme="minorHAnsi"/>
              <w:noProof/>
              <w:sz w:val="22"/>
            </w:rPr>
          </w:pPr>
          <w:r>
            <w:fldChar w:fldCharType="begin"/>
          </w:r>
          <w:r>
            <w:rPr>
              <w:rStyle w:val="Hyperlink"/>
            </w:rPr>
            <w:instrText xml:space="preserve"> HYPERLINK \l "_Toc256000588" </w:instrText>
          </w:r>
          <w:r>
            <w:fldChar w:fldCharType="separate"/>
          </w:r>
          <w:r>
            <w:rPr>
              <w:rStyle w:val="Hyperlink"/>
            </w:rPr>
            <w:t>6.6</w:t>
          </w:r>
          <w:r>
            <w:rPr>
              <w:rStyle w:val="Hyperlink"/>
              <w:rFonts w:asciiTheme="minorHAnsi" w:hAnsiTheme="minorHAnsi"/>
              <w:noProof/>
              <w:sz w:val="22"/>
            </w:rPr>
            <w:tab/>
          </w:r>
          <w:r>
            <w:rPr>
              <w:rStyle w:val="Hyperlink"/>
            </w:rPr>
            <w:t>Document Rendering</w:t>
          </w:r>
          <w:r>
            <w:rPr>
              <w:rStyle w:val="Hyperlink"/>
            </w:rPr>
            <w:tab/>
          </w:r>
          <w:r>
            <w:fldChar w:fldCharType="begin"/>
          </w:r>
          <w:r>
            <w:rPr>
              <w:rStyle w:val="Hyperlink"/>
            </w:rPr>
            <w:instrText xml:space="preserve"> PAGEREF _Toc256000588 \h </w:instrText>
          </w:r>
          <w:r>
            <w:fldChar w:fldCharType="separate"/>
          </w:r>
          <w:r>
            <w:rPr>
              <w:rStyle w:val="Hyperlink"/>
            </w:rPr>
            <w:t>1798</w:t>
          </w:r>
          <w:r>
            <w:fldChar w:fldCharType="end"/>
          </w:r>
          <w:r>
            <w:fldChar w:fldCharType="end"/>
          </w:r>
        </w:p>
        <w:p>
          <w:pPr>
            <w:pStyle w:val="TOC2"/>
            <w:tabs>
              <w:tab w:val="left" w:pos="880"/>
              <w:tab w:val="right" w:leader="dot" w:pos="9396"/>
            </w:tabs>
            <w:rPr>
              <w:rFonts w:asciiTheme="minorHAnsi" w:hAnsiTheme="minorHAnsi"/>
              <w:noProof/>
              <w:sz w:val="22"/>
            </w:rPr>
          </w:pPr>
          <w:r>
            <w:fldChar w:fldCharType="begin"/>
          </w:r>
          <w:r>
            <w:rPr>
              <w:rStyle w:val="Hyperlink"/>
            </w:rPr>
            <w:instrText xml:space="preserve"> HYPERLINK \l "_Toc256000589" </w:instrText>
          </w:r>
          <w:r>
            <w:fldChar w:fldCharType="separate"/>
          </w:r>
          <w:r>
            <w:rPr>
              <w:rStyle w:val="Hyperlink"/>
            </w:rPr>
            <w:t>6.7</w:t>
          </w:r>
          <w:r>
            <w:rPr>
              <w:rStyle w:val="Hyperlink"/>
              <w:rFonts w:asciiTheme="minorHAnsi" w:hAnsiTheme="minorHAnsi"/>
              <w:noProof/>
              <w:sz w:val="22"/>
            </w:rPr>
            <w:tab/>
          </w:r>
          <w:r>
            <w:rPr>
              <w:rStyle w:val="Hyperlink"/>
            </w:rPr>
            <w:t>Linking Configuration</w:t>
          </w:r>
          <w:r>
            <w:rPr>
              <w:rStyle w:val="Hyperlink"/>
            </w:rPr>
            <w:tab/>
          </w:r>
          <w:r>
            <w:fldChar w:fldCharType="begin"/>
          </w:r>
          <w:r>
            <w:rPr>
              <w:rStyle w:val="Hyperlink"/>
            </w:rPr>
            <w:instrText xml:space="preserve"> PAGEREF _Toc256000589 \h </w:instrText>
          </w:r>
          <w:r>
            <w:fldChar w:fldCharType="separate"/>
          </w:r>
          <w:r>
            <w:rPr>
              <w:rStyle w:val="Hyperlink"/>
            </w:rPr>
            <w:t>1799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"_Toc256000590" </w:instrText>
          </w:r>
          <w:r>
            <w:fldChar w:fldCharType="separate"/>
          </w:r>
          <w:r>
            <w:rPr>
              <w:rStyle w:val="Hyperlink"/>
            </w:rPr>
            <w:t>6.7.1</w:t>
          </w:r>
          <w:r>
            <w:rPr>
              <w:rStyle w:val="Hyperlink"/>
              <w:rFonts w:asciiTheme="minorHAnsi" w:hAnsiTheme="minorHAnsi"/>
              <w:noProof/>
              <w:sz w:val="22"/>
            </w:rPr>
            <w:tab/>
          </w:r>
          <w:r>
            <w:rPr>
              <w:rStyle w:val="Hyperlink"/>
            </w:rPr>
            <w:t>Templates</w:t>
          </w:r>
          <w:r>
            <w:rPr>
              <w:rStyle w:val="Hyperlink"/>
            </w:rPr>
            <w:tab/>
          </w:r>
          <w:r>
            <w:fldChar w:fldCharType="begin"/>
          </w:r>
          <w:r>
            <w:rPr>
              <w:rStyle w:val="Hyperlink"/>
            </w:rPr>
            <w:instrText xml:space="preserve"> PAGEREF _Toc256000590 \h </w:instrText>
          </w:r>
          <w:r>
            <w:fldChar w:fldCharType="separate"/>
          </w:r>
          <w:r>
            <w:rPr>
              <w:rStyle w:val="Hyperlink"/>
            </w:rPr>
            <w:t>1799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"_Toc256000591" </w:instrText>
          </w:r>
          <w:r>
            <w:fldChar w:fldCharType="separate"/>
          </w:r>
          <w:r>
            <w:rPr>
              <w:rStyle w:val="Hyperlink"/>
            </w:rPr>
            <w:t>6.7.2</w:t>
          </w:r>
          <w:r>
            <w:rPr>
              <w:rStyle w:val="Hyperlink"/>
              <w:rFonts w:asciiTheme="minorHAnsi" w:hAnsiTheme="minorHAnsi"/>
              <w:noProof/>
              <w:sz w:val="22"/>
            </w:rPr>
            <w:tab/>
          </w:r>
          <w:r>
            <w:rPr>
              <w:rStyle w:val="Hyperlink"/>
            </w:rPr>
            <w:t>Labeling Documents</w:t>
          </w:r>
          <w:r>
            <w:rPr>
              <w:rStyle w:val="Hyperlink"/>
            </w:rPr>
            <w:tab/>
          </w:r>
          <w:r>
            <w:fldChar w:fldCharType="begin"/>
          </w:r>
          <w:r>
            <w:rPr>
              <w:rStyle w:val="Hyperlink"/>
            </w:rPr>
            <w:instrText xml:space="preserve"> PAGEREF _Toc256000591 \h </w:instrText>
          </w:r>
          <w:r>
            <w:fldChar w:fldCharType="separate"/>
          </w:r>
          <w:r>
            <w:rPr>
              <w:rStyle w:val="Hyperlink"/>
            </w:rPr>
            <w:t>1799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"_Toc256000592" </w:instrText>
          </w:r>
          <w:r>
            <w:fldChar w:fldCharType="separate"/>
          </w:r>
          <w:r>
            <w:rPr>
              <w:rStyle w:val="Hyperlink"/>
            </w:rPr>
            <w:t>6.7.3</w:t>
          </w:r>
          <w:r>
            <w:rPr>
              <w:rStyle w:val="Hyperlink"/>
              <w:rFonts w:asciiTheme="minorHAnsi" w:hAnsiTheme="minorHAnsi"/>
              <w:noProof/>
              <w:sz w:val="22"/>
            </w:rPr>
            <w:tab/>
          </w:r>
          <w:r>
            <w:rPr>
              <w:rStyle w:val="Hyperlink"/>
            </w:rPr>
            <w:t>CARA System Message</w:t>
          </w:r>
          <w:r>
            <w:rPr>
              <w:rStyle w:val="Hyperlink"/>
            </w:rPr>
            <w:tab/>
          </w:r>
          <w:r>
            <w:fldChar w:fldCharType="begin"/>
          </w:r>
          <w:r>
            <w:rPr>
              <w:rStyle w:val="Hyperlink"/>
            </w:rPr>
            <w:instrText xml:space="preserve"> PAGEREF _Toc256000592 \h </w:instrText>
          </w:r>
          <w:r>
            <w:fldChar w:fldCharType="separate"/>
          </w:r>
          <w:r>
            <w:rPr>
              <w:rStyle w:val="Hyperlink"/>
            </w:rPr>
            <w:t>1799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"_Toc256000593" </w:instrText>
          </w:r>
          <w:r>
            <w:fldChar w:fldCharType="separate"/>
          </w:r>
          <w:r>
            <w:rPr>
              <w:rStyle w:val="Hyperlink"/>
            </w:rPr>
            <w:t>6.7.4</w:t>
          </w:r>
          <w:r>
            <w:rPr>
              <w:rStyle w:val="Hyperlink"/>
              <w:rFonts w:asciiTheme="minorHAnsi" w:hAnsiTheme="minorHAnsi"/>
              <w:noProof/>
              <w:sz w:val="22"/>
            </w:rPr>
            <w:tab/>
          </w:r>
          <w:r>
            <w:rPr>
              <w:rStyle w:val="Hyperlink"/>
            </w:rPr>
            <w:t>Sargento SOP</w:t>
          </w:r>
          <w:r>
            <w:rPr>
              <w:rStyle w:val="Hyperlink"/>
            </w:rPr>
            <w:tab/>
          </w:r>
          <w:r>
            <w:fldChar w:fldCharType="begin"/>
          </w:r>
          <w:r>
            <w:rPr>
              <w:rStyle w:val="Hyperlink"/>
            </w:rPr>
            <w:instrText xml:space="preserve"> PAGEREF _Toc256000593 \h </w:instrText>
          </w:r>
          <w:r>
            <w:fldChar w:fldCharType="separate"/>
          </w:r>
          <w:r>
            <w:rPr>
              <w:rStyle w:val="Hyperlink"/>
            </w:rPr>
            <w:t>1799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"_Toc256000594" </w:instrText>
          </w:r>
          <w:r>
            <w:fldChar w:fldCharType="separate"/>
          </w:r>
          <w:r>
            <w:rPr>
              <w:rStyle w:val="Hyperlink"/>
            </w:rPr>
            <w:t>6.7.5</w:t>
          </w:r>
          <w:r>
            <w:rPr>
              <w:rStyle w:val="Hyperlink"/>
              <w:rFonts w:asciiTheme="minorHAnsi" w:hAnsiTheme="minorHAnsi"/>
              <w:noProof/>
              <w:sz w:val="22"/>
            </w:rPr>
            <w:tab/>
          </w:r>
          <w:r>
            <w:rPr>
              <w:rStyle w:val="Hyperlink"/>
            </w:rPr>
            <w:t>QA</w:t>
          </w:r>
          <w:r>
            <w:rPr>
              <w:rStyle w:val="Hyperlink"/>
            </w:rPr>
            <w:tab/>
          </w:r>
          <w:r>
            <w:fldChar w:fldCharType="begin"/>
          </w:r>
          <w:r>
            <w:rPr>
              <w:rStyle w:val="Hyperlink"/>
            </w:rPr>
            <w:instrText xml:space="preserve"> PAGEREF _Toc256000594 \h </w:instrText>
          </w:r>
          <w:r>
            <w:fldChar w:fldCharType="separate"/>
          </w:r>
          <w:r>
            <w:rPr>
              <w:rStyle w:val="Hyperlink"/>
            </w:rPr>
            <w:t>1799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"_Toc256000595" </w:instrText>
          </w:r>
          <w:r>
            <w:fldChar w:fldCharType="separate"/>
          </w:r>
          <w:r>
            <w:rPr>
              <w:rStyle w:val="Hyperlink"/>
            </w:rPr>
            <w:t>6.7.6</w:t>
          </w:r>
          <w:r>
            <w:rPr>
              <w:rStyle w:val="Hyperlink"/>
              <w:rFonts w:asciiTheme="minorHAnsi" w:hAnsiTheme="minorHAnsi"/>
              <w:noProof/>
              <w:sz w:val="22"/>
            </w:rPr>
            <w:tab/>
          </w:r>
          <w:r>
            <w:rPr>
              <w:rStyle w:val="Hyperlink"/>
            </w:rPr>
            <w:t>Pharma Documents</w:t>
          </w:r>
          <w:r>
            <w:rPr>
              <w:rStyle w:val="Hyperlink"/>
            </w:rPr>
            <w:tab/>
          </w:r>
          <w:r>
            <w:fldChar w:fldCharType="begin"/>
          </w:r>
          <w:r>
            <w:rPr>
              <w:rStyle w:val="Hyperlink"/>
            </w:rPr>
            <w:instrText xml:space="preserve"> PAGEREF _Toc256000595 \h </w:instrText>
          </w:r>
          <w:r>
            <w:fldChar w:fldCharType="separate"/>
          </w:r>
          <w:r>
            <w:rPr>
              <w:rStyle w:val="Hyperlink"/>
            </w:rPr>
            <w:t>1799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"_Toc256000596" </w:instrText>
          </w:r>
          <w:r>
            <w:fldChar w:fldCharType="separate"/>
          </w:r>
          <w:r>
            <w:rPr>
              <w:rStyle w:val="Hyperlink"/>
            </w:rPr>
            <w:t>6.7.7</w:t>
          </w:r>
          <w:r>
            <w:rPr>
              <w:rStyle w:val="Hyperlink"/>
              <w:rFonts w:asciiTheme="minorHAnsi" w:hAnsiTheme="minorHAnsi"/>
              <w:noProof/>
              <w:sz w:val="22"/>
            </w:rPr>
            <w:tab/>
          </w:r>
          <w:r>
            <w:rPr>
              <w:rStyle w:val="Hyperlink"/>
            </w:rPr>
            <w:t>All Documents</w:t>
          </w:r>
          <w:r>
            <w:rPr>
              <w:rStyle w:val="Hyperlink"/>
            </w:rPr>
            <w:tab/>
          </w:r>
          <w:r>
            <w:fldChar w:fldCharType="begin"/>
          </w:r>
          <w:r>
            <w:rPr>
              <w:rStyle w:val="Hyperlink"/>
            </w:rPr>
            <w:instrText xml:space="preserve"> PAGEREF _Toc256000596 \h </w:instrText>
          </w:r>
          <w:r>
            <w:fldChar w:fldCharType="separate"/>
          </w:r>
          <w:r>
            <w:rPr>
              <w:rStyle w:val="Hyperlink"/>
            </w:rPr>
            <w:t>1799</w:t>
          </w:r>
          <w:r>
            <w:fldChar w:fldCharType="end"/>
          </w:r>
          <w:r>
            <w:fldChar w:fldCharType="end"/>
          </w:r>
        </w:p>
        <w:p>
          <w:pPr>
            <w:pStyle w:val="TOC2"/>
            <w:tabs>
              <w:tab w:val="left" w:pos="880"/>
              <w:tab w:val="right" w:leader="dot" w:pos="9396"/>
            </w:tabs>
            <w:rPr>
              <w:rFonts w:asciiTheme="minorHAnsi" w:hAnsiTheme="minorHAnsi"/>
              <w:noProof/>
              <w:sz w:val="22"/>
            </w:rPr>
          </w:pPr>
          <w:r>
            <w:fldChar w:fldCharType="begin"/>
          </w:r>
          <w:r>
            <w:rPr>
              <w:rStyle w:val="Hyperlink"/>
            </w:rPr>
            <w:instrText xml:space="preserve"> HYPERLINK \l "_Toc256000597" </w:instrText>
          </w:r>
          <w:r>
            <w:fldChar w:fldCharType="separate"/>
          </w:r>
          <w:r>
            <w:rPr>
              <w:rStyle w:val="Hyperlink"/>
            </w:rPr>
            <w:t>6.8</w:t>
          </w:r>
          <w:r>
            <w:rPr>
              <w:rStyle w:val="Hyperlink"/>
              <w:rFonts w:asciiTheme="minorHAnsi" w:hAnsiTheme="minorHAnsi"/>
              <w:noProof/>
              <w:sz w:val="22"/>
            </w:rPr>
            <w:tab/>
          </w:r>
          <w:r>
            <w:rPr>
              <w:rStyle w:val="Hyperlink"/>
            </w:rPr>
            <w:t>Legal Hold Configuration</w:t>
          </w:r>
          <w:r>
            <w:rPr>
              <w:rStyle w:val="Hyperlink"/>
            </w:rPr>
            <w:tab/>
          </w:r>
          <w:r>
            <w:fldChar w:fldCharType="begin"/>
          </w:r>
          <w:r>
            <w:rPr>
              <w:rStyle w:val="Hyperlink"/>
            </w:rPr>
            <w:instrText xml:space="preserve"> PAGEREF _Toc256000597 \h </w:instrText>
          </w:r>
          <w:r>
            <w:fldChar w:fldCharType="separate"/>
          </w:r>
          <w:r>
            <w:rPr>
              <w:rStyle w:val="Hyperlink"/>
            </w:rPr>
            <w:t>1800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"_Toc256000598" </w:instrText>
          </w:r>
          <w:r>
            <w:fldChar w:fldCharType="separate"/>
          </w:r>
          <w:r>
            <w:rPr>
              <w:rStyle w:val="Hyperlink"/>
            </w:rPr>
            <w:t>6.8.1</w:t>
          </w:r>
          <w:r>
            <w:rPr>
              <w:rStyle w:val="Hyperlink"/>
              <w:rFonts w:asciiTheme="minorHAnsi" w:hAnsiTheme="minorHAnsi"/>
              <w:noProof/>
              <w:sz w:val="22"/>
            </w:rPr>
            <w:tab/>
          </w:r>
          <w:r>
            <w:rPr>
              <w:rStyle w:val="Hyperlink"/>
            </w:rPr>
            <w:t>Clinical</w:t>
          </w:r>
          <w:r>
            <w:rPr>
              <w:rStyle w:val="Hyperlink"/>
            </w:rPr>
            <w:tab/>
          </w:r>
          <w:r>
            <w:fldChar w:fldCharType="begin"/>
          </w:r>
          <w:r>
            <w:rPr>
              <w:rStyle w:val="Hyperlink"/>
            </w:rPr>
            <w:instrText xml:space="preserve"> PAGEREF _Toc256000598 \h </w:instrText>
          </w:r>
          <w:r>
            <w:fldChar w:fldCharType="separate"/>
          </w:r>
          <w:r>
            <w:rPr>
              <w:rStyle w:val="Hyperlink"/>
            </w:rPr>
            <w:t>1800</w:t>
          </w:r>
          <w:r>
            <w:fldChar w:fldCharType="end"/>
          </w:r>
          <w:r>
            <w:fldChar w:fldCharType="end"/>
          </w:r>
        </w:p>
        <w:p>
          <w:pPr>
            <w:pStyle w:val="TOC2"/>
            <w:tabs>
              <w:tab w:val="left" w:pos="880"/>
              <w:tab w:val="right" w:leader="dot" w:pos="9396"/>
            </w:tabs>
            <w:rPr>
              <w:rFonts w:asciiTheme="minorHAnsi" w:hAnsiTheme="minorHAnsi"/>
              <w:noProof/>
              <w:sz w:val="22"/>
            </w:rPr>
          </w:pPr>
          <w:r>
            <w:fldChar w:fldCharType="begin"/>
          </w:r>
          <w:r>
            <w:rPr>
              <w:rStyle w:val="Hyperlink"/>
            </w:rPr>
            <w:instrText xml:space="preserve"> HYPERLINK \l "_Toc256000599" </w:instrText>
          </w:r>
          <w:r>
            <w:fldChar w:fldCharType="separate"/>
          </w:r>
          <w:r>
            <w:rPr>
              <w:rStyle w:val="Hyperlink"/>
            </w:rPr>
            <w:t>6.9</w:t>
          </w:r>
          <w:r>
            <w:rPr>
              <w:rStyle w:val="Hyperlink"/>
              <w:rFonts w:asciiTheme="minorHAnsi" w:hAnsiTheme="minorHAnsi"/>
              <w:noProof/>
              <w:sz w:val="22"/>
            </w:rPr>
            <w:tab/>
          </w:r>
          <w:r>
            <w:rPr>
              <w:rStyle w:val="Hyperlink"/>
            </w:rPr>
            <w:t>Purge Configuration</w:t>
          </w:r>
          <w:r>
            <w:rPr>
              <w:rStyle w:val="Hyperlink"/>
            </w:rPr>
            <w:tab/>
          </w:r>
          <w:r>
            <w:fldChar w:fldCharType="begin"/>
          </w:r>
          <w:r>
            <w:rPr>
              <w:rStyle w:val="Hyperlink"/>
            </w:rPr>
            <w:instrText xml:space="preserve"> PAGEREF _Toc256000599 \h </w:instrText>
          </w:r>
          <w:r>
            <w:fldChar w:fldCharType="separate"/>
          </w:r>
          <w:r>
            <w:rPr>
              <w:rStyle w:val="Hyperlink"/>
            </w:rPr>
            <w:t>1801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"_Toc256000600" </w:instrText>
          </w:r>
          <w:r>
            <w:fldChar w:fldCharType="separate"/>
          </w:r>
          <w:r>
            <w:rPr>
              <w:rStyle w:val="Hyperlink"/>
            </w:rPr>
            <w:t>6.9.1</w:t>
          </w:r>
          <w:r>
            <w:rPr>
              <w:rStyle w:val="Hyperlink"/>
              <w:rFonts w:asciiTheme="minorHAnsi" w:hAnsiTheme="minorHAnsi"/>
              <w:noProof/>
              <w:sz w:val="22"/>
            </w:rPr>
            <w:tab/>
          </w:r>
          <w:r>
            <w:rPr>
              <w:rStyle w:val="Hyperlink"/>
            </w:rPr>
            <w:t>Cabinet A Documents</w:t>
          </w:r>
          <w:r>
            <w:rPr>
              <w:rStyle w:val="Hyperlink"/>
            </w:rPr>
            <w:tab/>
          </w:r>
          <w:r>
            <w:fldChar w:fldCharType="begin"/>
          </w:r>
          <w:r>
            <w:rPr>
              <w:rStyle w:val="Hyperlink"/>
            </w:rPr>
            <w:instrText xml:space="preserve"> PAGEREF _Toc256000600 \h </w:instrText>
          </w:r>
          <w:r>
            <w:fldChar w:fldCharType="separate"/>
          </w:r>
          <w:r>
            <w:rPr>
              <w:rStyle w:val="Hyperlink"/>
            </w:rPr>
            <w:t>1801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"_Toc256000601" </w:instrText>
          </w:r>
          <w:r>
            <w:fldChar w:fldCharType="separate"/>
          </w:r>
          <w:r>
            <w:rPr>
              <w:rStyle w:val="Hyperlink"/>
            </w:rPr>
            <w:t>6.9.2</w:t>
          </w:r>
          <w:r>
            <w:rPr>
              <w:rStyle w:val="Hyperlink"/>
              <w:rFonts w:asciiTheme="minorHAnsi" w:hAnsiTheme="minorHAnsi"/>
              <w:noProof/>
              <w:sz w:val="22"/>
            </w:rPr>
            <w:tab/>
          </w:r>
          <w:r>
            <w:rPr>
              <w:rStyle w:val="Hyperlink"/>
            </w:rPr>
            <w:t>Cabinet B Documents</w:t>
          </w:r>
          <w:r>
            <w:rPr>
              <w:rStyle w:val="Hyperlink"/>
            </w:rPr>
            <w:tab/>
          </w:r>
          <w:r>
            <w:fldChar w:fldCharType="begin"/>
          </w:r>
          <w:r>
            <w:rPr>
              <w:rStyle w:val="Hyperlink"/>
            </w:rPr>
            <w:instrText xml:space="preserve"> PAGEREF _Toc256000601 \h </w:instrText>
          </w:r>
          <w:r>
            <w:fldChar w:fldCharType="separate"/>
          </w:r>
          <w:r>
            <w:rPr>
              <w:rStyle w:val="Hyperlink"/>
            </w:rPr>
            <w:t>1801</w:t>
          </w:r>
          <w:r>
            <w:fldChar w:fldCharType="end"/>
          </w:r>
          <w:r>
            <w:fldChar w:fldCharType="end"/>
          </w:r>
        </w:p>
        <w:p>
          <w:pPr>
            <w:pStyle w:val="TOC2"/>
            <w:tabs>
              <w:tab w:val="left" w:pos="880"/>
              <w:tab w:val="right" w:leader="dot" w:pos="9396"/>
            </w:tabs>
            <w:rPr>
              <w:rFonts w:asciiTheme="minorHAnsi" w:hAnsiTheme="minorHAnsi"/>
              <w:noProof/>
              <w:sz w:val="22"/>
            </w:rPr>
          </w:pPr>
          <w:r>
            <w:fldChar w:fldCharType="begin"/>
          </w:r>
          <w:r>
            <w:rPr>
              <w:rStyle w:val="Hyperlink"/>
            </w:rPr>
            <w:instrText xml:space="preserve"> HYPERLINK \l "_Toc256000602" </w:instrText>
          </w:r>
          <w:r>
            <w:fldChar w:fldCharType="separate"/>
          </w:r>
          <w:r>
            <w:rPr>
              <w:rStyle w:val="Hyperlink"/>
            </w:rPr>
            <w:t>6.10</w:t>
          </w:r>
          <w:r>
            <w:rPr>
              <w:rStyle w:val="Hyperlink"/>
              <w:rFonts w:asciiTheme="minorHAnsi" w:hAnsiTheme="minorHAnsi"/>
              <w:noProof/>
              <w:sz w:val="22"/>
            </w:rPr>
            <w:tab/>
          </w:r>
          <w:r>
            <w:rPr>
              <w:rStyle w:val="Hyperlink"/>
            </w:rPr>
            <w:t>Scripts</w:t>
          </w:r>
          <w:r>
            <w:rPr>
              <w:rStyle w:val="Hyperlink"/>
            </w:rPr>
            <w:tab/>
          </w:r>
          <w:r>
            <w:fldChar w:fldCharType="begin"/>
          </w:r>
          <w:r>
            <w:rPr>
              <w:rStyle w:val="Hyperlink"/>
            </w:rPr>
            <w:instrText xml:space="preserve"> PAGEREF _Toc256000602 \h </w:instrText>
          </w:r>
          <w:r>
            <w:fldChar w:fldCharType="separate"/>
          </w:r>
          <w:r>
            <w:rPr>
              <w:rStyle w:val="Hyperlink"/>
            </w:rPr>
            <w:t>1802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"_Toc256000603" </w:instrText>
          </w:r>
          <w:r>
            <w:fldChar w:fldCharType="separate"/>
          </w:r>
          <w:r>
            <w:rPr>
              <w:rStyle w:val="Hyperlink"/>
            </w:rPr>
            <w:t>6.10.1</w:t>
          </w:r>
          <w:r>
            <w:rPr>
              <w:rStyle w:val="Hyperlink"/>
              <w:rFonts w:asciiTheme="minorHAnsi" w:hAnsiTheme="minorHAnsi"/>
              <w:noProof/>
              <w:sz w:val="22"/>
            </w:rPr>
            <w:tab/>
          </w:r>
          <w:r>
            <w:rPr>
              <w:rStyle w:val="Hyperlink"/>
            </w:rPr>
            <w:t>Project Folders</w:t>
          </w:r>
          <w:r>
            <w:rPr>
              <w:rStyle w:val="Hyperlink"/>
            </w:rPr>
            <w:tab/>
          </w:r>
          <w:r>
            <w:fldChar w:fldCharType="begin"/>
          </w:r>
          <w:r>
            <w:rPr>
              <w:rStyle w:val="Hyperlink"/>
            </w:rPr>
            <w:instrText xml:space="preserve"> PAGEREF _Toc256000603 \h </w:instrText>
          </w:r>
          <w:r>
            <w:fldChar w:fldCharType="separate"/>
          </w:r>
          <w:r>
            <w:rPr>
              <w:rStyle w:val="Hyperlink"/>
            </w:rPr>
            <w:t>1802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"_Toc256000604" </w:instrText>
          </w:r>
          <w:r>
            <w:fldChar w:fldCharType="separate"/>
          </w:r>
          <w:r>
            <w:rPr>
              <w:rStyle w:val="Hyperlink"/>
            </w:rPr>
            <w:t>6.10.2</w:t>
          </w:r>
          <w:r>
            <w:rPr>
              <w:rStyle w:val="Hyperlink"/>
              <w:rFonts w:asciiTheme="minorHAnsi" w:hAnsiTheme="minorHAnsi"/>
              <w:noProof/>
              <w:sz w:val="22"/>
            </w:rPr>
            <w:tab/>
          </w:r>
          <w:r>
            <w:rPr>
              <w:rStyle w:val="Hyperlink"/>
            </w:rPr>
            <w:t>Labeling Documents</w:t>
          </w:r>
          <w:r>
            <w:rPr>
              <w:rStyle w:val="Hyperlink"/>
            </w:rPr>
            <w:tab/>
          </w:r>
          <w:r>
            <w:fldChar w:fldCharType="begin"/>
          </w:r>
          <w:r>
            <w:rPr>
              <w:rStyle w:val="Hyperlink"/>
            </w:rPr>
            <w:instrText xml:space="preserve"> PAGEREF _Toc256000604 \h </w:instrText>
          </w:r>
          <w:r>
            <w:fldChar w:fldCharType="separate"/>
          </w:r>
          <w:r>
            <w:rPr>
              <w:rStyle w:val="Hyperlink"/>
            </w:rPr>
            <w:t>1802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"_Toc256000605" </w:instrText>
          </w:r>
          <w:r>
            <w:fldChar w:fldCharType="separate"/>
          </w:r>
          <w:r>
            <w:rPr>
              <w:rStyle w:val="Hyperlink"/>
            </w:rPr>
            <w:t>6.10.3</w:t>
          </w:r>
          <w:r>
            <w:rPr>
              <w:rStyle w:val="Hyperlink"/>
              <w:rFonts w:asciiTheme="minorHAnsi" w:hAnsiTheme="minorHAnsi"/>
              <w:noProof/>
              <w:sz w:val="22"/>
            </w:rPr>
            <w:tab/>
          </w:r>
          <w:r>
            <w:rPr>
              <w:rStyle w:val="Hyperlink"/>
            </w:rPr>
            <w:t>All Documents</w:t>
          </w:r>
          <w:r>
            <w:rPr>
              <w:rStyle w:val="Hyperlink"/>
            </w:rPr>
            <w:tab/>
          </w:r>
          <w:r>
            <w:fldChar w:fldCharType="begin"/>
          </w:r>
          <w:r>
            <w:rPr>
              <w:rStyle w:val="Hyperlink"/>
            </w:rPr>
            <w:instrText xml:space="preserve"> PAGEREF _Toc256000605 \h </w:instrText>
          </w:r>
          <w:r>
            <w:fldChar w:fldCharType="separate"/>
          </w:r>
          <w:r>
            <w:rPr>
              <w:rStyle w:val="Hyperlink"/>
            </w:rPr>
            <w:t>1803</w:t>
          </w:r>
          <w:r>
            <w:fldChar w:fldCharType="end"/>
          </w:r>
          <w:r>
            <w:fldChar w:fldCharType="end"/>
          </w:r>
        </w:p>
        <w:p>
          <w:pPr>
            <w:pStyle w:val="TOC2"/>
            <w:tabs>
              <w:tab w:val="left" w:pos="880"/>
              <w:tab w:val="right" w:leader="dot" w:pos="9396"/>
            </w:tabs>
            <w:rPr>
              <w:rFonts w:asciiTheme="minorHAnsi" w:hAnsiTheme="minorHAnsi"/>
              <w:noProof/>
              <w:sz w:val="22"/>
            </w:rPr>
          </w:pPr>
          <w:r>
            <w:fldChar w:fldCharType="begin"/>
          </w:r>
          <w:r>
            <w:rPr>
              <w:rStyle w:val="Hyperlink"/>
            </w:rPr>
            <w:instrText xml:space="preserve"> HYPERLINK \l "_Toc256000606" </w:instrText>
          </w:r>
          <w:r>
            <w:fldChar w:fldCharType="separate"/>
          </w:r>
          <w:r>
            <w:rPr>
              <w:rStyle w:val="Hyperlink"/>
            </w:rPr>
            <w:t>6.11</w:t>
          </w:r>
          <w:r>
            <w:rPr>
              <w:rStyle w:val="Hyperlink"/>
              <w:rFonts w:asciiTheme="minorHAnsi" w:hAnsiTheme="minorHAnsi"/>
              <w:noProof/>
              <w:sz w:val="22"/>
            </w:rPr>
            <w:tab/>
          </w:r>
          <w:r>
            <w:rPr>
              <w:rStyle w:val="Hyperlink"/>
            </w:rPr>
            <w:t>Security Configuration</w:t>
          </w:r>
          <w:r>
            <w:rPr>
              <w:rStyle w:val="Hyperlink"/>
            </w:rPr>
            <w:tab/>
          </w:r>
          <w:r>
            <w:fldChar w:fldCharType="begin"/>
          </w:r>
          <w:r>
            <w:rPr>
              <w:rStyle w:val="Hyperlink"/>
            </w:rPr>
            <w:instrText xml:space="preserve"> PAGEREF _Toc256000606 \h </w:instrText>
          </w:r>
          <w:r>
            <w:fldChar w:fldCharType="separate"/>
          </w:r>
          <w:r>
            <w:rPr>
              <w:rStyle w:val="Hyperlink"/>
            </w:rPr>
            <w:t>1804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"_Toc256000607" </w:instrText>
          </w:r>
          <w:r>
            <w:fldChar w:fldCharType="separate"/>
          </w:r>
          <w:r>
            <w:rPr>
              <w:rStyle w:val="Hyperlink"/>
            </w:rPr>
            <w:t>6.11.1</w:t>
          </w:r>
          <w:r>
            <w:rPr>
              <w:rStyle w:val="Hyperlink"/>
              <w:rFonts w:asciiTheme="minorHAnsi" w:hAnsiTheme="minorHAnsi"/>
              <w:noProof/>
              <w:sz w:val="22"/>
            </w:rPr>
            <w:tab/>
          </w:r>
          <w:r>
            <w:rPr>
              <w:rStyle w:val="Hyperlink"/>
            </w:rPr>
            <w:t>Templates</w:t>
          </w:r>
          <w:r>
            <w:rPr>
              <w:rStyle w:val="Hyperlink"/>
            </w:rPr>
            <w:tab/>
          </w:r>
          <w:r>
            <w:fldChar w:fldCharType="begin"/>
          </w:r>
          <w:r>
            <w:rPr>
              <w:rStyle w:val="Hyperlink"/>
            </w:rPr>
            <w:instrText xml:space="preserve"> PAGEREF _Toc256000607 \h </w:instrText>
          </w:r>
          <w:r>
            <w:fldChar w:fldCharType="separate"/>
          </w:r>
          <w:r>
            <w:rPr>
              <w:rStyle w:val="Hyperlink"/>
            </w:rPr>
            <w:t>1804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"_Toc256000608" </w:instrText>
          </w:r>
          <w:r>
            <w:fldChar w:fldCharType="separate"/>
          </w:r>
          <w:r>
            <w:rPr>
              <w:rStyle w:val="Hyperlink"/>
            </w:rPr>
            <w:t>6.11.2</w:t>
          </w:r>
          <w:r>
            <w:rPr>
              <w:rStyle w:val="Hyperlink"/>
              <w:rFonts w:asciiTheme="minorHAnsi" w:hAnsiTheme="minorHAnsi"/>
              <w:noProof/>
              <w:sz w:val="22"/>
            </w:rPr>
            <w:tab/>
          </w:r>
          <w:r>
            <w:rPr>
              <w:rStyle w:val="Hyperlink"/>
            </w:rPr>
            <w:t>IOP Document</w:t>
          </w:r>
          <w:r>
            <w:rPr>
              <w:rStyle w:val="Hyperlink"/>
            </w:rPr>
            <w:tab/>
          </w:r>
          <w:r>
            <w:fldChar w:fldCharType="begin"/>
          </w:r>
          <w:r>
            <w:rPr>
              <w:rStyle w:val="Hyperlink"/>
            </w:rPr>
            <w:instrText xml:space="preserve"> PAGEREF _Toc256000608 \h </w:instrText>
          </w:r>
          <w:r>
            <w:fldChar w:fldCharType="separate"/>
          </w:r>
          <w:r>
            <w:rPr>
              <w:rStyle w:val="Hyperlink"/>
            </w:rPr>
            <w:t>1804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"_Toc256000609" </w:instrText>
          </w:r>
          <w:r>
            <w:fldChar w:fldCharType="separate"/>
          </w:r>
          <w:r>
            <w:rPr>
              <w:rStyle w:val="Hyperlink"/>
            </w:rPr>
            <w:t>6.11.3</w:t>
          </w:r>
          <w:r>
            <w:rPr>
              <w:rStyle w:val="Hyperlink"/>
              <w:rFonts w:asciiTheme="minorHAnsi" w:hAnsiTheme="minorHAnsi"/>
              <w:noProof/>
              <w:sz w:val="22"/>
            </w:rPr>
            <w:tab/>
          </w:r>
          <w:r>
            <w:rPr>
              <w:rStyle w:val="Hyperlink"/>
            </w:rPr>
            <w:t>All Folders</w:t>
          </w:r>
          <w:r>
            <w:rPr>
              <w:rStyle w:val="Hyperlink"/>
            </w:rPr>
            <w:tab/>
          </w:r>
          <w:r>
            <w:fldChar w:fldCharType="begin"/>
          </w:r>
          <w:r>
            <w:rPr>
              <w:rStyle w:val="Hyperlink"/>
            </w:rPr>
            <w:instrText xml:space="preserve"> PAGEREF _Toc256000609 \h </w:instrText>
          </w:r>
          <w:r>
            <w:fldChar w:fldCharType="separate"/>
          </w:r>
          <w:r>
            <w:rPr>
              <w:rStyle w:val="Hyperlink"/>
            </w:rPr>
            <w:t>1804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"_Toc256000610" </w:instrText>
          </w:r>
          <w:r>
            <w:fldChar w:fldCharType="separate"/>
          </w:r>
          <w:r>
            <w:rPr>
              <w:rStyle w:val="Hyperlink"/>
            </w:rPr>
            <w:t>6.11.4</w:t>
          </w:r>
          <w:r>
            <w:rPr>
              <w:rStyle w:val="Hyperlink"/>
              <w:rFonts w:asciiTheme="minorHAnsi" w:hAnsiTheme="minorHAnsi"/>
              <w:noProof/>
              <w:sz w:val="22"/>
            </w:rPr>
            <w:tab/>
          </w:r>
          <w:r>
            <w:rPr>
              <w:rStyle w:val="Hyperlink"/>
            </w:rPr>
            <w:t>All Documents</w:t>
          </w:r>
          <w:r>
            <w:rPr>
              <w:rStyle w:val="Hyperlink"/>
            </w:rPr>
            <w:tab/>
          </w:r>
          <w:r>
            <w:fldChar w:fldCharType="begin"/>
          </w:r>
          <w:r>
            <w:rPr>
              <w:rStyle w:val="Hyperlink"/>
            </w:rPr>
            <w:instrText xml:space="preserve"> PAGEREF _Toc256000610 \h </w:instrText>
          </w:r>
          <w:r>
            <w:fldChar w:fldCharType="separate"/>
          </w:r>
          <w:r>
            <w:rPr>
              <w:rStyle w:val="Hyperlink"/>
            </w:rPr>
            <w:t>1804</w:t>
          </w:r>
          <w:r>
            <w:fldChar w:fldCharType="end"/>
          </w:r>
          <w:r>
            <w:fldChar w:fldCharType="end"/>
          </w:r>
        </w:p>
        <w:p>
          <w:pPr>
            <w:pStyle w:val="TOC2"/>
            <w:tabs>
              <w:tab w:val="left" w:pos="880"/>
              <w:tab w:val="right" w:leader="dot" w:pos="9396"/>
            </w:tabs>
            <w:rPr>
              <w:rFonts w:asciiTheme="minorHAnsi" w:hAnsiTheme="minorHAnsi"/>
              <w:noProof/>
              <w:sz w:val="22"/>
            </w:rPr>
          </w:pPr>
          <w:r>
            <w:fldChar w:fldCharType="begin"/>
          </w:r>
          <w:r>
            <w:rPr>
              <w:rStyle w:val="Hyperlink"/>
            </w:rPr>
            <w:instrText xml:space="preserve"> HYPERLINK \l "_Toc256000611" </w:instrText>
          </w:r>
          <w:r>
            <w:fldChar w:fldCharType="separate"/>
          </w:r>
          <w:r>
            <w:rPr>
              <w:rStyle w:val="Hyperlink"/>
            </w:rPr>
            <w:t>6.12</w:t>
          </w:r>
          <w:r>
            <w:rPr>
              <w:rStyle w:val="Hyperlink"/>
              <w:rFonts w:asciiTheme="minorHAnsi" w:hAnsiTheme="minorHAnsi"/>
              <w:noProof/>
              <w:sz w:val="22"/>
            </w:rPr>
            <w:tab/>
          </w:r>
          <w:r>
            <w:rPr>
              <w:rStyle w:val="Hyperlink"/>
            </w:rPr>
            <w:t>Versioning Configuration</w:t>
          </w:r>
          <w:r>
            <w:rPr>
              <w:rStyle w:val="Hyperlink"/>
            </w:rPr>
            <w:tab/>
          </w:r>
          <w:r>
            <w:fldChar w:fldCharType="begin"/>
          </w:r>
          <w:r>
            <w:rPr>
              <w:rStyle w:val="Hyperlink"/>
            </w:rPr>
            <w:instrText xml:space="preserve"> PAGEREF _Toc256000611 \h </w:instrText>
          </w:r>
          <w:r>
            <w:fldChar w:fldCharType="separate"/>
          </w:r>
          <w:r>
            <w:rPr>
              <w:rStyle w:val="Hyperlink"/>
            </w:rPr>
            <w:t>1805</w:t>
          </w:r>
          <w:r>
            <w:fldChar w:fldCharType="end"/>
          </w:r>
          <w:r>
            <w:fldChar w:fldCharType="end"/>
          </w:r>
        </w:p>
        <w:p>
          <w:pPr>
            <w:pStyle w:val="TOC1"/>
            <w:tabs>
              <w:tab w:val="left" w:pos="480"/>
              <w:tab w:val="right" w:leader="dot" w:pos="9396"/>
            </w:tabs>
            <w:rPr>
              <w:rFonts w:asciiTheme="minorHAnsi" w:hAnsiTheme="minorHAnsi"/>
              <w:noProof/>
              <w:sz w:val="22"/>
            </w:rPr>
          </w:pPr>
          <w:r>
            <w:fldChar w:fldCharType="begin"/>
          </w:r>
          <w:r>
            <w:rPr>
              <w:rStyle w:val="Hyperlink"/>
            </w:rPr>
            <w:instrText xml:space="preserve"> HYPERLINK \l "_Toc256000612" </w:instrText>
          </w:r>
          <w:r>
            <w:fldChar w:fldCharType="separate"/>
          </w:r>
          <w:r>
            <w:rPr>
              <w:rStyle w:val="Hyperlink"/>
            </w:rPr>
            <w:t>7</w:t>
          </w:r>
          <w:r>
            <w:rPr>
              <w:rStyle w:val="Hyperlink"/>
              <w:rFonts w:asciiTheme="minorHAnsi" w:hAnsiTheme="minorHAnsi"/>
              <w:noProof/>
              <w:sz w:val="22"/>
            </w:rPr>
            <w:tab/>
          </w:r>
          <w:r>
            <w:rPr>
              <w:rStyle w:val="Hyperlink"/>
            </w:rPr>
            <w:t>Mail Templates</w:t>
          </w:r>
          <w:r>
            <w:rPr>
              <w:rStyle w:val="Hyperlink"/>
            </w:rPr>
            <w:tab/>
          </w:r>
          <w:r>
            <w:fldChar w:fldCharType="begin"/>
          </w:r>
          <w:r>
            <w:rPr>
              <w:rStyle w:val="Hyperlink"/>
            </w:rPr>
            <w:instrText xml:space="preserve"> PAGEREF _Toc256000612 \h </w:instrText>
          </w:r>
          <w:r>
            <w:fldChar w:fldCharType="separate"/>
          </w:r>
          <w:r>
            <w:rPr>
              <w:rStyle w:val="Hyperlink"/>
            </w:rPr>
            <w:t>1806</w:t>
          </w:r>
          <w:r>
            <w:fldChar w:fldCharType="end"/>
          </w:r>
          <w:r>
            <w:fldChar w:fldCharType="end"/>
          </w:r>
        </w:p>
        <w:p>
          <w:pPr>
            <w:pStyle w:val="TOC2"/>
            <w:tabs>
              <w:tab w:val="left" w:pos="880"/>
              <w:tab w:val="right" w:leader="dot" w:pos="9396"/>
            </w:tabs>
            <w:rPr>
              <w:rFonts w:asciiTheme="minorHAnsi" w:hAnsiTheme="minorHAnsi"/>
              <w:noProof/>
              <w:sz w:val="22"/>
            </w:rPr>
          </w:pPr>
          <w:r>
            <w:fldChar w:fldCharType="begin"/>
          </w:r>
          <w:r>
            <w:rPr>
              <w:rStyle w:val="Hyperlink"/>
            </w:rPr>
            <w:instrText xml:space="preserve"> HYPERLINK \l "_Toc256000613" </w:instrText>
          </w:r>
          <w:r>
            <w:fldChar w:fldCharType="separate"/>
          </w:r>
          <w:r>
            <w:rPr>
              <w:rStyle w:val="Hyperlink"/>
            </w:rPr>
            <w:t>7.1</w:t>
          </w:r>
          <w:r>
            <w:rPr>
              <w:rStyle w:val="Hyperlink"/>
              <w:rFonts w:asciiTheme="minorHAnsi" w:hAnsiTheme="minorHAnsi"/>
              <w:noProof/>
              <w:sz w:val="22"/>
            </w:rPr>
            <w:tab/>
          </w:r>
          <w:r>
            <w:rPr>
              <w:rStyle w:val="Hyperlink"/>
            </w:rPr>
            <w:t>Document Change Templates</w:t>
          </w:r>
          <w:r>
            <w:rPr>
              <w:rStyle w:val="Hyperlink"/>
            </w:rPr>
            <w:tab/>
          </w:r>
          <w:r>
            <w:fldChar w:fldCharType="begin"/>
          </w:r>
          <w:r>
            <w:rPr>
              <w:rStyle w:val="Hyperlink"/>
            </w:rPr>
            <w:instrText xml:space="preserve"> PAGEREF _Toc256000613 \h </w:instrText>
          </w:r>
          <w:r>
            <w:fldChar w:fldCharType="separate"/>
          </w:r>
          <w:r>
            <w:rPr>
              <w:rStyle w:val="Hyperlink"/>
            </w:rPr>
            <w:t>1806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"_Toc256000614" </w:instrText>
          </w:r>
          <w:r>
            <w:fldChar w:fldCharType="separate"/>
          </w:r>
          <w:r>
            <w:rPr>
              <w:rStyle w:val="Hyperlink"/>
            </w:rPr>
            <w:t>7.1.1</w:t>
          </w:r>
          <w:r>
            <w:rPr>
              <w:rStyle w:val="Hyperlink"/>
              <w:rFonts w:asciiTheme="minorHAnsi" w:hAnsiTheme="minorHAnsi"/>
              <w:noProof/>
              <w:sz w:val="22"/>
            </w:rPr>
            <w:tab/>
          </w:r>
          <w:r>
            <w:rPr>
              <w:rStyle w:val="Hyperlink"/>
            </w:rPr>
            <w:t>DocumentChange (en)</w:t>
          </w:r>
          <w:r>
            <w:rPr>
              <w:rStyle w:val="Hyperlink"/>
            </w:rPr>
            <w:tab/>
          </w:r>
          <w:r>
            <w:fldChar w:fldCharType="begin"/>
          </w:r>
          <w:r>
            <w:rPr>
              <w:rStyle w:val="Hyperlink"/>
            </w:rPr>
            <w:instrText xml:space="preserve"> PAGEREF _Toc256000614 \h </w:instrText>
          </w:r>
          <w:r>
            <w:fldChar w:fldCharType="separate"/>
          </w:r>
          <w:r>
            <w:rPr>
              <w:rStyle w:val="Hyperlink"/>
            </w:rPr>
            <w:t>1806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"_Toc256000615" </w:instrText>
          </w:r>
          <w:r>
            <w:fldChar w:fldCharType="separate"/>
          </w:r>
          <w:r>
            <w:rPr>
              <w:rStyle w:val="Hyperlink"/>
            </w:rPr>
            <w:t>7.1.2</w:t>
          </w:r>
          <w:r>
            <w:rPr>
              <w:rStyle w:val="Hyperlink"/>
              <w:rFonts w:asciiTheme="minorHAnsi" w:hAnsiTheme="minorHAnsi"/>
              <w:noProof/>
              <w:sz w:val="22"/>
            </w:rPr>
            <w:tab/>
          </w:r>
          <w:r>
            <w:rPr>
              <w:rStyle w:val="Hyperlink"/>
            </w:rPr>
            <w:t>DocumentCheckIn (en)</w:t>
          </w:r>
          <w:r>
            <w:rPr>
              <w:rStyle w:val="Hyperlink"/>
            </w:rPr>
            <w:tab/>
          </w:r>
          <w:r>
            <w:fldChar w:fldCharType="begin"/>
          </w:r>
          <w:r>
            <w:rPr>
              <w:rStyle w:val="Hyperlink"/>
            </w:rPr>
            <w:instrText xml:space="preserve"> PAGEREF _Toc256000615 \h </w:instrText>
          </w:r>
          <w:r>
            <w:fldChar w:fldCharType="separate"/>
          </w:r>
          <w:r>
            <w:rPr>
              <w:rStyle w:val="Hyperlink"/>
            </w:rPr>
            <w:t>1806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"_Toc256000616" </w:instrText>
          </w:r>
          <w:r>
            <w:fldChar w:fldCharType="separate"/>
          </w:r>
          <w:r>
            <w:rPr>
              <w:rStyle w:val="Hyperlink"/>
            </w:rPr>
            <w:t>7.1.3</w:t>
          </w:r>
          <w:r>
            <w:rPr>
              <w:rStyle w:val="Hyperlink"/>
              <w:rFonts w:asciiTheme="minorHAnsi" w:hAnsiTheme="minorHAnsi"/>
              <w:noProof/>
              <w:sz w:val="22"/>
            </w:rPr>
            <w:tab/>
          </w:r>
          <w:r>
            <w:rPr>
              <w:rStyle w:val="Hyperlink"/>
            </w:rPr>
            <w:t>DocumentPermissionsChange (en)</w:t>
          </w:r>
          <w:r>
            <w:rPr>
              <w:rStyle w:val="Hyperlink"/>
            </w:rPr>
            <w:tab/>
          </w:r>
          <w:r>
            <w:fldChar w:fldCharType="begin"/>
          </w:r>
          <w:r>
            <w:rPr>
              <w:rStyle w:val="Hyperlink"/>
            </w:rPr>
            <w:instrText xml:space="preserve"> PAGEREF _Toc256000616 \h </w:instrText>
          </w:r>
          <w:r>
            <w:fldChar w:fldCharType="separate"/>
          </w:r>
          <w:r>
            <w:rPr>
              <w:rStyle w:val="Hyperlink"/>
            </w:rPr>
            <w:t>1806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"_Toc256000617" </w:instrText>
          </w:r>
          <w:r>
            <w:fldChar w:fldCharType="separate"/>
          </w:r>
          <w:r>
            <w:rPr>
              <w:rStyle w:val="Hyperlink"/>
            </w:rPr>
            <w:t>7.1.4</w:t>
          </w:r>
          <w:r>
            <w:rPr>
              <w:rStyle w:val="Hyperlink"/>
              <w:rFonts w:asciiTheme="minorHAnsi" w:hAnsiTheme="minorHAnsi"/>
              <w:noProof/>
              <w:sz w:val="22"/>
            </w:rPr>
            <w:tab/>
          </w:r>
          <w:r>
            <w:rPr>
              <w:rStyle w:val="Hyperlink"/>
            </w:rPr>
            <w:t>DocumentStateChange (en)</w:t>
          </w:r>
          <w:r>
            <w:rPr>
              <w:rStyle w:val="Hyperlink"/>
            </w:rPr>
            <w:tab/>
          </w:r>
          <w:r>
            <w:fldChar w:fldCharType="begin"/>
          </w:r>
          <w:r>
            <w:rPr>
              <w:rStyle w:val="Hyperlink"/>
            </w:rPr>
            <w:instrText xml:space="preserve"> PAGEREF _Toc256000617 \h </w:instrText>
          </w:r>
          <w:r>
            <w:fldChar w:fldCharType="separate"/>
          </w:r>
          <w:r>
            <w:rPr>
              <w:rStyle w:val="Hyperlink"/>
            </w:rPr>
            <w:t>1807</w:t>
          </w:r>
          <w:r>
            <w:fldChar w:fldCharType="end"/>
          </w:r>
          <w:r>
            <w:fldChar w:fldCharType="end"/>
          </w:r>
        </w:p>
        <w:p>
          <w:pPr>
            <w:pStyle w:val="TOC2"/>
            <w:tabs>
              <w:tab w:val="left" w:pos="880"/>
              <w:tab w:val="right" w:leader="dot" w:pos="9396"/>
            </w:tabs>
            <w:rPr>
              <w:rFonts w:asciiTheme="minorHAnsi" w:hAnsiTheme="minorHAnsi"/>
              <w:noProof/>
              <w:sz w:val="22"/>
            </w:rPr>
          </w:pPr>
          <w:r>
            <w:fldChar w:fldCharType="begin"/>
          </w:r>
          <w:r>
            <w:rPr>
              <w:rStyle w:val="Hyperlink"/>
            </w:rPr>
            <w:instrText xml:space="preserve"> HYPERLINK \l "_Toc256000618" </w:instrText>
          </w:r>
          <w:r>
            <w:fldChar w:fldCharType="separate"/>
          </w:r>
          <w:r>
            <w:rPr>
              <w:rStyle w:val="Hyperlink"/>
            </w:rPr>
            <w:t>7.2</w:t>
          </w:r>
          <w:r>
            <w:rPr>
              <w:rStyle w:val="Hyperlink"/>
              <w:rFonts w:asciiTheme="minorHAnsi" w:hAnsiTheme="minorHAnsi"/>
              <w:noProof/>
              <w:sz w:val="22"/>
            </w:rPr>
            <w:tab/>
          </w:r>
          <w:r>
            <w:rPr>
              <w:rStyle w:val="Hyperlink"/>
            </w:rPr>
            <w:t>Task Notifications Templates</w:t>
          </w:r>
          <w:r>
            <w:rPr>
              <w:rStyle w:val="Hyperlink"/>
            </w:rPr>
            <w:tab/>
          </w:r>
          <w:r>
            <w:fldChar w:fldCharType="begin"/>
          </w:r>
          <w:r>
            <w:rPr>
              <w:rStyle w:val="Hyperlink"/>
            </w:rPr>
            <w:instrText xml:space="preserve"> PAGEREF _Toc256000618 \h </w:instrText>
          </w:r>
          <w:r>
            <w:fldChar w:fldCharType="separate"/>
          </w:r>
          <w:r>
            <w:rPr>
              <w:rStyle w:val="Hyperlink"/>
            </w:rPr>
            <w:t>1807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"_Toc256000619" </w:instrText>
          </w:r>
          <w:r>
            <w:fldChar w:fldCharType="separate"/>
          </w:r>
          <w:r>
            <w:rPr>
              <w:rStyle w:val="Hyperlink"/>
            </w:rPr>
            <w:t>7.2.1</w:t>
          </w:r>
          <w:r>
            <w:rPr>
              <w:rStyle w:val="Hyperlink"/>
              <w:rFonts w:asciiTheme="minorHAnsi" w:hAnsiTheme="minorHAnsi"/>
              <w:noProof/>
              <w:sz w:val="22"/>
            </w:rPr>
            <w:tab/>
          </w:r>
          <w:r>
            <w:rPr>
              <w:rStyle w:val="Hyperlink"/>
            </w:rPr>
            <w:t>AcceptedByOtherUser (en)</w:t>
          </w:r>
          <w:r>
            <w:rPr>
              <w:rStyle w:val="Hyperlink"/>
            </w:rPr>
            <w:tab/>
          </w:r>
          <w:r>
            <w:fldChar w:fldCharType="begin"/>
          </w:r>
          <w:r>
            <w:rPr>
              <w:rStyle w:val="Hyperlink"/>
            </w:rPr>
            <w:instrText xml:space="preserve"> PAGEREF _Toc256000619 \h </w:instrText>
          </w:r>
          <w:r>
            <w:fldChar w:fldCharType="separate"/>
          </w:r>
          <w:r>
            <w:rPr>
              <w:rStyle w:val="Hyperlink"/>
            </w:rPr>
            <w:t>1807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"_Toc256000620" </w:instrText>
          </w:r>
          <w:r>
            <w:fldChar w:fldCharType="separate"/>
          </w:r>
          <w:r>
            <w:rPr>
              <w:rStyle w:val="Hyperlink"/>
            </w:rPr>
            <w:t>7.2.2</w:t>
          </w:r>
          <w:r>
            <w:rPr>
              <w:rStyle w:val="Hyperlink"/>
              <w:rFonts w:asciiTheme="minorHAnsi" w:hAnsiTheme="minorHAnsi"/>
              <w:noProof/>
              <w:sz w:val="22"/>
            </w:rPr>
            <w:tab/>
          </w:r>
          <w:r>
            <w:rPr>
              <w:rStyle w:val="Hyperlink"/>
            </w:rPr>
            <w:t>AfterIssued (en)</w:t>
          </w:r>
          <w:r>
            <w:rPr>
              <w:rStyle w:val="Hyperlink"/>
            </w:rPr>
            <w:tab/>
          </w:r>
          <w:r>
            <w:fldChar w:fldCharType="begin"/>
          </w:r>
          <w:r>
            <w:rPr>
              <w:rStyle w:val="Hyperlink"/>
            </w:rPr>
            <w:instrText xml:space="preserve"> PAGEREF _Toc256000620 \h </w:instrText>
          </w:r>
          <w:r>
            <w:fldChar w:fldCharType="separate"/>
          </w:r>
          <w:r>
            <w:rPr>
              <w:rStyle w:val="Hyperlink"/>
            </w:rPr>
            <w:t>1807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"_Toc256000621" </w:instrText>
          </w:r>
          <w:r>
            <w:fldChar w:fldCharType="separate"/>
          </w:r>
          <w:r>
            <w:rPr>
              <w:rStyle w:val="Hyperlink"/>
            </w:rPr>
            <w:t>7.2.3</w:t>
          </w:r>
          <w:r>
            <w:rPr>
              <w:rStyle w:val="Hyperlink"/>
              <w:rFonts w:asciiTheme="minorHAnsi" w:hAnsiTheme="minorHAnsi"/>
              <w:noProof/>
              <w:sz w:val="22"/>
            </w:rPr>
            <w:tab/>
          </w:r>
          <w:r>
            <w:rPr>
              <w:rStyle w:val="Hyperlink"/>
            </w:rPr>
            <w:t>Completed (en)</w:t>
          </w:r>
          <w:r>
            <w:rPr>
              <w:rStyle w:val="Hyperlink"/>
            </w:rPr>
            <w:tab/>
          </w:r>
          <w:r>
            <w:fldChar w:fldCharType="begin"/>
          </w:r>
          <w:r>
            <w:rPr>
              <w:rStyle w:val="Hyperlink"/>
            </w:rPr>
            <w:instrText xml:space="preserve"> PAGEREF _Toc256000621 \h </w:instrText>
          </w:r>
          <w:r>
            <w:fldChar w:fldCharType="separate"/>
          </w:r>
          <w:r>
            <w:rPr>
              <w:rStyle w:val="Hyperlink"/>
            </w:rPr>
            <w:t>1808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"_Toc256000622" </w:instrText>
          </w:r>
          <w:r>
            <w:fldChar w:fldCharType="separate"/>
          </w:r>
          <w:r>
            <w:rPr>
              <w:rStyle w:val="Hyperlink"/>
            </w:rPr>
            <w:t>7.2.4</w:t>
          </w:r>
          <w:r>
            <w:rPr>
              <w:rStyle w:val="Hyperlink"/>
              <w:rFonts w:asciiTheme="minorHAnsi" w:hAnsiTheme="minorHAnsi"/>
              <w:noProof/>
              <w:sz w:val="22"/>
            </w:rPr>
            <w:tab/>
          </w:r>
          <w:r>
            <w:rPr>
              <w:rStyle w:val="Hyperlink"/>
            </w:rPr>
            <w:t>Completed (creator) (en)</w:t>
          </w:r>
          <w:r>
            <w:rPr>
              <w:rStyle w:val="Hyperlink"/>
            </w:rPr>
            <w:tab/>
          </w:r>
          <w:r>
            <w:fldChar w:fldCharType="begin"/>
          </w:r>
          <w:r>
            <w:rPr>
              <w:rStyle w:val="Hyperlink"/>
            </w:rPr>
            <w:instrText xml:space="preserve"> PAGEREF _Toc256000622 \h </w:instrText>
          </w:r>
          <w:r>
            <w:fldChar w:fldCharType="separate"/>
          </w:r>
          <w:r>
            <w:rPr>
              <w:rStyle w:val="Hyperlink"/>
            </w:rPr>
            <w:t>1808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"_Toc256000623" </w:instrText>
          </w:r>
          <w:r>
            <w:fldChar w:fldCharType="separate"/>
          </w:r>
          <w:r>
            <w:rPr>
              <w:rStyle w:val="Hyperlink"/>
            </w:rPr>
            <w:t>7.2.5</w:t>
          </w:r>
          <w:r>
            <w:rPr>
              <w:rStyle w:val="Hyperlink"/>
              <w:rFonts w:asciiTheme="minorHAnsi" w:hAnsiTheme="minorHAnsi"/>
              <w:noProof/>
              <w:sz w:val="22"/>
            </w:rPr>
            <w:tab/>
          </w:r>
          <w:r>
            <w:rPr>
              <w:rStyle w:val="Hyperlink"/>
            </w:rPr>
            <w:t>Completed (other) (en)</w:t>
          </w:r>
          <w:r>
            <w:rPr>
              <w:rStyle w:val="Hyperlink"/>
            </w:rPr>
            <w:tab/>
          </w:r>
          <w:r>
            <w:fldChar w:fldCharType="begin"/>
          </w:r>
          <w:r>
            <w:rPr>
              <w:rStyle w:val="Hyperlink"/>
            </w:rPr>
            <w:instrText xml:space="preserve"> PAGEREF _Toc256000623 \h </w:instrText>
          </w:r>
          <w:r>
            <w:fldChar w:fldCharType="separate"/>
          </w:r>
          <w:r>
            <w:rPr>
              <w:rStyle w:val="Hyperlink"/>
            </w:rPr>
            <w:t>1809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"_Toc256000624" </w:instrText>
          </w:r>
          <w:r>
            <w:fldChar w:fldCharType="separate"/>
          </w:r>
          <w:r>
            <w:rPr>
              <w:rStyle w:val="Hyperlink"/>
            </w:rPr>
            <w:t>7.2.6</w:t>
          </w:r>
          <w:r>
            <w:rPr>
              <w:rStyle w:val="Hyperlink"/>
              <w:rFonts w:asciiTheme="minorHAnsi" w:hAnsiTheme="minorHAnsi"/>
              <w:noProof/>
              <w:sz w:val="22"/>
            </w:rPr>
            <w:tab/>
          </w:r>
          <w:r>
            <w:rPr>
              <w:rStyle w:val="Hyperlink"/>
            </w:rPr>
            <w:t>Completed (recipient) (en)</w:t>
          </w:r>
          <w:r>
            <w:rPr>
              <w:rStyle w:val="Hyperlink"/>
            </w:rPr>
            <w:tab/>
          </w:r>
          <w:r>
            <w:fldChar w:fldCharType="begin"/>
          </w:r>
          <w:r>
            <w:rPr>
              <w:rStyle w:val="Hyperlink"/>
            </w:rPr>
            <w:instrText xml:space="preserve"> PAGEREF _Toc256000624 \h </w:instrText>
          </w:r>
          <w:r>
            <w:fldChar w:fldCharType="separate"/>
          </w:r>
          <w:r>
            <w:rPr>
              <w:rStyle w:val="Hyperlink"/>
            </w:rPr>
            <w:t>1809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"_Toc256000625" </w:instrText>
          </w:r>
          <w:r>
            <w:fldChar w:fldCharType="separate"/>
          </w:r>
          <w:r>
            <w:rPr>
              <w:rStyle w:val="Hyperlink"/>
            </w:rPr>
            <w:t>7.2.7</w:t>
          </w:r>
          <w:r>
            <w:rPr>
              <w:rStyle w:val="Hyperlink"/>
              <w:rFonts w:asciiTheme="minorHAnsi" w:hAnsiTheme="minorHAnsi"/>
              <w:noProof/>
              <w:sz w:val="22"/>
            </w:rPr>
            <w:tab/>
          </w:r>
          <w:r>
            <w:rPr>
              <w:rStyle w:val="Hyperlink"/>
            </w:rPr>
            <w:t>Delegated (en)</w:t>
          </w:r>
          <w:r>
            <w:rPr>
              <w:rStyle w:val="Hyperlink"/>
            </w:rPr>
            <w:tab/>
          </w:r>
          <w:r>
            <w:fldChar w:fldCharType="begin"/>
          </w:r>
          <w:r>
            <w:rPr>
              <w:rStyle w:val="Hyperlink"/>
            </w:rPr>
            <w:instrText xml:space="preserve"> PAGEREF _Toc256000625 \h </w:instrText>
          </w:r>
          <w:r>
            <w:fldChar w:fldCharType="separate"/>
          </w:r>
          <w:r>
            <w:rPr>
              <w:rStyle w:val="Hyperlink"/>
            </w:rPr>
            <w:t>1810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"_Toc256000626" </w:instrText>
          </w:r>
          <w:r>
            <w:fldChar w:fldCharType="separate"/>
          </w:r>
          <w:r>
            <w:rPr>
              <w:rStyle w:val="Hyperlink"/>
            </w:rPr>
            <w:t>7.2.8</w:t>
          </w:r>
          <w:r>
            <w:rPr>
              <w:rStyle w:val="Hyperlink"/>
              <w:rFonts w:asciiTheme="minorHAnsi" w:hAnsiTheme="minorHAnsi"/>
              <w:noProof/>
              <w:sz w:val="22"/>
            </w:rPr>
            <w:tab/>
          </w:r>
          <w:r>
            <w:rPr>
              <w:rStyle w:val="Hyperlink"/>
            </w:rPr>
            <w:t>Deleted (en)</w:t>
          </w:r>
          <w:r>
            <w:rPr>
              <w:rStyle w:val="Hyperlink"/>
            </w:rPr>
            <w:tab/>
          </w:r>
          <w:r>
            <w:fldChar w:fldCharType="begin"/>
          </w:r>
          <w:r>
            <w:rPr>
              <w:rStyle w:val="Hyperlink"/>
            </w:rPr>
            <w:instrText xml:space="preserve"> PAGEREF _Toc256000626 \h </w:instrText>
          </w:r>
          <w:r>
            <w:fldChar w:fldCharType="separate"/>
          </w:r>
          <w:r>
            <w:rPr>
              <w:rStyle w:val="Hyperlink"/>
            </w:rPr>
            <w:t>1811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"_Toc256000627" </w:instrText>
          </w:r>
          <w:r>
            <w:fldChar w:fldCharType="separate"/>
          </w:r>
          <w:r>
            <w:rPr>
              <w:rStyle w:val="Hyperlink"/>
            </w:rPr>
            <w:t>7.2.9</w:t>
          </w:r>
          <w:r>
            <w:rPr>
              <w:rStyle w:val="Hyperlink"/>
              <w:rFonts w:asciiTheme="minorHAnsi" w:hAnsiTheme="minorHAnsi"/>
              <w:noProof/>
              <w:sz w:val="22"/>
            </w:rPr>
            <w:tab/>
          </w:r>
          <w:r>
            <w:rPr>
              <w:rStyle w:val="Hyperlink"/>
            </w:rPr>
            <w:t>FinishDue (en)</w:t>
          </w:r>
          <w:r>
            <w:rPr>
              <w:rStyle w:val="Hyperlink"/>
            </w:rPr>
            <w:tab/>
          </w:r>
          <w:r>
            <w:fldChar w:fldCharType="begin"/>
          </w:r>
          <w:r>
            <w:rPr>
              <w:rStyle w:val="Hyperlink"/>
            </w:rPr>
            <w:instrText xml:space="preserve"> PAGEREF _Toc256000627 \h </w:instrText>
          </w:r>
          <w:r>
            <w:fldChar w:fldCharType="separate"/>
          </w:r>
          <w:r>
            <w:rPr>
              <w:rStyle w:val="Hyperlink"/>
            </w:rPr>
            <w:t>1811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"_Toc256000628" </w:instrText>
          </w:r>
          <w:r>
            <w:fldChar w:fldCharType="separate"/>
          </w:r>
          <w:r>
            <w:rPr>
              <w:rStyle w:val="Hyperlink"/>
            </w:rPr>
            <w:t>7.2.10</w:t>
          </w:r>
          <w:r>
            <w:rPr>
              <w:rStyle w:val="Hyperlink"/>
              <w:rFonts w:asciiTheme="minorHAnsi" w:hAnsiTheme="minorHAnsi"/>
              <w:noProof/>
              <w:sz w:val="22"/>
            </w:rPr>
            <w:tab/>
          </w:r>
          <w:r>
            <w:rPr>
              <w:rStyle w:val="Hyperlink"/>
            </w:rPr>
            <w:t>FinishDue (creator) (en)</w:t>
          </w:r>
          <w:r>
            <w:rPr>
              <w:rStyle w:val="Hyperlink"/>
            </w:rPr>
            <w:tab/>
          </w:r>
          <w:r>
            <w:fldChar w:fldCharType="begin"/>
          </w:r>
          <w:r>
            <w:rPr>
              <w:rStyle w:val="Hyperlink"/>
            </w:rPr>
            <w:instrText xml:space="preserve"> PAGEREF _Toc256000628 \h </w:instrText>
          </w:r>
          <w:r>
            <w:fldChar w:fldCharType="separate"/>
          </w:r>
          <w:r>
            <w:rPr>
              <w:rStyle w:val="Hyperlink"/>
            </w:rPr>
            <w:t>1812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"_Toc256000629" </w:instrText>
          </w:r>
          <w:r>
            <w:fldChar w:fldCharType="separate"/>
          </w:r>
          <w:r>
            <w:rPr>
              <w:rStyle w:val="Hyperlink"/>
            </w:rPr>
            <w:t>7.2.11</w:t>
          </w:r>
          <w:r>
            <w:rPr>
              <w:rStyle w:val="Hyperlink"/>
              <w:rFonts w:asciiTheme="minorHAnsi" w:hAnsiTheme="minorHAnsi"/>
              <w:noProof/>
              <w:sz w:val="22"/>
            </w:rPr>
            <w:tab/>
          </w:r>
          <w:r>
            <w:rPr>
              <w:rStyle w:val="Hyperlink"/>
            </w:rPr>
            <w:t>FinishDue (other) (en)</w:t>
          </w:r>
          <w:r>
            <w:rPr>
              <w:rStyle w:val="Hyperlink"/>
            </w:rPr>
            <w:tab/>
          </w:r>
          <w:r>
            <w:fldChar w:fldCharType="begin"/>
          </w:r>
          <w:r>
            <w:rPr>
              <w:rStyle w:val="Hyperlink"/>
            </w:rPr>
            <w:instrText xml:space="preserve"> PAGEREF _Toc256000629 \h </w:instrText>
          </w:r>
          <w:r>
            <w:fldChar w:fldCharType="separate"/>
          </w:r>
          <w:r>
            <w:rPr>
              <w:rStyle w:val="Hyperlink"/>
            </w:rPr>
            <w:t>1812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"_Toc256000630" </w:instrText>
          </w:r>
          <w:r>
            <w:fldChar w:fldCharType="separate"/>
          </w:r>
          <w:r>
            <w:rPr>
              <w:rStyle w:val="Hyperlink"/>
            </w:rPr>
            <w:t>7.2.12</w:t>
          </w:r>
          <w:r>
            <w:rPr>
              <w:rStyle w:val="Hyperlink"/>
              <w:rFonts w:asciiTheme="minorHAnsi" w:hAnsiTheme="minorHAnsi"/>
              <w:noProof/>
              <w:sz w:val="22"/>
            </w:rPr>
            <w:tab/>
          </w:r>
          <w:r>
            <w:rPr>
              <w:rStyle w:val="Hyperlink"/>
            </w:rPr>
            <w:t>FinishDue (recipient) (en)</w:t>
          </w:r>
          <w:r>
            <w:rPr>
              <w:rStyle w:val="Hyperlink"/>
            </w:rPr>
            <w:tab/>
          </w:r>
          <w:r>
            <w:fldChar w:fldCharType="begin"/>
          </w:r>
          <w:r>
            <w:rPr>
              <w:rStyle w:val="Hyperlink"/>
            </w:rPr>
            <w:instrText xml:space="preserve"> PAGEREF _Toc256000630 \h </w:instrText>
          </w:r>
          <w:r>
            <w:fldChar w:fldCharType="separate"/>
          </w:r>
          <w:r>
            <w:rPr>
              <w:rStyle w:val="Hyperlink"/>
            </w:rPr>
            <w:t>1813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"_Toc256000631" </w:instrText>
          </w:r>
          <w:r>
            <w:fldChar w:fldCharType="separate"/>
          </w:r>
          <w:r>
            <w:rPr>
              <w:rStyle w:val="Hyperlink"/>
            </w:rPr>
            <w:t>7.2.13</w:t>
          </w:r>
          <w:r>
            <w:rPr>
              <w:rStyle w:val="Hyperlink"/>
              <w:rFonts w:asciiTheme="minorHAnsi" w:hAnsiTheme="minorHAnsi"/>
              <w:noProof/>
              <w:sz w:val="22"/>
            </w:rPr>
            <w:tab/>
          </w:r>
          <w:r>
            <w:rPr>
              <w:rStyle w:val="Hyperlink"/>
            </w:rPr>
            <w:t>FinishOverdue (en)</w:t>
          </w:r>
          <w:r>
            <w:rPr>
              <w:rStyle w:val="Hyperlink"/>
            </w:rPr>
            <w:tab/>
          </w:r>
          <w:r>
            <w:fldChar w:fldCharType="begin"/>
          </w:r>
          <w:r>
            <w:rPr>
              <w:rStyle w:val="Hyperlink"/>
            </w:rPr>
            <w:instrText xml:space="preserve"> PAGEREF _Toc256000631 \h </w:instrText>
          </w:r>
          <w:r>
            <w:fldChar w:fldCharType="separate"/>
          </w:r>
          <w:r>
            <w:rPr>
              <w:rStyle w:val="Hyperlink"/>
            </w:rPr>
            <w:t>1813</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"_Toc256000632" </w:instrText>
          </w:r>
          <w:r>
            <w:fldChar w:fldCharType="separate"/>
          </w:r>
          <w:r>
            <w:rPr>
              <w:rStyle w:val="Hyperlink"/>
            </w:rPr>
            <w:t>7.2.14</w:t>
          </w:r>
          <w:r>
            <w:rPr>
              <w:rStyle w:val="Hyperlink"/>
              <w:rFonts w:asciiTheme="minorHAnsi" w:hAnsiTheme="minorHAnsi"/>
              <w:noProof/>
              <w:sz w:val="22"/>
            </w:rPr>
            <w:tab/>
          </w:r>
          <w:r>
            <w:rPr>
              <w:rStyle w:val="Hyperlink"/>
            </w:rPr>
            <w:t>FinishOverdue (creator) (en)</w:t>
          </w:r>
          <w:r>
            <w:rPr>
              <w:rStyle w:val="Hyperlink"/>
            </w:rPr>
            <w:tab/>
          </w:r>
          <w:r>
            <w:fldChar w:fldCharType="begin"/>
          </w:r>
          <w:r>
            <w:rPr>
              <w:rStyle w:val="Hyperlink"/>
            </w:rPr>
            <w:instrText xml:space="preserve"> PAGEREF _Toc256000632 \h </w:instrText>
          </w:r>
          <w:r>
            <w:fldChar w:fldCharType="separate"/>
          </w:r>
          <w:r>
            <w:rPr>
              <w:rStyle w:val="Hyperlink"/>
            </w:rPr>
            <w:t>1814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"_Toc256000633" </w:instrText>
          </w:r>
          <w:r>
            <w:fldChar w:fldCharType="separate"/>
          </w:r>
          <w:r>
            <w:rPr>
              <w:rStyle w:val="Hyperlink"/>
            </w:rPr>
            <w:t>7.2.15</w:t>
          </w:r>
          <w:r>
            <w:rPr>
              <w:rStyle w:val="Hyperlink"/>
              <w:rFonts w:asciiTheme="minorHAnsi" w:hAnsiTheme="minorHAnsi"/>
              <w:noProof/>
              <w:sz w:val="22"/>
            </w:rPr>
            <w:tab/>
          </w:r>
          <w:r>
            <w:rPr>
              <w:rStyle w:val="Hyperlink"/>
            </w:rPr>
            <w:t>FinishOverdue (other) (en)</w:t>
          </w:r>
          <w:r>
            <w:rPr>
              <w:rStyle w:val="Hyperlink"/>
            </w:rPr>
            <w:tab/>
          </w:r>
          <w:r>
            <w:fldChar w:fldCharType="begin"/>
          </w:r>
          <w:r>
            <w:rPr>
              <w:rStyle w:val="Hyperlink"/>
            </w:rPr>
            <w:instrText xml:space="preserve"> PAGEREF _Toc256000633 \h </w:instrText>
          </w:r>
          <w:r>
            <w:fldChar w:fldCharType="separate"/>
          </w:r>
          <w:r>
            <w:rPr>
              <w:rStyle w:val="Hyperlink"/>
            </w:rPr>
            <w:t>1814</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"_Toc256000634" </w:instrText>
          </w:r>
          <w:r>
            <w:fldChar w:fldCharType="separate"/>
          </w:r>
          <w:r>
            <w:rPr>
              <w:rStyle w:val="Hyperlink"/>
            </w:rPr>
            <w:t>7.2.16</w:t>
          </w:r>
          <w:r>
            <w:rPr>
              <w:rStyle w:val="Hyperlink"/>
              <w:rFonts w:asciiTheme="minorHAnsi" w:hAnsiTheme="minorHAnsi"/>
              <w:noProof/>
              <w:sz w:val="22"/>
            </w:rPr>
            <w:tab/>
          </w:r>
          <w:r>
            <w:rPr>
              <w:rStyle w:val="Hyperlink"/>
            </w:rPr>
            <w:t>FinishOverdue (recipient) (en)</w:t>
          </w:r>
          <w:r>
            <w:rPr>
              <w:rStyle w:val="Hyperlink"/>
            </w:rPr>
            <w:tab/>
          </w:r>
          <w:r>
            <w:fldChar w:fldCharType="begin"/>
          </w:r>
          <w:r>
            <w:rPr>
              <w:rStyle w:val="Hyperlink"/>
            </w:rPr>
            <w:instrText xml:space="preserve"> PAGEREF _Toc256000634 \h </w:instrText>
          </w:r>
          <w:r>
            <w:fldChar w:fldCharType="separate"/>
          </w:r>
          <w:r>
            <w:rPr>
              <w:rStyle w:val="Hyperlink"/>
            </w:rPr>
            <w:t>1815</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"_Toc256000635" </w:instrText>
          </w:r>
          <w:r>
            <w:fldChar w:fldCharType="separate"/>
          </w:r>
          <w:r>
            <w:rPr>
              <w:rStyle w:val="Hyperlink"/>
            </w:rPr>
            <w:t>7.2.17</w:t>
          </w:r>
          <w:r>
            <w:rPr>
              <w:rStyle w:val="Hyperlink"/>
              <w:rFonts w:asciiTheme="minorHAnsi" w:hAnsiTheme="minorHAnsi"/>
              <w:noProof/>
              <w:sz w:val="22"/>
            </w:rPr>
            <w:tab/>
          </w:r>
          <w:r>
            <w:rPr>
              <w:rStyle w:val="Hyperlink"/>
            </w:rPr>
            <w:t>Issued (en)</w:t>
          </w:r>
          <w:r>
            <w:rPr>
              <w:rStyle w:val="Hyperlink"/>
            </w:rPr>
            <w:tab/>
          </w:r>
          <w:r>
            <w:fldChar w:fldCharType="begin"/>
          </w:r>
          <w:r>
            <w:rPr>
              <w:rStyle w:val="Hyperlink"/>
            </w:rPr>
            <w:instrText xml:space="preserve"> PAGEREF _Toc256000635 \h </w:instrText>
          </w:r>
          <w:r>
            <w:fldChar w:fldCharType="separate"/>
          </w:r>
          <w:r>
            <w:rPr>
              <w:rStyle w:val="Hyperlink"/>
            </w:rPr>
            <w:t>1816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"_Toc256000636" </w:instrText>
          </w:r>
          <w:r>
            <w:fldChar w:fldCharType="separate"/>
          </w:r>
          <w:r>
            <w:rPr>
              <w:rStyle w:val="Hyperlink"/>
            </w:rPr>
            <w:t>7.2.18</w:t>
          </w:r>
          <w:r>
            <w:rPr>
              <w:rStyle w:val="Hyperlink"/>
              <w:rFonts w:asciiTheme="minorHAnsi" w:hAnsiTheme="minorHAnsi"/>
              <w:noProof/>
              <w:sz w:val="22"/>
            </w:rPr>
            <w:tab/>
          </w:r>
          <w:r>
            <w:rPr>
              <w:rStyle w:val="Hyperlink"/>
            </w:rPr>
            <w:t>Issued (Test)</w:t>
          </w:r>
          <w:r>
            <w:rPr>
              <w:rStyle w:val="Hyperlink"/>
            </w:rPr>
            <w:tab/>
          </w:r>
          <w:r>
            <w:fldChar w:fldCharType="begin"/>
          </w:r>
          <w:r>
            <w:rPr>
              <w:rStyle w:val="Hyperlink"/>
            </w:rPr>
            <w:instrText xml:space="preserve"> PAGEREF _Toc256000636 \h </w:instrText>
          </w:r>
          <w:r>
            <w:fldChar w:fldCharType="separate"/>
          </w:r>
          <w:r>
            <w:rPr>
              <w:rStyle w:val="Hyperlink"/>
            </w:rPr>
            <w:t>1816</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"_Toc256000637" </w:instrText>
          </w:r>
          <w:r>
            <w:fldChar w:fldCharType="separate"/>
          </w:r>
          <w:r>
            <w:rPr>
              <w:rStyle w:val="Hyperlink"/>
            </w:rPr>
            <w:t>7.2.19</w:t>
          </w:r>
          <w:r>
            <w:rPr>
              <w:rStyle w:val="Hyperlink"/>
              <w:rFonts w:asciiTheme="minorHAnsi" w:hAnsiTheme="minorHAnsi"/>
              <w:noProof/>
              <w:sz w:val="22"/>
            </w:rPr>
            <w:tab/>
          </w:r>
          <w:r>
            <w:rPr>
              <w:rStyle w:val="Hyperlink"/>
            </w:rPr>
            <w:t>Issued (creator) (en)</w:t>
          </w:r>
          <w:r>
            <w:rPr>
              <w:rStyle w:val="Hyperlink"/>
            </w:rPr>
            <w:tab/>
          </w:r>
          <w:r>
            <w:fldChar w:fldCharType="begin"/>
          </w:r>
          <w:r>
            <w:rPr>
              <w:rStyle w:val="Hyperlink"/>
            </w:rPr>
            <w:instrText xml:space="preserve"> PAGEREF _Toc256000637 \h </w:instrText>
          </w:r>
          <w:r>
            <w:fldChar w:fldCharType="separate"/>
          </w:r>
          <w:r>
            <w:rPr>
              <w:rStyle w:val="Hyperlink"/>
            </w:rPr>
            <w:t>1817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"_Toc256000638" </w:instrText>
          </w:r>
          <w:r>
            <w:fldChar w:fldCharType="separate"/>
          </w:r>
          <w:r>
            <w:rPr>
              <w:rStyle w:val="Hyperlink"/>
            </w:rPr>
            <w:t>7.2.20</w:t>
          </w:r>
          <w:r>
            <w:rPr>
              <w:rStyle w:val="Hyperlink"/>
              <w:rFonts w:asciiTheme="minorHAnsi" w:hAnsiTheme="minorHAnsi"/>
              <w:noProof/>
              <w:sz w:val="22"/>
            </w:rPr>
            <w:tab/>
          </w:r>
          <w:r>
            <w:rPr>
              <w:rStyle w:val="Hyperlink"/>
            </w:rPr>
            <w:t>Issued (other) (en)</w:t>
          </w:r>
          <w:r>
            <w:rPr>
              <w:rStyle w:val="Hyperlink"/>
            </w:rPr>
            <w:tab/>
          </w:r>
          <w:r>
            <w:fldChar w:fldCharType="begin"/>
          </w:r>
          <w:r>
            <w:rPr>
              <w:rStyle w:val="Hyperlink"/>
            </w:rPr>
            <w:instrText xml:space="preserve"> PAGEREF _Toc256000638 \h </w:instrText>
          </w:r>
          <w:r>
            <w:fldChar w:fldCharType="separate"/>
          </w:r>
          <w:r>
            <w:rPr>
              <w:rStyle w:val="Hyperlink"/>
            </w:rPr>
            <w:t>1817</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"_Toc256000639" </w:instrText>
          </w:r>
          <w:r>
            <w:fldChar w:fldCharType="separate"/>
          </w:r>
          <w:r>
            <w:rPr>
              <w:rStyle w:val="Hyperlink"/>
            </w:rPr>
            <w:t>7.2.21</w:t>
          </w:r>
          <w:r>
            <w:rPr>
              <w:rStyle w:val="Hyperlink"/>
              <w:rFonts w:asciiTheme="minorHAnsi" w:hAnsiTheme="minorHAnsi"/>
              <w:noProof/>
              <w:sz w:val="22"/>
            </w:rPr>
            <w:tab/>
          </w:r>
          <w:r>
            <w:rPr>
              <w:rStyle w:val="Hyperlink"/>
            </w:rPr>
            <w:t>Issued (recipient) (en)</w:t>
          </w:r>
          <w:r>
            <w:rPr>
              <w:rStyle w:val="Hyperlink"/>
            </w:rPr>
            <w:tab/>
          </w:r>
          <w:r>
            <w:fldChar w:fldCharType="begin"/>
          </w:r>
          <w:r>
            <w:rPr>
              <w:rStyle w:val="Hyperlink"/>
            </w:rPr>
            <w:instrText xml:space="preserve"> PAGEREF _Toc256000639 \h </w:instrText>
          </w:r>
          <w:r>
            <w:fldChar w:fldCharType="separate"/>
          </w:r>
          <w:r>
            <w:rPr>
              <w:rStyle w:val="Hyperlink"/>
            </w:rPr>
            <w:t>1818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"_Toc256000640" </w:instrText>
          </w:r>
          <w:r>
            <w:fldChar w:fldCharType="separate"/>
          </w:r>
          <w:r>
            <w:rPr>
              <w:rStyle w:val="Hyperlink"/>
            </w:rPr>
            <w:t>7.2.22</w:t>
          </w:r>
          <w:r>
            <w:rPr>
              <w:rStyle w:val="Hyperlink"/>
              <w:rFonts w:asciiTheme="minorHAnsi" w:hAnsiTheme="minorHAnsi"/>
              <w:noProof/>
              <w:sz w:val="22"/>
            </w:rPr>
            <w:tab/>
          </w:r>
          <w:r>
            <w:rPr>
              <w:rStyle w:val="Hyperlink"/>
            </w:rPr>
            <w:t>Reassigned (en)</w:t>
          </w:r>
          <w:r>
            <w:rPr>
              <w:rStyle w:val="Hyperlink"/>
            </w:rPr>
            <w:tab/>
          </w:r>
          <w:r>
            <w:fldChar w:fldCharType="begin"/>
          </w:r>
          <w:r>
            <w:rPr>
              <w:rStyle w:val="Hyperlink"/>
            </w:rPr>
            <w:instrText xml:space="preserve"> PAGEREF _Toc256000640 \h </w:instrText>
          </w:r>
          <w:r>
            <w:fldChar w:fldCharType="separate"/>
          </w:r>
          <w:r>
            <w:rPr>
              <w:rStyle w:val="Hyperlink"/>
            </w:rPr>
            <w:t>1818</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"_Toc256000641" </w:instrText>
          </w:r>
          <w:r>
            <w:fldChar w:fldCharType="separate"/>
          </w:r>
          <w:r>
            <w:rPr>
              <w:rStyle w:val="Hyperlink"/>
            </w:rPr>
            <w:t>7.2.23</w:t>
          </w:r>
          <w:r>
            <w:rPr>
              <w:rStyle w:val="Hyperlink"/>
              <w:rFonts w:asciiTheme="minorHAnsi" w:hAnsiTheme="minorHAnsi"/>
              <w:noProof/>
              <w:sz w:val="22"/>
            </w:rPr>
            <w:tab/>
          </w:r>
          <w:r>
            <w:rPr>
              <w:rStyle w:val="Hyperlink"/>
            </w:rPr>
            <w:t>Rejected (en)</w:t>
          </w:r>
          <w:r>
            <w:rPr>
              <w:rStyle w:val="Hyperlink"/>
            </w:rPr>
            <w:tab/>
          </w:r>
          <w:r>
            <w:fldChar w:fldCharType="begin"/>
          </w:r>
          <w:r>
            <w:rPr>
              <w:rStyle w:val="Hyperlink"/>
            </w:rPr>
            <w:instrText xml:space="preserve"> PAGEREF _Toc256000641 \h </w:instrText>
          </w:r>
          <w:r>
            <w:fldChar w:fldCharType="separate"/>
          </w:r>
          <w:r>
            <w:rPr>
              <w:rStyle w:val="Hyperlink"/>
            </w:rPr>
            <w:t>1819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"_Toc256000642" </w:instrText>
          </w:r>
          <w:r>
            <w:fldChar w:fldCharType="separate"/>
          </w:r>
          <w:r>
            <w:rPr>
              <w:rStyle w:val="Hyperlink"/>
            </w:rPr>
            <w:t>7.2.24</w:t>
          </w:r>
          <w:r>
            <w:rPr>
              <w:rStyle w:val="Hyperlink"/>
              <w:rFonts w:asciiTheme="minorHAnsi" w:hAnsiTheme="minorHAnsi"/>
              <w:noProof/>
              <w:sz w:val="22"/>
            </w:rPr>
            <w:tab/>
          </w:r>
          <w:r>
            <w:rPr>
              <w:rStyle w:val="Hyperlink"/>
            </w:rPr>
            <w:t>Rejected (creator) (en)</w:t>
          </w:r>
          <w:r>
            <w:rPr>
              <w:rStyle w:val="Hyperlink"/>
            </w:rPr>
            <w:tab/>
          </w:r>
          <w:r>
            <w:fldChar w:fldCharType="begin"/>
          </w:r>
          <w:r>
            <w:rPr>
              <w:rStyle w:val="Hyperlink"/>
            </w:rPr>
            <w:instrText xml:space="preserve"> PAGEREF _Toc256000642 \h </w:instrText>
          </w:r>
          <w:r>
            <w:fldChar w:fldCharType="separate"/>
          </w:r>
          <w:r>
            <w:rPr>
              <w:rStyle w:val="Hyperlink"/>
            </w:rPr>
            <w:t>1819</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"_Toc256000643" </w:instrText>
          </w:r>
          <w:r>
            <w:fldChar w:fldCharType="separate"/>
          </w:r>
          <w:r>
            <w:rPr>
              <w:rStyle w:val="Hyperlink"/>
            </w:rPr>
            <w:t>7.2.25</w:t>
          </w:r>
          <w:r>
            <w:rPr>
              <w:rStyle w:val="Hyperlink"/>
              <w:rFonts w:asciiTheme="minorHAnsi" w:hAnsiTheme="minorHAnsi"/>
              <w:noProof/>
              <w:sz w:val="22"/>
            </w:rPr>
            <w:tab/>
          </w:r>
          <w:r>
            <w:rPr>
              <w:rStyle w:val="Hyperlink"/>
            </w:rPr>
            <w:t>Rejected (other) (en)</w:t>
          </w:r>
          <w:r>
            <w:rPr>
              <w:rStyle w:val="Hyperlink"/>
            </w:rPr>
            <w:tab/>
          </w:r>
          <w:r>
            <w:fldChar w:fldCharType="begin"/>
          </w:r>
          <w:r>
            <w:rPr>
              <w:rStyle w:val="Hyperlink"/>
            </w:rPr>
            <w:instrText xml:space="preserve"> PAGEREF _Toc256000643 \h </w:instrText>
          </w:r>
          <w:r>
            <w:fldChar w:fldCharType="separate"/>
          </w:r>
          <w:r>
            <w:rPr>
              <w:rStyle w:val="Hyperlink"/>
            </w:rPr>
            <w:t>1820</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"_Toc256000644" </w:instrText>
          </w:r>
          <w:r>
            <w:fldChar w:fldCharType="separate"/>
          </w:r>
          <w:r>
            <w:rPr>
              <w:rStyle w:val="Hyperlink"/>
            </w:rPr>
            <w:t>7.2.26</w:t>
          </w:r>
          <w:r>
            <w:rPr>
              <w:rStyle w:val="Hyperlink"/>
              <w:rFonts w:asciiTheme="minorHAnsi" w:hAnsiTheme="minorHAnsi"/>
              <w:noProof/>
              <w:sz w:val="22"/>
            </w:rPr>
            <w:tab/>
          </w:r>
          <w:r>
            <w:rPr>
              <w:rStyle w:val="Hyperlink"/>
            </w:rPr>
            <w:t>Rejected (recipient) (en)</w:t>
          </w:r>
          <w:r>
            <w:rPr>
              <w:rStyle w:val="Hyperlink"/>
            </w:rPr>
            <w:tab/>
          </w:r>
          <w:r>
            <w:fldChar w:fldCharType="begin"/>
          </w:r>
          <w:r>
            <w:rPr>
              <w:rStyle w:val="Hyperlink"/>
            </w:rPr>
            <w:instrText xml:space="preserve"> PAGEREF _Toc256000644 \h </w:instrText>
          </w:r>
          <w:r>
            <w:fldChar w:fldCharType="separate"/>
          </w:r>
          <w:r>
            <w:rPr>
              <w:rStyle w:val="Hyperlink"/>
            </w:rPr>
            <w:t>1821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"_Toc256000645" </w:instrText>
          </w:r>
          <w:r>
            <w:fldChar w:fldCharType="separate"/>
          </w:r>
          <w:r>
            <w:rPr>
              <w:rStyle w:val="Hyperlink"/>
            </w:rPr>
            <w:t>7.2.27</w:t>
          </w:r>
          <w:r>
            <w:rPr>
              <w:rStyle w:val="Hyperlink"/>
              <w:rFonts w:asciiTheme="minorHAnsi" w:hAnsiTheme="minorHAnsi"/>
              <w:noProof/>
              <w:sz w:val="22"/>
            </w:rPr>
            <w:tab/>
          </w:r>
          <w:r>
            <w:rPr>
              <w:rStyle w:val="Hyperlink"/>
            </w:rPr>
            <w:t>StartOverdue (en)</w:t>
          </w:r>
          <w:r>
            <w:rPr>
              <w:rStyle w:val="Hyperlink"/>
            </w:rPr>
            <w:tab/>
          </w:r>
          <w:r>
            <w:fldChar w:fldCharType="begin"/>
          </w:r>
          <w:r>
            <w:rPr>
              <w:rStyle w:val="Hyperlink"/>
            </w:rPr>
            <w:instrText xml:space="preserve"> PAGEREF _Toc256000645 \h </w:instrText>
          </w:r>
          <w:r>
            <w:fldChar w:fldCharType="separate"/>
          </w:r>
          <w:r>
            <w:rPr>
              <w:rStyle w:val="Hyperlink"/>
            </w:rPr>
            <w:t>1821</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"_Toc256000646" </w:instrText>
          </w:r>
          <w:r>
            <w:fldChar w:fldCharType="separate"/>
          </w:r>
          <w:r>
            <w:rPr>
              <w:rStyle w:val="Hyperlink"/>
            </w:rPr>
            <w:t>7.2.28</w:t>
          </w:r>
          <w:r>
            <w:rPr>
              <w:rStyle w:val="Hyperlink"/>
              <w:rFonts w:asciiTheme="minorHAnsi" w:hAnsiTheme="minorHAnsi"/>
              <w:noProof/>
              <w:sz w:val="22"/>
            </w:rPr>
            <w:tab/>
          </w:r>
          <w:r>
            <w:rPr>
              <w:rStyle w:val="Hyperlink"/>
            </w:rPr>
            <w:t>StartOverdue (creator) (en)</w:t>
          </w:r>
          <w:r>
            <w:rPr>
              <w:rStyle w:val="Hyperlink"/>
            </w:rPr>
            <w:tab/>
          </w:r>
          <w:r>
            <w:fldChar w:fldCharType="begin"/>
          </w:r>
          <w:r>
            <w:rPr>
              <w:rStyle w:val="Hyperlink"/>
            </w:rPr>
            <w:instrText xml:space="preserve"> PAGEREF _Toc256000646 \h </w:instrText>
          </w:r>
          <w:r>
            <w:fldChar w:fldCharType="separate"/>
          </w:r>
          <w:r>
            <w:rPr>
              <w:rStyle w:val="Hyperlink"/>
            </w:rPr>
            <w:t>1822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"_Toc256000647" </w:instrText>
          </w:r>
          <w:r>
            <w:fldChar w:fldCharType="separate"/>
          </w:r>
          <w:r>
            <w:rPr>
              <w:rStyle w:val="Hyperlink"/>
            </w:rPr>
            <w:t>7.2.29</w:t>
          </w:r>
          <w:r>
            <w:rPr>
              <w:rStyle w:val="Hyperlink"/>
              <w:rFonts w:asciiTheme="minorHAnsi" w:hAnsiTheme="minorHAnsi"/>
              <w:noProof/>
              <w:sz w:val="22"/>
            </w:rPr>
            <w:tab/>
          </w:r>
          <w:r>
            <w:rPr>
              <w:rStyle w:val="Hyperlink"/>
            </w:rPr>
            <w:t>StartOverdue (other) (en)</w:t>
          </w:r>
          <w:r>
            <w:rPr>
              <w:rStyle w:val="Hyperlink"/>
            </w:rPr>
            <w:tab/>
          </w:r>
          <w:r>
            <w:fldChar w:fldCharType="begin"/>
          </w:r>
          <w:r>
            <w:rPr>
              <w:rStyle w:val="Hyperlink"/>
            </w:rPr>
            <w:instrText xml:space="preserve"> PAGEREF _Toc256000647 \h </w:instrText>
          </w:r>
          <w:r>
            <w:fldChar w:fldCharType="separate"/>
          </w:r>
          <w:r>
            <w:rPr>
              <w:rStyle w:val="Hyperlink"/>
            </w:rPr>
            <w:t>1822</w:t>
          </w:r>
          <w:r>
            <w:fldChar w:fldCharType="end"/>
          </w:r>
          <w:r>
            <w:fldChar w:fldCharType="end"/>
          </w:r>
        </w:p>
        <w:p>
          <w:pPr>
            <w:pStyle w:val="TOC3"/>
            <w:tabs>
              <w:tab w:val="left" w:pos="1320"/>
              <w:tab w:val="right" w:leader="dot" w:pos="9396"/>
            </w:tabs>
            <w:rPr>
              <w:rFonts w:asciiTheme="minorHAnsi" w:hAnsiTheme="minorHAnsi"/>
              <w:noProof/>
              <w:sz w:val="22"/>
            </w:rPr>
          </w:pPr>
          <w:r>
            <w:fldChar w:fldCharType="begin"/>
          </w:r>
          <w:r>
            <w:rPr>
              <w:rStyle w:val="Hyperlink"/>
            </w:rPr>
            <w:instrText xml:space="preserve"> HYPERLINK \l "_Toc256000648" </w:instrText>
          </w:r>
          <w:r>
            <w:fldChar w:fldCharType="separate"/>
          </w:r>
          <w:r>
            <w:rPr>
              <w:rStyle w:val="Hyperlink"/>
            </w:rPr>
            <w:t>7.2.30</w:t>
          </w:r>
          <w:r>
            <w:rPr>
              <w:rStyle w:val="Hyperlink"/>
              <w:rFonts w:asciiTheme="minorHAnsi" w:hAnsiTheme="minorHAnsi"/>
              <w:noProof/>
              <w:sz w:val="22"/>
            </w:rPr>
            <w:tab/>
          </w:r>
          <w:r>
            <w:rPr>
              <w:rStyle w:val="Hyperlink"/>
            </w:rPr>
            <w:t>StartOverdue (recipient) (en)</w:t>
          </w:r>
          <w:r>
            <w:rPr>
              <w:rStyle w:val="Hyperlink"/>
            </w:rPr>
            <w:tab/>
          </w:r>
          <w:r>
            <w:fldChar w:fldCharType="begin"/>
          </w:r>
          <w:r>
            <w:rPr>
              <w:rStyle w:val="Hyperlink"/>
            </w:rPr>
            <w:instrText xml:space="preserve"> PAGEREF _Toc256000648 \h </w:instrText>
          </w:r>
          <w:r>
            <w:fldChar w:fldCharType="separate"/>
          </w:r>
          <w:r>
            <w:rPr>
              <w:rStyle w:val="Hyperlink"/>
            </w:rPr>
            <w:t>1823</w:t>
          </w:r>
          <w:r>
            <w:fldChar w:fldCharType="end"/>
          </w:r>
          <w:r>
            <w:fldChar w:fldCharType="end"/>
          </w:r>
        </w:p>
        <w:p w:rsidR="00257426">
          <w:pPr>
            <w:rPr>
              <w:b/>
              <w:bCs/>
              <w:noProof/>
            </w:rPr>
          </w:pPr>
          <w:r>
            <w:rPr>
              <w:b/>
              <w:bCs/>
              <w:noProof/>
            </w:rPr>
            <w:fldChar w:fldCharType="end"/>
          </w:r>
        </w:p>
      </w:sdtContent>
    </w:sdt>
    <w:p w:rsidR="00257426">
      <w:r>
        <w:br w:type="page"/>
      </w:r>
    </w:p>
    <w:p w:rsidR="006828F0">
      <w:pPr>
        <w:pStyle w:val="Heading1"/>
      </w:pPr>
      <w:bookmarkStart w:id="1" w:name="_Toc256000000"/>
      <w:r>
        <w:t>General</w:t>
      </w:r>
      <w:bookmarkEnd w:id="1"/>
    </w:p>
    <w:p>
      <w:pPr>
        <w:pStyle w:val="Heading2"/>
      </w:pPr>
      <w:bookmarkStart w:id="2" w:name="_Toc256000001"/>
      <w:r>
        <w:t>Custom Actions</w:t>
      </w:r>
      <w:bookmarkEnd w:id="2"/>
    </w:p>
    <w:p>
      <w:pPr>
        <w:pStyle w:val="Heading3"/>
      </w:pPr>
      <w:bookmarkStart w:id="3" w:name="_Toc256000002"/>
      <w:r>
        <w:t>Add Feedback</w:t>
      </w:r>
      <w:bookmarkEnd w:id="3"/>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Add Feedback</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Add Feedback</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Add Feedback</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Add Feedback</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note.png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ExecuteScript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Script</w:t>
            </w:r>
          </w:p>
        </w:tc>
        <w:tc>
          <w:tcPr>
            <w:tcW w:w="360" w:type="dxa"/>
            <w:shd w:val="clear" w:color="auto" w:fill="auto"/>
          </w:tcPr>
          <w:p>
            <w:pPr>
              <w:rPr>
                <w:rFonts w:ascii="Courier New" w:eastAsia="Courier New" w:hAnsi="Courier New" w:cs="Courier New"/>
                <w:sz w:val="14"/>
              </w:rPr>
            </w:pPr>
            <w:r>
              <w:rPr>
                <w:rFonts w:ascii="Courier New" w:eastAsia="Courier New" w:hAnsi="Courier New" w:cs="Courier New"/>
                <w:sz w:val="14"/>
              </w:rPr>
              <w:t>var attachments = variables.get("attachment");</w:t>
            </w:r>
          </w:p>
          <w:p>
            <w:pPr>
              <w:rPr>
                <w:rFonts w:ascii="Courier New" w:eastAsia="Courier New" w:hAnsi="Courier New" w:cs="Courier New"/>
                <w:sz w:val="14"/>
              </w:rPr>
            </w:pPr>
            <w:r>
              <w:rPr>
                <w:rFonts w:ascii="Courier New" w:eastAsia="Courier New" w:hAnsi="Courier New" w:cs="Courier New"/>
                <w:sz w:val="14"/>
              </w:rPr>
              <w:t>if (attachments.size() &gt; 0) {</w:t>
            </w:r>
          </w:p>
          <w:p>
            <w:pPr>
              <w:rPr>
                <w:rFonts w:ascii="Courier New" w:eastAsia="Courier New" w:hAnsi="Courier New" w:cs="Courier New"/>
                <w:sz w:val="14"/>
              </w:rPr>
            </w:pPr>
            <w:r>
              <w:rPr>
                <w:rFonts w:ascii="Courier New" w:eastAsia="Courier New" w:hAnsi="Courier New" w:cs="Courier New"/>
                <w:sz w:val="14"/>
              </w:rPr>
              <w:t>throw ""+attachments.get(0);</w:t>
            </w:r>
          </w:p>
          <w:p>
            <w:r>
              <w:rPr>
                <w:rFonts w:ascii="Courier New" w:eastAsia="Courier New" w:hAnsi="Courier New" w:cs="Courier New"/>
                <w:sz w:val="14"/>
              </w:rPr>
              <w: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files</w:t>
            </w:r>
          </w:p>
        </w:tc>
        <w:tc>
          <w:tcPr>
            <w:tcW w:w="360" w:type="dxa"/>
            <w:shd w:val="clear" w:color="auto" w:fill="auto"/>
          </w:tcPr>
          <w:p>
            <w:r>
              <w:t>None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566"/>
        <w:gridCol w:w="1566"/>
        <w:gridCol w:w="1566"/>
        <w:gridCol w:w="1566"/>
        <w:gridCol w:w="1566"/>
        <w:gridCol w:w="156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2160" w:type="dxa"/>
            <w:gridSpan w:val="6"/>
            <w:shd w:val="clear" w:color="auto" w:fill="C0C0C0"/>
          </w:tcPr>
          <w:p>
            <w:pPr>
              <w:rPr>
                <w:b/>
              </w:rPr>
            </w:pPr>
            <w:r>
              <w:rPr>
                <w:b/>
              </w:rPr>
              <w:t>Variables</w:t>
            </w:r>
          </w:p>
        </w:tc>
      </w:tr>
      <w:tr>
        <w:tblPrEx>
          <w:tblW w:w="5000" w:type="pct"/>
          <w:tblLayout w:type="fixed"/>
          <w:tblCellMar>
            <w:left w:w="108" w:type="dxa"/>
            <w:right w:w="108" w:type="dxa"/>
          </w:tblCellMar>
        </w:tblPrEx>
        <w:trPr>
          <w:cantSplit/>
          <w:trHeight w:hRule="auto" w:val="0"/>
        </w:trPr>
        <w:tc>
          <w:tcPr>
            <w:tcW w:w="360" w:type="dxa"/>
            <w:shd w:val="clear" w:color="auto" w:fill="F0F0F0"/>
          </w:tcPr>
          <w:p>
            <w:r>
              <w:t>Name</w:t>
            </w:r>
          </w:p>
        </w:tc>
        <w:tc>
          <w:tcPr>
            <w:tcW w:w="360" w:type="dxa"/>
            <w:shd w:val="clear" w:color="auto" w:fill="F0F0F0"/>
          </w:tcPr>
          <w:p>
            <w:r>
              <w:t>Label</w:t>
            </w:r>
          </w:p>
        </w:tc>
        <w:tc>
          <w:tcPr>
            <w:tcW w:w="360" w:type="dxa"/>
            <w:shd w:val="clear" w:color="auto" w:fill="F0F0F0"/>
          </w:tcPr>
          <w:p>
            <w:r>
              <w:t>Type</w:t>
            </w:r>
          </w:p>
        </w:tc>
        <w:tc>
          <w:tcPr>
            <w:tcW w:w="360" w:type="dxa"/>
            <w:shd w:val="clear" w:color="auto" w:fill="F0F0F0"/>
          </w:tcPr>
          <w:p>
            <w:r>
              <w:t>Repeating</w:t>
            </w:r>
          </w:p>
        </w:tc>
        <w:tc>
          <w:tcPr>
            <w:tcW w:w="360" w:type="dxa"/>
            <w:shd w:val="clear" w:color="auto" w:fill="F0F0F0"/>
          </w:tcPr>
          <w:p>
            <w:r>
              <w:t>Source object property to copy as default value:</w:t>
            </w:r>
          </w:p>
        </w:tc>
        <w:tc>
          <w:tcPr>
            <w:tcW w:w="360" w:type="dxa"/>
            <w:shd w:val="clear" w:color="auto" w:fill="F0F0F0"/>
          </w:tcPr>
          <w:p>
            <w:r>
              <w:t>Default 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title</w:t>
            </w:r>
          </w:p>
        </w:tc>
        <w:tc>
          <w:tcPr>
            <w:tcW w:w="360" w:type="dxa"/>
            <w:shd w:val="clear" w:color="auto" w:fill="auto"/>
          </w:tcPr>
          <w:p>
            <w:r>
              <w:t>Title</w:t>
            </w:r>
          </w:p>
        </w:tc>
        <w:tc>
          <w:tcPr>
            <w:tcW w:w="360" w:type="dxa"/>
            <w:shd w:val="clear" w:color="auto" w:fill="auto"/>
          </w:tcPr>
          <w:p>
            <w:r>
              <w:t>STRING</w:t>
            </w:r>
          </w:p>
        </w:tc>
        <w:tc>
          <w:tcPr>
            <w:tcW w:w="360" w:type="dxa"/>
            <w:shd w:val="clear" w:color="auto" w:fill="auto"/>
          </w:tcPr>
          <w:p>
            <w:r>
              <w:t>No</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Attachment</w:t>
            </w:r>
          </w:p>
        </w:tc>
        <w:tc>
          <w:tcPr>
            <w:tcW w:w="360" w:type="dxa"/>
            <w:shd w:val="clear" w:color="auto" w:fill="auto"/>
          </w:tcPr>
          <w:p>
            <w:r>
              <w:t>ID</w:t>
            </w:r>
          </w:p>
        </w:tc>
        <w:tc>
          <w:tcPr>
            <w:tcW w:w="360" w:type="dxa"/>
            <w:shd w:val="clear" w:color="auto" w:fill="auto"/>
          </w:tcPr>
          <w:p>
            <w:r>
              <w:t>Yes</w:t>
            </w:r>
          </w:p>
        </w:tc>
        <w:tc>
          <w:tcPr>
            <w:tcW w:w="360" w:type="dxa"/>
            <w:shd w:val="clear" w:color="auto" w:fill="auto"/>
          </w:tcP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968"/>
        <w:gridCol w:w="742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Variables form</w:t>
            </w:r>
          </w:p>
        </w:tc>
      </w:tr>
      <w:tr>
        <w:tblPrEx>
          <w:tblW w:w="5000" w:type="pct"/>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Please complete the form</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616</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321</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Text field: Title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title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${Title}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Objects grid: Attachment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attachment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Attachment</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r>
              <w:rPr>
                <w:b w:val="0"/>
              </w:rPr>
              <w:t>200</w:t>
            </w:r>
          </w:p>
        </w:tc>
      </w:tr>
      <w:tr>
        <w:tblPrEx>
          <w:tblW w:w="5000" w:type="pct"/>
          <w:tblCellMar>
            <w:left w:w="108" w:type="dxa"/>
            <w:right w:w="108" w:type="dxa"/>
          </w:tblCellMar>
        </w:tblPrEx>
        <w:tc>
          <w:tcPr>
            <w:tcW w:w="4896" w:type="dxa"/>
          </w:tcPr>
          <w:p>
            <w:pPr>
              <w:rPr>
                <w:b w:val="0"/>
              </w:rPr>
            </w:pPr>
            <w:r>
              <w:rPr>
                <w:b w:val="0"/>
              </w:rPr>
              <w:t>View</w:t>
            </w:r>
          </w:p>
        </w:tc>
        <w:tc>
          <w:tcPr>
            <w:tcW w:w="7344" w:type="dxa"/>
          </w:tcPr>
          <w:p>
            <w:pPr>
              <w:rPr>
                <w:b w:val="0"/>
              </w:rPr>
            </w:pPr>
            <w:r>
              <w:rPr>
                <w:b w:val="0"/>
              </w:rPr>
              <w:t>Attachment View for Forms</w:t>
            </w:r>
          </w:p>
        </w:tc>
      </w:tr>
      <w:tr>
        <w:tblPrEx>
          <w:tblW w:w="5000" w:type="pct"/>
          <w:tblCellMar>
            <w:left w:w="108" w:type="dxa"/>
            <w:right w:w="108" w:type="dxa"/>
          </w:tblCellMar>
        </w:tblPrEx>
        <w:tc>
          <w:tcPr>
            <w:tcW w:w="4896" w:type="dxa"/>
          </w:tcPr>
          <w:p>
            <w:pPr>
              <w:rPr>
                <w:b w:val="0"/>
              </w:rPr>
            </w:pPr>
            <w:r>
              <w:rPr>
                <w:b w:val="0"/>
              </w:rPr>
              <w:t xml:space="preserve">Hide format icon? </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 xml:space="preserve">Hide lock icon? </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 xml:space="preserve">Disable objects removing? </w:t>
            </w:r>
          </w:p>
        </w:tc>
        <w:tc>
          <w:tcPr>
            <w:tcW w:w="7344" w:type="dxa"/>
          </w:tcPr>
          <w:p>
            <w:pPr>
              <w:rPr>
                <w:b w:val="0"/>
              </w:rPr>
            </w:pPr>
            <w:r>
              <w:rPr>
                <w:b w:val="0"/>
              </w:rP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Single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permission</w:t>
            </w:r>
          </w:p>
        </w:tc>
        <w:tc>
          <w:tcPr>
            <w:tcW w:w="360" w:type="dxa"/>
            <w:shd w:val="clear" w:color="auto" w:fill="auto"/>
          </w:tcPr>
          <w:p>
            <w:r>
              <w:t>Read</w:t>
            </w:r>
          </w:p>
        </w:tc>
      </w:tr>
    </w:tbl>
    <w:p>
      <w:pPr>
        <w:pStyle w:val="Heading3"/>
      </w:pPr>
      <w:bookmarkStart w:id="4" w:name="_Toc256000003"/>
      <w:r>
        <w:t>Annotate</w:t>
      </w:r>
      <w:bookmarkEnd w:id="4"/>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Annotate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Annotate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Annotate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Annotate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pencil_go.png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Menu location</w:t>
            </w:r>
          </w:p>
        </w:tc>
        <w:tc>
          <w:tcPr>
            <w:tcW w:w="360" w:type="dxa"/>
            <w:shd w:val="clear" w:color="auto" w:fill="auto"/>
          </w:tcPr>
          <w:p>
            <w:r>
              <w:t>Settings</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OpenDialogWithURL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URL</w:t>
            </w:r>
          </w:p>
        </w:tc>
        <w:tc>
          <w:tcPr>
            <w:tcW w:w="360" w:type="dxa"/>
            <w:shd w:val="clear" w:color="auto" w:fill="auto"/>
          </w:tcPr>
          <w:p>
            <w:r>
              <w:t>http://eu-apps2.groupdocs.com:98/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width</w:t>
            </w:r>
          </w:p>
        </w:tc>
        <w:tc>
          <w:tcPr>
            <w:tcW w:w="360" w:type="dxa"/>
            <w:shd w:val="clear" w:color="auto" w:fill="auto"/>
          </w:tcPr>
          <w:p>
            <w:r>
              <w:t>1000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height</w:t>
            </w:r>
          </w:p>
        </w:tc>
        <w:tc>
          <w:tcPr>
            <w:tcW w:w="360" w:type="dxa"/>
            <w:shd w:val="clear" w:color="auto" w:fill="auto"/>
          </w:tcPr>
          <w:p>
            <w:r>
              <w:t>800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buttons</w:t>
            </w:r>
          </w:p>
        </w:tc>
        <w:tc>
          <w:tcPr>
            <w:tcW w:w="360" w:type="dxa"/>
            <w:shd w:val="clear" w:color="auto" w:fill="auto"/>
          </w:tcPr>
          <w:p>
            <w:r>
              <w:t>Cancel,Close,X</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type</w:t>
            </w:r>
          </w:p>
        </w:tc>
        <w:tc>
          <w:tcPr>
            <w:tcW w:w="360" w:type="dxa"/>
            <w:shd w:val="clear" w:color="auto" w:fill="auto"/>
          </w:tcPr>
          <w:p>
            <w:r>
              <w:t>Internal</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Single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permission</w:t>
            </w:r>
          </w:p>
        </w:tc>
        <w:tc>
          <w:tcPr>
            <w:tcW w:w="360" w:type="dxa"/>
            <w:shd w:val="clear" w:color="auto" w:fill="auto"/>
          </w:tcPr>
          <w:p>
            <w:r>
              <w:t>Read</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Options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Question to ask user before execution</w:t>
            </w:r>
          </w:p>
        </w:tc>
        <w:tc>
          <w:tcPr>
            <w:tcW w:w="360" w:type="dxa"/>
            <w:shd w:val="clear" w:color="auto" w:fill="auto"/>
          </w:tcPr>
          <w:p>
            <w:r>
              <w:t>Do you want to close out your CARA Annotation Session?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Execution confirmation message</w:t>
            </w:r>
          </w:p>
        </w:tc>
        <w:tc>
          <w:tcPr>
            <w:tcW w:w="360" w:type="dxa"/>
            <w:shd w:val="clear" w:color="auto" w:fill="auto"/>
          </w:tcPr>
          <w:p>
            <w:r>
              <w:t>Annotation session closed</w:t>
            </w:r>
          </w:p>
        </w:tc>
      </w:tr>
    </w:tbl>
    <w:p>
      <w:pPr>
        <w:pStyle w:val="Heading3"/>
      </w:pPr>
      <w:bookmarkStart w:id="5" w:name="_Toc256000004"/>
      <w:r>
        <w:t>Approve and Send</w:t>
      </w:r>
      <w:bookmarkEnd w:id="5"/>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Approve and Send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Approve and Send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Approve and Send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Approve and Send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check_box.png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ExecuteAPIScript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API Script</w:t>
            </w:r>
          </w:p>
        </w:tc>
        <w:tc>
          <w:tcPr>
            <w:tcW w:w="360" w:type="dxa"/>
            <w:shd w:val="clear" w:color="auto" w:fill="auto"/>
          </w:tcPr>
          <w:p>
            <w:r>
              <w:rPr>
                <w:rFonts w:ascii="Courier New" w:eastAsia="Courier New" w:hAnsi="Courier New" w:cs="Courier New"/>
                <w:sz w:val="14"/>
              </w:rPr>
              <w:t>promote,c,${r_object_id}</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Single or multiple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Audit event</w:t>
            </w:r>
          </w:p>
        </w:tc>
        <w:tc>
          <w:tcPr>
            <w:tcW w:w="360" w:type="dxa"/>
            <w:shd w:val="clear" w:color="auto" w:fill="auto"/>
          </w:tcPr>
          <w:p>
            <w:r>
              <w:t>change_status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permission</w:t>
            </w:r>
          </w:p>
        </w:tc>
        <w:tc>
          <w:tcPr>
            <w:tcW w:w="360" w:type="dxa"/>
            <w:shd w:val="clear" w:color="auto" w:fill="auto"/>
          </w:tcPr>
          <w:p>
            <w:r>
              <w:t>Read</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Options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Question to ask user before execution</w:t>
            </w:r>
          </w:p>
        </w:tc>
        <w:tc>
          <w:tcPr>
            <w:tcW w:w="360" w:type="dxa"/>
            <w:shd w:val="clear" w:color="auto" w:fill="auto"/>
          </w:tcPr>
          <w:p>
            <w:r>
              <w:t>Do you really want to Approve and Send?  The notification will be sent when the notification job next runs, rather than immediately.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Execution confirmation message</w:t>
            </w:r>
          </w:p>
        </w:tc>
        <w:tc>
          <w:tcPr>
            <w:tcW w:w="360" w:type="dxa"/>
            <w:shd w:val="clear" w:color="auto" w:fill="auto"/>
          </w:tcPr>
          <w:p>
            <w:r>
              <w:t>Document approved, and queued for sending notification.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Execution failure message</w:t>
            </w:r>
          </w:p>
        </w:tc>
        <w:tc>
          <w:tcPr>
            <w:tcW w:w="360" w:type="dxa"/>
            <w:shd w:val="clear" w:color="auto" w:fill="auto"/>
          </w:tcPr>
          <w:p>
            <w:r>
              <w:t>Failed to approve or queue for notification.</w:t>
            </w:r>
          </w:p>
        </w:tc>
      </w:tr>
    </w:tbl>
    <w:p>
      <w:pPr>
        <w:pStyle w:val="Heading3"/>
      </w:pPr>
      <w:bookmarkStart w:id="6" w:name="_Toc256000005"/>
      <w:r>
        <w:t>Build VD...</w:t>
      </w:r>
      <w:bookmarkEnd w:id="6"/>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Build VD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Description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Build VD...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Build VD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report_add.png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on desktop?</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ExecuteScript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Script</w:t>
            </w:r>
          </w:p>
        </w:tc>
        <w:tc>
          <w:tcPr>
            <w:tcW w:w="360" w:type="dxa"/>
            <w:shd w:val="clear" w:color="auto" w:fill="auto"/>
          </w:tcPr>
          <w:p>
            <w:pPr>
              <w:rPr>
                <w:rFonts w:ascii="Courier New" w:eastAsia="Courier New" w:hAnsi="Courier New" w:cs="Courier New"/>
                <w:sz w:val="14"/>
              </w:rPr>
            </w:pPr>
            <w:r>
              <w:rPr>
                <w:rFonts w:ascii="Courier New" w:eastAsia="Courier New" w:hAnsi="Courier New" w:cs="Courier New"/>
                <w:sz w:val="14"/>
              </w:rPr>
              <w:t>object.setString('subject','Updated');</w:t>
            </w:r>
          </w:p>
          <w:p>
            <w:r>
              <w:rPr>
                <w:rFonts w:ascii="Courier New" w:eastAsia="Courier New" w:hAnsi="Courier New" w:cs="Courier New"/>
                <w:sz w:val="14"/>
              </w:rPr>
              <w:t>object.save();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566"/>
        <w:gridCol w:w="1566"/>
        <w:gridCol w:w="1566"/>
        <w:gridCol w:w="1566"/>
        <w:gridCol w:w="1566"/>
        <w:gridCol w:w="156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2160" w:type="dxa"/>
            <w:gridSpan w:val="6"/>
            <w:shd w:val="clear" w:color="auto" w:fill="C0C0C0"/>
          </w:tcPr>
          <w:p>
            <w:pPr>
              <w:rPr>
                <w:b/>
              </w:rPr>
            </w:pPr>
            <w:r>
              <w:rPr>
                <w:b/>
              </w:rPr>
              <w:t>Variables</w:t>
            </w:r>
          </w:p>
        </w:tc>
      </w:tr>
      <w:tr>
        <w:tblPrEx>
          <w:tblW w:w="5000" w:type="pct"/>
          <w:tblLayout w:type="fixed"/>
          <w:tblCellMar>
            <w:left w:w="108" w:type="dxa"/>
            <w:right w:w="108" w:type="dxa"/>
          </w:tblCellMar>
        </w:tblPrEx>
        <w:trPr>
          <w:cantSplit/>
          <w:trHeight w:hRule="auto" w:val="0"/>
        </w:trPr>
        <w:tc>
          <w:tcPr>
            <w:tcW w:w="360" w:type="dxa"/>
            <w:shd w:val="clear" w:color="auto" w:fill="F0F0F0"/>
          </w:tcPr>
          <w:p>
            <w:r>
              <w:t>Name</w:t>
            </w:r>
          </w:p>
        </w:tc>
        <w:tc>
          <w:tcPr>
            <w:tcW w:w="360" w:type="dxa"/>
            <w:shd w:val="clear" w:color="auto" w:fill="F0F0F0"/>
          </w:tcPr>
          <w:p>
            <w:r>
              <w:t>Label</w:t>
            </w:r>
          </w:p>
        </w:tc>
        <w:tc>
          <w:tcPr>
            <w:tcW w:w="360" w:type="dxa"/>
            <w:shd w:val="clear" w:color="auto" w:fill="F0F0F0"/>
          </w:tcPr>
          <w:p>
            <w:r>
              <w:t>Type</w:t>
            </w:r>
          </w:p>
        </w:tc>
        <w:tc>
          <w:tcPr>
            <w:tcW w:w="360" w:type="dxa"/>
            <w:shd w:val="clear" w:color="auto" w:fill="F0F0F0"/>
          </w:tcPr>
          <w:p>
            <w:r>
              <w:t>Repeating</w:t>
            </w:r>
          </w:p>
        </w:tc>
        <w:tc>
          <w:tcPr>
            <w:tcW w:w="360" w:type="dxa"/>
            <w:shd w:val="clear" w:color="auto" w:fill="F0F0F0"/>
          </w:tcPr>
          <w:p>
            <w:r>
              <w:t>Source object property to copy as default value:</w:t>
            </w:r>
          </w:p>
        </w:tc>
        <w:tc>
          <w:tcPr>
            <w:tcW w:w="360" w:type="dxa"/>
            <w:shd w:val="clear" w:color="auto" w:fill="F0F0F0"/>
          </w:tcPr>
          <w:p>
            <w:r>
              <w:t>Default 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selected_object_id</w:t>
            </w:r>
          </w:p>
        </w:tc>
        <w:tc>
          <w:tcPr>
            <w:tcW w:w="360" w:type="dxa"/>
            <w:shd w:val="clear" w:color="auto" w:fill="auto"/>
          </w:tcPr>
          <w:p>
            <w:r>
              <w:t>selected_object_id (STRING)</w:t>
            </w:r>
          </w:p>
        </w:tc>
        <w:tc>
          <w:tcPr>
            <w:tcW w:w="360" w:type="dxa"/>
            <w:shd w:val="clear" w:color="auto" w:fill="auto"/>
          </w:tcPr>
          <w:p>
            <w:r>
              <w:t>STRING</w:t>
            </w:r>
          </w:p>
        </w:tc>
        <w:tc>
          <w:tcPr>
            <w:tcW w:w="360" w:type="dxa"/>
            <w:shd w:val="clear" w:color="auto" w:fill="auto"/>
          </w:tcPr>
          <w:p>
            <w:r>
              <w:t>No</w:t>
            </w:r>
          </w:p>
        </w:tc>
        <w:tc>
          <w:tcPr>
            <w:tcW w:w="360" w:type="dxa"/>
            <w:shd w:val="clear" w:color="auto" w:fill="auto"/>
          </w:tcPr>
          <w:p>
            <w:r>
              <w:t>r_object_id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selected_object_name</w:t>
            </w:r>
          </w:p>
        </w:tc>
        <w:tc>
          <w:tcPr>
            <w:tcW w:w="360" w:type="dxa"/>
            <w:shd w:val="clear" w:color="auto" w:fill="auto"/>
          </w:tcPr>
          <w:p>
            <w:r>
              <w:t>selected_object_name (STRING)</w:t>
            </w:r>
          </w:p>
        </w:tc>
        <w:tc>
          <w:tcPr>
            <w:tcW w:w="360" w:type="dxa"/>
            <w:shd w:val="clear" w:color="auto" w:fill="auto"/>
          </w:tcPr>
          <w:p>
            <w:r>
              <w:t>STRING</w:t>
            </w:r>
          </w:p>
        </w:tc>
        <w:tc>
          <w:tcPr>
            <w:tcW w:w="360" w:type="dxa"/>
            <w:shd w:val="clear" w:color="auto" w:fill="auto"/>
          </w:tcPr>
          <w:p>
            <w:r>
              <w:t>No</w:t>
            </w:r>
          </w:p>
        </w:tc>
        <w:tc>
          <w:tcPr>
            <w:tcW w:w="360" w:type="dxa"/>
            <w:shd w:val="clear" w:color="auto" w:fill="auto"/>
          </w:tcPr>
          <w:p>
            <w:r>
              <w:t>object_name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component_object_id</w:t>
            </w:r>
          </w:p>
        </w:tc>
        <w:tc>
          <w:tcPr>
            <w:tcW w:w="360" w:type="dxa"/>
            <w:shd w:val="clear" w:color="auto" w:fill="auto"/>
          </w:tcPr>
          <w:p>
            <w:r>
              <w:t>component_object_id (STRING, R)</w:t>
            </w:r>
          </w:p>
        </w:tc>
        <w:tc>
          <w:tcPr>
            <w:tcW w:w="360" w:type="dxa"/>
            <w:shd w:val="clear" w:color="auto" w:fill="auto"/>
          </w:tcPr>
          <w:p>
            <w:r>
              <w:t>STRING</w:t>
            </w:r>
          </w:p>
        </w:tc>
        <w:tc>
          <w:tcPr>
            <w:tcW w:w="360" w:type="dxa"/>
            <w:shd w:val="clear" w:color="auto" w:fill="auto"/>
          </w:tcPr>
          <w:p>
            <w:r>
              <w:t>Yes</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i_folder_id</w:t>
            </w:r>
          </w:p>
        </w:tc>
        <w:tc>
          <w:tcPr>
            <w:tcW w:w="360" w:type="dxa"/>
            <w:shd w:val="clear" w:color="auto" w:fill="auto"/>
          </w:tcPr>
          <w:p>
            <w:r>
              <w:t>i_folder_id (STRING, R)</w:t>
            </w:r>
          </w:p>
        </w:tc>
        <w:tc>
          <w:tcPr>
            <w:tcW w:w="360" w:type="dxa"/>
            <w:shd w:val="clear" w:color="auto" w:fill="auto"/>
          </w:tcPr>
          <w:p>
            <w:r>
              <w:t>STRING</w:t>
            </w:r>
          </w:p>
        </w:tc>
        <w:tc>
          <w:tcPr>
            <w:tcW w:w="360" w:type="dxa"/>
            <w:shd w:val="clear" w:color="auto" w:fill="auto"/>
          </w:tcPr>
          <w:p>
            <w:r>
              <w:t>Yes</w:t>
            </w:r>
          </w:p>
        </w:tc>
        <w:tc>
          <w:tcPr>
            <w:tcW w:w="360" w:type="dxa"/>
            <w:shd w:val="clear" w:color="auto" w:fill="auto"/>
          </w:tcPr>
          <w:p>
            <w:r>
              <w:t>i_folder_id[0]</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968"/>
        <w:gridCol w:w="742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Variables form</w:t>
            </w:r>
          </w:p>
        </w:tc>
      </w:tr>
      <w:tr>
        <w:tblPrEx>
          <w:tblW w:w="5000" w:type="pct"/>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Please complete the form</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550</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297</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Label: EReview Item</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selected_object_id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EReview Item</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EReview Item 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selected_object_name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EReview Item Name</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Dual list: Background Item</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component_object_id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Background Item(s)</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r_object_id, object_name from dm_document where folder(id('${i_folder_id}')) order by 2</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Label: i_folder_id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i_folder_id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i_folder_id</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Custom save button label</w:t>
            </w:r>
          </w:p>
        </w:tc>
      </w:tr>
      <w:tr>
        <w:tblPrEx>
          <w:tblW w:w="5000" w:type="pct"/>
          <w:tblLayout w:type="fixed"/>
          <w:tblCellMar>
            <w:left w:w="108" w:type="dxa"/>
            <w:right w:w="108" w:type="dxa"/>
          </w:tblCellMar>
        </w:tblPrEx>
        <w:trPr>
          <w:gridAfter w:val="1"/>
          <w:wAfter w:w="360" w:type="dxa"/>
          <w:cantSplit/>
          <w:trHeight w:hRule="auto" w:val="0"/>
        </w:trPr>
        <w:tc>
          <w:tcPr>
            <w:tcW w:w="360" w:type="dxa"/>
            <w:shd w:val="clear" w:color="auto" w:fill="auto"/>
          </w:tcPr>
          <w:p>
            <w:r>
              <w:t>${NODE_DIMENSIONS}</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None</w:t>
            </w:r>
          </w:p>
        </w:tc>
      </w:tr>
    </w:tbl>
    <w:p>
      <w:pPr>
        <w:pStyle w:val="Heading3"/>
      </w:pPr>
      <w:bookmarkStart w:id="7" w:name="_Toc256000006"/>
      <w:r>
        <w:t>CNN News</w:t>
      </w:r>
      <w:bookmarkEnd w:id="7"/>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CNN News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CNN News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CNN News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CNN News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newspaper.png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on desktop?</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OpenDialogWithURL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URL</w:t>
            </w:r>
          </w:p>
        </w:tc>
        <w:tc>
          <w:tcPr>
            <w:tcW w:w="360" w:type="dxa"/>
            <w:shd w:val="clear" w:color="auto" w:fill="auto"/>
          </w:tcPr>
          <w:p>
            <w:r>
              <w:t>http://generiscorp.com/test.jsp?ticket=${ticket}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width</w:t>
            </w:r>
          </w:p>
        </w:tc>
        <w:tc>
          <w:tcPr>
            <w:tcW w:w="360" w:type="dxa"/>
            <w:shd w:val="clear" w:color="auto" w:fill="auto"/>
          </w:tcPr>
          <w:p>
            <w:r>
              <w:t>1100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height</w:t>
            </w:r>
          </w:p>
        </w:tc>
        <w:tc>
          <w:tcPr>
            <w:tcW w:w="360" w:type="dxa"/>
            <w:shd w:val="clear" w:color="auto" w:fill="auto"/>
          </w:tcPr>
          <w:p>
            <w:r>
              <w:t>800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buttons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type</w:t>
            </w:r>
          </w:p>
        </w:tc>
        <w:tc>
          <w:tcPr>
            <w:tcW w:w="360" w:type="dxa"/>
            <w:shd w:val="clear" w:color="auto" w:fill="auto"/>
          </w:tcPr>
          <w:p>
            <w:r>
              <w:t>External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External window name</w:t>
            </w:r>
          </w:p>
        </w:tc>
        <w:tc>
          <w:tcPr>
            <w:tcW w:w="360" w:type="dxa"/>
            <w:shd w:val="clear" w:color="auto" w:fill="auto"/>
          </w:tcPr>
          <w:p>
            <w:r>
              <w:t>null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External window spec</w:t>
            </w:r>
          </w:p>
        </w:tc>
        <w:tc>
          <w:tcPr>
            <w:tcW w:w="360" w:type="dxa"/>
            <w:shd w:val="clear" w:color="auto" w:fill="auto"/>
          </w:tcPr>
          <w:p>
            <w:r>
              <w:t>null</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None</w:t>
            </w:r>
          </w:p>
        </w:tc>
      </w:tr>
    </w:tbl>
    <w:p>
      <w:pPr>
        <w:pStyle w:val="Heading3"/>
      </w:pPr>
      <w:bookmarkStart w:id="8" w:name="_Toc256000007"/>
      <w:r>
        <w:t>Cancel check-out via WebDAV</w:t>
      </w:r>
      <w:bookmarkEnd w:id="8"/>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Cancel check-out via WebDAV</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Cancel check-out via WebDAV</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Cancel check-out via WebDAV</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Cancel check-out via WebDAV</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lock_break.png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ExecuteScript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Script</w:t>
            </w:r>
          </w:p>
        </w:tc>
        <w:tc>
          <w:tcPr>
            <w:tcW w:w="360" w:type="dxa"/>
            <w:shd w:val="clear" w:color="auto" w:fill="auto"/>
          </w:tcPr>
          <w:p>
            <w:pPr>
              <w:rPr>
                <w:rFonts w:ascii="Courier New" w:eastAsia="Courier New" w:hAnsi="Courier New" w:cs="Courier New"/>
                <w:sz w:val="14"/>
              </w:rPr>
            </w:pPr>
            <w:r>
              <w:rPr>
                <w:rFonts w:ascii="Courier New" w:eastAsia="Courier New" w:hAnsi="Courier New" w:cs="Courier New"/>
                <w:sz w:val="14"/>
              </w:rPr>
              <w:t>importPackage(java.net);</w:t>
            </w:r>
          </w:p>
          <w:p>
            <w:pPr>
              <w:rPr>
                <w:rFonts w:ascii="Courier New" w:eastAsia="Courier New" w:hAnsi="Courier New" w:cs="Courier New"/>
                <w:sz w:val="14"/>
              </w:rPr>
            </w:pPr>
            <w:r>
              <w:rPr>
                <w:rFonts w:ascii="Courier New" w:eastAsia="Courier New" w:hAnsi="Courier New" w:cs="Courier New"/>
                <w:sz w:val="14"/>
              </w:rPr>
              <w:t>importPackage(java.io);</w:t>
            </w:r>
          </w:p>
          <w:p>
            <w:pPr>
              <w:rPr>
                <w:rFonts w:ascii="Courier New" w:eastAsia="Courier New" w:hAnsi="Courier New" w:cs="Courier New"/>
                <w:sz w:val="14"/>
              </w:rPr>
            </w:pPr>
            <w:r>
              <w:rPr>
                <w:rFonts w:ascii="Courier New" w:eastAsia="Courier New" w:hAnsi="Courier New" w:cs="Courier New"/>
                <w:sz w:val="14"/>
              </w:rPr>
              <w:t>importPackage(com.github.sardine);</w:t>
            </w:r>
          </w:p>
          <w:p>
            <w:pPr>
              <w:rPr>
                <w:rFonts w:ascii="Courier New" w:eastAsia="Courier New" w:hAnsi="Courier New" w:cs="Courier New"/>
                <w:sz w:val="14"/>
              </w:rPr>
            </w:pPr>
            <w:r>
              <w:rPr>
                <w:rFonts w:ascii="Courier New" w:eastAsia="Courier New" w:hAnsi="Courier New" w:cs="Courier New"/>
                <w:sz w:val="14"/>
              </w:rPr>
              <w:t>importPackage(org.apache.commons.io)</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var sardine = SardineFactory.begin();</w:t>
            </w:r>
          </w:p>
          <w:p>
            <w:pPr>
              <w:rPr>
                <w:rFonts w:ascii="Courier New" w:eastAsia="Courier New" w:hAnsi="Courier New" w:cs="Courier New"/>
                <w:sz w:val="14"/>
              </w:rPr>
            </w:pPr>
            <w:r>
              <w:rPr>
                <w:rFonts w:ascii="Courier New" w:eastAsia="Courier New" w:hAnsi="Courier New" w:cs="Courier New"/>
                <w:sz w:val="14"/>
              </w:rPr>
              <w:t>var fileName= URLEncoder.encode(object.getObjectName()+"."+object.getFormat().getDOSExtension());</w:t>
            </w:r>
          </w:p>
          <w:p>
            <w:pPr>
              <w:rPr>
                <w:rFonts w:ascii="Courier New" w:eastAsia="Courier New" w:hAnsi="Courier New" w:cs="Courier New"/>
                <w:sz w:val="14"/>
              </w:rPr>
            </w:pPr>
            <w:r>
              <w:rPr>
                <w:rFonts w:ascii="Courier New" w:eastAsia="Courier New" w:hAnsi="Courier New" w:cs="Courier New"/>
                <w:sz w:val="14"/>
              </w:rPr>
              <w:t>var objectId = object.getObjectId().getId();</w:t>
            </w:r>
          </w:p>
          <w:p>
            <w:pPr>
              <w:rPr>
                <w:rFonts w:ascii="Courier New" w:eastAsia="Courier New" w:hAnsi="Courier New" w:cs="Courier New"/>
                <w:sz w:val="14"/>
              </w:rPr>
            </w:pPr>
            <w:r>
              <w:rPr>
                <w:rFonts w:ascii="Courier New" w:eastAsia="Courier New" w:hAnsi="Courier New" w:cs="Courier New"/>
                <w:sz w:val="14"/>
              </w:rPr>
              <w:t>var webdavId = objectId+"/"+fileName;</w:t>
            </w:r>
          </w:p>
          <w:p>
            <w:pPr>
              <w:rPr>
                <w:rFonts w:ascii="Courier New" w:eastAsia="Courier New" w:hAnsi="Courier New" w:cs="Courier New"/>
                <w:sz w:val="14"/>
              </w:rPr>
            </w:pPr>
            <w:r>
              <w:rPr>
                <w:rFonts w:ascii="Courier New" w:eastAsia="Courier New" w:hAnsi="Courier New" w:cs="Courier New"/>
                <w:sz w:val="14"/>
              </w:rPr>
              <w:t>var path = "http://new.generiscloud.com/webdav/"+webdavId;</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if (object.isCheckedOut()) {</w:t>
            </w:r>
          </w:p>
          <w:p>
            <w:pPr>
              <w:rPr>
                <w:rFonts w:ascii="Courier New" w:eastAsia="Courier New" w:hAnsi="Courier New" w:cs="Courier New"/>
                <w:sz w:val="14"/>
              </w:rPr>
            </w:pPr>
            <w:r>
              <w:rPr>
                <w:rFonts w:ascii="Courier New" w:eastAsia="Courier New" w:hAnsi="Courier New" w:cs="Courier New"/>
                <w:sz w:val="14"/>
              </w:rPr>
              <w:t>object.cancelCheckout();</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r>
              <w:rPr>
                <w:rFonts w:ascii="Courier New" w:eastAsia="Courier New" w:hAnsi="Courier New" w:cs="Courier New"/>
                <w:sz w:val="14"/>
              </w:rPr>
              <w:t>if (sardine.exists(path)) {</w:t>
            </w:r>
          </w:p>
          <w:p>
            <w:pPr>
              <w:rPr>
                <w:rFonts w:ascii="Courier New" w:eastAsia="Courier New" w:hAnsi="Courier New" w:cs="Courier New"/>
                <w:sz w:val="14"/>
              </w:rPr>
            </w:pPr>
            <w:r>
              <w:rPr>
                <w:rFonts w:ascii="Courier New" w:eastAsia="Courier New" w:hAnsi="Courier New" w:cs="Courier New"/>
                <w:sz w:val="14"/>
              </w:rPr>
              <w:t>sardine.unlock("http://new.generiscloud.com/webdav/"+webdavId,"");</w:t>
            </w:r>
          </w:p>
          <w:p>
            <w:pPr>
              <w:rPr>
                <w:rFonts w:ascii="Courier New" w:eastAsia="Courier New" w:hAnsi="Courier New" w:cs="Courier New"/>
                <w:sz w:val="14"/>
              </w:rPr>
            </w:pPr>
            <w:r>
              <w:rPr>
                <w:rFonts w:ascii="Courier New" w:eastAsia="Courier New" w:hAnsi="Courier New" w:cs="Courier New"/>
                <w:sz w:val="14"/>
              </w:rPr>
              <w:t>sardine["delete"]("http://new.generiscloud.com/webdav/"+webdavId);</w:t>
            </w:r>
          </w:p>
          <w:p>
            <w:pPr>
              <w:rPr>
                <w:rFonts w:ascii="Courier New" w:eastAsia="Courier New" w:hAnsi="Courier New" w:cs="Courier New"/>
                <w:sz w:val="14"/>
              </w:rPr>
            </w:pPr>
            <w:r>
              <w:rPr>
                <w:rFonts w:ascii="Courier New" w:eastAsia="Courier New" w:hAnsi="Courier New" w:cs="Courier New"/>
                <w:sz w:val="14"/>
              </w:rPr>
              <w:t>sardine["delete"]("http://new.generiscloud.com/webdav/"+objectId);</w:t>
            </w:r>
          </w:p>
          <w:p>
            <w:r>
              <w:rPr>
                <w:rFonts w:ascii="Courier New" w:eastAsia="Courier New" w:hAnsi="Courier New" w:cs="Courier New"/>
                <w:sz w:val="14"/>
              </w:rPr>
              <w:t>}</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Single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Audit event</w:t>
            </w:r>
          </w:p>
        </w:tc>
        <w:tc>
          <w:tcPr>
            <w:tcW w:w="360" w:type="dxa"/>
            <w:shd w:val="clear" w:color="auto" w:fill="auto"/>
          </w:tcPr>
          <w:p>
            <w:r>
              <w:t>cancel_checkout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permission</w:t>
            </w:r>
          </w:p>
        </w:tc>
        <w:tc>
          <w:tcPr>
            <w:tcW w:w="360" w:type="dxa"/>
            <w:shd w:val="clear" w:color="auto" w:fill="auto"/>
          </w:tcPr>
          <w:p>
            <w:r>
              <w:t>Version</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132"/>
        <w:gridCol w:w="3132"/>
        <w:gridCol w:w="3132"/>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080" w:type="dxa"/>
            <w:gridSpan w:val="3"/>
            <w:shd w:val="clear" w:color="auto" w:fill="F0F0F0"/>
          </w:tcPr>
          <w:p>
            <w:pPr>
              <w:rPr>
                <w:b/>
              </w:rPr>
            </w:pPr>
            <w:r>
              <w:rPr>
                <w:b/>
              </w:rPr>
              <w:t>Document based conditions: When all of the below conditions are met - enable action</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Property</w:t>
            </w:r>
          </w:p>
        </w:tc>
        <w:tc>
          <w:tcPr>
            <w:tcW w:w="360" w:type="dxa"/>
            <w:shd w:val="clear" w:color="auto" w:fill="C0C0C0"/>
          </w:tcPr>
          <w:p>
            <w:pPr>
              <w:rPr>
                <w:b/>
              </w:rPr>
            </w:pPr>
            <w:r>
              <w:rPr>
                <w:b/>
              </w:rPr>
              <w:t>Operator</w:t>
            </w:r>
          </w:p>
        </w:tc>
        <w:tc>
          <w:tcPr>
            <w:tcW w:w="360" w:type="dxa"/>
            <w:shd w:val="clear" w:color="auto" w:fill="C0C0C0"/>
          </w:tcPr>
          <w:p>
            <w:r>
              <w:rPr>
                <w:b/>
              </w:rPr>
              <w:t>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r_lock_owner</w:t>
            </w:r>
          </w:p>
        </w:tc>
        <w:tc>
          <w:tcPr>
            <w:tcW w:w="360" w:type="dxa"/>
            <w:shd w:val="clear" w:color="auto" w:fill="auto"/>
          </w:tcPr>
          <w:p>
            <w:r>
              <w:t>EQUAL</w:t>
            </w:r>
          </w:p>
        </w:tc>
        <w:tc>
          <w:tcPr>
            <w:tcW w:w="360" w:type="dxa"/>
            <w:shd w:val="clear" w:color="auto" w:fill="auto"/>
          </w:tcPr>
          <w:p>
            <w:r>
              <w:t>USER</w:t>
            </w:r>
          </w:p>
        </w:tc>
      </w:tr>
    </w:tbl>
    <w:p>
      <w:pPr>
        <w:pStyle w:val="Heading3"/>
      </w:pPr>
      <w:bookmarkStart w:id="9" w:name="_Toc256000008"/>
      <w:r>
        <w:t>Change User Email</w:t>
      </w:r>
      <w:bookmarkEnd w:id="9"/>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Change User Email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Change User Email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Change User Email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Change User Email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user_edit.png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on desktop?</w:t>
            </w:r>
          </w:p>
        </w:tc>
        <w:tc>
          <w:tcPr>
            <w:tcW w:w="360" w:type="dxa"/>
            <w:shd w:val="clear" w:color="auto" w:fill="auto"/>
          </w:tcPr>
          <w:p>
            <w:r>
              <w:t>Yes</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ExecuteDQL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DQL</w:t>
            </w:r>
          </w:p>
        </w:tc>
        <w:tc>
          <w:tcPr>
            <w:tcW w:w="360" w:type="dxa"/>
            <w:shd w:val="clear" w:color="auto" w:fill="auto"/>
          </w:tcPr>
          <w:p>
            <w:r>
              <w:rPr>
                <w:rFonts w:ascii="Courier New" w:eastAsia="Courier New" w:hAnsi="Courier New" w:cs="Courier New"/>
                <w:sz w:val="14"/>
              </w:rPr>
              <w:t>update dm_user object set user_address = '${email}' where user_name = '${user}'</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566"/>
        <w:gridCol w:w="1566"/>
        <w:gridCol w:w="1566"/>
        <w:gridCol w:w="1566"/>
        <w:gridCol w:w="1566"/>
        <w:gridCol w:w="156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2160" w:type="dxa"/>
            <w:gridSpan w:val="6"/>
            <w:shd w:val="clear" w:color="auto" w:fill="C0C0C0"/>
          </w:tcPr>
          <w:p>
            <w:pPr>
              <w:rPr>
                <w:b/>
              </w:rPr>
            </w:pPr>
            <w:r>
              <w:rPr>
                <w:b/>
              </w:rPr>
              <w:t>Variables</w:t>
            </w:r>
          </w:p>
        </w:tc>
      </w:tr>
      <w:tr>
        <w:tblPrEx>
          <w:tblW w:w="5000" w:type="pct"/>
          <w:tblLayout w:type="fixed"/>
          <w:tblCellMar>
            <w:left w:w="108" w:type="dxa"/>
            <w:right w:w="108" w:type="dxa"/>
          </w:tblCellMar>
        </w:tblPrEx>
        <w:trPr>
          <w:cantSplit/>
          <w:trHeight w:hRule="auto" w:val="0"/>
        </w:trPr>
        <w:tc>
          <w:tcPr>
            <w:tcW w:w="360" w:type="dxa"/>
            <w:shd w:val="clear" w:color="auto" w:fill="F0F0F0"/>
          </w:tcPr>
          <w:p>
            <w:r>
              <w:t>Name</w:t>
            </w:r>
          </w:p>
        </w:tc>
        <w:tc>
          <w:tcPr>
            <w:tcW w:w="360" w:type="dxa"/>
            <w:shd w:val="clear" w:color="auto" w:fill="F0F0F0"/>
          </w:tcPr>
          <w:p>
            <w:r>
              <w:t>Label</w:t>
            </w:r>
          </w:p>
        </w:tc>
        <w:tc>
          <w:tcPr>
            <w:tcW w:w="360" w:type="dxa"/>
            <w:shd w:val="clear" w:color="auto" w:fill="F0F0F0"/>
          </w:tcPr>
          <w:p>
            <w:r>
              <w:t>Type</w:t>
            </w:r>
          </w:p>
        </w:tc>
        <w:tc>
          <w:tcPr>
            <w:tcW w:w="360" w:type="dxa"/>
            <w:shd w:val="clear" w:color="auto" w:fill="F0F0F0"/>
          </w:tcPr>
          <w:p>
            <w:r>
              <w:t>Repeating</w:t>
            </w:r>
          </w:p>
        </w:tc>
        <w:tc>
          <w:tcPr>
            <w:tcW w:w="360" w:type="dxa"/>
            <w:shd w:val="clear" w:color="auto" w:fill="F0F0F0"/>
          </w:tcPr>
          <w:p>
            <w:r>
              <w:t>Source object property to copy as default value:</w:t>
            </w:r>
          </w:p>
        </w:tc>
        <w:tc>
          <w:tcPr>
            <w:tcW w:w="360" w:type="dxa"/>
            <w:shd w:val="clear" w:color="auto" w:fill="F0F0F0"/>
          </w:tcPr>
          <w:p>
            <w:r>
              <w:t>Default 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user</w:t>
            </w:r>
          </w:p>
        </w:tc>
        <w:tc>
          <w:tcPr>
            <w:tcW w:w="360" w:type="dxa"/>
            <w:shd w:val="clear" w:color="auto" w:fill="auto"/>
          </w:tcPr>
          <w:p>
            <w:r>
              <w:t>User</w:t>
            </w:r>
          </w:p>
        </w:tc>
        <w:tc>
          <w:tcPr>
            <w:tcW w:w="360" w:type="dxa"/>
            <w:shd w:val="clear" w:color="auto" w:fill="auto"/>
          </w:tcPr>
          <w:p>
            <w:r>
              <w:t>STRING</w:t>
            </w:r>
          </w:p>
        </w:tc>
        <w:tc>
          <w:tcPr>
            <w:tcW w:w="360" w:type="dxa"/>
            <w:shd w:val="clear" w:color="auto" w:fill="auto"/>
          </w:tcPr>
          <w:p>
            <w:r>
              <w:t>No</w:t>
            </w:r>
          </w:p>
        </w:tc>
        <w:tc>
          <w:tcPr>
            <w:tcW w:w="360" w:type="dxa"/>
            <w:shd w:val="clear" w:color="auto" w:fill="auto"/>
          </w:tcPr>
          <w:p>
            <w:r>
              <w:t>user_name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email</w:t>
            </w:r>
          </w:p>
        </w:tc>
        <w:tc>
          <w:tcPr>
            <w:tcW w:w="360" w:type="dxa"/>
            <w:shd w:val="clear" w:color="auto" w:fill="auto"/>
          </w:tcPr>
          <w:p>
            <w:r>
              <w:t>Email</w:t>
            </w:r>
          </w:p>
        </w:tc>
        <w:tc>
          <w:tcPr>
            <w:tcW w:w="360" w:type="dxa"/>
            <w:shd w:val="clear" w:color="auto" w:fill="auto"/>
          </w:tcPr>
          <w:p>
            <w:r>
              <w:t>STRING</w:t>
            </w:r>
          </w:p>
        </w:tc>
        <w:tc>
          <w:tcPr>
            <w:tcW w:w="360" w:type="dxa"/>
            <w:shd w:val="clear" w:color="auto" w:fill="auto"/>
          </w:tcPr>
          <w:p>
            <w:r>
              <w:t>No</w:t>
            </w:r>
          </w:p>
        </w:tc>
        <w:tc>
          <w:tcPr>
            <w:tcW w:w="360" w:type="dxa"/>
            <w:shd w:val="clear" w:color="auto" w:fill="auto"/>
          </w:tcP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968"/>
        <w:gridCol w:w="742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Variables form</w:t>
            </w:r>
          </w:p>
        </w:tc>
      </w:tr>
      <w:tr>
        <w:tblPrEx>
          <w:tblW w:w="5000" w:type="pct"/>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Please complete the form</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550</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162</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Combo box: User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user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User</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user_name from dm_user where lower(user_name) like '%${filter}%' order by 1</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Text field: Email</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email</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Email</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None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Options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Question to ask user before execution</w:t>
            </w:r>
          </w:p>
        </w:tc>
        <w:tc>
          <w:tcPr>
            <w:tcW w:w="360" w:type="dxa"/>
            <w:shd w:val="clear" w:color="auto" w:fill="auto"/>
          </w:tcPr>
          <w:p>
            <w:r>
              <w:t>Do you want to update the user email address?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Execution confirmation message</w:t>
            </w:r>
          </w:p>
        </w:tc>
        <w:tc>
          <w:tcPr>
            <w:tcW w:w="360" w:type="dxa"/>
            <w:shd w:val="clear" w:color="auto" w:fill="auto"/>
          </w:tcPr>
          <w:p>
            <w:r>
              <w:t>Email address updated.</w:t>
            </w:r>
          </w:p>
        </w:tc>
      </w:tr>
    </w:tbl>
    <w:p>
      <w:pPr>
        <w:pStyle w:val="Heading3"/>
      </w:pPr>
      <w:bookmarkStart w:id="10" w:name="_Toc256000009"/>
      <w:r>
        <w:t>Check-in from SharePoint</w:t>
      </w:r>
      <w:bookmarkEnd w:id="10"/>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Check-in from SharePoint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Check-in from SharePoint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Check-in from SharePoint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Check-in from SharePoint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tick.png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ExecuteScript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Script</w:t>
            </w:r>
          </w:p>
        </w:tc>
        <w:tc>
          <w:tcPr>
            <w:tcW w:w="360" w:type="dxa"/>
            <w:shd w:val="clear" w:color="auto" w:fill="auto"/>
          </w:tcPr>
          <w:p>
            <w:pPr>
              <w:rPr>
                <w:rFonts w:ascii="Courier New" w:eastAsia="Courier New" w:hAnsi="Courier New" w:cs="Courier New"/>
                <w:sz w:val="14"/>
              </w:rPr>
            </w:pPr>
            <w:r>
              <w:rPr>
                <w:rFonts w:ascii="Courier New" w:eastAsia="Courier New" w:hAnsi="Courier New" w:cs="Courier New"/>
                <w:sz w:val="14"/>
              </w:rPr>
              <w:t>importPackage(java.net);</w:t>
            </w:r>
          </w:p>
          <w:p>
            <w:pPr>
              <w:rPr>
                <w:rFonts w:ascii="Courier New" w:eastAsia="Courier New" w:hAnsi="Courier New" w:cs="Courier New"/>
                <w:sz w:val="14"/>
              </w:rPr>
            </w:pPr>
            <w:r>
              <w:rPr>
                <w:rFonts w:ascii="Courier New" w:eastAsia="Courier New" w:hAnsi="Courier New" w:cs="Courier New"/>
                <w:sz w:val="14"/>
              </w:rPr>
              <w:t>importPackage(java.io);</w:t>
            </w:r>
          </w:p>
          <w:p>
            <w:pPr>
              <w:rPr>
                <w:rFonts w:ascii="Courier New" w:eastAsia="Courier New" w:hAnsi="Courier New" w:cs="Courier New"/>
                <w:sz w:val="14"/>
              </w:rPr>
            </w:pPr>
            <w:r>
              <w:rPr>
                <w:rFonts w:ascii="Courier New" w:eastAsia="Courier New" w:hAnsi="Courier New" w:cs="Courier New"/>
                <w:sz w:val="14"/>
              </w:rPr>
              <w:t>importPackage(com.github.sardine);</w:t>
            </w:r>
          </w:p>
          <w:p>
            <w:pPr>
              <w:rPr>
                <w:rFonts w:ascii="Courier New" w:eastAsia="Courier New" w:hAnsi="Courier New" w:cs="Courier New"/>
                <w:sz w:val="14"/>
              </w:rPr>
            </w:pPr>
            <w:r>
              <w:rPr>
                <w:rFonts w:ascii="Courier New" w:eastAsia="Courier New" w:hAnsi="Courier New" w:cs="Courier New"/>
                <w:sz w:val="14"/>
              </w:rPr>
              <w:t>importPackage(org.apache.commons.io)</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var sardine = SardineFactory.begin();</w:t>
            </w:r>
          </w:p>
          <w:p>
            <w:pPr>
              <w:rPr>
                <w:rFonts w:ascii="Courier New" w:eastAsia="Courier New" w:hAnsi="Courier New" w:cs="Courier New"/>
                <w:sz w:val="14"/>
              </w:rPr>
            </w:pPr>
            <w:r>
              <w:rPr>
                <w:rFonts w:ascii="Courier New" w:eastAsia="Courier New" w:hAnsi="Courier New" w:cs="Courier New"/>
                <w:sz w:val="14"/>
              </w:rPr>
              <w:t>var fileName= URLEncoder.encode(object.getObjectName()+"."+object.getFormat().getDOSExtension());</w:t>
            </w:r>
          </w:p>
          <w:p>
            <w:pPr>
              <w:rPr>
                <w:rFonts w:ascii="Courier New" w:eastAsia="Courier New" w:hAnsi="Courier New" w:cs="Courier New"/>
                <w:sz w:val="14"/>
              </w:rPr>
            </w:pPr>
            <w:r>
              <w:rPr>
                <w:rFonts w:ascii="Courier New" w:eastAsia="Courier New" w:hAnsi="Courier New" w:cs="Courier New"/>
                <w:sz w:val="14"/>
              </w:rPr>
              <w:t>var objectId = object.getObjectId().getId();</w:t>
            </w:r>
          </w:p>
          <w:p>
            <w:pPr>
              <w:rPr>
                <w:rFonts w:ascii="Courier New" w:eastAsia="Courier New" w:hAnsi="Courier New" w:cs="Courier New"/>
                <w:sz w:val="14"/>
              </w:rPr>
            </w:pPr>
            <w:r>
              <w:rPr>
                <w:rFonts w:ascii="Courier New" w:eastAsia="Courier New" w:hAnsi="Courier New" w:cs="Courier New"/>
                <w:sz w:val="14"/>
              </w:rPr>
              <w:t>var webdavId = objectId+"/"+fileName;</w:t>
            </w:r>
          </w:p>
          <w:p>
            <w:pPr>
              <w:rPr>
                <w:rFonts w:ascii="Courier New" w:eastAsia="Courier New" w:hAnsi="Courier New" w:cs="Courier New"/>
                <w:sz w:val="14"/>
              </w:rPr>
            </w:pPr>
            <w:r>
              <w:rPr>
                <w:rFonts w:ascii="Courier New" w:eastAsia="Courier New" w:hAnsi="Courier New" w:cs="Courier New"/>
                <w:sz w:val="14"/>
              </w:rPr>
              <w:t>var path = "http://new.generiscloud.com/webdav/"+webdavId;</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if (sardine.exists(path)) {</w:t>
            </w:r>
          </w:p>
          <w:p>
            <w:pPr>
              <w:rPr>
                <w:rFonts w:ascii="Courier New" w:eastAsia="Courier New" w:hAnsi="Courier New" w:cs="Courier New"/>
                <w:sz w:val="14"/>
              </w:rPr>
            </w:pPr>
            <w:r>
              <w:rPr>
                <w:rFonts w:ascii="Courier New" w:eastAsia="Courier New" w:hAnsi="Courier New" w:cs="Courier New"/>
                <w:sz w:val="14"/>
              </w:rPr>
              <w:t>var file = new ByteArrayOutputStream();</w:t>
            </w:r>
          </w:p>
          <w:p>
            <w:pPr>
              <w:rPr>
                <w:rFonts w:ascii="Courier New" w:eastAsia="Courier New" w:hAnsi="Courier New" w:cs="Courier New"/>
                <w:sz w:val="14"/>
              </w:rPr>
            </w:pPr>
            <w:r>
              <w:rPr>
                <w:rFonts w:ascii="Courier New" w:eastAsia="Courier New" w:hAnsi="Courier New" w:cs="Courier New"/>
                <w:sz w:val="14"/>
              </w:rPr>
              <w:t>IOUtils.copy(sardine.get(path),file);</w:t>
            </w:r>
          </w:p>
          <w:p>
            <w:pPr>
              <w:rPr>
                <w:rFonts w:ascii="Courier New" w:eastAsia="Courier New" w:hAnsi="Courier New" w:cs="Courier New"/>
                <w:sz w:val="14"/>
              </w:rPr>
            </w:pPr>
            <w:r>
              <w:rPr>
                <w:rFonts w:ascii="Courier New" w:eastAsia="Courier New" w:hAnsi="Courier New" w:cs="Courier New"/>
                <w:sz w:val="14"/>
              </w:rPr>
              <w:t>object.setContent(file);</w:t>
            </w:r>
          </w:p>
          <w:p>
            <w:pPr>
              <w:rPr>
                <w:rFonts w:ascii="Courier New" w:eastAsia="Courier New" w:hAnsi="Courier New" w:cs="Courier New"/>
                <w:sz w:val="14"/>
              </w:rPr>
            </w:pPr>
            <w:r>
              <w:rPr>
                <w:rFonts w:ascii="Courier New" w:eastAsia="Courier New" w:hAnsi="Courier New" w:cs="Courier New"/>
                <w:sz w:val="14"/>
              </w:rPr>
              <w:t>var versionLabel = "CURRENT";</w:t>
            </w:r>
          </w:p>
          <w:p>
            <w:pPr>
              <w:rPr>
                <w:rFonts w:ascii="Courier New" w:eastAsia="Courier New" w:hAnsi="Courier New" w:cs="Courier New"/>
                <w:sz w:val="14"/>
              </w:rPr>
            </w:pPr>
            <w:r>
              <w:rPr>
                <w:rFonts w:ascii="Courier New" w:eastAsia="Courier New" w:hAnsi="Courier New" w:cs="Courier New"/>
                <w:sz w:val="14"/>
              </w:rPr>
              <w:t>var version = variables.get("version");</w:t>
            </w:r>
          </w:p>
          <w:p>
            <w:pPr>
              <w:rPr>
                <w:rFonts w:ascii="Courier New" w:eastAsia="Courier New" w:hAnsi="Courier New" w:cs="Courier New"/>
                <w:sz w:val="14"/>
              </w:rPr>
            </w:pPr>
            <w:r>
              <w:rPr>
                <w:rFonts w:ascii="Courier New" w:eastAsia="Courier New" w:hAnsi="Courier New" w:cs="Courier New"/>
                <w:sz w:val="14"/>
              </w:rPr>
              <w:t>println(version);</w:t>
            </w:r>
          </w:p>
          <w:p>
            <w:pPr>
              <w:rPr>
                <w:rFonts w:ascii="Courier New" w:eastAsia="Courier New" w:hAnsi="Courier New" w:cs="Courier New"/>
                <w:sz w:val="14"/>
              </w:rPr>
            </w:pPr>
            <w:r>
              <w:rPr>
                <w:rFonts w:ascii="Courier New" w:eastAsia="Courier New" w:hAnsi="Courier New" w:cs="Courier New"/>
                <w:sz w:val="14"/>
              </w:rPr>
              <w:t>var newVersion = null;</w:t>
            </w:r>
          </w:p>
          <w:p>
            <w:pPr>
              <w:rPr>
                <w:rFonts w:ascii="Courier New" w:eastAsia="Courier New" w:hAnsi="Courier New" w:cs="Courier New"/>
                <w:sz w:val="14"/>
              </w:rPr>
            </w:pPr>
            <w:r>
              <w:rPr>
                <w:rFonts w:ascii="Courier New" w:eastAsia="Courier New" w:hAnsi="Courier New" w:cs="Courier New"/>
                <w:sz w:val="14"/>
              </w:rPr>
              <w:t>if (version.equals("0")) {</w:t>
            </w:r>
          </w:p>
          <w:p>
            <w:pPr>
              <w:rPr>
                <w:rFonts w:ascii="Courier New" w:eastAsia="Courier New" w:hAnsi="Courier New" w:cs="Courier New"/>
                <w:sz w:val="14"/>
              </w:rPr>
            </w:pPr>
            <w:r>
              <w:rPr>
                <w:rFonts w:ascii="Courier New" w:eastAsia="Courier New" w:hAnsi="Courier New" w:cs="Courier New"/>
                <w:sz w:val="14"/>
              </w:rPr>
              <w:t>version = object.getVersionPolicy().getNextMajorLabel()+","+version;</w:t>
            </w:r>
          </w:p>
          <w:p>
            <w:pPr>
              <w:rPr>
                <w:rFonts w:ascii="Courier New" w:eastAsia="Courier New" w:hAnsi="Courier New" w:cs="Courier New"/>
                <w:sz w:val="14"/>
              </w:rPr>
            </w:pPr>
            <w:r>
              <w:rPr>
                <w:rFonts w:ascii="Courier New" w:eastAsia="Courier New" w:hAnsi="Courier New" w:cs="Courier New"/>
                <w:sz w:val="14"/>
              </w:rPr>
              <w:t>var newId = object.checkin(false,versionLabel);</w:t>
            </w:r>
          </w:p>
          <w:p>
            <w:pPr>
              <w:rPr>
                <w:rFonts w:ascii="Courier New" w:eastAsia="Courier New" w:hAnsi="Courier New" w:cs="Courier New"/>
                <w:sz w:val="14"/>
              </w:rPr>
            </w:pPr>
            <w:r>
              <w:rPr>
                <w:rFonts w:ascii="Courier New" w:eastAsia="Courier New" w:hAnsi="Courier New" w:cs="Courier New"/>
                <w:sz w:val="14"/>
              </w:rPr>
              <w:t>newVersion = session.getObject(newId);</w:t>
            </w:r>
          </w:p>
          <w:p>
            <w:pPr>
              <w:rPr>
                <w:rFonts w:ascii="Courier New" w:eastAsia="Courier New" w:hAnsi="Courier New" w:cs="Courier New"/>
                <w:sz w:val="14"/>
              </w:rPr>
            </w:pPr>
            <w:r>
              <w:rPr>
                <w:rFonts w:ascii="Courier New" w:eastAsia="Courier New" w:hAnsi="Courier New" w:cs="Courier New"/>
                <w:sz w:val="14"/>
              </w:rPr>
              <w:t>} else if (version.equals("1")) {</w:t>
            </w:r>
          </w:p>
          <w:p>
            <w:pPr>
              <w:rPr>
                <w:rFonts w:ascii="Courier New" w:eastAsia="Courier New" w:hAnsi="Courier New" w:cs="Courier New"/>
                <w:sz w:val="14"/>
              </w:rPr>
            </w:pPr>
            <w:r>
              <w:rPr>
                <w:rFonts w:ascii="Courier New" w:eastAsia="Courier New" w:hAnsi="Courier New" w:cs="Courier New"/>
                <w:sz w:val="14"/>
              </w:rPr>
              <w:t>version = object.getVersionPolicy().getNextMinorLabel()+","+version;</w:t>
            </w:r>
          </w:p>
          <w:p>
            <w:pPr>
              <w:rPr>
                <w:rFonts w:ascii="Courier New" w:eastAsia="Courier New" w:hAnsi="Courier New" w:cs="Courier New"/>
                <w:sz w:val="14"/>
              </w:rPr>
            </w:pPr>
            <w:r>
              <w:rPr>
                <w:rFonts w:ascii="Courier New" w:eastAsia="Courier New" w:hAnsi="Courier New" w:cs="Courier New"/>
                <w:sz w:val="14"/>
              </w:rPr>
              <w:t>var newId = object.checkin(false,versionLabel);</w:t>
            </w:r>
          </w:p>
          <w:p>
            <w:pPr>
              <w:rPr>
                <w:rFonts w:ascii="Courier New" w:eastAsia="Courier New" w:hAnsi="Courier New" w:cs="Courier New"/>
                <w:sz w:val="14"/>
              </w:rPr>
            </w:pPr>
            <w:r>
              <w:rPr>
                <w:rFonts w:ascii="Courier New" w:eastAsia="Courier New" w:hAnsi="Courier New" w:cs="Courier New"/>
                <w:sz w:val="14"/>
              </w:rPr>
              <w:t>newVersion = session.getObject(newId);</w:t>
            </w:r>
          </w:p>
          <w:p>
            <w:pPr>
              <w:rPr>
                <w:rFonts w:ascii="Courier New" w:eastAsia="Courier New" w:hAnsi="Courier New" w:cs="Courier New"/>
                <w:sz w:val="14"/>
              </w:rPr>
            </w:pPr>
            <w:r>
              <w:rPr>
                <w:rFonts w:ascii="Courier New" w:eastAsia="Courier New" w:hAnsi="Courier New" w:cs="Courier New"/>
                <w:sz w:val="14"/>
              </w:rPr>
              <w:t>} else {</w:t>
            </w:r>
          </w:p>
          <w:p>
            <w:pPr>
              <w:rPr>
                <w:rFonts w:ascii="Courier New" w:eastAsia="Courier New" w:hAnsi="Courier New" w:cs="Courier New"/>
                <w:sz w:val="14"/>
              </w:rPr>
            </w:pPr>
            <w:r>
              <w:rPr>
                <w:rFonts w:ascii="Courier New" w:eastAsia="Courier New" w:hAnsi="Courier New" w:cs="Courier New"/>
                <w:sz w:val="14"/>
              </w:rPr>
              <w:t>object.save();</w:t>
            </w:r>
          </w:p>
          <w:p>
            <w:pPr>
              <w:rPr>
                <w:rFonts w:ascii="Courier New" w:eastAsia="Courier New" w:hAnsi="Courier New" w:cs="Courier New"/>
                <w:sz w:val="14"/>
              </w:rPr>
            </w:pPr>
            <w:r>
              <w:rPr>
                <w:rFonts w:ascii="Courier New" w:eastAsia="Courier New" w:hAnsi="Courier New" w:cs="Courier New"/>
                <w:sz w:val="14"/>
              </w:rPr>
              <w:t>newVersion = object;</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if (newVersion!=null) {</w:t>
            </w:r>
          </w:p>
          <w:p>
            <w:pPr>
              <w:rPr>
                <w:rFonts w:ascii="Courier New" w:eastAsia="Courier New" w:hAnsi="Courier New" w:cs="Courier New"/>
                <w:sz w:val="14"/>
              </w:rPr>
            </w:pPr>
            <w:r>
              <w:rPr>
                <w:rFonts w:ascii="Courier New" w:eastAsia="Courier New" w:hAnsi="Courier New" w:cs="Courier New"/>
                <w:sz w:val="14"/>
              </w:rPr>
              <w:t>var categoryConfig = configFactory.getCategoryConfig(session);</w:t>
            </w:r>
          </w:p>
          <w:p>
            <w:pPr>
              <w:rPr>
                <w:rFonts w:ascii="Courier New" w:eastAsia="Courier New" w:hAnsi="Courier New" w:cs="Courier New"/>
                <w:sz w:val="14"/>
              </w:rPr>
            </w:pPr>
            <w:r>
              <w:rPr>
                <w:rFonts w:ascii="Courier New" w:eastAsia="Courier New" w:hAnsi="Courier New" w:cs="Courier New"/>
                <w:sz w:val="14"/>
              </w:rPr>
              <w:t>com.generiscorp.cara.dctm.api.impl.CaraDocumentRenderer.renderPdfIfRequired(newVersion, categoryConfig);</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sardine["delete"]("http://new.generiscloud.com/webdav/"+webdavId);</w:t>
            </w:r>
          </w:p>
          <w:p>
            <w:pPr>
              <w:rPr>
                <w:rFonts w:ascii="Courier New" w:eastAsia="Courier New" w:hAnsi="Courier New" w:cs="Courier New"/>
                <w:sz w:val="14"/>
              </w:rPr>
            </w:pPr>
            <w:r>
              <w:rPr>
                <w:rFonts w:ascii="Courier New" w:eastAsia="Courier New" w:hAnsi="Courier New" w:cs="Courier New"/>
                <w:sz w:val="14"/>
              </w:rPr>
              <w:t>sardine["delete"]("http://new.generiscloud.com/webdav/"+objectId);</w:t>
            </w:r>
          </w:p>
          <w:p>
            <w:r>
              <w:rPr>
                <w:rFonts w:ascii="Courier New" w:eastAsia="Courier New" w:hAnsi="Courier New" w:cs="Courier New"/>
                <w:sz w:val="14"/>
              </w:rPr>
              <w: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files</w:t>
            </w:r>
          </w:p>
        </w:tc>
        <w:tc>
          <w:tcPr>
            <w:tcW w:w="360" w:type="dxa"/>
            <w:shd w:val="clear" w:color="auto" w:fill="auto"/>
          </w:tcPr>
          <w:p>
            <w:r>
              <w:t>None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566"/>
        <w:gridCol w:w="1566"/>
        <w:gridCol w:w="1566"/>
        <w:gridCol w:w="1566"/>
        <w:gridCol w:w="1566"/>
        <w:gridCol w:w="156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2160" w:type="dxa"/>
            <w:gridSpan w:val="6"/>
            <w:shd w:val="clear" w:color="auto" w:fill="C0C0C0"/>
          </w:tcPr>
          <w:p>
            <w:pPr>
              <w:rPr>
                <w:b/>
              </w:rPr>
            </w:pPr>
            <w:r>
              <w:rPr>
                <w:b/>
              </w:rPr>
              <w:t>Variables</w:t>
            </w:r>
          </w:p>
        </w:tc>
      </w:tr>
      <w:tr>
        <w:tblPrEx>
          <w:tblW w:w="5000" w:type="pct"/>
          <w:tblLayout w:type="fixed"/>
          <w:tblCellMar>
            <w:left w:w="108" w:type="dxa"/>
            <w:right w:w="108" w:type="dxa"/>
          </w:tblCellMar>
        </w:tblPrEx>
        <w:trPr>
          <w:cantSplit/>
          <w:trHeight w:hRule="auto" w:val="0"/>
        </w:trPr>
        <w:tc>
          <w:tcPr>
            <w:tcW w:w="360" w:type="dxa"/>
            <w:shd w:val="clear" w:color="auto" w:fill="F0F0F0"/>
          </w:tcPr>
          <w:p>
            <w:r>
              <w:t>Name</w:t>
            </w:r>
          </w:p>
        </w:tc>
        <w:tc>
          <w:tcPr>
            <w:tcW w:w="360" w:type="dxa"/>
            <w:shd w:val="clear" w:color="auto" w:fill="F0F0F0"/>
          </w:tcPr>
          <w:p>
            <w:r>
              <w:t>Label</w:t>
            </w:r>
          </w:p>
        </w:tc>
        <w:tc>
          <w:tcPr>
            <w:tcW w:w="360" w:type="dxa"/>
            <w:shd w:val="clear" w:color="auto" w:fill="F0F0F0"/>
          </w:tcPr>
          <w:p>
            <w:r>
              <w:t>Type</w:t>
            </w:r>
          </w:p>
        </w:tc>
        <w:tc>
          <w:tcPr>
            <w:tcW w:w="360" w:type="dxa"/>
            <w:shd w:val="clear" w:color="auto" w:fill="F0F0F0"/>
          </w:tcPr>
          <w:p>
            <w:r>
              <w:t>Repeating</w:t>
            </w:r>
          </w:p>
        </w:tc>
        <w:tc>
          <w:tcPr>
            <w:tcW w:w="360" w:type="dxa"/>
            <w:shd w:val="clear" w:color="auto" w:fill="F0F0F0"/>
          </w:tcPr>
          <w:p>
            <w:r>
              <w:t>Source object property to copy as default value:</w:t>
            </w:r>
          </w:p>
        </w:tc>
        <w:tc>
          <w:tcPr>
            <w:tcW w:w="360" w:type="dxa"/>
            <w:shd w:val="clear" w:color="auto" w:fill="F0F0F0"/>
          </w:tcPr>
          <w:p>
            <w:r>
              <w:t>Default 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version</w:t>
            </w:r>
          </w:p>
        </w:tc>
        <w:tc>
          <w:tcPr>
            <w:tcW w:w="360" w:type="dxa"/>
            <w:shd w:val="clear" w:color="auto" w:fill="auto"/>
          </w:tcPr>
          <w:p>
            <w:r>
              <w:t>version (STRING)</w:t>
            </w:r>
          </w:p>
        </w:tc>
        <w:tc>
          <w:tcPr>
            <w:tcW w:w="360" w:type="dxa"/>
            <w:shd w:val="clear" w:color="auto" w:fill="auto"/>
          </w:tcPr>
          <w:p>
            <w:r>
              <w:t>STRING</w:t>
            </w:r>
          </w:p>
        </w:tc>
        <w:tc>
          <w:tcPr>
            <w:tcW w:w="360" w:type="dxa"/>
            <w:shd w:val="clear" w:color="auto" w:fill="auto"/>
          </w:tcPr>
          <w:p>
            <w:r>
              <w:t>No</w:t>
            </w:r>
          </w:p>
        </w:tc>
        <w:tc>
          <w:tcPr>
            <w:tcW w:w="360" w:type="dxa"/>
            <w:shd w:val="clear" w:color="auto" w:fill="auto"/>
          </w:tcP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object_id</w:t>
            </w:r>
          </w:p>
        </w:tc>
        <w:tc>
          <w:tcPr>
            <w:tcW w:w="360" w:type="dxa"/>
            <w:shd w:val="clear" w:color="auto" w:fill="auto"/>
          </w:tcPr>
          <w:p>
            <w:r>
              <w:t>object_id (ID)</w:t>
            </w:r>
          </w:p>
        </w:tc>
        <w:tc>
          <w:tcPr>
            <w:tcW w:w="360" w:type="dxa"/>
            <w:shd w:val="clear" w:color="auto" w:fill="auto"/>
          </w:tcPr>
          <w:p>
            <w:r>
              <w:t>ID</w:t>
            </w:r>
          </w:p>
        </w:tc>
        <w:tc>
          <w:tcPr>
            <w:tcW w:w="360" w:type="dxa"/>
            <w:shd w:val="clear" w:color="auto" w:fill="auto"/>
          </w:tcPr>
          <w:p>
            <w:r>
              <w:t>No</w:t>
            </w:r>
          </w:p>
        </w:tc>
        <w:tc>
          <w:tcPr>
            <w:tcW w:w="360" w:type="dxa"/>
            <w:shd w:val="clear" w:color="auto" w:fill="auto"/>
          </w:tcPr>
          <w:p>
            <w:r>
              <w:t>r_object_id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Name</w:t>
            </w:r>
          </w:p>
        </w:tc>
        <w:tc>
          <w:tcPr>
            <w:tcW w:w="360" w:type="dxa"/>
            <w:shd w:val="clear" w:color="auto" w:fill="auto"/>
          </w:tcPr>
          <w:p>
            <w:r>
              <w:t>STRING</w:t>
            </w:r>
          </w:p>
        </w:tc>
        <w:tc>
          <w:tcPr>
            <w:tcW w:w="360" w:type="dxa"/>
            <w:shd w:val="clear" w:color="auto" w:fill="auto"/>
          </w:tcPr>
          <w:p>
            <w:r>
              <w:t>No</w:t>
            </w:r>
          </w:p>
        </w:tc>
        <w:tc>
          <w:tcPr>
            <w:tcW w:w="360" w:type="dxa"/>
            <w:shd w:val="clear" w:color="auto" w:fill="auto"/>
          </w:tcP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968"/>
        <w:gridCol w:w="742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Variables form</w:t>
            </w:r>
          </w:p>
        </w:tc>
      </w:tr>
      <w:tr>
        <w:tblPrEx>
          <w:tblW w:w="5000" w:type="pct"/>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Check-in</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550</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186</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Text field: 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New Name</w:t>
            </w:r>
          </w:p>
        </w:tc>
      </w:tr>
      <w:tr>
        <w:tblPrEx>
          <w:tblW w:w="5000" w:type="pct"/>
          <w:tblCellMar>
            <w:left w:w="108" w:type="dxa"/>
            <w:right w:w="108" w:type="dxa"/>
          </w:tblCellMar>
        </w:tblPrEx>
        <w:tc>
          <w:tcPr>
            <w:tcW w:w="4896" w:type="dxa"/>
          </w:tcPr>
          <w:p>
            <w:pPr>
              <w:rPr>
                <w:b w:val="0"/>
              </w:rPr>
            </w:pPr>
            <w:r>
              <w:rPr>
                <w:b w:val="0"/>
              </w:rPr>
              <w:t>Tool tip</w:t>
            </w:r>
          </w:p>
        </w:tc>
        <w:tc>
          <w:tcPr>
            <w:tcW w:w="7344" w:type="dxa"/>
          </w:tcPr>
          <w:p>
            <w:pPr>
              <w:rPr>
                <w:b w:val="0"/>
              </w:rPr>
            </w:pPr>
            <w:r>
              <w:rPr>
                <w:b w:val="0"/>
              </w:rPr>
              <w:t>Please enter a new name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Radio group: Version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version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Version</w:t>
            </w:r>
          </w:p>
        </w:tc>
      </w:tr>
      <w:tr>
        <w:tblPrEx>
          <w:tblW w:w="5000" w:type="pct"/>
          <w:tblCellMar>
            <w:left w:w="108" w:type="dxa"/>
            <w:right w:w="108" w:type="dxa"/>
          </w:tblCellMar>
        </w:tblPrEx>
        <w:tc>
          <w:tcPr>
            <w:tcW w:w="4896" w:type="dxa"/>
          </w:tcPr>
          <w:p>
            <w:pPr>
              <w:rPr>
                <w:b w:val="0"/>
              </w:rPr>
            </w:pPr>
            <w:r>
              <w:rPr>
                <w:b w:val="0"/>
              </w:rPr>
              <w:t>Orientation</w:t>
            </w:r>
          </w:p>
        </w:tc>
        <w:tc>
          <w:tcPr>
            <w:tcW w:w="7344" w:type="dxa"/>
          </w:tcPr>
          <w:p>
            <w:pPr>
              <w:rPr>
                <w:b w:val="0"/>
              </w:rPr>
            </w:pPr>
            <w:r>
              <w:rPr>
                <w:b w:val="0"/>
              </w:rPr>
              <w:t>Vertical</w:t>
            </w:r>
          </w:p>
        </w:tc>
      </w:tr>
      <w:tr>
        <w:tblPrEx>
          <w:tblW w:w="5000" w:type="pct"/>
          <w:tblCellMar>
            <w:left w:w="108" w:type="dxa"/>
            <w:right w:w="108" w:type="dxa"/>
          </w:tblCellMar>
        </w:tblPrEx>
        <w:tc>
          <w:tcPr>
            <w:tcW w:w="4896" w:type="dxa"/>
          </w:tcPr>
          <w:p>
            <w:pPr>
              <w:rPr>
                <w:b w:val="0"/>
              </w:rPr>
            </w:pPr>
            <w:r>
              <w:rPr>
                <w:b w:val="0"/>
              </w:rPr>
              <w:t>Value Assistance - Script</w:t>
            </w:r>
          </w:p>
        </w:tc>
        <w:tc>
          <w:tcPr>
            <w:tcW w:w="7344" w:type="dxa"/>
          </w:tcPr>
          <w:p>
            <w:pPr>
              <w:rPr>
                <w:b w:val="0"/>
              </w:rPr>
            </w:pPr>
            <w:r>
              <w:rPr>
                <w:b w:val="0"/>
              </w:rPr>
              <w:t>var object = session.getObject(DfUtil.toId(model.get("object_id")));</w:t>
            </w:r>
          </w:p>
          <w:p>
            <w:pPr>
              <w:rPr>
                <w:b w:val="0"/>
              </w:rPr>
            </w:pPr>
            <w:r>
              <w:rPr>
                <w:b w:val="0"/>
              </w:rPr>
              <w:t>var versionPolicy = object.getVersionPolicy();</w:t>
            </w:r>
          </w:p>
          <w:p>
            <w:pPr>
              <w:rPr>
                <w:b w:val="0"/>
              </w:rPr>
            </w:pPr>
          </w:p>
          <w:p>
            <w:pPr>
              <w:rPr>
                <w:b w:val="0"/>
              </w:rPr>
            </w:pPr>
            <w:r>
              <w:rPr>
                <w:b w:val="0"/>
              </w:rPr>
              <w:t>if (versionPolicy.canVersion(2)) {</w:t>
            </w:r>
          </w:p>
          <w:p>
            <w:pPr>
              <w:rPr>
                <w:b w:val="0"/>
              </w:rPr>
            </w:pPr>
            <w:r>
              <w:rPr>
                <w:b w:val="0"/>
              </w:rPr>
              <w:t xml:space="preserve">    valueAssistance.add(new MapEntry("2", "Same ("+versionPolicy.getSameLabel()+")"));</w:t>
            </w:r>
          </w:p>
          <w:p>
            <w:pPr>
              <w:rPr>
                <w:b w:val="0"/>
              </w:rPr>
            </w:pPr>
            <w:r>
              <w:rPr>
                <w:b w:val="0"/>
              </w:rPr>
              <w:t>}</w:t>
            </w:r>
          </w:p>
          <w:p>
            <w:pPr>
              <w:rPr>
                <w:b w:val="0"/>
              </w:rPr>
            </w:pPr>
            <w:r>
              <w:rPr>
                <w:b w:val="0"/>
              </w:rPr>
              <w:t>if (versionPolicy.canVersion(1)) {</w:t>
            </w:r>
          </w:p>
          <w:p>
            <w:pPr>
              <w:rPr>
                <w:b w:val="0"/>
              </w:rPr>
            </w:pPr>
            <w:r>
              <w:rPr>
                <w:b w:val="0"/>
              </w:rPr>
              <w:t xml:space="preserve">    valueAssistance.add(new MapEntry("1", "Minor ("+versionPolicy.getNextMinorLabel()+")"));</w:t>
            </w:r>
          </w:p>
          <w:p>
            <w:pPr>
              <w:rPr>
                <w:b w:val="0"/>
              </w:rPr>
            </w:pPr>
            <w:r>
              <w:rPr>
                <w:b w:val="0"/>
              </w:rPr>
              <w:t>}</w:t>
            </w:r>
          </w:p>
          <w:p>
            <w:pPr>
              <w:rPr>
                <w:b w:val="0"/>
              </w:rPr>
            </w:pPr>
            <w:r>
              <w:rPr>
                <w:b w:val="0"/>
              </w:rPr>
              <w:t>if (versionPolicy.canVersion(0)) {</w:t>
            </w:r>
          </w:p>
          <w:p>
            <w:pPr>
              <w:rPr>
                <w:b w:val="0"/>
              </w:rPr>
            </w:pPr>
            <w:r>
              <w:rPr>
                <w:b w:val="0"/>
              </w:rPr>
              <w:t xml:space="preserve">    valueAssistance.add(new MapEntry("0", "Major ("+versionPolicy.getNextMajorLabel()+")"));</w:t>
            </w:r>
          </w:p>
          <w:p>
            <w:pPr>
              <w:rPr>
                <w:b w:val="0"/>
              </w:rPr>
            </w:pPr>
            <w:r>
              <w:rPr>
                <w:b w:val="0"/>
              </w:rPr>
              <w:t>}</w:t>
            </w:r>
          </w:p>
          <w:p>
            <w:pPr>
              <w:rPr>
                <w:b w:val="0"/>
              </w:rPr>
            </w:pP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Variables initialization script</w:t>
            </w:r>
          </w:p>
        </w:tc>
      </w:tr>
      <w:tr>
        <w:tblPrEx>
          <w:tblW w:w="5000" w:type="pct"/>
          <w:tblLayout w:type="fixed"/>
          <w:tblCellMar>
            <w:left w:w="108" w:type="dxa"/>
            <w:right w:w="108" w:type="dxa"/>
          </w:tblCellMar>
        </w:tblPrEx>
        <w:trPr>
          <w:gridAfter w:val="1"/>
          <w:wAfter w:w="360" w:type="dxa"/>
          <w:cantSplit/>
          <w:trHeight w:hRule="auto" w:val="0"/>
        </w:trPr>
        <w:tc>
          <w:tcPr>
            <w:tcW w:w="360" w:type="dxa"/>
            <w:shd w:val="clear" w:color="auto" w:fill="auto"/>
          </w:tcPr>
          <w:p>
            <w:r>
              <w:t>variables.set("version", "1");</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Single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Audit event</w:t>
            </w:r>
          </w:p>
        </w:tc>
        <w:tc>
          <w:tcPr>
            <w:tcW w:w="360" w:type="dxa"/>
            <w:shd w:val="clear" w:color="auto" w:fill="auto"/>
          </w:tcPr>
          <w:p>
            <w:r>
              <w:t>checkin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permission</w:t>
            </w:r>
          </w:p>
        </w:tc>
        <w:tc>
          <w:tcPr>
            <w:tcW w:w="360" w:type="dxa"/>
            <w:shd w:val="clear" w:color="auto" w:fill="auto"/>
          </w:tcPr>
          <w:p>
            <w:r>
              <w:t>Version</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132"/>
        <w:gridCol w:w="3132"/>
        <w:gridCol w:w="3132"/>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080" w:type="dxa"/>
            <w:gridSpan w:val="3"/>
            <w:shd w:val="clear" w:color="auto" w:fill="F0F0F0"/>
          </w:tcPr>
          <w:p>
            <w:pPr>
              <w:rPr>
                <w:b/>
              </w:rPr>
            </w:pPr>
            <w:r>
              <w:rPr>
                <w:b/>
              </w:rPr>
              <w:t>Document based conditions: When all of the below conditions are met - enable action</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Property</w:t>
            </w:r>
          </w:p>
        </w:tc>
        <w:tc>
          <w:tcPr>
            <w:tcW w:w="360" w:type="dxa"/>
            <w:shd w:val="clear" w:color="auto" w:fill="C0C0C0"/>
          </w:tcPr>
          <w:p>
            <w:pPr>
              <w:rPr>
                <w:b/>
              </w:rPr>
            </w:pPr>
            <w:r>
              <w:rPr>
                <w:b/>
              </w:rPr>
              <w:t>Operator</w:t>
            </w:r>
          </w:p>
        </w:tc>
        <w:tc>
          <w:tcPr>
            <w:tcW w:w="360" w:type="dxa"/>
            <w:shd w:val="clear" w:color="auto" w:fill="C0C0C0"/>
          </w:tcPr>
          <w:p>
            <w:r>
              <w:rPr>
                <w:b/>
              </w:rPr>
              <w:t>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r_lock_owner</w:t>
            </w:r>
          </w:p>
        </w:tc>
        <w:tc>
          <w:tcPr>
            <w:tcW w:w="360" w:type="dxa"/>
            <w:shd w:val="clear" w:color="auto" w:fill="auto"/>
          </w:tcPr>
          <w:p>
            <w:r>
              <w:t>EQUAL</w:t>
            </w:r>
          </w:p>
        </w:tc>
        <w:tc>
          <w:tcPr>
            <w:tcW w:w="360" w:type="dxa"/>
            <w:shd w:val="clear" w:color="auto" w:fill="auto"/>
          </w:tcPr>
          <w:p>
            <w:r>
              <w:t>USER</w:t>
            </w:r>
          </w:p>
        </w:tc>
      </w:tr>
    </w:tbl>
    <w:p>
      <w:pPr>
        <w:pStyle w:val="Heading3"/>
      </w:pPr>
      <w:bookmarkStart w:id="11" w:name="_Toc256000010"/>
      <w:r>
        <w:t>Check-out via WebDAV</w:t>
      </w:r>
      <w:bookmarkEnd w:id="11"/>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Check-out via WebDAV</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Check-out via WebDAV</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Check-out via WebDAV</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Check-out via WebDAV</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lock_add.png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ExecuteScript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Script</w:t>
            </w:r>
          </w:p>
        </w:tc>
        <w:tc>
          <w:tcPr>
            <w:tcW w:w="360" w:type="dxa"/>
            <w:shd w:val="clear" w:color="auto" w:fill="auto"/>
          </w:tcPr>
          <w:p>
            <w:pPr>
              <w:rPr>
                <w:rFonts w:ascii="Courier New" w:eastAsia="Courier New" w:hAnsi="Courier New" w:cs="Courier New"/>
                <w:sz w:val="14"/>
              </w:rPr>
            </w:pPr>
            <w:r>
              <w:rPr>
                <w:rFonts w:ascii="Courier New" w:eastAsia="Courier New" w:hAnsi="Courier New" w:cs="Courier New"/>
                <w:sz w:val="14"/>
              </w:rPr>
              <w:t>if (!object.isCheckedOut()) {</w:t>
            </w:r>
          </w:p>
          <w:p>
            <w:pPr>
              <w:rPr>
                <w:rFonts w:ascii="Courier New" w:eastAsia="Courier New" w:hAnsi="Courier New" w:cs="Courier New"/>
                <w:sz w:val="14"/>
              </w:rPr>
            </w:pPr>
            <w:r>
              <w:rPr>
                <w:rFonts w:ascii="Courier New" w:eastAsia="Courier New" w:hAnsi="Courier New" w:cs="Courier New"/>
                <w:sz w:val="14"/>
              </w:rPr>
              <w:t>object.checkout();</w:t>
            </w:r>
          </w:p>
          <w:p>
            <w:r>
              <w:rPr>
                <w:rFonts w:ascii="Courier New" w:eastAsia="Courier New" w:hAnsi="Courier New" w:cs="Courier New"/>
                <w:sz w:val="14"/>
              </w:rPr>
              <w:t>}</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Single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Audit event</w:t>
            </w:r>
          </w:p>
        </w:tc>
        <w:tc>
          <w:tcPr>
            <w:tcW w:w="360" w:type="dxa"/>
            <w:shd w:val="clear" w:color="auto" w:fill="auto"/>
          </w:tcPr>
          <w:p>
            <w:r>
              <w:t>checkout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permission</w:t>
            </w:r>
          </w:p>
        </w:tc>
        <w:tc>
          <w:tcPr>
            <w:tcW w:w="360" w:type="dxa"/>
            <w:shd w:val="clear" w:color="auto" w:fill="auto"/>
          </w:tcPr>
          <w:p>
            <w:r>
              <w:t>Version</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132"/>
        <w:gridCol w:w="3132"/>
        <w:gridCol w:w="3132"/>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080" w:type="dxa"/>
            <w:gridSpan w:val="3"/>
            <w:shd w:val="clear" w:color="auto" w:fill="F0F0F0"/>
          </w:tcPr>
          <w:p>
            <w:pPr>
              <w:rPr>
                <w:b/>
              </w:rPr>
            </w:pPr>
            <w:r>
              <w:rPr>
                <w:b/>
              </w:rPr>
              <w:t>Document based conditions: When all of the below conditions are met - enable action</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Property</w:t>
            </w:r>
          </w:p>
        </w:tc>
        <w:tc>
          <w:tcPr>
            <w:tcW w:w="360" w:type="dxa"/>
            <w:shd w:val="clear" w:color="auto" w:fill="C0C0C0"/>
          </w:tcPr>
          <w:p>
            <w:pPr>
              <w:rPr>
                <w:b/>
              </w:rPr>
            </w:pPr>
            <w:r>
              <w:rPr>
                <w:b/>
              </w:rPr>
              <w:t>Operator</w:t>
            </w:r>
          </w:p>
        </w:tc>
        <w:tc>
          <w:tcPr>
            <w:tcW w:w="360" w:type="dxa"/>
            <w:shd w:val="clear" w:color="auto" w:fill="C0C0C0"/>
          </w:tcPr>
          <w:p>
            <w:r>
              <w:rPr>
                <w:b/>
              </w:rPr>
              <w:t>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r_lock_owner</w:t>
            </w:r>
          </w:p>
        </w:tc>
        <w:tc>
          <w:tcPr>
            <w:tcW w:w="360" w:type="dxa"/>
            <w:shd w:val="clear" w:color="auto" w:fill="auto"/>
          </w:tcPr>
          <w:p>
            <w:r>
              <w:t>IS_NULL</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Options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Question to ask user before execution</w:t>
            </w:r>
          </w:p>
        </w:tc>
        <w:tc>
          <w:tcPr>
            <w:tcW w:w="360" w:type="dxa"/>
            <w:shd w:val="clear" w:color="auto" w:fill="auto"/>
          </w:tcPr>
          <w:p>
            <w:r>
              <w:t>Do you really want to check-out the selected document?</w:t>
            </w:r>
          </w:p>
        </w:tc>
      </w:tr>
    </w:tbl>
    <w:p>
      <w:pPr>
        <w:pStyle w:val="Heading3"/>
      </w:pPr>
      <w:bookmarkStart w:id="12" w:name="_Toc256000011"/>
      <w:r>
        <w:t>Collaborate</w:t>
      </w:r>
      <w:bookmarkEnd w:id="12"/>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Collaborate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Collaborate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Collaborate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Collaborate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administrator.png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OpenDialogWithURL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URL</w:t>
            </w:r>
          </w:p>
        </w:tc>
        <w:tc>
          <w:tcPr>
            <w:tcW w:w="360" w:type="dxa"/>
            <w:shd w:val="clear" w:color="auto" w:fill="auto"/>
          </w:tcPr>
          <w:p>
            <w:r>
              <w:t>viewers/groupdocs.jsp?repository=${repository}&amp;objectId=${r_object_id}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width</w:t>
            </w:r>
          </w:p>
        </w:tc>
        <w:tc>
          <w:tcPr>
            <w:tcW w:w="360" w:type="dxa"/>
            <w:shd w:val="clear" w:color="auto" w:fill="auto"/>
          </w:tcPr>
          <w:p>
            <w:r>
              <w:t>800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height</w:t>
            </w:r>
          </w:p>
        </w:tc>
        <w:tc>
          <w:tcPr>
            <w:tcW w:w="360" w:type="dxa"/>
            <w:shd w:val="clear" w:color="auto" w:fill="auto"/>
          </w:tcPr>
          <w:p>
            <w:r>
              <w:t>600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buttons</w:t>
            </w:r>
          </w:p>
        </w:tc>
        <w:tc>
          <w:tcPr>
            <w:tcW w:w="360" w:type="dxa"/>
            <w:shd w:val="clear" w:color="auto" w:fill="auto"/>
          </w:tcPr>
          <w:p>
            <w:r>
              <w:t>Close,X</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type</w:t>
            </w:r>
          </w:p>
        </w:tc>
        <w:tc>
          <w:tcPr>
            <w:tcW w:w="360" w:type="dxa"/>
            <w:shd w:val="clear" w:color="auto" w:fill="auto"/>
          </w:tcPr>
          <w:p>
            <w:r>
              <w:t>Internal</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Single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permission</w:t>
            </w:r>
          </w:p>
        </w:tc>
        <w:tc>
          <w:tcPr>
            <w:tcW w:w="360" w:type="dxa"/>
            <w:shd w:val="clear" w:color="auto" w:fill="auto"/>
          </w:tcPr>
          <w:p>
            <w:r>
              <w:t>Read</w:t>
            </w:r>
          </w:p>
        </w:tc>
      </w:tr>
    </w:tbl>
    <w:p>
      <w:pPr>
        <w:pStyle w:val="Heading3"/>
      </w:pPr>
      <w:bookmarkStart w:id="13" w:name="_Toc256000012"/>
      <w:r>
        <w:t>Compare</w:t>
      </w:r>
      <w:bookmarkEnd w:id="13"/>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Brava Compare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Compare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Compare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Compare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document_copies.png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OpenDialogWithURL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URL</w:t>
            </w:r>
          </w:p>
        </w:tc>
        <w:tc>
          <w:tcPr>
            <w:tcW w:w="360" w:type="dxa"/>
            <w:shd w:val="clear" w:color="auto" w:fill="auto"/>
          </w:tcPr>
          <w:p>
            <w:r>
              <w:t>custom/brava_activex_compare.jsp?repository=${repository}&amp;objectIdList=${r_object_id_list}&amp;userName=${user_name}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width</w:t>
            </w:r>
          </w:p>
        </w:tc>
        <w:tc>
          <w:tcPr>
            <w:tcW w:w="360" w:type="dxa"/>
            <w:shd w:val="clear" w:color="auto" w:fill="auto"/>
          </w:tcPr>
          <w:p>
            <w:r>
              <w:t>800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height</w:t>
            </w:r>
          </w:p>
        </w:tc>
        <w:tc>
          <w:tcPr>
            <w:tcW w:w="360" w:type="dxa"/>
            <w:shd w:val="clear" w:color="auto" w:fill="auto"/>
          </w:tcPr>
          <w:p>
            <w:r>
              <w:t>600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buttons</w:t>
            </w:r>
          </w:p>
        </w:tc>
        <w:tc>
          <w:tcPr>
            <w:tcW w:w="360" w:type="dxa"/>
            <w:shd w:val="clear" w:color="auto" w:fill="auto"/>
          </w:tcPr>
          <w:p>
            <w:r>
              <w:t>Close,X</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type</w:t>
            </w:r>
          </w:p>
        </w:tc>
        <w:tc>
          <w:tcPr>
            <w:tcW w:w="360" w:type="dxa"/>
            <w:shd w:val="clear" w:color="auto" w:fill="auto"/>
          </w:tcPr>
          <w:p>
            <w:r>
              <w:t>Internal</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Single or multiple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permission</w:t>
            </w:r>
          </w:p>
        </w:tc>
        <w:tc>
          <w:tcPr>
            <w:tcW w:w="360" w:type="dxa"/>
            <w:shd w:val="clear" w:color="auto" w:fill="auto"/>
          </w:tcPr>
          <w:p>
            <w:r>
              <w:t>Read</w:t>
            </w:r>
          </w:p>
        </w:tc>
      </w:tr>
    </w:tbl>
    <w:p>
      <w:pPr>
        <w:pStyle w:val="Heading3"/>
      </w:pPr>
      <w:bookmarkStart w:id="14" w:name="_Toc256000013"/>
      <w:r>
        <w:t>Compare metadata</w:t>
      </w:r>
      <w:bookmarkEnd w:id="14"/>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Compare metadata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Compare metadata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Compare metadata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Compare metadata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compile.png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Menu location</w:t>
            </w:r>
          </w:p>
        </w:tc>
        <w:tc>
          <w:tcPr>
            <w:tcW w:w="360" w:type="dxa"/>
            <w:shd w:val="clear" w:color="auto" w:fill="auto"/>
          </w:tcPr>
          <w:p>
            <w:r>
              <w:t>Tools</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ExecuteScript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Script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files</w:t>
            </w:r>
          </w:p>
        </w:tc>
        <w:tc>
          <w:tcPr>
            <w:tcW w:w="360" w:type="dxa"/>
            <w:shd w:val="clear" w:color="auto" w:fill="auto"/>
          </w:tcPr>
          <w:p>
            <w:r>
              <w:t>None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566"/>
        <w:gridCol w:w="1566"/>
        <w:gridCol w:w="1566"/>
        <w:gridCol w:w="1566"/>
        <w:gridCol w:w="1566"/>
        <w:gridCol w:w="156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2160" w:type="dxa"/>
            <w:gridSpan w:val="6"/>
            <w:shd w:val="clear" w:color="auto" w:fill="C0C0C0"/>
          </w:tcPr>
          <w:p>
            <w:pPr>
              <w:rPr>
                <w:b/>
              </w:rPr>
            </w:pPr>
            <w:r>
              <w:rPr>
                <w:b/>
              </w:rPr>
              <w:t>Variables</w:t>
            </w:r>
          </w:p>
        </w:tc>
      </w:tr>
      <w:tr>
        <w:tblPrEx>
          <w:tblW w:w="5000" w:type="pct"/>
          <w:tblLayout w:type="fixed"/>
          <w:tblCellMar>
            <w:left w:w="108" w:type="dxa"/>
            <w:right w:w="108" w:type="dxa"/>
          </w:tblCellMar>
        </w:tblPrEx>
        <w:trPr>
          <w:cantSplit/>
          <w:trHeight w:hRule="auto" w:val="0"/>
        </w:trPr>
        <w:tc>
          <w:tcPr>
            <w:tcW w:w="360" w:type="dxa"/>
            <w:shd w:val="clear" w:color="auto" w:fill="F0F0F0"/>
          </w:tcPr>
          <w:p>
            <w:r>
              <w:t>Name</w:t>
            </w:r>
          </w:p>
        </w:tc>
        <w:tc>
          <w:tcPr>
            <w:tcW w:w="360" w:type="dxa"/>
            <w:shd w:val="clear" w:color="auto" w:fill="F0F0F0"/>
          </w:tcPr>
          <w:p>
            <w:r>
              <w:t>Label</w:t>
            </w:r>
          </w:p>
        </w:tc>
        <w:tc>
          <w:tcPr>
            <w:tcW w:w="360" w:type="dxa"/>
            <w:shd w:val="clear" w:color="auto" w:fill="F0F0F0"/>
          </w:tcPr>
          <w:p>
            <w:r>
              <w:t>Type</w:t>
            </w:r>
          </w:p>
        </w:tc>
        <w:tc>
          <w:tcPr>
            <w:tcW w:w="360" w:type="dxa"/>
            <w:shd w:val="clear" w:color="auto" w:fill="F0F0F0"/>
          </w:tcPr>
          <w:p>
            <w:r>
              <w:t>Repeating</w:t>
            </w:r>
          </w:p>
        </w:tc>
        <w:tc>
          <w:tcPr>
            <w:tcW w:w="360" w:type="dxa"/>
            <w:shd w:val="clear" w:color="auto" w:fill="F0F0F0"/>
          </w:tcPr>
          <w:p>
            <w:r>
              <w:t>Source object property to copy as default value:</w:t>
            </w:r>
          </w:p>
        </w:tc>
        <w:tc>
          <w:tcPr>
            <w:tcW w:w="360" w:type="dxa"/>
            <w:shd w:val="clear" w:color="auto" w:fill="F0F0F0"/>
          </w:tcPr>
          <w:p>
            <w:r>
              <w:t>Default 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attr_name</w:t>
            </w:r>
          </w:p>
        </w:tc>
        <w:tc>
          <w:tcPr>
            <w:tcW w:w="360" w:type="dxa"/>
            <w:shd w:val="clear" w:color="auto" w:fill="auto"/>
          </w:tcPr>
          <w:p>
            <w:r>
              <w:t>Attribute</w:t>
            </w:r>
          </w:p>
        </w:tc>
        <w:tc>
          <w:tcPr>
            <w:tcW w:w="360" w:type="dxa"/>
            <w:shd w:val="clear" w:color="auto" w:fill="auto"/>
          </w:tcPr>
          <w:p>
            <w:r>
              <w:t>STRING</w:t>
            </w:r>
          </w:p>
        </w:tc>
        <w:tc>
          <w:tcPr>
            <w:tcW w:w="360" w:type="dxa"/>
            <w:shd w:val="clear" w:color="auto" w:fill="auto"/>
          </w:tcPr>
          <w:p>
            <w:r>
              <w:t>Yes</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attr_old_value</w:t>
            </w:r>
          </w:p>
        </w:tc>
        <w:tc>
          <w:tcPr>
            <w:tcW w:w="360" w:type="dxa"/>
            <w:shd w:val="clear" w:color="auto" w:fill="auto"/>
          </w:tcPr>
          <w:p>
            <w:r>
              <w:t>Prior Version</w:t>
            </w:r>
          </w:p>
        </w:tc>
        <w:tc>
          <w:tcPr>
            <w:tcW w:w="360" w:type="dxa"/>
            <w:shd w:val="clear" w:color="auto" w:fill="auto"/>
          </w:tcPr>
          <w:p>
            <w:r>
              <w:t>STRING</w:t>
            </w:r>
          </w:p>
        </w:tc>
        <w:tc>
          <w:tcPr>
            <w:tcW w:w="360" w:type="dxa"/>
            <w:shd w:val="clear" w:color="auto" w:fill="auto"/>
          </w:tcPr>
          <w:p>
            <w:r>
              <w:t>Yes</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attr_new_value</w:t>
            </w:r>
          </w:p>
        </w:tc>
        <w:tc>
          <w:tcPr>
            <w:tcW w:w="360" w:type="dxa"/>
            <w:shd w:val="clear" w:color="auto" w:fill="auto"/>
          </w:tcPr>
          <w:p>
            <w:r>
              <w:t>Latest Version</w:t>
            </w:r>
          </w:p>
        </w:tc>
        <w:tc>
          <w:tcPr>
            <w:tcW w:w="360" w:type="dxa"/>
            <w:shd w:val="clear" w:color="auto" w:fill="auto"/>
          </w:tcPr>
          <w:p>
            <w:r>
              <w:t>STRING</w:t>
            </w:r>
          </w:p>
        </w:tc>
        <w:tc>
          <w:tcPr>
            <w:tcW w:w="360" w:type="dxa"/>
            <w:shd w:val="clear" w:color="auto" w:fill="auto"/>
          </w:tcPr>
          <w:p>
            <w:r>
              <w:t>Yes</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attr_diff</w:t>
            </w:r>
          </w:p>
        </w:tc>
        <w:tc>
          <w:tcPr>
            <w:tcW w:w="360" w:type="dxa"/>
            <w:shd w:val="clear" w:color="auto" w:fill="auto"/>
          </w:tcPr>
          <w:p>
            <w:r>
              <w:t>Different</w:t>
            </w:r>
          </w:p>
        </w:tc>
        <w:tc>
          <w:tcPr>
            <w:tcW w:w="360" w:type="dxa"/>
            <w:shd w:val="clear" w:color="auto" w:fill="auto"/>
          </w:tcPr>
          <w:p>
            <w:r>
              <w:t>BOOLEAN</w:t>
            </w:r>
          </w:p>
        </w:tc>
        <w:tc>
          <w:tcPr>
            <w:tcW w:w="360" w:type="dxa"/>
            <w:shd w:val="clear" w:color="auto" w:fill="auto"/>
          </w:tcPr>
          <w:p>
            <w:r>
              <w:t>Yes</w:t>
            </w:r>
          </w:p>
        </w:tc>
        <w:tc>
          <w:tcPr>
            <w:tcW w:w="360" w:type="dxa"/>
            <w:shd w:val="clear" w:color="auto" w:fill="auto"/>
          </w:tcP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968"/>
        <w:gridCol w:w="742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Variables form</w:t>
            </w:r>
          </w:p>
        </w:tc>
      </w:tr>
      <w:tr>
        <w:tblPrEx>
          <w:tblW w:w="5000" w:type="pct"/>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Please complete the form</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800</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302</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Grid: Comparison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Comparison</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Import from Excel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Edit rows a dialog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initialiation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Text field: Attribute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attr_name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Attribute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Text field: Latest Version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attr_new_value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Latest Version</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Text field: Prior Version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attr_old_value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Prior Version</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Check box: Different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attr_diff</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Different</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Custom save button label</w:t>
            </w:r>
          </w:p>
        </w:tc>
      </w:tr>
      <w:tr>
        <w:tblPrEx>
          <w:tblW w:w="5000" w:type="pct"/>
          <w:tblLayout w:type="fixed"/>
          <w:tblCellMar>
            <w:left w:w="108" w:type="dxa"/>
            <w:right w:w="108" w:type="dxa"/>
          </w:tblCellMar>
        </w:tblPrEx>
        <w:trPr>
          <w:gridAfter w:val="1"/>
          <w:wAfter w:w="360" w:type="dxa"/>
          <w:cantSplit/>
          <w:trHeight w:hRule="auto" w:val="0"/>
        </w:trPr>
        <w:tc>
          <w:tcPr>
            <w:tcW w:w="360" w:type="dxa"/>
            <w:shd w:val="clear" w:color="auto" w:fill="auto"/>
          </w:tcPr>
          <w:p>
            <w:r>
              <w:t>OK</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Variables initialization script</w:t>
            </w:r>
          </w:p>
        </w:tc>
      </w:tr>
      <w:tr>
        <w:tblPrEx>
          <w:tblW w:w="5000" w:type="pct"/>
          <w:tblLayout w:type="fixed"/>
          <w:tblCellMar>
            <w:left w:w="108" w:type="dxa"/>
            <w:right w:w="108" w:type="dxa"/>
          </w:tblCellMar>
        </w:tblPrEx>
        <w:trPr>
          <w:gridAfter w:val="1"/>
          <w:wAfter w:w="360" w:type="dxa"/>
          <w:cantSplit/>
          <w:trHeight w:hRule="auto" w:val="0"/>
        </w:trPr>
        <w:tc>
          <w:tcPr>
            <w:tcW w:w="360" w:type="dxa"/>
            <w:shd w:val="clear" w:color="auto" w:fill="auto"/>
          </w:tcPr>
          <w:p>
            <w:r>
              <w:t>var oldVersion = object.getAntecedentId().isNull()? object : session.getObject(object.getAntecedentId());</w:t>
            </w:r>
          </w:p>
          <w:p/>
          <w:p>
            <w:r>
              <w:t>var attributes = Arrays.asList("object_name", "title");</w:t>
            </w:r>
          </w:p>
          <w:p/>
          <w:p>
            <w:r>
              <w:t>var oldValues = new java.util.ArrayList();</w:t>
            </w:r>
          </w:p>
          <w:p>
            <w:r>
              <w:t>var newValues = new java.util.ArrayList();</w:t>
            </w:r>
          </w:p>
          <w:p>
            <w:r>
              <w:t>var different = new java.util.ArrayList();</w:t>
            </w:r>
          </w:p>
          <w:p/>
          <w:p>
            <w:r>
              <w:t>for (var i = 0; i &lt; attributes.size(); i++) {</w:t>
            </w:r>
          </w:p>
          <w:p>
            <w:r>
              <w:t xml:space="preserve">    var attr = attributes.get(i);</w:t>
            </w:r>
          </w:p>
          <w:p>
            <w:r>
              <w:t xml:space="preserve">    oldValues.add(oldVersion.getString(attr));</w:t>
            </w:r>
          </w:p>
          <w:p>
            <w:r>
              <w:t xml:space="preserve">    newValues.add(object.getString(attr));</w:t>
            </w:r>
          </w:p>
          <w:p>
            <w:r>
              <w:t xml:space="preserve">    different.add(oldVersion.getString(attr) != null &amp;&amp; oldVersion.getString(attr).equals(object.getString(attr)));</w:t>
            </w:r>
          </w:p>
          <w:p>
            <w:r>
              <w:t>}</w:t>
            </w:r>
          </w:p>
          <w:p/>
          <w:p>
            <w:r>
              <w:t>variables.set("attr_name", attributes);</w:t>
            </w:r>
          </w:p>
          <w:p>
            <w:r>
              <w:t>variables.set("attr_old_value", oldValues);</w:t>
            </w:r>
          </w:p>
          <w:p>
            <w:r>
              <w:t>variables.set("attr_new_value", newValues);</w:t>
            </w:r>
          </w:p>
          <w:p>
            <w:r>
              <w:t>variables.set("attr_diff", different);</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Single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permission</w:t>
            </w:r>
          </w:p>
        </w:tc>
        <w:tc>
          <w:tcPr>
            <w:tcW w:w="360" w:type="dxa"/>
            <w:shd w:val="clear" w:color="auto" w:fill="auto"/>
          </w:tcPr>
          <w:p>
            <w:r>
              <w:t>Read</w:t>
            </w:r>
          </w:p>
        </w:tc>
      </w:tr>
    </w:tbl>
    <w:p>
      <w:pPr>
        <w:pStyle w:val="Heading3"/>
      </w:pPr>
      <w:bookmarkStart w:id="15" w:name="_Toc256000014"/>
      <w:r>
        <w:t>Controlled Print (PVA)</w:t>
      </w:r>
      <w:bookmarkEnd w:id="15"/>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Controlled Print (PVA)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Controlled Print (PVA)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Controlled Print (PVA)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Controlled Print (PVA)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printer_error.png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OpenDialogWithURL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URL</w:t>
            </w:r>
          </w:p>
        </w:tc>
        <w:tc>
          <w:tcPr>
            <w:tcW w:w="360" w:type="dxa"/>
            <w:shd w:val="clear" w:color="auto" w:fill="auto"/>
          </w:tcPr>
          <w:p>
            <w:r>
              <w:t>custom/print.jsp?repository=${repository}&amp;recipient=${recipient}&amp;reason=${reason}&amp;copies=${copies}&amp;printer=${printer}&amp;objectId=${r_object_id}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width</w:t>
            </w:r>
          </w:p>
        </w:tc>
        <w:tc>
          <w:tcPr>
            <w:tcW w:w="360" w:type="dxa"/>
            <w:shd w:val="clear" w:color="auto" w:fill="auto"/>
          </w:tcPr>
          <w:p>
            <w:r>
              <w:t>100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height</w:t>
            </w:r>
          </w:p>
        </w:tc>
        <w:tc>
          <w:tcPr>
            <w:tcW w:w="360" w:type="dxa"/>
            <w:shd w:val="clear" w:color="auto" w:fill="auto"/>
          </w:tcPr>
          <w:p>
            <w:r>
              <w:t>100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buttons</w:t>
            </w:r>
          </w:p>
        </w:tc>
        <w:tc>
          <w:tcPr>
            <w:tcW w:w="360" w:type="dxa"/>
            <w:shd w:val="clear" w:color="auto" w:fill="auto"/>
          </w:tcPr>
          <w:p>
            <w:r>
              <w:t>Close,X</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type</w:t>
            </w:r>
          </w:p>
        </w:tc>
        <w:tc>
          <w:tcPr>
            <w:tcW w:w="360" w:type="dxa"/>
            <w:shd w:val="clear" w:color="auto" w:fill="auto"/>
          </w:tcPr>
          <w:p>
            <w:r>
              <w:t>Internal</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566"/>
        <w:gridCol w:w="1566"/>
        <w:gridCol w:w="1566"/>
        <w:gridCol w:w="1566"/>
        <w:gridCol w:w="1566"/>
        <w:gridCol w:w="156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2160" w:type="dxa"/>
            <w:gridSpan w:val="6"/>
            <w:shd w:val="clear" w:color="auto" w:fill="C0C0C0"/>
          </w:tcPr>
          <w:p>
            <w:pPr>
              <w:rPr>
                <w:b/>
              </w:rPr>
            </w:pPr>
            <w:r>
              <w:rPr>
                <w:b/>
              </w:rPr>
              <w:t>Variables</w:t>
            </w:r>
          </w:p>
        </w:tc>
      </w:tr>
      <w:tr>
        <w:tblPrEx>
          <w:tblW w:w="5000" w:type="pct"/>
          <w:tblLayout w:type="fixed"/>
          <w:tblCellMar>
            <w:left w:w="108" w:type="dxa"/>
            <w:right w:w="108" w:type="dxa"/>
          </w:tblCellMar>
        </w:tblPrEx>
        <w:trPr>
          <w:cantSplit/>
          <w:trHeight w:hRule="auto" w:val="0"/>
        </w:trPr>
        <w:tc>
          <w:tcPr>
            <w:tcW w:w="360" w:type="dxa"/>
            <w:shd w:val="clear" w:color="auto" w:fill="F0F0F0"/>
          </w:tcPr>
          <w:p>
            <w:r>
              <w:t>Name</w:t>
            </w:r>
          </w:p>
        </w:tc>
        <w:tc>
          <w:tcPr>
            <w:tcW w:w="360" w:type="dxa"/>
            <w:shd w:val="clear" w:color="auto" w:fill="F0F0F0"/>
          </w:tcPr>
          <w:p>
            <w:r>
              <w:t>Label</w:t>
            </w:r>
          </w:p>
        </w:tc>
        <w:tc>
          <w:tcPr>
            <w:tcW w:w="360" w:type="dxa"/>
            <w:shd w:val="clear" w:color="auto" w:fill="F0F0F0"/>
          </w:tcPr>
          <w:p>
            <w:r>
              <w:t>Type</w:t>
            </w:r>
          </w:p>
        </w:tc>
        <w:tc>
          <w:tcPr>
            <w:tcW w:w="360" w:type="dxa"/>
            <w:shd w:val="clear" w:color="auto" w:fill="F0F0F0"/>
          </w:tcPr>
          <w:p>
            <w:r>
              <w:t>Repeating</w:t>
            </w:r>
          </w:p>
        </w:tc>
        <w:tc>
          <w:tcPr>
            <w:tcW w:w="360" w:type="dxa"/>
            <w:shd w:val="clear" w:color="auto" w:fill="F0F0F0"/>
          </w:tcPr>
          <w:p>
            <w:r>
              <w:t>Source object property to copy as default value:</w:t>
            </w:r>
          </w:p>
        </w:tc>
        <w:tc>
          <w:tcPr>
            <w:tcW w:w="360" w:type="dxa"/>
            <w:shd w:val="clear" w:color="auto" w:fill="F0F0F0"/>
          </w:tcPr>
          <w:p>
            <w:r>
              <w:t>Default 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docid</w:t>
            </w:r>
          </w:p>
        </w:tc>
        <w:tc>
          <w:tcPr>
            <w:tcW w:w="360" w:type="dxa"/>
            <w:shd w:val="clear" w:color="auto" w:fill="auto"/>
          </w:tcPr>
          <w:p>
            <w:r>
              <w:t>Document ID</w:t>
            </w:r>
          </w:p>
        </w:tc>
        <w:tc>
          <w:tcPr>
            <w:tcW w:w="360" w:type="dxa"/>
            <w:shd w:val="clear" w:color="auto" w:fill="auto"/>
          </w:tcPr>
          <w:p>
            <w:r>
              <w:t>ID</w:t>
            </w:r>
          </w:p>
        </w:tc>
        <w:tc>
          <w:tcPr>
            <w:tcW w:w="360" w:type="dxa"/>
            <w:shd w:val="clear" w:color="auto" w:fill="auto"/>
          </w:tcPr>
          <w:p>
            <w:r>
              <w:t>No</w:t>
            </w:r>
          </w:p>
        </w:tc>
        <w:tc>
          <w:tcPr>
            <w:tcW w:w="360" w:type="dxa"/>
            <w:shd w:val="clear" w:color="auto" w:fill="auto"/>
          </w:tcPr>
          <w:p>
            <w:r>
              <w:t>r_object_id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docname</w:t>
            </w:r>
          </w:p>
        </w:tc>
        <w:tc>
          <w:tcPr>
            <w:tcW w:w="360" w:type="dxa"/>
            <w:shd w:val="clear" w:color="auto" w:fill="auto"/>
          </w:tcPr>
          <w:p>
            <w:r>
              <w:t>Document Name</w:t>
            </w:r>
          </w:p>
        </w:tc>
        <w:tc>
          <w:tcPr>
            <w:tcW w:w="360" w:type="dxa"/>
            <w:shd w:val="clear" w:color="auto" w:fill="auto"/>
          </w:tcPr>
          <w:p>
            <w:r>
              <w:t>STRING</w:t>
            </w:r>
          </w:p>
        </w:tc>
        <w:tc>
          <w:tcPr>
            <w:tcW w:w="360" w:type="dxa"/>
            <w:shd w:val="clear" w:color="auto" w:fill="auto"/>
          </w:tcPr>
          <w:p>
            <w:r>
              <w:t>No</w:t>
            </w:r>
          </w:p>
        </w:tc>
        <w:tc>
          <w:tcPr>
            <w:tcW w:w="360" w:type="dxa"/>
            <w:shd w:val="clear" w:color="auto" w:fill="auto"/>
          </w:tcPr>
          <w:p>
            <w:r>
              <w:t>object_name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printer</w:t>
            </w:r>
          </w:p>
        </w:tc>
        <w:tc>
          <w:tcPr>
            <w:tcW w:w="360" w:type="dxa"/>
            <w:shd w:val="clear" w:color="auto" w:fill="auto"/>
          </w:tcPr>
          <w:p>
            <w:r>
              <w:t>Controlled Printer</w:t>
            </w:r>
          </w:p>
        </w:tc>
        <w:tc>
          <w:tcPr>
            <w:tcW w:w="360" w:type="dxa"/>
            <w:shd w:val="clear" w:color="auto" w:fill="auto"/>
          </w:tcPr>
          <w:p>
            <w:r>
              <w:t>STRING</w:t>
            </w:r>
          </w:p>
        </w:tc>
        <w:tc>
          <w:tcPr>
            <w:tcW w:w="360" w:type="dxa"/>
            <w:shd w:val="clear" w:color="auto" w:fill="auto"/>
          </w:tcPr>
          <w:p>
            <w:r>
              <w:t>No</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docclass</w:t>
            </w:r>
          </w:p>
        </w:tc>
        <w:tc>
          <w:tcPr>
            <w:tcW w:w="360" w:type="dxa"/>
            <w:shd w:val="clear" w:color="auto" w:fill="auto"/>
          </w:tcPr>
          <w:p>
            <w:r>
              <w:t>Document Class</w:t>
            </w:r>
          </w:p>
        </w:tc>
        <w:tc>
          <w:tcPr>
            <w:tcW w:w="360" w:type="dxa"/>
            <w:shd w:val="clear" w:color="auto" w:fill="auto"/>
          </w:tcPr>
          <w:p>
            <w:r>
              <w:t>STRING</w:t>
            </w:r>
          </w:p>
        </w:tc>
        <w:tc>
          <w:tcPr>
            <w:tcW w:w="360" w:type="dxa"/>
            <w:shd w:val="clear" w:color="auto" w:fill="auto"/>
          </w:tcPr>
          <w:p>
            <w:r>
              <w:t>No</w:t>
            </w:r>
          </w:p>
        </w:tc>
        <w:tc>
          <w:tcPr>
            <w:tcW w:w="360" w:type="dxa"/>
            <w:shd w:val="clear" w:color="auto" w:fill="auto"/>
          </w:tcPr>
          <w:p>
            <w:r>
              <w:t>document_class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reason</w:t>
            </w:r>
          </w:p>
        </w:tc>
        <w:tc>
          <w:tcPr>
            <w:tcW w:w="360" w:type="dxa"/>
            <w:shd w:val="clear" w:color="auto" w:fill="auto"/>
          </w:tcPr>
          <w:p>
            <w:r>
              <w:t>Print Reason</w:t>
            </w:r>
          </w:p>
        </w:tc>
        <w:tc>
          <w:tcPr>
            <w:tcW w:w="360" w:type="dxa"/>
            <w:shd w:val="clear" w:color="auto" w:fill="auto"/>
          </w:tcPr>
          <w:p>
            <w:r>
              <w:t>STRING</w:t>
            </w:r>
          </w:p>
        </w:tc>
        <w:tc>
          <w:tcPr>
            <w:tcW w:w="360" w:type="dxa"/>
            <w:shd w:val="clear" w:color="auto" w:fill="auto"/>
          </w:tcPr>
          <w:p>
            <w:r>
              <w:t>No</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recipient</w:t>
            </w:r>
          </w:p>
        </w:tc>
        <w:tc>
          <w:tcPr>
            <w:tcW w:w="360" w:type="dxa"/>
            <w:shd w:val="clear" w:color="auto" w:fill="auto"/>
          </w:tcPr>
          <w:p>
            <w:r>
              <w:t>Recipient</w:t>
            </w:r>
          </w:p>
        </w:tc>
        <w:tc>
          <w:tcPr>
            <w:tcW w:w="360" w:type="dxa"/>
            <w:shd w:val="clear" w:color="auto" w:fill="auto"/>
          </w:tcPr>
          <w:p>
            <w:r>
              <w:t>STRING</w:t>
            </w:r>
          </w:p>
        </w:tc>
        <w:tc>
          <w:tcPr>
            <w:tcW w:w="360" w:type="dxa"/>
            <w:shd w:val="clear" w:color="auto" w:fill="auto"/>
          </w:tcPr>
          <w:p>
            <w:r>
              <w:t>Yes</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copies</w:t>
            </w:r>
          </w:p>
        </w:tc>
        <w:tc>
          <w:tcPr>
            <w:tcW w:w="360" w:type="dxa"/>
            <w:shd w:val="clear" w:color="auto" w:fill="auto"/>
          </w:tcPr>
          <w:p>
            <w:r>
              <w:t>Copies</w:t>
            </w:r>
          </w:p>
        </w:tc>
        <w:tc>
          <w:tcPr>
            <w:tcW w:w="360" w:type="dxa"/>
            <w:shd w:val="clear" w:color="auto" w:fill="auto"/>
          </w:tcPr>
          <w:p>
            <w:r>
              <w:t>INTEGER</w:t>
            </w:r>
          </w:p>
        </w:tc>
        <w:tc>
          <w:tcPr>
            <w:tcW w:w="360" w:type="dxa"/>
            <w:shd w:val="clear" w:color="auto" w:fill="auto"/>
          </w:tcPr>
          <w:p>
            <w:r>
              <w:t>Yes</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print_range</w:t>
            </w:r>
          </w:p>
        </w:tc>
        <w:tc>
          <w:tcPr>
            <w:tcW w:w="360" w:type="dxa"/>
            <w:shd w:val="clear" w:color="auto" w:fill="auto"/>
          </w:tcPr>
          <w:p>
            <w:r>
              <w:t>Print Range</w:t>
            </w:r>
          </w:p>
        </w:tc>
        <w:tc>
          <w:tcPr>
            <w:tcW w:w="360" w:type="dxa"/>
            <w:shd w:val="clear" w:color="auto" w:fill="auto"/>
          </w:tcPr>
          <w:p>
            <w:r>
              <w:t>STRING</w:t>
            </w:r>
          </w:p>
        </w:tc>
        <w:tc>
          <w:tcPr>
            <w:tcW w:w="360" w:type="dxa"/>
            <w:shd w:val="clear" w:color="auto" w:fill="auto"/>
          </w:tcPr>
          <w:p>
            <w:r>
              <w:t>No</w:t>
            </w:r>
          </w:p>
        </w:tc>
        <w:tc>
          <w:tcPr>
            <w:tcW w:w="360" w:type="dxa"/>
            <w:shd w:val="clear" w:color="auto" w:fill="auto"/>
          </w:tcPr>
          <w:p/>
        </w:tc>
        <w:tc>
          <w:tcPr>
            <w:tcW w:w="360" w:type="dxa"/>
            <w:shd w:val="clear" w:color="auto" w:fill="auto"/>
          </w:tcPr>
          <w:p>
            <w:r>
              <w:t>all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cover</w:t>
            </w:r>
          </w:p>
        </w:tc>
        <w:tc>
          <w:tcPr>
            <w:tcW w:w="360" w:type="dxa"/>
            <w:shd w:val="clear" w:color="auto" w:fill="auto"/>
          </w:tcPr>
          <w:p>
            <w:r>
              <w:t>Cover Page</w:t>
            </w:r>
          </w:p>
        </w:tc>
        <w:tc>
          <w:tcPr>
            <w:tcW w:w="360" w:type="dxa"/>
            <w:shd w:val="clear" w:color="auto" w:fill="auto"/>
          </w:tcPr>
          <w:p>
            <w:r>
              <w:t>BOOLEAN</w:t>
            </w:r>
          </w:p>
        </w:tc>
        <w:tc>
          <w:tcPr>
            <w:tcW w:w="360" w:type="dxa"/>
            <w:shd w:val="clear" w:color="auto" w:fill="auto"/>
          </w:tcPr>
          <w:p>
            <w:r>
              <w:t>No</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sep</w:t>
            </w:r>
          </w:p>
        </w:tc>
        <w:tc>
          <w:tcPr>
            <w:tcW w:w="360" w:type="dxa"/>
            <w:shd w:val="clear" w:color="auto" w:fill="auto"/>
          </w:tcPr>
          <w:p>
            <w:r>
              <w:t>Separator Page</w:t>
            </w:r>
          </w:p>
        </w:tc>
        <w:tc>
          <w:tcPr>
            <w:tcW w:w="360" w:type="dxa"/>
            <w:shd w:val="clear" w:color="auto" w:fill="auto"/>
          </w:tcPr>
          <w:p>
            <w:r>
              <w:t>BOOLEAN</w:t>
            </w:r>
          </w:p>
        </w:tc>
        <w:tc>
          <w:tcPr>
            <w:tcW w:w="360" w:type="dxa"/>
            <w:shd w:val="clear" w:color="auto" w:fill="auto"/>
          </w:tcPr>
          <w:p>
            <w:r>
              <w:t>No</w:t>
            </w:r>
          </w:p>
        </w:tc>
        <w:tc>
          <w:tcPr>
            <w:tcW w:w="360" w:type="dxa"/>
            <w:shd w:val="clear" w:color="auto" w:fill="auto"/>
          </w:tcP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968"/>
        <w:gridCol w:w="742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Variables form</w:t>
            </w:r>
          </w:p>
        </w:tc>
      </w:tr>
      <w:tr>
        <w:tblPrEx>
          <w:tblW w:w="5000" w:type="pct"/>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Controlled Printing</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650</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620</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Label: Document ID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docid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 ID</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Column container</w:t>
            </w:r>
          </w:p>
        </w:tc>
      </w:tr>
      <w:tr>
        <w:tblPrEx>
          <w:tblW w:w="5000" w:type="pct"/>
          <w:tblCellMar>
            <w:left w:w="108" w:type="dxa"/>
            <w:right w:w="108" w:type="dxa"/>
          </w:tblCellMar>
        </w:tblPrEx>
        <w:tc>
          <w:tcPr>
            <w:tcW w:w="24480" w:type="dxa"/>
            <w:gridSpan w:val="2"/>
            <w:shd w:val="clear" w:color="auto" w:fill="C0C0C0"/>
          </w:tcPr>
          <w:p>
            <w:pPr>
              <w:rPr>
                <w:b/>
              </w:rPr>
            </w:pPr>
            <w:r>
              <w:rPr>
                <w:b/>
              </w:rPr>
              <w:t>Column: leftcol</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Label: Document 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docname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 Name</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Column: rightcol</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Label: Document Class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docclass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 Class</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Combo box: Controlled Printer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printer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Controlled Printer</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r>
              <w:rPr>
                <w:b w:val="0"/>
              </w:rPr>
              <w:t>Printer 1</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Print Reason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reason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Print Reason</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r>
              <w:rPr>
                <w:b w:val="0"/>
              </w:rPr>
              <w:t>Reason 1</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Field set: printrange</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Print Options</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Text field: Print Range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print_range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Print Range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Label: -- none --</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Text or DQL</w:t>
            </w:r>
          </w:p>
        </w:tc>
        <w:tc>
          <w:tcPr>
            <w:tcW w:w="7344" w:type="dxa"/>
          </w:tcPr>
          <w:p>
            <w:pPr>
              <w:rPr>
                <w:b w:val="0"/>
              </w:rPr>
            </w:pPr>
            <w:r>
              <w:rPr>
                <w:b w:val="0"/>
              </w:rPr>
              <w:t>Enter page numbers and/or page ranges separated by commas.  For example 1,4,6-12.</w:t>
            </w:r>
          </w:p>
          <w:p>
            <w:pPr>
              <w:rPr>
                <w:b w:val="0"/>
              </w:rPr>
            </w:pPr>
            <w:r>
              <w:rPr>
                <w:b w:val="0"/>
              </w:rPr>
              <w:t>Leave Blank for all pages</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Check box: coverpage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cover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Job Summary Page</w:t>
            </w:r>
          </w:p>
        </w:tc>
      </w:tr>
      <w:tr>
        <w:tblPrEx>
          <w:tblW w:w="5000" w:type="pct"/>
          <w:tblCellMar>
            <w:left w:w="108" w:type="dxa"/>
            <w:right w:w="108" w:type="dxa"/>
          </w:tblCellMar>
        </w:tblPrEx>
        <w:tc>
          <w:tcPr>
            <w:tcW w:w="24480" w:type="dxa"/>
            <w:gridSpan w:val="2"/>
            <w:shd w:val="clear" w:color="auto" w:fill="C0C0C0"/>
          </w:tcPr>
          <w:p>
            <w:pPr>
              <w:rPr>
                <w:b/>
              </w:rPr>
            </w:pPr>
            <w:r>
              <w:rPr>
                <w:b/>
              </w:rPr>
              <w:t>Check box: Separator Page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sep</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Separator Page</w:t>
            </w:r>
          </w:p>
        </w:tc>
      </w:tr>
      <w:tr>
        <w:tblPrEx>
          <w:tblW w:w="5000" w:type="pct"/>
          <w:tblCellMar>
            <w:left w:w="108" w:type="dxa"/>
            <w:right w:w="108" w:type="dxa"/>
          </w:tblCellMar>
        </w:tblPrEx>
        <w:tc>
          <w:tcPr>
            <w:tcW w:w="24480" w:type="dxa"/>
            <w:gridSpan w:val="2"/>
            <w:shd w:val="clear" w:color="auto" w:fill="C0C0C0"/>
          </w:tcPr>
          <w:p>
            <w:pPr>
              <w:rPr>
                <w:b/>
              </w:rPr>
            </w:pPr>
            <w:r>
              <w:rPr>
                <w:b/>
              </w:rPr>
              <w:t>Grid: recpientgrid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Recipient/Reason</w:t>
            </w:r>
          </w:p>
        </w:tc>
      </w:tr>
      <w:tr>
        <w:tblPrEx>
          <w:tblW w:w="5000" w:type="pct"/>
          <w:tblCellMar>
            <w:left w:w="108" w:type="dxa"/>
            <w:right w:w="108" w:type="dxa"/>
          </w:tblCellMar>
        </w:tblPrEx>
        <w:tc>
          <w:tcPr>
            <w:tcW w:w="4896" w:type="dxa"/>
          </w:tcPr>
          <w:p>
            <w:pPr>
              <w:rPr>
                <w:b w:val="0"/>
              </w:rPr>
            </w:pPr>
            <w:r>
              <w:rPr>
                <w:b w:val="0"/>
              </w:rPr>
              <w:t>Grid height</w:t>
            </w:r>
          </w:p>
        </w:tc>
        <w:tc>
          <w:tcPr>
            <w:tcW w:w="7344" w:type="dxa"/>
          </w:tcPr>
          <w:p>
            <w:pPr>
              <w:rPr>
                <w:b w:val="0"/>
              </w:rPr>
            </w:pPr>
            <w:r>
              <w:rPr>
                <w:b w:val="0"/>
              </w:rPr>
              <w:t>175</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Import from Excel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Edit rows a dialog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initialiation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Text field: Recipient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recipient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Recipient</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Number field: Copies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copies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Copies</w:t>
            </w:r>
          </w:p>
        </w:tc>
      </w:tr>
      <w:tr>
        <w:tblPrEx>
          <w:tblW w:w="5000" w:type="pct"/>
          <w:tblCellMar>
            <w:left w:w="108" w:type="dxa"/>
            <w:right w:w="108" w:type="dxa"/>
          </w:tblCellMar>
        </w:tblPrEx>
        <w:tc>
          <w:tcPr>
            <w:tcW w:w="4896" w:type="dxa"/>
          </w:tcPr>
          <w:p>
            <w:pPr>
              <w:rPr>
                <w:b w:val="0"/>
              </w:rPr>
            </w:pPr>
            <w:r>
              <w:rPr>
                <w:b w:val="0"/>
              </w:rPr>
              <w:t>Fixed width (px)</w:t>
            </w:r>
          </w:p>
        </w:tc>
        <w:tc>
          <w:tcPr>
            <w:tcW w:w="7344" w:type="dxa"/>
          </w:tcPr>
          <w:p>
            <w:pPr>
              <w:rPr>
                <w:b w:val="0"/>
              </w:rPr>
            </w:pPr>
            <w:r>
              <w:rPr>
                <w:b w:val="0"/>
              </w:rPr>
              <w:t>100</w:t>
            </w:r>
          </w:p>
        </w:tc>
      </w:tr>
      <w:tr>
        <w:tblPrEx>
          <w:tblW w:w="5000" w:type="pct"/>
          <w:tblCellMar>
            <w:left w:w="108" w:type="dxa"/>
            <w:right w:w="108" w:type="dxa"/>
          </w:tblCellMar>
        </w:tblPrEx>
        <w:tc>
          <w:tcPr>
            <w:tcW w:w="4896" w:type="dxa"/>
          </w:tcPr>
          <w:p>
            <w:pPr>
              <w:rPr>
                <w:b w:val="0"/>
              </w:rPr>
            </w:pPr>
            <w:r>
              <w:rPr>
                <w:b w:val="0"/>
              </w:rPr>
              <w:t>Restrictions - Allow decimals</w:t>
            </w:r>
          </w:p>
        </w:tc>
        <w:tc>
          <w:tcPr>
            <w:tcW w:w="7344" w:type="dxa"/>
          </w:tcPr>
          <w:p>
            <w:pPr>
              <w:rPr>
                <w:b w:val="0"/>
              </w:rPr>
            </w:pPr>
          </w:p>
        </w:tc>
      </w:tr>
      <w:tr>
        <w:tblPrEx>
          <w:tblW w:w="5000" w:type="pct"/>
          <w:tblCellMar>
            <w:left w:w="108" w:type="dxa"/>
            <w:right w:w="108" w:type="dxa"/>
          </w:tblCellMar>
        </w:tblPrEx>
        <w:tc>
          <w:tcPr>
            <w:tcW w:w="4896" w:type="dxa"/>
          </w:tcPr>
          <w:p>
            <w:pPr>
              <w:rPr>
                <w:b w:val="0"/>
              </w:rPr>
            </w:pP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Restrictions - Min value</w:t>
            </w:r>
          </w:p>
        </w:tc>
        <w:tc>
          <w:tcPr>
            <w:tcW w:w="7344" w:type="dxa"/>
          </w:tcPr>
          <w:p>
            <w:pPr>
              <w:rPr>
                <w:b w:val="0"/>
              </w:rPr>
            </w:pPr>
            <w:r>
              <w:rPr>
                <w:b w:val="0"/>
              </w:rPr>
              <w:t>1</w:t>
            </w:r>
          </w:p>
        </w:tc>
      </w:tr>
      <w:tr>
        <w:tblPrEx>
          <w:tblW w:w="5000" w:type="pct"/>
          <w:tblCellMar>
            <w:left w:w="108" w:type="dxa"/>
            <w:right w:w="108" w:type="dxa"/>
          </w:tblCellMar>
        </w:tblPrEx>
        <w:tc>
          <w:tcPr>
            <w:tcW w:w="4896" w:type="dxa"/>
          </w:tcPr>
          <w:p>
            <w:pPr>
              <w:rPr>
                <w:b w:val="0"/>
              </w:rPr>
            </w:pPr>
            <w:r>
              <w:rPr>
                <w:b w:val="0"/>
              </w:rPr>
              <w:t>Restrictions - Max value</w:t>
            </w:r>
          </w:p>
        </w:tc>
        <w:tc>
          <w:tcPr>
            <w:tcW w:w="7344" w:type="dxa"/>
          </w:tcPr>
          <w:p>
            <w:pPr>
              <w:rPr>
                <w:b w:val="0"/>
              </w:rPr>
            </w:pPr>
            <w:r>
              <w:rPr>
                <w:b w:val="0"/>
              </w:rPr>
              <w:t>10</w:t>
            </w:r>
          </w:p>
        </w:tc>
      </w:tr>
      <w:tr>
        <w:tblPrEx>
          <w:tblW w:w="5000" w:type="pct"/>
          <w:tblCellMar>
            <w:left w:w="108" w:type="dxa"/>
            <w:right w:w="108" w:type="dxa"/>
          </w:tblCellMar>
        </w:tblPrEx>
        <w:tc>
          <w:tcPr>
            <w:tcW w:w="4896" w:type="dxa"/>
          </w:tcPr>
          <w:p>
            <w:pPr>
              <w:rPr>
                <w:b w:val="0"/>
              </w:rPr>
            </w:pPr>
            <w:r>
              <w:rPr>
                <w:b w:val="0"/>
              </w:rPr>
              <w:t>Restrictions - Format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Display empty if value set to zero</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Label: -- none --</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Text or DQL</w:t>
            </w:r>
          </w:p>
        </w:tc>
        <w:tc>
          <w:tcPr>
            <w:tcW w:w="7344" w:type="dxa"/>
          </w:tcPr>
          <w:p>
            <w:pPr>
              <w:rPr>
                <w:b w:val="0"/>
              </w:rPr>
            </w:pPr>
            <w:r>
              <w:rPr>
                <w:b w:val="0"/>
              </w:rPr>
              <w:t>NOTE: Documents without PDF renditions will be excluded from output</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Single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permission</w:t>
            </w:r>
          </w:p>
        </w:tc>
        <w:tc>
          <w:tcPr>
            <w:tcW w:w="360" w:type="dxa"/>
            <w:shd w:val="clear" w:color="auto" w:fill="auto"/>
          </w:tcPr>
          <w:p>
            <w:r>
              <w:t>Read</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Options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Execution confirmation message</w:t>
            </w:r>
          </w:p>
        </w:tc>
        <w:tc>
          <w:tcPr>
            <w:tcW w:w="360" w:type="dxa"/>
            <w:shd w:val="clear" w:color="auto" w:fill="auto"/>
          </w:tcPr>
          <w:p>
            <w:r>
              <w:t>Object ${r_object_id} printed to ${printer}</w:t>
            </w:r>
          </w:p>
        </w:tc>
      </w:tr>
    </w:tbl>
    <w:p>
      <w:pPr>
        <w:pStyle w:val="Heading3"/>
      </w:pPr>
      <w:bookmarkStart w:id="16" w:name="_Toc256000015"/>
      <w:r>
        <w:t>Create Change Request</w:t>
      </w:r>
      <w:bookmarkEnd w:id="16"/>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Create Change Request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Create Change Request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Create Change Request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Create Change Request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document_prepare.png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on desktop?</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ExecuteScript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Script</w:t>
            </w:r>
          </w:p>
        </w:tc>
        <w:tc>
          <w:tcPr>
            <w:tcW w:w="360" w:type="dxa"/>
            <w:shd w:val="clear" w:color="auto" w:fill="auto"/>
          </w:tcPr>
          <w:p>
            <w:pPr>
              <w:rPr>
                <w:rFonts w:ascii="Courier New" w:eastAsia="Courier New" w:hAnsi="Courier New" w:cs="Courier New"/>
                <w:sz w:val="14"/>
              </w:rPr>
            </w:pPr>
            <w:r>
              <w:rPr>
                <w:rFonts w:ascii="Courier New" w:eastAsia="Courier New" w:hAnsi="Courier New" w:cs="Courier New"/>
                <w:sz w:val="14"/>
              </w:rPr>
              <w:t>importPackage(com.aspose.words);</w:t>
            </w:r>
          </w:p>
          <w:p>
            <w:pPr>
              <w:rPr>
                <w:rFonts w:ascii="Courier New" w:eastAsia="Courier New" w:hAnsi="Courier New" w:cs="Courier New"/>
                <w:sz w:val="14"/>
              </w:rPr>
            </w:pPr>
            <w:r>
              <w:rPr>
                <w:rFonts w:ascii="Courier New" w:eastAsia="Courier New" w:hAnsi="Courier New" w:cs="Courier New"/>
                <w:sz w:val="14"/>
              </w:rPr>
              <w:t>com.generiscorp.cara.dctm.api.utils.aspose.AsposeWordsLicense.init();</w:t>
            </w:r>
          </w:p>
          <w:p>
            <w:pPr>
              <w:rPr>
                <w:rFonts w:ascii="Courier New" w:eastAsia="Courier New" w:hAnsi="Courier New" w:cs="Courier New"/>
                <w:sz w:val="14"/>
              </w:rPr>
            </w:pPr>
            <w:r>
              <w:rPr>
                <w:rFonts w:ascii="Courier New" w:eastAsia="Courier New" w:hAnsi="Courier New" w:cs="Courier New"/>
                <w:sz w:val="14"/>
              </w:rPr>
              <w:t>var crTemplate = session.getObject(DfUtil.toId("090186a18002fa57"));</w:t>
            </w:r>
          </w:p>
          <w:p>
            <w:pPr>
              <w:rPr>
                <w:rFonts w:ascii="Courier New" w:eastAsia="Courier New" w:hAnsi="Courier New" w:cs="Courier New"/>
                <w:sz w:val="14"/>
              </w:rPr>
            </w:pPr>
            <w:r>
              <w:rPr>
                <w:rFonts w:ascii="Courier New" w:eastAsia="Courier New" w:hAnsi="Courier New" w:cs="Courier New"/>
                <w:sz w:val="14"/>
              </w:rPr>
              <w:t>crTemplate.fetch("");</w:t>
            </w:r>
          </w:p>
          <w:p>
            <w:pPr>
              <w:rPr>
                <w:rFonts w:ascii="Courier New" w:eastAsia="Courier New" w:hAnsi="Courier New" w:cs="Courier New"/>
                <w:sz w:val="14"/>
              </w:rPr>
            </w:pPr>
            <w:r>
              <w:rPr>
                <w:rFonts w:ascii="Courier New" w:eastAsia="Courier New" w:hAnsi="Courier New" w:cs="Courier New"/>
                <w:sz w:val="14"/>
              </w:rPr>
              <w:t>var sWordFileName = crTemplate.getFile("");</w:t>
            </w:r>
          </w:p>
          <w:p>
            <w:pPr>
              <w:rPr>
                <w:rFonts w:ascii="Courier New" w:eastAsia="Courier New" w:hAnsi="Courier New" w:cs="Courier New"/>
                <w:sz w:val="14"/>
              </w:rPr>
            </w:pPr>
            <w:r>
              <w:rPr>
                <w:rFonts w:ascii="Courier New" w:eastAsia="Courier New" w:hAnsi="Courier New" w:cs="Courier New"/>
                <w:sz w:val="14"/>
              </w:rPr>
              <w:t>var doc = new Document(sWordFileName);</w:t>
            </w:r>
          </w:p>
          <w:p>
            <w:pPr>
              <w:rPr>
                <w:rFonts w:ascii="Courier New" w:eastAsia="Courier New" w:hAnsi="Courier New" w:cs="Courier New"/>
                <w:sz w:val="14"/>
              </w:rPr>
            </w:pPr>
            <w:r>
              <w:rPr>
                <w:rFonts w:ascii="Courier New" w:eastAsia="Courier New" w:hAnsi="Courier New" w:cs="Courier New"/>
                <w:sz w:val="14"/>
              </w:rPr>
              <w:t>var formFields = doc.getRange().getFormFields();</w:t>
            </w:r>
          </w:p>
          <w:p>
            <w:pPr>
              <w:rPr>
                <w:rFonts w:ascii="Courier New" w:eastAsia="Courier New" w:hAnsi="Courier New" w:cs="Courier New"/>
                <w:sz w:val="14"/>
              </w:rPr>
            </w:pPr>
            <w:r>
              <w:rPr>
                <w:rFonts w:ascii="Courier New" w:eastAsia="Courier New" w:hAnsi="Courier New" w:cs="Courier New"/>
                <w:sz w:val="14"/>
              </w:rPr>
              <w:t>var sFunctionSiteText = variables.get("functionsitetext");</w:t>
            </w:r>
          </w:p>
          <w:p>
            <w:pPr>
              <w:rPr>
                <w:rFonts w:ascii="Courier New" w:eastAsia="Courier New" w:hAnsi="Courier New" w:cs="Courier New"/>
                <w:sz w:val="14"/>
              </w:rPr>
            </w:pPr>
            <w:r>
              <w:rPr>
                <w:rFonts w:ascii="Courier New" w:eastAsia="Courier New" w:hAnsi="Courier New" w:cs="Courier New"/>
                <w:sz w:val="14"/>
              </w:rPr>
              <w:t>for (var i = 0; i &lt; formFields.getCount(); i++) {</w:t>
            </w:r>
          </w:p>
          <w:p>
            <w:pPr>
              <w:rPr>
                <w:rFonts w:ascii="Courier New" w:eastAsia="Courier New" w:hAnsi="Courier New" w:cs="Courier New"/>
                <w:sz w:val="14"/>
              </w:rPr>
            </w:pPr>
            <w:r>
              <w:rPr>
                <w:rFonts w:ascii="Courier New" w:eastAsia="Courier New" w:hAnsi="Courier New" w:cs="Courier New"/>
                <w:sz w:val="14"/>
              </w:rPr>
              <w:t>var formField = formFields.get(i);</w:t>
            </w:r>
          </w:p>
          <w:p>
            <w:pPr>
              <w:rPr>
                <w:rFonts w:ascii="Courier New" w:eastAsia="Courier New" w:hAnsi="Courier New" w:cs="Courier New"/>
                <w:sz w:val="14"/>
              </w:rPr>
            </w:pPr>
            <w:r>
              <w:rPr>
                <w:rFonts w:ascii="Courier New" w:eastAsia="Courier New" w:hAnsi="Courier New" w:cs="Courier New"/>
                <w:sz w:val="14"/>
              </w:rPr>
              <w:t>var iFormFieldType = formField.getType();</w:t>
            </w:r>
          </w:p>
          <w:p>
            <w:pPr>
              <w:rPr>
                <w:rFonts w:ascii="Courier New" w:eastAsia="Courier New" w:hAnsi="Courier New" w:cs="Courier New"/>
                <w:sz w:val="14"/>
              </w:rPr>
            </w:pPr>
            <w:r>
              <w:rPr>
                <w:rFonts w:ascii="Courier New" w:eastAsia="Courier New" w:hAnsi="Courier New" w:cs="Courier New"/>
                <w:sz w:val="14"/>
              </w:rPr>
              <w:t>var sFormFieldName = formField.getName();</w:t>
            </w:r>
          </w:p>
          <w:p>
            <w:pPr>
              <w:rPr>
                <w:rFonts w:ascii="Courier New" w:eastAsia="Courier New" w:hAnsi="Courier New" w:cs="Courier New"/>
                <w:sz w:val="14"/>
              </w:rPr>
            </w:pPr>
            <w:r>
              <w:rPr>
                <w:rFonts w:ascii="Courier New" w:eastAsia="Courier New" w:hAnsi="Courier New" w:cs="Courier New"/>
                <w:sz w:val="14"/>
              </w:rPr>
              <w:t>if (iFormFieldType==71) {</w:t>
            </w:r>
          </w:p>
          <w:p>
            <w:pPr>
              <w:rPr>
                <w:rFonts w:ascii="Courier New" w:eastAsia="Courier New" w:hAnsi="Courier New" w:cs="Courier New"/>
                <w:sz w:val="14"/>
              </w:rPr>
            </w:pPr>
            <w:r>
              <w:rPr>
                <w:rFonts w:ascii="Courier New" w:eastAsia="Courier New" w:hAnsi="Courier New" w:cs="Courier New"/>
                <w:sz w:val="14"/>
              </w:rPr>
              <w:t>if (sFormFieldName.equals("Corporate")) formField.setChecked(variables.get("corporate").equals(true));</w:t>
            </w:r>
          </w:p>
          <w:p>
            <w:pPr>
              <w:rPr>
                <w:rFonts w:ascii="Courier New" w:eastAsia="Courier New" w:hAnsi="Courier New" w:cs="Courier New"/>
                <w:sz w:val="14"/>
              </w:rPr>
            </w:pPr>
            <w:r>
              <w:rPr>
                <w:rFonts w:ascii="Courier New" w:eastAsia="Courier New" w:hAnsi="Courier New" w:cs="Courier New"/>
                <w:sz w:val="14"/>
              </w:rPr>
              <w:t>else if (sFormFieldName.equals("FunctionSite")) formField.setChecked(variables.get("functionsite").equals(true));</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r>
              <w:rPr>
                <w:rFonts w:ascii="Courier New" w:eastAsia="Courier New" w:hAnsi="Courier New" w:cs="Courier New"/>
                <w:sz w:val="14"/>
              </w:rPr>
              <w:t>if (iFormFieldType==70) {</w:t>
            </w:r>
          </w:p>
          <w:p>
            <w:pPr>
              <w:rPr>
                <w:rFonts w:ascii="Courier New" w:eastAsia="Courier New" w:hAnsi="Courier New" w:cs="Courier New"/>
                <w:sz w:val="14"/>
              </w:rPr>
            </w:pPr>
            <w:r>
              <w:rPr>
                <w:rFonts w:ascii="Courier New" w:eastAsia="Courier New" w:hAnsi="Courier New" w:cs="Courier New"/>
                <w:sz w:val="14"/>
              </w:rPr>
              <w:t>if (sFormFieldName.equals("FunctionSiteText") &amp;&amp; sFunctionSiteText!=null) formField.setTextInputValue(sFunctionSiteText);</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r>
              <w:rPr>
                <w:rFonts w:ascii="Courier New" w:eastAsia="Courier New" w:hAnsi="Courier New" w:cs="Courier New"/>
                <w:sz w:val="14"/>
              </w:rPr>
              <w:t>doc.save(sWordFileName);</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var crDoc = session.newObject("dm_document");</w:t>
            </w:r>
          </w:p>
          <w:p>
            <w:pPr>
              <w:rPr>
                <w:rFonts w:ascii="Courier New" w:eastAsia="Courier New" w:hAnsi="Courier New" w:cs="Courier New"/>
                <w:sz w:val="14"/>
              </w:rPr>
            </w:pPr>
            <w:r>
              <w:rPr>
                <w:rFonts w:ascii="Courier New" w:eastAsia="Courier New" w:hAnsi="Courier New" w:cs="Courier New"/>
                <w:sz w:val="14"/>
              </w:rPr>
              <w:t>crDoc.setObjectName("Change Request - " + new DfTime());</w:t>
            </w:r>
          </w:p>
          <w:p>
            <w:pPr>
              <w:rPr>
                <w:rFonts w:ascii="Courier New" w:eastAsia="Courier New" w:hAnsi="Courier New" w:cs="Courier New"/>
                <w:sz w:val="14"/>
              </w:rPr>
            </w:pPr>
            <w:r>
              <w:rPr>
                <w:rFonts w:ascii="Courier New" w:eastAsia="Courier New" w:hAnsi="Courier New" w:cs="Courier New"/>
                <w:sz w:val="14"/>
              </w:rPr>
              <w:t>crDoc.link("/Change Requests");</w:t>
            </w:r>
          </w:p>
          <w:p>
            <w:pPr>
              <w:rPr>
                <w:rFonts w:ascii="Courier New" w:eastAsia="Courier New" w:hAnsi="Courier New" w:cs="Courier New"/>
                <w:sz w:val="14"/>
              </w:rPr>
            </w:pPr>
            <w:r>
              <w:rPr>
                <w:rFonts w:ascii="Courier New" w:eastAsia="Courier New" w:hAnsi="Courier New" w:cs="Courier New"/>
                <w:sz w:val="14"/>
              </w:rPr>
              <w:t>crDoc.setContentType("msw12");</w:t>
            </w:r>
          </w:p>
          <w:p>
            <w:pPr>
              <w:rPr>
                <w:rFonts w:ascii="Courier New" w:eastAsia="Courier New" w:hAnsi="Courier New" w:cs="Courier New"/>
                <w:sz w:val="14"/>
              </w:rPr>
            </w:pPr>
            <w:r>
              <w:rPr>
                <w:rFonts w:ascii="Courier New" w:eastAsia="Courier New" w:hAnsi="Courier New" w:cs="Courier New"/>
                <w:sz w:val="14"/>
              </w:rPr>
              <w:t>crDoc.setFile(sWordFileName);</w:t>
            </w:r>
          </w:p>
          <w:p>
            <w:r>
              <w:rPr>
                <w:rFonts w:ascii="Courier New" w:eastAsia="Courier New" w:hAnsi="Courier New" w:cs="Courier New"/>
                <w:sz w:val="14"/>
              </w:rPr>
              <w:t>crDoc.save();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566"/>
        <w:gridCol w:w="1566"/>
        <w:gridCol w:w="1566"/>
        <w:gridCol w:w="1566"/>
        <w:gridCol w:w="1566"/>
        <w:gridCol w:w="156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2160" w:type="dxa"/>
            <w:gridSpan w:val="6"/>
            <w:shd w:val="clear" w:color="auto" w:fill="C0C0C0"/>
          </w:tcPr>
          <w:p>
            <w:pPr>
              <w:rPr>
                <w:b/>
              </w:rPr>
            </w:pPr>
            <w:r>
              <w:rPr>
                <w:b/>
              </w:rPr>
              <w:t>Variables</w:t>
            </w:r>
          </w:p>
        </w:tc>
      </w:tr>
      <w:tr>
        <w:tblPrEx>
          <w:tblW w:w="5000" w:type="pct"/>
          <w:tblLayout w:type="fixed"/>
          <w:tblCellMar>
            <w:left w:w="108" w:type="dxa"/>
            <w:right w:w="108" w:type="dxa"/>
          </w:tblCellMar>
        </w:tblPrEx>
        <w:trPr>
          <w:cantSplit/>
          <w:trHeight w:hRule="auto" w:val="0"/>
        </w:trPr>
        <w:tc>
          <w:tcPr>
            <w:tcW w:w="360" w:type="dxa"/>
            <w:shd w:val="clear" w:color="auto" w:fill="F0F0F0"/>
          </w:tcPr>
          <w:p>
            <w:r>
              <w:t>Name</w:t>
            </w:r>
          </w:p>
        </w:tc>
        <w:tc>
          <w:tcPr>
            <w:tcW w:w="360" w:type="dxa"/>
            <w:shd w:val="clear" w:color="auto" w:fill="F0F0F0"/>
          </w:tcPr>
          <w:p>
            <w:r>
              <w:t>Label</w:t>
            </w:r>
          </w:p>
        </w:tc>
        <w:tc>
          <w:tcPr>
            <w:tcW w:w="360" w:type="dxa"/>
            <w:shd w:val="clear" w:color="auto" w:fill="F0F0F0"/>
          </w:tcPr>
          <w:p>
            <w:r>
              <w:t>Type</w:t>
            </w:r>
          </w:p>
        </w:tc>
        <w:tc>
          <w:tcPr>
            <w:tcW w:w="360" w:type="dxa"/>
            <w:shd w:val="clear" w:color="auto" w:fill="F0F0F0"/>
          </w:tcPr>
          <w:p>
            <w:r>
              <w:t>Repeating</w:t>
            </w:r>
          </w:p>
        </w:tc>
        <w:tc>
          <w:tcPr>
            <w:tcW w:w="360" w:type="dxa"/>
            <w:shd w:val="clear" w:color="auto" w:fill="F0F0F0"/>
          </w:tcPr>
          <w:p>
            <w:r>
              <w:t>Source object property to copy as default value:</w:t>
            </w:r>
          </w:p>
        </w:tc>
        <w:tc>
          <w:tcPr>
            <w:tcW w:w="360" w:type="dxa"/>
            <w:shd w:val="clear" w:color="auto" w:fill="F0F0F0"/>
          </w:tcPr>
          <w:p>
            <w:r>
              <w:t>Default 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corporate</w:t>
            </w:r>
          </w:p>
        </w:tc>
        <w:tc>
          <w:tcPr>
            <w:tcW w:w="360" w:type="dxa"/>
            <w:shd w:val="clear" w:color="auto" w:fill="auto"/>
          </w:tcPr>
          <w:p>
            <w:r>
              <w:t>Corporate</w:t>
            </w:r>
          </w:p>
        </w:tc>
        <w:tc>
          <w:tcPr>
            <w:tcW w:w="360" w:type="dxa"/>
            <w:shd w:val="clear" w:color="auto" w:fill="auto"/>
          </w:tcPr>
          <w:p>
            <w:r>
              <w:t>BOOLEAN</w:t>
            </w:r>
          </w:p>
        </w:tc>
        <w:tc>
          <w:tcPr>
            <w:tcW w:w="360" w:type="dxa"/>
            <w:shd w:val="clear" w:color="auto" w:fill="auto"/>
          </w:tcPr>
          <w:p>
            <w:r>
              <w:t>No</w:t>
            </w:r>
          </w:p>
        </w:tc>
        <w:tc>
          <w:tcPr>
            <w:tcW w:w="360" w:type="dxa"/>
            <w:shd w:val="clear" w:color="auto" w:fill="auto"/>
          </w:tcPr>
          <w:p/>
        </w:tc>
        <w:tc>
          <w:tcPr>
            <w:tcW w:w="360" w:type="dxa"/>
            <w:shd w:val="clear" w:color="auto" w:fill="auto"/>
          </w:tcPr>
          <w:p>
            <w:r>
              <w:t>false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functionsitetext</w:t>
            </w:r>
          </w:p>
        </w:tc>
        <w:tc>
          <w:tcPr>
            <w:tcW w:w="360" w:type="dxa"/>
            <w:shd w:val="clear" w:color="auto" w:fill="auto"/>
          </w:tcPr>
          <w:p>
            <w:r>
              <w:t>Function/Site Text</w:t>
            </w:r>
          </w:p>
        </w:tc>
        <w:tc>
          <w:tcPr>
            <w:tcW w:w="360" w:type="dxa"/>
            <w:shd w:val="clear" w:color="auto" w:fill="auto"/>
          </w:tcPr>
          <w:p>
            <w:r>
              <w:t>STRING</w:t>
            </w:r>
          </w:p>
        </w:tc>
        <w:tc>
          <w:tcPr>
            <w:tcW w:w="360" w:type="dxa"/>
            <w:shd w:val="clear" w:color="auto" w:fill="auto"/>
          </w:tcPr>
          <w:p>
            <w:r>
              <w:t>No</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functionsite</w:t>
            </w:r>
          </w:p>
        </w:tc>
        <w:tc>
          <w:tcPr>
            <w:tcW w:w="360" w:type="dxa"/>
            <w:shd w:val="clear" w:color="auto" w:fill="auto"/>
          </w:tcPr>
          <w:p>
            <w:r>
              <w:t>Function/Site</w:t>
            </w:r>
          </w:p>
        </w:tc>
        <w:tc>
          <w:tcPr>
            <w:tcW w:w="360" w:type="dxa"/>
            <w:shd w:val="clear" w:color="auto" w:fill="auto"/>
          </w:tcPr>
          <w:p>
            <w:r>
              <w:t>BOOLEAN</w:t>
            </w:r>
          </w:p>
        </w:tc>
        <w:tc>
          <w:tcPr>
            <w:tcW w:w="360" w:type="dxa"/>
            <w:shd w:val="clear" w:color="auto" w:fill="auto"/>
          </w:tcPr>
          <w:p>
            <w:r>
              <w:t>No</w:t>
            </w:r>
          </w:p>
        </w:tc>
        <w:tc>
          <w:tcPr>
            <w:tcW w:w="360" w:type="dxa"/>
            <w:shd w:val="clear" w:color="auto" w:fill="auto"/>
          </w:tcPr>
          <w:p/>
        </w:tc>
        <w:tc>
          <w:tcPr>
            <w:tcW w:w="360" w:type="dxa"/>
            <w:shd w:val="clear" w:color="auto" w:fill="auto"/>
          </w:tcPr>
          <w:p>
            <w:r>
              <w:t>false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968"/>
        <w:gridCol w:w="742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Variables form</w:t>
            </w:r>
          </w:p>
        </w:tc>
      </w:tr>
      <w:tr>
        <w:tblPrEx>
          <w:tblW w:w="5000" w:type="pct"/>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Create Change Request</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550</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590</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tab1</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Tab 1</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Check box: corporate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corporate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Corporate</w:t>
            </w:r>
          </w:p>
        </w:tc>
      </w:tr>
      <w:tr>
        <w:tblPrEx>
          <w:tblW w:w="5000" w:type="pct"/>
          <w:tblCellMar>
            <w:left w:w="108" w:type="dxa"/>
            <w:right w:w="108" w:type="dxa"/>
          </w:tblCellMar>
        </w:tblPrEx>
        <w:tc>
          <w:tcPr>
            <w:tcW w:w="24480" w:type="dxa"/>
            <w:gridSpan w:val="2"/>
            <w:shd w:val="clear" w:color="auto" w:fill="C0C0C0"/>
          </w:tcPr>
          <w:p>
            <w:pPr>
              <w:rPr>
                <w:b/>
              </w:rPr>
            </w:pPr>
            <w:r>
              <w:rPr>
                <w:b/>
              </w:rPr>
              <w:t>Check box: functionsite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functionsite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Function/Site</w:t>
            </w:r>
          </w:p>
        </w:tc>
      </w:tr>
      <w:tr>
        <w:tblPrEx>
          <w:tblW w:w="5000" w:type="pct"/>
          <w:tblCellMar>
            <w:left w:w="108" w:type="dxa"/>
            <w:right w:w="108" w:type="dxa"/>
          </w:tblCellMar>
        </w:tblPrEx>
        <w:tc>
          <w:tcPr>
            <w:tcW w:w="24480" w:type="dxa"/>
            <w:gridSpan w:val="2"/>
            <w:shd w:val="clear" w:color="auto" w:fill="C0C0C0"/>
          </w:tcPr>
          <w:p>
            <w:pPr>
              <w:rPr>
                <w:b/>
              </w:rPr>
            </w:pPr>
            <w:r>
              <w:rPr>
                <w:b/>
              </w:rPr>
              <w:t>Text field: functionsitetext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functionsitetext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Function/Site Text</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None</w:t>
            </w:r>
          </w:p>
        </w:tc>
      </w:tr>
    </w:tbl>
    <w:p>
      <w:pPr>
        <w:pStyle w:val="Heading3"/>
      </w:pPr>
      <w:bookmarkStart w:id="17" w:name="_Toc256000016"/>
      <w:r>
        <w:t>DocumentumTaskAccept2</w:t>
      </w:r>
      <w:bookmarkEnd w:id="17"/>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Standard Action</w:t>
            </w:r>
          </w:p>
        </w:tc>
        <w:tc>
          <w:tcPr>
            <w:tcW w:w="360" w:type="dxa"/>
            <w:shd w:val="clear" w:color="auto" w:fill="auto"/>
          </w:tcPr>
          <w:p>
            <w:r>
              <w:t>DocumentumTaskAccept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DocumentumTaskAccept2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DocumentumTaskAccept2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DocumentumTaskAccept2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DocumentumTaskAccept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on desktop?</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ExecuteScript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Script</w:t>
            </w:r>
          </w:p>
        </w:tc>
        <w:tc>
          <w:tcPr>
            <w:tcW w:w="360" w:type="dxa"/>
            <w:shd w:val="clear" w:color="auto" w:fill="auto"/>
          </w:tcPr>
          <w:p>
            <w:pPr>
              <w:rPr>
                <w:rFonts w:ascii="Courier New" w:eastAsia="Courier New" w:hAnsi="Courier New" w:cs="Courier New"/>
                <w:sz w:val="14"/>
              </w:rPr>
            </w:pPr>
            <w:r>
              <w:rPr>
                <w:rFonts w:ascii="Courier New" w:eastAsia="Courier New" w:hAnsi="Courier New" w:cs="Courier New"/>
                <w:sz w:val="14"/>
              </w:rPr>
              <w:t>importPackage(org.apache.commons.io);</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 Prevent action for checked out documents</w:t>
            </w:r>
          </w:p>
          <w:p>
            <w:pPr>
              <w:rPr>
                <w:rFonts w:ascii="Courier New" w:eastAsia="Courier New" w:hAnsi="Courier New" w:cs="Courier New"/>
                <w:sz w:val="14"/>
              </w:rPr>
            </w:pPr>
            <w:r>
              <w:rPr>
                <w:rFonts w:ascii="Courier New" w:eastAsia="Courier New" w:hAnsi="Courier New" w:cs="Courier New"/>
                <w:sz w:val="14"/>
              </w:rPr>
              <w:t>object.fetch(null);</w:t>
            </w:r>
          </w:p>
          <w:p>
            <w:pPr>
              <w:rPr>
                <w:rFonts w:ascii="Courier New" w:eastAsia="Courier New" w:hAnsi="Courier New" w:cs="Courier New"/>
                <w:sz w:val="14"/>
              </w:rPr>
            </w:pPr>
            <w:r>
              <w:rPr>
                <w:rFonts w:ascii="Courier New" w:eastAsia="Courier New" w:hAnsi="Courier New" w:cs="Courier New"/>
                <w:sz w:val="14"/>
              </w:rPr>
              <w:t>var sChronicleID = object.getString("i_chronicle_id");</w:t>
            </w:r>
          </w:p>
          <w:p>
            <w:pPr>
              <w:rPr>
                <w:rFonts w:ascii="Courier New" w:eastAsia="Courier New" w:hAnsi="Courier New" w:cs="Courier New"/>
                <w:sz w:val="14"/>
              </w:rPr>
            </w:pPr>
            <w:r>
              <w:rPr>
                <w:rFonts w:ascii="Courier New" w:eastAsia="Courier New" w:hAnsi="Courier New" w:cs="Courier New"/>
                <w:sz w:val="14"/>
              </w:rPr>
              <w:t>var checkedOutObject = session.getObjectByQualification("dm_sysobject(all) where i_chronicle_id = '"+sChronicleID+"' and r_lock_owner is not nullstring");</w:t>
            </w:r>
          </w:p>
          <w:p>
            <w:pPr>
              <w:rPr>
                <w:rFonts w:ascii="Courier New" w:eastAsia="Courier New" w:hAnsi="Courier New" w:cs="Courier New"/>
                <w:sz w:val="14"/>
              </w:rPr>
            </w:pPr>
            <w:r>
              <w:rPr>
                <w:rFonts w:ascii="Courier New" w:eastAsia="Courier New" w:hAnsi="Courier New" w:cs="Courier New"/>
                <w:sz w:val="14"/>
              </w:rPr>
              <w:t>if (checkedOutObject!=null) throw "Unable to proceed - Version " + checkedOutObject.getVersionLabels().getImplicitVersionLabel() + " is checked out.";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var ACTION = "Forward";</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 Get the workflow details</w:t>
            </w:r>
          </w:p>
          <w:p>
            <w:pPr>
              <w:rPr>
                <w:rFonts w:ascii="Courier New" w:eastAsia="Courier New" w:hAnsi="Courier New" w:cs="Courier New"/>
                <w:sz w:val="14"/>
              </w:rPr>
            </w:pPr>
            <w:r>
              <w:rPr>
                <w:rFonts w:ascii="Courier New" w:eastAsia="Courier New" w:hAnsi="Courier New" w:cs="Courier New"/>
                <w:sz w:val="14"/>
              </w:rPr>
              <w:t>var objWorkitem = session.getObject(new DfId(variables.get("workitem_id")));</w:t>
            </w:r>
          </w:p>
          <w:p>
            <w:pPr>
              <w:rPr>
                <w:rFonts w:ascii="Courier New" w:eastAsia="Courier New" w:hAnsi="Courier New" w:cs="Courier New"/>
                <w:sz w:val="14"/>
              </w:rPr>
            </w:pPr>
            <w:r>
              <w:rPr>
                <w:rFonts w:ascii="Courier New" w:eastAsia="Courier New" w:hAnsi="Courier New" w:cs="Courier New"/>
                <w:sz w:val="14"/>
              </w:rPr>
              <w:t>var sUserName = session.getLoginUserName();</w:t>
            </w:r>
          </w:p>
          <w:p>
            <w:pPr>
              <w:rPr>
                <w:rFonts w:ascii="Courier New" w:eastAsia="Courier New" w:hAnsi="Courier New" w:cs="Courier New"/>
                <w:sz w:val="14"/>
              </w:rPr>
            </w:pPr>
            <w:r>
              <w:rPr>
                <w:rFonts w:ascii="Courier New" w:eastAsia="Courier New" w:hAnsi="Courier New" w:cs="Courier New"/>
                <w:sz w:val="14"/>
              </w:rPr>
              <w:t>var sActivityId = objWorkitem.getString("r_act_def_id");</w:t>
            </w:r>
          </w:p>
          <w:p>
            <w:pPr>
              <w:rPr>
                <w:rFonts w:ascii="Courier New" w:eastAsia="Courier New" w:hAnsi="Courier New" w:cs="Courier New"/>
                <w:sz w:val="14"/>
              </w:rPr>
            </w:pPr>
            <w:r>
              <w:rPr>
                <w:rFonts w:ascii="Courier New" w:eastAsia="Courier New" w:hAnsi="Courier New" w:cs="Courier New"/>
                <w:sz w:val="14"/>
              </w:rPr>
              <w:t>var objActivity = session.getObject(new DfId(sActivityId));</w:t>
            </w:r>
          </w:p>
          <w:p>
            <w:pPr>
              <w:rPr>
                <w:rFonts w:ascii="Courier New" w:eastAsia="Courier New" w:hAnsi="Courier New" w:cs="Courier New"/>
                <w:sz w:val="14"/>
              </w:rPr>
            </w:pPr>
            <w:r>
              <w:rPr>
                <w:rFonts w:ascii="Courier New" w:eastAsia="Courier New" w:hAnsi="Courier New" w:cs="Courier New"/>
                <w:sz w:val="14"/>
              </w:rPr>
              <w:t>var sWorkflowId = objWorkitem.getString("r_workflow_id");</w:t>
            </w:r>
          </w:p>
          <w:p>
            <w:pPr>
              <w:rPr>
                <w:rFonts w:ascii="Courier New" w:eastAsia="Courier New" w:hAnsi="Courier New" w:cs="Courier New"/>
                <w:sz w:val="14"/>
              </w:rPr>
            </w:pPr>
            <w:r>
              <w:rPr>
                <w:rFonts w:ascii="Courier New" w:eastAsia="Courier New" w:hAnsi="Courier New" w:cs="Courier New"/>
                <w:sz w:val="14"/>
              </w:rPr>
              <w:t>var objWorkflow = session.getObject(new DfId(sWorkflowId));</w:t>
            </w:r>
          </w:p>
          <w:p>
            <w:pPr>
              <w:rPr>
                <w:rFonts w:ascii="Courier New" w:eastAsia="Courier New" w:hAnsi="Courier New" w:cs="Courier New"/>
                <w:sz w:val="14"/>
              </w:rPr>
            </w:pPr>
            <w:r>
              <w:rPr>
                <w:rFonts w:ascii="Courier New" w:eastAsia="Courier New" w:hAnsi="Courier New" w:cs="Courier New"/>
                <w:sz w:val="14"/>
              </w:rPr>
              <w:t>var sProcessId = objWorkflow.getString("process_id");</w:t>
            </w:r>
          </w:p>
          <w:p>
            <w:pPr>
              <w:rPr>
                <w:rFonts w:ascii="Courier New" w:eastAsia="Courier New" w:hAnsi="Courier New" w:cs="Courier New"/>
                <w:sz w:val="14"/>
              </w:rPr>
            </w:pPr>
            <w:r>
              <w:rPr>
                <w:rFonts w:ascii="Courier New" w:eastAsia="Courier New" w:hAnsi="Courier New" w:cs="Courier New"/>
                <w:sz w:val="14"/>
              </w:rPr>
              <w:t>var objProcess = session.getObject(new DfId(sProcessId));</w:t>
            </w:r>
          </w:p>
          <w:p>
            <w:pPr>
              <w:rPr>
                <w:rFonts w:ascii="Courier New" w:eastAsia="Courier New" w:hAnsi="Courier New" w:cs="Courier New"/>
                <w:sz w:val="14"/>
              </w:rPr>
            </w:pPr>
            <w:r>
              <w:rPr>
                <w:rFonts w:ascii="Courier New" w:eastAsia="Courier New" w:hAnsi="Courier New" w:cs="Courier New"/>
                <w:sz w:val="14"/>
              </w:rPr>
              <w:t>var dWorkItemCreated = objWorkitem.getTime("r_creation_date").getDate();</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 Get any notes added since work item creation</w:t>
            </w:r>
          </w:p>
          <w:p>
            <w:pPr>
              <w:rPr>
                <w:rFonts w:ascii="Courier New" w:eastAsia="Courier New" w:hAnsi="Courier New" w:cs="Courier New"/>
                <w:sz w:val="14"/>
              </w:rPr>
            </w:pPr>
            <w:r>
              <w:rPr>
                <w:rFonts w:ascii="Courier New" w:eastAsia="Courier New" w:hAnsi="Courier New" w:cs="Courier New"/>
                <w:sz w:val="14"/>
              </w:rPr>
              <w:t>var dql = "select p.r_note_id from dmi_package p, dm_note n where p.r_note_id=n.r_object_id and p.r_workflow_id='"+sWorkflowId+"' and n.r_modifier=USER enable(row_based)";</w:t>
            </w:r>
          </w:p>
          <w:p>
            <w:pPr>
              <w:rPr>
                <w:rFonts w:ascii="Courier New" w:eastAsia="Courier New" w:hAnsi="Courier New" w:cs="Courier New"/>
                <w:sz w:val="14"/>
              </w:rPr>
            </w:pPr>
            <w:r>
              <w:rPr>
                <w:rFonts w:ascii="Courier New" w:eastAsia="Courier New" w:hAnsi="Courier New" w:cs="Courier New"/>
                <w:sz w:val="14"/>
              </w:rPr>
              <w:t>var idList = new ArrayList();</w:t>
            </w:r>
          </w:p>
          <w:p>
            <w:pPr>
              <w:rPr>
                <w:rFonts w:ascii="Courier New" w:eastAsia="Courier New" w:hAnsi="Courier New" w:cs="Courier New"/>
                <w:sz w:val="14"/>
              </w:rPr>
            </w:pPr>
            <w:r>
              <w:rPr>
                <w:rFonts w:ascii="Courier New" w:eastAsia="Courier New" w:hAnsi="Courier New" w:cs="Courier New"/>
                <w:sz w:val="14"/>
              </w:rPr>
              <w:t>var dfQuery = new DfQuery();</w:t>
            </w:r>
          </w:p>
          <w:p>
            <w:pPr>
              <w:rPr>
                <w:rFonts w:ascii="Courier New" w:eastAsia="Courier New" w:hAnsi="Courier New" w:cs="Courier New"/>
                <w:sz w:val="14"/>
              </w:rPr>
            </w:pPr>
            <w:r>
              <w:rPr>
                <w:rFonts w:ascii="Courier New" w:eastAsia="Courier New" w:hAnsi="Courier New" w:cs="Courier New"/>
                <w:sz w:val="14"/>
              </w:rPr>
              <w:t>dfQuery.setDQL(dql);</w:t>
            </w:r>
          </w:p>
          <w:p>
            <w:pPr>
              <w:rPr>
                <w:rFonts w:ascii="Courier New" w:eastAsia="Courier New" w:hAnsi="Courier New" w:cs="Courier New"/>
                <w:sz w:val="14"/>
              </w:rPr>
            </w:pPr>
            <w:r>
              <w:rPr>
                <w:rFonts w:ascii="Courier New" w:eastAsia="Courier New" w:hAnsi="Courier New" w:cs="Courier New"/>
                <w:sz w:val="14"/>
              </w:rPr>
              <w:t>var coll = null;</w:t>
            </w:r>
          </w:p>
          <w:p>
            <w:pPr>
              <w:rPr>
                <w:rFonts w:ascii="Courier New" w:eastAsia="Courier New" w:hAnsi="Courier New" w:cs="Courier New"/>
                <w:sz w:val="14"/>
              </w:rPr>
            </w:pPr>
            <w:r>
              <w:rPr>
                <w:rFonts w:ascii="Courier New" w:eastAsia="Courier New" w:hAnsi="Courier New" w:cs="Courier New"/>
                <w:sz w:val="14"/>
              </w:rPr>
              <w:t>try {</w:t>
            </w:r>
          </w:p>
          <w:p>
            <w:pPr>
              <w:rPr>
                <w:rFonts w:ascii="Courier New" w:eastAsia="Courier New" w:hAnsi="Courier New" w:cs="Courier New"/>
                <w:sz w:val="14"/>
              </w:rPr>
            </w:pPr>
            <w:r>
              <w:rPr>
                <w:rFonts w:ascii="Courier New" w:eastAsia="Courier New" w:hAnsi="Courier New" w:cs="Courier New"/>
                <w:sz w:val="14"/>
              </w:rPr>
              <w:t>coll = dfQuery.execute(session, IDfQuery.EXECREAD_QUERY);</w:t>
            </w:r>
          </w:p>
          <w:p>
            <w:pPr>
              <w:rPr>
                <w:rFonts w:ascii="Courier New" w:eastAsia="Courier New" w:hAnsi="Courier New" w:cs="Courier New"/>
                <w:sz w:val="14"/>
              </w:rPr>
            </w:pPr>
            <w:r>
              <w:rPr>
                <w:rFonts w:ascii="Courier New" w:eastAsia="Courier New" w:hAnsi="Courier New" w:cs="Courier New"/>
                <w:sz w:val="14"/>
              </w:rPr>
              <w:t>while (coll.next()) {</w:t>
            </w:r>
          </w:p>
          <w:p>
            <w:pPr>
              <w:rPr>
                <w:rFonts w:ascii="Courier New" w:eastAsia="Courier New" w:hAnsi="Courier New" w:cs="Courier New"/>
                <w:sz w:val="14"/>
              </w:rPr>
            </w:pPr>
            <w:r>
              <w:rPr>
                <w:rFonts w:ascii="Courier New" w:eastAsia="Courier New" w:hAnsi="Courier New" w:cs="Courier New"/>
                <w:sz w:val="14"/>
              </w:rPr>
              <w:t>idList.add(coll.getId("r_note_id"));</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r>
              <w:rPr>
                <w:rFonts w:ascii="Courier New" w:eastAsia="Courier New" w:hAnsi="Courier New" w:cs="Courier New"/>
                <w:sz w:val="14"/>
              </w:rPr>
              <w:t>} finally {</w:t>
            </w:r>
          </w:p>
          <w:p>
            <w:pPr>
              <w:rPr>
                <w:rFonts w:ascii="Courier New" w:eastAsia="Courier New" w:hAnsi="Courier New" w:cs="Courier New"/>
                <w:sz w:val="14"/>
              </w:rPr>
            </w:pPr>
            <w:r>
              <w:rPr>
                <w:rFonts w:ascii="Courier New" w:eastAsia="Courier New" w:hAnsi="Courier New" w:cs="Courier New"/>
                <w:sz w:val="14"/>
              </w:rPr>
              <w:t>coll.close();</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var sComment="-";</w:t>
            </w:r>
          </w:p>
          <w:p>
            <w:pPr>
              <w:rPr>
                <w:rFonts w:ascii="Courier New" w:eastAsia="Courier New" w:hAnsi="Courier New" w:cs="Courier New"/>
                <w:sz w:val="14"/>
              </w:rPr>
            </w:pPr>
            <w:r>
              <w:rPr>
                <w:rFonts w:ascii="Courier New" w:eastAsia="Courier New" w:hAnsi="Courier New" w:cs="Courier New"/>
                <w:sz w:val="14"/>
              </w:rPr>
              <w:t>for (var i = 0; i &lt; idList.size(); i++) {</w:t>
            </w:r>
          </w:p>
          <w:p>
            <w:pPr>
              <w:rPr>
                <w:rFonts w:ascii="Courier New" w:eastAsia="Courier New" w:hAnsi="Courier New" w:cs="Courier New"/>
                <w:sz w:val="14"/>
              </w:rPr>
            </w:pPr>
            <w:r>
              <w:rPr>
                <w:rFonts w:ascii="Courier New" w:eastAsia="Courier New" w:hAnsi="Courier New" w:cs="Courier New"/>
                <w:sz w:val="14"/>
              </w:rPr>
              <w:t>var sNoteId = idList.get(i);</w:t>
            </w:r>
          </w:p>
          <w:p>
            <w:pPr>
              <w:rPr>
                <w:rFonts w:ascii="Courier New" w:eastAsia="Courier New" w:hAnsi="Courier New" w:cs="Courier New"/>
                <w:sz w:val="14"/>
              </w:rPr>
            </w:pPr>
            <w:r>
              <w:rPr>
                <w:rFonts w:ascii="Courier New" w:eastAsia="Courier New" w:hAnsi="Courier New" w:cs="Courier New"/>
                <w:sz w:val="14"/>
              </w:rPr>
              <w:t>var note = session.getObject(sNoteId);</w:t>
            </w:r>
          </w:p>
          <w:p>
            <w:pPr>
              <w:rPr>
                <w:rFonts w:ascii="Courier New" w:eastAsia="Courier New" w:hAnsi="Courier New" w:cs="Courier New"/>
                <w:sz w:val="14"/>
              </w:rPr>
            </w:pPr>
            <w:r>
              <w:rPr>
                <w:rFonts w:ascii="Courier New" w:eastAsia="Courier New" w:hAnsi="Courier New" w:cs="Courier New"/>
                <w:sz w:val="14"/>
              </w:rPr>
              <w:t>if (note.getTime("r_modify_date").getDate().after(dWorkItemCreated)) {</w:t>
            </w:r>
          </w:p>
          <w:p>
            <w:pPr>
              <w:rPr>
                <w:rFonts w:ascii="Courier New" w:eastAsia="Courier New" w:hAnsi="Courier New" w:cs="Courier New"/>
                <w:sz w:val="14"/>
              </w:rPr>
            </w:pPr>
            <w:r>
              <w:rPr>
                <w:rFonts w:ascii="Courier New" w:eastAsia="Courier New" w:hAnsi="Courier New" w:cs="Courier New"/>
                <w:sz w:val="14"/>
              </w:rPr>
              <w:t>var stream = note.getContent();</w:t>
            </w:r>
          </w:p>
          <w:p>
            <w:pPr>
              <w:rPr>
                <w:rFonts w:ascii="Courier New" w:eastAsia="Courier New" w:hAnsi="Courier New" w:cs="Courier New"/>
                <w:sz w:val="14"/>
              </w:rPr>
            </w:pPr>
            <w:r>
              <w:rPr>
                <w:rFonts w:ascii="Courier New" w:eastAsia="Courier New" w:hAnsi="Courier New" w:cs="Courier New"/>
                <w:sz w:val="14"/>
              </w:rPr>
              <w:t>sComment = IOUtils.toString(stream, "UTF-8");</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 Write audit trail</w:t>
            </w:r>
          </w:p>
          <w:p>
            <w:pPr>
              <w:rPr>
                <w:rFonts w:ascii="Courier New" w:eastAsia="Courier New" w:hAnsi="Courier New" w:cs="Courier New"/>
                <w:sz w:val="14"/>
              </w:rPr>
            </w:pPr>
            <w:r>
              <w:rPr>
                <w:rFonts w:ascii="Courier New" w:eastAsia="Courier New" w:hAnsi="Courier New" w:cs="Courier New"/>
                <w:sz w:val="14"/>
              </w:rPr>
              <w:t>var sActivityName = objActivity.getString("object_name");</w:t>
            </w:r>
          </w:p>
          <w:p>
            <w:pPr>
              <w:rPr>
                <w:rFonts w:ascii="Courier New" w:eastAsia="Courier New" w:hAnsi="Courier New" w:cs="Courier New"/>
                <w:sz w:val="14"/>
              </w:rPr>
            </w:pPr>
            <w:r>
              <w:rPr>
                <w:rFonts w:ascii="Courier New" w:eastAsia="Courier New" w:hAnsi="Courier New" w:cs="Courier New"/>
                <w:sz w:val="14"/>
              </w:rPr>
              <w:t>var audit = session.newObject("dm_audittrail");</w:t>
            </w:r>
          </w:p>
          <w:p>
            <w:pPr>
              <w:rPr>
                <w:rFonts w:ascii="Courier New" w:eastAsia="Courier New" w:hAnsi="Courier New" w:cs="Courier New"/>
                <w:sz w:val="14"/>
              </w:rPr>
            </w:pPr>
            <w:r>
              <w:rPr>
                <w:rFonts w:ascii="Courier New" w:eastAsia="Courier New" w:hAnsi="Courier New" w:cs="Courier New"/>
                <w:sz w:val="14"/>
              </w:rPr>
              <w:t>audit.setString("audited_obj_id",object.getString("r_object_id"));</w:t>
            </w:r>
          </w:p>
          <w:p>
            <w:pPr>
              <w:rPr>
                <w:rFonts w:ascii="Courier New" w:eastAsia="Courier New" w:hAnsi="Courier New" w:cs="Courier New"/>
                <w:sz w:val="14"/>
              </w:rPr>
            </w:pPr>
            <w:r>
              <w:rPr>
                <w:rFonts w:ascii="Courier New" w:eastAsia="Courier New" w:hAnsi="Courier New" w:cs="Courier New"/>
                <w:sz w:val="14"/>
              </w:rPr>
              <w:t>audit.setString("event_name",ACTION+": "+sActivityName);</w:t>
            </w:r>
          </w:p>
          <w:p>
            <w:pPr>
              <w:rPr>
                <w:rFonts w:ascii="Courier New" w:eastAsia="Courier New" w:hAnsi="Courier New" w:cs="Courier New"/>
                <w:sz w:val="14"/>
              </w:rPr>
            </w:pPr>
            <w:r>
              <w:rPr>
                <w:rFonts w:ascii="Courier New" w:eastAsia="Courier New" w:hAnsi="Courier New" w:cs="Courier New"/>
                <w:sz w:val="14"/>
              </w:rPr>
              <w:t>audit.setString("event_description",ACTION+": "+sActivityName);</w:t>
            </w:r>
          </w:p>
          <w:p>
            <w:pPr>
              <w:rPr>
                <w:rFonts w:ascii="Courier New" w:eastAsia="Courier New" w:hAnsi="Courier New" w:cs="Courier New"/>
                <w:sz w:val="14"/>
              </w:rPr>
            </w:pPr>
            <w:r>
              <w:rPr>
                <w:rFonts w:ascii="Courier New" w:eastAsia="Courier New" w:hAnsi="Courier New" w:cs="Courier New"/>
                <w:sz w:val="14"/>
              </w:rPr>
              <w:t>audit.setString("event_source","CARA");</w:t>
            </w:r>
          </w:p>
          <w:p>
            <w:pPr>
              <w:rPr>
                <w:rFonts w:ascii="Courier New" w:eastAsia="Courier New" w:hAnsi="Courier New" w:cs="Courier New"/>
                <w:sz w:val="14"/>
              </w:rPr>
            </w:pPr>
            <w:r>
              <w:rPr>
                <w:rFonts w:ascii="Courier New" w:eastAsia="Courier New" w:hAnsi="Courier New" w:cs="Courier New"/>
                <w:sz w:val="14"/>
              </w:rPr>
              <w:t>audit.setString("string_4",sComment);</w:t>
            </w:r>
          </w:p>
          <w:p>
            <w:r>
              <w:rPr>
                <w:rFonts w:ascii="Courier New" w:eastAsia="Courier New" w:hAnsi="Courier New" w:cs="Courier New"/>
                <w:sz w:val="14"/>
              </w:rPr>
              <w:t>audit.save();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None</w:t>
            </w:r>
          </w:p>
        </w:tc>
      </w:tr>
    </w:tbl>
    <w:p>
      <w:pPr>
        <w:pStyle w:val="Heading3"/>
      </w:pPr>
      <w:bookmarkStart w:id="18" w:name="_Toc256000017"/>
      <w:r>
        <w:t>DocumentumTaskFinish</w:t>
      </w:r>
      <w:bookmarkEnd w:id="18"/>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Standard Action</w:t>
            </w:r>
          </w:p>
        </w:tc>
        <w:tc>
          <w:tcPr>
            <w:tcW w:w="360" w:type="dxa"/>
            <w:shd w:val="clear" w:color="auto" w:fill="auto"/>
          </w:tcPr>
          <w:p>
            <w:r>
              <w:t>DocumentumTaskAccept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DocumentumTaskFinish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DocumentumTaskFinish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DocumentumTaskFinish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DocumentumTaskFinish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on desktop?</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ExecuteScript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Script</w:t>
            </w:r>
          </w:p>
        </w:tc>
        <w:tc>
          <w:tcPr>
            <w:tcW w:w="360" w:type="dxa"/>
            <w:shd w:val="clear" w:color="auto" w:fill="auto"/>
          </w:tcPr>
          <w:p>
            <w:pPr>
              <w:rPr>
                <w:rFonts w:ascii="Courier New" w:eastAsia="Courier New" w:hAnsi="Courier New" w:cs="Courier New"/>
                <w:sz w:val="14"/>
              </w:rPr>
            </w:pPr>
            <w:r>
              <w:rPr>
                <w:rFonts w:ascii="Courier New" w:eastAsia="Courier New" w:hAnsi="Courier New" w:cs="Courier New"/>
                <w:sz w:val="14"/>
              </w:rPr>
              <w:t>importPackage(org.apache.commons.io);</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 Prevent action for checked out documents</w:t>
            </w:r>
          </w:p>
          <w:p>
            <w:pPr>
              <w:rPr>
                <w:rFonts w:ascii="Courier New" w:eastAsia="Courier New" w:hAnsi="Courier New" w:cs="Courier New"/>
                <w:sz w:val="14"/>
              </w:rPr>
            </w:pPr>
            <w:r>
              <w:rPr>
                <w:rFonts w:ascii="Courier New" w:eastAsia="Courier New" w:hAnsi="Courier New" w:cs="Courier New"/>
                <w:sz w:val="14"/>
              </w:rPr>
              <w:t>object.fetch(null);</w:t>
            </w:r>
          </w:p>
          <w:p>
            <w:pPr>
              <w:rPr>
                <w:rFonts w:ascii="Courier New" w:eastAsia="Courier New" w:hAnsi="Courier New" w:cs="Courier New"/>
                <w:sz w:val="14"/>
              </w:rPr>
            </w:pPr>
            <w:r>
              <w:rPr>
                <w:rFonts w:ascii="Courier New" w:eastAsia="Courier New" w:hAnsi="Courier New" w:cs="Courier New"/>
                <w:sz w:val="14"/>
              </w:rPr>
              <w:t>var sChronicleID = object.getString("i_chronicle_id");</w:t>
            </w:r>
          </w:p>
          <w:p>
            <w:pPr>
              <w:rPr>
                <w:rFonts w:ascii="Courier New" w:eastAsia="Courier New" w:hAnsi="Courier New" w:cs="Courier New"/>
                <w:sz w:val="14"/>
              </w:rPr>
            </w:pPr>
            <w:r>
              <w:rPr>
                <w:rFonts w:ascii="Courier New" w:eastAsia="Courier New" w:hAnsi="Courier New" w:cs="Courier New"/>
                <w:sz w:val="14"/>
              </w:rPr>
              <w:t>var checkedOutObject = session.getObjectByQualification("dm_sysobject(all) where i_chronicle_id = '"+sChronicleID+"' and r_lock_owner is not nullstring");</w:t>
            </w:r>
          </w:p>
          <w:p>
            <w:pPr>
              <w:rPr>
                <w:rFonts w:ascii="Courier New" w:eastAsia="Courier New" w:hAnsi="Courier New" w:cs="Courier New"/>
                <w:sz w:val="14"/>
              </w:rPr>
            </w:pPr>
            <w:r>
              <w:rPr>
                <w:rFonts w:ascii="Courier New" w:eastAsia="Courier New" w:hAnsi="Courier New" w:cs="Courier New"/>
                <w:sz w:val="14"/>
              </w:rPr>
              <w:t>if (checkedOutObject!=null) throw "Unable to proceed - Version " + checkedOutObject.getVersionLabels().getImplicitVersionLabel() + " is checked out.";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var ACTION = "Finish";</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try {</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 Get the workflow details</w:t>
            </w:r>
          </w:p>
          <w:p>
            <w:pPr>
              <w:rPr>
                <w:rFonts w:ascii="Courier New" w:eastAsia="Courier New" w:hAnsi="Courier New" w:cs="Courier New"/>
                <w:sz w:val="14"/>
              </w:rPr>
            </w:pPr>
            <w:r>
              <w:rPr>
                <w:rFonts w:ascii="Courier New" w:eastAsia="Courier New" w:hAnsi="Courier New" w:cs="Courier New"/>
                <w:sz w:val="14"/>
              </w:rPr>
              <w:t>var objWorkitem = session.getObject(new DfId(variables.get("workitem_id")));</w:t>
            </w:r>
          </w:p>
          <w:p>
            <w:pPr>
              <w:rPr>
                <w:rFonts w:ascii="Courier New" w:eastAsia="Courier New" w:hAnsi="Courier New" w:cs="Courier New"/>
                <w:sz w:val="14"/>
              </w:rPr>
            </w:pPr>
            <w:r>
              <w:rPr>
                <w:rFonts w:ascii="Courier New" w:eastAsia="Courier New" w:hAnsi="Courier New" w:cs="Courier New"/>
                <w:sz w:val="14"/>
              </w:rPr>
              <w:t>var sUserName = session.getLoginUserName();</w:t>
            </w:r>
          </w:p>
          <w:p>
            <w:pPr>
              <w:rPr>
                <w:rFonts w:ascii="Courier New" w:eastAsia="Courier New" w:hAnsi="Courier New" w:cs="Courier New"/>
                <w:sz w:val="14"/>
              </w:rPr>
            </w:pPr>
            <w:r>
              <w:rPr>
                <w:rFonts w:ascii="Courier New" w:eastAsia="Courier New" w:hAnsi="Courier New" w:cs="Courier New"/>
                <w:sz w:val="14"/>
              </w:rPr>
              <w:t>var sActivityId = objWorkitem.getString("r_act_def_id");</w:t>
            </w:r>
          </w:p>
          <w:p>
            <w:pPr>
              <w:rPr>
                <w:rFonts w:ascii="Courier New" w:eastAsia="Courier New" w:hAnsi="Courier New" w:cs="Courier New"/>
                <w:sz w:val="14"/>
              </w:rPr>
            </w:pPr>
            <w:r>
              <w:rPr>
                <w:rFonts w:ascii="Courier New" w:eastAsia="Courier New" w:hAnsi="Courier New" w:cs="Courier New"/>
                <w:sz w:val="14"/>
              </w:rPr>
              <w:t>var objActivity = session.getObject(new DfId(sActivityId));</w:t>
            </w:r>
          </w:p>
          <w:p>
            <w:pPr>
              <w:rPr>
                <w:rFonts w:ascii="Courier New" w:eastAsia="Courier New" w:hAnsi="Courier New" w:cs="Courier New"/>
                <w:sz w:val="14"/>
              </w:rPr>
            </w:pPr>
            <w:r>
              <w:rPr>
                <w:rFonts w:ascii="Courier New" w:eastAsia="Courier New" w:hAnsi="Courier New" w:cs="Courier New"/>
                <w:sz w:val="14"/>
              </w:rPr>
              <w:t>var sWorkflowId = objWorkitem.getString("r_workflow_id");</w:t>
            </w:r>
          </w:p>
          <w:p>
            <w:pPr>
              <w:rPr>
                <w:rFonts w:ascii="Courier New" w:eastAsia="Courier New" w:hAnsi="Courier New" w:cs="Courier New"/>
                <w:sz w:val="14"/>
              </w:rPr>
            </w:pPr>
            <w:r>
              <w:rPr>
                <w:rFonts w:ascii="Courier New" w:eastAsia="Courier New" w:hAnsi="Courier New" w:cs="Courier New"/>
                <w:sz w:val="14"/>
              </w:rPr>
              <w:t>var objWorkflow = session.getObject(new DfId(sWorkflowId));</w:t>
            </w:r>
          </w:p>
          <w:p>
            <w:pPr>
              <w:rPr>
                <w:rFonts w:ascii="Courier New" w:eastAsia="Courier New" w:hAnsi="Courier New" w:cs="Courier New"/>
                <w:sz w:val="14"/>
              </w:rPr>
            </w:pPr>
            <w:r>
              <w:rPr>
                <w:rFonts w:ascii="Courier New" w:eastAsia="Courier New" w:hAnsi="Courier New" w:cs="Courier New"/>
                <w:sz w:val="14"/>
              </w:rPr>
              <w:t>var sProcessId = objWorkflow.getString("process_id");</w:t>
            </w:r>
          </w:p>
          <w:p>
            <w:pPr>
              <w:rPr>
                <w:rFonts w:ascii="Courier New" w:eastAsia="Courier New" w:hAnsi="Courier New" w:cs="Courier New"/>
                <w:sz w:val="14"/>
              </w:rPr>
            </w:pPr>
            <w:r>
              <w:rPr>
                <w:rFonts w:ascii="Courier New" w:eastAsia="Courier New" w:hAnsi="Courier New" w:cs="Courier New"/>
                <w:sz w:val="14"/>
              </w:rPr>
              <w:t>var objProcess = session.getObject(new DfId(sProcessId));</w:t>
            </w:r>
          </w:p>
          <w:p>
            <w:pPr>
              <w:rPr>
                <w:rFonts w:ascii="Courier New" w:eastAsia="Courier New" w:hAnsi="Courier New" w:cs="Courier New"/>
                <w:sz w:val="14"/>
              </w:rPr>
            </w:pPr>
            <w:r>
              <w:rPr>
                <w:rFonts w:ascii="Courier New" w:eastAsia="Courier New" w:hAnsi="Courier New" w:cs="Courier New"/>
                <w:sz w:val="14"/>
              </w:rPr>
              <w:t>var dWorkItemCreated = objWorkitem.getTime("r_creation_date").getDate();</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 Get any notes added since work item creation</w:t>
            </w:r>
          </w:p>
          <w:p>
            <w:pPr>
              <w:rPr>
                <w:rFonts w:ascii="Courier New" w:eastAsia="Courier New" w:hAnsi="Courier New" w:cs="Courier New"/>
                <w:sz w:val="14"/>
              </w:rPr>
            </w:pPr>
            <w:r>
              <w:rPr>
                <w:rFonts w:ascii="Courier New" w:eastAsia="Courier New" w:hAnsi="Courier New" w:cs="Courier New"/>
                <w:sz w:val="14"/>
              </w:rPr>
              <w:t>var sDQL = "select r_note_id from dmi_package where r_workflow_id = '"+sWorkflowId+"'";</w:t>
            </w:r>
          </w:p>
          <w:p>
            <w:pPr>
              <w:rPr>
                <w:rFonts w:ascii="Courier New" w:eastAsia="Courier New" w:hAnsi="Courier New" w:cs="Courier New"/>
                <w:sz w:val="14"/>
              </w:rPr>
            </w:pPr>
            <w:r>
              <w:rPr>
                <w:rFonts w:ascii="Courier New" w:eastAsia="Courier New" w:hAnsi="Courier New" w:cs="Courier New"/>
                <w:sz w:val="14"/>
              </w:rPr>
              <w:t>var idList = DctmQueryExecutor.getAllIDQueryResults(sDQL, session);</w:t>
            </w:r>
          </w:p>
          <w:p>
            <w:pPr>
              <w:rPr>
                <w:rFonts w:ascii="Courier New" w:eastAsia="Courier New" w:hAnsi="Courier New" w:cs="Courier New"/>
                <w:sz w:val="14"/>
              </w:rPr>
            </w:pPr>
            <w:r>
              <w:rPr>
                <w:rFonts w:ascii="Courier New" w:eastAsia="Courier New" w:hAnsi="Courier New" w:cs="Courier New"/>
                <w:sz w:val="14"/>
              </w:rPr>
              <w:t>var sComment="-";</w:t>
            </w:r>
          </w:p>
          <w:p>
            <w:pPr>
              <w:rPr>
                <w:rFonts w:ascii="Courier New" w:eastAsia="Courier New" w:hAnsi="Courier New" w:cs="Courier New"/>
                <w:sz w:val="14"/>
              </w:rPr>
            </w:pPr>
            <w:r>
              <w:rPr>
                <w:rFonts w:ascii="Courier New" w:eastAsia="Courier New" w:hAnsi="Courier New" w:cs="Courier New"/>
                <w:sz w:val="14"/>
              </w:rPr>
              <w:t>for (var i = 0; i &lt; idList.size(); i++) {</w:t>
            </w:r>
          </w:p>
          <w:p>
            <w:pPr>
              <w:rPr>
                <w:rFonts w:ascii="Courier New" w:eastAsia="Courier New" w:hAnsi="Courier New" w:cs="Courier New"/>
                <w:sz w:val="14"/>
              </w:rPr>
            </w:pPr>
            <w:r>
              <w:rPr>
                <w:rFonts w:ascii="Courier New" w:eastAsia="Courier New" w:hAnsi="Courier New" w:cs="Courier New"/>
                <w:sz w:val="14"/>
              </w:rPr>
              <w:t>var sNoteId = idList.get(i);</w:t>
            </w:r>
          </w:p>
          <w:p>
            <w:pPr>
              <w:rPr>
                <w:rFonts w:ascii="Courier New" w:eastAsia="Courier New" w:hAnsi="Courier New" w:cs="Courier New"/>
                <w:sz w:val="14"/>
              </w:rPr>
            </w:pPr>
            <w:r>
              <w:rPr>
                <w:rFonts w:ascii="Courier New" w:eastAsia="Courier New" w:hAnsi="Courier New" w:cs="Courier New"/>
                <w:sz w:val="14"/>
              </w:rPr>
              <w:t>if (sNoteId!=null) {</w:t>
            </w:r>
          </w:p>
          <w:p>
            <w:pPr>
              <w:rPr>
                <w:rFonts w:ascii="Courier New" w:eastAsia="Courier New" w:hAnsi="Courier New" w:cs="Courier New"/>
                <w:sz w:val="14"/>
              </w:rPr>
            </w:pPr>
            <w:r>
              <w:rPr>
                <w:rFonts w:ascii="Courier New" w:eastAsia="Courier New" w:hAnsi="Courier New" w:cs="Courier New"/>
                <w:sz w:val="14"/>
              </w:rPr>
              <w:t>var note = session.getObject(sNoteId);</w:t>
            </w:r>
          </w:p>
          <w:p>
            <w:pPr>
              <w:rPr>
                <w:rFonts w:ascii="Courier New" w:eastAsia="Courier New" w:hAnsi="Courier New" w:cs="Courier New"/>
                <w:sz w:val="14"/>
              </w:rPr>
            </w:pPr>
            <w:r>
              <w:rPr>
                <w:rFonts w:ascii="Courier New" w:eastAsia="Courier New" w:hAnsi="Courier New" w:cs="Courier New"/>
                <w:sz w:val="14"/>
              </w:rPr>
              <w:t>if (note.getString("r_modifier").equals(sUserName) &amp;&amp; note.getTime("r_modify_date").getDate().after(dWorkItemCreated)) {</w:t>
            </w:r>
          </w:p>
          <w:p>
            <w:pPr>
              <w:rPr>
                <w:rFonts w:ascii="Courier New" w:eastAsia="Courier New" w:hAnsi="Courier New" w:cs="Courier New"/>
                <w:sz w:val="14"/>
              </w:rPr>
            </w:pPr>
            <w:r>
              <w:rPr>
                <w:rFonts w:ascii="Courier New" w:eastAsia="Courier New" w:hAnsi="Courier New" w:cs="Courier New"/>
                <w:sz w:val="14"/>
              </w:rPr>
              <w:t>var stream = note.getContent();</w:t>
            </w:r>
          </w:p>
          <w:p>
            <w:pPr>
              <w:rPr>
                <w:rFonts w:ascii="Courier New" w:eastAsia="Courier New" w:hAnsi="Courier New" w:cs="Courier New"/>
                <w:sz w:val="14"/>
              </w:rPr>
            </w:pPr>
            <w:r>
              <w:rPr>
                <w:rFonts w:ascii="Courier New" w:eastAsia="Courier New" w:hAnsi="Courier New" w:cs="Courier New"/>
                <w:sz w:val="14"/>
              </w:rPr>
              <w:t>sComment = IOUtils.toString(stream, "UTF-8");</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 Write audit trail</w:t>
            </w:r>
          </w:p>
          <w:p>
            <w:pPr>
              <w:rPr>
                <w:rFonts w:ascii="Courier New" w:eastAsia="Courier New" w:hAnsi="Courier New" w:cs="Courier New"/>
                <w:sz w:val="14"/>
              </w:rPr>
            </w:pPr>
            <w:r>
              <w:rPr>
                <w:rFonts w:ascii="Courier New" w:eastAsia="Courier New" w:hAnsi="Courier New" w:cs="Courier New"/>
                <w:sz w:val="14"/>
              </w:rPr>
              <w:t>var sActivityName = objActivity.getString("object_name");</w:t>
            </w:r>
          </w:p>
          <w:p>
            <w:pPr>
              <w:rPr>
                <w:rFonts w:ascii="Courier New" w:eastAsia="Courier New" w:hAnsi="Courier New" w:cs="Courier New"/>
                <w:sz w:val="14"/>
              </w:rPr>
            </w:pPr>
            <w:r>
              <w:rPr>
                <w:rFonts w:ascii="Courier New" w:eastAsia="Courier New" w:hAnsi="Courier New" w:cs="Courier New"/>
                <w:sz w:val="14"/>
              </w:rPr>
              <w:t>var audit = session.newObject("dm_audittrail");</w:t>
            </w:r>
          </w:p>
          <w:p>
            <w:pPr>
              <w:rPr>
                <w:rFonts w:ascii="Courier New" w:eastAsia="Courier New" w:hAnsi="Courier New" w:cs="Courier New"/>
                <w:sz w:val="14"/>
              </w:rPr>
            </w:pPr>
            <w:r>
              <w:rPr>
                <w:rFonts w:ascii="Courier New" w:eastAsia="Courier New" w:hAnsi="Courier New" w:cs="Courier New"/>
                <w:sz w:val="14"/>
              </w:rPr>
              <w:t>audit.setString("audited_obj_id",object.getString("r_object_id"));</w:t>
            </w:r>
          </w:p>
          <w:p>
            <w:pPr>
              <w:rPr>
                <w:rFonts w:ascii="Courier New" w:eastAsia="Courier New" w:hAnsi="Courier New" w:cs="Courier New"/>
                <w:sz w:val="14"/>
              </w:rPr>
            </w:pPr>
            <w:r>
              <w:rPr>
                <w:rFonts w:ascii="Courier New" w:eastAsia="Courier New" w:hAnsi="Courier New" w:cs="Courier New"/>
                <w:sz w:val="14"/>
              </w:rPr>
              <w:t>audit.setString("event_name",ACTION+": "+sActivityName);</w:t>
            </w:r>
          </w:p>
          <w:p>
            <w:pPr>
              <w:rPr>
                <w:rFonts w:ascii="Courier New" w:eastAsia="Courier New" w:hAnsi="Courier New" w:cs="Courier New"/>
                <w:sz w:val="14"/>
              </w:rPr>
            </w:pPr>
            <w:r>
              <w:rPr>
                <w:rFonts w:ascii="Courier New" w:eastAsia="Courier New" w:hAnsi="Courier New" w:cs="Courier New"/>
                <w:sz w:val="14"/>
              </w:rPr>
              <w:t>audit.setString("event_description",ACTION+": "+sActivityName);</w:t>
            </w:r>
          </w:p>
          <w:p>
            <w:pPr>
              <w:rPr>
                <w:rFonts w:ascii="Courier New" w:eastAsia="Courier New" w:hAnsi="Courier New" w:cs="Courier New"/>
                <w:sz w:val="14"/>
              </w:rPr>
            </w:pPr>
            <w:r>
              <w:rPr>
                <w:rFonts w:ascii="Courier New" w:eastAsia="Courier New" w:hAnsi="Courier New" w:cs="Courier New"/>
                <w:sz w:val="14"/>
              </w:rPr>
              <w:t>audit.setString("event_source","CARA");</w:t>
            </w:r>
          </w:p>
          <w:p>
            <w:pPr>
              <w:rPr>
                <w:rFonts w:ascii="Courier New" w:eastAsia="Courier New" w:hAnsi="Courier New" w:cs="Courier New"/>
                <w:sz w:val="14"/>
              </w:rPr>
            </w:pPr>
            <w:r>
              <w:rPr>
                <w:rFonts w:ascii="Courier New" w:eastAsia="Courier New" w:hAnsi="Courier New" w:cs="Courier New"/>
                <w:sz w:val="14"/>
              </w:rPr>
              <w:t>audit.setString("string_4",sComment);</w:t>
            </w:r>
          </w:p>
          <w:p>
            <w:pPr>
              <w:rPr>
                <w:rFonts w:ascii="Courier New" w:eastAsia="Courier New" w:hAnsi="Courier New" w:cs="Courier New"/>
                <w:sz w:val="14"/>
              </w:rPr>
            </w:pPr>
            <w:r>
              <w:rPr>
                <w:rFonts w:ascii="Courier New" w:eastAsia="Courier New" w:hAnsi="Courier New" w:cs="Courier New"/>
                <w:sz w:val="14"/>
              </w:rPr>
              <w:t>audit.save();</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 finally {</w:t>
            </w:r>
          </w:p>
          <w:p>
            <w:pPr>
              <w:rPr>
                <w:rFonts w:ascii="Courier New" w:eastAsia="Courier New" w:hAnsi="Courier New" w:cs="Courier New"/>
                <w:sz w:val="14"/>
              </w:rPr>
            </w:pPr>
            <w:r>
              <w:rPr>
                <w:rFonts w:ascii="Courier New" w:eastAsia="Courier New" w:hAnsi="Courier New" w:cs="Courier New"/>
                <w:sz w:val="14"/>
              </w:rPr>
              <w:t>if (coll!=null) coll.close();</w:t>
            </w:r>
          </w:p>
          <w:p>
            <w:r>
              <w:rPr>
                <w:rFonts w:ascii="Courier New" w:eastAsia="Courier New" w:hAnsi="Courier New" w:cs="Courier New"/>
                <w:sz w:val="14"/>
              </w:rPr>
              <w:t>}</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None</w:t>
            </w:r>
          </w:p>
        </w:tc>
      </w:tr>
    </w:tbl>
    <w:p>
      <w:pPr>
        <w:pStyle w:val="Heading3"/>
      </w:pPr>
      <w:bookmarkStart w:id="19" w:name="_Toc256000018"/>
      <w:r>
        <w:t>Dual List Conditional</w:t>
      </w:r>
      <w:bookmarkEnd w:id="19"/>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Dual List Conditional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Dual List Conditional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Dual List Conditional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Dual List Conditional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32_bit.png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on desktop?</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ExecuteDQL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DQL</w:t>
            </w:r>
          </w:p>
        </w:tc>
        <w:tc>
          <w:tcPr>
            <w:tcW w:w="360" w:type="dxa"/>
            <w:shd w:val="clear" w:color="auto" w:fill="auto"/>
          </w:tcPr>
          <w:p>
            <w:r>
              <w:rPr>
                <w:rFonts w:ascii="Courier New" w:eastAsia="Courier New" w:hAnsi="Courier New" w:cs="Courier New"/>
                <w:sz w:val="14"/>
              </w:rPr>
              <w:t>update pharma_document objects append authors = '${authors}' where r_object_id = '${r_object_id}'</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566"/>
        <w:gridCol w:w="1566"/>
        <w:gridCol w:w="1566"/>
        <w:gridCol w:w="1566"/>
        <w:gridCol w:w="1566"/>
        <w:gridCol w:w="156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2160" w:type="dxa"/>
            <w:gridSpan w:val="6"/>
            <w:shd w:val="clear" w:color="auto" w:fill="C0C0C0"/>
          </w:tcPr>
          <w:p>
            <w:pPr>
              <w:rPr>
                <w:b/>
              </w:rPr>
            </w:pPr>
            <w:r>
              <w:rPr>
                <w:b/>
              </w:rPr>
              <w:t>Variables</w:t>
            </w:r>
          </w:p>
        </w:tc>
      </w:tr>
      <w:tr>
        <w:tblPrEx>
          <w:tblW w:w="5000" w:type="pct"/>
          <w:tblLayout w:type="fixed"/>
          <w:tblCellMar>
            <w:left w:w="108" w:type="dxa"/>
            <w:right w:w="108" w:type="dxa"/>
          </w:tblCellMar>
        </w:tblPrEx>
        <w:trPr>
          <w:cantSplit/>
          <w:trHeight w:hRule="auto" w:val="0"/>
        </w:trPr>
        <w:tc>
          <w:tcPr>
            <w:tcW w:w="360" w:type="dxa"/>
            <w:shd w:val="clear" w:color="auto" w:fill="F0F0F0"/>
          </w:tcPr>
          <w:p>
            <w:r>
              <w:t>Name</w:t>
            </w:r>
          </w:p>
        </w:tc>
        <w:tc>
          <w:tcPr>
            <w:tcW w:w="360" w:type="dxa"/>
            <w:shd w:val="clear" w:color="auto" w:fill="F0F0F0"/>
          </w:tcPr>
          <w:p>
            <w:r>
              <w:t>Label</w:t>
            </w:r>
          </w:p>
        </w:tc>
        <w:tc>
          <w:tcPr>
            <w:tcW w:w="360" w:type="dxa"/>
            <w:shd w:val="clear" w:color="auto" w:fill="F0F0F0"/>
          </w:tcPr>
          <w:p>
            <w:r>
              <w:t>Type</w:t>
            </w:r>
          </w:p>
        </w:tc>
        <w:tc>
          <w:tcPr>
            <w:tcW w:w="360" w:type="dxa"/>
            <w:shd w:val="clear" w:color="auto" w:fill="F0F0F0"/>
          </w:tcPr>
          <w:p>
            <w:r>
              <w:t>Repeating</w:t>
            </w:r>
          </w:p>
        </w:tc>
        <w:tc>
          <w:tcPr>
            <w:tcW w:w="360" w:type="dxa"/>
            <w:shd w:val="clear" w:color="auto" w:fill="F0F0F0"/>
          </w:tcPr>
          <w:p>
            <w:r>
              <w:t>Source object property to copy as default value:</w:t>
            </w:r>
          </w:p>
        </w:tc>
        <w:tc>
          <w:tcPr>
            <w:tcW w:w="360" w:type="dxa"/>
            <w:shd w:val="clear" w:color="auto" w:fill="F0F0F0"/>
          </w:tcPr>
          <w:p>
            <w:r>
              <w:t>Default 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checkbox</w:t>
            </w:r>
          </w:p>
        </w:tc>
        <w:tc>
          <w:tcPr>
            <w:tcW w:w="360" w:type="dxa"/>
            <w:shd w:val="clear" w:color="auto" w:fill="auto"/>
          </w:tcPr>
          <w:p>
            <w:r>
              <w:t>checkbox</w:t>
            </w:r>
          </w:p>
        </w:tc>
        <w:tc>
          <w:tcPr>
            <w:tcW w:w="360" w:type="dxa"/>
            <w:shd w:val="clear" w:color="auto" w:fill="auto"/>
          </w:tcPr>
          <w:p>
            <w:r>
              <w:t>BOOLEAN</w:t>
            </w:r>
          </w:p>
        </w:tc>
        <w:tc>
          <w:tcPr>
            <w:tcW w:w="360" w:type="dxa"/>
            <w:shd w:val="clear" w:color="auto" w:fill="auto"/>
          </w:tcPr>
          <w:p>
            <w:r>
              <w:t>No</w:t>
            </w:r>
          </w:p>
        </w:tc>
        <w:tc>
          <w:tcPr>
            <w:tcW w:w="360" w:type="dxa"/>
            <w:shd w:val="clear" w:color="auto" w:fill="auto"/>
          </w:tcPr>
          <w:p/>
        </w:tc>
        <w:tc>
          <w:tcPr>
            <w:tcW w:w="360" w:type="dxa"/>
            <w:shd w:val="clear" w:color="auto" w:fill="auto"/>
          </w:tcPr>
          <w:p>
            <w:r>
              <w:t>false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dualist</w:t>
            </w:r>
          </w:p>
        </w:tc>
        <w:tc>
          <w:tcPr>
            <w:tcW w:w="360" w:type="dxa"/>
            <w:shd w:val="clear" w:color="auto" w:fill="auto"/>
          </w:tcPr>
          <w:p>
            <w:r>
              <w:t>dualist</w:t>
            </w:r>
          </w:p>
        </w:tc>
        <w:tc>
          <w:tcPr>
            <w:tcW w:w="360" w:type="dxa"/>
            <w:shd w:val="clear" w:color="auto" w:fill="auto"/>
          </w:tcPr>
          <w:p>
            <w:r>
              <w:t>STRING</w:t>
            </w:r>
          </w:p>
        </w:tc>
        <w:tc>
          <w:tcPr>
            <w:tcW w:w="360" w:type="dxa"/>
            <w:shd w:val="clear" w:color="auto" w:fill="auto"/>
          </w:tcPr>
          <w:p>
            <w:r>
              <w:t>Yes</w:t>
            </w:r>
          </w:p>
        </w:tc>
        <w:tc>
          <w:tcPr>
            <w:tcW w:w="360" w:type="dxa"/>
            <w:shd w:val="clear" w:color="auto" w:fill="auto"/>
          </w:tcP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968"/>
        <w:gridCol w:w="742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Variables form</w:t>
            </w:r>
          </w:p>
        </w:tc>
      </w:tr>
      <w:tr>
        <w:tblPrEx>
          <w:tblW w:w="5000" w:type="pct"/>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Please complete the form</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550</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650</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Check box: checkbox</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checkbox</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checkbox</w:t>
            </w:r>
          </w:p>
        </w:tc>
      </w:tr>
      <w:tr>
        <w:tblPrEx>
          <w:tblW w:w="5000" w:type="pct"/>
          <w:tblCellMar>
            <w:left w:w="108" w:type="dxa"/>
            <w:right w:w="108" w:type="dxa"/>
          </w:tblCellMar>
        </w:tblPrEx>
        <w:tc>
          <w:tcPr>
            <w:tcW w:w="24480" w:type="dxa"/>
            <w:gridSpan w:val="2"/>
            <w:shd w:val="clear" w:color="auto" w:fill="C0C0C0"/>
          </w:tcPr>
          <w:p>
            <w:pPr>
              <w:rPr>
                <w:b/>
              </w:rPr>
            </w:pPr>
            <w:r>
              <w:rPr>
                <w:b/>
              </w:rPr>
              <w:t>Dual list: dualist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dualist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dualist</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Editability</w:t>
            </w:r>
          </w:p>
        </w:tc>
        <w:tc>
          <w:tcPr>
            <w:tcW w:w="7344" w:type="dxa"/>
          </w:tcPr>
          <w:p>
            <w:pPr>
              <w:rPr>
                <w:b w:val="0"/>
              </w:rPr>
            </w:pPr>
            <w:r>
              <w:rPr>
                <w:b w:val="0"/>
              </w:rPr>
              <w:t>Set editable when:</w:t>
            </w:r>
          </w:p>
          <w:p>
            <w:pPr>
              <w:rPr>
                <w:b w:val="0"/>
              </w:rPr>
            </w:pPr>
            <w:r>
              <w:rPr>
                <w:b w:val="0"/>
              </w:rPr>
              <w:t>checkbox = "true"</w:t>
            </w: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None</w:t>
            </w:r>
          </w:p>
        </w:tc>
      </w:tr>
    </w:tbl>
    <w:p>
      <w:pPr>
        <w:pStyle w:val="Heading3"/>
      </w:pPr>
      <w:bookmarkStart w:id="20" w:name="_Toc256000019"/>
      <w:r>
        <w:t>Edit user</w:t>
      </w:r>
      <w:bookmarkEnd w:id="20"/>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Edit user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Edit user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Edit user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Edit user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user_edit.png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ExecuteScript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Script</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566"/>
        <w:gridCol w:w="1566"/>
        <w:gridCol w:w="1566"/>
        <w:gridCol w:w="1566"/>
        <w:gridCol w:w="1566"/>
        <w:gridCol w:w="156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2160" w:type="dxa"/>
            <w:gridSpan w:val="6"/>
            <w:shd w:val="clear" w:color="auto" w:fill="C0C0C0"/>
          </w:tcPr>
          <w:p>
            <w:pPr>
              <w:rPr>
                <w:b/>
              </w:rPr>
            </w:pPr>
            <w:r>
              <w:rPr>
                <w:b/>
              </w:rPr>
              <w:t>Variables</w:t>
            </w:r>
          </w:p>
        </w:tc>
      </w:tr>
      <w:tr>
        <w:tblPrEx>
          <w:tblW w:w="5000" w:type="pct"/>
          <w:tblLayout w:type="fixed"/>
          <w:tblCellMar>
            <w:left w:w="108" w:type="dxa"/>
            <w:right w:w="108" w:type="dxa"/>
          </w:tblCellMar>
        </w:tblPrEx>
        <w:trPr>
          <w:cantSplit/>
          <w:trHeight w:hRule="auto" w:val="0"/>
        </w:trPr>
        <w:tc>
          <w:tcPr>
            <w:tcW w:w="360" w:type="dxa"/>
            <w:shd w:val="clear" w:color="auto" w:fill="F0F0F0"/>
          </w:tcPr>
          <w:p>
            <w:r>
              <w:t>Name</w:t>
            </w:r>
          </w:p>
        </w:tc>
        <w:tc>
          <w:tcPr>
            <w:tcW w:w="360" w:type="dxa"/>
            <w:shd w:val="clear" w:color="auto" w:fill="F0F0F0"/>
          </w:tcPr>
          <w:p>
            <w:r>
              <w:t>Label</w:t>
            </w:r>
          </w:p>
        </w:tc>
        <w:tc>
          <w:tcPr>
            <w:tcW w:w="360" w:type="dxa"/>
            <w:shd w:val="clear" w:color="auto" w:fill="F0F0F0"/>
          </w:tcPr>
          <w:p>
            <w:r>
              <w:t>Type</w:t>
            </w:r>
          </w:p>
        </w:tc>
        <w:tc>
          <w:tcPr>
            <w:tcW w:w="360" w:type="dxa"/>
            <w:shd w:val="clear" w:color="auto" w:fill="F0F0F0"/>
          </w:tcPr>
          <w:p>
            <w:r>
              <w:t>Repeating</w:t>
            </w:r>
          </w:p>
        </w:tc>
        <w:tc>
          <w:tcPr>
            <w:tcW w:w="360" w:type="dxa"/>
            <w:shd w:val="clear" w:color="auto" w:fill="F0F0F0"/>
          </w:tcPr>
          <w:p>
            <w:r>
              <w:t>Source object property to copy as default value:</w:t>
            </w:r>
          </w:p>
        </w:tc>
        <w:tc>
          <w:tcPr>
            <w:tcW w:w="360" w:type="dxa"/>
            <w:shd w:val="clear" w:color="auto" w:fill="F0F0F0"/>
          </w:tcPr>
          <w:p>
            <w:r>
              <w:t>Default 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user_name</w:t>
            </w:r>
          </w:p>
        </w:tc>
        <w:tc>
          <w:tcPr>
            <w:tcW w:w="360" w:type="dxa"/>
            <w:shd w:val="clear" w:color="auto" w:fill="auto"/>
          </w:tcPr>
          <w:p>
            <w:r>
              <w:t>User name</w:t>
            </w:r>
          </w:p>
        </w:tc>
        <w:tc>
          <w:tcPr>
            <w:tcW w:w="360" w:type="dxa"/>
            <w:shd w:val="clear" w:color="auto" w:fill="auto"/>
          </w:tcPr>
          <w:p>
            <w:r>
              <w:t>STRING</w:t>
            </w:r>
          </w:p>
        </w:tc>
        <w:tc>
          <w:tcPr>
            <w:tcW w:w="360" w:type="dxa"/>
            <w:shd w:val="clear" w:color="auto" w:fill="auto"/>
          </w:tcPr>
          <w:p>
            <w:r>
              <w:t>No</w:t>
            </w:r>
          </w:p>
        </w:tc>
        <w:tc>
          <w:tcPr>
            <w:tcW w:w="360" w:type="dxa"/>
            <w:shd w:val="clear" w:color="auto" w:fill="auto"/>
          </w:tcPr>
          <w:p>
            <w:r>
              <w:t>user_name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user_address</w:t>
            </w:r>
          </w:p>
        </w:tc>
        <w:tc>
          <w:tcPr>
            <w:tcW w:w="360" w:type="dxa"/>
            <w:shd w:val="clear" w:color="auto" w:fill="auto"/>
          </w:tcPr>
          <w:p>
            <w:r>
              <w:t>Email</w:t>
            </w:r>
          </w:p>
        </w:tc>
        <w:tc>
          <w:tcPr>
            <w:tcW w:w="360" w:type="dxa"/>
            <w:shd w:val="clear" w:color="auto" w:fill="auto"/>
          </w:tcPr>
          <w:p>
            <w:r>
              <w:t>STRING</w:t>
            </w:r>
          </w:p>
        </w:tc>
        <w:tc>
          <w:tcPr>
            <w:tcW w:w="360" w:type="dxa"/>
            <w:shd w:val="clear" w:color="auto" w:fill="auto"/>
          </w:tcPr>
          <w:p>
            <w:r>
              <w:t>No</w:t>
            </w:r>
          </w:p>
        </w:tc>
        <w:tc>
          <w:tcPr>
            <w:tcW w:w="360" w:type="dxa"/>
            <w:shd w:val="clear" w:color="auto" w:fill="auto"/>
          </w:tcPr>
          <w:p>
            <w:r>
              <w:t>user_address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user_description</w:t>
            </w:r>
          </w:p>
        </w:tc>
        <w:tc>
          <w:tcPr>
            <w:tcW w:w="360" w:type="dxa"/>
            <w:shd w:val="clear" w:color="auto" w:fill="auto"/>
          </w:tcPr>
          <w:p>
            <w:r>
              <w:t>Description</w:t>
            </w:r>
          </w:p>
        </w:tc>
        <w:tc>
          <w:tcPr>
            <w:tcW w:w="360" w:type="dxa"/>
            <w:shd w:val="clear" w:color="auto" w:fill="auto"/>
          </w:tcPr>
          <w:p>
            <w:r>
              <w:t>STRING</w:t>
            </w:r>
          </w:p>
        </w:tc>
        <w:tc>
          <w:tcPr>
            <w:tcW w:w="360" w:type="dxa"/>
            <w:shd w:val="clear" w:color="auto" w:fill="auto"/>
          </w:tcPr>
          <w:p>
            <w:r>
              <w:t>No</w:t>
            </w:r>
          </w:p>
        </w:tc>
        <w:tc>
          <w:tcPr>
            <w:tcW w:w="360" w:type="dxa"/>
            <w:shd w:val="clear" w:color="auto" w:fill="auto"/>
          </w:tcPr>
          <w:p>
            <w:r>
              <w:t>user_description</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968"/>
        <w:gridCol w:w="742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Variables form</w:t>
            </w:r>
          </w:p>
        </w:tc>
      </w:tr>
      <w:tr>
        <w:tblPrEx>
          <w:tblW w:w="5000" w:type="pct"/>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Please complete the form</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550</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202</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Label: User 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user_name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User name</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Text field: Description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user_description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Description</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Multiple lines</w:t>
            </w:r>
          </w:p>
        </w:tc>
      </w:tr>
      <w:tr>
        <w:tblPrEx>
          <w:tblW w:w="5000" w:type="pct"/>
          <w:tblCellMar>
            <w:left w:w="108" w:type="dxa"/>
            <w:right w:w="108" w:type="dxa"/>
          </w:tblCellMar>
        </w:tblPrEx>
        <w:tc>
          <w:tcPr>
            <w:tcW w:w="24480" w:type="dxa"/>
            <w:gridSpan w:val="2"/>
            <w:shd w:val="clear" w:color="auto" w:fill="C0C0C0"/>
          </w:tcPr>
          <w:p>
            <w:pPr>
              <w:rPr>
                <w:b/>
              </w:rPr>
            </w:pPr>
            <w:r>
              <w:rPr>
                <w:b/>
              </w:rPr>
              <w:t>Text field: Email</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user_address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Email</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Single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custom_user_proxy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permission</w:t>
            </w:r>
          </w:p>
        </w:tc>
        <w:tc>
          <w:tcPr>
            <w:tcW w:w="360" w:type="dxa"/>
            <w:shd w:val="clear" w:color="auto" w:fill="auto"/>
          </w:tcPr>
          <w:p>
            <w:r>
              <w:t>Write</w:t>
            </w:r>
          </w:p>
        </w:tc>
      </w:tr>
    </w:tbl>
    <w:p>
      <w:pPr>
        <w:pStyle w:val="Heading3"/>
      </w:pPr>
      <w:bookmarkStart w:id="21" w:name="_Toc256000020"/>
      <w:r>
        <w:t>Edit via SharePoint</w:t>
      </w:r>
      <w:bookmarkEnd w:id="21"/>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Edit via SharePoint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Edit via SharePoint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Edit via SharePoint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Edit via SharePoint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pencil.png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OpenDialogWithURL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URL</w:t>
            </w:r>
          </w:p>
        </w:tc>
        <w:tc>
          <w:tcPr>
            <w:tcW w:w="360" w:type="dxa"/>
            <w:shd w:val="clear" w:color="auto" w:fill="auto"/>
          </w:tcPr>
          <w:p>
            <w:r>
              <w:t>custom/webdav_edit.jsp?repository=${repository}&amp;objectId=${r_object_id}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width</w:t>
            </w:r>
          </w:p>
        </w:tc>
        <w:tc>
          <w:tcPr>
            <w:tcW w:w="360" w:type="dxa"/>
            <w:shd w:val="clear" w:color="auto" w:fill="auto"/>
          </w:tcPr>
          <w:p>
            <w:r>
              <w:t>200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height</w:t>
            </w:r>
          </w:p>
        </w:tc>
        <w:tc>
          <w:tcPr>
            <w:tcW w:w="360" w:type="dxa"/>
            <w:shd w:val="clear" w:color="auto" w:fill="auto"/>
          </w:tcPr>
          <w:p>
            <w:r>
              <w:t>100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buttons</w:t>
            </w:r>
          </w:p>
        </w:tc>
        <w:tc>
          <w:tcPr>
            <w:tcW w:w="360" w:type="dxa"/>
            <w:shd w:val="clear" w:color="auto" w:fill="auto"/>
          </w:tcPr>
          <w:p>
            <w:r>
              <w:t>X</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type</w:t>
            </w:r>
          </w:p>
        </w:tc>
        <w:tc>
          <w:tcPr>
            <w:tcW w:w="360" w:type="dxa"/>
            <w:shd w:val="clear" w:color="auto" w:fill="auto"/>
          </w:tcPr>
          <w:p>
            <w:r>
              <w:t>Internal</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Single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Audit event</w:t>
            </w:r>
          </w:p>
        </w:tc>
        <w:tc>
          <w:tcPr>
            <w:tcW w:w="360" w:type="dxa"/>
            <w:shd w:val="clear" w:color="auto" w:fill="auto"/>
          </w:tcPr>
          <w:p>
            <w:r>
              <w:t>edit_via_webdav</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permission</w:t>
            </w:r>
          </w:p>
        </w:tc>
        <w:tc>
          <w:tcPr>
            <w:tcW w:w="360" w:type="dxa"/>
            <w:shd w:val="clear" w:color="auto" w:fill="auto"/>
          </w:tcPr>
          <w:p>
            <w:r>
              <w:t>Version</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Options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Question to ask user before execution</w:t>
            </w:r>
          </w:p>
        </w:tc>
        <w:tc>
          <w:tcPr>
            <w:tcW w:w="360" w:type="dxa"/>
            <w:shd w:val="clear" w:color="auto" w:fill="auto"/>
          </w:tcPr>
          <w:p>
            <w:r>
              <w:t>Do you really want to edit the selected document?</w:t>
            </w:r>
          </w:p>
        </w:tc>
      </w:tr>
    </w:tbl>
    <w:p>
      <w:pPr>
        <w:pStyle w:val="Heading3"/>
      </w:pPr>
      <w:bookmarkStart w:id="22" w:name="_Toc256000021"/>
      <w:r>
        <w:t>Feedback</w:t>
      </w:r>
      <w:bookmarkEnd w:id="22"/>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Feedback</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Feedback</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Feedback</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Feedback</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note.png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Menu location</w:t>
            </w:r>
          </w:p>
        </w:tc>
        <w:tc>
          <w:tcPr>
            <w:tcW w:w="360" w:type="dxa"/>
            <w:shd w:val="clear" w:color="auto" w:fill="auto"/>
          </w:tcPr>
          <w:p>
            <w:r>
              <w:t>Tools</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ActionGroup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Action Group</w:t>
            </w:r>
          </w:p>
        </w:tc>
        <w:tc>
          <w:tcPr>
            <w:tcW w:w="360" w:type="dxa"/>
            <w:shd w:val="clear" w:color="auto" w:fill="auto"/>
          </w:tcPr>
          <w:p>
            <w:r>
              <w:rPr>
                <w:rFonts w:ascii="Courier New" w:eastAsia="Courier New" w:hAnsi="Courier New" w:cs="Courier New"/>
                <w:sz w:val="14"/>
              </w:rPr>
              <w:t>CUSTOM_1291090276</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Single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permission</w:t>
            </w:r>
          </w:p>
        </w:tc>
        <w:tc>
          <w:tcPr>
            <w:tcW w:w="360" w:type="dxa"/>
            <w:shd w:val="clear" w:color="auto" w:fill="auto"/>
          </w:tcPr>
          <w:p>
            <w:r>
              <w:t>Read</w:t>
            </w:r>
          </w:p>
        </w:tc>
      </w:tr>
    </w:tbl>
    <w:p>
      <w:pPr>
        <w:pStyle w:val="Heading3"/>
      </w:pPr>
      <w:bookmarkStart w:id="23" w:name="_Toc256000022"/>
      <w:r>
        <w:t>Filtered Audit</w:t>
      </w:r>
      <w:bookmarkEnd w:id="23"/>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Filtered Audit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Filtered Audit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Filtered Audit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Filtered Audit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OpenDashboardReport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Dashboard name</w:t>
            </w:r>
          </w:p>
        </w:tc>
        <w:tc>
          <w:tcPr>
            <w:tcW w:w="360" w:type="dxa"/>
            <w:shd w:val="clear" w:color="auto" w:fill="auto"/>
          </w:tcPr>
          <w:p>
            <w:r>
              <w:t>Audit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Dashboard report name</w:t>
            </w:r>
          </w:p>
        </w:tc>
        <w:tc>
          <w:tcPr>
            <w:tcW w:w="360" w:type="dxa"/>
            <w:shd w:val="clear" w:color="auto" w:fill="auto"/>
          </w:tcPr>
          <w:p>
            <w:r>
              <w:t>Audit Report</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566"/>
        <w:gridCol w:w="1566"/>
        <w:gridCol w:w="1566"/>
        <w:gridCol w:w="1566"/>
        <w:gridCol w:w="1566"/>
        <w:gridCol w:w="156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2160" w:type="dxa"/>
            <w:gridSpan w:val="6"/>
            <w:shd w:val="clear" w:color="auto" w:fill="C0C0C0"/>
          </w:tcPr>
          <w:p>
            <w:pPr>
              <w:rPr>
                <w:b/>
              </w:rPr>
            </w:pPr>
            <w:r>
              <w:rPr>
                <w:b/>
              </w:rPr>
              <w:t>Variables</w:t>
            </w:r>
          </w:p>
        </w:tc>
      </w:tr>
      <w:tr>
        <w:tblPrEx>
          <w:tblW w:w="5000" w:type="pct"/>
          <w:tblLayout w:type="fixed"/>
          <w:tblCellMar>
            <w:left w:w="108" w:type="dxa"/>
            <w:right w:w="108" w:type="dxa"/>
          </w:tblCellMar>
        </w:tblPrEx>
        <w:trPr>
          <w:cantSplit/>
          <w:trHeight w:hRule="auto" w:val="0"/>
        </w:trPr>
        <w:tc>
          <w:tcPr>
            <w:tcW w:w="360" w:type="dxa"/>
            <w:shd w:val="clear" w:color="auto" w:fill="F0F0F0"/>
          </w:tcPr>
          <w:p>
            <w:r>
              <w:t>Name</w:t>
            </w:r>
          </w:p>
        </w:tc>
        <w:tc>
          <w:tcPr>
            <w:tcW w:w="360" w:type="dxa"/>
            <w:shd w:val="clear" w:color="auto" w:fill="F0F0F0"/>
          </w:tcPr>
          <w:p>
            <w:r>
              <w:t>Label</w:t>
            </w:r>
          </w:p>
        </w:tc>
        <w:tc>
          <w:tcPr>
            <w:tcW w:w="360" w:type="dxa"/>
            <w:shd w:val="clear" w:color="auto" w:fill="F0F0F0"/>
          </w:tcPr>
          <w:p>
            <w:r>
              <w:t>Type</w:t>
            </w:r>
          </w:p>
        </w:tc>
        <w:tc>
          <w:tcPr>
            <w:tcW w:w="360" w:type="dxa"/>
            <w:shd w:val="clear" w:color="auto" w:fill="F0F0F0"/>
          </w:tcPr>
          <w:p>
            <w:r>
              <w:t>Repeating</w:t>
            </w:r>
          </w:p>
        </w:tc>
        <w:tc>
          <w:tcPr>
            <w:tcW w:w="360" w:type="dxa"/>
            <w:shd w:val="clear" w:color="auto" w:fill="F0F0F0"/>
          </w:tcPr>
          <w:p>
            <w:r>
              <w:t>Source object property to copy as default value:</w:t>
            </w:r>
          </w:p>
        </w:tc>
        <w:tc>
          <w:tcPr>
            <w:tcW w:w="360" w:type="dxa"/>
            <w:shd w:val="clear" w:color="auto" w:fill="F0F0F0"/>
          </w:tcPr>
          <w:p>
            <w:r>
              <w:t>Default 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object_id</w:t>
            </w:r>
          </w:p>
        </w:tc>
        <w:tc>
          <w:tcPr>
            <w:tcW w:w="360" w:type="dxa"/>
            <w:shd w:val="clear" w:color="auto" w:fill="auto"/>
          </w:tcPr>
          <w:p>
            <w:r>
              <w:t>ID</w:t>
            </w:r>
          </w:p>
        </w:tc>
        <w:tc>
          <w:tcPr>
            <w:tcW w:w="360" w:type="dxa"/>
            <w:shd w:val="clear" w:color="auto" w:fill="auto"/>
          </w:tcPr>
          <w:p>
            <w:r>
              <w:t>ID</w:t>
            </w:r>
          </w:p>
        </w:tc>
        <w:tc>
          <w:tcPr>
            <w:tcW w:w="360" w:type="dxa"/>
            <w:shd w:val="clear" w:color="auto" w:fill="auto"/>
          </w:tcPr>
          <w:p>
            <w:r>
              <w:t>No</w:t>
            </w:r>
          </w:p>
        </w:tc>
        <w:tc>
          <w:tcPr>
            <w:tcW w:w="360" w:type="dxa"/>
            <w:shd w:val="clear" w:color="auto" w:fill="auto"/>
          </w:tcPr>
          <w:p>
            <w:r>
              <w:t>r_object_id</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Single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permission</w:t>
            </w:r>
          </w:p>
        </w:tc>
        <w:tc>
          <w:tcPr>
            <w:tcW w:w="360" w:type="dxa"/>
            <w:shd w:val="clear" w:color="auto" w:fill="auto"/>
          </w:tcPr>
          <w:p>
            <w:r>
              <w:t>Read</w:t>
            </w:r>
          </w:p>
        </w:tc>
      </w:tr>
    </w:tbl>
    <w:p>
      <w:pPr>
        <w:pStyle w:val="Heading3"/>
      </w:pPr>
      <w:bookmarkStart w:id="24" w:name="_Toc256000023"/>
      <w:r>
        <w:t>Find Others Same Dept</w:t>
      </w:r>
      <w:bookmarkEnd w:id="24"/>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Find Others Same Dept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Find Others Same Dept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Find Others Same Dept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search_plus.png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on desktop?</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ExecuteSearchDQL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DQL</w:t>
            </w:r>
          </w:p>
        </w:tc>
        <w:tc>
          <w:tcPr>
            <w:tcW w:w="360" w:type="dxa"/>
            <w:shd w:val="clear" w:color="auto" w:fill="auto"/>
          </w:tcPr>
          <w:p>
            <w:r>
              <w:rPr>
                <w:rFonts w:ascii="Courier New" w:eastAsia="Courier New" w:hAnsi="Courier New" w:cs="Courier New"/>
                <w:sz w:val="14"/>
              </w:rPr>
              <w:t>select * from pharma_document</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None</w:t>
            </w:r>
          </w:p>
        </w:tc>
      </w:tr>
    </w:tbl>
    <w:p>
      <w:pPr>
        <w:pStyle w:val="Heading3"/>
      </w:pPr>
      <w:bookmarkStart w:id="25" w:name="_Toc256000024"/>
      <w:r>
        <w:t>HR Group Administration</w:t>
      </w:r>
      <w:bookmarkEnd w:id="25"/>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HR Group Administration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Administering of HR groups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HR Group Administration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HR Group Administration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administrator.png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on desktop?</w:t>
            </w:r>
          </w:p>
        </w:tc>
        <w:tc>
          <w:tcPr>
            <w:tcW w:w="360" w:type="dxa"/>
            <w:shd w:val="clear" w:color="auto" w:fill="auto"/>
          </w:tcPr>
          <w:p>
            <w:r>
              <w:t>Yes</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ExecuteScript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Script</w:t>
            </w:r>
          </w:p>
        </w:tc>
        <w:tc>
          <w:tcPr>
            <w:tcW w:w="360" w:type="dxa"/>
            <w:shd w:val="clear" w:color="auto" w:fill="auto"/>
          </w:tcPr>
          <w:p>
            <w:pPr>
              <w:rPr>
                <w:rFonts w:ascii="Courier New" w:eastAsia="Courier New" w:hAnsi="Courier New" w:cs="Courier New"/>
                <w:sz w:val="14"/>
              </w:rPr>
            </w:pPr>
            <w:r>
              <w:rPr>
                <w:rFonts w:ascii="Courier New" w:eastAsia="Courier New" w:hAnsi="Courier New" w:cs="Courier New"/>
                <w:sz w:val="14"/>
              </w:rPr>
              <w:t>println("Capturing Variables")</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var groupName = variables.get("group_edit");</w:t>
            </w:r>
          </w:p>
          <w:p>
            <w:pPr>
              <w:rPr>
                <w:rFonts w:ascii="Courier New" w:eastAsia="Courier New" w:hAnsi="Courier New" w:cs="Courier New"/>
                <w:sz w:val="14"/>
              </w:rPr>
            </w:pPr>
            <w:r>
              <w:rPr>
                <w:rFonts w:ascii="Courier New" w:eastAsia="Courier New" w:hAnsi="Courier New" w:cs="Courier New"/>
                <w:sz w:val="14"/>
              </w:rPr>
              <w:t>var addUsers = variables.get("user_add");</w:t>
            </w:r>
          </w:p>
          <w:p>
            <w:pPr>
              <w:rPr>
                <w:rFonts w:ascii="Courier New" w:eastAsia="Courier New" w:hAnsi="Courier New" w:cs="Courier New"/>
                <w:sz w:val="14"/>
              </w:rPr>
            </w:pPr>
            <w:r>
              <w:rPr>
                <w:rFonts w:ascii="Courier New" w:eastAsia="Courier New" w:hAnsi="Courier New" w:cs="Courier New"/>
                <w:sz w:val="14"/>
              </w:rPr>
              <w:t>var remUsers = variables.get("user_remove");</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println("Capturing group")</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var group = session.getGroup(groupName);</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if ( addUsers != null ) {</w:t>
            </w:r>
          </w:p>
          <w:p>
            <w:pPr>
              <w:rPr>
                <w:rFonts w:ascii="Courier New" w:eastAsia="Courier New" w:hAnsi="Courier New" w:cs="Courier New"/>
                <w:sz w:val="14"/>
              </w:rPr>
            </w:pPr>
            <w:r>
              <w:rPr>
                <w:rFonts w:ascii="Courier New" w:eastAsia="Courier New" w:hAnsi="Courier New" w:cs="Courier New"/>
                <w:sz w:val="14"/>
              </w:rPr>
              <w:t>println("Adding users")</w:t>
            </w:r>
          </w:p>
          <w:p>
            <w:pPr>
              <w:rPr>
                <w:rFonts w:ascii="Courier New" w:eastAsia="Courier New" w:hAnsi="Courier New" w:cs="Courier New"/>
                <w:sz w:val="14"/>
              </w:rPr>
            </w:pPr>
            <w:r>
              <w:rPr>
                <w:rFonts w:ascii="Courier New" w:eastAsia="Courier New" w:hAnsi="Courier New" w:cs="Courier New"/>
                <w:sz w:val="14"/>
              </w:rPr>
              <w:t>for (var i = 0; i &lt; addUsers.size(); i++) {</w:t>
            </w:r>
          </w:p>
          <w:p>
            <w:pPr>
              <w:rPr>
                <w:rFonts w:ascii="Courier New" w:eastAsia="Courier New" w:hAnsi="Courier New" w:cs="Courier New"/>
                <w:sz w:val="14"/>
              </w:rPr>
            </w:pPr>
            <w:r>
              <w:rPr>
                <w:rFonts w:ascii="Courier New" w:eastAsia="Courier New" w:hAnsi="Courier New" w:cs="Courier New"/>
                <w:sz w:val="14"/>
              </w:rPr>
              <w:t>var user = addUsers.get(i);</w:t>
            </w:r>
          </w:p>
          <w:p>
            <w:pPr>
              <w:rPr>
                <w:rFonts w:ascii="Courier New" w:eastAsia="Courier New" w:hAnsi="Courier New" w:cs="Courier New"/>
                <w:sz w:val="14"/>
              </w:rPr>
            </w:pPr>
            <w:r>
              <w:rPr>
                <w:rFonts w:ascii="Courier New" w:eastAsia="Courier New" w:hAnsi="Courier New" w:cs="Courier New"/>
                <w:sz w:val="14"/>
              </w:rPr>
              <w:t>if(!group.isUserInGroup(user))</w:t>
            </w:r>
          </w:p>
          <w:p>
            <w:pPr>
              <w:rPr>
                <w:rFonts w:ascii="Courier New" w:eastAsia="Courier New" w:hAnsi="Courier New" w:cs="Courier New"/>
                <w:sz w:val="14"/>
              </w:rPr>
            </w:pPr>
            <w:r>
              <w:rPr>
                <w:rFonts w:ascii="Courier New" w:eastAsia="Courier New" w:hAnsi="Courier New" w:cs="Courier New"/>
                <w:sz w:val="14"/>
              </w:rPr>
              <w:t>group.addUser(user);</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if( remUsers != null ) {</w:t>
            </w:r>
          </w:p>
          <w:p>
            <w:pPr>
              <w:rPr>
                <w:rFonts w:ascii="Courier New" w:eastAsia="Courier New" w:hAnsi="Courier New" w:cs="Courier New"/>
                <w:sz w:val="14"/>
              </w:rPr>
            </w:pPr>
            <w:r>
              <w:rPr>
                <w:rFonts w:ascii="Courier New" w:eastAsia="Courier New" w:hAnsi="Courier New" w:cs="Courier New"/>
                <w:sz w:val="14"/>
              </w:rPr>
              <w:t>println("Removing users")</w:t>
            </w:r>
          </w:p>
          <w:p>
            <w:pPr>
              <w:rPr>
                <w:rFonts w:ascii="Courier New" w:eastAsia="Courier New" w:hAnsi="Courier New" w:cs="Courier New"/>
                <w:sz w:val="14"/>
              </w:rPr>
            </w:pPr>
            <w:r>
              <w:rPr>
                <w:rFonts w:ascii="Courier New" w:eastAsia="Courier New" w:hAnsi="Courier New" w:cs="Courier New"/>
                <w:sz w:val="14"/>
              </w:rPr>
              <w:t>for (var i = 0; i &lt; remUsers.size(); i++) {</w:t>
            </w:r>
          </w:p>
          <w:p>
            <w:pPr>
              <w:rPr>
                <w:rFonts w:ascii="Courier New" w:eastAsia="Courier New" w:hAnsi="Courier New" w:cs="Courier New"/>
                <w:sz w:val="14"/>
              </w:rPr>
            </w:pPr>
            <w:r>
              <w:rPr>
                <w:rFonts w:ascii="Courier New" w:eastAsia="Courier New" w:hAnsi="Courier New" w:cs="Courier New"/>
                <w:sz w:val="14"/>
              </w:rPr>
              <w:t>var user = remUsers.get(i);</w:t>
            </w:r>
          </w:p>
          <w:p>
            <w:pPr>
              <w:rPr>
                <w:rFonts w:ascii="Courier New" w:eastAsia="Courier New" w:hAnsi="Courier New" w:cs="Courier New"/>
                <w:sz w:val="14"/>
              </w:rPr>
            </w:pPr>
            <w:r>
              <w:rPr>
                <w:rFonts w:ascii="Courier New" w:eastAsia="Courier New" w:hAnsi="Courier New" w:cs="Courier New"/>
                <w:sz w:val="14"/>
              </w:rPr>
              <w:t>group.removeUser(member);</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println("Saving changes")</w:t>
            </w:r>
          </w:p>
          <w:p>
            <w:r>
              <w:rPr>
                <w:rFonts w:ascii="Courier New" w:eastAsia="Courier New" w:hAnsi="Courier New" w:cs="Courier New"/>
                <w:sz w:val="14"/>
              </w:rPr>
              <w:t>group.save();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566"/>
        <w:gridCol w:w="1566"/>
        <w:gridCol w:w="1566"/>
        <w:gridCol w:w="1566"/>
        <w:gridCol w:w="1566"/>
        <w:gridCol w:w="156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2160" w:type="dxa"/>
            <w:gridSpan w:val="6"/>
            <w:shd w:val="clear" w:color="auto" w:fill="C0C0C0"/>
          </w:tcPr>
          <w:p>
            <w:pPr>
              <w:rPr>
                <w:b/>
              </w:rPr>
            </w:pPr>
            <w:r>
              <w:rPr>
                <w:b/>
              </w:rPr>
              <w:t>Variables</w:t>
            </w:r>
          </w:p>
        </w:tc>
      </w:tr>
      <w:tr>
        <w:tblPrEx>
          <w:tblW w:w="5000" w:type="pct"/>
          <w:tblLayout w:type="fixed"/>
          <w:tblCellMar>
            <w:left w:w="108" w:type="dxa"/>
            <w:right w:w="108" w:type="dxa"/>
          </w:tblCellMar>
        </w:tblPrEx>
        <w:trPr>
          <w:cantSplit/>
          <w:trHeight w:hRule="auto" w:val="0"/>
        </w:trPr>
        <w:tc>
          <w:tcPr>
            <w:tcW w:w="360" w:type="dxa"/>
            <w:shd w:val="clear" w:color="auto" w:fill="F0F0F0"/>
          </w:tcPr>
          <w:p>
            <w:r>
              <w:t>Name</w:t>
            </w:r>
          </w:p>
        </w:tc>
        <w:tc>
          <w:tcPr>
            <w:tcW w:w="360" w:type="dxa"/>
            <w:shd w:val="clear" w:color="auto" w:fill="F0F0F0"/>
          </w:tcPr>
          <w:p>
            <w:r>
              <w:t>Label</w:t>
            </w:r>
          </w:p>
        </w:tc>
        <w:tc>
          <w:tcPr>
            <w:tcW w:w="360" w:type="dxa"/>
            <w:shd w:val="clear" w:color="auto" w:fill="F0F0F0"/>
          </w:tcPr>
          <w:p>
            <w:r>
              <w:t>Type</w:t>
            </w:r>
          </w:p>
        </w:tc>
        <w:tc>
          <w:tcPr>
            <w:tcW w:w="360" w:type="dxa"/>
            <w:shd w:val="clear" w:color="auto" w:fill="F0F0F0"/>
          </w:tcPr>
          <w:p>
            <w:r>
              <w:t>Repeating</w:t>
            </w:r>
          </w:p>
        </w:tc>
        <w:tc>
          <w:tcPr>
            <w:tcW w:w="360" w:type="dxa"/>
            <w:shd w:val="clear" w:color="auto" w:fill="F0F0F0"/>
          </w:tcPr>
          <w:p>
            <w:r>
              <w:t>Source object property to copy as default value:</w:t>
            </w:r>
          </w:p>
        </w:tc>
        <w:tc>
          <w:tcPr>
            <w:tcW w:w="360" w:type="dxa"/>
            <w:shd w:val="clear" w:color="auto" w:fill="F0F0F0"/>
          </w:tcPr>
          <w:p>
            <w:r>
              <w:t>Default 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group_edit</w:t>
            </w:r>
          </w:p>
        </w:tc>
        <w:tc>
          <w:tcPr>
            <w:tcW w:w="360" w:type="dxa"/>
            <w:shd w:val="clear" w:color="auto" w:fill="auto"/>
          </w:tcPr>
          <w:p>
            <w:r>
              <w:t>Group to Update</w:t>
            </w:r>
          </w:p>
        </w:tc>
        <w:tc>
          <w:tcPr>
            <w:tcW w:w="360" w:type="dxa"/>
            <w:shd w:val="clear" w:color="auto" w:fill="auto"/>
          </w:tcPr>
          <w:p>
            <w:r>
              <w:t>STRING</w:t>
            </w:r>
          </w:p>
        </w:tc>
        <w:tc>
          <w:tcPr>
            <w:tcW w:w="360" w:type="dxa"/>
            <w:shd w:val="clear" w:color="auto" w:fill="auto"/>
          </w:tcPr>
          <w:p>
            <w:r>
              <w:t>No</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user_add</w:t>
            </w:r>
          </w:p>
        </w:tc>
        <w:tc>
          <w:tcPr>
            <w:tcW w:w="360" w:type="dxa"/>
            <w:shd w:val="clear" w:color="auto" w:fill="auto"/>
          </w:tcPr>
          <w:p>
            <w:r>
              <w:t>Users to Add</w:t>
            </w:r>
          </w:p>
        </w:tc>
        <w:tc>
          <w:tcPr>
            <w:tcW w:w="360" w:type="dxa"/>
            <w:shd w:val="clear" w:color="auto" w:fill="auto"/>
          </w:tcPr>
          <w:p>
            <w:r>
              <w:t>STRING</w:t>
            </w:r>
          </w:p>
        </w:tc>
        <w:tc>
          <w:tcPr>
            <w:tcW w:w="360" w:type="dxa"/>
            <w:shd w:val="clear" w:color="auto" w:fill="auto"/>
          </w:tcPr>
          <w:p>
            <w:r>
              <w:t>Yes</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user_remove</w:t>
            </w:r>
          </w:p>
        </w:tc>
        <w:tc>
          <w:tcPr>
            <w:tcW w:w="360" w:type="dxa"/>
            <w:shd w:val="clear" w:color="auto" w:fill="auto"/>
          </w:tcPr>
          <w:p>
            <w:r>
              <w:t>Users to Remove</w:t>
            </w:r>
          </w:p>
        </w:tc>
        <w:tc>
          <w:tcPr>
            <w:tcW w:w="360" w:type="dxa"/>
            <w:shd w:val="clear" w:color="auto" w:fill="auto"/>
          </w:tcPr>
          <w:p>
            <w:r>
              <w:t>STRING</w:t>
            </w:r>
          </w:p>
        </w:tc>
        <w:tc>
          <w:tcPr>
            <w:tcW w:w="360" w:type="dxa"/>
            <w:shd w:val="clear" w:color="auto" w:fill="auto"/>
          </w:tcPr>
          <w:p>
            <w:r>
              <w:t>Yes</w:t>
            </w:r>
          </w:p>
        </w:tc>
        <w:tc>
          <w:tcPr>
            <w:tcW w:w="360" w:type="dxa"/>
            <w:shd w:val="clear" w:color="auto" w:fill="auto"/>
          </w:tcP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968"/>
        <w:gridCol w:w="742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Variables form</w:t>
            </w:r>
          </w:p>
        </w:tc>
      </w:tr>
      <w:tr>
        <w:tblPrEx>
          <w:tblW w:w="5000" w:type="pct"/>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Please complete the form</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545</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360</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Combo box: group_edit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group_edit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Group Name</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r>
              <w:rPr>
                <w:b w:val="0"/>
              </w:rPr>
              <w:t>hr_finance_grp,bkg_read_grp,bkg_write_grp,med_read_grp,med_write_grp</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Dual list: user_add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user_add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Users to Add</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Visibility</w:t>
            </w:r>
          </w:p>
        </w:tc>
        <w:tc>
          <w:tcPr>
            <w:tcW w:w="7344" w:type="dxa"/>
          </w:tcPr>
          <w:p>
            <w:pPr>
              <w:rPr>
                <w:b w:val="0"/>
              </w:rPr>
            </w:pPr>
            <w:r>
              <w:rPr>
                <w:b w:val="0"/>
              </w:rPr>
              <w:t>Show when:</w:t>
            </w:r>
          </w:p>
          <w:p>
            <w:pPr>
              <w:rPr>
                <w:b w:val="0"/>
              </w:rPr>
            </w:pPr>
            <w:r>
              <w:rPr>
                <w:b w:val="0"/>
              </w:rPr>
              <w:t xml:space="preserve">group_edit is not NULL </w:t>
            </w: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user_name FROM dm_user</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Dual list: user_remove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user_remove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Users to Remove</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Visibility</w:t>
            </w:r>
          </w:p>
        </w:tc>
        <w:tc>
          <w:tcPr>
            <w:tcW w:w="7344" w:type="dxa"/>
          </w:tcPr>
          <w:p>
            <w:pPr>
              <w:rPr>
                <w:b w:val="0"/>
              </w:rPr>
            </w:pPr>
            <w:r>
              <w:rPr>
                <w:b w:val="0"/>
              </w:rPr>
              <w:t>Show when:</w:t>
            </w:r>
          </w:p>
          <w:p>
            <w:pPr>
              <w:rPr>
                <w:b w:val="0"/>
              </w:rPr>
            </w:pPr>
            <w:r>
              <w:rPr>
                <w:b w:val="0"/>
              </w:rPr>
              <w:t xml:space="preserve">group_edit is not NULL </w:t>
            </w: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 xml:space="preserve">SELECT users_names FROM dm_group </w:t>
            </w:r>
          </w:p>
          <w:p>
            <w:pPr>
              <w:rPr>
                <w:b w:val="0"/>
              </w:rPr>
            </w:pPr>
            <w:r>
              <w:rPr>
                <w:b w:val="0"/>
              </w:rPr>
              <w:t xml:space="preserve">    WHERE group_name = '${group_edit}'</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 restrictions</w:t>
            </w:r>
          </w:p>
        </w:tc>
        <w:tc>
          <w:tcPr>
            <w:tcW w:w="360" w:type="dxa"/>
            <w:shd w:val="clear" w:color="auto" w:fill="auto"/>
          </w:tcPr>
          <w:p>
            <w:r>
              <w:t>hr_admin_grp</w:t>
            </w:r>
          </w:p>
          <w:p>
            <w:r>
              <w:t>admingroup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None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Options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Execution confirmation message</w:t>
            </w:r>
          </w:p>
        </w:tc>
        <w:tc>
          <w:tcPr>
            <w:tcW w:w="360" w:type="dxa"/>
            <w:shd w:val="clear" w:color="auto" w:fill="auto"/>
          </w:tcPr>
          <w:p>
            <w:r>
              <w:t>Group update completed.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Execution failure message</w:t>
            </w:r>
          </w:p>
        </w:tc>
        <w:tc>
          <w:tcPr>
            <w:tcW w:w="360" w:type="dxa"/>
            <w:shd w:val="clear" w:color="auto" w:fill="auto"/>
          </w:tcPr>
          <w:p>
            <w:r>
              <w:t>Group update failed. Users could not be added or removed.</w:t>
            </w:r>
          </w:p>
        </w:tc>
      </w:tr>
    </w:tbl>
    <w:p>
      <w:pPr>
        <w:pStyle w:val="Heading3"/>
      </w:pPr>
      <w:bookmarkStart w:id="26" w:name="_Toc256000025"/>
      <w:r>
        <w:t>Import file</w:t>
      </w:r>
      <w:bookmarkEnd w:id="26"/>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Import file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Import file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Import file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Import file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document_import.png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Menu location</w:t>
            </w:r>
          </w:p>
        </w:tc>
        <w:tc>
          <w:tcPr>
            <w:tcW w:w="360" w:type="dxa"/>
            <w:shd w:val="clear" w:color="auto" w:fill="auto"/>
          </w:tcPr>
          <w:p>
            <w:r>
              <w:t>Tools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on desktop?</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ExecuteScript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Script</w:t>
            </w:r>
          </w:p>
        </w:tc>
        <w:tc>
          <w:tcPr>
            <w:tcW w:w="360" w:type="dxa"/>
            <w:shd w:val="clear" w:color="auto" w:fill="auto"/>
          </w:tcPr>
          <w:p>
            <w:pPr>
              <w:rPr>
                <w:rFonts w:ascii="Courier New" w:eastAsia="Courier New" w:hAnsi="Courier New" w:cs="Courier New"/>
                <w:sz w:val="14"/>
              </w:rPr>
            </w:pPr>
            <w:r>
              <w:rPr>
                <w:rFonts w:ascii="Courier New" w:eastAsia="Courier New" w:hAnsi="Courier New" w:cs="Courier New"/>
                <w:sz w:val="14"/>
              </w:rPr>
              <w:t>importPackage(com.generiscorp.cara.dctm.api.utils)</w:t>
            </w:r>
          </w:p>
          <w:p>
            <w:pPr>
              <w:rPr>
                <w:rFonts w:ascii="Courier New" w:eastAsia="Courier New" w:hAnsi="Courier New" w:cs="Courier New"/>
                <w:sz w:val="14"/>
              </w:rPr>
            </w:pPr>
            <w:r>
              <w:rPr>
                <w:rFonts w:ascii="Courier New" w:eastAsia="Courier New" w:hAnsi="Courier New" w:cs="Courier New"/>
                <w:sz w:val="14"/>
              </w:rPr>
              <w:t>for (var i = 0; i &lt; files.size(); i++) {</w:t>
            </w:r>
          </w:p>
          <w:p>
            <w:pPr>
              <w:rPr>
                <w:rFonts w:ascii="Courier New" w:eastAsia="Courier New" w:hAnsi="Courier New" w:cs="Courier New"/>
                <w:sz w:val="14"/>
              </w:rPr>
            </w:pPr>
            <w:r>
              <w:rPr>
                <w:rFonts w:ascii="Courier New" w:eastAsia="Courier New" w:hAnsi="Courier New" w:cs="Courier New"/>
                <w:sz w:val="14"/>
              </w:rPr>
              <w:t>var object = session.newObject("dm_document");</w:t>
            </w:r>
          </w:p>
          <w:p>
            <w:pPr>
              <w:rPr>
                <w:rFonts w:ascii="Courier New" w:eastAsia="Courier New" w:hAnsi="Courier New" w:cs="Courier New"/>
                <w:sz w:val="14"/>
              </w:rPr>
            </w:pPr>
            <w:r>
              <w:rPr>
                <w:rFonts w:ascii="Courier New" w:eastAsia="Courier New" w:hAnsi="Courier New" w:cs="Courier New"/>
                <w:sz w:val="14"/>
              </w:rPr>
              <w:t>object.setObjectName(files.get(i).getFileName());</w:t>
            </w:r>
          </w:p>
          <w:p>
            <w:pPr>
              <w:rPr>
                <w:rFonts w:ascii="Courier New" w:eastAsia="Courier New" w:hAnsi="Courier New" w:cs="Courier New"/>
                <w:sz w:val="14"/>
              </w:rPr>
            </w:pPr>
            <w:r>
              <w:rPr>
                <w:rFonts w:ascii="Courier New" w:eastAsia="Courier New" w:hAnsi="Courier New" w:cs="Courier New"/>
                <w:sz w:val="14"/>
              </w:rPr>
              <w:t>object.link("/Temp");</w:t>
            </w:r>
          </w:p>
          <w:p>
            <w:pPr>
              <w:rPr>
                <w:rFonts w:ascii="Courier New" w:eastAsia="Courier New" w:hAnsi="Courier New" w:cs="Courier New"/>
                <w:sz w:val="14"/>
              </w:rPr>
            </w:pPr>
            <w:r>
              <w:rPr>
                <w:rFonts w:ascii="Courier New" w:eastAsia="Courier New" w:hAnsi="Courier New" w:cs="Courier New"/>
                <w:sz w:val="14"/>
              </w:rPr>
              <w:t>object.setContentType(CaraFileFormatDetector.detectFormat(files.get(i).getFileName(), session));</w:t>
            </w:r>
          </w:p>
          <w:p>
            <w:pPr>
              <w:rPr>
                <w:rFonts w:ascii="Courier New" w:eastAsia="Courier New" w:hAnsi="Courier New" w:cs="Courier New"/>
                <w:sz w:val="14"/>
              </w:rPr>
            </w:pPr>
            <w:r>
              <w:rPr>
                <w:rFonts w:ascii="Courier New" w:eastAsia="Courier New" w:hAnsi="Courier New" w:cs="Courier New"/>
                <w:sz w:val="14"/>
              </w:rPr>
              <w:t>object.setFile(files.get(i).getFilePath());</w:t>
            </w:r>
          </w:p>
          <w:p>
            <w:pPr>
              <w:rPr>
                <w:rFonts w:ascii="Courier New" w:eastAsia="Courier New" w:hAnsi="Courier New" w:cs="Courier New"/>
                <w:sz w:val="14"/>
              </w:rPr>
            </w:pPr>
            <w:r>
              <w:rPr>
                <w:rFonts w:ascii="Courier New" w:eastAsia="Courier New" w:hAnsi="Courier New" w:cs="Courier New"/>
                <w:sz w:val="14"/>
              </w:rPr>
              <w:t>object.save();</w:t>
            </w:r>
          </w:p>
          <w:p>
            <w:r>
              <w:rPr>
                <w:rFonts w:ascii="Courier New" w:eastAsia="Courier New" w:hAnsi="Courier New" w:cs="Courier New"/>
                <w:sz w:val="14"/>
              </w:rPr>
              <w: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files</w:t>
            </w:r>
          </w:p>
        </w:tc>
        <w:tc>
          <w:tcPr>
            <w:tcW w:w="360" w:type="dxa"/>
            <w:shd w:val="clear" w:color="auto" w:fill="auto"/>
          </w:tcPr>
          <w:p>
            <w:r>
              <w:t>Single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None</w:t>
            </w:r>
          </w:p>
        </w:tc>
      </w:tr>
    </w:tbl>
    <w:p>
      <w:pPr>
        <w:pStyle w:val="Heading3"/>
      </w:pPr>
      <w:bookmarkStart w:id="27" w:name="_Toc256000026"/>
      <w:r>
        <w:t>Import files</w:t>
      </w:r>
      <w:bookmarkEnd w:id="27"/>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Import files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Import files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Import files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Import files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document_import.png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Menu location</w:t>
            </w:r>
          </w:p>
        </w:tc>
        <w:tc>
          <w:tcPr>
            <w:tcW w:w="360" w:type="dxa"/>
            <w:shd w:val="clear" w:color="auto" w:fill="auto"/>
          </w:tcPr>
          <w:p>
            <w:r>
              <w:t>Tools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on desktop?</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ExecuteScript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Script</w:t>
            </w:r>
          </w:p>
        </w:tc>
        <w:tc>
          <w:tcPr>
            <w:tcW w:w="360" w:type="dxa"/>
            <w:shd w:val="clear" w:color="auto" w:fill="auto"/>
          </w:tcPr>
          <w:p>
            <w:pPr>
              <w:rPr>
                <w:rFonts w:ascii="Courier New" w:eastAsia="Courier New" w:hAnsi="Courier New" w:cs="Courier New"/>
                <w:sz w:val="14"/>
              </w:rPr>
            </w:pPr>
            <w:r>
              <w:rPr>
                <w:rFonts w:ascii="Courier New" w:eastAsia="Courier New" w:hAnsi="Courier New" w:cs="Courier New"/>
                <w:sz w:val="14"/>
              </w:rPr>
              <w:t>importPackage(com.generiscorp.cara.dctm.api.utils)</w:t>
            </w:r>
          </w:p>
          <w:p>
            <w:pPr>
              <w:rPr>
                <w:rFonts w:ascii="Courier New" w:eastAsia="Courier New" w:hAnsi="Courier New" w:cs="Courier New"/>
                <w:sz w:val="14"/>
              </w:rPr>
            </w:pPr>
            <w:r>
              <w:rPr>
                <w:rFonts w:ascii="Courier New" w:eastAsia="Courier New" w:hAnsi="Courier New" w:cs="Courier New"/>
                <w:sz w:val="14"/>
              </w:rPr>
              <w:t>for (var i = 0; i &lt; files.size(); i++) {</w:t>
            </w:r>
          </w:p>
          <w:p>
            <w:pPr>
              <w:rPr>
                <w:rFonts w:ascii="Courier New" w:eastAsia="Courier New" w:hAnsi="Courier New" w:cs="Courier New"/>
                <w:sz w:val="14"/>
              </w:rPr>
            </w:pPr>
            <w:r>
              <w:rPr>
                <w:rFonts w:ascii="Courier New" w:eastAsia="Courier New" w:hAnsi="Courier New" w:cs="Courier New"/>
                <w:sz w:val="14"/>
              </w:rPr>
              <w:t>var object = session.newObject("dm_document");</w:t>
            </w:r>
          </w:p>
          <w:p>
            <w:pPr>
              <w:rPr>
                <w:rFonts w:ascii="Courier New" w:eastAsia="Courier New" w:hAnsi="Courier New" w:cs="Courier New"/>
                <w:sz w:val="14"/>
              </w:rPr>
            </w:pPr>
            <w:r>
              <w:rPr>
                <w:rFonts w:ascii="Courier New" w:eastAsia="Courier New" w:hAnsi="Courier New" w:cs="Courier New"/>
                <w:sz w:val="14"/>
              </w:rPr>
              <w:t>object.setObjectName(files.get(i).getFileName());</w:t>
            </w:r>
          </w:p>
          <w:p>
            <w:pPr>
              <w:rPr>
                <w:rFonts w:ascii="Courier New" w:eastAsia="Courier New" w:hAnsi="Courier New" w:cs="Courier New"/>
                <w:sz w:val="14"/>
              </w:rPr>
            </w:pPr>
            <w:r>
              <w:rPr>
                <w:rFonts w:ascii="Courier New" w:eastAsia="Courier New" w:hAnsi="Courier New" w:cs="Courier New"/>
                <w:sz w:val="14"/>
              </w:rPr>
              <w:t>object.link("/Temp");</w:t>
            </w:r>
          </w:p>
          <w:p>
            <w:pPr>
              <w:rPr>
                <w:rFonts w:ascii="Courier New" w:eastAsia="Courier New" w:hAnsi="Courier New" w:cs="Courier New"/>
                <w:sz w:val="14"/>
              </w:rPr>
            </w:pPr>
            <w:r>
              <w:rPr>
                <w:rFonts w:ascii="Courier New" w:eastAsia="Courier New" w:hAnsi="Courier New" w:cs="Courier New"/>
                <w:sz w:val="14"/>
              </w:rPr>
              <w:t>object.setContentType(CaraFileFormatDetector.detectFormat(files.get(i).getFileName(), session));</w:t>
            </w:r>
          </w:p>
          <w:p>
            <w:pPr>
              <w:rPr>
                <w:rFonts w:ascii="Courier New" w:eastAsia="Courier New" w:hAnsi="Courier New" w:cs="Courier New"/>
                <w:sz w:val="14"/>
              </w:rPr>
            </w:pPr>
            <w:r>
              <w:rPr>
                <w:rFonts w:ascii="Courier New" w:eastAsia="Courier New" w:hAnsi="Courier New" w:cs="Courier New"/>
                <w:sz w:val="14"/>
              </w:rPr>
              <w:t>object.setFile(files.get(i).getFilePath());</w:t>
            </w:r>
          </w:p>
          <w:p>
            <w:pPr>
              <w:rPr>
                <w:rFonts w:ascii="Courier New" w:eastAsia="Courier New" w:hAnsi="Courier New" w:cs="Courier New"/>
                <w:sz w:val="14"/>
              </w:rPr>
            </w:pPr>
            <w:r>
              <w:rPr>
                <w:rFonts w:ascii="Courier New" w:eastAsia="Courier New" w:hAnsi="Courier New" w:cs="Courier New"/>
                <w:sz w:val="14"/>
              </w:rPr>
              <w:t>object.save();</w:t>
            </w:r>
          </w:p>
          <w:p>
            <w:r>
              <w:rPr>
                <w:rFonts w:ascii="Courier New" w:eastAsia="Courier New" w:hAnsi="Courier New" w:cs="Courier New"/>
                <w:sz w:val="14"/>
              </w:rPr>
              <w: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files</w:t>
            </w:r>
          </w:p>
        </w:tc>
        <w:tc>
          <w:tcPr>
            <w:tcW w:w="360" w:type="dxa"/>
            <w:shd w:val="clear" w:color="auto" w:fill="auto"/>
          </w:tcPr>
          <w:p>
            <w:r>
              <w:t>Multiple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None</w:t>
            </w:r>
          </w:p>
        </w:tc>
      </w:tr>
    </w:tbl>
    <w:p>
      <w:pPr>
        <w:pStyle w:val="Heading3"/>
      </w:pPr>
      <w:bookmarkStart w:id="28" w:name="_Toc256000027"/>
      <w:r>
        <w:t>Issue Author Task</w:t>
      </w:r>
      <w:bookmarkEnd w:id="28"/>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Issue Author Task</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Issue Author Task</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Issue Author Task</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Issue Author Task</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clock.png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ExecuteScript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Script</w:t>
            </w:r>
          </w:p>
        </w:tc>
        <w:tc>
          <w:tcPr>
            <w:tcW w:w="360" w:type="dxa"/>
            <w:shd w:val="clear" w:color="auto" w:fill="auto"/>
          </w:tcPr>
          <w:p>
            <w:pPr>
              <w:rPr>
                <w:rFonts w:ascii="Courier New" w:eastAsia="Courier New" w:hAnsi="Courier New" w:cs="Courier New"/>
                <w:sz w:val="14"/>
              </w:rPr>
            </w:pPr>
            <w:r>
              <w:rPr>
                <w:rFonts w:ascii="Courier New" w:eastAsia="Courier New" w:hAnsi="Courier New" w:cs="Courier New"/>
                <w:sz w:val="14"/>
              </w:rPr>
              <w:t>var op = operationFactory.getOperation(com.generiscorp.cara.dctm.api.operations.workflow.PrepareNewWorkflowDefinitionOperation, sessionContext, repository);</w:t>
            </w:r>
          </w:p>
          <w:p>
            <w:pPr>
              <w:rPr>
                <w:rFonts w:ascii="Courier New" w:eastAsia="Courier New" w:hAnsi="Courier New" w:cs="Courier New"/>
                <w:sz w:val="14"/>
              </w:rPr>
            </w:pPr>
            <w:r>
              <w:rPr>
                <w:rFonts w:ascii="Courier New" w:eastAsia="Courier New" w:hAnsi="Courier New" w:cs="Courier New"/>
                <w:sz w:val="14"/>
              </w:rPr>
              <w:t>op.setWorkflowTemplateId(session.getIdByQualification("cara_workflow_template where object_name='Author'").getId());</w:t>
            </w:r>
          </w:p>
          <w:p>
            <w:pPr>
              <w:rPr>
                <w:rFonts w:ascii="Courier New" w:eastAsia="Courier New" w:hAnsi="Courier New" w:cs="Courier New"/>
                <w:sz w:val="14"/>
              </w:rPr>
            </w:pPr>
            <w:r>
              <w:rPr>
                <w:rFonts w:ascii="Courier New" w:eastAsia="Courier New" w:hAnsi="Courier New" w:cs="Courier New"/>
                <w:sz w:val="14"/>
              </w:rPr>
              <w:t>op.add(object.getObjectId().getId());</w:t>
            </w:r>
          </w:p>
          <w:p>
            <w:pPr>
              <w:rPr>
                <w:rFonts w:ascii="Courier New" w:eastAsia="Courier New" w:hAnsi="Courier New" w:cs="Courier New"/>
                <w:sz w:val="14"/>
              </w:rPr>
            </w:pPr>
            <w:r>
              <w:rPr>
                <w:rFonts w:ascii="Courier New" w:eastAsia="Courier New" w:hAnsi="Courier New" w:cs="Courier New"/>
                <w:sz w:val="14"/>
              </w:rPr>
              <w:t>op.execute();</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var workflow = op.getResult();</w:t>
            </w:r>
          </w:p>
          <w:p>
            <w:pPr>
              <w:rPr>
                <w:rFonts w:ascii="Courier New" w:eastAsia="Courier New" w:hAnsi="Courier New" w:cs="Courier New"/>
                <w:sz w:val="14"/>
              </w:rPr>
            </w:pPr>
            <w:r>
              <w:rPr>
                <w:rFonts w:ascii="Courier New" w:eastAsia="Courier New" w:hAnsi="Courier New" w:cs="Courier New"/>
                <w:sz w:val="14"/>
              </w:rPr>
              <w:t>workflow.setCreator(userName);</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var opSave = operationFactory.getOperation(com.generiscorp.cara.dctm.api.operations.workflow.SaveWorkflowOperation, sessionContext, repository);</w:t>
            </w:r>
          </w:p>
          <w:p>
            <w:pPr>
              <w:rPr>
                <w:rFonts w:ascii="Courier New" w:eastAsia="Courier New" w:hAnsi="Courier New" w:cs="Courier New"/>
                <w:sz w:val="14"/>
              </w:rPr>
            </w:pPr>
            <w:r>
              <w:rPr>
                <w:rFonts w:ascii="Courier New" w:eastAsia="Courier New" w:hAnsi="Courier New" w:cs="Courier New"/>
                <w:sz w:val="14"/>
              </w:rPr>
              <w:t>opSave.setWorkflow(workflow);</w:t>
            </w:r>
          </w:p>
          <w:p>
            <w:pPr>
              <w:rPr>
                <w:rFonts w:ascii="Courier New" w:eastAsia="Courier New" w:hAnsi="Courier New" w:cs="Courier New"/>
                <w:sz w:val="14"/>
              </w:rPr>
            </w:pPr>
            <w:r>
              <w:rPr>
                <w:rFonts w:ascii="Courier New" w:eastAsia="Courier New" w:hAnsi="Courier New" w:cs="Courier New"/>
                <w:sz w:val="14"/>
              </w:rPr>
              <w:t>opSave.add(object.getObjectId().getId());</w:t>
            </w:r>
          </w:p>
          <w:p>
            <w:pPr>
              <w:rPr>
                <w:rFonts w:ascii="Courier New" w:eastAsia="Courier New" w:hAnsi="Courier New" w:cs="Courier New"/>
                <w:sz w:val="14"/>
              </w:rPr>
            </w:pPr>
            <w:r>
              <w:rPr>
                <w:rFonts w:ascii="Courier New" w:eastAsia="Courier New" w:hAnsi="Courier New" w:cs="Courier New"/>
                <w:sz w:val="14"/>
              </w:rPr>
              <w:t>opSave.execute();</w:t>
            </w:r>
          </w:p>
          <w:p>
            <w:pPr>
              <w:rPr>
                <w:rFonts w:ascii="Courier New" w:eastAsia="Courier New" w:hAnsi="Courier New" w:cs="Courier New"/>
                <w:sz w:val="14"/>
              </w:rPr>
            </w:pP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var issueOp = operationFactory.getOperation(com.generiscorp.cara.dctm.api.operations.workflow.IssueWorkflowOperation, sessionContext, repository);</w:t>
            </w:r>
          </w:p>
          <w:p>
            <w:pPr>
              <w:rPr>
                <w:rFonts w:ascii="Courier New" w:eastAsia="Courier New" w:hAnsi="Courier New" w:cs="Courier New"/>
                <w:sz w:val="14"/>
              </w:rPr>
            </w:pPr>
            <w:r>
              <w:rPr>
                <w:rFonts w:ascii="Courier New" w:eastAsia="Courier New" w:hAnsi="Courier New" w:cs="Courier New"/>
                <w:sz w:val="14"/>
              </w:rPr>
              <w:t>issueOp.add(opSave.getCreatedWorkflowsIds().get(0));</w:t>
            </w:r>
          </w:p>
          <w:p>
            <w:r>
              <w:rPr>
                <w:rFonts w:ascii="Courier New" w:eastAsia="Courier New" w:hAnsi="Courier New" w:cs="Courier New"/>
                <w:sz w:val="14"/>
              </w:rPr>
              <w:t>issueOp.execute();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Single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permission</w:t>
            </w:r>
          </w:p>
        </w:tc>
        <w:tc>
          <w:tcPr>
            <w:tcW w:w="360" w:type="dxa"/>
            <w:shd w:val="clear" w:color="auto" w:fill="auto"/>
          </w:tcPr>
          <w:p>
            <w:r>
              <w:t>Read</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Options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Question to ask user before execution</w:t>
            </w:r>
          </w:p>
        </w:tc>
        <w:tc>
          <w:tcPr>
            <w:tcW w:w="360" w:type="dxa"/>
            <w:shd w:val="clear" w:color="auto" w:fill="auto"/>
          </w:tcPr>
          <w:p>
            <w:r>
              <w:t>Are you sure?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Execution confirmation message</w:t>
            </w:r>
          </w:p>
        </w:tc>
        <w:tc>
          <w:tcPr>
            <w:tcW w:w="360" w:type="dxa"/>
            <w:shd w:val="clear" w:color="auto" w:fill="auto"/>
          </w:tcPr>
          <w:p>
            <w:r>
              <w:t>Task created</w:t>
            </w:r>
          </w:p>
        </w:tc>
      </w:tr>
    </w:tbl>
    <w:p>
      <w:pPr>
        <w:pStyle w:val="Heading3"/>
      </w:pPr>
      <w:bookmarkStart w:id="29" w:name="_Toc256000028"/>
      <w:r>
        <w:t>Issue Demo</w:t>
      </w:r>
      <w:bookmarkEnd w:id="29"/>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Issue Demo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Issue Demo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Issue Demo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Issue Demo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acoustic_guitar.png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on desktop?</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ExecuteScript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Script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files</w:t>
            </w:r>
          </w:p>
        </w:tc>
        <w:tc>
          <w:tcPr>
            <w:tcW w:w="360" w:type="dxa"/>
            <w:shd w:val="clear" w:color="auto" w:fill="auto"/>
          </w:tcPr>
          <w:p>
            <w:r>
              <w:t>None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566"/>
        <w:gridCol w:w="1566"/>
        <w:gridCol w:w="1566"/>
        <w:gridCol w:w="1566"/>
        <w:gridCol w:w="1566"/>
        <w:gridCol w:w="156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2160" w:type="dxa"/>
            <w:gridSpan w:val="6"/>
            <w:shd w:val="clear" w:color="auto" w:fill="C0C0C0"/>
          </w:tcPr>
          <w:p>
            <w:pPr>
              <w:rPr>
                <w:b/>
              </w:rPr>
            </w:pPr>
            <w:r>
              <w:rPr>
                <w:b/>
              </w:rPr>
              <w:t>Variables</w:t>
            </w:r>
          </w:p>
        </w:tc>
      </w:tr>
      <w:tr>
        <w:tblPrEx>
          <w:tblW w:w="5000" w:type="pct"/>
          <w:tblLayout w:type="fixed"/>
          <w:tblCellMar>
            <w:left w:w="108" w:type="dxa"/>
            <w:right w:w="108" w:type="dxa"/>
          </w:tblCellMar>
        </w:tblPrEx>
        <w:trPr>
          <w:cantSplit/>
          <w:trHeight w:hRule="auto" w:val="0"/>
        </w:trPr>
        <w:tc>
          <w:tcPr>
            <w:tcW w:w="360" w:type="dxa"/>
            <w:shd w:val="clear" w:color="auto" w:fill="F0F0F0"/>
          </w:tcPr>
          <w:p>
            <w:r>
              <w:t>Name</w:t>
            </w:r>
          </w:p>
        </w:tc>
        <w:tc>
          <w:tcPr>
            <w:tcW w:w="360" w:type="dxa"/>
            <w:shd w:val="clear" w:color="auto" w:fill="F0F0F0"/>
          </w:tcPr>
          <w:p>
            <w:r>
              <w:t>Label</w:t>
            </w:r>
          </w:p>
        </w:tc>
        <w:tc>
          <w:tcPr>
            <w:tcW w:w="360" w:type="dxa"/>
            <w:shd w:val="clear" w:color="auto" w:fill="F0F0F0"/>
          </w:tcPr>
          <w:p>
            <w:r>
              <w:t>Type</w:t>
            </w:r>
          </w:p>
        </w:tc>
        <w:tc>
          <w:tcPr>
            <w:tcW w:w="360" w:type="dxa"/>
            <w:shd w:val="clear" w:color="auto" w:fill="F0F0F0"/>
          </w:tcPr>
          <w:p>
            <w:r>
              <w:t>Repeating</w:t>
            </w:r>
          </w:p>
        </w:tc>
        <w:tc>
          <w:tcPr>
            <w:tcW w:w="360" w:type="dxa"/>
            <w:shd w:val="clear" w:color="auto" w:fill="F0F0F0"/>
          </w:tcPr>
          <w:p>
            <w:r>
              <w:t>Source object property to copy as default value:</w:t>
            </w:r>
          </w:p>
        </w:tc>
        <w:tc>
          <w:tcPr>
            <w:tcW w:w="360" w:type="dxa"/>
            <w:shd w:val="clear" w:color="auto" w:fill="F0F0F0"/>
          </w:tcPr>
          <w:p>
            <w:r>
              <w:t>Default 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cabinet</w:t>
            </w:r>
          </w:p>
        </w:tc>
        <w:tc>
          <w:tcPr>
            <w:tcW w:w="360" w:type="dxa"/>
            <w:shd w:val="clear" w:color="auto" w:fill="auto"/>
          </w:tcPr>
          <w:p>
            <w:r>
              <w:t>cabinet</w:t>
            </w:r>
          </w:p>
        </w:tc>
        <w:tc>
          <w:tcPr>
            <w:tcW w:w="360" w:type="dxa"/>
            <w:shd w:val="clear" w:color="auto" w:fill="auto"/>
          </w:tcPr>
          <w:p>
            <w:r>
              <w:t>STRING</w:t>
            </w:r>
          </w:p>
        </w:tc>
        <w:tc>
          <w:tcPr>
            <w:tcW w:w="360" w:type="dxa"/>
            <w:shd w:val="clear" w:color="auto" w:fill="auto"/>
          </w:tcPr>
          <w:p>
            <w:r>
              <w:t>No</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cabinet_display</w:t>
            </w:r>
          </w:p>
        </w:tc>
        <w:tc>
          <w:tcPr>
            <w:tcW w:w="360" w:type="dxa"/>
            <w:shd w:val="clear" w:color="auto" w:fill="auto"/>
          </w:tcPr>
          <w:p>
            <w:r>
              <w:t>cabinet_display</w:t>
            </w:r>
          </w:p>
        </w:tc>
        <w:tc>
          <w:tcPr>
            <w:tcW w:w="360" w:type="dxa"/>
            <w:shd w:val="clear" w:color="auto" w:fill="auto"/>
          </w:tcPr>
          <w:p>
            <w:r>
              <w:t>STRING</w:t>
            </w:r>
          </w:p>
        </w:tc>
        <w:tc>
          <w:tcPr>
            <w:tcW w:w="360" w:type="dxa"/>
            <w:shd w:val="clear" w:color="auto" w:fill="auto"/>
          </w:tcPr>
          <w:p>
            <w:r>
              <w:t>No</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va_tester</w:t>
            </w:r>
          </w:p>
        </w:tc>
        <w:tc>
          <w:tcPr>
            <w:tcW w:w="360" w:type="dxa"/>
            <w:shd w:val="clear" w:color="auto" w:fill="auto"/>
          </w:tcPr>
          <w:p>
            <w:r>
              <w:t>va_tester</w:t>
            </w:r>
          </w:p>
        </w:tc>
        <w:tc>
          <w:tcPr>
            <w:tcW w:w="360" w:type="dxa"/>
            <w:shd w:val="clear" w:color="auto" w:fill="auto"/>
          </w:tcPr>
          <w:p>
            <w:r>
              <w:t>STRING</w:t>
            </w:r>
          </w:p>
        </w:tc>
        <w:tc>
          <w:tcPr>
            <w:tcW w:w="360" w:type="dxa"/>
            <w:shd w:val="clear" w:color="auto" w:fill="auto"/>
          </w:tcPr>
          <w:p>
            <w:r>
              <w:t>No</w:t>
            </w:r>
          </w:p>
        </w:tc>
        <w:tc>
          <w:tcPr>
            <w:tcW w:w="360" w:type="dxa"/>
            <w:shd w:val="clear" w:color="auto" w:fill="auto"/>
          </w:tcP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968"/>
        <w:gridCol w:w="742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Variables form</w:t>
            </w:r>
          </w:p>
        </w:tc>
      </w:tr>
      <w:tr>
        <w:tblPrEx>
          <w:tblW w:w="5000" w:type="pct"/>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Please complete the form</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550</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194</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Dual list: cabinet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cabinet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Cabinet</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r>
              <w:rPr>
                <w:b w:val="0"/>
              </w:rPr>
              <w:t>22</w:t>
            </w: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r>
              <w:rPr>
                <w:b w:val="0"/>
              </w:rPr>
              <w:t>1</w:t>
            </w: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object_name from dm_cabinet</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 xml:space="preserve">Reset Properties: </w:t>
            </w:r>
          </w:p>
        </w:tc>
        <w:tc>
          <w:tcPr>
            <w:tcW w:w="7344" w:type="dxa"/>
          </w:tcPr>
          <w:p>
            <w:pPr>
              <w:rPr>
                <w:b w:val="0"/>
              </w:rPr>
            </w:pPr>
            <w:r>
              <w:rPr>
                <w:b w:val="0"/>
              </w:rPr>
              <w:t>cabinet_display</w:t>
            </w:r>
          </w:p>
        </w:tc>
      </w:tr>
      <w:tr>
        <w:tblPrEx>
          <w:tblW w:w="5000" w:type="pct"/>
          <w:tblCellMar>
            <w:left w:w="108" w:type="dxa"/>
            <w:right w:w="108" w:type="dxa"/>
          </w:tblCellMar>
        </w:tblPrEx>
        <w:tc>
          <w:tcPr>
            <w:tcW w:w="24480" w:type="dxa"/>
            <w:gridSpan w:val="2"/>
            <w:shd w:val="clear" w:color="auto" w:fill="C0C0C0"/>
          </w:tcPr>
          <w:p>
            <w:pPr>
              <w:rPr>
                <w:b/>
              </w:rPr>
            </w:pPr>
            <w:r>
              <w:rPr>
                <w:b/>
              </w:rPr>
              <w:t>Text field: cabinet_display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cabinet_display</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Display</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4896" w:type="dxa"/>
          </w:tcPr>
          <w:p>
            <w:pPr>
              <w:rPr>
                <w:b w:val="0"/>
              </w:rPr>
            </w:pPr>
            <w:r>
              <w:rPr>
                <w:b w:val="0"/>
              </w:rPr>
              <w:t>Value Assistance</w:t>
            </w:r>
          </w:p>
        </w:tc>
        <w:tc>
          <w:tcPr>
            <w:tcW w:w="7344" w:type="dxa"/>
          </w:tcPr>
          <w:p>
            <w:pPr>
              <w:rPr>
                <w:b w:val="0"/>
              </w:rPr>
            </w:pPr>
            <w:r>
              <w:rPr>
                <w:b w:val="0"/>
              </w:rPr>
              <w:t>select '${cabinet}' from dm_docbase_config</w:t>
            </w:r>
          </w:p>
        </w:tc>
      </w:tr>
      <w:tr>
        <w:tblPrEx>
          <w:tblW w:w="5000" w:type="pct"/>
          <w:tblCellMar>
            <w:left w:w="108" w:type="dxa"/>
            <w:right w:w="108" w:type="dxa"/>
          </w:tblCellMar>
        </w:tblPrEx>
        <w:tc>
          <w:tcPr>
            <w:tcW w:w="24480" w:type="dxa"/>
            <w:gridSpan w:val="2"/>
            <w:shd w:val="clear" w:color="auto" w:fill="C0C0C0"/>
          </w:tcPr>
          <w:p>
            <w:pPr>
              <w:rPr>
                <w:b/>
              </w:rPr>
            </w:pPr>
            <w:r>
              <w:rPr>
                <w:b/>
              </w:rPr>
              <w:t>Combo box: va_tester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va_tester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List with Scripted VA</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Script</w:t>
            </w:r>
          </w:p>
        </w:tc>
        <w:tc>
          <w:tcPr>
            <w:tcW w:w="7344" w:type="dxa"/>
          </w:tcPr>
          <w:p>
            <w:pPr>
              <w:rPr>
                <w:b w:val="0"/>
              </w:rPr>
            </w:pPr>
            <w:r>
              <w:rPr>
                <w:b w:val="0"/>
              </w:rPr>
              <w:t>if (returnAllValues) {</w:t>
            </w:r>
          </w:p>
          <w:p>
            <w:pPr>
              <w:rPr>
                <w:b w:val="0"/>
              </w:rPr>
            </w:pPr>
            <w:r>
              <w:rPr>
                <w:b w:val="0"/>
              </w:rPr>
              <w:t xml:space="preserve">    if (sessionContext==null) {</w:t>
            </w:r>
          </w:p>
          <w:p>
            <w:pPr>
              <w:rPr>
                <w:b w:val="0"/>
              </w:rPr>
            </w:pPr>
            <w:r>
              <w:rPr>
                <w:b w:val="0"/>
              </w:rPr>
              <w:t xml:space="preserve">         var entry = new MapEntry("SessionContextNULL", "SessionContextNULL");</w:t>
            </w:r>
          </w:p>
          <w:p>
            <w:pPr>
              <w:rPr>
                <w:b w:val="0"/>
              </w:rPr>
            </w:pPr>
            <w:r>
              <w:rPr>
                <w:b w:val="0"/>
              </w:rPr>
              <w:t xml:space="preserve">        valueAssistance.add(entry);</w:t>
            </w:r>
          </w:p>
          <w:p>
            <w:pPr>
              <w:rPr>
                <w:b w:val="0"/>
              </w:rPr>
            </w:pPr>
            <w:r>
              <w:rPr>
                <w:b w:val="0"/>
              </w:rPr>
              <w:t xml:space="preserve">    } else {</w:t>
            </w:r>
          </w:p>
          <w:p>
            <w:pPr>
              <w:rPr>
                <w:b w:val="0"/>
              </w:rPr>
            </w:pPr>
            <w:r>
              <w:rPr>
                <w:b w:val="0"/>
              </w:rPr>
              <w:t xml:space="preserve">        var entry = new MapEntry("SessionContextPassedOK", "SessionContextPassedOK");</w:t>
            </w:r>
          </w:p>
          <w:p>
            <w:pPr>
              <w:rPr>
                <w:b w:val="0"/>
              </w:rPr>
            </w:pPr>
            <w:r>
              <w:rPr>
                <w:b w:val="0"/>
              </w:rPr>
              <w:t xml:space="preserve">        valueAssistance.add(entry);</w:t>
            </w:r>
          </w:p>
          <w:p>
            <w:pPr>
              <w:rPr>
                <w:b w:val="0"/>
              </w:rPr>
            </w:pPr>
            <w:r>
              <w:rPr>
                <w:b w:val="0"/>
              </w:rPr>
              <w:t xml:space="preserve">    }</w:t>
            </w:r>
          </w:p>
          <w:p>
            <w:pPr>
              <w:rPr>
                <w:b w:val="0"/>
              </w:rPr>
            </w:pPr>
            <w:r>
              <w:rPr>
                <w:b w:val="0"/>
              </w:rPr>
              <w:t>}</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None</w:t>
            </w:r>
          </w:p>
        </w:tc>
      </w:tr>
    </w:tbl>
    <w:p>
      <w:pPr>
        <w:pStyle w:val="Heading3"/>
      </w:pPr>
      <w:bookmarkStart w:id="30" w:name="_Toc256000029"/>
      <w:r>
        <w:t>Keywords</w:t>
      </w:r>
      <w:bookmarkEnd w:id="30"/>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Keywords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Keywords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Keywords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Keywords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Plant.png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ExecuteScript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Script</w:t>
            </w:r>
          </w:p>
        </w:tc>
        <w:tc>
          <w:tcPr>
            <w:tcW w:w="360" w:type="dxa"/>
            <w:shd w:val="clear" w:color="auto" w:fill="auto"/>
          </w:tcPr>
          <w:p>
            <w:pPr>
              <w:rPr>
                <w:rFonts w:ascii="Courier New" w:eastAsia="Courier New" w:hAnsi="Courier New" w:cs="Courier New"/>
                <w:sz w:val="14"/>
              </w:rPr>
            </w:pPr>
            <w:r>
              <w:rPr>
                <w:rFonts w:ascii="Courier New" w:eastAsia="Courier New" w:hAnsi="Courier New" w:cs="Courier New"/>
                <w:sz w:val="14"/>
              </w:rPr>
              <w:t>var keywords = variables.get("keywords");</w:t>
            </w:r>
          </w:p>
          <w:p>
            <w:pPr>
              <w:rPr>
                <w:rFonts w:ascii="Courier New" w:eastAsia="Courier New" w:hAnsi="Courier New" w:cs="Courier New"/>
                <w:sz w:val="14"/>
              </w:rPr>
            </w:pPr>
            <w:r>
              <w:rPr>
                <w:rFonts w:ascii="Courier New" w:eastAsia="Courier New" w:hAnsi="Courier New" w:cs="Courier New"/>
                <w:sz w:val="14"/>
              </w:rPr>
              <w:t>for (var i = 0; i &lt; objects.size();i++) {</w:t>
            </w:r>
          </w:p>
          <w:p>
            <w:pPr>
              <w:rPr>
                <w:rFonts w:ascii="Courier New" w:eastAsia="Courier New" w:hAnsi="Courier New" w:cs="Courier New"/>
                <w:sz w:val="14"/>
              </w:rPr>
            </w:pPr>
            <w:r>
              <w:rPr>
                <w:rFonts w:ascii="Courier New" w:eastAsia="Courier New" w:hAnsi="Courier New" w:cs="Courier New"/>
                <w:sz w:val="14"/>
              </w:rPr>
              <w:t>var obj = objects.get(i);</w:t>
            </w:r>
          </w:p>
          <w:p>
            <w:pPr>
              <w:rPr>
                <w:rFonts w:ascii="Courier New" w:eastAsia="Courier New" w:hAnsi="Courier New" w:cs="Courier New"/>
                <w:sz w:val="14"/>
              </w:rPr>
            </w:pPr>
            <w:r>
              <w:rPr>
                <w:rFonts w:ascii="Courier New" w:eastAsia="Courier New" w:hAnsi="Courier New" w:cs="Courier New"/>
                <w:sz w:val="14"/>
              </w:rPr>
              <w:t>obj.removeAll("keywords");</w:t>
            </w:r>
          </w:p>
          <w:p>
            <w:pPr>
              <w:rPr>
                <w:rFonts w:ascii="Courier New" w:eastAsia="Courier New" w:hAnsi="Courier New" w:cs="Courier New"/>
                <w:sz w:val="14"/>
              </w:rPr>
            </w:pPr>
            <w:r>
              <w:rPr>
                <w:rFonts w:ascii="Courier New" w:eastAsia="Courier New" w:hAnsi="Courier New" w:cs="Courier New"/>
                <w:sz w:val="14"/>
              </w:rPr>
              <w:t>if (keywords!=null) {</w:t>
            </w:r>
          </w:p>
          <w:p>
            <w:pPr>
              <w:rPr>
                <w:rFonts w:ascii="Courier New" w:eastAsia="Courier New" w:hAnsi="Courier New" w:cs="Courier New"/>
                <w:sz w:val="14"/>
              </w:rPr>
            </w:pPr>
            <w:r>
              <w:rPr>
                <w:rFonts w:ascii="Courier New" w:eastAsia="Courier New" w:hAnsi="Courier New" w:cs="Courier New"/>
                <w:sz w:val="14"/>
              </w:rPr>
              <w:t>for (var j = 0; j &lt; keywords.size(); j++) {</w:t>
            </w:r>
          </w:p>
          <w:p>
            <w:pPr>
              <w:rPr>
                <w:rFonts w:ascii="Courier New" w:eastAsia="Courier New" w:hAnsi="Courier New" w:cs="Courier New"/>
                <w:sz w:val="14"/>
              </w:rPr>
            </w:pPr>
            <w:r>
              <w:rPr>
                <w:rFonts w:ascii="Courier New" w:eastAsia="Courier New" w:hAnsi="Courier New" w:cs="Courier New"/>
                <w:sz w:val="14"/>
              </w:rPr>
              <w:t>obj.appendString("keywords", keywords.get(j));</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r>
              <w:rPr>
                <w:rFonts w:ascii="Courier New" w:eastAsia="Courier New" w:hAnsi="Courier New" w:cs="Courier New"/>
                <w:sz w:val="14"/>
              </w:rPr>
              <w:t>obj.save();</w:t>
            </w:r>
          </w:p>
          <w:p>
            <w:r>
              <w:rPr>
                <w:rFonts w:ascii="Courier New" w:eastAsia="Courier New" w:hAnsi="Courier New" w:cs="Courier New"/>
                <w:sz w:val="14"/>
              </w:rPr>
              <w:t>}</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566"/>
        <w:gridCol w:w="1566"/>
        <w:gridCol w:w="1566"/>
        <w:gridCol w:w="1566"/>
        <w:gridCol w:w="1566"/>
        <w:gridCol w:w="156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2160" w:type="dxa"/>
            <w:gridSpan w:val="6"/>
            <w:shd w:val="clear" w:color="auto" w:fill="C0C0C0"/>
          </w:tcPr>
          <w:p>
            <w:pPr>
              <w:rPr>
                <w:b/>
              </w:rPr>
            </w:pPr>
            <w:r>
              <w:rPr>
                <w:b/>
              </w:rPr>
              <w:t>Variables</w:t>
            </w:r>
          </w:p>
        </w:tc>
      </w:tr>
      <w:tr>
        <w:tblPrEx>
          <w:tblW w:w="5000" w:type="pct"/>
          <w:tblLayout w:type="fixed"/>
          <w:tblCellMar>
            <w:left w:w="108" w:type="dxa"/>
            <w:right w:w="108" w:type="dxa"/>
          </w:tblCellMar>
        </w:tblPrEx>
        <w:trPr>
          <w:cantSplit/>
          <w:trHeight w:hRule="auto" w:val="0"/>
        </w:trPr>
        <w:tc>
          <w:tcPr>
            <w:tcW w:w="360" w:type="dxa"/>
            <w:shd w:val="clear" w:color="auto" w:fill="F0F0F0"/>
          </w:tcPr>
          <w:p>
            <w:r>
              <w:t>Name</w:t>
            </w:r>
          </w:p>
        </w:tc>
        <w:tc>
          <w:tcPr>
            <w:tcW w:w="360" w:type="dxa"/>
            <w:shd w:val="clear" w:color="auto" w:fill="F0F0F0"/>
          </w:tcPr>
          <w:p>
            <w:r>
              <w:t>Label</w:t>
            </w:r>
          </w:p>
        </w:tc>
        <w:tc>
          <w:tcPr>
            <w:tcW w:w="360" w:type="dxa"/>
            <w:shd w:val="clear" w:color="auto" w:fill="F0F0F0"/>
          </w:tcPr>
          <w:p>
            <w:r>
              <w:t>Type</w:t>
            </w:r>
          </w:p>
        </w:tc>
        <w:tc>
          <w:tcPr>
            <w:tcW w:w="360" w:type="dxa"/>
            <w:shd w:val="clear" w:color="auto" w:fill="F0F0F0"/>
          </w:tcPr>
          <w:p>
            <w:r>
              <w:t>Repeating</w:t>
            </w:r>
          </w:p>
        </w:tc>
        <w:tc>
          <w:tcPr>
            <w:tcW w:w="360" w:type="dxa"/>
            <w:shd w:val="clear" w:color="auto" w:fill="F0F0F0"/>
          </w:tcPr>
          <w:p>
            <w:r>
              <w:t>Source object property to copy as default value:</w:t>
            </w:r>
          </w:p>
        </w:tc>
        <w:tc>
          <w:tcPr>
            <w:tcW w:w="360" w:type="dxa"/>
            <w:shd w:val="clear" w:color="auto" w:fill="F0F0F0"/>
          </w:tcPr>
          <w:p>
            <w:r>
              <w:t>Default 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keywords</w:t>
            </w:r>
          </w:p>
        </w:tc>
        <w:tc>
          <w:tcPr>
            <w:tcW w:w="360" w:type="dxa"/>
            <w:shd w:val="clear" w:color="auto" w:fill="auto"/>
          </w:tcPr>
          <w:p>
            <w:r>
              <w:t>keywords</w:t>
            </w:r>
          </w:p>
        </w:tc>
        <w:tc>
          <w:tcPr>
            <w:tcW w:w="360" w:type="dxa"/>
            <w:shd w:val="clear" w:color="auto" w:fill="auto"/>
          </w:tcPr>
          <w:p>
            <w:r>
              <w:t>STRING</w:t>
            </w:r>
          </w:p>
        </w:tc>
        <w:tc>
          <w:tcPr>
            <w:tcW w:w="360" w:type="dxa"/>
            <w:shd w:val="clear" w:color="auto" w:fill="auto"/>
          </w:tcPr>
          <w:p>
            <w:r>
              <w:t>Yes</w:t>
            </w:r>
          </w:p>
        </w:tc>
        <w:tc>
          <w:tcPr>
            <w:tcW w:w="360" w:type="dxa"/>
            <w:shd w:val="clear" w:color="auto" w:fill="auto"/>
          </w:tcPr>
          <w:p>
            <w:r>
              <w:t>keywords</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968"/>
        <w:gridCol w:w="742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Variables form</w:t>
            </w:r>
          </w:p>
        </w:tc>
      </w:tr>
      <w:tr>
        <w:tblPrEx>
          <w:tblW w:w="5000" w:type="pct"/>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Please complete the form</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550</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650</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Dual list: keywords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keywords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keywords</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B Deliverable</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 restrictions</w:t>
            </w:r>
          </w:p>
        </w:tc>
        <w:tc>
          <w:tcPr>
            <w:tcW w:w="360" w:type="dxa"/>
            <w:shd w:val="clear" w:color="auto" w:fill="auto"/>
          </w:tcPr>
          <w:p>
            <w:r>
              <w:t>cara_contributor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Single or multiple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permission</w:t>
            </w:r>
          </w:p>
        </w:tc>
        <w:tc>
          <w:tcPr>
            <w:tcW w:w="360" w:type="dxa"/>
            <w:shd w:val="clear" w:color="auto" w:fill="auto"/>
          </w:tcPr>
          <w:p>
            <w:r>
              <w:t>Browse</w:t>
            </w:r>
          </w:p>
        </w:tc>
      </w:tr>
    </w:tbl>
    <w:p>
      <w:pPr>
        <w:pStyle w:val="Heading3"/>
      </w:pPr>
      <w:bookmarkStart w:id="31" w:name="_Toc256000030"/>
      <w:r>
        <w:t>List VDoc Components</w:t>
      </w:r>
      <w:bookmarkEnd w:id="31"/>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List VDoc Components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List VDoc Components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List VDoc Components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List VDoc Components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Menu location</w:t>
            </w:r>
          </w:p>
        </w:tc>
        <w:tc>
          <w:tcPr>
            <w:tcW w:w="360" w:type="dxa"/>
            <w:shd w:val="clear" w:color="auto" w:fill="auto"/>
          </w:tcPr>
          <w:p>
            <w:r>
              <w:t>Tools</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OpenDashboardReport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Dashboard name</w:t>
            </w:r>
          </w:p>
        </w:tc>
        <w:tc>
          <w:tcPr>
            <w:tcW w:w="360" w:type="dxa"/>
            <w:shd w:val="clear" w:color="auto" w:fill="auto"/>
          </w:tcPr>
          <w:p>
            <w:r>
              <w:t>Max's TestBoard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Dashboard report name</w:t>
            </w:r>
          </w:p>
        </w:tc>
        <w:tc>
          <w:tcPr>
            <w:tcW w:w="360" w:type="dxa"/>
            <w:shd w:val="clear" w:color="auto" w:fill="auto"/>
          </w:tcPr>
          <w:p>
            <w:r>
              <w:t>In Doc test</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566"/>
        <w:gridCol w:w="1566"/>
        <w:gridCol w:w="1566"/>
        <w:gridCol w:w="1566"/>
        <w:gridCol w:w="1566"/>
        <w:gridCol w:w="156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2160" w:type="dxa"/>
            <w:gridSpan w:val="6"/>
            <w:shd w:val="clear" w:color="auto" w:fill="C0C0C0"/>
          </w:tcPr>
          <w:p>
            <w:pPr>
              <w:rPr>
                <w:b/>
              </w:rPr>
            </w:pPr>
            <w:r>
              <w:rPr>
                <w:b/>
              </w:rPr>
              <w:t>Variables</w:t>
            </w:r>
          </w:p>
        </w:tc>
      </w:tr>
      <w:tr>
        <w:tblPrEx>
          <w:tblW w:w="5000" w:type="pct"/>
          <w:tblLayout w:type="fixed"/>
          <w:tblCellMar>
            <w:left w:w="108" w:type="dxa"/>
            <w:right w:w="108" w:type="dxa"/>
          </w:tblCellMar>
        </w:tblPrEx>
        <w:trPr>
          <w:cantSplit/>
          <w:trHeight w:hRule="auto" w:val="0"/>
        </w:trPr>
        <w:tc>
          <w:tcPr>
            <w:tcW w:w="360" w:type="dxa"/>
            <w:shd w:val="clear" w:color="auto" w:fill="F0F0F0"/>
          </w:tcPr>
          <w:p>
            <w:r>
              <w:t>Name</w:t>
            </w:r>
          </w:p>
        </w:tc>
        <w:tc>
          <w:tcPr>
            <w:tcW w:w="360" w:type="dxa"/>
            <w:shd w:val="clear" w:color="auto" w:fill="F0F0F0"/>
          </w:tcPr>
          <w:p>
            <w:r>
              <w:t>Label</w:t>
            </w:r>
          </w:p>
        </w:tc>
        <w:tc>
          <w:tcPr>
            <w:tcW w:w="360" w:type="dxa"/>
            <w:shd w:val="clear" w:color="auto" w:fill="F0F0F0"/>
          </w:tcPr>
          <w:p>
            <w:r>
              <w:t>Type</w:t>
            </w:r>
          </w:p>
        </w:tc>
        <w:tc>
          <w:tcPr>
            <w:tcW w:w="360" w:type="dxa"/>
            <w:shd w:val="clear" w:color="auto" w:fill="F0F0F0"/>
          </w:tcPr>
          <w:p>
            <w:r>
              <w:t>Repeating</w:t>
            </w:r>
          </w:p>
        </w:tc>
        <w:tc>
          <w:tcPr>
            <w:tcW w:w="360" w:type="dxa"/>
            <w:shd w:val="clear" w:color="auto" w:fill="F0F0F0"/>
          </w:tcPr>
          <w:p>
            <w:r>
              <w:t>Source object property to copy as default value:</w:t>
            </w:r>
          </w:p>
        </w:tc>
        <w:tc>
          <w:tcPr>
            <w:tcW w:w="360" w:type="dxa"/>
            <w:shd w:val="clear" w:color="auto" w:fill="F0F0F0"/>
          </w:tcPr>
          <w:p>
            <w:r>
              <w:t>Default 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id</w:t>
            </w:r>
          </w:p>
        </w:tc>
        <w:tc>
          <w:tcPr>
            <w:tcW w:w="360" w:type="dxa"/>
            <w:shd w:val="clear" w:color="auto" w:fill="auto"/>
          </w:tcPr>
          <w:p>
            <w:r>
              <w:t>id</w:t>
            </w:r>
          </w:p>
        </w:tc>
        <w:tc>
          <w:tcPr>
            <w:tcW w:w="360" w:type="dxa"/>
            <w:shd w:val="clear" w:color="auto" w:fill="auto"/>
          </w:tcPr>
          <w:p>
            <w:r>
              <w:t>ID</w:t>
            </w:r>
          </w:p>
        </w:tc>
        <w:tc>
          <w:tcPr>
            <w:tcW w:w="360" w:type="dxa"/>
            <w:shd w:val="clear" w:color="auto" w:fill="auto"/>
          </w:tcPr>
          <w:p>
            <w:r>
              <w:t>No</w:t>
            </w:r>
          </w:p>
        </w:tc>
        <w:tc>
          <w:tcPr>
            <w:tcW w:w="360" w:type="dxa"/>
            <w:shd w:val="clear" w:color="auto" w:fill="auto"/>
          </w:tcPr>
          <w:p>
            <w:r>
              <w:t>r_object_id</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Single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permission</w:t>
            </w:r>
          </w:p>
        </w:tc>
        <w:tc>
          <w:tcPr>
            <w:tcW w:w="360" w:type="dxa"/>
            <w:shd w:val="clear" w:color="auto" w:fill="auto"/>
          </w:tcPr>
          <w:p>
            <w:r>
              <w:t>Read</w:t>
            </w:r>
          </w:p>
        </w:tc>
      </w:tr>
    </w:tbl>
    <w:p>
      <w:pPr>
        <w:pStyle w:val="Heading3"/>
      </w:pPr>
      <w:bookmarkStart w:id="32" w:name="_Toc256000031"/>
      <w:r>
        <w:t>Manage Cabinet Restrictions</w:t>
      </w:r>
      <w:bookmarkEnd w:id="32"/>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Manage Cabinet 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Manage Cabinet 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Manage Cabinet 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Manage Cabinet 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folder_database.png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Menu location</w:t>
            </w:r>
          </w:p>
        </w:tc>
        <w:tc>
          <w:tcPr>
            <w:tcW w:w="360" w:type="dxa"/>
            <w:shd w:val="clear" w:color="auto" w:fill="auto"/>
          </w:tcPr>
          <w:p>
            <w:r>
              <w:t>Tools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on desktop?</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ExecuteScript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Script</w:t>
            </w:r>
          </w:p>
        </w:tc>
        <w:tc>
          <w:tcPr>
            <w:tcW w:w="360" w:type="dxa"/>
            <w:shd w:val="clear" w:color="auto" w:fill="auto"/>
          </w:tcPr>
          <w:p>
            <w:pPr>
              <w:rPr>
                <w:rFonts w:ascii="Courier New" w:eastAsia="Courier New" w:hAnsi="Courier New" w:cs="Courier New"/>
                <w:sz w:val="14"/>
              </w:rPr>
            </w:pPr>
            <w:r>
              <w:rPr>
                <w:rFonts w:ascii="Courier New" w:eastAsia="Courier New" w:hAnsi="Courier New" w:cs="Courier New"/>
                <w:sz w:val="14"/>
              </w:rPr>
              <w:t>System.out.println("=== Manage Cabinet Restrictions - Start ===");</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var sCabinetIdList="${cabinet_id}";</w:t>
            </w:r>
          </w:p>
          <w:p>
            <w:pPr>
              <w:rPr>
                <w:rFonts w:ascii="Courier New" w:eastAsia="Courier New" w:hAnsi="Courier New" w:cs="Courier New"/>
                <w:sz w:val="14"/>
              </w:rPr>
            </w:pPr>
            <w:r>
              <w:rPr>
                <w:rFonts w:ascii="Courier New" w:eastAsia="Courier New" w:hAnsi="Courier New" w:cs="Courier New"/>
                <w:sz w:val="14"/>
              </w:rPr>
              <w:t>var sCabinetId=sCabinetIdList.split(", ");</w:t>
            </w:r>
          </w:p>
          <w:p>
            <w:pPr>
              <w:rPr>
                <w:rFonts w:ascii="Courier New" w:eastAsia="Courier New" w:hAnsi="Courier New" w:cs="Courier New"/>
                <w:sz w:val="14"/>
              </w:rPr>
            </w:pPr>
            <w:r>
              <w:rPr>
                <w:rFonts w:ascii="Courier New" w:eastAsia="Courier New" w:hAnsi="Courier New" w:cs="Courier New"/>
                <w:sz w:val="14"/>
              </w:rPr>
              <w:t>System.out.println("sCabinetIdList: "+sCabinetIdList);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var sUserGroupIdList="${user_group_id}";</w:t>
            </w:r>
          </w:p>
          <w:p>
            <w:pPr>
              <w:rPr>
                <w:rFonts w:ascii="Courier New" w:eastAsia="Courier New" w:hAnsi="Courier New" w:cs="Courier New"/>
                <w:sz w:val="14"/>
              </w:rPr>
            </w:pPr>
            <w:r>
              <w:rPr>
                <w:rFonts w:ascii="Courier New" w:eastAsia="Courier New" w:hAnsi="Courier New" w:cs="Courier New"/>
                <w:sz w:val="14"/>
              </w:rPr>
              <w:t>var sUserGroupId = sUserGroupIdList.split(", ");</w:t>
            </w:r>
          </w:p>
          <w:p>
            <w:pPr>
              <w:rPr>
                <w:rFonts w:ascii="Courier New" w:eastAsia="Courier New" w:hAnsi="Courier New" w:cs="Courier New"/>
                <w:sz w:val="14"/>
              </w:rPr>
            </w:pPr>
            <w:r>
              <w:rPr>
                <w:rFonts w:ascii="Courier New" w:eastAsia="Courier New" w:hAnsi="Courier New" w:cs="Courier New"/>
                <w:sz w:val="14"/>
              </w:rPr>
              <w:t>System.out.println("sUserGroupIdList: "+sUserGroupIdList);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var sOption = "${option}";</w:t>
            </w:r>
          </w:p>
          <w:p>
            <w:pPr>
              <w:rPr>
                <w:rFonts w:ascii="Courier New" w:eastAsia="Courier New" w:hAnsi="Courier New" w:cs="Courier New"/>
                <w:sz w:val="14"/>
              </w:rPr>
            </w:pPr>
            <w:r>
              <w:rPr>
                <w:rFonts w:ascii="Courier New" w:eastAsia="Courier New" w:hAnsi="Courier New" w:cs="Courier New"/>
                <w:sz w:val="14"/>
              </w:rPr>
              <w:t>System.out.println("sOption: "+sOption);</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var sIdList = "'";</w:t>
            </w:r>
          </w:p>
          <w:p>
            <w:pPr>
              <w:rPr>
                <w:rFonts w:ascii="Courier New" w:eastAsia="Courier New" w:hAnsi="Courier New" w:cs="Courier New"/>
                <w:sz w:val="14"/>
              </w:rPr>
            </w:pPr>
            <w:r>
              <w:rPr>
                <w:rFonts w:ascii="Courier New" w:eastAsia="Courier New" w:hAnsi="Courier New" w:cs="Courier New"/>
                <w:sz w:val="14"/>
              </w:rPr>
              <w:t>for (var i=0;i&lt;sUserGroupId.length;i++) {</w:t>
            </w:r>
          </w:p>
          <w:p>
            <w:pPr>
              <w:rPr>
                <w:rFonts w:ascii="Courier New" w:eastAsia="Courier New" w:hAnsi="Courier New" w:cs="Courier New"/>
                <w:sz w:val="14"/>
              </w:rPr>
            </w:pPr>
            <w:r>
              <w:rPr>
                <w:rFonts w:ascii="Courier New" w:eastAsia="Courier New" w:hAnsi="Courier New" w:cs="Courier New"/>
                <w:sz w:val="14"/>
              </w:rPr>
              <w:t>sIdList=sIdList+"','"+sUserGroupId[i];</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r>
              <w:rPr>
                <w:rFonts w:ascii="Courier New" w:eastAsia="Courier New" w:hAnsi="Courier New" w:cs="Courier New"/>
                <w:sz w:val="14"/>
              </w:rPr>
              <w:t>sIdList=sIdList+"'";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var sDQL = "select user_name from dm_user where r_is_group=0 and r_object_id in ("+sIdList+") union select i_all_users_names from dm_group where r_object_id in ("+sIdList+")   order by 1";</w:t>
            </w:r>
          </w:p>
          <w:p>
            <w:pPr>
              <w:rPr>
                <w:rFonts w:ascii="Courier New" w:eastAsia="Courier New" w:hAnsi="Courier New" w:cs="Courier New"/>
                <w:sz w:val="14"/>
              </w:rPr>
            </w:pPr>
            <w:r>
              <w:rPr>
                <w:rFonts w:ascii="Courier New" w:eastAsia="Courier New" w:hAnsi="Courier New" w:cs="Courier New"/>
                <w:sz w:val="14"/>
              </w:rPr>
              <w:t>System.out.println("sDQL: "+sDQL);</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var query = new DfQuery();</w:t>
            </w:r>
          </w:p>
          <w:p>
            <w:pPr>
              <w:rPr>
                <w:rFonts w:ascii="Courier New" w:eastAsia="Courier New" w:hAnsi="Courier New" w:cs="Courier New"/>
                <w:sz w:val="14"/>
              </w:rPr>
            </w:pPr>
            <w:r>
              <w:rPr>
                <w:rFonts w:ascii="Courier New" w:eastAsia="Courier New" w:hAnsi="Courier New" w:cs="Courier New"/>
                <w:sz w:val="14"/>
              </w:rPr>
              <w:t>query.setDQL(sDQL);</w:t>
            </w:r>
          </w:p>
          <w:p>
            <w:pPr>
              <w:rPr>
                <w:rFonts w:ascii="Courier New" w:eastAsia="Courier New" w:hAnsi="Courier New" w:cs="Courier New"/>
                <w:sz w:val="14"/>
              </w:rPr>
            </w:pPr>
            <w:r>
              <w:rPr>
                <w:rFonts w:ascii="Courier New" w:eastAsia="Courier New" w:hAnsi="Courier New" w:cs="Courier New"/>
                <w:sz w:val="14"/>
              </w:rPr>
              <w:t>var coll=null;</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try {</w:t>
            </w:r>
          </w:p>
          <w:p>
            <w:pPr>
              <w:rPr>
                <w:rFonts w:ascii="Courier New" w:eastAsia="Courier New" w:hAnsi="Courier New" w:cs="Courier New"/>
                <w:sz w:val="14"/>
              </w:rPr>
            </w:pPr>
            <w:r>
              <w:rPr>
                <w:rFonts w:ascii="Courier New" w:eastAsia="Courier New" w:hAnsi="Courier New" w:cs="Courier New"/>
                <w:sz w:val="14"/>
              </w:rPr>
              <w:t>coll = query.execute(session, 1);</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while (coll.next()) {</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var preferences = session.getObjectByQualification("cara_user_preferences where user_name='"+coll.getString("user_name")+"'");</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if (preferences==null) {</w:t>
            </w:r>
          </w:p>
          <w:p>
            <w:pPr>
              <w:rPr>
                <w:rFonts w:ascii="Courier New" w:eastAsia="Courier New" w:hAnsi="Courier New" w:cs="Courier New"/>
                <w:sz w:val="14"/>
              </w:rPr>
            </w:pPr>
            <w:r>
              <w:rPr>
                <w:rFonts w:ascii="Courier New" w:eastAsia="Courier New" w:hAnsi="Courier New" w:cs="Courier New"/>
                <w:sz w:val="14"/>
              </w:rPr>
              <w:t>preferences = session.newObject("cara_user_preferences");</w:t>
            </w:r>
          </w:p>
          <w:p>
            <w:pPr>
              <w:rPr>
                <w:rFonts w:ascii="Courier New" w:eastAsia="Courier New" w:hAnsi="Courier New" w:cs="Courier New"/>
                <w:sz w:val="14"/>
              </w:rPr>
            </w:pPr>
            <w:r>
              <w:rPr>
                <w:rFonts w:ascii="Courier New" w:eastAsia="Courier New" w:hAnsi="Courier New" w:cs="Courier New"/>
                <w:sz w:val="14"/>
              </w:rPr>
              <w:t>preferences.setString("user_name", coll.getString("user_name"));</w:t>
            </w:r>
          </w:p>
          <w:p>
            <w:pPr>
              <w:rPr>
                <w:rFonts w:ascii="Courier New" w:eastAsia="Courier New" w:hAnsi="Courier New" w:cs="Courier New"/>
                <w:sz w:val="14"/>
              </w:rPr>
            </w:pPr>
            <w:r>
              <w:rPr>
                <w:rFonts w:ascii="Courier New" w:eastAsia="Courier New" w:hAnsi="Courier New" w:cs="Courier New"/>
                <w:sz w:val="14"/>
              </w:rPr>
              <w:t>preferences.setString("view_name", "Default");</w:t>
            </w:r>
          </w:p>
          <w:p>
            <w:pPr>
              <w:rPr>
                <w:rFonts w:ascii="Courier New" w:eastAsia="Courier New" w:hAnsi="Courier New" w:cs="Courier New"/>
                <w:sz w:val="14"/>
              </w:rPr>
            </w:pPr>
            <w:r>
              <w:rPr>
                <w:rFonts w:ascii="Courier New" w:eastAsia="Courier New" w:hAnsi="Courier New" w:cs="Courier New"/>
                <w:sz w:val="14"/>
              </w:rPr>
              <w:t>preferences.save();</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if (preferences!=null) {</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if (sOption=="Replace the users' lists with the list of cabinets above") {</w:t>
            </w:r>
          </w:p>
          <w:p>
            <w:pPr>
              <w:rPr>
                <w:rFonts w:ascii="Courier New" w:eastAsia="Courier New" w:hAnsi="Courier New" w:cs="Courier New"/>
                <w:sz w:val="14"/>
              </w:rPr>
            </w:pPr>
            <w:r>
              <w:rPr>
                <w:rFonts w:ascii="Courier New" w:eastAsia="Courier New" w:hAnsi="Courier New" w:cs="Courier New"/>
                <w:sz w:val="14"/>
              </w:rPr>
              <w:t>preferences.setBoolean("cabinets_restricted", true);</w:t>
            </w:r>
          </w:p>
          <w:p>
            <w:pPr>
              <w:rPr>
                <w:rFonts w:ascii="Courier New" w:eastAsia="Courier New" w:hAnsi="Courier New" w:cs="Courier New"/>
                <w:sz w:val="14"/>
              </w:rPr>
            </w:pPr>
            <w:r>
              <w:rPr>
                <w:rFonts w:ascii="Courier New" w:eastAsia="Courier New" w:hAnsi="Courier New" w:cs="Courier New"/>
                <w:sz w:val="14"/>
              </w:rPr>
              <w:t>preferences.truncate("restricted_cabinet_id",0);</w:t>
            </w:r>
          </w:p>
          <w:p>
            <w:pPr>
              <w:rPr>
                <w:rFonts w:ascii="Courier New" w:eastAsia="Courier New" w:hAnsi="Courier New" w:cs="Courier New"/>
                <w:sz w:val="14"/>
              </w:rPr>
            </w:pPr>
            <w:r>
              <w:rPr>
                <w:rFonts w:ascii="Courier New" w:eastAsia="Courier New" w:hAnsi="Courier New" w:cs="Courier New"/>
                <w:sz w:val="14"/>
              </w:rPr>
              <w:t>for (var i=0;i&lt;sCabinetId.length;i++) {</w:t>
            </w:r>
          </w:p>
          <w:p>
            <w:pPr>
              <w:rPr>
                <w:rFonts w:ascii="Courier New" w:eastAsia="Courier New" w:hAnsi="Courier New" w:cs="Courier New"/>
                <w:sz w:val="14"/>
              </w:rPr>
            </w:pPr>
            <w:r>
              <w:rPr>
                <w:rFonts w:ascii="Courier New" w:eastAsia="Courier New" w:hAnsi="Courier New" w:cs="Courier New"/>
                <w:sz w:val="14"/>
              </w:rPr>
              <w:t>preferences.appendString("restricted_cabinet_id", sCabinetId[i]);</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r>
              <w:rPr>
                <w:rFonts w:ascii="Courier New" w:eastAsia="Courier New" w:hAnsi="Courier New" w:cs="Courier New"/>
                <w:sz w:val="14"/>
              </w:rPr>
              <w:t>preferences.save();</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if (sOption=="Add the selected cabinets to users' lists") {</w:t>
            </w:r>
          </w:p>
          <w:p>
            <w:pPr>
              <w:rPr>
                <w:rFonts w:ascii="Courier New" w:eastAsia="Courier New" w:hAnsi="Courier New" w:cs="Courier New"/>
                <w:sz w:val="14"/>
              </w:rPr>
            </w:pPr>
            <w:r>
              <w:rPr>
                <w:rFonts w:ascii="Courier New" w:eastAsia="Courier New" w:hAnsi="Courier New" w:cs="Courier New"/>
                <w:sz w:val="14"/>
              </w:rPr>
              <w:t>preferences.setBoolean("cabinets_restricted", true);</w:t>
            </w:r>
          </w:p>
          <w:p>
            <w:pPr>
              <w:rPr>
                <w:rFonts w:ascii="Courier New" w:eastAsia="Courier New" w:hAnsi="Courier New" w:cs="Courier New"/>
                <w:sz w:val="14"/>
              </w:rPr>
            </w:pPr>
            <w:r>
              <w:rPr>
                <w:rFonts w:ascii="Courier New" w:eastAsia="Courier New" w:hAnsi="Courier New" w:cs="Courier New"/>
                <w:sz w:val="14"/>
              </w:rPr>
              <w:t>for (var i=0;i&lt;sCabinetId.length;i++) {</w:t>
            </w:r>
          </w:p>
          <w:p>
            <w:pPr>
              <w:rPr>
                <w:rFonts w:ascii="Courier New" w:eastAsia="Courier New" w:hAnsi="Courier New" w:cs="Courier New"/>
                <w:sz w:val="14"/>
              </w:rPr>
            </w:pPr>
            <w:r>
              <w:rPr>
                <w:rFonts w:ascii="Courier New" w:eastAsia="Courier New" w:hAnsi="Courier New" w:cs="Courier New"/>
                <w:sz w:val="14"/>
              </w:rPr>
              <w:t>var bFound = false;</w:t>
            </w:r>
          </w:p>
          <w:p>
            <w:pPr>
              <w:rPr>
                <w:rFonts w:ascii="Courier New" w:eastAsia="Courier New" w:hAnsi="Courier New" w:cs="Courier New"/>
                <w:sz w:val="14"/>
              </w:rPr>
            </w:pPr>
            <w:r>
              <w:rPr>
                <w:rFonts w:ascii="Courier New" w:eastAsia="Courier New" w:hAnsi="Courier New" w:cs="Courier New"/>
                <w:sz w:val="14"/>
              </w:rPr>
              <w:t>for (var j=0;j&lt;preferences.getValueCount("restricted_cabinet_id");j++) {</w:t>
            </w:r>
          </w:p>
          <w:p>
            <w:pPr>
              <w:rPr>
                <w:rFonts w:ascii="Courier New" w:eastAsia="Courier New" w:hAnsi="Courier New" w:cs="Courier New"/>
                <w:sz w:val="14"/>
              </w:rPr>
            </w:pPr>
            <w:r>
              <w:rPr>
                <w:rFonts w:ascii="Courier New" w:eastAsia="Courier New" w:hAnsi="Courier New" w:cs="Courier New"/>
                <w:sz w:val="14"/>
              </w:rPr>
              <w:t>if (preferences.getRepeatingString("restricted_cabinet_id",j)==sCabinetId[i]) {</w:t>
            </w:r>
          </w:p>
          <w:p>
            <w:pPr>
              <w:rPr>
                <w:rFonts w:ascii="Courier New" w:eastAsia="Courier New" w:hAnsi="Courier New" w:cs="Courier New"/>
                <w:sz w:val="14"/>
              </w:rPr>
            </w:pPr>
            <w:r>
              <w:rPr>
                <w:rFonts w:ascii="Courier New" w:eastAsia="Courier New" w:hAnsi="Courier New" w:cs="Courier New"/>
                <w:sz w:val="14"/>
              </w:rPr>
              <w:t>bFound=true;</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r>
              <w:rPr>
                <w:rFonts w:ascii="Courier New" w:eastAsia="Courier New" w:hAnsi="Courier New" w:cs="Courier New"/>
                <w:sz w:val="14"/>
              </w:rPr>
              <w:t>if (!bFound) {</w:t>
            </w:r>
          </w:p>
          <w:p>
            <w:pPr>
              <w:rPr>
                <w:rFonts w:ascii="Courier New" w:eastAsia="Courier New" w:hAnsi="Courier New" w:cs="Courier New"/>
                <w:sz w:val="14"/>
              </w:rPr>
            </w:pPr>
            <w:r>
              <w:rPr>
                <w:rFonts w:ascii="Courier New" w:eastAsia="Courier New" w:hAnsi="Courier New" w:cs="Courier New"/>
                <w:sz w:val="14"/>
              </w:rPr>
              <w:t>preferences.appendString("restricted_cabinet_id", sCabinetId[i]);</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r>
              <w:rPr>
                <w:rFonts w:ascii="Courier New" w:eastAsia="Courier New" w:hAnsi="Courier New" w:cs="Courier New"/>
                <w:sz w:val="14"/>
              </w:rPr>
              <w:t>preferences.save();</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if (sOption=="Remove the selected cabinets from users' lists") {</w:t>
            </w:r>
          </w:p>
          <w:p>
            <w:pPr>
              <w:rPr>
                <w:rFonts w:ascii="Courier New" w:eastAsia="Courier New" w:hAnsi="Courier New" w:cs="Courier New"/>
                <w:sz w:val="14"/>
              </w:rPr>
            </w:pPr>
            <w:r>
              <w:rPr>
                <w:rFonts w:ascii="Courier New" w:eastAsia="Courier New" w:hAnsi="Courier New" w:cs="Courier New"/>
                <w:sz w:val="14"/>
              </w:rPr>
              <w:t>for (var i=0;i&lt;sCabinetId.length;i++) {</w:t>
            </w:r>
          </w:p>
          <w:p>
            <w:pPr>
              <w:rPr>
                <w:rFonts w:ascii="Courier New" w:eastAsia="Courier New" w:hAnsi="Courier New" w:cs="Courier New"/>
                <w:sz w:val="14"/>
              </w:rPr>
            </w:pPr>
            <w:r>
              <w:rPr>
                <w:rFonts w:ascii="Courier New" w:eastAsia="Courier New" w:hAnsi="Courier New" w:cs="Courier New"/>
                <w:sz w:val="14"/>
              </w:rPr>
              <w:t>for (var j=0;j&lt;preferences.getValueCount("restricted_cabinet_id");j++) {</w:t>
            </w:r>
          </w:p>
          <w:p>
            <w:pPr>
              <w:rPr>
                <w:rFonts w:ascii="Courier New" w:eastAsia="Courier New" w:hAnsi="Courier New" w:cs="Courier New"/>
                <w:sz w:val="14"/>
              </w:rPr>
            </w:pPr>
            <w:r>
              <w:rPr>
                <w:rFonts w:ascii="Courier New" w:eastAsia="Courier New" w:hAnsi="Courier New" w:cs="Courier New"/>
                <w:sz w:val="14"/>
              </w:rPr>
              <w:t>if (preferences.getRepeatingString("restricted_cabinet_id",j)==sCabinetId[i]) {</w:t>
            </w:r>
          </w:p>
          <w:p>
            <w:pPr>
              <w:rPr>
                <w:rFonts w:ascii="Courier New" w:eastAsia="Courier New" w:hAnsi="Courier New" w:cs="Courier New"/>
                <w:sz w:val="14"/>
              </w:rPr>
            </w:pPr>
            <w:r>
              <w:rPr>
                <w:rFonts w:ascii="Courier New" w:eastAsia="Courier New" w:hAnsi="Courier New" w:cs="Courier New"/>
                <w:sz w:val="14"/>
              </w:rPr>
              <w:t>preferences.remove("restricted_cabinet_id", j);</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r>
              <w:rPr>
                <w:rFonts w:ascii="Courier New" w:eastAsia="Courier New" w:hAnsi="Courier New" w:cs="Courier New"/>
                <w:sz w:val="14"/>
              </w:rPr>
              <w:t>preferences.save();</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 finally {</w:t>
            </w:r>
          </w:p>
          <w:p>
            <w:pPr>
              <w:rPr>
                <w:rFonts w:ascii="Courier New" w:eastAsia="Courier New" w:hAnsi="Courier New" w:cs="Courier New"/>
                <w:sz w:val="14"/>
              </w:rPr>
            </w:pPr>
            <w:r>
              <w:rPr>
                <w:rFonts w:ascii="Courier New" w:eastAsia="Courier New" w:hAnsi="Courier New" w:cs="Courier New"/>
                <w:sz w:val="14"/>
              </w:rPr>
              <w:t>if (coll!=null) coll.close();</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p>
          <w:p>
            <w:r>
              <w:rPr>
                <w:rFonts w:ascii="Courier New" w:eastAsia="Courier New" w:hAnsi="Courier New" w:cs="Courier New"/>
                <w:sz w:val="14"/>
              </w:rPr>
              <w:t>System.out.println("=== Manage Cabinet Restrictions - End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files</w:t>
            </w:r>
          </w:p>
        </w:tc>
        <w:tc>
          <w:tcPr>
            <w:tcW w:w="360" w:type="dxa"/>
            <w:shd w:val="clear" w:color="auto" w:fill="auto"/>
          </w:tcPr>
          <w:p>
            <w:r>
              <w:t>None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566"/>
        <w:gridCol w:w="1566"/>
        <w:gridCol w:w="1566"/>
        <w:gridCol w:w="1566"/>
        <w:gridCol w:w="1566"/>
        <w:gridCol w:w="156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2160" w:type="dxa"/>
            <w:gridSpan w:val="6"/>
            <w:shd w:val="clear" w:color="auto" w:fill="C0C0C0"/>
          </w:tcPr>
          <w:p>
            <w:pPr>
              <w:rPr>
                <w:b/>
              </w:rPr>
            </w:pPr>
            <w:r>
              <w:rPr>
                <w:b/>
              </w:rPr>
              <w:t>Variables</w:t>
            </w:r>
          </w:p>
        </w:tc>
      </w:tr>
      <w:tr>
        <w:tblPrEx>
          <w:tblW w:w="5000" w:type="pct"/>
          <w:tblLayout w:type="fixed"/>
          <w:tblCellMar>
            <w:left w:w="108" w:type="dxa"/>
            <w:right w:w="108" w:type="dxa"/>
          </w:tblCellMar>
        </w:tblPrEx>
        <w:trPr>
          <w:cantSplit/>
          <w:trHeight w:hRule="auto" w:val="0"/>
        </w:trPr>
        <w:tc>
          <w:tcPr>
            <w:tcW w:w="360" w:type="dxa"/>
            <w:shd w:val="clear" w:color="auto" w:fill="F0F0F0"/>
          </w:tcPr>
          <w:p>
            <w:r>
              <w:t>Name</w:t>
            </w:r>
          </w:p>
        </w:tc>
        <w:tc>
          <w:tcPr>
            <w:tcW w:w="360" w:type="dxa"/>
            <w:shd w:val="clear" w:color="auto" w:fill="F0F0F0"/>
          </w:tcPr>
          <w:p>
            <w:r>
              <w:t>Label</w:t>
            </w:r>
          </w:p>
        </w:tc>
        <w:tc>
          <w:tcPr>
            <w:tcW w:w="360" w:type="dxa"/>
            <w:shd w:val="clear" w:color="auto" w:fill="F0F0F0"/>
          </w:tcPr>
          <w:p>
            <w:r>
              <w:t>Type</w:t>
            </w:r>
          </w:p>
        </w:tc>
        <w:tc>
          <w:tcPr>
            <w:tcW w:w="360" w:type="dxa"/>
            <w:shd w:val="clear" w:color="auto" w:fill="F0F0F0"/>
          </w:tcPr>
          <w:p>
            <w:r>
              <w:t>Repeating</w:t>
            </w:r>
          </w:p>
        </w:tc>
        <w:tc>
          <w:tcPr>
            <w:tcW w:w="360" w:type="dxa"/>
            <w:shd w:val="clear" w:color="auto" w:fill="F0F0F0"/>
          </w:tcPr>
          <w:p>
            <w:r>
              <w:t>Source object property to copy as default value:</w:t>
            </w:r>
          </w:p>
        </w:tc>
        <w:tc>
          <w:tcPr>
            <w:tcW w:w="360" w:type="dxa"/>
            <w:shd w:val="clear" w:color="auto" w:fill="F0F0F0"/>
          </w:tcPr>
          <w:p>
            <w:r>
              <w:t>Default 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cabinet_id</w:t>
            </w:r>
          </w:p>
        </w:tc>
        <w:tc>
          <w:tcPr>
            <w:tcW w:w="360" w:type="dxa"/>
            <w:shd w:val="clear" w:color="auto" w:fill="auto"/>
          </w:tcPr>
          <w:p>
            <w:r>
              <w:t>cabinet_id (STRING, R)</w:t>
            </w:r>
          </w:p>
        </w:tc>
        <w:tc>
          <w:tcPr>
            <w:tcW w:w="360" w:type="dxa"/>
            <w:shd w:val="clear" w:color="auto" w:fill="auto"/>
          </w:tcPr>
          <w:p>
            <w:r>
              <w:t>STRING</w:t>
            </w:r>
          </w:p>
        </w:tc>
        <w:tc>
          <w:tcPr>
            <w:tcW w:w="360" w:type="dxa"/>
            <w:shd w:val="clear" w:color="auto" w:fill="auto"/>
          </w:tcPr>
          <w:p>
            <w:r>
              <w:t>Yes</w:t>
            </w:r>
          </w:p>
        </w:tc>
        <w:tc>
          <w:tcPr>
            <w:tcW w:w="360" w:type="dxa"/>
            <w:shd w:val="clear" w:color="auto" w:fill="auto"/>
          </w:tcPr>
          <w:p>
            <w:r>
              <w:t>Test</w:t>
            </w:r>
          </w:p>
        </w:tc>
        <w:tc>
          <w:tcPr>
            <w:tcW w:w="360" w:type="dxa"/>
            <w:shd w:val="clear" w:color="auto" w:fill="auto"/>
          </w:tcPr>
          <w:p>
            <w:r>
              <w:t>test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user_group_id</w:t>
            </w:r>
          </w:p>
        </w:tc>
        <w:tc>
          <w:tcPr>
            <w:tcW w:w="360" w:type="dxa"/>
            <w:shd w:val="clear" w:color="auto" w:fill="auto"/>
          </w:tcPr>
          <w:p>
            <w:r>
              <w:t>user_group_id (STRING, R)</w:t>
            </w:r>
          </w:p>
        </w:tc>
        <w:tc>
          <w:tcPr>
            <w:tcW w:w="360" w:type="dxa"/>
            <w:shd w:val="clear" w:color="auto" w:fill="auto"/>
          </w:tcPr>
          <w:p>
            <w:r>
              <w:t>STRING</w:t>
            </w:r>
          </w:p>
        </w:tc>
        <w:tc>
          <w:tcPr>
            <w:tcW w:w="360" w:type="dxa"/>
            <w:shd w:val="clear" w:color="auto" w:fill="auto"/>
          </w:tcPr>
          <w:p>
            <w:r>
              <w:t>Yes</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option</w:t>
            </w:r>
          </w:p>
        </w:tc>
        <w:tc>
          <w:tcPr>
            <w:tcW w:w="360" w:type="dxa"/>
            <w:shd w:val="clear" w:color="auto" w:fill="auto"/>
          </w:tcPr>
          <w:p>
            <w:r>
              <w:t>option (STRING)</w:t>
            </w:r>
          </w:p>
        </w:tc>
        <w:tc>
          <w:tcPr>
            <w:tcW w:w="360" w:type="dxa"/>
            <w:shd w:val="clear" w:color="auto" w:fill="auto"/>
          </w:tcPr>
          <w:p>
            <w:r>
              <w:t>STRING</w:t>
            </w:r>
          </w:p>
        </w:tc>
        <w:tc>
          <w:tcPr>
            <w:tcW w:w="360" w:type="dxa"/>
            <w:shd w:val="clear" w:color="auto" w:fill="auto"/>
          </w:tcPr>
          <w:p>
            <w:r>
              <w:t>No</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test</w:t>
            </w:r>
          </w:p>
        </w:tc>
        <w:tc>
          <w:tcPr>
            <w:tcW w:w="360" w:type="dxa"/>
            <w:shd w:val="clear" w:color="auto" w:fill="auto"/>
          </w:tcPr>
          <w:p>
            <w:r>
              <w:t>test</w:t>
            </w:r>
          </w:p>
        </w:tc>
        <w:tc>
          <w:tcPr>
            <w:tcW w:w="360" w:type="dxa"/>
            <w:shd w:val="clear" w:color="auto" w:fill="auto"/>
          </w:tcPr>
          <w:p>
            <w:r>
              <w:t>STRING</w:t>
            </w:r>
          </w:p>
        </w:tc>
        <w:tc>
          <w:tcPr>
            <w:tcW w:w="360" w:type="dxa"/>
            <w:shd w:val="clear" w:color="auto" w:fill="auto"/>
          </w:tcPr>
          <w:p>
            <w:r>
              <w:t>Yes</w:t>
            </w:r>
          </w:p>
        </w:tc>
        <w:tc>
          <w:tcPr>
            <w:tcW w:w="360" w:type="dxa"/>
            <w:shd w:val="clear" w:color="auto" w:fill="auto"/>
          </w:tcP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968"/>
        <w:gridCol w:w="742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Variables form</w:t>
            </w:r>
          </w:p>
        </w:tc>
      </w:tr>
      <w:tr>
        <w:tblPrEx>
          <w:tblW w:w="5000" w:type="pct"/>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Manage Cabinet Restrictions</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561</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521</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1</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1</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Field set: Select Users and/or Groups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Select the users and/or groups to be updated</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 xml:space="preserve"> Label style</w:t>
            </w:r>
          </w:p>
        </w:tc>
        <w:tc>
          <w:tcPr>
            <w:tcW w:w="7344" w:type="dxa"/>
          </w:tcPr>
          <w:p>
            <w:pPr>
              <w:rPr>
                <w:b w:val="0"/>
              </w:rPr>
            </w:pPr>
            <w:r>
              <w:rPr>
                <w:b w:val="0"/>
              </w:rPr>
              <w:t>E.g. font-weight: bold; color: red</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Dual list: user_group_id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user_group_id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Users and Groups</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r_object_id, user_name from dm_user where r_is_group = 0 and user_state = 0 and user_name like '%${filter}%' union select r_object_id, group_name from dm_group where group_name like '%${filter}%' order by 2</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Field set: Cabinets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Select the cabinets to be added or removed from user preferences</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Dual list: cabinet_id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cabinet_id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Cabinets</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r_object_id, object_name from dm_cabinet where object_name like '%${filter}%' and is_private = false</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Field set: Options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Select an update option</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Radio group: Option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option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Update Option</w:t>
            </w:r>
          </w:p>
        </w:tc>
      </w:tr>
      <w:tr>
        <w:tblPrEx>
          <w:tblW w:w="5000" w:type="pct"/>
          <w:tblCellMar>
            <w:left w:w="108" w:type="dxa"/>
            <w:right w:w="108" w:type="dxa"/>
          </w:tblCellMar>
        </w:tblPrEx>
        <w:tc>
          <w:tcPr>
            <w:tcW w:w="4896" w:type="dxa"/>
          </w:tcPr>
          <w:p>
            <w:pPr>
              <w:rPr>
                <w:b w:val="0"/>
              </w:rPr>
            </w:pPr>
            <w:r>
              <w:rPr>
                <w:b w:val="0"/>
              </w:rPr>
              <w:t>Orientation</w:t>
            </w:r>
          </w:p>
        </w:tc>
        <w:tc>
          <w:tcPr>
            <w:tcW w:w="7344" w:type="dxa"/>
          </w:tcPr>
          <w:p>
            <w:pPr>
              <w:rPr>
                <w:b w:val="0"/>
              </w:rPr>
            </w:pPr>
            <w:r>
              <w:rPr>
                <w:b w:val="0"/>
              </w:rPr>
              <w:t>Vertical</w:t>
            </w: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r>
              <w:rPr>
                <w:b w:val="0"/>
              </w:rPr>
              <w:t>Add the selected cabinets to users' lists,Remove the selected cabinets from users' lists,Replace the users' lists with the list of cabinets above</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Tab: 2</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2</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Grid: test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test</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Import from Excel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Edit rows a dialog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initialiation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Text field: user_group_id (STRING, 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user_group_id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user_group_id (STRING, R)</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Text field: test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test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test</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Custom save button label</w:t>
            </w:r>
          </w:p>
        </w:tc>
      </w:tr>
      <w:tr>
        <w:tblPrEx>
          <w:tblW w:w="5000" w:type="pct"/>
          <w:tblLayout w:type="fixed"/>
          <w:tblCellMar>
            <w:left w:w="108" w:type="dxa"/>
            <w:right w:w="108" w:type="dxa"/>
          </w:tblCellMar>
        </w:tblPrEx>
        <w:trPr>
          <w:gridAfter w:val="1"/>
          <w:wAfter w:w="360" w:type="dxa"/>
          <w:cantSplit/>
          <w:trHeight w:hRule="auto" w:val="0"/>
        </w:trPr>
        <w:tc>
          <w:tcPr>
            <w:tcW w:w="360" w:type="dxa"/>
            <w:shd w:val="clear" w:color="auto" w:fill="auto"/>
          </w:tcPr>
          <w:p>
            <w:r>
              <w:t>${Department}</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None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Options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Question to ask user before execution</w:t>
            </w:r>
          </w:p>
        </w:tc>
        <w:tc>
          <w:tcPr>
            <w:tcW w:w="360" w:type="dxa"/>
            <w:shd w:val="clear" w:color="auto" w:fill="auto"/>
          </w:tcPr>
          <w:p>
            <w:r>
              <w:t>Updating user cabinet preferences - do you wish to continue?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Execution confirmation message</w:t>
            </w:r>
          </w:p>
        </w:tc>
        <w:tc>
          <w:tcPr>
            <w:tcW w:w="360" w:type="dxa"/>
            <w:shd w:val="clear" w:color="auto" w:fill="auto"/>
          </w:tcPr>
          <w:p>
            <w:r>
              <w:t>User preferences have been updated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Execution failure message</w:t>
            </w:r>
          </w:p>
        </w:tc>
        <w:tc>
          <w:tcPr>
            <w:tcW w:w="360" w:type="dxa"/>
            <w:shd w:val="clear" w:color="auto" w:fill="auto"/>
          </w:tcPr>
          <w:p>
            <w:r>
              <w:t>Unexpected error occurred updating user preferences</w:t>
            </w:r>
          </w:p>
        </w:tc>
      </w:tr>
    </w:tbl>
    <w:p>
      <w:pPr>
        <w:pStyle w:val="Heading3"/>
      </w:pPr>
      <w:bookmarkStart w:id="33" w:name="_Toc256000032"/>
      <w:r>
        <w:t>Merge PDFs</w:t>
      </w:r>
      <w:bookmarkEnd w:id="33"/>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Merge PDFs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Merge PDFs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Merge PDFs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Merge PDFs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file_extension_pdf.png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Menu location</w:t>
            </w:r>
          </w:p>
        </w:tc>
        <w:tc>
          <w:tcPr>
            <w:tcW w:w="360" w:type="dxa"/>
            <w:shd w:val="clear" w:color="auto" w:fill="auto"/>
          </w:tcPr>
          <w:p>
            <w:r>
              <w:t>Tools</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ExecuteScript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Script</w:t>
            </w:r>
          </w:p>
        </w:tc>
        <w:tc>
          <w:tcPr>
            <w:tcW w:w="360" w:type="dxa"/>
            <w:shd w:val="clear" w:color="auto" w:fill="auto"/>
          </w:tcPr>
          <w:p>
            <w:pPr>
              <w:rPr>
                <w:rFonts w:ascii="Courier New" w:eastAsia="Courier New" w:hAnsi="Courier New" w:cs="Courier New"/>
                <w:sz w:val="14"/>
              </w:rPr>
            </w:pPr>
            <w:r>
              <w:rPr>
                <w:rFonts w:ascii="Courier New" w:eastAsia="Courier New" w:hAnsi="Courier New" w:cs="Courier New"/>
                <w:sz w:val="14"/>
              </w:rPr>
              <w:t>com.generiscorp.cara.dctm.api.utils.aspose.AsposePdfLicense.init();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var pdfDocument = null;</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for (var i = 0; i &lt; objects.size(); i++) {</w:t>
            </w:r>
          </w:p>
          <w:p>
            <w:pPr>
              <w:rPr>
                <w:rFonts w:ascii="Courier New" w:eastAsia="Courier New" w:hAnsi="Courier New" w:cs="Courier New"/>
                <w:sz w:val="14"/>
              </w:rPr>
            </w:pPr>
            <w:r>
              <w:rPr>
                <w:rFonts w:ascii="Courier New" w:eastAsia="Courier New" w:hAnsi="Courier New" w:cs="Courier New"/>
                <w:sz w:val="14"/>
              </w:rPr>
              <w:t>var ob = objects.get(i);</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if (com.generiscorp.dctm.api.DctmObjectUtils.existContent(ob, "pdf")) {</w:t>
            </w:r>
          </w:p>
          <w:p>
            <w:pPr>
              <w:rPr>
                <w:rFonts w:ascii="Courier New" w:eastAsia="Courier New" w:hAnsi="Courier New" w:cs="Courier New"/>
                <w:sz w:val="14"/>
              </w:rPr>
            </w:pPr>
            <w:r>
              <w:rPr>
                <w:rFonts w:ascii="Courier New" w:eastAsia="Courier New" w:hAnsi="Courier New" w:cs="Courier New"/>
                <w:sz w:val="14"/>
              </w:rPr>
              <w:t>if (pdfDocument == null) {</w:t>
            </w:r>
          </w:p>
          <w:p>
            <w:pPr>
              <w:rPr>
                <w:rFonts w:ascii="Courier New" w:eastAsia="Courier New" w:hAnsi="Courier New" w:cs="Courier New"/>
                <w:sz w:val="14"/>
              </w:rPr>
            </w:pPr>
            <w:r>
              <w:rPr>
                <w:rFonts w:ascii="Courier New" w:eastAsia="Courier New" w:hAnsi="Courier New" w:cs="Courier New"/>
                <w:sz w:val="14"/>
              </w:rPr>
              <w:t>pdfDocument = new com.aspose.pdf.Document(ob.getFileEx(null, "pdf", 0, false));</w:t>
            </w:r>
          </w:p>
          <w:p>
            <w:pPr>
              <w:rPr>
                <w:rFonts w:ascii="Courier New" w:eastAsia="Courier New" w:hAnsi="Courier New" w:cs="Courier New"/>
                <w:sz w:val="14"/>
              </w:rPr>
            </w:pPr>
            <w:r>
              <w:rPr>
                <w:rFonts w:ascii="Courier New" w:eastAsia="Courier New" w:hAnsi="Courier New" w:cs="Courier New"/>
                <w:sz w:val="14"/>
              </w:rPr>
              <w:t>} else {</w:t>
            </w:r>
          </w:p>
          <w:p>
            <w:pPr>
              <w:rPr>
                <w:rFonts w:ascii="Courier New" w:eastAsia="Courier New" w:hAnsi="Courier New" w:cs="Courier New"/>
                <w:sz w:val="14"/>
              </w:rPr>
            </w:pPr>
            <w:r>
              <w:rPr>
                <w:rFonts w:ascii="Courier New" w:eastAsia="Courier New" w:hAnsi="Courier New" w:cs="Courier New"/>
                <w:sz w:val="14"/>
              </w:rPr>
              <w:t>var pdf = new com.aspose.pdf.Document(ob.getFileEx(null, "pdf", 0, false));</w:t>
            </w:r>
          </w:p>
          <w:p>
            <w:pPr>
              <w:rPr>
                <w:rFonts w:ascii="Courier New" w:eastAsia="Courier New" w:hAnsi="Courier New" w:cs="Courier New"/>
                <w:sz w:val="14"/>
              </w:rPr>
            </w:pPr>
            <w:r>
              <w:rPr>
                <w:rFonts w:ascii="Courier New" w:eastAsia="Courier New" w:hAnsi="Courier New" w:cs="Courier New"/>
                <w:sz w:val="14"/>
              </w:rPr>
              <w:t>pdfDocument.getPages().add(pdf.getPages());</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if (pdfDocument == null) {</w:t>
            </w:r>
          </w:p>
          <w:p>
            <w:pPr>
              <w:rPr>
                <w:rFonts w:ascii="Courier New" w:eastAsia="Courier New" w:hAnsi="Courier New" w:cs="Courier New"/>
                <w:sz w:val="14"/>
              </w:rPr>
            </w:pPr>
            <w:r>
              <w:rPr>
                <w:rFonts w:ascii="Courier New" w:eastAsia="Courier New" w:hAnsi="Courier New" w:cs="Courier New"/>
                <w:sz w:val="14"/>
              </w:rPr>
              <w:t>throw "There is nothing to merge!";</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r>
              <w:rPr>
                <w:rFonts w:ascii="Courier New" w:eastAsia="Courier New" w:hAnsi="Courier New" w:cs="Courier New"/>
                <w:sz w:val="14"/>
              </w:rPr>
              <w:t>var tempFile = java.io.File.createTempFile("merge_", ".pdf");</w:t>
            </w:r>
          </w:p>
          <w:p>
            <w:pPr>
              <w:rPr>
                <w:rFonts w:ascii="Courier New" w:eastAsia="Courier New" w:hAnsi="Courier New" w:cs="Courier New"/>
                <w:sz w:val="14"/>
              </w:rPr>
            </w:pPr>
            <w:r>
              <w:rPr>
                <w:rFonts w:ascii="Courier New" w:eastAsia="Courier New" w:hAnsi="Courier New" w:cs="Courier New"/>
                <w:sz w:val="14"/>
              </w:rPr>
              <w:t>pdfDocument.save(tempFile.toString());</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var newObject = session.newObject("dm_document");</w:t>
            </w:r>
          </w:p>
          <w:p>
            <w:pPr>
              <w:rPr>
                <w:rFonts w:ascii="Courier New" w:eastAsia="Courier New" w:hAnsi="Courier New" w:cs="Courier New"/>
                <w:sz w:val="14"/>
              </w:rPr>
            </w:pPr>
            <w:r>
              <w:rPr>
                <w:rFonts w:ascii="Courier New" w:eastAsia="Courier New" w:hAnsi="Courier New" w:cs="Courier New"/>
                <w:sz w:val="14"/>
              </w:rPr>
              <w:t>newObject.setObjectName(variables.get("name"));</w:t>
            </w:r>
          </w:p>
          <w:p>
            <w:pPr>
              <w:rPr>
                <w:rFonts w:ascii="Courier New" w:eastAsia="Courier New" w:hAnsi="Courier New" w:cs="Courier New"/>
                <w:sz w:val="14"/>
              </w:rPr>
            </w:pPr>
            <w:r>
              <w:rPr>
                <w:rFonts w:ascii="Courier New" w:eastAsia="Courier New" w:hAnsi="Courier New" w:cs="Courier New"/>
                <w:sz w:val="14"/>
              </w:rPr>
              <w:t>newObject.link(object.getFolderId(0).getId());</w:t>
            </w:r>
          </w:p>
          <w:p>
            <w:pPr>
              <w:rPr>
                <w:rFonts w:ascii="Courier New" w:eastAsia="Courier New" w:hAnsi="Courier New" w:cs="Courier New"/>
                <w:sz w:val="14"/>
              </w:rPr>
            </w:pPr>
            <w:r>
              <w:rPr>
                <w:rFonts w:ascii="Courier New" w:eastAsia="Courier New" w:hAnsi="Courier New" w:cs="Courier New"/>
                <w:sz w:val="14"/>
              </w:rPr>
              <w:t>newObject.setContentType("pdf");</w:t>
            </w:r>
          </w:p>
          <w:p>
            <w:pPr>
              <w:rPr>
                <w:rFonts w:ascii="Courier New" w:eastAsia="Courier New" w:hAnsi="Courier New" w:cs="Courier New"/>
                <w:sz w:val="14"/>
              </w:rPr>
            </w:pPr>
            <w:r>
              <w:rPr>
                <w:rFonts w:ascii="Courier New" w:eastAsia="Courier New" w:hAnsi="Courier New" w:cs="Courier New"/>
                <w:sz w:val="14"/>
              </w:rPr>
              <w:t>newObject.setFile(tempFile.toString());</w:t>
            </w:r>
          </w:p>
          <w:p>
            <w:r>
              <w:rPr>
                <w:rFonts w:ascii="Courier New" w:eastAsia="Courier New" w:hAnsi="Courier New" w:cs="Courier New"/>
                <w:sz w:val="14"/>
              </w:rPr>
              <w:t>newObject.save();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files</w:t>
            </w:r>
          </w:p>
        </w:tc>
        <w:tc>
          <w:tcPr>
            <w:tcW w:w="360" w:type="dxa"/>
            <w:shd w:val="clear" w:color="auto" w:fill="auto"/>
          </w:tcPr>
          <w:p>
            <w:r>
              <w:t>None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566"/>
        <w:gridCol w:w="1566"/>
        <w:gridCol w:w="1566"/>
        <w:gridCol w:w="1566"/>
        <w:gridCol w:w="1566"/>
        <w:gridCol w:w="156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2160" w:type="dxa"/>
            <w:gridSpan w:val="6"/>
            <w:shd w:val="clear" w:color="auto" w:fill="C0C0C0"/>
          </w:tcPr>
          <w:p>
            <w:pPr>
              <w:rPr>
                <w:b/>
              </w:rPr>
            </w:pPr>
            <w:r>
              <w:rPr>
                <w:b/>
              </w:rPr>
              <w:t>Variables</w:t>
            </w:r>
          </w:p>
        </w:tc>
      </w:tr>
      <w:tr>
        <w:tblPrEx>
          <w:tblW w:w="5000" w:type="pct"/>
          <w:tblLayout w:type="fixed"/>
          <w:tblCellMar>
            <w:left w:w="108" w:type="dxa"/>
            <w:right w:w="108" w:type="dxa"/>
          </w:tblCellMar>
        </w:tblPrEx>
        <w:trPr>
          <w:cantSplit/>
          <w:trHeight w:hRule="auto" w:val="0"/>
        </w:trPr>
        <w:tc>
          <w:tcPr>
            <w:tcW w:w="360" w:type="dxa"/>
            <w:shd w:val="clear" w:color="auto" w:fill="F0F0F0"/>
          </w:tcPr>
          <w:p>
            <w:r>
              <w:t>Name</w:t>
            </w:r>
          </w:p>
        </w:tc>
        <w:tc>
          <w:tcPr>
            <w:tcW w:w="360" w:type="dxa"/>
            <w:shd w:val="clear" w:color="auto" w:fill="F0F0F0"/>
          </w:tcPr>
          <w:p>
            <w:r>
              <w:t>Label</w:t>
            </w:r>
          </w:p>
        </w:tc>
        <w:tc>
          <w:tcPr>
            <w:tcW w:w="360" w:type="dxa"/>
            <w:shd w:val="clear" w:color="auto" w:fill="F0F0F0"/>
          </w:tcPr>
          <w:p>
            <w:r>
              <w:t>Type</w:t>
            </w:r>
          </w:p>
        </w:tc>
        <w:tc>
          <w:tcPr>
            <w:tcW w:w="360" w:type="dxa"/>
            <w:shd w:val="clear" w:color="auto" w:fill="F0F0F0"/>
          </w:tcPr>
          <w:p>
            <w:r>
              <w:t>Repeating</w:t>
            </w:r>
          </w:p>
        </w:tc>
        <w:tc>
          <w:tcPr>
            <w:tcW w:w="360" w:type="dxa"/>
            <w:shd w:val="clear" w:color="auto" w:fill="F0F0F0"/>
          </w:tcPr>
          <w:p>
            <w:r>
              <w:t>Source object property to copy as default value:</w:t>
            </w:r>
          </w:p>
        </w:tc>
        <w:tc>
          <w:tcPr>
            <w:tcW w:w="360" w:type="dxa"/>
            <w:shd w:val="clear" w:color="auto" w:fill="F0F0F0"/>
          </w:tcPr>
          <w:p>
            <w:r>
              <w:t>Default 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New name</w:t>
            </w:r>
          </w:p>
        </w:tc>
        <w:tc>
          <w:tcPr>
            <w:tcW w:w="360" w:type="dxa"/>
            <w:shd w:val="clear" w:color="auto" w:fill="auto"/>
          </w:tcPr>
          <w:p>
            <w:r>
              <w:t>STRING</w:t>
            </w:r>
          </w:p>
        </w:tc>
        <w:tc>
          <w:tcPr>
            <w:tcW w:w="360" w:type="dxa"/>
            <w:shd w:val="clear" w:color="auto" w:fill="auto"/>
          </w:tcPr>
          <w:p>
            <w:r>
              <w:t>No</w:t>
            </w:r>
          </w:p>
        </w:tc>
        <w:tc>
          <w:tcPr>
            <w:tcW w:w="360" w:type="dxa"/>
            <w:shd w:val="clear" w:color="auto" w:fill="auto"/>
          </w:tcP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968"/>
        <w:gridCol w:w="742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Variables form</w:t>
            </w:r>
          </w:p>
        </w:tc>
      </w:tr>
      <w:tr>
        <w:tblPrEx>
          <w:tblW w:w="5000" w:type="pct"/>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Please complete the form</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550</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177</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Text field: New 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New doc name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Custom save button label</w:t>
            </w:r>
          </w:p>
        </w:tc>
      </w:tr>
      <w:tr>
        <w:tblPrEx>
          <w:tblW w:w="5000" w:type="pct"/>
          <w:tblLayout w:type="fixed"/>
          <w:tblCellMar>
            <w:left w:w="108" w:type="dxa"/>
            <w:right w:w="108" w:type="dxa"/>
          </w:tblCellMar>
        </w:tblPrEx>
        <w:trPr>
          <w:gridAfter w:val="1"/>
          <w:wAfter w:w="360" w:type="dxa"/>
          <w:cantSplit/>
          <w:trHeight w:hRule="auto" w:val="0"/>
        </w:trPr>
        <w:tc>
          <w:tcPr>
            <w:tcW w:w="360" w:type="dxa"/>
            <w:shd w:val="clear" w:color="auto" w:fill="auto"/>
          </w:tcPr>
          <w:p>
            <w:r>
              <w:t>Merge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Single or multiple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permission</w:t>
            </w:r>
          </w:p>
        </w:tc>
        <w:tc>
          <w:tcPr>
            <w:tcW w:w="360" w:type="dxa"/>
            <w:shd w:val="clear" w:color="auto" w:fill="auto"/>
          </w:tcPr>
          <w:p>
            <w:r>
              <w:t>Read</w:t>
            </w:r>
          </w:p>
        </w:tc>
      </w:tr>
    </w:tbl>
    <w:p>
      <w:pPr>
        <w:pStyle w:val="Heading3"/>
      </w:pPr>
      <w:bookmarkStart w:id="34" w:name="_Toc256000033"/>
      <w:r>
        <w:t>Method with username apostrophe</w:t>
      </w:r>
      <w:bookmarkEnd w:id="34"/>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Method with username apostrophe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Method with username apostrophe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Method with username apostrophe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Method with username apostrophe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on desktop?</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ExecuteMethod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Method name</w:t>
            </w:r>
          </w:p>
        </w:tc>
        <w:tc>
          <w:tcPr>
            <w:tcW w:w="360" w:type="dxa"/>
            <w:shd w:val="clear" w:color="auto" w:fill="auto"/>
          </w:tcPr>
          <w:p>
            <w:r>
              <w:t>CaraACLHousekeeper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Method parameters</w:t>
            </w:r>
          </w:p>
        </w:tc>
        <w:tc>
          <w:tcPr>
            <w:tcW w:w="360" w:type="dxa"/>
            <w:shd w:val="clear" w:color="auto" w:fill="auto"/>
          </w:tcPr>
          <w:p>
            <w:r>
              <w:t>- docbase_name ${repository} -user_name ${user_name}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None</w:t>
            </w:r>
          </w:p>
        </w:tc>
      </w:tr>
    </w:tbl>
    <w:p>
      <w:pPr>
        <w:pStyle w:val="Heading3"/>
      </w:pPr>
      <w:bookmarkStart w:id="35" w:name="_Toc256000034"/>
      <w:r>
        <w:t>Multi-repository search</w:t>
      </w:r>
      <w:bookmarkEnd w:id="35"/>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Multi-repository search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Multi-repository search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Multi-repository search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Multi-repository search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google_custom_search.png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on desktop?</w:t>
            </w:r>
          </w:p>
        </w:tc>
        <w:tc>
          <w:tcPr>
            <w:tcW w:w="360" w:type="dxa"/>
            <w:shd w:val="clear" w:color="auto" w:fill="auto"/>
          </w:tcPr>
          <w:p>
            <w:r>
              <w:t>Yes</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OpenDialogWithURL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URL</w:t>
            </w:r>
          </w:p>
        </w:tc>
        <w:tc>
          <w:tcPr>
            <w:tcW w:w="360" w:type="dxa"/>
            <w:shd w:val="clear" w:color="auto" w:fill="auto"/>
          </w:tcPr>
          <w:p>
            <w:r>
              <w:t>custom/search.jsp?name=${name}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width</w:t>
            </w:r>
          </w:p>
        </w:tc>
        <w:tc>
          <w:tcPr>
            <w:tcW w:w="360" w:type="dxa"/>
            <w:shd w:val="clear" w:color="auto" w:fill="auto"/>
          </w:tcPr>
          <w:p>
            <w:r>
              <w:t>800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height</w:t>
            </w:r>
          </w:p>
        </w:tc>
        <w:tc>
          <w:tcPr>
            <w:tcW w:w="360" w:type="dxa"/>
            <w:shd w:val="clear" w:color="auto" w:fill="auto"/>
          </w:tcPr>
          <w:p>
            <w:r>
              <w:t>600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buttons</w:t>
            </w:r>
          </w:p>
        </w:tc>
        <w:tc>
          <w:tcPr>
            <w:tcW w:w="360" w:type="dxa"/>
            <w:shd w:val="clear" w:color="auto" w:fill="auto"/>
          </w:tcPr>
          <w:p>
            <w:r>
              <w:t>Close,X</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type</w:t>
            </w:r>
          </w:p>
        </w:tc>
        <w:tc>
          <w:tcPr>
            <w:tcW w:w="360" w:type="dxa"/>
            <w:shd w:val="clear" w:color="auto" w:fill="auto"/>
          </w:tcPr>
          <w:p>
            <w:r>
              <w:t>Internal</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566"/>
        <w:gridCol w:w="1566"/>
        <w:gridCol w:w="1566"/>
        <w:gridCol w:w="1566"/>
        <w:gridCol w:w="1566"/>
        <w:gridCol w:w="156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2160" w:type="dxa"/>
            <w:gridSpan w:val="6"/>
            <w:shd w:val="clear" w:color="auto" w:fill="C0C0C0"/>
          </w:tcPr>
          <w:p>
            <w:pPr>
              <w:rPr>
                <w:b/>
              </w:rPr>
            </w:pPr>
            <w:r>
              <w:rPr>
                <w:b/>
              </w:rPr>
              <w:t>Variables</w:t>
            </w:r>
          </w:p>
        </w:tc>
      </w:tr>
      <w:tr>
        <w:tblPrEx>
          <w:tblW w:w="5000" w:type="pct"/>
          <w:tblLayout w:type="fixed"/>
          <w:tblCellMar>
            <w:left w:w="108" w:type="dxa"/>
            <w:right w:w="108" w:type="dxa"/>
          </w:tblCellMar>
        </w:tblPrEx>
        <w:trPr>
          <w:cantSplit/>
          <w:trHeight w:hRule="auto" w:val="0"/>
        </w:trPr>
        <w:tc>
          <w:tcPr>
            <w:tcW w:w="360" w:type="dxa"/>
            <w:shd w:val="clear" w:color="auto" w:fill="F0F0F0"/>
          </w:tcPr>
          <w:p>
            <w:r>
              <w:t>Name</w:t>
            </w:r>
          </w:p>
        </w:tc>
        <w:tc>
          <w:tcPr>
            <w:tcW w:w="360" w:type="dxa"/>
            <w:shd w:val="clear" w:color="auto" w:fill="F0F0F0"/>
          </w:tcPr>
          <w:p>
            <w:r>
              <w:t>Label</w:t>
            </w:r>
          </w:p>
        </w:tc>
        <w:tc>
          <w:tcPr>
            <w:tcW w:w="360" w:type="dxa"/>
            <w:shd w:val="clear" w:color="auto" w:fill="F0F0F0"/>
          </w:tcPr>
          <w:p>
            <w:r>
              <w:t>Type</w:t>
            </w:r>
          </w:p>
        </w:tc>
        <w:tc>
          <w:tcPr>
            <w:tcW w:w="360" w:type="dxa"/>
            <w:shd w:val="clear" w:color="auto" w:fill="F0F0F0"/>
          </w:tcPr>
          <w:p>
            <w:r>
              <w:t>Repeating</w:t>
            </w:r>
          </w:p>
        </w:tc>
        <w:tc>
          <w:tcPr>
            <w:tcW w:w="360" w:type="dxa"/>
            <w:shd w:val="clear" w:color="auto" w:fill="F0F0F0"/>
          </w:tcPr>
          <w:p>
            <w:r>
              <w:t>Source object property to copy as default value:</w:t>
            </w:r>
          </w:p>
        </w:tc>
        <w:tc>
          <w:tcPr>
            <w:tcW w:w="360" w:type="dxa"/>
            <w:shd w:val="clear" w:color="auto" w:fill="F0F0F0"/>
          </w:tcPr>
          <w:p>
            <w:r>
              <w:t>Default 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Name</w:t>
            </w:r>
          </w:p>
        </w:tc>
        <w:tc>
          <w:tcPr>
            <w:tcW w:w="360" w:type="dxa"/>
            <w:shd w:val="clear" w:color="auto" w:fill="auto"/>
          </w:tcPr>
          <w:p>
            <w:r>
              <w:t>STRING</w:t>
            </w:r>
          </w:p>
        </w:tc>
        <w:tc>
          <w:tcPr>
            <w:tcW w:w="360" w:type="dxa"/>
            <w:shd w:val="clear" w:color="auto" w:fill="auto"/>
          </w:tcPr>
          <w:p>
            <w:r>
              <w:t>No</w:t>
            </w:r>
          </w:p>
        </w:tc>
        <w:tc>
          <w:tcPr>
            <w:tcW w:w="360" w:type="dxa"/>
            <w:shd w:val="clear" w:color="auto" w:fill="auto"/>
          </w:tcP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968"/>
        <w:gridCol w:w="742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Variables form</w:t>
            </w:r>
          </w:p>
        </w:tc>
      </w:tr>
      <w:tr>
        <w:tblPrEx>
          <w:tblW w:w="5000" w:type="pct"/>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Multi-repository search</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550</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120</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Text field: 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 name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None</w:t>
            </w:r>
          </w:p>
        </w:tc>
      </w:tr>
    </w:tbl>
    <w:p>
      <w:pPr>
        <w:pStyle w:val="Heading3"/>
      </w:pPr>
      <w:bookmarkStart w:id="36" w:name="_Toc256000035"/>
      <w:r>
        <w:t>My Product Subscriptions</w:t>
      </w:r>
      <w:bookmarkEnd w:id="36"/>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My Product Subscriptions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My Product Subscriptions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My Product Subscriptions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My Product Subscriptions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pill_go.png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on desktop?</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ExecuteScript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Script</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566"/>
        <w:gridCol w:w="1566"/>
        <w:gridCol w:w="1566"/>
        <w:gridCol w:w="1566"/>
        <w:gridCol w:w="1566"/>
        <w:gridCol w:w="156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2160" w:type="dxa"/>
            <w:gridSpan w:val="6"/>
            <w:shd w:val="clear" w:color="auto" w:fill="C0C0C0"/>
          </w:tcPr>
          <w:p>
            <w:pPr>
              <w:rPr>
                <w:b/>
              </w:rPr>
            </w:pPr>
            <w:r>
              <w:rPr>
                <w:b/>
              </w:rPr>
              <w:t>Variables</w:t>
            </w:r>
          </w:p>
        </w:tc>
      </w:tr>
      <w:tr>
        <w:tblPrEx>
          <w:tblW w:w="5000" w:type="pct"/>
          <w:tblLayout w:type="fixed"/>
          <w:tblCellMar>
            <w:left w:w="108" w:type="dxa"/>
            <w:right w:w="108" w:type="dxa"/>
          </w:tblCellMar>
        </w:tblPrEx>
        <w:trPr>
          <w:cantSplit/>
          <w:trHeight w:hRule="auto" w:val="0"/>
        </w:trPr>
        <w:tc>
          <w:tcPr>
            <w:tcW w:w="360" w:type="dxa"/>
            <w:shd w:val="clear" w:color="auto" w:fill="F0F0F0"/>
          </w:tcPr>
          <w:p>
            <w:r>
              <w:t>Name</w:t>
            </w:r>
          </w:p>
        </w:tc>
        <w:tc>
          <w:tcPr>
            <w:tcW w:w="360" w:type="dxa"/>
            <w:shd w:val="clear" w:color="auto" w:fill="F0F0F0"/>
          </w:tcPr>
          <w:p>
            <w:r>
              <w:t>Label</w:t>
            </w:r>
          </w:p>
        </w:tc>
        <w:tc>
          <w:tcPr>
            <w:tcW w:w="360" w:type="dxa"/>
            <w:shd w:val="clear" w:color="auto" w:fill="F0F0F0"/>
          </w:tcPr>
          <w:p>
            <w:r>
              <w:t>Type</w:t>
            </w:r>
          </w:p>
        </w:tc>
        <w:tc>
          <w:tcPr>
            <w:tcW w:w="360" w:type="dxa"/>
            <w:shd w:val="clear" w:color="auto" w:fill="F0F0F0"/>
          </w:tcPr>
          <w:p>
            <w:r>
              <w:t>Repeating</w:t>
            </w:r>
          </w:p>
        </w:tc>
        <w:tc>
          <w:tcPr>
            <w:tcW w:w="360" w:type="dxa"/>
            <w:shd w:val="clear" w:color="auto" w:fill="F0F0F0"/>
          </w:tcPr>
          <w:p>
            <w:r>
              <w:t>Source object property to copy as default value:</w:t>
            </w:r>
          </w:p>
        </w:tc>
        <w:tc>
          <w:tcPr>
            <w:tcW w:w="360" w:type="dxa"/>
            <w:shd w:val="clear" w:color="auto" w:fill="F0F0F0"/>
          </w:tcPr>
          <w:p>
            <w:r>
              <w:t>Default 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user_login_name</w:t>
            </w:r>
          </w:p>
        </w:tc>
        <w:tc>
          <w:tcPr>
            <w:tcW w:w="360" w:type="dxa"/>
            <w:shd w:val="clear" w:color="auto" w:fill="auto"/>
          </w:tcPr>
          <w:p>
            <w:r>
              <w:t>user_login_name (STRING)</w:t>
            </w:r>
          </w:p>
        </w:tc>
        <w:tc>
          <w:tcPr>
            <w:tcW w:w="360" w:type="dxa"/>
            <w:shd w:val="clear" w:color="auto" w:fill="auto"/>
          </w:tcPr>
          <w:p>
            <w:r>
              <w:t>STRING</w:t>
            </w:r>
          </w:p>
        </w:tc>
        <w:tc>
          <w:tcPr>
            <w:tcW w:w="360" w:type="dxa"/>
            <w:shd w:val="clear" w:color="auto" w:fill="auto"/>
          </w:tcPr>
          <w:p>
            <w:r>
              <w:t>No</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sent_notification_frequency</w:t>
            </w:r>
          </w:p>
        </w:tc>
        <w:tc>
          <w:tcPr>
            <w:tcW w:w="360" w:type="dxa"/>
            <w:shd w:val="clear" w:color="auto" w:fill="auto"/>
          </w:tcPr>
          <w:p>
            <w:r>
              <w:t>sent_notification_frequency (STRING)</w:t>
            </w:r>
          </w:p>
        </w:tc>
        <w:tc>
          <w:tcPr>
            <w:tcW w:w="360" w:type="dxa"/>
            <w:shd w:val="clear" w:color="auto" w:fill="auto"/>
          </w:tcPr>
          <w:p>
            <w:r>
              <w:t>STRING</w:t>
            </w:r>
          </w:p>
        </w:tc>
        <w:tc>
          <w:tcPr>
            <w:tcW w:w="360" w:type="dxa"/>
            <w:shd w:val="clear" w:color="auto" w:fill="auto"/>
          </w:tcPr>
          <w:p>
            <w:r>
              <w:t>No</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product</w:t>
            </w:r>
          </w:p>
        </w:tc>
        <w:tc>
          <w:tcPr>
            <w:tcW w:w="360" w:type="dxa"/>
            <w:shd w:val="clear" w:color="auto" w:fill="auto"/>
          </w:tcPr>
          <w:p>
            <w:r>
              <w:t>product (STRING, R)</w:t>
            </w:r>
          </w:p>
        </w:tc>
        <w:tc>
          <w:tcPr>
            <w:tcW w:w="360" w:type="dxa"/>
            <w:shd w:val="clear" w:color="auto" w:fill="auto"/>
          </w:tcPr>
          <w:p>
            <w:r>
              <w:t>STRING</w:t>
            </w:r>
          </w:p>
        </w:tc>
        <w:tc>
          <w:tcPr>
            <w:tcW w:w="360" w:type="dxa"/>
            <w:shd w:val="clear" w:color="auto" w:fill="auto"/>
          </w:tcPr>
          <w:p>
            <w:r>
              <w:t>Yes</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r_object_id</w:t>
            </w:r>
          </w:p>
        </w:tc>
        <w:tc>
          <w:tcPr>
            <w:tcW w:w="360" w:type="dxa"/>
            <w:shd w:val="clear" w:color="auto" w:fill="auto"/>
          </w:tcPr>
          <w:p>
            <w:r>
              <w:t>r_object_id (STRING)</w:t>
            </w:r>
          </w:p>
        </w:tc>
        <w:tc>
          <w:tcPr>
            <w:tcW w:w="360" w:type="dxa"/>
            <w:shd w:val="clear" w:color="auto" w:fill="auto"/>
          </w:tcPr>
          <w:p>
            <w:r>
              <w:t>STRING</w:t>
            </w:r>
          </w:p>
        </w:tc>
        <w:tc>
          <w:tcPr>
            <w:tcW w:w="360" w:type="dxa"/>
            <w:shd w:val="clear" w:color="auto" w:fill="auto"/>
          </w:tcPr>
          <w:p>
            <w:r>
              <w:t>No</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country_single</w:t>
            </w:r>
          </w:p>
        </w:tc>
        <w:tc>
          <w:tcPr>
            <w:tcW w:w="360" w:type="dxa"/>
            <w:shd w:val="clear" w:color="auto" w:fill="auto"/>
          </w:tcPr>
          <w:p>
            <w:r>
              <w:t>Country</w:t>
            </w:r>
          </w:p>
        </w:tc>
        <w:tc>
          <w:tcPr>
            <w:tcW w:w="360" w:type="dxa"/>
            <w:shd w:val="clear" w:color="auto" w:fill="auto"/>
          </w:tcPr>
          <w:p>
            <w:r>
              <w:t>STRING</w:t>
            </w:r>
          </w:p>
        </w:tc>
        <w:tc>
          <w:tcPr>
            <w:tcW w:w="360" w:type="dxa"/>
            <w:shd w:val="clear" w:color="auto" w:fill="auto"/>
          </w:tcPr>
          <w:p>
            <w:r>
              <w:t>No</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country</w:t>
            </w:r>
          </w:p>
        </w:tc>
        <w:tc>
          <w:tcPr>
            <w:tcW w:w="360" w:type="dxa"/>
            <w:shd w:val="clear" w:color="auto" w:fill="auto"/>
          </w:tcPr>
          <w:p>
            <w:r>
              <w:t>country (STRING, R)</w:t>
            </w:r>
          </w:p>
        </w:tc>
        <w:tc>
          <w:tcPr>
            <w:tcW w:w="360" w:type="dxa"/>
            <w:shd w:val="clear" w:color="auto" w:fill="auto"/>
          </w:tcPr>
          <w:p>
            <w:r>
              <w:t>STRING</w:t>
            </w:r>
          </w:p>
        </w:tc>
        <w:tc>
          <w:tcPr>
            <w:tcW w:w="360" w:type="dxa"/>
            <w:shd w:val="clear" w:color="auto" w:fill="auto"/>
          </w:tcPr>
          <w:p>
            <w:r>
              <w:t>Yes</w:t>
            </w:r>
          </w:p>
        </w:tc>
        <w:tc>
          <w:tcPr>
            <w:tcW w:w="360" w:type="dxa"/>
            <w:shd w:val="clear" w:color="auto" w:fill="auto"/>
          </w:tcP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968"/>
        <w:gridCol w:w="742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Variables form</w:t>
            </w:r>
          </w:p>
        </w:tc>
      </w:tr>
      <w:tr>
        <w:tblPrEx>
          <w:tblW w:w="5000" w:type="pct"/>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My Product Subscriptions</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792</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561</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Text field: r_object_id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r_object_id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r_object_id</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4896" w:type="dxa"/>
          </w:tcPr>
          <w:p>
            <w:pPr>
              <w:rPr>
                <w:b w:val="0"/>
              </w:rPr>
            </w:pPr>
            <w:r>
              <w:rPr>
                <w:b w:val="0"/>
              </w:rPr>
              <w:t>Visibility</w:t>
            </w:r>
          </w:p>
        </w:tc>
        <w:tc>
          <w:tcPr>
            <w:tcW w:w="7344" w:type="dxa"/>
          </w:tcPr>
          <w:p>
            <w:pPr>
              <w:rPr>
                <w:b w:val="0"/>
              </w:rPr>
            </w:pPr>
            <w:r>
              <w:rPr>
                <w:b w:val="0"/>
              </w:rPr>
              <w:t>Show when:</w:t>
            </w:r>
          </w:p>
          <w:p>
            <w:pPr>
              <w:rPr>
                <w:b w:val="0"/>
              </w:rPr>
            </w:pPr>
            <w:r>
              <w:rPr>
                <w:b w:val="0"/>
              </w:rPr>
              <w:t>user_name = "zzz"</w:t>
            </w:r>
          </w:p>
        </w:tc>
      </w:tr>
      <w:tr>
        <w:tblPrEx>
          <w:tblW w:w="5000" w:type="pct"/>
          <w:tblCellMar>
            <w:left w:w="108" w:type="dxa"/>
            <w:right w:w="108" w:type="dxa"/>
          </w:tblCellMar>
        </w:tblPrEx>
        <w:tc>
          <w:tcPr>
            <w:tcW w:w="24480" w:type="dxa"/>
            <w:gridSpan w:val="2"/>
            <w:shd w:val="clear" w:color="auto" w:fill="C0C0C0"/>
          </w:tcPr>
          <w:p>
            <w:pPr>
              <w:rPr>
                <w:b/>
              </w:rPr>
            </w:pPr>
            <w:r>
              <w:rPr>
                <w:b/>
              </w:rPr>
              <w:t>Text field: user_name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user_name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User Name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4896" w:type="dxa"/>
          </w:tcPr>
          <w:p>
            <w:pPr>
              <w:rPr>
                <w:b w:val="0"/>
              </w:rPr>
            </w:pPr>
            <w:r>
              <w:rPr>
                <w:b w:val="0"/>
              </w:rPr>
              <w:t>Visibility</w:t>
            </w:r>
          </w:p>
        </w:tc>
        <w:tc>
          <w:tcPr>
            <w:tcW w:w="7344" w:type="dxa"/>
          </w:tcPr>
          <w:p>
            <w:pPr>
              <w:rPr>
                <w:b w:val="0"/>
              </w:rPr>
            </w:pPr>
            <w:r>
              <w:rPr>
                <w:b w:val="0"/>
              </w:rPr>
              <w:t>Show when:</w:t>
            </w:r>
          </w:p>
          <w:p>
            <w:pPr>
              <w:rPr>
                <w:b w:val="0"/>
              </w:rPr>
            </w:pPr>
            <w:r>
              <w:rPr>
                <w:b w:val="0"/>
              </w:rPr>
              <w:t>user_name = "zzz"</w:t>
            </w:r>
          </w:p>
        </w:tc>
      </w:tr>
      <w:tr>
        <w:tblPrEx>
          <w:tblW w:w="5000" w:type="pct"/>
          <w:tblCellMar>
            <w:left w:w="108" w:type="dxa"/>
            <w:right w:w="108" w:type="dxa"/>
          </w:tblCellMar>
        </w:tblPrEx>
        <w:tc>
          <w:tcPr>
            <w:tcW w:w="24480" w:type="dxa"/>
            <w:gridSpan w:val="2"/>
            <w:shd w:val="clear" w:color="auto" w:fill="C0C0C0"/>
          </w:tcPr>
          <w:p>
            <w:pPr>
              <w:rPr>
                <w:b/>
              </w:rPr>
            </w:pPr>
            <w:r>
              <w:rPr>
                <w:b/>
              </w:rPr>
              <w:t>Combo box: sent_notification_frequency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sent_notification_frequency</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Send Notifications</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r>
              <w:rPr>
                <w:b w:val="0"/>
              </w:rPr>
              <w:t>Immediately,Daily,Weekly</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Dual list: product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product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Product(s)</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r>
              <w:rPr>
                <w:b w:val="0"/>
              </w:rPr>
              <w:t>200</w:t>
            </w: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Mandatory enforcement</w:t>
            </w:r>
          </w:p>
        </w:tc>
        <w:tc>
          <w:tcPr>
            <w:tcW w:w="7344" w:type="dxa"/>
          </w:tcPr>
          <w:p>
            <w:pPr>
              <w:rPr>
                <w:b w:val="0"/>
              </w:rPr>
            </w:pPr>
            <w:r>
              <w:rPr>
                <w:b w:val="0"/>
              </w:rPr>
              <w:t>Set mandatory when:</w:t>
            </w:r>
          </w:p>
          <w:p>
            <w:pPr>
              <w:rPr>
                <w:b w:val="0"/>
              </w:rPr>
            </w:pPr>
            <w:r>
              <w:rPr>
                <w:b w:val="0"/>
              </w:rPr>
              <w:t xml:space="preserve">product  is NULL </w:t>
            </w:r>
          </w:p>
          <w:p>
            <w:pPr>
              <w:rPr>
                <w:b w:val="0"/>
              </w:rPr>
            </w:pPr>
            <w:r>
              <w:rPr>
                <w:b w:val="0"/>
              </w:rPr>
              <w:t xml:space="preserve">AND country is not NULL </w:t>
            </w: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r>
              <w:rPr>
                <w:b w:val="0"/>
              </w:rPr>
              <w:t>a,b,c</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Dual list: Countries (country)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country</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Countries (valid for all products selected above)</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r>
              <w:rPr>
                <w:b w:val="0"/>
              </w:rPr>
              <w:t>200</w:t>
            </w: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Mandatory enforcement</w:t>
            </w:r>
          </w:p>
        </w:tc>
        <w:tc>
          <w:tcPr>
            <w:tcW w:w="7344" w:type="dxa"/>
          </w:tcPr>
          <w:p>
            <w:pPr>
              <w:rPr>
                <w:b w:val="0"/>
              </w:rPr>
            </w:pPr>
            <w:r>
              <w:rPr>
                <w:b w:val="0"/>
              </w:rPr>
              <w:t>Set mandatory when:</w:t>
            </w:r>
          </w:p>
          <w:p>
            <w:pPr>
              <w:rPr>
                <w:b w:val="0"/>
              </w:rPr>
            </w:pPr>
            <w:r>
              <w:rPr>
                <w:b w:val="0"/>
              </w:rPr>
              <w:t xml:space="preserve">product is not NULL </w:t>
            </w:r>
          </w:p>
          <w:p>
            <w:pPr>
              <w:rPr>
                <w:b w:val="0"/>
              </w:rPr>
            </w:pPr>
            <w:r>
              <w:rPr>
                <w:b w:val="0"/>
              </w:rPr>
              <w:t xml:space="preserve">AND country  is NULL </w:t>
            </w: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r>
              <w:rPr>
                <w:b w:val="0"/>
              </w:rPr>
              <w:t>a,b,c</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None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Options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Execution confirmation message</w:t>
            </w:r>
          </w:p>
        </w:tc>
        <w:tc>
          <w:tcPr>
            <w:tcW w:w="360" w:type="dxa"/>
            <w:shd w:val="clear" w:color="auto" w:fill="auto"/>
          </w:tcPr>
          <w:p>
            <w:r>
              <w:t>Subscriptions have been updated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Execution failure message</w:t>
            </w:r>
          </w:p>
        </w:tc>
        <w:tc>
          <w:tcPr>
            <w:tcW w:w="360" w:type="dxa"/>
            <w:shd w:val="clear" w:color="auto" w:fill="auto"/>
          </w:tcPr>
          <w:p>
            <w:r>
              <w:t>Subscriptions update failed</w:t>
            </w:r>
          </w:p>
        </w:tc>
      </w:tr>
    </w:tbl>
    <w:p>
      <w:pPr>
        <w:pStyle w:val="Heading3"/>
      </w:pPr>
      <w:bookmarkStart w:id="37" w:name="_Toc256000036"/>
      <w:r>
        <w:t>Open Linked Elementool Item</w:t>
      </w:r>
      <w:bookmarkEnd w:id="37"/>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Open Linked Elementool Item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Open Linked Elementool Item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Open Linked Elementool Item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Open Linked Elementool Item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edit_diff.png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OpenDialogWithURL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URL</w:t>
            </w:r>
          </w:p>
        </w:tc>
        <w:tc>
          <w:tcPr>
            <w:tcW w:w="360" w:type="dxa"/>
            <w:shd w:val="clear" w:color="auto" w:fill="auto"/>
          </w:tcPr>
          <w:p>
            <w:r>
              <w:t>http://www.elementool.com/Services/Common/quickview.aspx?usrname=jkelleher&amp;accntname=generis&amp;issueno=${subject}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width</w:t>
            </w:r>
          </w:p>
        </w:tc>
        <w:tc>
          <w:tcPr>
            <w:tcW w:w="360" w:type="dxa"/>
            <w:shd w:val="clear" w:color="auto" w:fill="auto"/>
          </w:tcPr>
          <w:p>
            <w:r>
              <w:t>900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height</w:t>
            </w:r>
          </w:p>
        </w:tc>
        <w:tc>
          <w:tcPr>
            <w:tcW w:w="360" w:type="dxa"/>
            <w:shd w:val="clear" w:color="auto" w:fill="auto"/>
          </w:tcPr>
          <w:p>
            <w:r>
              <w:t>600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buttons</w:t>
            </w:r>
          </w:p>
        </w:tc>
        <w:tc>
          <w:tcPr>
            <w:tcW w:w="360" w:type="dxa"/>
            <w:shd w:val="clear" w:color="auto" w:fill="auto"/>
          </w:tcPr>
          <w:p>
            <w:r>
              <w:t>Close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type</w:t>
            </w:r>
          </w:p>
        </w:tc>
        <w:tc>
          <w:tcPr>
            <w:tcW w:w="360" w:type="dxa"/>
            <w:shd w:val="clear" w:color="auto" w:fill="auto"/>
          </w:tcPr>
          <w:p>
            <w:r>
              <w:t>Internal</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Single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permission</w:t>
            </w:r>
          </w:p>
        </w:tc>
        <w:tc>
          <w:tcPr>
            <w:tcW w:w="360" w:type="dxa"/>
            <w:shd w:val="clear" w:color="auto" w:fill="auto"/>
          </w:tcPr>
          <w:p>
            <w:r>
              <w:t>Browse</w:t>
            </w:r>
          </w:p>
        </w:tc>
      </w:tr>
    </w:tbl>
    <w:p>
      <w:pPr>
        <w:pStyle w:val="Heading3"/>
      </w:pPr>
      <w:bookmarkStart w:id="38" w:name="_Toc256000037"/>
      <w:r>
        <w:t>Open in Liquent</w:t>
      </w:r>
      <w:bookmarkEnd w:id="38"/>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Open in Liquent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Open in Liquent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Open in Liquent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Open in Liquent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arrow_redo.png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on desktop?</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OpenDialogWithURL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URL</w:t>
            </w:r>
          </w:p>
        </w:tc>
        <w:tc>
          <w:tcPr>
            <w:tcW w:w="360" w:type="dxa"/>
            <w:shd w:val="clear" w:color="auto" w:fill="auto"/>
          </w:tcPr>
          <w:p>
            <w:r>
              <w:t>http://www.generiscorp.com/images/liquent.jpg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width</w:t>
            </w:r>
          </w:p>
        </w:tc>
        <w:tc>
          <w:tcPr>
            <w:tcW w:w="360" w:type="dxa"/>
            <w:shd w:val="clear" w:color="auto" w:fill="auto"/>
          </w:tcPr>
          <w:p>
            <w:r>
              <w:t>1024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height</w:t>
            </w:r>
          </w:p>
        </w:tc>
        <w:tc>
          <w:tcPr>
            <w:tcW w:w="360" w:type="dxa"/>
            <w:shd w:val="clear" w:color="auto" w:fill="auto"/>
          </w:tcPr>
          <w:p>
            <w:r>
              <w:t>456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buttons</w:t>
            </w:r>
          </w:p>
        </w:tc>
        <w:tc>
          <w:tcPr>
            <w:tcW w:w="360" w:type="dxa"/>
            <w:shd w:val="clear" w:color="auto" w:fill="auto"/>
          </w:tcPr>
          <w:p>
            <w:r>
              <w:t>Close,X</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type</w:t>
            </w:r>
          </w:p>
        </w:tc>
        <w:tc>
          <w:tcPr>
            <w:tcW w:w="360" w:type="dxa"/>
            <w:shd w:val="clear" w:color="auto" w:fill="auto"/>
          </w:tcPr>
          <w:p>
            <w:r>
              <w:t>Internal</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None</w:t>
            </w:r>
          </w:p>
        </w:tc>
      </w:tr>
    </w:tbl>
    <w:p>
      <w:pPr>
        <w:pStyle w:val="Heading3"/>
      </w:pPr>
      <w:bookmarkStart w:id="39" w:name="_Toc256000038"/>
      <w:r>
        <w:t>Please Enter the required audit details</w:t>
      </w:r>
      <w:bookmarkEnd w:id="39"/>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Standard Action</w:t>
            </w:r>
          </w:p>
        </w:tc>
        <w:tc>
          <w:tcPr>
            <w:tcW w:w="360" w:type="dxa"/>
            <w:shd w:val="clear" w:color="auto" w:fill="auto"/>
          </w:tcPr>
          <w:p>
            <w:r>
              <w:t>DocumentumTaskAccept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eSignatureForm2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eSignatureForm2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Please Enter the required audit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eSignatureForm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stamp_pattern.png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on desktop?</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ExecuteScript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Script</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566"/>
        <w:gridCol w:w="1566"/>
        <w:gridCol w:w="1566"/>
        <w:gridCol w:w="1566"/>
        <w:gridCol w:w="1566"/>
        <w:gridCol w:w="156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2160" w:type="dxa"/>
            <w:gridSpan w:val="6"/>
            <w:shd w:val="clear" w:color="auto" w:fill="C0C0C0"/>
          </w:tcPr>
          <w:p>
            <w:pPr>
              <w:rPr>
                <w:b/>
              </w:rPr>
            </w:pPr>
            <w:r>
              <w:rPr>
                <w:b/>
              </w:rPr>
              <w:t>Variables</w:t>
            </w:r>
          </w:p>
        </w:tc>
      </w:tr>
      <w:tr>
        <w:tblPrEx>
          <w:tblW w:w="5000" w:type="pct"/>
          <w:tblLayout w:type="fixed"/>
          <w:tblCellMar>
            <w:left w:w="108" w:type="dxa"/>
            <w:right w:w="108" w:type="dxa"/>
          </w:tblCellMar>
        </w:tblPrEx>
        <w:trPr>
          <w:cantSplit/>
          <w:trHeight w:hRule="auto" w:val="0"/>
        </w:trPr>
        <w:tc>
          <w:tcPr>
            <w:tcW w:w="360" w:type="dxa"/>
            <w:shd w:val="clear" w:color="auto" w:fill="F0F0F0"/>
          </w:tcPr>
          <w:p>
            <w:r>
              <w:t>Name</w:t>
            </w:r>
          </w:p>
        </w:tc>
        <w:tc>
          <w:tcPr>
            <w:tcW w:w="360" w:type="dxa"/>
            <w:shd w:val="clear" w:color="auto" w:fill="F0F0F0"/>
          </w:tcPr>
          <w:p>
            <w:r>
              <w:t>Label</w:t>
            </w:r>
          </w:p>
        </w:tc>
        <w:tc>
          <w:tcPr>
            <w:tcW w:w="360" w:type="dxa"/>
            <w:shd w:val="clear" w:color="auto" w:fill="F0F0F0"/>
          </w:tcPr>
          <w:p>
            <w:r>
              <w:t>Type</w:t>
            </w:r>
          </w:p>
        </w:tc>
        <w:tc>
          <w:tcPr>
            <w:tcW w:w="360" w:type="dxa"/>
            <w:shd w:val="clear" w:color="auto" w:fill="F0F0F0"/>
          </w:tcPr>
          <w:p>
            <w:r>
              <w:t>Repeating</w:t>
            </w:r>
          </w:p>
        </w:tc>
        <w:tc>
          <w:tcPr>
            <w:tcW w:w="360" w:type="dxa"/>
            <w:shd w:val="clear" w:color="auto" w:fill="F0F0F0"/>
          </w:tcPr>
          <w:p>
            <w:r>
              <w:t>Source object property to copy as default value:</w:t>
            </w:r>
          </w:p>
        </w:tc>
        <w:tc>
          <w:tcPr>
            <w:tcW w:w="360" w:type="dxa"/>
            <w:shd w:val="clear" w:color="auto" w:fill="F0F0F0"/>
          </w:tcPr>
          <w:p>
            <w:r>
              <w:t>Default 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username</w:t>
            </w:r>
          </w:p>
        </w:tc>
        <w:tc>
          <w:tcPr>
            <w:tcW w:w="360" w:type="dxa"/>
            <w:shd w:val="clear" w:color="auto" w:fill="auto"/>
          </w:tcPr>
          <w:p>
            <w:r>
              <w:t>User name</w:t>
            </w:r>
          </w:p>
        </w:tc>
        <w:tc>
          <w:tcPr>
            <w:tcW w:w="360" w:type="dxa"/>
            <w:shd w:val="clear" w:color="auto" w:fill="auto"/>
          </w:tcPr>
          <w:p>
            <w:r>
              <w:t>STRING</w:t>
            </w:r>
          </w:p>
        </w:tc>
        <w:tc>
          <w:tcPr>
            <w:tcW w:w="360" w:type="dxa"/>
            <w:shd w:val="clear" w:color="auto" w:fill="auto"/>
          </w:tcPr>
          <w:p>
            <w:r>
              <w:t>No</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process_name</w:t>
            </w:r>
          </w:p>
        </w:tc>
        <w:tc>
          <w:tcPr>
            <w:tcW w:w="360" w:type="dxa"/>
            <w:shd w:val="clear" w:color="auto" w:fill="auto"/>
          </w:tcPr>
          <w:p>
            <w:r>
              <w:t>Workflow</w:t>
            </w:r>
          </w:p>
        </w:tc>
        <w:tc>
          <w:tcPr>
            <w:tcW w:w="360" w:type="dxa"/>
            <w:shd w:val="clear" w:color="auto" w:fill="auto"/>
          </w:tcPr>
          <w:p>
            <w:r>
              <w:t>STRING</w:t>
            </w:r>
          </w:p>
        </w:tc>
        <w:tc>
          <w:tcPr>
            <w:tcW w:w="360" w:type="dxa"/>
            <w:shd w:val="clear" w:color="auto" w:fill="auto"/>
          </w:tcPr>
          <w:p>
            <w:r>
              <w:t>No</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password</w:t>
            </w:r>
          </w:p>
        </w:tc>
        <w:tc>
          <w:tcPr>
            <w:tcW w:w="360" w:type="dxa"/>
            <w:shd w:val="clear" w:color="auto" w:fill="auto"/>
          </w:tcPr>
          <w:p>
            <w:r>
              <w:t>Password</w:t>
            </w:r>
          </w:p>
        </w:tc>
        <w:tc>
          <w:tcPr>
            <w:tcW w:w="360" w:type="dxa"/>
            <w:shd w:val="clear" w:color="auto" w:fill="auto"/>
          </w:tcPr>
          <w:p>
            <w:r>
              <w:t>STRING</w:t>
            </w:r>
          </w:p>
        </w:tc>
        <w:tc>
          <w:tcPr>
            <w:tcW w:w="360" w:type="dxa"/>
            <w:shd w:val="clear" w:color="auto" w:fill="auto"/>
          </w:tcPr>
          <w:p>
            <w:r>
              <w:t>No</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reason</w:t>
            </w:r>
          </w:p>
        </w:tc>
        <w:tc>
          <w:tcPr>
            <w:tcW w:w="360" w:type="dxa"/>
            <w:shd w:val="clear" w:color="auto" w:fill="auto"/>
          </w:tcPr>
          <w:p>
            <w:r>
              <w:t>Reason/meaning/capacity</w:t>
            </w:r>
          </w:p>
        </w:tc>
        <w:tc>
          <w:tcPr>
            <w:tcW w:w="360" w:type="dxa"/>
            <w:shd w:val="clear" w:color="auto" w:fill="auto"/>
          </w:tcPr>
          <w:p>
            <w:r>
              <w:t>STRING</w:t>
            </w:r>
          </w:p>
        </w:tc>
        <w:tc>
          <w:tcPr>
            <w:tcW w:w="360" w:type="dxa"/>
            <w:shd w:val="clear" w:color="auto" w:fill="auto"/>
          </w:tcPr>
          <w:p>
            <w:r>
              <w:t>No</w:t>
            </w:r>
          </w:p>
        </w:tc>
        <w:tc>
          <w:tcPr>
            <w:tcW w:w="360" w:type="dxa"/>
            <w:shd w:val="clear" w:color="auto" w:fill="auto"/>
          </w:tcP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968"/>
        <w:gridCol w:w="742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Variables form</w:t>
            </w:r>
          </w:p>
        </w:tc>
      </w:tr>
      <w:tr>
        <w:tblPrEx>
          <w:tblW w:w="5000" w:type="pct"/>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Please complete the form</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522</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342</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Field set: process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Workflow</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Label: Workflow</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process_name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Workflow</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Field set: esign</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Please enter your credentials to sign off this action.</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Text field: User 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username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User name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Text field: Password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password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Password</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Field set: reason</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Reason/meaning/capacity</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TOP</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Reason/meaning/capacity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reason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Reason/meaning/capacity</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Sign-off Reasons</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Yes</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None</w:t>
            </w:r>
          </w:p>
        </w:tc>
      </w:tr>
    </w:tbl>
    <w:p>
      <w:pPr>
        <w:pStyle w:val="Heading3"/>
      </w:pPr>
      <w:bookmarkStart w:id="40" w:name="_Toc256000039"/>
      <w:r>
        <w:t>Publish VD</w:t>
      </w:r>
      <w:bookmarkEnd w:id="40"/>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Publish VD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Publish VD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Publish VD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Publish VD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file_extension_pdf.png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ExecuteScript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Script</w:t>
            </w:r>
          </w:p>
        </w:tc>
        <w:tc>
          <w:tcPr>
            <w:tcW w:w="360" w:type="dxa"/>
            <w:shd w:val="clear" w:color="auto" w:fill="auto"/>
          </w:tcPr>
          <w:p>
            <w:pPr>
              <w:rPr>
                <w:rFonts w:ascii="Courier New" w:eastAsia="Courier New" w:hAnsi="Courier New" w:cs="Courier New"/>
                <w:sz w:val="14"/>
              </w:rPr>
            </w:pPr>
            <w:r>
              <w:rPr>
                <w:rFonts w:ascii="Courier New" w:eastAsia="Courier New" w:hAnsi="Courier New" w:cs="Courier New"/>
                <w:sz w:val="14"/>
              </w:rPr>
              <w:t>importPackage(java.io);</w:t>
            </w:r>
          </w:p>
          <w:p>
            <w:pPr>
              <w:rPr>
                <w:rFonts w:ascii="Courier New" w:eastAsia="Courier New" w:hAnsi="Courier New" w:cs="Courier New"/>
                <w:sz w:val="14"/>
              </w:rPr>
            </w:pPr>
            <w:r>
              <w:rPr>
                <w:rFonts w:ascii="Courier New" w:eastAsia="Courier New" w:hAnsi="Courier New" w:cs="Courier New"/>
                <w:sz w:val="14"/>
              </w:rPr>
              <w:t>importPackage(com.lowagie.text);</w:t>
            </w:r>
          </w:p>
          <w:p>
            <w:pPr>
              <w:rPr>
                <w:rFonts w:ascii="Courier New" w:eastAsia="Courier New" w:hAnsi="Courier New" w:cs="Courier New"/>
                <w:sz w:val="14"/>
              </w:rPr>
            </w:pPr>
            <w:r>
              <w:rPr>
                <w:rFonts w:ascii="Courier New" w:eastAsia="Courier New" w:hAnsi="Courier New" w:cs="Courier New"/>
                <w:sz w:val="14"/>
              </w:rPr>
              <w:t>importPackage(com.lowagie.text.pdf);</w:t>
            </w:r>
          </w:p>
          <w:p>
            <w:pPr>
              <w:rPr>
                <w:rFonts w:ascii="Courier New" w:eastAsia="Courier New" w:hAnsi="Courier New" w:cs="Courier New"/>
                <w:sz w:val="14"/>
              </w:rPr>
            </w:pP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var vDoc = object.asVirtualDocument("CURRENT", false);</w:t>
            </w:r>
          </w:p>
          <w:p>
            <w:pPr>
              <w:rPr>
                <w:rFonts w:ascii="Courier New" w:eastAsia="Courier New" w:hAnsi="Courier New" w:cs="Courier New"/>
                <w:sz w:val="14"/>
              </w:rPr>
            </w:pPr>
            <w:r>
              <w:rPr>
                <w:rFonts w:ascii="Courier New" w:eastAsia="Courier New" w:hAnsi="Courier New" w:cs="Courier New"/>
                <w:sz w:val="14"/>
              </w:rPr>
              <w:t>var node = vDoc.getRootNode();</w:t>
            </w:r>
          </w:p>
          <w:p>
            <w:pPr>
              <w:rPr>
                <w:rFonts w:ascii="Courier New" w:eastAsia="Courier New" w:hAnsi="Courier New" w:cs="Courier New"/>
                <w:sz w:val="14"/>
              </w:rPr>
            </w:pPr>
            <w:r>
              <w:rPr>
                <w:rFonts w:ascii="Courier New" w:eastAsia="Courier New" w:hAnsi="Courier New" w:cs="Courier New"/>
                <w:sz w:val="14"/>
              </w:rPr>
              <w:t>var list = new java.util.ArrayList();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traverseVirtualDocument(node, list);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function traverseVirtualDocument(node, list) {</w:t>
            </w:r>
          </w:p>
          <w:p>
            <w:pPr>
              <w:rPr>
                <w:rFonts w:ascii="Courier New" w:eastAsia="Courier New" w:hAnsi="Courier New" w:cs="Courier New"/>
                <w:sz w:val="14"/>
              </w:rPr>
            </w:pPr>
            <w:r>
              <w:rPr>
                <w:rFonts w:ascii="Courier New" w:eastAsia="Courier New" w:hAnsi="Courier New" w:cs="Courier New"/>
                <w:sz w:val="14"/>
              </w:rPr>
              <w:t>var obj = node.getSelectedObject();</w:t>
            </w:r>
          </w:p>
          <w:p>
            <w:pPr>
              <w:rPr>
                <w:rFonts w:ascii="Courier New" w:eastAsia="Courier New" w:hAnsi="Courier New" w:cs="Courier New"/>
                <w:sz w:val="14"/>
              </w:rPr>
            </w:pPr>
            <w:r>
              <w:rPr>
                <w:rFonts w:ascii="Courier New" w:eastAsia="Courier New" w:hAnsi="Courier New" w:cs="Courier New"/>
                <w:sz w:val="14"/>
              </w:rPr>
              <w:t>list.add(obj.getObjectId());</w:t>
            </w:r>
          </w:p>
          <w:p>
            <w:pPr>
              <w:rPr>
                <w:rFonts w:ascii="Courier New" w:eastAsia="Courier New" w:hAnsi="Courier New" w:cs="Courier New"/>
                <w:sz w:val="14"/>
              </w:rPr>
            </w:pPr>
            <w:r>
              <w:rPr>
                <w:rFonts w:ascii="Courier New" w:eastAsia="Courier New" w:hAnsi="Courier New" w:cs="Courier New"/>
                <w:sz w:val="14"/>
              </w:rPr>
              <w:t>var childCount = node.getChildCount();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var child = null;</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for (var i = 0; i &lt; childCount; i++) {</w:t>
            </w:r>
          </w:p>
          <w:p>
            <w:pPr>
              <w:rPr>
                <w:rFonts w:ascii="Courier New" w:eastAsia="Courier New" w:hAnsi="Courier New" w:cs="Courier New"/>
                <w:sz w:val="14"/>
              </w:rPr>
            </w:pPr>
            <w:r>
              <w:rPr>
                <w:rFonts w:ascii="Courier New" w:eastAsia="Courier New" w:hAnsi="Courier New" w:cs="Courier New"/>
                <w:sz w:val="14"/>
              </w:rPr>
              <w:t>child = node.getChild(i);</w:t>
            </w:r>
          </w:p>
          <w:p>
            <w:pPr>
              <w:rPr>
                <w:rFonts w:ascii="Courier New" w:eastAsia="Courier New" w:hAnsi="Courier New" w:cs="Courier New"/>
                <w:sz w:val="14"/>
              </w:rPr>
            </w:pPr>
            <w:r>
              <w:rPr>
                <w:rFonts w:ascii="Courier New" w:eastAsia="Courier New" w:hAnsi="Courier New" w:cs="Courier New"/>
                <w:sz w:val="14"/>
              </w:rPr>
              <w:t>if (child.causesCycle()) {</w:t>
            </w:r>
          </w:p>
          <w:p>
            <w:pPr>
              <w:rPr>
                <w:rFonts w:ascii="Courier New" w:eastAsia="Courier New" w:hAnsi="Courier New" w:cs="Courier New"/>
                <w:sz w:val="14"/>
              </w:rPr>
            </w:pPr>
            <w:r>
              <w:rPr>
                <w:rFonts w:ascii="Courier New" w:eastAsia="Courier New" w:hAnsi="Courier New" w:cs="Courier New"/>
                <w:sz w:val="14"/>
              </w:rPr>
              <w:t>continue;</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traverseVirtualDocument(child, list);</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var tempFile = File.createTempFile("docpublisher_t_", ".pdf");</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var document = new com.lowagie.text.Document();</w:t>
            </w:r>
          </w:p>
          <w:p>
            <w:pPr>
              <w:rPr>
                <w:rFonts w:ascii="Courier New" w:eastAsia="Courier New" w:hAnsi="Courier New" w:cs="Courier New"/>
                <w:sz w:val="14"/>
              </w:rPr>
            </w:pPr>
            <w:r>
              <w:rPr>
                <w:rFonts w:ascii="Courier New" w:eastAsia="Courier New" w:hAnsi="Courier New" w:cs="Courier New"/>
                <w:sz w:val="14"/>
              </w:rPr>
              <w:t>var os = new FileOutputStream(tempFile.toString());</w:t>
            </w:r>
          </w:p>
          <w:p>
            <w:pPr>
              <w:rPr>
                <w:rFonts w:ascii="Courier New" w:eastAsia="Courier New" w:hAnsi="Courier New" w:cs="Courier New"/>
                <w:sz w:val="14"/>
              </w:rPr>
            </w:pPr>
            <w:r>
              <w:rPr>
                <w:rFonts w:ascii="Courier New" w:eastAsia="Courier New" w:hAnsi="Courier New" w:cs="Courier New"/>
                <w:sz w:val="14"/>
              </w:rPr>
              <w:t>var writer = new PdfCopy(document, os);</w:t>
            </w:r>
          </w:p>
          <w:p>
            <w:pPr>
              <w:rPr>
                <w:rFonts w:ascii="Courier New" w:eastAsia="Courier New" w:hAnsi="Courier New" w:cs="Courier New"/>
                <w:sz w:val="14"/>
              </w:rPr>
            </w:pPr>
            <w:r>
              <w:rPr>
                <w:rFonts w:ascii="Courier New" w:eastAsia="Courier New" w:hAnsi="Courier New" w:cs="Courier New"/>
                <w:sz w:val="14"/>
              </w:rPr>
              <w:t>writer.setViewerPreferences(128);</w:t>
            </w:r>
          </w:p>
          <w:p>
            <w:pPr>
              <w:rPr>
                <w:rFonts w:ascii="Courier New" w:eastAsia="Courier New" w:hAnsi="Courier New" w:cs="Courier New"/>
                <w:sz w:val="14"/>
              </w:rPr>
            </w:pPr>
            <w:r>
              <w:rPr>
                <w:rFonts w:ascii="Courier New" w:eastAsia="Courier New" w:hAnsi="Courier New" w:cs="Courier New"/>
                <w:sz w:val="14"/>
              </w:rPr>
              <w:t>writer.setPdfVersion(PdfWriter.PDF_VERSION_1_4);</w:t>
            </w:r>
          </w:p>
          <w:p>
            <w:pPr>
              <w:rPr>
                <w:rFonts w:ascii="Courier New" w:eastAsia="Courier New" w:hAnsi="Courier New" w:cs="Courier New"/>
                <w:sz w:val="14"/>
              </w:rPr>
            </w:pPr>
            <w:r>
              <w:rPr>
                <w:rFonts w:ascii="Courier New" w:eastAsia="Courier New" w:hAnsi="Courier New" w:cs="Courier New"/>
                <w:sz w:val="14"/>
              </w:rPr>
              <w:t>writer.setTagged();</w:t>
            </w:r>
          </w:p>
          <w:p>
            <w:pPr>
              <w:rPr>
                <w:rFonts w:ascii="Courier New" w:eastAsia="Courier New" w:hAnsi="Courier New" w:cs="Courier New"/>
                <w:sz w:val="14"/>
              </w:rPr>
            </w:pPr>
            <w:r>
              <w:rPr>
                <w:rFonts w:ascii="Courier New" w:eastAsia="Courier New" w:hAnsi="Courier New" w:cs="Courier New"/>
                <w:sz w:val="14"/>
              </w:rPr>
              <w:t>writer.setPDFXConformance(PdfWriter.PDFA1A);</w:t>
            </w:r>
          </w:p>
          <w:p>
            <w:pPr>
              <w:rPr>
                <w:rFonts w:ascii="Courier New" w:eastAsia="Courier New" w:hAnsi="Courier New" w:cs="Courier New"/>
                <w:sz w:val="14"/>
              </w:rPr>
            </w:pPr>
            <w:r>
              <w:rPr>
                <w:rFonts w:ascii="Courier New" w:eastAsia="Courier New" w:hAnsi="Courier New" w:cs="Courier New"/>
                <w:sz w:val="14"/>
              </w:rPr>
              <w:t>writer.createXmpMetadata();</w:t>
            </w:r>
          </w:p>
          <w:p>
            <w:pPr>
              <w:rPr>
                <w:rFonts w:ascii="Courier New" w:eastAsia="Courier New" w:hAnsi="Courier New" w:cs="Courier New"/>
                <w:sz w:val="14"/>
              </w:rPr>
            </w:pPr>
            <w:r>
              <w:rPr>
                <w:rFonts w:ascii="Courier New" w:eastAsia="Courier New" w:hAnsi="Courier New" w:cs="Courier New"/>
                <w:sz w:val="14"/>
              </w:rPr>
              <w:t>document.addCreator("CARA");</w:t>
            </w:r>
          </w:p>
          <w:p>
            <w:pPr>
              <w:rPr>
                <w:rFonts w:ascii="Courier New" w:eastAsia="Courier New" w:hAnsi="Courier New" w:cs="Courier New"/>
                <w:sz w:val="14"/>
              </w:rPr>
            </w:pPr>
            <w:r>
              <w:rPr>
                <w:rFonts w:ascii="Courier New" w:eastAsia="Courier New" w:hAnsi="Courier New" w:cs="Courier New"/>
                <w:sz w:val="14"/>
              </w:rPr>
              <w:t>document.addAuthor("CARA");</w:t>
            </w:r>
          </w:p>
          <w:p>
            <w:pPr>
              <w:rPr>
                <w:rFonts w:ascii="Courier New" w:eastAsia="Courier New" w:hAnsi="Courier New" w:cs="Courier New"/>
                <w:sz w:val="14"/>
              </w:rPr>
            </w:pPr>
            <w:r>
              <w:rPr>
                <w:rFonts w:ascii="Courier New" w:eastAsia="Courier New" w:hAnsi="Courier New" w:cs="Courier New"/>
                <w:sz w:val="14"/>
              </w:rPr>
              <w:t>document.open();</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for (var i = 0; i &lt; list.size(); i++) {</w:t>
            </w:r>
          </w:p>
          <w:p>
            <w:pPr>
              <w:rPr>
                <w:rFonts w:ascii="Courier New" w:eastAsia="Courier New" w:hAnsi="Courier New" w:cs="Courier New"/>
                <w:sz w:val="14"/>
              </w:rPr>
            </w:pPr>
            <w:r>
              <w:rPr>
                <w:rFonts w:ascii="Courier New" w:eastAsia="Courier New" w:hAnsi="Courier New" w:cs="Courier New"/>
                <w:sz w:val="14"/>
              </w:rPr>
              <w:t>var id = list.get(i);</w:t>
            </w:r>
          </w:p>
          <w:p>
            <w:pPr>
              <w:rPr>
                <w:rFonts w:ascii="Courier New" w:eastAsia="Courier New" w:hAnsi="Courier New" w:cs="Courier New"/>
                <w:sz w:val="14"/>
              </w:rPr>
            </w:pPr>
            <w:r>
              <w:rPr>
                <w:rFonts w:ascii="Courier New" w:eastAsia="Courier New" w:hAnsi="Courier New" w:cs="Courier New"/>
                <w:sz w:val="14"/>
              </w:rPr>
              <w:t>var ob = session.getObject(id);</w:t>
            </w:r>
          </w:p>
          <w:p>
            <w:pPr>
              <w:rPr>
                <w:rFonts w:ascii="Courier New" w:eastAsia="Courier New" w:hAnsi="Courier New" w:cs="Courier New"/>
                <w:sz w:val="14"/>
              </w:rPr>
            </w:pPr>
            <w:r>
              <w:rPr>
                <w:rFonts w:ascii="Courier New" w:eastAsia="Courier New" w:hAnsi="Courier New" w:cs="Courier New"/>
                <w:sz w:val="14"/>
              </w:rPr>
              <w:t>if (com.generiscorp.dctm.api.DctmObjectUtils.existContent(ob, "pdf")) {</w:t>
            </w:r>
          </w:p>
          <w:p>
            <w:pPr>
              <w:rPr>
                <w:rFonts w:ascii="Courier New" w:eastAsia="Courier New" w:hAnsi="Courier New" w:cs="Courier New"/>
                <w:sz w:val="14"/>
              </w:rPr>
            </w:pPr>
            <w:r>
              <w:rPr>
                <w:rFonts w:ascii="Courier New" w:eastAsia="Courier New" w:hAnsi="Courier New" w:cs="Courier New"/>
                <w:sz w:val="14"/>
              </w:rPr>
              <w:t>var reader = new PdfReader(ob.getFileEx(null, "pdf", 0, false));</w:t>
            </w:r>
          </w:p>
          <w:p>
            <w:pPr>
              <w:rPr>
                <w:rFonts w:ascii="Courier New" w:eastAsia="Courier New" w:hAnsi="Courier New" w:cs="Courier New"/>
                <w:sz w:val="14"/>
              </w:rPr>
            </w:pPr>
            <w:r>
              <w:rPr>
                <w:rFonts w:ascii="Courier New" w:eastAsia="Courier New" w:hAnsi="Courier New" w:cs="Courier New"/>
                <w:sz w:val="14"/>
              </w:rPr>
              <w:t>reader.consolidateNamedDestinations();</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var numberPages = reader.getNumberOfPages();</w:t>
            </w:r>
          </w:p>
          <w:p>
            <w:pPr>
              <w:rPr>
                <w:rFonts w:ascii="Courier New" w:eastAsia="Courier New" w:hAnsi="Courier New" w:cs="Courier New"/>
                <w:sz w:val="14"/>
              </w:rPr>
            </w:pPr>
            <w:r>
              <w:rPr>
                <w:rFonts w:ascii="Courier New" w:eastAsia="Courier New" w:hAnsi="Courier New" w:cs="Courier New"/>
                <w:sz w:val="14"/>
              </w:rPr>
              <w:t>for (var j = 1; j &lt;= numberPages; j++) {</w:t>
            </w:r>
          </w:p>
          <w:p>
            <w:pPr>
              <w:rPr>
                <w:rFonts w:ascii="Courier New" w:eastAsia="Courier New" w:hAnsi="Courier New" w:cs="Courier New"/>
                <w:sz w:val="14"/>
              </w:rPr>
            </w:pPr>
            <w:r>
              <w:rPr>
                <w:rFonts w:ascii="Courier New" w:eastAsia="Courier New" w:hAnsi="Courier New" w:cs="Courier New"/>
                <w:sz w:val="14"/>
              </w:rPr>
              <w:t>var page = writer.getImportedPage(reader, j);</w:t>
            </w:r>
          </w:p>
          <w:p>
            <w:pPr>
              <w:rPr>
                <w:rFonts w:ascii="Courier New" w:eastAsia="Courier New" w:hAnsi="Courier New" w:cs="Courier New"/>
                <w:sz w:val="14"/>
              </w:rPr>
            </w:pPr>
            <w:r>
              <w:rPr>
                <w:rFonts w:ascii="Courier New" w:eastAsia="Courier New" w:hAnsi="Courier New" w:cs="Courier New"/>
                <w:sz w:val="14"/>
              </w:rPr>
              <w:t>writer.addPage(page);</w:t>
            </w:r>
          </w:p>
          <w:p>
            <w:pPr>
              <w:rPr>
                <w:rFonts w:ascii="Courier New" w:eastAsia="Courier New" w:hAnsi="Courier New" w:cs="Courier New"/>
                <w:sz w:val="14"/>
              </w:rPr>
            </w:pPr>
            <w:r>
              <w:rPr>
                <w:rFonts w:ascii="Courier New" w:eastAsia="Courier New" w:hAnsi="Courier New" w:cs="Courier New"/>
                <w:sz w:val="14"/>
              </w:rPr>
              <w:t>var form = reader.getAcroForm();</w:t>
            </w:r>
          </w:p>
          <w:p>
            <w:pPr>
              <w:rPr>
                <w:rFonts w:ascii="Courier New" w:eastAsia="Courier New" w:hAnsi="Courier New" w:cs="Courier New"/>
                <w:sz w:val="14"/>
              </w:rPr>
            </w:pPr>
            <w:r>
              <w:rPr>
                <w:rFonts w:ascii="Courier New" w:eastAsia="Courier New" w:hAnsi="Courier New" w:cs="Courier New"/>
                <w:sz w:val="14"/>
              </w:rPr>
              <w:t>if (form != null) {</w:t>
            </w:r>
          </w:p>
          <w:p>
            <w:pPr>
              <w:rPr>
                <w:rFonts w:ascii="Courier New" w:eastAsia="Courier New" w:hAnsi="Courier New" w:cs="Courier New"/>
                <w:sz w:val="14"/>
              </w:rPr>
            </w:pPr>
            <w:r>
              <w:rPr>
                <w:rFonts w:ascii="Courier New" w:eastAsia="Courier New" w:hAnsi="Courier New" w:cs="Courier New"/>
                <w:sz w:val="14"/>
              </w:rPr>
              <w:t>writer.copyAcroForm(reader);</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r>
              <w:rPr>
                <w:rFonts w:ascii="Courier New" w:eastAsia="Courier New" w:hAnsi="Courier New" w:cs="Courier New"/>
                <w:sz w:val="14"/>
              </w:rPr>
              <w:t>reader.close();</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document.close();</w:t>
            </w:r>
          </w:p>
          <w:p>
            <w:pPr>
              <w:rPr>
                <w:rFonts w:ascii="Courier New" w:eastAsia="Courier New" w:hAnsi="Courier New" w:cs="Courier New"/>
                <w:sz w:val="14"/>
              </w:rPr>
            </w:pPr>
            <w:r>
              <w:rPr>
                <w:rFonts w:ascii="Courier New" w:eastAsia="Courier New" w:hAnsi="Courier New" w:cs="Courier New"/>
                <w:sz w:val="14"/>
              </w:rPr>
              <w:t>writer.close();</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object.setObjectName(variables.get("new_name"));</w:t>
            </w:r>
          </w:p>
          <w:p>
            <w:pPr>
              <w:rPr>
                <w:rFonts w:ascii="Courier New" w:eastAsia="Courier New" w:hAnsi="Courier New" w:cs="Courier New"/>
                <w:sz w:val="14"/>
              </w:rPr>
            </w:pPr>
            <w:r>
              <w:rPr>
                <w:rFonts w:ascii="Courier New" w:eastAsia="Courier New" w:hAnsi="Courier New" w:cs="Courier New"/>
                <w:sz w:val="14"/>
              </w:rPr>
              <w:t>var sysObjectId = object.saveAsNew(false);</w:t>
            </w:r>
          </w:p>
          <w:p>
            <w:pPr>
              <w:rPr>
                <w:rFonts w:ascii="Courier New" w:eastAsia="Courier New" w:hAnsi="Courier New" w:cs="Courier New"/>
                <w:sz w:val="14"/>
              </w:rPr>
            </w:pPr>
            <w:r>
              <w:rPr>
                <w:rFonts w:ascii="Courier New" w:eastAsia="Courier New" w:hAnsi="Courier New" w:cs="Courier New"/>
                <w:sz w:val="14"/>
              </w:rPr>
              <w:t>var sysObject = session.getObject(sysObjectId);</w:t>
            </w:r>
          </w:p>
          <w:p>
            <w:pPr>
              <w:rPr>
                <w:rFonts w:ascii="Courier New" w:eastAsia="Courier New" w:hAnsi="Courier New" w:cs="Courier New"/>
                <w:sz w:val="14"/>
              </w:rPr>
            </w:pPr>
            <w:r>
              <w:rPr>
                <w:rFonts w:ascii="Courier New" w:eastAsia="Courier New" w:hAnsi="Courier New" w:cs="Courier New"/>
                <w:sz w:val="14"/>
              </w:rPr>
              <w:t>sysObject.checkout();</w:t>
            </w:r>
          </w:p>
          <w:p>
            <w:pPr>
              <w:rPr>
                <w:rFonts w:ascii="Courier New" w:eastAsia="Courier New" w:hAnsi="Courier New" w:cs="Courier New"/>
                <w:sz w:val="14"/>
              </w:rPr>
            </w:pPr>
            <w:r>
              <w:rPr>
                <w:rFonts w:ascii="Courier New" w:eastAsia="Courier New" w:hAnsi="Courier New" w:cs="Courier New"/>
                <w:sz w:val="14"/>
              </w:rPr>
              <w:t>var vDoc2 = sysObject.asVirtualDocument("CURRENT", false);</w:t>
            </w:r>
          </w:p>
          <w:p>
            <w:pPr>
              <w:rPr>
                <w:rFonts w:ascii="Courier New" w:eastAsia="Courier New" w:hAnsi="Courier New" w:cs="Courier New"/>
                <w:sz w:val="14"/>
              </w:rPr>
            </w:pPr>
            <w:r>
              <w:rPr>
                <w:rFonts w:ascii="Courier New" w:eastAsia="Courier New" w:hAnsi="Courier New" w:cs="Courier New"/>
                <w:sz w:val="14"/>
              </w:rPr>
              <w:t>for (var i = vDoc2.getRootNode().getChildCount() - 1; i &gt;= 0; i--) {</w:t>
            </w:r>
          </w:p>
          <w:p>
            <w:pPr>
              <w:rPr>
                <w:rFonts w:ascii="Courier New" w:eastAsia="Courier New" w:hAnsi="Courier New" w:cs="Courier New"/>
                <w:sz w:val="14"/>
              </w:rPr>
            </w:pPr>
            <w:r>
              <w:rPr>
                <w:rFonts w:ascii="Courier New" w:eastAsia="Courier New" w:hAnsi="Courier New" w:cs="Courier New"/>
                <w:sz w:val="14"/>
              </w:rPr>
              <w:t>vDoc2.removeNode(vDoc2.getRootNode().getChild(i));</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r>
              <w:rPr>
                <w:rFonts w:ascii="Courier New" w:eastAsia="Courier New" w:hAnsi="Courier New" w:cs="Courier New"/>
                <w:sz w:val="14"/>
              </w:rPr>
              <w:t>sysObject.setIsVirtualDocument(false);</w:t>
            </w:r>
          </w:p>
          <w:p>
            <w:pPr>
              <w:rPr>
                <w:rFonts w:ascii="Courier New" w:eastAsia="Courier New" w:hAnsi="Courier New" w:cs="Courier New"/>
                <w:sz w:val="14"/>
              </w:rPr>
            </w:pPr>
            <w:r>
              <w:rPr>
                <w:rFonts w:ascii="Courier New" w:eastAsia="Courier New" w:hAnsi="Courier New" w:cs="Courier New"/>
                <w:sz w:val="14"/>
              </w:rPr>
              <w:t>sysObject.setContentType("pdf");</w:t>
            </w:r>
          </w:p>
          <w:p>
            <w:pPr>
              <w:rPr>
                <w:rFonts w:ascii="Courier New" w:eastAsia="Courier New" w:hAnsi="Courier New" w:cs="Courier New"/>
                <w:sz w:val="14"/>
              </w:rPr>
            </w:pPr>
            <w:r>
              <w:rPr>
                <w:rFonts w:ascii="Courier New" w:eastAsia="Courier New" w:hAnsi="Courier New" w:cs="Courier New"/>
                <w:sz w:val="14"/>
              </w:rPr>
              <w:t>sysObject.setFile(tempFile.toString());</w:t>
            </w:r>
          </w:p>
          <w:p>
            <w:pPr>
              <w:rPr>
                <w:rFonts w:ascii="Courier New" w:eastAsia="Courier New" w:hAnsi="Courier New" w:cs="Courier New"/>
                <w:sz w:val="14"/>
              </w:rPr>
            </w:pPr>
            <w:r>
              <w:rPr>
                <w:rFonts w:ascii="Courier New" w:eastAsia="Courier New" w:hAnsi="Courier New" w:cs="Courier New"/>
                <w:sz w:val="14"/>
              </w:rPr>
              <w:t>sysObject.save();</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var relation = session.newObject("dm_relation");</w:t>
            </w:r>
          </w:p>
          <w:p>
            <w:pPr>
              <w:rPr>
                <w:rFonts w:ascii="Courier New" w:eastAsia="Courier New" w:hAnsi="Courier New" w:cs="Courier New"/>
                <w:sz w:val="14"/>
              </w:rPr>
            </w:pPr>
            <w:r>
              <w:rPr>
                <w:rFonts w:ascii="Courier New" w:eastAsia="Courier New" w:hAnsi="Courier New" w:cs="Courier New"/>
                <w:sz w:val="14"/>
              </w:rPr>
              <w:t>relation.setParentId(object.getObjectId());</w:t>
            </w:r>
          </w:p>
          <w:p>
            <w:pPr>
              <w:rPr>
                <w:rFonts w:ascii="Courier New" w:eastAsia="Courier New" w:hAnsi="Courier New" w:cs="Courier New"/>
                <w:sz w:val="14"/>
              </w:rPr>
            </w:pPr>
            <w:r>
              <w:rPr>
                <w:rFonts w:ascii="Courier New" w:eastAsia="Courier New" w:hAnsi="Courier New" w:cs="Courier New"/>
                <w:sz w:val="14"/>
              </w:rPr>
              <w:t>relation.setChildId(sysObject.getObjectId());</w:t>
            </w:r>
          </w:p>
          <w:p>
            <w:pPr>
              <w:rPr>
                <w:rFonts w:ascii="Courier New" w:eastAsia="Courier New" w:hAnsi="Courier New" w:cs="Courier New"/>
                <w:sz w:val="14"/>
              </w:rPr>
            </w:pPr>
            <w:r>
              <w:rPr>
                <w:rFonts w:ascii="Courier New" w:eastAsia="Courier New" w:hAnsi="Courier New" w:cs="Courier New"/>
                <w:sz w:val="14"/>
              </w:rPr>
              <w:t>relation.setRelationName("has published output");</w:t>
            </w:r>
          </w:p>
          <w:p>
            <w:pPr>
              <w:rPr>
                <w:rFonts w:ascii="Courier New" w:eastAsia="Courier New" w:hAnsi="Courier New" w:cs="Courier New"/>
                <w:sz w:val="14"/>
              </w:rPr>
            </w:pPr>
            <w:r>
              <w:rPr>
                <w:rFonts w:ascii="Courier New" w:eastAsia="Courier New" w:hAnsi="Courier New" w:cs="Courier New"/>
                <w:sz w:val="14"/>
              </w:rPr>
              <w:t>relation.save();</w:t>
            </w:r>
          </w:p>
          <w:p>
            <w:pPr>
              <w:rPr>
                <w:rFonts w:ascii="Courier New" w:eastAsia="Courier New" w:hAnsi="Courier New" w:cs="Courier New"/>
                <w:sz w:val="14"/>
              </w:rPr>
            </w:pPr>
          </w:p>
          <w:p>
            <w:r>
              <w:rPr>
                <w:rFonts w:ascii="Courier New" w:eastAsia="Courier New" w:hAnsi="Courier New" w:cs="Courier New"/>
                <w:sz w:val="14"/>
              </w:rPr>
              <w:t>//tempFile.delete();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files</w:t>
            </w:r>
          </w:p>
        </w:tc>
        <w:tc>
          <w:tcPr>
            <w:tcW w:w="360" w:type="dxa"/>
            <w:shd w:val="clear" w:color="auto" w:fill="auto"/>
          </w:tcPr>
          <w:p>
            <w:r>
              <w:t>None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566"/>
        <w:gridCol w:w="1566"/>
        <w:gridCol w:w="1566"/>
        <w:gridCol w:w="1566"/>
        <w:gridCol w:w="1566"/>
        <w:gridCol w:w="156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2160" w:type="dxa"/>
            <w:gridSpan w:val="6"/>
            <w:shd w:val="clear" w:color="auto" w:fill="C0C0C0"/>
          </w:tcPr>
          <w:p>
            <w:pPr>
              <w:rPr>
                <w:b/>
              </w:rPr>
            </w:pPr>
            <w:r>
              <w:rPr>
                <w:b/>
              </w:rPr>
              <w:t>Variables</w:t>
            </w:r>
          </w:p>
        </w:tc>
      </w:tr>
      <w:tr>
        <w:tblPrEx>
          <w:tblW w:w="5000" w:type="pct"/>
          <w:tblLayout w:type="fixed"/>
          <w:tblCellMar>
            <w:left w:w="108" w:type="dxa"/>
            <w:right w:w="108" w:type="dxa"/>
          </w:tblCellMar>
        </w:tblPrEx>
        <w:trPr>
          <w:cantSplit/>
          <w:trHeight w:hRule="auto" w:val="0"/>
        </w:trPr>
        <w:tc>
          <w:tcPr>
            <w:tcW w:w="360" w:type="dxa"/>
            <w:shd w:val="clear" w:color="auto" w:fill="F0F0F0"/>
          </w:tcPr>
          <w:p>
            <w:r>
              <w:t>Name</w:t>
            </w:r>
          </w:p>
        </w:tc>
        <w:tc>
          <w:tcPr>
            <w:tcW w:w="360" w:type="dxa"/>
            <w:shd w:val="clear" w:color="auto" w:fill="F0F0F0"/>
          </w:tcPr>
          <w:p>
            <w:r>
              <w:t>Label</w:t>
            </w:r>
          </w:p>
        </w:tc>
        <w:tc>
          <w:tcPr>
            <w:tcW w:w="360" w:type="dxa"/>
            <w:shd w:val="clear" w:color="auto" w:fill="F0F0F0"/>
          </w:tcPr>
          <w:p>
            <w:r>
              <w:t>Type</w:t>
            </w:r>
          </w:p>
        </w:tc>
        <w:tc>
          <w:tcPr>
            <w:tcW w:w="360" w:type="dxa"/>
            <w:shd w:val="clear" w:color="auto" w:fill="F0F0F0"/>
          </w:tcPr>
          <w:p>
            <w:r>
              <w:t>Repeating</w:t>
            </w:r>
          </w:p>
        </w:tc>
        <w:tc>
          <w:tcPr>
            <w:tcW w:w="360" w:type="dxa"/>
            <w:shd w:val="clear" w:color="auto" w:fill="F0F0F0"/>
          </w:tcPr>
          <w:p>
            <w:r>
              <w:t>Source object property to copy as default value:</w:t>
            </w:r>
          </w:p>
        </w:tc>
        <w:tc>
          <w:tcPr>
            <w:tcW w:w="360" w:type="dxa"/>
            <w:shd w:val="clear" w:color="auto" w:fill="F0F0F0"/>
          </w:tcPr>
          <w:p>
            <w:r>
              <w:t>Default 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new_name</w:t>
            </w:r>
          </w:p>
        </w:tc>
        <w:tc>
          <w:tcPr>
            <w:tcW w:w="360" w:type="dxa"/>
            <w:shd w:val="clear" w:color="auto" w:fill="auto"/>
          </w:tcPr>
          <w:p>
            <w:r>
              <w:t>New name</w:t>
            </w:r>
          </w:p>
        </w:tc>
        <w:tc>
          <w:tcPr>
            <w:tcW w:w="360" w:type="dxa"/>
            <w:shd w:val="clear" w:color="auto" w:fill="auto"/>
          </w:tcPr>
          <w:p>
            <w:r>
              <w:t>STRING</w:t>
            </w:r>
          </w:p>
        </w:tc>
        <w:tc>
          <w:tcPr>
            <w:tcW w:w="360" w:type="dxa"/>
            <w:shd w:val="clear" w:color="auto" w:fill="auto"/>
          </w:tcPr>
          <w:p>
            <w:r>
              <w:t>No</w:t>
            </w:r>
          </w:p>
        </w:tc>
        <w:tc>
          <w:tcPr>
            <w:tcW w:w="360" w:type="dxa"/>
            <w:shd w:val="clear" w:color="auto" w:fill="auto"/>
          </w:tcP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968"/>
        <w:gridCol w:w="742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Variables form</w:t>
            </w:r>
          </w:p>
        </w:tc>
      </w:tr>
      <w:tr>
        <w:tblPrEx>
          <w:tblW w:w="5000" w:type="pct"/>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Provide published output name</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550</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134</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Text field: New 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new_name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Published output name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4896" w:type="dxa"/>
          </w:tcPr>
          <w:p>
            <w:pPr>
              <w:rPr>
                <w:b w:val="0"/>
              </w:rPr>
            </w:pPr>
            <w:r>
              <w:rPr>
                <w:b w:val="0"/>
              </w:rPr>
              <w:t>Restrictions - Max length</w:t>
            </w:r>
          </w:p>
        </w:tc>
        <w:tc>
          <w:tcPr>
            <w:tcW w:w="7344" w:type="dxa"/>
          </w:tcPr>
          <w:p>
            <w:pPr>
              <w:rPr>
                <w:b w:val="0"/>
              </w:rPr>
            </w:pPr>
            <w:r>
              <w:rPr>
                <w:b w:val="0"/>
              </w:rPr>
              <w:t>255</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Single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dm_document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permission</w:t>
            </w:r>
          </w:p>
        </w:tc>
        <w:tc>
          <w:tcPr>
            <w:tcW w:w="360" w:type="dxa"/>
            <w:shd w:val="clear" w:color="auto" w:fill="auto"/>
          </w:tcPr>
          <w:p>
            <w:r>
              <w:t>Read</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132"/>
        <w:gridCol w:w="3132"/>
        <w:gridCol w:w="3132"/>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080" w:type="dxa"/>
            <w:gridSpan w:val="3"/>
            <w:shd w:val="clear" w:color="auto" w:fill="F0F0F0"/>
          </w:tcPr>
          <w:p>
            <w:pPr>
              <w:rPr>
                <w:b/>
              </w:rPr>
            </w:pPr>
            <w:r>
              <w:rPr>
                <w:b/>
              </w:rPr>
              <w:t>Document based conditions: When all of the below conditions are met - enable action</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Property</w:t>
            </w:r>
          </w:p>
        </w:tc>
        <w:tc>
          <w:tcPr>
            <w:tcW w:w="360" w:type="dxa"/>
            <w:shd w:val="clear" w:color="auto" w:fill="C0C0C0"/>
          </w:tcPr>
          <w:p>
            <w:pPr>
              <w:rPr>
                <w:b/>
              </w:rPr>
            </w:pPr>
            <w:r>
              <w:rPr>
                <w:b/>
              </w:rPr>
              <w:t>Operator</w:t>
            </w:r>
          </w:p>
        </w:tc>
        <w:tc>
          <w:tcPr>
            <w:tcW w:w="360" w:type="dxa"/>
            <w:shd w:val="clear" w:color="auto" w:fill="C0C0C0"/>
          </w:tcPr>
          <w:p>
            <w:r>
              <w:rPr>
                <w:b/>
              </w:rPr>
              <w:t>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r_is_virtual_doc</w:t>
            </w:r>
          </w:p>
        </w:tc>
        <w:tc>
          <w:tcPr>
            <w:tcW w:w="360" w:type="dxa"/>
            <w:shd w:val="clear" w:color="auto" w:fill="auto"/>
          </w:tcPr>
          <w:p>
            <w:r>
              <w:t>EQUAL</w:t>
            </w:r>
          </w:p>
        </w:tc>
        <w:tc>
          <w:tcPr>
            <w:tcW w:w="360" w:type="dxa"/>
            <w:shd w:val="clear" w:color="auto" w:fill="auto"/>
          </w:tcPr>
          <w:p>
            <w:r>
              <w:t>1</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Options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Question to ask user before execution</w:t>
            </w:r>
          </w:p>
        </w:tc>
        <w:tc>
          <w:tcPr>
            <w:tcW w:w="360" w:type="dxa"/>
            <w:shd w:val="clear" w:color="auto" w:fill="auto"/>
          </w:tcPr>
          <w:p>
            <w:r>
              <w:t>Do you really want to publish the selected VD?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Execution confirmation message</w:t>
            </w:r>
          </w:p>
        </w:tc>
        <w:tc>
          <w:tcPr>
            <w:tcW w:w="360" w:type="dxa"/>
            <w:shd w:val="clear" w:color="auto" w:fill="auto"/>
          </w:tcPr>
          <w:p>
            <w:r>
              <w:t>Virtual Document successfully published!</w:t>
            </w:r>
          </w:p>
        </w:tc>
      </w:tr>
    </w:tbl>
    <w:p>
      <w:pPr>
        <w:pStyle w:val="Heading3"/>
      </w:pPr>
      <w:bookmarkStart w:id="41" w:name="_Toc256000040"/>
      <w:r>
        <w:t>Quick Search</w:t>
      </w:r>
      <w:bookmarkEnd w:id="41"/>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Quick Search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Quick Search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Quick Search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Quick Search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zoom_actual.png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on desktop?</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ExecuteSearchDQL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DQL</w:t>
            </w:r>
          </w:p>
        </w:tc>
        <w:tc>
          <w:tcPr>
            <w:tcW w:w="360" w:type="dxa"/>
            <w:shd w:val="clear" w:color="auto" w:fill="auto"/>
          </w:tcPr>
          <w:p>
            <w:r>
              <w:rPr>
                <w:rFonts w:ascii="Courier New" w:eastAsia="Courier New" w:hAnsi="Courier New" w:cs="Courier New"/>
                <w:sz w:val="14"/>
              </w:rPr>
              <w:t>select r_object_id from pharma_document where object_name like '%${name}%'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566"/>
        <w:gridCol w:w="1566"/>
        <w:gridCol w:w="1566"/>
        <w:gridCol w:w="1566"/>
        <w:gridCol w:w="1566"/>
        <w:gridCol w:w="156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2160" w:type="dxa"/>
            <w:gridSpan w:val="6"/>
            <w:shd w:val="clear" w:color="auto" w:fill="C0C0C0"/>
          </w:tcPr>
          <w:p>
            <w:pPr>
              <w:rPr>
                <w:b/>
              </w:rPr>
            </w:pPr>
            <w:r>
              <w:rPr>
                <w:b/>
              </w:rPr>
              <w:t>Variables</w:t>
            </w:r>
          </w:p>
        </w:tc>
      </w:tr>
      <w:tr>
        <w:tblPrEx>
          <w:tblW w:w="5000" w:type="pct"/>
          <w:tblLayout w:type="fixed"/>
          <w:tblCellMar>
            <w:left w:w="108" w:type="dxa"/>
            <w:right w:w="108" w:type="dxa"/>
          </w:tblCellMar>
        </w:tblPrEx>
        <w:trPr>
          <w:cantSplit/>
          <w:trHeight w:hRule="auto" w:val="0"/>
        </w:trPr>
        <w:tc>
          <w:tcPr>
            <w:tcW w:w="360" w:type="dxa"/>
            <w:shd w:val="clear" w:color="auto" w:fill="F0F0F0"/>
          </w:tcPr>
          <w:p>
            <w:r>
              <w:t>Name</w:t>
            </w:r>
          </w:p>
        </w:tc>
        <w:tc>
          <w:tcPr>
            <w:tcW w:w="360" w:type="dxa"/>
            <w:shd w:val="clear" w:color="auto" w:fill="F0F0F0"/>
          </w:tcPr>
          <w:p>
            <w:r>
              <w:t>Label</w:t>
            </w:r>
          </w:p>
        </w:tc>
        <w:tc>
          <w:tcPr>
            <w:tcW w:w="360" w:type="dxa"/>
            <w:shd w:val="clear" w:color="auto" w:fill="F0F0F0"/>
          </w:tcPr>
          <w:p>
            <w:r>
              <w:t>Type</w:t>
            </w:r>
          </w:p>
        </w:tc>
        <w:tc>
          <w:tcPr>
            <w:tcW w:w="360" w:type="dxa"/>
            <w:shd w:val="clear" w:color="auto" w:fill="F0F0F0"/>
          </w:tcPr>
          <w:p>
            <w:r>
              <w:t>Repeating</w:t>
            </w:r>
          </w:p>
        </w:tc>
        <w:tc>
          <w:tcPr>
            <w:tcW w:w="360" w:type="dxa"/>
            <w:shd w:val="clear" w:color="auto" w:fill="F0F0F0"/>
          </w:tcPr>
          <w:p>
            <w:r>
              <w:t>Source object property to copy as default value:</w:t>
            </w:r>
          </w:p>
        </w:tc>
        <w:tc>
          <w:tcPr>
            <w:tcW w:w="360" w:type="dxa"/>
            <w:shd w:val="clear" w:color="auto" w:fill="F0F0F0"/>
          </w:tcPr>
          <w:p>
            <w:r>
              <w:t>Default 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name (STRING)</w:t>
            </w:r>
          </w:p>
        </w:tc>
        <w:tc>
          <w:tcPr>
            <w:tcW w:w="360" w:type="dxa"/>
            <w:shd w:val="clear" w:color="auto" w:fill="auto"/>
          </w:tcPr>
          <w:p>
            <w:r>
              <w:t>STRING</w:t>
            </w:r>
          </w:p>
        </w:tc>
        <w:tc>
          <w:tcPr>
            <w:tcW w:w="360" w:type="dxa"/>
            <w:shd w:val="clear" w:color="auto" w:fill="auto"/>
          </w:tcPr>
          <w:p>
            <w:r>
              <w:t>No</w:t>
            </w:r>
          </w:p>
        </w:tc>
        <w:tc>
          <w:tcPr>
            <w:tcW w:w="360" w:type="dxa"/>
            <w:shd w:val="clear" w:color="auto" w:fill="auto"/>
          </w:tcP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968"/>
        <w:gridCol w:w="742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Variables form</w:t>
            </w:r>
          </w:p>
        </w:tc>
      </w:tr>
      <w:tr>
        <w:tblPrEx>
          <w:tblW w:w="5000" w:type="pct"/>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Quick search</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550</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112</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Text field: 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${Name}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None</w:t>
            </w:r>
          </w:p>
        </w:tc>
      </w:tr>
    </w:tbl>
    <w:p>
      <w:pPr>
        <w:pStyle w:val="Heading3"/>
      </w:pPr>
      <w:bookmarkStart w:id="42" w:name="_Toc256000041"/>
      <w:r>
        <w:t>Quickflow</w:t>
      </w:r>
      <w:bookmarkEnd w:id="42"/>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Quickflow</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Quickflow</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Quickflow</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Quickflow</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arrow_right.png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ExecuteScript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Script</w:t>
            </w:r>
          </w:p>
        </w:tc>
        <w:tc>
          <w:tcPr>
            <w:tcW w:w="360" w:type="dxa"/>
            <w:shd w:val="clear" w:color="auto" w:fill="auto"/>
          </w:tcPr>
          <w:p>
            <w:pPr>
              <w:rPr>
                <w:rFonts w:ascii="Courier New" w:eastAsia="Courier New" w:hAnsi="Courier New" w:cs="Courier New"/>
                <w:sz w:val="14"/>
              </w:rPr>
            </w:pPr>
            <w:r>
              <w:rPr>
                <w:rFonts w:ascii="Courier New" w:eastAsia="Courier New" w:hAnsi="Courier New" w:cs="Courier New"/>
                <w:sz w:val="14"/>
              </w:rPr>
              <w:t>System.out.println("Custom Action: Quickflow");</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 Get document ID(s)</w:t>
            </w:r>
          </w:p>
          <w:p>
            <w:pPr>
              <w:rPr>
                <w:rFonts w:ascii="Courier New" w:eastAsia="Courier New" w:hAnsi="Courier New" w:cs="Courier New"/>
                <w:sz w:val="14"/>
              </w:rPr>
            </w:pPr>
            <w:r>
              <w:rPr>
                <w:rFonts w:ascii="Courier New" w:eastAsia="Courier New" w:hAnsi="Courier New" w:cs="Courier New"/>
                <w:sz w:val="14"/>
              </w:rPr>
              <w:t>var docIds = new DfList(1024);</w:t>
            </w:r>
          </w:p>
          <w:p>
            <w:pPr>
              <w:rPr>
                <w:rFonts w:ascii="Courier New" w:eastAsia="Courier New" w:hAnsi="Courier New" w:cs="Courier New"/>
                <w:sz w:val="14"/>
              </w:rPr>
            </w:pPr>
            <w:r>
              <w:rPr>
                <w:rFonts w:ascii="Courier New" w:eastAsia="Courier New" w:hAnsi="Courier New" w:cs="Courier New"/>
                <w:sz w:val="14"/>
              </w:rPr>
              <w:t>for (var i=0; i&lt;objects.size(); i++) {</w:t>
            </w:r>
          </w:p>
          <w:p>
            <w:pPr>
              <w:rPr>
                <w:rFonts w:ascii="Courier New" w:eastAsia="Courier New" w:hAnsi="Courier New" w:cs="Courier New"/>
                <w:sz w:val="14"/>
              </w:rPr>
            </w:pPr>
            <w:r>
              <w:rPr>
                <w:rFonts w:ascii="Courier New" w:eastAsia="Courier New" w:hAnsi="Courier New" w:cs="Courier New"/>
                <w:sz w:val="14"/>
              </w:rPr>
              <w:t>docIds.appendId(new DfId(objects.get(i).getString("r_object_id")));</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 Get instructions</w:t>
            </w:r>
          </w:p>
          <w:p>
            <w:pPr>
              <w:rPr>
                <w:rFonts w:ascii="Courier New" w:eastAsia="Courier New" w:hAnsi="Courier New" w:cs="Courier New"/>
                <w:sz w:val="14"/>
              </w:rPr>
            </w:pPr>
            <w:r>
              <w:rPr>
                <w:rFonts w:ascii="Courier New" w:eastAsia="Courier New" w:hAnsi="Courier New" w:cs="Courier New"/>
                <w:sz w:val="14"/>
              </w:rPr>
              <w:t>var instructions = "${instructions}";</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 Get priority setting</w:t>
            </w:r>
          </w:p>
          <w:p>
            <w:pPr>
              <w:rPr>
                <w:rFonts w:ascii="Courier New" w:eastAsia="Courier New" w:hAnsi="Courier New" w:cs="Courier New"/>
                <w:sz w:val="14"/>
              </w:rPr>
            </w:pPr>
            <w:r>
              <w:rPr>
                <w:rFonts w:ascii="Courier New" w:eastAsia="Courier New" w:hAnsi="Courier New" w:cs="Courier New"/>
                <w:sz w:val="14"/>
              </w:rPr>
              <w:t>var priority = 5;</w:t>
            </w:r>
          </w:p>
          <w:p>
            <w:pPr>
              <w:rPr>
                <w:rFonts w:ascii="Courier New" w:eastAsia="Courier New" w:hAnsi="Courier New" w:cs="Courier New"/>
                <w:sz w:val="14"/>
              </w:rPr>
            </w:pPr>
            <w:r>
              <w:rPr>
                <w:rFonts w:ascii="Courier New" w:eastAsia="Courier New" w:hAnsi="Courier New" w:cs="Courier New"/>
                <w:sz w:val="14"/>
              </w:rPr>
              <w:t>if ("${priority}"=="Low") priority=1;</w:t>
            </w:r>
          </w:p>
          <w:p>
            <w:pPr>
              <w:rPr>
                <w:rFonts w:ascii="Courier New" w:eastAsia="Courier New" w:hAnsi="Courier New" w:cs="Courier New"/>
                <w:sz w:val="14"/>
              </w:rPr>
            </w:pPr>
            <w:r>
              <w:rPr>
                <w:rFonts w:ascii="Courier New" w:eastAsia="Courier New" w:hAnsi="Courier New" w:cs="Courier New"/>
                <w:sz w:val="14"/>
              </w:rPr>
              <w:t>if ("${priority}"=="High") priority=10;</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 Get flags</w:t>
            </w:r>
          </w:p>
          <w:p>
            <w:pPr>
              <w:rPr>
                <w:rFonts w:ascii="Courier New" w:eastAsia="Courier New" w:hAnsi="Courier New" w:cs="Courier New"/>
                <w:sz w:val="14"/>
              </w:rPr>
            </w:pPr>
            <w:r>
              <w:rPr>
                <w:rFonts w:ascii="Courier New" w:eastAsia="Courier New" w:hAnsi="Courier New" w:cs="Courier New"/>
                <w:sz w:val="14"/>
              </w:rPr>
              <w:t>var endNotification = (${endnotification}==1);</w:t>
            </w:r>
          </w:p>
          <w:p>
            <w:pPr>
              <w:rPr>
                <w:rFonts w:ascii="Courier New" w:eastAsia="Courier New" w:hAnsi="Courier New" w:cs="Courier New"/>
                <w:sz w:val="14"/>
              </w:rPr>
            </w:pPr>
            <w:r>
              <w:rPr>
                <w:rFonts w:ascii="Courier New" w:eastAsia="Courier New" w:hAnsi="Courier New" w:cs="Courier New"/>
                <w:sz w:val="14"/>
              </w:rPr>
              <w:t>var sequentialSetting = (${sequential}==1);</w:t>
            </w:r>
          </w:p>
          <w:p>
            <w:pPr>
              <w:rPr>
                <w:rFonts w:ascii="Courier New" w:eastAsia="Courier New" w:hAnsi="Courier New" w:cs="Courier New"/>
                <w:sz w:val="14"/>
              </w:rPr>
            </w:pPr>
            <w:r>
              <w:rPr>
                <w:rFonts w:ascii="Courier New" w:eastAsia="Courier New" w:hAnsi="Courier New" w:cs="Courier New"/>
                <w:sz w:val="14"/>
              </w:rPr>
              <w:t>var rejectInitiatorSetting = (${rejectinitiator}==1);</w:t>
            </w:r>
          </w:p>
          <w:p>
            <w:pPr>
              <w:rPr>
                <w:rFonts w:ascii="Courier New" w:eastAsia="Courier New" w:hAnsi="Courier New" w:cs="Courier New"/>
                <w:sz w:val="14"/>
              </w:rPr>
            </w:pPr>
            <w:r>
              <w:rPr>
                <w:rFonts w:ascii="Courier New" w:eastAsia="Courier New" w:hAnsi="Courier New" w:cs="Courier New"/>
                <w:sz w:val="14"/>
              </w:rPr>
              <w:t>var rejectPreviousSetting = (${rejectprevious}==1);</w:t>
            </w:r>
          </w:p>
          <w:p>
            <w:pPr>
              <w:rPr>
                <w:rFonts w:ascii="Courier New" w:eastAsia="Courier New" w:hAnsi="Courier New" w:cs="Courier New"/>
                <w:sz w:val="14"/>
              </w:rPr>
            </w:pPr>
            <w:r>
              <w:rPr>
                <w:rFonts w:ascii="Courier New" w:eastAsia="Courier New" w:hAnsi="Courier New" w:cs="Courier New"/>
                <w:sz w:val="14"/>
              </w:rPr>
              <w:t>var signOffSetting = (${signoff}==1);</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 Derive recipient list</w:t>
            </w:r>
          </w:p>
          <w:p>
            <w:pPr>
              <w:rPr>
                <w:rFonts w:ascii="Courier New" w:eastAsia="Courier New" w:hAnsi="Courier New" w:cs="Courier New"/>
                <w:sz w:val="14"/>
              </w:rPr>
            </w:pPr>
            <w:r>
              <w:rPr>
                <w:rFonts w:ascii="Courier New" w:eastAsia="Courier New" w:hAnsi="Courier New" w:cs="Courier New"/>
                <w:sz w:val="14"/>
              </w:rPr>
              <w:t>var users = new DfList(2);</w:t>
            </w:r>
          </w:p>
          <w:p>
            <w:pPr>
              <w:rPr>
                <w:rFonts w:ascii="Courier New" w:eastAsia="Courier New" w:hAnsi="Courier New" w:cs="Courier New"/>
                <w:sz w:val="14"/>
              </w:rPr>
            </w:pPr>
            <w:r>
              <w:rPr>
                <w:rFonts w:ascii="Courier New" w:eastAsia="Courier New" w:hAnsi="Courier New" w:cs="Courier New"/>
                <w:sz w:val="14"/>
              </w:rPr>
              <w:t>var groups = new DfList(2);</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var sUserGroupIdList="${recipients}";</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var sUserGroupId = sUserGroupIdList.split(", ");</w:t>
            </w:r>
          </w:p>
          <w:p>
            <w:pPr>
              <w:rPr>
                <w:rFonts w:ascii="Courier New" w:eastAsia="Courier New" w:hAnsi="Courier New" w:cs="Courier New"/>
                <w:sz w:val="14"/>
              </w:rPr>
            </w:pPr>
            <w:r>
              <w:rPr>
                <w:rFonts w:ascii="Courier New" w:eastAsia="Courier New" w:hAnsi="Courier New" w:cs="Courier New"/>
                <w:sz w:val="14"/>
              </w:rPr>
              <w:t>for (var i=0;i&lt;sUserGroupId.length;i++) {</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var objUserGroup = session.getObject(new DfId(sUserGroupId[i]));</w:t>
            </w:r>
          </w:p>
          <w:p>
            <w:pPr>
              <w:rPr>
                <w:rFonts w:ascii="Courier New" w:eastAsia="Courier New" w:hAnsi="Courier New" w:cs="Courier New"/>
                <w:sz w:val="14"/>
              </w:rPr>
            </w:pPr>
            <w:r>
              <w:rPr>
                <w:rFonts w:ascii="Courier New" w:eastAsia="Courier New" w:hAnsi="Courier New" w:cs="Courier New"/>
                <w:sz w:val="14"/>
              </w:rPr>
              <w:t>if (objUserGroup.getValueCount("user_name") &gt; 0) {</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System.out.println("User:");</w:t>
            </w:r>
          </w:p>
          <w:p>
            <w:pPr>
              <w:rPr>
                <w:rFonts w:ascii="Courier New" w:eastAsia="Courier New" w:hAnsi="Courier New" w:cs="Courier New"/>
                <w:sz w:val="14"/>
              </w:rPr>
            </w:pPr>
            <w:r>
              <w:rPr>
                <w:rFonts w:ascii="Courier New" w:eastAsia="Courier New" w:hAnsi="Courier New" w:cs="Courier New"/>
                <w:sz w:val="14"/>
              </w:rPr>
              <w:t>System.out.println(objUserGroup.getString("user_name"));</w:t>
            </w:r>
          </w:p>
          <w:p>
            <w:pPr>
              <w:rPr>
                <w:rFonts w:ascii="Courier New" w:eastAsia="Courier New" w:hAnsi="Courier New" w:cs="Courier New"/>
                <w:sz w:val="14"/>
              </w:rPr>
            </w:pPr>
            <w:r>
              <w:rPr>
                <w:rFonts w:ascii="Courier New" w:eastAsia="Courier New" w:hAnsi="Courier New" w:cs="Courier New"/>
                <w:sz w:val="14"/>
              </w:rPr>
              <w:t>users.append(objUserGroup.getString("user_name"));</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 else {</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System.out.println("Group: "+objUserGroup.getString("group_name"));</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var groupObj = session.getGroup(objUserGroup.getString("group_name"));</w:t>
            </w:r>
          </w:p>
          <w:p>
            <w:pPr>
              <w:rPr>
                <w:rFonts w:ascii="Courier New" w:eastAsia="Courier New" w:hAnsi="Courier New" w:cs="Courier New"/>
                <w:sz w:val="14"/>
              </w:rPr>
            </w:pPr>
            <w:r>
              <w:rPr>
                <w:rFonts w:ascii="Courier New" w:eastAsia="Courier New" w:hAnsi="Courier New" w:cs="Courier New"/>
                <w:sz w:val="14"/>
              </w:rPr>
              <w:t>var groupUserCount = groupObj.getValueCount("i_all_users_names");</w:t>
            </w:r>
          </w:p>
          <w:p>
            <w:pPr>
              <w:rPr>
                <w:rFonts w:ascii="Courier New" w:eastAsia="Courier New" w:hAnsi="Courier New" w:cs="Courier New"/>
                <w:sz w:val="14"/>
              </w:rPr>
            </w:pPr>
            <w:r>
              <w:rPr>
                <w:rFonts w:ascii="Courier New" w:eastAsia="Courier New" w:hAnsi="Courier New" w:cs="Courier New"/>
                <w:sz w:val="14"/>
              </w:rPr>
              <w:t>for (var j = 0; j &lt; groupUserCount; j++) {</w:t>
            </w:r>
          </w:p>
          <w:p>
            <w:pPr>
              <w:rPr>
                <w:rFonts w:ascii="Courier New" w:eastAsia="Courier New" w:hAnsi="Courier New" w:cs="Courier New"/>
                <w:sz w:val="14"/>
              </w:rPr>
            </w:pPr>
            <w:r>
              <w:rPr>
                <w:rFonts w:ascii="Courier New" w:eastAsia="Courier New" w:hAnsi="Courier New" w:cs="Courier New"/>
                <w:sz w:val="14"/>
              </w:rPr>
              <w:t>System.out.println(groupObj.getRepeatingString("i_all_users_names",j));</w:t>
            </w:r>
          </w:p>
          <w:p>
            <w:pPr>
              <w:rPr>
                <w:rFonts w:ascii="Courier New" w:eastAsia="Courier New" w:hAnsi="Courier New" w:cs="Courier New"/>
                <w:sz w:val="14"/>
              </w:rPr>
            </w:pPr>
            <w:r>
              <w:rPr>
                <w:rFonts w:ascii="Courier New" w:eastAsia="Courier New" w:hAnsi="Courier New" w:cs="Courier New"/>
                <w:sz w:val="14"/>
              </w:rPr>
              <w:t>users.append(groupObj.getRepeatingString("i_all_users_names",j));</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 Set flags</w:t>
            </w:r>
          </w:p>
          <w:p>
            <w:pPr>
              <w:rPr>
                <w:rFonts w:ascii="Courier New" w:eastAsia="Courier New" w:hAnsi="Courier New" w:cs="Courier New"/>
                <w:sz w:val="14"/>
              </w:rPr>
            </w:pPr>
            <w:r>
              <w:rPr>
                <w:rFonts w:ascii="Courier New" w:eastAsia="Courier New" w:hAnsi="Courier New" w:cs="Courier New"/>
                <w:sz w:val="14"/>
              </w:rPr>
              <w:t>var flags = endNotification ? 1 : 0;</w:t>
            </w:r>
          </w:p>
          <w:p>
            <w:pPr>
              <w:rPr>
                <w:rFonts w:ascii="Courier New" w:eastAsia="Courier New" w:hAnsi="Courier New" w:cs="Courier New"/>
                <w:sz w:val="14"/>
              </w:rPr>
            </w:pPr>
            <w:r>
              <w:rPr>
                <w:rFonts w:ascii="Courier New" w:eastAsia="Courier New" w:hAnsi="Courier New" w:cs="Courier New"/>
                <w:sz w:val="14"/>
              </w:rPr>
              <w:t>flags = sequentialSetting ? flags | 4 : flags;</w:t>
            </w:r>
          </w:p>
          <w:p>
            <w:pPr>
              <w:rPr>
                <w:rFonts w:ascii="Courier New" w:eastAsia="Courier New" w:hAnsi="Courier New" w:cs="Courier New"/>
                <w:sz w:val="14"/>
              </w:rPr>
            </w:pPr>
            <w:r>
              <w:rPr>
                <w:rFonts w:ascii="Courier New" w:eastAsia="Courier New" w:hAnsi="Courier New" w:cs="Courier New"/>
                <w:sz w:val="14"/>
              </w:rPr>
              <w:t>flags = rejectInitiatorSetting ? flags | 0x14 : flags;</w:t>
            </w:r>
          </w:p>
          <w:p>
            <w:pPr>
              <w:rPr>
                <w:rFonts w:ascii="Courier New" w:eastAsia="Courier New" w:hAnsi="Courier New" w:cs="Courier New"/>
                <w:sz w:val="14"/>
              </w:rPr>
            </w:pPr>
            <w:r>
              <w:rPr>
                <w:rFonts w:ascii="Courier New" w:eastAsia="Courier New" w:hAnsi="Courier New" w:cs="Courier New"/>
                <w:sz w:val="14"/>
              </w:rPr>
              <w:t>flags = rejectPreviousSetting ? flags | 0xc : flags;</w:t>
            </w:r>
          </w:p>
          <w:p>
            <w:pPr>
              <w:rPr>
                <w:rFonts w:ascii="Courier New" w:eastAsia="Courier New" w:hAnsi="Courier New" w:cs="Courier New"/>
                <w:sz w:val="14"/>
              </w:rPr>
            </w:pPr>
            <w:r>
              <w:rPr>
                <w:rFonts w:ascii="Courier New" w:eastAsia="Courier New" w:hAnsi="Courier New" w:cs="Courier New"/>
                <w:sz w:val="14"/>
              </w:rPr>
              <w:t>flags = signOffSetting ? flags | 2 : flags;</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 Call distribution/quickflow method</w:t>
            </w:r>
          </w:p>
          <w:p>
            <w:pPr>
              <w:rPr>
                <w:rFonts w:ascii="Courier New" w:eastAsia="Courier New" w:hAnsi="Courier New" w:cs="Courier New"/>
                <w:sz w:val="14"/>
              </w:rPr>
            </w:pPr>
            <w:r>
              <w:rPr>
                <w:rFonts w:ascii="Courier New" w:eastAsia="Courier New" w:hAnsi="Courier New" w:cs="Courier New"/>
                <w:sz w:val="14"/>
              </w:rPr>
              <w:t>session.sendToDistributionListEx(users, groups, instructions, docIds, priority, flags);</w:t>
            </w:r>
          </w:p>
          <w:p>
            <w:pPr>
              <w:rPr>
                <w:rFonts w:ascii="Courier New" w:eastAsia="Courier New" w:hAnsi="Courier New" w:cs="Courier New"/>
                <w:sz w:val="14"/>
              </w:rPr>
            </w:pPr>
          </w:p>
          <w:p>
            <w:r>
              <w:rPr>
                <w:rFonts w:ascii="Courier New" w:eastAsia="Courier New" w:hAnsi="Courier New" w:cs="Courier New"/>
                <w:sz w:val="14"/>
              </w:rPr>
              <w:t>System.out.println("End Custom Action: Quickflow");</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566"/>
        <w:gridCol w:w="1566"/>
        <w:gridCol w:w="1566"/>
        <w:gridCol w:w="1566"/>
        <w:gridCol w:w="1566"/>
        <w:gridCol w:w="156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2160" w:type="dxa"/>
            <w:gridSpan w:val="6"/>
            <w:shd w:val="clear" w:color="auto" w:fill="C0C0C0"/>
          </w:tcPr>
          <w:p>
            <w:pPr>
              <w:rPr>
                <w:b/>
              </w:rPr>
            </w:pPr>
            <w:r>
              <w:rPr>
                <w:b/>
              </w:rPr>
              <w:t>Variables</w:t>
            </w:r>
          </w:p>
        </w:tc>
      </w:tr>
      <w:tr>
        <w:tblPrEx>
          <w:tblW w:w="5000" w:type="pct"/>
          <w:tblLayout w:type="fixed"/>
          <w:tblCellMar>
            <w:left w:w="108" w:type="dxa"/>
            <w:right w:w="108" w:type="dxa"/>
          </w:tblCellMar>
        </w:tblPrEx>
        <w:trPr>
          <w:cantSplit/>
          <w:trHeight w:hRule="auto" w:val="0"/>
        </w:trPr>
        <w:tc>
          <w:tcPr>
            <w:tcW w:w="360" w:type="dxa"/>
            <w:shd w:val="clear" w:color="auto" w:fill="F0F0F0"/>
          </w:tcPr>
          <w:p>
            <w:r>
              <w:t>Name</w:t>
            </w:r>
          </w:p>
        </w:tc>
        <w:tc>
          <w:tcPr>
            <w:tcW w:w="360" w:type="dxa"/>
            <w:shd w:val="clear" w:color="auto" w:fill="F0F0F0"/>
          </w:tcPr>
          <w:p>
            <w:r>
              <w:t>Label</w:t>
            </w:r>
          </w:p>
        </w:tc>
        <w:tc>
          <w:tcPr>
            <w:tcW w:w="360" w:type="dxa"/>
            <w:shd w:val="clear" w:color="auto" w:fill="F0F0F0"/>
          </w:tcPr>
          <w:p>
            <w:r>
              <w:t>Type</w:t>
            </w:r>
          </w:p>
        </w:tc>
        <w:tc>
          <w:tcPr>
            <w:tcW w:w="360" w:type="dxa"/>
            <w:shd w:val="clear" w:color="auto" w:fill="F0F0F0"/>
          </w:tcPr>
          <w:p>
            <w:r>
              <w:t>Repeating</w:t>
            </w:r>
          </w:p>
        </w:tc>
        <w:tc>
          <w:tcPr>
            <w:tcW w:w="360" w:type="dxa"/>
            <w:shd w:val="clear" w:color="auto" w:fill="F0F0F0"/>
          </w:tcPr>
          <w:p>
            <w:r>
              <w:t>Source object property to copy as default value:</w:t>
            </w:r>
          </w:p>
        </w:tc>
        <w:tc>
          <w:tcPr>
            <w:tcW w:w="360" w:type="dxa"/>
            <w:shd w:val="clear" w:color="auto" w:fill="F0F0F0"/>
          </w:tcPr>
          <w:p>
            <w:r>
              <w:t>Default 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priority</w:t>
            </w:r>
          </w:p>
        </w:tc>
        <w:tc>
          <w:tcPr>
            <w:tcW w:w="360" w:type="dxa"/>
            <w:shd w:val="clear" w:color="auto" w:fill="auto"/>
          </w:tcPr>
          <w:p>
            <w:r>
              <w:t>priority (STRING)</w:t>
            </w:r>
          </w:p>
        </w:tc>
        <w:tc>
          <w:tcPr>
            <w:tcW w:w="360" w:type="dxa"/>
            <w:shd w:val="clear" w:color="auto" w:fill="auto"/>
          </w:tcPr>
          <w:p>
            <w:r>
              <w:t>STRING</w:t>
            </w:r>
          </w:p>
        </w:tc>
        <w:tc>
          <w:tcPr>
            <w:tcW w:w="360" w:type="dxa"/>
            <w:shd w:val="clear" w:color="auto" w:fill="auto"/>
          </w:tcPr>
          <w:p>
            <w:r>
              <w:t>No</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instructions</w:t>
            </w:r>
          </w:p>
        </w:tc>
        <w:tc>
          <w:tcPr>
            <w:tcW w:w="360" w:type="dxa"/>
            <w:shd w:val="clear" w:color="auto" w:fill="auto"/>
          </w:tcPr>
          <w:p>
            <w:r>
              <w:t>instructions (STRING)</w:t>
            </w:r>
          </w:p>
        </w:tc>
        <w:tc>
          <w:tcPr>
            <w:tcW w:w="360" w:type="dxa"/>
            <w:shd w:val="clear" w:color="auto" w:fill="auto"/>
          </w:tcPr>
          <w:p>
            <w:r>
              <w:t>STRING</w:t>
            </w:r>
          </w:p>
        </w:tc>
        <w:tc>
          <w:tcPr>
            <w:tcW w:w="360" w:type="dxa"/>
            <w:shd w:val="clear" w:color="auto" w:fill="auto"/>
          </w:tcPr>
          <w:p>
            <w:r>
              <w:t>No</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sequential</w:t>
            </w:r>
          </w:p>
        </w:tc>
        <w:tc>
          <w:tcPr>
            <w:tcW w:w="360" w:type="dxa"/>
            <w:shd w:val="clear" w:color="auto" w:fill="auto"/>
          </w:tcPr>
          <w:p>
            <w:r>
              <w:t>sequential (BOOLEAN)</w:t>
            </w:r>
          </w:p>
        </w:tc>
        <w:tc>
          <w:tcPr>
            <w:tcW w:w="360" w:type="dxa"/>
            <w:shd w:val="clear" w:color="auto" w:fill="auto"/>
          </w:tcPr>
          <w:p>
            <w:r>
              <w:t>BOOLEAN</w:t>
            </w:r>
          </w:p>
        </w:tc>
        <w:tc>
          <w:tcPr>
            <w:tcW w:w="360" w:type="dxa"/>
            <w:shd w:val="clear" w:color="auto" w:fill="auto"/>
          </w:tcPr>
          <w:p>
            <w:r>
              <w:t>No</w:t>
            </w:r>
          </w:p>
        </w:tc>
        <w:tc>
          <w:tcPr>
            <w:tcW w:w="360" w:type="dxa"/>
            <w:shd w:val="clear" w:color="auto" w:fill="auto"/>
          </w:tcPr>
          <w:p/>
        </w:tc>
        <w:tc>
          <w:tcPr>
            <w:tcW w:w="360" w:type="dxa"/>
            <w:shd w:val="clear" w:color="auto" w:fill="auto"/>
          </w:tcPr>
          <w:p>
            <w:r>
              <w:t>false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endnotification</w:t>
            </w:r>
          </w:p>
        </w:tc>
        <w:tc>
          <w:tcPr>
            <w:tcW w:w="360" w:type="dxa"/>
            <w:shd w:val="clear" w:color="auto" w:fill="auto"/>
          </w:tcPr>
          <w:p>
            <w:r>
              <w:t>endnotification (BOOLEAN)</w:t>
            </w:r>
          </w:p>
        </w:tc>
        <w:tc>
          <w:tcPr>
            <w:tcW w:w="360" w:type="dxa"/>
            <w:shd w:val="clear" w:color="auto" w:fill="auto"/>
          </w:tcPr>
          <w:p>
            <w:r>
              <w:t>BOOLEAN</w:t>
            </w:r>
          </w:p>
        </w:tc>
        <w:tc>
          <w:tcPr>
            <w:tcW w:w="360" w:type="dxa"/>
            <w:shd w:val="clear" w:color="auto" w:fill="auto"/>
          </w:tcPr>
          <w:p>
            <w:r>
              <w:t>No</w:t>
            </w:r>
          </w:p>
        </w:tc>
        <w:tc>
          <w:tcPr>
            <w:tcW w:w="360" w:type="dxa"/>
            <w:shd w:val="clear" w:color="auto" w:fill="auto"/>
          </w:tcPr>
          <w:p/>
        </w:tc>
        <w:tc>
          <w:tcPr>
            <w:tcW w:w="360" w:type="dxa"/>
            <w:shd w:val="clear" w:color="auto" w:fill="auto"/>
          </w:tcPr>
          <w:p>
            <w:r>
              <w:t>false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signoff</w:t>
            </w:r>
          </w:p>
        </w:tc>
        <w:tc>
          <w:tcPr>
            <w:tcW w:w="360" w:type="dxa"/>
            <w:shd w:val="clear" w:color="auto" w:fill="auto"/>
          </w:tcPr>
          <w:p>
            <w:r>
              <w:t>signoff (BOOLEAN)</w:t>
            </w:r>
          </w:p>
        </w:tc>
        <w:tc>
          <w:tcPr>
            <w:tcW w:w="360" w:type="dxa"/>
            <w:shd w:val="clear" w:color="auto" w:fill="auto"/>
          </w:tcPr>
          <w:p>
            <w:r>
              <w:t>BOOLEAN</w:t>
            </w:r>
          </w:p>
        </w:tc>
        <w:tc>
          <w:tcPr>
            <w:tcW w:w="360" w:type="dxa"/>
            <w:shd w:val="clear" w:color="auto" w:fill="auto"/>
          </w:tcPr>
          <w:p>
            <w:r>
              <w:t>No</w:t>
            </w:r>
          </w:p>
        </w:tc>
        <w:tc>
          <w:tcPr>
            <w:tcW w:w="360" w:type="dxa"/>
            <w:shd w:val="clear" w:color="auto" w:fill="auto"/>
          </w:tcPr>
          <w:p/>
        </w:tc>
        <w:tc>
          <w:tcPr>
            <w:tcW w:w="360" w:type="dxa"/>
            <w:shd w:val="clear" w:color="auto" w:fill="auto"/>
          </w:tcPr>
          <w:p>
            <w:r>
              <w:t>false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rejectinitiator</w:t>
            </w:r>
          </w:p>
        </w:tc>
        <w:tc>
          <w:tcPr>
            <w:tcW w:w="360" w:type="dxa"/>
            <w:shd w:val="clear" w:color="auto" w:fill="auto"/>
          </w:tcPr>
          <w:p>
            <w:r>
              <w:t>rejectinitiator (BOOLEAN)</w:t>
            </w:r>
          </w:p>
        </w:tc>
        <w:tc>
          <w:tcPr>
            <w:tcW w:w="360" w:type="dxa"/>
            <w:shd w:val="clear" w:color="auto" w:fill="auto"/>
          </w:tcPr>
          <w:p>
            <w:r>
              <w:t>BOOLEAN</w:t>
            </w:r>
          </w:p>
        </w:tc>
        <w:tc>
          <w:tcPr>
            <w:tcW w:w="360" w:type="dxa"/>
            <w:shd w:val="clear" w:color="auto" w:fill="auto"/>
          </w:tcPr>
          <w:p>
            <w:r>
              <w:t>No</w:t>
            </w:r>
          </w:p>
        </w:tc>
        <w:tc>
          <w:tcPr>
            <w:tcW w:w="360" w:type="dxa"/>
            <w:shd w:val="clear" w:color="auto" w:fill="auto"/>
          </w:tcPr>
          <w:p/>
        </w:tc>
        <w:tc>
          <w:tcPr>
            <w:tcW w:w="360" w:type="dxa"/>
            <w:shd w:val="clear" w:color="auto" w:fill="auto"/>
          </w:tcPr>
          <w:p>
            <w:r>
              <w:t>false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rejectprevious</w:t>
            </w:r>
          </w:p>
        </w:tc>
        <w:tc>
          <w:tcPr>
            <w:tcW w:w="360" w:type="dxa"/>
            <w:shd w:val="clear" w:color="auto" w:fill="auto"/>
          </w:tcPr>
          <w:p>
            <w:r>
              <w:t>rejectprevious (BOOLEAN)</w:t>
            </w:r>
          </w:p>
        </w:tc>
        <w:tc>
          <w:tcPr>
            <w:tcW w:w="360" w:type="dxa"/>
            <w:shd w:val="clear" w:color="auto" w:fill="auto"/>
          </w:tcPr>
          <w:p>
            <w:r>
              <w:t>BOOLEAN</w:t>
            </w:r>
          </w:p>
        </w:tc>
        <w:tc>
          <w:tcPr>
            <w:tcW w:w="360" w:type="dxa"/>
            <w:shd w:val="clear" w:color="auto" w:fill="auto"/>
          </w:tcPr>
          <w:p>
            <w:r>
              <w:t>No</w:t>
            </w:r>
          </w:p>
        </w:tc>
        <w:tc>
          <w:tcPr>
            <w:tcW w:w="360" w:type="dxa"/>
            <w:shd w:val="clear" w:color="auto" w:fill="auto"/>
          </w:tcPr>
          <w:p/>
        </w:tc>
        <w:tc>
          <w:tcPr>
            <w:tcW w:w="360" w:type="dxa"/>
            <w:shd w:val="clear" w:color="auto" w:fill="auto"/>
          </w:tcPr>
          <w:p>
            <w:r>
              <w:t>false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recipients</w:t>
            </w:r>
          </w:p>
        </w:tc>
        <w:tc>
          <w:tcPr>
            <w:tcW w:w="360" w:type="dxa"/>
            <w:shd w:val="clear" w:color="auto" w:fill="auto"/>
          </w:tcPr>
          <w:p>
            <w:r>
              <w:t>recipients (STRING, R)</w:t>
            </w:r>
          </w:p>
        </w:tc>
        <w:tc>
          <w:tcPr>
            <w:tcW w:w="360" w:type="dxa"/>
            <w:shd w:val="clear" w:color="auto" w:fill="auto"/>
          </w:tcPr>
          <w:p>
            <w:r>
              <w:t>STRING</w:t>
            </w:r>
          </w:p>
        </w:tc>
        <w:tc>
          <w:tcPr>
            <w:tcW w:w="360" w:type="dxa"/>
            <w:shd w:val="clear" w:color="auto" w:fill="auto"/>
          </w:tcPr>
          <w:p>
            <w:r>
              <w:t>Yes</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r>
              <w:t>object_name (STRING)</w:t>
            </w:r>
          </w:p>
        </w:tc>
        <w:tc>
          <w:tcPr>
            <w:tcW w:w="360" w:type="dxa"/>
            <w:shd w:val="clear" w:color="auto" w:fill="auto"/>
          </w:tcPr>
          <w:p>
            <w:r>
              <w:t>STRING</w:t>
            </w:r>
          </w:p>
        </w:tc>
        <w:tc>
          <w:tcPr>
            <w:tcW w:w="360" w:type="dxa"/>
            <w:shd w:val="clear" w:color="auto" w:fill="auto"/>
          </w:tcPr>
          <w:p>
            <w:r>
              <w:t>No</w:t>
            </w:r>
          </w:p>
        </w:tc>
        <w:tc>
          <w:tcPr>
            <w:tcW w:w="360" w:type="dxa"/>
            <w:shd w:val="clear" w:color="auto" w:fill="auto"/>
          </w:tcPr>
          <w:p>
            <w:r>
              <w:t>object_name</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968"/>
        <w:gridCol w:w="742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Variables form</w:t>
            </w:r>
          </w:p>
        </w:tc>
      </w:tr>
      <w:tr>
        <w:tblPrEx>
          <w:tblW w:w="5000" w:type="pct"/>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Quickflow</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546</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452</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Label: object_name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object_name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Dual list: recipients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recipients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Recipients</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r_object_id, user_name from dm_user where r_is_group = 0 and user_state = 0 and user_name like '%${filter}%' union select r_object_id, group_name from dm_group where group_name like '%${filter}%' order by 2</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priority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priority</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Priority</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r>
              <w:rPr>
                <w:b w:val="0"/>
              </w:rPr>
              <w:t>Low,Medium,High</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Text field: instructions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instructions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Instructions</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Multiple lines</w:t>
            </w:r>
          </w:p>
        </w:tc>
      </w:tr>
      <w:tr>
        <w:tblPrEx>
          <w:tblW w:w="5000" w:type="pct"/>
          <w:tblCellMar>
            <w:left w:w="108" w:type="dxa"/>
            <w:right w:w="108" w:type="dxa"/>
          </w:tblCellMar>
        </w:tblPrEx>
        <w:tc>
          <w:tcPr>
            <w:tcW w:w="24480" w:type="dxa"/>
            <w:gridSpan w:val="2"/>
            <w:shd w:val="clear" w:color="auto" w:fill="C0C0C0"/>
          </w:tcPr>
          <w:p>
            <w:pPr>
              <w:rPr>
                <w:b/>
              </w:rPr>
            </w:pPr>
            <w:r>
              <w:rPr>
                <w:b/>
              </w:rPr>
              <w:t>Check box: signoff</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signoff</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Require signoff</w:t>
            </w:r>
          </w:p>
        </w:tc>
      </w:tr>
      <w:tr>
        <w:tblPrEx>
          <w:tblW w:w="5000" w:type="pct"/>
          <w:tblCellMar>
            <w:left w:w="108" w:type="dxa"/>
            <w:right w:w="108" w:type="dxa"/>
          </w:tblCellMar>
        </w:tblPrEx>
        <w:tc>
          <w:tcPr>
            <w:tcW w:w="24480" w:type="dxa"/>
            <w:gridSpan w:val="2"/>
            <w:shd w:val="clear" w:color="auto" w:fill="C0C0C0"/>
          </w:tcPr>
          <w:p>
            <w:pPr>
              <w:rPr>
                <w:b/>
              </w:rPr>
            </w:pPr>
            <w:r>
              <w:rPr>
                <w:b/>
              </w:rPr>
              <w:t>Check box: endnotification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endnotification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Return to me</w:t>
            </w:r>
          </w:p>
        </w:tc>
      </w:tr>
      <w:tr>
        <w:tblPrEx>
          <w:tblW w:w="5000" w:type="pct"/>
          <w:tblCellMar>
            <w:left w:w="108" w:type="dxa"/>
            <w:right w:w="108" w:type="dxa"/>
          </w:tblCellMar>
        </w:tblPrEx>
        <w:tc>
          <w:tcPr>
            <w:tcW w:w="24480" w:type="dxa"/>
            <w:gridSpan w:val="2"/>
            <w:shd w:val="clear" w:color="auto" w:fill="C0C0C0"/>
          </w:tcPr>
          <w:p>
            <w:pPr>
              <w:rPr>
                <w:b/>
              </w:rPr>
            </w:pPr>
            <w:r>
              <w:rPr>
                <w:b/>
              </w:rPr>
              <w:t>Check box: sequential</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sequential</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Send to users sequentially</w:t>
            </w:r>
          </w:p>
        </w:tc>
      </w:tr>
      <w:tr>
        <w:tblPrEx>
          <w:tblW w:w="5000" w:type="pct"/>
          <w:tblCellMar>
            <w:left w:w="108" w:type="dxa"/>
            <w:right w:w="108" w:type="dxa"/>
          </w:tblCellMar>
        </w:tblPrEx>
        <w:tc>
          <w:tcPr>
            <w:tcW w:w="4896" w:type="dxa"/>
          </w:tcPr>
          <w:p>
            <w:pPr>
              <w:rPr>
                <w:b w:val="0"/>
              </w:rPr>
            </w:pPr>
            <w:r>
              <w:rPr>
                <w:b w:val="0"/>
              </w:rPr>
              <w:t>Reset Properties</w:t>
            </w:r>
          </w:p>
        </w:tc>
        <w:tc>
          <w:tcPr>
            <w:tcW w:w="7344" w:type="dxa"/>
          </w:tcPr>
          <w:p>
            <w:pPr>
              <w:rPr>
                <w:b w:val="0"/>
              </w:rPr>
            </w:pPr>
            <w:r>
              <w:rPr>
                <w:b w:val="0"/>
              </w:rPr>
              <w:t>rejectprevious, rejectinitiator</w:t>
            </w:r>
          </w:p>
        </w:tc>
      </w:tr>
      <w:tr>
        <w:tblPrEx>
          <w:tblW w:w="5000" w:type="pct"/>
          <w:tblCellMar>
            <w:left w:w="108" w:type="dxa"/>
            <w:right w:w="108" w:type="dxa"/>
          </w:tblCellMar>
        </w:tblPrEx>
        <w:tc>
          <w:tcPr>
            <w:tcW w:w="24480" w:type="dxa"/>
            <w:gridSpan w:val="2"/>
            <w:shd w:val="clear" w:color="auto" w:fill="C0C0C0"/>
          </w:tcPr>
          <w:p>
            <w:pPr>
              <w:rPr>
                <w:b/>
              </w:rPr>
            </w:pPr>
            <w:r>
              <w:rPr>
                <w:b/>
              </w:rPr>
              <w:t>Column container</w:t>
            </w:r>
          </w:p>
        </w:tc>
      </w:tr>
      <w:tr>
        <w:tblPrEx>
          <w:tblW w:w="5000" w:type="pct"/>
          <w:tblCellMar>
            <w:left w:w="108" w:type="dxa"/>
            <w:right w:w="108" w:type="dxa"/>
          </w:tblCellMar>
        </w:tblPrEx>
        <w:tc>
          <w:tcPr>
            <w:tcW w:w="24480" w:type="dxa"/>
            <w:gridSpan w:val="2"/>
            <w:shd w:val="clear" w:color="auto" w:fill="C0C0C0"/>
          </w:tcPr>
          <w:p>
            <w:pPr>
              <w:rPr>
                <w:b/>
              </w:rPr>
            </w:pPr>
            <w:r>
              <w:rPr>
                <w:b/>
              </w:rPr>
              <w:t>Column: Dummy</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Percentage width</w:t>
            </w:r>
          </w:p>
        </w:tc>
        <w:tc>
          <w:tcPr>
            <w:tcW w:w="7344" w:type="dxa"/>
          </w:tcPr>
          <w:p>
            <w:pPr>
              <w:rPr>
                <w:b w:val="0"/>
              </w:rPr>
            </w:pPr>
            <w:r>
              <w:rPr>
                <w:b w:val="0"/>
              </w:rPr>
              <w:t>5</w:t>
            </w:r>
          </w:p>
        </w:tc>
      </w:tr>
      <w:tr>
        <w:tblPrEx>
          <w:tblW w:w="5000" w:type="pct"/>
          <w:tblCellMar>
            <w:left w:w="108" w:type="dxa"/>
            <w:right w:w="108" w:type="dxa"/>
          </w:tblCellMar>
        </w:tblPrEx>
        <w:tc>
          <w:tcPr>
            <w:tcW w:w="24480" w:type="dxa"/>
            <w:gridSpan w:val="2"/>
            <w:shd w:val="clear" w:color="auto" w:fill="C0C0C0"/>
          </w:tcPr>
          <w:p>
            <w:pPr>
              <w:rPr>
                <w:b/>
              </w:rPr>
            </w:pPr>
            <w:r>
              <w:rPr>
                <w:b/>
              </w:rPr>
              <w:t>Label: dummy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Column: Main</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Percentage width</w:t>
            </w:r>
          </w:p>
        </w:tc>
        <w:tc>
          <w:tcPr>
            <w:tcW w:w="7344" w:type="dxa"/>
          </w:tcPr>
          <w:p>
            <w:pPr>
              <w:rPr>
                <w:b w:val="0"/>
              </w:rPr>
            </w:pPr>
            <w:r>
              <w:rPr>
                <w:b w:val="0"/>
              </w:rPr>
              <w:t>95</w:t>
            </w:r>
          </w:p>
        </w:tc>
      </w:tr>
      <w:tr>
        <w:tblPrEx>
          <w:tblW w:w="5000" w:type="pct"/>
          <w:tblCellMar>
            <w:left w:w="108" w:type="dxa"/>
            <w:right w:w="108" w:type="dxa"/>
          </w:tblCellMar>
        </w:tblPrEx>
        <w:tc>
          <w:tcPr>
            <w:tcW w:w="24480" w:type="dxa"/>
            <w:gridSpan w:val="2"/>
            <w:shd w:val="clear" w:color="auto" w:fill="C0C0C0"/>
          </w:tcPr>
          <w:p>
            <w:pPr>
              <w:rPr>
                <w:b/>
              </w:rPr>
            </w:pPr>
            <w:r>
              <w:rPr>
                <w:b/>
              </w:rPr>
              <w:t>Check box: rejectinitiator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rejectinitiator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Allow reject to me</w:t>
            </w:r>
          </w:p>
        </w:tc>
      </w:tr>
      <w:tr>
        <w:tblPrEx>
          <w:tblW w:w="5000" w:type="pct"/>
          <w:tblCellMar>
            <w:left w:w="108" w:type="dxa"/>
            <w:right w:w="108" w:type="dxa"/>
          </w:tblCellMar>
        </w:tblPrEx>
        <w:tc>
          <w:tcPr>
            <w:tcW w:w="4896" w:type="dxa"/>
          </w:tcPr>
          <w:p>
            <w:pPr>
              <w:rPr>
                <w:b w:val="0"/>
              </w:rPr>
            </w:pPr>
            <w:r>
              <w:rPr>
                <w:b w:val="0"/>
              </w:rPr>
              <w:t>Label style</w:t>
            </w:r>
          </w:p>
        </w:tc>
        <w:tc>
          <w:tcPr>
            <w:tcW w:w="7344" w:type="dxa"/>
          </w:tcPr>
          <w:p>
            <w:pPr>
              <w:rPr>
                <w:b w:val="0"/>
              </w:rPr>
            </w:pPr>
            <w:r>
              <w:rPr>
                <w:b w:val="0"/>
              </w:rPr>
              <w:t>align:right;</w:t>
            </w:r>
          </w:p>
        </w:tc>
      </w:tr>
      <w:tr>
        <w:tblPrEx>
          <w:tblW w:w="5000" w:type="pct"/>
          <w:tblCellMar>
            <w:left w:w="108" w:type="dxa"/>
            <w:right w:w="108" w:type="dxa"/>
          </w:tblCellMar>
        </w:tblPrEx>
        <w:tc>
          <w:tcPr>
            <w:tcW w:w="4896" w:type="dxa"/>
          </w:tcPr>
          <w:p>
            <w:pPr>
              <w:rPr>
                <w:b w:val="0"/>
              </w:rPr>
            </w:pPr>
            <w:r>
              <w:rPr>
                <w:b w:val="0"/>
              </w:rPr>
              <w:t>Editability</w:t>
            </w:r>
          </w:p>
        </w:tc>
        <w:tc>
          <w:tcPr>
            <w:tcW w:w="7344" w:type="dxa"/>
          </w:tcPr>
          <w:p>
            <w:pPr>
              <w:rPr>
                <w:b w:val="0"/>
              </w:rPr>
            </w:pPr>
            <w:r>
              <w:rPr>
                <w:b w:val="0"/>
              </w:rPr>
              <w:t>Set editable when:</w:t>
            </w:r>
          </w:p>
          <w:p>
            <w:pPr>
              <w:rPr>
                <w:b w:val="0"/>
              </w:rPr>
            </w:pPr>
            <w:r>
              <w:rPr>
                <w:b w:val="0"/>
              </w:rPr>
              <w:t>sequential = "true"</w:t>
            </w:r>
          </w:p>
        </w:tc>
      </w:tr>
      <w:tr>
        <w:tblPrEx>
          <w:tblW w:w="5000" w:type="pct"/>
          <w:tblCellMar>
            <w:left w:w="108" w:type="dxa"/>
            <w:right w:w="108" w:type="dxa"/>
          </w:tblCellMar>
        </w:tblPrEx>
        <w:tc>
          <w:tcPr>
            <w:tcW w:w="24480" w:type="dxa"/>
            <w:gridSpan w:val="2"/>
            <w:shd w:val="clear" w:color="auto" w:fill="C0C0C0"/>
          </w:tcPr>
          <w:p>
            <w:pPr>
              <w:rPr>
                <w:b/>
              </w:rPr>
            </w:pPr>
            <w:r>
              <w:rPr>
                <w:b/>
              </w:rPr>
              <w:t>Check box: rejectprevious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rejectprevious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Allow reject to previous</w:t>
            </w:r>
          </w:p>
        </w:tc>
      </w:tr>
      <w:tr>
        <w:tblPrEx>
          <w:tblW w:w="5000" w:type="pct"/>
          <w:tblCellMar>
            <w:left w:w="108" w:type="dxa"/>
            <w:right w:w="108" w:type="dxa"/>
          </w:tblCellMar>
        </w:tblPrEx>
        <w:tc>
          <w:tcPr>
            <w:tcW w:w="4896" w:type="dxa"/>
          </w:tcPr>
          <w:p>
            <w:pPr>
              <w:rPr>
                <w:b w:val="0"/>
              </w:rPr>
            </w:pPr>
            <w:r>
              <w:rPr>
                <w:b w:val="0"/>
              </w:rPr>
              <w:t>Label style</w:t>
            </w:r>
          </w:p>
        </w:tc>
        <w:tc>
          <w:tcPr>
            <w:tcW w:w="7344" w:type="dxa"/>
          </w:tcPr>
          <w:p>
            <w:pPr>
              <w:rPr>
                <w:b w:val="0"/>
              </w:rPr>
            </w:pPr>
            <w:r>
              <w:rPr>
                <w:b w:val="0"/>
              </w:rPr>
              <w:t>align:right</w:t>
            </w:r>
          </w:p>
        </w:tc>
      </w:tr>
      <w:tr>
        <w:tblPrEx>
          <w:tblW w:w="5000" w:type="pct"/>
          <w:tblCellMar>
            <w:left w:w="108" w:type="dxa"/>
            <w:right w:w="108" w:type="dxa"/>
          </w:tblCellMar>
        </w:tblPrEx>
        <w:tc>
          <w:tcPr>
            <w:tcW w:w="4896" w:type="dxa"/>
          </w:tcPr>
          <w:p>
            <w:pPr>
              <w:rPr>
                <w:b w:val="0"/>
              </w:rPr>
            </w:pPr>
            <w:r>
              <w:rPr>
                <w:b w:val="0"/>
              </w:rPr>
              <w:t>Editability</w:t>
            </w:r>
          </w:p>
        </w:tc>
        <w:tc>
          <w:tcPr>
            <w:tcW w:w="7344" w:type="dxa"/>
          </w:tcPr>
          <w:p>
            <w:pPr>
              <w:rPr>
                <w:b w:val="0"/>
              </w:rPr>
            </w:pPr>
            <w:r>
              <w:rPr>
                <w:b w:val="0"/>
              </w:rPr>
              <w:t>Set editable when:</w:t>
            </w:r>
          </w:p>
          <w:p>
            <w:pPr>
              <w:rPr>
                <w:b w:val="0"/>
              </w:rPr>
            </w:pPr>
            <w:r>
              <w:rPr>
                <w:b w:val="0"/>
              </w:rPr>
              <w:t>sequential = "true"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Variables initialization script</w:t>
            </w:r>
          </w:p>
        </w:tc>
      </w:tr>
      <w:tr>
        <w:tblPrEx>
          <w:tblW w:w="5000" w:type="pct"/>
          <w:tblLayout w:type="fixed"/>
          <w:tblCellMar>
            <w:left w:w="108" w:type="dxa"/>
            <w:right w:w="108" w:type="dxa"/>
          </w:tblCellMar>
        </w:tblPrEx>
        <w:trPr>
          <w:gridAfter w:val="1"/>
          <w:wAfter w:w="360" w:type="dxa"/>
          <w:cantSplit/>
          <w:trHeight w:hRule="auto" w:val="0"/>
        </w:trPr>
        <w:tc>
          <w:tcPr>
            <w:tcW w:w="360" w:type="dxa"/>
            <w:shd w:val="clear" w:color="auto" w:fill="auto"/>
          </w:tcPr>
          <w:p>
            <w:r>
              <w:t>variables.set("priority","Medium");</w:t>
            </w:r>
          </w:p>
          <w:p>
            <w:r>
              <w:t>if (objects.size()&gt;1) variables.set("object_name","Multiple Items");</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Single or multiple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dm_document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permission</w:t>
            </w:r>
          </w:p>
        </w:tc>
        <w:tc>
          <w:tcPr>
            <w:tcW w:w="360" w:type="dxa"/>
            <w:shd w:val="clear" w:color="auto" w:fill="auto"/>
          </w:tcPr>
          <w:p>
            <w:r>
              <w:t>Read</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Options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Execution confirmation message</w:t>
            </w:r>
          </w:p>
        </w:tc>
        <w:tc>
          <w:tcPr>
            <w:tcW w:w="360" w:type="dxa"/>
            <w:shd w:val="clear" w:color="auto" w:fill="auto"/>
          </w:tcPr>
          <w:p>
            <w:r>
              <w:t>Quickflow initiated for '${object_name}'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Execution failure message</w:t>
            </w:r>
          </w:p>
        </w:tc>
        <w:tc>
          <w:tcPr>
            <w:tcW w:w="360" w:type="dxa"/>
            <w:shd w:val="clear" w:color="auto" w:fill="auto"/>
          </w:tcPr>
          <w:p>
            <w:r>
              <w:t>Failed to initiate quickflow for '${object_name}'</w:t>
            </w:r>
          </w:p>
        </w:tc>
      </w:tr>
    </w:tbl>
    <w:p>
      <w:pPr>
        <w:pStyle w:val="Heading3"/>
      </w:pPr>
      <w:bookmarkStart w:id="43" w:name="_Toc256000042"/>
      <w:r>
        <w:t>Run job with date</w:t>
      </w:r>
      <w:bookmarkEnd w:id="43"/>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Run job with date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Run job with date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Run job with date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Run job with date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lightning.png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ExecuteMethod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Method name</w:t>
            </w:r>
          </w:p>
        </w:tc>
        <w:tc>
          <w:tcPr>
            <w:tcW w:w="360" w:type="dxa"/>
            <w:shd w:val="clear" w:color="auto" w:fill="auto"/>
          </w:tcPr>
          <w:p>
            <w:r>
              <w:t>CaraTestMethod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Method parameters</w:t>
            </w:r>
          </w:p>
        </w:tc>
        <w:tc>
          <w:tcPr>
            <w:tcW w:w="360" w:type="dxa"/>
            <w:shd w:val="clear" w:color="auto" w:fill="auto"/>
          </w:tcPr>
          <w:p>
            <w:r>
              <w:t>-date "${date}"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566"/>
        <w:gridCol w:w="1566"/>
        <w:gridCol w:w="1566"/>
        <w:gridCol w:w="1566"/>
        <w:gridCol w:w="1566"/>
        <w:gridCol w:w="156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2160" w:type="dxa"/>
            <w:gridSpan w:val="6"/>
            <w:shd w:val="clear" w:color="auto" w:fill="C0C0C0"/>
          </w:tcPr>
          <w:p>
            <w:pPr>
              <w:rPr>
                <w:b/>
              </w:rPr>
            </w:pPr>
            <w:r>
              <w:rPr>
                <w:b/>
              </w:rPr>
              <w:t>Variables</w:t>
            </w:r>
          </w:p>
        </w:tc>
      </w:tr>
      <w:tr>
        <w:tblPrEx>
          <w:tblW w:w="5000" w:type="pct"/>
          <w:tblLayout w:type="fixed"/>
          <w:tblCellMar>
            <w:left w:w="108" w:type="dxa"/>
            <w:right w:w="108" w:type="dxa"/>
          </w:tblCellMar>
        </w:tblPrEx>
        <w:trPr>
          <w:cantSplit/>
          <w:trHeight w:hRule="auto" w:val="0"/>
        </w:trPr>
        <w:tc>
          <w:tcPr>
            <w:tcW w:w="360" w:type="dxa"/>
            <w:shd w:val="clear" w:color="auto" w:fill="F0F0F0"/>
          </w:tcPr>
          <w:p>
            <w:r>
              <w:t>Name</w:t>
            </w:r>
          </w:p>
        </w:tc>
        <w:tc>
          <w:tcPr>
            <w:tcW w:w="360" w:type="dxa"/>
            <w:shd w:val="clear" w:color="auto" w:fill="F0F0F0"/>
          </w:tcPr>
          <w:p>
            <w:r>
              <w:t>Label</w:t>
            </w:r>
          </w:p>
        </w:tc>
        <w:tc>
          <w:tcPr>
            <w:tcW w:w="360" w:type="dxa"/>
            <w:shd w:val="clear" w:color="auto" w:fill="F0F0F0"/>
          </w:tcPr>
          <w:p>
            <w:r>
              <w:t>Type</w:t>
            </w:r>
          </w:p>
        </w:tc>
        <w:tc>
          <w:tcPr>
            <w:tcW w:w="360" w:type="dxa"/>
            <w:shd w:val="clear" w:color="auto" w:fill="F0F0F0"/>
          </w:tcPr>
          <w:p>
            <w:r>
              <w:t>Repeating</w:t>
            </w:r>
          </w:p>
        </w:tc>
        <w:tc>
          <w:tcPr>
            <w:tcW w:w="360" w:type="dxa"/>
            <w:shd w:val="clear" w:color="auto" w:fill="F0F0F0"/>
          </w:tcPr>
          <w:p>
            <w:r>
              <w:t>Source object property to copy as default value:</w:t>
            </w:r>
          </w:p>
        </w:tc>
        <w:tc>
          <w:tcPr>
            <w:tcW w:w="360" w:type="dxa"/>
            <w:shd w:val="clear" w:color="auto" w:fill="F0F0F0"/>
          </w:tcPr>
          <w:p>
            <w:r>
              <w:t>Default 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date</w:t>
            </w:r>
          </w:p>
        </w:tc>
        <w:tc>
          <w:tcPr>
            <w:tcW w:w="360" w:type="dxa"/>
            <w:shd w:val="clear" w:color="auto" w:fill="auto"/>
          </w:tcPr>
          <w:p>
            <w:r>
              <w:t>date (DATETIME)</w:t>
            </w:r>
          </w:p>
        </w:tc>
        <w:tc>
          <w:tcPr>
            <w:tcW w:w="360" w:type="dxa"/>
            <w:shd w:val="clear" w:color="auto" w:fill="auto"/>
          </w:tcPr>
          <w:p>
            <w:r>
              <w:t>DATETIME</w:t>
            </w:r>
          </w:p>
        </w:tc>
        <w:tc>
          <w:tcPr>
            <w:tcW w:w="360" w:type="dxa"/>
            <w:shd w:val="clear" w:color="auto" w:fill="auto"/>
          </w:tcPr>
          <w:p>
            <w:r>
              <w:t>No</w:t>
            </w:r>
          </w:p>
        </w:tc>
        <w:tc>
          <w:tcPr>
            <w:tcW w:w="360" w:type="dxa"/>
            <w:shd w:val="clear" w:color="auto" w:fill="auto"/>
          </w:tcPr>
          <w:p>
            <w:r>
              <w:t>r_modify_date</w:t>
            </w:r>
          </w:p>
        </w:tc>
        <w:tc>
          <w:tcPr>
            <w:tcW w:w="360" w:type="dxa"/>
            <w:shd w:val="clear" w:color="auto" w:fill="auto"/>
          </w:tcPr>
          <w:p>
            <w:r>
              <w:t>Mon Aug 05 17:00:00 GMT-05:00 2013</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968"/>
        <w:gridCol w:w="742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Variables form</w:t>
            </w:r>
          </w:p>
        </w:tc>
      </w:tr>
      <w:tr>
        <w:tblPrEx>
          <w:tblW w:w="5000" w:type="pct"/>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Please complete the form</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550</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119</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Date field: Date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Date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Single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permission</w:t>
            </w:r>
          </w:p>
        </w:tc>
        <w:tc>
          <w:tcPr>
            <w:tcW w:w="360" w:type="dxa"/>
            <w:shd w:val="clear" w:color="auto" w:fill="auto"/>
          </w:tcPr>
          <w:p>
            <w:r>
              <w:t>Read</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Options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Execution confirmation message</w:t>
            </w:r>
          </w:p>
        </w:tc>
        <w:tc>
          <w:tcPr>
            <w:tcW w:w="360" w:type="dxa"/>
            <w:shd w:val="clear" w:color="auto" w:fill="auto"/>
          </w:tcPr>
          <w:p>
            <w:r>
              <w:t>Job has been executed successfully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Execution failure message</w:t>
            </w:r>
          </w:p>
        </w:tc>
        <w:tc>
          <w:tcPr>
            <w:tcW w:w="360" w:type="dxa"/>
            <w:shd w:val="clear" w:color="auto" w:fill="auto"/>
          </w:tcPr>
          <w:p>
            <w:r>
              <w:t>JOB FAILED</w:t>
            </w:r>
          </w:p>
        </w:tc>
      </w:tr>
    </w:tbl>
    <w:p>
      <w:pPr>
        <w:pStyle w:val="Heading3"/>
      </w:pPr>
      <w:bookmarkStart w:id="44" w:name="_Toc256000043"/>
      <w:r>
        <w:t>Search</w:t>
      </w:r>
      <w:bookmarkEnd w:id="44"/>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blah blah test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blah blah test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Search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blah blah test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Plant.png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on desktop?</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OpenDialogWithURL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URL</w:t>
            </w:r>
          </w:p>
        </w:tc>
        <w:tc>
          <w:tcPr>
            <w:tcW w:w="360" w:type="dxa"/>
            <w:shd w:val="clear" w:color="auto" w:fill="auto"/>
          </w:tcPr>
          <w:p>
            <w:r>
              <w:t>http://www.bbc.co.uk/news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width</w:t>
            </w:r>
          </w:p>
        </w:tc>
        <w:tc>
          <w:tcPr>
            <w:tcW w:w="360" w:type="dxa"/>
            <w:shd w:val="clear" w:color="auto" w:fill="auto"/>
          </w:tcPr>
          <w:p>
            <w:r>
              <w:t>150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height</w:t>
            </w:r>
          </w:p>
        </w:tc>
        <w:tc>
          <w:tcPr>
            <w:tcW w:w="360" w:type="dxa"/>
            <w:shd w:val="clear" w:color="auto" w:fill="auto"/>
          </w:tcPr>
          <w:p>
            <w:r>
              <w:t>300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buttons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type</w:t>
            </w:r>
          </w:p>
        </w:tc>
        <w:tc>
          <w:tcPr>
            <w:tcW w:w="360" w:type="dxa"/>
            <w:shd w:val="clear" w:color="auto" w:fill="auto"/>
          </w:tcPr>
          <w:p>
            <w:r>
              <w:t>External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External window name</w:t>
            </w:r>
          </w:p>
        </w:tc>
        <w:tc>
          <w:tcPr>
            <w:tcW w:w="360" w:type="dxa"/>
            <w:shd w:val="clear" w:color="auto" w:fill="auto"/>
          </w:tcPr>
          <w:p>
            <w:r>
              <w:t>_blank - http://www.bbc.co.uk/news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External window spec</w:t>
            </w:r>
          </w:p>
        </w:tc>
        <w:tc>
          <w:tcPr>
            <w:tcW w:w="360" w:type="dxa"/>
            <w:shd w:val="clear" w:color="auto" w:fill="auto"/>
          </w:tcPr>
          <w:p>
            <w:r>
              <w:t>null</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None</w:t>
            </w:r>
          </w:p>
        </w:tc>
      </w:tr>
    </w:tbl>
    <w:p>
      <w:pPr>
        <w:pStyle w:val="Heading3"/>
      </w:pPr>
      <w:bookmarkStart w:id="45" w:name="_Toc256000044"/>
      <w:r>
        <w:t>Search in Bing</w:t>
      </w:r>
      <w:bookmarkEnd w:id="45"/>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Search in Bing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Search in Bing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Search in Bing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Search in Bing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search_plus.png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OpenDialogWithURL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URL</w:t>
            </w:r>
          </w:p>
        </w:tc>
        <w:tc>
          <w:tcPr>
            <w:tcW w:w="360" w:type="dxa"/>
            <w:shd w:val="clear" w:color="auto" w:fill="auto"/>
          </w:tcPr>
          <w:p>
            <w:r>
              <w:t>http://www.bing.com/search?q=${object_name}&amp;go=&amp;qs=n&amp;form=QBLH&amp;pq=test&amp;sc=8-4&amp;sp=-1&amp;sk=</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width</w:t>
            </w:r>
          </w:p>
        </w:tc>
        <w:tc>
          <w:tcPr>
            <w:tcW w:w="360" w:type="dxa"/>
            <w:shd w:val="clear" w:color="auto" w:fill="auto"/>
          </w:tcPr>
          <w:p>
            <w:r>
              <w:t>800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height</w:t>
            </w:r>
          </w:p>
        </w:tc>
        <w:tc>
          <w:tcPr>
            <w:tcW w:w="360" w:type="dxa"/>
            <w:shd w:val="clear" w:color="auto" w:fill="auto"/>
          </w:tcPr>
          <w:p>
            <w:r>
              <w:t>600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buttons</w:t>
            </w:r>
          </w:p>
        </w:tc>
        <w:tc>
          <w:tcPr>
            <w:tcW w:w="360" w:type="dxa"/>
            <w:shd w:val="clear" w:color="auto" w:fill="auto"/>
          </w:tcPr>
          <w:p>
            <w:r>
              <w:t>Close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type</w:t>
            </w:r>
          </w:p>
        </w:tc>
        <w:tc>
          <w:tcPr>
            <w:tcW w:w="360" w:type="dxa"/>
            <w:shd w:val="clear" w:color="auto" w:fill="auto"/>
          </w:tcPr>
          <w:p>
            <w:r>
              <w:t>Internal</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968"/>
        <w:gridCol w:w="742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Variables form</w:t>
            </w:r>
          </w:p>
        </w:tc>
      </w:tr>
      <w:tr>
        <w:tblPrEx>
          <w:tblW w:w="5000" w:type="pct"/>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Please complete the form</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550</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650</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Text field: object_name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object_name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object_name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Multiple lines</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Single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Audit event</w:t>
            </w:r>
          </w:p>
        </w:tc>
        <w:tc>
          <w:tcPr>
            <w:tcW w:w="360" w:type="dxa"/>
            <w:shd w:val="clear" w:color="auto" w:fill="auto"/>
          </w:tcPr>
          <w:p>
            <w:r>
              <w:t>search_in_bing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permission</w:t>
            </w:r>
          </w:p>
        </w:tc>
        <w:tc>
          <w:tcPr>
            <w:tcW w:w="360" w:type="dxa"/>
            <w:shd w:val="clear" w:color="auto" w:fill="auto"/>
          </w:tcPr>
          <w:p>
            <w:r>
              <w:t>Read</w:t>
            </w:r>
          </w:p>
        </w:tc>
      </w:tr>
    </w:tbl>
    <w:p>
      <w:pPr>
        <w:pStyle w:val="Heading3"/>
      </w:pPr>
      <w:bookmarkStart w:id="46" w:name="_Toc256000045"/>
      <w:r>
        <w:t>Search versions</w:t>
      </w:r>
      <w:bookmarkEnd w:id="46"/>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Search versions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Search versions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Search versions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Search versions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google_custom_search.png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ExecuteSearchDQL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DQL</w:t>
            </w:r>
          </w:p>
        </w:tc>
        <w:tc>
          <w:tcPr>
            <w:tcW w:w="360" w:type="dxa"/>
            <w:shd w:val="clear" w:color="auto" w:fill="auto"/>
          </w:tcPr>
          <w:p>
            <w:r>
              <w:rPr>
                <w:rFonts w:ascii="Courier New" w:eastAsia="Courier New" w:hAnsi="Courier New" w:cs="Courier New"/>
                <w:sz w:val="14"/>
              </w:rPr>
              <w:t>select r_object_id from dm_document(all) where i_chronicle_id='${i_chronicle_id}'</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Single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permission</w:t>
            </w:r>
          </w:p>
        </w:tc>
        <w:tc>
          <w:tcPr>
            <w:tcW w:w="360" w:type="dxa"/>
            <w:shd w:val="clear" w:color="auto" w:fill="auto"/>
          </w:tcPr>
          <w:p>
            <w:r>
              <w:t>Read</w:t>
            </w:r>
          </w:p>
        </w:tc>
      </w:tr>
    </w:tbl>
    <w:p>
      <w:pPr>
        <w:pStyle w:val="Heading3"/>
      </w:pPr>
      <w:bookmarkStart w:id="47" w:name="_Toc256000046"/>
      <w:r>
        <w:t>Set Workflow State</w:t>
      </w:r>
      <w:bookmarkEnd w:id="47"/>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Set Workflow State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Set Workflow State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Set Workflow State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Set Workflow State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check_box.png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ExecuteDQL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DQL</w:t>
            </w:r>
          </w:p>
        </w:tc>
        <w:tc>
          <w:tcPr>
            <w:tcW w:w="360" w:type="dxa"/>
            <w:shd w:val="clear" w:color="auto" w:fill="auto"/>
          </w:tcPr>
          <w:p>
            <w:r>
              <w:rPr>
                <w:rFonts w:ascii="Courier New" w:eastAsia="Courier New" w:hAnsi="Courier New" w:cs="Courier New"/>
                <w:sz w:val="14"/>
              </w:rPr>
              <w:t>update pharma_document objects set workflow_state = '${workflow_state}' where r_object_id = 'r_object_id'</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566"/>
        <w:gridCol w:w="1566"/>
        <w:gridCol w:w="1566"/>
        <w:gridCol w:w="1566"/>
        <w:gridCol w:w="1566"/>
        <w:gridCol w:w="156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2160" w:type="dxa"/>
            <w:gridSpan w:val="6"/>
            <w:shd w:val="clear" w:color="auto" w:fill="C0C0C0"/>
          </w:tcPr>
          <w:p>
            <w:pPr>
              <w:rPr>
                <w:b/>
              </w:rPr>
            </w:pPr>
            <w:r>
              <w:rPr>
                <w:b/>
              </w:rPr>
              <w:t>Variables</w:t>
            </w:r>
          </w:p>
        </w:tc>
      </w:tr>
      <w:tr>
        <w:tblPrEx>
          <w:tblW w:w="5000" w:type="pct"/>
          <w:tblLayout w:type="fixed"/>
          <w:tblCellMar>
            <w:left w:w="108" w:type="dxa"/>
            <w:right w:w="108" w:type="dxa"/>
          </w:tblCellMar>
        </w:tblPrEx>
        <w:trPr>
          <w:cantSplit/>
          <w:trHeight w:hRule="auto" w:val="0"/>
        </w:trPr>
        <w:tc>
          <w:tcPr>
            <w:tcW w:w="360" w:type="dxa"/>
            <w:shd w:val="clear" w:color="auto" w:fill="F0F0F0"/>
          </w:tcPr>
          <w:p>
            <w:r>
              <w:t>Name</w:t>
            </w:r>
          </w:p>
        </w:tc>
        <w:tc>
          <w:tcPr>
            <w:tcW w:w="360" w:type="dxa"/>
            <w:shd w:val="clear" w:color="auto" w:fill="F0F0F0"/>
          </w:tcPr>
          <w:p>
            <w:r>
              <w:t>Label</w:t>
            </w:r>
          </w:p>
        </w:tc>
        <w:tc>
          <w:tcPr>
            <w:tcW w:w="360" w:type="dxa"/>
            <w:shd w:val="clear" w:color="auto" w:fill="F0F0F0"/>
          </w:tcPr>
          <w:p>
            <w:r>
              <w:t>Type</w:t>
            </w:r>
          </w:p>
        </w:tc>
        <w:tc>
          <w:tcPr>
            <w:tcW w:w="360" w:type="dxa"/>
            <w:shd w:val="clear" w:color="auto" w:fill="F0F0F0"/>
          </w:tcPr>
          <w:p>
            <w:r>
              <w:t>Repeating</w:t>
            </w:r>
          </w:p>
        </w:tc>
        <w:tc>
          <w:tcPr>
            <w:tcW w:w="360" w:type="dxa"/>
            <w:shd w:val="clear" w:color="auto" w:fill="F0F0F0"/>
          </w:tcPr>
          <w:p>
            <w:r>
              <w:t>Source object property to copy as default value:</w:t>
            </w:r>
          </w:p>
        </w:tc>
        <w:tc>
          <w:tcPr>
            <w:tcW w:w="360" w:type="dxa"/>
            <w:shd w:val="clear" w:color="auto" w:fill="F0F0F0"/>
          </w:tcPr>
          <w:p>
            <w:r>
              <w:t>Default 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workflow_state</w:t>
            </w:r>
          </w:p>
        </w:tc>
        <w:tc>
          <w:tcPr>
            <w:tcW w:w="360" w:type="dxa"/>
            <w:shd w:val="clear" w:color="auto" w:fill="auto"/>
          </w:tcPr>
          <w:p>
            <w:r>
              <w:t>Workflow State</w:t>
            </w:r>
          </w:p>
        </w:tc>
        <w:tc>
          <w:tcPr>
            <w:tcW w:w="360" w:type="dxa"/>
            <w:shd w:val="clear" w:color="auto" w:fill="auto"/>
          </w:tcPr>
          <w:p>
            <w:r>
              <w:t>STRING</w:t>
            </w:r>
          </w:p>
        </w:tc>
        <w:tc>
          <w:tcPr>
            <w:tcW w:w="360" w:type="dxa"/>
            <w:shd w:val="clear" w:color="auto" w:fill="auto"/>
          </w:tcPr>
          <w:p>
            <w:r>
              <w:t>No</w:t>
            </w:r>
          </w:p>
        </w:tc>
        <w:tc>
          <w:tcPr>
            <w:tcW w:w="360" w:type="dxa"/>
            <w:shd w:val="clear" w:color="auto" w:fill="auto"/>
          </w:tcP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968"/>
        <w:gridCol w:w="742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Variables form</w:t>
            </w:r>
          </w:p>
        </w:tc>
      </w:tr>
      <w:tr>
        <w:tblPrEx>
          <w:tblW w:w="5000" w:type="pct"/>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Please complete the form</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550</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159</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Text field: Workflow State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workflow_state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Workflow State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Single or multiple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permission</w:t>
            </w:r>
          </w:p>
        </w:tc>
        <w:tc>
          <w:tcPr>
            <w:tcW w:w="360" w:type="dxa"/>
            <w:shd w:val="clear" w:color="auto" w:fill="auto"/>
          </w:tcPr>
          <w:p>
            <w:r>
              <w:t>Read</w:t>
            </w:r>
          </w:p>
        </w:tc>
      </w:tr>
    </w:tbl>
    <w:p>
      <w:pPr>
        <w:pStyle w:val="Heading3"/>
      </w:pPr>
      <w:bookmarkStart w:id="48" w:name="_Toc256000047"/>
      <w:r>
        <w:t>Show All Versions</w:t>
      </w:r>
      <w:bookmarkEnd w:id="48"/>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versions_show_all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Show All Versions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Show All Versions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Show All Versions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document_tree.png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ExecuteSearchDQL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DQL</w:t>
            </w:r>
          </w:p>
        </w:tc>
        <w:tc>
          <w:tcPr>
            <w:tcW w:w="360" w:type="dxa"/>
            <w:shd w:val="clear" w:color="auto" w:fill="auto"/>
          </w:tcPr>
          <w:p>
            <w:r>
              <w:rPr>
                <w:rFonts w:ascii="Courier New" w:eastAsia="Courier New" w:hAnsi="Courier New" w:cs="Courier New"/>
                <w:sz w:val="14"/>
              </w:rPr>
              <w:t>select r_object_id from dm_document(all) where i_chronicle_id = '${i_chronicle_id}'</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Single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permission</w:t>
            </w:r>
          </w:p>
        </w:tc>
        <w:tc>
          <w:tcPr>
            <w:tcW w:w="360" w:type="dxa"/>
            <w:shd w:val="clear" w:color="auto" w:fill="auto"/>
          </w:tcPr>
          <w:p>
            <w:r>
              <w:t>Read</w:t>
            </w:r>
          </w:p>
        </w:tc>
      </w:tr>
    </w:tbl>
    <w:p>
      <w:pPr>
        <w:pStyle w:val="Heading3"/>
      </w:pPr>
      <w:bookmarkStart w:id="49" w:name="_Toc256000048"/>
      <w:r>
        <w:t>Show all Pharma Docs</w:t>
      </w:r>
      <w:bookmarkEnd w:id="49"/>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Show all Pharma Docs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Show all Pharma Docs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Show all Pharma Docs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Show all Pharma Docs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32_bit.png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on desktop?</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ExecuteSearchDQL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DQL</w:t>
            </w:r>
          </w:p>
        </w:tc>
        <w:tc>
          <w:tcPr>
            <w:tcW w:w="360" w:type="dxa"/>
            <w:shd w:val="clear" w:color="auto" w:fill="auto"/>
          </w:tcPr>
          <w:p>
            <w:r>
              <w:rPr>
                <w:rFonts w:ascii="Courier New" w:eastAsia="Courier New" w:hAnsi="Courier New" w:cs="Courier New"/>
                <w:sz w:val="14"/>
              </w:rPr>
              <w:t>select * from pharma_document order by object_name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None</w:t>
            </w:r>
          </w:p>
        </w:tc>
      </w:tr>
    </w:tbl>
    <w:p>
      <w:pPr>
        <w:pStyle w:val="Heading3"/>
      </w:pPr>
      <w:bookmarkStart w:id="50" w:name="_Toc256000049"/>
      <w:r>
        <w:t>Show versions</w:t>
      </w:r>
      <w:bookmarkEnd w:id="50"/>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Show versions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Show versions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Show versions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Show versions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tree.png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OpenDialogWithURL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URL</w:t>
            </w:r>
          </w:p>
        </w:tc>
        <w:tc>
          <w:tcPr>
            <w:tcW w:w="360" w:type="dxa"/>
            <w:shd w:val="clear" w:color="auto" w:fill="auto"/>
          </w:tcPr>
          <w:p>
            <w:r>
              <w:t>custom/mfs.jsp?repository=${repository}&amp;objectId=${r_object_id}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width</w:t>
            </w:r>
          </w:p>
        </w:tc>
        <w:tc>
          <w:tcPr>
            <w:tcW w:w="360" w:type="dxa"/>
            <w:shd w:val="clear" w:color="auto" w:fill="auto"/>
          </w:tcPr>
          <w:p>
            <w:r>
              <w:t>800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height</w:t>
            </w:r>
          </w:p>
        </w:tc>
        <w:tc>
          <w:tcPr>
            <w:tcW w:w="360" w:type="dxa"/>
            <w:shd w:val="clear" w:color="auto" w:fill="auto"/>
          </w:tcPr>
          <w:p>
            <w:r>
              <w:t>600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buttons</w:t>
            </w:r>
          </w:p>
        </w:tc>
        <w:tc>
          <w:tcPr>
            <w:tcW w:w="360" w:type="dxa"/>
            <w:shd w:val="clear" w:color="auto" w:fill="auto"/>
          </w:tcPr>
          <w:p>
            <w:r>
              <w:t>X</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type</w:t>
            </w:r>
          </w:p>
        </w:tc>
        <w:tc>
          <w:tcPr>
            <w:tcW w:w="360" w:type="dxa"/>
            <w:shd w:val="clear" w:color="auto" w:fill="auto"/>
          </w:tcPr>
          <w:p>
            <w:r>
              <w:t>Internal</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Single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permission</w:t>
            </w:r>
          </w:p>
        </w:tc>
        <w:tc>
          <w:tcPr>
            <w:tcW w:w="360" w:type="dxa"/>
            <w:shd w:val="clear" w:color="auto" w:fill="auto"/>
          </w:tcPr>
          <w:p>
            <w:r>
              <w:t>Read</w:t>
            </w:r>
          </w:p>
        </w:tc>
      </w:tr>
    </w:tbl>
    <w:p>
      <w:pPr>
        <w:pStyle w:val="Heading3"/>
      </w:pPr>
      <w:bookmarkStart w:id="51" w:name="_Toc256000050"/>
      <w:r>
        <w:t>Show versions dashboard</w:t>
      </w:r>
      <w:bookmarkEnd w:id="51"/>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Show versions dashboard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Show versions dashboard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Show versions dashboard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Show versions dashboard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tree.png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OpenDashboardReport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Dashboard name</w:t>
            </w:r>
          </w:p>
        </w:tc>
        <w:tc>
          <w:tcPr>
            <w:tcW w:w="360" w:type="dxa"/>
            <w:shd w:val="clear" w:color="auto" w:fill="auto"/>
          </w:tcPr>
          <w:p>
            <w:r>
              <w:t>Versions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Dashboard report name</w:t>
            </w:r>
          </w:p>
        </w:tc>
        <w:tc>
          <w:tcPr>
            <w:tcW w:w="360" w:type="dxa"/>
            <w:shd w:val="clear" w:color="auto" w:fill="auto"/>
          </w:tcPr>
          <w:p>
            <w:r>
              <w:t>Versions</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566"/>
        <w:gridCol w:w="1566"/>
        <w:gridCol w:w="1566"/>
        <w:gridCol w:w="1566"/>
        <w:gridCol w:w="1566"/>
        <w:gridCol w:w="156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2160" w:type="dxa"/>
            <w:gridSpan w:val="6"/>
            <w:shd w:val="clear" w:color="auto" w:fill="C0C0C0"/>
          </w:tcPr>
          <w:p>
            <w:pPr>
              <w:rPr>
                <w:b/>
              </w:rPr>
            </w:pPr>
            <w:r>
              <w:rPr>
                <w:b/>
              </w:rPr>
              <w:t>Variables</w:t>
            </w:r>
          </w:p>
        </w:tc>
      </w:tr>
      <w:tr>
        <w:tblPrEx>
          <w:tblW w:w="5000" w:type="pct"/>
          <w:tblLayout w:type="fixed"/>
          <w:tblCellMar>
            <w:left w:w="108" w:type="dxa"/>
            <w:right w:w="108" w:type="dxa"/>
          </w:tblCellMar>
        </w:tblPrEx>
        <w:trPr>
          <w:cantSplit/>
          <w:trHeight w:hRule="auto" w:val="0"/>
        </w:trPr>
        <w:tc>
          <w:tcPr>
            <w:tcW w:w="360" w:type="dxa"/>
            <w:shd w:val="clear" w:color="auto" w:fill="F0F0F0"/>
          </w:tcPr>
          <w:p>
            <w:r>
              <w:t>Name</w:t>
            </w:r>
          </w:p>
        </w:tc>
        <w:tc>
          <w:tcPr>
            <w:tcW w:w="360" w:type="dxa"/>
            <w:shd w:val="clear" w:color="auto" w:fill="F0F0F0"/>
          </w:tcPr>
          <w:p>
            <w:r>
              <w:t>Label</w:t>
            </w:r>
          </w:p>
        </w:tc>
        <w:tc>
          <w:tcPr>
            <w:tcW w:w="360" w:type="dxa"/>
            <w:shd w:val="clear" w:color="auto" w:fill="F0F0F0"/>
          </w:tcPr>
          <w:p>
            <w:r>
              <w:t>Type</w:t>
            </w:r>
          </w:p>
        </w:tc>
        <w:tc>
          <w:tcPr>
            <w:tcW w:w="360" w:type="dxa"/>
            <w:shd w:val="clear" w:color="auto" w:fill="F0F0F0"/>
          </w:tcPr>
          <w:p>
            <w:r>
              <w:t>Repeating</w:t>
            </w:r>
          </w:p>
        </w:tc>
        <w:tc>
          <w:tcPr>
            <w:tcW w:w="360" w:type="dxa"/>
            <w:shd w:val="clear" w:color="auto" w:fill="F0F0F0"/>
          </w:tcPr>
          <w:p>
            <w:r>
              <w:t>Source object property to copy as default value:</w:t>
            </w:r>
          </w:p>
        </w:tc>
        <w:tc>
          <w:tcPr>
            <w:tcW w:w="360" w:type="dxa"/>
            <w:shd w:val="clear" w:color="auto" w:fill="F0F0F0"/>
          </w:tcPr>
          <w:p>
            <w:r>
              <w:t>Default 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parent_id</w:t>
            </w:r>
          </w:p>
        </w:tc>
        <w:tc>
          <w:tcPr>
            <w:tcW w:w="360" w:type="dxa"/>
            <w:shd w:val="clear" w:color="auto" w:fill="auto"/>
          </w:tcPr>
          <w:p>
            <w:r>
              <w:t>Parent ID</w:t>
            </w:r>
          </w:p>
        </w:tc>
        <w:tc>
          <w:tcPr>
            <w:tcW w:w="360" w:type="dxa"/>
            <w:shd w:val="clear" w:color="auto" w:fill="auto"/>
          </w:tcPr>
          <w:p>
            <w:r>
              <w:t>ID</w:t>
            </w:r>
          </w:p>
        </w:tc>
        <w:tc>
          <w:tcPr>
            <w:tcW w:w="360" w:type="dxa"/>
            <w:shd w:val="clear" w:color="auto" w:fill="auto"/>
          </w:tcPr>
          <w:p>
            <w:r>
              <w:t>No</w:t>
            </w:r>
          </w:p>
        </w:tc>
        <w:tc>
          <w:tcPr>
            <w:tcW w:w="360" w:type="dxa"/>
            <w:shd w:val="clear" w:color="auto" w:fill="auto"/>
          </w:tcPr>
          <w:p>
            <w:r>
              <w:t>i_chronicle_id</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Single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permission</w:t>
            </w:r>
          </w:p>
        </w:tc>
        <w:tc>
          <w:tcPr>
            <w:tcW w:w="360" w:type="dxa"/>
            <w:shd w:val="clear" w:color="auto" w:fill="auto"/>
          </w:tcPr>
          <w:p>
            <w:r>
              <w:t>Read</w:t>
            </w:r>
          </w:p>
        </w:tc>
      </w:tr>
    </w:tbl>
    <w:p>
      <w:pPr>
        <w:pStyle w:val="Heading3"/>
      </w:pPr>
      <w:bookmarkStart w:id="52" w:name="_Toc256000051"/>
      <w:r>
        <w:t>Start Review</w:t>
      </w:r>
      <w:bookmarkEnd w:id="52"/>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Start Review</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Start Review</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Start Review</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Start Review</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book_add.png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OpenDialogWithURL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URL</w:t>
            </w:r>
          </w:p>
        </w:tc>
        <w:tc>
          <w:tcPr>
            <w:tcW w:w="360" w:type="dxa"/>
            <w:shd w:val="clear" w:color="auto" w:fill="auto"/>
          </w:tcPr>
          <w:p>
            <w:r>
              <w:t>custom/startreview.jsp?repository=${repository}&amp;objectId=${r_object_id}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width</w:t>
            </w:r>
          </w:p>
        </w:tc>
        <w:tc>
          <w:tcPr>
            <w:tcW w:w="360" w:type="dxa"/>
            <w:shd w:val="clear" w:color="auto" w:fill="auto"/>
          </w:tcPr>
          <w:p>
            <w:r>
              <w:t>750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height</w:t>
            </w:r>
          </w:p>
        </w:tc>
        <w:tc>
          <w:tcPr>
            <w:tcW w:w="360" w:type="dxa"/>
            <w:shd w:val="clear" w:color="auto" w:fill="auto"/>
          </w:tcPr>
          <w:p>
            <w:r>
              <w:t>500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buttons</w:t>
            </w:r>
          </w:p>
        </w:tc>
        <w:tc>
          <w:tcPr>
            <w:tcW w:w="360" w:type="dxa"/>
            <w:shd w:val="clear" w:color="auto" w:fill="auto"/>
          </w:tcPr>
          <w:p>
            <w:r>
              <w:t>Close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type</w:t>
            </w:r>
          </w:p>
        </w:tc>
        <w:tc>
          <w:tcPr>
            <w:tcW w:w="360" w:type="dxa"/>
            <w:shd w:val="clear" w:color="auto" w:fill="auto"/>
          </w:tcPr>
          <w:p>
            <w:r>
              <w:t>Internal</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Single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permission</w:t>
            </w:r>
          </w:p>
        </w:tc>
        <w:tc>
          <w:tcPr>
            <w:tcW w:w="360" w:type="dxa"/>
            <w:shd w:val="clear" w:color="auto" w:fill="auto"/>
          </w:tcPr>
          <w:p>
            <w:r>
              <w:t>Read</w:t>
            </w:r>
          </w:p>
        </w:tc>
      </w:tr>
    </w:tbl>
    <w:p>
      <w:pPr>
        <w:pStyle w:val="Heading3"/>
      </w:pPr>
      <w:bookmarkStart w:id="53" w:name="_Toc256000052"/>
      <w:r>
        <w:t>Start eReview</w:t>
      </w:r>
      <w:bookmarkEnd w:id="53"/>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Start eReview</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Start eReview</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Start eReview</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Start eReview</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application_go.png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ExecuteScript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Script</w:t>
            </w:r>
          </w:p>
        </w:tc>
        <w:tc>
          <w:tcPr>
            <w:tcW w:w="360" w:type="dxa"/>
            <w:shd w:val="clear" w:color="auto" w:fill="auto"/>
          </w:tcPr>
          <w:p>
            <w:pPr>
              <w:rPr>
                <w:rFonts w:ascii="Courier New" w:eastAsia="Courier New" w:hAnsi="Courier New" w:cs="Courier New"/>
                <w:sz w:val="14"/>
              </w:rPr>
            </w:pPr>
            <w:r>
              <w:rPr>
                <w:rFonts w:ascii="Courier New" w:eastAsia="Courier New" w:hAnsi="Courier New" w:cs="Courier New"/>
                <w:sz w:val="14"/>
              </w:rPr>
              <w:t>System.out.println("Start eReview +++++++++++++++");</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var sWorkflowName = "Issue Process";</w:t>
            </w:r>
          </w:p>
          <w:p>
            <w:pPr>
              <w:rPr>
                <w:rFonts w:ascii="Courier New" w:eastAsia="Courier New" w:hAnsi="Courier New" w:cs="Courier New"/>
                <w:sz w:val="14"/>
              </w:rPr>
            </w:pPr>
            <w:r>
              <w:rPr>
                <w:rFonts w:ascii="Courier New" w:eastAsia="Courier New" w:hAnsi="Courier New" w:cs="Courier New"/>
                <w:sz w:val="14"/>
              </w:rPr>
              <w:t>var sSelectedObjectId = object.getString("r_object_id");</w:t>
            </w:r>
          </w:p>
          <w:p>
            <w:pPr>
              <w:rPr>
                <w:rFonts w:ascii="Courier New" w:eastAsia="Courier New" w:hAnsi="Courier New" w:cs="Courier New"/>
                <w:sz w:val="14"/>
              </w:rPr>
            </w:pPr>
            <w:r>
              <w:rPr>
                <w:rFonts w:ascii="Courier New" w:eastAsia="Courier New" w:hAnsi="Courier New" w:cs="Courier New"/>
                <w:sz w:val="14"/>
              </w:rPr>
              <w:t>System.out.println(sSelectedObjectId);</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var workflowProcessId = session.getIdByQualification("dm_process where object_name = '"+sWorkflowName+"'");</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var workflowBuilder = session.newWorkflowBuilder(workflowProcessId);</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var wf = workflowBuilder.getWorkflow();</w:t>
            </w:r>
          </w:p>
          <w:p>
            <w:pPr>
              <w:rPr>
                <w:rFonts w:ascii="Courier New" w:eastAsia="Courier New" w:hAnsi="Courier New" w:cs="Courier New"/>
                <w:sz w:val="14"/>
              </w:rPr>
            </w:pPr>
            <w:r>
              <w:rPr>
                <w:rFonts w:ascii="Courier New" w:eastAsia="Courier New" w:hAnsi="Courier New" w:cs="Courier New"/>
                <w:sz w:val="14"/>
              </w:rPr>
              <w:t>wf.setObjectName(object.getString("object_name"));</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//wf.truncate("instructions", 0);</w:t>
            </w:r>
          </w:p>
          <w:p>
            <w:pPr>
              <w:rPr>
                <w:rFonts w:ascii="Courier New" w:eastAsia="Courier New" w:hAnsi="Courier New" w:cs="Courier New"/>
                <w:sz w:val="14"/>
              </w:rPr>
            </w:pPr>
            <w:r>
              <w:rPr>
                <w:rFonts w:ascii="Courier New" w:eastAsia="Courier New" w:hAnsi="Courier New" w:cs="Courier New"/>
                <w:sz w:val="14"/>
              </w:rPr>
              <w:t>//wf.setInstructions(0, "xReason");</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workflowBuilder.initWorkflow();</w:t>
            </w:r>
          </w:p>
          <w:p>
            <w:pPr>
              <w:rPr>
                <w:rFonts w:ascii="Courier New" w:eastAsia="Courier New" w:hAnsi="Courier New" w:cs="Courier New"/>
                <w:sz w:val="14"/>
              </w:rPr>
            </w:pPr>
            <w:r>
              <w:rPr>
                <w:rFonts w:ascii="Courier New" w:eastAsia="Courier New" w:hAnsi="Courier New" w:cs="Courier New"/>
                <w:sz w:val="14"/>
              </w:rPr>
              <w:t>workflowBuilder.runWorkflow();</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var objDocumentList = new DfList();</w:t>
            </w:r>
          </w:p>
          <w:p>
            <w:pPr>
              <w:rPr>
                <w:rFonts w:ascii="Courier New" w:eastAsia="Courier New" w:hAnsi="Courier New" w:cs="Courier New"/>
                <w:sz w:val="14"/>
              </w:rPr>
            </w:pPr>
            <w:r>
              <w:rPr>
                <w:rFonts w:ascii="Courier New" w:eastAsia="Courier New" w:hAnsi="Courier New" w:cs="Courier New"/>
                <w:sz w:val="14"/>
              </w:rPr>
              <w:t>objDocumentList.appendId(new DfId(sSelectedObjectId));</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var activityIDList = workflowBuilder.getStartActivityIds();</w:t>
            </w:r>
          </w:p>
          <w:p>
            <w:pPr>
              <w:rPr>
                <w:rFonts w:ascii="Courier New" w:eastAsia="Courier New" w:hAnsi="Courier New" w:cs="Courier New"/>
                <w:sz w:val="14"/>
              </w:rPr>
            </w:pPr>
            <w:r>
              <w:rPr>
                <w:rFonts w:ascii="Courier New" w:eastAsia="Courier New" w:hAnsi="Courier New" w:cs="Courier New"/>
                <w:sz w:val="14"/>
              </w:rPr>
              <w:t>var activityNameList = workflowBuilder.getStartActivityNames();</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for (var i = 0; i &lt; activityIDList.getCount(); i++) {</w:t>
            </w:r>
          </w:p>
          <w:p>
            <w:pPr>
              <w:rPr>
                <w:rFonts w:ascii="Courier New" w:eastAsia="Courier New" w:hAnsi="Courier New" w:cs="Courier New"/>
                <w:sz w:val="14"/>
              </w:rPr>
            </w:pPr>
            <w:r>
              <w:rPr>
                <w:rFonts w:ascii="Courier New" w:eastAsia="Courier New" w:hAnsi="Courier New" w:cs="Courier New"/>
                <w:sz w:val="14"/>
              </w:rPr>
              <w:t>var activityID = activityIDList.getId(i);</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var activity = session.getObject(activityID);</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var sActivityName = activityNameList.getString(i);</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System.out.println("sActivityName="+sActivityName);</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for (var j = 0; j &lt; activity.getPackageCount(); j++) {</w:t>
            </w:r>
          </w:p>
          <w:p>
            <w:pPr>
              <w:rPr>
                <w:rFonts w:ascii="Courier New" w:eastAsia="Courier New" w:hAnsi="Courier New" w:cs="Courier New"/>
                <w:sz w:val="14"/>
              </w:rPr>
            </w:pPr>
            <w:r>
              <w:rPr>
                <w:rFonts w:ascii="Courier New" w:eastAsia="Courier New" w:hAnsi="Courier New" w:cs="Courier New"/>
                <w:sz w:val="14"/>
              </w:rPr>
              <w:t>var sPortType = activity.getPortType(j);</w:t>
            </w:r>
          </w:p>
          <w:p>
            <w:pPr>
              <w:rPr>
                <w:rFonts w:ascii="Courier New" w:eastAsia="Courier New" w:hAnsi="Courier New" w:cs="Courier New"/>
                <w:sz w:val="14"/>
              </w:rPr>
            </w:pPr>
            <w:r>
              <w:rPr>
                <w:rFonts w:ascii="Courier New" w:eastAsia="Courier New" w:hAnsi="Courier New" w:cs="Courier New"/>
                <w:sz w:val="14"/>
              </w:rPr>
              <w:t>System.out.println("sPortType="+sPortType);</w:t>
            </w:r>
          </w:p>
          <w:p>
            <w:pPr>
              <w:rPr>
                <w:rFonts w:ascii="Courier New" w:eastAsia="Courier New" w:hAnsi="Courier New" w:cs="Courier New"/>
                <w:sz w:val="14"/>
              </w:rPr>
            </w:pP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if (sPortType.equals("INPUT")) {</w:t>
            </w:r>
          </w:p>
          <w:p>
            <w:pPr>
              <w:rPr>
                <w:rFonts w:ascii="Courier New" w:eastAsia="Courier New" w:hAnsi="Courier New" w:cs="Courier New"/>
                <w:sz w:val="14"/>
              </w:rPr>
            </w:pPr>
            <w:r>
              <w:rPr>
                <w:rFonts w:ascii="Courier New" w:eastAsia="Courier New" w:hAnsi="Courier New" w:cs="Courier New"/>
                <w:sz w:val="14"/>
              </w:rPr>
              <w:t>var sPortName = activity.getPortName(j);</w:t>
            </w:r>
          </w:p>
          <w:p>
            <w:pPr>
              <w:rPr>
                <w:rFonts w:ascii="Courier New" w:eastAsia="Courier New" w:hAnsi="Courier New" w:cs="Courier New"/>
                <w:sz w:val="14"/>
              </w:rPr>
            </w:pPr>
            <w:r>
              <w:rPr>
                <w:rFonts w:ascii="Courier New" w:eastAsia="Courier New" w:hAnsi="Courier New" w:cs="Courier New"/>
                <w:sz w:val="14"/>
              </w:rPr>
              <w:t>var sPackageName = activity.getPackageName(j);</w:t>
            </w:r>
          </w:p>
          <w:p>
            <w:pPr>
              <w:rPr>
                <w:rFonts w:ascii="Courier New" w:eastAsia="Courier New" w:hAnsi="Courier New" w:cs="Courier New"/>
                <w:sz w:val="14"/>
              </w:rPr>
            </w:pPr>
            <w:r>
              <w:rPr>
                <w:rFonts w:ascii="Courier New" w:eastAsia="Courier New" w:hAnsi="Courier New" w:cs="Courier New"/>
                <w:sz w:val="14"/>
              </w:rPr>
              <w:t>var sPackageType = activity.getPackageType(j);</w:t>
            </w:r>
          </w:p>
          <w:p>
            <w:pPr>
              <w:rPr>
                <w:rFonts w:ascii="Courier New" w:eastAsia="Courier New" w:hAnsi="Courier New" w:cs="Courier New"/>
                <w:sz w:val="14"/>
              </w:rPr>
            </w:pPr>
            <w:r>
              <w:rPr>
                <w:rFonts w:ascii="Courier New" w:eastAsia="Courier New" w:hAnsi="Courier New" w:cs="Courier New"/>
                <w:sz w:val="14"/>
              </w:rPr>
              <w:t>workflowBuilder.addPackage(sActivityName,sPortName,sPackageName,sPackageType,"",false,objDocumentList);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System.out.println("added package");</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System.out.println("End eReview +++++++++++++++");</w:t>
            </w:r>
          </w:p>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Single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permission</w:t>
            </w:r>
          </w:p>
        </w:tc>
        <w:tc>
          <w:tcPr>
            <w:tcW w:w="360" w:type="dxa"/>
            <w:shd w:val="clear" w:color="auto" w:fill="auto"/>
          </w:tcPr>
          <w:p>
            <w:r>
              <w:t>Read</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Options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Question to ask user before execution</w:t>
            </w:r>
          </w:p>
        </w:tc>
        <w:tc>
          <w:tcPr>
            <w:tcW w:w="360" w:type="dxa"/>
            <w:shd w:val="clear" w:color="auto" w:fill="auto"/>
          </w:tcPr>
          <w:p>
            <w:r>
              <w:t>Start EReview workflow for document '${object_name}'?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Execution confirmation message</w:t>
            </w:r>
          </w:p>
        </w:tc>
        <w:tc>
          <w:tcPr>
            <w:tcW w:w="360" w:type="dxa"/>
            <w:shd w:val="clear" w:color="auto" w:fill="auto"/>
          </w:tcPr>
          <w:p>
            <w:r>
              <w:t>EReview workflow started for document '${object_name}'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Execution failure message</w:t>
            </w:r>
          </w:p>
        </w:tc>
        <w:tc>
          <w:tcPr>
            <w:tcW w:w="360" w:type="dxa"/>
            <w:shd w:val="clear" w:color="auto" w:fill="auto"/>
          </w:tcPr>
          <w:p>
            <w:r>
              <w:t>Unexpected error occurred starting EReview workflow for document '${object_name}'</w:t>
            </w:r>
          </w:p>
        </w:tc>
      </w:tr>
    </w:tbl>
    <w:p>
      <w:pPr>
        <w:pStyle w:val="Heading3"/>
      </w:pPr>
      <w:bookmarkStart w:id="54" w:name="_Toc256000053"/>
      <w:r>
        <w:t>Test Display</w:t>
      </w:r>
      <w:bookmarkEnd w:id="54"/>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Test Display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Test Display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Test Display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Test Display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acoustic_guitar.png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ExecuteScript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Script</w:t>
            </w:r>
          </w:p>
        </w:tc>
        <w:tc>
          <w:tcPr>
            <w:tcW w:w="360" w:type="dxa"/>
            <w:shd w:val="clear" w:color="auto" w:fill="auto"/>
          </w:tcPr>
          <w:p>
            <w:r>
              <w:rPr>
                <w:rFonts w:ascii="Courier New" w:eastAsia="Courier New" w:hAnsi="Courier New" w:cs="Courier New"/>
                <w:sz w:val="14"/>
              </w:rPr>
              <w:t>throw new String("object id: "+variables.get("r_object_id")+", parent id: "+variables.get("parent_id"));</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566"/>
        <w:gridCol w:w="1566"/>
        <w:gridCol w:w="1566"/>
        <w:gridCol w:w="1566"/>
        <w:gridCol w:w="1566"/>
        <w:gridCol w:w="156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2160" w:type="dxa"/>
            <w:gridSpan w:val="6"/>
            <w:shd w:val="clear" w:color="auto" w:fill="C0C0C0"/>
          </w:tcPr>
          <w:p>
            <w:pPr>
              <w:rPr>
                <w:b/>
              </w:rPr>
            </w:pPr>
            <w:r>
              <w:rPr>
                <w:b/>
              </w:rPr>
              <w:t>Variables</w:t>
            </w:r>
          </w:p>
        </w:tc>
      </w:tr>
      <w:tr>
        <w:tblPrEx>
          <w:tblW w:w="5000" w:type="pct"/>
          <w:tblLayout w:type="fixed"/>
          <w:tblCellMar>
            <w:left w:w="108" w:type="dxa"/>
            <w:right w:w="108" w:type="dxa"/>
          </w:tblCellMar>
        </w:tblPrEx>
        <w:trPr>
          <w:cantSplit/>
          <w:trHeight w:hRule="auto" w:val="0"/>
        </w:trPr>
        <w:tc>
          <w:tcPr>
            <w:tcW w:w="360" w:type="dxa"/>
            <w:shd w:val="clear" w:color="auto" w:fill="F0F0F0"/>
          </w:tcPr>
          <w:p>
            <w:r>
              <w:t>Name</w:t>
            </w:r>
          </w:p>
        </w:tc>
        <w:tc>
          <w:tcPr>
            <w:tcW w:w="360" w:type="dxa"/>
            <w:shd w:val="clear" w:color="auto" w:fill="F0F0F0"/>
          </w:tcPr>
          <w:p>
            <w:r>
              <w:t>Label</w:t>
            </w:r>
          </w:p>
        </w:tc>
        <w:tc>
          <w:tcPr>
            <w:tcW w:w="360" w:type="dxa"/>
            <w:shd w:val="clear" w:color="auto" w:fill="F0F0F0"/>
          </w:tcPr>
          <w:p>
            <w:r>
              <w:t>Type</w:t>
            </w:r>
          </w:p>
        </w:tc>
        <w:tc>
          <w:tcPr>
            <w:tcW w:w="360" w:type="dxa"/>
            <w:shd w:val="clear" w:color="auto" w:fill="F0F0F0"/>
          </w:tcPr>
          <w:p>
            <w:r>
              <w:t>Repeating</w:t>
            </w:r>
          </w:p>
        </w:tc>
        <w:tc>
          <w:tcPr>
            <w:tcW w:w="360" w:type="dxa"/>
            <w:shd w:val="clear" w:color="auto" w:fill="F0F0F0"/>
          </w:tcPr>
          <w:p>
            <w:r>
              <w:t>Source object property to copy as default value:</w:t>
            </w:r>
          </w:p>
        </w:tc>
        <w:tc>
          <w:tcPr>
            <w:tcW w:w="360" w:type="dxa"/>
            <w:shd w:val="clear" w:color="auto" w:fill="F0F0F0"/>
          </w:tcPr>
          <w:p>
            <w:r>
              <w:t>Default 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parent_id</w:t>
            </w:r>
          </w:p>
        </w:tc>
        <w:tc>
          <w:tcPr>
            <w:tcW w:w="360" w:type="dxa"/>
            <w:shd w:val="clear" w:color="auto" w:fill="auto"/>
          </w:tcPr>
          <w:p>
            <w:r>
              <w:t>Parent ID</w:t>
            </w:r>
          </w:p>
        </w:tc>
        <w:tc>
          <w:tcPr>
            <w:tcW w:w="360" w:type="dxa"/>
            <w:shd w:val="clear" w:color="auto" w:fill="auto"/>
          </w:tcPr>
          <w:p>
            <w:r>
              <w:t>ID</w:t>
            </w:r>
          </w:p>
        </w:tc>
        <w:tc>
          <w:tcPr>
            <w:tcW w:w="360" w:type="dxa"/>
            <w:shd w:val="clear" w:color="auto" w:fill="auto"/>
          </w:tcPr>
          <w:p>
            <w:r>
              <w:t>No</w:t>
            </w:r>
          </w:p>
        </w:tc>
        <w:tc>
          <w:tcPr>
            <w:tcW w:w="360" w:type="dxa"/>
            <w:shd w:val="clear" w:color="auto" w:fill="auto"/>
          </w:tcPr>
          <w:p>
            <w:r>
              <w:t>parent_id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r_object_id</w:t>
            </w:r>
          </w:p>
        </w:tc>
        <w:tc>
          <w:tcPr>
            <w:tcW w:w="360" w:type="dxa"/>
            <w:shd w:val="clear" w:color="auto" w:fill="auto"/>
          </w:tcPr>
          <w:p>
            <w:r>
              <w:t>Object ID</w:t>
            </w:r>
          </w:p>
        </w:tc>
        <w:tc>
          <w:tcPr>
            <w:tcW w:w="360" w:type="dxa"/>
            <w:shd w:val="clear" w:color="auto" w:fill="auto"/>
          </w:tcPr>
          <w:p>
            <w:r>
              <w:t>ID</w:t>
            </w:r>
          </w:p>
        </w:tc>
        <w:tc>
          <w:tcPr>
            <w:tcW w:w="360" w:type="dxa"/>
            <w:shd w:val="clear" w:color="auto" w:fill="auto"/>
          </w:tcPr>
          <w:p>
            <w:r>
              <w:t>No</w:t>
            </w:r>
          </w:p>
        </w:tc>
        <w:tc>
          <w:tcPr>
            <w:tcW w:w="360" w:type="dxa"/>
            <w:shd w:val="clear" w:color="auto" w:fill="auto"/>
          </w:tcPr>
          <w:p>
            <w:r>
              <w:t>r_object_id</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Single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permission</w:t>
            </w:r>
          </w:p>
        </w:tc>
        <w:tc>
          <w:tcPr>
            <w:tcW w:w="360" w:type="dxa"/>
            <w:shd w:val="clear" w:color="auto" w:fill="auto"/>
          </w:tcPr>
          <w:p>
            <w:r>
              <w:t>Read</w:t>
            </w:r>
          </w:p>
        </w:tc>
      </w:tr>
    </w:tbl>
    <w:p>
      <w:pPr>
        <w:pStyle w:val="Heading3"/>
      </w:pPr>
      <w:bookmarkStart w:id="55" w:name="_Toc256000054"/>
      <w:r>
        <w:t>Test Group Action</w:t>
      </w:r>
      <w:bookmarkEnd w:id="55"/>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Test Group Action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Test Group Action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Test Group Action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Test Group Action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acorn.png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on desktop?</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ActionGroup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Action Group</w:t>
            </w:r>
          </w:p>
        </w:tc>
        <w:tc>
          <w:tcPr>
            <w:tcW w:w="360" w:type="dxa"/>
            <w:shd w:val="clear" w:color="auto" w:fill="auto"/>
          </w:tcPr>
          <w:p>
            <w:pPr>
              <w:rPr>
                <w:rFonts w:ascii="Courier New" w:eastAsia="Courier New" w:hAnsi="Courier New" w:cs="Courier New"/>
                <w:sz w:val="14"/>
              </w:rPr>
            </w:pPr>
            <w:r>
              <w:rPr>
                <w:rFonts w:ascii="Courier New" w:eastAsia="Courier New" w:hAnsi="Courier New" w:cs="Courier New"/>
                <w:sz w:val="14"/>
              </w:rPr>
              <w:t>CUSTOM_1068483835</w:t>
            </w:r>
          </w:p>
          <w:p>
            <w:pPr>
              <w:rPr>
                <w:rFonts w:ascii="Courier New" w:eastAsia="Courier New" w:hAnsi="Courier New" w:cs="Courier New"/>
                <w:sz w:val="14"/>
              </w:rPr>
            </w:pPr>
            <w:r>
              <w:rPr>
                <w:rFonts w:ascii="Courier New" w:eastAsia="Courier New" w:hAnsi="Courier New" w:cs="Courier New"/>
                <w:sz w:val="14"/>
              </w:rPr>
              <w:t>CUSTOM_1112128842</w:t>
            </w:r>
          </w:p>
          <w:p>
            <w:r>
              <w:rPr>
                <w:rFonts w:ascii="Courier New" w:eastAsia="Courier New" w:hAnsi="Courier New" w:cs="Courier New"/>
                <w:sz w:val="14"/>
              </w:rPr>
              <w:t>CUSTOM_1246015364</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None</w:t>
            </w:r>
          </w:p>
        </w:tc>
      </w:tr>
    </w:tbl>
    <w:p>
      <w:pPr>
        <w:pStyle w:val="Heading3"/>
      </w:pPr>
      <w:bookmarkStart w:id="56" w:name="_Toc256000055"/>
      <w:r>
        <w:t>Test On Completion</w:t>
      </w:r>
      <w:bookmarkEnd w:id="56"/>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Test On Completion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Test On Completion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Test On Completion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Test On Completion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align_center.png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Menu location</w:t>
            </w:r>
          </w:p>
        </w:tc>
        <w:tc>
          <w:tcPr>
            <w:tcW w:w="360" w:type="dxa"/>
            <w:shd w:val="clear" w:color="auto" w:fill="auto"/>
          </w:tcPr>
          <w:p>
            <w:r>
              <w:t>Tools</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ExecuteScript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Script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files</w:t>
            </w:r>
          </w:p>
        </w:tc>
        <w:tc>
          <w:tcPr>
            <w:tcW w:w="360" w:type="dxa"/>
            <w:shd w:val="clear" w:color="auto" w:fill="auto"/>
          </w:tcPr>
          <w:p>
            <w:r>
              <w:t>None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566"/>
        <w:gridCol w:w="1566"/>
        <w:gridCol w:w="1566"/>
        <w:gridCol w:w="1566"/>
        <w:gridCol w:w="1566"/>
        <w:gridCol w:w="156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2160" w:type="dxa"/>
            <w:gridSpan w:val="6"/>
            <w:shd w:val="clear" w:color="auto" w:fill="C0C0C0"/>
          </w:tcPr>
          <w:p>
            <w:pPr>
              <w:rPr>
                <w:b/>
              </w:rPr>
            </w:pPr>
            <w:r>
              <w:rPr>
                <w:b/>
              </w:rPr>
              <w:t>Variables</w:t>
            </w:r>
          </w:p>
        </w:tc>
      </w:tr>
      <w:tr>
        <w:tblPrEx>
          <w:tblW w:w="5000" w:type="pct"/>
          <w:tblLayout w:type="fixed"/>
          <w:tblCellMar>
            <w:left w:w="108" w:type="dxa"/>
            <w:right w:w="108" w:type="dxa"/>
          </w:tblCellMar>
        </w:tblPrEx>
        <w:trPr>
          <w:cantSplit/>
          <w:trHeight w:hRule="auto" w:val="0"/>
        </w:trPr>
        <w:tc>
          <w:tcPr>
            <w:tcW w:w="360" w:type="dxa"/>
            <w:shd w:val="clear" w:color="auto" w:fill="F0F0F0"/>
          </w:tcPr>
          <w:p>
            <w:r>
              <w:t>Name</w:t>
            </w:r>
          </w:p>
        </w:tc>
        <w:tc>
          <w:tcPr>
            <w:tcW w:w="360" w:type="dxa"/>
            <w:shd w:val="clear" w:color="auto" w:fill="F0F0F0"/>
          </w:tcPr>
          <w:p>
            <w:r>
              <w:t>Label</w:t>
            </w:r>
          </w:p>
        </w:tc>
        <w:tc>
          <w:tcPr>
            <w:tcW w:w="360" w:type="dxa"/>
            <w:shd w:val="clear" w:color="auto" w:fill="F0F0F0"/>
          </w:tcPr>
          <w:p>
            <w:r>
              <w:t>Type</w:t>
            </w:r>
          </w:p>
        </w:tc>
        <w:tc>
          <w:tcPr>
            <w:tcW w:w="360" w:type="dxa"/>
            <w:shd w:val="clear" w:color="auto" w:fill="F0F0F0"/>
          </w:tcPr>
          <w:p>
            <w:r>
              <w:t>Repeating</w:t>
            </w:r>
          </w:p>
        </w:tc>
        <w:tc>
          <w:tcPr>
            <w:tcW w:w="360" w:type="dxa"/>
            <w:shd w:val="clear" w:color="auto" w:fill="F0F0F0"/>
          </w:tcPr>
          <w:p>
            <w:r>
              <w:t>Source object property to copy as default value:</w:t>
            </w:r>
          </w:p>
        </w:tc>
        <w:tc>
          <w:tcPr>
            <w:tcW w:w="360" w:type="dxa"/>
            <w:shd w:val="clear" w:color="auto" w:fill="F0F0F0"/>
          </w:tcPr>
          <w:p>
            <w:r>
              <w:t>Default 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object_id</w:t>
            </w:r>
          </w:p>
        </w:tc>
        <w:tc>
          <w:tcPr>
            <w:tcW w:w="360" w:type="dxa"/>
            <w:shd w:val="clear" w:color="auto" w:fill="auto"/>
          </w:tcPr>
          <w:p>
            <w:r>
              <w:t>Object ID</w:t>
            </w:r>
          </w:p>
        </w:tc>
        <w:tc>
          <w:tcPr>
            <w:tcW w:w="360" w:type="dxa"/>
            <w:shd w:val="clear" w:color="auto" w:fill="auto"/>
          </w:tcPr>
          <w:p>
            <w:r>
              <w:t>STRING</w:t>
            </w:r>
          </w:p>
        </w:tc>
        <w:tc>
          <w:tcPr>
            <w:tcW w:w="360" w:type="dxa"/>
            <w:shd w:val="clear" w:color="auto" w:fill="auto"/>
          </w:tcPr>
          <w:p>
            <w:r>
              <w:t>No</w:t>
            </w:r>
          </w:p>
        </w:tc>
        <w:tc>
          <w:tcPr>
            <w:tcW w:w="360" w:type="dxa"/>
            <w:shd w:val="clear" w:color="auto" w:fill="auto"/>
          </w:tcPr>
          <w:p>
            <w:r>
              <w:t>r_object_id</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Completion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On Completion Action</w:t>
            </w:r>
          </w:p>
        </w:tc>
        <w:tc>
          <w:tcPr>
            <w:tcW w:w="360" w:type="dxa"/>
            <w:shd w:val="clear" w:color="auto" w:fill="auto"/>
          </w:tcPr>
          <w:p>
            <w:r>
              <w:t>Open Properties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Variables</w:t>
            </w:r>
          </w:p>
        </w:tc>
        <w:tc>
          <w:tcPr>
            <w:tcW w:w="360" w:type="dxa"/>
            <w:shd w:val="clear" w:color="auto" w:fill="auto"/>
          </w:tcPr>
          <w:p>
            <w:r>
              <w:t>object_id</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Single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permission</w:t>
            </w:r>
          </w:p>
        </w:tc>
        <w:tc>
          <w:tcPr>
            <w:tcW w:w="360" w:type="dxa"/>
            <w:shd w:val="clear" w:color="auto" w:fill="auto"/>
          </w:tcPr>
          <w:p>
            <w:r>
              <w:t>Read</w:t>
            </w:r>
          </w:p>
        </w:tc>
      </w:tr>
    </w:tbl>
    <w:p>
      <w:pPr>
        <w:pStyle w:val="Heading3"/>
      </w:pPr>
      <w:bookmarkStart w:id="57" w:name="_Toc256000056"/>
      <w:r>
        <w:t>Test search</w:t>
      </w:r>
      <w:bookmarkEnd w:id="57"/>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Test search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Test search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Test search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Test search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action_log.png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on desktop?</w:t>
            </w:r>
          </w:p>
        </w:tc>
        <w:tc>
          <w:tcPr>
            <w:tcW w:w="360" w:type="dxa"/>
            <w:shd w:val="clear" w:color="auto" w:fill="auto"/>
          </w:tcPr>
          <w:p>
            <w:r>
              <w:t>Yes</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ExecuteDQL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DQL</w:t>
            </w:r>
          </w:p>
        </w:tc>
        <w:tc>
          <w:tcPr>
            <w:tcW w:w="360" w:type="dxa"/>
            <w:shd w:val="clear" w:color="auto" w:fill="auto"/>
          </w:tcPr>
          <w:p>
            <w:r>
              <w:rPr>
                <w:rFonts w:ascii="Courier New" w:eastAsia="Courier New" w:hAnsi="Courier New" w:cs="Courier New"/>
                <w:sz w:val="14"/>
              </w:rPr>
              <w:t>select r_object_id from pharma_document where object_name like '%${name}%'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566"/>
        <w:gridCol w:w="1566"/>
        <w:gridCol w:w="1566"/>
        <w:gridCol w:w="1566"/>
        <w:gridCol w:w="1566"/>
        <w:gridCol w:w="156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2160" w:type="dxa"/>
            <w:gridSpan w:val="6"/>
            <w:shd w:val="clear" w:color="auto" w:fill="C0C0C0"/>
          </w:tcPr>
          <w:p>
            <w:pPr>
              <w:rPr>
                <w:b/>
              </w:rPr>
            </w:pPr>
            <w:r>
              <w:rPr>
                <w:b/>
              </w:rPr>
              <w:t>Variables</w:t>
            </w:r>
          </w:p>
        </w:tc>
      </w:tr>
      <w:tr>
        <w:tblPrEx>
          <w:tblW w:w="5000" w:type="pct"/>
          <w:tblLayout w:type="fixed"/>
          <w:tblCellMar>
            <w:left w:w="108" w:type="dxa"/>
            <w:right w:w="108" w:type="dxa"/>
          </w:tblCellMar>
        </w:tblPrEx>
        <w:trPr>
          <w:cantSplit/>
          <w:trHeight w:hRule="auto" w:val="0"/>
        </w:trPr>
        <w:tc>
          <w:tcPr>
            <w:tcW w:w="360" w:type="dxa"/>
            <w:shd w:val="clear" w:color="auto" w:fill="F0F0F0"/>
          </w:tcPr>
          <w:p>
            <w:r>
              <w:t>Name</w:t>
            </w:r>
          </w:p>
        </w:tc>
        <w:tc>
          <w:tcPr>
            <w:tcW w:w="360" w:type="dxa"/>
            <w:shd w:val="clear" w:color="auto" w:fill="F0F0F0"/>
          </w:tcPr>
          <w:p>
            <w:r>
              <w:t>Label</w:t>
            </w:r>
          </w:p>
        </w:tc>
        <w:tc>
          <w:tcPr>
            <w:tcW w:w="360" w:type="dxa"/>
            <w:shd w:val="clear" w:color="auto" w:fill="F0F0F0"/>
          </w:tcPr>
          <w:p>
            <w:r>
              <w:t>Type</w:t>
            </w:r>
          </w:p>
        </w:tc>
        <w:tc>
          <w:tcPr>
            <w:tcW w:w="360" w:type="dxa"/>
            <w:shd w:val="clear" w:color="auto" w:fill="F0F0F0"/>
          </w:tcPr>
          <w:p>
            <w:r>
              <w:t>Repeating</w:t>
            </w:r>
          </w:p>
        </w:tc>
        <w:tc>
          <w:tcPr>
            <w:tcW w:w="360" w:type="dxa"/>
            <w:shd w:val="clear" w:color="auto" w:fill="F0F0F0"/>
          </w:tcPr>
          <w:p>
            <w:r>
              <w:t>Source object property to copy as default value:</w:t>
            </w:r>
          </w:p>
        </w:tc>
        <w:tc>
          <w:tcPr>
            <w:tcW w:w="360" w:type="dxa"/>
            <w:shd w:val="clear" w:color="auto" w:fill="F0F0F0"/>
          </w:tcPr>
          <w:p>
            <w:r>
              <w:t>Default 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name</w:t>
            </w:r>
          </w:p>
        </w:tc>
        <w:tc>
          <w:tcPr>
            <w:tcW w:w="360" w:type="dxa"/>
            <w:shd w:val="clear" w:color="auto" w:fill="auto"/>
          </w:tcPr>
          <w:p>
            <w:r>
              <w:t>STRING</w:t>
            </w:r>
          </w:p>
        </w:tc>
        <w:tc>
          <w:tcPr>
            <w:tcW w:w="360" w:type="dxa"/>
            <w:shd w:val="clear" w:color="auto" w:fill="auto"/>
          </w:tcPr>
          <w:p>
            <w:r>
              <w:t>No</w:t>
            </w:r>
          </w:p>
        </w:tc>
        <w:tc>
          <w:tcPr>
            <w:tcW w:w="360" w:type="dxa"/>
            <w:shd w:val="clear" w:color="auto" w:fill="auto"/>
          </w:tcP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968"/>
        <w:gridCol w:w="742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Variables form</w:t>
            </w:r>
          </w:p>
        </w:tc>
      </w:tr>
      <w:tr>
        <w:tblPrEx>
          <w:tblW w:w="5000" w:type="pct"/>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Please complete the form</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550</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650</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Text field: object_name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${Name}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None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Options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Execution confirmation message</w:t>
            </w:r>
          </w:p>
        </w:tc>
        <w:tc>
          <w:tcPr>
            <w:tcW w:w="360" w:type="dxa"/>
            <w:shd w:val="clear" w:color="auto" w:fill="auto"/>
          </w:tcPr>
          <w:p>
            <w:r>
              <w:t>Search has been completed successfully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Execution failure message</w:t>
            </w:r>
          </w:p>
        </w:tc>
        <w:tc>
          <w:tcPr>
            <w:tcW w:w="360" w:type="dxa"/>
            <w:shd w:val="clear" w:color="auto" w:fill="auto"/>
          </w:tcPr>
          <w:p>
            <w:r>
              <w:t>Search failed</w:t>
            </w:r>
          </w:p>
        </w:tc>
      </w:tr>
    </w:tbl>
    <w:p>
      <w:pPr>
        <w:pStyle w:val="Heading3"/>
      </w:pPr>
      <w:bookmarkStart w:id="58" w:name="_Toc256000057"/>
      <w:r>
        <w:t>Unofficial Print</w:t>
      </w:r>
      <w:bookmarkEnd w:id="58"/>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Unofficial Print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Unofficial Print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Unofficial Print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Unofficial Print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printer.png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OpenDialogWithURL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URL</w:t>
            </w:r>
          </w:p>
        </w:tc>
        <w:tc>
          <w:tcPr>
            <w:tcW w:w="360" w:type="dxa"/>
            <w:shd w:val="clear" w:color="auto" w:fill="auto"/>
          </w:tcPr>
          <w:p>
            <w:r>
              <w:t>http://amrndhl276.pfizer.com:17300/DocSecure/Download?username=${user_name}&amp;operation=cvp_print&amp;id=${r_object_id}&amp;ticket=${ticket}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width</w:t>
            </w:r>
          </w:p>
        </w:tc>
        <w:tc>
          <w:tcPr>
            <w:tcW w:w="360" w:type="dxa"/>
            <w:shd w:val="clear" w:color="auto" w:fill="auto"/>
          </w:tcPr>
          <w:p>
            <w:r>
              <w:t>800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height</w:t>
            </w:r>
          </w:p>
        </w:tc>
        <w:tc>
          <w:tcPr>
            <w:tcW w:w="360" w:type="dxa"/>
            <w:shd w:val="clear" w:color="auto" w:fill="auto"/>
          </w:tcPr>
          <w:p>
            <w:r>
              <w:t>600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buttons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type</w:t>
            </w:r>
          </w:p>
        </w:tc>
        <w:tc>
          <w:tcPr>
            <w:tcW w:w="360" w:type="dxa"/>
            <w:shd w:val="clear" w:color="auto" w:fill="auto"/>
          </w:tcPr>
          <w:p>
            <w:r>
              <w:t>External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External window name</w:t>
            </w:r>
          </w:p>
        </w:tc>
        <w:tc>
          <w:tcPr>
            <w:tcW w:w="360" w:type="dxa"/>
            <w:shd w:val="clear" w:color="auto" w:fill="auto"/>
          </w:tcPr>
          <w:p>
            <w:r>
              <w:t>null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External window spec</w:t>
            </w:r>
          </w:p>
        </w:tc>
        <w:tc>
          <w:tcPr>
            <w:tcW w:w="360" w:type="dxa"/>
            <w:shd w:val="clear" w:color="auto" w:fill="auto"/>
          </w:tcPr>
          <w:p>
            <w:r>
              <w:t>location</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968"/>
        <w:gridCol w:w="742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Variables form</w:t>
            </w:r>
          </w:p>
        </w:tc>
      </w:tr>
      <w:tr>
        <w:tblPrEx>
          <w:tblW w:w="5000" w:type="pct"/>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Please complete the form</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550</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650</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Variables initialization script</w:t>
            </w:r>
          </w:p>
        </w:tc>
      </w:tr>
      <w:tr>
        <w:tblPrEx>
          <w:tblW w:w="5000" w:type="pct"/>
          <w:tblLayout w:type="fixed"/>
          <w:tblCellMar>
            <w:left w:w="108" w:type="dxa"/>
            <w:right w:w="108" w:type="dxa"/>
          </w:tblCellMar>
        </w:tblPrEx>
        <w:trPr>
          <w:gridAfter w:val="1"/>
          <w:wAfter w:w="360" w:type="dxa"/>
          <w:cantSplit/>
          <w:trHeight w:hRule="auto" w:val="0"/>
        </w:trPr>
        <w:tc>
          <w:tcPr>
            <w:tcW w:w="360" w:type="dxa"/>
            <w:shd w:val="clear" w:color="auto" w:fill="auto"/>
          </w:tcPr>
          <w:p>
            <w:r>
              <w:t>var tick = session.getLoginTicket();</w:t>
            </w:r>
          </w:p>
          <w:p>
            <w:r>
              <w:t>variables.set("loginticket",tick);</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Single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permission</w:t>
            </w:r>
          </w:p>
        </w:tc>
        <w:tc>
          <w:tcPr>
            <w:tcW w:w="360" w:type="dxa"/>
            <w:shd w:val="clear" w:color="auto" w:fill="auto"/>
          </w:tcPr>
          <w:p>
            <w:r>
              <w:t>Read</w:t>
            </w:r>
          </w:p>
        </w:tc>
      </w:tr>
    </w:tbl>
    <w:p>
      <w:pPr>
        <w:pStyle w:val="Heading3"/>
      </w:pPr>
      <w:bookmarkStart w:id="59" w:name="_Toc256000058"/>
      <w:r>
        <w:t>Unzip</w:t>
      </w:r>
      <w:bookmarkEnd w:id="59"/>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Unzip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Unzip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Unzip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Unzip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folder_vertical_zipper.png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Menu location</w:t>
            </w:r>
          </w:p>
        </w:tc>
        <w:tc>
          <w:tcPr>
            <w:tcW w:w="360" w:type="dxa"/>
            <w:shd w:val="clear" w:color="auto" w:fill="auto"/>
          </w:tcPr>
          <w:p>
            <w:r>
              <w:t>Tools</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ExecuteScript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Script</w:t>
            </w:r>
          </w:p>
        </w:tc>
        <w:tc>
          <w:tcPr>
            <w:tcW w:w="360" w:type="dxa"/>
            <w:shd w:val="clear" w:color="auto" w:fill="auto"/>
          </w:tcPr>
          <w:p>
            <w:pPr>
              <w:rPr>
                <w:rFonts w:ascii="Courier New" w:eastAsia="Courier New" w:hAnsi="Courier New" w:cs="Courier New"/>
                <w:sz w:val="14"/>
              </w:rPr>
            </w:pPr>
            <w:r>
              <w:rPr>
                <w:rFonts w:ascii="Courier New" w:eastAsia="Courier New" w:hAnsi="Courier New" w:cs="Courier New"/>
                <w:sz w:val="14"/>
              </w:rPr>
              <w:t>importPackage(java.io);</w:t>
            </w:r>
          </w:p>
          <w:p>
            <w:pPr>
              <w:rPr>
                <w:rFonts w:ascii="Courier New" w:eastAsia="Courier New" w:hAnsi="Courier New" w:cs="Courier New"/>
                <w:sz w:val="14"/>
              </w:rPr>
            </w:pPr>
            <w:r>
              <w:rPr>
                <w:rFonts w:ascii="Courier New" w:eastAsia="Courier New" w:hAnsi="Courier New" w:cs="Courier New"/>
                <w:sz w:val="14"/>
              </w:rPr>
              <w:t>importPackage(java.util.zip);</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var zipFile = object.getFile(null);</w:t>
            </w:r>
          </w:p>
          <w:p>
            <w:pPr>
              <w:rPr>
                <w:rFonts w:ascii="Courier New" w:eastAsia="Courier New" w:hAnsi="Courier New" w:cs="Courier New"/>
                <w:sz w:val="14"/>
              </w:rPr>
            </w:pPr>
            <w:r>
              <w:rPr>
                <w:rFonts w:ascii="Courier New" w:eastAsia="Courier New" w:hAnsi="Courier New" w:cs="Courier New"/>
                <w:sz w:val="14"/>
              </w:rPr>
              <w:t>var folderId = object.getFolderId(0).getId();</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var buffer = java.lang.reflect.Array.newInstance(java.lang.Byte.TYPE, 1024)</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//get the zip file content</w:t>
            </w:r>
          </w:p>
          <w:p>
            <w:pPr>
              <w:rPr>
                <w:rFonts w:ascii="Courier New" w:eastAsia="Courier New" w:hAnsi="Courier New" w:cs="Courier New"/>
                <w:sz w:val="14"/>
              </w:rPr>
            </w:pPr>
            <w:r>
              <w:rPr>
                <w:rFonts w:ascii="Courier New" w:eastAsia="Courier New" w:hAnsi="Courier New" w:cs="Courier New"/>
                <w:sz w:val="14"/>
              </w:rPr>
              <w:t>var zis = new ZipInputStream(new FileInputStream(zipFile));</w:t>
            </w:r>
          </w:p>
          <w:p>
            <w:pPr>
              <w:rPr>
                <w:rFonts w:ascii="Courier New" w:eastAsia="Courier New" w:hAnsi="Courier New" w:cs="Courier New"/>
                <w:sz w:val="14"/>
              </w:rPr>
            </w:pPr>
            <w:r>
              <w:rPr>
                <w:rFonts w:ascii="Courier New" w:eastAsia="Courier New" w:hAnsi="Courier New" w:cs="Courier New"/>
                <w:sz w:val="14"/>
              </w:rPr>
              <w:t>//get the zipped file list entry</w:t>
            </w:r>
          </w:p>
          <w:p>
            <w:pPr>
              <w:rPr>
                <w:rFonts w:ascii="Courier New" w:eastAsia="Courier New" w:hAnsi="Courier New" w:cs="Courier New"/>
                <w:sz w:val="14"/>
              </w:rPr>
            </w:pPr>
            <w:r>
              <w:rPr>
                <w:rFonts w:ascii="Courier New" w:eastAsia="Courier New" w:hAnsi="Courier New" w:cs="Courier New"/>
                <w:sz w:val="14"/>
              </w:rPr>
              <w:t>var ze = zis.getNextEntry();</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while (ze != null){</w:t>
            </w:r>
          </w:p>
          <w:p>
            <w:pPr>
              <w:rPr>
                <w:rFonts w:ascii="Courier New" w:eastAsia="Courier New" w:hAnsi="Courier New" w:cs="Courier New"/>
                <w:sz w:val="14"/>
              </w:rPr>
            </w:pPr>
            <w:r>
              <w:rPr>
                <w:rFonts w:ascii="Courier New" w:eastAsia="Courier New" w:hAnsi="Courier New" w:cs="Courier New"/>
                <w:sz w:val="14"/>
              </w:rPr>
              <w:t>var fileName = ze.getName();</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if (ze.isDirectory()) {</w:t>
            </w:r>
          </w:p>
          <w:p>
            <w:pPr>
              <w:rPr>
                <w:rFonts w:ascii="Courier New" w:eastAsia="Courier New" w:hAnsi="Courier New" w:cs="Courier New"/>
                <w:sz w:val="14"/>
              </w:rPr>
            </w:pPr>
            <w:r>
              <w:rPr>
                <w:rFonts w:ascii="Courier New" w:eastAsia="Courier New" w:hAnsi="Courier New" w:cs="Courier New"/>
                <w:sz w:val="14"/>
              </w:rPr>
              <w:t>mkdirs(fileName);</w:t>
            </w:r>
          </w:p>
          <w:p>
            <w:pPr>
              <w:rPr>
                <w:rFonts w:ascii="Courier New" w:eastAsia="Courier New" w:hAnsi="Courier New" w:cs="Courier New"/>
                <w:sz w:val="14"/>
              </w:rPr>
            </w:pPr>
            <w:r>
              <w:rPr>
                <w:rFonts w:ascii="Courier New" w:eastAsia="Courier New" w:hAnsi="Courier New" w:cs="Courier New"/>
                <w:sz w:val="14"/>
              </w:rPr>
              <w:t>} else {</w:t>
            </w:r>
          </w:p>
          <w:p>
            <w:pPr>
              <w:rPr>
                <w:rFonts w:ascii="Courier New" w:eastAsia="Courier New" w:hAnsi="Courier New" w:cs="Courier New"/>
                <w:sz w:val="14"/>
              </w:rPr>
            </w:pPr>
            <w:r>
              <w:rPr>
                <w:rFonts w:ascii="Courier New" w:eastAsia="Courier New" w:hAnsi="Courier New" w:cs="Courier New"/>
                <w:sz w:val="14"/>
              </w:rPr>
              <w:t>var parent = folderId;</w:t>
            </w:r>
          </w:p>
          <w:p>
            <w:pPr>
              <w:rPr>
                <w:rFonts w:ascii="Courier New" w:eastAsia="Courier New" w:hAnsi="Courier New" w:cs="Courier New"/>
                <w:sz w:val="14"/>
              </w:rPr>
            </w:pPr>
            <w:r>
              <w:rPr>
                <w:rFonts w:ascii="Courier New" w:eastAsia="Courier New" w:hAnsi="Courier New" w:cs="Courier New"/>
                <w:sz w:val="14"/>
              </w:rPr>
              <w:t>if (fileName.indexOf('/')) {</w:t>
            </w:r>
          </w:p>
          <w:p>
            <w:pPr>
              <w:rPr>
                <w:rFonts w:ascii="Courier New" w:eastAsia="Courier New" w:hAnsi="Courier New" w:cs="Courier New"/>
                <w:sz w:val="14"/>
              </w:rPr>
            </w:pPr>
            <w:r>
              <w:rPr>
                <w:rFonts w:ascii="Courier New" w:eastAsia="Courier New" w:hAnsi="Courier New" w:cs="Courier New"/>
                <w:sz w:val="14"/>
              </w:rPr>
              <w:t>parent = mkdirs(fileName.substring(0, fileName.lastIndexOf('/')));</w:t>
            </w:r>
          </w:p>
          <w:p>
            <w:pPr>
              <w:rPr>
                <w:rFonts w:ascii="Courier New" w:eastAsia="Courier New" w:hAnsi="Courier New" w:cs="Courier New"/>
                <w:sz w:val="14"/>
              </w:rPr>
            </w:pPr>
            <w:r>
              <w:rPr>
                <w:rFonts w:ascii="Courier New" w:eastAsia="Courier New" w:hAnsi="Courier New" w:cs="Courier New"/>
                <w:sz w:val="14"/>
              </w:rPr>
              <w:t>fileName = fileName.substring(fileName.lastIndexOf('/')+1);</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r>
              <w:rPr>
                <w:rFonts w:ascii="Courier New" w:eastAsia="Courier New" w:hAnsi="Courier New" w:cs="Courier New"/>
                <w:sz w:val="14"/>
              </w:rPr>
              <w:t>var newFile = com.generiscorp.cara.dctm.api.utils.CaraTempFileUtil.createTempFile(fileName);</w:t>
            </w:r>
          </w:p>
          <w:p>
            <w:pPr>
              <w:rPr>
                <w:rFonts w:ascii="Courier New" w:eastAsia="Courier New" w:hAnsi="Courier New" w:cs="Courier New"/>
                <w:sz w:val="14"/>
              </w:rPr>
            </w:pPr>
            <w:r>
              <w:rPr>
                <w:rFonts w:ascii="Courier New" w:eastAsia="Courier New" w:hAnsi="Courier New" w:cs="Courier New"/>
                <w:sz w:val="14"/>
              </w:rPr>
              <w:t>var fos = new FileOutputStream(newFile);</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var len;</w:t>
            </w:r>
          </w:p>
          <w:p>
            <w:pPr>
              <w:rPr>
                <w:rFonts w:ascii="Courier New" w:eastAsia="Courier New" w:hAnsi="Courier New" w:cs="Courier New"/>
                <w:sz w:val="14"/>
              </w:rPr>
            </w:pPr>
            <w:r>
              <w:rPr>
                <w:rFonts w:ascii="Courier New" w:eastAsia="Courier New" w:hAnsi="Courier New" w:cs="Courier New"/>
                <w:sz w:val="14"/>
              </w:rPr>
              <w:t>while ((len = zis.read(buffer)) &gt; 0) {</w:t>
            </w:r>
          </w:p>
          <w:p>
            <w:pPr>
              <w:rPr>
                <w:rFonts w:ascii="Courier New" w:eastAsia="Courier New" w:hAnsi="Courier New" w:cs="Courier New"/>
                <w:sz w:val="14"/>
              </w:rPr>
            </w:pPr>
            <w:r>
              <w:rPr>
                <w:rFonts w:ascii="Courier New" w:eastAsia="Courier New" w:hAnsi="Courier New" w:cs="Courier New"/>
                <w:sz w:val="14"/>
              </w:rPr>
              <w:t>fos.write(buffer, 0, len);</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fos.close();</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var newObject = session.newObject("dm_document");</w:t>
            </w:r>
          </w:p>
          <w:p>
            <w:pPr>
              <w:rPr>
                <w:rFonts w:ascii="Courier New" w:eastAsia="Courier New" w:hAnsi="Courier New" w:cs="Courier New"/>
                <w:sz w:val="14"/>
              </w:rPr>
            </w:pPr>
            <w:r>
              <w:rPr>
                <w:rFonts w:ascii="Courier New" w:eastAsia="Courier New" w:hAnsi="Courier New" w:cs="Courier New"/>
                <w:sz w:val="14"/>
              </w:rPr>
              <w:t>newObject.setObjectName(fileName);</w:t>
            </w:r>
          </w:p>
          <w:p>
            <w:pPr>
              <w:rPr>
                <w:rFonts w:ascii="Courier New" w:eastAsia="Courier New" w:hAnsi="Courier New" w:cs="Courier New"/>
                <w:sz w:val="14"/>
              </w:rPr>
            </w:pPr>
            <w:r>
              <w:rPr>
                <w:rFonts w:ascii="Courier New" w:eastAsia="Courier New" w:hAnsi="Courier New" w:cs="Courier New"/>
                <w:sz w:val="14"/>
              </w:rPr>
              <w:t>newObject.link(parent);</w:t>
            </w:r>
          </w:p>
          <w:p>
            <w:pPr>
              <w:rPr>
                <w:rFonts w:ascii="Courier New" w:eastAsia="Courier New" w:hAnsi="Courier New" w:cs="Courier New"/>
                <w:sz w:val="14"/>
              </w:rPr>
            </w:pPr>
            <w:r>
              <w:rPr>
                <w:rFonts w:ascii="Courier New" w:eastAsia="Courier New" w:hAnsi="Courier New" w:cs="Courier New"/>
                <w:sz w:val="14"/>
              </w:rPr>
              <w:t>newObject.setContentType(com.generiscorp.cara.dctm.api.utils.CaraFileFormatDetector.detectFormat(fileName, session));</w:t>
            </w:r>
          </w:p>
          <w:p>
            <w:pPr>
              <w:rPr>
                <w:rFonts w:ascii="Courier New" w:eastAsia="Courier New" w:hAnsi="Courier New" w:cs="Courier New"/>
                <w:sz w:val="14"/>
              </w:rPr>
            </w:pPr>
            <w:r>
              <w:rPr>
                <w:rFonts w:ascii="Courier New" w:eastAsia="Courier New" w:hAnsi="Courier New" w:cs="Courier New"/>
                <w:sz w:val="14"/>
              </w:rPr>
              <w:t>newObject.setFile(newFile.getAbsolutePath());</w:t>
            </w:r>
          </w:p>
          <w:p>
            <w:pPr>
              <w:rPr>
                <w:rFonts w:ascii="Courier New" w:eastAsia="Courier New" w:hAnsi="Courier New" w:cs="Courier New"/>
                <w:sz w:val="14"/>
              </w:rPr>
            </w:pPr>
            <w:r>
              <w:rPr>
                <w:rFonts w:ascii="Courier New" w:eastAsia="Courier New" w:hAnsi="Courier New" w:cs="Courier New"/>
                <w:sz w:val="14"/>
              </w:rPr>
              <w:t>newObject.save();</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ze = zis.getNextEntry();</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zis.closeEntry();</w:t>
            </w:r>
          </w:p>
          <w:p>
            <w:pPr>
              <w:rPr>
                <w:rFonts w:ascii="Courier New" w:eastAsia="Courier New" w:hAnsi="Courier New" w:cs="Courier New"/>
                <w:sz w:val="14"/>
              </w:rPr>
            </w:pPr>
            <w:r>
              <w:rPr>
                <w:rFonts w:ascii="Courier New" w:eastAsia="Courier New" w:hAnsi="Courier New" w:cs="Courier New"/>
                <w:sz w:val="14"/>
              </w:rPr>
              <w:t>zis.close();</w:t>
            </w:r>
          </w:p>
          <w:p>
            <w:pPr>
              <w:rPr>
                <w:rFonts w:ascii="Courier New" w:eastAsia="Courier New" w:hAnsi="Courier New" w:cs="Courier New"/>
                <w:sz w:val="14"/>
              </w:rPr>
            </w:pP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function mkdirs(path) {</w:t>
            </w:r>
          </w:p>
          <w:p>
            <w:pPr>
              <w:rPr>
                <w:rFonts w:ascii="Courier New" w:eastAsia="Courier New" w:hAnsi="Courier New" w:cs="Courier New"/>
                <w:sz w:val="14"/>
              </w:rPr>
            </w:pPr>
            <w:r>
              <w:rPr>
                <w:rFonts w:ascii="Courier New" w:eastAsia="Courier New" w:hAnsi="Courier New" w:cs="Courier New"/>
                <w:sz w:val="14"/>
              </w:rPr>
              <w:t>var parentId = folderId;</w:t>
            </w:r>
          </w:p>
          <w:p>
            <w:pPr>
              <w:rPr>
                <w:rFonts w:ascii="Courier New" w:eastAsia="Courier New" w:hAnsi="Courier New" w:cs="Courier New"/>
                <w:sz w:val="14"/>
              </w:rPr>
            </w:pPr>
            <w:r>
              <w:rPr>
                <w:rFonts w:ascii="Courier New" w:eastAsia="Courier New" w:hAnsi="Courier New" w:cs="Courier New"/>
                <w:sz w:val="14"/>
              </w:rPr>
              <w:t>var paths = path.split("/");</w:t>
            </w:r>
          </w:p>
          <w:p>
            <w:pPr>
              <w:rPr>
                <w:rFonts w:ascii="Courier New" w:eastAsia="Courier New" w:hAnsi="Courier New" w:cs="Courier New"/>
                <w:sz w:val="14"/>
              </w:rPr>
            </w:pPr>
            <w:r>
              <w:rPr>
                <w:rFonts w:ascii="Courier New" w:eastAsia="Courier New" w:hAnsi="Courier New" w:cs="Courier New"/>
                <w:sz w:val="14"/>
              </w:rPr>
              <w:t>for (var i = 0; i &lt; paths.length; i++) {</w:t>
            </w:r>
          </w:p>
          <w:p>
            <w:pPr>
              <w:rPr>
                <w:rFonts w:ascii="Courier New" w:eastAsia="Courier New" w:hAnsi="Courier New" w:cs="Courier New"/>
                <w:sz w:val="14"/>
              </w:rPr>
            </w:pPr>
            <w:r>
              <w:rPr>
                <w:rFonts w:ascii="Courier New" w:eastAsia="Courier New" w:hAnsi="Courier New" w:cs="Courier New"/>
                <w:sz w:val="14"/>
              </w:rPr>
              <w:t>var name = paths[i];</w:t>
            </w:r>
          </w:p>
          <w:p>
            <w:pPr>
              <w:rPr>
                <w:rFonts w:ascii="Courier New" w:eastAsia="Courier New" w:hAnsi="Courier New" w:cs="Courier New"/>
                <w:sz w:val="14"/>
              </w:rPr>
            </w:pPr>
            <w:r>
              <w:rPr>
                <w:rFonts w:ascii="Courier New" w:eastAsia="Courier New" w:hAnsi="Courier New" w:cs="Courier New"/>
                <w:sz w:val="14"/>
              </w:rPr>
              <w:t>if (name == "") continue;</w:t>
            </w:r>
          </w:p>
          <w:p>
            <w:pPr>
              <w:rPr>
                <w:rFonts w:ascii="Courier New" w:eastAsia="Courier New" w:hAnsi="Courier New" w:cs="Courier New"/>
                <w:sz w:val="14"/>
              </w:rPr>
            </w:pPr>
            <w:r>
              <w:rPr>
                <w:rFonts w:ascii="Courier New" w:eastAsia="Courier New" w:hAnsi="Courier New" w:cs="Courier New"/>
                <w:sz w:val="14"/>
              </w:rPr>
              <w:t>var folderObject = session.getObject(DfUtil.toId(parentId));</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var fid = DctmQueryExecutor.getResultAsID("select r_object_id from dm_folder where object_name='"+DfUtil.escapeQuotedString(name)+"' and folder(ID('"+parentId+"'))", session);</w:t>
            </w:r>
          </w:p>
          <w:p>
            <w:pPr>
              <w:rPr>
                <w:rFonts w:ascii="Courier New" w:eastAsia="Courier New" w:hAnsi="Courier New" w:cs="Courier New"/>
                <w:sz w:val="14"/>
              </w:rPr>
            </w:pPr>
            <w:r>
              <w:rPr>
                <w:rFonts w:ascii="Courier New" w:eastAsia="Courier New" w:hAnsi="Courier New" w:cs="Courier New"/>
                <w:sz w:val="14"/>
              </w:rPr>
              <w:t>if (fid.isNull()) {</w:t>
            </w:r>
          </w:p>
          <w:p>
            <w:pPr>
              <w:rPr>
                <w:rFonts w:ascii="Courier New" w:eastAsia="Courier New" w:hAnsi="Courier New" w:cs="Courier New"/>
                <w:sz w:val="14"/>
              </w:rPr>
            </w:pPr>
            <w:r>
              <w:rPr>
                <w:rFonts w:ascii="Courier New" w:eastAsia="Courier New" w:hAnsi="Courier New" w:cs="Courier New"/>
                <w:sz w:val="14"/>
              </w:rPr>
              <w:t>var folder = session.newObject("dm_folder");</w:t>
            </w:r>
          </w:p>
          <w:p>
            <w:pPr>
              <w:rPr>
                <w:rFonts w:ascii="Courier New" w:eastAsia="Courier New" w:hAnsi="Courier New" w:cs="Courier New"/>
                <w:sz w:val="14"/>
              </w:rPr>
            </w:pPr>
            <w:r>
              <w:rPr>
                <w:rFonts w:ascii="Courier New" w:eastAsia="Courier New" w:hAnsi="Courier New" w:cs="Courier New"/>
                <w:sz w:val="14"/>
              </w:rPr>
              <w:t>folder.setObjectName(name);</w:t>
            </w:r>
          </w:p>
          <w:p>
            <w:pPr>
              <w:rPr>
                <w:rFonts w:ascii="Courier New" w:eastAsia="Courier New" w:hAnsi="Courier New" w:cs="Courier New"/>
                <w:sz w:val="14"/>
              </w:rPr>
            </w:pPr>
            <w:r>
              <w:rPr>
                <w:rFonts w:ascii="Courier New" w:eastAsia="Courier New" w:hAnsi="Courier New" w:cs="Courier New"/>
                <w:sz w:val="14"/>
              </w:rPr>
              <w:t>folder.link(parentId);</w:t>
            </w:r>
          </w:p>
          <w:p>
            <w:pPr>
              <w:rPr>
                <w:rFonts w:ascii="Courier New" w:eastAsia="Courier New" w:hAnsi="Courier New" w:cs="Courier New"/>
                <w:sz w:val="14"/>
              </w:rPr>
            </w:pPr>
            <w:r>
              <w:rPr>
                <w:rFonts w:ascii="Courier New" w:eastAsia="Courier New" w:hAnsi="Courier New" w:cs="Courier New"/>
                <w:sz w:val="14"/>
              </w:rPr>
              <w:t>folder.save();</w:t>
            </w:r>
          </w:p>
          <w:p>
            <w:pPr>
              <w:rPr>
                <w:rFonts w:ascii="Courier New" w:eastAsia="Courier New" w:hAnsi="Courier New" w:cs="Courier New"/>
                <w:sz w:val="14"/>
              </w:rPr>
            </w:pPr>
            <w:r>
              <w:rPr>
                <w:rFonts w:ascii="Courier New" w:eastAsia="Courier New" w:hAnsi="Courier New" w:cs="Courier New"/>
                <w:sz w:val="14"/>
              </w:rPr>
              <w:t>parentId = folder.getObjectId().getId();</w:t>
            </w:r>
          </w:p>
          <w:p>
            <w:pPr>
              <w:rPr>
                <w:rFonts w:ascii="Courier New" w:eastAsia="Courier New" w:hAnsi="Courier New" w:cs="Courier New"/>
                <w:sz w:val="14"/>
              </w:rPr>
            </w:pPr>
            <w:r>
              <w:rPr>
                <w:rFonts w:ascii="Courier New" w:eastAsia="Courier New" w:hAnsi="Courier New" w:cs="Courier New"/>
                <w:sz w:val="14"/>
              </w:rPr>
              <w:t>} else {</w:t>
            </w:r>
          </w:p>
          <w:p>
            <w:pPr>
              <w:rPr>
                <w:rFonts w:ascii="Courier New" w:eastAsia="Courier New" w:hAnsi="Courier New" w:cs="Courier New"/>
                <w:sz w:val="14"/>
              </w:rPr>
            </w:pPr>
            <w:r>
              <w:rPr>
                <w:rFonts w:ascii="Courier New" w:eastAsia="Courier New" w:hAnsi="Courier New" w:cs="Courier New"/>
                <w:sz w:val="14"/>
              </w:rPr>
              <w:t>parentId = fid.getId();</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r>
              <w:rPr>
                <w:rFonts w:ascii="Courier New" w:eastAsia="Courier New" w:hAnsi="Courier New" w:cs="Courier New"/>
                <w:sz w:val="14"/>
              </w:rPr>
              <w:t>return parentId;</w:t>
            </w:r>
          </w:p>
          <w:p>
            <w:r>
              <w:rPr>
                <w:rFonts w:ascii="Courier New" w:eastAsia="Courier New" w:hAnsi="Courier New" w:cs="Courier New"/>
                <w:sz w:val="14"/>
              </w:rPr>
              <w: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files</w:t>
            </w:r>
          </w:p>
        </w:tc>
        <w:tc>
          <w:tcPr>
            <w:tcW w:w="360" w:type="dxa"/>
            <w:shd w:val="clear" w:color="auto" w:fill="auto"/>
          </w:tcPr>
          <w:p>
            <w:r>
              <w:t>None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Single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permission</w:t>
            </w:r>
          </w:p>
        </w:tc>
        <w:tc>
          <w:tcPr>
            <w:tcW w:w="360" w:type="dxa"/>
            <w:shd w:val="clear" w:color="auto" w:fill="auto"/>
          </w:tcPr>
          <w:p>
            <w:r>
              <w:t>Read</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132"/>
        <w:gridCol w:w="3132"/>
        <w:gridCol w:w="3132"/>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080" w:type="dxa"/>
            <w:gridSpan w:val="3"/>
            <w:shd w:val="clear" w:color="auto" w:fill="F0F0F0"/>
          </w:tcPr>
          <w:p>
            <w:pPr>
              <w:rPr>
                <w:b/>
              </w:rPr>
            </w:pPr>
            <w:r>
              <w:rPr>
                <w:b/>
              </w:rPr>
              <w:t>Document based conditions: When all of the below conditions are met - enable action</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Property</w:t>
            </w:r>
          </w:p>
        </w:tc>
        <w:tc>
          <w:tcPr>
            <w:tcW w:w="360" w:type="dxa"/>
            <w:shd w:val="clear" w:color="auto" w:fill="C0C0C0"/>
          </w:tcPr>
          <w:p>
            <w:pPr>
              <w:rPr>
                <w:b/>
              </w:rPr>
            </w:pPr>
            <w:r>
              <w:rPr>
                <w:b/>
              </w:rPr>
              <w:t>Operator</w:t>
            </w:r>
          </w:p>
        </w:tc>
        <w:tc>
          <w:tcPr>
            <w:tcW w:w="360" w:type="dxa"/>
            <w:shd w:val="clear" w:color="auto" w:fill="C0C0C0"/>
          </w:tcPr>
          <w:p>
            <w:r>
              <w:rPr>
                <w:b/>
              </w:rPr>
              <w:t>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a_content_type</w:t>
            </w:r>
          </w:p>
        </w:tc>
        <w:tc>
          <w:tcPr>
            <w:tcW w:w="360" w:type="dxa"/>
            <w:shd w:val="clear" w:color="auto" w:fill="auto"/>
          </w:tcPr>
          <w:p>
            <w:r>
              <w:t>EQUAL</w:t>
            </w:r>
          </w:p>
        </w:tc>
        <w:tc>
          <w:tcPr>
            <w:tcW w:w="360" w:type="dxa"/>
            <w:shd w:val="clear" w:color="auto" w:fill="auto"/>
          </w:tcPr>
          <w:p>
            <w:r>
              <w:t>zip</w:t>
            </w:r>
          </w:p>
        </w:tc>
      </w:tr>
    </w:tbl>
    <w:p>
      <w:pPr>
        <w:pStyle w:val="Heading3"/>
      </w:pPr>
      <w:bookmarkStart w:id="60" w:name="_Toc256000059"/>
      <w:r>
        <w:t>Update Date</w:t>
      </w:r>
      <w:bookmarkEnd w:id="60"/>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Update Date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Update Date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Update Date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Update Date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lightning_go.png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ExecuteDQL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DQL</w:t>
            </w:r>
          </w:p>
        </w:tc>
        <w:tc>
          <w:tcPr>
            <w:tcW w:w="360" w:type="dxa"/>
            <w:shd w:val="clear" w:color="auto" w:fill="auto"/>
          </w:tcPr>
          <w:p>
            <w:r>
              <w:rPr>
                <w:rFonts w:ascii="Courier New" w:eastAsia="Courier New" w:hAnsi="Courier New" w:cs="Courier New"/>
                <w:sz w:val="14"/>
              </w:rPr>
              <w:t>update pharma_document objects set document_date = ${date}, set title = '${title}' where r_object_id = '${r_object_id}'</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566"/>
        <w:gridCol w:w="1566"/>
        <w:gridCol w:w="1566"/>
        <w:gridCol w:w="1566"/>
        <w:gridCol w:w="1566"/>
        <w:gridCol w:w="156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2160" w:type="dxa"/>
            <w:gridSpan w:val="6"/>
            <w:shd w:val="clear" w:color="auto" w:fill="C0C0C0"/>
          </w:tcPr>
          <w:p>
            <w:pPr>
              <w:rPr>
                <w:b/>
              </w:rPr>
            </w:pPr>
            <w:r>
              <w:rPr>
                <w:b/>
              </w:rPr>
              <w:t>Variables</w:t>
            </w:r>
          </w:p>
        </w:tc>
      </w:tr>
      <w:tr>
        <w:tblPrEx>
          <w:tblW w:w="5000" w:type="pct"/>
          <w:tblLayout w:type="fixed"/>
          <w:tblCellMar>
            <w:left w:w="108" w:type="dxa"/>
            <w:right w:w="108" w:type="dxa"/>
          </w:tblCellMar>
        </w:tblPrEx>
        <w:trPr>
          <w:cantSplit/>
          <w:trHeight w:hRule="auto" w:val="0"/>
        </w:trPr>
        <w:tc>
          <w:tcPr>
            <w:tcW w:w="360" w:type="dxa"/>
            <w:shd w:val="clear" w:color="auto" w:fill="F0F0F0"/>
          </w:tcPr>
          <w:p>
            <w:r>
              <w:t>Name</w:t>
            </w:r>
          </w:p>
        </w:tc>
        <w:tc>
          <w:tcPr>
            <w:tcW w:w="360" w:type="dxa"/>
            <w:shd w:val="clear" w:color="auto" w:fill="F0F0F0"/>
          </w:tcPr>
          <w:p>
            <w:r>
              <w:t>Label</w:t>
            </w:r>
          </w:p>
        </w:tc>
        <w:tc>
          <w:tcPr>
            <w:tcW w:w="360" w:type="dxa"/>
            <w:shd w:val="clear" w:color="auto" w:fill="F0F0F0"/>
          </w:tcPr>
          <w:p>
            <w:r>
              <w:t>Type</w:t>
            </w:r>
          </w:p>
        </w:tc>
        <w:tc>
          <w:tcPr>
            <w:tcW w:w="360" w:type="dxa"/>
            <w:shd w:val="clear" w:color="auto" w:fill="F0F0F0"/>
          </w:tcPr>
          <w:p>
            <w:r>
              <w:t>Repeating</w:t>
            </w:r>
          </w:p>
        </w:tc>
        <w:tc>
          <w:tcPr>
            <w:tcW w:w="360" w:type="dxa"/>
            <w:shd w:val="clear" w:color="auto" w:fill="F0F0F0"/>
          </w:tcPr>
          <w:p>
            <w:r>
              <w:t>Source object property to copy as default value:</w:t>
            </w:r>
          </w:p>
        </w:tc>
        <w:tc>
          <w:tcPr>
            <w:tcW w:w="360" w:type="dxa"/>
            <w:shd w:val="clear" w:color="auto" w:fill="F0F0F0"/>
          </w:tcPr>
          <w:p>
            <w:r>
              <w:t>Default 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date</w:t>
            </w:r>
          </w:p>
        </w:tc>
        <w:tc>
          <w:tcPr>
            <w:tcW w:w="360" w:type="dxa"/>
            <w:shd w:val="clear" w:color="auto" w:fill="auto"/>
          </w:tcPr>
          <w:p>
            <w:r>
              <w:t>date</w:t>
            </w:r>
          </w:p>
        </w:tc>
        <w:tc>
          <w:tcPr>
            <w:tcW w:w="360" w:type="dxa"/>
            <w:shd w:val="clear" w:color="auto" w:fill="auto"/>
          </w:tcPr>
          <w:p>
            <w:r>
              <w:t>DATETIME</w:t>
            </w:r>
          </w:p>
        </w:tc>
        <w:tc>
          <w:tcPr>
            <w:tcW w:w="360" w:type="dxa"/>
            <w:shd w:val="clear" w:color="auto" w:fill="auto"/>
          </w:tcPr>
          <w:p>
            <w:r>
              <w:t>No</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title</w:t>
            </w:r>
          </w:p>
        </w:tc>
        <w:tc>
          <w:tcPr>
            <w:tcW w:w="360" w:type="dxa"/>
            <w:shd w:val="clear" w:color="auto" w:fill="auto"/>
          </w:tcPr>
          <w:p>
            <w:r>
              <w:t>title</w:t>
            </w:r>
          </w:p>
        </w:tc>
        <w:tc>
          <w:tcPr>
            <w:tcW w:w="360" w:type="dxa"/>
            <w:shd w:val="clear" w:color="auto" w:fill="auto"/>
          </w:tcPr>
          <w:p>
            <w:r>
              <w:t>STRING</w:t>
            </w:r>
          </w:p>
        </w:tc>
        <w:tc>
          <w:tcPr>
            <w:tcW w:w="360" w:type="dxa"/>
            <w:shd w:val="clear" w:color="auto" w:fill="auto"/>
          </w:tcPr>
          <w:p>
            <w:r>
              <w:t>No</w:t>
            </w:r>
          </w:p>
        </w:tc>
        <w:tc>
          <w:tcPr>
            <w:tcW w:w="360" w:type="dxa"/>
            <w:shd w:val="clear" w:color="auto" w:fill="auto"/>
          </w:tcP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968"/>
        <w:gridCol w:w="742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Variables form</w:t>
            </w:r>
          </w:p>
        </w:tc>
      </w:tr>
      <w:tr>
        <w:tblPrEx>
          <w:tblW w:w="5000" w:type="pct"/>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Type the title</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500</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198</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Date field: date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date</w:t>
            </w:r>
          </w:p>
        </w:tc>
      </w:tr>
      <w:tr>
        <w:tblPrEx>
          <w:tblW w:w="5000" w:type="pct"/>
          <w:tblCellMar>
            <w:left w:w="108" w:type="dxa"/>
            <w:right w:w="108" w:type="dxa"/>
          </w:tblCellMar>
        </w:tblPrEx>
        <w:tc>
          <w:tcPr>
            <w:tcW w:w="4896" w:type="dxa"/>
          </w:tcPr>
          <w:p>
            <w:pPr>
              <w:rPr>
                <w:b w:val="0"/>
              </w:rPr>
            </w:pPr>
            <w:r>
              <w:rPr>
                <w:b w:val="0"/>
              </w:rPr>
              <w:t>Reset Properties</w:t>
            </w:r>
          </w:p>
        </w:tc>
        <w:tc>
          <w:tcPr>
            <w:tcW w:w="7344" w:type="dxa"/>
          </w:tcPr>
          <w:p>
            <w:pPr>
              <w:rPr>
                <w:b w:val="0"/>
              </w:rPr>
            </w:pPr>
            <w:r>
              <w:rPr>
                <w:b w:val="0"/>
              </w:rPr>
              <w:t>title</w:t>
            </w:r>
          </w:p>
        </w:tc>
      </w:tr>
      <w:tr>
        <w:tblPrEx>
          <w:tblW w:w="5000" w:type="pct"/>
          <w:tblCellMar>
            <w:left w:w="108" w:type="dxa"/>
            <w:right w:w="108" w:type="dxa"/>
          </w:tblCellMar>
        </w:tblPrEx>
        <w:tc>
          <w:tcPr>
            <w:tcW w:w="24480" w:type="dxa"/>
            <w:gridSpan w:val="2"/>
            <w:shd w:val="clear" w:color="auto" w:fill="C0C0C0"/>
          </w:tcPr>
          <w:p>
            <w:pPr>
              <w:rPr>
                <w:b/>
              </w:rPr>
            </w:pPr>
            <w:r>
              <w:rPr>
                <w:b/>
              </w:rPr>
              <w:t>Text field: title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title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title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Multiple lines</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Single or multiple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Audit event</w:t>
            </w:r>
          </w:p>
        </w:tc>
        <w:tc>
          <w:tcPr>
            <w:tcW w:w="360" w:type="dxa"/>
            <w:shd w:val="clear" w:color="auto" w:fill="auto"/>
          </w:tcPr>
          <w:p>
            <w:r>
              <w:t>change_properties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permission</w:t>
            </w:r>
          </w:p>
        </w:tc>
        <w:tc>
          <w:tcPr>
            <w:tcW w:w="360" w:type="dxa"/>
            <w:shd w:val="clear" w:color="auto" w:fill="auto"/>
          </w:tcPr>
          <w:p>
            <w:r>
              <w:t>Read</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Options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Question to ask user before execution</w:t>
            </w:r>
          </w:p>
        </w:tc>
        <w:tc>
          <w:tcPr>
            <w:tcW w:w="360" w:type="dxa"/>
            <w:shd w:val="clear" w:color="auto" w:fill="auto"/>
          </w:tcPr>
          <w:p>
            <w:r>
              <w:t>Do you really want to update the date of ${object_name} and replace it with the entered 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Execution confirmation message</w:t>
            </w:r>
          </w:p>
        </w:tc>
        <w:tc>
          <w:tcPr>
            <w:tcW w:w="360" w:type="dxa"/>
            <w:shd w:val="clear" w:color="auto" w:fill="auto"/>
          </w:tcPr>
          <w:p>
            <w:r>
              <w:t>Date for ${object_name} updated.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Execution failure message</w:t>
            </w:r>
          </w:p>
        </w:tc>
        <w:tc>
          <w:tcPr>
            <w:tcW w:w="360" w:type="dxa"/>
            <w:shd w:val="clear" w:color="auto" w:fill="auto"/>
          </w:tcPr>
          <w:p>
            <w:r>
              <w:t>Something went badly wrong with ${object_name}.  Please leave the building now.</w:t>
            </w:r>
          </w:p>
        </w:tc>
      </w:tr>
    </w:tbl>
    <w:p>
      <w:pPr>
        <w:pStyle w:val="Heading3"/>
      </w:pPr>
      <w:bookmarkStart w:id="61" w:name="_Toc256000060"/>
      <w:r>
        <w:t>Update Liquent Info</w:t>
      </w:r>
      <w:bookmarkEnd w:id="61"/>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Update Liquent Info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Update Liquent Info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Update Liquent Info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Update Liquent Info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arrow_refresh.png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ExecuteScript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Script</w:t>
            </w:r>
          </w:p>
        </w:tc>
        <w:tc>
          <w:tcPr>
            <w:tcW w:w="360" w:type="dxa"/>
            <w:shd w:val="clear" w:color="auto" w:fill="auto"/>
          </w:tcPr>
          <w:p>
            <w:pPr>
              <w:rPr>
                <w:rFonts w:ascii="Courier New" w:eastAsia="Courier New" w:hAnsi="Courier New" w:cs="Courier New"/>
                <w:sz w:val="14"/>
              </w:rPr>
            </w:pPr>
            <w:r>
              <w:rPr>
                <w:rFonts w:ascii="Courier New" w:eastAsia="Courier New" w:hAnsi="Courier New" w:cs="Courier New"/>
                <w:sz w:val="14"/>
              </w:rPr>
              <w:t>var list1 = variables.get("liquent_status");</w:t>
            </w:r>
          </w:p>
          <w:p>
            <w:pPr>
              <w:rPr>
                <w:rFonts w:ascii="Courier New" w:eastAsia="Courier New" w:hAnsi="Courier New" w:cs="Courier New"/>
                <w:sz w:val="14"/>
              </w:rPr>
            </w:pPr>
            <w:r>
              <w:rPr>
                <w:rFonts w:ascii="Courier New" w:eastAsia="Courier New" w:hAnsi="Courier New" w:cs="Courier New"/>
                <w:sz w:val="14"/>
              </w:rPr>
              <w:t>var list2 = variables.get("liquent_ha");</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if (list1!=null)</w:t>
            </w:r>
          </w:p>
          <w:p>
            <w:pPr>
              <w:rPr>
                <w:rFonts w:ascii="Courier New" w:eastAsia="Courier New" w:hAnsi="Courier New" w:cs="Courier New"/>
                <w:sz w:val="14"/>
              </w:rPr>
            </w:pPr>
            <w:r>
              <w:rPr>
                <w:rFonts w:ascii="Courier New" w:eastAsia="Courier New" w:hAnsi="Courier New" w:cs="Courier New"/>
                <w:sz w:val="14"/>
              </w:rPr>
              <w:t>for (var i = 0; i &lt; list1.size(); i++) {</w:t>
            </w:r>
          </w:p>
          <w:p>
            <w:pPr>
              <w:rPr>
                <w:rFonts w:ascii="Courier New" w:eastAsia="Courier New" w:hAnsi="Courier New" w:cs="Courier New"/>
                <w:sz w:val="14"/>
              </w:rPr>
            </w:pPr>
            <w:r>
              <w:rPr>
                <w:rFonts w:ascii="Courier New" w:eastAsia="Courier New" w:hAnsi="Courier New" w:cs="Courier New"/>
                <w:sz w:val="14"/>
              </w:rPr>
              <w:t>object.appendString("dam_geography", list1.get(i));</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if (list2!=null)</w:t>
            </w:r>
          </w:p>
          <w:p>
            <w:pPr>
              <w:rPr>
                <w:rFonts w:ascii="Courier New" w:eastAsia="Courier New" w:hAnsi="Courier New" w:cs="Courier New"/>
                <w:sz w:val="14"/>
              </w:rPr>
            </w:pPr>
            <w:r>
              <w:rPr>
                <w:rFonts w:ascii="Courier New" w:eastAsia="Courier New" w:hAnsi="Courier New" w:cs="Courier New"/>
                <w:sz w:val="14"/>
              </w:rPr>
              <w:t>for (var i = 0; i &lt; list2.size(); i++) {</w:t>
            </w:r>
          </w:p>
          <w:p>
            <w:pPr>
              <w:rPr>
                <w:rFonts w:ascii="Courier New" w:eastAsia="Courier New" w:hAnsi="Courier New" w:cs="Courier New"/>
                <w:sz w:val="14"/>
              </w:rPr>
            </w:pPr>
            <w:r>
              <w:rPr>
                <w:rFonts w:ascii="Courier New" w:eastAsia="Courier New" w:hAnsi="Courier New" w:cs="Courier New"/>
                <w:sz w:val="14"/>
              </w:rPr>
              <w:t>object.appendString("dam_external_info", list2.get(i));</w:t>
            </w:r>
          </w:p>
          <w:p>
            <w:pPr>
              <w:rPr>
                <w:rFonts w:ascii="Courier New" w:eastAsia="Courier New" w:hAnsi="Courier New" w:cs="Courier New"/>
                <w:sz w:val="14"/>
              </w:rPr>
            </w:pPr>
            <w:r>
              <w:rPr>
                <w:rFonts w:ascii="Courier New" w:eastAsia="Courier New" w:hAnsi="Courier New" w:cs="Courier New"/>
                <w:sz w:val="14"/>
              </w:rPr>
              <w:t>}</w:t>
            </w:r>
          </w:p>
          <w:p>
            <w:r>
              <w:rPr>
                <w:rFonts w:ascii="Courier New" w:eastAsia="Courier New" w:hAnsi="Courier New" w:cs="Courier New"/>
                <w:sz w:val="14"/>
              </w:rPr>
              <w:t>object.save();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566"/>
        <w:gridCol w:w="1566"/>
        <w:gridCol w:w="1566"/>
        <w:gridCol w:w="1566"/>
        <w:gridCol w:w="1566"/>
        <w:gridCol w:w="156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2160" w:type="dxa"/>
            <w:gridSpan w:val="6"/>
            <w:shd w:val="clear" w:color="auto" w:fill="C0C0C0"/>
          </w:tcPr>
          <w:p>
            <w:pPr>
              <w:rPr>
                <w:b/>
              </w:rPr>
            </w:pPr>
            <w:r>
              <w:rPr>
                <w:b/>
              </w:rPr>
              <w:t>Variables</w:t>
            </w:r>
          </w:p>
        </w:tc>
      </w:tr>
      <w:tr>
        <w:tblPrEx>
          <w:tblW w:w="5000" w:type="pct"/>
          <w:tblLayout w:type="fixed"/>
          <w:tblCellMar>
            <w:left w:w="108" w:type="dxa"/>
            <w:right w:w="108" w:type="dxa"/>
          </w:tblCellMar>
        </w:tblPrEx>
        <w:trPr>
          <w:cantSplit/>
          <w:trHeight w:hRule="auto" w:val="0"/>
        </w:trPr>
        <w:tc>
          <w:tcPr>
            <w:tcW w:w="360" w:type="dxa"/>
            <w:shd w:val="clear" w:color="auto" w:fill="F0F0F0"/>
          </w:tcPr>
          <w:p>
            <w:r>
              <w:t>Name</w:t>
            </w:r>
          </w:p>
        </w:tc>
        <w:tc>
          <w:tcPr>
            <w:tcW w:w="360" w:type="dxa"/>
            <w:shd w:val="clear" w:color="auto" w:fill="F0F0F0"/>
          </w:tcPr>
          <w:p>
            <w:r>
              <w:t>Label</w:t>
            </w:r>
          </w:p>
        </w:tc>
        <w:tc>
          <w:tcPr>
            <w:tcW w:w="360" w:type="dxa"/>
            <w:shd w:val="clear" w:color="auto" w:fill="F0F0F0"/>
          </w:tcPr>
          <w:p>
            <w:r>
              <w:t>Type</w:t>
            </w:r>
          </w:p>
        </w:tc>
        <w:tc>
          <w:tcPr>
            <w:tcW w:w="360" w:type="dxa"/>
            <w:shd w:val="clear" w:color="auto" w:fill="F0F0F0"/>
          </w:tcPr>
          <w:p>
            <w:r>
              <w:t>Repeating</w:t>
            </w:r>
          </w:p>
        </w:tc>
        <w:tc>
          <w:tcPr>
            <w:tcW w:w="360" w:type="dxa"/>
            <w:shd w:val="clear" w:color="auto" w:fill="F0F0F0"/>
          </w:tcPr>
          <w:p>
            <w:r>
              <w:t>Source object property to copy as default value:</w:t>
            </w:r>
          </w:p>
        </w:tc>
        <w:tc>
          <w:tcPr>
            <w:tcW w:w="360" w:type="dxa"/>
            <w:shd w:val="clear" w:color="auto" w:fill="F0F0F0"/>
          </w:tcPr>
          <w:p>
            <w:r>
              <w:t>Default 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liquent_status</w:t>
            </w:r>
          </w:p>
        </w:tc>
        <w:tc>
          <w:tcPr>
            <w:tcW w:w="360" w:type="dxa"/>
            <w:shd w:val="clear" w:color="auto" w:fill="auto"/>
          </w:tcPr>
          <w:p>
            <w:r>
              <w:t>Status</w:t>
            </w:r>
          </w:p>
        </w:tc>
        <w:tc>
          <w:tcPr>
            <w:tcW w:w="360" w:type="dxa"/>
            <w:shd w:val="clear" w:color="auto" w:fill="auto"/>
          </w:tcPr>
          <w:p>
            <w:r>
              <w:t>STRING</w:t>
            </w:r>
          </w:p>
        </w:tc>
        <w:tc>
          <w:tcPr>
            <w:tcW w:w="360" w:type="dxa"/>
            <w:shd w:val="clear" w:color="auto" w:fill="auto"/>
          </w:tcPr>
          <w:p>
            <w:r>
              <w:t>Yes</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liquent_ha</w:t>
            </w:r>
          </w:p>
        </w:tc>
        <w:tc>
          <w:tcPr>
            <w:tcW w:w="360" w:type="dxa"/>
            <w:shd w:val="clear" w:color="auto" w:fill="auto"/>
          </w:tcPr>
          <w:p>
            <w:r>
              <w:t>Health Authority</w:t>
            </w:r>
          </w:p>
        </w:tc>
        <w:tc>
          <w:tcPr>
            <w:tcW w:w="360" w:type="dxa"/>
            <w:shd w:val="clear" w:color="auto" w:fill="auto"/>
          </w:tcPr>
          <w:p>
            <w:r>
              <w:t>STRING</w:t>
            </w:r>
          </w:p>
        </w:tc>
        <w:tc>
          <w:tcPr>
            <w:tcW w:w="360" w:type="dxa"/>
            <w:shd w:val="clear" w:color="auto" w:fill="auto"/>
          </w:tcPr>
          <w:p>
            <w:r>
              <w:t>Yes</w:t>
            </w:r>
          </w:p>
        </w:tc>
        <w:tc>
          <w:tcPr>
            <w:tcW w:w="360" w:type="dxa"/>
            <w:shd w:val="clear" w:color="auto" w:fill="auto"/>
          </w:tcP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968"/>
        <w:gridCol w:w="742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Variables form</w:t>
            </w:r>
          </w:p>
        </w:tc>
      </w:tr>
      <w:tr>
        <w:tblPrEx>
          <w:tblW w:w="5000" w:type="pct"/>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Please complete the form</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725</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476</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Grid: Health Authority Information in Liquent Insight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Health Authority Information in Liquent Insight</w:t>
            </w:r>
          </w:p>
        </w:tc>
      </w:tr>
      <w:tr>
        <w:tblPrEx>
          <w:tblW w:w="5000" w:type="pct"/>
          <w:tblCellMar>
            <w:left w:w="108" w:type="dxa"/>
            <w:right w:w="108" w:type="dxa"/>
          </w:tblCellMar>
        </w:tblPrEx>
        <w:tc>
          <w:tcPr>
            <w:tcW w:w="4896" w:type="dxa"/>
          </w:tcPr>
          <w:p>
            <w:pPr>
              <w:rPr>
                <w:b w:val="0"/>
              </w:rPr>
            </w:pPr>
            <w:r>
              <w:rPr>
                <w:b w:val="0"/>
              </w:rPr>
              <w:t>Label style</w:t>
            </w:r>
          </w:p>
        </w:tc>
        <w:tc>
          <w:tcPr>
            <w:tcW w:w="7344" w:type="dxa"/>
          </w:tcPr>
          <w:p>
            <w:pPr>
              <w:rPr>
                <w:b w:val="0"/>
              </w:rPr>
            </w:pPr>
            <w:r>
              <w:rPr>
                <w:b w:val="0"/>
              </w:rPr>
              <w:t>font-weight: bold; color: blue</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Import from Excel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Edit rows a dialog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initialiation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Combo box: Status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liquent_status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Status</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r>
              <w:rPr>
                <w:b w:val="0"/>
              </w:rPr>
              <w:t>Submitted,Pending Approval,Approved,Rejected</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Health Authority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liquent_ha</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Health Authority</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Country</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Single or multiple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permission</w:t>
            </w:r>
          </w:p>
        </w:tc>
        <w:tc>
          <w:tcPr>
            <w:tcW w:w="360" w:type="dxa"/>
            <w:shd w:val="clear" w:color="auto" w:fill="auto"/>
          </w:tcPr>
          <w:p>
            <w:r>
              <w:t>Read</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Options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Question to ask user before execution</w:t>
            </w:r>
          </w:p>
        </w:tc>
        <w:tc>
          <w:tcPr>
            <w:tcW w:w="360" w:type="dxa"/>
            <w:shd w:val="clear" w:color="auto" w:fill="auto"/>
          </w:tcPr>
          <w:p>
            <w:r>
              <w:t>Do you want to update the information in Liquent Insight?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Execution confirmation message</w:t>
            </w:r>
          </w:p>
        </w:tc>
        <w:tc>
          <w:tcPr>
            <w:tcW w:w="360" w:type="dxa"/>
            <w:shd w:val="clear" w:color="auto" w:fill="auto"/>
          </w:tcPr>
          <w:p>
            <w:r>
              <w:t>Updated in Liquent Insight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Execution failure message</w:t>
            </w:r>
          </w:p>
        </w:tc>
        <w:tc>
          <w:tcPr>
            <w:tcW w:w="360" w:type="dxa"/>
            <w:shd w:val="clear" w:color="auto" w:fill="auto"/>
          </w:tcPr>
          <w:p>
            <w:r>
              <w:t>Failed to update</w:t>
            </w:r>
          </w:p>
        </w:tc>
      </w:tr>
    </w:tbl>
    <w:p>
      <w:pPr>
        <w:pStyle w:val="Heading3"/>
      </w:pPr>
      <w:bookmarkStart w:id="62" w:name="_Toc256000061"/>
      <w:r>
        <w:t>Update all in folder</w:t>
      </w:r>
      <w:bookmarkEnd w:id="62"/>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Update all in folder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Update all in folder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Update all in folder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Update all in folder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3d_glasses.png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ExecuteDQL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DQL</w:t>
            </w:r>
          </w:p>
        </w:tc>
        <w:tc>
          <w:tcPr>
            <w:tcW w:w="360" w:type="dxa"/>
            <w:shd w:val="clear" w:color="auto" w:fill="auto"/>
          </w:tcPr>
          <w:p>
            <w:r>
              <w:rPr>
                <w:rFonts w:ascii="Courier New" w:eastAsia="Courier New" w:hAnsi="Courier New" w:cs="Courier New"/>
                <w:sz w:val="14"/>
              </w:rPr>
              <w:t>update dm_document objects set title = '${title}' where any i_folder_id = '${r_object_id}'</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566"/>
        <w:gridCol w:w="1566"/>
        <w:gridCol w:w="1566"/>
        <w:gridCol w:w="1566"/>
        <w:gridCol w:w="1566"/>
        <w:gridCol w:w="156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2160" w:type="dxa"/>
            <w:gridSpan w:val="6"/>
            <w:shd w:val="clear" w:color="auto" w:fill="C0C0C0"/>
          </w:tcPr>
          <w:p>
            <w:pPr>
              <w:rPr>
                <w:b/>
              </w:rPr>
            </w:pPr>
            <w:r>
              <w:rPr>
                <w:b/>
              </w:rPr>
              <w:t>Variables</w:t>
            </w:r>
          </w:p>
        </w:tc>
      </w:tr>
      <w:tr>
        <w:tblPrEx>
          <w:tblW w:w="5000" w:type="pct"/>
          <w:tblLayout w:type="fixed"/>
          <w:tblCellMar>
            <w:left w:w="108" w:type="dxa"/>
            <w:right w:w="108" w:type="dxa"/>
          </w:tblCellMar>
        </w:tblPrEx>
        <w:trPr>
          <w:cantSplit/>
          <w:trHeight w:hRule="auto" w:val="0"/>
        </w:trPr>
        <w:tc>
          <w:tcPr>
            <w:tcW w:w="360" w:type="dxa"/>
            <w:shd w:val="clear" w:color="auto" w:fill="F0F0F0"/>
          </w:tcPr>
          <w:p>
            <w:r>
              <w:t>Name</w:t>
            </w:r>
          </w:p>
        </w:tc>
        <w:tc>
          <w:tcPr>
            <w:tcW w:w="360" w:type="dxa"/>
            <w:shd w:val="clear" w:color="auto" w:fill="F0F0F0"/>
          </w:tcPr>
          <w:p>
            <w:r>
              <w:t>Label</w:t>
            </w:r>
          </w:p>
        </w:tc>
        <w:tc>
          <w:tcPr>
            <w:tcW w:w="360" w:type="dxa"/>
            <w:shd w:val="clear" w:color="auto" w:fill="F0F0F0"/>
          </w:tcPr>
          <w:p>
            <w:r>
              <w:t>Type</w:t>
            </w:r>
          </w:p>
        </w:tc>
        <w:tc>
          <w:tcPr>
            <w:tcW w:w="360" w:type="dxa"/>
            <w:shd w:val="clear" w:color="auto" w:fill="F0F0F0"/>
          </w:tcPr>
          <w:p>
            <w:r>
              <w:t>Repeating</w:t>
            </w:r>
          </w:p>
        </w:tc>
        <w:tc>
          <w:tcPr>
            <w:tcW w:w="360" w:type="dxa"/>
            <w:shd w:val="clear" w:color="auto" w:fill="F0F0F0"/>
          </w:tcPr>
          <w:p>
            <w:r>
              <w:t>Source object property to copy as default value:</w:t>
            </w:r>
          </w:p>
        </w:tc>
        <w:tc>
          <w:tcPr>
            <w:tcW w:w="360" w:type="dxa"/>
            <w:shd w:val="clear" w:color="auto" w:fill="F0F0F0"/>
          </w:tcPr>
          <w:p>
            <w:r>
              <w:t>Default 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title</w:t>
            </w:r>
          </w:p>
        </w:tc>
        <w:tc>
          <w:tcPr>
            <w:tcW w:w="360" w:type="dxa"/>
            <w:shd w:val="clear" w:color="auto" w:fill="auto"/>
          </w:tcPr>
          <w:p>
            <w:r>
              <w:t>title (STRING)</w:t>
            </w:r>
          </w:p>
        </w:tc>
        <w:tc>
          <w:tcPr>
            <w:tcW w:w="360" w:type="dxa"/>
            <w:shd w:val="clear" w:color="auto" w:fill="auto"/>
          </w:tcPr>
          <w:p>
            <w:r>
              <w:t>STRING</w:t>
            </w:r>
          </w:p>
        </w:tc>
        <w:tc>
          <w:tcPr>
            <w:tcW w:w="360" w:type="dxa"/>
            <w:shd w:val="clear" w:color="auto" w:fill="auto"/>
          </w:tcPr>
          <w:p>
            <w:r>
              <w:t>No</w:t>
            </w:r>
          </w:p>
        </w:tc>
        <w:tc>
          <w:tcPr>
            <w:tcW w:w="360" w:type="dxa"/>
            <w:shd w:val="clear" w:color="auto" w:fill="auto"/>
          </w:tcP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968"/>
        <w:gridCol w:w="742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Variables form</w:t>
            </w:r>
          </w:p>
        </w:tc>
      </w:tr>
      <w:tr>
        <w:tblPrEx>
          <w:tblW w:w="5000" w:type="pct"/>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Please complete the form</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550</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188</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Text field: title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title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New Title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Multiple lines</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Single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permission</w:t>
            </w:r>
          </w:p>
        </w:tc>
        <w:tc>
          <w:tcPr>
            <w:tcW w:w="360" w:type="dxa"/>
            <w:shd w:val="clear" w:color="auto" w:fill="auto"/>
          </w:tcPr>
          <w:p>
            <w:r>
              <w:t>Read</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132"/>
        <w:gridCol w:w="3132"/>
        <w:gridCol w:w="3132"/>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080" w:type="dxa"/>
            <w:gridSpan w:val="3"/>
            <w:shd w:val="clear" w:color="auto" w:fill="F0F0F0"/>
          </w:tcPr>
          <w:p>
            <w:pPr>
              <w:rPr>
                <w:b/>
              </w:rPr>
            </w:pPr>
            <w:r>
              <w:rPr>
                <w:b/>
              </w:rPr>
              <w:t>Document based conditions: When all of the below conditions are met - enable action</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Property</w:t>
            </w:r>
          </w:p>
        </w:tc>
        <w:tc>
          <w:tcPr>
            <w:tcW w:w="360" w:type="dxa"/>
            <w:shd w:val="clear" w:color="auto" w:fill="C0C0C0"/>
          </w:tcPr>
          <w:p>
            <w:pPr>
              <w:rPr>
                <w:b/>
              </w:rPr>
            </w:pPr>
            <w:r>
              <w:rPr>
                <w:b/>
              </w:rPr>
              <w:t>Operator</w:t>
            </w:r>
          </w:p>
        </w:tc>
        <w:tc>
          <w:tcPr>
            <w:tcW w:w="360" w:type="dxa"/>
            <w:shd w:val="clear" w:color="auto" w:fill="C0C0C0"/>
          </w:tcPr>
          <w:p>
            <w:r>
              <w:rPr>
                <w:b/>
              </w:rPr>
              <w:t>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r_object_type</w:t>
            </w:r>
          </w:p>
        </w:tc>
        <w:tc>
          <w:tcPr>
            <w:tcW w:w="360" w:type="dxa"/>
            <w:shd w:val="clear" w:color="auto" w:fill="auto"/>
          </w:tcPr>
          <w:p>
            <w:r>
              <w:t>EQUAL</w:t>
            </w:r>
          </w:p>
        </w:tc>
        <w:tc>
          <w:tcPr>
            <w:tcW w:w="360" w:type="dxa"/>
            <w:shd w:val="clear" w:color="auto" w:fill="auto"/>
          </w:tcPr>
          <w:p>
            <w:r>
              <w:t>dm_folder</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Options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Question to ask user before execution</w:t>
            </w:r>
          </w:p>
        </w:tc>
        <w:tc>
          <w:tcPr>
            <w:tcW w:w="360" w:type="dxa"/>
            <w:shd w:val="clear" w:color="auto" w:fill="auto"/>
          </w:tcPr>
          <w:p>
            <w:r>
              <w:t>Do you want to update the title on all documents in this folder?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Execution confirmation message</w:t>
            </w:r>
          </w:p>
        </w:tc>
        <w:tc>
          <w:tcPr>
            <w:tcW w:w="360" w:type="dxa"/>
            <w:shd w:val="clear" w:color="auto" w:fill="auto"/>
          </w:tcPr>
          <w:p>
            <w:r>
              <w:t>Updated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Execution failure message</w:t>
            </w:r>
          </w:p>
        </w:tc>
        <w:tc>
          <w:tcPr>
            <w:tcW w:w="360" w:type="dxa"/>
            <w:shd w:val="clear" w:color="auto" w:fill="auto"/>
          </w:tcPr>
          <w:p>
            <w:r>
              <w:t>Failed</w:t>
            </w:r>
          </w:p>
        </w:tc>
      </w:tr>
    </w:tbl>
    <w:p>
      <w:pPr>
        <w:pStyle w:val="Heading3"/>
      </w:pPr>
      <w:bookmarkStart w:id="63" w:name="_Toc256000062"/>
      <w:r>
        <w:t>Update folder title</w:t>
      </w:r>
      <w:bookmarkEnd w:id="63"/>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Update folder title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Update folder title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Update folder title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Update folder title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folder_bell.png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ExecuteScript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Script</w:t>
            </w:r>
          </w:p>
        </w:tc>
        <w:tc>
          <w:tcPr>
            <w:tcW w:w="360" w:type="dxa"/>
            <w:shd w:val="clear" w:color="auto" w:fill="auto"/>
          </w:tcPr>
          <w:p>
            <w:pPr>
              <w:rPr>
                <w:rFonts w:ascii="Courier New" w:eastAsia="Courier New" w:hAnsi="Courier New" w:cs="Courier New"/>
                <w:sz w:val="14"/>
              </w:rPr>
            </w:pPr>
            <w:r>
              <w:rPr>
                <w:rFonts w:ascii="Courier New" w:eastAsia="Courier New" w:hAnsi="Courier New" w:cs="Courier New"/>
                <w:sz w:val="14"/>
              </w:rPr>
              <w:t>object.setTitle(variables.get("title"));</w:t>
            </w:r>
          </w:p>
          <w:p>
            <w:r>
              <w:rPr>
                <w:rFonts w:ascii="Courier New" w:eastAsia="Courier New" w:hAnsi="Courier New" w:cs="Courier New"/>
                <w:sz w:val="14"/>
              </w:rPr>
              <w:t>object.save();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566"/>
        <w:gridCol w:w="1566"/>
        <w:gridCol w:w="1566"/>
        <w:gridCol w:w="1566"/>
        <w:gridCol w:w="1566"/>
        <w:gridCol w:w="156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2160" w:type="dxa"/>
            <w:gridSpan w:val="6"/>
            <w:shd w:val="clear" w:color="auto" w:fill="C0C0C0"/>
          </w:tcPr>
          <w:p>
            <w:pPr>
              <w:rPr>
                <w:b/>
              </w:rPr>
            </w:pPr>
            <w:r>
              <w:rPr>
                <w:b/>
              </w:rPr>
              <w:t>Variables</w:t>
            </w:r>
          </w:p>
        </w:tc>
      </w:tr>
      <w:tr>
        <w:tblPrEx>
          <w:tblW w:w="5000" w:type="pct"/>
          <w:tblLayout w:type="fixed"/>
          <w:tblCellMar>
            <w:left w:w="108" w:type="dxa"/>
            <w:right w:w="108" w:type="dxa"/>
          </w:tblCellMar>
        </w:tblPrEx>
        <w:trPr>
          <w:cantSplit/>
          <w:trHeight w:hRule="auto" w:val="0"/>
        </w:trPr>
        <w:tc>
          <w:tcPr>
            <w:tcW w:w="360" w:type="dxa"/>
            <w:shd w:val="clear" w:color="auto" w:fill="F0F0F0"/>
          </w:tcPr>
          <w:p>
            <w:r>
              <w:t>Name</w:t>
            </w:r>
          </w:p>
        </w:tc>
        <w:tc>
          <w:tcPr>
            <w:tcW w:w="360" w:type="dxa"/>
            <w:shd w:val="clear" w:color="auto" w:fill="F0F0F0"/>
          </w:tcPr>
          <w:p>
            <w:r>
              <w:t>Label</w:t>
            </w:r>
          </w:p>
        </w:tc>
        <w:tc>
          <w:tcPr>
            <w:tcW w:w="360" w:type="dxa"/>
            <w:shd w:val="clear" w:color="auto" w:fill="F0F0F0"/>
          </w:tcPr>
          <w:p>
            <w:r>
              <w:t>Type</w:t>
            </w:r>
          </w:p>
        </w:tc>
        <w:tc>
          <w:tcPr>
            <w:tcW w:w="360" w:type="dxa"/>
            <w:shd w:val="clear" w:color="auto" w:fill="F0F0F0"/>
          </w:tcPr>
          <w:p>
            <w:r>
              <w:t>Repeating</w:t>
            </w:r>
          </w:p>
        </w:tc>
        <w:tc>
          <w:tcPr>
            <w:tcW w:w="360" w:type="dxa"/>
            <w:shd w:val="clear" w:color="auto" w:fill="F0F0F0"/>
          </w:tcPr>
          <w:p>
            <w:r>
              <w:t>Source object property to copy as default value:</w:t>
            </w:r>
          </w:p>
        </w:tc>
        <w:tc>
          <w:tcPr>
            <w:tcW w:w="360" w:type="dxa"/>
            <w:shd w:val="clear" w:color="auto" w:fill="F0F0F0"/>
          </w:tcPr>
          <w:p>
            <w:r>
              <w:t>Default 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title</w:t>
            </w:r>
          </w:p>
        </w:tc>
        <w:tc>
          <w:tcPr>
            <w:tcW w:w="360" w:type="dxa"/>
            <w:shd w:val="clear" w:color="auto" w:fill="auto"/>
          </w:tcPr>
          <w:p>
            <w:r>
              <w:t>New title</w:t>
            </w:r>
          </w:p>
        </w:tc>
        <w:tc>
          <w:tcPr>
            <w:tcW w:w="360" w:type="dxa"/>
            <w:shd w:val="clear" w:color="auto" w:fill="auto"/>
          </w:tcPr>
          <w:p>
            <w:r>
              <w:t>STRING</w:t>
            </w:r>
          </w:p>
        </w:tc>
        <w:tc>
          <w:tcPr>
            <w:tcW w:w="360" w:type="dxa"/>
            <w:shd w:val="clear" w:color="auto" w:fill="auto"/>
          </w:tcPr>
          <w:p>
            <w:r>
              <w:t>No</w:t>
            </w:r>
          </w:p>
        </w:tc>
        <w:tc>
          <w:tcPr>
            <w:tcW w:w="360" w:type="dxa"/>
            <w:shd w:val="clear" w:color="auto" w:fill="auto"/>
          </w:tcPr>
          <w:p>
            <w:r>
              <w:t>title</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968"/>
        <w:gridCol w:w="742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Variables form</w:t>
            </w:r>
          </w:p>
        </w:tc>
      </w:tr>
      <w:tr>
        <w:tblPrEx>
          <w:tblW w:w="5000" w:type="pct"/>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Please complete the form</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550</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135</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Text field: New title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title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New title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Single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dm_folder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permission</w:t>
            </w:r>
          </w:p>
        </w:tc>
        <w:tc>
          <w:tcPr>
            <w:tcW w:w="360" w:type="dxa"/>
            <w:shd w:val="clear" w:color="auto" w:fill="auto"/>
          </w:tcPr>
          <w:p>
            <w:r>
              <w:t>Write</w:t>
            </w:r>
          </w:p>
        </w:tc>
      </w:tr>
    </w:tbl>
    <w:p>
      <w:pPr>
        <w:pStyle w:val="Heading3"/>
      </w:pPr>
      <w:bookmarkStart w:id="64" w:name="_Toc256000063"/>
      <w:r>
        <w:t>Upload File Test</w:t>
      </w:r>
      <w:bookmarkEnd w:id="64"/>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Upload File Test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Upload File Test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Upload File Test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Upload File Test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acoustic_guitar.png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Menu location</w:t>
            </w:r>
          </w:p>
        </w:tc>
        <w:tc>
          <w:tcPr>
            <w:tcW w:w="360" w:type="dxa"/>
            <w:shd w:val="clear" w:color="auto" w:fill="auto"/>
          </w:tcPr>
          <w:p>
            <w:r>
              <w:t>Tools</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ExecuteScript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Script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files</w:t>
            </w:r>
          </w:p>
        </w:tc>
        <w:tc>
          <w:tcPr>
            <w:tcW w:w="360" w:type="dxa"/>
            <w:shd w:val="clear" w:color="auto" w:fill="auto"/>
          </w:tcPr>
          <w:p>
            <w:r>
              <w:t>Multiple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Single or multiple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permission</w:t>
            </w:r>
          </w:p>
        </w:tc>
        <w:tc>
          <w:tcPr>
            <w:tcW w:w="360" w:type="dxa"/>
            <w:shd w:val="clear" w:color="auto" w:fill="auto"/>
          </w:tcPr>
          <w:p>
            <w:r>
              <w:t>Read</w:t>
            </w:r>
          </w:p>
        </w:tc>
      </w:tr>
    </w:tbl>
    <w:p>
      <w:pPr>
        <w:pStyle w:val="Heading3"/>
      </w:pPr>
      <w:bookmarkStart w:id="65" w:name="_Toc256000064"/>
      <w:r>
        <w:t>View System Messages</w:t>
      </w:r>
      <w:bookmarkEnd w:id="65"/>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View System Messages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View System Messages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View System Messages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View System Messages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mail_green.png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on desktop?</w:t>
            </w:r>
          </w:p>
        </w:tc>
        <w:tc>
          <w:tcPr>
            <w:tcW w:w="360" w:type="dxa"/>
            <w:shd w:val="clear" w:color="auto" w:fill="auto"/>
          </w:tcPr>
          <w:p>
            <w:r>
              <w:t>Yes</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OpenDialogWithURL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URL</w:t>
            </w:r>
          </w:p>
        </w:tc>
        <w:tc>
          <w:tcPr>
            <w:tcW w:w="360" w:type="dxa"/>
            <w:shd w:val="clear" w:color="auto" w:fill="auto"/>
          </w:tcPr>
          <w:p>
            <w:r>
              <w:t>custom/message.jsp?repository=${repository}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width</w:t>
            </w:r>
          </w:p>
        </w:tc>
        <w:tc>
          <w:tcPr>
            <w:tcW w:w="360" w:type="dxa"/>
            <w:shd w:val="clear" w:color="auto" w:fill="auto"/>
          </w:tcPr>
          <w:p>
            <w:r>
              <w:t>700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height</w:t>
            </w:r>
          </w:p>
        </w:tc>
        <w:tc>
          <w:tcPr>
            <w:tcW w:w="360" w:type="dxa"/>
            <w:shd w:val="clear" w:color="auto" w:fill="auto"/>
          </w:tcPr>
          <w:p>
            <w:r>
              <w:t>500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buttons</w:t>
            </w:r>
          </w:p>
        </w:tc>
        <w:tc>
          <w:tcPr>
            <w:tcW w:w="360" w:type="dxa"/>
            <w:shd w:val="clear" w:color="auto" w:fill="auto"/>
          </w:tcPr>
          <w:p>
            <w:r>
              <w:t>Close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type</w:t>
            </w:r>
          </w:p>
        </w:tc>
        <w:tc>
          <w:tcPr>
            <w:tcW w:w="360" w:type="dxa"/>
            <w:shd w:val="clear" w:color="auto" w:fill="auto"/>
          </w:tcPr>
          <w:p>
            <w:r>
              <w:t>Internal</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None</w:t>
            </w:r>
          </w:p>
        </w:tc>
      </w:tr>
    </w:tbl>
    <w:p>
      <w:pPr>
        <w:pStyle w:val="Heading3"/>
      </w:pPr>
      <w:bookmarkStart w:id="66" w:name="_Toc256000065"/>
      <w:r>
        <w:t>View Version Tree</w:t>
      </w:r>
      <w:bookmarkEnd w:id="66"/>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View Version Tree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View Version Tree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View Version Tree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View Version Tree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tree.png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OpenDialogWithURL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URL</w:t>
            </w:r>
          </w:p>
        </w:tc>
        <w:tc>
          <w:tcPr>
            <w:tcW w:w="360" w:type="dxa"/>
            <w:shd w:val="clear" w:color="auto" w:fill="auto"/>
          </w:tcPr>
          <w:p>
            <w:r>
              <w:t>custom/versionTree/tree.jsp?&amp;r_object_id=${r_object_id}&amp;repository=${repository}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width</w:t>
            </w:r>
          </w:p>
        </w:tc>
        <w:tc>
          <w:tcPr>
            <w:tcW w:w="360" w:type="dxa"/>
            <w:shd w:val="clear" w:color="auto" w:fill="auto"/>
          </w:tcPr>
          <w:p>
            <w:r>
              <w:t>700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height</w:t>
            </w:r>
          </w:p>
        </w:tc>
        <w:tc>
          <w:tcPr>
            <w:tcW w:w="360" w:type="dxa"/>
            <w:shd w:val="clear" w:color="auto" w:fill="auto"/>
          </w:tcPr>
          <w:p>
            <w:r>
              <w:t>300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buttons</w:t>
            </w:r>
          </w:p>
        </w:tc>
        <w:tc>
          <w:tcPr>
            <w:tcW w:w="360" w:type="dxa"/>
            <w:shd w:val="clear" w:color="auto" w:fill="auto"/>
          </w:tcPr>
          <w:p>
            <w:r>
              <w:t>Close,X</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type</w:t>
            </w:r>
          </w:p>
        </w:tc>
        <w:tc>
          <w:tcPr>
            <w:tcW w:w="360" w:type="dxa"/>
            <w:shd w:val="clear" w:color="auto" w:fill="auto"/>
          </w:tcPr>
          <w:p>
            <w:r>
              <w:t>Internal</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Single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permission</w:t>
            </w:r>
          </w:p>
        </w:tc>
        <w:tc>
          <w:tcPr>
            <w:tcW w:w="360" w:type="dxa"/>
            <w:shd w:val="clear" w:color="auto" w:fill="auto"/>
          </w:tcPr>
          <w:p>
            <w:r>
              <w:t>Read</w:t>
            </w:r>
          </w:p>
        </w:tc>
      </w:tr>
    </w:tbl>
    <w:p>
      <w:pPr>
        <w:pStyle w:val="Heading3"/>
      </w:pPr>
      <w:bookmarkStart w:id="67" w:name="_Toc256000066"/>
      <w:r>
        <w:t>View in Google Docs</w:t>
      </w:r>
      <w:bookmarkEnd w:id="67"/>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View in Google Docs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View in Google Docs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View in Google Docs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View in Google Docs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google.png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OpenDialogWithURL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URL</w:t>
            </w:r>
          </w:p>
        </w:tc>
        <w:tc>
          <w:tcPr>
            <w:tcW w:w="360" w:type="dxa"/>
            <w:shd w:val="clear" w:color="auto" w:fill="auto"/>
          </w:tcPr>
          <w:p>
            <w:r>
              <w:t>custom/view_in_gdocs.jsp?repository=${repository}&amp;objectId=${r_object_id}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width</w:t>
            </w:r>
          </w:p>
        </w:tc>
        <w:tc>
          <w:tcPr>
            <w:tcW w:w="360" w:type="dxa"/>
            <w:shd w:val="clear" w:color="auto" w:fill="auto"/>
          </w:tcPr>
          <w:p>
            <w:r>
              <w:t>200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height</w:t>
            </w:r>
          </w:p>
        </w:tc>
        <w:tc>
          <w:tcPr>
            <w:tcW w:w="360" w:type="dxa"/>
            <w:shd w:val="clear" w:color="auto" w:fill="auto"/>
          </w:tcPr>
          <w:p>
            <w:r>
              <w:t>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buttons</w:t>
            </w:r>
          </w:p>
        </w:tc>
        <w:tc>
          <w:tcPr>
            <w:tcW w:w="360" w:type="dxa"/>
            <w:shd w:val="clear" w:color="auto" w:fill="auto"/>
          </w:tcPr>
          <w:p>
            <w:r>
              <w:t>X</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Dialog type</w:t>
            </w:r>
          </w:p>
        </w:tc>
        <w:tc>
          <w:tcPr>
            <w:tcW w:w="360" w:type="dxa"/>
            <w:shd w:val="clear" w:color="auto" w:fill="auto"/>
          </w:tcPr>
          <w:p>
            <w:r>
              <w:t>Internal</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Single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permission</w:t>
            </w:r>
          </w:p>
        </w:tc>
        <w:tc>
          <w:tcPr>
            <w:tcW w:w="360" w:type="dxa"/>
            <w:shd w:val="clear" w:color="auto" w:fill="auto"/>
          </w:tcPr>
          <w:p>
            <w:r>
              <w:t>Read</w:t>
            </w:r>
          </w:p>
        </w:tc>
      </w:tr>
    </w:tbl>
    <w:p>
      <w:pPr>
        <w:pStyle w:val="Heading3"/>
      </w:pPr>
      <w:bookmarkStart w:id="68" w:name="_Toc256000067"/>
      <w:r>
        <w:t>WebService</w:t>
      </w:r>
      <w:bookmarkEnd w:id="68"/>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WebService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WebService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WebService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WebService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on desktop?</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CallRESTfulWebService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Web Service URL</w:t>
            </w:r>
          </w:p>
        </w:tc>
        <w:tc>
          <w:tcPr>
            <w:tcW w:w="360" w:type="dxa"/>
            <w:shd w:val="clear" w:color="auto" w:fill="auto"/>
          </w:tcPr>
          <w:p>
            <w:r>
              <w:t>dfgdg ergew rgeage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None</w:t>
            </w:r>
          </w:p>
        </w:tc>
      </w:tr>
    </w:tbl>
    <w:p>
      <w:pPr>
        <w:pStyle w:val="Heading3"/>
      </w:pPr>
      <w:bookmarkStart w:id="69" w:name="_Toc256000068"/>
      <w:r>
        <w:t>Withdraw</w:t>
      </w:r>
      <w:bookmarkEnd w:id="69"/>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Withdraw</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Withdraw</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Withdraw</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Toolbar label</w:t>
            </w:r>
          </w:p>
        </w:tc>
        <w:tc>
          <w:tcPr>
            <w:tcW w:w="360" w:type="dxa"/>
            <w:shd w:val="clear" w:color="auto" w:fill="auto"/>
          </w:tcPr>
          <w:p>
            <w:r>
              <w:t>Withdraw</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ExecuteAPIScript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Execute as supersuser?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API Script</w:t>
            </w:r>
          </w:p>
        </w:tc>
        <w:tc>
          <w:tcPr>
            <w:tcW w:w="360" w:type="dxa"/>
            <w:shd w:val="clear" w:color="auto" w:fill="auto"/>
          </w:tcPr>
          <w:p>
            <w:r>
              <w:rPr>
                <w:rFonts w:ascii="Courier New" w:eastAsia="Courier New" w:hAnsi="Courier New" w:cs="Courier New"/>
                <w:sz w:val="14"/>
              </w:rPr>
              <w:t>demote,c,{r_object_id}</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object selection</w:t>
            </w:r>
          </w:p>
        </w:tc>
        <w:tc>
          <w:tcPr>
            <w:tcW w:w="360" w:type="dxa"/>
            <w:shd w:val="clear" w:color="auto" w:fill="auto"/>
          </w:tcPr>
          <w:p>
            <w:r>
              <w:t>Single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Audit event</w:t>
            </w:r>
          </w:p>
        </w:tc>
        <w:tc>
          <w:tcPr>
            <w:tcW w:w="360" w:type="dxa"/>
            <w:shd w:val="clear" w:color="auto" w:fill="auto"/>
          </w:tcPr>
          <w:p>
            <w:r>
              <w:t>change_status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permission</w:t>
            </w:r>
          </w:p>
        </w:tc>
        <w:tc>
          <w:tcPr>
            <w:tcW w:w="360" w:type="dxa"/>
            <w:shd w:val="clear" w:color="auto" w:fill="auto"/>
          </w:tcPr>
          <w:p>
            <w:r>
              <w:t>Read</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698"/>
        <w:gridCol w:w="469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Options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Question to ask user before execution</w:t>
            </w:r>
          </w:p>
        </w:tc>
        <w:tc>
          <w:tcPr>
            <w:tcW w:w="360" w:type="dxa"/>
            <w:shd w:val="clear" w:color="auto" w:fill="auto"/>
          </w:tcPr>
          <w:p>
            <w:r>
              <w:t>Do you really want to withdraw this document?</w:t>
            </w:r>
          </w:p>
        </w:tc>
      </w:tr>
    </w:tbl>
    <w:p>
      <w:pPr>
        <w:sectPr w:rsidSect="00257426">
          <w:headerReference w:type="default" r:id="rId6"/>
          <w:footerReference w:type="default" r:id="rId7"/>
          <w:pgSz w:w="12240" w:h="15840"/>
          <w:pgMar w:top="1417" w:right="1417" w:bottom="1417" w:left="1417" w:header="708" w:footer="708" w:gutter="0"/>
          <w:pgNumType w:start="0"/>
          <w:cols w:space="708"/>
          <w:titlePg/>
          <w:docGrid w:linePitch="360"/>
        </w:sectPr>
      </w:pPr>
    </w:p>
    <w:p>
      <w:pPr>
        <w:sectPr>
          <w:pgMar w:header="720" w:footer="720"/>
          <w:cols w:space="720"/>
        </w:sectPr>
      </w:pPr>
    </w:p>
    <w:p>
      <w:pPr>
        <w:pStyle w:val="Heading2"/>
      </w:pPr>
      <w:bookmarkStart w:id="70" w:name="_Toc256000069"/>
      <w:r>
        <w:t>Dashboards</w:t>
      </w:r>
      <w:bookmarkEnd w:id="70"/>
    </w:p>
    <w:p>
      <w:pPr>
        <w:pStyle w:val="Heading3"/>
      </w:pPr>
      <w:bookmarkStart w:id="71" w:name="_Toc256000070"/>
      <w:r>
        <w:t>AJacob Dashboard</w:t>
      </w:r>
      <w:bookmarkEnd w:id="71"/>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AJacob Dashboard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AJacob Dashboard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Size</w:t>
            </w:r>
          </w:p>
        </w:tc>
        <w:tc>
          <w:tcPr>
            <w:tcW w:w="360" w:type="dxa"/>
            <w:shd w:val="clear" w:color="auto" w:fill="auto"/>
          </w:tcPr>
          <w:p>
            <w:r>
              <w:t>900 x 700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Displayed in toolbar?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Displayed on desktop?</w:t>
            </w:r>
          </w:p>
        </w:tc>
        <w:tc>
          <w:tcPr>
            <w:tcW w:w="360" w:type="dxa"/>
            <w:shd w:val="clear" w:color="auto" w:fill="auto"/>
          </w:tcPr>
          <w:p>
            <w:r>
              <w:t>No</w:t>
            </w:r>
          </w:p>
        </w:tc>
      </w:tr>
    </w:tbl>
    <w:p>
      <w:pPr>
        <w:pStyle w:val="Heading3"/>
      </w:pPr>
      <w:bookmarkStart w:id="72" w:name="_Toc256000071"/>
      <w:r>
        <w:t>Audit</w:t>
      </w:r>
      <w:bookmarkEnd w:id="72"/>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Audit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Audit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text_signature.png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Size</w:t>
            </w:r>
          </w:p>
        </w:tc>
        <w:tc>
          <w:tcPr>
            <w:tcW w:w="360" w:type="dxa"/>
            <w:shd w:val="clear" w:color="auto" w:fill="auto"/>
          </w:tcPr>
          <w:p>
            <w:r>
              <w:t>900 x 700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Displayed in toolbar?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Displayed on desktop?</w:t>
            </w:r>
          </w:p>
        </w:tc>
        <w:tc>
          <w:tcPr>
            <w:tcW w:w="360" w:type="dxa"/>
            <w:shd w:val="clear" w:color="auto" w:fill="auto"/>
          </w:tcPr>
          <w:p>
            <w:r>
              <w:t>Yes</w:t>
            </w:r>
          </w:p>
        </w:tc>
      </w:tr>
    </w:tbl>
    <w:p>
      <w:pPr>
        <w:pStyle w:val="Heading4"/>
      </w:pPr>
      <w:r>
        <w:t>Report: Audit Report</w:t>
      </w:r>
    </w:p>
    <w:p>
      <w:pPr>
        <w:pStyle w:val="Heading5"/>
      </w:pPr>
      <w:r>
        <w:t>General information</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Audit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Report Type</w:t>
            </w:r>
          </w:p>
        </w:tc>
        <w:tc>
          <w:tcPr>
            <w:tcW w:w="360" w:type="dxa"/>
            <w:shd w:val="clear" w:color="auto" w:fill="auto"/>
          </w:tcPr>
          <w:p>
            <w:r>
              <w:t>Query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Query</w:t>
            </w:r>
          </w:p>
        </w:tc>
        <w:tc>
          <w:tcPr>
            <w:tcW w:w="360" w:type="dxa"/>
            <w:shd w:val="clear" w:color="auto" w:fill="auto"/>
          </w:tcPr>
          <w:p>
            <w:r>
              <w:rPr>
                <w:rFonts w:ascii="Courier New" w:eastAsia="Courier New" w:hAnsi="Courier New" w:cs="Courier New"/>
                <w:sz w:val="14"/>
              </w:rPr>
              <w:t>select * from dm_audittrail where audited_obj_id = '${object_id}' and event_name like '%${event_name}%'</w:t>
            </w:r>
          </w:p>
        </w:tc>
      </w:tr>
    </w:tbl>
    <w:p>
      <w:pPr>
        <w:pStyle w:val="Heading5"/>
      </w:pPr>
      <w:r>
        <w:t>Columns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748"/>
        <w:gridCol w:w="1747"/>
        <w:gridCol w:w="1747"/>
        <w:gridCol w:w="1747"/>
        <w:gridCol w:w="1747"/>
        <w:gridCol w:w="1747"/>
        <w:gridCol w:w="174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r>
              <w:rPr>
                <w:b/>
              </w:rPr>
              <w:t>Visible?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audited_obj_id</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event_name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Paging and sorting info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audited_obj_id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ASC</w:t>
            </w:r>
          </w:p>
        </w:tc>
      </w:tr>
    </w:tbl>
    <w:p>
      <w:pPr>
        <w:pStyle w:val="Heading5"/>
      </w:pPr>
      <w:r>
        <w:t>Variables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039"/>
        <w:gridCol w:w="2039"/>
        <w:gridCol w:w="2038"/>
        <w:gridCol w:w="2038"/>
        <w:gridCol w:w="2038"/>
        <w:gridCol w:w="203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Type</w:t>
            </w:r>
          </w:p>
        </w:tc>
        <w:tc>
          <w:tcPr>
            <w:tcW w:w="360" w:type="dxa"/>
            <w:shd w:val="clear" w:color="auto" w:fill="C0C0C0"/>
          </w:tcPr>
          <w:p>
            <w:pPr>
              <w:rPr>
                <w:b/>
              </w:rPr>
            </w:pPr>
            <w:r>
              <w:rPr>
                <w:b/>
              </w:rPr>
              <w:t>Length</w:t>
            </w:r>
          </w:p>
        </w:tc>
        <w:tc>
          <w:tcPr>
            <w:tcW w:w="360" w:type="dxa"/>
            <w:shd w:val="clear" w:color="auto" w:fill="C0C0C0"/>
          </w:tcPr>
          <w:p>
            <w:pPr>
              <w:rPr>
                <w:b/>
              </w:rPr>
            </w:pPr>
            <w:r>
              <w:rPr>
                <w:b/>
              </w:rPr>
              <w:t>Is repeating?</w:t>
            </w:r>
          </w:p>
        </w:tc>
        <w:tc>
          <w:tcPr>
            <w:tcW w:w="360" w:type="dxa"/>
            <w:shd w:val="clear" w:color="auto" w:fill="C0C0C0"/>
          </w:tcPr>
          <w:p>
            <w:r>
              <w:rPr>
                <w:b/>
              </w:rPr>
              <w:t>Default 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event_name</w:t>
            </w:r>
          </w:p>
        </w:tc>
        <w:tc>
          <w:tcPr>
            <w:tcW w:w="360" w:type="dxa"/>
            <w:shd w:val="clear" w:color="auto" w:fill="auto"/>
          </w:tcPr>
          <w:p>
            <w:r>
              <w:t>Event Name</w:t>
            </w:r>
          </w:p>
        </w:tc>
        <w:tc>
          <w:tcPr>
            <w:tcW w:w="360" w:type="dxa"/>
            <w:shd w:val="clear" w:color="auto" w:fill="auto"/>
          </w:tcPr>
          <w:p>
            <w:r>
              <w:t>STRING</w:t>
            </w:r>
          </w:p>
        </w:tc>
        <w:tc>
          <w:tcPr>
            <w:tcW w:w="360" w:type="dxa"/>
            <w:shd w:val="clear" w:color="auto" w:fill="auto"/>
          </w:tcPr>
          <w:p/>
        </w:tc>
        <w:tc>
          <w:tcPr>
            <w:tcW w:w="360" w:type="dxa"/>
            <w:shd w:val="clear" w:color="auto" w:fill="auto"/>
          </w:tcPr>
          <w:p>
            <w:r>
              <w:t>No</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object_id</w:t>
            </w:r>
          </w:p>
        </w:tc>
        <w:tc>
          <w:tcPr>
            <w:tcW w:w="360" w:type="dxa"/>
            <w:shd w:val="clear" w:color="auto" w:fill="auto"/>
          </w:tcPr>
          <w:p>
            <w:r>
              <w:t>ID</w:t>
            </w:r>
          </w:p>
        </w:tc>
        <w:tc>
          <w:tcPr>
            <w:tcW w:w="360" w:type="dxa"/>
            <w:shd w:val="clear" w:color="auto" w:fill="auto"/>
          </w:tcPr>
          <w:p>
            <w:r>
              <w:t>ID</w:t>
            </w:r>
          </w:p>
        </w:tc>
        <w:tc>
          <w:tcPr>
            <w:tcW w:w="360" w:type="dxa"/>
            <w:shd w:val="clear" w:color="auto" w:fill="auto"/>
          </w:tcPr>
          <w:p/>
        </w:tc>
        <w:tc>
          <w:tcPr>
            <w:tcW w:w="360" w:type="dxa"/>
            <w:shd w:val="clear" w:color="auto" w:fill="auto"/>
          </w:tcPr>
          <w:p>
            <w:r>
              <w:t>No</w:t>
            </w:r>
          </w:p>
        </w:tc>
        <w:tc>
          <w:tcPr>
            <w:tcW w:w="360" w:type="dxa"/>
            <w:shd w:val="clear" w:color="auto" w:fill="auto"/>
          </w:tcPr>
          <w:p/>
        </w:tc>
      </w:tr>
    </w:tbl>
    <w:p>
      <w:pPr>
        <w:pStyle w:val="Heading5"/>
      </w:pPr>
      <w:r>
        <w:t>Variables form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46"/>
        <w:gridCol w:w="978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31680" w:type="dxa"/>
            <w:gridSpan w:val="2"/>
            <w:shd w:val="clear" w:color="auto" w:fill="C0C0C0"/>
          </w:tcPr>
          <w:p>
            <w:pPr>
              <w:rPr>
                <w:b/>
              </w:rPr>
            </w:pPr>
            <w:r>
              <w:rPr>
                <w:b/>
              </w:rPr>
              <w:t>Form</w:t>
            </w:r>
          </w:p>
        </w:tc>
      </w:tr>
      <w:tr>
        <w:tblPrEx>
          <w:tblW w:w="5000" w:type="pct"/>
          <w:tblCellMar>
            <w:left w:w="108" w:type="dxa"/>
            <w:right w:w="108" w:type="dxa"/>
          </w:tblCellMar>
        </w:tblPrEx>
        <w:tc>
          <w:tcPr>
            <w:tcW w:w="6336" w:type="dxa"/>
          </w:tcPr>
          <w:p>
            <w:pPr>
              <w:rPr>
                <w:b w:val="0"/>
              </w:rPr>
            </w:pPr>
            <w:r>
              <w:rPr>
                <w:b w:val="0"/>
              </w:rPr>
              <w:t>Label</w:t>
            </w:r>
          </w:p>
        </w:tc>
        <w:tc>
          <w:tcPr>
            <w:tcW w:w="9504" w:type="dxa"/>
          </w:tcPr>
          <w:p>
            <w:pPr>
              <w:rPr>
                <w:b w:val="0"/>
              </w:rPr>
            </w:pPr>
            <w:r>
              <w:rPr>
                <w:b w:val="0"/>
              </w:rPr>
              <w:t>Please complete the form</w:t>
            </w:r>
          </w:p>
        </w:tc>
      </w:tr>
      <w:tr>
        <w:tblPrEx>
          <w:tblW w:w="5000" w:type="pct"/>
          <w:tblCellMar>
            <w:left w:w="108" w:type="dxa"/>
            <w:right w:w="108" w:type="dxa"/>
          </w:tblCellMar>
        </w:tblPrEx>
        <w:tc>
          <w:tcPr>
            <w:tcW w:w="6336" w:type="dxa"/>
          </w:tcPr>
          <w:p>
            <w:pPr>
              <w:rPr>
                <w:b w:val="0"/>
              </w:rPr>
            </w:pPr>
            <w:r>
              <w:rPr>
                <w:b w:val="0"/>
              </w:rPr>
              <w:t>Form width</w:t>
            </w:r>
          </w:p>
        </w:tc>
        <w:tc>
          <w:tcPr>
            <w:tcW w:w="9504" w:type="dxa"/>
          </w:tcPr>
          <w:p>
            <w:pPr>
              <w:rPr>
                <w:b w:val="0"/>
              </w:rPr>
            </w:pPr>
            <w:r>
              <w:rPr>
                <w:b w:val="0"/>
              </w:rPr>
              <w:t>550</w:t>
            </w:r>
          </w:p>
        </w:tc>
      </w:tr>
      <w:tr>
        <w:tblPrEx>
          <w:tblW w:w="5000" w:type="pct"/>
          <w:tblCellMar>
            <w:left w:w="108" w:type="dxa"/>
            <w:right w:w="108" w:type="dxa"/>
          </w:tblCellMar>
        </w:tblPrEx>
        <w:tc>
          <w:tcPr>
            <w:tcW w:w="6336" w:type="dxa"/>
          </w:tcPr>
          <w:p>
            <w:pPr>
              <w:rPr>
                <w:b w:val="0"/>
              </w:rPr>
            </w:pPr>
            <w:r>
              <w:rPr>
                <w:b w:val="0"/>
              </w:rPr>
              <w:t>Form height</w:t>
            </w:r>
          </w:p>
        </w:tc>
        <w:tc>
          <w:tcPr>
            <w:tcW w:w="9504" w:type="dxa"/>
          </w:tcPr>
          <w:p>
            <w:pPr>
              <w:rPr>
                <w:b w:val="0"/>
              </w:rPr>
            </w:pPr>
            <w:r>
              <w:rPr>
                <w:b w:val="0"/>
              </w:rPr>
              <w:t>138</w:t>
            </w:r>
          </w:p>
        </w:tc>
      </w:tr>
      <w:tr>
        <w:tblPrEx>
          <w:tblW w:w="5000" w:type="pct"/>
          <w:tblCellMar>
            <w:left w:w="108" w:type="dxa"/>
            <w:right w:w="108" w:type="dxa"/>
          </w:tblCellMar>
        </w:tblPrEx>
        <w:tc>
          <w:tcPr>
            <w:tcW w:w="6336" w:type="dxa"/>
          </w:tcPr>
          <w:p>
            <w:pPr>
              <w:rPr>
                <w:b w:val="0"/>
              </w:rPr>
            </w:pPr>
            <w:r>
              <w:rPr>
                <w:b w:val="0"/>
              </w:rPr>
              <w:t>Label width</w:t>
            </w:r>
          </w:p>
        </w:tc>
        <w:tc>
          <w:tcPr>
            <w:tcW w:w="9504" w:type="dxa"/>
          </w:tcPr>
          <w:p>
            <w:pPr>
              <w:rPr>
                <w:b w:val="0"/>
              </w:rPr>
            </w:pPr>
            <w:r>
              <w:rPr>
                <w:b w:val="0"/>
              </w:rPr>
              <w:t>150</w:t>
            </w:r>
          </w:p>
        </w:tc>
      </w:tr>
      <w:tr>
        <w:tblPrEx>
          <w:tblW w:w="5000" w:type="pct"/>
          <w:tblCellMar>
            <w:left w:w="108" w:type="dxa"/>
            <w:right w:w="108" w:type="dxa"/>
          </w:tblCellMar>
        </w:tblPrEx>
        <w:tc>
          <w:tcPr>
            <w:tcW w:w="31680" w:type="dxa"/>
            <w:gridSpan w:val="2"/>
            <w:shd w:val="clear" w:color="auto" w:fill="C0C0C0"/>
          </w:tcPr>
          <w:p>
            <w:pPr>
              <w:rPr>
                <w:b/>
              </w:rPr>
            </w:pPr>
            <w:r>
              <w:rPr>
                <w:b/>
              </w:rPr>
              <w:t>Combo box: Event Name</w:t>
            </w:r>
          </w:p>
        </w:tc>
      </w:tr>
      <w:tr>
        <w:tblPrEx>
          <w:tblW w:w="5000" w:type="pct"/>
          <w:tblCellMar>
            <w:left w:w="108" w:type="dxa"/>
            <w:right w:w="108" w:type="dxa"/>
          </w:tblCellMar>
        </w:tblPrEx>
        <w:tc>
          <w:tcPr>
            <w:tcW w:w="6336" w:type="dxa"/>
          </w:tcPr>
          <w:p>
            <w:pPr>
              <w:rPr>
                <w:b w:val="0"/>
              </w:rPr>
            </w:pPr>
            <w:r>
              <w:rPr>
                <w:b w:val="0"/>
              </w:rPr>
              <w:t>Property</w:t>
            </w:r>
          </w:p>
        </w:tc>
        <w:tc>
          <w:tcPr>
            <w:tcW w:w="9504" w:type="dxa"/>
          </w:tcPr>
          <w:p>
            <w:pPr>
              <w:rPr>
                <w:b w:val="0"/>
              </w:rPr>
            </w:pPr>
            <w:r>
              <w:rPr>
                <w:b w:val="0"/>
              </w:rPr>
              <w:t>event_name</w:t>
            </w:r>
          </w:p>
        </w:tc>
      </w:tr>
      <w:tr>
        <w:tblPrEx>
          <w:tblW w:w="5000" w:type="pct"/>
          <w:tblCellMar>
            <w:left w:w="108" w:type="dxa"/>
            <w:right w:w="108" w:type="dxa"/>
          </w:tblCellMar>
        </w:tblPrEx>
        <w:tc>
          <w:tcPr>
            <w:tcW w:w="6336" w:type="dxa"/>
          </w:tcPr>
          <w:p>
            <w:pPr>
              <w:rPr>
                <w:b w:val="0"/>
              </w:rPr>
            </w:pPr>
            <w:r>
              <w:rPr>
                <w:b w:val="0"/>
              </w:rPr>
              <w:t>Enabled</w:t>
            </w:r>
          </w:p>
        </w:tc>
        <w:tc>
          <w:tcPr>
            <w:tcW w:w="9504" w:type="dxa"/>
          </w:tcPr>
          <w:p>
            <w:pPr>
              <w:rPr>
                <w:b w:val="0"/>
              </w:rPr>
            </w:pPr>
            <w:r>
              <w:rPr>
                <w:b w:val="0"/>
              </w:rPr>
              <w:t>Yes</w:t>
            </w:r>
          </w:p>
        </w:tc>
      </w:tr>
      <w:tr>
        <w:tblPrEx>
          <w:tblW w:w="5000" w:type="pct"/>
          <w:tblCellMar>
            <w:left w:w="108" w:type="dxa"/>
            <w:right w:w="108" w:type="dxa"/>
          </w:tblCellMar>
        </w:tblPrEx>
        <w:tc>
          <w:tcPr>
            <w:tcW w:w="6336" w:type="dxa"/>
          </w:tcPr>
          <w:p>
            <w:pPr>
              <w:rPr>
                <w:b w:val="0"/>
              </w:rPr>
            </w:pPr>
            <w:r>
              <w:rPr>
                <w:b w:val="0"/>
              </w:rPr>
              <w:t>Mandatory</w:t>
            </w:r>
          </w:p>
        </w:tc>
        <w:tc>
          <w:tcPr>
            <w:tcW w:w="9504" w:type="dxa"/>
          </w:tcPr>
          <w:p>
            <w:pPr>
              <w:rPr>
                <w:b w:val="0"/>
              </w:rPr>
            </w:pPr>
            <w:r>
              <w:rPr>
                <w:b w:val="0"/>
              </w:rPr>
              <w:t>No</w:t>
            </w:r>
          </w:p>
        </w:tc>
      </w:tr>
      <w:tr>
        <w:tblPrEx>
          <w:tblW w:w="5000" w:type="pct"/>
          <w:tblCellMar>
            <w:left w:w="108" w:type="dxa"/>
            <w:right w:w="108" w:type="dxa"/>
          </w:tblCellMar>
        </w:tblPrEx>
        <w:tc>
          <w:tcPr>
            <w:tcW w:w="6336" w:type="dxa"/>
          </w:tcPr>
          <w:p>
            <w:pPr>
              <w:rPr>
                <w:b w:val="0"/>
              </w:rPr>
            </w:pPr>
            <w:r>
              <w:rPr>
                <w:b w:val="0"/>
              </w:rPr>
              <w:t>Label</w:t>
            </w:r>
          </w:p>
        </w:tc>
        <w:tc>
          <w:tcPr>
            <w:tcW w:w="9504" w:type="dxa"/>
          </w:tcPr>
          <w:p>
            <w:pPr>
              <w:rPr>
                <w:b w:val="0"/>
              </w:rPr>
            </w:pPr>
            <w:r>
              <w:rPr>
                <w:b w:val="0"/>
              </w:rPr>
              <w:t>Event Name</w:t>
            </w:r>
          </w:p>
        </w:tc>
      </w:tr>
      <w:tr>
        <w:tblPrEx>
          <w:tblW w:w="5000" w:type="pct"/>
          <w:tblCellMar>
            <w:left w:w="108" w:type="dxa"/>
            <w:right w:w="108" w:type="dxa"/>
          </w:tblCellMar>
        </w:tblPrEx>
        <w:tc>
          <w:tcPr>
            <w:tcW w:w="6336" w:type="dxa"/>
          </w:tcPr>
          <w:p>
            <w:pPr>
              <w:rPr>
                <w:b w:val="0"/>
              </w:rPr>
            </w:pPr>
            <w:r>
              <w:rPr>
                <w:b w:val="0"/>
              </w:rPr>
              <w:t>Filtering disabled</w:t>
            </w:r>
          </w:p>
        </w:tc>
        <w:tc>
          <w:tcPr>
            <w:tcW w:w="9504" w:type="dxa"/>
          </w:tcPr>
          <w:p>
            <w:pPr>
              <w:rPr>
                <w:b w:val="0"/>
              </w:rPr>
            </w:pPr>
            <w:r>
              <w:rPr>
                <w:b w:val="0"/>
              </w:rPr>
              <w:t>No</w:t>
            </w:r>
          </w:p>
        </w:tc>
      </w:tr>
      <w:tr>
        <w:tblPrEx>
          <w:tblW w:w="5000" w:type="pct"/>
          <w:tblCellMar>
            <w:left w:w="108" w:type="dxa"/>
            <w:right w:w="108" w:type="dxa"/>
          </w:tblCellMar>
        </w:tblPrEx>
        <w:tc>
          <w:tcPr>
            <w:tcW w:w="6336" w:type="dxa"/>
          </w:tcPr>
          <w:p>
            <w:pPr>
              <w:rPr>
                <w:b w:val="0"/>
              </w:rPr>
            </w:pPr>
            <w:r>
              <w:rPr>
                <w:b w:val="0"/>
              </w:rPr>
              <w:t>Value Assistance - List</w:t>
            </w:r>
          </w:p>
        </w:tc>
        <w:tc>
          <w:tcPr>
            <w:tcW w:w="9504" w:type="dxa"/>
          </w:tcPr>
          <w:p>
            <w:pPr>
              <w:rPr>
                <w:b w:val="0"/>
              </w:rPr>
            </w:pPr>
            <w:r>
              <w:rPr>
                <w:b w:val="0"/>
              </w:rPr>
              <w:t>Check Out,Change Status,Change Properties,Check In,View or Print</w:t>
            </w:r>
          </w:p>
        </w:tc>
      </w:tr>
      <w:tr>
        <w:tblPrEx>
          <w:tblW w:w="5000" w:type="pct"/>
          <w:tblCellMar>
            <w:left w:w="108" w:type="dxa"/>
            <w:right w:w="108" w:type="dxa"/>
          </w:tblCellMar>
        </w:tblPrEx>
        <w:tc>
          <w:tcPr>
            <w:tcW w:w="6336" w:type="dxa"/>
          </w:tcPr>
          <w:p>
            <w:pPr>
              <w:rPr>
                <w:b w:val="0"/>
              </w:rPr>
            </w:pPr>
            <w:r>
              <w:rPr>
                <w:b w:val="0"/>
              </w:rPr>
              <w:t>Value Assistance - Asynchronous</w:t>
            </w:r>
          </w:p>
        </w:tc>
        <w:tc>
          <w:tcPr>
            <w:tcW w:w="9504" w:type="dxa"/>
          </w:tcPr>
          <w:p>
            <w:pPr>
              <w:rPr>
                <w:b w:val="0"/>
              </w:rPr>
            </w:pPr>
            <w:r>
              <w:rPr>
                <w:b w:val="0"/>
              </w:rPr>
              <w:t>No</w:t>
            </w:r>
          </w:p>
        </w:tc>
      </w:tr>
      <w:tr>
        <w:tblPrEx>
          <w:tblW w:w="5000" w:type="pct"/>
          <w:tblCellMar>
            <w:left w:w="108" w:type="dxa"/>
            <w:right w:w="108" w:type="dxa"/>
          </w:tblCellMar>
        </w:tblPrEx>
        <w:tc>
          <w:tcPr>
            <w:tcW w:w="6336" w:type="dxa"/>
          </w:tcPr>
          <w:p>
            <w:pPr>
              <w:rPr>
                <w:b w:val="0"/>
              </w:rPr>
            </w:pPr>
            <w:r>
              <w:rPr>
                <w:b w:val="0"/>
              </w:rPr>
              <w:t>Value Assistance - Free text allowed</w:t>
            </w:r>
          </w:p>
        </w:tc>
        <w:tc>
          <w:tcPr>
            <w:tcW w:w="9504" w:type="dxa"/>
          </w:tcPr>
          <w:p>
            <w:pPr>
              <w:rPr>
                <w:b w:val="0"/>
              </w:rPr>
            </w:pPr>
            <w:r>
              <w:rPr>
                <w:b w:val="0"/>
              </w:rPr>
              <w:t>No</w:t>
            </w:r>
          </w:p>
        </w:tc>
      </w:tr>
    </w:tbl>
    <w:p>
      <w:pPr>
        <w:pStyle w:val="Heading3"/>
      </w:pPr>
      <w:bookmarkStart w:id="73" w:name="_Toc256000072"/>
      <w:r>
        <w:t>Dashboard - Example</w:t>
      </w:r>
      <w:bookmarkEnd w:id="73"/>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Dashboard - Example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Dashboard - Example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report.png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Size</w:t>
            </w:r>
          </w:p>
        </w:tc>
        <w:tc>
          <w:tcPr>
            <w:tcW w:w="360" w:type="dxa"/>
            <w:shd w:val="clear" w:color="auto" w:fill="auto"/>
          </w:tcPr>
          <w:p>
            <w:r>
              <w:t>900 x 700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Displayed in toolbar?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Displayed on desktop?</w:t>
            </w:r>
          </w:p>
        </w:tc>
        <w:tc>
          <w:tcPr>
            <w:tcW w:w="360" w:type="dxa"/>
            <w:shd w:val="clear" w:color="auto" w:fill="auto"/>
          </w:tcPr>
          <w:p>
            <w:r>
              <w:t>Yes</w:t>
            </w:r>
          </w:p>
        </w:tc>
      </w:tr>
    </w:tbl>
    <w:p>
      <w:pPr>
        <w:pStyle w:val="Heading4"/>
      </w:pPr>
      <w:r>
        <w:t>Report: CARA Documents</w:t>
      </w:r>
    </w:p>
    <w:p>
      <w:pPr>
        <w:pStyle w:val="Heading5"/>
      </w:pPr>
      <w:r>
        <w:t>General information</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cara_docs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Report Type</w:t>
            </w:r>
          </w:p>
        </w:tc>
        <w:tc>
          <w:tcPr>
            <w:tcW w:w="360" w:type="dxa"/>
            <w:shd w:val="clear" w:color="auto" w:fill="auto"/>
          </w:tcPr>
          <w:p>
            <w:r>
              <w:t>Query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document_black.png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ID attribute</w:t>
            </w:r>
          </w:p>
        </w:tc>
        <w:tc>
          <w:tcPr>
            <w:tcW w:w="360" w:type="dxa"/>
            <w:shd w:val="clear" w:color="auto" w:fill="auto"/>
          </w:tcPr>
          <w:p>
            <w:r>
              <w:t>r_object_id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Query</w:t>
            </w:r>
          </w:p>
        </w:tc>
        <w:tc>
          <w:tcPr>
            <w:tcW w:w="360" w:type="dxa"/>
            <w:shd w:val="clear" w:color="auto" w:fill="auto"/>
          </w:tcPr>
          <w:p>
            <w:r>
              <w:rPr>
                <w:rFonts w:ascii="Courier New" w:eastAsia="Courier New" w:hAnsi="Courier New" w:cs="Courier New"/>
                <w:sz w:val="14"/>
              </w:rPr>
              <w:t>select r_object_id,object_name,owner_name,r_modify_date from pharma_document where any compound = '${department}'</w:t>
            </w:r>
          </w:p>
        </w:tc>
      </w:tr>
    </w:tbl>
    <w:p>
      <w:pPr>
        <w:pStyle w:val="Heading5"/>
      </w:pPr>
      <w:r>
        <w:t>Columns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748"/>
        <w:gridCol w:w="1747"/>
        <w:gridCol w:w="1747"/>
        <w:gridCol w:w="1747"/>
        <w:gridCol w:w="1747"/>
        <w:gridCol w:w="1747"/>
        <w:gridCol w:w="174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r>
              <w:rPr>
                <w:b/>
              </w:rPr>
              <w:t>Visible?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r>
              <w:t>Name</w:t>
            </w:r>
          </w:p>
        </w:tc>
        <w:tc>
          <w:tcPr>
            <w:tcW w:w="360" w:type="dxa"/>
            <w:shd w:val="clear" w:color="auto" w:fill="auto"/>
          </w:tcPr>
          <w:p>
            <w:r>
              <w:t>200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a_status</w:t>
            </w:r>
          </w:p>
        </w:tc>
        <w:tc>
          <w:tcPr>
            <w:tcW w:w="360" w:type="dxa"/>
            <w:shd w:val="clear" w:color="auto" w:fill="auto"/>
          </w:tcPr>
          <w:p>
            <w:r>
              <w:t>Status</w:t>
            </w:r>
          </w:p>
        </w:tc>
        <w:tc>
          <w:tcPr>
            <w:tcW w:w="360" w:type="dxa"/>
            <w:shd w:val="clear" w:color="auto" w:fill="auto"/>
          </w:tcPr>
          <w:p>
            <w:r>
              <w:t>120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owner_name</w:t>
            </w:r>
          </w:p>
        </w:tc>
        <w:tc>
          <w:tcPr>
            <w:tcW w:w="360" w:type="dxa"/>
            <w:shd w:val="clear" w:color="auto" w:fill="auto"/>
          </w:tcPr>
          <w:p>
            <w:r>
              <w:t>${Owner}</w:t>
            </w: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r_modify_date</w:t>
            </w:r>
          </w:p>
        </w:tc>
        <w:tc>
          <w:tcPr>
            <w:tcW w:w="360" w:type="dxa"/>
            <w:shd w:val="clear" w:color="auto" w:fill="auto"/>
          </w:tcPr>
          <w:p>
            <w:r>
              <w:t>Modify date</w:t>
            </w: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r_version_label</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Paging and sorting info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Page size</w:t>
            </w:r>
          </w:p>
        </w:tc>
        <w:tc>
          <w:tcPr>
            <w:tcW w:w="360" w:type="dxa"/>
            <w:shd w:val="clear" w:color="auto" w:fill="auto"/>
          </w:tcPr>
          <w:p>
            <w:r>
              <w:t>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ASC</w:t>
            </w:r>
          </w:p>
        </w:tc>
      </w:tr>
    </w:tbl>
    <w:p>
      <w:pPr>
        <w:pStyle w:val="Heading5"/>
      </w:pPr>
      <w:r>
        <w:t>Row styles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Style Name</w:t>
            </w:r>
          </w:p>
        </w:tc>
        <w:tc>
          <w:tcPr>
            <w:tcW w:w="360" w:type="dxa"/>
            <w:shd w:val="clear" w:color="auto" w:fill="C0C0C0"/>
          </w:tcPr>
          <w:p>
            <w:r>
              <w:rPr>
                <w:b/>
              </w:rPr>
              <w:t>Conditions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style-red</w:t>
            </w:r>
          </w:p>
        </w:tc>
        <w:tc>
          <w:tcPr>
            <w:tcW w:w="360" w:type="dxa"/>
            <w:shd w:val="clear" w:color="auto" w:fill="auto"/>
          </w:tcPr>
          <w:p>
            <w:r>
              <w:t>a_status=Draft</w:t>
            </w:r>
          </w:p>
        </w:tc>
      </w:tr>
    </w:tbl>
    <w:p>
      <w:pPr>
        <w:pStyle w:val="Heading5"/>
      </w:pPr>
      <w:r>
        <w:t>Row icons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076"/>
        <w:gridCol w:w="4077"/>
        <w:gridCol w:w="407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Icon</w:t>
            </w:r>
          </w:p>
        </w:tc>
        <w:tc>
          <w:tcPr>
            <w:tcW w:w="360" w:type="dxa"/>
            <w:shd w:val="clear" w:color="auto" w:fill="C0C0C0"/>
          </w:tcPr>
          <w:p>
            <w:pPr>
              <w:rPr>
                <w:b/>
              </w:rPr>
            </w:pPr>
            <w:r>
              <w:rPr>
                <w:b/>
              </w:rPr>
              <w:t>Bullet</w:t>
            </w:r>
          </w:p>
        </w:tc>
        <w:tc>
          <w:tcPr>
            <w:tcW w:w="360" w:type="dxa"/>
            <w:shd w:val="clear" w:color="auto" w:fill="C0C0C0"/>
          </w:tcPr>
          <w:p>
            <w:r>
              <w:rPr>
                <w:b/>
              </w:rPr>
              <w:t>Conditions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accept.png</w:t>
            </w:r>
          </w:p>
        </w:tc>
        <w:tc>
          <w:tcPr>
            <w:tcW w:w="360" w:type="dxa"/>
            <w:shd w:val="clear" w:color="auto" w:fill="auto"/>
          </w:tcPr>
          <w:p/>
        </w:tc>
        <w:tc>
          <w:tcPr>
            <w:tcW w:w="360" w:type="dxa"/>
            <w:shd w:val="clear" w:color="auto" w:fill="auto"/>
          </w:tcPr>
          <w:p>
            <w:r>
              <w:t>a_status=Approved</w:t>
            </w:r>
          </w:p>
        </w:tc>
      </w:tr>
    </w:tbl>
    <w:p>
      <w:pPr>
        <w:pStyle w:val="Heading5"/>
      </w:pPr>
      <w:r>
        <w:t>Variables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039"/>
        <w:gridCol w:w="2039"/>
        <w:gridCol w:w="2038"/>
        <w:gridCol w:w="2038"/>
        <w:gridCol w:w="2038"/>
        <w:gridCol w:w="203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Type</w:t>
            </w:r>
          </w:p>
        </w:tc>
        <w:tc>
          <w:tcPr>
            <w:tcW w:w="360" w:type="dxa"/>
            <w:shd w:val="clear" w:color="auto" w:fill="C0C0C0"/>
          </w:tcPr>
          <w:p>
            <w:pPr>
              <w:rPr>
                <w:b/>
              </w:rPr>
            </w:pPr>
            <w:r>
              <w:rPr>
                <w:b/>
              </w:rPr>
              <w:t>Length</w:t>
            </w:r>
          </w:p>
        </w:tc>
        <w:tc>
          <w:tcPr>
            <w:tcW w:w="360" w:type="dxa"/>
            <w:shd w:val="clear" w:color="auto" w:fill="C0C0C0"/>
          </w:tcPr>
          <w:p>
            <w:pPr>
              <w:rPr>
                <w:b/>
              </w:rPr>
            </w:pPr>
            <w:r>
              <w:rPr>
                <w:b/>
              </w:rPr>
              <w:t>Is repeating?</w:t>
            </w:r>
          </w:p>
        </w:tc>
        <w:tc>
          <w:tcPr>
            <w:tcW w:w="360" w:type="dxa"/>
            <w:shd w:val="clear" w:color="auto" w:fill="C0C0C0"/>
          </w:tcPr>
          <w:p>
            <w:r>
              <w:rPr>
                <w:b/>
              </w:rPr>
              <w:t>Default 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department</w:t>
            </w:r>
          </w:p>
        </w:tc>
        <w:tc>
          <w:tcPr>
            <w:tcW w:w="360" w:type="dxa"/>
            <w:shd w:val="clear" w:color="auto" w:fill="auto"/>
          </w:tcPr>
          <w:p>
            <w:r>
              <w:t>Compound</w:t>
            </w:r>
          </w:p>
        </w:tc>
        <w:tc>
          <w:tcPr>
            <w:tcW w:w="360" w:type="dxa"/>
            <w:shd w:val="clear" w:color="auto" w:fill="auto"/>
          </w:tcPr>
          <w:p>
            <w:r>
              <w:t>STRING</w:t>
            </w:r>
          </w:p>
        </w:tc>
        <w:tc>
          <w:tcPr>
            <w:tcW w:w="360" w:type="dxa"/>
            <w:shd w:val="clear" w:color="auto" w:fill="auto"/>
          </w:tcPr>
          <w:p/>
        </w:tc>
        <w:tc>
          <w:tcPr>
            <w:tcW w:w="360" w:type="dxa"/>
            <w:shd w:val="clear" w:color="auto" w:fill="auto"/>
          </w:tcPr>
          <w:p>
            <w:r>
              <w:t>No</w:t>
            </w:r>
          </w:p>
        </w:tc>
        <w:tc>
          <w:tcPr>
            <w:tcW w:w="360" w:type="dxa"/>
            <w:shd w:val="clear" w:color="auto" w:fill="auto"/>
          </w:tcPr>
          <w:p/>
        </w:tc>
      </w:tr>
    </w:tbl>
    <w:p>
      <w:pPr>
        <w:pStyle w:val="Heading5"/>
      </w:pPr>
      <w:r>
        <w:t>Variables form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46"/>
        <w:gridCol w:w="978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31680" w:type="dxa"/>
            <w:gridSpan w:val="2"/>
            <w:shd w:val="clear" w:color="auto" w:fill="C0C0C0"/>
          </w:tcPr>
          <w:p>
            <w:pPr>
              <w:rPr>
                <w:b/>
              </w:rPr>
            </w:pPr>
            <w:r>
              <w:rPr>
                <w:b/>
              </w:rPr>
              <w:t>Form</w:t>
            </w:r>
          </w:p>
        </w:tc>
      </w:tr>
      <w:tr>
        <w:tblPrEx>
          <w:tblW w:w="5000" w:type="pct"/>
          <w:tblCellMar>
            <w:left w:w="108" w:type="dxa"/>
            <w:right w:w="108" w:type="dxa"/>
          </w:tblCellMar>
        </w:tblPrEx>
        <w:tc>
          <w:tcPr>
            <w:tcW w:w="6336" w:type="dxa"/>
          </w:tcPr>
          <w:p>
            <w:pPr>
              <w:rPr>
                <w:b w:val="0"/>
              </w:rPr>
            </w:pPr>
            <w:r>
              <w:rPr>
                <w:b w:val="0"/>
              </w:rPr>
              <w:t>Label</w:t>
            </w:r>
          </w:p>
        </w:tc>
        <w:tc>
          <w:tcPr>
            <w:tcW w:w="9504" w:type="dxa"/>
          </w:tcPr>
          <w:p>
            <w:pPr>
              <w:rPr>
                <w:b w:val="0"/>
              </w:rPr>
            </w:pPr>
            <w:r>
              <w:rPr>
                <w:b w:val="0"/>
              </w:rPr>
              <w:t>Please complete the form</w:t>
            </w:r>
          </w:p>
        </w:tc>
      </w:tr>
      <w:tr>
        <w:tblPrEx>
          <w:tblW w:w="5000" w:type="pct"/>
          <w:tblCellMar>
            <w:left w:w="108" w:type="dxa"/>
            <w:right w:w="108" w:type="dxa"/>
          </w:tblCellMar>
        </w:tblPrEx>
        <w:tc>
          <w:tcPr>
            <w:tcW w:w="6336" w:type="dxa"/>
          </w:tcPr>
          <w:p>
            <w:pPr>
              <w:rPr>
                <w:b w:val="0"/>
              </w:rPr>
            </w:pPr>
            <w:r>
              <w:rPr>
                <w:b w:val="0"/>
              </w:rPr>
              <w:t>Form width</w:t>
            </w:r>
          </w:p>
        </w:tc>
        <w:tc>
          <w:tcPr>
            <w:tcW w:w="9504" w:type="dxa"/>
          </w:tcPr>
          <w:p>
            <w:pPr>
              <w:rPr>
                <w:b w:val="0"/>
              </w:rPr>
            </w:pPr>
            <w:r>
              <w:rPr>
                <w:b w:val="0"/>
              </w:rPr>
              <w:t>550</w:t>
            </w:r>
          </w:p>
        </w:tc>
      </w:tr>
      <w:tr>
        <w:tblPrEx>
          <w:tblW w:w="5000" w:type="pct"/>
          <w:tblCellMar>
            <w:left w:w="108" w:type="dxa"/>
            <w:right w:w="108" w:type="dxa"/>
          </w:tblCellMar>
        </w:tblPrEx>
        <w:tc>
          <w:tcPr>
            <w:tcW w:w="6336" w:type="dxa"/>
          </w:tcPr>
          <w:p>
            <w:pPr>
              <w:rPr>
                <w:b w:val="0"/>
              </w:rPr>
            </w:pPr>
            <w:r>
              <w:rPr>
                <w:b w:val="0"/>
              </w:rPr>
              <w:t>Form height</w:t>
            </w:r>
          </w:p>
        </w:tc>
        <w:tc>
          <w:tcPr>
            <w:tcW w:w="9504" w:type="dxa"/>
          </w:tcPr>
          <w:p>
            <w:pPr>
              <w:rPr>
                <w:b w:val="0"/>
              </w:rPr>
            </w:pPr>
            <w:r>
              <w:rPr>
                <w:b w:val="0"/>
              </w:rPr>
              <w:t>130</w:t>
            </w:r>
          </w:p>
        </w:tc>
      </w:tr>
      <w:tr>
        <w:tblPrEx>
          <w:tblW w:w="5000" w:type="pct"/>
          <w:tblCellMar>
            <w:left w:w="108" w:type="dxa"/>
            <w:right w:w="108" w:type="dxa"/>
          </w:tblCellMar>
        </w:tblPrEx>
        <w:tc>
          <w:tcPr>
            <w:tcW w:w="6336" w:type="dxa"/>
          </w:tcPr>
          <w:p>
            <w:pPr>
              <w:rPr>
                <w:b w:val="0"/>
              </w:rPr>
            </w:pPr>
            <w:r>
              <w:rPr>
                <w:b w:val="0"/>
              </w:rPr>
              <w:t>Label width</w:t>
            </w:r>
          </w:p>
        </w:tc>
        <w:tc>
          <w:tcPr>
            <w:tcW w:w="9504" w:type="dxa"/>
          </w:tcPr>
          <w:p>
            <w:pPr>
              <w:rPr>
                <w:b w:val="0"/>
              </w:rPr>
            </w:pPr>
            <w:r>
              <w:rPr>
                <w:b w:val="0"/>
              </w:rPr>
              <w:t>150</w:t>
            </w:r>
          </w:p>
        </w:tc>
      </w:tr>
      <w:tr>
        <w:tblPrEx>
          <w:tblW w:w="5000" w:type="pct"/>
          <w:tblCellMar>
            <w:left w:w="108" w:type="dxa"/>
            <w:right w:w="108" w:type="dxa"/>
          </w:tblCellMar>
        </w:tblPrEx>
        <w:tc>
          <w:tcPr>
            <w:tcW w:w="31680" w:type="dxa"/>
            <w:gridSpan w:val="2"/>
            <w:shd w:val="clear" w:color="auto" w:fill="C0C0C0"/>
          </w:tcPr>
          <w:p>
            <w:pPr>
              <w:rPr>
                <w:b/>
              </w:rPr>
            </w:pPr>
            <w:r>
              <w:rPr>
                <w:b/>
              </w:rPr>
              <w:t>Combo box: Department</w:t>
            </w:r>
          </w:p>
        </w:tc>
      </w:tr>
      <w:tr>
        <w:tblPrEx>
          <w:tblW w:w="5000" w:type="pct"/>
          <w:tblCellMar>
            <w:left w:w="108" w:type="dxa"/>
            <w:right w:w="108" w:type="dxa"/>
          </w:tblCellMar>
        </w:tblPrEx>
        <w:tc>
          <w:tcPr>
            <w:tcW w:w="6336" w:type="dxa"/>
          </w:tcPr>
          <w:p>
            <w:pPr>
              <w:rPr>
                <w:b w:val="0"/>
              </w:rPr>
            </w:pPr>
            <w:r>
              <w:rPr>
                <w:b w:val="0"/>
              </w:rPr>
              <w:t>Property</w:t>
            </w:r>
          </w:p>
        </w:tc>
        <w:tc>
          <w:tcPr>
            <w:tcW w:w="9504" w:type="dxa"/>
          </w:tcPr>
          <w:p>
            <w:pPr>
              <w:rPr>
                <w:b w:val="0"/>
              </w:rPr>
            </w:pPr>
            <w:r>
              <w:rPr>
                <w:b w:val="0"/>
              </w:rPr>
              <w:t>department</w:t>
            </w:r>
          </w:p>
        </w:tc>
      </w:tr>
      <w:tr>
        <w:tblPrEx>
          <w:tblW w:w="5000" w:type="pct"/>
          <w:tblCellMar>
            <w:left w:w="108" w:type="dxa"/>
            <w:right w:w="108" w:type="dxa"/>
          </w:tblCellMar>
        </w:tblPrEx>
        <w:tc>
          <w:tcPr>
            <w:tcW w:w="6336" w:type="dxa"/>
          </w:tcPr>
          <w:p>
            <w:pPr>
              <w:rPr>
                <w:b w:val="0"/>
              </w:rPr>
            </w:pPr>
            <w:r>
              <w:rPr>
                <w:b w:val="0"/>
              </w:rPr>
              <w:t>Enabled</w:t>
            </w:r>
          </w:p>
        </w:tc>
        <w:tc>
          <w:tcPr>
            <w:tcW w:w="9504" w:type="dxa"/>
          </w:tcPr>
          <w:p>
            <w:pPr>
              <w:rPr>
                <w:b w:val="0"/>
              </w:rPr>
            </w:pPr>
            <w:r>
              <w:rPr>
                <w:b w:val="0"/>
              </w:rPr>
              <w:t>Yes</w:t>
            </w:r>
          </w:p>
        </w:tc>
      </w:tr>
      <w:tr>
        <w:tblPrEx>
          <w:tblW w:w="5000" w:type="pct"/>
          <w:tblCellMar>
            <w:left w:w="108" w:type="dxa"/>
            <w:right w:w="108" w:type="dxa"/>
          </w:tblCellMar>
        </w:tblPrEx>
        <w:tc>
          <w:tcPr>
            <w:tcW w:w="6336" w:type="dxa"/>
          </w:tcPr>
          <w:p>
            <w:pPr>
              <w:rPr>
                <w:b w:val="0"/>
              </w:rPr>
            </w:pPr>
            <w:r>
              <w:rPr>
                <w:b w:val="0"/>
              </w:rPr>
              <w:t>Mandatory</w:t>
            </w:r>
          </w:p>
        </w:tc>
        <w:tc>
          <w:tcPr>
            <w:tcW w:w="9504" w:type="dxa"/>
          </w:tcPr>
          <w:p>
            <w:pPr>
              <w:rPr>
                <w:b w:val="0"/>
              </w:rPr>
            </w:pPr>
            <w:r>
              <w:rPr>
                <w:b w:val="0"/>
              </w:rPr>
              <w:t>Yes</w:t>
            </w:r>
          </w:p>
        </w:tc>
      </w:tr>
      <w:tr>
        <w:tblPrEx>
          <w:tblW w:w="5000" w:type="pct"/>
          <w:tblCellMar>
            <w:left w:w="108" w:type="dxa"/>
            <w:right w:w="108" w:type="dxa"/>
          </w:tblCellMar>
        </w:tblPrEx>
        <w:tc>
          <w:tcPr>
            <w:tcW w:w="6336" w:type="dxa"/>
          </w:tcPr>
          <w:p>
            <w:pPr>
              <w:rPr>
                <w:b w:val="0"/>
              </w:rPr>
            </w:pPr>
            <w:r>
              <w:rPr>
                <w:b w:val="0"/>
              </w:rPr>
              <w:t>Label</w:t>
            </w:r>
          </w:p>
        </w:tc>
        <w:tc>
          <w:tcPr>
            <w:tcW w:w="9504" w:type="dxa"/>
          </w:tcPr>
          <w:p>
            <w:pPr>
              <w:rPr>
                <w:b w:val="0"/>
              </w:rPr>
            </w:pPr>
            <w:r>
              <w:rPr>
                <w:b w:val="0"/>
              </w:rPr>
              <w:t>Compound</w:t>
            </w:r>
          </w:p>
        </w:tc>
      </w:tr>
      <w:tr>
        <w:tblPrEx>
          <w:tblW w:w="5000" w:type="pct"/>
          <w:tblCellMar>
            <w:left w:w="108" w:type="dxa"/>
            <w:right w:w="108" w:type="dxa"/>
          </w:tblCellMar>
        </w:tblPrEx>
        <w:tc>
          <w:tcPr>
            <w:tcW w:w="6336" w:type="dxa"/>
          </w:tcPr>
          <w:p>
            <w:pPr>
              <w:rPr>
                <w:b w:val="0"/>
              </w:rPr>
            </w:pPr>
            <w:r>
              <w:rPr>
                <w:b w:val="0"/>
              </w:rPr>
              <w:t>Filtering disabled</w:t>
            </w:r>
          </w:p>
        </w:tc>
        <w:tc>
          <w:tcPr>
            <w:tcW w:w="9504" w:type="dxa"/>
          </w:tcPr>
          <w:p>
            <w:pPr>
              <w:rPr>
                <w:b w:val="0"/>
              </w:rPr>
            </w:pPr>
            <w:r>
              <w:rPr>
                <w:b w:val="0"/>
              </w:rPr>
              <w:t>No</w:t>
            </w:r>
          </w:p>
        </w:tc>
      </w:tr>
      <w:tr>
        <w:tblPrEx>
          <w:tblW w:w="5000" w:type="pct"/>
          <w:tblCellMar>
            <w:left w:w="108" w:type="dxa"/>
            <w:right w:w="108" w:type="dxa"/>
          </w:tblCellMar>
        </w:tblPrEx>
        <w:tc>
          <w:tcPr>
            <w:tcW w:w="6336" w:type="dxa"/>
          </w:tcPr>
          <w:p>
            <w:pPr>
              <w:rPr>
                <w:b w:val="0"/>
              </w:rPr>
            </w:pPr>
            <w:r>
              <w:rPr>
                <w:b w:val="0"/>
              </w:rPr>
              <w:t>Value Assistance - Dictionary</w:t>
            </w:r>
          </w:p>
        </w:tc>
        <w:tc>
          <w:tcPr>
            <w:tcW w:w="9504" w:type="dxa"/>
          </w:tcPr>
          <w:p>
            <w:pPr>
              <w:rPr>
                <w:b w:val="0"/>
              </w:rPr>
            </w:pPr>
            <w:r>
              <w:rPr>
                <w:b w:val="0"/>
              </w:rPr>
              <w:t>Compound</w:t>
            </w:r>
          </w:p>
        </w:tc>
      </w:tr>
      <w:tr>
        <w:tblPrEx>
          <w:tblW w:w="5000" w:type="pct"/>
          <w:tblCellMar>
            <w:left w:w="108" w:type="dxa"/>
            <w:right w:w="108" w:type="dxa"/>
          </w:tblCellMar>
        </w:tblPrEx>
        <w:tc>
          <w:tcPr>
            <w:tcW w:w="6336" w:type="dxa"/>
          </w:tcPr>
          <w:p>
            <w:pPr>
              <w:rPr>
                <w:b w:val="0"/>
              </w:rPr>
            </w:pPr>
            <w:r>
              <w:rPr>
                <w:b w:val="0"/>
              </w:rPr>
              <w:t>Value Assistance - Asynchronous</w:t>
            </w:r>
          </w:p>
        </w:tc>
        <w:tc>
          <w:tcPr>
            <w:tcW w:w="9504" w:type="dxa"/>
          </w:tcPr>
          <w:p>
            <w:pPr>
              <w:rPr>
                <w:b w:val="0"/>
              </w:rPr>
            </w:pPr>
            <w:r>
              <w:rPr>
                <w:b w:val="0"/>
              </w:rPr>
              <w:t>No</w:t>
            </w:r>
          </w:p>
        </w:tc>
      </w:tr>
      <w:tr>
        <w:tblPrEx>
          <w:tblW w:w="5000" w:type="pct"/>
          <w:tblCellMar>
            <w:left w:w="108" w:type="dxa"/>
            <w:right w:w="108" w:type="dxa"/>
          </w:tblCellMar>
        </w:tblPrEx>
        <w:tc>
          <w:tcPr>
            <w:tcW w:w="6336" w:type="dxa"/>
          </w:tcPr>
          <w:p>
            <w:pPr>
              <w:rPr>
                <w:b w:val="0"/>
              </w:rPr>
            </w:pPr>
            <w:r>
              <w:rPr>
                <w:b w:val="0"/>
              </w:rPr>
              <w:t>Value Assistance - Free text allowed</w:t>
            </w:r>
          </w:p>
        </w:tc>
        <w:tc>
          <w:tcPr>
            <w:tcW w:w="9504" w:type="dxa"/>
          </w:tcPr>
          <w:p>
            <w:pPr>
              <w:rPr>
                <w:b w:val="0"/>
              </w:rPr>
            </w:pPr>
            <w:r>
              <w:rPr>
                <w:b w:val="0"/>
              </w:rPr>
              <w:t>No</w:t>
            </w:r>
          </w:p>
        </w:tc>
      </w:tr>
    </w:tbl>
    <w:p>
      <w:pPr>
        <w:pStyle w:val="Heading5"/>
      </w:pPr>
      <w:r>
        <w:t>Context menu</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Context Menu Actions</w:t>
            </w:r>
          </w:p>
        </w:tc>
        <w:tc>
          <w:tcPr>
            <w:tcW w:w="360" w:type="dxa"/>
            <w:shd w:val="clear" w:color="auto" w:fill="auto"/>
          </w:tcPr>
          <w:p>
            <w:r>
              <w:t>PROPERTIES</w:t>
            </w:r>
          </w:p>
          <w:p>
            <w:r>
              <w:t>PROPERTIES_DUMP</w:t>
            </w:r>
          </w:p>
          <w:p>
            <w:r>
              <w:t>VIEW</w:t>
            </w:r>
          </w:p>
          <w:p>
            <w:r>
              <w:t>EDIT</w:t>
            </w:r>
          </w:p>
          <w:p>
            <w:r>
              <w:t>CUSTOM_834887976</w:t>
            </w:r>
          </w:p>
        </w:tc>
      </w:tr>
    </w:tbl>
    <w:p>
      <w:pPr>
        <w:pStyle w:val="Heading5"/>
      </w:pPr>
      <w:r>
        <w:t>Toolbar</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Toolbar Actions</w:t>
            </w:r>
          </w:p>
        </w:tc>
        <w:tc>
          <w:tcPr>
            <w:tcW w:w="360" w:type="dxa"/>
            <w:shd w:val="clear" w:color="auto" w:fill="auto"/>
          </w:tcPr>
          <w:p>
            <w:r>
              <w:t>PROPERTIES</w:t>
            </w:r>
          </w:p>
          <w:p>
            <w:r>
              <w:t>PERMISSIONS</w:t>
            </w:r>
          </w:p>
          <w:p>
            <w:r>
              <w:t>PROPERTIES_DUMP</w:t>
            </w:r>
          </w:p>
          <w:p>
            <w:r>
              <w:t>VIEW</w:t>
            </w:r>
          </w:p>
          <w:p>
            <w:r>
              <w:t>CUSTOM_834887976</w:t>
            </w:r>
          </w:p>
        </w:tc>
      </w:tr>
    </w:tbl>
    <w:p>
      <w:pPr>
        <w:pStyle w:val="Heading4"/>
      </w:pPr>
      <w:r>
        <w:t>Report: Submission Status</w:t>
      </w:r>
    </w:p>
    <w:p>
      <w:pPr>
        <w:pStyle w:val="Heading5"/>
      </w:pPr>
      <w:r>
        <w:t>General information</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Submission Status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Report Type</w:t>
            </w:r>
          </w:p>
        </w:tc>
        <w:tc>
          <w:tcPr>
            <w:tcW w:w="360" w:type="dxa"/>
            <w:shd w:val="clear" w:color="auto" w:fill="auto"/>
          </w:tcPr>
          <w:p>
            <w:r>
              <w:t>Query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group_edit.png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Query</w:t>
            </w:r>
          </w:p>
        </w:tc>
        <w:tc>
          <w:tcPr>
            <w:tcW w:w="360" w:type="dxa"/>
            <w:shd w:val="clear" w:color="auto" w:fill="auto"/>
          </w:tcPr>
          <w:p>
            <w:r>
              <w:rPr>
                <w:rFonts w:ascii="Courier New" w:eastAsia="Courier New" w:hAnsi="Courier New" w:cs="Courier New"/>
                <w:sz w:val="14"/>
              </w:rPr>
              <w:t>select a_status,count(*) as c from pharma_document where a_status != ' ' group by a_status</w:t>
            </w:r>
          </w:p>
        </w:tc>
      </w:tr>
    </w:tbl>
    <w:p>
      <w:pPr>
        <w:pStyle w:val="Heading5"/>
      </w:pPr>
      <w:r>
        <w:t>Columns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748"/>
        <w:gridCol w:w="1747"/>
        <w:gridCol w:w="1747"/>
        <w:gridCol w:w="1747"/>
        <w:gridCol w:w="1747"/>
        <w:gridCol w:w="1747"/>
        <w:gridCol w:w="174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r>
              <w:rPr>
                <w:b/>
              </w:rPr>
              <w:t>Visible?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a_status</w:t>
            </w:r>
          </w:p>
        </w:tc>
        <w:tc>
          <w:tcPr>
            <w:tcW w:w="360" w:type="dxa"/>
            <w:shd w:val="clear" w:color="auto" w:fill="auto"/>
          </w:tcPr>
          <w:p>
            <w:r>
              <w:t>Status</w:t>
            </w: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w:t>
            </w:r>
          </w:p>
        </w:tc>
        <w:tc>
          <w:tcPr>
            <w:tcW w:w="360" w:type="dxa"/>
            <w:shd w:val="clear" w:color="auto" w:fill="auto"/>
          </w:tcPr>
          <w:p>
            <w:r>
              <w:t>Number</w:t>
            </w: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No</w:t>
            </w:r>
          </w:p>
        </w:tc>
        <w:tc>
          <w:tcPr>
            <w:tcW w:w="360" w:type="dxa"/>
            <w:shd w:val="clear" w:color="auto" w:fill="auto"/>
          </w:tcPr>
          <w:p>
            <w:r>
              <w:t>Yes</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Paging and sorting info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a_status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ASC</w:t>
            </w:r>
          </w:p>
        </w:tc>
      </w:tr>
    </w:tbl>
    <w:p>
      <w:pPr>
        <w:pStyle w:val="Heading5"/>
      </w:pPr>
      <w:r>
        <w:t>Chart</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Chart type</w:t>
            </w:r>
          </w:p>
        </w:tc>
        <w:tc>
          <w:tcPr>
            <w:tcW w:w="360" w:type="dxa"/>
            <w:shd w:val="clear" w:color="auto" w:fill="auto"/>
          </w:tcPr>
          <w:p>
            <w:r>
              <w:t>BarGlass</w:t>
            </w:r>
          </w:p>
        </w:tc>
      </w:tr>
      <w:tr>
        <w:tblPrEx>
          <w:tblW w:w="5000" w:type="pct"/>
          <w:tblLayout w:type="fixed"/>
          <w:tblCellMar>
            <w:left w:w="108" w:type="dxa"/>
            <w:right w:w="108" w:type="dxa"/>
          </w:tblCellMar>
        </w:tblPrEx>
        <w:trPr>
          <w:cantSplit/>
        </w:trPr>
        <w:tc>
          <w:tcPr>
            <w:tcW w:w="360" w:type="dxa"/>
            <w:shd w:val="clear" w:color="auto" w:fill="auto"/>
          </w:tcPr>
          <w:p>
            <w:r>
              <w:t>Chart label attribute</w:t>
            </w:r>
          </w:p>
        </w:tc>
        <w:tc>
          <w:tcPr>
            <w:tcW w:w="360" w:type="dxa"/>
            <w:shd w:val="clear" w:color="auto" w:fill="auto"/>
          </w:tcPr>
          <w:p>
            <w:r>
              <w:t>a_status</w:t>
            </w:r>
          </w:p>
        </w:tc>
      </w:tr>
      <w:tr>
        <w:tblPrEx>
          <w:tblW w:w="5000" w:type="pct"/>
          <w:tblLayout w:type="fixed"/>
          <w:tblCellMar>
            <w:left w:w="108" w:type="dxa"/>
            <w:right w:w="108" w:type="dxa"/>
          </w:tblCellMar>
        </w:tblPrEx>
        <w:trPr>
          <w:cantSplit/>
        </w:trPr>
        <w:tc>
          <w:tcPr>
            <w:tcW w:w="360" w:type="dxa"/>
            <w:shd w:val="clear" w:color="auto" w:fill="auto"/>
          </w:tcPr>
          <w:p>
            <w:r>
              <w:t>Chart value attribute</w:t>
            </w:r>
          </w:p>
        </w:tc>
        <w:tc>
          <w:tcPr>
            <w:tcW w:w="360" w:type="dxa"/>
            <w:shd w:val="clear" w:color="auto" w:fill="auto"/>
          </w:tcPr>
          <w:p>
            <w:r>
              <w:t>c</w:t>
            </w:r>
          </w:p>
        </w:tc>
      </w:tr>
    </w:tbl>
    <w:p>
      <w:pPr>
        <w:pStyle w:val="Heading4"/>
      </w:pPr>
      <w:r>
        <w:t>Report: Users &amp; Groups</w:t>
      </w:r>
    </w:p>
    <w:p>
      <w:pPr>
        <w:pStyle w:val="Heading5"/>
      </w:pPr>
      <w:r>
        <w:t>General information</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users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Report Type</w:t>
            </w:r>
          </w:p>
        </w:tc>
        <w:tc>
          <w:tcPr>
            <w:tcW w:w="360" w:type="dxa"/>
            <w:shd w:val="clear" w:color="auto" w:fill="auto"/>
          </w:tcPr>
          <w:p>
            <w:r>
              <w:t>Query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user.png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Query</w:t>
            </w:r>
          </w:p>
        </w:tc>
        <w:tc>
          <w:tcPr>
            <w:tcW w:w="360" w:type="dxa"/>
            <w:shd w:val="clear" w:color="auto" w:fill="auto"/>
          </w:tcPr>
          <w:p>
            <w:r>
              <w:rPr>
                <w:rFonts w:ascii="Courier New" w:eastAsia="Courier New" w:hAnsi="Courier New" w:cs="Courier New"/>
                <w:sz w:val="14"/>
              </w:rPr>
              <w:t>select user_name,user_login_name,r_is_group from dm_user [where user_name like '%${filter}%']</w:t>
            </w:r>
          </w:p>
        </w:tc>
      </w:tr>
    </w:tbl>
    <w:p>
      <w:pPr>
        <w:pStyle w:val="Heading5"/>
      </w:pPr>
      <w:r>
        <w:t>Columns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748"/>
        <w:gridCol w:w="1747"/>
        <w:gridCol w:w="1747"/>
        <w:gridCol w:w="1747"/>
        <w:gridCol w:w="1747"/>
        <w:gridCol w:w="1747"/>
        <w:gridCol w:w="174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r>
              <w:rPr>
                <w:b/>
              </w:rPr>
              <w:t>Visible?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user_name</w:t>
            </w:r>
          </w:p>
        </w:tc>
        <w:tc>
          <w:tcPr>
            <w:tcW w:w="360" w:type="dxa"/>
            <w:shd w:val="clear" w:color="auto" w:fill="auto"/>
          </w:tcPr>
          <w:p>
            <w:r>
              <w:t>User name</w:t>
            </w:r>
          </w:p>
        </w:tc>
        <w:tc>
          <w:tcPr>
            <w:tcW w:w="360" w:type="dxa"/>
            <w:shd w:val="clear" w:color="auto" w:fill="auto"/>
          </w:tcPr>
          <w:p>
            <w:r>
              <w:t>200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user_login_name</w:t>
            </w:r>
          </w:p>
        </w:tc>
        <w:tc>
          <w:tcPr>
            <w:tcW w:w="360" w:type="dxa"/>
            <w:shd w:val="clear" w:color="auto" w:fill="auto"/>
          </w:tcPr>
          <w:p>
            <w:r>
              <w:t>User Login Name</w:t>
            </w:r>
          </w:p>
        </w:tc>
        <w:tc>
          <w:tcPr>
            <w:tcW w:w="360" w:type="dxa"/>
            <w:shd w:val="clear" w:color="auto" w:fill="auto"/>
          </w:tcPr>
          <w:p>
            <w:r>
              <w:t>200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Paging and sorting info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user_name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ASC</w:t>
            </w:r>
          </w:p>
        </w:tc>
      </w:tr>
    </w:tbl>
    <w:p>
      <w:pPr>
        <w:pStyle w:val="Heading5"/>
      </w:pPr>
      <w:r>
        <w:t>Row styles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Style Name</w:t>
            </w:r>
          </w:p>
        </w:tc>
        <w:tc>
          <w:tcPr>
            <w:tcW w:w="360" w:type="dxa"/>
            <w:shd w:val="clear" w:color="auto" w:fill="C0C0C0"/>
          </w:tcPr>
          <w:p>
            <w:r>
              <w:rPr>
                <w:b/>
              </w:rPr>
              <w:t>Conditions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style-purple</w:t>
            </w:r>
          </w:p>
        </w:tc>
        <w:tc>
          <w:tcPr>
            <w:tcW w:w="360" w:type="dxa"/>
            <w:shd w:val="clear" w:color="auto" w:fill="auto"/>
          </w:tcPr>
          <w:p>
            <w:r>
              <w:t>r_is_group=1</w:t>
            </w:r>
          </w:p>
        </w:tc>
      </w:tr>
    </w:tbl>
    <w:p>
      <w:pPr>
        <w:pStyle w:val="Heading5"/>
      </w:pPr>
      <w:r>
        <w:t>Row icons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076"/>
        <w:gridCol w:w="4077"/>
        <w:gridCol w:w="407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Icon</w:t>
            </w:r>
          </w:p>
        </w:tc>
        <w:tc>
          <w:tcPr>
            <w:tcW w:w="360" w:type="dxa"/>
            <w:shd w:val="clear" w:color="auto" w:fill="C0C0C0"/>
          </w:tcPr>
          <w:p>
            <w:pPr>
              <w:rPr>
                <w:b/>
              </w:rPr>
            </w:pPr>
            <w:r>
              <w:rPr>
                <w:b/>
              </w:rPr>
              <w:t>Bullet</w:t>
            </w:r>
          </w:p>
        </w:tc>
        <w:tc>
          <w:tcPr>
            <w:tcW w:w="360" w:type="dxa"/>
            <w:shd w:val="clear" w:color="auto" w:fill="C0C0C0"/>
          </w:tcPr>
          <w:p>
            <w:r>
              <w:rPr>
                <w:b/>
              </w:rPr>
              <w:t>Conditions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group.png</w:t>
            </w:r>
          </w:p>
        </w:tc>
        <w:tc>
          <w:tcPr>
            <w:tcW w:w="360" w:type="dxa"/>
            <w:shd w:val="clear" w:color="auto" w:fill="auto"/>
          </w:tcPr>
          <w:p/>
        </w:tc>
        <w:tc>
          <w:tcPr>
            <w:tcW w:w="360" w:type="dxa"/>
            <w:shd w:val="clear" w:color="auto" w:fill="auto"/>
          </w:tcPr>
          <w:p>
            <w:r>
              <w:t>r_is_group=1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user.png</w:t>
            </w:r>
          </w:p>
        </w:tc>
        <w:tc>
          <w:tcPr>
            <w:tcW w:w="360" w:type="dxa"/>
            <w:shd w:val="clear" w:color="auto" w:fill="auto"/>
          </w:tcPr>
          <w:p/>
        </w:tc>
        <w:tc>
          <w:tcPr>
            <w:tcW w:w="360" w:type="dxa"/>
            <w:shd w:val="clear" w:color="auto" w:fill="auto"/>
          </w:tcPr>
          <w:p>
            <w:r>
              <w:t>r_is_group&lt;&gt;1</w:t>
            </w:r>
          </w:p>
        </w:tc>
      </w:tr>
    </w:tbl>
    <w:p>
      <w:pPr>
        <w:pStyle w:val="Heading5"/>
      </w:pPr>
      <w:r>
        <w:t>Variables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039"/>
        <w:gridCol w:w="2039"/>
        <w:gridCol w:w="2038"/>
        <w:gridCol w:w="2038"/>
        <w:gridCol w:w="2038"/>
        <w:gridCol w:w="203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Type</w:t>
            </w:r>
          </w:p>
        </w:tc>
        <w:tc>
          <w:tcPr>
            <w:tcW w:w="360" w:type="dxa"/>
            <w:shd w:val="clear" w:color="auto" w:fill="C0C0C0"/>
          </w:tcPr>
          <w:p>
            <w:pPr>
              <w:rPr>
                <w:b/>
              </w:rPr>
            </w:pPr>
            <w:r>
              <w:rPr>
                <w:b/>
              </w:rPr>
              <w:t>Length</w:t>
            </w:r>
          </w:p>
        </w:tc>
        <w:tc>
          <w:tcPr>
            <w:tcW w:w="360" w:type="dxa"/>
            <w:shd w:val="clear" w:color="auto" w:fill="C0C0C0"/>
          </w:tcPr>
          <w:p>
            <w:pPr>
              <w:rPr>
                <w:b/>
              </w:rPr>
            </w:pPr>
            <w:r>
              <w:rPr>
                <w:b/>
              </w:rPr>
              <w:t>Is repeating?</w:t>
            </w:r>
          </w:p>
        </w:tc>
        <w:tc>
          <w:tcPr>
            <w:tcW w:w="360" w:type="dxa"/>
            <w:shd w:val="clear" w:color="auto" w:fill="C0C0C0"/>
          </w:tcPr>
          <w:p>
            <w:r>
              <w:rPr>
                <w:b/>
              </w:rPr>
              <w:t>Default 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filter</w:t>
            </w:r>
          </w:p>
        </w:tc>
        <w:tc>
          <w:tcPr>
            <w:tcW w:w="360" w:type="dxa"/>
            <w:shd w:val="clear" w:color="auto" w:fill="auto"/>
          </w:tcPr>
          <w:p>
            <w:r>
              <w:t>Filter</w:t>
            </w:r>
          </w:p>
        </w:tc>
        <w:tc>
          <w:tcPr>
            <w:tcW w:w="360" w:type="dxa"/>
            <w:shd w:val="clear" w:color="auto" w:fill="auto"/>
          </w:tcPr>
          <w:p>
            <w:r>
              <w:t>STRING</w:t>
            </w:r>
          </w:p>
        </w:tc>
        <w:tc>
          <w:tcPr>
            <w:tcW w:w="360" w:type="dxa"/>
            <w:shd w:val="clear" w:color="auto" w:fill="auto"/>
          </w:tcPr>
          <w:p/>
        </w:tc>
        <w:tc>
          <w:tcPr>
            <w:tcW w:w="360" w:type="dxa"/>
            <w:shd w:val="clear" w:color="auto" w:fill="auto"/>
          </w:tcPr>
          <w:p>
            <w:r>
              <w:t>No</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login</w:t>
            </w:r>
          </w:p>
        </w:tc>
        <w:tc>
          <w:tcPr>
            <w:tcW w:w="360" w:type="dxa"/>
            <w:shd w:val="clear" w:color="auto" w:fill="auto"/>
          </w:tcPr>
          <w:p>
            <w:r>
              <w:t>Login</w:t>
            </w:r>
          </w:p>
        </w:tc>
        <w:tc>
          <w:tcPr>
            <w:tcW w:w="360" w:type="dxa"/>
            <w:shd w:val="clear" w:color="auto" w:fill="auto"/>
          </w:tcPr>
          <w:p>
            <w:r>
              <w:t>STRING</w:t>
            </w:r>
          </w:p>
        </w:tc>
        <w:tc>
          <w:tcPr>
            <w:tcW w:w="360" w:type="dxa"/>
            <w:shd w:val="clear" w:color="auto" w:fill="auto"/>
          </w:tcPr>
          <w:p/>
        </w:tc>
        <w:tc>
          <w:tcPr>
            <w:tcW w:w="360" w:type="dxa"/>
            <w:shd w:val="clear" w:color="auto" w:fill="auto"/>
          </w:tcPr>
          <w:p>
            <w:r>
              <w:t>No</w:t>
            </w:r>
          </w:p>
        </w:tc>
        <w:tc>
          <w:tcPr>
            <w:tcW w:w="360" w:type="dxa"/>
            <w:shd w:val="clear" w:color="auto" w:fill="auto"/>
          </w:tcPr>
          <w:p/>
        </w:tc>
      </w:tr>
    </w:tbl>
    <w:p>
      <w:pPr>
        <w:pStyle w:val="Heading5"/>
      </w:pPr>
      <w:r>
        <w:t>Variables form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46"/>
        <w:gridCol w:w="978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31680" w:type="dxa"/>
            <w:gridSpan w:val="2"/>
            <w:shd w:val="clear" w:color="auto" w:fill="C0C0C0"/>
          </w:tcPr>
          <w:p>
            <w:pPr>
              <w:rPr>
                <w:b/>
              </w:rPr>
            </w:pPr>
            <w:r>
              <w:rPr>
                <w:b/>
              </w:rPr>
              <w:t>Form</w:t>
            </w:r>
          </w:p>
        </w:tc>
      </w:tr>
      <w:tr>
        <w:tblPrEx>
          <w:tblW w:w="5000" w:type="pct"/>
          <w:tblCellMar>
            <w:left w:w="108" w:type="dxa"/>
            <w:right w:w="108" w:type="dxa"/>
          </w:tblCellMar>
        </w:tblPrEx>
        <w:tc>
          <w:tcPr>
            <w:tcW w:w="6336" w:type="dxa"/>
          </w:tcPr>
          <w:p>
            <w:pPr>
              <w:rPr>
                <w:b w:val="0"/>
              </w:rPr>
            </w:pPr>
            <w:r>
              <w:rPr>
                <w:b w:val="0"/>
              </w:rPr>
              <w:t>Label</w:t>
            </w:r>
          </w:p>
        </w:tc>
        <w:tc>
          <w:tcPr>
            <w:tcW w:w="9504" w:type="dxa"/>
          </w:tcPr>
          <w:p>
            <w:pPr>
              <w:rPr>
                <w:b w:val="0"/>
              </w:rPr>
            </w:pPr>
            <w:r>
              <w:rPr>
                <w:b w:val="0"/>
              </w:rPr>
              <w:t>Please complete the form</w:t>
            </w:r>
          </w:p>
        </w:tc>
      </w:tr>
      <w:tr>
        <w:tblPrEx>
          <w:tblW w:w="5000" w:type="pct"/>
          <w:tblCellMar>
            <w:left w:w="108" w:type="dxa"/>
            <w:right w:w="108" w:type="dxa"/>
          </w:tblCellMar>
        </w:tblPrEx>
        <w:tc>
          <w:tcPr>
            <w:tcW w:w="6336" w:type="dxa"/>
          </w:tcPr>
          <w:p>
            <w:pPr>
              <w:rPr>
                <w:b w:val="0"/>
              </w:rPr>
            </w:pPr>
            <w:r>
              <w:rPr>
                <w:b w:val="0"/>
              </w:rPr>
              <w:t>Form width</w:t>
            </w:r>
          </w:p>
        </w:tc>
        <w:tc>
          <w:tcPr>
            <w:tcW w:w="9504" w:type="dxa"/>
          </w:tcPr>
          <w:p>
            <w:pPr>
              <w:rPr>
                <w:b w:val="0"/>
              </w:rPr>
            </w:pPr>
            <w:r>
              <w:rPr>
                <w:b w:val="0"/>
              </w:rPr>
              <w:t>550</w:t>
            </w:r>
          </w:p>
        </w:tc>
      </w:tr>
      <w:tr>
        <w:tblPrEx>
          <w:tblW w:w="5000" w:type="pct"/>
          <w:tblCellMar>
            <w:left w:w="108" w:type="dxa"/>
            <w:right w:w="108" w:type="dxa"/>
          </w:tblCellMar>
        </w:tblPrEx>
        <w:tc>
          <w:tcPr>
            <w:tcW w:w="6336" w:type="dxa"/>
          </w:tcPr>
          <w:p>
            <w:pPr>
              <w:rPr>
                <w:b w:val="0"/>
              </w:rPr>
            </w:pPr>
            <w:r>
              <w:rPr>
                <w:b w:val="0"/>
              </w:rPr>
              <w:t>Form height</w:t>
            </w:r>
          </w:p>
        </w:tc>
        <w:tc>
          <w:tcPr>
            <w:tcW w:w="9504" w:type="dxa"/>
          </w:tcPr>
          <w:p>
            <w:pPr>
              <w:rPr>
                <w:b w:val="0"/>
              </w:rPr>
            </w:pPr>
            <w:r>
              <w:rPr>
                <w:b w:val="0"/>
              </w:rPr>
              <w:t>109</w:t>
            </w:r>
          </w:p>
        </w:tc>
      </w:tr>
      <w:tr>
        <w:tblPrEx>
          <w:tblW w:w="5000" w:type="pct"/>
          <w:tblCellMar>
            <w:left w:w="108" w:type="dxa"/>
            <w:right w:w="108" w:type="dxa"/>
          </w:tblCellMar>
        </w:tblPrEx>
        <w:tc>
          <w:tcPr>
            <w:tcW w:w="6336" w:type="dxa"/>
          </w:tcPr>
          <w:p>
            <w:pPr>
              <w:rPr>
                <w:b w:val="0"/>
              </w:rPr>
            </w:pPr>
            <w:r>
              <w:rPr>
                <w:b w:val="0"/>
              </w:rPr>
              <w:t>Label width</w:t>
            </w:r>
          </w:p>
        </w:tc>
        <w:tc>
          <w:tcPr>
            <w:tcW w:w="9504" w:type="dxa"/>
          </w:tcPr>
          <w:p>
            <w:pPr>
              <w:rPr>
                <w:b w:val="0"/>
              </w:rPr>
            </w:pPr>
            <w:r>
              <w:rPr>
                <w:b w:val="0"/>
              </w:rPr>
              <w:t>150</w:t>
            </w:r>
          </w:p>
        </w:tc>
      </w:tr>
      <w:tr>
        <w:tblPrEx>
          <w:tblW w:w="5000" w:type="pct"/>
          <w:tblCellMar>
            <w:left w:w="108" w:type="dxa"/>
            <w:right w:w="108" w:type="dxa"/>
          </w:tblCellMar>
        </w:tblPrEx>
        <w:tc>
          <w:tcPr>
            <w:tcW w:w="31680" w:type="dxa"/>
            <w:gridSpan w:val="2"/>
            <w:shd w:val="clear" w:color="auto" w:fill="C0C0C0"/>
          </w:tcPr>
          <w:p>
            <w:pPr>
              <w:rPr>
                <w:b/>
              </w:rPr>
            </w:pPr>
            <w:r>
              <w:rPr>
                <w:b/>
              </w:rPr>
              <w:t>Column container</w:t>
            </w:r>
          </w:p>
        </w:tc>
      </w:tr>
      <w:tr>
        <w:tblPrEx>
          <w:tblW w:w="5000" w:type="pct"/>
          <w:tblCellMar>
            <w:left w:w="108" w:type="dxa"/>
            <w:right w:w="108" w:type="dxa"/>
          </w:tblCellMar>
        </w:tblPrEx>
        <w:tc>
          <w:tcPr>
            <w:tcW w:w="31680" w:type="dxa"/>
            <w:gridSpan w:val="2"/>
            <w:shd w:val="clear" w:color="auto" w:fill="C0C0C0"/>
          </w:tcPr>
          <w:p>
            <w:pPr>
              <w:rPr>
                <w:b/>
              </w:rPr>
            </w:pPr>
            <w:r>
              <w:rPr>
                <w:b/>
              </w:rPr>
              <w:t>Column: First</w:t>
            </w:r>
          </w:p>
        </w:tc>
      </w:tr>
      <w:tr>
        <w:tblPrEx>
          <w:tblW w:w="5000" w:type="pct"/>
          <w:tblCellMar>
            <w:left w:w="108" w:type="dxa"/>
            <w:right w:w="108" w:type="dxa"/>
          </w:tblCellMar>
        </w:tblPrEx>
        <w:tc>
          <w:tcPr>
            <w:tcW w:w="6336" w:type="dxa"/>
          </w:tcPr>
          <w:p>
            <w:pPr>
              <w:rPr>
                <w:b w:val="0"/>
              </w:rPr>
            </w:pPr>
            <w:r>
              <w:rPr>
                <w:b w:val="0"/>
              </w:rPr>
              <w:t>Label width</w:t>
            </w:r>
          </w:p>
        </w:tc>
        <w:tc>
          <w:tcPr>
            <w:tcW w:w="9504" w:type="dxa"/>
          </w:tcPr>
          <w:p>
            <w:pPr>
              <w:rPr>
                <w:b w:val="0"/>
              </w:rPr>
            </w:pPr>
            <w:r>
              <w:rPr>
                <w:b w:val="0"/>
              </w:rPr>
              <w:t>70</w:t>
            </w:r>
          </w:p>
        </w:tc>
      </w:tr>
      <w:tr>
        <w:tblPrEx>
          <w:tblW w:w="5000" w:type="pct"/>
          <w:tblCellMar>
            <w:left w:w="108" w:type="dxa"/>
            <w:right w:w="108" w:type="dxa"/>
          </w:tblCellMar>
        </w:tblPrEx>
        <w:tc>
          <w:tcPr>
            <w:tcW w:w="6336" w:type="dxa"/>
          </w:tcPr>
          <w:p>
            <w:pPr>
              <w:rPr>
                <w:b w:val="0"/>
              </w:rPr>
            </w:pPr>
            <w:r>
              <w:rPr>
                <w:b w:val="0"/>
              </w:rPr>
              <w:t>Label align</w:t>
            </w:r>
          </w:p>
        </w:tc>
        <w:tc>
          <w:tcPr>
            <w:tcW w:w="9504" w:type="dxa"/>
          </w:tcPr>
          <w:p>
            <w:pPr>
              <w:rPr>
                <w:b w:val="0"/>
              </w:rPr>
            </w:pPr>
            <w:r>
              <w:rPr>
                <w:b w:val="0"/>
              </w:rPr>
              <w:t>Left</w:t>
            </w:r>
          </w:p>
        </w:tc>
      </w:tr>
      <w:tr>
        <w:tblPrEx>
          <w:tblW w:w="5000" w:type="pct"/>
          <w:tblCellMar>
            <w:left w:w="108" w:type="dxa"/>
            <w:right w:w="108" w:type="dxa"/>
          </w:tblCellMar>
        </w:tblPrEx>
        <w:tc>
          <w:tcPr>
            <w:tcW w:w="31680" w:type="dxa"/>
            <w:gridSpan w:val="2"/>
            <w:shd w:val="clear" w:color="auto" w:fill="C0C0C0"/>
          </w:tcPr>
          <w:p>
            <w:pPr>
              <w:rPr>
                <w:b/>
              </w:rPr>
            </w:pPr>
            <w:r>
              <w:rPr>
                <w:b/>
              </w:rPr>
              <w:t>Text field: User name</w:t>
            </w:r>
          </w:p>
        </w:tc>
      </w:tr>
      <w:tr>
        <w:tblPrEx>
          <w:tblW w:w="5000" w:type="pct"/>
          <w:tblCellMar>
            <w:left w:w="108" w:type="dxa"/>
            <w:right w:w="108" w:type="dxa"/>
          </w:tblCellMar>
        </w:tblPrEx>
        <w:tc>
          <w:tcPr>
            <w:tcW w:w="6336" w:type="dxa"/>
          </w:tcPr>
          <w:p>
            <w:pPr>
              <w:rPr>
                <w:b w:val="0"/>
              </w:rPr>
            </w:pPr>
            <w:r>
              <w:rPr>
                <w:b w:val="0"/>
              </w:rPr>
              <w:t>Property</w:t>
            </w:r>
          </w:p>
        </w:tc>
        <w:tc>
          <w:tcPr>
            <w:tcW w:w="9504" w:type="dxa"/>
          </w:tcPr>
          <w:p>
            <w:pPr>
              <w:rPr>
                <w:b w:val="0"/>
              </w:rPr>
            </w:pPr>
            <w:r>
              <w:rPr>
                <w:b w:val="0"/>
              </w:rPr>
              <w:t>filter</w:t>
            </w:r>
          </w:p>
        </w:tc>
      </w:tr>
      <w:tr>
        <w:tblPrEx>
          <w:tblW w:w="5000" w:type="pct"/>
          <w:tblCellMar>
            <w:left w:w="108" w:type="dxa"/>
            <w:right w:w="108" w:type="dxa"/>
          </w:tblCellMar>
        </w:tblPrEx>
        <w:tc>
          <w:tcPr>
            <w:tcW w:w="6336" w:type="dxa"/>
          </w:tcPr>
          <w:p>
            <w:pPr>
              <w:rPr>
                <w:b w:val="0"/>
              </w:rPr>
            </w:pPr>
            <w:r>
              <w:rPr>
                <w:b w:val="0"/>
              </w:rPr>
              <w:t>Enabled</w:t>
            </w:r>
          </w:p>
        </w:tc>
        <w:tc>
          <w:tcPr>
            <w:tcW w:w="9504" w:type="dxa"/>
          </w:tcPr>
          <w:p>
            <w:pPr>
              <w:rPr>
                <w:b w:val="0"/>
              </w:rPr>
            </w:pPr>
            <w:r>
              <w:rPr>
                <w:b w:val="0"/>
              </w:rPr>
              <w:t>Yes</w:t>
            </w:r>
          </w:p>
        </w:tc>
      </w:tr>
      <w:tr>
        <w:tblPrEx>
          <w:tblW w:w="5000" w:type="pct"/>
          <w:tblCellMar>
            <w:left w:w="108" w:type="dxa"/>
            <w:right w:w="108" w:type="dxa"/>
          </w:tblCellMar>
        </w:tblPrEx>
        <w:tc>
          <w:tcPr>
            <w:tcW w:w="6336" w:type="dxa"/>
          </w:tcPr>
          <w:p>
            <w:pPr>
              <w:rPr>
                <w:b w:val="0"/>
              </w:rPr>
            </w:pPr>
            <w:r>
              <w:rPr>
                <w:b w:val="0"/>
              </w:rPr>
              <w:t>Mandatory</w:t>
            </w:r>
          </w:p>
        </w:tc>
        <w:tc>
          <w:tcPr>
            <w:tcW w:w="9504" w:type="dxa"/>
          </w:tcPr>
          <w:p>
            <w:pPr>
              <w:rPr>
                <w:b w:val="0"/>
              </w:rPr>
            </w:pPr>
            <w:r>
              <w:rPr>
                <w:b w:val="0"/>
              </w:rPr>
              <w:t>Yes</w:t>
            </w:r>
          </w:p>
        </w:tc>
      </w:tr>
      <w:tr>
        <w:tblPrEx>
          <w:tblW w:w="5000" w:type="pct"/>
          <w:tblCellMar>
            <w:left w:w="108" w:type="dxa"/>
            <w:right w:w="108" w:type="dxa"/>
          </w:tblCellMar>
        </w:tblPrEx>
        <w:tc>
          <w:tcPr>
            <w:tcW w:w="6336" w:type="dxa"/>
          </w:tcPr>
          <w:p>
            <w:pPr>
              <w:rPr>
                <w:b w:val="0"/>
              </w:rPr>
            </w:pPr>
            <w:r>
              <w:rPr>
                <w:b w:val="0"/>
              </w:rPr>
              <w:t>Label</w:t>
            </w:r>
          </w:p>
        </w:tc>
        <w:tc>
          <w:tcPr>
            <w:tcW w:w="9504" w:type="dxa"/>
          </w:tcPr>
          <w:p>
            <w:pPr>
              <w:rPr>
                <w:b w:val="0"/>
              </w:rPr>
            </w:pPr>
            <w:r>
              <w:rPr>
                <w:b w:val="0"/>
              </w:rPr>
              <w:t>User name</w:t>
            </w:r>
          </w:p>
        </w:tc>
      </w:tr>
      <w:tr>
        <w:tblPrEx>
          <w:tblW w:w="5000" w:type="pct"/>
          <w:tblCellMar>
            <w:left w:w="108" w:type="dxa"/>
            <w:right w:w="108" w:type="dxa"/>
          </w:tblCellMar>
        </w:tblPrEx>
        <w:tc>
          <w:tcPr>
            <w:tcW w:w="6336" w:type="dxa"/>
          </w:tcPr>
          <w:p>
            <w:pPr>
              <w:rPr>
                <w:b w:val="0"/>
              </w:rPr>
            </w:pPr>
            <w:r>
              <w:rPr>
                <w:b w:val="0"/>
              </w:rPr>
              <w:t>Field Type</w:t>
            </w:r>
          </w:p>
        </w:tc>
        <w:tc>
          <w:tcPr>
            <w:tcW w:w="9504" w:type="dxa"/>
          </w:tcPr>
          <w:p>
            <w:pPr>
              <w:rPr>
                <w:b w:val="0"/>
              </w:rPr>
            </w:pPr>
            <w:r>
              <w:rPr>
                <w:b w:val="0"/>
              </w:rPr>
              <w:t>Single line</w:t>
            </w:r>
          </w:p>
        </w:tc>
      </w:tr>
      <w:tr>
        <w:tblPrEx>
          <w:tblW w:w="5000" w:type="pct"/>
          <w:tblCellMar>
            <w:left w:w="108" w:type="dxa"/>
            <w:right w:w="108" w:type="dxa"/>
          </w:tblCellMar>
        </w:tblPrEx>
        <w:tc>
          <w:tcPr>
            <w:tcW w:w="31680" w:type="dxa"/>
            <w:gridSpan w:val="2"/>
            <w:shd w:val="clear" w:color="auto" w:fill="C0C0C0"/>
          </w:tcPr>
          <w:p>
            <w:pPr>
              <w:rPr>
                <w:b/>
              </w:rPr>
            </w:pPr>
            <w:r>
              <w:rPr>
                <w:b/>
              </w:rPr>
              <w:t>Column: Second</w:t>
            </w:r>
          </w:p>
        </w:tc>
      </w:tr>
      <w:tr>
        <w:tblPrEx>
          <w:tblW w:w="5000" w:type="pct"/>
          <w:tblCellMar>
            <w:left w:w="108" w:type="dxa"/>
            <w:right w:w="108" w:type="dxa"/>
          </w:tblCellMar>
        </w:tblPrEx>
        <w:tc>
          <w:tcPr>
            <w:tcW w:w="6336" w:type="dxa"/>
          </w:tcPr>
          <w:p>
            <w:pPr>
              <w:rPr>
                <w:b w:val="0"/>
              </w:rPr>
            </w:pPr>
            <w:r>
              <w:rPr>
                <w:b w:val="0"/>
              </w:rPr>
              <w:t>Label width</w:t>
            </w:r>
          </w:p>
        </w:tc>
        <w:tc>
          <w:tcPr>
            <w:tcW w:w="9504" w:type="dxa"/>
          </w:tcPr>
          <w:p>
            <w:pPr>
              <w:rPr>
                <w:b w:val="0"/>
              </w:rPr>
            </w:pPr>
            <w:r>
              <w:rPr>
                <w:b w:val="0"/>
              </w:rPr>
              <w:t>60</w:t>
            </w:r>
          </w:p>
        </w:tc>
      </w:tr>
      <w:tr>
        <w:tblPrEx>
          <w:tblW w:w="5000" w:type="pct"/>
          <w:tblCellMar>
            <w:left w:w="108" w:type="dxa"/>
            <w:right w:w="108" w:type="dxa"/>
          </w:tblCellMar>
        </w:tblPrEx>
        <w:tc>
          <w:tcPr>
            <w:tcW w:w="6336" w:type="dxa"/>
          </w:tcPr>
          <w:p>
            <w:pPr>
              <w:rPr>
                <w:b w:val="0"/>
              </w:rPr>
            </w:pPr>
            <w:r>
              <w:rPr>
                <w:b w:val="0"/>
              </w:rPr>
              <w:t>Label align</w:t>
            </w:r>
          </w:p>
        </w:tc>
        <w:tc>
          <w:tcPr>
            <w:tcW w:w="9504" w:type="dxa"/>
          </w:tcPr>
          <w:p>
            <w:pPr>
              <w:rPr>
                <w:b w:val="0"/>
              </w:rPr>
            </w:pPr>
            <w:r>
              <w:rPr>
                <w:b w:val="0"/>
              </w:rPr>
              <w:t>Left</w:t>
            </w:r>
          </w:p>
        </w:tc>
      </w:tr>
      <w:tr>
        <w:tblPrEx>
          <w:tblW w:w="5000" w:type="pct"/>
          <w:tblCellMar>
            <w:left w:w="108" w:type="dxa"/>
            <w:right w:w="108" w:type="dxa"/>
          </w:tblCellMar>
        </w:tblPrEx>
        <w:tc>
          <w:tcPr>
            <w:tcW w:w="31680" w:type="dxa"/>
            <w:gridSpan w:val="2"/>
            <w:shd w:val="clear" w:color="auto" w:fill="C0C0C0"/>
          </w:tcPr>
          <w:p>
            <w:pPr>
              <w:rPr>
                <w:b/>
              </w:rPr>
            </w:pPr>
            <w:r>
              <w:rPr>
                <w:b/>
              </w:rPr>
              <w:t>Text field: Login name</w:t>
            </w:r>
          </w:p>
        </w:tc>
      </w:tr>
      <w:tr>
        <w:tblPrEx>
          <w:tblW w:w="5000" w:type="pct"/>
          <w:tblCellMar>
            <w:left w:w="108" w:type="dxa"/>
            <w:right w:w="108" w:type="dxa"/>
          </w:tblCellMar>
        </w:tblPrEx>
        <w:tc>
          <w:tcPr>
            <w:tcW w:w="6336" w:type="dxa"/>
          </w:tcPr>
          <w:p>
            <w:pPr>
              <w:rPr>
                <w:b w:val="0"/>
              </w:rPr>
            </w:pPr>
            <w:r>
              <w:rPr>
                <w:b w:val="0"/>
              </w:rPr>
              <w:t>Property</w:t>
            </w:r>
          </w:p>
        </w:tc>
        <w:tc>
          <w:tcPr>
            <w:tcW w:w="9504" w:type="dxa"/>
          </w:tcPr>
          <w:p>
            <w:pPr>
              <w:rPr>
                <w:b w:val="0"/>
              </w:rPr>
            </w:pPr>
            <w:r>
              <w:rPr>
                <w:b w:val="0"/>
              </w:rPr>
              <w:t>login</w:t>
            </w:r>
          </w:p>
        </w:tc>
      </w:tr>
      <w:tr>
        <w:tblPrEx>
          <w:tblW w:w="5000" w:type="pct"/>
          <w:tblCellMar>
            <w:left w:w="108" w:type="dxa"/>
            <w:right w:w="108" w:type="dxa"/>
          </w:tblCellMar>
        </w:tblPrEx>
        <w:tc>
          <w:tcPr>
            <w:tcW w:w="6336" w:type="dxa"/>
          </w:tcPr>
          <w:p>
            <w:pPr>
              <w:rPr>
                <w:b w:val="0"/>
              </w:rPr>
            </w:pPr>
            <w:r>
              <w:rPr>
                <w:b w:val="0"/>
              </w:rPr>
              <w:t>Enabled</w:t>
            </w:r>
          </w:p>
        </w:tc>
        <w:tc>
          <w:tcPr>
            <w:tcW w:w="9504" w:type="dxa"/>
          </w:tcPr>
          <w:p>
            <w:pPr>
              <w:rPr>
                <w:b w:val="0"/>
              </w:rPr>
            </w:pPr>
            <w:r>
              <w:rPr>
                <w:b w:val="0"/>
              </w:rPr>
              <w:t>Yes</w:t>
            </w:r>
          </w:p>
        </w:tc>
      </w:tr>
      <w:tr>
        <w:tblPrEx>
          <w:tblW w:w="5000" w:type="pct"/>
          <w:tblCellMar>
            <w:left w:w="108" w:type="dxa"/>
            <w:right w:w="108" w:type="dxa"/>
          </w:tblCellMar>
        </w:tblPrEx>
        <w:tc>
          <w:tcPr>
            <w:tcW w:w="6336" w:type="dxa"/>
          </w:tcPr>
          <w:p>
            <w:pPr>
              <w:rPr>
                <w:b w:val="0"/>
              </w:rPr>
            </w:pPr>
            <w:r>
              <w:rPr>
                <w:b w:val="0"/>
              </w:rPr>
              <w:t>Mandatory</w:t>
            </w:r>
          </w:p>
        </w:tc>
        <w:tc>
          <w:tcPr>
            <w:tcW w:w="9504" w:type="dxa"/>
          </w:tcPr>
          <w:p>
            <w:pPr>
              <w:rPr>
                <w:b w:val="0"/>
              </w:rPr>
            </w:pPr>
            <w:r>
              <w:rPr>
                <w:b w:val="0"/>
              </w:rPr>
              <w:t>No</w:t>
            </w:r>
          </w:p>
        </w:tc>
      </w:tr>
      <w:tr>
        <w:tblPrEx>
          <w:tblW w:w="5000" w:type="pct"/>
          <w:tblCellMar>
            <w:left w:w="108" w:type="dxa"/>
            <w:right w:w="108" w:type="dxa"/>
          </w:tblCellMar>
        </w:tblPrEx>
        <w:tc>
          <w:tcPr>
            <w:tcW w:w="6336" w:type="dxa"/>
          </w:tcPr>
          <w:p>
            <w:pPr>
              <w:rPr>
                <w:b w:val="0"/>
              </w:rPr>
            </w:pPr>
            <w:r>
              <w:rPr>
                <w:b w:val="0"/>
              </w:rPr>
              <w:t>Label</w:t>
            </w:r>
          </w:p>
        </w:tc>
        <w:tc>
          <w:tcPr>
            <w:tcW w:w="9504" w:type="dxa"/>
          </w:tcPr>
          <w:p>
            <w:pPr>
              <w:rPr>
                <w:b w:val="0"/>
              </w:rPr>
            </w:pPr>
            <w:r>
              <w:rPr>
                <w:b w:val="0"/>
              </w:rPr>
              <w:t>Login</w:t>
            </w:r>
          </w:p>
        </w:tc>
      </w:tr>
      <w:tr>
        <w:tblPrEx>
          <w:tblW w:w="5000" w:type="pct"/>
          <w:tblCellMar>
            <w:left w:w="108" w:type="dxa"/>
            <w:right w:w="108" w:type="dxa"/>
          </w:tblCellMar>
        </w:tblPrEx>
        <w:tc>
          <w:tcPr>
            <w:tcW w:w="6336" w:type="dxa"/>
          </w:tcPr>
          <w:p>
            <w:pPr>
              <w:rPr>
                <w:b w:val="0"/>
              </w:rPr>
            </w:pPr>
            <w:r>
              <w:rPr>
                <w:b w:val="0"/>
              </w:rPr>
              <w:t>Field Type</w:t>
            </w:r>
          </w:p>
        </w:tc>
        <w:tc>
          <w:tcPr>
            <w:tcW w:w="9504" w:type="dxa"/>
          </w:tcPr>
          <w:p>
            <w:pPr>
              <w:rPr>
                <w:b w:val="0"/>
              </w:rPr>
            </w:pPr>
            <w:r>
              <w:rPr>
                <w:b w:val="0"/>
              </w:rPr>
              <w:t>Single line</w:t>
            </w:r>
          </w:p>
        </w:tc>
      </w:tr>
    </w:tbl>
    <w:p>
      <w:pPr>
        <w:pStyle w:val="Heading4"/>
      </w:pPr>
      <w:r>
        <w:t>Report: Script</w:t>
      </w:r>
    </w:p>
    <w:p>
      <w:pPr>
        <w:pStyle w:val="Heading5"/>
      </w:pPr>
      <w:r>
        <w:t>General information</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Report Type</w:t>
            </w:r>
          </w:p>
        </w:tc>
        <w:tc>
          <w:tcPr>
            <w:tcW w:w="360" w:type="dxa"/>
            <w:shd w:val="clear" w:color="auto" w:fill="auto"/>
          </w:tcPr>
          <w:p>
            <w:r>
              <w:t>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script_add.png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Script</w:t>
            </w:r>
          </w:p>
        </w:tc>
        <w:tc>
          <w:tcPr>
            <w:tcW w:w="360" w:type="dxa"/>
            <w:shd w:val="clear" w:color="auto" w:fill="auto"/>
          </w:tcPr>
          <w:p>
            <w:pPr>
              <w:rPr>
                <w:rFonts w:ascii="Courier New" w:eastAsia="Courier New" w:hAnsi="Courier New" w:cs="Courier New"/>
                <w:sz w:val="14"/>
              </w:rPr>
            </w:pPr>
            <w:r>
              <w:rPr>
                <w:rFonts w:ascii="Courier New" w:eastAsia="Courier New" w:hAnsi="Courier New" w:cs="Courier New"/>
                <w:sz w:val="14"/>
              </w:rPr>
              <w:t>for (var i = 0; i &lt; 10; i++) {</w:t>
            </w:r>
          </w:p>
          <w:p>
            <w:pPr>
              <w:rPr>
                <w:rFonts w:ascii="Courier New" w:eastAsia="Courier New" w:hAnsi="Courier New" w:cs="Courier New"/>
                <w:sz w:val="14"/>
              </w:rPr>
            </w:pPr>
            <w:r>
              <w:rPr>
                <w:rFonts w:ascii="Courier New" w:eastAsia="Courier New" w:hAnsi="Courier New" w:cs="Courier New"/>
                <w:sz w:val="14"/>
              </w:rPr>
              <w:t>var model = new Model();</w:t>
            </w:r>
          </w:p>
          <w:p>
            <w:pPr>
              <w:rPr>
                <w:rFonts w:ascii="Courier New" w:eastAsia="Courier New" w:hAnsi="Courier New" w:cs="Courier New"/>
                <w:sz w:val="14"/>
              </w:rPr>
            </w:pPr>
            <w:r>
              <w:rPr>
                <w:rFonts w:ascii="Courier New" w:eastAsia="Courier New" w:hAnsi="Courier New" w:cs="Courier New"/>
                <w:sz w:val="14"/>
              </w:rPr>
              <w:t>model.set("col1", "value"+i);</w:t>
            </w:r>
          </w:p>
          <w:p>
            <w:pPr>
              <w:rPr>
                <w:rFonts w:ascii="Courier New" w:eastAsia="Courier New" w:hAnsi="Courier New" w:cs="Courier New"/>
                <w:sz w:val="14"/>
              </w:rPr>
            </w:pPr>
            <w:r>
              <w:rPr>
                <w:rFonts w:ascii="Courier New" w:eastAsia="Courier New" w:hAnsi="Courier New" w:cs="Courier New"/>
                <w:sz w:val="14"/>
              </w:rPr>
              <w:t>model.set("col2", "value"+i);</w:t>
            </w:r>
          </w:p>
          <w:p>
            <w:pPr>
              <w:rPr>
                <w:rFonts w:ascii="Courier New" w:eastAsia="Courier New" w:hAnsi="Courier New" w:cs="Courier New"/>
                <w:sz w:val="14"/>
              </w:rPr>
            </w:pPr>
            <w:r>
              <w:rPr>
                <w:rFonts w:ascii="Courier New" w:eastAsia="Courier New" w:hAnsi="Courier New" w:cs="Courier New"/>
                <w:sz w:val="14"/>
              </w:rPr>
              <w:t>model.set("col3", "value"+i);</w:t>
            </w:r>
          </w:p>
          <w:p>
            <w:pPr>
              <w:rPr>
                <w:rFonts w:ascii="Courier New" w:eastAsia="Courier New" w:hAnsi="Courier New" w:cs="Courier New"/>
                <w:sz w:val="14"/>
              </w:rPr>
            </w:pPr>
            <w:r>
              <w:rPr>
                <w:rFonts w:ascii="Courier New" w:eastAsia="Courier New" w:hAnsi="Courier New" w:cs="Courier New"/>
                <w:sz w:val="14"/>
              </w:rPr>
              <w:t>var row = new CaraDashboardRow();</w:t>
            </w:r>
          </w:p>
          <w:p>
            <w:pPr>
              <w:rPr>
                <w:rFonts w:ascii="Courier New" w:eastAsia="Courier New" w:hAnsi="Courier New" w:cs="Courier New"/>
                <w:sz w:val="14"/>
              </w:rPr>
            </w:pPr>
            <w:r>
              <w:rPr>
                <w:rFonts w:ascii="Courier New" w:eastAsia="Courier New" w:hAnsi="Courier New" w:cs="Courier New"/>
                <w:sz w:val="14"/>
              </w:rPr>
              <w:t>row.setRowData(model);</w:t>
            </w:r>
          </w:p>
          <w:p>
            <w:pPr>
              <w:rPr>
                <w:rFonts w:ascii="Courier New" w:eastAsia="Courier New" w:hAnsi="Courier New" w:cs="Courier New"/>
                <w:sz w:val="14"/>
              </w:rPr>
            </w:pPr>
            <w:r>
              <w:rPr>
                <w:rFonts w:ascii="Courier New" w:eastAsia="Courier New" w:hAnsi="Courier New" w:cs="Courier New"/>
                <w:sz w:val="14"/>
              </w:rPr>
              <w:t>result.getRows().add(row);</w:t>
            </w:r>
          </w:p>
          <w:p>
            <w:r>
              <w:rPr>
                <w:rFonts w:ascii="Courier New" w:eastAsia="Courier New" w:hAnsi="Courier New" w:cs="Courier New"/>
                <w:sz w:val="14"/>
              </w:rPr>
              <w:t>}</w:t>
            </w:r>
          </w:p>
        </w:tc>
      </w:tr>
    </w:tbl>
    <w:p>
      <w:pPr>
        <w:pStyle w:val="Heading5"/>
      </w:pPr>
      <w:r>
        <w:t>Columns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748"/>
        <w:gridCol w:w="1747"/>
        <w:gridCol w:w="1747"/>
        <w:gridCol w:w="1747"/>
        <w:gridCol w:w="1747"/>
        <w:gridCol w:w="1747"/>
        <w:gridCol w:w="174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r>
              <w:rPr>
                <w:b/>
              </w:rPr>
              <w:t>Visible?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col1</w:t>
            </w:r>
          </w:p>
        </w:tc>
        <w:tc>
          <w:tcPr>
            <w:tcW w:w="360" w:type="dxa"/>
            <w:shd w:val="clear" w:color="auto" w:fill="auto"/>
          </w:tcPr>
          <w:p>
            <w:r>
              <w:t>Column 1</w:t>
            </w: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col2</w:t>
            </w:r>
          </w:p>
        </w:tc>
        <w:tc>
          <w:tcPr>
            <w:tcW w:w="360" w:type="dxa"/>
            <w:shd w:val="clear" w:color="auto" w:fill="auto"/>
          </w:tcPr>
          <w:p>
            <w:r>
              <w:t>Column2</w:t>
            </w: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Paging and sorting info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col1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ASC</w:t>
            </w:r>
          </w:p>
        </w:tc>
      </w:tr>
    </w:tbl>
    <w:p>
      <w:pPr>
        <w:pStyle w:val="Heading4"/>
      </w:pPr>
      <w:r>
        <w:t>Report: Script with paging</w:t>
      </w:r>
    </w:p>
    <w:p>
      <w:pPr>
        <w:pStyle w:val="Heading5"/>
      </w:pPr>
      <w:r>
        <w:t>General information</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Script with paging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Report Type</w:t>
            </w:r>
          </w:p>
        </w:tc>
        <w:tc>
          <w:tcPr>
            <w:tcW w:w="360" w:type="dxa"/>
            <w:shd w:val="clear" w:color="auto" w:fill="auto"/>
          </w:tcPr>
          <w:p>
            <w:r>
              <w:t>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application_lightning.png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Script</w:t>
            </w:r>
          </w:p>
        </w:tc>
        <w:tc>
          <w:tcPr>
            <w:tcW w:w="360" w:type="dxa"/>
            <w:shd w:val="clear" w:color="auto" w:fill="auto"/>
          </w:tcPr>
          <w:p>
            <w:pPr>
              <w:rPr>
                <w:rFonts w:ascii="Courier New" w:eastAsia="Courier New" w:hAnsi="Courier New" w:cs="Courier New"/>
                <w:sz w:val="14"/>
              </w:rPr>
            </w:pPr>
            <w:r>
              <w:rPr>
                <w:rFonts w:ascii="Courier New" w:eastAsia="Courier New" w:hAnsi="Courier New" w:cs="Courier New"/>
                <w:sz w:val="14"/>
              </w:rPr>
              <w:t>var list = new java.util.ArrayList();</w:t>
            </w:r>
          </w:p>
          <w:p>
            <w:pPr>
              <w:rPr>
                <w:rFonts w:ascii="Courier New" w:eastAsia="Courier New" w:hAnsi="Courier New" w:cs="Courier New"/>
                <w:sz w:val="14"/>
              </w:rPr>
            </w:pPr>
            <w:r>
              <w:rPr>
                <w:rFonts w:ascii="Courier New" w:eastAsia="Courier New" w:hAnsi="Courier New" w:cs="Courier New"/>
                <w:sz w:val="14"/>
              </w:rPr>
              <w:t>for (var i = 0; i &lt; 100; i++) {</w:t>
            </w:r>
          </w:p>
          <w:p>
            <w:pPr>
              <w:rPr>
                <w:rFonts w:ascii="Courier New" w:eastAsia="Courier New" w:hAnsi="Courier New" w:cs="Courier New"/>
                <w:sz w:val="14"/>
              </w:rPr>
            </w:pPr>
            <w:r>
              <w:rPr>
                <w:rFonts w:ascii="Courier New" w:eastAsia="Courier New" w:hAnsi="Courier New" w:cs="Courier New"/>
                <w:sz w:val="14"/>
              </w:rPr>
              <w:t>if (i&lt;10)</w:t>
            </w:r>
          </w:p>
          <w:p>
            <w:pPr>
              <w:rPr>
                <w:rFonts w:ascii="Courier New" w:eastAsia="Courier New" w:hAnsi="Courier New" w:cs="Courier New"/>
                <w:sz w:val="14"/>
              </w:rPr>
            </w:pPr>
            <w:r>
              <w:rPr>
                <w:rFonts w:ascii="Courier New" w:eastAsia="Courier New" w:hAnsi="Courier New" w:cs="Courier New"/>
                <w:sz w:val="14"/>
              </w:rPr>
              <w:t>list.add("Value 00"+i);</w:t>
            </w:r>
          </w:p>
          <w:p>
            <w:pPr>
              <w:rPr>
                <w:rFonts w:ascii="Courier New" w:eastAsia="Courier New" w:hAnsi="Courier New" w:cs="Courier New"/>
                <w:sz w:val="14"/>
              </w:rPr>
            </w:pPr>
            <w:r>
              <w:rPr>
                <w:rFonts w:ascii="Courier New" w:eastAsia="Courier New" w:hAnsi="Courier New" w:cs="Courier New"/>
                <w:sz w:val="14"/>
              </w:rPr>
              <w:t>else</w:t>
            </w:r>
          </w:p>
          <w:p>
            <w:pPr>
              <w:rPr>
                <w:rFonts w:ascii="Courier New" w:eastAsia="Courier New" w:hAnsi="Courier New" w:cs="Courier New"/>
                <w:sz w:val="14"/>
              </w:rPr>
            </w:pPr>
            <w:r>
              <w:rPr>
                <w:rFonts w:ascii="Courier New" w:eastAsia="Courier New" w:hAnsi="Courier New" w:cs="Courier New"/>
                <w:sz w:val="14"/>
              </w:rPr>
              <w:t>list.add("Value 0"+i);</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//sorting</w:t>
            </w:r>
          </w:p>
          <w:p>
            <w:pPr>
              <w:rPr>
                <w:rFonts w:ascii="Courier New" w:eastAsia="Courier New" w:hAnsi="Courier New" w:cs="Courier New"/>
                <w:sz w:val="14"/>
              </w:rPr>
            </w:pPr>
            <w:r>
              <w:rPr>
                <w:rFonts w:ascii="Courier New" w:eastAsia="Courier New" w:hAnsi="Courier New" w:cs="Courier New"/>
                <w:sz w:val="14"/>
              </w:rPr>
              <w:t>if ("attribute".equals(sortColumn)) {</w:t>
            </w:r>
          </w:p>
          <w:p>
            <w:pPr>
              <w:rPr>
                <w:rFonts w:ascii="Courier New" w:eastAsia="Courier New" w:hAnsi="Courier New" w:cs="Courier New"/>
                <w:sz w:val="14"/>
              </w:rPr>
            </w:pPr>
            <w:r>
              <w:rPr>
                <w:rFonts w:ascii="Courier New" w:eastAsia="Courier New" w:hAnsi="Courier New" w:cs="Courier New"/>
                <w:sz w:val="14"/>
              </w:rPr>
              <w:t>java.util.Collections.sort(list);</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r>
              <w:rPr>
                <w:rFonts w:ascii="Courier New" w:eastAsia="Courier New" w:hAnsi="Courier New" w:cs="Courier New"/>
                <w:sz w:val="14"/>
              </w:rPr>
              <w:t>if (sortDesc) {</w:t>
            </w:r>
          </w:p>
          <w:p>
            <w:pPr>
              <w:rPr>
                <w:rFonts w:ascii="Courier New" w:eastAsia="Courier New" w:hAnsi="Courier New" w:cs="Courier New"/>
                <w:sz w:val="14"/>
              </w:rPr>
            </w:pPr>
            <w:r>
              <w:rPr>
                <w:rFonts w:ascii="Courier New" w:eastAsia="Courier New" w:hAnsi="Courier New" w:cs="Courier New"/>
                <w:sz w:val="14"/>
              </w:rPr>
              <w:t>java.util.Collections.reverse(list);</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for (var i = offset; i &lt; offset+limit &amp;&amp; i&lt;list.size(); i++) {</w:t>
            </w:r>
          </w:p>
          <w:p>
            <w:pPr>
              <w:rPr>
                <w:rFonts w:ascii="Courier New" w:eastAsia="Courier New" w:hAnsi="Courier New" w:cs="Courier New"/>
                <w:sz w:val="14"/>
              </w:rPr>
            </w:pPr>
            <w:r>
              <w:rPr>
                <w:rFonts w:ascii="Courier New" w:eastAsia="Courier New" w:hAnsi="Courier New" w:cs="Courier New"/>
                <w:sz w:val="14"/>
              </w:rPr>
              <w:t>var model = new Model();</w:t>
            </w:r>
          </w:p>
          <w:p>
            <w:pPr>
              <w:rPr>
                <w:rFonts w:ascii="Courier New" w:eastAsia="Courier New" w:hAnsi="Courier New" w:cs="Courier New"/>
                <w:sz w:val="14"/>
              </w:rPr>
            </w:pPr>
            <w:r>
              <w:rPr>
                <w:rFonts w:ascii="Courier New" w:eastAsia="Courier New" w:hAnsi="Courier New" w:cs="Courier New"/>
                <w:sz w:val="14"/>
              </w:rPr>
              <w:t>model.set("attribute", list.get(i)+"!");</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var row = new CaraDashboardRow();</w:t>
            </w:r>
          </w:p>
          <w:p>
            <w:pPr>
              <w:rPr>
                <w:rFonts w:ascii="Courier New" w:eastAsia="Courier New" w:hAnsi="Courier New" w:cs="Courier New"/>
                <w:sz w:val="14"/>
              </w:rPr>
            </w:pPr>
            <w:r>
              <w:rPr>
                <w:rFonts w:ascii="Courier New" w:eastAsia="Courier New" w:hAnsi="Courier New" w:cs="Courier New"/>
                <w:sz w:val="14"/>
              </w:rPr>
              <w:t>row.setRowData(model);</w:t>
            </w:r>
          </w:p>
          <w:p>
            <w:pPr>
              <w:rPr>
                <w:rFonts w:ascii="Courier New" w:eastAsia="Courier New" w:hAnsi="Courier New" w:cs="Courier New"/>
                <w:sz w:val="14"/>
              </w:rPr>
            </w:pPr>
            <w:r>
              <w:rPr>
                <w:rFonts w:ascii="Courier New" w:eastAsia="Courier New" w:hAnsi="Courier New" w:cs="Courier New"/>
                <w:sz w:val="14"/>
              </w:rPr>
              <w:t>result.getRows().add(row);</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r>
              <w:rPr>
                <w:rFonts w:ascii="Courier New" w:eastAsia="Courier New" w:hAnsi="Courier New" w:cs="Courier New"/>
                <w:sz w:val="14"/>
              </w:rPr>
              <w:t>result.setOffset(offset);</w:t>
            </w:r>
          </w:p>
          <w:p>
            <w:r>
              <w:rPr>
                <w:rFonts w:ascii="Courier New" w:eastAsia="Courier New" w:hAnsi="Courier New" w:cs="Courier New"/>
                <w:sz w:val="14"/>
              </w:rPr>
              <w:t>result.setTotalLength(list.size());</w:t>
            </w:r>
          </w:p>
        </w:tc>
      </w:tr>
    </w:tbl>
    <w:p>
      <w:pPr>
        <w:pStyle w:val="Heading5"/>
      </w:pPr>
      <w:r>
        <w:t>Columns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748"/>
        <w:gridCol w:w="1747"/>
        <w:gridCol w:w="1747"/>
        <w:gridCol w:w="1747"/>
        <w:gridCol w:w="1747"/>
        <w:gridCol w:w="1747"/>
        <w:gridCol w:w="174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r>
              <w:rPr>
                <w:b/>
              </w:rPr>
              <w:t>Visible?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attribute</w:t>
            </w:r>
          </w:p>
        </w:tc>
        <w:tc>
          <w:tcPr>
            <w:tcW w:w="360" w:type="dxa"/>
            <w:shd w:val="clear" w:color="auto" w:fill="auto"/>
          </w:tcPr>
          <w:p>
            <w:r>
              <w:t>Attribute</w:t>
            </w:r>
          </w:p>
        </w:tc>
        <w:tc>
          <w:tcPr>
            <w:tcW w:w="360" w:type="dxa"/>
            <w:shd w:val="clear" w:color="auto" w:fill="auto"/>
          </w:tcPr>
          <w:p>
            <w:r>
              <w:t>200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Paging and sorting info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Page size</w:t>
            </w:r>
          </w:p>
        </w:tc>
        <w:tc>
          <w:tcPr>
            <w:tcW w:w="360" w:type="dxa"/>
            <w:shd w:val="clear" w:color="auto" w:fill="auto"/>
          </w:tcPr>
          <w:p>
            <w:r>
              <w:t>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attribute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ASC</w:t>
            </w:r>
          </w:p>
        </w:tc>
      </w:tr>
    </w:tbl>
    <w:p>
      <w:pPr>
        <w:pStyle w:val="Heading4"/>
      </w:pPr>
      <w:r>
        <w:t>Report: User view preferences from last 30 days</w:t>
      </w:r>
    </w:p>
    <w:p>
      <w:pPr>
        <w:pStyle w:val="Heading5"/>
      </w:pPr>
      <w:r>
        <w:t>General information</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User view preferences from last 30 days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Report Type</w:t>
            </w:r>
          </w:p>
        </w:tc>
        <w:tc>
          <w:tcPr>
            <w:tcW w:w="360" w:type="dxa"/>
            <w:shd w:val="clear" w:color="auto" w:fill="auto"/>
          </w:tcPr>
          <w:p>
            <w:r>
              <w:t>Query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session_idle_time.png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Query</w:t>
            </w:r>
          </w:p>
        </w:tc>
        <w:tc>
          <w:tcPr>
            <w:tcW w:w="360" w:type="dxa"/>
            <w:shd w:val="clear" w:color="auto" w:fill="auto"/>
          </w:tcPr>
          <w:p>
            <w:r>
              <w:rPr>
                <w:rFonts w:ascii="Courier New" w:eastAsia="Courier New" w:hAnsi="Courier New" w:cs="Courier New"/>
                <w:sz w:val="14"/>
              </w:rPr>
              <w:t>select user_name, view_name, r_modify_date from dm_dbo.CARA_USER_VIEW_SP where user_name in (select user_name from dm_user) and DATEDIFF(day,r_modify_date,DATE(TODAY)) &lt;=30 group by user_name, view_name,r_modify_date order by r_modify_date desc;</w:t>
            </w:r>
          </w:p>
        </w:tc>
      </w:tr>
    </w:tbl>
    <w:p>
      <w:pPr>
        <w:pStyle w:val="Heading5"/>
      </w:pPr>
      <w:r>
        <w:t>Columns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748"/>
        <w:gridCol w:w="1747"/>
        <w:gridCol w:w="1747"/>
        <w:gridCol w:w="1747"/>
        <w:gridCol w:w="1747"/>
        <w:gridCol w:w="1747"/>
        <w:gridCol w:w="174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r>
              <w:rPr>
                <w:b/>
              </w:rPr>
              <w:t>Visible?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view_name</w:t>
            </w:r>
          </w:p>
        </w:tc>
        <w:tc>
          <w:tcPr>
            <w:tcW w:w="360" w:type="dxa"/>
            <w:shd w:val="clear" w:color="auto" w:fill="auto"/>
          </w:tcPr>
          <w:p>
            <w:r>
              <w:t>View name</w:t>
            </w: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user_name</w:t>
            </w:r>
          </w:p>
        </w:tc>
        <w:tc>
          <w:tcPr>
            <w:tcW w:w="360" w:type="dxa"/>
            <w:shd w:val="clear" w:color="auto" w:fill="auto"/>
          </w:tcPr>
          <w:p>
            <w:r>
              <w:t>User name</w:t>
            </w: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r_modify_date</w:t>
            </w:r>
          </w:p>
        </w:tc>
        <w:tc>
          <w:tcPr>
            <w:tcW w:w="360" w:type="dxa"/>
            <w:shd w:val="clear" w:color="auto" w:fill="auto"/>
          </w:tcPr>
          <w:p>
            <w:r>
              <w:t>Modify date</w:t>
            </w:r>
          </w:p>
        </w:tc>
        <w:tc>
          <w:tcPr>
            <w:tcW w:w="360" w:type="dxa"/>
            <w:shd w:val="clear" w:color="auto" w:fill="auto"/>
          </w:tcPr>
          <w:p>
            <w:r>
              <w:t>120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Paging and sorting info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r_modify_date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DESC</w:t>
            </w:r>
          </w:p>
        </w:tc>
      </w:tr>
    </w:tbl>
    <w:p>
      <w:pPr>
        <w:pStyle w:val="Heading5"/>
      </w:pPr>
      <w:r>
        <w:t>Row styles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Style Name</w:t>
            </w:r>
          </w:p>
        </w:tc>
        <w:tc>
          <w:tcPr>
            <w:tcW w:w="360" w:type="dxa"/>
            <w:shd w:val="clear" w:color="auto" w:fill="C0C0C0"/>
          </w:tcPr>
          <w:p>
            <w:r>
              <w:rPr>
                <w:b/>
              </w:rPr>
              <w:t>Conditions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style-purple</w:t>
            </w:r>
          </w:p>
        </w:tc>
        <w:tc>
          <w:tcPr>
            <w:tcW w:w="360" w:type="dxa"/>
            <w:shd w:val="clear" w:color="auto" w:fill="auto"/>
          </w:tcPr>
          <w:p>
            <w:r>
              <w:t>view_name=Default</w:t>
            </w:r>
          </w:p>
        </w:tc>
      </w:tr>
    </w:tbl>
    <w:p>
      <w:pPr>
        <w:pStyle w:val="Heading3"/>
      </w:pPr>
      <w:bookmarkStart w:id="74" w:name="_Toc256000073"/>
      <w:r>
        <w:t>Dashboard - Inbox</w:t>
      </w:r>
      <w:bookmarkEnd w:id="74"/>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Dashboard - Inbox</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Dashboard - Inbox</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clock.png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Size</w:t>
            </w:r>
          </w:p>
        </w:tc>
        <w:tc>
          <w:tcPr>
            <w:tcW w:w="360" w:type="dxa"/>
            <w:shd w:val="clear" w:color="auto" w:fill="auto"/>
          </w:tcPr>
          <w:p>
            <w:r>
              <w:t>900 x 700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Displayed in toolbar?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Displayed on desktop?</w:t>
            </w:r>
          </w:p>
        </w:tc>
        <w:tc>
          <w:tcPr>
            <w:tcW w:w="360" w:type="dxa"/>
            <w:shd w:val="clear" w:color="auto" w:fill="auto"/>
          </w:tcPr>
          <w:p>
            <w:r>
              <w:t>Yes</w:t>
            </w:r>
          </w:p>
        </w:tc>
      </w:tr>
    </w:tbl>
    <w:p>
      <w:pPr>
        <w:pStyle w:val="Heading4"/>
      </w:pPr>
      <w:r>
        <w:t>Report: Inbox</w:t>
      </w:r>
    </w:p>
    <w:p>
      <w:pPr>
        <w:pStyle w:val="Heading5"/>
      </w:pPr>
      <w:r>
        <w:t>General information</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Inbox</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Report Type</w:t>
            </w:r>
          </w:p>
        </w:tc>
        <w:tc>
          <w:tcPr>
            <w:tcW w:w="360" w:type="dxa"/>
            <w:shd w:val="clear" w:color="auto" w:fill="auto"/>
          </w:tcPr>
          <w:p>
            <w:r>
              <w:t>Query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clock.png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ID attribute</w:t>
            </w:r>
          </w:p>
        </w:tc>
        <w:tc>
          <w:tcPr>
            <w:tcW w:w="360" w:type="dxa"/>
            <w:shd w:val="clear" w:color="auto" w:fill="auto"/>
          </w:tcPr>
          <w:p>
            <w:r>
              <w:t>objectid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Query</w:t>
            </w:r>
          </w:p>
        </w:tc>
        <w:tc>
          <w:tcPr>
            <w:tcW w:w="360" w:type="dxa"/>
            <w:shd w:val="clear" w:color="auto" w:fill="auto"/>
          </w:tcPr>
          <w:p>
            <w:r>
              <w:rPr>
                <w:rFonts w:ascii="Courier New" w:eastAsia="Courier New" w:hAnsi="Courier New" w:cs="Courier New"/>
                <w:sz w:val="14"/>
              </w:rPr>
              <w:t>select q.r_object_id as queueid, p.r_object_id as packageid, s.r_object_id as objectid, i.r_object_id as qitemid, q.task_name, r_runtime_state as task_state, q.sent_by,q.date_sent, q.due_date, q.priority, s.object_name, s.r_object_type from dmi_queue_item q, dmi_package p,dmi_workitem i, dm_document s where (name = USER or name in (select group_name from dm_group where any i_all_users_names = USER and group_class &lt;&gt; 'queue')) AND q.delete_flag=0 AND dependency_type IN ('0','1','2','3','4','5','6') AND q.router_id=p.r_workflow_id AND ANY p.r_component_chron_id = s.i_chronicle_id AND i.r_queue_item_id=q.r_object_id AND i.r_act_seqno=p.r_act_seqno</w:t>
            </w:r>
          </w:p>
        </w:tc>
      </w:tr>
    </w:tbl>
    <w:p>
      <w:pPr>
        <w:pStyle w:val="Heading5"/>
      </w:pPr>
      <w:r>
        <w:t>Columns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748"/>
        <w:gridCol w:w="1747"/>
        <w:gridCol w:w="1747"/>
        <w:gridCol w:w="1747"/>
        <w:gridCol w:w="1747"/>
        <w:gridCol w:w="1747"/>
        <w:gridCol w:w="174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r>
              <w:rPr>
                <w:b/>
              </w:rPr>
              <w:t>Visible?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task_name</w:t>
            </w:r>
          </w:p>
        </w:tc>
        <w:tc>
          <w:tcPr>
            <w:tcW w:w="360" w:type="dxa"/>
            <w:shd w:val="clear" w:color="auto" w:fill="auto"/>
          </w:tcPr>
          <w:p>
            <w:r>
              <w:t>Task name</w:t>
            </w: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r>
              <w:t>Object name</w:t>
            </w:r>
          </w:p>
        </w:tc>
        <w:tc>
          <w:tcPr>
            <w:tcW w:w="360" w:type="dxa"/>
            <w:shd w:val="clear" w:color="auto" w:fill="auto"/>
          </w:tcPr>
          <w:p>
            <w:r>
              <w:t>200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title</w:t>
            </w:r>
          </w:p>
        </w:tc>
        <w:tc>
          <w:tcPr>
            <w:tcW w:w="360" w:type="dxa"/>
            <w:shd w:val="clear" w:color="auto" w:fill="auto"/>
          </w:tcPr>
          <w:p>
            <w:r>
              <w:t>Title</w:t>
            </w: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creator_name</w:t>
            </w:r>
          </w:p>
        </w:tc>
        <w:tc>
          <w:tcPr>
            <w:tcW w:w="360" w:type="dxa"/>
            <w:shd w:val="clear" w:color="auto" w:fill="auto"/>
          </w:tcPr>
          <w:p>
            <w:r>
              <w:t>${Creator}</w:t>
            </w: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r_creation_date</w:t>
            </w:r>
          </w:p>
        </w:tc>
        <w:tc>
          <w:tcPr>
            <w:tcW w:w="360" w:type="dxa"/>
            <w:shd w:val="clear" w:color="auto" w:fill="auto"/>
          </w:tcPr>
          <w:p>
            <w:r>
              <w:t>Creation date</w:t>
            </w: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Paging and sorting info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task_name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ASC</w:t>
            </w:r>
          </w:p>
        </w:tc>
      </w:tr>
    </w:tbl>
    <w:p>
      <w:pPr>
        <w:pStyle w:val="Heading5"/>
      </w:pPr>
      <w:r>
        <w:t>Context menu</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Context Menu Actions</w:t>
            </w:r>
          </w:p>
        </w:tc>
        <w:tc>
          <w:tcPr>
            <w:tcW w:w="360" w:type="dxa"/>
            <w:shd w:val="clear" w:color="auto" w:fill="auto"/>
          </w:tcPr>
          <w:p>
            <w:r>
              <w:t>PROPERTIES</w:t>
            </w:r>
          </w:p>
          <w:p>
            <w:r>
              <w:t>PROPERTIES_DUMP</w:t>
            </w:r>
          </w:p>
          <w:p>
            <w:r>
              <w:t>VIEW</w:t>
            </w:r>
          </w:p>
        </w:tc>
      </w:tr>
    </w:tbl>
    <w:p>
      <w:pPr>
        <w:pStyle w:val="Heading4"/>
      </w:pPr>
      <w:r>
        <w:t>Report: Inbox per user</w:t>
      </w:r>
    </w:p>
    <w:p>
      <w:pPr>
        <w:pStyle w:val="Heading5"/>
      </w:pPr>
      <w:r>
        <w:t>General information</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Inbox per user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Report Type</w:t>
            </w:r>
          </w:p>
        </w:tc>
        <w:tc>
          <w:tcPr>
            <w:tcW w:w="360" w:type="dxa"/>
            <w:shd w:val="clear" w:color="auto" w:fill="auto"/>
          </w:tcPr>
          <w:p>
            <w:r>
              <w:t>Query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user.png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ID attribute</w:t>
            </w:r>
          </w:p>
        </w:tc>
        <w:tc>
          <w:tcPr>
            <w:tcW w:w="360" w:type="dxa"/>
            <w:shd w:val="clear" w:color="auto" w:fill="auto"/>
          </w:tcPr>
          <w:p>
            <w:r>
              <w:t>pkg_object_id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Query</w:t>
            </w:r>
          </w:p>
        </w:tc>
        <w:tc>
          <w:tcPr>
            <w:tcW w:w="360" w:type="dxa"/>
            <w:shd w:val="clear" w:color="auto" w:fill="auto"/>
          </w:tcPr>
          <w:p>
            <w:r>
              <w:rPr>
                <w:rFonts w:ascii="Courier New" w:eastAsia="Courier New" w:hAnsi="Courier New" w:cs="Courier New"/>
                <w:sz w:val="14"/>
              </w:rPr>
              <w:t>EXECUTE get_inbox [WITH name='${user_name}']</w:t>
            </w:r>
          </w:p>
        </w:tc>
      </w:tr>
    </w:tbl>
    <w:p>
      <w:pPr>
        <w:pStyle w:val="Heading5"/>
      </w:pPr>
      <w:r>
        <w:t>Columns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748"/>
        <w:gridCol w:w="1747"/>
        <w:gridCol w:w="1747"/>
        <w:gridCol w:w="1747"/>
        <w:gridCol w:w="1747"/>
        <w:gridCol w:w="1747"/>
        <w:gridCol w:w="174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r>
              <w:rPr>
                <w:b/>
              </w:rPr>
              <w:t>Visible?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task_name</w:t>
            </w:r>
          </w:p>
        </w:tc>
        <w:tc>
          <w:tcPr>
            <w:tcW w:w="360" w:type="dxa"/>
            <w:shd w:val="clear" w:color="auto" w:fill="auto"/>
          </w:tcPr>
          <w:p>
            <w:r>
              <w:t>Task name</w:t>
            </w:r>
          </w:p>
        </w:tc>
        <w:tc>
          <w:tcPr>
            <w:tcW w:w="360" w:type="dxa"/>
            <w:shd w:val="clear" w:color="auto" w:fill="auto"/>
          </w:tcPr>
          <w:p>
            <w:r>
              <w:t>200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sent_by</w:t>
            </w:r>
          </w:p>
        </w:tc>
        <w:tc>
          <w:tcPr>
            <w:tcW w:w="360" w:type="dxa"/>
            <w:shd w:val="clear" w:color="auto" w:fill="auto"/>
          </w:tcPr>
          <w:p>
            <w:r>
              <w:t>Sent by</w:t>
            </w: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Recipient</w:t>
            </w: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pkg_object_name</w:t>
            </w:r>
          </w:p>
        </w:tc>
        <w:tc>
          <w:tcPr>
            <w:tcW w:w="360" w:type="dxa"/>
            <w:shd w:val="clear" w:color="auto" w:fill="auto"/>
          </w:tcPr>
          <w:p>
            <w:r>
              <w:t>Object name</w:t>
            </w:r>
          </w:p>
        </w:tc>
        <w:tc>
          <w:tcPr>
            <w:tcW w:w="360" w:type="dxa"/>
            <w:shd w:val="clear" w:color="auto" w:fill="auto"/>
          </w:tcPr>
          <w:p>
            <w:r>
              <w:t>200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date_sent</w:t>
            </w:r>
          </w:p>
        </w:tc>
        <w:tc>
          <w:tcPr>
            <w:tcW w:w="360" w:type="dxa"/>
            <w:shd w:val="clear" w:color="auto" w:fill="auto"/>
          </w:tcPr>
          <w:p>
            <w:r>
              <w:t>Sent date</w:t>
            </w:r>
          </w:p>
        </w:tc>
        <w:tc>
          <w:tcPr>
            <w:tcW w:w="360" w:type="dxa"/>
            <w:shd w:val="clear" w:color="auto" w:fill="auto"/>
          </w:tcPr>
          <w:p>
            <w:r>
              <w:t>130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Paging and sorting info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DESC</w:t>
            </w:r>
          </w:p>
        </w:tc>
      </w:tr>
    </w:tbl>
    <w:p>
      <w:pPr>
        <w:pStyle w:val="Heading5"/>
      </w:pPr>
      <w:r>
        <w:t>Variables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039"/>
        <w:gridCol w:w="2039"/>
        <w:gridCol w:w="2038"/>
        <w:gridCol w:w="2038"/>
        <w:gridCol w:w="2038"/>
        <w:gridCol w:w="203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Type</w:t>
            </w:r>
          </w:p>
        </w:tc>
        <w:tc>
          <w:tcPr>
            <w:tcW w:w="360" w:type="dxa"/>
            <w:shd w:val="clear" w:color="auto" w:fill="C0C0C0"/>
          </w:tcPr>
          <w:p>
            <w:pPr>
              <w:rPr>
                <w:b/>
              </w:rPr>
            </w:pPr>
            <w:r>
              <w:rPr>
                <w:b/>
              </w:rPr>
              <w:t>Length</w:t>
            </w:r>
          </w:p>
        </w:tc>
        <w:tc>
          <w:tcPr>
            <w:tcW w:w="360" w:type="dxa"/>
            <w:shd w:val="clear" w:color="auto" w:fill="C0C0C0"/>
          </w:tcPr>
          <w:p>
            <w:pPr>
              <w:rPr>
                <w:b/>
              </w:rPr>
            </w:pPr>
            <w:r>
              <w:rPr>
                <w:b/>
              </w:rPr>
              <w:t>Is repeating?</w:t>
            </w:r>
          </w:p>
        </w:tc>
        <w:tc>
          <w:tcPr>
            <w:tcW w:w="360" w:type="dxa"/>
            <w:shd w:val="clear" w:color="auto" w:fill="C0C0C0"/>
          </w:tcPr>
          <w:p>
            <w:r>
              <w:rPr>
                <w:b/>
              </w:rPr>
              <w:t>Default 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user_name</w:t>
            </w:r>
          </w:p>
        </w:tc>
        <w:tc>
          <w:tcPr>
            <w:tcW w:w="360" w:type="dxa"/>
            <w:shd w:val="clear" w:color="auto" w:fill="auto"/>
          </w:tcPr>
          <w:p>
            <w:r>
              <w:t>User name</w:t>
            </w:r>
          </w:p>
        </w:tc>
        <w:tc>
          <w:tcPr>
            <w:tcW w:w="360" w:type="dxa"/>
            <w:shd w:val="clear" w:color="auto" w:fill="auto"/>
          </w:tcPr>
          <w:p>
            <w:r>
              <w:t>STRING</w:t>
            </w:r>
          </w:p>
        </w:tc>
        <w:tc>
          <w:tcPr>
            <w:tcW w:w="360" w:type="dxa"/>
            <w:shd w:val="clear" w:color="auto" w:fill="auto"/>
          </w:tcPr>
          <w:p/>
        </w:tc>
        <w:tc>
          <w:tcPr>
            <w:tcW w:w="360" w:type="dxa"/>
            <w:shd w:val="clear" w:color="auto" w:fill="auto"/>
          </w:tcPr>
          <w:p>
            <w:r>
              <w:t>No</w:t>
            </w:r>
          </w:p>
        </w:tc>
        <w:tc>
          <w:tcPr>
            <w:tcW w:w="360" w:type="dxa"/>
            <w:shd w:val="clear" w:color="auto" w:fill="auto"/>
          </w:tcPr>
          <w:p/>
        </w:tc>
      </w:tr>
    </w:tbl>
    <w:p>
      <w:pPr>
        <w:pStyle w:val="Heading5"/>
      </w:pPr>
      <w:r>
        <w:t>Variables form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46"/>
        <w:gridCol w:w="978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31680" w:type="dxa"/>
            <w:gridSpan w:val="2"/>
            <w:shd w:val="clear" w:color="auto" w:fill="C0C0C0"/>
          </w:tcPr>
          <w:p>
            <w:pPr>
              <w:rPr>
                <w:b/>
              </w:rPr>
            </w:pPr>
            <w:r>
              <w:rPr>
                <w:b/>
              </w:rPr>
              <w:t>Form</w:t>
            </w:r>
          </w:p>
        </w:tc>
      </w:tr>
      <w:tr>
        <w:tblPrEx>
          <w:tblW w:w="5000" w:type="pct"/>
          <w:tblCellMar>
            <w:left w:w="108" w:type="dxa"/>
            <w:right w:w="108" w:type="dxa"/>
          </w:tblCellMar>
        </w:tblPrEx>
        <w:tc>
          <w:tcPr>
            <w:tcW w:w="6336" w:type="dxa"/>
          </w:tcPr>
          <w:p>
            <w:pPr>
              <w:rPr>
                <w:b w:val="0"/>
              </w:rPr>
            </w:pPr>
            <w:r>
              <w:rPr>
                <w:b w:val="0"/>
              </w:rPr>
              <w:t>Label</w:t>
            </w:r>
          </w:p>
        </w:tc>
        <w:tc>
          <w:tcPr>
            <w:tcW w:w="9504" w:type="dxa"/>
          </w:tcPr>
          <w:p>
            <w:pPr>
              <w:rPr>
                <w:b w:val="0"/>
              </w:rPr>
            </w:pPr>
            <w:r>
              <w:rPr>
                <w:b w:val="0"/>
              </w:rPr>
              <w:t>Please complete the form</w:t>
            </w:r>
          </w:p>
        </w:tc>
      </w:tr>
      <w:tr>
        <w:tblPrEx>
          <w:tblW w:w="5000" w:type="pct"/>
          <w:tblCellMar>
            <w:left w:w="108" w:type="dxa"/>
            <w:right w:w="108" w:type="dxa"/>
          </w:tblCellMar>
        </w:tblPrEx>
        <w:tc>
          <w:tcPr>
            <w:tcW w:w="6336" w:type="dxa"/>
          </w:tcPr>
          <w:p>
            <w:pPr>
              <w:rPr>
                <w:b w:val="0"/>
              </w:rPr>
            </w:pPr>
            <w:r>
              <w:rPr>
                <w:b w:val="0"/>
              </w:rPr>
              <w:t>Form width</w:t>
            </w:r>
          </w:p>
        </w:tc>
        <w:tc>
          <w:tcPr>
            <w:tcW w:w="9504" w:type="dxa"/>
          </w:tcPr>
          <w:p>
            <w:pPr>
              <w:rPr>
                <w:b w:val="0"/>
              </w:rPr>
            </w:pPr>
            <w:r>
              <w:rPr>
                <w:b w:val="0"/>
              </w:rPr>
              <w:t>550</w:t>
            </w:r>
          </w:p>
        </w:tc>
      </w:tr>
      <w:tr>
        <w:tblPrEx>
          <w:tblW w:w="5000" w:type="pct"/>
          <w:tblCellMar>
            <w:left w:w="108" w:type="dxa"/>
            <w:right w:w="108" w:type="dxa"/>
          </w:tblCellMar>
        </w:tblPrEx>
        <w:tc>
          <w:tcPr>
            <w:tcW w:w="6336" w:type="dxa"/>
          </w:tcPr>
          <w:p>
            <w:pPr>
              <w:rPr>
                <w:b w:val="0"/>
              </w:rPr>
            </w:pPr>
            <w:r>
              <w:rPr>
                <w:b w:val="0"/>
              </w:rPr>
              <w:t>Form height</w:t>
            </w:r>
          </w:p>
        </w:tc>
        <w:tc>
          <w:tcPr>
            <w:tcW w:w="9504" w:type="dxa"/>
          </w:tcPr>
          <w:p>
            <w:pPr>
              <w:rPr>
                <w:b w:val="0"/>
              </w:rPr>
            </w:pPr>
            <w:r>
              <w:rPr>
                <w:b w:val="0"/>
              </w:rPr>
              <w:t>110</w:t>
            </w:r>
          </w:p>
        </w:tc>
      </w:tr>
      <w:tr>
        <w:tblPrEx>
          <w:tblW w:w="5000" w:type="pct"/>
          <w:tblCellMar>
            <w:left w:w="108" w:type="dxa"/>
            <w:right w:w="108" w:type="dxa"/>
          </w:tblCellMar>
        </w:tblPrEx>
        <w:tc>
          <w:tcPr>
            <w:tcW w:w="6336" w:type="dxa"/>
          </w:tcPr>
          <w:p>
            <w:pPr>
              <w:rPr>
                <w:b w:val="0"/>
              </w:rPr>
            </w:pPr>
            <w:r>
              <w:rPr>
                <w:b w:val="0"/>
              </w:rPr>
              <w:t>Label width</w:t>
            </w:r>
          </w:p>
        </w:tc>
        <w:tc>
          <w:tcPr>
            <w:tcW w:w="9504" w:type="dxa"/>
          </w:tcPr>
          <w:p>
            <w:pPr>
              <w:rPr>
                <w:b w:val="0"/>
              </w:rPr>
            </w:pPr>
            <w:r>
              <w:rPr>
                <w:b w:val="0"/>
              </w:rPr>
              <w:t>150</w:t>
            </w:r>
          </w:p>
        </w:tc>
      </w:tr>
      <w:tr>
        <w:tblPrEx>
          <w:tblW w:w="5000" w:type="pct"/>
          <w:tblCellMar>
            <w:left w:w="108" w:type="dxa"/>
            <w:right w:w="108" w:type="dxa"/>
          </w:tblCellMar>
        </w:tblPrEx>
        <w:tc>
          <w:tcPr>
            <w:tcW w:w="31680" w:type="dxa"/>
            <w:gridSpan w:val="2"/>
            <w:shd w:val="clear" w:color="auto" w:fill="C0C0C0"/>
          </w:tcPr>
          <w:p>
            <w:pPr>
              <w:rPr>
                <w:b/>
              </w:rPr>
            </w:pPr>
            <w:r>
              <w:rPr>
                <w:b/>
              </w:rPr>
              <w:t>Combo box: User name</w:t>
            </w:r>
          </w:p>
        </w:tc>
      </w:tr>
      <w:tr>
        <w:tblPrEx>
          <w:tblW w:w="5000" w:type="pct"/>
          <w:tblCellMar>
            <w:left w:w="108" w:type="dxa"/>
            <w:right w:w="108" w:type="dxa"/>
          </w:tblCellMar>
        </w:tblPrEx>
        <w:tc>
          <w:tcPr>
            <w:tcW w:w="6336" w:type="dxa"/>
          </w:tcPr>
          <w:p>
            <w:pPr>
              <w:rPr>
                <w:b w:val="0"/>
              </w:rPr>
            </w:pPr>
            <w:r>
              <w:rPr>
                <w:b w:val="0"/>
              </w:rPr>
              <w:t>Property</w:t>
            </w:r>
          </w:p>
        </w:tc>
        <w:tc>
          <w:tcPr>
            <w:tcW w:w="9504" w:type="dxa"/>
          </w:tcPr>
          <w:p>
            <w:pPr>
              <w:rPr>
                <w:b w:val="0"/>
              </w:rPr>
            </w:pPr>
            <w:r>
              <w:rPr>
                <w:b w:val="0"/>
              </w:rPr>
              <w:t>user_name</w:t>
            </w:r>
          </w:p>
        </w:tc>
      </w:tr>
      <w:tr>
        <w:tblPrEx>
          <w:tblW w:w="5000" w:type="pct"/>
          <w:tblCellMar>
            <w:left w:w="108" w:type="dxa"/>
            <w:right w:w="108" w:type="dxa"/>
          </w:tblCellMar>
        </w:tblPrEx>
        <w:tc>
          <w:tcPr>
            <w:tcW w:w="6336" w:type="dxa"/>
          </w:tcPr>
          <w:p>
            <w:pPr>
              <w:rPr>
                <w:b w:val="0"/>
              </w:rPr>
            </w:pPr>
            <w:r>
              <w:rPr>
                <w:b w:val="0"/>
              </w:rPr>
              <w:t>Enabled</w:t>
            </w:r>
          </w:p>
        </w:tc>
        <w:tc>
          <w:tcPr>
            <w:tcW w:w="9504" w:type="dxa"/>
          </w:tcPr>
          <w:p>
            <w:pPr>
              <w:rPr>
                <w:b w:val="0"/>
              </w:rPr>
            </w:pPr>
            <w:r>
              <w:rPr>
                <w:b w:val="0"/>
              </w:rPr>
              <w:t>Yes</w:t>
            </w:r>
          </w:p>
        </w:tc>
      </w:tr>
      <w:tr>
        <w:tblPrEx>
          <w:tblW w:w="5000" w:type="pct"/>
          <w:tblCellMar>
            <w:left w:w="108" w:type="dxa"/>
            <w:right w:w="108" w:type="dxa"/>
          </w:tblCellMar>
        </w:tblPrEx>
        <w:tc>
          <w:tcPr>
            <w:tcW w:w="6336" w:type="dxa"/>
          </w:tcPr>
          <w:p>
            <w:pPr>
              <w:rPr>
                <w:b w:val="0"/>
              </w:rPr>
            </w:pPr>
            <w:r>
              <w:rPr>
                <w:b w:val="0"/>
              </w:rPr>
              <w:t>Mandatory</w:t>
            </w:r>
          </w:p>
        </w:tc>
        <w:tc>
          <w:tcPr>
            <w:tcW w:w="9504" w:type="dxa"/>
          </w:tcPr>
          <w:p>
            <w:pPr>
              <w:rPr>
                <w:b w:val="0"/>
              </w:rPr>
            </w:pPr>
            <w:r>
              <w:rPr>
                <w:b w:val="0"/>
              </w:rPr>
              <w:t>Yes</w:t>
            </w:r>
          </w:p>
        </w:tc>
      </w:tr>
      <w:tr>
        <w:tblPrEx>
          <w:tblW w:w="5000" w:type="pct"/>
          <w:tblCellMar>
            <w:left w:w="108" w:type="dxa"/>
            <w:right w:w="108" w:type="dxa"/>
          </w:tblCellMar>
        </w:tblPrEx>
        <w:tc>
          <w:tcPr>
            <w:tcW w:w="6336" w:type="dxa"/>
          </w:tcPr>
          <w:p>
            <w:pPr>
              <w:rPr>
                <w:b w:val="0"/>
              </w:rPr>
            </w:pPr>
            <w:r>
              <w:rPr>
                <w:b w:val="0"/>
              </w:rPr>
              <w:t>Label</w:t>
            </w:r>
          </w:p>
        </w:tc>
        <w:tc>
          <w:tcPr>
            <w:tcW w:w="9504" w:type="dxa"/>
          </w:tcPr>
          <w:p>
            <w:pPr>
              <w:rPr>
                <w:b w:val="0"/>
              </w:rPr>
            </w:pPr>
            <w:r>
              <w:rPr>
                <w:b w:val="0"/>
              </w:rPr>
              <w:t>User name</w:t>
            </w:r>
          </w:p>
        </w:tc>
      </w:tr>
      <w:tr>
        <w:tblPrEx>
          <w:tblW w:w="5000" w:type="pct"/>
          <w:tblCellMar>
            <w:left w:w="108" w:type="dxa"/>
            <w:right w:w="108" w:type="dxa"/>
          </w:tblCellMar>
        </w:tblPrEx>
        <w:tc>
          <w:tcPr>
            <w:tcW w:w="6336" w:type="dxa"/>
          </w:tcPr>
          <w:p>
            <w:pPr>
              <w:rPr>
                <w:b w:val="0"/>
              </w:rPr>
            </w:pPr>
            <w:r>
              <w:rPr>
                <w:b w:val="0"/>
              </w:rPr>
              <w:t>Filtering disabled</w:t>
            </w:r>
          </w:p>
        </w:tc>
        <w:tc>
          <w:tcPr>
            <w:tcW w:w="9504" w:type="dxa"/>
          </w:tcPr>
          <w:p>
            <w:pPr>
              <w:rPr>
                <w:b w:val="0"/>
              </w:rPr>
            </w:pPr>
            <w:r>
              <w:rPr>
                <w:b w:val="0"/>
              </w:rPr>
              <w:t>No</w:t>
            </w:r>
          </w:p>
        </w:tc>
      </w:tr>
      <w:tr>
        <w:tblPrEx>
          <w:tblW w:w="5000" w:type="pct"/>
          <w:tblCellMar>
            <w:left w:w="108" w:type="dxa"/>
            <w:right w:w="108" w:type="dxa"/>
          </w:tblCellMar>
        </w:tblPrEx>
        <w:tc>
          <w:tcPr>
            <w:tcW w:w="6336" w:type="dxa"/>
          </w:tcPr>
          <w:p>
            <w:pPr>
              <w:rPr>
                <w:b w:val="0"/>
              </w:rPr>
            </w:pPr>
            <w:r>
              <w:rPr>
                <w:b w:val="0"/>
              </w:rPr>
              <w:t>Value Assistance - Query</w:t>
            </w:r>
          </w:p>
        </w:tc>
        <w:tc>
          <w:tcPr>
            <w:tcW w:w="9504" w:type="dxa"/>
          </w:tcPr>
          <w:p>
            <w:pPr>
              <w:rPr>
                <w:b w:val="0"/>
              </w:rPr>
            </w:pPr>
            <w:r>
              <w:rPr>
                <w:b w:val="0"/>
              </w:rPr>
              <w:t>select user_name from dm_user where lower(user_name) like '%${filter}%'</w:t>
            </w:r>
          </w:p>
        </w:tc>
      </w:tr>
      <w:tr>
        <w:tblPrEx>
          <w:tblW w:w="5000" w:type="pct"/>
          <w:tblCellMar>
            <w:left w:w="108" w:type="dxa"/>
            <w:right w:w="108" w:type="dxa"/>
          </w:tblCellMar>
        </w:tblPrEx>
        <w:tc>
          <w:tcPr>
            <w:tcW w:w="6336" w:type="dxa"/>
          </w:tcPr>
          <w:p>
            <w:pPr>
              <w:rPr>
                <w:b w:val="0"/>
              </w:rPr>
            </w:pPr>
            <w:r>
              <w:rPr>
                <w:b w:val="0"/>
              </w:rPr>
              <w:t>Value Assistance - Asynchronous</w:t>
            </w:r>
          </w:p>
        </w:tc>
        <w:tc>
          <w:tcPr>
            <w:tcW w:w="9504" w:type="dxa"/>
          </w:tcPr>
          <w:p>
            <w:pPr>
              <w:rPr>
                <w:b w:val="0"/>
              </w:rPr>
            </w:pPr>
            <w:r>
              <w:rPr>
                <w:b w:val="0"/>
              </w:rPr>
              <w:t>Yes</w:t>
            </w:r>
          </w:p>
        </w:tc>
      </w:tr>
      <w:tr>
        <w:tblPrEx>
          <w:tblW w:w="5000" w:type="pct"/>
          <w:tblCellMar>
            <w:left w:w="108" w:type="dxa"/>
            <w:right w:w="108" w:type="dxa"/>
          </w:tblCellMar>
        </w:tblPrEx>
        <w:tc>
          <w:tcPr>
            <w:tcW w:w="6336" w:type="dxa"/>
          </w:tcPr>
          <w:p>
            <w:pPr>
              <w:rPr>
                <w:b w:val="0"/>
              </w:rPr>
            </w:pPr>
            <w:r>
              <w:rPr>
                <w:b w:val="0"/>
              </w:rPr>
              <w:t>Value Assistance - Free text allowed</w:t>
            </w:r>
          </w:p>
        </w:tc>
        <w:tc>
          <w:tcPr>
            <w:tcW w:w="9504" w:type="dxa"/>
          </w:tcPr>
          <w:p>
            <w:pPr>
              <w:rPr>
                <w:b w:val="0"/>
              </w:rPr>
            </w:pPr>
            <w:r>
              <w:rPr>
                <w:b w:val="0"/>
              </w:rPr>
              <w:t>No</w:t>
            </w:r>
          </w:p>
        </w:tc>
      </w:tr>
    </w:tbl>
    <w:p>
      <w:pPr>
        <w:pStyle w:val="Heading3"/>
      </w:pPr>
      <w:bookmarkStart w:id="75" w:name="_Toc256000074"/>
      <w:r>
        <w:t>Dashboard Test</w:t>
      </w:r>
      <w:bookmarkEnd w:id="75"/>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Dashboard Test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Dashboard Test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accept.png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Size</w:t>
            </w:r>
          </w:p>
        </w:tc>
        <w:tc>
          <w:tcPr>
            <w:tcW w:w="360" w:type="dxa"/>
            <w:shd w:val="clear" w:color="auto" w:fill="auto"/>
          </w:tcPr>
          <w:p>
            <w:r>
              <w:t>900 x 700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Displayed in toolbar?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Displayed on desktop?</w:t>
            </w:r>
          </w:p>
        </w:tc>
        <w:tc>
          <w:tcPr>
            <w:tcW w:w="360" w:type="dxa"/>
            <w:shd w:val="clear" w:color="auto" w:fill="auto"/>
          </w:tcPr>
          <w:p>
            <w:r>
              <w:t>No</w:t>
            </w:r>
          </w:p>
        </w:tc>
      </w:tr>
    </w:tbl>
    <w:p>
      <w:pPr>
        <w:pStyle w:val="Heading4"/>
      </w:pPr>
      <w:r>
        <w:t>Report: Department</w:t>
      </w:r>
    </w:p>
    <w:p>
      <w:pPr>
        <w:pStyle w:val="Heading5"/>
      </w:pPr>
      <w:r>
        <w:t>General information</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Report Type</w:t>
            </w:r>
          </w:p>
        </w:tc>
        <w:tc>
          <w:tcPr>
            <w:tcW w:w="360" w:type="dxa"/>
            <w:shd w:val="clear" w:color="auto" w:fill="auto"/>
          </w:tcPr>
          <w:p>
            <w:r>
              <w:t>Query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32_bit.png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ID attribute</w:t>
            </w:r>
          </w:p>
        </w:tc>
        <w:tc>
          <w:tcPr>
            <w:tcW w:w="360" w:type="dxa"/>
            <w:shd w:val="clear" w:color="auto" w:fill="auto"/>
          </w:tcPr>
          <w:p>
            <w:r>
              <w:t>r_object_id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Query</w:t>
            </w:r>
          </w:p>
        </w:tc>
        <w:tc>
          <w:tcPr>
            <w:tcW w:w="360" w:type="dxa"/>
            <w:shd w:val="clear" w:color="auto" w:fill="auto"/>
          </w:tcPr>
          <w:p>
            <w:r>
              <w:rPr>
                <w:rFonts w:ascii="Courier New" w:eastAsia="Courier New" w:hAnsi="Courier New" w:cs="Courier New"/>
                <w:sz w:val="14"/>
              </w:rPr>
              <w:t>select * from dm_document where FOLDER('/222222/Clinical/Data Component',DESCEND)</w:t>
            </w:r>
          </w:p>
        </w:tc>
      </w:tr>
    </w:tbl>
    <w:p>
      <w:pPr>
        <w:pStyle w:val="Heading5"/>
      </w:pPr>
      <w:r>
        <w:t>Columns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748"/>
        <w:gridCol w:w="1747"/>
        <w:gridCol w:w="1747"/>
        <w:gridCol w:w="1747"/>
        <w:gridCol w:w="1747"/>
        <w:gridCol w:w="1747"/>
        <w:gridCol w:w="174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r>
              <w:rPr>
                <w:b/>
              </w:rPr>
              <w:t>Visible?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r>
              <w:t>${Department}</w:t>
            </w: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Paging and sorting info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Page size</w:t>
            </w:r>
          </w:p>
        </w:tc>
        <w:tc>
          <w:tcPr>
            <w:tcW w:w="360" w:type="dxa"/>
            <w:shd w:val="clear" w:color="auto" w:fill="auto"/>
          </w:tcPr>
          <w:p>
            <w:r>
              <w:t>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ASC</w:t>
            </w:r>
          </w:p>
        </w:tc>
      </w:tr>
    </w:tbl>
    <w:p>
      <w:pPr>
        <w:pStyle w:val="Heading4"/>
      </w:pPr>
      <w:r>
        <w:t>Report: Dashboard - Cabinets Tab</w:t>
      </w:r>
    </w:p>
    <w:p>
      <w:pPr>
        <w:pStyle w:val="Heading5"/>
      </w:pPr>
      <w:r>
        <w:t>General information</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Cabinets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Report Type</w:t>
            </w:r>
          </w:p>
        </w:tc>
        <w:tc>
          <w:tcPr>
            <w:tcW w:w="360" w:type="dxa"/>
            <w:shd w:val="clear" w:color="auto" w:fill="auto"/>
          </w:tcPr>
          <w:p>
            <w:r>
              <w:t>Query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Query</w:t>
            </w:r>
          </w:p>
        </w:tc>
        <w:tc>
          <w:tcPr>
            <w:tcW w:w="360" w:type="dxa"/>
            <w:shd w:val="clear" w:color="auto" w:fill="auto"/>
          </w:tcPr>
          <w:p>
            <w:r>
              <w:rPr>
                <w:rFonts w:ascii="Courier New" w:eastAsia="Courier New" w:hAnsi="Courier New" w:cs="Courier New"/>
                <w:sz w:val="14"/>
              </w:rPr>
              <w:t>select object_name from dm_cabinet</w:t>
            </w:r>
          </w:p>
        </w:tc>
      </w:tr>
    </w:tbl>
    <w:p>
      <w:pPr>
        <w:pStyle w:val="Heading5"/>
      </w:pPr>
      <w:r>
        <w:t>Columns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748"/>
        <w:gridCol w:w="1747"/>
        <w:gridCol w:w="1747"/>
        <w:gridCol w:w="1747"/>
        <w:gridCol w:w="1747"/>
        <w:gridCol w:w="1747"/>
        <w:gridCol w:w="174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r>
              <w:rPr>
                <w:b/>
              </w:rPr>
              <w:t>Visible?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r>
              <w:t>${Name}</w:t>
            </w:r>
          </w:p>
        </w:tc>
        <w:tc>
          <w:tcPr>
            <w:tcW w:w="360" w:type="dxa"/>
            <w:shd w:val="clear" w:color="auto" w:fill="auto"/>
          </w:tcPr>
          <w:p>
            <w:r>
              <w:t>200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Paging and sorting info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ASC</w:t>
            </w:r>
          </w:p>
        </w:tc>
      </w:tr>
    </w:tbl>
    <w:p>
      <w:pPr>
        <w:pStyle w:val="Heading3"/>
      </w:pPr>
      <w:bookmarkStart w:id="76" w:name="_Toc256000075"/>
      <w:r>
        <w:t>Documents Created Today</w:t>
      </w:r>
      <w:bookmarkEnd w:id="76"/>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Documents Created Today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Documents Created Today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32_bit.png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Size</w:t>
            </w:r>
          </w:p>
        </w:tc>
        <w:tc>
          <w:tcPr>
            <w:tcW w:w="360" w:type="dxa"/>
            <w:shd w:val="clear" w:color="auto" w:fill="auto"/>
          </w:tcPr>
          <w:p>
            <w:r>
              <w:t>900 x 700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Displayed in toolbar?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Displayed on desktop?</w:t>
            </w:r>
          </w:p>
        </w:tc>
        <w:tc>
          <w:tcPr>
            <w:tcW w:w="360" w:type="dxa"/>
            <w:shd w:val="clear" w:color="auto" w:fill="auto"/>
          </w:tcPr>
          <w:p>
            <w:r>
              <w:t>No</w:t>
            </w:r>
          </w:p>
        </w:tc>
      </w:tr>
    </w:tbl>
    <w:p>
      <w:pPr>
        <w:pStyle w:val="Heading4"/>
      </w:pPr>
      <w:r>
        <w:t>Report: Documents Created Today</w:t>
      </w:r>
    </w:p>
    <w:p>
      <w:pPr>
        <w:pStyle w:val="Heading5"/>
      </w:pPr>
      <w:r>
        <w:t>General information</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Documents Created Today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Report Type</w:t>
            </w:r>
          </w:p>
        </w:tc>
        <w:tc>
          <w:tcPr>
            <w:tcW w:w="360" w:type="dxa"/>
            <w:shd w:val="clear" w:color="auto" w:fill="auto"/>
          </w:tcPr>
          <w:p>
            <w:r>
              <w:t>Query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Query</w:t>
            </w:r>
          </w:p>
        </w:tc>
        <w:tc>
          <w:tcPr>
            <w:tcW w:w="360" w:type="dxa"/>
            <w:shd w:val="clear" w:color="auto" w:fill="auto"/>
          </w:tcPr>
          <w:p>
            <w:r>
              <w:rPr>
                <w:rFonts w:ascii="Courier New" w:eastAsia="Courier New" w:hAnsi="Courier New" w:cs="Courier New"/>
                <w:sz w:val="14"/>
              </w:rPr>
              <w:t>select distinct r_object_type, count(*) from dm_document where r_creation_date &gt;= date(today) group by r_object_type</w:t>
            </w:r>
          </w:p>
        </w:tc>
      </w:tr>
    </w:tbl>
    <w:p>
      <w:pPr>
        <w:pStyle w:val="Heading5"/>
      </w:pPr>
      <w:r>
        <w:t>Columns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748"/>
        <w:gridCol w:w="1747"/>
        <w:gridCol w:w="1747"/>
        <w:gridCol w:w="1747"/>
        <w:gridCol w:w="1747"/>
        <w:gridCol w:w="1747"/>
        <w:gridCol w:w="174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r>
              <w:rPr>
                <w:b/>
              </w:rPr>
              <w:t>Visible?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r_object_type</w:t>
            </w:r>
          </w:p>
        </w:tc>
        <w:tc>
          <w:tcPr>
            <w:tcW w:w="360" w:type="dxa"/>
            <w:shd w:val="clear" w:color="auto" w:fill="auto"/>
          </w:tcPr>
          <w:p>
            <w:r>
              <w:t>${Name}</w:t>
            </w: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count(*)</w:t>
            </w:r>
          </w:p>
        </w:tc>
        <w:tc>
          <w:tcPr>
            <w:tcW w:w="360" w:type="dxa"/>
            <w:shd w:val="clear" w:color="auto" w:fill="auto"/>
          </w:tcPr>
          <w:p>
            <w:r>
              <w:t>Count</w:t>
            </w: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Paging and sorting info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r_object_type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ASC</w:t>
            </w:r>
          </w:p>
        </w:tc>
      </w:tr>
    </w:tbl>
    <w:p>
      <w:pPr>
        <w:pStyle w:val="Heading3"/>
      </w:pPr>
      <w:bookmarkStart w:id="77" w:name="_Toc256000076"/>
      <w:r>
        <w:t>Max's TestBoard</w:t>
      </w:r>
      <w:bookmarkEnd w:id="77"/>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Max's TestBoard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Max's TestBoard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alarm_bell.png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Size</w:t>
            </w:r>
          </w:p>
        </w:tc>
        <w:tc>
          <w:tcPr>
            <w:tcW w:w="360" w:type="dxa"/>
            <w:shd w:val="clear" w:color="auto" w:fill="auto"/>
          </w:tcPr>
          <w:p>
            <w:r>
              <w:t>900 x 700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Displayed in toolbar?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Displayed on desktop?</w:t>
            </w:r>
          </w:p>
        </w:tc>
        <w:tc>
          <w:tcPr>
            <w:tcW w:w="360" w:type="dxa"/>
            <w:shd w:val="clear" w:color="auto" w:fill="auto"/>
          </w:tcPr>
          <w:p>
            <w:r>
              <w:t>No</w:t>
            </w:r>
          </w:p>
        </w:tc>
      </w:tr>
    </w:tbl>
    <w:p>
      <w:pPr>
        <w:pStyle w:val="Heading4"/>
      </w:pPr>
      <w:r>
        <w:t>Report: Name</w:t>
      </w:r>
    </w:p>
    <w:p>
      <w:pPr>
        <w:pStyle w:val="Heading5"/>
      </w:pPr>
      <w:r>
        <w:t>General information</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In Doc test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Report Type</w:t>
            </w:r>
          </w:p>
        </w:tc>
        <w:tc>
          <w:tcPr>
            <w:tcW w:w="360" w:type="dxa"/>
            <w:shd w:val="clear" w:color="auto" w:fill="auto"/>
          </w:tcPr>
          <w:p>
            <w:r>
              <w:t>Query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alarm_bell.png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ID attribute</w:t>
            </w:r>
          </w:p>
        </w:tc>
        <w:tc>
          <w:tcPr>
            <w:tcW w:w="360" w:type="dxa"/>
            <w:shd w:val="clear" w:color="auto" w:fill="auto"/>
          </w:tcPr>
          <w:p>
            <w:r>
              <w:t>r_object_id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Query</w:t>
            </w:r>
          </w:p>
        </w:tc>
        <w:tc>
          <w:tcPr>
            <w:tcW w:w="360" w:type="dxa"/>
            <w:shd w:val="clear" w:color="auto" w:fill="auto"/>
          </w:tcPr>
          <w:p>
            <w:r>
              <w:rPr>
                <w:rFonts w:ascii="Courier New" w:eastAsia="Courier New" w:hAnsi="Courier New" w:cs="Courier New"/>
                <w:sz w:val="14"/>
              </w:rPr>
              <w:t>select * from pharma_document IN document id ('${id}') descend with any r_version_label = 'CURRENT'</w:t>
            </w:r>
          </w:p>
        </w:tc>
      </w:tr>
    </w:tbl>
    <w:p>
      <w:pPr>
        <w:pStyle w:val="Heading5"/>
      </w:pPr>
      <w:r>
        <w:t>Columns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748"/>
        <w:gridCol w:w="1747"/>
        <w:gridCol w:w="1747"/>
        <w:gridCol w:w="1747"/>
        <w:gridCol w:w="1747"/>
        <w:gridCol w:w="1747"/>
        <w:gridCol w:w="174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r>
              <w:rPr>
                <w:b/>
              </w:rPr>
              <w:t>Visible?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r>
              <w:t>Name</w:t>
            </w:r>
          </w:p>
        </w:tc>
        <w:tc>
          <w:tcPr>
            <w:tcW w:w="360" w:type="dxa"/>
            <w:shd w:val="clear" w:color="auto" w:fill="auto"/>
          </w:tcPr>
          <w:p>
            <w:r>
              <w:t>200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r_version_label</w:t>
            </w:r>
          </w:p>
        </w:tc>
        <w:tc>
          <w:tcPr>
            <w:tcW w:w="360" w:type="dxa"/>
            <w:shd w:val="clear" w:color="auto" w:fill="auto"/>
          </w:tcPr>
          <w:p>
            <w:r>
              <w:t>Version labels</w:t>
            </w:r>
          </w:p>
        </w:tc>
        <w:tc>
          <w:tcPr>
            <w:tcW w:w="360" w:type="dxa"/>
            <w:shd w:val="clear" w:color="auto" w:fill="auto"/>
          </w:tcPr>
          <w:p>
            <w:r>
              <w:t>200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Paging and sorting info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ASC</w:t>
            </w:r>
          </w:p>
        </w:tc>
      </w:tr>
    </w:tbl>
    <w:p>
      <w:pPr>
        <w:pStyle w:val="Heading5"/>
      </w:pPr>
      <w:r>
        <w:t>Variables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039"/>
        <w:gridCol w:w="2039"/>
        <w:gridCol w:w="2038"/>
        <w:gridCol w:w="2038"/>
        <w:gridCol w:w="2038"/>
        <w:gridCol w:w="203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Type</w:t>
            </w:r>
          </w:p>
        </w:tc>
        <w:tc>
          <w:tcPr>
            <w:tcW w:w="360" w:type="dxa"/>
            <w:shd w:val="clear" w:color="auto" w:fill="C0C0C0"/>
          </w:tcPr>
          <w:p>
            <w:pPr>
              <w:rPr>
                <w:b/>
              </w:rPr>
            </w:pPr>
            <w:r>
              <w:rPr>
                <w:b/>
              </w:rPr>
              <w:t>Length</w:t>
            </w:r>
          </w:p>
        </w:tc>
        <w:tc>
          <w:tcPr>
            <w:tcW w:w="360" w:type="dxa"/>
            <w:shd w:val="clear" w:color="auto" w:fill="C0C0C0"/>
          </w:tcPr>
          <w:p>
            <w:pPr>
              <w:rPr>
                <w:b/>
              </w:rPr>
            </w:pPr>
            <w:r>
              <w:rPr>
                <w:b/>
              </w:rPr>
              <w:t>Is repeating?</w:t>
            </w:r>
          </w:p>
        </w:tc>
        <w:tc>
          <w:tcPr>
            <w:tcW w:w="360" w:type="dxa"/>
            <w:shd w:val="clear" w:color="auto" w:fill="C0C0C0"/>
          </w:tcPr>
          <w:p>
            <w:r>
              <w:rPr>
                <w:b/>
              </w:rPr>
              <w:t>Default 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id</w:t>
            </w:r>
          </w:p>
        </w:tc>
        <w:tc>
          <w:tcPr>
            <w:tcW w:w="360" w:type="dxa"/>
            <w:shd w:val="clear" w:color="auto" w:fill="auto"/>
          </w:tcPr>
          <w:p>
            <w:r>
              <w:t>id</w:t>
            </w:r>
          </w:p>
        </w:tc>
        <w:tc>
          <w:tcPr>
            <w:tcW w:w="360" w:type="dxa"/>
            <w:shd w:val="clear" w:color="auto" w:fill="auto"/>
          </w:tcPr>
          <w:p>
            <w:r>
              <w:t>ID</w:t>
            </w:r>
          </w:p>
        </w:tc>
        <w:tc>
          <w:tcPr>
            <w:tcW w:w="360" w:type="dxa"/>
            <w:shd w:val="clear" w:color="auto" w:fill="auto"/>
          </w:tcPr>
          <w:p/>
        </w:tc>
        <w:tc>
          <w:tcPr>
            <w:tcW w:w="360" w:type="dxa"/>
            <w:shd w:val="clear" w:color="auto" w:fill="auto"/>
          </w:tcPr>
          <w:p>
            <w:r>
              <w:t>No</w:t>
            </w:r>
          </w:p>
        </w:tc>
        <w:tc>
          <w:tcPr>
            <w:tcW w:w="360" w:type="dxa"/>
            <w:shd w:val="clear" w:color="auto" w:fill="auto"/>
          </w:tcPr>
          <w:p/>
        </w:tc>
      </w:tr>
    </w:tbl>
    <w:p>
      <w:pPr>
        <w:pStyle w:val="Heading3"/>
      </w:pPr>
      <w:bookmarkStart w:id="78" w:name="_Toc256000077"/>
      <w:r>
        <w:t>Users</w:t>
      </w:r>
      <w:bookmarkEnd w:id="78"/>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Users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Users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user.png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Size</w:t>
            </w:r>
          </w:p>
        </w:tc>
        <w:tc>
          <w:tcPr>
            <w:tcW w:w="360" w:type="dxa"/>
            <w:shd w:val="clear" w:color="auto" w:fill="auto"/>
          </w:tcPr>
          <w:p>
            <w:r>
              <w:t>900 x 500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Displayed in toolbar?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Displayed on desktop?</w:t>
            </w:r>
          </w:p>
        </w:tc>
        <w:tc>
          <w:tcPr>
            <w:tcW w:w="360" w:type="dxa"/>
            <w:shd w:val="clear" w:color="auto" w:fill="auto"/>
          </w:tcPr>
          <w:p>
            <w:r>
              <w:t>No</w:t>
            </w:r>
          </w:p>
        </w:tc>
      </w:tr>
    </w:tbl>
    <w:p>
      <w:pPr>
        <w:pStyle w:val="Heading4"/>
      </w:pPr>
      <w:r>
        <w:t>Report: Users</w:t>
      </w:r>
    </w:p>
    <w:p>
      <w:pPr>
        <w:pStyle w:val="Heading5"/>
      </w:pPr>
      <w:r>
        <w:t>General information</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Users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Report Type</w:t>
            </w:r>
          </w:p>
        </w:tc>
        <w:tc>
          <w:tcPr>
            <w:tcW w:w="360" w:type="dxa"/>
            <w:shd w:val="clear" w:color="auto" w:fill="auto"/>
          </w:tcPr>
          <w:p>
            <w:r>
              <w:t>Query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drive_user.png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ID attribute</w:t>
            </w:r>
          </w:p>
        </w:tc>
        <w:tc>
          <w:tcPr>
            <w:tcW w:w="360" w:type="dxa"/>
            <w:shd w:val="clear" w:color="auto" w:fill="auto"/>
          </w:tcPr>
          <w:p>
            <w:r>
              <w:t>r_object_id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Query</w:t>
            </w:r>
          </w:p>
        </w:tc>
        <w:tc>
          <w:tcPr>
            <w:tcW w:w="360" w:type="dxa"/>
            <w:shd w:val="clear" w:color="auto" w:fill="auto"/>
          </w:tcPr>
          <w:p>
            <w:r>
              <w:rPr>
                <w:rFonts w:ascii="Courier New" w:eastAsia="Courier New" w:hAnsi="Courier New" w:cs="Courier New"/>
                <w:sz w:val="14"/>
              </w:rPr>
              <w:t>select r_object_id, user_name, user_address from custom_user_proxy</w:t>
            </w:r>
          </w:p>
        </w:tc>
      </w:tr>
    </w:tbl>
    <w:p>
      <w:pPr>
        <w:pStyle w:val="Heading5"/>
      </w:pPr>
      <w:r>
        <w:t>Columns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748"/>
        <w:gridCol w:w="1747"/>
        <w:gridCol w:w="1747"/>
        <w:gridCol w:w="1747"/>
        <w:gridCol w:w="1747"/>
        <w:gridCol w:w="1747"/>
        <w:gridCol w:w="174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r>
              <w:rPr>
                <w:b/>
              </w:rPr>
              <w:t>Visible?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user_name</w:t>
            </w:r>
          </w:p>
        </w:tc>
        <w:tc>
          <w:tcPr>
            <w:tcW w:w="360" w:type="dxa"/>
            <w:shd w:val="clear" w:color="auto" w:fill="auto"/>
          </w:tcPr>
          <w:p>
            <w:r>
              <w:t>User name</w:t>
            </w:r>
          </w:p>
        </w:tc>
        <w:tc>
          <w:tcPr>
            <w:tcW w:w="360" w:type="dxa"/>
            <w:shd w:val="clear" w:color="auto" w:fill="auto"/>
          </w:tcPr>
          <w:p>
            <w:r>
              <w:t>200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user_address</w:t>
            </w:r>
          </w:p>
        </w:tc>
        <w:tc>
          <w:tcPr>
            <w:tcW w:w="360" w:type="dxa"/>
            <w:shd w:val="clear" w:color="auto" w:fill="auto"/>
          </w:tcPr>
          <w:p>
            <w:r>
              <w:t>Email</w:t>
            </w:r>
          </w:p>
        </w:tc>
        <w:tc>
          <w:tcPr>
            <w:tcW w:w="360" w:type="dxa"/>
            <w:shd w:val="clear" w:color="auto" w:fill="auto"/>
          </w:tcPr>
          <w:p>
            <w:r>
              <w:t>200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Paging and sorting info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Page size</w:t>
            </w:r>
          </w:p>
        </w:tc>
        <w:tc>
          <w:tcPr>
            <w:tcW w:w="360" w:type="dxa"/>
            <w:shd w:val="clear" w:color="auto" w:fill="auto"/>
          </w:tcPr>
          <w:p>
            <w:r>
              <w:t>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user_name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ASC</w:t>
            </w:r>
          </w:p>
        </w:tc>
      </w:tr>
    </w:tbl>
    <w:p>
      <w:pPr>
        <w:pStyle w:val="Heading5"/>
      </w:pPr>
      <w:r>
        <w:t>Context menu</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Context Menu Actions</w:t>
            </w:r>
          </w:p>
        </w:tc>
        <w:tc>
          <w:tcPr>
            <w:tcW w:w="360" w:type="dxa"/>
            <w:shd w:val="clear" w:color="auto" w:fill="auto"/>
          </w:tcPr>
          <w:p>
            <w:r>
              <w:t>CUSTOM_1883595432</w:t>
            </w:r>
          </w:p>
        </w:tc>
      </w:tr>
    </w:tbl>
    <w:p>
      <w:pPr>
        <w:pStyle w:val="Heading5"/>
      </w:pPr>
      <w:r>
        <w:t>Toolbar</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Toolbar Actions</w:t>
            </w:r>
          </w:p>
        </w:tc>
        <w:tc>
          <w:tcPr>
            <w:tcW w:w="360" w:type="dxa"/>
            <w:shd w:val="clear" w:color="auto" w:fill="auto"/>
          </w:tcPr>
          <w:p>
            <w:r>
              <w:t>CUSTOM_1883595432</w:t>
            </w:r>
          </w:p>
        </w:tc>
      </w:tr>
    </w:tbl>
    <w:p>
      <w:pPr>
        <w:pStyle w:val="Heading3"/>
      </w:pPr>
      <w:bookmarkStart w:id="79" w:name="_Toc256000078"/>
      <w:r>
        <w:t>Versions</w:t>
      </w:r>
      <w:bookmarkEnd w:id="79"/>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Versions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Versions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tree.png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Size</w:t>
            </w:r>
          </w:p>
        </w:tc>
        <w:tc>
          <w:tcPr>
            <w:tcW w:w="360" w:type="dxa"/>
            <w:shd w:val="clear" w:color="auto" w:fill="auto"/>
          </w:tcPr>
          <w:p>
            <w:r>
              <w:t>600 x 400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Displayed in toolbar?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Displayed on desktop?</w:t>
            </w:r>
          </w:p>
        </w:tc>
        <w:tc>
          <w:tcPr>
            <w:tcW w:w="360" w:type="dxa"/>
            <w:shd w:val="clear" w:color="auto" w:fill="auto"/>
          </w:tcPr>
          <w:p>
            <w:r>
              <w:t>No</w:t>
            </w:r>
          </w:p>
        </w:tc>
      </w:tr>
    </w:tbl>
    <w:p>
      <w:pPr>
        <w:pStyle w:val="Heading4"/>
      </w:pPr>
      <w:r>
        <w:t>Report: Versions</w:t>
      </w:r>
    </w:p>
    <w:p>
      <w:pPr>
        <w:pStyle w:val="Heading5"/>
      </w:pPr>
      <w:r>
        <w:t>General information</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Versions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Report Type</w:t>
            </w:r>
          </w:p>
        </w:tc>
        <w:tc>
          <w:tcPr>
            <w:tcW w:w="360" w:type="dxa"/>
            <w:shd w:val="clear" w:color="auto" w:fill="auto"/>
          </w:tcPr>
          <w:p>
            <w:r>
              <w:t>Query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tree.png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ID attribute</w:t>
            </w:r>
          </w:p>
        </w:tc>
        <w:tc>
          <w:tcPr>
            <w:tcW w:w="360" w:type="dxa"/>
            <w:shd w:val="clear" w:color="auto" w:fill="auto"/>
          </w:tcPr>
          <w:p>
            <w:r>
              <w:t>r_object_id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Query</w:t>
            </w:r>
          </w:p>
        </w:tc>
        <w:tc>
          <w:tcPr>
            <w:tcW w:w="360" w:type="dxa"/>
            <w:shd w:val="clear" w:color="auto" w:fill="auto"/>
          </w:tcPr>
          <w:p>
            <w:r>
              <w:rPr>
                <w:rFonts w:ascii="Courier New" w:eastAsia="Courier New" w:hAnsi="Courier New" w:cs="Courier New"/>
                <w:sz w:val="14"/>
              </w:rPr>
              <w:t>select r_object_id, object_name,r_version_label from dm_document(all) where i_chronicle_id='${parent_id}'</w:t>
            </w:r>
          </w:p>
        </w:tc>
      </w:tr>
    </w:tbl>
    <w:p>
      <w:pPr>
        <w:pStyle w:val="Heading5"/>
      </w:pPr>
      <w:r>
        <w:t>Columns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748"/>
        <w:gridCol w:w="1747"/>
        <w:gridCol w:w="1747"/>
        <w:gridCol w:w="1747"/>
        <w:gridCol w:w="1747"/>
        <w:gridCol w:w="1747"/>
        <w:gridCol w:w="174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r>
              <w:rPr>
                <w:b/>
              </w:rPr>
              <w:t>Visible?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r>
              <w:t>Name</w:t>
            </w:r>
          </w:p>
        </w:tc>
        <w:tc>
          <w:tcPr>
            <w:tcW w:w="360" w:type="dxa"/>
            <w:shd w:val="clear" w:color="auto" w:fill="auto"/>
          </w:tcPr>
          <w:p>
            <w:r>
              <w:t>200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r_version_label</w:t>
            </w:r>
          </w:p>
        </w:tc>
        <w:tc>
          <w:tcPr>
            <w:tcW w:w="360" w:type="dxa"/>
            <w:shd w:val="clear" w:color="auto" w:fill="auto"/>
          </w:tcPr>
          <w:p>
            <w:r>
              <w:t>Version label</w:t>
            </w:r>
          </w:p>
        </w:tc>
        <w:tc>
          <w:tcPr>
            <w:tcW w:w="360" w:type="dxa"/>
            <w:shd w:val="clear" w:color="auto" w:fill="auto"/>
          </w:tcPr>
          <w:p>
            <w:r>
              <w:t>300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Paging and sorting info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ASC</w:t>
            </w:r>
          </w:p>
        </w:tc>
      </w:tr>
    </w:tbl>
    <w:p>
      <w:pPr>
        <w:pStyle w:val="Heading5"/>
      </w:pPr>
      <w:r>
        <w:t>Variables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039"/>
        <w:gridCol w:w="2039"/>
        <w:gridCol w:w="2038"/>
        <w:gridCol w:w="2038"/>
        <w:gridCol w:w="2038"/>
        <w:gridCol w:w="203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Type</w:t>
            </w:r>
          </w:p>
        </w:tc>
        <w:tc>
          <w:tcPr>
            <w:tcW w:w="360" w:type="dxa"/>
            <w:shd w:val="clear" w:color="auto" w:fill="C0C0C0"/>
          </w:tcPr>
          <w:p>
            <w:pPr>
              <w:rPr>
                <w:b/>
              </w:rPr>
            </w:pPr>
            <w:r>
              <w:rPr>
                <w:b/>
              </w:rPr>
              <w:t>Length</w:t>
            </w:r>
          </w:p>
        </w:tc>
        <w:tc>
          <w:tcPr>
            <w:tcW w:w="360" w:type="dxa"/>
            <w:shd w:val="clear" w:color="auto" w:fill="C0C0C0"/>
          </w:tcPr>
          <w:p>
            <w:pPr>
              <w:rPr>
                <w:b/>
              </w:rPr>
            </w:pPr>
            <w:r>
              <w:rPr>
                <w:b/>
              </w:rPr>
              <w:t>Is repeating?</w:t>
            </w:r>
          </w:p>
        </w:tc>
        <w:tc>
          <w:tcPr>
            <w:tcW w:w="360" w:type="dxa"/>
            <w:shd w:val="clear" w:color="auto" w:fill="C0C0C0"/>
          </w:tcPr>
          <w:p>
            <w:r>
              <w:rPr>
                <w:b/>
              </w:rPr>
              <w:t>Default 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parent_id</w:t>
            </w:r>
          </w:p>
        </w:tc>
        <w:tc>
          <w:tcPr>
            <w:tcW w:w="360" w:type="dxa"/>
            <w:shd w:val="clear" w:color="auto" w:fill="auto"/>
          </w:tcPr>
          <w:p>
            <w:r>
              <w:t>Parent ID</w:t>
            </w:r>
          </w:p>
        </w:tc>
        <w:tc>
          <w:tcPr>
            <w:tcW w:w="360" w:type="dxa"/>
            <w:shd w:val="clear" w:color="auto" w:fill="auto"/>
          </w:tcPr>
          <w:p>
            <w:r>
              <w:t>ID</w:t>
            </w:r>
          </w:p>
        </w:tc>
        <w:tc>
          <w:tcPr>
            <w:tcW w:w="360" w:type="dxa"/>
            <w:shd w:val="clear" w:color="auto" w:fill="auto"/>
          </w:tcPr>
          <w:p/>
        </w:tc>
        <w:tc>
          <w:tcPr>
            <w:tcW w:w="360" w:type="dxa"/>
            <w:shd w:val="clear" w:color="auto" w:fill="auto"/>
          </w:tcPr>
          <w:p>
            <w:r>
              <w:t>No</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r>
              <w:t>Name</w:t>
            </w:r>
          </w:p>
        </w:tc>
        <w:tc>
          <w:tcPr>
            <w:tcW w:w="360" w:type="dxa"/>
            <w:shd w:val="clear" w:color="auto" w:fill="auto"/>
          </w:tcPr>
          <w:p>
            <w:r>
              <w:t>STRING</w:t>
            </w:r>
          </w:p>
        </w:tc>
        <w:tc>
          <w:tcPr>
            <w:tcW w:w="360" w:type="dxa"/>
            <w:shd w:val="clear" w:color="auto" w:fill="auto"/>
          </w:tcPr>
          <w:p/>
        </w:tc>
        <w:tc>
          <w:tcPr>
            <w:tcW w:w="360" w:type="dxa"/>
            <w:shd w:val="clear" w:color="auto" w:fill="auto"/>
          </w:tcPr>
          <w:p>
            <w:r>
              <w:t>No</w:t>
            </w:r>
          </w:p>
        </w:tc>
        <w:tc>
          <w:tcPr>
            <w:tcW w:w="360" w:type="dxa"/>
            <w:shd w:val="clear" w:color="auto" w:fill="auto"/>
          </w:tcPr>
          <w:p/>
        </w:tc>
      </w:tr>
    </w:tbl>
    <w:p>
      <w:pPr>
        <w:pStyle w:val="Heading5"/>
      </w:pPr>
      <w:r>
        <w:t>Variables form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46"/>
        <w:gridCol w:w="978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31680" w:type="dxa"/>
            <w:gridSpan w:val="2"/>
            <w:shd w:val="clear" w:color="auto" w:fill="C0C0C0"/>
          </w:tcPr>
          <w:p>
            <w:pPr>
              <w:rPr>
                <w:b/>
              </w:rPr>
            </w:pPr>
            <w:r>
              <w:rPr>
                <w:b/>
              </w:rPr>
              <w:t>Form</w:t>
            </w:r>
          </w:p>
        </w:tc>
      </w:tr>
      <w:tr>
        <w:tblPrEx>
          <w:tblW w:w="5000" w:type="pct"/>
          <w:tblCellMar>
            <w:left w:w="108" w:type="dxa"/>
            <w:right w:w="108" w:type="dxa"/>
          </w:tblCellMar>
        </w:tblPrEx>
        <w:tc>
          <w:tcPr>
            <w:tcW w:w="6336" w:type="dxa"/>
          </w:tcPr>
          <w:p>
            <w:pPr>
              <w:rPr>
                <w:b w:val="0"/>
              </w:rPr>
            </w:pPr>
            <w:r>
              <w:rPr>
                <w:b w:val="0"/>
              </w:rPr>
              <w:t>Label</w:t>
            </w:r>
          </w:p>
        </w:tc>
        <w:tc>
          <w:tcPr>
            <w:tcW w:w="9504" w:type="dxa"/>
          </w:tcPr>
          <w:p>
            <w:pPr>
              <w:rPr>
                <w:b w:val="0"/>
              </w:rPr>
            </w:pPr>
            <w:r>
              <w:rPr>
                <w:b w:val="0"/>
              </w:rPr>
              <w:t>Please complete the form</w:t>
            </w:r>
          </w:p>
        </w:tc>
      </w:tr>
      <w:tr>
        <w:tblPrEx>
          <w:tblW w:w="5000" w:type="pct"/>
          <w:tblCellMar>
            <w:left w:w="108" w:type="dxa"/>
            <w:right w:w="108" w:type="dxa"/>
          </w:tblCellMar>
        </w:tblPrEx>
        <w:tc>
          <w:tcPr>
            <w:tcW w:w="6336" w:type="dxa"/>
          </w:tcPr>
          <w:p>
            <w:pPr>
              <w:rPr>
                <w:b w:val="0"/>
              </w:rPr>
            </w:pPr>
            <w:r>
              <w:rPr>
                <w:b w:val="0"/>
              </w:rPr>
              <w:t>Form width</w:t>
            </w:r>
          </w:p>
        </w:tc>
        <w:tc>
          <w:tcPr>
            <w:tcW w:w="9504" w:type="dxa"/>
          </w:tcPr>
          <w:p>
            <w:pPr>
              <w:rPr>
                <w:b w:val="0"/>
              </w:rPr>
            </w:pPr>
            <w:r>
              <w:rPr>
                <w:b w:val="0"/>
              </w:rPr>
              <w:t>550</w:t>
            </w:r>
          </w:p>
        </w:tc>
      </w:tr>
      <w:tr>
        <w:tblPrEx>
          <w:tblW w:w="5000" w:type="pct"/>
          <w:tblCellMar>
            <w:left w:w="108" w:type="dxa"/>
            <w:right w:w="108" w:type="dxa"/>
          </w:tblCellMar>
        </w:tblPrEx>
        <w:tc>
          <w:tcPr>
            <w:tcW w:w="6336" w:type="dxa"/>
          </w:tcPr>
          <w:p>
            <w:pPr>
              <w:rPr>
                <w:b w:val="0"/>
              </w:rPr>
            </w:pPr>
            <w:r>
              <w:rPr>
                <w:b w:val="0"/>
              </w:rPr>
              <w:t>Form height</w:t>
            </w:r>
          </w:p>
        </w:tc>
        <w:tc>
          <w:tcPr>
            <w:tcW w:w="9504" w:type="dxa"/>
          </w:tcPr>
          <w:p>
            <w:pPr>
              <w:rPr>
                <w:b w:val="0"/>
              </w:rPr>
            </w:pPr>
            <w:r>
              <w:rPr>
                <w:b w:val="0"/>
              </w:rPr>
              <w:t>149</w:t>
            </w:r>
          </w:p>
        </w:tc>
      </w:tr>
      <w:tr>
        <w:tblPrEx>
          <w:tblW w:w="5000" w:type="pct"/>
          <w:tblCellMar>
            <w:left w:w="108" w:type="dxa"/>
            <w:right w:w="108" w:type="dxa"/>
          </w:tblCellMar>
        </w:tblPrEx>
        <w:tc>
          <w:tcPr>
            <w:tcW w:w="6336" w:type="dxa"/>
          </w:tcPr>
          <w:p>
            <w:pPr>
              <w:rPr>
                <w:b w:val="0"/>
              </w:rPr>
            </w:pPr>
            <w:r>
              <w:rPr>
                <w:b w:val="0"/>
              </w:rPr>
              <w:t>Label width</w:t>
            </w:r>
          </w:p>
        </w:tc>
        <w:tc>
          <w:tcPr>
            <w:tcW w:w="9504" w:type="dxa"/>
          </w:tcPr>
          <w:p>
            <w:pPr>
              <w:rPr>
                <w:b w:val="0"/>
              </w:rPr>
            </w:pPr>
            <w:r>
              <w:rPr>
                <w:b w:val="0"/>
              </w:rPr>
              <w:t>150</w:t>
            </w:r>
          </w:p>
        </w:tc>
      </w:tr>
      <w:tr>
        <w:tblPrEx>
          <w:tblW w:w="5000" w:type="pct"/>
          <w:tblCellMar>
            <w:left w:w="108" w:type="dxa"/>
            <w:right w:w="108" w:type="dxa"/>
          </w:tblCellMar>
        </w:tblPrEx>
        <w:tc>
          <w:tcPr>
            <w:tcW w:w="6336" w:type="dxa"/>
          </w:tcPr>
          <w:p>
            <w:pPr>
              <w:rPr>
                <w:b w:val="0"/>
              </w:rPr>
            </w:pPr>
            <w:r>
              <w:rPr>
                <w:b w:val="0"/>
              </w:rPr>
              <w:t>Label align</w:t>
            </w:r>
          </w:p>
        </w:tc>
        <w:tc>
          <w:tcPr>
            <w:tcW w:w="9504" w:type="dxa"/>
          </w:tcPr>
          <w:p>
            <w:pPr>
              <w:rPr>
                <w:b w:val="0"/>
              </w:rPr>
            </w:pPr>
            <w:r>
              <w:rPr>
                <w:b w:val="0"/>
              </w:rPr>
              <w:t>Left</w:t>
            </w:r>
          </w:p>
        </w:tc>
      </w:tr>
      <w:tr>
        <w:tblPrEx>
          <w:tblW w:w="5000" w:type="pct"/>
          <w:tblCellMar>
            <w:left w:w="108" w:type="dxa"/>
            <w:right w:w="108" w:type="dxa"/>
          </w:tblCellMar>
        </w:tblPrEx>
        <w:tc>
          <w:tcPr>
            <w:tcW w:w="31680" w:type="dxa"/>
            <w:gridSpan w:val="2"/>
            <w:shd w:val="clear" w:color="auto" w:fill="C0C0C0"/>
          </w:tcPr>
          <w:p>
            <w:pPr>
              <w:rPr>
                <w:b/>
              </w:rPr>
            </w:pPr>
            <w:r>
              <w:rPr>
                <w:b/>
              </w:rPr>
              <w:t>Label: Parent ID</w:t>
            </w:r>
          </w:p>
        </w:tc>
      </w:tr>
      <w:tr>
        <w:tblPrEx>
          <w:tblW w:w="5000" w:type="pct"/>
          <w:tblCellMar>
            <w:left w:w="108" w:type="dxa"/>
            <w:right w:w="108" w:type="dxa"/>
          </w:tblCellMar>
        </w:tblPrEx>
        <w:tc>
          <w:tcPr>
            <w:tcW w:w="6336" w:type="dxa"/>
          </w:tcPr>
          <w:p>
            <w:pPr>
              <w:rPr>
                <w:b w:val="0"/>
              </w:rPr>
            </w:pPr>
            <w:r>
              <w:rPr>
                <w:b w:val="0"/>
              </w:rPr>
              <w:t>Property</w:t>
            </w:r>
          </w:p>
        </w:tc>
        <w:tc>
          <w:tcPr>
            <w:tcW w:w="9504" w:type="dxa"/>
          </w:tcPr>
          <w:p>
            <w:pPr>
              <w:rPr>
                <w:b w:val="0"/>
              </w:rPr>
            </w:pPr>
            <w:r>
              <w:rPr>
                <w:b w:val="0"/>
              </w:rPr>
              <w:t>parent_id</w:t>
            </w:r>
          </w:p>
        </w:tc>
      </w:tr>
      <w:tr>
        <w:tblPrEx>
          <w:tblW w:w="5000" w:type="pct"/>
          <w:tblCellMar>
            <w:left w:w="108" w:type="dxa"/>
            <w:right w:w="108" w:type="dxa"/>
          </w:tblCellMar>
        </w:tblPrEx>
        <w:tc>
          <w:tcPr>
            <w:tcW w:w="6336" w:type="dxa"/>
          </w:tcPr>
          <w:p>
            <w:pPr>
              <w:rPr>
                <w:b w:val="0"/>
              </w:rPr>
            </w:pPr>
            <w:r>
              <w:rPr>
                <w:b w:val="0"/>
              </w:rPr>
              <w:t>Enabled</w:t>
            </w:r>
          </w:p>
        </w:tc>
        <w:tc>
          <w:tcPr>
            <w:tcW w:w="9504" w:type="dxa"/>
          </w:tcPr>
          <w:p>
            <w:pPr>
              <w:rPr>
                <w:b w:val="0"/>
              </w:rPr>
            </w:pPr>
            <w:r>
              <w:rPr>
                <w:b w:val="0"/>
              </w:rPr>
              <w:t>Yes</w:t>
            </w:r>
          </w:p>
        </w:tc>
      </w:tr>
      <w:tr>
        <w:tblPrEx>
          <w:tblW w:w="5000" w:type="pct"/>
          <w:tblCellMar>
            <w:left w:w="108" w:type="dxa"/>
            <w:right w:w="108" w:type="dxa"/>
          </w:tblCellMar>
        </w:tblPrEx>
        <w:tc>
          <w:tcPr>
            <w:tcW w:w="6336" w:type="dxa"/>
          </w:tcPr>
          <w:p>
            <w:pPr>
              <w:rPr>
                <w:b w:val="0"/>
              </w:rPr>
            </w:pPr>
            <w:r>
              <w:rPr>
                <w:b w:val="0"/>
              </w:rPr>
              <w:t>Mandatory</w:t>
            </w:r>
          </w:p>
        </w:tc>
        <w:tc>
          <w:tcPr>
            <w:tcW w:w="9504" w:type="dxa"/>
          </w:tcPr>
          <w:p>
            <w:pPr>
              <w:rPr>
                <w:b w:val="0"/>
              </w:rPr>
            </w:pPr>
            <w:r>
              <w:rPr>
                <w:b w:val="0"/>
              </w:rPr>
              <w:t>No</w:t>
            </w:r>
          </w:p>
        </w:tc>
      </w:tr>
      <w:tr>
        <w:tblPrEx>
          <w:tblW w:w="5000" w:type="pct"/>
          <w:tblCellMar>
            <w:left w:w="108" w:type="dxa"/>
            <w:right w:w="108" w:type="dxa"/>
          </w:tblCellMar>
        </w:tblPrEx>
        <w:tc>
          <w:tcPr>
            <w:tcW w:w="6336" w:type="dxa"/>
          </w:tcPr>
          <w:p>
            <w:pPr>
              <w:rPr>
                <w:b w:val="0"/>
              </w:rPr>
            </w:pPr>
            <w:r>
              <w:rPr>
                <w:b w:val="0"/>
              </w:rPr>
              <w:t>Label</w:t>
            </w:r>
          </w:p>
        </w:tc>
        <w:tc>
          <w:tcPr>
            <w:tcW w:w="9504" w:type="dxa"/>
          </w:tcPr>
          <w:p>
            <w:pPr>
              <w:rPr>
                <w:b w:val="0"/>
              </w:rPr>
            </w:pPr>
            <w:r>
              <w:rPr>
                <w:b w:val="0"/>
              </w:rPr>
              <w:t>Parent ID</w:t>
            </w:r>
          </w:p>
        </w:tc>
      </w:tr>
      <w:tr>
        <w:tblPrEx>
          <w:tblW w:w="5000" w:type="pct"/>
          <w:tblCellMar>
            <w:left w:w="108" w:type="dxa"/>
            <w:right w:w="108" w:type="dxa"/>
          </w:tblCellMar>
        </w:tblPrEx>
        <w:tc>
          <w:tcPr>
            <w:tcW w:w="6336" w:type="dxa"/>
          </w:tcPr>
          <w:p>
            <w:pPr>
              <w:rPr>
                <w:b w:val="0"/>
              </w:rPr>
            </w:pPr>
            <w:r>
              <w:rPr>
                <w:b w:val="0"/>
              </w:rPr>
              <w:t>Text style</w:t>
            </w:r>
          </w:p>
        </w:tc>
        <w:tc>
          <w:tcPr>
            <w:tcW w:w="9504" w:type="dxa"/>
          </w:tcPr>
          <w:p>
            <w:pPr>
              <w:rPr>
                <w:b w:val="0"/>
              </w:rPr>
            </w:pPr>
          </w:p>
        </w:tc>
      </w:tr>
      <w:tr>
        <w:tblPrEx>
          <w:tblW w:w="5000" w:type="pct"/>
          <w:tblCellMar>
            <w:left w:w="108" w:type="dxa"/>
            <w:right w:w="108" w:type="dxa"/>
          </w:tblCellMar>
        </w:tblPrEx>
        <w:tc>
          <w:tcPr>
            <w:tcW w:w="31680" w:type="dxa"/>
            <w:gridSpan w:val="2"/>
            <w:shd w:val="clear" w:color="auto" w:fill="C0C0C0"/>
          </w:tcPr>
          <w:p>
            <w:pPr>
              <w:rPr>
                <w:b/>
              </w:rPr>
            </w:pPr>
            <w:r>
              <w:rPr>
                <w:b/>
              </w:rPr>
              <w:t>Label: Name</w:t>
            </w:r>
          </w:p>
        </w:tc>
      </w:tr>
      <w:tr>
        <w:tblPrEx>
          <w:tblW w:w="5000" w:type="pct"/>
          <w:tblCellMar>
            <w:left w:w="108" w:type="dxa"/>
            <w:right w:w="108" w:type="dxa"/>
          </w:tblCellMar>
        </w:tblPrEx>
        <w:tc>
          <w:tcPr>
            <w:tcW w:w="6336" w:type="dxa"/>
          </w:tcPr>
          <w:p>
            <w:pPr>
              <w:rPr>
                <w:b w:val="0"/>
              </w:rPr>
            </w:pPr>
            <w:r>
              <w:rPr>
                <w:b w:val="0"/>
              </w:rPr>
              <w:t>Property</w:t>
            </w:r>
          </w:p>
        </w:tc>
        <w:tc>
          <w:tcPr>
            <w:tcW w:w="9504" w:type="dxa"/>
          </w:tcPr>
          <w:p>
            <w:pPr>
              <w:rPr>
                <w:b w:val="0"/>
              </w:rPr>
            </w:pPr>
            <w:r>
              <w:rPr>
                <w:b w:val="0"/>
              </w:rPr>
              <w:t>object_name</w:t>
            </w:r>
          </w:p>
        </w:tc>
      </w:tr>
      <w:tr>
        <w:tblPrEx>
          <w:tblW w:w="5000" w:type="pct"/>
          <w:tblCellMar>
            <w:left w:w="108" w:type="dxa"/>
            <w:right w:w="108" w:type="dxa"/>
          </w:tblCellMar>
        </w:tblPrEx>
        <w:tc>
          <w:tcPr>
            <w:tcW w:w="6336" w:type="dxa"/>
          </w:tcPr>
          <w:p>
            <w:pPr>
              <w:rPr>
                <w:b w:val="0"/>
              </w:rPr>
            </w:pPr>
            <w:r>
              <w:rPr>
                <w:b w:val="0"/>
              </w:rPr>
              <w:t>Enabled</w:t>
            </w:r>
          </w:p>
        </w:tc>
        <w:tc>
          <w:tcPr>
            <w:tcW w:w="9504" w:type="dxa"/>
          </w:tcPr>
          <w:p>
            <w:pPr>
              <w:rPr>
                <w:b w:val="0"/>
              </w:rPr>
            </w:pPr>
            <w:r>
              <w:rPr>
                <w:b w:val="0"/>
              </w:rPr>
              <w:t>Yes</w:t>
            </w:r>
          </w:p>
        </w:tc>
      </w:tr>
      <w:tr>
        <w:tblPrEx>
          <w:tblW w:w="5000" w:type="pct"/>
          <w:tblCellMar>
            <w:left w:w="108" w:type="dxa"/>
            <w:right w:w="108" w:type="dxa"/>
          </w:tblCellMar>
        </w:tblPrEx>
        <w:tc>
          <w:tcPr>
            <w:tcW w:w="6336" w:type="dxa"/>
          </w:tcPr>
          <w:p>
            <w:pPr>
              <w:rPr>
                <w:b w:val="0"/>
              </w:rPr>
            </w:pPr>
            <w:r>
              <w:rPr>
                <w:b w:val="0"/>
              </w:rPr>
              <w:t>Mandatory</w:t>
            </w:r>
          </w:p>
        </w:tc>
        <w:tc>
          <w:tcPr>
            <w:tcW w:w="9504" w:type="dxa"/>
          </w:tcPr>
          <w:p>
            <w:pPr>
              <w:rPr>
                <w:b w:val="0"/>
              </w:rPr>
            </w:pPr>
            <w:r>
              <w:rPr>
                <w:b w:val="0"/>
              </w:rPr>
              <w:t>No</w:t>
            </w:r>
          </w:p>
        </w:tc>
      </w:tr>
      <w:tr>
        <w:tblPrEx>
          <w:tblW w:w="5000" w:type="pct"/>
          <w:tblCellMar>
            <w:left w:w="108" w:type="dxa"/>
            <w:right w:w="108" w:type="dxa"/>
          </w:tblCellMar>
        </w:tblPrEx>
        <w:tc>
          <w:tcPr>
            <w:tcW w:w="6336" w:type="dxa"/>
          </w:tcPr>
          <w:p>
            <w:pPr>
              <w:rPr>
                <w:b w:val="0"/>
              </w:rPr>
            </w:pPr>
            <w:r>
              <w:rPr>
                <w:b w:val="0"/>
              </w:rPr>
              <w:t>Label</w:t>
            </w:r>
          </w:p>
        </w:tc>
        <w:tc>
          <w:tcPr>
            <w:tcW w:w="9504" w:type="dxa"/>
          </w:tcPr>
          <w:p>
            <w:pPr>
              <w:rPr>
                <w:b w:val="0"/>
              </w:rPr>
            </w:pPr>
            <w:r>
              <w:rPr>
                <w:b w:val="0"/>
              </w:rPr>
              <w:t>${Name}</w:t>
            </w:r>
          </w:p>
        </w:tc>
      </w:tr>
      <w:tr>
        <w:tblPrEx>
          <w:tblW w:w="5000" w:type="pct"/>
          <w:tblCellMar>
            <w:left w:w="108" w:type="dxa"/>
            <w:right w:w="108" w:type="dxa"/>
          </w:tblCellMar>
        </w:tblPrEx>
        <w:tc>
          <w:tcPr>
            <w:tcW w:w="6336" w:type="dxa"/>
          </w:tcPr>
          <w:p>
            <w:pPr>
              <w:rPr>
                <w:b w:val="0"/>
              </w:rPr>
            </w:pPr>
            <w:r>
              <w:rPr>
                <w:b w:val="0"/>
              </w:rPr>
              <w:t>Text style</w:t>
            </w:r>
          </w:p>
        </w:tc>
        <w:tc>
          <w:tcPr>
            <w:tcW w:w="9504" w:type="dxa"/>
          </w:tcPr>
          <w:p>
            <w:pPr>
              <w:rPr>
                <w:b w:val="0"/>
              </w:rPr>
            </w:pPr>
          </w:p>
        </w:tc>
      </w:tr>
      <w:tr>
        <w:tblPrEx>
          <w:tblW w:w="5000" w:type="pct"/>
          <w:tblCellMar>
            <w:left w:w="108" w:type="dxa"/>
            <w:right w:w="108" w:type="dxa"/>
          </w:tblCellMar>
        </w:tblPrEx>
        <w:tc>
          <w:tcPr>
            <w:tcW w:w="31680" w:type="dxa"/>
            <w:gridSpan w:val="2"/>
            <w:shd w:val="clear" w:color="auto" w:fill="C0C0C0"/>
          </w:tcPr>
          <w:p>
            <w:pPr>
              <w:rPr>
                <w:b/>
              </w:rPr>
            </w:pPr>
            <w:r>
              <w:rPr>
                <w:b/>
              </w:rPr>
              <w:t>Text field: Name</w:t>
            </w:r>
          </w:p>
        </w:tc>
      </w:tr>
      <w:tr>
        <w:tblPrEx>
          <w:tblW w:w="5000" w:type="pct"/>
          <w:tblCellMar>
            <w:left w:w="108" w:type="dxa"/>
            <w:right w:w="108" w:type="dxa"/>
          </w:tblCellMar>
        </w:tblPrEx>
        <w:tc>
          <w:tcPr>
            <w:tcW w:w="6336" w:type="dxa"/>
          </w:tcPr>
          <w:p>
            <w:pPr>
              <w:rPr>
                <w:b w:val="0"/>
              </w:rPr>
            </w:pPr>
            <w:r>
              <w:rPr>
                <w:b w:val="0"/>
              </w:rPr>
              <w:t>Property</w:t>
            </w:r>
          </w:p>
        </w:tc>
        <w:tc>
          <w:tcPr>
            <w:tcW w:w="9504" w:type="dxa"/>
          </w:tcPr>
          <w:p>
            <w:pPr>
              <w:rPr>
                <w:b w:val="0"/>
              </w:rPr>
            </w:pPr>
            <w:r>
              <w:rPr>
                <w:b w:val="0"/>
              </w:rPr>
              <w:t>object_name</w:t>
            </w:r>
          </w:p>
        </w:tc>
      </w:tr>
      <w:tr>
        <w:tblPrEx>
          <w:tblW w:w="5000" w:type="pct"/>
          <w:tblCellMar>
            <w:left w:w="108" w:type="dxa"/>
            <w:right w:w="108" w:type="dxa"/>
          </w:tblCellMar>
        </w:tblPrEx>
        <w:tc>
          <w:tcPr>
            <w:tcW w:w="6336" w:type="dxa"/>
          </w:tcPr>
          <w:p>
            <w:pPr>
              <w:rPr>
                <w:b w:val="0"/>
              </w:rPr>
            </w:pPr>
            <w:r>
              <w:rPr>
                <w:b w:val="0"/>
              </w:rPr>
              <w:t>Enabled</w:t>
            </w:r>
          </w:p>
        </w:tc>
        <w:tc>
          <w:tcPr>
            <w:tcW w:w="9504" w:type="dxa"/>
          </w:tcPr>
          <w:p>
            <w:pPr>
              <w:rPr>
                <w:b w:val="0"/>
              </w:rPr>
            </w:pPr>
            <w:r>
              <w:rPr>
                <w:b w:val="0"/>
              </w:rPr>
              <w:t>Yes</w:t>
            </w:r>
          </w:p>
        </w:tc>
      </w:tr>
      <w:tr>
        <w:tblPrEx>
          <w:tblW w:w="5000" w:type="pct"/>
          <w:tblCellMar>
            <w:left w:w="108" w:type="dxa"/>
            <w:right w:w="108" w:type="dxa"/>
          </w:tblCellMar>
        </w:tblPrEx>
        <w:tc>
          <w:tcPr>
            <w:tcW w:w="6336" w:type="dxa"/>
          </w:tcPr>
          <w:p>
            <w:pPr>
              <w:rPr>
                <w:b w:val="0"/>
              </w:rPr>
            </w:pPr>
            <w:r>
              <w:rPr>
                <w:b w:val="0"/>
              </w:rPr>
              <w:t>Mandatory</w:t>
            </w:r>
          </w:p>
        </w:tc>
        <w:tc>
          <w:tcPr>
            <w:tcW w:w="9504" w:type="dxa"/>
          </w:tcPr>
          <w:p>
            <w:pPr>
              <w:rPr>
                <w:b w:val="0"/>
              </w:rPr>
            </w:pPr>
            <w:r>
              <w:rPr>
                <w:b w:val="0"/>
              </w:rPr>
              <w:t>No</w:t>
            </w:r>
          </w:p>
        </w:tc>
      </w:tr>
      <w:tr>
        <w:tblPrEx>
          <w:tblW w:w="5000" w:type="pct"/>
          <w:tblCellMar>
            <w:left w:w="108" w:type="dxa"/>
            <w:right w:w="108" w:type="dxa"/>
          </w:tblCellMar>
        </w:tblPrEx>
        <w:tc>
          <w:tcPr>
            <w:tcW w:w="6336" w:type="dxa"/>
          </w:tcPr>
          <w:p>
            <w:pPr>
              <w:rPr>
                <w:b w:val="0"/>
              </w:rPr>
            </w:pPr>
            <w:r>
              <w:rPr>
                <w:b w:val="0"/>
              </w:rPr>
              <w:t>Label</w:t>
            </w:r>
          </w:p>
        </w:tc>
        <w:tc>
          <w:tcPr>
            <w:tcW w:w="9504" w:type="dxa"/>
          </w:tcPr>
          <w:p>
            <w:pPr>
              <w:rPr>
                <w:b w:val="0"/>
              </w:rPr>
            </w:pPr>
            <w:r>
              <w:rPr>
                <w:b w:val="0"/>
              </w:rPr>
              <w:t>${Name}</w:t>
            </w:r>
          </w:p>
        </w:tc>
      </w:tr>
      <w:tr>
        <w:tblPrEx>
          <w:tblW w:w="5000" w:type="pct"/>
          <w:tblCellMar>
            <w:left w:w="108" w:type="dxa"/>
            <w:right w:w="108" w:type="dxa"/>
          </w:tblCellMar>
        </w:tblPrEx>
        <w:tc>
          <w:tcPr>
            <w:tcW w:w="6336" w:type="dxa"/>
          </w:tcPr>
          <w:p>
            <w:pPr>
              <w:rPr>
                <w:b w:val="0"/>
              </w:rPr>
            </w:pPr>
            <w:r>
              <w:rPr>
                <w:b w:val="0"/>
              </w:rPr>
              <w:t>Field Type</w:t>
            </w:r>
          </w:p>
        </w:tc>
        <w:tc>
          <w:tcPr>
            <w:tcW w:w="9504" w:type="dxa"/>
          </w:tcPr>
          <w:p>
            <w:pPr>
              <w:rPr>
                <w:b w:val="0"/>
              </w:rPr>
            </w:pPr>
            <w:r>
              <w:rPr>
                <w:b w:val="0"/>
              </w:rPr>
              <w:t>Single line</w:t>
            </w:r>
          </w:p>
        </w:tc>
      </w:tr>
    </w:tbl>
    <w:p>
      <w:pPr>
        <w:pStyle w:val="Heading5"/>
      </w:pPr>
      <w:r>
        <w:t>Context menu</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Context Menu Actions</w:t>
            </w:r>
          </w:p>
        </w:tc>
        <w:tc>
          <w:tcPr>
            <w:tcW w:w="360" w:type="dxa"/>
            <w:shd w:val="clear" w:color="auto" w:fill="auto"/>
          </w:tcPr>
          <w:p>
            <w:r>
              <w:t>PROPERTIES</w:t>
            </w:r>
          </w:p>
          <w:p>
            <w:r>
              <w:t>PROPERTIES_DUMP</w:t>
            </w:r>
          </w:p>
          <w:p>
            <w:r>
              <w:t>CUSTOM_1873693118</w:t>
            </w:r>
          </w:p>
        </w:tc>
      </w:tr>
    </w:tbl>
    <w:p>
      <w:pPr>
        <w:pStyle w:val="Heading5"/>
      </w:pPr>
      <w:r>
        <w:t>Toolbar</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Toolbar Actions</w:t>
            </w:r>
          </w:p>
        </w:tc>
        <w:tc>
          <w:tcPr>
            <w:tcW w:w="360" w:type="dxa"/>
            <w:shd w:val="clear" w:color="auto" w:fill="auto"/>
          </w:tcPr>
          <w:p>
            <w:r>
              <w:t>PROPERTIES</w:t>
            </w:r>
          </w:p>
          <w:p>
            <w:r>
              <w:t>PROPERTIES_DUMP</w:t>
            </w:r>
          </w:p>
          <w:p>
            <w:r>
              <w:t>VIEW</w:t>
            </w:r>
          </w:p>
          <w:p>
            <w:r>
              <w:t>CUSTOM_462888436</w:t>
            </w:r>
          </w:p>
        </w:tc>
      </w:tr>
    </w:tbl>
    <w:p>
      <w:pPr>
        <w:sectPr>
          <w:pgSz w:w="15840" w:h="12240" w:orient="landscape"/>
          <w:pgMar w:header="720" w:footer="720"/>
          <w:cols w:space="720"/>
        </w:sectPr>
      </w:pPr>
    </w:p>
    <w:p>
      <w:pPr>
        <w:sectPr>
          <w:pgMar w:header="720" w:footer="720"/>
          <w:cols w:space="720"/>
        </w:sectPr>
      </w:pPr>
    </w:p>
    <w:p>
      <w:pPr>
        <w:pStyle w:val="Heading2"/>
      </w:pPr>
      <w:bookmarkStart w:id="80" w:name="_Toc256000079"/>
      <w:r>
        <w:t>Document Types Config</w:t>
      </w:r>
      <w:bookmarkEnd w:id="80"/>
    </w:p>
    <w:p/>
    <w:p>
      <w:r>
        <w:t>No configuration defined.</w:t>
      </w:r>
    </w:p>
    <w:p>
      <w:pPr>
        <w:sectPr>
          <w:pgMar w:header="720" w:footer="720"/>
          <w:cols w:space="720"/>
        </w:sectPr>
      </w:pPr>
    </w:p>
    <w:p>
      <w:pPr>
        <w:pStyle w:val="Heading2"/>
      </w:pPr>
      <w:bookmarkStart w:id="81" w:name="_Toc256000080"/>
      <w:r>
        <w:t>Folder Types Config</w:t>
      </w:r>
      <w:bookmarkEnd w:id="81"/>
    </w:p>
    <w:p/>
    <w:p>
      <w:r>
        <w:t>No configuration defined.</w:t>
      </w:r>
    </w:p>
    <w:p>
      <w:pPr>
        <w:sectPr>
          <w:pgMar w:header="720" w:footer="720"/>
          <w:cols w:space="720"/>
        </w:sectPr>
      </w:pPr>
    </w:p>
    <w:p>
      <w:pPr>
        <w:pStyle w:val="Heading2"/>
      </w:pPr>
      <w:bookmarkStart w:id="82" w:name="_Toc256000081"/>
      <w:r>
        <w:t>Forms</w:t>
      </w:r>
      <w:bookmarkEnd w:id="82"/>
    </w:p>
    <w:p>
      <w:pPr>
        <w:pStyle w:val="Heading3"/>
      </w:pPr>
      <w:bookmarkStart w:id="83" w:name="_Toc256000082"/>
      <w:r>
        <w:t>All Users - New Import (NEW IMPORT)</w:t>
      </w:r>
      <w:bookmarkEnd w:id="83"/>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Form</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550</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650</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NEW IMPORT</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NEW IMPORT</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Text field: 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object_name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Namearvewrfgewfrd</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bl>
    <w:p>
      <w:pPr>
        <w:pStyle w:val="Heading3"/>
      </w:pPr>
      <w:bookmarkStart w:id="84" w:name="_Toc256000083"/>
      <w:r>
        <w:t>All Users - New Import (Test View Edit)</w:t>
      </w:r>
      <w:bookmarkEnd w:id="84"/>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Please complete the following details.</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914</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652</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&lt;b&gt;&lt;font size="2"&gt;General and Product&lt;/font&gt;&lt;/b&gt;</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General and Product</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Label style</w:t>
            </w:r>
          </w:p>
        </w:tc>
        <w:tc>
          <w:tcPr>
            <w:tcW w:w="7344" w:type="dxa"/>
          </w:tcPr>
          <w:p>
            <w:pPr>
              <w:rPr>
                <w:b w:val="0"/>
              </w:rPr>
            </w:pPr>
            <w:r>
              <w:rPr>
                <w:b w:val="0"/>
              </w:rPr>
              <w:t>font-weight: bold; color: blue</w:t>
            </w:r>
          </w:p>
        </w:tc>
      </w:tr>
      <w:tr>
        <w:tblPrEx>
          <w:tblW w:w="5000" w:type="pct"/>
          <w:tblCellMar>
            <w:left w:w="108" w:type="dxa"/>
            <w:right w:w="108" w:type="dxa"/>
          </w:tblCellMar>
        </w:tblPrEx>
        <w:tc>
          <w:tcPr>
            <w:tcW w:w="24480" w:type="dxa"/>
            <w:gridSpan w:val="2"/>
            <w:shd w:val="clear" w:color="auto" w:fill="C0C0C0"/>
          </w:tcPr>
          <w:p>
            <w:pPr>
              <w:rPr>
                <w:b/>
              </w:rPr>
            </w:pPr>
            <w:r>
              <w:rPr>
                <w:b/>
              </w:rPr>
              <w:t>Text field: 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object_name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${Name}</w:t>
            </w:r>
          </w:p>
        </w:tc>
      </w:tr>
      <w:tr>
        <w:tblPrEx>
          <w:tblW w:w="5000" w:type="pct"/>
          <w:tblCellMar>
            <w:left w:w="108" w:type="dxa"/>
            <w:right w:w="108" w:type="dxa"/>
          </w:tblCellMar>
        </w:tblPrEx>
        <w:tc>
          <w:tcPr>
            <w:tcW w:w="4896" w:type="dxa"/>
          </w:tcPr>
          <w:p>
            <w:pPr>
              <w:rPr>
                <w:b w:val="0"/>
              </w:rPr>
            </w:pPr>
            <w:r>
              <w:rPr>
                <w:b w:val="0"/>
              </w:rPr>
              <w:t>Tool tip</w:t>
            </w:r>
          </w:p>
        </w:tc>
        <w:tc>
          <w:tcPr>
            <w:tcW w:w="7344" w:type="dxa"/>
          </w:tcPr>
          <w:p>
            <w:pPr>
              <w:rPr>
                <w:b w:val="0"/>
              </w:rPr>
            </w:pPr>
            <w:r>
              <w:rPr>
                <w:b w:val="0"/>
              </w:rPr>
              <w:t>Please enter a name according to department ruiles</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Text field: subject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subject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Subject</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4896" w:type="dxa"/>
          </w:tcPr>
          <w:p>
            <w:pPr>
              <w:rPr>
                <w:b w:val="0"/>
              </w:rPr>
            </w:pPr>
            <w:r>
              <w:rPr>
                <w:b w:val="0"/>
              </w:rPr>
              <w:t>Mandatory enforcement</w:t>
            </w:r>
          </w:p>
        </w:tc>
        <w:tc>
          <w:tcPr>
            <w:tcW w:w="7344" w:type="dxa"/>
          </w:tcPr>
          <w:p>
            <w:pPr>
              <w:rPr>
                <w:b w:val="0"/>
              </w:rPr>
            </w:pPr>
            <w:r>
              <w:rPr>
                <w:b w:val="0"/>
              </w:rPr>
              <w:t>Set mandatory when:</w:t>
            </w:r>
          </w:p>
          <w:p>
            <w:pPr>
              <w:rPr>
                <w:b w:val="0"/>
              </w:rPr>
            </w:pPr>
            <w:r>
              <w:rPr>
                <w:b w:val="0"/>
              </w:rPr>
              <w:t>is_blinded = "true"</w:t>
            </w:r>
          </w:p>
        </w:tc>
      </w:tr>
      <w:tr>
        <w:tblPrEx>
          <w:tblW w:w="5000" w:type="pct"/>
          <w:tblCellMar>
            <w:left w:w="108" w:type="dxa"/>
            <w:right w:w="108" w:type="dxa"/>
          </w:tblCellMar>
        </w:tblPrEx>
        <w:tc>
          <w:tcPr>
            <w:tcW w:w="24480" w:type="dxa"/>
            <w:gridSpan w:val="2"/>
            <w:shd w:val="clear" w:color="auto" w:fill="C0C0C0"/>
          </w:tcPr>
          <w:p>
            <w:pPr>
              <w:rPr>
                <w:b/>
              </w:rPr>
            </w:pPr>
            <w:r>
              <w:rPr>
                <w:b/>
              </w:rPr>
              <w:t>Text field: clinical_study_name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clinical_study_name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clinical_study_name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Check box: CHeck box</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is_blinded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Checkbox</w:t>
            </w:r>
          </w:p>
        </w:tc>
      </w:tr>
      <w:tr>
        <w:tblPrEx>
          <w:tblW w:w="5000" w:type="pct"/>
          <w:tblCellMar>
            <w:left w:w="108" w:type="dxa"/>
            <w:right w:w="108" w:type="dxa"/>
          </w:tblCellMar>
        </w:tblPrEx>
        <w:tc>
          <w:tcPr>
            <w:tcW w:w="24480" w:type="dxa"/>
            <w:gridSpan w:val="2"/>
            <w:shd w:val="clear" w:color="auto" w:fill="C0C0C0"/>
          </w:tcPr>
          <w:p>
            <w:pPr>
              <w:rPr>
                <w:b/>
              </w:rPr>
            </w:pPr>
            <w:r>
              <w:rPr>
                <w:b/>
              </w:rPr>
              <w:t>Text field: Title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title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${Title}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Multiple lines</w:t>
            </w:r>
          </w:p>
        </w:tc>
      </w:tr>
      <w:tr>
        <w:tblPrEx>
          <w:tblW w:w="5000" w:type="pct"/>
          <w:tblCellMar>
            <w:left w:w="108" w:type="dxa"/>
            <w:right w:w="108" w:type="dxa"/>
          </w:tblCellMar>
        </w:tblPrEx>
        <w:tc>
          <w:tcPr>
            <w:tcW w:w="4896" w:type="dxa"/>
          </w:tcPr>
          <w:p>
            <w:pPr>
              <w:rPr>
                <w:b w:val="0"/>
              </w:rPr>
            </w:pPr>
            <w:r>
              <w:rPr>
                <w:b w:val="0"/>
              </w:rPr>
              <w:t>Value Assistance</w:t>
            </w:r>
          </w:p>
        </w:tc>
        <w:tc>
          <w:tcPr>
            <w:tcW w:w="7344" w:type="dxa"/>
          </w:tcPr>
          <w:p>
            <w:pPr>
              <w:rPr>
                <w:b w:val="0"/>
              </w:rPr>
            </w:pPr>
            <w:r>
              <w:rPr>
                <w:b w:val="0"/>
              </w:rPr>
              <w:t>$control(document_date)</w:t>
            </w:r>
          </w:p>
        </w:tc>
      </w:tr>
      <w:tr>
        <w:tblPrEx>
          <w:tblW w:w="5000" w:type="pct"/>
          <w:tblCellMar>
            <w:left w:w="108" w:type="dxa"/>
            <w:right w:w="108" w:type="dxa"/>
          </w:tblCellMar>
        </w:tblPrEx>
        <w:tc>
          <w:tcPr>
            <w:tcW w:w="24480" w:type="dxa"/>
            <w:gridSpan w:val="2"/>
            <w:shd w:val="clear" w:color="auto" w:fill="C0C0C0"/>
          </w:tcPr>
          <w:p>
            <w:pPr>
              <w:rPr>
                <w:b/>
              </w:rPr>
            </w:pPr>
            <w:r>
              <w:rPr>
                <w:b/>
              </w:rPr>
              <w:t>Combo box: department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department_name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${Department}</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Mapping</w:t>
            </w:r>
          </w:p>
        </w:tc>
        <w:tc>
          <w:tcPr>
            <w:tcW w:w="7344" w:type="dxa"/>
          </w:tcPr>
          <w:p>
            <w:pPr>
              <w:rPr>
                <w:b w:val="0"/>
              </w:rPr>
            </w:pPr>
            <w:r>
              <w:rPr>
                <w:b w:val="0"/>
              </w:rPr>
              <w:t>authors=authors</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Department</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Date field: Document Date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document_date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 Date</w:t>
            </w:r>
          </w:p>
        </w:tc>
      </w:tr>
      <w:tr>
        <w:tblPrEx>
          <w:tblW w:w="5000" w:type="pct"/>
          <w:tblCellMar>
            <w:left w:w="108" w:type="dxa"/>
            <w:right w:w="108" w:type="dxa"/>
          </w:tblCellMar>
        </w:tblPrEx>
        <w:tc>
          <w:tcPr>
            <w:tcW w:w="24480" w:type="dxa"/>
            <w:gridSpan w:val="2"/>
            <w:shd w:val="clear" w:color="auto" w:fill="C0C0C0"/>
          </w:tcPr>
          <w:p>
            <w:pPr>
              <w:rPr>
                <w:b/>
              </w:rPr>
            </w:pPr>
            <w:r>
              <w:rPr>
                <w:b/>
              </w:rPr>
              <w:t>Combo box: region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b_region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Region</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B Region</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Reset Properties</w:t>
            </w:r>
          </w:p>
        </w:tc>
        <w:tc>
          <w:tcPr>
            <w:tcW w:w="7344" w:type="dxa"/>
          </w:tcPr>
          <w:p>
            <w:pPr>
              <w:rPr>
                <w:b w:val="0"/>
              </w:rPr>
            </w:pPr>
            <w:r>
              <w:rPr>
                <w:b w:val="0"/>
              </w:rPr>
              <w:t>country</w:t>
            </w:r>
          </w:p>
        </w:tc>
      </w:tr>
      <w:tr>
        <w:tblPrEx>
          <w:tblW w:w="5000" w:type="pct"/>
          <w:tblCellMar>
            <w:left w:w="108" w:type="dxa"/>
            <w:right w:w="108" w:type="dxa"/>
          </w:tblCellMar>
        </w:tblPrEx>
        <w:tc>
          <w:tcPr>
            <w:tcW w:w="24480" w:type="dxa"/>
            <w:gridSpan w:val="2"/>
            <w:shd w:val="clear" w:color="auto" w:fill="C0C0C0"/>
          </w:tcPr>
          <w:p>
            <w:pPr>
              <w:rPr>
                <w:b/>
              </w:rPr>
            </w:pPr>
            <w:r>
              <w:rPr>
                <w:b/>
              </w:rPr>
              <w:t>Combo box: country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country</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Country</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Taxonomy</w:t>
            </w:r>
          </w:p>
        </w:tc>
        <w:tc>
          <w:tcPr>
            <w:tcW w:w="7344" w:type="dxa"/>
          </w:tcPr>
          <w:p>
            <w:pPr>
              <w:rPr>
                <w:b w:val="0"/>
              </w:rPr>
            </w:pPr>
            <w:r>
              <w:rPr>
                <w:b w:val="0"/>
              </w:rPr>
              <w:t>Region-Country, Levels: b_regionnull</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Grid: Test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test</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Import from Excel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Edit rows a dialog 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Row dialog width</w:t>
            </w:r>
          </w:p>
        </w:tc>
        <w:tc>
          <w:tcPr>
            <w:tcW w:w="7344" w:type="dxa"/>
          </w:tcPr>
          <w:p>
            <w:pPr>
              <w:rPr>
                <w:b w:val="0"/>
              </w:rPr>
            </w:pPr>
            <w:r>
              <w:rPr>
                <w:b w:val="0"/>
              </w:rPr>
              <w:t>500</w:t>
            </w:r>
          </w:p>
        </w:tc>
      </w:tr>
      <w:tr>
        <w:tblPrEx>
          <w:tblW w:w="5000" w:type="pct"/>
          <w:tblCellMar>
            <w:left w:w="108" w:type="dxa"/>
            <w:right w:w="108" w:type="dxa"/>
          </w:tblCellMar>
        </w:tblPrEx>
        <w:tc>
          <w:tcPr>
            <w:tcW w:w="4896" w:type="dxa"/>
          </w:tcPr>
          <w:p>
            <w:pPr>
              <w:rPr>
                <w:b w:val="0"/>
              </w:rPr>
            </w:pPr>
            <w:r>
              <w:rPr>
                <w:b w:val="0"/>
              </w:rPr>
              <w:t>Row initialiation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Combo box: Protocol Number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protocol_number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Protocol Number</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user_login_name from dm_user where user_name in ('${authors}')</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Authors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authors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Authors</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List template</w:t>
            </w:r>
          </w:p>
        </w:tc>
        <w:tc>
          <w:tcPr>
            <w:tcW w:w="7344" w:type="dxa"/>
          </w:tcPr>
          <w:p>
            <w:pPr>
              <w:rPr>
                <w:b w:val="0"/>
              </w:rPr>
            </w:pPr>
            <w:r>
              <w:rPr>
                <w:b w:val="0"/>
              </w:rPr>
              <w:t>{user_name}</w:t>
            </w: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user_name, user_address from dm_user where lower(user_name) like '%${filter}%' order by 1</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Reset Properties</w:t>
            </w:r>
          </w:p>
        </w:tc>
        <w:tc>
          <w:tcPr>
            <w:tcW w:w="7344" w:type="dxa"/>
          </w:tcPr>
          <w:p>
            <w:pPr>
              <w:rPr>
                <w:b w:val="0"/>
              </w:rPr>
            </w:pPr>
            <w:r>
              <w:rPr>
                <w:b w:val="0"/>
              </w:rPr>
              <w:t>keywords, protocol_number</w:t>
            </w:r>
          </w:p>
        </w:tc>
      </w:tr>
      <w:tr>
        <w:tblPrEx>
          <w:tblW w:w="5000" w:type="pct"/>
          <w:tblCellMar>
            <w:left w:w="108" w:type="dxa"/>
            <w:right w:w="108" w:type="dxa"/>
          </w:tblCellMar>
        </w:tblPrEx>
        <w:tc>
          <w:tcPr>
            <w:tcW w:w="24480" w:type="dxa"/>
            <w:gridSpan w:val="2"/>
            <w:shd w:val="clear" w:color="auto" w:fill="C0C0C0"/>
          </w:tcPr>
          <w:p>
            <w:pPr>
              <w:rPr>
                <w:b/>
              </w:rPr>
            </w:pPr>
            <w:r>
              <w:rPr>
                <w:b/>
              </w:rPr>
              <w:t>Combo box: Keywords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keywords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Keywords</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user_address from dm_user where user_name in ('${authors}')</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Tab: &lt;b&gt;&lt;font color = "red"&gt;Clinical TMF&lt;/font&gt;&lt;/b&gt;</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&lt;b&gt;&lt;font color = "red"&gt;Clinical TMF&lt;/font&gt;&lt;/b&gt;</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Field set: Trial Details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Trial Details</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Yes</w:t>
            </w:r>
          </w:p>
        </w:tc>
      </w:tr>
      <w:tr>
        <w:tblPrEx>
          <w:tblW w:w="5000" w:type="pct"/>
          <w:tblCellMar>
            <w:left w:w="108" w:type="dxa"/>
            <w:right w:w="108" w:type="dxa"/>
          </w:tblCellMar>
        </w:tblPrEx>
        <w:tc>
          <w:tcPr>
            <w:tcW w:w="24480" w:type="dxa"/>
            <w:gridSpan w:val="2"/>
            <w:shd w:val="clear" w:color="auto" w:fill="C0C0C0"/>
          </w:tcPr>
          <w:p>
            <w:pPr>
              <w:rPr>
                <w:b/>
              </w:rPr>
            </w:pPr>
            <w:r>
              <w:rPr>
                <w:b/>
              </w:rPr>
              <w:t>Combo box: Trial Phase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trial_phase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Trial Phase</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r>
              <w:rPr>
                <w:b w:val="0"/>
              </w:rPr>
              <w:t>Phase 1,Phase 2,Phase 3,Phase 4</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Dual list: Site Number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repeating_test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Site Number</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B Deliverable</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Study Number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study_number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Study Number</w:t>
            </w:r>
          </w:p>
        </w:tc>
      </w:tr>
      <w:tr>
        <w:tblPrEx>
          <w:tblW w:w="5000" w:type="pct"/>
          <w:tblCellMar>
            <w:left w:w="108" w:type="dxa"/>
            <w:right w:w="108" w:type="dxa"/>
          </w:tblCellMar>
        </w:tblPrEx>
        <w:tc>
          <w:tcPr>
            <w:tcW w:w="4896" w:type="dxa"/>
          </w:tcPr>
          <w:p>
            <w:pPr>
              <w:rPr>
                <w:b w:val="0"/>
              </w:rPr>
            </w:pPr>
            <w:r>
              <w:rPr>
                <w:b w:val="0"/>
              </w:rPr>
              <w:t>Tool tip</w:t>
            </w:r>
          </w:p>
        </w:tc>
        <w:tc>
          <w:tcPr>
            <w:tcW w:w="7344" w:type="dxa"/>
          </w:tcPr>
          <w:p>
            <w:pPr>
              <w:rPr>
                <w:b w:val="0"/>
              </w:rPr>
            </w:pPr>
            <w:r>
              <w:rPr>
                <w:b w:val="0"/>
              </w:rPr>
              <w:t>Please choose the study number</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r>
              <w:rPr>
                <w:b w:val="0"/>
              </w:rPr>
              <w:t>Study 12345,Study 23456,Study 34567</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Text field: Patient Number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patient_number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Patient Number</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4896" w:type="dxa"/>
          </w:tcPr>
          <w:p>
            <w:pPr>
              <w:rPr>
                <w:b w:val="0"/>
              </w:rPr>
            </w:pPr>
            <w:r>
              <w:rPr>
                <w:b w:val="0"/>
              </w:rPr>
              <w:t>Restrictions - Max length</w:t>
            </w:r>
          </w:p>
        </w:tc>
        <w:tc>
          <w:tcPr>
            <w:tcW w:w="7344" w:type="dxa"/>
          </w:tcPr>
          <w:p>
            <w:pPr>
              <w:rPr>
                <w:b w:val="0"/>
              </w:rPr>
            </w:pPr>
            <w:r>
              <w:rPr>
                <w:b w:val="0"/>
              </w:rPr>
              <w:t>32</w:t>
            </w:r>
          </w:p>
        </w:tc>
      </w:tr>
      <w:tr>
        <w:tblPrEx>
          <w:tblW w:w="5000" w:type="pct"/>
          <w:tblCellMar>
            <w:left w:w="108" w:type="dxa"/>
            <w:right w:w="108" w:type="dxa"/>
          </w:tblCellMar>
        </w:tblPrEx>
        <w:tc>
          <w:tcPr>
            <w:tcW w:w="24480" w:type="dxa"/>
            <w:gridSpan w:val="2"/>
            <w:shd w:val="clear" w:color="auto" w:fill="C0C0C0"/>
          </w:tcPr>
          <w:p>
            <w:pPr>
              <w:rPr>
                <w:b/>
              </w:rPr>
            </w:pPr>
            <w:r>
              <w:rPr>
                <w:b/>
              </w:rPr>
              <w:t>Field set: Drug Information</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Drug Information</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Dual list: Compound / Product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compound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Compound / Product</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List template</w:t>
            </w:r>
          </w:p>
        </w:tc>
        <w:tc>
          <w:tcPr>
            <w:tcW w:w="7344" w:type="dxa"/>
          </w:tcPr>
          <w:p>
            <w:pPr>
              <w:rPr>
                <w:b w:val="0"/>
              </w:rPr>
            </w:pPr>
            <w:r>
              <w:rPr>
                <w:b w:val="0"/>
              </w:rPr>
              <w:t>{user_name} - &lt;font color="red"&gt;&lt;i&gt;{user_address}&lt;/i&gt;&lt;/font&gt;</w:t>
            </w: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user_name, user_address from dm_user where lower(user_name) like '%${filter}%' order by 1</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Route of Administration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route_of_administration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Route of Administration</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List template</w:t>
            </w:r>
          </w:p>
        </w:tc>
        <w:tc>
          <w:tcPr>
            <w:tcW w:w="7344" w:type="dxa"/>
          </w:tcPr>
          <w:p>
            <w:pPr>
              <w:rPr>
                <w:b w:val="0"/>
              </w:rPr>
            </w:pPr>
            <w:r>
              <w:rPr>
                <w:b w:val="0"/>
              </w:rPr>
              <w:t>{user_name} &lt;i&gt;{user_address}&lt;/i&gt;</w:t>
            </w:r>
          </w:p>
        </w:tc>
      </w:tr>
      <w:tr>
        <w:tblPrEx>
          <w:tblW w:w="5000" w:type="pct"/>
          <w:tblCellMar>
            <w:left w:w="108" w:type="dxa"/>
            <w:right w:w="108" w:type="dxa"/>
          </w:tblCellMar>
        </w:tblPrEx>
        <w:tc>
          <w:tcPr>
            <w:tcW w:w="4896" w:type="dxa"/>
          </w:tcPr>
          <w:p>
            <w:pPr>
              <w:rPr>
                <w:b w:val="0"/>
              </w:rPr>
            </w:pPr>
            <w:r>
              <w:rPr>
                <w:b w:val="0"/>
              </w:rPr>
              <w:t>Mapping</w:t>
            </w:r>
          </w:p>
        </w:tc>
        <w:tc>
          <w:tcPr>
            <w:tcW w:w="7344" w:type="dxa"/>
          </w:tcPr>
          <w:p>
            <w:pPr>
              <w:rPr>
                <w:b w:val="0"/>
              </w:rPr>
            </w:pPr>
            <w:r>
              <w:rPr>
                <w:b w:val="0"/>
              </w:rPr>
              <w:t>title=user_address</w:t>
            </w: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user_name, user_name, user_address from dm_user where lower(user_name) like '%${filter}%' order by 1</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Indication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indication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Indication</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r>
              <w:rPr>
                <w:b w:val="0"/>
              </w:rPr>
              <w:t>Flu,Common Cold,Asthma</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Dosage Strength</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dosage_strength</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Dosage Strength</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r>
              <w:rPr>
                <w:b w:val="0"/>
              </w:rPr>
              <w:t>50 mg,100 mg</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Tab: test</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tests</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Check box group: Checkbox group</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country</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Country</w:t>
            </w:r>
          </w:p>
        </w:tc>
      </w:tr>
      <w:tr>
        <w:tblPrEx>
          <w:tblW w:w="5000" w:type="pct"/>
          <w:tblCellMar>
            <w:left w:w="108" w:type="dxa"/>
            <w:right w:w="108" w:type="dxa"/>
          </w:tblCellMar>
        </w:tblPrEx>
        <w:tc>
          <w:tcPr>
            <w:tcW w:w="4896" w:type="dxa"/>
          </w:tcPr>
          <w:p>
            <w:pPr>
              <w:rPr>
                <w:b w:val="0"/>
              </w:rPr>
            </w:pPr>
            <w:r>
              <w:rPr>
                <w:b w:val="0"/>
              </w:rPr>
              <w:t>Orientation</w:t>
            </w:r>
          </w:p>
        </w:tc>
        <w:tc>
          <w:tcPr>
            <w:tcW w:w="7344" w:type="dxa"/>
          </w:tcPr>
          <w:p>
            <w:pPr>
              <w:rPr>
                <w:b w:val="0"/>
              </w:rPr>
            </w:pPr>
            <w:r>
              <w:rPr>
                <w:b w:val="0"/>
              </w:rPr>
              <w:t>Vertical</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Country</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Radio group: Radio</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a_status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Status</w:t>
            </w:r>
          </w:p>
        </w:tc>
      </w:tr>
      <w:tr>
        <w:tblPrEx>
          <w:tblW w:w="5000" w:type="pct"/>
          <w:tblCellMar>
            <w:left w:w="108" w:type="dxa"/>
            <w:right w:w="108" w:type="dxa"/>
          </w:tblCellMar>
        </w:tblPrEx>
        <w:tc>
          <w:tcPr>
            <w:tcW w:w="4896" w:type="dxa"/>
          </w:tcPr>
          <w:p>
            <w:pPr>
              <w:rPr>
                <w:b w:val="0"/>
              </w:rPr>
            </w:pPr>
            <w:r>
              <w:rPr>
                <w:b w:val="0"/>
              </w:rPr>
              <w:t>Orientation</w:t>
            </w:r>
          </w:p>
        </w:tc>
        <w:tc>
          <w:tcPr>
            <w:tcW w:w="7344" w:type="dxa"/>
          </w:tcPr>
          <w:p>
            <w:pPr>
              <w:rPr>
                <w:b w:val="0"/>
              </w:rPr>
            </w:pPr>
            <w:r>
              <w:rPr>
                <w:b w:val="0"/>
              </w:rPr>
              <w:t>Vertical</w:t>
            </w: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r>
              <w:rPr>
                <w:b w:val="0"/>
              </w:rPr>
              <w:t>Draft,Approved</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Objects grid: Attachment ID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attachment_id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Attached Document</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r>
              <w:rPr>
                <w:b w:val="0"/>
              </w:rPr>
              <w:t>200</w:t>
            </w:r>
          </w:p>
        </w:tc>
      </w:tr>
      <w:tr>
        <w:tblPrEx>
          <w:tblW w:w="5000" w:type="pct"/>
          <w:tblCellMar>
            <w:left w:w="108" w:type="dxa"/>
            <w:right w:w="108" w:type="dxa"/>
          </w:tblCellMar>
        </w:tblPrEx>
        <w:tc>
          <w:tcPr>
            <w:tcW w:w="4896" w:type="dxa"/>
          </w:tcPr>
          <w:p>
            <w:pPr>
              <w:rPr>
                <w:b w:val="0"/>
              </w:rPr>
            </w:pPr>
            <w:r>
              <w:rPr>
                <w:b w:val="0"/>
              </w:rPr>
              <w:t>View</w:t>
            </w:r>
          </w:p>
        </w:tc>
        <w:tc>
          <w:tcPr>
            <w:tcW w:w="7344" w:type="dxa"/>
          </w:tcPr>
          <w:p>
            <w:pPr>
              <w:rPr>
                <w:b w:val="0"/>
              </w:rPr>
            </w:pPr>
            <w:r>
              <w:rPr>
                <w:b w:val="0"/>
              </w:rPr>
              <w:t>Demo View</w:t>
            </w:r>
          </w:p>
        </w:tc>
      </w:tr>
      <w:tr>
        <w:tblPrEx>
          <w:tblW w:w="5000" w:type="pct"/>
          <w:tblCellMar>
            <w:left w:w="108" w:type="dxa"/>
            <w:right w:w="108" w:type="dxa"/>
          </w:tblCellMar>
        </w:tblPrEx>
        <w:tc>
          <w:tcPr>
            <w:tcW w:w="4896" w:type="dxa"/>
          </w:tcPr>
          <w:p>
            <w:pPr>
              <w:rPr>
                <w:b w:val="0"/>
              </w:rPr>
            </w:pPr>
            <w:r>
              <w:rPr>
                <w:b w:val="0"/>
              </w:rPr>
              <w:t xml:space="preserve">Hide format icon? </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 xml:space="preserve">Hide lock icon? </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 xml:space="preserve">Disable objects removing? </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Tab: System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System</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Field set: System properties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System properties</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Label: Creation date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r_creation_date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Creation date</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Created by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r_creator_name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Created by</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Owner 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owner_name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Owner Name</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Modify date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r_modify_date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Modify date</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Content size (Bytes)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r_content_size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Content size (Bytes)</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document_type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r_object_type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 Type</w:t>
            </w:r>
          </w:p>
        </w:tc>
      </w:tr>
      <w:tr>
        <w:tblPrEx>
          <w:tblW w:w="5000" w:type="pct"/>
          <w:tblCellMar>
            <w:left w:w="108" w:type="dxa"/>
            <w:right w:w="108" w:type="dxa"/>
          </w:tblCellMar>
        </w:tblPrEx>
        <w:tc>
          <w:tcPr>
            <w:tcW w:w="4896" w:type="dxa"/>
          </w:tcPr>
          <w:p>
            <w:pPr>
              <w:rPr>
                <w:b w:val="0"/>
              </w:rPr>
            </w:pPr>
            <w:r>
              <w:rPr>
                <w:b w:val="0"/>
              </w:rPr>
              <w:t>Tool tip</w:t>
            </w:r>
          </w:p>
        </w:tc>
        <w:tc>
          <w:tcPr>
            <w:tcW w:w="7344" w:type="dxa"/>
          </w:tcPr>
          <w:p>
            <w:pPr>
              <w:rPr>
                <w:b w:val="0"/>
              </w:rPr>
            </w:pPr>
            <w:r>
              <w:rPr>
                <w:b w:val="0"/>
              </w:rPr>
              <w:t>Document Type</w:t>
            </w:r>
          </w:p>
        </w:tc>
      </w:tr>
      <w:tr>
        <w:tblPrEx>
          <w:tblW w:w="5000" w:type="pct"/>
          <w:tblCellMar>
            <w:left w:w="108" w:type="dxa"/>
            <w:right w:w="108" w:type="dxa"/>
          </w:tblCellMar>
        </w:tblPrEx>
        <w:tc>
          <w:tcPr>
            <w:tcW w:w="4896" w:type="dxa"/>
          </w:tcPr>
          <w:p>
            <w:pPr>
              <w:rPr>
                <w:b w:val="0"/>
              </w:rPr>
            </w:pPr>
            <w:r>
              <w:rPr>
                <w:b w:val="0"/>
              </w:rPr>
              <w:t>Label style</w:t>
            </w:r>
          </w:p>
        </w:tc>
        <w:tc>
          <w:tcPr>
            <w:tcW w:w="7344" w:type="dxa"/>
          </w:tcPr>
          <w:p>
            <w:pPr>
              <w:rPr>
                <w:b w:val="0"/>
              </w:rPr>
            </w:pPr>
            <w:r>
              <w:rPr>
                <w:b w:val="0"/>
              </w:rPr>
              <w:t>bold</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r>
              <w:rPr>
                <w:b w:val="0"/>
              </w:rPr>
              <w:t>bold</w:t>
            </w:r>
          </w:p>
        </w:tc>
      </w:tr>
      <w:tr>
        <w:tblPrEx>
          <w:tblW w:w="5000" w:type="pct"/>
          <w:tblCellMar>
            <w:left w:w="108" w:type="dxa"/>
            <w:right w:w="108" w:type="dxa"/>
          </w:tblCellMar>
        </w:tblPrEx>
        <w:tc>
          <w:tcPr>
            <w:tcW w:w="24480" w:type="dxa"/>
            <w:gridSpan w:val="2"/>
            <w:shd w:val="clear" w:color="auto" w:fill="C0C0C0"/>
          </w:tcPr>
          <w:p>
            <w:pPr>
              <w:rPr>
                <w:b/>
              </w:rPr>
            </w:pPr>
            <w:r>
              <w:rPr>
                <w:b/>
              </w:rPr>
              <w:t>Text field: user address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user_address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User Address</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Label: QR code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QR Code</w:t>
            </w:r>
          </w:p>
        </w:tc>
      </w:tr>
      <w:tr>
        <w:tblPrEx>
          <w:tblW w:w="5000" w:type="pct"/>
          <w:tblCellMar>
            <w:left w:w="108" w:type="dxa"/>
            <w:right w:w="108" w:type="dxa"/>
          </w:tblCellMar>
        </w:tblPrEx>
        <w:tc>
          <w:tcPr>
            <w:tcW w:w="4896" w:type="dxa"/>
          </w:tcPr>
          <w:p>
            <w:pPr>
              <w:rPr>
                <w:b w:val="0"/>
              </w:rPr>
            </w:pPr>
            <w:r>
              <w:rPr>
                <w:b w:val="0"/>
              </w:rPr>
              <w:t>Text or DQL</w:t>
            </w:r>
          </w:p>
        </w:tc>
        <w:tc>
          <w:tcPr>
            <w:tcW w:w="7344" w:type="dxa"/>
          </w:tcPr>
          <w:p>
            <w:pPr>
              <w:rPr>
                <w:b w:val="0"/>
              </w:rPr>
            </w:pPr>
            <w:r>
              <w:rPr>
                <w:b w:val="0"/>
              </w:rPr>
              <w:t>&lt;img src="http://chart.apis.google.com/chart?chl=http%3A%2F%2Fwww.generiscloud.com%2Fcara%2F%23novartis%2F${r_object_id}&amp;chs=250x250&amp;cht=qr&amp;chld=H%7C0"&gt;&lt;/img&gt;</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bl>
    <w:p>
      <w:pPr>
        <w:pStyle w:val="Heading3"/>
      </w:pPr>
      <w:bookmarkStart w:id="85" w:name="_Toc256000084"/>
      <w:r>
        <w:t>All Users - New Import View Edit (cara_publishing_config)</w:t>
      </w:r>
      <w:bookmarkEnd w:id="85"/>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Form</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729</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456</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CARA Publishing Configuration</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CARA Publishing Configuration</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Field set: Publishing Info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Publishing Info</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Yes</w:t>
            </w:r>
          </w:p>
        </w:tc>
      </w:tr>
      <w:tr>
        <w:tblPrEx>
          <w:tblW w:w="5000" w:type="pct"/>
          <w:tblCellMar>
            <w:left w:w="108" w:type="dxa"/>
            <w:right w:w="108" w:type="dxa"/>
          </w:tblCellMar>
        </w:tblPrEx>
        <w:tc>
          <w:tcPr>
            <w:tcW w:w="24480" w:type="dxa"/>
            <w:gridSpan w:val="2"/>
            <w:shd w:val="clear" w:color="auto" w:fill="C0C0C0"/>
          </w:tcPr>
          <w:p>
            <w:pPr>
              <w:rPr>
                <w:b/>
              </w:rPr>
            </w:pPr>
            <w:r>
              <w:rPr>
                <w:b/>
              </w:rPr>
              <w:t>Text field: 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object_name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${Name}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Combo box: Publish Type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publish_type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Publishing Engine</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r>
              <w:rPr>
                <w:b w:val="0"/>
              </w:rPr>
              <w:t>Liquent,Generis DocPublisher,ISI</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Text field: Publishing Host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publish_host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Publishing Host</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Text field: Publishing Port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publish_port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Publishing Port</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4896" w:type="dxa"/>
          </w:tcPr>
          <w:p>
            <w:pPr>
              <w:rPr>
                <w:b w:val="0"/>
              </w:rPr>
            </w:pPr>
            <w:r>
              <w:rPr>
                <w:b w:val="0"/>
              </w:rPr>
              <w:t>Restrictions - Max length</w:t>
            </w:r>
          </w:p>
        </w:tc>
        <w:tc>
          <w:tcPr>
            <w:tcW w:w="7344" w:type="dxa"/>
          </w:tcPr>
          <w:p>
            <w:pPr>
              <w:rPr>
                <w:b w:val="0"/>
              </w:rPr>
            </w:pPr>
            <w:r>
              <w:rPr>
                <w:b w:val="0"/>
              </w:rPr>
              <w:t>5</w:t>
            </w:r>
          </w:p>
        </w:tc>
      </w:tr>
      <w:tr>
        <w:tblPrEx>
          <w:tblW w:w="5000" w:type="pct"/>
          <w:tblCellMar>
            <w:left w:w="108" w:type="dxa"/>
            <w:right w:w="108" w:type="dxa"/>
          </w:tblCellMar>
        </w:tblPrEx>
        <w:tc>
          <w:tcPr>
            <w:tcW w:w="24480" w:type="dxa"/>
            <w:gridSpan w:val="2"/>
            <w:shd w:val="clear" w:color="auto" w:fill="C0C0C0"/>
          </w:tcPr>
          <w:p>
            <w:pPr>
              <w:rPr>
                <w:b/>
              </w:rPr>
            </w:pPr>
            <w:r>
              <w:rPr>
                <w:b/>
              </w:rPr>
              <w:t>Text field: Publishing Templates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publish_templates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Publishing Templates</w:t>
            </w:r>
          </w:p>
        </w:tc>
      </w:tr>
      <w:tr>
        <w:tblPrEx>
          <w:tblW w:w="5000" w:type="pct"/>
          <w:tblCellMar>
            <w:left w:w="108" w:type="dxa"/>
            <w:right w:w="108" w:type="dxa"/>
          </w:tblCellMar>
        </w:tblPrEx>
        <w:tc>
          <w:tcPr>
            <w:tcW w:w="4896" w:type="dxa"/>
          </w:tcPr>
          <w:p>
            <w:pPr>
              <w:rPr>
                <w:b w:val="0"/>
              </w:rPr>
            </w:pPr>
            <w:r>
              <w:rPr>
                <w:b w:val="0"/>
              </w:rPr>
              <w:t>Tool tip</w:t>
            </w:r>
          </w:p>
        </w:tc>
        <w:tc>
          <w:tcPr>
            <w:tcW w:w="7344" w:type="dxa"/>
          </w:tcPr>
          <w:p>
            <w:pPr>
              <w:rPr>
                <w:b w:val="0"/>
              </w:rPr>
            </w:pPr>
            <w:r>
              <w:rPr>
                <w:b w:val="0"/>
              </w:rPr>
              <w:t>Enter one per line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Multiple lines</w:t>
            </w:r>
          </w:p>
        </w:tc>
      </w:tr>
      <w:tr>
        <w:tblPrEx>
          <w:tblW w:w="5000" w:type="pct"/>
          <w:tblCellMar>
            <w:left w:w="108" w:type="dxa"/>
            <w:right w:w="108" w:type="dxa"/>
          </w:tblCellMar>
        </w:tblPrEx>
        <w:tc>
          <w:tcPr>
            <w:tcW w:w="24480" w:type="dxa"/>
            <w:gridSpan w:val="2"/>
            <w:shd w:val="clear" w:color="auto" w:fill="C0C0C0"/>
          </w:tcPr>
          <w:p>
            <w:pPr>
              <w:rPr>
                <w:b/>
              </w:rPr>
            </w:pPr>
            <w:r>
              <w:rPr>
                <w:b/>
              </w:rPr>
              <w:t>Text field: Publishing User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publish_user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Publishing User</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bl>
    <w:p>
      <w:pPr>
        <w:pStyle w:val="Heading3"/>
      </w:pPr>
      <w:bookmarkStart w:id="86" w:name="_Toc256000085"/>
      <w:r>
        <w:t>All Users - New Import View Edit (cara_vdcreate_config)</w:t>
      </w:r>
      <w:bookmarkEnd w:id="86"/>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Form</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CARA VD Creation Configuration</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CARA VD Creation Configuration</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Field set: Configuration Options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Configuration Options</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Text field: object_name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object_name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${Name}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Check box: is_default_config</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is_default_config</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Default Configuration</w:t>
            </w:r>
          </w:p>
        </w:tc>
      </w:tr>
      <w:tr>
        <w:tblPrEx>
          <w:tblW w:w="5000" w:type="pct"/>
          <w:tblCellMar>
            <w:left w:w="108" w:type="dxa"/>
            <w:right w:w="108" w:type="dxa"/>
          </w:tblCellMar>
        </w:tblPrEx>
        <w:tc>
          <w:tcPr>
            <w:tcW w:w="24480" w:type="dxa"/>
            <w:gridSpan w:val="2"/>
            <w:shd w:val="clear" w:color="auto" w:fill="C0C0C0"/>
          </w:tcPr>
          <w:p>
            <w:pPr>
              <w:rPr>
                <w:b/>
              </w:rPr>
            </w:pPr>
            <w:r>
              <w:rPr>
                <w:b/>
              </w:rPr>
              <w:t>Combo box: relation_name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relation_name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Relation Name</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relation_name from dm_relation_type order by relation_name</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target_object_type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target_object_type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Target Object Type</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name from dm_type where super_name in ('dm_sysobject','dm_document') or name = 'dm_document'</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Grid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Properties</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Import from Excel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Edit rows a dialog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initialiation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Combo box: source_property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source_property</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Source Property</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attr_name from dm_type where name = '$control(target_object_type)' order by attr_name</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Check box: source_is_context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source_is_context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Source is Context</w:t>
            </w:r>
          </w:p>
        </w:tc>
      </w:tr>
      <w:tr>
        <w:tblPrEx>
          <w:tblW w:w="5000" w:type="pct"/>
          <w:tblCellMar>
            <w:left w:w="108" w:type="dxa"/>
            <w:right w:w="108" w:type="dxa"/>
          </w:tblCellMar>
        </w:tblPrEx>
        <w:tc>
          <w:tcPr>
            <w:tcW w:w="24480" w:type="dxa"/>
            <w:gridSpan w:val="2"/>
            <w:shd w:val="clear" w:color="auto" w:fill="C0C0C0"/>
          </w:tcPr>
          <w:p>
            <w:pPr>
              <w:rPr>
                <w:b/>
              </w:rPr>
            </w:pPr>
            <w:r>
              <w:rPr>
                <w:b/>
              </w:rPr>
              <w:t>Combo box: target_property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target_property</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Target Property</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attr_name from dm_type where name = '$control(target_object_type)' order by attr_name</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bl>
    <w:p>
      <w:pPr>
        <w:pStyle w:val="Heading3"/>
      </w:pPr>
      <w:bookmarkStart w:id="87" w:name="_Toc256000086"/>
      <w:r>
        <w:t>All Users - New Import View Edit (Clinical)</w:t>
      </w:r>
      <w:bookmarkEnd w:id="87"/>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Please complete the following details.</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914</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652</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&lt;b&gt;&lt;font size="2"&gt;General and Product&lt;/font&gt;&lt;/b&gt;</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General and Product</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Label style</w:t>
            </w:r>
          </w:p>
        </w:tc>
        <w:tc>
          <w:tcPr>
            <w:tcW w:w="7344" w:type="dxa"/>
          </w:tcPr>
          <w:p>
            <w:pPr>
              <w:rPr>
                <w:b w:val="0"/>
              </w:rPr>
            </w:pPr>
            <w:r>
              <w:rPr>
                <w:b w:val="0"/>
              </w:rPr>
              <w:t>font-weight: bold; color: blue</w:t>
            </w:r>
          </w:p>
        </w:tc>
      </w:tr>
      <w:tr>
        <w:tblPrEx>
          <w:tblW w:w="5000" w:type="pct"/>
          <w:tblCellMar>
            <w:left w:w="108" w:type="dxa"/>
            <w:right w:w="108" w:type="dxa"/>
          </w:tblCellMar>
        </w:tblPrEx>
        <w:tc>
          <w:tcPr>
            <w:tcW w:w="24480" w:type="dxa"/>
            <w:gridSpan w:val="2"/>
            <w:shd w:val="clear" w:color="auto" w:fill="C0C0C0"/>
          </w:tcPr>
          <w:p>
            <w:pPr>
              <w:rPr>
                <w:b/>
              </w:rPr>
            </w:pPr>
            <w:r>
              <w:rPr>
                <w:b/>
              </w:rPr>
              <w:t>Text field: 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object_name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${Name}</w:t>
            </w:r>
          </w:p>
        </w:tc>
      </w:tr>
      <w:tr>
        <w:tblPrEx>
          <w:tblW w:w="5000" w:type="pct"/>
          <w:tblCellMar>
            <w:left w:w="108" w:type="dxa"/>
            <w:right w:w="108" w:type="dxa"/>
          </w:tblCellMar>
        </w:tblPrEx>
        <w:tc>
          <w:tcPr>
            <w:tcW w:w="4896" w:type="dxa"/>
          </w:tcPr>
          <w:p>
            <w:pPr>
              <w:rPr>
                <w:b w:val="0"/>
              </w:rPr>
            </w:pPr>
            <w:r>
              <w:rPr>
                <w:b w:val="0"/>
              </w:rPr>
              <w:t>Tool tip</w:t>
            </w:r>
          </w:p>
        </w:tc>
        <w:tc>
          <w:tcPr>
            <w:tcW w:w="7344" w:type="dxa"/>
          </w:tcPr>
          <w:p>
            <w:pPr>
              <w:rPr>
                <w:b w:val="0"/>
              </w:rPr>
            </w:pPr>
            <w:r>
              <w:rPr>
                <w:b w:val="0"/>
              </w:rPr>
              <w:t>Please enter a name according to department ruiles</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Text field: subject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subject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Subject</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4896" w:type="dxa"/>
          </w:tcPr>
          <w:p>
            <w:pPr>
              <w:rPr>
                <w:b w:val="0"/>
              </w:rPr>
            </w:pPr>
            <w:r>
              <w:rPr>
                <w:b w:val="0"/>
              </w:rPr>
              <w:t>Mandatory enforcement</w:t>
            </w:r>
          </w:p>
        </w:tc>
        <w:tc>
          <w:tcPr>
            <w:tcW w:w="7344" w:type="dxa"/>
          </w:tcPr>
          <w:p>
            <w:pPr>
              <w:rPr>
                <w:b w:val="0"/>
              </w:rPr>
            </w:pPr>
            <w:r>
              <w:rPr>
                <w:b w:val="0"/>
              </w:rPr>
              <w:t>Set mandatory when:</w:t>
            </w:r>
          </w:p>
          <w:p>
            <w:pPr>
              <w:rPr>
                <w:b w:val="0"/>
              </w:rPr>
            </w:pPr>
            <w:r>
              <w:rPr>
                <w:b w:val="0"/>
              </w:rPr>
              <w:t>is_blinded = "true"</w:t>
            </w:r>
          </w:p>
        </w:tc>
      </w:tr>
      <w:tr>
        <w:tblPrEx>
          <w:tblW w:w="5000" w:type="pct"/>
          <w:tblCellMar>
            <w:left w:w="108" w:type="dxa"/>
            <w:right w:w="108" w:type="dxa"/>
          </w:tblCellMar>
        </w:tblPrEx>
        <w:tc>
          <w:tcPr>
            <w:tcW w:w="24480" w:type="dxa"/>
            <w:gridSpan w:val="2"/>
            <w:shd w:val="clear" w:color="auto" w:fill="C0C0C0"/>
          </w:tcPr>
          <w:p>
            <w:pPr>
              <w:rPr>
                <w:b/>
              </w:rPr>
            </w:pPr>
            <w:r>
              <w:rPr>
                <w:b/>
              </w:rPr>
              <w:t>Text field: clinical_study_name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clinical_study_name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clinical_study_name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Check box: CHeck box</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is_blinded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Checkbox</w:t>
            </w:r>
          </w:p>
        </w:tc>
      </w:tr>
      <w:tr>
        <w:tblPrEx>
          <w:tblW w:w="5000" w:type="pct"/>
          <w:tblCellMar>
            <w:left w:w="108" w:type="dxa"/>
            <w:right w:w="108" w:type="dxa"/>
          </w:tblCellMar>
        </w:tblPrEx>
        <w:tc>
          <w:tcPr>
            <w:tcW w:w="24480" w:type="dxa"/>
            <w:gridSpan w:val="2"/>
            <w:shd w:val="clear" w:color="auto" w:fill="C0C0C0"/>
          </w:tcPr>
          <w:p>
            <w:pPr>
              <w:rPr>
                <w:b/>
              </w:rPr>
            </w:pPr>
            <w:r>
              <w:rPr>
                <w:b/>
              </w:rPr>
              <w:t>Text field: Title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title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${Title}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Multiple lines</w:t>
            </w:r>
          </w:p>
        </w:tc>
      </w:tr>
      <w:tr>
        <w:tblPrEx>
          <w:tblW w:w="5000" w:type="pct"/>
          <w:tblCellMar>
            <w:left w:w="108" w:type="dxa"/>
            <w:right w:w="108" w:type="dxa"/>
          </w:tblCellMar>
        </w:tblPrEx>
        <w:tc>
          <w:tcPr>
            <w:tcW w:w="4896" w:type="dxa"/>
          </w:tcPr>
          <w:p>
            <w:pPr>
              <w:rPr>
                <w:b w:val="0"/>
              </w:rPr>
            </w:pPr>
            <w:r>
              <w:rPr>
                <w:b w:val="0"/>
              </w:rPr>
              <w:t>Value Assistance</w:t>
            </w:r>
          </w:p>
        </w:tc>
        <w:tc>
          <w:tcPr>
            <w:tcW w:w="7344" w:type="dxa"/>
          </w:tcPr>
          <w:p>
            <w:pPr>
              <w:rPr>
                <w:b w:val="0"/>
              </w:rPr>
            </w:pPr>
            <w:r>
              <w:rPr>
                <w:b w:val="0"/>
              </w:rPr>
              <w:t>$control(document_date)</w:t>
            </w:r>
          </w:p>
        </w:tc>
      </w:tr>
      <w:tr>
        <w:tblPrEx>
          <w:tblW w:w="5000" w:type="pct"/>
          <w:tblCellMar>
            <w:left w:w="108" w:type="dxa"/>
            <w:right w:w="108" w:type="dxa"/>
          </w:tblCellMar>
        </w:tblPrEx>
        <w:tc>
          <w:tcPr>
            <w:tcW w:w="24480" w:type="dxa"/>
            <w:gridSpan w:val="2"/>
            <w:shd w:val="clear" w:color="auto" w:fill="C0C0C0"/>
          </w:tcPr>
          <w:p>
            <w:pPr>
              <w:rPr>
                <w:b/>
              </w:rPr>
            </w:pPr>
            <w:r>
              <w:rPr>
                <w:b/>
              </w:rPr>
              <w:t>Combo box: department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department_name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${Department}</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Mapping</w:t>
            </w:r>
          </w:p>
        </w:tc>
        <w:tc>
          <w:tcPr>
            <w:tcW w:w="7344" w:type="dxa"/>
          </w:tcPr>
          <w:p>
            <w:pPr>
              <w:rPr>
                <w:b w:val="0"/>
              </w:rPr>
            </w:pPr>
            <w:r>
              <w:rPr>
                <w:b w:val="0"/>
              </w:rPr>
              <w:t>authors=authors</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Department</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Date field: Document Date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document_date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 Date</w:t>
            </w:r>
          </w:p>
        </w:tc>
      </w:tr>
      <w:tr>
        <w:tblPrEx>
          <w:tblW w:w="5000" w:type="pct"/>
          <w:tblCellMar>
            <w:left w:w="108" w:type="dxa"/>
            <w:right w:w="108" w:type="dxa"/>
          </w:tblCellMar>
        </w:tblPrEx>
        <w:tc>
          <w:tcPr>
            <w:tcW w:w="24480" w:type="dxa"/>
            <w:gridSpan w:val="2"/>
            <w:shd w:val="clear" w:color="auto" w:fill="C0C0C0"/>
          </w:tcPr>
          <w:p>
            <w:pPr>
              <w:rPr>
                <w:b/>
              </w:rPr>
            </w:pPr>
            <w:r>
              <w:rPr>
                <w:b/>
              </w:rPr>
              <w:t>Combo box: region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b_region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Region</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B Region</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Reset Properties</w:t>
            </w:r>
          </w:p>
        </w:tc>
        <w:tc>
          <w:tcPr>
            <w:tcW w:w="7344" w:type="dxa"/>
          </w:tcPr>
          <w:p>
            <w:pPr>
              <w:rPr>
                <w:b w:val="0"/>
              </w:rPr>
            </w:pPr>
            <w:r>
              <w:rPr>
                <w:b w:val="0"/>
              </w:rPr>
              <w:t>country</w:t>
            </w:r>
          </w:p>
        </w:tc>
      </w:tr>
      <w:tr>
        <w:tblPrEx>
          <w:tblW w:w="5000" w:type="pct"/>
          <w:tblCellMar>
            <w:left w:w="108" w:type="dxa"/>
            <w:right w:w="108" w:type="dxa"/>
          </w:tblCellMar>
        </w:tblPrEx>
        <w:tc>
          <w:tcPr>
            <w:tcW w:w="24480" w:type="dxa"/>
            <w:gridSpan w:val="2"/>
            <w:shd w:val="clear" w:color="auto" w:fill="C0C0C0"/>
          </w:tcPr>
          <w:p>
            <w:pPr>
              <w:rPr>
                <w:b/>
              </w:rPr>
            </w:pPr>
            <w:r>
              <w:rPr>
                <w:b/>
              </w:rPr>
              <w:t>Combo box: country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country</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Country</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Taxonomy</w:t>
            </w:r>
          </w:p>
        </w:tc>
        <w:tc>
          <w:tcPr>
            <w:tcW w:w="7344" w:type="dxa"/>
          </w:tcPr>
          <w:p>
            <w:pPr>
              <w:rPr>
                <w:b w:val="0"/>
              </w:rPr>
            </w:pPr>
            <w:r>
              <w:rPr>
                <w:b w:val="0"/>
              </w:rPr>
              <w:t>Region-Country, Levels: b_regionnull</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Grid: Test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test</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Import from Excel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Edit rows a dialog 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Row dialog width</w:t>
            </w:r>
          </w:p>
        </w:tc>
        <w:tc>
          <w:tcPr>
            <w:tcW w:w="7344" w:type="dxa"/>
          </w:tcPr>
          <w:p>
            <w:pPr>
              <w:rPr>
                <w:b w:val="0"/>
              </w:rPr>
            </w:pPr>
            <w:r>
              <w:rPr>
                <w:b w:val="0"/>
              </w:rPr>
              <w:t>500</w:t>
            </w:r>
          </w:p>
        </w:tc>
      </w:tr>
      <w:tr>
        <w:tblPrEx>
          <w:tblW w:w="5000" w:type="pct"/>
          <w:tblCellMar>
            <w:left w:w="108" w:type="dxa"/>
            <w:right w:w="108" w:type="dxa"/>
          </w:tblCellMar>
        </w:tblPrEx>
        <w:tc>
          <w:tcPr>
            <w:tcW w:w="4896" w:type="dxa"/>
          </w:tcPr>
          <w:p>
            <w:pPr>
              <w:rPr>
                <w:b w:val="0"/>
              </w:rPr>
            </w:pPr>
            <w:r>
              <w:rPr>
                <w:b w:val="0"/>
              </w:rPr>
              <w:t>Row initialiation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Combo box: Authors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authors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Authors</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List template</w:t>
            </w:r>
          </w:p>
        </w:tc>
        <w:tc>
          <w:tcPr>
            <w:tcW w:w="7344" w:type="dxa"/>
          </w:tcPr>
          <w:p>
            <w:pPr>
              <w:rPr>
                <w:b w:val="0"/>
              </w:rPr>
            </w:pPr>
            <w:r>
              <w:rPr>
                <w:b w:val="0"/>
              </w:rPr>
              <w:t>{user_name}</w:t>
            </w: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user_name, user_address from dm_user where lower(user_name) like '%${filter}%' order by 1</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Reset Properties</w:t>
            </w:r>
          </w:p>
        </w:tc>
        <w:tc>
          <w:tcPr>
            <w:tcW w:w="7344" w:type="dxa"/>
          </w:tcPr>
          <w:p>
            <w:pPr>
              <w:rPr>
                <w:b w:val="0"/>
              </w:rPr>
            </w:pPr>
            <w:r>
              <w:rPr>
                <w:b w:val="0"/>
              </w:rPr>
              <w:t>keywords, protocol_number</w:t>
            </w:r>
          </w:p>
        </w:tc>
      </w:tr>
      <w:tr>
        <w:tblPrEx>
          <w:tblW w:w="5000" w:type="pct"/>
          <w:tblCellMar>
            <w:left w:w="108" w:type="dxa"/>
            <w:right w:w="108" w:type="dxa"/>
          </w:tblCellMar>
        </w:tblPrEx>
        <w:tc>
          <w:tcPr>
            <w:tcW w:w="24480" w:type="dxa"/>
            <w:gridSpan w:val="2"/>
            <w:shd w:val="clear" w:color="auto" w:fill="C0C0C0"/>
          </w:tcPr>
          <w:p>
            <w:pPr>
              <w:rPr>
                <w:b/>
              </w:rPr>
            </w:pPr>
            <w:r>
              <w:rPr>
                <w:b/>
              </w:rPr>
              <w:t>Combo box: Keywords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keywords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Keywords</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user_address from dm_user where user_name in ('${authors}')</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Protocol Number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protocol_number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Protocol Number</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user_login_name from dm_user where user_name in ('${authors}')</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Tab: &lt;b&gt;&lt;font color = "red"&gt;Clinical TMF&lt;/font&gt;&lt;/b&gt;</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&lt;b&gt;&lt;font color = "red"&gt;Clinical TMF&lt;/font&gt;&lt;/b&gt;</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Field set: Trial Details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Trial Details</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Yes</w:t>
            </w:r>
          </w:p>
        </w:tc>
      </w:tr>
      <w:tr>
        <w:tblPrEx>
          <w:tblW w:w="5000" w:type="pct"/>
          <w:tblCellMar>
            <w:left w:w="108" w:type="dxa"/>
            <w:right w:w="108" w:type="dxa"/>
          </w:tblCellMar>
        </w:tblPrEx>
        <w:tc>
          <w:tcPr>
            <w:tcW w:w="24480" w:type="dxa"/>
            <w:gridSpan w:val="2"/>
            <w:shd w:val="clear" w:color="auto" w:fill="C0C0C0"/>
          </w:tcPr>
          <w:p>
            <w:pPr>
              <w:rPr>
                <w:b/>
              </w:rPr>
            </w:pPr>
            <w:r>
              <w:rPr>
                <w:b/>
              </w:rPr>
              <w:t>Combo box: Trial Phase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trial_phase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Trial Phase</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r>
              <w:rPr>
                <w:b w:val="0"/>
              </w:rPr>
              <w:t>Phase 1,Phase 2,Phase 3,Phase 4</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Dual list: Site Number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repeating_test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Site Number</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B Deliverable</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Study Number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study_number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Study Number</w:t>
            </w:r>
          </w:p>
        </w:tc>
      </w:tr>
      <w:tr>
        <w:tblPrEx>
          <w:tblW w:w="5000" w:type="pct"/>
          <w:tblCellMar>
            <w:left w:w="108" w:type="dxa"/>
            <w:right w:w="108" w:type="dxa"/>
          </w:tblCellMar>
        </w:tblPrEx>
        <w:tc>
          <w:tcPr>
            <w:tcW w:w="4896" w:type="dxa"/>
          </w:tcPr>
          <w:p>
            <w:pPr>
              <w:rPr>
                <w:b w:val="0"/>
              </w:rPr>
            </w:pPr>
            <w:r>
              <w:rPr>
                <w:b w:val="0"/>
              </w:rPr>
              <w:t>Tool tip</w:t>
            </w:r>
          </w:p>
        </w:tc>
        <w:tc>
          <w:tcPr>
            <w:tcW w:w="7344" w:type="dxa"/>
          </w:tcPr>
          <w:p>
            <w:pPr>
              <w:rPr>
                <w:b w:val="0"/>
              </w:rPr>
            </w:pPr>
            <w:r>
              <w:rPr>
                <w:b w:val="0"/>
              </w:rPr>
              <w:t>Please choose the study number</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r>
              <w:rPr>
                <w:b w:val="0"/>
              </w:rPr>
              <w:t>Study 12345,Study 23456,Study 34567</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Text field: Patient Number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patient_number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Patient Number</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4896" w:type="dxa"/>
          </w:tcPr>
          <w:p>
            <w:pPr>
              <w:rPr>
                <w:b w:val="0"/>
              </w:rPr>
            </w:pPr>
            <w:r>
              <w:rPr>
                <w:b w:val="0"/>
              </w:rPr>
              <w:t>Restrictions - Max length</w:t>
            </w:r>
          </w:p>
        </w:tc>
        <w:tc>
          <w:tcPr>
            <w:tcW w:w="7344" w:type="dxa"/>
          </w:tcPr>
          <w:p>
            <w:pPr>
              <w:rPr>
                <w:b w:val="0"/>
              </w:rPr>
            </w:pPr>
            <w:r>
              <w:rPr>
                <w:b w:val="0"/>
              </w:rPr>
              <w:t>32</w:t>
            </w:r>
          </w:p>
        </w:tc>
      </w:tr>
      <w:tr>
        <w:tblPrEx>
          <w:tblW w:w="5000" w:type="pct"/>
          <w:tblCellMar>
            <w:left w:w="108" w:type="dxa"/>
            <w:right w:w="108" w:type="dxa"/>
          </w:tblCellMar>
        </w:tblPrEx>
        <w:tc>
          <w:tcPr>
            <w:tcW w:w="24480" w:type="dxa"/>
            <w:gridSpan w:val="2"/>
            <w:shd w:val="clear" w:color="auto" w:fill="C0C0C0"/>
          </w:tcPr>
          <w:p>
            <w:pPr>
              <w:rPr>
                <w:b/>
              </w:rPr>
            </w:pPr>
            <w:r>
              <w:rPr>
                <w:b/>
              </w:rPr>
              <w:t>Field set: Drug Information</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Drug Information</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Dual list: Compound / Product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compound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Compound / Product</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List template</w:t>
            </w:r>
          </w:p>
        </w:tc>
        <w:tc>
          <w:tcPr>
            <w:tcW w:w="7344" w:type="dxa"/>
          </w:tcPr>
          <w:p>
            <w:pPr>
              <w:rPr>
                <w:b w:val="0"/>
              </w:rPr>
            </w:pPr>
            <w:r>
              <w:rPr>
                <w:b w:val="0"/>
              </w:rPr>
              <w:t>{user_name} - &lt;font color="red"&gt;&lt;i&gt;{user_address}&lt;/i&gt;&lt;/font&gt;</w:t>
            </w: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user_name, user_address from dm_user where lower(user_name) like '%${filter}%' order by 1</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Route of Administration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route_of_administration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Route of Administration</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List template</w:t>
            </w:r>
          </w:p>
        </w:tc>
        <w:tc>
          <w:tcPr>
            <w:tcW w:w="7344" w:type="dxa"/>
          </w:tcPr>
          <w:p>
            <w:pPr>
              <w:rPr>
                <w:b w:val="0"/>
              </w:rPr>
            </w:pPr>
            <w:r>
              <w:rPr>
                <w:b w:val="0"/>
              </w:rPr>
              <w:t>{user_name} &lt;i&gt;{user_address}&lt;/i&gt;</w:t>
            </w:r>
          </w:p>
        </w:tc>
      </w:tr>
      <w:tr>
        <w:tblPrEx>
          <w:tblW w:w="5000" w:type="pct"/>
          <w:tblCellMar>
            <w:left w:w="108" w:type="dxa"/>
            <w:right w:w="108" w:type="dxa"/>
          </w:tblCellMar>
        </w:tblPrEx>
        <w:tc>
          <w:tcPr>
            <w:tcW w:w="4896" w:type="dxa"/>
          </w:tcPr>
          <w:p>
            <w:pPr>
              <w:rPr>
                <w:b w:val="0"/>
              </w:rPr>
            </w:pPr>
            <w:r>
              <w:rPr>
                <w:b w:val="0"/>
              </w:rPr>
              <w:t>Mapping</w:t>
            </w:r>
          </w:p>
        </w:tc>
        <w:tc>
          <w:tcPr>
            <w:tcW w:w="7344" w:type="dxa"/>
          </w:tcPr>
          <w:p>
            <w:pPr>
              <w:rPr>
                <w:b w:val="0"/>
              </w:rPr>
            </w:pPr>
            <w:r>
              <w:rPr>
                <w:b w:val="0"/>
              </w:rPr>
              <w:t>title=user_address</w:t>
            </w: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user_name, user_name, user_address from dm_user where lower(user_name) like '%${filter}%' order by 1</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Indication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indication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Indication</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r>
              <w:rPr>
                <w:b w:val="0"/>
              </w:rPr>
              <w:t>Flu,Common Cold,Asthma</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Dosage Strength</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dosage_strength</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Dosage Strength</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r>
              <w:rPr>
                <w:b w:val="0"/>
              </w:rPr>
              <w:t>50 mg,100 mg</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Tab: test</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tests</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Check box group: Checkbox group</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country</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Country</w:t>
            </w:r>
          </w:p>
        </w:tc>
      </w:tr>
      <w:tr>
        <w:tblPrEx>
          <w:tblW w:w="5000" w:type="pct"/>
          <w:tblCellMar>
            <w:left w:w="108" w:type="dxa"/>
            <w:right w:w="108" w:type="dxa"/>
          </w:tblCellMar>
        </w:tblPrEx>
        <w:tc>
          <w:tcPr>
            <w:tcW w:w="4896" w:type="dxa"/>
          </w:tcPr>
          <w:p>
            <w:pPr>
              <w:rPr>
                <w:b w:val="0"/>
              </w:rPr>
            </w:pPr>
            <w:r>
              <w:rPr>
                <w:b w:val="0"/>
              </w:rPr>
              <w:t>Orientation</w:t>
            </w:r>
          </w:p>
        </w:tc>
        <w:tc>
          <w:tcPr>
            <w:tcW w:w="7344" w:type="dxa"/>
          </w:tcPr>
          <w:p>
            <w:pPr>
              <w:rPr>
                <w:b w:val="0"/>
              </w:rPr>
            </w:pPr>
            <w:r>
              <w:rPr>
                <w:b w:val="0"/>
              </w:rPr>
              <w:t>Vertical</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Country</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Radio group: Radio</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a_status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Status</w:t>
            </w:r>
          </w:p>
        </w:tc>
      </w:tr>
      <w:tr>
        <w:tblPrEx>
          <w:tblW w:w="5000" w:type="pct"/>
          <w:tblCellMar>
            <w:left w:w="108" w:type="dxa"/>
            <w:right w:w="108" w:type="dxa"/>
          </w:tblCellMar>
        </w:tblPrEx>
        <w:tc>
          <w:tcPr>
            <w:tcW w:w="4896" w:type="dxa"/>
          </w:tcPr>
          <w:p>
            <w:pPr>
              <w:rPr>
                <w:b w:val="0"/>
              </w:rPr>
            </w:pPr>
            <w:r>
              <w:rPr>
                <w:b w:val="0"/>
              </w:rPr>
              <w:t>Orientation</w:t>
            </w:r>
          </w:p>
        </w:tc>
        <w:tc>
          <w:tcPr>
            <w:tcW w:w="7344" w:type="dxa"/>
          </w:tcPr>
          <w:p>
            <w:pPr>
              <w:rPr>
                <w:b w:val="0"/>
              </w:rPr>
            </w:pPr>
            <w:r>
              <w:rPr>
                <w:b w:val="0"/>
              </w:rPr>
              <w:t>Vertical</w:t>
            </w: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r>
              <w:rPr>
                <w:b w:val="0"/>
              </w:rPr>
              <w:t>Draft,Approved</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Objects grid: Attachment ID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attachment_id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Attached Document</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r>
              <w:rPr>
                <w:b w:val="0"/>
              </w:rPr>
              <w:t>200</w:t>
            </w:r>
          </w:p>
        </w:tc>
      </w:tr>
      <w:tr>
        <w:tblPrEx>
          <w:tblW w:w="5000" w:type="pct"/>
          <w:tblCellMar>
            <w:left w:w="108" w:type="dxa"/>
            <w:right w:w="108" w:type="dxa"/>
          </w:tblCellMar>
        </w:tblPrEx>
        <w:tc>
          <w:tcPr>
            <w:tcW w:w="4896" w:type="dxa"/>
          </w:tcPr>
          <w:p>
            <w:pPr>
              <w:rPr>
                <w:b w:val="0"/>
              </w:rPr>
            </w:pPr>
            <w:r>
              <w:rPr>
                <w:b w:val="0"/>
              </w:rPr>
              <w:t>View</w:t>
            </w:r>
          </w:p>
        </w:tc>
        <w:tc>
          <w:tcPr>
            <w:tcW w:w="7344" w:type="dxa"/>
          </w:tcPr>
          <w:p>
            <w:pPr>
              <w:rPr>
                <w:b w:val="0"/>
              </w:rPr>
            </w:pPr>
            <w:r>
              <w:rPr>
                <w:b w:val="0"/>
              </w:rPr>
              <w:t>Demo View</w:t>
            </w:r>
          </w:p>
        </w:tc>
      </w:tr>
      <w:tr>
        <w:tblPrEx>
          <w:tblW w:w="5000" w:type="pct"/>
          <w:tblCellMar>
            <w:left w:w="108" w:type="dxa"/>
            <w:right w:w="108" w:type="dxa"/>
          </w:tblCellMar>
        </w:tblPrEx>
        <w:tc>
          <w:tcPr>
            <w:tcW w:w="4896" w:type="dxa"/>
          </w:tcPr>
          <w:p>
            <w:pPr>
              <w:rPr>
                <w:b w:val="0"/>
              </w:rPr>
            </w:pPr>
            <w:r>
              <w:rPr>
                <w:b w:val="0"/>
              </w:rPr>
              <w:t xml:space="preserve">Hide format icon? </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 xml:space="preserve">Hide lock icon? </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 xml:space="preserve">Disable objects removing? </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Tab: System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System</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Field set: System properties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System properties</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Label: Creation date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r_creation_date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Creation date</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Created by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r_creator_name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Created by</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Owner 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owner_name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Owner Name</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Modify date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r_modify_date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Modify date</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Content size (Bytes)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r_content_size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Content size (Bytes)</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document_type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r_object_type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 Type</w:t>
            </w:r>
          </w:p>
        </w:tc>
      </w:tr>
      <w:tr>
        <w:tblPrEx>
          <w:tblW w:w="5000" w:type="pct"/>
          <w:tblCellMar>
            <w:left w:w="108" w:type="dxa"/>
            <w:right w:w="108" w:type="dxa"/>
          </w:tblCellMar>
        </w:tblPrEx>
        <w:tc>
          <w:tcPr>
            <w:tcW w:w="4896" w:type="dxa"/>
          </w:tcPr>
          <w:p>
            <w:pPr>
              <w:rPr>
                <w:b w:val="0"/>
              </w:rPr>
            </w:pPr>
            <w:r>
              <w:rPr>
                <w:b w:val="0"/>
              </w:rPr>
              <w:t>Tool tip</w:t>
            </w:r>
          </w:p>
        </w:tc>
        <w:tc>
          <w:tcPr>
            <w:tcW w:w="7344" w:type="dxa"/>
          </w:tcPr>
          <w:p>
            <w:pPr>
              <w:rPr>
                <w:b w:val="0"/>
              </w:rPr>
            </w:pPr>
            <w:r>
              <w:rPr>
                <w:b w:val="0"/>
              </w:rPr>
              <w:t>Document Type</w:t>
            </w:r>
          </w:p>
        </w:tc>
      </w:tr>
      <w:tr>
        <w:tblPrEx>
          <w:tblW w:w="5000" w:type="pct"/>
          <w:tblCellMar>
            <w:left w:w="108" w:type="dxa"/>
            <w:right w:w="108" w:type="dxa"/>
          </w:tblCellMar>
        </w:tblPrEx>
        <w:tc>
          <w:tcPr>
            <w:tcW w:w="4896" w:type="dxa"/>
          </w:tcPr>
          <w:p>
            <w:pPr>
              <w:rPr>
                <w:b w:val="0"/>
              </w:rPr>
            </w:pPr>
            <w:r>
              <w:rPr>
                <w:b w:val="0"/>
              </w:rPr>
              <w:t>Label style</w:t>
            </w:r>
          </w:p>
        </w:tc>
        <w:tc>
          <w:tcPr>
            <w:tcW w:w="7344" w:type="dxa"/>
          </w:tcPr>
          <w:p>
            <w:pPr>
              <w:rPr>
                <w:b w:val="0"/>
              </w:rPr>
            </w:pPr>
            <w:r>
              <w:rPr>
                <w:b w:val="0"/>
              </w:rPr>
              <w:t>bold</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r>
              <w:rPr>
                <w:b w:val="0"/>
              </w:rPr>
              <w:t>bold</w:t>
            </w:r>
          </w:p>
        </w:tc>
      </w:tr>
      <w:tr>
        <w:tblPrEx>
          <w:tblW w:w="5000" w:type="pct"/>
          <w:tblCellMar>
            <w:left w:w="108" w:type="dxa"/>
            <w:right w:w="108" w:type="dxa"/>
          </w:tblCellMar>
        </w:tblPrEx>
        <w:tc>
          <w:tcPr>
            <w:tcW w:w="24480" w:type="dxa"/>
            <w:gridSpan w:val="2"/>
            <w:shd w:val="clear" w:color="auto" w:fill="C0C0C0"/>
          </w:tcPr>
          <w:p>
            <w:pPr>
              <w:rPr>
                <w:b/>
              </w:rPr>
            </w:pPr>
            <w:r>
              <w:rPr>
                <w:b/>
              </w:rPr>
              <w:t>Text field: user address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user_address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User Address</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Label: QR code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QR Code</w:t>
            </w:r>
          </w:p>
        </w:tc>
      </w:tr>
      <w:tr>
        <w:tblPrEx>
          <w:tblW w:w="5000" w:type="pct"/>
          <w:tblCellMar>
            <w:left w:w="108" w:type="dxa"/>
            <w:right w:w="108" w:type="dxa"/>
          </w:tblCellMar>
        </w:tblPrEx>
        <w:tc>
          <w:tcPr>
            <w:tcW w:w="4896" w:type="dxa"/>
          </w:tcPr>
          <w:p>
            <w:pPr>
              <w:rPr>
                <w:b w:val="0"/>
              </w:rPr>
            </w:pPr>
            <w:r>
              <w:rPr>
                <w:b w:val="0"/>
              </w:rPr>
              <w:t>Text or DQL</w:t>
            </w:r>
          </w:p>
        </w:tc>
        <w:tc>
          <w:tcPr>
            <w:tcW w:w="7344" w:type="dxa"/>
          </w:tcPr>
          <w:p>
            <w:pPr>
              <w:rPr>
                <w:b w:val="0"/>
              </w:rPr>
            </w:pPr>
            <w:r>
              <w:rPr>
                <w:b w:val="0"/>
              </w:rPr>
              <w:t>&lt;img src="http://chart.apis.google.com/chart?chl=http%3A%2F%2Fwww.generiscloud.com%2Fcara%2F%23novartis%2F${r_object_id}&amp;chs=250x250&amp;cht=qr&amp;chld=H%7C0"&gt;&lt;/img&gt;</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bl>
    <w:p>
      <w:pPr>
        <w:pStyle w:val="Heading3"/>
      </w:pPr>
      <w:bookmarkStart w:id="88" w:name="_Toc256000087"/>
      <w:r>
        <w:t>All Users - New Import View Edit (clinical_document)</w:t>
      </w:r>
      <w:bookmarkEnd w:id="88"/>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Please complete the following details.</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550</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650</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&lt;b&gt;&lt;font size="2"&gt;General and Product&lt;/font&gt;&lt;/b&gt;</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&lt;b&gt;&lt;font size="2"&gt;General and Product&lt;/font&gt;&lt;/b&gt;</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Text field: 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object_name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Name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Text field: Title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title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${Title}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Multiple lines</w:t>
            </w:r>
          </w:p>
        </w:tc>
      </w:tr>
      <w:tr>
        <w:tblPrEx>
          <w:tblW w:w="5000" w:type="pct"/>
          <w:tblCellMar>
            <w:left w:w="108" w:type="dxa"/>
            <w:right w:w="108" w:type="dxa"/>
          </w:tblCellMar>
        </w:tblPrEx>
        <w:tc>
          <w:tcPr>
            <w:tcW w:w="4896" w:type="dxa"/>
          </w:tcPr>
          <w:p>
            <w:pPr>
              <w:rPr>
                <w:b w:val="0"/>
              </w:rPr>
            </w:pPr>
            <w:r>
              <w:rPr>
                <w:b w:val="0"/>
              </w:rPr>
              <w:t>Value Assistance</w:t>
            </w:r>
          </w:p>
        </w:tc>
        <w:tc>
          <w:tcPr>
            <w:tcW w:w="7344" w:type="dxa"/>
          </w:tcPr>
          <w:p>
            <w:pPr>
              <w:rPr>
                <w:b w:val="0"/>
              </w:rPr>
            </w:pPr>
            <w:r>
              <w:rPr>
                <w:b w:val="0"/>
              </w:rPr>
              <w:t>$control(document_date)</w:t>
            </w:r>
          </w:p>
        </w:tc>
      </w:tr>
      <w:tr>
        <w:tblPrEx>
          <w:tblW w:w="5000" w:type="pct"/>
          <w:tblCellMar>
            <w:left w:w="108" w:type="dxa"/>
            <w:right w:w="108" w:type="dxa"/>
          </w:tblCellMar>
        </w:tblPrEx>
        <w:tc>
          <w:tcPr>
            <w:tcW w:w="4896" w:type="dxa"/>
          </w:tcPr>
          <w:p>
            <w:pPr>
              <w:rPr>
                <w:b w:val="0"/>
              </w:rPr>
            </w:pPr>
            <w:r>
              <w:rPr>
                <w:b w:val="0"/>
              </w:rPr>
              <w:t>Reset Properties</w:t>
            </w:r>
          </w:p>
        </w:tc>
        <w:tc>
          <w:tcPr>
            <w:tcW w:w="7344" w:type="dxa"/>
          </w:tcPr>
          <w:p>
            <w:pPr>
              <w:rPr>
                <w:b w:val="0"/>
              </w:rPr>
            </w:pPr>
            <w:r>
              <w:rPr>
                <w:b w:val="0"/>
              </w:rPr>
              <w:t>document_date</w:t>
            </w:r>
          </w:p>
        </w:tc>
      </w:tr>
      <w:tr>
        <w:tblPrEx>
          <w:tblW w:w="5000" w:type="pct"/>
          <w:tblCellMar>
            <w:left w:w="108" w:type="dxa"/>
            <w:right w:w="108" w:type="dxa"/>
          </w:tblCellMar>
        </w:tblPrEx>
        <w:tc>
          <w:tcPr>
            <w:tcW w:w="24480" w:type="dxa"/>
            <w:gridSpan w:val="2"/>
            <w:shd w:val="clear" w:color="auto" w:fill="C0C0C0"/>
          </w:tcPr>
          <w:p>
            <w:pPr>
              <w:rPr>
                <w:b/>
              </w:rPr>
            </w:pPr>
            <w:r>
              <w:rPr>
                <w:b/>
              </w:rPr>
              <w:t>Date field: Document Date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document_date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 Date</w:t>
            </w:r>
          </w:p>
        </w:tc>
      </w:tr>
      <w:tr>
        <w:tblPrEx>
          <w:tblW w:w="5000" w:type="pct"/>
          <w:tblCellMar>
            <w:left w:w="108" w:type="dxa"/>
            <w:right w:w="108" w:type="dxa"/>
          </w:tblCellMar>
        </w:tblPrEx>
        <w:tc>
          <w:tcPr>
            <w:tcW w:w="4896" w:type="dxa"/>
          </w:tcPr>
          <w:p>
            <w:pPr>
              <w:rPr>
                <w:b w:val="0"/>
              </w:rPr>
            </w:pPr>
            <w:r>
              <w:rPr>
                <w:b w:val="0"/>
              </w:rPr>
              <w:t>Visibility</w:t>
            </w:r>
          </w:p>
        </w:tc>
        <w:tc>
          <w:tcPr>
            <w:tcW w:w="7344" w:type="dxa"/>
          </w:tcPr>
          <w:p>
            <w:pPr>
              <w:rPr>
                <w:b w:val="0"/>
              </w:rPr>
            </w:pPr>
            <w:r>
              <w:rPr>
                <w:b w:val="0"/>
              </w:rPr>
              <w:t>Show when:</w:t>
            </w:r>
          </w:p>
          <w:p>
            <w:pPr>
              <w:rPr>
                <w:b w:val="0"/>
              </w:rPr>
            </w:pPr>
            <w:r>
              <w:rPr>
                <w:b w:val="0"/>
              </w:rPr>
              <w:t>GROUP = "${title}_managers"</w:t>
            </w:r>
          </w:p>
        </w:tc>
      </w:tr>
      <w:tr>
        <w:tblPrEx>
          <w:tblW w:w="5000" w:type="pct"/>
          <w:tblCellMar>
            <w:left w:w="108" w:type="dxa"/>
            <w:right w:w="108" w:type="dxa"/>
          </w:tblCellMar>
        </w:tblPrEx>
        <w:tc>
          <w:tcPr>
            <w:tcW w:w="24480" w:type="dxa"/>
            <w:gridSpan w:val="2"/>
            <w:shd w:val="clear" w:color="auto" w:fill="C0C0C0"/>
          </w:tcPr>
          <w:p>
            <w:pPr>
              <w:rPr>
                <w:b/>
              </w:rPr>
            </w:pPr>
            <w:r>
              <w:rPr>
                <w:b/>
              </w:rPr>
              <w:t>Grid: Authors Information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Authors Information</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Import from Excel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Edit rows a dialog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initialiation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Text field: Author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authors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Author</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Combo box: Manager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keywords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Manager</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user_name from dm_user order by user_name</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Yes</w:t>
            </w:r>
          </w:p>
        </w:tc>
      </w:tr>
      <w:tr>
        <w:tblPrEx>
          <w:tblW w:w="5000" w:type="pct"/>
          <w:tblCellMar>
            <w:left w:w="108" w:type="dxa"/>
            <w:right w:w="108" w:type="dxa"/>
          </w:tblCellMar>
        </w:tblPrEx>
        <w:tc>
          <w:tcPr>
            <w:tcW w:w="24480" w:type="dxa"/>
            <w:gridSpan w:val="2"/>
            <w:shd w:val="clear" w:color="auto" w:fill="C0C0C0"/>
          </w:tcPr>
          <w:p>
            <w:pPr>
              <w:rPr>
                <w:b/>
              </w:rPr>
            </w:pPr>
            <w:r>
              <w:rPr>
                <w:b/>
              </w:rPr>
              <w:t>Dual list: Country of Origin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country</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Country of Origin</w:t>
            </w:r>
          </w:p>
        </w:tc>
      </w:tr>
      <w:tr>
        <w:tblPrEx>
          <w:tblW w:w="5000" w:type="pct"/>
          <w:tblCellMar>
            <w:left w:w="108" w:type="dxa"/>
            <w:right w:w="108" w:type="dxa"/>
          </w:tblCellMar>
        </w:tblPrEx>
        <w:tc>
          <w:tcPr>
            <w:tcW w:w="4896" w:type="dxa"/>
          </w:tcPr>
          <w:p>
            <w:pPr>
              <w:rPr>
                <w:b w:val="0"/>
              </w:rPr>
            </w:pPr>
            <w:r>
              <w:rPr>
                <w:b w:val="0"/>
              </w:rPr>
              <w:t>Tool tip</w:t>
            </w:r>
          </w:p>
        </w:tc>
        <w:tc>
          <w:tcPr>
            <w:tcW w:w="7344" w:type="dxa"/>
          </w:tcPr>
          <w:p>
            <w:pPr>
              <w:rPr>
                <w:b w:val="0"/>
              </w:rPr>
            </w:pPr>
            <w:r>
              <w:rPr>
                <w:b w:val="0"/>
              </w:rPr>
              <w:t>aerhrthtrh</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Country</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Text field: subject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subject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Subject</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Tab: &lt;b&gt;&lt;font color = "red"&gt;Clinical TMF&lt;/font&gt;&lt;/b&gt;</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&lt;b&gt;&lt;font color = "red"&gt;Clinical TMF&lt;/font&gt;&lt;/b&gt;</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Field set: Document Information</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 Information</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Element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activity</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Element</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Activity</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Yes</w:t>
            </w:r>
          </w:p>
        </w:tc>
      </w:tr>
      <w:tr>
        <w:tblPrEx>
          <w:tblW w:w="5000" w:type="pct"/>
          <w:tblCellMar>
            <w:left w:w="108" w:type="dxa"/>
            <w:right w:w="108" w:type="dxa"/>
          </w:tblCellMar>
        </w:tblPrEx>
        <w:tc>
          <w:tcPr>
            <w:tcW w:w="24480" w:type="dxa"/>
            <w:gridSpan w:val="2"/>
            <w:shd w:val="clear" w:color="auto" w:fill="C0C0C0"/>
          </w:tcPr>
          <w:p>
            <w:pPr>
              <w:rPr>
                <w:b/>
              </w:rPr>
            </w:pPr>
            <w:r>
              <w:rPr>
                <w:b/>
              </w:rPr>
              <w:t>Field set: Trial Details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Trial Details</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Trial Phase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trial_phase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Trial Phase</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r>
              <w:rPr>
                <w:b w:val="0"/>
              </w:rPr>
              <w:t>Phase 1,Phase 2,Phase 3,Phase 4</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Dual list: Site Number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site_no</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Site Number</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r>
              <w:rPr>
                <w:b w:val="0"/>
              </w:rPr>
              <w:t>1</w:t>
            </w: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r>
              <w:rPr>
                <w:b w:val="0"/>
              </w:rPr>
              <w:t>Site 123,Site 456,Site 789</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Study Number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study_number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Study Number</w:t>
            </w:r>
          </w:p>
        </w:tc>
      </w:tr>
      <w:tr>
        <w:tblPrEx>
          <w:tblW w:w="5000" w:type="pct"/>
          <w:tblCellMar>
            <w:left w:w="108" w:type="dxa"/>
            <w:right w:w="108" w:type="dxa"/>
          </w:tblCellMar>
        </w:tblPrEx>
        <w:tc>
          <w:tcPr>
            <w:tcW w:w="4896" w:type="dxa"/>
          </w:tcPr>
          <w:p>
            <w:pPr>
              <w:rPr>
                <w:b w:val="0"/>
              </w:rPr>
            </w:pPr>
            <w:r>
              <w:rPr>
                <w:b w:val="0"/>
              </w:rPr>
              <w:t>Tool tip</w:t>
            </w:r>
          </w:p>
        </w:tc>
        <w:tc>
          <w:tcPr>
            <w:tcW w:w="7344" w:type="dxa"/>
          </w:tcPr>
          <w:p>
            <w:pPr>
              <w:rPr>
                <w:b w:val="0"/>
              </w:rPr>
            </w:pPr>
            <w:r>
              <w:rPr>
                <w:b w:val="0"/>
              </w:rPr>
              <w:t>Please choose the study number</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r>
              <w:rPr>
                <w:b w:val="0"/>
              </w:rPr>
              <w:t>Study 12345,Study 23456,Study 34567</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Text field: Patient Number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patient_number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Patient Number</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4896" w:type="dxa"/>
          </w:tcPr>
          <w:p>
            <w:pPr>
              <w:rPr>
                <w:b w:val="0"/>
              </w:rPr>
            </w:pPr>
            <w:r>
              <w:rPr>
                <w:b w:val="0"/>
              </w:rPr>
              <w:t>Restrictions - Max length</w:t>
            </w:r>
          </w:p>
        </w:tc>
        <w:tc>
          <w:tcPr>
            <w:tcW w:w="7344" w:type="dxa"/>
          </w:tcPr>
          <w:p>
            <w:pPr>
              <w:rPr>
                <w:b w:val="0"/>
              </w:rPr>
            </w:pPr>
            <w:r>
              <w:rPr>
                <w:b w:val="0"/>
              </w:rPr>
              <w:t>32</w:t>
            </w:r>
          </w:p>
        </w:tc>
      </w:tr>
      <w:tr>
        <w:tblPrEx>
          <w:tblW w:w="5000" w:type="pct"/>
          <w:tblCellMar>
            <w:left w:w="108" w:type="dxa"/>
            <w:right w:w="108" w:type="dxa"/>
          </w:tblCellMar>
        </w:tblPrEx>
        <w:tc>
          <w:tcPr>
            <w:tcW w:w="24480" w:type="dxa"/>
            <w:gridSpan w:val="2"/>
            <w:shd w:val="clear" w:color="auto" w:fill="C0C0C0"/>
          </w:tcPr>
          <w:p>
            <w:pPr>
              <w:rPr>
                <w:b/>
              </w:rPr>
            </w:pPr>
            <w:r>
              <w:rPr>
                <w:b/>
              </w:rPr>
              <w:t>Field set: Drug Information</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Drug Information</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Dual list: Compound / Product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compound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Compound / Product</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distinct compound from pharma_document where any compound like '%${filter}%' order by 1</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Route of Administration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route_of_administration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Route of Administration</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r>
              <w:rPr>
                <w:b w:val="0"/>
              </w:rPr>
              <w:t>Intravenous,Oral,Injection</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Indication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indication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Indication</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r>
              <w:rPr>
                <w:b w:val="0"/>
              </w:rPr>
              <w:t>Flu,Common Cold,Asthma</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Dosage Strength</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dosage_strength</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Dosage Strength</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r>
              <w:rPr>
                <w:b w:val="0"/>
              </w:rPr>
              <w:t>50 mg,100 mg</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Grid: Drug Info</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Drug Info</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Import from Excel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Edit rows a dialog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initialiation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Combo box: Compound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compound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Compound</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Compound</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Alias 1</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compound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Alias 1</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Compound, Alias: Compound Name</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Alias 2</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compound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Alias 2</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Compound, Alias: Trade name US</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Tab: System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System</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Field set: System properties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System properties</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Label: Creation date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r_creation_date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Creation date</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Created by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r_creator_name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Created by</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Owner 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owner_name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Owner Name</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Modify date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r_modify_date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Modify date</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Content size (Bytes)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r_content_size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Content size (Bytes)</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document_type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r_object_type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 Type</w:t>
            </w:r>
          </w:p>
        </w:tc>
      </w:tr>
      <w:tr>
        <w:tblPrEx>
          <w:tblW w:w="5000" w:type="pct"/>
          <w:tblCellMar>
            <w:left w:w="108" w:type="dxa"/>
            <w:right w:w="108" w:type="dxa"/>
          </w:tblCellMar>
        </w:tblPrEx>
        <w:tc>
          <w:tcPr>
            <w:tcW w:w="4896" w:type="dxa"/>
          </w:tcPr>
          <w:p>
            <w:pPr>
              <w:rPr>
                <w:b w:val="0"/>
              </w:rPr>
            </w:pPr>
            <w:r>
              <w:rPr>
                <w:b w:val="0"/>
              </w:rPr>
              <w:t>Tool tip</w:t>
            </w:r>
          </w:p>
        </w:tc>
        <w:tc>
          <w:tcPr>
            <w:tcW w:w="7344" w:type="dxa"/>
          </w:tcPr>
          <w:p>
            <w:pPr>
              <w:rPr>
                <w:b w:val="0"/>
              </w:rPr>
            </w:pPr>
            <w:r>
              <w:rPr>
                <w:b w:val="0"/>
              </w:rPr>
              <w:t>Document Type</w:t>
            </w:r>
          </w:p>
        </w:tc>
      </w:tr>
      <w:tr>
        <w:tblPrEx>
          <w:tblW w:w="5000" w:type="pct"/>
          <w:tblCellMar>
            <w:left w:w="108" w:type="dxa"/>
            <w:right w:w="108" w:type="dxa"/>
          </w:tblCellMar>
        </w:tblPrEx>
        <w:tc>
          <w:tcPr>
            <w:tcW w:w="4896" w:type="dxa"/>
          </w:tcPr>
          <w:p>
            <w:pPr>
              <w:rPr>
                <w:b w:val="0"/>
              </w:rPr>
            </w:pPr>
            <w:r>
              <w:rPr>
                <w:b w:val="0"/>
              </w:rPr>
              <w:t>Label style</w:t>
            </w:r>
          </w:p>
        </w:tc>
        <w:tc>
          <w:tcPr>
            <w:tcW w:w="7344" w:type="dxa"/>
          </w:tcPr>
          <w:p>
            <w:pPr>
              <w:rPr>
                <w:b w:val="0"/>
              </w:rPr>
            </w:pPr>
            <w:r>
              <w:rPr>
                <w:b w:val="0"/>
              </w:rPr>
              <w:t>bold</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r>
              <w:rPr>
                <w:b w:val="0"/>
              </w:rPr>
              <w:t>bold</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test</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Test</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Date field: Date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document_date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 Date</w:t>
            </w:r>
          </w:p>
        </w:tc>
      </w:tr>
    </w:tbl>
    <w:p>
      <w:pPr>
        <w:pStyle w:val="Heading3"/>
      </w:pPr>
      <w:bookmarkStart w:id="89" w:name="_Toc256000088"/>
      <w:r>
        <w:t>All Users - New Import View Edit (CMC)</w:t>
      </w:r>
      <w:bookmarkEnd w:id="89"/>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Please complete the following details.</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810</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650</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Test</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${General}</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Label style</w:t>
            </w:r>
          </w:p>
        </w:tc>
        <w:tc>
          <w:tcPr>
            <w:tcW w:w="7344" w:type="dxa"/>
          </w:tcPr>
          <w:p>
            <w:pPr>
              <w:rPr>
                <w:b w:val="0"/>
              </w:rPr>
            </w:pPr>
            <w:r>
              <w:rPr>
                <w:b w:val="0"/>
              </w:rPr>
              <w:t>font-weight: bold; color: blue</w:t>
            </w:r>
          </w:p>
        </w:tc>
      </w:tr>
      <w:tr>
        <w:tblPrEx>
          <w:tblW w:w="5000" w:type="pct"/>
          <w:tblCellMar>
            <w:left w:w="108" w:type="dxa"/>
            <w:right w:w="108" w:type="dxa"/>
          </w:tblCellMar>
        </w:tblPrEx>
        <w:tc>
          <w:tcPr>
            <w:tcW w:w="24480" w:type="dxa"/>
            <w:gridSpan w:val="2"/>
            <w:shd w:val="clear" w:color="auto" w:fill="C0C0C0"/>
          </w:tcPr>
          <w:p>
            <w:pPr>
              <w:rPr>
                <w:b/>
              </w:rPr>
            </w:pPr>
            <w:r>
              <w:rPr>
                <w:b/>
              </w:rPr>
              <w:t>Text field: &lt;b&gt;Name&lt;/b&gt;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object_name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&lt;b&gt;Name&lt;/b&gt;</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Check box: checkbox</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is_blinded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Checkbox</w:t>
            </w:r>
          </w:p>
        </w:tc>
      </w:tr>
      <w:tr>
        <w:tblPrEx>
          <w:tblW w:w="5000" w:type="pct"/>
          <w:tblCellMar>
            <w:left w:w="108" w:type="dxa"/>
            <w:right w:w="108" w:type="dxa"/>
          </w:tblCellMar>
        </w:tblPrEx>
        <w:tc>
          <w:tcPr>
            <w:tcW w:w="24480" w:type="dxa"/>
            <w:gridSpan w:val="2"/>
            <w:shd w:val="clear" w:color="auto" w:fill="C0C0C0"/>
          </w:tcPr>
          <w:p>
            <w:pPr>
              <w:rPr>
                <w:b/>
              </w:rPr>
            </w:pPr>
            <w:r>
              <w:rPr>
                <w:b/>
              </w:rPr>
              <w:t>Label: Creation Date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r_creation_date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Creation date</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Date field: creation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document_date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 Date</w:t>
            </w:r>
          </w:p>
        </w:tc>
      </w:tr>
      <w:tr>
        <w:tblPrEx>
          <w:tblW w:w="5000" w:type="pct"/>
          <w:tblCellMar>
            <w:left w:w="108" w:type="dxa"/>
            <w:right w:w="108" w:type="dxa"/>
          </w:tblCellMar>
        </w:tblPrEx>
        <w:tc>
          <w:tcPr>
            <w:tcW w:w="4896" w:type="dxa"/>
          </w:tcPr>
          <w:p>
            <w:pPr>
              <w:rPr>
                <w:b w:val="0"/>
              </w:rPr>
            </w:pPr>
            <w:r>
              <w:rPr>
                <w:b w:val="0"/>
              </w:rPr>
              <w:t>Reset Properties</w:t>
            </w:r>
          </w:p>
        </w:tc>
        <w:tc>
          <w:tcPr>
            <w:tcW w:w="7344" w:type="dxa"/>
          </w:tcPr>
          <w:p>
            <w:pPr>
              <w:rPr>
                <w:b w:val="0"/>
              </w:rPr>
            </w:pPr>
            <w:r>
              <w:rPr>
                <w:b w:val="0"/>
              </w:rPr>
              <w:t>title, subject</w:t>
            </w:r>
          </w:p>
        </w:tc>
      </w:tr>
      <w:tr>
        <w:tblPrEx>
          <w:tblW w:w="5000" w:type="pct"/>
          <w:tblCellMar>
            <w:left w:w="108" w:type="dxa"/>
            <w:right w:w="108" w:type="dxa"/>
          </w:tblCellMar>
        </w:tblPrEx>
        <w:tc>
          <w:tcPr>
            <w:tcW w:w="24480" w:type="dxa"/>
            <w:gridSpan w:val="2"/>
            <w:shd w:val="clear" w:color="auto" w:fill="C0C0C0"/>
          </w:tcPr>
          <w:p>
            <w:pPr>
              <w:rPr>
                <w:b/>
              </w:rPr>
            </w:pPr>
            <w:r>
              <w:rPr>
                <w:b/>
              </w:rPr>
              <w:t>Combo box: dfepartment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department_name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${Department}</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Department, Alias: [per user locale]</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Dual list: authors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authors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Authors</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List template</w:t>
            </w:r>
          </w:p>
        </w:tc>
        <w:tc>
          <w:tcPr>
            <w:tcW w:w="7344" w:type="dxa"/>
          </w:tcPr>
          <w:p>
            <w:pPr>
              <w:rPr>
                <w:b w:val="0"/>
              </w:rPr>
            </w:pPr>
            <w:r>
              <w:rPr>
                <w:b w:val="0"/>
              </w:rPr>
              <w:t>{user_name} - &lt;font color="red"&gt;&lt;i&gt;{user_address} &lt;/font&gt;&lt;/i&gt;</w:t>
            </w: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user_name,user_name, user_address from dm_user where r_is_group = 0 and lower(user_name) like '%${filter}%' order by 2</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Dual list: compound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compound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Compound</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Visibility</w:t>
            </w:r>
          </w:p>
        </w:tc>
        <w:tc>
          <w:tcPr>
            <w:tcW w:w="7344" w:type="dxa"/>
          </w:tcPr>
          <w:p>
            <w:pPr>
              <w:rPr>
                <w:b w:val="0"/>
              </w:rPr>
            </w:pPr>
            <w:r>
              <w:rPr>
                <w:b w:val="0"/>
              </w:rPr>
              <w:t>Show when:</w:t>
            </w:r>
          </w:p>
          <w:p>
            <w:pPr>
              <w:rPr>
                <w:b w:val="0"/>
              </w:rPr>
            </w:pPr>
            <w:r>
              <w:rPr>
                <w:b w:val="0"/>
              </w:rPr>
              <w:t>is_blinded = "true"</w:t>
            </w:r>
          </w:p>
          <w:p>
            <w:pPr>
              <w:rPr>
                <w:b w:val="0"/>
              </w:rPr>
            </w:pPr>
            <w:r>
              <w:rPr>
                <w:b w:val="0"/>
              </w:rPr>
              <w:t>OR department_name contains "Finance"</w:t>
            </w:r>
          </w:p>
          <w:p>
            <w:pPr>
              <w:rPr>
                <w:b w:val="0"/>
              </w:rPr>
            </w:pPr>
            <w:r>
              <w:rPr>
                <w:b w:val="0"/>
              </w:rPr>
              <w:t>AND authors contains "kelleher"</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Compound</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Text field: title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title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${Title}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Grid: test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Test</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Import from Excel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Edit rows a dialog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initialiation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Combo box: authors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authors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Authors</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Mapping</w:t>
            </w:r>
          </w:p>
        </w:tc>
        <w:tc>
          <w:tcPr>
            <w:tcW w:w="7344" w:type="dxa"/>
          </w:tcPr>
          <w:p>
            <w:pPr>
              <w:rPr>
                <w:b w:val="0"/>
              </w:rPr>
            </w:pPr>
            <w:r>
              <w:rPr>
                <w:b w:val="0"/>
              </w:rPr>
              <w:t>keywords=value</w:t>
            </w: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distinct authors from pharma_document order by 1</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Text field: Keyword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keywords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Keyword</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Tab: Attachments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Attachments</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Objects grid: Attachments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attachment_id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Attachment ID</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r>
              <w:rPr>
                <w:b w:val="0"/>
              </w:rPr>
              <w:t>200</w:t>
            </w:r>
          </w:p>
        </w:tc>
      </w:tr>
      <w:tr>
        <w:tblPrEx>
          <w:tblW w:w="5000" w:type="pct"/>
          <w:tblCellMar>
            <w:left w:w="108" w:type="dxa"/>
            <w:right w:w="108" w:type="dxa"/>
          </w:tblCellMar>
        </w:tblPrEx>
        <w:tc>
          <w:tcPr>
            <w:tcW w:w="4896" w:type="dxa"/>
          </w:tcPr>
          <w:p>
            <w:pPr>
              <w:rPr>
                <w:b w:val="0"/>
              </w:rPr>
            </w:pPr>
            <w:r>
              <w:rPr>
                <w:b w:val="0"/>
              </w:rPr>
              <w:t>View</w:t>
            </w:r>
          </w:p>
        </w:tc>
        <w:tc>
          <w:tcPr>
            <w:tcW w:w="7344" w:type="dxa"/>
          </w:tcPr>
          <w:p>
            <w:pPr>
              <w:rPr>
                <w:b w:val="0"/>
              </w:rPr>
            </w:pPr>
            <w:r>
              <w:rPr>
                <w:b w:val="0"/>
              </w:rPr>
              <w:t>Demo View</w:t>
            </w:r>
          </w:p>
        </w:tc>
      </w:tr>
      <w:tr>
        <w:tblPrEx>
          <w:tblW w:w="5000" w:type="pct"/>
          <w:tblCellMar>
            <w:left w:w="108" w:type="dxa"/>
            <w:right w:w="108" w:type="dxa"/>
          </w:tblCellMar>
        </w:tblPrEx>
        <w:tc>
          <w:tcPr>
            <w:tcW w:w="4896" w:type="dxa"/>
          </w:tcPr>
          <w:p>
            <w:pPr>
              <w:rPr>
                <w:b w:val="0"/>
              </w:rPr>
            </w:pPr>
            <w:r>
              <w:rPr>
                <w:b w:val="0"/>
              </w:rPr>
              <w:t xml:space="preserve">Hide format icon? </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 xml:space="preserve">Hide lock icon? </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 xml:space="preserve">Disable objects removing? </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Tab: System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System</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Field set: System properties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System properties</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Yes</w:t>
            </w:r>
          </w:p>
        </w:tc>
      </w:tr>
      <w:tr>
        <w:tblPrEx>
          <w:tblW w:w="5000" w:type="pct"/>
          <w:tblCellMar>
            <w:left w:w="108" w:type="dxa"/>
            <w:right w:w="108" w:type="dxa"/>
          </w:tblCellMar>
        </w:tblPrEx>
        <w:tc>
          <w:tcPr>
            <w:tcW w:w="24480" w:type="dxa"/>
            <w:gridSpan w:val="2"/>
            <w:shd w:val="clear" w:color="auto" w:fill="C0C0C0"/>
          </w:tcPr>
          <w:p>
            <w:pPr>
              <w:rPr>
                <w:b/>
              </w:rPr>
            </w:pPr>
            <w:r>
              <w:rPr>
                <w:b/>
              </w:rPr>
              <w:t>Label: StatusAlias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a_status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StatusAlias</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Alias - dictionary</w:t>
            </w:r>
          </w:p>
        </w:tc>
        <w:tc>
          <w:tcPr>
            <w:tcW w:w="7344" w:type="dxa"/>
          </w:tcPr>
          <w:p>
            <w:pPr>
              <w:rPr>
                <w:b w:val="0"/>
              </w:rPr>
            </w:pPr>
            <w:r>
              <w:rPr>
                <w:b w:val="0"/>
              </w:rPr>
              <w:t>Department</w:t>
            </w:r>
          </w:p>
        </w:tc>
      </w:tr>
      <w:tr>
        <w:tblPrEx>
          <w:tblW w:w="5000" w:type="pct"/>
          <w:tblCellMar>
            <w:left w:w="108" w:type="dxa"/>
            <w:right w:w="108" w:type="dxa"/>
          </w:tblCellMar>
        </w:tblPrEx>
        <w:tc>
          <w:tcPr>
            <w:tcW w:w="4896" w:type="dxa"/>
          </w:tcPr>
          <w:p>
            <w:pPr>
              <w:rPr>
                <w:b w:val="0"/>
              </w:rPr>
            </w:pPr>
            <w:r>
              <w:rPr>
                <w:b w:val="0"/>
              </w:rPr>
              <w:t>Alias - dictionary alias</w:t>
            </w:r>
          </w:p>
        </w:tc>
        <w:tc>
          <w:tcPr>
            <w:tcW w:w="7344" w:type="dxa"/>
          </w:tcPr>
          <w:p>
            <w:pPr>
              <w:rPr>
                <w:b w:val="0"/>
              </w:rPr>
            </w:pPr>
            <w:r>
              <w:rPr>
                <w:b w:val="0"/>
              </w:rPr>
              <w:t>[per user locale]</w:t>
            </w:r>
          </w:p>
        </w:tc>
      </w:tr>
      <w:tr>
        <w:tblPrEx>
          <w:tblW w:w="5000" w:type="pct"/>
          <w:tblCellMar>
            <w:left w:w="108" w:type="dxa"/>
            <w:right w:w="108" w:type="dxa"/>
          </w:tblCellMar>
        </w:tblPrEx>
        <w:tc>
          <w:tcPr>
            <w:tcW w:w="24480" w:type="dxa"/>
            <w:gridSpan w:val="2"/>
            <w:shd w:val="clear" w:color="auto" w:fill="C0C0C0"/>
          </w:tcPr>
          <w:p>
            <w:pPr>
              <w:rPr>
                <w:b/>
              </w:rPr>
            </w:pPr>
            <w:r>
              <w:rPr>
                <w:b/>
              </w:rPr>
              <w:t>Label: Created by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r_creator_name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Created by</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Owner 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owner_name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Owner Name</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Modify date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r_modify_date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Modify date</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Content size (Bytes)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r_content_size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Content size (Bytes)</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Format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a_content_type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Format</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Text field: discipline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discipline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discipline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Text field: document_type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document_type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document_type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Text field: document_subtype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document_subtype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document_subtype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Text field: document_activity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document_activity</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document_activity</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bl>
    <w:p>
      <w:pPr>
        <w:pStyle w:val="Heading3"/>
      </w:pPr>
      <w:bookmarkStart w:id="90" w:name="_Toc256000089"/>
      <w:r>
        <w:t>All Users - New Import View Edit (cts_instance_info)</w:t>
      </w:r>
      <w:bookmarkEnd w:id="90"/>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Form</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XXX</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XXX</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Text field: object_name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object_name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${Name}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Dual list: authors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authors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Authors</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distinct user_name from dm_user order by 1</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Yes</w:t>
            </w:r>
          </w:p>
        </w:tc>
      </w:tr>
      <w:tr>
        <w:tblPrEx>
          <w:tblW w:w="5000" w:type="pct"/>
          <w:tblCellMar>
            <w:left w:w="108" w:type="dxa"/>
            <w:right w:w="108" w:type="dxa"/>
          </w:tblCellMar>
        </w:tblPrEx>
        <w:tc>
          <w:tcPr>
            <w:tcW w:w="24480" w:type="dxa"/>
            <w:gridSpan w:val="2"/>
            <w:shd w:val="clear" w:color="auto" w:fill="C0C0C0"/>
          </w:tcPr>
          <w:p>
            <w:pPr>
              <w:rPr>
                <w:b/>
              </w:rPr>
            </w:pPr>
            <w:r>
              <w:rPr>
                <w:b/>
              </w:rPr>
              <w:t>Dual list: keywords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keywords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Keywords</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distinct user_name from dm_user order by 1</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Yes</w:t>
            </w:r>
          </w:p>
        </w:tc>
      </w:tr>
    </w:tbl>
    <w:p>
      <w:pPr>
        <w:pStyle w:val="Heading3"/>
      </w:pPr>
      <w:bookmarkStart w:id="91" w:name="_Toc256000090"/>
      <w:r>
        <w:t>All Users - New Import View Edit (cvp_config)</w:t>
      </w:r>
      <w:bookmarkEnd w:id="91"/>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Please complete the following properties:</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643</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632</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General</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General</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Text field: 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object_name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Name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4896" w:type="dxa"/>
          </w:tcPr>
          <w:p>
            <w:pPr>
              <w:rPr>
                <w:b w:val="0"/>
              </w:rPr>
            </w:pPr>
            <w:r>
              <w:rPr>
                <w:b w:val="0"/>
              </w:rPr>
              <w:t>Restrictions - Max length</w:t>
            </w:r>
          </w:p>
        </w:tc>
        <w:tc>
          <w:tcPr>
            <w:tcW w:w="7344" w:type="dxa"/>
          </w:tcPr>
          <w:p>
            <w:pPr>
              <w:rPr>
                <w:b w:val="0"/>
              </w:rPr>
            </w:pPr>
            <w:r>
              <w:rPr>
                <w:b w:val="0"/>
              </w:rPr>
              <w:t>255</w:t>
            </w:r>
          </w:p>
        </w:tc>
      </w:tr>
      <w:tr>
        <w:tblPrEx>
          <w:tblW w:w="5000" w:type="pct"/>
          <w:tblCellMar>
            <w:left w:w="108" w:type="dxa"/>
            <w:right w:w="108" w:type="dxa"/>
          </w:tblCellMar>
        </w:tblPrEx>
        <w:tc>
          <w:tcPr>
            <w:tcW w:w="24480" w:type="dxa"/>
            <w:gridSpan w:val="2"/>
            <w:shd w:val="clear" w:color="auto" w:fill="C0C0C0"/>
          </w:tcPr>
          <w:p>
            <w:pPr>
              <w:rPr>
                <w:b/>
              </w:rPr>
            </w:pPr>
            <w:r>
              <w:rPr>
                <w:b/>
              </w:rPr>
              <w:t>Field set: URLs and Paths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URLs and Paths</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TOP</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Text field: Title (title)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title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Title (URL to single DocSecure instance)</w:t>
            </w:r>
          </w:p>
        </w:tc>
      </w:tr>
      <w:tr>
        <w:tblPrEx>
          <w:tblW w:w="5000" w:type="pct"/>
          <w:tblCellMar>
            <w:left w:w="108" w:type="dxa"/>
            <w:right w:w="108" w:type="dxa"/>
          </w:tblCellMar>
        </w:tblPrEx>
        <w:tc>
          <w:tcPr>
            <w:tcW w:w="4896" w:type="dxa"/>
          </w:tcPr>
          <w:p>
            <w:pPr>
              <w:rPr>
                <w:b w:val="0"/>
              </w:rPr>
            </w:pPr>
            <w:r>
              <w:rPr>
                <w:b w:val="0"/>
              </w:rPr>
              <w:t>Tool tip</w:t>
            </w:r>
          </w:p>
        </w:tc>
        <w:tc>
          <w:tcPr>
            <w:tcW w:w="7344" w:type="dxa"/>
          </w:tcPr>
          <w:p>
            <w:pPr>
              <w:rPr>
                <w:b w:val="0"/>
              </w:rPr>
            </w:pPr>
            <w:r>
              <w:rPr>
                <w:b w:val="0"/>
              </w:rPr>
              <w:t>Please use format not ending in "/" e.g. http://server:8080/DocSecure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4896" w:type="dxa"/>
          </w:tcPr>
          <w:p>
            <w:pPr>
              <w:rPr>
                <w:b w:val="0"/>
              </w:rPr>
            </w:pPr>
            <w:r>
              <w:rPr>
                <w:b w:val="0"/>
              </w:rPr>
              <w:t>Restrictions - Max length</w:t>
            </w:r>
          </w:p>
        </w:tc>
        <w:tc>
          <w:tcPr>
            <w:tcW w:w="7344" w:type="dxa"/>
          </w:tcPr>
          <w:p>
            <w:pPr>
              <w:rPr>
                <w:b w:val="0"/>
              </w:rPr>
            </w:pPr>
            <w:r>
              <w:rPr>
                <w:b w:val="0"/>
              </w:rPr>
              <w:t>400</w:t>
            </w:r>
          </w:p>
        </w:tc>
      </w:tr>
      <w:tr>
        <w:tblPrEx>
          <w:tblW w:w="5000" w:type="pct"/>
          <w:tblCellMar>
            <w:left w:w="108" w:type="dxa"/>
            <w:right w:w="108" w:type="dxa"/>
          </w:tblCellMar>
        </w:tblPrEx>
        <w:tc>
          <w:tcPr>
            <w:tcW w:w="24480" w:type="dxa"/>
            <w:gridSpan w:val="2"/>
            <w:shd w:val="clear" w:color="auto" w:fill="C0C0C0"/>
          </w:tcPr>
          <w:p>
            <w:pPr>
              <w:rPr>
                <w:b/>
              </w:rPr>
            </w:pPr>
            <w:r>
              <w:rPr>
                <w:b/>
              </w:rPr>
              <w:t>Text field: Subject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subject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Subject (URL to build hyplinks to locate objects)</w:t>
            </w:r>
          </w:p>
        </w:tc>
      </w:tr>
      <w:tr>
        <w:tblPrEx>
          <w:tblW w:w="5000" w:type="pct"/>
          <w:tblCellMar>
            <w:left w:w="108" w:type="dxa"/>
            <w:right w:w="108" w:type="dxa"/>
          </w:tblCellMar>
        </w:tblPrEx>
        <w:tc>
          <w:tcPr>
            <w:tcW w:w="4896" w:type="dxa"/>
          </w:tcPr>
          <w:p>
            <w:pPr>
              <w:rPr>
                <w:b w:val="0"/>
              </w:rPr>
            </w:pPr>
            <w:r>
              <w:rPr>
                <w:b w:val="0"/>
              </w:rPr>
              <w:t>Tool tip</w:t>
            </w:r>
          </w:p>
        </w:tc>
        <w:tc>
          <w:tcPr>
            <w:tcW w:w="7344" w:type="dxa"/>
          </w:tcPr>
          <w:p>
            <w:pPr>
              <w:rPr>
                <w:b w:val="0"/>
              </w:rPr>
            </w:pPr>
            <w:r>
              <w:rPr>
                <w:b w:val="0"/>
              </w:rPr>
              <w:t>Please use a format like "http://server:8080/cara/"</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Text field: Temporary Folder Path (c_temp_path)</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c_temp_path</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Temporary Folder Path</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4896" w:type="dxa"/>
          </w:tcPr>
          <w:p>
            <w:pPr>
              <w:rPr>
                <w:b w:val="0"/>
              </w:rPr>
            </w:pPr>
            <w:r>
              <w:rPr>
                <w:b w:val="0"/>
              </w:rPr>
              <w:t>Restrictions - Max length</w:t>
            </w:r>
          </w:p>
        </w:tc>
        <w:tc>
          <w:tcPr>
            <w:tcW w:w="7344" w:type="dxa"/>
          </w:tcPr>
          <w:p>
            <w:pPr>
              <w:rPr>
                <w:b w:val="0"/>
              </w:rPr>
            </w:pPr>
            <w:r>
              <w:rPr>
                <w:b w:val="0"/>
              </w:rPr>
              <w:t>255</w:t>
            </w:r>
          </w:p>
        </w:tc>
      </w:tr>
      <w:tr>
        <w:tblPrEx>
          <w:tblW w:w="5000" w:type="pct"/>
          <w:tblCellMar>
            <w:left w:w="108" w:type="dxa"/>
            <w:right w:w="108" w:type="dxa"/>
          </w:tblCellMar>
        </w:tblPrEx>
        <w:tc>
          <w:tcPr>
            <w:tcW w:w="24480" w:type="dxa"/>
            <w:gridSpan w:val="2"/>
            <w:shd w:val="clear" w:color="auto" w:fill="C0C0C0"/>
          </w:tcPr>
          <w:p>
            <w:pPr>
              <w:rPr>
                <w:b/>
              </w:rPr>
            </w:pPr>
            <w:r>
              <w:rPr>
                <w:b/>
              </w:rPr>
              <w:t>Grid: Distributed Configuration (use Title instead for single server)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Distributed Configuration (use Title instead for single server)</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Import from Excel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Edit rows a dialog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initialiation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Combo box: Server Config Name (c_dtc_server_config)</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c_dtc_server_config</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Server Config Name</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object_name from dm_server_config order by 1</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Text field: App Server URL (c_dtc_app_server )</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c_dtc_app_server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App Server URL</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Tab: Additional</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Additional</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Field set: Attributes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Attributes</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Text field: Printout Count Attribute (c_printout_count_attribute)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c_printout_count_attribute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Printout Count Attribute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Dual list: Template attributes (c_template_attributes)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c_template_attributes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Template attributes</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attr_name from dm_type where name = 'dm_sysobject'  and lower(attr_name) like '%${filter}%' order by 1</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Yes</w:t>
            </w:r>
          </w:p>
        </w:tc>
      </w:tr>
      <w:tr>
        <w:tblPrEx>
          <w:tblW w:w="5000" w:type="pct"/>
          <w:tblCellMar>
            <w:left w:w="108" w:type="dxa"/>
            <w:right w:w="108" w:type="dxa"/>
          </w:tblCellMar>
        </w:tblPrEx>
        <w:tc>
          <w:tcPr>
            <w:tcW w:w="24480" w:type="dxa"/>
            <w:gridSpan w:val="2"/>
            <w:shd w:val="clear" w:color="auto" w:fill="C0C0C0"/>
          </w:tcPr>
          <w:p>
            <w:pPr>
              <w:rPr>
                <w:b/>
              </w:rPr>
            </w:pPr>
            <w:r>
              <w:rPr>
                <w:b/>
              </w:rPr>
              <w:t>Check box: Is autorender enabled (c_autorender_enabled)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c_autorender_enabled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Is Autorender enabled</w:t>
            </w:r>
          </w:p>
        </w:tc>
      </w:tr>
      <w:tr>
        <w:tblPrEx>
          <w:tblW w:w="5000" w:type="pct"/>
          <w:tblCellMar>
            <w:left w:w="108" w:type="dxa"/>
            <w:right w:w="108" w:type="dxa"/>
          </w:tblCellMar>
        </w:tblPrEx>
        <w:tc>
          <w:tcPr>
            <w:tcW w:w="24480" w:type="dxa"/>
            <w:gridSpan w:val="2"/>
            <w:shd w:val="clear" w:color="auto" w:fill="C0C0C0"/>
          </w:tcPr>
          <w:p>
            <w:pPr>
              <w:rPr>
                <w:b/>
              </w:rPr>
            </w:pPr>
            <w:r>
              <w:rPr>
                <w:b/>
              </w:rPr>
              <w:t>Combo box: Autorender queue (c_autorender_queue)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c_autorender_queue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Autorender Queue</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Visibility</w:t>
            </w:r>
          </w:p>
        </w:tc>
        <w:tc>
          <w:tcPr>
            <w:tcW w:w="7344" w:type="dxa"/>
          </w:tcPr>
          <w:p>
            <w:pPr>
              <w:rPr>
                <w:b w:val="0"/>
              </w:rPr>
            </w:pPr>
            <w:r>
              <w:rPr>
                <w:b w:val="0"/>
              </w:rPr>
              <w:t>Show when:</w:t>
            </w:r>
          </w:p>
          <w:p>
            <w:pPr>
              <w:rPr>
                <w:b w:val="0"/>
              </w:rPr>
            </w:pPr>
            <w:r>
              <w:rPr>
                <w:b w:val="0"/>
              </w:rPr>
              <w:t>c_autorender_enabled = "true"</w:t>
            </w: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user_name from dm_user where lower(user_name) like '%${filter}%' and r_is_group = 0 order by 1</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Field set: Additional Options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Additional Options</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Column container</w:t>
            </w:r>
          </w:p>
        </w:tc>
      </w:tr>
      <w:tr>
        <w:tblPrEx>
          <w:tblW w:w="5000" w:type="pct"/>
          <w:tblCellMar>
            <w:left w:w="108" w:type="dxa"/>
            <w:right w:w="108" w:type="dxa"/>
          </w:tblCellMar>
        </w:tblPrEx>
        <w:tc>
          <w:tcPr>
            <w:tcW w:w="24480" w:type="dxa"/>
            <w:gridSpan w:val="2"/>
            <w:shd w:val="clear" w:color="auto" w:fill="C0C0C0"/>
          </w:tcPr>
          <w:p>
            <w:pPr>
              <w:rPr>
                <w:b/>
              </w:rPr>
            </w:pPr>
            <w:r>
              <w:rPr>
                <w:b/>
              </w:rPr>
              <w:t>Column: 1</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Check box: ACS Transfer Preferred (c_acs_transfer_preferred)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c_acs_transfer_preferred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ACS Transfer Preferred</w:t>
            </w:r>
          </w:p>
        </w:tc>
      </w:tr>
      <w:tr>
        <w:tblPrEx>
          <w:tblW w:w="5000" w:type="pct"/>
          <w:tblCellMar>
            <w:left w:w="108" w:type="dxa"/>
            <w:right w:w="108" w:type="dxa"/>
          </w:tblCellMar>
        </w:tblPrEx>
        <w:tc>
          <w:tcPr>
            <w:tcW w:w="24480" w:type="dxa"/>
            <w:gridSpan w:val="2"/>
            <w:shd w:val="clear" w:color="auto" w:fill="C0C0C0"/>
          </w:tcPr>
          <w:p>
            <w:pPr>
              <w:rPr>
                <w:b/>
              </w:rPr>
            </w:pPr>
            <w:r>
              <w:rPr>
                <w:b/>
              </w:rPr>
              <w:t>Check box: Enable Aspects (c_enable_aspect)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c_enable_aspect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Enable Aspects</w:t>
            </w:r>
          </w:p>
        </w:tc>
      </w:tr>
      <w:tr>
        <w:tblPrEx>
          <w:tblW w:w="5000" w:type="pct"/>
          <w:tblCellMar>
            <w:left w:w="108" w:type="dxa"/>
            <w:right w:w="108" w:type="dxa"/>
          </w:tblCellMar>
        </w:tblPrEx>
        <w:tc>
          <w:tcPr>
            <w:tcW w:w="24480" w:type="dxa"/>
            <w:gridSpan w:val="2"/>
            <w:shd w:val="clear" w:color="auto" w:fill="C0C0C0"/>
          </w:tcPr>
          <w:p>
            <w:pPr>
              <w:rPr>
                <w:b/>
              </w:rPr>
            </w:pPr>
            <w:r>
              <w:rPr>
                <w:b/>
              </w:rPr>
              <w:t>Check box: Publish PreProcessed (c_publish_preprocessed)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c_publish_preprocessed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Publish PreProcessed</w:t>
            </w:r>
          </w:p>
        </w:tc>
      </w:tr>
      <w:tr>
        <w:tblPrEx>
          <w:tblW w:w="5000" w:type="pct"/>
          <w:tblCellMar>
            <w:left w:w="108" w:type="dxa"/>
            <w:right w:w="108" w:type="dxa"/>
          </w:tblCellMar>
        </w:tblPrEx>
        <w:tc>
          <w:tcPr>
            <w:tcW w:w="24480" w:type="dxa"/>
            <w:gridSpan w:val="2"/>
            <w:shd w:val="clear" w:color="auto" w:fill="C0C0C0"/>
          </w:tcPr>
          <w:p>
            <w:pPr>
              <w:rPr>
                <w:b/>
              </w:rPr>
            </w:pPr>
            <w:r>
              <w:rPr>
                <w:b/>
              </w:rPr>
              <w:t>Column: 2</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Check box: Disable access without rendition (c_disabled_access)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c_disabled_access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Disable access without PDF rendition</w:t>
            </w:r>
          </w:p>
        </w:tc>
      </w:tr>
      <w:tr>
        <w:tblPrEx>
          <w:tblW w:w="5000" w:type="pct"/>
          <w:tblCellMar>
            <w:left w:w="108" w:type="dxa"/>
            <w:right w:w="108" w:type="dxa"/>
          </w:tblCellMar>
        </w:tblPrEx>
        <w:tc>
          <w:tcPr>
            <w:tcW w:w="24480" w:type="dxa"/>
            <w:gridSpan w:val="2"/>
            <w:shd w:val="clear" w:color="auto" w:fill="C0C0C0"/>
          </w:tcPr>
          <w:p>
            <w:pPr>
              <w:rPr>
                <w:b/>
              </w:rPr>
            </w:pPr>
            <w:r>
              <w:rPr>
                <w:b/>
              </w:rPr>
              <w:t>Check box: Synchronous (c_synchronous)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c_synchronous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Synchronous</w:t>
            </w:r>
          </w:p>
        </w:tc>
      </w:tr>
      <w:tr>
        <w:tblPrEx>
          <w:tblW w:w="5000" w:type="pct"/>
          <w:tblCellMar>
            <w:left w:w="108" w:type="dxa"/>
            <w:right w:w="108" w:type="dxa"/>
          </w:tblCellMar>
        </w:tblPrEx>
        <w:tc>
          <w:tcPr>
            <w:tcW w:w="24480" w:type="dxa"/>
            <w:gridSpan w:val="2"/>
            <w:shd w:val="clear" w:color="auto" w:fill="C0C0C0"/>
          </w:tcPr>
          <w:p>
            <w:pPr>
              <w:rPr>
                <w:b/>
              </w:rPr>
            </w:pPr>
            <w:r>
              <w:rPr>
                <w:b/>
              </w:rPr>
              <w:t>Field set: Linearization (requires additional license)</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Linearization (requires additional license)</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Check box: Enable linearization (c_linearization_enabled)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c_linearization_enabled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Enable linearization</w:t>
            </w:r>
          </w:p>
        </w:tc>
      </w:tr>
      <w:tr>
        <w:tblPrEx>
          <w:tblW w:w="5000" w:type="pct"/>
          <w:tblCellMar>
            <w:left w:w="108" w:type="dxa"/>
            <w:right w:w="108" w:type="dxa"/>
          </w:tblCellMar>
        </w:tblPrEx>
        <w:tc>
          <w:tcPr>
            <w:tcW w:w="24480" w:type="dxa"/>
            <w:gridSpan w:val="2"/>
            <w:shd w:val="clear" w:color="auto" w:fill="C0C0C0"/>
          </w:tcPr>
          <w:p>
            <w:pPr>
              <w:rPr>
                <w:b/>
              </w:rPr>
            </w:pPr>
            <w:r>
              <w:rPr>
                <w:b/>
              </w:rPr>
              <w:t>Number field: Linearization threshold (c_linearization_threshold)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c_linearization_threshold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Linearization threshold</w:t>
            </w:r>
          </w:p>
        </w:tc>
      </w:tr>
      <w:tr>
        <w:tblPrEx>
          <w:tblW w:w="5000" w:type="pct"/>
          <w:tblCellMar>
            <w:left w:w="108" w:type="dxa"/>
            <w:right w:w="108" w:type="dxa"/>
          </w:tblCellMar>
        </w:tblPrEx>
        <w:tc>
          <w:tcPr>
            <w:tcW w:w="4896" w:type="dxa"/>
          </w:tcPr>
          <w:p>
            <w:pPr>
              <w:rPr>
                <w:b w:val="0"/>
              </w:rPr>
            </w:pPr>
            <w:r>
              <w:rPr>
                <w:b w:val="0"/>
              </w:rPr>
              <w:t>Restrictions - Allow decimals</w:t>
            </w:r>
          </w:p>
        </w:tc>
        <w:tc>
          <w:tcPr>
            <w:tcW w:w="7344" w:type="dxa"/>
          </w:tcPr>
          <w:p>
            <w:pPr>
              <w:rPr>
                <w:b w:val="0"/>
              </w:rPr>
            </w:pPr>
          </w:p>
        </w:tc>
      </w:tr>
      <w:tr>
        <w:tblPrEx>
          <w:tblW w:w="5000" w:type="pct"/>
          <w:tblCellMar>
            <w:left w:w="108" w:type="dxa"/>
            <w:right w:w="108" w:type="dxa"/>
          </w:tblCellMar>
        </w:tblPrEx>
        <w:tc>
          <w:tcPr>
            <w:tcW w:w="4896" w:type="dxa"/>
          </w:tcPr>
          <w:p>
            <w:pPr>
              <w:rPr>
                <w:b w:val="0"/>
              </w:rPr>
            </w:pP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Restrictions - Min value</w:t>
            </w:r>
          </w:p>
        </w:tc>
        <w:tc>
          <w:tcPr>
            <w:tcW w:w="7344" w:type="dxa"/>
          </w:tcPr>
          <w:p>
            <w:pPr>
              <w:rPr>
                <w:b w:val="0"/>
              </w:rPr>
            </w:pPr>
            <w:r>
              <w:rPr>
                <w:b w:val="0"/>
              </w:rPr>
              <w:t>0</w:t>
            </w:r>
          </w:p>
        </w:tc>
      </w:tr>
      <w:tr>
        <w:tblPrEx>
          <w:tblW w:w="5000" w:type="pct"/>
          <w:tblCellMar>
            <w:left w:w="108" w:type="dxa"/>
            <w:right w:w="108" w:type="dxa"/>
          </w:tblCellMar>
        </w:tblPrEx>
        <w:tc>
          <w:tcPr>
            <w:tcW w:w="4896" w:type="dxa"/>
          </w:tcPr>
          <w:p>
            <w:pPr>
              <w:rPr>
                <w:b w:val="0"/>
              </w:rPr>
            </w:pPr>
            <w:r>
              <w:rPr>
                <w:b w:val="0"/>
              </w:rPr>
              <w:t>Restrictions - Max value</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Format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Display empty if value set to zero</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Visibility</w:t>
            </w:r>
          </w:p>
        </w:tc>
        <w:tc>
          <w:tcPr>
            <w:tcW w:w="7344" w:type="dxa"/>
          </w:tcPr>
          <w:p>
            <w:pPr>
              <w:rPr>
                <w:b w:val="0"/>
              </w:rPr>
            </w:pPr>
            <w:r>
              <w:rPr>
                <w:b w:val="0"/>
              </w:rPr>
              <w:t>Show when:</w:t>
            </w:r>
          </w:p>
          <w:p>
            <w:pPr>
              <w:rPr>
                <w:b w:val="0"/>
              </w:rPr>
            </w:pPr>
            <w:r>
              <w:rPr>
                <w:b w:val="0"/>
              </w:rPr>
              <w:t>c_linearization_enabled = "true"</w:t>
            </w:r>
          </w:p>
        </w:tc>
      </w:tr>
    </w:tbl>
    <w:p>
      <w:pPr>
        <w:pStyle w:val="Heading3"/>
      </w:pPr>
      <w:bookmarkStart w:id="92" w:name="_Toc256000091"/>
      <w:r>
        <w:t>All Users - New Import View Edit (cvp_custom_config)</w:t>
      </w:r>
      <w:bookmarkEnd w:id="92"/>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Please complete the following details:</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600</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471</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General</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${General}</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Text field: 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object_name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Name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4896" w:type="dxa"/>
          </w:tcPr>
          <w:p>
            <w:pPr>
              <w:rPr>
                <w:b w:val="0"/>
              </w:rPr>
            </w:pPr>
            <w:r>
              <w:rPr>
                <w:b w:val="0"/>
              </w:rPr>
              <w:t>Restrictions - Max length</w:t>
            </w:r>
          </w:p>
        </w:tc>
        <w:tc>
          <w:tcPr>
            <w:tcW w:w="7344" w:type="dxa"/>
          </w:tcPr>
          <w:p>
            <w:pPr>
              <w:rPr>
                <w:b w:val="0"/>
              </w:rPr>
            </w:pPr>
            <w:r>
              <w:rPr>
                <w:b w:val="0"/>
              </w:rPr>
              <w:t>255</w:t>
            </w:r>
          </w:p>
        </w:tc>
      </w:tr>
      <w:tr>
        <w:tblPrEx>
          <w:tblW w:w="5000" w:type="pct"/>
          <w:tblCellMar>
            <w:left w:w="108" w:type="dxa"/>
            <w:right w:w="108" w:type="dxa"/>
          </w:tblCellMar>
        </w:tblPrEx>
        <w:tc>
          <w:tcPr>
            <w:tcW w:w="24480" w:type="dxa"/>
            <w:gridSpan w:val="2"/>
            <w:shd w:val="clear" w:color="auto" w:fill="C0C0C0"/>
          </w:tcPr>
          <w:p>
            <w:pPr>
              <w:rPr>
                <w:b/>
              </w:rPr>
            </w:pPr>
            <w:r>
              <w:rPr>
                <w:b/>
              </w:rPr>
              <w:t>Text field: Title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title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Title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Multiple lines</w:t>
            </w:r>
          </w:p>
        </w:tc>
      </w:tr>
      <w:tr>
        <w:tblPrEx>
          <w:tblW w:w="5000" w:type="pct"/>
          <w:tblCellMar>
            <w:left w:w="108" w:type="dxa"/>
            <w:right w:w="108" w:type="dxa"/>
          </w:tblCellMar>
        </w:tblPrEx>
        <w:tc>
          <w:tcPr>
            <w:tcW w:w="4896" w:type="dxa"/>
          </w:tcPr>
          <w:p>
            <w:pPr>
              <w:rPr>
                <w:b w:val="0"/>
              </w:rPr>
            </w:pPr>
            <w:r>
              <w:rPr>
                <w:b w:val="0"/>
              </w:rPr>
              <w:t>Restrictions - Max length</w:t>
            </w:r>
          </w:p>
        </w:tc>
        <w:tc>
          <w:tcPr>
            <w:tcW w:w="7344" w:type="dxa"/>
          </w:tcPr>
          <w:p>
            <w:pPr>
              <w:rPr>
                <w:b w:val="0"/>
              </w:rPr>
            </w:pPr>
            <w:r>
              <w:rPr>
                <w:b w:val="0"/>
              </w:rPr>
              <w:t>400</w:t>
            </w:r>
          </w:p>
        </w:tc>
      </w:tr>
      <w:tr>
        <w:tblPrEx>
          <w:tblW w:w="5000" w:type="pct"/>
          <w:tblCellMar>
            <w:left w:w="108" w:type="dxa"/>
            <w:right w:w="108" w:type="dxa"/>
          </w:tblCellMar>
        </w:tblPrEx>
        <w:tc>
          <w:tcPr>
            <w:tcW w:w="24480" w:type="dxa"/>
            <w:gridSpan w:val="2"/>
            <w:shd w:val="clear" w:color="auto" w:fill="C0C0C0"/>
          </w:tcPr>
          <w:p>
            <w:pPr>
              <w:rPr>
                <w:b/>
              </w:rPr>
            </w:pPr>
            <w:r>
              <w:rPr>
                <w:b/>
              </w:rPr>
              <w:t>Text field: Subject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subject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Subject</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4896" w:type="dxa"/>
          </w:tcPr>
          <w:p>
            <w:pPr>
              <w:rPr>
                <w:b w:val="0"/>
              </w:rPr>
            </w:pPr>
            <w:r>
              <w:rPr>
                <w:b w:val="0"/>
              </w:rPr>
              <w:t>Restrictions - Max length</w:t>
            </w:r>
          </w:p>
        </w:tc>
        <w:tc>
          <w:tcPr>
            <w:tcW w:w="7344" w:type="dxa"/>
          </w:tcPr>
          <w:p>
            <w:pPr>
              <w:rPr>
                <w:b w:val="0"/>
              </w:rPr>
            </w:pPr>
            <w:r>
              <w:rPr>
                <w:b w:val="0"/>
              </w:rPr>
              <w:t>192</w:t>
            </w:r>
          </w:p>
        </w:tc>
      </w:tr>
      <w:tr>
        <w:tblPrEx>
          <w:tblW w:w="5000" w:type="pct"/>
          <w:tblCellMar>
            <w:left w:w="108" w:type="dxa"/>
            <w:right w:w="108" w:type="dxa"/>
          </w:tblCellMar>
        </w:tblPrEx>
        <w:tc>
          <w:tcPr>
            <w:tcW w:w="4896" w:type="dxa"/>
          </w:tcPr>
          <w:p>
            <w:pPr>
              <w:rPr>
                <w:b w:val="0"/>
              </w:rPr>
            </w:pPr>
            <w:r>
              <w:rPr>
                <w:b w:val="0"/>
              </w:rPr>
              <w:t>Restrictions - Mask</w:t>
            </w:r>
          </w:p>
        </w:tc>
        <w:tc>
          <w:tcPr>
            <w:tcW w:w="7344" w:type="dxa"/>
          </w:tcPr>
          <w:p>
            <w:pPr>
              <w:rPr>
                <w:b w:val="0"/>
              </w:rPr>
            </w:pPr>
            <w:r>
              <w:rPr>
                <w:b w:val="0"/>
              </w:rPr>
              <w:t>abc-123</w:t>
            </w:r>
          </w:p>
        </w:tc>
      </w:tr>
      <w:tr>
        <w:tblPrEx>
          <w:tblW w:w="5000" w:type="pct"/>
          <w:tblCellMar>
            <w:left w:w="108" w:type="dxa"/>
            <w:right w:w="108" w:type="dxa"/>
          </w:tblCellMar>
        </w:tblPrEx>
        <w:tc>
          <w:tcPr>
            <w:tcW w:w="24480" w:type="dxa"/>
            <w:gridSpan w:val="2"/>
            <w:shd w:val="clear" w:color="auto" w:fill="C0C0C0"/>
          </w:tcPr>
          <w:p>
            <w:pPr>
              <w:rPr>
                <w:b/>
              </w:rPr>
            </w:pPr>
            <w:r>
              <w:rPr>
                <w:b/>
              </w:rPr>
              <w:t>Tab: system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System</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Field set: System Information</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System Information</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 xml:space="preserve"> Label style</w:t>
            </w:r>
          </w:p>
        </w:tc>
        <w:tc>
          <w:tcPr>
            <w:tcW w:w="7344" w:type="dxa"/>
          </w:tcPr>
          <w:p>
            <w:pPr>
              <w:rPr>
                <w:b w:val="0"/>
              </w:rPr>
            </w:pPr>
            <w:r>
              <w:rPr>
                <w:b w:val="0"/>
              </w:rPr>
              <w:t>font-weight: bold; color: red</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Yes</w:t>
            </w:r>
          </w:p>
        </w:tc>
      </w:tr>
      <w:tr>
        <w:tblPrEx>
          <w:tblW w:w="5000" w:type="pct"/>
          <w:tblCellMar>
            <w:left w:w="108" w:type="dxa"/>
            <w:right w:w="108" w:type="dxa"/>
          </w:tblCellMar>
        </w:tblPrEx>
        <w:tc>
          <w:tcPr>
            <w:tcW w:w="24480" w:type="dxa"/>
            <w:gridSpan w:val="2"/>
            <w:shd w:val="clear" w:color="auto" w:fill="C0C0C0"/>
          </w:tcPr>
          <w:p>
            <w:pPr>
              <w:rPr>
                <w:b/>
              </w:rPr>
            </w:pPr>
            <w:r>
              <w:rPr>
                <w:b/>
              </w:rPr>
              <w:t>Label: Modified By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r_modifier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Modified By</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Modified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r_modify_date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Modified</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Creator 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r_creator_name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Creator Name</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Created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r_creation_date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Created</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Grid: whatever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whatever</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Import from Excel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Edit rows a dialog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initialiation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Date field: date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a_effective_date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Effective Date</w:t>
            </w:r>
          </w:p>
        </w:tc>
      </w:tr>
      <w:tr>
        <w:tblPrEx>
          <w:tblW w:w="5000" w:type="pct"/>
          <w:tblCellMar>
            <w:left w:w="108" w:type="dxa"/>
            <w:right w:w="108" w:type="dxa"/>
          </w:tblCellMar>
        </w:tblPrEx>
        <w:tc>
          <w:tcPr>
            <w:tcW w:w="24480" w:type="dxa"/>
            <w:gridSpan w:val="2"/>
            <w:shd w:val="clear" w:color="auto" w:fill="C0C0C0"/>
          </w:tcPr>
          <w:p>
            <w:pPr>
              <w:rPr>
                <w:b/>
              </w:rPr>
            </w:pPr>
            <w:r>
              <w:rPr>
                <w:b/>
              </w:rPr>
              <w:t>Date field: whatever 2</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a_effective_date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Effective Date</w:t>
            </w:r>
          </w:p>
        </w:tc>
      </w:tr>
    </w:tbl>
    <w:p>
      <w:pPr>
        <w:pStyle w:val="Heading3"/>
      </w:pPr>
      <w:bookmarkStart w:id="93" w:name="_Toc256000092"/>
      <w:r>
        <w:t>All Users - New Import View Edit (cvp_export_config)</w:t>
      </w:r>
      <w:bookmarkEnd w:id="93"/>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Please complete the following properties:</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554</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409</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General</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General</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 xml:space="preserve">Field set:  </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 xml:space="preserve"> </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Text field: Name (object_name)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object_name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${Name}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4896" w:type="dxa"/>
          </w:tcPr>
          <w:p>
            <w:pPr>
              <w:rPr>
                <w:b w:val="0"/>
              </w:rPr>
            </w:pPr>
            <w:r>
              <w:rPr>
                <w:b w:val="0"/>
              </w:rPr>
              <w:t>Restrictions - Max length</w:t>
            </w:r>
          </w:p>
        </w:tc>
        <w:tc>
          <w:tcPr>
            <w:tcW w:w="7344" w:type="dxa"/>
          </w:tcPr>
          <w:p>
            <w:pPr>
              <w:rPr>
                <w:b w:val="0"/>
              </w:rPr>
            </w:pPr>
            <w:r>
              <w:rPr>
                <w:b w:val="0"/>
              </w:rPr>
              <w:t>255</w:t>
            </w:r>
          </w:p>
        </w:tc>
      </w:tr>
      <w:tr>
        <w:tblPrEx>
          <w:tblW w:w="5000" w:type="pct"/>
          <w:tblCellMar>
            <w:left w:w="108" w:type="dxa"/>
            <w:right w:w="108" w:type="dxa"/>
          </w:tblCellMar>
        </w:tblPrEx>
        <w:tc>
          <w:tcPr>
            <w:tcW w:w="24480" w:type="dxa"/>
            <w:gridSpan w:val="2"/>
            <w:shd w:val="clear" w:color="auto" w:fill="C0C0C0"/>
          </w:tcPr>
          <w:p>
            <w:pPr>
              <w:rPr>
                <w:b/>
              </w:rPr>
            </w:pPr>
            <w:r>
              <w:rPr>
                <w:b/>
              </w:rPr>
              <w:t>Text field: User Password (c_user_password)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c_user_password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User Password</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4896" w:type="dxa"/>
          </w:tcPr>
          <w:p>
            <w:pPr>
              <w:rPr>
                <w:b w:val="0"/>
              </w:rPr>
            </w:pPr>
            <w:r>
              <w:rPr>
                <w:b w:val="0"/>
              </w:rPr>
              <w:t>Restrictions - Max length</w:t>
            </w:r>
          </w:p>
        </w:tc>
        <w:tc>
          <w:tcPr>
            <w:tcW w:w="7344" w:type="dxa"/>
          </w:tcPr>
          <w:p>
            <w:pPr>
              <w:rPr>
                <w:b w:val="0"/>
              </w:rPr>
            </w:pPr>
            <w:r>
              <w:rPr>
                <w:b w:val="0"/>
              </w:rPr>
              <w:t>32</w:t>
            </w:r>
          </w:p>
        </w:tc>
      </w:tr>
      <w:tr>
        <w:tblPrEx>
          <w:tblW w:w="5000" w:type="pct"/>
          <w:tblCellMar>
            <w:left w:w="108" w:type="dxa"/>
            <w:right w:w="108" w:type="dxa"/>
          </w:tblCellMar>
        </w:tblPrEx>
        <w:tc>
          <w:tcPr>
            <w:tcW w:w="24480" w:type="dxa"/>
            <w:gridSpan w:val="2"/>
            <w:shd w:val="clear" w:color="auto" w:fill="C0C0C0"/>
          </w:tcPr>
          <w:p>
            <w:pPr>
              <w:rPr>
                <w:b/>
              </w:rPr>
            </w:pPr>
            <w:r>
              <w:rPr>
                <w:b/>
              </w:rPr>
              <w:t>Text field: Owner Password (c_owner_password)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c_owner_password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Owner Password</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4896" w:type="dxa"/>
          </w:tcPr>
          <w:p>
            <w:pPr>
              <w:rPr>
                <w:b w:val="0"/>
              </w:rPr>
            </w:pPr>
            <w:r>
              <w:rPr>
                <w:b w:val="0"/>
              </w:rPr>
              <w:t>Restrictions - Max length</w:t>
            </w:r>
          </w:p>
        </w:tc>
        <w:tc>
          <w:tcPr>
            <w:tcW w:w="7344" w:type="dxa"/>
          </w:tcPr>
          <w:p>
            <w:pPr>
              <w:rPr>
                <w:b w:val="0"/>
              </w:rPr>
            </w:pPr>
            <w:r>
              <w:rPr>
                <w:b w:val="0"/>
              </w:rPr>
              <w:t>32</w:t>
            </w:r>
          </w:p>
        </w:tc>
      </w:tr>
      <w:tr>
        <w:tblPrEx>
          <w:tblW w:w="5000" w:type="pct"/>
          <w:tblCellMar>
            <w:left w:w="108" w:type="dxa"/>
            <w:right w:w="108" w:type="dxa"/>
          </w:tblCellMar>
        </w:tblPrEx>
        <w:tc>
          <w:tcPr>
            <w:tcW w:w="24480" w:type="dxa"/>
            <w:gridSpan w:val="2"/>
            <w:shd w:val="clear" w:color="auto" w:fill="C0C0C0"/>
          </w:tcPr>
          <w:p>
            <w:pPr>
              <w:rPr>
                <w:b/>
              </w:rPr>
            </w:pPr>
            <w:r>
              <w:rPr>
                <w:b/>
              </w:rPr>
              <w:t>Combo box: Page Mode (c_viewer_page_mode)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c_viewer_page_mode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Page Mode</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Number field: Security (c_security)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c_security</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${Security}</w:t>
            </w:r>
          </w:p>
        </w:tc>
      </w:tr>
      <w:tr>
        <w:tblPrEx>
          <w:tblW w:w="5000" w:type="pct"/>
          <w:tblCellMar>
            <w:left w:w="108" w:type="dxa"/>
            <w:right w:w="108" w:type="dxa"/>
          </w:tblCellMar>
        </w:tblPrEx>
        <w:tc>
          <w:tcPr>
            <w:tcW w:w="4896" w:type="dxa"/>
          </w:tcPr>
          <w:p>
            <w:pPr>
              <w:rPr>
                <w:b w:val="0"/>
              </w:rPr>
            </w:pPr>
            <w:r>
              <w:rPr>
                <w:b w:val="0"/>
              </w:rPr>
              <w:t>Restrictions - Allow decimals</w:t>
            </w:r>
          </w:p>
        </w:tc>
        <w:tc>
          <w:tcPr>
            <w:tcW w:w="7344" w:type="dxa"/>
          </w:tcPr>
          <w:p>
            <w:pPr>
              <w:rPr>
                <w:b w:val="0"/>
              </w:rPr>
            </w:pPr>
          </w:p>
        </w:tc>
      </w:tr>
      <w:tr>
        <w:tblPrEx>
          <w:tblW w:w="5000" w:type="pct"/>
          <w:tblCellMar>
            <w:left w:w="108" w:type="dxa"/>
            <w:right w:w="108" w:type="dxa"/>
          </w:tblCellMar>
        </w:tblPrEx>
        <w:tc>
          <w:tcPr>
            <w:tcW w:w="4896" w:type="dxa"/>
          </w:tcPr>
          <w:p>
            <w:pPr>
              <w:rPr>
                <w:b w:val="0"/>
              </w:rPr>
            </w:pP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Restrictions - Min value</w:t>
            </w:r>
          </w:p>
        </w:tc>
        <w:tc>
          <w:tcPr>
            <w:tcW w:w="7344" w:type="dxa"/>
          </w:tcPr>
          <w:p>
            <w:pPr>
              <w:rPr>
                <w:b w:val="0"/>
              </w:rPr>
            </w:pPr>
            <w:r>
              <w:rPr>
                <w:b w:val="0"/>
              </w:rPr>
              <w:t>0</w:t>
            </w:r>
          </w:p>
        </w:tc>
      </w:tr>
      <w:tr>
        <w:tblPrEx>
          <w:tblW w:w="5000" w:type="pct"/>
          <w:tblCellMar>
            <w:left w:w="108" w:type="dxa"/>
            <w:right w:w="108" w:type="dxa"/>
          </w:tblCellMar>
        </w:tblPrEx>
        <w:tc>
          <w:tcPr>
            <w:tcW w:w="4896" w:type="dxa"/>
          </w:tcPr>
          <w:p>
            <w:pPr>
              <w:rPr>
                <w:b w:val="0"/>
              </w:rPr>
            </w:pPr>
            <w:r>
              <w:rPr>
                <w:b w:val="0"/>
              </w:rPr>
              <w:t>Restrictions - Max value</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Format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Display empty if value set to zero</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Number field: Viewer (c_viewer)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c_viewer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Viewer</w:t>
            </w:r>
          </w:p>
        </w:tc>
      </w:tr>
      <w:tr>
        <w:tblPrEx>
          <w:tblW w:w="5000" w:type="pct"/>
          <w:tblCellMar>
            <w:left w:w="108" w:type="dxa"/>
            <w:right w:w="108" w:type="dxa"/>
          </w:tblCellMar>
        </w:tblPrEx>
        <w:tc>
          <w:tcPr>
            <w:tcW w:w="4896" w:type="dxa"/>
          </w:tcPr>
          <w:p>
            <w:pPr>
              <w:rPr>
                <w:b w:val="0"/>
              </w:rPr>
            </w:pPr>
            <w:r>
              <w:rPr>
                <w:b w:val="0"/>
              </w:rPr>
              <w:t>Restrictions - Allow decimals</w:t>
            </w:r>
          </w:p>
        </w:tc>
        <w:tc>
          <w:tcPr>
            <w:tcW w:w="7344" w:type="dxa"/>
          </w:tcPr>
          <w:p>
            <w:pPr>
              <w:rPr>
                <w:b w:val="0"/>
              </w:rPr>
            </w:pPr>
          </w:p>
        </w:tc>
      </w:tr>
      <w:tr>
        <w:tblPrEx>
          <w:tblW w:w="5000" w:type="pct"/>
          <w:tblCellMar>
            <w:left w:w="108" w:type="dxa"/>
            <w:right w:w="108" w:type="dxa"/>
          </w:tblCellMar>
        </w:tblPrEx>
        <w:tc>
          <w:tcPr>
            <w:tcW w:w="4896" w:type="dxa"/>
          </w:tcPr>
          <w:p>
            <w:pPr>
              <w:rPr>
                <w:b w:val="0"/>
              </w:rPr>
            </w:pP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Restrictions - Min value</w:t>
            </w:r>
          </w:p>
        </w:tc>
        <w:tc>
          <w:tcPr>
            <w:tcW w:w="7344" w:type="dxa"/>
          </w:tcPr>
          <w:p>
            <w:pPr>
              <w:rPr>
                <w:b w:val="0"/>
              </w:rPr>
            </w:pPr>
            <w:r>
              <w:rPr>
                <w:b w:val="0"/>
              </w:rPr>
              <w:t>0</w:t>
            </w:r>
          </w:p>
        </w:tc>
      </w:tr>
      <w:tr>
        <w:tblPrEx>
          <w:tblW w:w="5000" w:type="pct"/>
          <w:tblCellMar>
            <w:left w:w="108" w:type="dxa"/>
            <w:right w:w="108" w:type="dxa"/>
          </w:tblCellMar>
        </w:tblPrEx>
        <w:tc>
          <w:tcPr>
            <w:tcW w:w="4896" w:type="dxa"/>
          </w:tcPr>
          <w:p>
            <w:pPr>
              <w:rPr>
                <w:b w:val="0"/>
              </w:rPr>
            </w:pPr>
            <w:r>
              <w:rPr>
                <w:b w:val="0"/>
              </w:rPr>
              <w:t>Restrictions - Max value</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Format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Display empty if value set to zero</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Number field: Page mode (c_viewer_page_mode)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c_viewer_page_mode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Page mode</w:t>
            </w:r>
          </w:p>
        </w:tc>
      </w:tr>
      <w:tr>
        <w:tblPrEx>
          <w:tblW w:w="5000" w:type="pct"/>
          <w:tblCellMar>
            <w:left w:w="108" w:type="dxa"/>
            <w:right w:w="108" w:type="dxa"/>
          </w:tblCellMar>
        </w:tblPrEx>
        <w:tc>
          <w:tcPr>
            <w:tcW w:w="4896" w:type="dxa"/>
          </w:tcPr>
          <w:p>
            <w:pPr>
              <w:rPr>
                <w:b w:val="0"/>
              </w:rPr>
            </w:pPr>
            <w:r>
              <w:rPr>
                <w:b w:val="0"/>
              </w:rPr>
              <w:t>Restrictions - Allow decimals</w:t>
            </w:r>
          </w:p>
        </w:tc>
        <w:tc>
          <w:tcPr>
            <w:tcW w:w="7344" w:type="dxa"/>
          </w:tcPr>
          <w:p>
            <w:pPr>
              <w:rPr>
                <w:b w:val="0"/>
              </w:rPr>
            </w:pPr>
          </w:p>
        </w:tc>
      </w:tr>
      <w:tr>
        <w:tblPrEx>
          <w:tblW w:w="5000" w:type="pct"/>
          <w:tblCellMar>
            <w:left w:w="108" w:type="dxa"/>
            <w:right w:w="108" w:type="dxa"/>
          </w:tblCellMar>
        </w:tblPrEx>
        <w:tc>
          <w:tcPr>
            <w:tcW w:w="4896" w:type="dxa"/>
          </w:tcPr>
          <w:p>
            <w:pPr>
              <w:rPr>
                <w:b w:val="0"/>
              </w:rPr>
            </w:pP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Restrictions - Min value</w:t>
            </w:r>
          </w:p>
        </w:tc>
        <w:tc>
          <w:tcPr>
            <w:tcW w:w="7344" w:type="dxa"/>
          </w:tcPr>
          <w:p>
            <w:pPr>
              <w:rPr>
                <w:b w:val="0"/>
              </w:rPr>
            </w:pPr>
            <w:r>
              <w:rPr>
                <w:b w:val="0"/>
              </w:rPr>
              <w:t>0</w:t>
            </w:r>
          </w:p>
        </w:tc>
      </w:tr>
      <w:tr>
        <w:tblPrEx>
          <w:tblW w:w="5000" w:type="pct"/>
          <w:tblCellMar>
            <w:left w:w="108" w:type="dxa"/>
            <w:right w:w="108" w:type="dxa"/>
          </w:tblCellMar>
        </w:tblPrEx>
        <w:tc>
          <w:tcPr>
            <w:tcW w:w="4896" w:type="dxa"/>
          </w:tcPr>
          <w:p>
            <w:pPr>
              <w:rPr>
                <w:b w:val="0"/>
              </w:rPr>
            </w:pPr>
            <w:r>
              <w:rPr>
                <w:b w:val="0"/>
              </w:rPr>
              <w:t>Restrictions - Max value</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Format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Display empty if value set to zero</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Tab: Options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Options</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 xml:space="preserve">Field set:  </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 xml:space="preserve"> </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Column container</w:t>
            </w:r>
          </w:p>
        </w:tc>
      </w:tr>
      <w:tr>
        <w:tblPrEx>
          <w:tblW w:w="5000" w:type="pct"/>
          <w:tblCellMar>
            <w:left w:w="108" w:type="dxa"/>
            <w:right w:w="108" w:type="dxa"/>
          </w:tblCellMar>
        </w:tblPrEx>
        <w:tc>
          <w:tcPr>
            <w:tcW w:w="24480" w:type="dxa"/>
            <w:gridSpan w:val="2"/>
            <w:shd w:val="clear" w:color="auto" w:fill="C0C0C0"/>
          </w:tcPr>
          <w:p>
            <w:pPr>
              <w:rPr>
                <w:b/>
              </w:rPr>
            </w:pPr>
            <w:r>
              <w:rPr>
                <w:b/>
              </w:rPr>
              <w:t>Column: 1</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Check box: Allow Printing (c_allow_printing)</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c_allow_printing</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Allow Printing</w:t>
            </w:r>
          </w:p>
        </w:tc>
      </w:tr>
      <w:tr>
        <w:tblPrEx>
          <w:tblW w:w="5000" w:type="pct"/>
          <w:tblCellMar>
            <w:left w:w="108" w:type="dxa"/>
            <w:right w:w="108" w:type="dxa"/>
          </w:tblCellMar>
        </w:tblPrEx>
        <w:tc>
          <w:tcPr>
            <w:tcW w:w="24480" w:type="dxa"/>
            <w:gridSpan w:val="2"/>
            <w:shd w:val="clear" w:color="auto" w:fill="C0C0C0"/>
          </w:tcPr>
          <w:p>
            <w:pPr>
              <w:rPr>
                <w:b/>
              </w:rPr>
            </w:pPr>
            <w:r>
              <w:rPr>
                <w:b/>
              </w:rPr>
              <w:t>Check box: Allow Copy (c_allow_copy)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c_allow_copy</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Allow Copy</w:t>
            </w:r>
          </w:p>
        </w:tc>
      </w:tr>
      <w:tr>
        <w:tblPrEx>
          <w:tblW w:w="5000" w:type="pct"/>
          <w:tblCellMar>
            <w:left w:w="108" w:type="dxa"/>
            <w:right w:w="108" w:type="dxa"/>
          </w:tblCellMar>
        </w:tblPrEx>
        <w:tc>
          <w:tcPr>
            <w:tcW w:w="24480" w:type="dxa"/>
            <w:gridSpan w:val="2"/>
            <w:shd w:val="clear" w:color="auto" w:fill="C0C0C0"/>
          </w:tcPr>
          <w:p>
            <w:pPr>
              <w:rPr>
                <w:b/>
              </w:rPr>
            </w:pPr>
            <w:r>
              <w:rPr>
                <w:b/>
              </w:rPr>
              <w:t>Check box: Allow Modify Contents (c_allow_modify_contents)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c_allow_modify_contents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Allow Modify Contents</w:t>
            </w:r>
          </w:p>
        </w:tc>
      </w:tr>
      <w:tr>
        <w:tblPrEx>
          <w:tblW w:w="5000" w:type="pct"/>
          <w:tblCellMar>
            <w:left w:w="108" w:type="dxa"/>
            <w:right w:w="108" w:type="dxa"/>
          </w:tblCellMar>
        </w:tblPrEx>
        <w:tc>
          <w:tcPr>
            <w:tcW w:w="24480" w:type="dxa"/>
            <w:gridSpan w:val="2"/>
            <w:shd w:val="clear" w:color="auto" w:fill="C0C0C0"/>
          </w:tcPr>
          <w:p>
            <w:pPr>
              <w:rPr>
                <w:b/>
              </w:rPr>
            </w:pPr>
            <w:r>
              <w:rPr>
                <w:b/>
              </w:rPr>
              <w:t>Check box: Allow Modify Annotations (c_allow_modify_annotations)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c_allow_modify_annotations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Allow Modify Annotations</w:t>
            </w:r>
          </w:p>
        </w:tc>
      </w:tr>
      <w:tr>
        <w:tblPrEx>
          <w:tblW w:w="5000" w:type="pct"/>
          <w:tblCellMar>
            <w:left w:w="108" w:type="dxa"/>
            <w:right w:w="108" w:type="dxa"/>
          </w:tblCellMar>
        </w:tblPrEx>
        <w:tc>
          <w:tcPr>
            <w:tcW w:w="24480" w:type="dxa"/>
            <w:gridSpan w:val="2"/>
            <w:shd w:val="clear" w:color="auto" w:fill="C0C0C0"/>
          </w:tcPr>
          <w:p>
            <w:pPr>
              <w:rPr>
                <w:b/>
              </w:rPr>
            </w:pPr>
            <w:r>
              <w:rPr>
                <w:b/>
              </w:rPr>
              <w:t>Check box: Allow assembly (c_allow_assembly)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c_allow_assembly</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Allow assembly</w:t>
            </w:r>
          </w:p>
        </w:tc>
      </w:tr>
      <w:tr>
        <w:tblPrEx>
          <w:tblW w:w="5000" w:type="pct"/>
          <w:tblCellMar>
            <w:left w:w="108" w:type="dxa"/>
            <w:right w:w="108" w:type="dxa"/>
          </w:tblCellMar>
        </w:tblPrEx>
        <w:tc>
          <w:tcPr>
            <w:tcW w:w="24480" w:type="dxa"/>
            <w:gridSpan w:val="2"/>
            <w:shd w:val="clear" w:color="auto" w:fill="C0C0C0"/>
          </w:tcPr>
          <w:p>
            <w:pPr>
              <w:rPr>
                <w:b/>
              </w:rPr>
            </w:pPr>
            <w:r>
              <w:rPr>
                <w:b/>
              </w:rPr>
              <w:t>Check box: Allow degraded printing (c_allow_degraded_printing)</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c_allow_degraded_printing</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Allow degraded printing</w:t>
            </w:r>
          </w:p>
        </w:tc>
      </w:tr>
      <w:tr>
        <w:tblPrEx>
          <w:tblW w:w="5000" w:type="pct"/>
          <w:tblCellMar>
            <w:left w:w="108" w:type="dxa"/>
            <w:right w:w="108" w:type="dxa"/>
          </w:tblCellMar>
        </w:tblPrEx>
        <w:tc>
          <w:tcPr>
            <w:tcW w:w="24480" w:type="dxa"/>
            <w:gridSpan w:val="2"/>
            <w:shd w:val="clear" w:color="auto" w:fill="C0C0C0"/>
          </w:tcPr>
          <w:p>
            <w:pPr>
              <w:rPr>
                <w:b/>
              </w:rPr>
            </w:pPr>
            <w:r>
              <w:rPr>
                <w:b/>
              </w:rPr>
              <w:t>Check box: Allow fill-in (c_allow_fill_in)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c_allow_fill_in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Allow fill-in</w:t>
            </w:r>
          </w:p>
        </w:tc>
      </w:tr>
      <w:tr>
        <w:tblPrEx>
          <w:tblW w:w="5000" w:type="pct"/>
          <w:tblCellMar>
            <w:left w:w="108" w:type="dxa"/>
            <w:right w:w="108" w:type="dxa"/>
          </w:tblCellMar>
        </w:tblPrEx>
        <w:tc>
          <w:tcPr>
            <w:tcW w:w="24480" w:type="dxa"/>
            <w:gridSpan w:val="2"/>
            <w:shd w:val="clear" w:color="auto" w:fill="C0C0C0"/>
          </w:tcPr>
          <w:p>
            <w:pPr>
              <w:rPr>
                <w:b/>
              </w:rPr>
            </w:pPr>
            <w:r>
              <w:rPr>
                <w:b/>
              </w:rPr>
              <w:t>Check box: Allow screenreaders (c_allow_screenreaders)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c_allow_screenreaders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Allow screenreaders</w:t>
            </w:r>
          </w:p>
        </w:tc>
      </w:tr>
      <w:tr>
        <w:tblPrEx>
          <w:tblW w:w="5000" w:type="pct"/>
          <w:tblCellMar>
            <w:left w:w="108" w:type="dxa"/>
            <w:right w:w="108" w:type="dxa"/>
          </w:tblCellMar>
        </w:tblPrEx>
        <w:tc>
          <w:tcPr>
            <w:tcW w:w="24480" w:type="dxa"/>
            <w:gridSpan w:val="2"/>
            <w:shd w:val="clear" w:color="auto" w:fill="C0C0C0"/>
          </w:tcPr>
          <w:p>
            <w:pPr>
              <w:rPr>
                <w:b/>
              </w:rPr>
            </w:pPr>
            <w:r>
              <w:rPr>
                <w:b/>
              </w:rPr>
              <w:t>Column: 2</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Check box: Hide Window UI (c_viewer_hide_window_ui)</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c_viewer_hide_window_ui</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Hide Window UI</w:t>
            </w:r>
          </w:p>
        </w:tc>
      </w:tr>
      <w:tr>
        <w:tblPrEx>
          <w:tblW w:w="5000" w:type="pct"/>
          <w:tblCellMar>
            <w:left w:w="108" w:type="dxa"/>
            <w:right w:w="108" w:type="dxa"/>
          </w:tblCellMar>
        </w:tblPrEx>
        <w:tc>
          <w:tcPr>
            <w:tcW w:w="24480" w:type="dxa"/>
            <w:gridSpan w:val="2"/>
            <w:shd w:val="clear" w:color="auto" w:fill="C0C0C0"/>
          </w:tcPr>
          <w:p>
            <w:pPr>
              <w:rPr>
                <w:b/>
              </w:rPr>
            </w:pPr>
            <w:r>
              <w:rPr>
                <w:b/>
              </w:rPr>
              <w:t>Check box: Hide Toolbar (c_viewer_hide_toolbar)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c_viewer_hide_toolbar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Hide Toolbar</w:t>
            </w:r>
          </w:p>
        </w:tc>
      </w:tr>
      <w:tr>
        <w:tblPrEx>
          <w:tblW w:w="5000" w:type="pct"/>
          <w:tblCellMar>
            <w:left w:w="108" w:type="dxa"/>
            <w:right w:w="108" w:type="dxa"/>
          </w:tblCellMar>
        </w:tblPrEx>
        <w:tc>
          <w:tcPr>
            <w:tcW w:w="24480" w:type="dxa"/>
            <w:gridSpan w:val="2"/>
            <w:shd w:val="clear" w:color="auto" w:fill="C0C0C0"/>
          </w:tcPr>
          <w:p>
            <w:pPr>
              <w:rPr>
                <w:b/>
              </w:rPr>
            </w:pPr>
            <w:r>
              <w:rPr>
                <w:b/>
              </w:rPr>
              <w:t>Check box: Hide Menubar (c_viewer_hide_menubar)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c_viewer_hide_menubar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Hide Menubar</w:t>
            </w:r>
          </w:p>
        </w:tc>
      </w:tr>
      <w:tr>
        <w:tblPrEx>
          <w:tblW w:w="5000" w:type="pct"/>
          <w:tblCellMar>
            <w:left w:w="108" w:type="dxa"/>
            <w:right w:w="108" w:type="dxa"/>
          </w:tblCellMar>
        </w:tblPrEx>
        <w:tc>
          <w:tcPr>
            <w:tcW w:w="24480" w:type="dxa"/>
            <w:gridSpan w:val="2"/>
            <w:shd w:val="clear" w:color="auto" w:fill="C0C0C0"/>
          </w:tcPr>
          <w:p>
            <w:pPr>
              <w:rPr>
                <w:b/>
              </w:rPr>
            </w:pPr>
            <w:r>
              <w:rPr>
                <w:b/>
              </w:rPr>
              <w:t>Check box: Full Screen (c_viewer_full_screen)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c_viewer_full_screen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Full Screen</w:t>
            </w:r>
          </w:p>
        </w:tc>
      </w:tr>
      <w:tr>
        <w:tblPrEx>
          <w:tblW w:w="5000" w:type="pct"/>
          <w:tblCellMar>
            <w:left w:w="108" w:type="dxa"/>
            <w:right w:w="108" w:type="dxa"/>
          </w:tblCellMar>
        </w:tblPrEx>
        <w:tc>
          <w:tcPr>
            <w:tcW w:w="24480" w:type="dxa"/>
            <w:gridSpan w:val="2"/>
            <w:shd w:val="clear" w:color="auto" w:fill="C0C0C0"/>
          </w:tcPr>
          <w:p>
            <w:pPr>
              <w:rPr>
                <w:b/>
              </w:rPr>
            </w:pPr>
            <w:r>
              <w:rPr>
                <w:b/>
              </w:rPr>
              <w:t>Check box: Encrypt 128 Bits (c_encrypt_128bits)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c_encrypt_128bits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Encrypt 128 Bits</w:t>
            </w:r>
          </w:p>
        </w:tc>
      </w:tr>
    </w:tbl>
    <w:p>
      <w:pPr>
        <w:pStyle w:val="Heading3"/>
      </w:pPr>
      <w:bookmarkStart w:id="94" w:name="_Toc256000093"/>
      <w:r>
        <w:t>All Users - New Import View Edit (cvp_layer)</w:t>
      </w:r>
      <w:bookmarkEnd w:id="94"/>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Form</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550</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650</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General</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${General}</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Text field: Name (object_name)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object_name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${Name}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Number field: Start page (c_start_page )</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c_start_page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Start page</w:t>
            </w:r>
          </w:p>
        </w:tc>
      </w:tr>
      <w:tr>
        <w:tblPrEx>
          <w:tblW w:w="5000" w:type="pct"/>
          <w:tblCellMar>
            <w:left w:w="108" w:type="dxa"/>
            <w:right w:w="108" w:type="dxa"/>
          </w:tblCellMar>
        </w:tblPrEx>
        <w:tc>
          <w:tcPr>
            <w:tcW w:w="4896" w:type="dxa"/>
          </w:tcPr>
          <w:p>
            <w:pPr>
              <w:rPr>
                <w:b w:val="0"/>
              </w:rPr>
            </w:pPr>
            <w:r>
              <w:rPr>
                <w:b w:val="0"/>
              </w:rPr>
              <w:t>Restrictions - Allow decimals</w:t>
            </w:r>
          </w:p>
        </w:tc>
        <w:tc>
          <w:tcPr>
            <w:tcW w:w="7344" w:type="dxa"/>
          </w:tcPr>
          <w:p>
            <w:pPr>
              <w:rPr>
                <w:b w:val="0"/>
              </w:rPr>
            </w:pPr>
          </w:p>
        </w:tc>
      </w:tr>
      <w:tr>
        <w:tblPrEx>
          <w:tblW w:w="5000" w:type="pct"/>
          <w:tblCellMar>
            <w:left w:w="108" w:type="dxa"/>
            <w:right w:w="108" w:type="dxa"/>
          </w:tblCellMar>
        </w:tblPrEx>
        <w:tc>
          <w:tcPr>
            <w:tcW w:w="4896" w:type="dxa"/>
          </w:tcPr>
          <w:p>
            <w:pPr>
              <w:rPr>
                <w:b w:val="0"/>
              </w:rPr>
            </w:pP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Restrictions - Min value</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Format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Display empty if value set to zero</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Number field: End Page (c_end_page )</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c_end_page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End Page</w:t>
            </w:r>
          </w:p>
        </w:tc>
      </w:tr>
      <w:tr>
        <w:tblPrEx>
          <w:tblW w:w="5000" w:type="pct"/>
          <w:tblCellMar>
            <w:left w:w="108" w:type="dxa"/>
            <w:right w:w="108" w:type="dxa"/>
          </w:tblCellMar>
        </w:tblPrEx>
        <w:tc>
          <w:tcPr>
            <w:tcW w:w="4896" w:type="dxa"/>
          </w:tcPr>
          <w:p>
            <w:pPr>
              <w:rPr>
                <w:b w:val="0"/>
              </w:rPr>
            </w:pPr>
            <w:r>
              <w:rPr>
                <w:b w:val="0"/>
              </w:rPr>
              <w:t>Restrictions - Allow decimals</w:t>
            </w:r>
          </w:p>
        </w:tc>
        <w:tc>
          <w:tcPr>
            <w:tcW w:w="7344" w:type="dxa"/>
          </w:tcPr>
          <w:p>
            <w:pPr>
              <w:rPr>
                <w:b w:val="0"/>
              </w:rPr>
            </w:pPr>
          </w:p>
        </w:tc>
      </w:tr>
      <w:tr>
        <w:tblPrEx>
          <w:tblW w:w="5000" w:type="pct"/>
          <w:tblCellMar>
            <w:left w:w="108" w:type="dxa"/>
            <w:right w:w="108" w:type="dxa"/>
          </w:tblCellMar>
        </w:tblPrEx>
        <w:tc>
          <w:tcPr>
            <w:tcW w:w="4896" w:type="dxa"/>
          </w:tcPr>
          <w:p>
            <w:pPr>
              <w:rPr>
                <w:b w:val="0"/>
              </w:rPr>
            </w:pP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Restrictions - Min value</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Format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Display empty if value set to zero</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Check box: Overlay (c_over_content)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c_over_content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Overlay</w:t>
            </w:r>
          </w:p>
        </w:tc>
      </w:tr>
      <w:tr>
        <w:tblPrEx>
          <w:tblW w:w="5000" w:type="pct"/>
          <w:tblCellMar>
            <w:left w:w="108" w:type="dxa"/>
            <w:right w:w="108" w:type="dxa"/>
          </w:tblCellMar>
        </w:tblPrEx>
        <w:tc>
          <w:tcPr>
            <w:tcW w:w="24480" w:type="dxa"/>
            <w:gridSpan w:val="2"/>
            <w:shd w:val="clear" w:color="auto" w:fill="C0C0C0"/>
          </w:tcPr>
          <w:p>
            <w:pPr>
              <w:rPr>
                <w:b/>
              </w:rPr>
            </w:pPr>
            <w:r>
              <w:rPr>
                <w:b/>
              </w:rPr>
              <w:t>Tab: Conditions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Conditions</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Dual list: State (c_condition_state)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c_condition_state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State</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Yes</w:t>
            </w:r>
          </w:p>
        </w:tc>
      </w:tr>
      <w:tr>
        <w:tblPrEx>
          <w:tblW w:w="5000" w:type="pct"/>
          <w:tblCellMar>
            <w:left w:w="108" w:type="dxa"/>
            <w:right w:w="108" w:type="dxa"/>
          </w:tblCellMar>
        </w:tblPrEx>
        <w:tc>
          <w:tcPr>
            <w:tcW w:w="24480" w:type="dxa"/>
            <w:gridSpan w:val="2"/>
            <w:shd w:val="clear" w:color="auto" w:fill="C0C0C0"/>
          </w:tcPr>
          <w:p>
            <w:pPr>
              <w:rPr>
                <w:b/>
              </w:rPr>
            </w:pPr>
            <w:r>
              <w:rPr>
                <w:b/>
              </w:rPr>
              <w:t>Dual list: Object Type (c_condition_type)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c_condition_type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Object Type</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r_type_name from dmi_type_info where any r_supertype = 'dm_document' and lower(r_type_name) like '%${filter}%' order by 1</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Dual list: Group or Alias (c_condition_group)</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c_condition_group</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Group or Alias</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group_name from dm_group where lower(group_name) like '%${filter}%' order by 1</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Dual list: Dql</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c_condition_dql</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DQL</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Yes</w:t>
            </w:r>
          </w:p>
        </w:tc>
      </w:tr>
    </w:tbl>
    <w:p>
      <w:pPr>
        <w:pStyle w:val="Heading3"/>
      </w:pPr>
      <w:bookmarkStart w:id="95" w:name="_Toc256000094"/>
      <w:r>
        <w:t>All Users - New Import View Edit (cvp_newpage)</w:t>
      </w:r>
      <w:bookmarkEnd w:id="95"/>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Form</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550</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650</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General</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${General}</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Text field: Name (object_name)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object_name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${Name}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Check box: Appendix (c_appendix)</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c_appendix</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Add page at the end</w:t>
            </w:r>
          </w:p>
        </w:tc>
      </w:tr>
      <w:tr>
        <w:tblPrEx>
          <w:tblW w:w="5000" w:type="pct"/>
          <w:tblCellMar>
            <w:left w:w="108" w:type="dxa"/>
            <w:right w:w="108" w:type="dxa"/>
          </w:tblCellMar>
        </w:tblPrEx>
        <w:tc>
          <w:tcPr>
            <w:tcW w:w="24480" w:type="dxa"/>
            <w:gridSpan w:val="2"/>
            <w:shd w:val="clear" w:color="auto" w:fill="C0C0C0"/>
          </w:tcPr>
          <w:p>
            <w:pPr>
              <w:rPr>
                <w:b/>
              </w:rPr>
            </w:pPr>
            <w:r>
              <w:rPr>
                <w:b/>
              </w:rPr>
              <w:t>Text field: FOP Config Path (c_fop_config_path)</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c_fop_config_path</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FOP Config Path</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Text field: Dql (c_dql)</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c_dql</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DQL to populate page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Multiple lines</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r>
              <w:rPr>
                <w:b w:val="0"/>
              </w:rPr>
              <w:t>250</w:t>
            </w:r>
          </w:p>
        </w:tc>
      </w:tr>
      <w:tr>
        <w:tblPrEx>
          <w:tblW w:w="5000" w:type="pct"/>
          <w:tblCellMar>
            <w:left w:w="108" w:type="dxa"/>
            <w:right w:w="108" w:type="dxa"/>
          </w:tblCellMar>
        </w:tblPrEx>
        <w:tc>
          <w:tcPr>
            <w:tcW w:w="24480" w:type="dxa"/>
            <w:gridSpan w:val="2"/>
            <w:shd w:val="clear" w:color="auto" w:fill="C0C0C0"/>
          </w:tcPr>
          <w:p>
            <w:pPr>
              <w:rPr>
                <w:b/>
              </w:rPr>
            </w:pPr>
            <w:r>
              <w:rPr>
                <w:b/>
              </w:rPr>
              <w:t>Number field: Max Rows (c_max_rows)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c_max_rows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Max. DQL rows to return</w:t>
            </w:r>
          </w:p>
        </w:tc>
      </w:tr>
      <w:tr>
        <w:tblPrEx>
          <w:tblW w:w="5000" w:type="pct"/>
          <w:tblCellMar>
            <w:left w:w="108" w:type="dxa"/>
            <w:right w:w="108" w:type="dxa"/>
          </w:tblCellMar>
        </w:tblPrEx>
        <w:tc>
          <w:tcPr>
            <w:tcW w:w="4896" w:type="dxa"/>
          </w:tcPr>
          <w:p>
            <w:pPr>
              <w:rPr>
                <w:b w:val="0"/>
              </w:rPr>
            </w:pPr>
            <w:r>
              <w:rPr>
                <w:b w:val="0"/>
              </w:rPr>
              <w:t>Restrictions - Allow decimals</w:t>
            </w:r>
          </w:p>
        </w:tc>
        <w:tc>
          <w:tcPr>
            <w:tcW w:w="7344" w:type="dxa"/>
          </w:tcPr>
          <w:p>
            <w:pPr>
              <w:rPr>
                <w:b w:val="0"/>
              </w:rPr>
            </w:pPr>
          </w:p>
        </w:tc>
      </w:tr>
      <w:tr>
        <w:tblPrEx>
          <w:tblW w:w="5000" w:type="pct"/>
          <w:tblCellMar>
            <w:left w:w="108" w:type="dxa"/>
            <w:right w:w="108" w:type="dxa"/>
          </w:tblCellMar>
        </w:tblPrEx>
        <w:tc>
          <w:tcPr>
            <w:tcW w:w="4896" w:type="dxa"/>
          </w:tcPr>
          <w:p>
            <w:pPr>
              <w:rPr>
                <w:b w:val="0"/>
              </w:rPr>
            </w:pP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Restrictions - Min value</w:t>
            </w:r>
          </w:p>
        </w:tc>
        <w:tc>
          <w:tcPr>
            <w:tcW w:w="7344" w:type="dxa"/>
          </w:tcPr>
          <w:p>
            <w:pPr>
              <w:rPr>
                <w:b w:val="0"/>
              </w:rPr>
            </w:pPr>
            <w:r>
              <w:rPr>
                <w:b w:val="0"/>
              </w:rPr>
              <w:t>0</w:t>
            </w:r>
          </w:p>
        </w:tc>
      </w:tr>
      <w:tr>
        <w:tblPrEx>
          <w:tblW w:w="5000" w:type="pct"/>
          <w:tblCellMar>
            <w:left w:w="108" w:type="dxa"/>
            <w:right w:w="108" w:type="dxa"/>
          </w:tblCellMar>
        </w:tblPrEx>
        <w:tc>
          <w:tcPr>
            <w:tcW w:w="4896" w:type="dxa"/>
          </w:tcPr>
          <w:p>
            <w:pPr>
              <w:rPr>
                <w:b w:val="0"/>
              </w:rPr>
            </w:pPr>
            <w:r>
              <w:rPr>
                <w:b w:val="0"/>
              </w:rPr>
              <w:t>Restrictions - Max value</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Format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Display empty if value set to zero</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Dual list: Parameters (c_parameters)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c_parameters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Parameters</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Yes</w:t>
            </w:r>
          </w:p>
        </w:tc>
      </w:tr>
      <w:tr>
        <w:tblPrEx>
          <w:tblW w:w="5000" w:type="pct"/>
          <w:tblCellMar>
            <w:left w:w="108" w:type="dxa"/>
            <w:right w:w="108" w:type="dxa"/>
          </w:tblCellMar>
        </w:tblPrEx>
        <w:tc>
          <w:tcPr>
            <w:tcW w:w="24480" w:type="dxa"/>
            <w:gridSpan w:val="2"/>
            <w:shd w:val="clear" w:color="auto" w:fill="C0C0C0"/>
          </w:tcPr>
          <w:p>
            <w:pPr>
              <w:rPr>
                <w:b/>
              </w:rPr>
            </w:pPr>
            <w:r>
              <w:rPr>
                <w:b/>
              </w:rPr>
              <w:t>Tab: Conditions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Conditions</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Dual list: State (c_condition_state)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c_condition_state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State</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Yes</w:t>
            </w:r>
          </w:p>
        </w:tc>
      </w:tr>
      <w:tr>
        <w:tblPrEx>
          <w:tblW w:w="5000" w:type="pct"/>
          <w:tblCellMar>
            <w:left w:w="108" w:type="dxa"/>
            <w:right w:w="108" w:type="dxa"/>
          </w:tblCellMar>
        </w:tblPrEx>
        <w:tc>
          <w:tcPr>
            <w:tcW w:w="24480" w:type="dxa"/>
            <w:gridSpan w:val="2"/>
            <w:shd w:val="clear" w:color="auto" w:fill="C0C0C0"/>
          </w:tcPr>
          <w:p>
            <w:pPr>
              <w:rPr>
                <w:b/>
              </w:rPr>
            </w:pPr>
            <w:r>
              <w:rPr>
                <w:b/>
              </w:rPr>
              <w:t>Dual list: Object Type (c_condition_type)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c_condition_type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Object Type</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r_type_name from dmi_type_info where any r_supertype = 'dm_document' and lower(r_type_name) like '%${filter}%' order by 1</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Dual list: Group or Alias (c_condition_group)</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c_condition_group</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Group or Alias</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group_name from dm_group where lower(group_name) like '%${filter}%' order by 1</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Dual list: Dql</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c_condition_dql</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DQL</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Yes</w:t>
            </w:r>
          </w:p>
        </w:tc>
      </w:tr>
    </w:tbl>
    <w:p>
      <w:pPr>
        <w:pStyle w:val="Heading3"/>
      </w:pPr>
      <w:bookmarkStart w:id="96" w:name="_Toc256000095"/>
      <w:r>
        <w:t>All Users - New Import View Edit (cvp_preprocess_config)</w:t>
      </w:r>
      <w:bookmarkEnd w:id="96"/>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Please complete the following properties:</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550</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230</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General</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General</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Text field: Name (object_name)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object_name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${Name}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4896" w:type="dxa"/>
          </w:tcPr>
          <w:p>
            <w:pPr>
              <w:rPr>
                <w:b w:val="0"/>
              </w:rPr>
            </w:pPr>
            <w:r>
              <w:rPr>
                <w:b w:val="0"/>
              </w:rPr>
              <w:t>Restrictions - Max length</w:t>
            </w:r>
          </w:p>
        </w:tc>
        <w:tc>
          <w:tcPr>
            <w:tcW w:w="7344" w:type="dxa"/>
          </w:tcPr>
          <w:p>
            <w:pPr>
              <w:rPr>
                <w:b w:val="0"/>
              </w:rPr>
            </w:pPr>
            <w:r>
              <w:rPr>
                <w:b w:val="0"/>
              </w:rPr>
              <w:t>255</w:t>
            </w:r>
          </w:p>
        </w:tc>
      </w:tr>
      <w:tr>
        <w:tblPrEx>
          <w:tblW w:w="5000" w:type="pct"/>
          <w:tblCellMar>
            <w:left w:w="108" w:type="dxa"/>
            <w:right w:w="108" w:type="dxa"/>
          </w:tblCellMar>
        </w:tblPrEx>
        <w:tc>
          <w:tcPr>
            <w:tcW w:w="24480" w:type="dxa"/>
            <w:gridSpan w:val="2"/>
            <w:shd w:val="clear" w:color="auto" w:fill="C0C0C0"/>
          </w:tcPr>
          <w:p>
            <w:pPr>
              <w:rPr>
                <w:b/>
              </w:rPr>
            </w:pPr>
            <w:r>
              <w:rPr>
                <w:b/>
              </w:rPr>
              <w:t>Text field: Title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title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Title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4896" w:type="dxa"/>
          </w:tcPr>
          <w:p>
            <w:pPr>
              <w:rPr>
                <w:b w:val="0"/>
              </w:rPr>
            </w:pPr>
            <w:r>
              <w:rPr>
                <w:b w:val="0"/>
              </w:rPr>
              <w:t>Restrictions - Max length</w:t>
            </w:r>
          </w:p>
        </w:tc>
        <w:tc>
          <w:tcPr>
            <w:tcW w:w="7344" w:type="dxa"/>
          </w:tcPr>
          <w:p>
            <w:pPr>
              <w:rPr>
                <w:b w:val="0"/>
              </w:rPr>
            </w:pPr>
            <w:r>
              <w:rPr>
                <w:b w:val="0"/>
              </w:rPr>
              <w:t>400</w:t>
            </w:r>
          </w:p>
        </w:tc>
      </w:tr>
    </w:tbl>
    <w:p>
      <w:pPr>
        <w:pStyle w:val="Heading3"/>
      </w:pPr>
      <w:bookmarkStart w:id="97" w:name="_Toc256000096"/>
      <w:r>
        <w:t>All Users - New Import View Edit (cvp_printfor_config)</w:t>
      </w:r>
      <w:bookmarkEnd w:id="97"/>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Please complete the following properties:</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554</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409</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General</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General</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 xml:space="preserve">Field set:  </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 xml:space="preserve"> </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Text field: Name (object_name)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object_name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${Name}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4896" w:type="dxa"/>
          </w:tcPr>
          <w:p>
            <w:pPr>
              <w:rPr>
                <w:b w:val="0"/>
              </w:rPr>
            </w:pPr>
            <w:r>
              <w:rPr>
                <w:b w:val="0"/>
              </w:rPr>
              <w:t>Restrictions - Max length</w:t>
            </w:r>
          </w:p>
        </w:tc>
        <w:tc>
          <w:tcPr>
            <w:tcW w:w="7344" w:type="dxa"/>
          </w:tcPr>
          <w:p>
            <w:pPr>
              <w:rPr>
                <w:b w:val="0"/>
              </w:rPr>
            </w:pPr>
            <w:r>
              <w:rPr>
                <w:b w:val="0"/>
              </w:rPr>
              <w:t>255</w:t>
            </w:r>
          </w:p>
        </w:tc>
      </w:tr>
      <w:tr>
        <w:tblPrEx>
          <w:tblW w:w="5000" w:type="pct"/>
          <w:tblCellMar>
            <w:left w:w="108" w:type="dxa"/>
            <w:right w:w="108" w:type="dxa"/>
          </w:tblCellMar>
        </w:tblPrEx>
        <w:tc>
          <w:tcPr>
            <w:tcW w:w="24480" w:type="dxa"/>
            <w:gridSpan w:val="2"/>
            <w:shd w:val="clear" w:color="auto" w:fill="C0C0C0"/>
          </w:tcPr>
          <w:p>
            <w:pPr>
              <w:rPr>
                <w:b/>
              </w:rPr>
            </w:pPr>
            <w:r>
              <w:rPr>
                <w:b/>
              </w:rPr>
              <w:t>Text field: User Password (c_user_password)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c_user_password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User Password</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4896" w:type="dxa"/>
          </w:tcPr>
          <w:p>
            <w:pPr>
              <w:rPr>
                <w:b w:val="0"/>
              </w:rPr>
            </w:pPr>
            <w:r>
              <w:rPr>
                <w:b w:val="0"/>
              </w:rPr>
              <w:t>Restrictions - Max length</w:t>
            </w:r>
          </w:p>
        </w:tc>
        <w:tc>
          <w:tcPr>
            <w:tcW w:w="7344" w:type="dxa"/>
          </w:tcPr>
          <w:p>
            <w:pPr>
              <w:rPr>
                <w:b w:val="0"/>
              </w:rPr>
            </w:pPr>
            <w:r>
              <w:rPr>
                <w:b w:val="0"/>
              </w:rPr>
              <w:t>32</w:t>
            </w:r>
          </w:p>
        </w:tc>
      </w:tr>
      <w:tr>
        <w:tblPrEx>
          <w:tblW w:w="5000" w:type="pct"/>
          <w:tblCellMar>
            <w:left w:w="108" w:type="dxa"/>
            <w:right w:w="108" w:type="dxa"/>
          </w:tblCellMar>
        </w:tblPrEx>
        <w:tc>
          <w:tcPr>
            <w:tcW w:w="24480" w:type="dxa"/>
            <w:gridSpan w:val="2"/>
            <w:shd w:val="clear" w:color="auto" w:fill="C0C0C0"/>
          </w:tcPr>
          <w:p>
            <w:pPr>
              <w:rPr>
                <w:b/>
              </w:rPr>
            </w:pPr>
            <w:r>
              <w:rPr>
                <w:b/>
              </w:rPr>
              <w:t>Text field: Owner Password (c_owner_password)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c_owner_password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Owner Password</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4896" w:type="dxa"/>
          </w:tcPr>
          <w:p>
            <w:pPr>
              <w:rPr>
                <w:b w:val="0"/>
              </w:rPr>
            </w:pPr>
            <w:r>
              <w:rPr>
                <w:b w:val="0"/>
              </w:rPr>
              <w:t>Restrictions - Max length</w:t>
            </w:r>
          </w:p>
        </w:tc>
        <w:tc>
          <w:tcPr>
            <w:tcW w:w="7344" w:type="dxa"/>
          </w:tcPr>
          <w:p>
            <w:pPr>
              <w:rPr>
                <w:b w:val="0"/>
              </w:rPr>
            </w:pPr>
            <w:r>
              <w:rPr>
                <w:b w:val="0"/>
              </w:rPr>
              <w:t>32</w:t>
            </w:r>
          </w:p>
        </w:tc>
      </w:tr>
      <w:tr>
        <w:tblPrEx>
          <w:tblW w:w="5000" w:type="pct"/>
          <w:tblCellMar>
            <w:left w:w="108" w:type="dxa"/>
            <w:right w:w="108" w:type="dxa"/>
          </w:tblCellMar>
        </w:tblPrEx>
        <w:tc>
          <w:tcPr>
            <w:tcW w:w="24480" w:type="dxa"/>
            <w:gridSpan w:val="2"/>
            <w:shd w:val="clear" w:color="auto" w:fill="C0C0C0"/>
          </w:tcPr>
          <w:p>
            <w:pPr>
              <w:rPr>
                <w:b/>
              </w:rPr>
            </w:pPr>
            <w:r>
              <w:rPr>
                <w:b/>
              </w:rPr>
              <w:t>Number field: Page mode (c_viewer_page_mode)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c_viewer_page_mode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Page mode</w:t>
            </w:r>
          </w:p>
        </w:tc>
      </w:tr>
      <w:tr>
        <w:tblPrEx>
          <w:tblW w:w="5000" w:type="pct"/>
          <w:tblCellMar>
            <w:left w:w="108" w:type="dxa"/>
            <w:right w:w="108" w:type="dxa"/>
          </w:tblCellMar>
        </w:tblPrEx>
        <w:tc>
          <w:tcPr>
            <w:tcW w:w="4896" w:type="dxa"/>
          </w:tcPr>
          <w:p>
            <w:pPr>
              <w:rPr>
                <w:b w:val="0"/>
              </w:rPr>
            </w:pPr>
            <w:r>
              <w:rPr>
                <w:b w:val="0"/>
              </w:rPr>
              <w:t>Restrictions - Allow decimals</w:t>
            </w:r>
          </w:p>
        </w:tc>
        <w:tc>
          <w:tcPr>
            <w:tcW w:w="7344" w:type="dxa"/>
          </w:tcPr>
          <w:p>
            <w:pPr>
              <w:rPr>
                <w:b w:val="0"/>
              </w:rPr>
            </w:pPr>
          </w:p>
        </w:tc>
      </w:tr>
      <w:tr>
        <w:tblPrEx>
          <w:tblW w:w="5000" w:type="pct"/>
          <w:tblCellMar>
            <w:left w:w="108" w:type="dxa"/>
            <w:right w:w="108" w:type="dxa"/>
          </w:tblCellMar>
        </w:tblPrEx>
        <w:tc>
          <w:tcPr>
            <w:tcW w:w="4896" w:type="dxa"/>
          </w:tcPr>
          <w:p>
            <w:pPr>
              <w:rPr>
                <w:b w:val="0"/>
              </w:rPr>
            </w:pP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Restrictions - Min value</w:t>
            </w:r>
          </w:p>
        </w:tc>
        <w:tc>
          <w:tcPr>
            <w:tcW w:w="7344" w:type="dxa"/>
          </w:tcPr>
          <w:p>
            <w:pPr>
              <w:rPr>
                <w:b w:val="0"/>
              </w:rPr>
            </w:pPr>
            <w:r>
              <w:rPr>
                <w:b w:val="0"/>
              </w:rPr>
              <w:t>0</w:t>
            </w:r>
          </w:p>
        </w:tc>
      </w:tr>
      <w:tr>
        <w:tblPrEx>
          <w:tblW w:w="5000" w:type="pct"/>
          <w:tblCellMar>
            <w:left w:w="108" w:type="dxa"/>
            <w:right w:w="108" w:type="dxa"/>
          </w:tblCellMar>
        </w:tblPrEx>
        <w:tc>
          <w:tcPr>
            <w:tcW w:w="4896" w:type="dxa"/>
          </w:tcPr>
          <w:p>
            <w:pPr>
              <w:rPr>
                <w:b w:val="0"/>
              </w:rPr>
            </w:pPr>
            <w:r>
              <w:rPr>
                <w:b w:val="0"/>
              </w:rPr>
              <w:t>Restrictions - Max value</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Format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Display empty if value set to zero</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Number field: Security (c_security)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c_security</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${Security}</w:t>
            </w:r>
          </w:p>
        </w:tc>
      </w:tr>
      <w:tr>
        <w:tblPrEx>
          <w:tblW w:w="5000" w:type="pct"/>
          <w:tblCellMar>
            <w:left w:w="108" w:type="dxa"/>
            <w:right w:w="108" w:type="dxa"/>
          </w:tblCellMar>
        </w:tblPrEx>
        <w:tc>
          <w:tcPr>
            <w:tcW w:w="4896" w:type="dxa"/>
          </w:tcPr>
          <w:p>
            <w:pPr>
              <w:rPr>
                <w:b w:val="0"/>
              </w:rPr>
            </w:pPr>
            <w:r>
              <w:rPr>
                <w:b w:val="0"/>
              </w:rPr>
              <w:t>Restrictions - Allow decimals</w:t>
            </w:r>
          </w:p>
        </w:tc>
        <w:tc>
          <w:tcPr>
            <w:tcW w:w="7344" w:type="dxa"/>
          </w:tcPr>
          <w:p>
            <w:pPr>
              <w:rPr>
                <w:b w:val="0"/>
              </w:rPr>
            </w:pPr>
          </w:p>
        </w:tc>
      </w:tr>
      <w:tr>
        <w:tblPrEx>
          <w:tblW w:w="5000" w:type="pct"/>
          <w:tblCellMar>
            <w:left w:w="108" w:type="dxa"/>
            <w:right w:w="108" w:type="dxa"/>
          </w:tblCellMar>
        </w:tblPrEx>
        <w:tc>
          <w:tcPr>
            <w:tcW w:w="4896" w:type="dxa"/>
          </w:tcPr>
          <w:p>
            <w:pPr>
              <w:rPr>
                <w:b w:val="0"/>
              </w:rPr>
            </w:pP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Restrictions - Min value</w:t>
            </w:r>
          </w:p>
        </w:tc>
        <w:tc>
          <w:tcPr>
            <w:tcW w:w="7344" w:type="dxa"/>
          </w:tcPr>
          <w:p>
            <w:pPr>
              <w:rPr>
                <w:b w:val="0"/>
              </w:rPr>
            </w:pPr>
            <w:r>
              <w:rPr>
                <w:b w:val="0"/>
              </w:rPr>
              <w:t>0</w:t>
            </w:r>
          </w:p>
        </w:tc>
      </w:tr>
      <w:tr>
        <w:tblPrEx>
          <w:tblW w:w="5000" w:type="pct"/>
          <w:tblCellMar>
            <w:left w:w="108" w:type="dxa"/>
            <w:right w:w="108" w:type="dxa"/>
          </w:tblCellMar>
        </w:tblPrEx>
        <w:tc>
          <w:tcPr>
            <w:tcW w:w="4896" w:type="dxa"/>
          </w:tcPr>
          <w:p>
            <w:pPr>
              <w:rPr>
                <w:b w:val="0"/>
              </w:rPr>
            </w:pPr>
            <w:r>
              <w:rPr>
                <w:b w:val="0"/>
              </w:rPr>
              <w:t>Restrictions - Max value</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Format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Display empty if value set to zero</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Number field: Viewer (c_viewer)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c_viewer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Viewer</w:t>
            </w:r>
          </w:p>
        </w:tc>
      </w:tr>
      <w:tr>
        <w:tblPrEx>
          <w:tblW w:w="5000" w:type="pct"/>
          <w:tblCellMar>
            <w:left w:w="108" w:type="dxa"/>
            <w:right w:w="108" w:type="dxa"/>
          </w:tblCellMar>
        </w:tblPrEx>
        <w:tc>
          <w:tcPr>
            <w:tcW w:w="4896" w:type="dxa"/>
          </w:tcPr>
          <w:p>
            <w:pPr>
              <w:rPr>
                <w:b w:val="0"/>
              </w:rPr>
            </w:pPr>
            <w:r>
              <w:rPr>
                <w:b w:val="0"/>
              </w:rPr>
              <w:t>Restrictions - Allow decimals</w:t>
            </w:r>
          </w:p>
        </w:tc>
        <w:tc>
          <w:tcPr>
            <w:tcW w:w="7344" w:type="dxa"/>
          </w:tcPr>
          <w:p>
            <w:pPr>
              <w:rPr>
                <w:b w:val="0"/>
              </w:rPr>
            </w:pPr>
          </w:p>
        </w:tc>
      </w:tr>
      <w:tr>
        <w:tblPrEx>
          <w:tblW w:w="5000" w:type="pct"/>
          <w:tblCellMar>
            <w:left w:w="108" w:type="dxa"/>
            <w:right w:w="108" w:type="dxa"/>
          </w:tblCellMar>
        </w:tblPrEx>
        <w:tc>
          <w:tcPr>
            <w:tcW w:w="4896" w:type="dxa"/>
          </w:tcPr>
          <w:p>
            <w:pPr>
              <w:rPr>
                <w:b w:val="0"/>
              </w:rPr>
            </w:pP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Restrictions - Min value</w:t>
            </w:r>
          </w:p>
        </w:tc>
        <w:tc>
          <w:tcPr>
            <w:tcW w:w="7344" w:type="dxa"/>
          </w:tcPr>
          <w:p>
            <w:pPr>
              <w:rPr>
                <w:b w:val="0"/>
              </w:rPr>
            </w:pPr>
            <w:r>
              <w:rPr>
                <w:b w:val="0"/>
              </w:rPr>
              <w:t>0</w:t>
            </w:r>
          </w:p>
        </w:tc>
      </w:tr>
      <w:tr>
        <w:tblPrEx>
          <w:tblW w:w="5000" w:type="pct"/>
          <w:tblCellMar>
            <w:left w:w="108" w:type="dxa"/>
            <w:right w:w="108" w:type="dxa"/>
          </w:tblCellMar>
        </w:tblPrEx>
        <w:tc>
          <w:tcPr>
            <w:tcW w:w="4896" w:type="dxa"/>
          </w:tcPr>
          <w:p>
            <w:pPr>
              <w:rPr>
                <w:b w:val="0"/>
              </w:rPr>
            </w:pPr>
            <w:r>
              <w:rPr>
                <w:b w:val="0"/>
              </w:rPr>
              <w:t>Restrictions - Max value</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Format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Display empty if value set to zero</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Check box: Print silently (c_silent_print)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c_silent_print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Print silently</w:t>
            </w:r>
          </w:p>
        </w:tc>
      </w:tr>
      <w:tr>
        <w:tblPrEx>
          <w:tblW w:w="5000" w:type="pct"/>
          <w:tblCellMar>
            <w:left w:w="108" w:type="dxa"/>
            <w:right w:w="108" w:type="dxa"/>
          </w:tblCellMar>
        </w:tblPrEx>
        <w:tc>
          <w:tcPr>
            <w:tcW w:w="24480" w:type="dxa"/>
            <w:gridSpan w:val="2"/>
            <w:shd w:val="clear" w:color="auto" w:fill="C0C0C0"/>
          </w:tcPr>
          <w:p>
            <w:pPr>
              <w:rPr>
                <w:b/>
              </w:rPr>
            </w:pPr>
            <w:r>
              <w:rPr>
                <w:b/>
              </w:rPr>
              <w:t>Check box: Allow javascript embedding (c_javascript_enabled)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c_javascript_enabled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Allow javascript embedding</w:t>
            </w:r>
          </w:p>
        </w:tc>
      </w:tr>
      <w:tr>
        <w:tblPrEx>
          <w:tblW w:w="5000" w:type="pct"/>
          <w:tblCellMar>
            <w:left w:w="108" w:type="dxa"/>
            <w:right w:w="108" w:type="dxa"/>
          </w:tblCellMar>
        </w:tblPrEx>
        <w:tc>
          <w:tcPr>
            <w:tcW w:w="24480" w:type="dxa"/>
            <w:gridSpan w:val="2"/>
            <w:shd w:val="clear" w:color="auto" w:fill="C0C0C0"/>
          </w:tcPr>
          <w:p>
            <w:pPr>
              <w:rPr>
                <w:b/>
              </w:rPr>
            </w:pPr>
            <w:r>
              <w:rPr>
                <w:b/>
              </w:rPr>
              <w:t>Tab: Options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Options</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 xml:space="preserve">Field set:  </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 xml:space="preserve"> </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Column container</w:t>
            </w:r>
          </w:p>
        </w:tc>
      </w:tr>
      <w:tr>
        <w:tblPrEx>
          <w:tblW w:w="5000" w:type="pct"/>
          <w:tblCellMar>
            <w:left w:w="108" w:type="dxa"/>
            <w:right w:w="108" w:type="dxa"/>
          </w:tblCellMar>
        </w:tblPrEx>
        <w:tc>
          <w:tcPr>
            <w:tcW w:w="24480" w:type="dxa"/>
            <w:gridSpan w:val="2"/>
            <w:shd w:val="clear" w:color="auto" w:fill="C0C0C0"/>
          </w:tcPr>
          <w:p>
            <w:pPr>
              <w:rPr>
                <w:b/>
              </w:rPr>
            </w:pPr>
            <w:r>
              <w:rPr>
                <w:b/>
              </w:rPr>
              <w:t>Column: 1</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Check box: Allow Printing (c_allow_printing)</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c_allow_printing</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Allow Printing</w:t>
            </w:r>
          </w:p>
        </w:tc>
      </w:tr>
      <w:tr>
        <w:tblPrEx>
          <w:tblW w:w="5000" w:type="pct"/>
          <w:tblCellMar>
            <w:left w:w="108" w:type="dxa"/>
            <w:right w:w="108" w:type="dxa"/>
          </w:tblCellMar>
        </w:tblPrEx>
        <w:tc>
          <w:tcPr>
            <w:tcW w:w="24480" w:type="dxa"/>
            <w:gridSpan w:val="2"/>
            <w:shd w:val="clear" w:color="auto" w:fill="C0C0C0"/>
          </w:tcPr>
          <w:p>
            <w:pPr>
              <w:rPr>
                <w:b/>
              </w:rPr>
            </w:pPr>
            <w:r>
              <w:rPr>
                <w:b/>
              </w:rPr>
              <w:t>Check box: Allow Copy (c_allow_copy)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c_allow_copy</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Allow Copy</w:t>
            </w:r>
          </w:p>
        </w:tc>
      </w:tr>
      <w:tr>
        <w:tblPrEx>
          <w:tblW w:w="5000" w:type="pct"/>
          <w:tblCellMar>
            <w:left w:w="108" w:type="dxa"/>
            <w:right w:w="108" w:type="dxa"/>
          </w:tblCellMar>
        </w:tblPrEx>
        <w:tc>
          <w:tcPr>
            <w:tcW w:w="24480" w:type="dxa"/>
            <w:gridSpan w:val="2"/>
            <w:shd w:val="clear" w:color="auto" w:fill="C0C0C0"/>
          </w:tcPr>
          <w:p>
            <w:pPr>
              <w:rPr>
                <w:b/>
              </w:rPr>
            </w:pPr>
            <w:r>
              <w:rPr>
                <w:b/>
              </w:rPr>
              <w:t>Check box: Allow Modify Contents (c_allow_modify_contents)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c_allow_modify_contents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Allow Modify Contents</w:t>
            </w:r>
          </w:p>
        </w:tc>
      </w:tr>
      <w:tr>
        <w:tblPrEx>
          <w:tblW w:w="5000" w:type="pct"/>
          <w:tblCellMar>
            <w:left w:w="108" w:type="dxa"/>
            <w:right w:w="108" w:type="dxa"/>
          </w:tblCellMar>
        </w:tblPrEx>
        <w:tc>
          <w:tcPr>
            <w:tcW w:w="24480" w:type="dxa"/>
            <w:gridSpan w:val="2"/>
            <w:shd w:val="clear" w:color="auto" w:fill="C0C0C0"/>
          </w:tcPr>
          <w:p>
            <w:pPr>
              <w:rPr>
                <w:b/>
              </w:rPr>
            </w:pPr>
            <w:r>
              <w:rPr>
                <w:b/>
              </w:rPr>
              <w:t>Check box: Allow Modify Annotations (c_allow_modify_annotations)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c_allow_modify_annotations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Allow Modify Annotations</w:t>
            </w:r>
          </w:p>
        </w:tc>
      </w:tr>
      <w:tr>
        <w:tblPrEx>
          <w:tblW w:w="5000" w:type="pct"/>
          <w:tblCellMar>
            <w:left w:w="108" w:type="dxa"/>
            <w:right w:w="108" w:type="dxa"/>
          </w:tblCellMar>
        </w:tblPrEx>
        <w:tc>
          <w:tcPr>
            <w:tcW w:w="24480" w:type="dxa"/>
            <w:gridSpan w:val="2"/>
            <w:shd w:val="clear" w:color="auto" w:fill="C0C0C0"/>
          </w:tcPr>
          <w:p>
            <w:pPr>
              <w:rPr>
                <w:b/>
              </w:rPr>
            </w:pPr>
            <w:r>
              <w:rPr>
                <w:b/>
              </w:rPr>
              <w:t>Check box: Allow assembly (c_allow_assembly)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c_allow_assembly</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Allow assembly</w:t>
            </w:r>
          </w:p>
        </w:tc>
      </w:tr>
      <w:tr>
        <w:tblPrEx>
          <w:tblW w:w="5000" w:type="pct"/>
          <w:tblCellMar>
            <w:left w:w="108" w:type="dxa"/>
            <w:right w:w="108" w:type="dxa"/>
          </w:tblCellMar>
        </w:tblPrEx>
        <w:tc>
          <w:tcPr>
            <w:tcW w:w="24480" w:type="dxa"/>
            <w:gridSpan w:val="2"/>
            <w:shd w:val="clear" w:color="auto" w:fill="C0C0C0"/>
          </w:tcPr>
          <w:p>
            <w:pPr>
              <w:rPr>
                <w:b/>
              </w:rPr>
            </w:pPr>
            <w:r>
              <w:rPr>
                <w:b/>
              </w:rPr>
              <w:t>Check box: Allow degraded printing (c_allow_degraded_printing)</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c_allow_degraded_printing</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Allow degraded printing</w:t>
            </w:r>
          </w:p>
        </w:tc>
      </w:tr>
      <w:tr>
        <w:tblPrEx>
          <w:tblW w:w="5000" w:type="pct"/>
          <w:tblCellMar>
            <w:left w:w="108" w:type="dxa"/>
            <w:right w:w="108" w:type="dxa"/>
          </w:tblCellMar>
        </w:tblPrEx>
        <w:tc>
          <w:tcPr>
            <w:tcW w:w="24480" w:type="dxa"/>
            <w:gridSpan w:val="2"/>
            <w:shd w:val="clear" w:color="auto" w:fill="C0C0C0"/>
          </w:tcPr>
          <w:p>
            <w:pPr>
              <w:rPr>
                <w:b/>
              </w:rPr>
            </w:pPr>
            <w:r>
              <w:rPr>
                <w:b/>
              </w:rPr>
              <w:t>Check box: Allow fill-in (c_allow_fill_in)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c_allow_fill_in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Allow fill-in</w:t>
            </w:r>
          </w:p>
        </w:tc>
      </w:tr>
      <w:tr>
        <w:tblPrEx>
          <w:tblW w:w="5000" w:type="pct"/>
          <w:tblCellMar>
            <w:left w:w="108" w:type="dxa"/>
            <w:right w:w="108" w:type="dxa"/>
          </w:tblCellMar>
        </w:tblPrEx>
        <w:tc>
          <w:tcPr>
            <w:tcW w:w="24480" w:type="dxa"/>
            <w:gridSpan w:val="2"/>
            <w:shd w:val="clear" w:color="auto" w:fill="C0C0C0"/>
          </w:tcPr>
          <w:p>
            <w:pPr>
              <w:rPr>
                <w:b/>
              </w:rPr>
            </w:pPr>
            <w:r>
              <w:rPr>
                <w:b/>
              </w:rPr>
              <w:t>Check box: Allow screenreaders (c_allow_screenreaders)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c_allow_screenreaders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Allow screenreaders</w:t>
            </w:r>
          </w:p>
        </w:tc>
      </w:tr>
      <w:tr>
        <w:tblPrEx>
          <w:tblW w:w="5000" w:type="pct"/>
          <w:tblCellMar>
            <w:left w:w="108" w:type="dxa"/>
            <w:right w:w="108" w:type="dxa"/>
          </w:tblCellMar>
        </w:tblPrEx>
        <w:tc>
          <w:tcPr>
            <w:tcW w:w="24480" w:type="dxa"/>
            <w:gridSpan w:val="2"/>
            <w:shd w:val="clear" w:color="auto" w:fill="C0C0C0"/>
          </w:tcPr>
          <w:p>
            <w:pPr>
              <w:rPr>
                <w:b/>
              </w:rPr>
            </w:pPr>
            <w:r>
              <w:rPr>
                <w:b/>
              </w:rPr>
              <w:t>Column: 2</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Check box: Hide Window UI (c_viewer_hide_window_ui)</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c_viewer_hide_window_ui</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Hide Window UI</w:t>
            </w:r>
          </w:p>
        </w:tc>
      </w:tr>
      <w:tr>
        <w:tblPrEx>
          <w:tblW w:w="5000" w:type="pct"/>
          <w:tblCellMar>
            <w:left w:w="108" w:type="dxa"/>
            <w:right w:w="108" w:type="dxa"/>
          </w:tblCellMar>
        </w:tblPrEx>
        <w:tc>
          <w:tcPr>
            <w:tcW w:w="24480" w:type="dxa"/>
            <w:gridSpan w:val="2"/>
            <w:shd w:val="clear" w:color="auto" w:fill="C0C0C0"/>
          </w:tcPr>
          <w:p>
            <w:pPr>
              <w:rPr>
                <w:b/>
              </w:rPr>
            </w:pPr>
            <w:r>
              <w:rPr>
                <w:b/>
              </w:rPr>
              <w:t>Check box: Hide Toolbar (c_viewer_hide_toolbar)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c_viewer_hide_toolbar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Hide Toolbar</w:t>
            </w:r>
          </w:p>
        </w:tc>
      </w:tr>
      <w:tr>
        <w:tblPrEx>
          <w:tblW w:w="5000" w:type="pct"/>
          <w:tblCellMar>
            <w:left w:w="108" w:type="dxa"/>
            <w:right w:w="108" w:type="dxa"/>
          </w:tblCellMar>
        </w:tblPrEx>
        <w:tc>
          <w:tcPr>
            <w:tcW w:w="24480" w:type="dxa"/>
            <w:gridSpan w:val="2"/>
            <w:shd w:val="clear" w:color="auto" w:fill="C0C0C0"/>
          </w:tcPr>
          <w:p>
            <w:pPr>
              <w:rPr>
                <w:b/>
              </w:rPr>
            </w:pPr>
            <w:r>
              <w:rPr>
                <w:b/>
              </w:rPr>
              <w:t>Check box: Hide Menubar (c_viewer_hide_menubar)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c_viewer_hide_menubar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Hide Menubar</w:t>
            </w:r>
          </w:p>
        </w:tc>
      </w:tr>
      <w:tr>
        <w:tblPrEx>
          <w:tblW w:w="5000" w:type="pct"/>
          <w:tblCellMar>
            <w:left w:w="108" w:type="dxa"/>
            <w:right w:w="108" w:type="dxa"/>
          </w:tblCellMar>
        </w:tblPrEx>
        <w:tc>
          <w:tcPr>
            <w:tcW w:w="24480" w:type="dxa"/>
            <w:gridSpan w:val="2"/>
            <w:shd w:val="clear" w:color="auto" w:fill="C0C0C0"/>
          </w:tcPr>
          <w:p>
            <w:pPr>
              <w:rPr>
                <w:b/>
              </w:rPr>
            </w:pPr>
            <w:r>
              <w:rPr>
                <w:b/>
              </w:rPr>
              <w:t>Check box: Full Screen (c_viewer_full_screen)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c_viewer_full_screen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Full Screen</w:t>
            </w:r>
          </w:p>
        </w:tc>
      </w:tr>
      <w:tr>
        <w:tblPrEx>
          <w:tblW w:w="5000" w:type="pct"/>
          <w:tblCellMar>
            <w:left w:w="108" w:type="dxa"/>
            <w:right w:w="108" w:type="dxa"/>
          </w:tblCellMar>
        </w:tblPrEx>
        <w:tc>
          <w:tcPr>
            <w:tcW w:w="24480" w:type="dxa"/>
            <w:gridSpan w:val="2"/>
            <w:shd w:val="clear" w:color="auto" w:fill="C0C0C0"/>
          </w:tcPr>
          <w:p>
            <w:pPr>
              <w:rPr>
                <w:b/>
              </w:rPr>
            </w:pPr>
            <w:r>
              <w:rPr>
                <w:b/>
              </w:rPr>
              <w:t>Check box: Encrypt 128 Bits (c_encrypt_128bits)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c_encrypt_128bits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Encrypt 128 Bits</w:t>
            </w:r>
          </w:p>
        </w:tc>
      </w:tr>
    </w:tbl>
    <w:p>
      <w:pPr>
        <w:pStyle w:val="Heading3"/>
      </w:pPr>
      <w:bookmarkStart w:id="98" w:name="_Toc256000097"/>
      <w:r>
        <w:t>All Users - New Import View Edit (cvp_print_config)</w:t>
      </w:r>
      <w:bookmarkEnd w:id="98"/>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Please complete the following properties:</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554</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409</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General</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General</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 xml:space="preserve">Field set:  </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 xml:space="preserve"> </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Text field: Name (object_name)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object_name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${Name}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4896" w:type="dxa"/>
          </w:tcPr>
          <w:p>
            <w:pPr>
              <w:rPr>
                <w:b w:val="0"/>
              </w:rPr>
            </w:pPr>
            <w:r>
              <w:rPr>
                <w:b w:val="0"/>
              </w:rPr>
              <w:t>Restrictions - Max length</w:t>
            </w:r>
          </w:p>
        </w:tc>
        <w:tc>
          <w:tcPr>
            <w:tcW w:w="7344" w:type="dxa"/>
          </w:tcPr>
          <w:p>
            <w:pPr>
              <w:rPr>
                <w:b w:val="0"/>
              </w:rPr>
            </w:pPr>
            <w:r>
              <w:rPr>
                <w:b w:val="0"/>
              </w:rPr>
              <w:t>255</w:t>
            </w:r>
          </w:p>
        </w:tc>
      </w:tr>
      <w:tr>
        <w:tblPrEx>
          <w:tblW w:w="5000" w:type="pct"/>
          <w:tblCellMar>
            <w:left w:w="108" w:type="dxa"/>
            <w:right w:w="108" w:type="dxa"/>
          </w:tblCellMar>
        </w:tblPrEx>
        <w:tc>
          <w:tcPr>
            <w:tcW w:w="24480" w:type="dxa"/>
            <w:gridSpan w:val="2"/>
            <w:shd w:val="clear" w:color="auto" w:fill="C0C0C0"/>
          </w:tcPr>
          <w:p>
            <w:pPr>
              <w:rPr>
                <w:b/>
              </w:rPr>
            </w:pPr>
            <w:r>
              <w:rPr>
                <w:b/>
              </w:rPr>
              <w:t>Text field: User Password (c_user_password)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c_user_password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User Password</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4896" w:type="dxa"/>
          </w:tcPr>
          <w:p>
            <w:pPr>
              <w:rPr>
                <w:b w:val="0"/>
              </w:rPr>
            </w:pPr>
            <w:r>
              <w:rPr>
                <w:b w:val="0"/>
              </w:rPr>
              <w:t>Restrictions - Max length</w:t>
            </w:r>
          </w:p>
        </w:tc>
        <w:tc>
          <w:tcPr>
            <w:tcW w:w="7344" w:type="dxa"/>
          </w:tcPr>
          <w:p>
            <w:pPr>
              <w:rPr>
                <w:b w:val="0"/>
              </w:rPr>
            </w:pPr>
            <w:r>
              <w:rPr>
                <w:b w:val="0"/>
              </w:rPr>
              <w:t>32</w:t>
            </w:r>
          </w:p>
        </w:tc>
      </w:tr>
      <w:tr>
        <w:tblPrEx>
          <w:tblW w:w="5000" w:type="pct"/>
          <w:tblCellMar>
            <w:left w:w="108" w:type="dxa"/>
            <w:right w:w="108" w:type="dxa"/>
          </w:tblCellMar>
        </w:tblPrEx>
        <w:tc>
          <w:tcPr>
            <w:tcW w:w="24480" w:type="dxa"/>
            <w:gridSpan w:val="2"/>
            <w:shd w:val="clear" w:color="auto" w:fill="C0C0C0"/>
          </w:tcPr>
          <w:p>
            <w:pPr>
              <w:rPr>
                <w:b/>
              </w:rPr>
            </w:pPr>
            <w:r>
              <w:rPr>
                <w:b/>
              </w:rPr>
              <w:t>Text field: Owner Password (c_owner_password)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c_owner_password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Owner Password</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4896" w:type="dxa"/>
          </w:tcPr>
          <w:p>
            <w:pPr>
              <w:rPr>
                <w:b w:val="0"/>
              </w:rPr>
            </w:pPr>
            <w:r>
              <w:rPr>
                <w:b w:val="0"/>
              </w:rPr>
              <w:t>Restrictions - Max length</w:t>
            </w:r>
          </w:p>
        </w:tc>
        <w:tc>
          <w:tcPr>
            <w:tcW w:w="7344" w:type="dxa"/>
          </w:tcPr>
          <w:p>
            <w:pPr>
              <w:rPr>
                <w:b w:val="0"/>
              </w:rPr>
            </w:pPr>
            <w:r>
              <w:rPr>
                <w:b w:val="0"/>
              </w:rPr>
              <w:t>32</w:t>
            </w:r>
          </w:p>
        </w:tc>
      </w:tr>
      <w:tr>
        <w:tblPrEx>
          <w:tblW w:w="5000" w:type="pct"/>
          <w:tblCellMar>
            <w:left w:w="108" w:type="dxa"/>
            <w:right w:w="108" w:type="dxa"/>
          </w:tblCellMar>
        </w:tblPrEx>
        <w:tc>
          <w:tcPr>
            <w:tcW w:w="24480" w:type="dxa"/>
            <w:gridSpan w:val="2"/>
            <w:shd w:val="clear" w:color="auto" w:fill="C0C0C0"/>
          </w:tcPr>
          <w:p>
            <w:pPr>
              <w:rPr>
                <w:b/>
              </w:rPr>
            </w:pPr>
            <w:r>
              <w:rPr>
                <w:b/>
              </w:rPr>
              <w:t>Number field: Page mode (c_viewer_page_mode)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c_viewer_page_mode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Page mode</w:t>
            </w:r>
          </w:p>
        </w:tc>
      </w:tr>
      <w:tr>
        <w:tblPrEx>
          <w:tblW w:w="5000" w:type="pct"/>
          <w:tblCellMar>
            <w:left w:w="108" w:type="dxa"/>
            <w:right w:w="108" w:type="dxa"/>
          </w:tblCellMar>
        </w:tblPrEx>
        <w:tc>
          <w:tcPr>
            <w:tcW w:w="4896" w:type="dxa"/>
          </w:tcPr>
          <w:p>
            <w:pPr>
              <w:rPr>
                <w:b w:val="0"/>
              </w:rPr>
            </w:pPr>
            <w:r>
              <w:rPr>
                <w:b w:val="0"/>
              </w:rPr>
              <w:t>Restrictions - Allow decimals</w:t>
            </w:r>
          </w:p>
        </w:tc>
        <w:tc>
          <w:tcPr>
            <w:tcW w:w="7344" w:type="dxa"/>
          </w:tcPr>
          <w:p>
            <w:pPr>
              <w:rPr>
                <w:b w:val="0"/>
              </w:rPr>
            </w:pPr>
          </w:p>
        </w:tc>
      </w:tr>
      <w:tr>
        <w:tblPrEx>
          <w:tblW w:w="5000" w:type="pct"/>
          <w:tblCellMar>
            <w:left w:w="108" w:type="dxa"/>
            <w:right w:w="108" w:type="dxa"/>
          </w:tblCellMar>
        </w:tblPrEx>
        <w:tc>
          <w:tcPr>
            <w:tcW w:w="4896" w:type="dxa"/>
          </w:tcPr>
          <w:p>
            <w:pPr>
              <w:rPr>
                <w:b w:val="0"/>
              </w:rPr>
            </w:pP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Restrictions - Min value</w:t>
            </w:r>
          </w:p>
        </w:tc>
        <w:tc>
          <w:tcPr>
            <w:tcW w:w="7344" w:type="dxa"/>
          </w:tcPr>
          <w:p>
            <w:pPr>
              <w:rPr>
                <w:b w:val="0"/>
              </w:rPr>
            </w:pPr>
            <w:r>
              <w:rPr>
                <w:b w:val="0"/>
              </w:rPr>
              <w:t>0</w:t>
            </w:r>
          </w:p>
        </w:tc>
      </w:tr>
      <w:tr>
        <w:tblPrEx>
          <w:tblW w:w="5000" w:type="pct"/>
          <w:tblCellMar>
            <w:left w:w="108" w:type="dxa"/>
            <w:right w:w="108" w:type="dxa"/>
          </w:tblCellMar>
        </w:tblPrEx>
        <w:tc>
          <w:tcPr>
            <w:tcW w:w="4896" w:type="dxa"/>
          </w:tcPr>
          <w:p>
            <w:pPr>
              <w:rPr>
                <w:b w:val="0"/>
              </w:rPr>
            </w:pPr>
            <w:r>
              <w:rPr>
                <w:b w:val="0"/>
              </w:rPr>
              <w:t>Restrictions - Max value</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Format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Display empty if value set to zero</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Number field: Security (c_security)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c_security</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${Security}</w:t>
            </w:r>
          </w:p>
        </w:tc>
      </w:tr>
      <w:tr>
        <w:tblPrEx>
          <w:tblW w:w="5000" w:type="pct"/>
          <w:tblCellMar>
            <w:left w:w="108" w:type="dxa"/>
            <w:right w:w="108" w:type="dxa"/>
          </w:tblCellMar>
        </w:tblPrEx>
        <w:tc>
          <w:tcPr>
            <w:tcW w:w="4896" w:type="dxa"/>
          </w:tcPr>
          <w:p>
            <w:pPr>
              <w:rPr>
                <w:b w:val="0"/>
              </w:rPr>
            </w:pPr>
            <w:r>
              <w:rPr>
                <w:b w:val="0"/>
              </w:rPr>
              <w:t>Restrictions - Allow decimals</w:t>
            </w:r>
          </w:p>
        </w:tc>
        <w:tc>
          <w:tcPr>
            <w:tcW w:w="7344" w:type="dxa"/>
          </w:tcPr>
          <w:p>
            <w:pPr>
              <w:rPr>
                <w:b w:val="0"/>
              </w:rPr>
            </w:pPr>
          </w:p>
        </w:tc>
      </w:tr>
      <w:tr>
        <w:tblPrEx>
          <w:tblW w:w="5000" w:type="pct"/>
          <w:tblCellMar>
            <w:left w:w="108" w:type="dxa"/>
            <w:right w:w="108" w:type="dxa"/>
          </w:tblCellMar>
        </w:tblPrEx>
        <w:tc>
          <w:tcPr>
            <w:tcW w:w="4896" w:type="dxa"/>
          </w:tcPr>
          <w:p>
            <w:pPr>
              <w:rPr>
                <w:b w:val="0"/>
              </w:rPr>
            </w:pP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Restrictions - Min value</w:t>
            </w:r>
          </w:p>
        </w:tc>
        <w:tc>
          <w:tcPr>
            <w:tcW w:w="7344" w:type="dxa"/>
          </w:tcPr>
          <w:p>
            <w:pPr>
              <w:rPr>
                <w:b w:val="0"/>
              </w:rPr>
            </w:pPr>
            <w:r>
              <w:rPr>
                <w:b w:val="0"/>
              </w:rPr>
              <w:t>0</w:t>
            </w:r>
          </w:p>
        </w:tc>
      </w:tr>
      <w:tr>
        <w:tblPrEx>
          <w:tblW w:w="5000" w:type="pct"/>
          <w:tblCellMar>
            <w:left w:w="108" w:type="dxa"/>
            <w:right w:w="108" w:type="dxa"/>
          </w:tblCellMar>
        </w:tblPrEx>
        <w:tc>
          <w:tcPr>
            <w:tcW w:w="4896" w:type="dxa"/>
          </w:tcPr>
          <w:p>
            <w:pPr>
              <w:rPr>
                <w:b w:val="0"/>
              </w:rPr>
            </w:pPr>
            <w:r>
              <w:rPr>
                <w:b w:val="0"/>
              </w:rPr>
              <w:t>Restrictions - Max value</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Format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Display empty if value set to zero</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Number field: Viewer (c_viewer)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c_viewer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Viewer</w:t>
            </w:r>
          </w:p>
        </w:tc>
      </w:tr>
      <w:tr>
        <w:tblPrEx>
          <w:tblW w:w="5000" w:type="pct"/>
          <w:tblCellMar>
            <w:left w:w="108" w:type="dxa"/>
            <w:right w:w="108" w:type="dxa"/>
          </w:tblCellMar>
        </w:tblPrEx>
        <w:tc>
          <w:tcPr>
            <w:tcW w:w="4896" w:type="dxa"/>
          </w:tcPr>
          <w:p>
            <w:pPr>
              <w:rPr>
                <w:b w:val="0"/>
              </w:rPr>
            </w:pPr>
            <w:r>
              <w:rPr>
                <w:b w:val="0"/>
              </w:rPr>
              <w:t>Restrictions - Allow decimals</w:t>
            </w:r>
          </w:p>
        </w:tc>
        <w:tc>
          <w:tcPr>
            <w:tcW w:w="7344" w:type="dxa"/>
          </w:tcPr>
          <w:p>
            <w:pPr>
              <w:rPr>
                <w:b w:val="0"/>
              </w:rPr>
            </w:pPr>
          </w:p>
        </w:tc>
      </w:tr>
      <w:tr>
        <w:tblPrEx>
          <w:tblW w:w="5000" w:type="pct"/>
          <w:tblCellMar>
            <w:left w:w="108" w:type="dxa"/>
            <w:right w:w="108" w:type="dxa"/>
          </w:tblCellMar>
        </w:tblPrEx>
        <w:tc>
          <w:tcPr>
            <w:tcW w:w="4896" w:type="dxa"/>
          </w:tcPr>
          <w:p>
            <w:pPr>
              <w:rPr>
                <w:b w:val="0"/>
              </w:rPr>
            </w:pP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Restrictions - Min value</w:t>
            </w:r>
          </w:p>
        </w:tc>
        <w:tc>
          <w:tcPr>
            <w:tcW w:w="7344" w:type="dxa"/>
          </w:tcPr>
          <w:p>
            <w:pPr>
              <w:rPr>
                <w:b w:val="0"/>
              </w:rPr>
            </w:pPr>
            <w:r>
              <w:rPr>
                <w:b w:val="0"/>
              </w:rPr>
              <w:t>0</w:t>
            </w:r>
          </w:p>
        </w:tc>
      </w:tr>
      <w:tr>
        <w:tblPrEx>
          <w:tblW w:w="5000" w:type="pct"/>
          <w:tblCellMar>
            <w:left w:w="108" w:type="dxa"/>
            <w:right w:w="108" w:type="dxa"/>
          </w:tblCellMar>
        </w:tblPrEx>
        <w:tc>
          <w:tcPr>
            <w:tcW w:w="4896" w:type="dxa"/>
          </w:tcPr>
          <w:p>
            <w:pPr>
              <w:rPr>
                <w:b w:val="0"/>
              </w:rPr>
            </w:pPr>
            <w:r>
              <w:rPr>
                <w:b w:val="0"/>
              </w:rPr>
              <w:t>Restrictions - Max value</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Format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Display empty if value set to zero</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Check box: Print silently (c_silent_print)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c_silent_print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Print silently</w:t>
            </w:r>
          </w:p>
        </w:tc>
      </w:tr>
      <w:tr>
        <w:tblPrEx>
          <w:tblW w:w="5000" w:type="pct"/>
          <w:tblCellMar>
            <w:left w:w="108" w:type="dxa"/>
            <w:right w:w="108" w:type="dxa"/>
          </w:tblCellMar>
        </w:tblPrEx>
        <w:tc>
          <w:tcPr>
            <w:tcW w:w="24480" w:type="dxa"/>
            <w:gridSpan w:val="2"/>
            <w:shd w:val="clear" w:color="auto" w:fill="C0C0C0"/>
          </w:tcPr>
          <w:p>
            <w:pPr>
              <w:rPr>
                <w:b/>
              </w:rPr>
            </w:pPr>
            <w:r>
              <w:rPr>
                <w:b/>
              </w:rPr>
              <w:t>Check box: Allow javascript embedding (c_javascript_enabled)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c_javascript_enabled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Allow javascript embedding</w:t>
            </w:r>
          </w:p>
        </w:tc>
      </w:tr>
      <w:tr>
        <w:tblPrEx>
          <w:tblW w:w="5000" w:type="pct"/>
          <w:tblCellMar>
            <w:left w:w="108" w:type="dxa"/>
            <w:right w:w="108" w:type="dxa"/>
          </w:tblCellMar>
        </w:tblPrEx>
        <w:tc>
          <w:tcPr>
            <w:tcW w:w="24480" w:type="dxa"/>
            <w:gridSpan w:val="2"/>
            <w:shd w:val="clear" w:color="auto" w:fill="C0C0C0"/>
          </w:tcPr>
          <w:p>
            <w:pPr>
              <w:rPr>
                <w:b/>
              </w:rPr>
            </w:pPr>
            <w:r>
              <w:rPr>
                <w:b/>
              </w:rPr>
              <w:t>Tab: Options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Options</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 xml:space="preserve">Field set:  </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 xml:space="preserve"> </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Column container</w:t>
            </w:r>
          </w:p>
        </w:tc>
      </w:tr>
      <w:tr>
        <w:tblPrEx>
          <w:tblW w:w="5000" w:type="pct"/>
          <w:tblCellMar>
            <w:left w:w="108" w:type="dxa"/>
            <w:right w:w="108" w:type="dxa"/>
          </w:tblCellMar>
        </w:tblPrEx>
        <w:tc>
          <w:tcPr>
            <w:tcW w:w="24480" w:type="dxa"/>
            <w:gridSpan w:val="2"/>
            <w:shd w:val="clear" w:color="auto" w:fill="C0C0C0"/>
          </w:tcPr>
          <w:p>
            <w:pPr>
              <w:rPr>
                <w:b/>
              </w:rPr>
            </w:pPr>
            <w:r>
              <w:rPr>
                <w:b/>
              </w:rPr>
              <w:t>Column: 1</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Check box: Allow Printing (c_allow_printing)</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c_allow_printing</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Allow Printing</w:t>
            </w:r>
          </w:p>
        </w:tc>
      </w:tr>
      <w:tr>
        <w:tblPrEx>
          <w:tblW w:w="5000" w:type="pct"/>
          <w:tblCellMar>
            <w:left w:w="108" w:type="dxa"/>
            <w:right w:w="108" w:type="dxa"/>
          </w:tblCellMar>
        </w:tblPrEx>
        <w:tc>
          <w:tcPr>
            <w:tcW w:w="24480" w:type="dxa"/>
            <w:gridSpan w:val="2"/>
            <w:shd w:val="clear" w:color="auto" w:fill="C0C0C0"/>
          </w:tcPr>
          <w:p>
            <w:pPr>
              <w:rPr>
                <w:b/>
              </w:rPr>
            </w:pPr>
            <w:r>
              <w:rPr>
                <w:b/>
              </w:rPr>
              <w:t>Check box: Allow Copy (c_allow_copy)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c_allow_copy</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Allow Copy</w:t>
            </w:r>
          </w:p>
        </w:tc>
      </w:tr>
      <w:tr>
        <w:tblPrEx>
          <w:tblW w:w="5000" w:type="pct"/>
          <w:tblCellMar>
            <w:left w:w="108" w:type="dxa"/>
            <w:right w:w="108" w:type="dxa"/>
          </w:tblCellMar>
        </w:tblPrEx>
        <w:tc>
          <w:tcPr>
            <w:tcW w:w="24480" w:type="dxa"/>
            <w:gridSpan w:val="2"/>
            <w:shd w:val="clear" w:color="auto" w:fill="C0C0C0"/>
          </w:tcPr>
          <w:p>
            <w:pPr>
              <w:rPr>
                <w:b/>
              </w:rPr>
            </w:pPr>
            <w:r>
              <w:rPr>
                <w:b/>
              </w:rPr>
              <w:t>Check box: Allow Modify Contents (c_allow_modify_contents)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c_allow_modify_contents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Allow Modify Contents</w:t>
            </w:r>
          </w:p>
        </w:tc>
      </w:tr>
      <w:tr>
        <w:tblPrEx>
          <w:tblW w:w="5000" w:type="pct"/>
          <w:tblCellMar>
            <w:left w:w="108" w:type="dxa"/>
            <w:right w:w="108" w:type="dxa"/>
          </w:tblCellMar>
        </w:tblPrEx>
        <w:tc>
          <w:tcPr>
            <w:tcW w:w="24480" w:type="dxa"/>
            <w:gridSpan w:val="2"/>
            <w:shd w:val="clear" w:color="auto" w:fill="C0C0C0"/>
          </w:tcPr>
          <w:p>
            <w:pPr>
              <w:rPr>
                <w:b/>
              </w:rPr>
            </w:pPr>
            <w:r>
              <w:rPr>
                <w:b/>
              </w:rPr>
              <w:t>Check box: Allow Modify Annotations (c_allow_modify_annotations)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c_allow_modify_annotations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Allow Modify Annotations</w:t>
            </w:r>
          </w:p>
        </w:tc>
      </w:tr>
      <w:tr>
        <w:tblPrEx>
          <w:tblW w:w="5000" w:type="pct"/>
          <w:tblCellMar>
            <w:left w:w="108" w:type="dxa"/>
            <w:right w:w="108" w:type="dxa"/>
          </w:tblCellMar>
        </w:tblPrEx>
        <w:tc>
          <w:tcPr>
            <w:tcW w:w="24480" w:type="dxa"/>
            <w:gridSpan w:val="2"/>
            <w:shd w:val="clear" w:color="auto" w:fill="C0C0C0"/>
          </w:tcPr>
          <w:p>
            <w:pPr>
              <w:rPr>
                <w:b/>
              </w:rPr>
            </w:pPr>
            <w:r>
              <w:rPr>
                <w:b/>
              </w:rPr>
              <w:t>Check box: Allow assembly (c_allow_assembly)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c_allow_assembly</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Allow assembly</w:t>
            </w:r>
          </w:p>
        </w:tc>
      </w:tr>
      <w:tr>
        <w:tblPrEx>
          <w:tblW w:w="5000" w:type="pct"/>
          <w:tblCellMar>
            <w:left w:w="108" w:type="dxa"/>
            <w:right w:w="108" w:type="dxa"/>
          </w:tblCellMar>
        </w:tblPrEx>
        <w:tc>
          <w:tcPr>
            <w:tcW w:w="24480" w:type="dxa"/>
            <w:gridSpan w:val="2"/>
            <w:shd w:val="clear" w:color="auto" w:fill="C0C0C0"/>
          </w:tcPr>
          <w:p>
            <w:pPr>
              <w:rPr>
                <w:b/>
              </w:rPr>
            </w:pPr>
            <w:r>
              <w:rPr>
                <w:b/>
              </w:rPr>
              <w:t>Check box: Allow degraded printing (c_allow_degraded_printing)</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c_allow_degraded_printing</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Allow degraded printing</w:t>
            </w:r>
          </w:p>
        </w:tc>
      </w:tr>
      <w:tr>
        <w:tblPrEx>
          <w:tblW w:w="5000" w:type="pct"/>
          <w:tblCellMar>
            <w:left w:w="108" w:type="dxa"/>
            <w:right w:w="108" w:type="dxa"/>
          </w:tblCellMar>
        </w:tblPrEx>
        <w:tc>
          <w:tcPr>
            <w:tcW w:w="24480" w:type="dxa"/>
            <w:gridSpan w:val="2"/>
            <w:shd w:val="clear" w:color="auto" w:fill="C0C0C0"/>
          </w:tcPr>
          <w:p>
            <w:pPr>
              <w:rPr>
                <w:b/>
              </w:rPr>
            </w:pPr>
            <w:r>
              <w:rPr>
                <w:b/>
              </w:rPr>
              <w:t>Check box: Allow fill-in (c_allow_fill_in)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c_allow_fill_in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Allow fill-in</w:t>
            </w:r>
          </w:p>
        </w:tc>
      </w:tr>
      <w:tr>
        <w:tblPrEx>
          <w:tblW w:w="5000" w:type="pct"/>
          <w:tblCellMar>
            <w:left w:w="108" w:type="dxa"/>
            <w:right w:w="108" w:type="dxa"/>
          </w:tblCellMar>
        </w:tblPrEx>
        <w:tc>
          <w:tcPr>
            <w:tcW w:w="24480" w:type="dxa"/>
            <w:gridSpan w:val="2"/>
            <w:shd w:val="clear" w:color="auto" w:fill="C0C0C0"/>
          </w:tcPr>
          <w:p>
            <w:pPr>
              <w:rPr>
                <w:b/>
              </w:rPr>
            </w:pPr>
            <w:r>
              <w:rPr>
                <w:b/>
              </w:rPr>
              <w:t>Check box: Allow screenreaders (c_allow_screenreaders)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c_allow_screenreaders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Allow screenreaders</w:t>
            </w:r>
          </w:p>
        </w:tc>
      </w:tr>
      <w:tr>
        <w:tblPrEx>
          <w:tblW w:w="5000" w:type="pct"/>
          <w:tblCellMar>
            <w:left w:w="108" w:type="dxa"/>
            <w:right w:w="108" w:type="dxa"/>
          </w:tblCellMar>
        </w:tblPrEx>
        <w:tc>
          <w:tcPr>
            <w:tcW w:w="24480" w:type="dxa"/>
            <w:gridSpan w:val="2"/>
            <w:shd w:val="clear" w:color="auto" w:fill="C0C0C0"/>
          </w:tcPr>
          <w:p>
            <w:pPr>
              <w:rPr>
                <w:b/>
              </w:rPr>
            </w:pPr>
            <w:r>
              <w:rPr>
                <w:b/>
              </w:rPr>
              <w:t>Column: 2</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Check box: Hide Window UI (c_viewer_hide_window_ui)</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c_viewer_hide_window_ui</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Hide Window UI</w:t>
            </w:r>
          </w:p>
        </w:tc>
      </w:tr>
      <w:tr>
        <w:tblPrEx>
          <w:tblW w:w="5000" w:type="pct"/>
          <w:tblCellMar>
            <w:left w:w="108" w:type="dxa"/>
            <w:right w:w="108" w:type="dxa"/>
          </w:tblCellMar>
        </w:tblPrEx>
        <w:tc>
          <w:tcPr>
            <w:tcW w:w="24480" w:type="dxa"/>
            <w:gridSpan w:val="2"/>
            <w:shd w:val="clear" w:color="auto" w:fill="C0C0C0"/>
          </w:tcPr>
          <w:p>
            <w:pPr>
              <w:rPr>
                <w:b/>
              </w:rPr>
            </w:pPr>
            <w:r>
              <w:rPr>
                <w:b/>
              </w:rPr>
              <w:t>Check box: Hide Toolbar (c_viewer_hide_toolbar)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c_viewer_hide_toolbar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Hide Toolbar</w:t>
            </w:r>
          </w:p>
        </w:tc>
      </w:tr>
      <w:tr>
        <w:tblPrEx>
          <w:tblW w:w="5000" w:type="pct"/>
          <w:tblCellMar>
            <w:left w:w="108" w:type="dxa"/>
            <w:right w:w="108" w:type="dxa"/>
          </w:tblCellMar>
        </w:tblPrEx>
        <w:tc>
          <w:tcPr>
            <w:tcW w:w="24480" w:type="dxa"/>
            <w:gridSpan w:val="2"/>
            <w:shd w:val="clear" w:color="auto" w:fill="C0C0C0"/>
          </w:tcPr>
          <w:p>
            <w:pPr>
              <w:rPr>
                <w:b/>
              </w:rPr>
            </w:pPr>
            <w:r>
              <w:rPr>
                <w:b/>
              </w:rPr>
              <w:t>Check box: Hide Menubar (c_viewer_hide_menubar)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c_viewer_hide_menubar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Hide Menubar</w:t>
            </w:r>
          </w:p>
        </w:tc>
      </w:tr>
      <w:tr>
        <w:tblPrEx>
          <w:tblW w:w="5000" w:type="pct"/>
          <w:tblCellMar>
            <w:left w:w="108" w:type="dxa"/>
            <w:right w:w="108" w:type="dxa"/>
          </w:tblCellMar>
        </w:tblPrEx>
        <w:tc>
          <w:tcPr>
            <w:tcW w:w="24480" w:type="dxa"/>
            <w:gridSpan w:val="2"/>
            <w:shd w:val="clear" w:color="auto" w:fill="C0C0C0"/>
          </w:tcPr>
          <w:p>
            <w:pPr>
              <w:rPr>
                <w:b/>
              </w:rPr>
            </w:pPr>
            <w:r>
              <w:rPr>
                <w:b/>
              </w:rPr>
              <w:t>Check box: Full Screen (c_viewer_full_screen)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c_viewer_full_screen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Full Screen</w:t>
            </w:r>
          </w:p>
        </w:tc>
      </w:tr>
      <w:tr>
        <w:tblPrEx>
          <w:tblW w:w="5000" w:type="pct"/>
          <w:tblCellMar>
            <w:left w:w="108" w:type="dxa"/>
            <w:right w:w="108" w:type="dxa"/>
          </w:tblCellMar>
        </w:tblPrEx>
        <w:tc>
          <w:tcPr>
            <w:tcW w:w="24480" w:type="dxa"/>
            <w:gridSpan w:val="2"/>
            <w:shd w:val="clear" w:color="auto" w:fill="C0C0C0"/>
          </w:tcPr>
          <w:p>
            <w:pPr>
              <w:rPr>
                <w:b/>
              </w:rPr>
            </w:pPr>
            <w:r>
              <w:rPr>
                <w:b/>
              </w:rPr>
              <w:t>Check box: Encrypt 128 Bits (c_encrypt_128bits)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c_encrypt_128bits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Encrypt 128 Bits</w:t>
            </w:r>
          </w:p>
        </w:tc>
      </w:tr>
    </w:tbl>
    <w:p>
      <w:pPr>
        <w:pStyle w:val="Heading3"/>
      </w:pPr>
      <w:bookmarkStart w:id="99" w:name="_Toc256000098"/>
      <w:r>
        <w:t>All Users - New Import View Edit (cvp_table_of_contents)</w:t>
      </w:r>
      <w:bookmarkEnd w:id="99"/>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550</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650</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Table of Contents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Table of Contents</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Text field: Name (object_name)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object_name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${Name}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Check box: Use Title as Bookmark (c_title_as_bookmark)</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c_title_as_bookmark</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Use Title as Bookmark</w:t>
            </w:r>
          </w:p>
        </w:tc>
      </w:tr>
      <w:tr>
        <w:tblPrEx>
          <w:tblW w:w="5000" w:type="pct"/>
          <w:tblCellMar>
            <w:left w:w="108" w:type="dxa"/>
            <w:right w:w="108" w:type="dxa"/>
          </w:tblCellMar>
        </w:tblPrEx>
        <w:tc>
          <w:tcPr>
            <w:tcW w:w="24480" w:type="dxa"/>
            <w:gridSpan w:val="2"/>
            <w:shd w:val="clear" w:color="auto" w:fill="C0C0C0"/>
          </w:tcPr>
          <w:p>
            <w:pPr>
              <w:rPr>
                <w:b/>
              </w:rPr>
            </w:pPr>
            <w:r>
              <w:rPr>
                <w:b/>
              </w:rPr>
              <w:t>Text field: Header (c_header)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c_header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Header</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4896" w:type="dxa"/>
          </w:tcPr>
          <w:p>
            <w:pPr>
              <w:rPr>
                <w:b w:val="0"/>
              </w:rPr>
            </w:pPr>
            <w:r>
              <w:rPr>
                <w:b w:val="0"/>
              </w:rPr>
              <w:t>Restrictions - Max length</w:t>
            </w:r>
          </w:p>
        </w:tc>
        <w:tc>
          <w:tcPr>
            <w:tcW w:w="7344" w:type="dxa"/>
          </w:tcPr>
          <w:p>
            <w:pPr>
              <w:rPr>
                <w:b w:val="0"/>
              </w:rPr>
            </w:pPr>
            <w:r>
              <w:rPr>
                <w:b w:val="0"/>
              </w:rPr>
              <w:t>25</w:t>
            </w:r>
          </w:p>
        </w:tc>
      </w:tr>
      <w:tr>
        <w:tblPrEx>
          <w:tblW w:w="5000" w:type="pct"/>
          <w:tblCellMar>
            <w:left w:w="108" w:type="dxa"/>
            <w:right w:w="108" w:type="dxa"/>
          </w:tblCellMar>
        </w:tblPrEx>
        <w:tc>
          <w:tcPr>
            <w:tcW w:w="24480" w:type="dxa"/>
            <w:gridSpan w:val="2"/>
            <w:shd w:val="clear" w:color="auto" w:fill="C0C0C0"/>
          </w:tcPr>
          <w:p>
            <w:pPr>
              <w:rPr>
                <w:b/>
              </w:rPr>
            </w:pPr>
            <w:r>
              <w:rPr>
                <w:b/>
              </w:rPr>
              <w:t>Text field: Bookmark Title Attribute (c_bookmark_title_attr)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c_bookmark_title_attr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Bookmark Title Attribute (for VDoc Components)</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4896" w:type="dxa"/>
          </w:tcPr>
          <w:p>
            <w:pPr>
              <w:rPr>
                <w:b w:val="0"/>
              </w:rPr>
            </w:pPr>
            <w:r>
              <w:rPr>
                <w:b w:val="0"/>
              </w:rPr>
              <w:t>Restrictions - Max length</w:t>
            </w:r>
          </w:p>
        </w:tc>
        <w:tc>
          <w:tcPr>
            <w:tcW w:w="7344" w:type="dxa"/>
          </w:tcPr>
          <w:p>
            <w:pPr>
              <w:rPr>
                <w:b w:val="0"/>
              </w:rPr>
            </w:pPr>
            <w:r>
              <w:rPr>
                <w:b w:val="0"/>
              </w:rPr>
              <w:t>64</w:t>
            </w:r>
          </w:p>
        </w:tc>
      </w:tr>
      <w:tr>
        <w:tblPrEx>
          <w:tblW w:w="5000" w:type="pct"/>
          <w:tblCellMar>
            <w:left w:w="108" w:type="dxa"/>
            <w:right w:w="108" w:type="dxa"/>
          </w:tblCellMar>
        </w:tblPrEx>
        <w:tc>
          <w:tcPr>
            <w:tcW w:w="24480" w:type="dxa"/>
            <w:gridSpan w:val="2"/>
            <w:shd w:val="clear" w:color="auto" w:fill="C0C0C0"/>
          </w:tcPr>
          <w:p>
            <w:pPr>
              <w:rPr>
                <w:b/>
              </w:rPr>
            </w:pPr>
            <w:r>
              <w:rPr>
                <w:b/>
              </w:rPr>
              <w:t>Combo box: Page Size (c_page_size)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c_page_size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Page Size</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DocSecure Page Size</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Page Orientation (c_page_orientation)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c_page_orientation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Page Orientation</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DocSecure Page Orientation</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Number field: Number of levels (c_levels)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c_levels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Number of levels</w:t>
            </w:r>
          </w:p>
        </w:tc>
      </w:tr>
      <w:tr>
        <w:tblPrEx>
          <w:tblW w:w="5000" w:type="pct"/>
          <w:tblCellMar>
            <w:left w:w="108" w:type="dxa"/>
            <w:right w:w="108" w:type="dxa"/>
          </w:tblCellMar>
        </w:tblPrEx>
        <w:tc>
          <w:tcPr>
            <w:tcW w:w="4896" w:type="dxa"/>
          </w:tcPr>
          <w:p>
            <w:pPr>
              <w:rPr>
                <w:b w:val="0"/>
              </w:rPr>
            </w:pPr>
            <w:r>
              <w:rPr>
                <w:b w:val="0"/>
              </w:rPr>
              <w:t>Restrictions - Allow decimals</w:t>
            </w:r>
          </w:p>
        </w:tc>
        <w:tc>
          <w:tcPr>
            <w:tcW w:w="7344" w:type="dxa"/>
          </w:tcPr>
          <w:p>
            <w:pPr>
              <w:rPr>
                <w:b w:val="0"/>
              </w:rPr>
            </w:pPr>
          </w:p>
        </w:tc>
      </w:tr>
      <w:tr>
        <w:tblPrEx>
          <w:tblW w:w="5000" w:type="pct"/>
          <w:tblCellMar>
            <w:left w:w="108" w:type="dxa"/>
            <w:right w:w="108" w:type="dxa"/>
          </w:tblCellMar>
        </w:tblPrEx>
        <w:tc>
          <w:tcPr>
            <w:tcW w:w="4896" w:type="dxa"/>
          </w:tcPr>
          <w:p>
            <w:pPr>
              <w:rPr>
                <w:b w:val="0"/>
              </w:rPr>
            </w:pP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Restrictions - Min value</w:t>
            </w:r>
          </w:p>
        </w:tc>
        <w:tc>
          <w:tcPr>
            <w:tcW w:w="7344" w:type="dxa"/>
          </w:tcPr>
          <w:p>
            <w:pPr>
              <w:rPr>
                <w:b w:val="0"/>
              </w:rPr>
            </w:pPr>
            <w:r>
              <w:rPr>
                <w:b w:val="0"/>
              </w:rPr>
              <w:t>0</w:t>
            </w:r>
          </w:p>
        </w:tc>
      </w:tr>
      <w:tr>
        <w:tblPrEx>
          <w:tblW w:w="5000" w:type="pct"/>
          <w:tblCellMar>
            <w:left w:w="108" w:type="dxa"/>
            <w:right w:w="108" w:type="dxa"/>
          </w:tblCellMar>
        </w:tblPrEx>
        <w:tc>
          <w:tcPr>
            <w:tcW w:w="4896" w:type="dxa"/>
          </w:tcPr>
          <w:p>
            <w:pPr>
              <w:rPr>
                <w:b w:val="0"/>
              </w:rPr>
            </w:pPr>
            <w:r>
              <w:rPr>
                <w:b w:val="0"/>
              </w:rPr>
              <w:t>Restrictions - Max value</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Format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Display empty if value set to zero</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 xml:space="preserve">Tab: Conditions </w:t>
            </w:r>
          </w:p>
          <w:p>
            <w:pPr>
              <w:rPr>
                <w:b/>
              </w:rPr>
            </w:pPr>
            <w:r>
              <w:rPr>
                <w:b/>
              </w:rPr>
              <w:t xml:space="preserve"> </w:t>
            </w:r>
          </w:p>
          <w:p>
            <w:pPr>
              <w:rPr>
                <w:b/>
              </w:rPr>
            </w:pPr>
            <w:r>
              <w:rPr>
                <w:b/>
              </w:rPr>
              <w:t xml:space="preserve"> </w:t>
            </w:r>
          </w:p>
          <w:p>
            <w:pPr>
              <w:rPr>
                <w:b/>
              </w:rPr>
            </w:pPr>
          </w:p>
          <w:p>
            <w:pPr>
              <w:rPr>
                <w:b/>
              </w:rPr>
            </w:pP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 xml:space="preserve">Conditions </w:t>
            </w:r>
          </w:p>
          <w:p>
            <w:pPr>
              <w:rPr>
                <w:b w:val="0"/>
              </w:rPr>
            </w:pPr>
            <w:r>
              <w:rPr>
                <w:b w:val="0"/>
              </w:rPr>
              <w:t xml:space="preserve"> </w:t>
            </w:r>
          </w:p>
          <w:p>
            <w:pPr>
              <w:rPr>
                <w:b w:val="0"/>
              </w:rPr>
            </w:pPr>
            <w:r>
              <w:rPr>
                <w:b w:val="0"/>
              </w:rPr>
              <w:t xml:space="preserve"> </w:t>
            </w:r>
          </w:p>
          <w:p>
            <w:pPr>
              <w:rPr>
                <w:b w:val="0"/>
              </w:rPr>
            </w:pPr>
          </w:p>
          <w:p>
            <w:pPr>
              <w:rPr>
                <w:b w:val="0"/>
              </w:rPr>
            </w:pP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Dual list: State (c_condition_state)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c_condition_state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State</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distinct state_name from dm_policy where any state_name</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Dual list: Object Type (c_condition_type)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c_condition_type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Object Type</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r_type_name from dmi_type_info where any r_supertype = 'dm_document' and lower(r_type_name) like '%${filter}%' order by 1</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Dual list: Group (c_condition_group)</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c_condition_group</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Group</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group_name from dm_group where lower(group_name) like '%${filter}%' order by 1</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Dual list: DQL (c_condition_dql)</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c_condition_dql</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DQL</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Yes</w:t>
            </w:r>
          </w:p>
        </w:tc>
      </w:tr>
      <w:tr>
        <w:tblPrEx>
          <w:tblW w:w="5000" w:type="pct"/>
          <w:tblCellMar>
            <w:left w:w="108" w:type="dxa"/>
            <w:right w:w="108" w:type="dxa"/>
          </w:tblCellMar>
        </w:tblPrEx>
        <w:tc>
          <w:tcPr>
            <w:tcW w:w="24480" w:type="dxa"/>
            <w:gridSpan w:val="2"/>
            <w:shd w:val="clear" w:color="auto" w:fill="C0C0C0"/>
          </w:tcPr>
          <w:p>
            <w:pPr>
              <w:rPr>
                <w:b/>
              </w:rPr>
            </w:pPr>
            <w:r>
              <w:rPr>
                <w:b/>
              </w:rPr>
              <w:t>Check box: Virtual Document (c_condition_vd)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c_condition_vd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For VDocs only</w:t>
            </w:r>
          </w:p>
        </w:tc>
      </w:tr>
    </w:tbl>
    <w:p>
      <w:pPr>
        <w:pStyle w:val="Heading3"/>
      </w:pPr>
      <w:bookmarkStart w:id="100" w:name="_Toc256000099"/>
      <w:r>
        <w:t>All Users - New Import View Edit (cvp_template_config)</w:t>
      </w:r>
      <w:bookmarkEnd w:id="100"/>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Please complete the following properties:</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550</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320</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General</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General</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Text field: Name (object_name)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object_name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${Name}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4896" w:type="dxa"/>
          </w:tcPr>
          <w:p>
            <w:pPr>
              <w:rPr>
                <w:b w:val="0"/>
              </w:rPr>
            </w:pPr>
            <w:r>
              <w:rPr>
                <w:b w:val="0"/>
              </w:rPr>
              <w:t>Restrictions - Max length</w:t>
            </w:r>
          </w:p>
        </w:tc>
        <w:tc>
          <w:tcPr>
            <w:tcW w:w="7344" w:type="dxa"/>
          </w:tcPr>
          <w:p>
            <w:pPr>
              <w:rPr>
                <w:b w:val="0"/>
              </w:rPr>
            </w:pPr>
            <w:r>
              <w:rPr>
                <w:b w:val="0"/>
              </w:rPr>
              <w:t>255</w:t>
            </w:r>
          </w:p>
        </w:tc>
      </w:tr>
      <w:tr>
        <w:tblPrEx>
          <w:tblW w:w="5000" w:type="pct"/>
          <w:tblCellMar>
            <w:left w:w="108" w:type="dxa"/>
            <w:right w:w="108" w:type="dxa"/>
          </w:tblCellMar>
        </w:tblPrEx>
        <w:tc>
          <w:tcPr>
            <w:tcW w:w="24480" w:type="dxa"/>
            <w:gridSpan w:val="2"/>
            <w:shd w:val="clear" w:color="auto" w:fill="C0C0C0"/>
          </w:tcPr>
          <w:p>
            <w:pPr>
              <w:rPr>
                <w:b/>
              </w:rPr>
            </w:pPr>
            <w:r>
              <w:rPr>
                <w:b/>
              </w:rPr>
              <w:t>Text field: Title (title)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title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${Title}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4896" w:type="dxa"/>
          </w:tcPr>
          <w:p>
            <w:pPr>
              <w:rPr>
                <w:b w:val="0"/>
              </w:rPr>
            </w:pPr>
            <w:r>
              <w:rPr>
                <w:b w:val="0"/>
              </w:rPr>
              <w:t>Restrictions - Max length</w:t>
            </w:r>
          </w:p>
        </w:tc>
        <w:tc>
          <w:tcPr>
            <w:tcW w:w="7344" w:type="dxa"/>
          </w:tcPr>
          <w:p>
            <w:pPr>
              <w:rPr>
                <w:b w:val="0"/>
              </w:rPr>
            </w:pPr>
            <w:r>
              <w:rPr>
                <w:b w:val="0"/>
              </w:rPr>
              <w:t>400</w:t>
            </w:r>
          </w:p>
        </w:tc>
      </w:tr>
      <w:tr>
        <w:tblPrEx>
          <w:tblW w:w="5000" w:type="pct"/>
          <w:tblCellMar>
            <w:left w:w="108" w:type="dxa"/>
            <w:right w:w="108" w:type="dxa"/>
          </w:tblCellMar>
        </w:tblPrEx>
        <w:tc>
          <w:tcPr>
            <w:tcW w:w="24480" w:type="dxa"/>
            <w:gridSpan w:val="2"/>
            <w:shd w:val="clear" w:color="auto" w:fill="C0C0C0"/>
          </w:tcPr>
          <w:p>
            <w:pPr>
              <w:rPr>
                <w:b/>
              </w:rPr>
            </w:pPr>
            <w:r>
              <w:rPr>
                <w:b/>
              </w:rPr>
              <w:t>Dual list: Template Attributes (c_template_attributes)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c_template_attributes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Template Attributes</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Yes</w:t>
            </w:r>
          </w:p>
        </w:tc>
      </w:tr>
    </w:tbl>
    <w:p>
      <w:pPr>
        <w:pStyle w:val="Heading3"/>
      </w:pPr>
      <w:bookmarkStart w:id="101" w:name="_Toc256000100"/>
      <w:r>
        <w:t>All Users - New Import View Edit (cvp_view_config)</w:t>
      </w:r>
      <w:bookmarkEnd w:id="101"/>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Please complete the following properties:</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554</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409</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General</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General</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 xml:space="preserve">Field set:  </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 xml:space="preserve"> </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Text field: Name (object_name)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object_name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${Name}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4896" w:type="dxa"/>
          </w:tcPr>
          <w:p>
            <w:pPr>
              <w:rPr>
                <w:b w:val="0"/>
              </w:rPr>
            </w:pPr>
            <w:r>
              <w:rPr>
                <w:b w:val="0"/>
              </w:rPr>
              <w:t>Restrictions - Max length</w:t>
            </w:r>
          </w:p>
        </w:tc>
        <w:tc>
          <w:tcPr>
            <w:tcW w:w="7344" w:type="dxa"/>
          </w:tcPr>
          <w:p>
            <w:pPr>
              <w:rPr>
                <w:b w:val="0"/>
              </w:rPr>
            </w:pPr>
            <w:r>
              <w:rPr>
                <w:b w:val="0"/>
              </w:rPr>
              <w:t>255</w:t>
            </w:r>
          </w:p>
        </w:tc>
      </w:tr>
      <w:tr>
        <w:tblPrEx>
          <w:tblW w:w="5000" w:type="pct"/>
          <w:tblCellMar>
            <w:left w:w="108" w:type="dxa"/>
            <w:right w:w="108" w:type="dxa"/>
          </w:tblCellMar>
        </w:tblPrEx>
        <w:tc>
          <w:tcPr>
            <w:tcW w:w="24480" w:type="dxa"/>
            <w:gridSpan w:val="2"/>
            <w:shd w:val="clear" w:color="auto" w:fill="C0C0C0"/>
          </w:tcPr>
          <w:p>
            <w:pPr>
              <w:rPr>
                <w:b/>
              </w:rPr>
            </w:pPr>
            <w:r>
              <w:rPr>
                <w:b/>
              </w:rPr>
              <w:t>Text field: User Password (c_user_password)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c_user_password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User Password</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4896" w:type="dxa"/>
          </w:tcPr>
          <w:p>
            <w:pPr>
              <w:rPr>
                <w:b w:val="0"/>
              </w:rPr>
            </w:pPr>
            <w:r>
              <w:rPr>
                <w:b w:val="0"/>
              </w:rPr>
              <w:t>Restrictions - Max length</w:t>
            </w:r>
          </w:p>
        </w:tc>
        <w:tc>
          <w:tcPr>
            <w:tcW w:w="7344" w:type="dxa"/>
          </w:tcPr>
          <w:p>
            <w:pPr>
              <w:rPr>
                <w:b w:val="0"/>
              </w:rPr>
            </w:pPr>
            <w:r>
              <w:rPr>
                <w:b w:val="0"/>
              </w:rPr>
              <w:t>32</w:t>
            </w:r>
          </w:p>
        </w:tc>
      </w:tr>
      <w:tr>
        <w:tblPrEx>
          <w:tblW w:w="5000" w:type="pct"/>
          <w:tblCellMar>
            <w:left w:w="108" w:type="dxa"/>
            <w:right w:w="108" w:type="dxa"/>
          </w:tblCellMar>
        </w:tblPrEx>
        <w:tc>
          <w:tcPr>
            <w:tcW w:w="24480" w:type="dxa"/>
            <w:gridSpan w:val="2"/>
            <w:shd w:val="clear" w:color="auto" w:fill="C0C0C0"/>
          </w:tcPr>
          <w:p>
            <w:pPr>
              <w:rPr>
                <w:b/>
              </w:rPr>
            </w:pPr>
            <w:r>
              <w:rPr>
                <w:b/>
              </w:rPr>
              <w:t>Text field: Owner Password (c_owner_password)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c_owner_password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Owner Password</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4896" w:type="dxa"/>
          </w:tcPr>
          <w:p>
            <w:pPr>
              <w:rPr>
                <w:b w:val="0"/>
              </w:rPr>
            </w:pPr>
            <w:r>
              <w:rPr>
                <w:b w:val="0"/>
              </w:rPr>
              <w:t>Restrictions - Max length</w:t>
            </w:r>
          </w:p>
        </w:tc>
        <w:tc>
          <w:tcPr>
            <w:tcW w:w="7344" w:type="dxa"/>
          </w:tcPr>
          <w:p>
            <w:pPr>
              <w:rPr>
                <w:b w:val="0"/>
              </w:rPr>
            </w:pPr>
            <w:r>
              <w:rPr>
                <w:b w:val="0"/>
              </w:rPr>
              <w:t>32</w:t>
            </w:r>
          </w:p>
        </w:tc>
      </w:tr>
      <w:tr>
        <w:tblPrEx>
          <w:tblW w:w="5000" w:type="pct"/>
          <w:tblCellMar>
            <w:left w:w="108" w:type="dxa"/>
            <w:right w:w="108" w:type="dxa"/>
          </w:tblCellMar>
        </w:tblPrEx>
        <w:tc>
          <w:tcPr>
            <w:tcW w:w="24480" w:type="dxa"/>
            <w:gridSpan w:val="2"/>
            <w:shd w:val="clear" w:color="auto" w:fill="C0C0C0"/>
          </w:tcPr>
          <w:p>
            <w:pPr>
              <w:rPr>
                <w:b/>
              </w:rPr>
            </w:pPr>
            <w:r>
              <w:rPr>
                <w:b/>
              </w:rPr>
              <w:t>Number field: Page mode (c_viewer_page_mode)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c_viewer_page_mode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Page mode</w:t>
            </w:r>
          </w:p>
        </w:tc>
      </w:tr>
      <w:tr>
        <w:tblPrEx>
          <w:tblW w:w="5000" w:type="pct"/>
          <w:tblCellMar>
            <w:left w:w="108" w:type="dxa"/>
            <w:right w:w="108" w:type="dxa"/>
          </w:tblCellMar>
        </w:tblPrEx>
        <w:tc>
          <w:tcPr>
            <w:tcW w:w="4896" w:type="dxa"/>
          </w:tcPr>
          <w:p>
            <w:pPr>
              <w:rPr>
                <w:b w:val="0"/>
              </w:rPr>
            </w:pPr>
            <w:r>
              <w:rPr>
                <w:b w:val="0"/>
              </w:rPr>
              <w:t>Restrictions - Allow decimals</w:t>
            </w:r>
          </w:p>
        </w:tc>
        <w:tc>
          <w:tcPr>
            <w:tcW w:w="7344" w:type="dxa"/>
          </w:tcPr>
          <w:p>
            <w:pPr>
              <w:rPr>
                <w:b w:val="0"/>
              </w:rPr>
            </w:pPr>
          </w:p>
        </w:tc>
      </w:tr>
      <w:tr>
        <w:tblPrEx>
          <w:tblW w:w="5000" w:type="pct"/>
          <w:tblCellMar>
            <w:left w:w="108" w:type="dxa"/>
            <w:right w:w="108" w:type="dxa"/>
          </w:tblCellMar>
        </w:tblPrEx>
        <w:tc>
          <w:tcPr>
            <w:tcW w:w="4896" w:type="dxa"/>
          </w:tcPr>
          <w:p>
            <w:pPr>
              <w:rPr>
                <w:b w:val="0"/>
              </w:rPr>
            </w:pP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Restrictions - Min value</w:t>
            </w:r>
          </w:p>
        </w:tc>
        <w:tc>
          <w:tcPr>
            <w:tcW w:w="7344" w:type="dxa"/>
          </w:tcPr>
          <w:p>
            <w:pPr>
              <w:rPr>
                <w:b w:val="0"/>
              </w:rPr>
            </w:pPr>
            <w:r>
              <w:rPr>
                <w:b w:val="0"/>
              </w:rPr>
              <w:t>0</w:t>
            </w:r>
          </w:p>
        </w:tc>
      </w:tr>
      <w:tr>
        <w:tblPrEx>
          <w:tblW w:w="5000" w:type="pct"/>
          <w:tblCellMar>
            <w:left w:w="108" w:type="dxa"/>
            <w:right w:w="108" w:type="dxa"/>
          </w:tblCellMar>
        </w:tblPrEx>
        <w:tc>
          <w:tcPr>
            <w:tcW w:w="4896" w:type="dxa"/>
          </w:tcPr>
          <w:p>
            <w:pPr>
              <w:rPr>
                <w:b w:val="0"/>
              </w:rPr>
            </w:pPr>
            <w:r>
              <w:rPr>
                <w:b w:val="0"/>
              </w:rPr>
              <w:t>Restrictions - Max value</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Format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Display empty if value set to zero</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Number field: Security (c_security)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c_security</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${Security}</w:t>
            </w:r>
          </w:p>
        </w:tc>
      </w:tr>
      <w:tr>
        <w:tblPrEx>
          <w:tblW w:w="5000" w:type="pct"/>
          <w:tblCellMar>
            <w:left w:w="108" w:type="dxa"/>
            <w:right w:w="108" w:type="dxa"/>
          </w:tblCellMar>
        </w:tblPrEx>
        <w:tc>
          <w:tcPr>
            <w:tcW w:w="4896" w:type="dxa"/>
          </w:tcPr>
          <w:p>
            <w:pPr>
              <w:rPr>
                <w:b w:val="0"/>
              </w:rPr>
            </w:pPr>
            <w:r>
              <w:rPr>
                <w:b w:val="0"/>
              </w:rPr>
              <w:t>Restrictions - Allow decimals</w:t>
            </w:r>
          </w:p>
        </w:tc>
        <w:tc>
          <w:tcPr>
            <w:tcW w:w="7344" w:type="dxa"/>
          </w:tcPr>
          <w:p>
            <w:pPr>
              <w:rPr>
                <w:b w:val="0"/>
              </w:rPr>
            </w:pPr>
          </w:p>
        </w:tc>
      </w:tr>
      <w:tr>
        <w:tblPrEx>
          <w:tblW w:w="5000" w:type="pct"/>
          <w:tblCellMar>
            <w:left w:w="108" w:type="dxa"/>
            <w:right w:w="108" w:type="dxa"/>
          </w:tblCellMar>
        </w:tblPrEx>
        <w:tc>
          <w:tcPr>
            <w:tcW w:w="4896" w:type="dxa"/>
          </w:tcPr>
          <w:p>
            <w:pPr>
              <w:rPr>
                <w:b w:val="0"/>
              </w:rPr>
            </w:pP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Restrictions - Min value</w:t>
            </w:r>
          </w:p>
        </w:tc>
        <w:tc>
          <w:tcPr>
            <w:tcW w:w="7344" w:type="dxa"/>
          </w:tcPr>
          <w:p>
            <w:pPr>
              <w:rPr>
                <w:b w:val="0"/>
              </w:rPr>
            </w:pPr>
            <w:r>
              <w:rPr>
                <w:b w:val="0"/>
              </w:rPr>
              <w:t>0</w:t>
            </w:r>
          </w:p>
        </w:tc>
      </w:tr>
      <w:tr>
        <w:tblPrEx>
          <w:tblW w:w="5000" w:type="pct"/>
          <w:tblCellMar>
            <w:left w:w="108" w:type="dxa"/>
            <w:right w:w="108" w:type="dxa"/>
          </w:tblCellMar>
        </w:tblPrEx>
        <w:tc>
          <w:tcPr>
            <w:tcW w:w="4896" w:type="dxa"/>
          </w:tcPr>
          <w:p>
            <w:pPr>
              <w:rPr>
                <w:b w:val="0"/>
              </w:rPr>
            </w:pPr>
            <w:r>
              <w:rPr>
                <w:b w:val="0"/>
              </w:rPr>
              <w:t>Restrictions - Max value</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Format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Display empty if value set to zero</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Number field: Viewer (c_viewer)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c_viewer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Viewer</w:t>
            </w:r>
          </w:p>
        </w:tc>
      </w:tr>
      <w:tr>
        <w:tblPrEx>
          <w:tblW w:w="5000" w:type="pct"/>
          <w:tblCellMar>
            <w:left w:w="108" w:type="dxa"/>
            <w:right w:w="108" w:type="dxa"/>
          </w:tblCellMar>
        </w:tblPrEx>
        <w:tc>
          <w:tcPr>
            <w:tcW w:w="4896" w:type="dxa"/>
          </w:tcPr>
          <w:p>
            <w:pPr>
              <w:rPr>
                <w:b w:val="0"/>
              </w:rPr>
            </w:pPr>
            <w:r>
              <w:rPr>
                <w:b w:val="0"/>
              </w:rPr>
              <w:t>Restrictions - Allow decimals</w:t>
            </w:r>
          </w:p>
        </w:tc>
        <w:tc>
          <w:tcPr>
            <w:tcW w:w="7344" w:type="dxa"/>
          </w:tcPr>
          <w:p>
            <w:pPr>
              <w:rPr>
                <w:b w:val="0"/>
              </w:rPr>
            </w:pPr>
          </w:p>
        </w:tc>
      </w:tr>
      <w:tr>
        <w:tblPrEx>
          <w:tblW w:w="5000" w:type="pct"/>
          <w:tblCellMar>
            <w:left w:w="108" w:type="dxa"/>
            <w:right w:w="108" w:type="dxa"/>
          </w:tblCellMar>
        </w:tblPrEx>
        <w:tc>
          <w:tcPr>
            <w:tcW w:w="4896" w:type="dxa"/>
          </w:tcPr>
          <w:p>
            <w:pPr>
              <w:rPr>
                <w:b w:val="0"/>
              </w:rPr>
            </w:pP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Restrictions - Min value</w:t>
            </w:r>
          </w:p>
        </w:tc>
        <w:tc>
          <w:tcPr>
            <w:tcW w:w="7344" w:type="dxa"/>
          </w:tcPr>
          <w:p>
            <w:pPr>
              <w:rPr>
                <w:b w:val="0"/>
              </w:rPr>
            </w:pPr>
            <w:r>
              <w:rPr>
                <w:b w:val="0"/>
              </w:rPr>
              <w:t>0</w:t>
            </w:r>
          </w:p>
        </w:tc>
      </w:tr>
      <w:tr>
        <w:tblPrEx>
          <w:tblW w:w="5000" w:type="pct"/>
          <w:tblCellMar>
            <w:left w:w="108" w:type="dxa"/>
            <w:right w:w="108" w:type="dxa"/>
          </w:tblCellMar>
        </w:tblPrEx>
        <w:tc>
          <w:tcPr>
            <w:tcW w:w="4896" w:type="dxa"/>
          </w:tcPr>
          <w:p>
            <w:pPr>
              <w:rPr>
                <w:b w:val="0"/>
              </w:rPr>
            </w:pPr>
            <w:r>
              <w:rPr>
                <w:b w:val="0"/>
              </w:rPr>
              <w:t>Restrictions - Max value</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Format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Display empty if value set to zero</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Tab: Options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Options</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 xml:space="preserve">Field set:  </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 xml:space="preserve"> </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Column container</w:t>
            </w:r>
          </w:p>
        </w:tc>
      </w:tr>
      <w:tr>
        <w:tblPrEx>
          <w:tblW w:w="5000" w:type="pct"/>
          <w:tblCellMar>
            <w:left w:w="108" w:type="dxa"/>
            <w:right w:w="108" w:type="dxa"/>
          </w:tblCellMar>
        </w:tblPrEx>
        <w:tc>
          <w:tcPr>
            <w:tcW w:w="24480" w:type="dxa"/>
            <w:gridSpan w:val="2"/>
            <w:shd w:val="clear" w:color="auto" w:fill="C0C0C0"/>
          </w:tcPr>
          <w:p>
            <w:pPr>
              <w:rPr>
                <w:b/>
              </w:rPr>
            </w:pPr>
            <w:r>
              <w:rPr>
                <w:b/>
              </w:rPr>
              <w:t>Column: 1</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Check box: Allow Printing (c_allow_printing)</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c_allow_printing</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Allow Printing</w:t>
            </w:r>
          </w:p>
        </w:tc>
      </w:tr>
      <w:tr>
        <w:tblPrEx>
          <w:tblW w:w="5000" w:type="pct"/>
          <w:tblCellMar>
            <w:left w:w="108" w:type="dxa"/>
            <w:right w:w="108" w:type="dxa"/>
          </w:tblCellMar>
        </w:tblPrEx>
        <w:tc>
          <w:tcPr>
            <w:tcW w:w="24480" w:type="dxa"/>
            <w:gridSpan w:val="2"/>
            <w:shd w:val="clear" w:color="auto" w:fill="C0C0C0"/>
          </w:tcPr>
          <w:p>
            <w:pPr>
              <w:rPr>
                <w:b/>
              </w:rPr>
            </w:pPr>
            <w:r>
              <w:rPr>
                <w:b/>
              </w:rPr>
              <w:t>Check box: Allow Copy (c_allow_copy)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c_allow_copy</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Allow Copy</w:t>
            </w:r>
          </w:p>
        </w:tc>
      </w:tr>
      <w:tr>
        <w:tblPrEx>
          <w:tblW w:w="5000" w:type="pct"/>
          <w:tblCellMar>
            <w:left w:w="108" w:type="dxa"/>
            <w:right w:w="108" w:type="dxa"/>
          </w:tblCellMar>
        </w:tblPrEx>
        <w:tc>
          <w:tcPr>
            <w:tcW w:w="24480" w:type="dxa"/>
            <w:gridSpan w:val="2"/>
            <w:shd w:val="clear" w:color="auto" w:fill="C0C0C0"/>
          </w:tcPr>
          <w:p>
            <w:pPr>
              <w:rPr>
                <w:b/>
              </w:rPr>
            </w:pPr>
            <w:r>
              <w:rPr>
                <w:b/>
              </w:rPr>
              <w:t>Check box: Allow Modify Contents (c_allow_modify_contents)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c_allow_modify_contents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Allow Modify Contents</w:t>
            </w:r>
          </w:p>
        </w:tc>
      </w:tr>
      <w:tr>
        <w:tblPrEx>
          <w:tblW w:w="5000" w:type="pct"/>
          <w:tblCellMar>
            <w:left w:w="108" w:type="dxa"/>
            <w:right w:w="108" w:type="dxa"/>
          </w:tblCellMar>
        </w:tblPrEx>
        <w:tc>
          <w:tcPr>
            <w:tcW w:w="24480" w:type="dxa"/>
            <w:gridSpan w:val="2"/>
            <w:shd w:val="clear" w:color="auto" w:fill="C0C0C0"/>
          </w:tcPr>
          <w:p>
            <w:pPr>
              <w:rPr>
                <w:b/>
              </w:rPr>
            </w:pPr>
            <w:r>
              <w:rPr>
                <w:b/>
              </w:rPr>
              <w:t>Check box: Allow Modify Annotations (c_allow_modify_annotations)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c_allow_modify_annotations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Allow Modify Annotations</w:t>
            </w:r>
          </w:p>
        </w:tc>
      </w:tr>
      <w:tr>
        <w:tblPrEx>
          <w:tblW w:w="5000" w:type="pct"/>
          <w:tblCellMar>
            <w:left w:w="108" w:type="dxa"/>
            <w:right w:w="108" w:type="dxa"/>
          </w:tblCellMar>
        </w:tblPrEx>
        <w:tc>
          <w:tcPr>
            <w:tcW w:w="24480" w:type="dxa"/>
            <w:gridSpan w:val="2"/>
            <w:shd w:val="clear" w:color="auto" w:fill="C0C0C0"/>
          </w:tcPr>
          <w:p>
            <w:pPr>
              <w:rPr>
                <w:b/>
              </w:rPr>
            </w:pPr>
            <w:r>
              <w:rPr>
                <w:b/>
              </w:rPr>
              <w:t>Check box: Allow assembly (c_allow_assembly)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c_allow_assembly</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Allow assembly</w:t>
            </w:r>
          </w:p>
        </w:tc>
      </w:tr>
      <w:tr>
        <w:tblPrEx>
          <w:tblW w:w="5000" w:type="pct"/>
          <w:tblCellMar>
            <w:left w:w="108" w:type="dxa"/>
            <w:right w:w="108" w:type="dxa"/>
          </w:tblCellMar>
        </w:tblPrEx>
        <w:tc>
          <w:tcPr>
            <w:tcW w:w="24480" w:type="dxa"/>
            <w:gridSpan w:val="2"/>
            <w:shd w:val="clear" w:color="auto" w:fill="C0C0C0"/>
          </w:tcPr>
          <w:p>
            <w:pPr>
              <w:rPr>
                <w:b/>
              </w:rPr>
            </w:pPr>
            <w:r>
              <w:rPr>
                <w:b/>
              </w:rPr>
              <w:t>Check box: Allow degraded printing (c_allow_degraded_printing)</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c_allow_degraded_printing</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Allow degraded printing</w:t>
            </w:r>
          </w:p>
        </w:tc>
      </w:tr>
      <w:tr>
        <w:tblPrEx>
          <w:tblW w:w="5000" w:type="pct"/>
          <w:tblCellMar>
            <w:left w:w="108" w:type="dxa"/>
            <w:right w:w="108" w:type="dxa"/>
          </w:tblCellMar>
        </w:tblPrEx>
        <w:tc>
          <w:tcPr>
            <w:tcW w:w="24480" w:type="dxa"/>
            <w:gridSpan w:val="2"/>
            <w:shd w:val="clear" w:color="auto" w:fill="C0C0C0"/>
          </w:tcPr>
          <w:p>
            <w:pPr>
              <w:rPr>
                <w:b/>
              </w:rPr>
            </w:pPr>
            <w:r>
              <w:rPr>
                <w:b/>
              </w:rPr>
              <w:t>Check box: Allow fill-in (c_allow_fill_in)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c_allow_fill_in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Allow fill-in</w:t>
            </w:r>
          </w:p>
        </w:tc>
      </w:tr>
      <w:tr>
        <w:tblPrEx>
          <w:tblW w:w="5000" w:type="pct"/>
          <w:tblCellMar>
            <w:left w:w="108" w:type="dxa"/>
            <w:right w:w="108" w:type="dxa"/>
          </w:tblCellMar>
        </w:tblPrEx>
        <w:tc>
          <w:tcPr>
            <w:tcW w:w="24480" w:type="dxa"/>
            <w:gridSpan w:val="2"/>
            <w:shd w:val="clear" w:color="auto" w:fill="C0C0C0"/>
          </w:tcPr>
          <w:p>
            <w:pPr>
              <w:rPr>
                <w:b/>
              </w:rPr>
            </w:pPr>
            <w:r>
              <w:rPr>
                <w:b/>
              </w:rPr>
              <w:t>Check box: Allow screenreaders (c_allow_screenreaders)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c_allow_screenreaders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Allow screenreaders</w:t>
            </w:r>
          </w:p>
        </w:tc>
      </w:tr>
      <w:tr>
        <w:tblPrEx>
          <w:tblW w:w="5000" w:type="pct"/>
          <w:tblCellMar>
            <w:left w:w="108" w:type="dxa"/>
            <w:right w:w="108" w:type="dxa"/>
          </w:tblCellMar>
        </w:tblPrEx>
        <w:tc>
          <w:tcPr>
            <w:tcW w:w="24480" w:type="dxa"/>
            <w:gridSpan w:val="2"/>
            <w:shd w:val="clear" w:color="auto" w:fill="C0C0C0"/>
          </w:tcPr>
          <w:p>
            <w:pPr>
              <w:rPr>
                <w:b/>
              </w:rPr>
            </w:pPr>
            <w:r>
              <w:rPr>
                <w:b/>
              </w:rPr>
              <w:t>Column: 2</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Check box: Hide Window UI (c_viewer_hide_window_ui)</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c_viewer_hide_window_ui</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Hide Window UI</w:t>
            </w:r>
          </w:p>
        </w:tc>
      </w:tr>
      <w:tr>
        <w:tblPrEx>
          <w:tblW w:w="5000" w:type="pct"/>
          <w:tblCellMar>
            <w:left w:w="108" w:type="dxa"/>
            <w:right w:w="108" w:type="dxa"/>
          </w:tblCellMar>
        </w:tblPrEx>
        <w:tc>
          <w:tcPr>
            <w:tcW w:w="24480" w:type="dxa"/>
            <w:gridSpan w:val="2"/>
            <w:shd w:val="clear" w:color="auto" w:fill="C0C0C0"/>
          </w:tcPr>
          <w:p>
            <w:pPr>
              <w:rPr>
                <w:b/>
              </w:rPr>
            </w:pPr>
            <w:r>
              <w:rPr>
                <w:b/>
              </w:rPr>
              <w:t>Check box: Hide Toolbar (c_viewer_hide_toolbar)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c_viewer_hide_toolbar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Hide Toolbar</w:t>
            </w:r>
          </w:p>
        </w:tc>
      </w:tr>
      <w:tr>
        <w:tblPrEx>
          <w:tblW w:w="5000" w:type="pct"/>
          <w:tblCellMar>
            <w:left w:w="108" w:type="dxa"/>
            <w:right w:w="108" w:type="dxa"/>
          </w:tblCellMar>
        </w:tblPrEx>
        <w:tc>
          <w:tcPr>
            <w:tcW w:w="24480" w:type="dxa"/>
            <w:gridSpan w:val="2"/>
            <w:shd w:val="clear" w:color="auto" w:fill="C0C0C0"/>
          </w:tcPr>
          <w:p>
            <w:pPr>
              <w:rPr>
                <w:b/>
              </w:rPr>
            </w:pPr>
            <w:r>
              <w:rPr>
                <w:b/>
              </w:rPr>
              <w:t>Check box: Hide Menubar (c_viewer_hide_menubar)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c_viewer_hide_menubar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Hide Menubar</w:t>
            </w:r>
          </w:p>
        </w:tc>
      </w:tr>
      <w:tr>
        <w:tblPrEx>
          <w:tblW w:w="5000" w:type="pct"/>
          <w:tblCellMar>
            <w:left w:w="108" w:type="dxa"/>
            <w:right w:w="108" w:type="dxa"/>
          </w:tblCellMar>
        </w:tblPrEx>
        <w:tc>
          <w:tcPr>
            <w:tcW w:w="24480" w:type="dxa"/>
            <w:gridSpan w:val="2"/>
            <w:shd w:val="clear" w:color="auto" w:fill="C0C0C0"/>
          </w:tcPr>
          <w:p>
            <w:pPr>
              <w:rPr>
                <w:b/>
              </w:rPr>
            </w:pPr>
            <w:r>
              <w:rPr>
                <w:b/>
              </w:rPr>
              <w:t>Check box: Full Screen (c_viewer_full_screen)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c_viewer_full_screen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Full Screen</w:t>
            </w:r>
          </w:p>
        </w:tc>
      </w:tr>
      <w:tr>
        <w:tblPrEx>
          <w:tblW w:w="5000" w:type="pct"/>
          <w:tblCellMar>
            <w:left w:w="108" w:type="dxa"/>
            <w:right w:w="108" w:type="dxa"/>
          </w:tblCellMar>
        </w:tblPrEx>
        <w:tc>
          <w:tcPr>
            <w:tcW w:w="24480" w:type="dxa"/>
            <w:gridSpan w:val="2"/>
            <w:shd w:val="clear" w:color="auto" w:fill="C0C0C0"/>
          </w:tcPr>
          <w:p>
            <w:pPr>
              <w:rPr>
                <w:b/>
              </w:rPr>
            </w:pPr>
            <w:r>
              <w:rPr>
                <w:b/>
              </w:rPr>
              <w:t>Check box: Encrypt 128 Bits (c_encrypt_128bits)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c_encrypt_128bits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Encrypt 128 Bits</w:t>
            </w:r>
          </w:p>
        </w:tc>
      </w:tr>
    </w:tbl>
    <w:p>
      <w:pPr>
        <w:pStyle w:val="Heading3"/>
      </w:pPr>
      <w:bookmarkStart w:id="102" w:name="_Toc256000101"/>
      <w:r>
        <w:t>All Users - New Import View Edit (cvp_watermark)</w:t>
      </w:r>
      <w:bookmarkEnd w:id="102"/>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Form</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550</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650</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General</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${General}</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Text field: Name (object_name)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object_name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${Name}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Number field: Start page (c_start_page)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c_start_page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Start page</w:t>
            </w:r>
          </w:p>
        </w:tc>
      </w:tr>
      <w:tr>
        <w:tblPrEx>
          <w:tblW w:w="5000" w:type="pct"/>
          <w:tblCellMar>
            <w:left w:w="108" w:type="dxa"/>
            <w:right w:w="108" w:type="dxa"/>
          </w:tblCellMar>
        </w:tblPrEx>
        <w:tc>
          <w:tcPr>
            <w:tcW w:w="4896" w:type="dxa"/>
          </w:tcPr>
          <w:p>
            <w:pPr>
              <w:rPr>
                <w:b w:val="0"/>
              </w:rPr>
            </w:pPr>
            <w:r>
              <w:rPr>
                <w:b w:val="0"/>
              </w:rPr>
              <w:t>Restrictions - Allow decimals</w:t>
            </w:r>
          </w:p>
        </w:tc>
        <w:tc>
          <w:tcPr>
            <w:tcW w:w="7344" w:type="dxa"/>
          </w:tcPr>
          <w:p>
            <w:pPr>
              <w:rPr>
                <w:b w:val="0"/>
              </w:rPr>
            </w:pPr>
          </w:p>
        </w:tc>
      </w:tr>
      <w:tr>
        <w:tblPrEx>
          <w:tblW w:w="5000" w:type="pct"/>
          <w:tblCellMar>
            <w:left w:w="108" w:type="dxa"/>
            <w:right w:w="108" w:type="dxa"/>
          </w:tblCellMar>
        </w:tblPrEx>
        <w:tc>
          <w:tcPr>
            <w:tcW w:w="4896" w:type="dxa"/>
          </w:tcPr>
          <w:p>
            <w:pPr>
              <w:rPr>
                <w:b w:val="0"/>
              </w:rPr>
            </w:pP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Restrictions - Min value</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Format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Display empty if value set to zero</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Number field: End Page (c_end_page)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c_end_page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End Page</w:t>
            </w:r>
          </w:p>
        </w:tc>
      </w:tr>
      <w:tr>
        <w:tblPrEx>
          <w:tblW w:w="5000" w:type="pct"/>
          <w:tblCellMar>
            <w:left w:w="108" w:type="dxa"/>
            <w:right w:w="108" w:type="dxa"/>
          </w:tblCellMar>
        </w:tblPrEx>
        <w:tc>
          <w:tcPr>
            <w:tcW w:w="4896" w:type="dxa"/>
          </w:tcPr>
          <w:p>
            <w:pPr>
              <w:rPr>
                <w:b w:val="0"/>
              </w:rPr>
            </w:pPr>
            <w:r>
              <w:rPr>
                <w:b w:val="0"/>
              </w:rPr>
              <w:t>Restrictions - Allow decimals</w:t>
            </w:r>
          </w:p>
        </w:tc>
        <w:tc>
          <w:tcPr>
            <w:tcW w:w="7344" w:type="dxa"/>
          </w:tcPr>
          <w:p>
            <w:pPr>
              <w:rPr>
                <w:b w:val="0"/>
              </w:rPr>
            </w:pPr>
          </w:p>
        </w:tc>
      </w:tr>
      <w:tr>
        <w:tblPrEx>
          <w:tblW w:w="5000" w:type="pct"/>
          <w:tblCellMar>
            <w:left w:w="108" w:type="dxa"/>
            <w:right w:w="108" w:type="dxa"/>
          </w:tblCellMar>
        </w:tblPrEx>
        <w:tc>
          <w:tcPr>
            <w:tcW w:w="4896" w:type="dxa"/>
          </w:tcPr>
          <w:p>
            <w:pPr>
              <w:rPr>
                <w:b w:val="0"/>
              </w:rPr>
            </w:pP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Restrictions - Min value</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Format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Display empty if value set to zero</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Check box: Overlay (c_over_content)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c_over_content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Overlay</w:t>
            </w:r>
          </w:p>
        </w:tc>
      </w:tr>
      <w:tr>
        <w:tblPrEx>
          <w:tblW w:w="5000" w:type="pct"/>
          <w:tblCellMar>
            <w:left w:w="108" w:type="dxa"/>
            <w:right w:w="108" w:type="dxa"/>
          </w:tblCellMar>
        </w:tblPrEx>
        <w:tc>
          <w:tcPr>
            <w:tcW w:w="24480" w:type="dxa"/>
            <w:gridSpan w:val="2"/>
            <w:shd w:val="clear" w:color="auto" w:fill="C0C0C0"/>
          </w:tcPr>
          <w:p>
            <w:pPr>
              <w:rPr>
                <w:b/>
              </w:rPr>
            </w:pPr>
            <w:r>
              <w:rPr>
                <w:b/>
              </w:rPr>
              <w:t>Check box: Translucent (c_translucent)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c_translucent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Translucent</w:t>
            </w:r>
          </w:p>
        </w:tc>
      </w:tr>
      <w:tr>
        <w:tblPrEx>
          <w:tblW w:w="5000" w:type="pct"/>
          <w:tblCellMar>
            <w:left w:w="108" w:type="dxa"/>
            <w:right w:w="108" w:type="dxa"/>
          </w:tblCellMar>
        </w:tblPrEx>
        <w:tc>
          <w:tcPr>
            <w:tcW w:w="24480" w:type="dxa"/>
            <w:gridSpan w:val="2"/>
            <w:shd w:val="clear" w:color="auto" w:fill="C0C0C0"/>
          </w:tcPr>
          <w:p>
            <w:pPr>
              <w:rPr>
                <w:b/>
              </w:rPr>
            </w:pPr>
            <w:r>
              <w:rPr>
                <w:b/>
              </w:rPr>
              <w:t>Tab: Conditions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Conditions</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Dual list: State (c_condition_state)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c_condition_state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State</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Yes</w:t>
            </w:r>
          </w:p>
        </w:tc>
      </w:tr>
      <w:tr>
        <w:tblPrEx>
          <w:tblW w:w="5000" w:type="pct"/>
          <w:tblCellMar>
            <w:left w:w="108" w:type="dxa"/>
            <w:right w:w="108" w:type="dxa"/>
          </w:tblCellMar>
        </w:tblPrEx>
        <w:tc>
          <w:tcPr>
            <w:tcW w:w="24480" w:type="dxa"/>
            <w:gridSpan w:val="2"/>
            <w:shd w:val="clear" w:color="auto" w:fill="C0C0C0"/>
          </w:tcPr>
          <w:p>
            <w:pPr>
              <w:rPr>
                <w:b/>
              </w:rPr>
            </w:pPr>
            <w:r>
              <w:rPr>
                <w:b/>
              </w:rPr>
              <w:t>Dual list: Object Type (c_condition_type)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c_condition_type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Object Type</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r_type_name from dmi_type_info where any r_supertype = 'dm_document' and lower(r_type_name) like '%${filter}%' order by 1</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Dual list: Group or Alias (c_condition_group)</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c_condition_group</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Group or Alias</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group_name from dm_group where lower(group_name) like '%${filter}%' order by 1</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Dual list: Dql</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c_condition_dql</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DQL</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Yes</w:t>
            </w:r>
          </w:p>
        </w:tc>
      </w:tr>
    </w:tbl>
    <w:p>
      <w:pPr>
        <w:pStyle w:val="Heading3"/>
      </w:pPr>
      <w:bookmarkStart w:id="103" w:name="_Toc256000102"/>
      <w:r>
        <w:t>All Users - New Import View Edit (dcon_checkin_config)</w:t>
      </w:r>
      <w:bookmarkEnd w:id="103"/>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Please complete the properties for the Check In Configuration:</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Deny Major Version</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Deny Major Version</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Dual list: deny_major_version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deny_major_version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 Categories</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object_name from dcon_document_category where lower(object_name)</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Tab: Deny Minor Version</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Deny Minor Version</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Dual list: deny_minor_version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deny_minor_version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 Categories</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object_name from dcon_document_category where lower(object_name)</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Tab: Deny Same Version</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Deny Same Version</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Dual list: deny_same_version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deny_same_version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 Categories</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object_name from dcon_document_category where lower(object_name)</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bl>
    <w:p>
      <w:pPr>
        <w:pStyle w:val="Heading3"/>
      </w:pPr>
      <w:bookmarkStart w:id="104" w:name="_Toc256000103"/>
      <w:r>
        <w:t>All Users - New Import View Edit (dcon_checkout_config)</w:t>
      </w:r>
      <w:bookmarkEnd w:id="104"/>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Please complete the properties for the Check Out Configuration:</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Deny Check Out</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Deny Check Out</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Dual list: deny_checkout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deny_checkout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 Categories</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object_name from dcon_document_category where lower(object_name)</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bl>
    <w:p>
      <w:pPr>
        <w:pStyle w:val="Heading3"/>
      </w:pPr>
      <w:bookmarkStart w:id="105" w:name="_Toc256000104"/>
      <w:r>
        <w:t>All Users - New Import View Edit (dcon_form_config)</w:t>
      </w:r>
      <w:bookmarkEnd w:id="105"/>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Form</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Info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Info</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Text field: object_name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object_name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${Name}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Combo box: base_object_type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base_object_type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Base Object Type</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name from dm_type order by 1</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bl>
    <w:p>
      <w:pPr>
        <w:pStyle w:val="Heading3"/>
      </w:pPr>
      <w:bookmarkStart w:id="106" w:name="_Toc256000105"/>
      <w:r>
        <w:t>All Users - New Import View Edit (dcon_hooks_config)</w:t>
      </w:r>
      <w:bookmarkEnd w:id="106"/>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Please complete the properties for the Custom Hooks Configuration:</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Custom Hooks DLL</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Custom Hooks DLL</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Text field: general_hooks_dll</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general_hooks_dll</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DLL Name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bl>
    <w:p>
      <w:pPr>
        <w:pStyle w:val="Heading3"/>
      </w:pPr>
      <w:bookmarkStart w:id="107" w:name="_Toc256000106"/>
      <w:r>
        <w:t>All Users - New Import View Edit (dcon_render_config)</w:t>
      </w:r>
      <w:bookmarkEnd w:id="107"/>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Please complete the properties for this Document Rendering Configuration:</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Rendering Details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Rendering Details</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Text field: server_config_name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server_config_name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Server Location</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Combo box: queue_name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queue_name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Render Queue Name</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user_name from dm_user where lower(user_name)</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Dual list: document_categories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document_categories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 Categories</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object_name from dcon_document_category where lower(object_name)</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bl>
    <w:p>
      <w:pPr>
        <w:pStyle w:val="Heading3"/>
      </w:pPr>
      <w:bookmarkStart w:id="108" w:name="_Toc256000107"/>
      <w:r>
        <w:t>All Users - New Import View Edit (dm_cabinet)</w:t>
      </w:r>
      <w:bookmarkEnd w:id="108"/>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Please complete the following details:</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550</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302</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Cabinet</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Cabinet</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Text field: 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object_name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Name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Text field: Title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title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${Title}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Combo box: ACL 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acl_name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ACL Name</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object_name from dm_acl where owner_name = 'dm_dbo' and object_name not like 'dm_%' and description not like 'dm_%' order by object_name</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Text field: Keywords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keywords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Keywords</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Multiple lines</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r>
              <w:rPr>
                <w:b w:val="0"/>
              </w:rPr>
              <w:t>100</w:t>
            </w:r>
          </w:p>
        </w:tc>
      </w:tr>
    </w:tbl>
    <w:p>
      <w:pPr>
        <w:pStyle w:val="Heading3"/>
      </w:pPr>
      <w:bookmarkStart w:id="109" w:name="_Toc256000108"/>
      <w:r>
        <w:t>All Users - New Import View Edit (dm_component)</w:t>
      </w:r>
      <w:bookmarkEnd w:id="109"/>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Form</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550</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650</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Combo box: Test Value Assistance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keywords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Test</w:t>
            </w:r>
          </w:p>
        </w:tc>
      </w:tr>
      <w:tr>
        <w:tblPrEx>
          <w:tblW w:w="5000" w:type="pct"/>
          <w:tblCellMar>
            <w:left w:w="108" w:type="dxa"/>
            <w:right w:w="108" w:type="dxa"/>
          </w:tblCellMar>
        </w:tblPrEx>
        <w:tc>
          <w:tcPr>
            <w:tcW w:w="4896" w:type="dxa"/>
          </w:tcPr>
          <w:p>
            <w:pPr>
              <w:rPr>
                <w:b w:val="0"/>
              </w:rPr>
            </w:pPr>
            <w:r>
              <w:rPr>
                <w:b w:val="0"/>
              </w:rPr>
              <w:t>Tool tip</w:t>
            </w:r>
          </w:p>
        </w:tc>
        <w:tc>
          <w:tcPr>
            <w:tcW w:w="7344" w:type="dxa"/>
          </w:tcPr>
          <w:p>
            <w:pPr>
              <w:rPr>
                <w:b w:val="0"/>
              </w:rPr>
            </w:pPr>
            <w:r>
              <w:rPr>
                <w:b w:val="0"/>
              </w:rPr>
              <w:t>Enter a long value</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Yes</w:t>
            </w:r>
          </w:p>
        </w:tc>
      </w:tr>
    </w:tbl>
    <w:p>
      <w:pPr>
        <w:pStyle w:val="Heading3"/>
      </w:pPr>
      <w:bookmarkStart w:id="110" w:name="_Toc256000109"/>
      <w:r>
        <w:t>All Users - New Import View Edit (dm_folder)</w:t>
      </w:r>
      <w:bookmarkEnd w:id="110"/>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Please complete the following details:</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550</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323</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Folder</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Folder</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Text field: 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object_name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Name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Text field: Title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title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${Title}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Multiple lines</w:t>
            </w:r>
          </w:p>
        </w:tc>
      </w:tr>
      <w:tr>
        <w:tblPrEx>
          <w:tblW w:w="5000" w:type="pct"/>
          <w:tblCellMar>
            <w:left w:w="108" w:type="dxa"/>
            <w:right w:w="108" w:type="dxa"/>
          </w:tblCellMar>
        </w:tblPrEx>
        <w:tc>
          <w:tcPr>
            <w:tcW w:w="24480" w:type="dxa"/>
            <w:gridSpan w:val="2"/>
            <w:shd w:val="clear" w:color="auto" w:fill="C0C0C0"/>
          </w:tcPr>
          <w:p>
            <w:pPr>
              <w:rPr>
                <w:b/>
              </w:rPr>
            </w:pPr>
            <w:r>
              <w:rPr>
                <w:b/>
              </w:rPr>
              <w:t>Combo box: ACL 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acl_name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ACL Name</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object_name from dm_acl where owner_name = 'dm_dbo' and object_name not like 'dm_%' and description not like 'dm_%' order by object_name</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Label: Owner 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owner_name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Owner Name</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Combo box: Owner 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owner_name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Owner Name</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user_name from dm_user where r_is_group=0 order by 1</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bl>
    <w:p>
      <w:pPr>
        <w:pStyle w:val="Heading3"/>
      </w:pPr>
      <w:bookmarkStart w:id="111" w:name="_Toc256000110"/>
      <w:r>
        <w:t>All Users - New Import View Edit (dm_job)</w:t>
      </w:r>
      <w:bookmarkEnd w:id="111"/>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Please complete the following properties:</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550</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471</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Info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Info</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Text field: 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object_name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${Name}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4896" w:type="dxa"/>
          </w:tcPr>
          <w:p>
            <w:pPr>
              <w:rPr>
                <w:b w:val="0"/>
              </w:rPr>
            </w:pPr>
            <w:r>
              <w:rPr>
                <w:b w:val="0"/>
              </w:rPr>
              <w:t>Restrictions - Max length</w:t>
            </w:r>
          </w:p>
        </w:tc>
        <w:tc>
          <w:tcPr>
            <w:tcW w:w="7344" w:type="dxa"/>
          </w:tcPr>
          <w:p>
            <w:pPr>
              <w:rPr>
                <w:b w:val="0"/>
              </w:rPr>
            </w:pPr>
            <w:r>
              <w:rPr>
                <w:b w:val="0"/>
              </w:rPr>
              <w:t>255</w:t>
            </w:r>
          </w:p>
        </w:tc>
      </w:tr>
      <w:tr>
        <w:tblPrEx>
          <w:tblW w:w="5000" w:type="pct"/>
          <w:tblCellMar>
            <w:left w:w="108" w:type="dxa"/>
            <w:right w:w="108" w:type="dxa"/>
          </w:tblCellMar>
        </w:tblPrEx>
        <w:tc>
          <w:tcPr>
            <w:tcW w:w="24480" w:type="dxa"/>
            <w:gridSpan w:val="2"/>
            <w:shd w:val="clear" w:color="auto" w:fill="C0C0C0"/>
          </w:tcPr>
          <w:p>
            <w:pPr>
              <w:rPr>
                <w:b/>
              </w:rPr>
            </w:pPr>
            <w:r>
              <w:rPr>
                <w:b/>
              </w:rPr>
              <w:t>Text field: Type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title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Type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Text field: Description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subject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Description</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Multiple lines</w:t>
            </w:r>
          </w:p>
        </w:tc>
      </w:tr>
      <w:tr>
        <w:tblPrEx>
          <w:tblW w:w="5000" w:type="pct"/>
          <w:tblCellMar>
            <w:left w:w="108" w:type="dxa"/>
            <w:right w:w="108" w:type="dxa"/>
          </w:tblCellMar>
        </w:tblPrEx>
        <w:tc>
          <w:tcPr>
            <w:tcW w:w="24480" w:type="dxa"/>
            <w:gridSpan w:val="2"/>
            <w:shd w:val="clear" w:color="auto" w:fill="C0C0C0"/>
          </w:tcPr>
          <w:p>
            <w:pPr>
              <w:rPr>
                <w:b/>
              </w:rPr>
            </w:pPr>
            <w:r>
              <w:rPr>
                <w:b/>
              </w:rPr>
              <w:t>Combo box: Method 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method_name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Method name</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object_name from dm_method order by 1</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Dual list: Method arguments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method_arguments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Method arguments</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Yes</w:t>
            </w:r>
          </w:p>
        </w:tc>
      </w:tr>
      <w:tr>
        <w:tblPrEx>
          <w:tblW w:w="5000" w:type="pct"/>
          <w:tblCellMar>
            <w:left w:w="108" w:type="dxa"/>
            <w:right w:w="108" w:type="dxa"/>
          </w:tblCellMar>
        </w:tblPrEx>
        <w:tc>
          <w:tcPr>
            <w:tcW w:w="24480" w:type="dxa"/>
            <w:gridSpan w:val="2"/>
            <w:shd w:val="clear" w:color="auto" w:fill="C0C0C0"/>
          </w:tcPr>
          <w:p>
            <w:pPr>
              <w:rPr>
                <w:b/>
              </w:rPr>
            </w:pPr>
            <w:r>
              <w:rPr>
                <w:b/>
              </w:rPr>
              <w:t>Check box: Pass standard arg</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pass_standard_arguments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Pass standard arguments</w:t>
            </w:r>
          </w:p>
        </w:tc>
      </w:tr>
      <w:tr>
        <w:tblPrEx>
          <w:tblW w:w="5000" w:type="pct"/>
          <w:tblCellMar>
            <w:left w:w="108" w:type="dxa"/>
            <w:right w:w="108" w:type="dxa"/>
          </w:tblCellMar>
        </w:tblPrEx>
        <w:tc>
          <w:tcPr>
            <w:tcW w:w="24480" w:type="dxa"/>
            <w:gridSpan w:val="2"/>
            <w:shd w:val="clear" w:color="auto" w:fill="C0C0C0"/>
          </w:tcPr>
          <w:p>
            <w:pPr>
              <w:rPr>
                <w:b/>
              </w:rPr>
            </w:pPr>
            <w:r>
              <w:rPr>
                <w:b/>
              </w:rPr>
              <w:t>Check box: Inactive?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is_inactive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Is inactive?</w:t>
            </w:r>
          </w:p>
        </w:tc>
      </w:tr>
      <w:tr>
        <w:tblPrEx>
          <w:tblW w:w="5000" w:type="pct"/>
          <w:tblCellMar>
            <w:left w:w="108" w:type="dxa"/>
            <w:right w:w="108" w:type="dxa"/>
          </w:tblCellMar>
        </w:tblPrEx>
        <w:tc>
          <w:tcPr>
            <w:tcW w:w="24480" w:type="dxa"/>
            <w:gridSpan w:val="2"/>
            <w:shd w:val="clear" w:color="auto" w:fill="C0C0C0"/>
          </w:tcPr>
          <w:p>
            <w:pPr>
              <w:rPr>
                <w:b/>
              </w:rPr>
            </w:pPr>
            <w:r>
              <w:rPr>
                <w:b/>
              </w:rPr>
              <w:t>Check box: Run now</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run_now</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Run now</w:t>
            </w:r>
          </w:p>
        </w:tc>
      </w:tr>
      <w:tr>
        <w:tblPrEx>
          <w:tblW w:w="5000" w:type="pct"/>
          <w:tblCellMar>
            <w:left w:w="108" w:type="dxa"/>
            <w:right w:w="108" w:type="dxa"/>
          </w:tblCellMar>
        </w:tblPrEx>
        <w:tc>
          <w:tcPr>
            <w:tcW w:w="24480" w:type="dxa"/>
            <w:gridSpan w:val="2"/>
            <w:shd w:val="clear" w:color="auto" w:fill="C0C0C0"/>
          </w:tcPr>
          <w:p>
            <w:pPr>
              <w:rPr>
                <w:b/>
              </w:rPr>
            </w:pPr>
            <w:r>
              <w:rPr>
                <w:b/>
              </w:rPr>
              <w:t>Tab: Schedule</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Schedule</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Date field: Start date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start_date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Start date</w:t>
            </w:r>
          </w:p>
        </w:tc>
      </w:tr>
      <w:tr>
        <w:tblPrEx>
          <w:tblW w:w="5000" w:type="pct"/>
          <w:tblCellMar>
            <w:left w:w="108" w:type="dxa"/>
            <w:right w:w="108" w:type="dxa"/>
          </w:tblCellMar>
        </w:tblPrEx>
        <w:tc>
          <w:tcPr>
            <w:tcW w:w="24480" w:type="dxa"/>
            <w:gridSpan w:val="2"/>
            <w:shd w:val="clear" w:color="auto" w:fill="C0C0C0"/>
          </w:tcPr>
          <w:p>
            <w:pPr>
              <w:rPr>
                <w:b/>
              </w:rPr>
            </w:pPr>
            <w:r>
              <w:rPr>
                <w:b/>
              </w:rPr>
              <w:t>Date field: Expiration date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expiration_date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Expiration date</w:t>
            </w:r>
          </w:p>
        </w:tc>
      </w:tr>
      <w:tr>
        <w:tblPrEx>
          <w:tblW w:w="5000" w:type="pct"/>
          <w:tblCellMar>
            <w:left w:w="108" w:type="dxa"/>
            <w:right w:w="108" w:type="dxa"/>
          </w:tblCellMar>
        </w:tblPrEx>
        <w:tc>
          <w:tcPr>
            <w:tcW w:w="24480" w:type="dxa"/>
            <w:gridSpan w:val="2"/>
            <w:shd w:val="clear" w:color="auto" w:fill="C0C0C0"/>
          </w:tcPr>
          <w:p>
            <w:pPr>
              <w:rPr>
                <w:b/>
              </w:rPr>
            </w:pPr>
            <w:r>
              <w:rPr>
                <w:b/>
              </w:rPr>
              <w:t>Date field: Next Invocation Time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a_next_invocation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Next Invocation Time</w:t>
            </w:r>
          </w:p>
        </w:tc>
      </w:tr>
      <w:tr>
        <w:tblPrEx>
          <w:tblW w:w="5000" w:type="pct"/>
          <w:tblCellMar>
            <w:left w:w="108" w:type="dxa"/>
            <w:right w:w="108" w:type="dxa"/>
          </w:tblCellMar>
        </w:tblPrEx>
        <w:tc>
          <w:tcPr>
            <w:tcW w:w="24480" w:type="dxa"/>
            <w:gridSpan w:val="2"/>
            <w:shd w:val="clear" w:color="auto" w:fill="C0C0C0"/>
          </w:tcPr>
          <w:p>
            <w:pPr>
              <w:rPr>
                <w:b/>
              </w:rPr>
            </w:pPr>
            <w:r>
              <w:rPr>
                <w:b/>
              </w:rPr>
              <w:t>Combo box: Run mode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run_mode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Run mode</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Job - mode, Alias: Desription</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Number field: Run internal</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run_interval</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Run interval</w:t>
            </w:r>
          </w:p>
        </w:tc>
      </w:tr>
      <w:tr>
        <w:tblPrEx>
          <w:tblW w:w="5000" w:type="pct"/>
          <w:tblCellMar>
            <w:left w:w="108" w:type="dxa"/>
            <w:right w:w="108" w:type="dxa"/>
          </w:tblCellMar>
        </w:tblPrEx>
        <w:tc>
          <w:tcPr>
            <w:tcW w:w="4896" w:type="dxa"/>
          </w:tcPr>
          <w:p>
            <w:pPr>
              <w:rPr>
                <w:b w:val="0"/>
              </w:rPr>
            </w:pPr>
            <w:r>
              <w:rPr>
                <w:b w:val="0"/>
              </w:rPr>
              <w:t>Restrictions - Allow decimals</w:t>
            </w:r>
          </w:p>
        </w:tc>
        <w:tc>
          <w:tcPr>
            <w:tcW w:w="7344" w:type="dxa"/>
          </w:tcPr>
          <w:p>
            <w:pPr>
              <w:rPr>
                <w:b w:val="0"/>
              </w:rPr>
            </w:pPr>
          </w:p>
        </w:tc>
      </w:tr>
      <w:tr>
        <w:tblPrEx>
          <w:tblW w:w="5000" w:type="pct"/>
          <w:tblCellMar>
            <w:left w:w="108" w:type="dxa"/>
            <w:right w:w="108" w:type="dxa"/>
          </w:tblCellMar>
        </w:tblPrEx>
        <w:tc>
          <w:tcPr>
            <w:tcW w:w="4896" w:type="dxa"/>
          </w:tcPr>
          <w:p>
            <w:pPr>
              <w:rPr>
                <w:b w:val="0"/>
              </w:rPr>
            </w:pP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Restrictions - Min value</w:t>
            </w:r>
          </w:p>
        </w:tc>
        <w:tc>
          <w:tcPr>
            <w:tcW w:w="7344" w:type="dxa"/>
          </w:tcPr>
          <w:p>
            <w:pPr>
              <w:rPr>
                <w:b w:val="0"/>
              </w:rPr>
            </w:pPr>
            <w:r>
              <w:rPr>
                <w:b w:val="0"/>
              </w:rPr>
              <w:t>0</w:t>
            </w:r>
          </w:p>
        </w:tc>
      </w:tr>
      <w:tr>
        <w:tblPrEx>
          <w:tblW w:w="5000" w:type="pct"/>
          <w:tblCellMar>
            <w:left w:w="108" w:type="dxa"/>
            <w:right w:w="108" w:type="dxa"/>
          </w:tblCellMar>
        </w:tblPrEx>
        <w:tc>
          <w:tcPr>
            <w:tcW w:w="4896" w:type="dxa"/>
          </w:tcPr>
          <w:p>
            <w:pPr>
              <w:rPr>
                <w:b w:val="0"/>
              </w:rPr>
            </w:pPr>
            <w:r>
              <w:rPr>
                <w:b w:val="0"/>
              </w:rPr>
              <w:t>Restrictions - Max value</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Format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Display empty if value set to zero</w:t>
            </w:r>
          </w:p>
        </w:tc>
        <w:tc>
          <w:tcPr>
            <w:tcW w:w="7344" w:type="dxa"/>
          </w:tcPr>
          <w:p>
            <w:pPr>
              <w:rPr>
                <w:b w:val="0"/>
              </w:rPr>
            </w:pPr>
            <w:r>
              <w:rPr>
                <w:b w:val="0"/>
              </w:rPr>
              <w:t>No</w:t>
            </w:r>
          </w:p>
        </w:tc>
      </w:tr>
    </w:tbl>
    <w:p>
      <w:pPr>
        <w:pStyle w:val="Heading3"/>
      </w:pPr>
      <w:bookmarkStart w:id="112" w:name="_Toc256000111"/>
      <w:r>
        <w:t>All Users - New Import View Edit (dm_method)</w:t>
      </w:r>
      <w:bookmarkEnd w:id="112"/>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Please complete the following details:</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600</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473</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General</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${General}</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Text field: 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object_name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Name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4896" w:type="dxa"/>
          </w:tcPr>
          <w:p>
            <w:pPr>
              <w:rPr>
                <w:b w:val="0"/>
              </w:rPr>
            </w:pPr>
            <w:r>
              <w:rPr>
                <w:b w:val="0"/>
              </w:rPr>
              <w:t>Restrictions - Max length</w:t>
            </w:r>
          </w:p>
        </w:tc>
        <w:tc>
          <w:tcPr>
            <w:tcW w:w="7344" w:type="dxa"/>
          </w:tcPr>
          <w:p>
            <w:pPr>
              <w:rPr>
                <w:b w:val="0"/>
              </w:rPr>
            </w:pPr>
            <w:r>
              <w:rPr>
                <w:b w:val="0"/>
              </w:rPr>
              <w:t>255</w:t>
            </w:r>
          </w:p>
        </w:tc>
      </w:tr>
      <w:tr>
        <w:tblPrEx>
          <w:tblW w:w="5000" w:type="pct"/>
          <w:tblCellMar>
            <w:left w:w="108" w:type="dxa"/>
            <w:right w:w="108" w:type="dxa"/>
          </w:tblCellMar>
        </w:tblPrEx>
        <w:tc>
          <w:tcPr>
            <w:tcW w:w="24480" w:type="dxa"/>
            <w:gridSpan w:val="2"/>
            <w:shd w:val="clear" w:color="auto" w:fill="C0C0C0"/>
          </w:tcPr>
          <w:p>
            <w:pPr>
              <w:rPr>
                <w:b/>
              </w:rPr>
            </w:pPr>
            <w:r>
              <w:rPr>
                <w:b/>
              </w:rPr>
              <w:t>Text field: Type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subject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Type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4896" w:type="dxa"/>
          </w:tcPr>
          <w:p>
            <w:pPr>
              <w:rPr>
                <w:b w:val="0"/>
              </w:rPr>
            </w:pPr>
            <w:r>
              <w:rPr>
                <w:b w:val="0"/>
              </w:rPr>
              <w:t>Restrictions - Max length</w:t>
            </w:r>
          </w:p>
        </w:tc>
        <w:tc>
          <w:tcPr>
            <w:tcW w:w="7344" w:type="dxa"/>
          </w:tcPr>
          <w:p>
            <w:pPr>
              <w:rPr>
                <w:b w:val="0"/>
              </w:rPr>
            </w:pPr>
            <w:r>
              <w:rPr>
                <w:b w:val="0"/>
              </w:rPr>
              <w:t>192</w:t>
            </w:r>
          </w:p>
        </w:tc>
      </w:tr>
      <w:tr>
        <w:tblPrEx>
          <w:tblW w:w="5000" w:type="pct"/>
          <w:tblCellMar>
            <w:left w:w="108" w:type="dxa"/>
            <w:right w:w="108" w:type="dxa"/>
          </w:tblCellMar>
        </w:tblPrEx>
        <w:tc>
          <w:tcPr>
            <w:tcW w:w="24480" w:type="dxa"/>
            <w:gridSpan w:val="2"/>
            <w:shd w:val="clear" w:color="auto" w:fill="C0C0C0"/>
          </w:tcPr>
          <w:p>
            <w:pPr>
              <w:rPr>
                <w:b/>
              </w:rPr>
            </w:pPr>
            <w:r>
              <w:rPr>
                <w:b/>
              </w:rPr>
              <w:t>Text field: Description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title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Description</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Multiple lines</w:t>
            </w:r>
          </w:p>
        </w:tc>
      </w:tr>
      <w:tr>
        <w:tblPrEx>
          <w:tblW w:w="5000" w:type="pct"/>
          <w:tblCellMar>
            <w:left w:w="108" w:type="dxa"/>
            <w:right w:w="108" w:type="dxa"/>
          </w:tblCellMar>
        </w:tblPrEx>
        <w:tc>
          <w:tcPr>
            <w:tcW w:w="4896" w:type="dxa"/>
          </w:tcPr>
          <w:p>
            <w:pPr>
              <w:rPr>
                <w:b w:val="0"/>
              </w:rPr>
            </w:pPr>
            <w:r>
              <w:rPr>
                <w:b w:val="0"/>
              </w:rPr>
              <w:t>Restrictions - Max length</w:t>
            </w:r>
          </w:p>
        </w:tc>
        <w:tc>
          <w:tcPr>
            <w:tcW w:w="7344" w:type="dxa"/>
          </w:tcPr>
          <w:p>
            <w:pPr>
              <w:rPr>
                <w:b w:val="0"/>
              </w:rPr>
            </w:pPr>
            <w:r>
              <w:rPr>
                <w:b w:val="0"/>
              </w:rPr>
              <w:t>400</w:t>
            </w:r>
          </w:p>
        </w:tc>
      </w:tr>
      <w:tr>
        <w:tblPrEx>
          <w:tblW w:w="5000" w:type="pct"/>
          <w:tblCellMar>
            <w:left w:w="108" w:type="dxa"/>
            <w:right w:w="108" w:type="dxa"/>
          </w:tblCellMar>
        </w:tblPrEx>
        <w:tc>
          <w:tcPr>
            <w:tcW w:w="24480" w:type="dxa"/>
            <w:gridSpan w:val="2"/>
            <w:shd w:val="clear" w:color="auto" w:fill="C0C0C0"/>
          </w:tcPr>
          <w:p>
            <w:pPr>
              <w:rPr>
                <w:b/>
              </w:rPr>
            </w:pPr>
            <w:r>
              <w:rPr>
                <w:b/>
              </w:rPr>
              <w:t>Combo box: Method type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method_type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Method type</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r>
              <w:rPr>
                <w:b w:val="0"/>
              </w:rPr>
              <w:t>docbasic,java</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Text field: Method verb</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method_verb</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Method verb</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Check box: Run as server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run_as_server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Run as server</w:t>
            </w:r>
          </w:p>
        </w:tc>
      </w:tr>
      <w:tr>
        <w:tblPrEx>
          <w:tblW w:w="5000" w:type="pct"/>
          <w:tblCellMar>
            <w:left w:w="108" w:type="dxa"/>
            <w:right w:w="108" w:type="dxa"/>
          </w:tblCellMar>
        </w:tblPrEx>
        <w:tc>
          <w:tcPr>
            <w:tcW w:w="24480" w:type="dxa"/>
            <w:gridSpan w:val="2"/>
            <w:shd w:val="clear" w:color="auto" w:fill="C0C0C0"/>
          </w:tcPr>
          <w:p>
            <w:pPr>
              <w:rPr>
                <w:b/>
              </w:rPr>
            </w:pPr>
            <w:r>
              <w:rPr>
                <w:b/>
              </w:rPr>
              <w:t>Check box: Use method server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use_method_server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Use method server</w:t>
            </w:r>
          </w:p>
        </w:tc>
      </w:tr>
      <w:tr>
        <w:tblPrEx>
          <w:tblW w:w="5000" w:type="pct"/>
          <w:tblCellMar>
            <w:left w:w="108" w:type="dxa"/>
            <w:right w:w="108" w:type="dxa"/>
          </w:tblCellMar>
        </w:tblPrEx>
        <w:tc>
          <w:tcPr>
            <w:tcW w:w="24480" w:type="dxa"/>
            <w:gridSpan w:val="2"/>
            <w:shd w:val="clear" w:color="auto" w:fill="C0C0C0"/>
          </w:tcPr>
          <w:p>
            <w:pPr>
              <w:rPr>
                <w:b/>
              </w:rPr>
            </w:pPr>
            <w:r>
              <w:rPr>
                <w:b/>
              </w:rPr>
              <w:t>Check box: Launch async</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launch_async</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Launch async</w:t>
            </w:r>
          </w:p>
        </w:tc>
      </w:tr>
      <w:tr>
        <w:tblPrEx>
          <w:tblW w:w="5000" w:type="pct"/>
          <w:tblCellMar>
            <w:left w:w="108" w:type="dxa"/>
            <w:right w:w="108" w:type="dxa"/>
          </w:tblCellMar>
        </w:tblPrEx>
        <w:tc>
          <w:tcPr>
            <w:tcW w:w="24480" w:type="dxa"/>
            <w:gridSpan w:val="2"/>
            <w:shd w:val="clear" w:color="auto" w:fill="C0C0C0"/>
          </w:tcPr>
          <w:p>
            <w:pPr>
              <w:rPr>
                <w:b/>
              </w:rPr>
            </w:pPr>
            <w:r>
              <w:rPr>
                <w:b/>
              </w:rPr>
              <w:t>Number field: Timeout default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timeout_default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Timeout default</w:t>
            </w:r>
          </w:p>
        </w:tc>
      </w:tr>
      <w:tr>
        <w:tblPrEx>
          <w:tblW w:w="5000" w:type="pct"/>
          <w:tblCellMar>
            <w:left w:w="108" w:type="dxa"/>
            <w:right w:w="108" w:type="dxa"/>
          </w:tblCellMar>
        </w:tblPrEx>
        <w:tc>
          <w:tcPr>
            <w:tcW w:w="4896" w:type="dxa"/>
          </w:tcPr>
          <w:p>
            <w:pPr>
              <w:rPr>
                <w:b w:val="0"/>
              </w:rPr>
            </w:pPr>
            <w:r>
              <w:rPr>
                <w:b w:val="0"/>
              </w:rPr>
              <w:t>Restrictions - Allow decimals</w:t>
            </w:r>
          </w:p>
        </w:tc>
        <w:tc>
          <w:tcPr>
            <w:tcW w:w="7344" w:type="dxa"/>
          </w:tcPr>
          <w:p>
            <w:pPr>
              <w:rPr>
                <w:b w:val="0"/>
              </w:rPr>
            </w:pPr>
          </w:p>
        </w:tc>
      </w:tr>
      <w:tr>
        <w:tblPrEx>
          <w:tblW w:w="5000" w:type="pct"/>
          <w:tblCellMar>
            <w:left w:w="108" w:type="dxa"/>
            <w:right w:w="108" w:type="dxa"/>
          </w:tblCellMar>
        </w:tblPrEx>
        <w:tc>
          <w:tcPr>
            <w:tcW w:w="4896" w:type="dxa"/>
          </w:tcPr>
          <w:p>
            <w:pPr>
              <w:rPr>
                <w:b w:val="0"/>
              </w:rPr>
            </w:pP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Restrictions - Min value</w:t>
            </w:r>
          </w:p>
        </w:tc>
        <w:tc>
          <w:tcPr>
            <w:tcW w:w="7344" w:type="dxa"/>
          </w:tcPr>
          <w:p>
            <w:pPr>
              <w:rPr>
                <w:b w:val="0"/>
              </w:rPr>
            </w:pPr>
            <w:r>
              <w:rPr>
                <w:b w:val="0"/>
              </w:rPr>
              <w:t>0</w:t>
            </w:r>
          </w:p>
        </w:tc>
      </w:tr>
      <w:tr>
        <w:tblPrEx>
          <w:tblW w:w="5000" w:type="pct"/>
          <w:tblCellMar>
            <w:left w:w="108" w:type="dxa"/>
            <w:right w:w="108" w:type="dxa"/>
          </w:tblCellMar>
        </w:tblPrEx>
        <w:tc>
          <w:tcPr>
            <w:tcW w:w="4896" w:type="dxa"/>
          </w:tcPr>
          <w:p>
            <w:pPr>
              <w:rPr>
                <w:b w:val="0"/>
              </w:rPr>
            </w:pPr>
            <w:r>
              <w:rPr>
                <w:b w:val="0"/>
              </w:rPr>
              <w:t>Restrictions - Max value</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Format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Display empty if value set to zero</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Number field: Timeout min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timeout_min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Timeout min</w:t>
            </w:r>
          </w:p>
        </w:tc>
      </w:tr>
      <w:tr>
        <w:tblPrEx>
          <w:tblW w:w="5000" w:type="pct"/>
          <w:tblCellMar>
            <w:left w:w="108" w:type="dxa"/>
            <w:right w:w="108" w:type="dxa"/>
          </w:tblCellMar>
        </w:tblPrEx>
        <w:tc>
          <w:tcPr>
            <w:tcW w:w="4896" w:type="dxa"/>
          </w:tcPr>
          <w:p>
            <w:pPr>
              <w:rPr>
                <w:b w:val="0"/>
              </w:rPr>
            </w:pPr>
            <w:r>
              <w:rPr>
                <w:b w:val="0"/>
              </w:rPr>
              <w:t>Restrictions - Allow decimals</w:t>
            </w:r>
          </w:p>
        </w:tc>
        <w:tc>
          <w:tcPr>
            <w:tcW w:w="7344" w:type="dxa"/>
          </w:tcPr>
          <w:p>
            <w:pPr>
              <w:rPr>
                <w:b w:val="0"/>
              </w:rPr>
            </w:pPr>
          </w:p>
        </w:tc>
      </w:tr>
      <w:tr>
        <w:tblPrEx>
          <w:tblW w:w="5000" w:type="pct"/>
          <w:tblCellMar>
            <w:left w:w="108" w:type="dxa"/>
            <w:right w:w="108" w:type="dxa"/>
          </w:tblCellMar>
        </w:tblPrEx>
        <w:tc>
          <w:tcPr>
            <w:tcW w:w="4896" w:type="dxa"/>
          </w:tcPr>
          <w:p>
            <w:pPr>
              <w:rPr>
                <w:b w:val="0"/>
              </w:rPr>
            </w:pP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Restrictions - Min value</w:t>
            </w:r>
          </w:p>
        </w:tc>
        <w:tc>
          <w:tcPr>
            <w:tcW w:w="7344" w:type="dxa"/>
          </w:tcPr>
          <w:p>
            <w:pPr>
              <w:rPr>
                <w:b w:val="0"/>
              </w:rPr>
            </w:pPr>
            <w:r>
              <w:rPr>
                <w:b w:val="0"/>
              </w:rPr>
              <w:t>0</w:t>
            </w:r>
          </w:p>
        </w:tc>
      </w:tr>
      <w:tr>
        <w:tblPrEx>
          <w:tblW w:w="5000" w:type="pct"/>
          <w:tblCellMar>
            <w:left w:w="108" w:type="dxa"/>
            <w:right w:w="108" w:type="dxa"/>
          </w:tblCellMar>
        </w:tblPrEx>
        <w:tc>
          <w:tcPr>
            <w:tcW w:w="4896" w:type="dxa"/>
          </w:tcPr>
          <w:p>
            <w:pPr>
              <w:rPr>
                <w:b w:val="0"/>
              </w:rPr>
            </w:pPr>
            <w:r>
              <w:rPr>
                <w:b w:val="0"/>
              </w:rPr>
              <w:t>Restrictions - Max value</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Format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Display empty if value set to zero</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Number field: Timeout max</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timeout_max</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Timeout max</w:t>
            </w:r>
          </w:p>
        </w:tc>
      </w:tr>
      <w:tr>
        <w:tblPrEx>
          <w:tblW w:w="5000" w:type="pct"/>
          <w:tblCellMar>
            <w:left w:w="108" w:type="dxa"/>
            <w:right w:w="108" w:type="dxa"/>
          </w:tblCellMar>
        </w:tblPrEx>
        <w:tc>
          <w:tcPr>
            <w:tcW w:w="4896" w:type="dxa"/>
          </w:tcPr>
          <w:p>
            <w:pPr>
              <w:rPr>
                <w:b w:val="0"/>
              </w:rPr>
            </w:pPr>
            <w:r>
              <w:rPr>
                <w:b w:val="0"/>
              </w:rPr>
              <w:t>Restrictions - Allow decimals</w:t>
            </w:r>
          </w:p>
        </w:tc>
        <w:tc>
          <w:tcPr>
            <w:tcW w:w="7344" w:type="dxa"/>
          </w:tcPr>
          <w:p>
            <w:pPr>
              <w:rPr>
                <w:b w:val="0"/>
              </w:rPr>
            </w:pPr>
          </w:p>
        </w:tc>
      </w:tr>
      <w:tr>
        <w:tblPrEx>
          <w:tblW w:w="5000" w:type="pct"/>
          <w:tblCellMar>
            <w:left w:w="108" w:type="dxa"/>
            <w:right w:w="108" w:type="dxa"/>
          </w:tblCellMar>
        </w:tblPrEx>
        <w:tc>
          <w:tcPr>
            <w:tcW w:w="4896" w:type="dxa"/>
          </w:tcPr>
          <w:p>
            <w:pPr>
              <w:rPr>
                <w:b w:val="0"/>
              </w:rPr>
            </w:pP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Restrictions - Min value</w:t>
            </w:r>
          </w:p>
        </w:tc>
        <w:tc>
          <w:tcPr>
            <w:tcW w:w="7344" w:type="dxa"/>
          </w:tcPr>
          <w:p>
            <w:pPr>
              <w:rPr>
                <w:b w:val="0"/>
              </w:rPr>
            </w:pPr>
            <w:r>
              <w:rPr>
                <w:b w:val="0"/>
              </w:rPr>
              <w:t>0</w:t>
            </w:r>
          </w:p>
        </w:tc>
      </w:tr>
      <w:tr>
        <w:tblPrEx>
          <w:tblW w:w="5000" w:type="pct"/>
          <w:tblCellMar>
            <w:left w:w="108" w:type="dxa"/>
            <w:right w:w="108" w:type="dxa"/>
          </w:tblCellMar>
        </w:tblPrEx>
        <w:tc>
          <w:tcPr>
            <w:tcW w:w="4896" w:type="dxa"/>
          </w:tcPr>
          <w:p>
            <w:pPr>
              <w:rPr>
                <w:b w:val="0"/>
              </w:rPr>
            </w:pPr>
            <w:r>
              <w:rPr>
                <w:b w:val="0"/>
              </w:rPr>
              <w:t>Restrictions - Max value</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Format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Display empty if value set to zero</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Tab: Arguments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Arguments</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Dual list: Method Arguments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method_args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Method Arguments</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Yes</w:t>
            </w:r>
          </w:p>
        </w:tc>
      </w:tr>
    </w:tbl>
    <w:p>
      <w:pPr>
        <w:pStyle w:val="Heading3"/>
      </w:pPr>
      <w:bookmarkStart w:id="113" w:name="_Toc256000112"/>
      <w:r>
        <w:t>All Users - New Import View Edit (dm_sysobject)</w:t>
      </w:r>
      <w:bookmarkEnd w:id="113"/>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Please complete the following details:</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600</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499</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General</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${General}</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Text field: 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object_name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Name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4896" w:type="dxa"/>
          </w:tcPr>
          <w:p>
            <w:pPr>
              <w:rPr>
                <w:b w:val="0"/>
              </w:rPr>
            </w:pPr>
            <w:r>
              <w:rPr>
                <w:b w:val="0"/>
              </w:rPr>
              <w:t>Restrictions - Max length</w:t>
            </w:r>
          </w:p>
        </w:tc>
        <w:tc>
          <w:tcPr>
            <w:tcW w:w="7344" w:type="dxa"/>
          </w:tcPr>
          <w:p>
            <w:pPr>
              <w:rPr>
                <w:b w:val="0"/>
              </w:rPr>
            </w:pPr>
            <w:r>
              <w:rPr>
                <w:b w:val="0"/>
              </w:rPr>
              <w:t>255</w:t>
            </w:r>
          </w:p>
        </w:tc>
      </w:tr>
      <w:tr>
        <w:tblPrEx>
          <w:tblW w:w="5000" w:type="pct"/>
          <w:tblCellMar>
            <w:left w:w="108" w:type="dxa"/>
            <w:right w:w="108" w:type="dxa"/>
          </w:tblCellMar>
        </w:tblPrEx>
        <w:tc>
          <w:tcPr>
            <w:tcW w:w="24480" w:type="dxa"/>
            <w:gridSpan w:val="2"/>
            <w:shd w:val="clear" w:color="auto" w:fill="C0C0C0"/>
          </w:tcPr>
          <w:p>
            <w:pPr>
              <w:rPr>
                <w:b/>
              </w:rPr>
            </w:pPr>
            <w:r>
              <w:rPr>
                <w:b/>
              </w:rPr>
              <w:t>Text field: Title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title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${Title}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Multiple lines</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r>
              <w:rPr>
                <w:b w:val="0"/>
              </w:rPr>
              <w:t>40</w:t>
            </w:r>
          </w:p>
        </w:tc>
      </w:tr>
      <w:tr>
        <w:tblPrEx>
          <w:tblW w:w="5000" w:type="pct"/>
          <w:tblCellMar>
            <w:left w:w="108" w:type="dxa"/>
            <w:right w:w="108" w:type="dxa"/>
          </w:tblCellMar>
        </w:tblPrEx>
        <w:tc>
          <w:tcPr>
            <w:tcW w:w="4896" w:type="dxa"/>
          </w:tcPr>
          <w:p>
            <w:pPr>
              <w:rPr>
                <w:b w:val="0"/>
              </w:rPr>
            </w:pPr>
            <w:r>
              <w:rPr>
                <w:b w:val="0"/>
              </w:rPr>
              <w:t>Restrictions - Max length</w:t>
            </w:r>
          </w:p>
        </w:tc>
        <w:tc>
          <w:tcPr>
            <w:tcW w:w="7344" w:type="dxa"/>
          </w:tcPr>
          <w:p>
            <w:pPr>
              <w:rPr>
                <w:b w:val="0"/>
              </w:rPr>
            </w:pPr>
            <w:r>
              <w:rPr>
                <w:b w:val="0"/>
              </w:rPr>
              <w:t>400</w:t>
            </w:r>
          </w:p>
        </w:tc>
      </w:tr>
      <w:tr>
        <w:tblPrEx>
          <w:tblW w:w="5000" w:type="pct"/>
          <w:tblCellMar>
            <w:left w:w="108" w:type="dxa"/>
            <w:right w:w="108" w:type="dxa"/>
          </w:tblCellMar>
        </w:tblPrEx>
        <w:tc>
          <w:tcPr>
            <w:tcW w:w="24480" w:type="dxa"/>
            <w:gridSpan w:val="2"/>
            <w:shd w:val="clear" w:color="auto" w:fill="C0C0C0"/>
          </w:tcPr>
          <w:p>
            <w:pPr>
              <w:rPr>
                <w:b/>
              </w:rPr>
            </w:pPr>
            <w:r>
              <w:rPr>
                <w:b/>
              </w:rPr>
              <w:t>Dual list: Authors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authors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Authors</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r>
              <w:rPr>
                <w:b w:val="0"/>
              </w:rPr>
              <w:t>40</w:t>
            </w: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Yes</w:t>
            </w:r>
          </w:p>
        </w:tc>
      </w:tr>
      <w:tr>
        <w:tblPrEx>
          <w:tblW w:w="5000" w:type="pct"/>
          <w:tblCellMar>
            <w:left w:w="108" w:type="dxa"/>
            <w:right w:w="108" w:type="dxa"/>
          </w:tblCellMar>
        </w:tblPrEx>
        <w:tc>
          <w:tcPr>
            <w:tcW w:w="24480" w:type="dxa"/>
            <w:gridSpan w:val="2"/>
            <w:shd w:val="clear" w:color="auto" w:fill="C0C0C0"/>
          </w:tcPr>
          <w:p>
            <w:pPr>
              <w:rPr>
                <w:b/>
              </w:rPr>
            </w:pPr>
            <w:r>
              <w:rPr>
                <w:b/>
              </w:rPr>
              <w:t>Text field: Subject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subject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Subject</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4896" w:type="dxa"/>
          </w:tcPr>
          <w:p>
            <w:pPr>
              <w:rPr>
                <w:b w:val="0"/>
              </w:rPr>
            </w:pPr>
            <w:r>
              <w:rPr>
                <w:b w:val="0"/>
              </w:rPr>
              <w:t>Restrictions - Max length</w:t>
            </w:r>
          </w:p>
        </w:tc>
        <w:tc>
          <w:tcPr>
            <w:tcW w:w="7344" w:type="dxa"/>
          </w:tcPr>
          <w:p>
            <w:pPr>
              <w:rPr>
                <w:b w:val="0"/>
              </w:rPr>
            </w:pPr>
            <w:r>
              <w:rPr>
                <w:b w:val="0"/>
              </w:rPr>
              <w:t>192</w:t>
            </w:r>
          </w:p>
        </w:tc>
      </w:tr>
      <w:tr>
        <w:tblPrEx>
          <w:tblW w:w="5000" w:type="pct"/>
          <w:tblCellMar>
            <w:left w:w="108" w:type="dxa"/>
            <w:right w:w="108" w:type="dxa"/>
          </w:tblCellMar>
        </w:tblPrEx>
        <w:tc>
          <w:tcPr>
            <w:tcW w:w="4896" w:type="dxa"/>
          </w:tcPr>
          <w:p>
            <w:pPr>
              <w:rPr>
                <w:b w:val="0"/>
              </w:rPr>
            </w:pPr>
            <w:r>
              <w:rPr>
                <w:b w:val="0"/>
              </w:rPr>
              <w:t>Restrictions - Mask</w:t>
            </w:r>
          </w:p>
        </w:tc>
        <w:tc>
          <w:tcPr>
            <w:tcW w:w="7344" w:type="dxa"/>
          </w:tcPr>
          <w:p>
            <w:pPr>
              <w:rPr>
                <w:b w:val="0"/>
              </w:rPr>
            </w:pPr>
            <w:r>
              <w:rPr>
                <w:b w:val="0"/>
              </w:rPr>
              <w:t>abc-123</w:t>
            </w:r>
          </w:p>
        </w:tc>
      </w:tr>
      <w:tr>
        <w:tblPrEx>
          <w:tblW w:w="5000" w:type="pct"/>
          <w:tblCellMar>
            <w:left w:w="108" w:type="dxa"/>
            <w:right w:w="108" w:type="dxa"/>
          </w:tblCellMar>
        </w:tblPrEx>
        <w:tc>
          <w:tcPr>
            <w:tcW w:w="4896" w:type="dxa"/>
          </w:tcPr>
          <w:p>
            <w:pPr>
              <w:rPr>
                <w:b w:val="0"/>
              </w:rPr>
            </w:pPr>
            <w:r>
              <w:rPr>
                <w:b w:val="0"/>
              </w:rPr>
              <w:t>Mandatory enforcement</w:t>
            </w:r>
          </w:p>
        </w:tc>
        <w:tc>
          <w:tcPr>
            <w:tcW w:w="7344" w:type="dxa"/>
          </w:tcPr>
          <w:p>
            <w:pPr>
              <w:rPr>
                <w:b w:val="0"/>
              </w:rPr>
            </w:pPr>
            <w:r>
              <w:rPr>
                <w:b w:val="0"/>
              </w:rPr>
              <w:t>Set mandatory when:</w:t>
            </w:r>
          </w:p>
          <w:p>
            <w:pPr>
              <w:rPr>
                <w:b w:val="0"/>
              </w:rPr>
            </w:pPr>
            <w:r>
              <w:rPr>
                <w:b w:val="0"/>
              </w:rPr>
              <w:t>a_application_type contains "test"</w:t>
            </w:r>
          </w:p>
        </w:tc>
      </w:tr>
      <w:tr>
        <w:tblPrEx>
          <w:tblW w:w="5000" w:type="pct"/>
          <w:tblCellMar>
            <w:left w:w="108" w:type="dxa"/>
            <w:right w:w="108" w:type="dxa"/>
          </w:tblCellMar>
        </w:tblPrEx>
        <w:tc>
          <w:tcPr>
            <w:tcW w:w="24480" w:type="dxa"/>
            <w:gridSpan w:val="2"/>
            <w:shd w:val="clear" w:color="auto" w:fill="C0C0C0"/>
          </w:tcPr>
          <w:p>
            <w:pPr>
              <w:rPr>
                <w:b/>
              </w:rPr>
            </w:pPr>
            <w:r>
              <w:rPr>
                <w:b/>
              </w:rPr>
              <w:t>Grid: keywords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Keywords</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Import from Excel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Edit rows a dialog 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Row dialog width</w:t>
            </w:r>
          </w:p>
        </w:tc>
        <w:tc>
          <w:tcPr>
            <w:tcW w:w="7344" w:type="dxa"/>
          </w:tcPr>
          <w:p>
            <w:pPr>
              <w:rPr>
                <w:b w:val="0"/>
              </w:rPr>
            </w:pPr>
            <w:r>
              <w:rPr>
                <w:b w:val="0"/>
              </w:rPr>
              <w:t>400</w:t>
            </w:r>
          </w:p>
        </w:tc>
      </w:tr>
      <w:tr>
        <w:tblPrEx>
          <w:tblW w:w="5000" w:type="pct"/>
          <w:tblCellMar>
            <w:left w:w="108" w:type="dxa"/>
            <w:right w:w="108" w:type="dxa"/>
          </w:tblCellMar>
        </w:tblPrEx>
        <w:tc>
          <w:tcPr>
            <w:tcW w:w="4896" w:type="dxa"/>
          </w:tcPr>
          <w:p>
            <w:pPr>
              <w:rPr>
                <w:b w:val="0"/>
              </w:rPr>
            </w:pPr>
            <w:r>
              <w:rPr>
                <w:b w:val="0"/>
              </w:rPr>
              <w:t>Row initialiation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Combo box: keywords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keywords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Keywords</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Yes</w:t>
            </w:r>
          </w:p>
        </w:tc>
      </w:tr>
      <w:tr>
        <w:tblPrEx>
          <w:tblW w:w="5000" w:type="pct"/>
          <w:tblCellMar>
            <w:left w:w="108" w:type="dxa"/>
            <w:right w:w="108" w:type="dxa"/>
          </w:tblCellMar>
        </w:tblPrEx>
        <w:tc>
          <w:tcPr>
            <w:tcW w:w="24480" w:type="dxa"/>
            <w:gridSpan w:val="2"/>
            <w:shd w:val="clear" w:color="auto" w:fill="C0C0C0"/>
          </w:tcPr>
          <w:p>
            <w:pPr>
              <w:rPr>
                <w:b/>
              </w:rPr>
            </w:pPr>
            <w:r>
              <w:rPr>
                <w:b/>
              </w:rPr>
              <w:t>Number field: Number Field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r_order_no</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${CARA Documents}</w:t>
            </w:r>
          </w:p>
        </w:tc>
      </w:tr>
      <w:tr>
        <w:tblPrEx>
          <w:tblW w:w="5000" w:type="pct"/>
          <w:tblCellMar>
            <w:left w:w="108" w:type="dxa"/>
            <w:right w:w="108" w:type="dxa"/>
          </w:tblCellMar>
        </w:tblPrEx>
        <w:tc>
          <w:tcPr>
            <w:tcW w:w="4896" w:type="dxa"/>
          </w:tcPr>
          <w:p>
            <w:pPr>
              <w:rPr>
                <w:b w:val="0"/>
              </w:rPr>
            </w:pPr>
            <w:r>
              <w:rPr>
                <w:b w:val="0"/>
              </w:rPr>
              <w:t>Restrictions - Allow decimals</w:t>
            </w:r>
          </w:p>
        </w:tc>
        <w:tc>
          <w:tcPr>
            <w:tcW w:w="7344" w:type="dxa"/>
          </w:tcPr>
          <w:p>
            <w:pPr>
              <w:rPr>
                <w:b w:val="0"/>
              </w:rPr>
            </w:pPr>
          </w:p>
        </w:tc>
      </w:tr>
      <w:tr>
        <w:tblPrEx>
          <w:tblW w:w="5000" w:type="pct"/>
          <w:tblCellMar>
            <w:left w:w="108" w:type="dxa"/>
            <w:right w:w="108" w:type="dxa"/>
          </w:tblCellMar>
        </w:tblPrEx>
        <w:tc>
          <w:tcPr>
            <w:tcW w:w="4896" w:type="dxa"/>
          </w:tcPr>
          <w:p>
            <w:pPr>
              <w:rPr>
                <w:b w:val="0"/>
              </w:rPr>
            </w:pP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Restrictions - Min value</w:t>
            </w:r>
          </w:p>
        </w:tc>
        <w:tc>
          <w:tcPr>
            <w:tcW w:w="7344" w:type="dxa"/>
          </w:tcPr>
          <w:p>
            <w:pPr>
              <w:rPr>
                <w:b w:val="0"/>
              </w:rPr>
            </w:pPr>
            <w:r>
              <w:rPr>
                <w:b w:val="0"/>
              </w:rPr>
              <w:t>0</w:t>
            </w:r>
          </w:p>
        </w:tc>
      </w:tr>
      <w:tr>
        <w:tblPrEx>
          <w:tblW w:w="5000" w:type="pct"/>
          <w:tblCellMar>
            <w:left w:w="108" w:type="dxa"/>
            <w:right w:w="108" w:type="dxa"/>
          </w:tblCellMar>
        </w:tblPrEx>
        <w:tc>
          <w:tcPr>
            <w:tcW w:w="4896" w:type="dxa"/>
          </w:tcPr>
          <w:p>
            <w:pPr>
              <w:rPr>
                <w:b w:val="0"/>
              </w:rPr>
            </w:pPr>
            <w:r>
              <w:rPr>
                <w:b w:val="0"/>
              </w:rPr>
              <w:t>Restrictions - Max value</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Format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Display empty if value set to zero</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Tab: system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System</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Field set: System Information</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System Information</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 xml:space="preserve"> Label style</w:t>
            </w:r>
          </w:p>
        </w:tc>
        <w:tc>
          <w:tcPr>
            <w:tcW w:w="7344" w:type="dxa"/>
          </w:tcPr>
          <w:p>
            <w:pPr>
              <w:rPr>
                <w:b w:val="0"/>
              </w:rPr>
            </w:pPr>
            <w:r>
              <w:rPr>
                <w:b w:val="0"/>
              </w:rPr>
              <w:t>font-weight: bold; color: red</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Yes</w:t>
            </w:r>
          </w:p>
        </w:tc>
      </w:tr>
      <w:tr>
        <w:tblPrEx>
          <w:tblW w:w="5000" w:type="pct"/>
          <w:tblCellMar>
            <w:left w:w="108" w:type="dxa"/>
            <w:right w:w="108" w:type="dxa"/>
          </w:tblCellMar>
        </w:tblPrEx>
        <w:tc>
          <w:tcPr>
            <w:tcW w:w="24480" w:type="dxa"/>
            <w:gridSpan w:val="2"/>
            <w:shd w:val="clear" w:color="auto" w:fill="C0C0C0"/>
          </w:tcPr>
          <w:p>
            <w:pPr>
              <w:rPr>
                <w:b/>
              </w:rPr>
            </w:pPr>
            <w:r>
              <w:rPr>
                <w:b/>
              </w:rPr>
              <w:t>Label: Modified By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r_modifier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Modified By</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Modified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r_modify_date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Modified</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Creator 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r_creator_name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Creator Name</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Created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r_creation_date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Created</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Grid: whatever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whatever</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Import from Excel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Edit rows a dialog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initialiation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Date field: date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a_effective_date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Effective Date</w:t>
            </w:r>
          </w:p>
        </w:tc>
      </w:tr>
      <w:tr>
        <w:tblPrEx>
          <w:tblW w:w="5000" w:type="pct"/>
          <w:tblCellMar>
            <w:left w:w="108" w:type="dxa"/>
            <w:right w:w="108" w:type="dxa"/>
          </w:tblCellMar>
        </w:tblPrEx>
        <w:tc>
          <w:tcPr>
            <w:tcW w:w="24480" w:type="dxa"/>
            <w:gridSpan w:val="2"/>
            <w:shd w:val="clear" w:color="auto" w:fill="C0C0C0"/>
          </w:tcPr>
          <w:p>
            <w:pPr>
              <w:rPr>
                <w:b/>
              </w:rPr>
            </w:pPr>
            <w:r>
              <w:rPr>
                <w:b/>
              </w:rPr>
              <w:t>Date field: whatever 2</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a_effective_date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Effective Date</w:t>
            </w:r>
          </w:p>
        </w:tc>
      </w:tr>
    </w:tbl>
    <w:p>
      <w:pPr>
        <w:pStyle w:val="Heading3"/>
      </w:pPr>
      <w:bookmarkStart w:id="114" w:name="_Toc256000113"/>
      <w:r>
        <w:t>All Users - New Import View Edit (DocLink)</w:t>
      </w:r>
      <w:bookmarkEnd w:id="114"/>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550</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585</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DocLink Settings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DocLink Settings</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Dual list: Server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c_server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Server</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Dual list: URL</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c_url</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URL</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Dual list: Formats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c_format_names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Formats</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name from dm_format where name</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Check box: Disable HTTP links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c_disable_http_links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Disable HTTP links</w:t>
            </w:r>
          </w:p>
        </w:tc>
      </w:tr>
      <w:tr>
        <w:tblPrEx>
          <w:tblW w:w="5000" w:type="pct"/>
          <w:tblCellMar>
            <w:left w:w="108" w:type="dxa"/>
            <w:right w:w="108" w:type="dxa"/>
          </w:tblCellMar>
        </w:tblPrEx>
        <w:tc>
          <w:tcPr>
            <w:tcW w:w="24480" w:type="dxa"/>
            <w:gridSpan w:val="2"/>
            <w:shd w:val="clear" w:color="auto" w:fill="C0C0C0"/>
          </w:tcPr>
          <w:p>
            <w:pPr>
              <w:rPr>
                <w:b/>
              </w:rPr>
            </w:pPr>
            <w:r>
              <w:rPr>
                <w:b/>
              </w:rPr>
              <w:t>Check box: Trusted Mode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c_trusted_mode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Trusted Mode</w:t>
            </w:r>
          </w:p>
        </w:tc>
      </w:tr>
      <w:tr>
        <w:tblPrEx>
          <w:tblW w:w="5000" w:type="pct"/>
          <w:tblCellMar>
            <w:left w:w="108" w:type="dxa"/>
            <w:right w:w="108" w:type="dxa"/>
          </w:tblCellMar>
        </w:tblPrEx>
        <w:tc>
          <w:tcPr>
            <w:tcW w:w="24480" w:type="dxa"/>
            <w:gridSpan w:val="2"/>
            <w:shd w:val="clear" w:color="auto" w:fill="C0C0C0"/>
          </w:tcPr>
          <w:p>
            <w:pPr>
              <w:rPr>
                <w:b/>
              </w:rPr>
            </w:pPr>
            <w:r>
              <w:rPr>
                <w:b/>
              </w:rPr>
              <w:t>Check box: Disable during checkout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c_disable_during_checkout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Disable during checkout</w:t>
            </w:r>
          </w:p>
        </w:tc>
      </w:tr>
      <w:tr>
        <w:tblPrEx>
          <w:tblW w:w="5000" w:type="pct"/>
          <w:tblCellMar>
            <w:left w:w="108" w:type="dxa"/>
            <w:right w:w="108" w:type="dxa"/>
          </w:tblCellMar>
        </w:tblPrEx>
        <w:tc>
          <w:tcPr>
            <w:tcW w:w="24480" w:type="dxa"/>
            <w:gridSpan w:val="2"/>
            <w:shd w:val="clear" w:color="auto" w:fill="C0C0C0"/>
          </w:tcPr>
          <w:p>
            <w:pPr>
              <w:rPr>
                <w:b/>
              </w:rPr>
            </w:pPr>
            <w:r>
              <w:rPr>
                <w:b/>
              </w:rPr>
              <w:t>Text field: Password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c_pdf_password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Password</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Text field: Rendition 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c_rendition_name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Rendition Name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bl>
    <w:p>
      <w:pPr>
        <w:pStyle w:val="Heading3"/>
      </w:pPr>
      <w:bookmarkStart w:id="115" w:name="_Toc256000114"/>
      <w:r>
        <w:t>All Users - New Import View Edit (Engineering)</w:t>
      </w:r>
      <w:bookmarkEnd w:id="115"/>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Form</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550</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650</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General</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${General}</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Text field: 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object_name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${Name}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Text field: Auto Number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program</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Auto Number</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Multiple lines</w:t>
            </w:r>
          </w:p>
        </w:tc>
      </w:tr>
      <w:tr>
        <w:tblPrEx>
          <w:tblW w:w="5000" w:type="pct"/>
          <w:tblCellMar>
            <w:left w:w="108" w:type="dxa"/>
            <w:right w:w="108" w:type="dxa"/>
          </w:tblCellMar>
        </w:tblPrEx>
        <w:tc>
          <w:tcPr>
            <w:tcW w:w="24480" w:type="dxa"/>
            <w:gridSpan w:val="2"/>
            <w:shd w:val="clear" w:color="auto" w:fill="C0C0C0"/>
          </w:tcPr>
          <w:p>
            <w:pPr>
              <w:rPr>
                <w:b/>
              </w:rPr>
            </w:pPr>
            <w:r>
              <w:rPr>
                <w:b/>
              </w:rPr>
              <w:t>Field set: System properties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System properties</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Label: Created By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r_creator_name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Created By</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Last Modified By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r_modifier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Last Modified By</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Status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a_status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Status</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Version Labels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r_version_label</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Version Labels</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document_type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r_object_type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 Type</w:t>
            </w:r>
          </w:p>
        </w:tc>
      </w:tr>
      <w:tr>
        <w:tblPrEx>
          <w:tblW w:w="5000" w:type="pct"/>
          <w:tblCellMar>
            <w:left w:w="108" w:type="dxa"/>
            <w:right w:w="108" w:type="dxa"/>
          </w:tblCellMar>
        </w:tblPrEx>
        <w:tc>
          <w:tcPr>
            <w:tcW w:w="4896" w:type="dxa"/>
          </w:tcPr>
          <w:p>
            <w:pPr>
              <w:rPr>
                <w:b w:val="0"/>
              </w:rPr>
            </w:pPr>
            <w:r>
              <w:rPr>
                <w:b w:val="0"/>
              </w:rPr>
              <w:t>Tool tip</w:t>
            </w:r>
          </w:p>
        </w:tc>
        <w:tc>
          <w:tcPr>
            <w:tcW w:w="7344" w:type="dxa"/>
          </w:tcPr>
          <w:p>
            <w:pPr>
              <w:rPr>
                <w:b w:val="0"/>
              </w:rPr>
            </w:pPr>
            <w:r>
              <w:rPr>
                <w:b w:val="0"/>
              </w:rPr>
              <w:t>Document Type</w:t>
            </w:r>
          </w:p>
        </w:tc>
      </w:tr>
      <w:tr>
        <w:tblPrEx>
          <w:tblW w:w="5000" w:type="pct"/>
          <w:tblCellMar>
            <w:left w:w="108" w:type="dxa"/>
            <w:right w:w="108" w:type="dxa"/>
          </w:tblCellMar>
        </w:tblPrEx>
        <w:tc>
          <w:tcPr>
            <w:tcW w:w="4896" w:type="dxa"/>
          </w:tcPr>
          <w:p>
            <w:pPr>
              <w:rPr>
                <w:b w:val="0"/>
              </w:rPr>
            </w:pPr>
            <w:r>
              <w:rPr>
                <w:b w:val="0"/>
              </w:rPr>
              <w:t>Label style</w:t>
            </w:r>
          </w:p>
        </w:tc>
        <w:tc>
          <w:tcPr>
            <w:tcW w:w="7344" w:type="dxa"/>
          </w:tcPr>
          <w:p>
            <w:pPr>
              <w:rPr>
                <w:b w:val="0"/>
              </w:rPr>
            </w:pPr>
            <w:r>
              <w:rPr>
                <w:b w:val="0"/>
              </w:rPr>
              <w:t>bold</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r>
              <w:rPr>
                <w:b w:val="0"/>
              </w:rPr>
              <w:t>bold</w:t>
            </w:r>
          </w:p>
        </w:tc>
      </w:tr>
      <w:tr>
        <w:tblPrEx>
          <w:tblW w:w="5000" w:type="pct"/>
          <w:tblCellMar>
            <w:left w:w="108" w:type="dxa"/>
            <w:right w:w="108" w:type="dxa"/>
          </w:tblCellMar>
        </w:tblPrEx>
        <w:tc>
          <w:tcPr>
            <w:tcW w:w="24480" w:type="dxa"/>
            <w:gridSpan w:val="2"/>
            <w:shd w:val="clear" w:color="auto" w:fill="C0C0C0"/>
          </w:tcPr>
          <w:p>
            <w:pPr>
              <w:rPr>
                <w:b/>
              </w:rPr>
            </w:pPr>
            <w:r>
              <w:rPr>
                <w:b/>
              </w:rPr>
              <w:t>Text field: subject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subject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Transmittal Number</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Number field: sequence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integer_example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Sequence</w:t>
            </w:r>
          </w:p>
        </w:tc>
      </w:tr>
      <w:tr>
        <w:tblPrEx>
          <w:tblW w:w="5000" w:type="pct"/>
          <w:tblCellMar>
            <w:left w:w="108" w:type="dxa"/>
            <w:right w:w="108" w:type="dxa"/>
          </w:tblCellMar>
        </w:tblPrEx>
        <w:tc>
          <w:tcPr>
            <w:tcW w:w="4896" w:type="dxa"/>
          </w:tcPr>
          <w:p>
            <w:pPr>
              <w:rPr>
                <w:b w:val="0"/>
              </w:rPr>
            </w:pPr>
            <w:r>
              <w:rPr>
                <w:b w:val="0"/>
              </w:rPr>
              <w:t>Restrictions - Allow decimals</w:t>
            </w:r>
          </w:p>
        </w:tc>
        <w:tc>
          <w:tcPr>
            <w:tcW w:w="7344" w:type="dxa"/>
          </w:tcPr>
          <w:p>
            <w:pPr>
              <w:rPr>
                <w:b w:val="0"/>
              </w:rPr>
            </w:pPr>
          </w:p>
        </w:tc>
      </w:tr>
      <w:tr>
        <w:tblPrEx>
          <w:tblW w:w="5000" w:type="pct"/>
          <w:tblCellMar>
            <w:left w:w="108" w:type="dxa"/>
            <w:right w:w="108" w:type="dxa"/>
          </w:tblCellMar>
        </w:tblPrEx>
        <w:tc>
          <w:tcPr>
            <w:tcW w:w="4896" w:type="dxa"/>
          </w:tcPr>
          <w:p>
            <w:pPr>
              <w:rPr>
                <w:b w:val="0"/>
              </w:rPr>
            </w:pP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Restrictions - Min value</w:t>
            </w:r>
          </w:p>
        </w:tc>
        <w:tc>
          <w:tcPr>
            <w:tcW w:w="7344" w:type="dxa"/>
          </w:tcPr>
          <w:p>
            <w:pPr>
              <w:rPr>
                <w:b w:val="0"/>
              </w:rPr>
            </w:pPr>
            <w:r>
              <w:rPr>
                <w:b w:val="0"/>
              </w:rPr>
              <w:t>0</w:t>
            </w:r>
          </w:p>
        </w:tc>
      </w:tr>
      <w:tr>
        <w:tblPrEx>
          <w:tblW w:w="5000" w:type="pct"/>
          <w:tblCellMar>
            <w:left w:w="108" w:type="dxa"/>
            <w:right w:w="108" w:type="dxa"/>
          </w:tblCellMar>
        </w:tblPrEx>
        <w:tc>
          <w:tcPr>
            <w:tcW w:w="4896" w:type="dxa"/>
          </w:tcPr>
          <w:p>
            <w:pPr>
              <w:rPr>
                <w:b w:val="0"/>
              </w:rPr>
            </w:pPr>
            <w:r>
              <w:rPr>
                <w:b w:val="0"/>
              </w:rPr>
              <w:t>Restrictions - Max value</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Format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Display empty if value set to zero</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Tab: KBR</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&lt;b&gt;KBR&lt;/b&gt;</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Field set: Regional Information</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Regional Information</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Region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b_region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Region</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B Region</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Office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b_office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Office</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B Office</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Field set: Business Info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Business Info</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Visibility</w:t>
            </w:r>
          </w:p>
        </w:tc>
        <w:tc>
          <w:tcPr>
            <w:tcW w:w="7344" w:type="dxa"/>
          </w:tcPr>
          <w:p>
            <w:pPr>
              <w:rPr>
                <w:b w:val="0"/>
              </w:rPr>
            </w:pPr>
            <w:r>
              <w:rPr>
                <w:b w:val="0"/>
              </w:rPr>
              <w:t>Hide when:</w:t>
            </w:r>
          </w:p>
          <w:p>
            <w:pPr>
              <w:rPr>
                <w:b w:val="0"/>
              </w:rPr>
            </w:pPr>
            <w:r>
              <w:rPr>
                <w:b w:val="0"/>
              </w:rPr>
              <w:t>USER = "contractor"</w:t>
            </w:r>
          </w:p>
        </w:tc>
      </w:tr>
      <w:tr>
        <w:tblPrEx>
          <w:tblW w:w="5000" w:type="pct"/>
          <w:tblCellMar>
            <w:left w:w="108" w:type="dxa"/>
            <w:right w:w="108" w:type="dxa"/>
          </w:tblCellMar>
        </w:tblPrEx>
        <w:tc>
          <w:tcPr>
            <w:tcW w:w="24480" w:type="dxa"/>
            <w:gridSpan w:val="2"/>
            <w:shd w:val="clear" w:color="auto" w:fill="C0C0C0"/>
          </w:tcPr>
          <w:p>
            <w:pPr>
              <w:rPr>
                <w:b/>
              </w:rPr>
            </w:pPr>
            <w:r>
              <w:rPr>
                <w:b/>
              </w:rPr>
              <w:t>Combo box: Business Line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b_business_line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Business Line</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Compound</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EDP</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b_edp</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EDP</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B EDP</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Entity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b_entity</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Entity</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B Entity</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GBU</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b_gbu</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GBU</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B GBU</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Field set: Project Info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Project Info</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Project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b_project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Project</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B Project</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Design Phase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b_design_phase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Design Phase</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B Design Phase</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Deliverable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b_deliverable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Deliverable</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B Design Phase</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Discipline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b_discipline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Discipline</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B Discipline</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Function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b_function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Function</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B Function</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Role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b_role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Role</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B Role</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Service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b_service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Service</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B Service</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Tab: ipms data</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&lt;b&gt;&lt;font color="red"&gt;Data from IPMS&lt;/font&gt;&lt;/b&gt;</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Visibility</w:t>
            </w:r>
          </w:p>
        </w:tc>
        <w:tc>
          <w:tcPr>
            <w:tcW w:w="7344" w:type="dxa"/>
          </w:tcPr>
          <w:p>
            <w:pPr>
              <w:rPr>
                <w:b w:val="0"/>
              </w:rPr>
            </w:pPr>
            <w:r>
              <w:rPr>
                <w:b w:val="0"/>
              </w:rPr>
              <w:t>Hide when:</w:t>
            </w:r>
          </w:p>
          <w:p>
            <w:pPr>
              <w:rPr>
                <w:b w:val="0"/>
              </w:rPr>
            </w:pPr>
            <w:r>
              <w:rPr>
                <w:b w:val="0"/>
              </w:rPr>
              <w:t>USER = "contractor"</w:t>
            </w:r>
          </w:p>
        </w:tc>
      </w:tr>
      <w:tr>
        <w:tblPrEx>
          <w:tblW w:w="5000" w:type="pct"/>
          <w:tblCellMar>
            <w:left w:w="108" w:type="dxa"/>
            <w:right w:w="108" w:type="dxa"/>
          </w:tblCellMar>
        </w:tblPrEx>
        <w:tc>
          <w:tcPr>
            <w:tcW w:w="24480" w:type="dxa"/>
            <w:gridSpan w:val="2"/>
            <w:shd w:val="clear" w:color="auto" w:fill="C0C0C0"/>
          </w:tcPr>
          <w:p>
            <w:pPr>
              <w:rPr>
                <w:b/>
              </w:rPr>
            </w:pPr>
            <w:r>
              <w:rPr>
                <w:b/>
              </w:rPr>
              <w:t>Label: QR Code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QR Code</w:t>
            </w:r>
          </w:p>
        </w:tc>
      </w:tr>
      <w:tr>
        <w:tblPrEx>
          <w:tblW w:w="5000" w:type="pct"/>
          <w:tblCellMar>
            <w:left w:w="108" w:type="dxa"/>
            <w:right w:w="108" w:type="dxa"/>
          </w:tblCellMar>
        </w:tblPrEx>
        <w:tc>
          <w:tcPr>
            <w:tcW w:w="4896" w:type="dxa"/>
          </w:tcPr>
          <w:p>
            <w:pPr>
              <w:rPr>
                <w:b w:val="0"/>
              </w:rPr>
            </w:pPr>
            <w:r>
              <w:rPr>
                <w:b w:val="0"/>
              </w:rPr>
              <w:t>Text or DQL</w:t>
            </w:r>
          </w:p>
        </w:tc>
        <w:tc>
          <w:tcPr>
            <w:tcW w:w="7344" w:type="dxa"/>
          </w:tcPr>
          <w:p>
            <w:pPr>
              <w:rPr>
                <w:b w:val="0"/>
              </w:rPr>
            </w:pPr>
            <w:r>
              <w:rPr>
                <w:b w:val="0"/>
              </w:rPr>
              <w:t>&lt;img style="margin-top: -10px" src="http://chart.apis.google.com/chart?chl=http%3A%2F%2Fwww.generiscloud.com%2Fcara%2F%23novartis%2F${r_object_id}&amp;chs=105x105&amp;cht=qr&amp;chld=H%7C0" border=0 /&gt;</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Field set: IPMS Data</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IPMS Data</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Yes</w:t>
            </w:r>
          </w:p>
        </w:tc>
      </w:tr>
      <w:tr>
        <w:tblPrEx>
          <w:tblW w:w="5000" w:type="pct"/>
          <w:tblCellMar>
            <w:left w:w="108" w:type="dxa"/>
            <w:right w:w="108" w:type="dxa"/>
          </w:tblCellMar>
        </w:tblPrEx>
        <w:tc>
          <w:tcPr>
            <w:tcW w:w="24480" w:type="dxa"/>
            <w:gridSpan w:val="2"/>
            <w:shd w:val="clear" w:color="auto" w:fill="C0C0C0"/>
          </w:tcPr>
          <w:p>
            <w:pPr>
              <w:rPr>
                <w:b/>
              </w:rPr>
            </w:pPr>
            <w:r>
              <w:rPr>
                <w:b/>
              </w:rPr>
              <w:t>Text field: Creator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r_creator_name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Creator</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Date field: Creation Date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r_creation_date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Creation Date</w:t>
            </w:r>
          </w:p>
        </w:tc>
      </w:tr>
    </w:tbl>
    <w:p>
      <w:pPr>
        <w:pStyle w:val="Heading3"/>
      </w:pPr>
      <w:bookmarkStart w:id="116" w:name="_Toc256000115"/>
      <w:r>
        <w:t>All Users - New Import View Edit (fcpa_document)</w:t>
      </w:r>
      <w:bookmarkEnd w:id="116"/>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Form</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Document Info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 Info</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Text field: object_name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object_name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${Name}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Combo box: bid_range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bid_range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Bid Range</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Bid Range</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compliance_status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compliance_status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Compliance Status</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Compliance Status</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region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region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Region</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Region</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Reset Properties</w:t>
            </w:r>
          </w:p>
        </w:tc>
        <w:tc>
          <w:tcPr>
            <w:tcW w:w="7344" w:type="dxa"/>
          </w:tcPr>
          <w:p>
            <w:pPr>
              <w:rPr>
                <w:b w:val="0"/>
              </w:rPr>
            </w:pPr>
            <w:r>
              <w:rPr>
                <w:b w:val="0"/>
              </w:rPr>
              <w:t>country, country, country</w:t>
            </w:r>
          </w:p>
        </w:tc>
      </w:tr>
      <w:tr>
        <w:tblPrEx>
          <w:tblW w:w="5000" w:type="pct"/>
          <w:tblCellMar>
            <w:left w:w="108" w:type="dxa"/>
            <w:right w:w="108" w:type="dxa"/>
          </w:tblCellMar>
        </w:tblPrEx>
        <w:tc>
          <w:tcPr>
            <w:tcW w:w="24480" w:type="dxa"/>
            <w:gridSpan w:val="2"/>
            <w:shd w:val="clear" w:color="auto" w:fill="C0C0C0"/>
          </w:tcPr>
          <w:p>
            <w:pPr>
              <w:rPr>
                <w:b/>
              </w:rPr>
            </w:pPr>
            <w:r>
              <w:rPr>
                <w:b/>
              </w:rPr>
              <w:t>Combo box: country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country</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Country</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Taxonomy</w:t>
            </w:r>
          </w:p>
        </w:tc>
        <w:tc>
          <w:tcPr>
            <w:tcW w:w="7344" w:type="dxa"/>
          </w:tcPr>
          <w:p>
            <w:pPr>
              <w:rPr>
                <w:b w:val="0"/>
              </w:rPr>
            </w:pPr>
            <w:r>
              <w:rPr>
                <w:b w:val="0"/>
              </w:rPr>
              <w:t>Region-Country, Levels: regionnull</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Tab: SAP Info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SAP Info</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distributor_company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distributor_company</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Distributor</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distributor_contact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distributor_contact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Contact</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distributor_address1</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distributor_address1</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Street Address</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distributor_address2</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distributor_address2</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City</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country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country</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Country</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distributor_address3</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distributor_address3</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Postal Code</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distributor_email</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distributor_email</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Email</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distributor_phone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distributor_phone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Phone</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distributor_fax</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distributor_fax</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Fax</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bl>
    <w:p>
      <w:pPr>
        <w:pStyle w:val="Heading3"/>
      </w:pPr>
      <w:bookmarkStart w:id="117" w:name="_Toc256000116"/>
      <w:r>
        <w:t>All Users - New Import View Edit (Figure and Graph)</w:t>
      </w:r>
      <w:bookmarkEnd w:id="117"/>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Please complete the following details.</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550</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650</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General</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General</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Text field: 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object_name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Name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Text field: Title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title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Title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Multiple lines</w:t>
            </w:r>
          </w:p>
        </w:tc>
      </w:tr>
      <w:tr>
        <w:tblPrEx>
          <w:tblW w:w="5000" w:type="pct"/>
          <w:tblCellMar>
            <w:left w:w="108" w:type="dxa"/>
            <w:right w:w="108" w:type="dxa"/>
          </w:tblCellMar>
        </w:tblPrEx>
        <w:tc>
          <w:tcPr>
            <w:tcW w:w="24480" w:type="dxa"/>
            <w:gridSpan w:val="2"/>
            <w:shd w:val="clear" w:color="auto" w:fill="C0C0C0"/>
          </w:tcPr>
          <w:p>
            <w:pPr>
              <w:rPr>
                <w:b/>
              </w:rPr>
            </w:pPr>
            <w:r>
              <w:rPr>
                <w:b/>
              </w:rPr>
              <w:t>Dual list: Compound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compound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Compound</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Compound</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Date field: Document Date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document_date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 Date</w:t>
            </w:r>
          </w:p>
        </w:tc>
      </w:tr>
      <w:tr>
        <w:tblPrEx>
          <w:tblW w:w="5000" w:type="pct"/>
          <w:tblCellMar>
            <w:left w:w="108" w:type="dxa"/>
            <w:right w:w="108" w:type="dxa"/>
          </w:tblCellMar>
        </w:tblPrEx>
        <w:tc>
          <w:tcPr>
            <w:tcW w:w="24480" w:type="dxa"/>
            <w:gridSpan w:val="2"/>
            <w:shd w:val="clear" w:color="auto" w:fill="C0C0C0"/>
          </w:tcPr>
          <w:p>
            <w:pPr>
              <w:rPr>
                <w:b/>
              </w:rPr>
            </w:pPr>
            <w:r>
              <w:rPr>
                <w:b/>
              </w:rPr>
              <w:t>Label: Discipline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discipline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Discipline</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Document Type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document_type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 Type</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Document Subtype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document_subtype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 Subtype</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Status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a_status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Status</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Text field: Authors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authors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Authors</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4896" w:type="dxa"/>
          </w:tcPr>
          <w:p>
            <w:pPr>
              <w:rPr>
                <w:b w:val="0"/>
              </w:rPr>
            </w:pPr>
            <w:r>
              <w:rPr>
                <w:b w:val="0"/>
              </w:rPr>
              <w:t>Restrictions - Max length</w:t>
            </w:r>
          </w:p>
        </w:tc>
        <w:tc>
          <w:tcPr>
            <w:tcW w:w="7344" w:type="dxa"/>
          </w:tcPr>
          <w:p>
            <w:pPr>
              <w:rPr>
                <w:b w:val="0"/>
              </w:rPr>
            </w:pPr>
            <w:r>
              <w:rPr>
                <w:b w:val="0"/>
              </w:rPr>
              <w:t>48</w:t>
            </w:r>
          </w:p>
        </w:tc>
      </w:tr>
      <w:tr>
        <w:tblPrEx>
          <w:tblW w:w="5000" w:type="pct"/>
          <w:tblCellMar>
            <w:left w:w="108" w:type="dxa"/>
            <w:right w:w="108" w:type="dxa"/>
          </w:tblCellMar>
        </w:tblPrEx>
        <w:tc>
          <w:tcPr>
            <w:tcW w:w="24480" w:type="dxa"/>
            <w:gridSpan w:val="2"/>
            <w:shd w:val="clear" w:color="auto" w:fill="C0C0C0"/>
          </w:tcPr>
          <w:p>
            <w:pPr>
              <w:rPr>
                <w:b/>
              </w:rPr>
            </w:pPr>
            <w:r>
              <w:rPr>
                <w:b/>
              </w:rPr>
              <w:t>Label: test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None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test</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Tab: Test</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Test</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Label style</w:t>
            </w:r>
          </w:p>
        </w:tc>
        <w:tc>
          <w:tcPr>
            <w:tcW w:w="7344" w:type="dxa"/>
          </w:tcPr>
          <w:p>
            <w:pPr>
              <w:rPr>
                <w:b w:val="0"/>
              </w:rPr>
            </w:pPr>
            <w:r>
              <w:rPr>
                <w:b w:val="0"/>
              </w:rPr>
              <w:t>font-weight: bold; color: blue</w:t>
            </w:r>
          </w:p>
        </w:tc>
      </w:tr>
      <w:tr>
        <w:tblPrEx>
          <w:tblW w:w="5000" w:type="pct"/>
          <w:tblCellMar>
            <w:left w:w="108" w:type="dxa"/>
            <w:right w:w="108" w:type="dxa"/>
          </w:tblCellMar>
        </w:tblPrEx>
        <w:tc>
          <w:tcPr>
            <w:tcW w:w="24480" w:type="dxa"/>
            <w:gridSpan w:val="2"/>
            <w:shd w:val="clear" w:color="auto" w:fill="C0C0C0"/>
          </w:tcPr>
          <w:p>
            <w:pPr>
              <w:rPr>
                <w:b/>
              </w:rPr>
            </w:pPr>
            <w:r>
              <w:rPr>
                <w:b/>
              </w:rPr>
              <w:t>Combo box: test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b_service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Test</w:t>
            </w:r>
          </w:p>
        </w:tc>
      </w:tr>
      <w:tr>
        <w:tblPrEx>
          <w:tblW w:w="5000" w:type="pct"/>
          <w:tblCellMar>
            <w:left w:w="108" w:type="dxa"/>
            <w:right w:w="108" w:type="dxa"/>
          </w:tblCellMar>
        </w:tblPrEx>
        <w:tc>
          <w:tcPr>
            <w:tcW w:w="4896" w:type="dxa"/>
          </w:tcPr>
          <w:p>
            <w:pPr>
              <w:rPr>
                <w:b w:val="0"/>
              </w:rPr>
            </w:pPr>
            <w:r>
              <w:rPr>
                <w:b w:val="0"/>
              </w:rPr>
              <w:t>Tool tip</w:t>
            </w:r>
          </w:p>
        </w:tc>
        <w:tc>
          <w:tcPr>
            <w:tcW w:w="7344" w:type="dxa"/>
          </w:tcPr>
          <w:p>
            <w:pPr>
              <w:rPr>
                <w:b w:val="0"/>
              </w:rPr>
            </w:pPr>
            <w:r>
              <w:rPr>
                <w:b w:val="0"/>
              </w:rPr>
              <w:t>Please select from the list</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Editability</w:t>
            </w:r>
          </w:p>
        </w:tc>
        <w:tc>
          <w:tcPr>
            <w:tcW w:w="7344" w:type="dxa"/>
          </w:tcPr>
          <w:p>
            <w:pPr>
              <w:rPr>
                <w:b w:val="0"/>
              </w:rPr>
            </w:pPr>
            <w:r>
              <w:rPr>
                <w:b w:val="0"/>
              </w:rPr>
              <w:t>Set editable when:</w:t>
            </w:r>
          </w:p>
          <w:p>
            <w:pPr>
              <w:rPr>
                <w:b w:val="0"/>
              </w:rPr>
            </w:pPr>
            <w:r>
              <w:rPr>
                <w:b w:val="0"/>
              </w:rPr>
              <w:t>GROUP = "admingroup"</w:t>
            </w:r>
          </w:p>
        </w:tc>
      </w:tr>
      <w:tr>
        <w:tblPrEx>
          <w:tblW w:w="5000" w:type="pct"/>
          <w:tblCellMar>
            <w:left w:w="108" w:type="dxa"/>
            <w:right w:w="108" w:type="dxa"/>
          </w:tblCellMar>
        </w:tblPrEx>
        <w:tc>
          <w:tcPr>
            <w:tcW w:w="4896" w:type="dxa"/>
          </w:tcPr>
          <w:p>
            <w:pPr>
              <w:rPr>
                <w:b w:val="0"/>
              </w:rPr>
            </w:pPr>
            <w:r>
              <w:rPr>
                <w:b w:val="0"/>
              </w:rPr>
              <w:t>Mandatory enforcement</w:t>
            </w:r>
          </w:p>
        </w:tc>
        <w:tc>
          <w:tcPr>
            <w:tcW w:w="7344" w:type="dxa"/>
          </w:tcPr>
          <w:p>
            <w:pPr>
              <w:rPr>
                <w:b w:val="0"/>
              </w:rPr>
            </w:pPr>
            <w:r>
              <w:rPr>
                <w:b w:val="0"/>
              </w:rPr>
              <w:t>Set mandatory when:</w:t>
            </w:r>
          </w:p>
          <w:p>
            <w:pPr>
              <w:rPr>
                <w:b w:val="0"/>
              </w:rPr>
            </w:pPr>
            <w:r>
              <w:rPr>
                <w:b w:val="0"/>
              </w:rPr>
              <w:t>a_status = "Approved"</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Department</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Tab: Demo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Demo</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Combo box: Department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subject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Department</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Department</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bl>
    <w:p>
      <w:pPr>
        <w:pStyle w:val="Heading3"/>
      </w:pPr>
      <w:bookmarkStart w:id="118" w:name="_Toc256000117"/>
      <w:r>
        <w:t>All Users - New Import View Edit (FOR CONFIG EXPORT)</w:t>
      </w:r>
      <w:bookmarkEnd w:id="118"/>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Please complete the following details.</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832</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621</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Document</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Label style</w:t>
            </w:r>
          </w:p>
        </w:tc>
        <w:tc>
          <w:tcPr>
            <w:tcW w:w="7344" w:type="dxa"/>
          </w:tcPr>
          <w:p>
            <w:pPr>
              <w:rPr>
                <w:b w:val="0"/>
              </w:rPr>
            </w:pPr>
            <w:r>
              <w:rPr>
                <w:b w:val="0"/>
              </w:rPr>
              <w:t>font-weight: bold; color: green</w:t>
            </w:r>
          </w:p>
        </w:tc>
      </w:tr>
      <w:tr>
        <w:tblPrEx>
          <w:tblW w:w="5000" w:type="pct"/>
          <w:tblCellMar>
            <w:left w:w="108" w:type="dxa"/>
            <w:right w:w="108" w:type="dxa"/>
          </w:tblCellMar>
        </w:tblPrEx>
        <w:tc>
          <w:tcPr>
            <w:tcW w:w="24480" w:type="dxa"/>
            <w:gridSpan w:val="2"/>
            <w:shd w:val="clear" w:color="auto" w:fill="C0C0C0"/>
          </w:tcPr>
          <w:p>
            <w:pPr>
              <w:rPr>
                <w:b/>
              </w:rPr>
            </w:pPr>
            <w:r>
              <w:rPr>
                <w:b/>
              </w:rPr>
              <w:t>Column container</w:t>
            </w:r>
          </w:p>
        </w:tc>
      </w:tr>
      <w:tr>
        <w:tblPrEx>
          <w:tblW w:w="5000" w:type="pct"/>
          <w:tblCellMar>
            <w:left w:w="108" w:type="dxa"/>
            <w:right w:w="108" w:type="dxa"/>
          </w:tblCellMar>
        </w:tblPrEx>
        <w:tc>
          <w:tcPr>
            <w:tcW w:w="24480" w:type="dxa"/>
            <w:gridSpan w:val="2"/>
            <w:shd w:val="clear" w:color="auto" w:fill="C0C0C0"/>
          </w:tcPr>
          <w:p>
            <w:pPr>
              <w:rPr>
                <w:b/>
              </w:rPr>
            </w:pPr>
            <w:r>
              <w:rPr>
                <w:b/>
              </w:rPr>
              <w:t>Column: 1</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Percentage width</w:t>
            </w:r>
          </w:p>
        </w:tc>
        <w:tc>
          <w:tcPr>
            <w:tcW w:w="7344" w:type="dxa"/>
          </w:tcPr>
          <w:p>
            <w:pPr>
              <w:rPr>
                <w:b w:val="0"/>
              </w:rPr>
            </w:pPr>
            <w:r>
              <w:rPr>
                <w:b w:val="0"/>
              </w:rPr>
              <w:t>30</w:t>
            </w:r>
          </w:p>
        </w:tc>
      </w:tr>
      <w:tr>
        <w:tblPrEx>
          <w:tblW w:w="5000" w:type="pct"/>
          <w:tblCellMar>
            <w:left w:w="108" w:type="dxa"/>
            <w:right w:w="108" w:type="dxa"/>
          </w:tblCellMar>
        </w:tblPrEx>
        <w:tc>
          <w:tcPr>
            <w:tcW w:w="24480" w:type="dxa"/>
            <w:gridSpan w:val="2"/>
            <w:shd w:val="clear" w:color="auto" w:fill="C0C0C0"/>
          </w:tcPr>
          <w:p>
            <w:pPr>
              <w:rPr>
                <w:b/>
              </w:rPr>
            </w:pPr>
            <w:r>
              <w:rPr>
                <w:b/>
              </w:rPr>
              <w:t>Label: Logo</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LOGO</w:t>
            </w:r>
          </w:p>
        </w:tc>
      </w:tr>
      <w:tr>
        <w:tblPrEx>
          <w:tblW w:w="5000" w:type="pct"/>
          <w:tblCellMar>
            <w:left w:w="108" w:type="dxa"/>
            <w:right w:w="108" w:type="dxa"/>
          </w:tblCellMar>
        </w:tblPrEx>
        <w:tc>
          <w:tcPr>
            <w:tcW w:w="4896" w:type="dxa"/>
          </w:tcPr>
          <w:p>
            <w:pPr>
              <w:rPr>
                <w:b w:val="0"/>
              </w:rPr>
            </w:pPr>
            <w:r>
              <w:rPr>
                <w:b w:val="0"/>
              </w:rPr>
              <w:t>Tool tip</w:t>
            </w:r>
          </w:p>
        </w:tc>
        <w:tc>
          <w:tcPr>
            <w:tcW w:w="7344" w:type="dxa"/>
          </w:tcPr>
          <w:p>
            <w:pPr>
              <w:rPr>
                <w:b w:val="0"/>
              </w:rPr>
            </w:pPr>
            <w:r>
              <w:rPr>
                <w:b w:val="0"/>
              </w:rPr>
              <w:t>logo</w:t>
            </w:r>
          </w:p>
        </w:tc>
      </w:tr>
      <w:tr>
        <w:tblPrEx>
          <w:tblW w:w="5000" w:type="pct"/>
          <w:tblCellMar>
            <w:left w:w="108" w:type="dxa"/>
            <w:right w:w="108" w:type="dxa"/>
          </w:tblCellMar>
        </w:tblPrEx>
        <w:tc>
          <w:tcPr>
            <w:tcW w:w="4896" w:type="dxa"/>
          </w:tcPr>
          <w:p>
            <w:pPr>
              <w:rPr>
                <w:b w:val="0"/>
              </w:rPr>
            </w:pPr>
            <w:r>
              <w:rPr>
                <w:b w:val="0"/>
              </w:rPr>
              <w:t>Label style</w:t>
            </w:r>
          </w:p>
        </w:tc>
        <w:tc>
          <w:tcPr>
            <w:tcW w:w="7344" w:type="dxa"/>
          </w:tcPr>
          <w:p>
            <w:pPr>
              <w:rPr>
                <w:b w:val="0"/>
              </w:rPr>
            </w:pPr>
            <w:r>
              <w:rPr>
                <w:b w:val="0"/>
              </w:rPr>
              <w:t>font-weight: bold; color: blue</w:t>
            </w:r>
          </w:p>
        </w:tc>
      </w:tr>
      <w:tr>
        <w:tblPrEx>
          <w:tblW w:w="5000" w:type="pct"/>
          <w:tblCellMar>
            <w:left w:w="108" w:type="dxa"/>
            <w:right w:w="108" w:type="dxa"/>
          </w:tblCellMar>
        </w:tblPrEx>
        <w:tc>
          <w:tcPr>
            <w:tcW w:w="4896" w:type="dxa"/>
          </w:tcPr>
          <w:p>
            <w:pPr>
              <w:rPr>
                <w:b w:val="0"/>
              </w:rPr>
            </w:pPr>
            <w:r>
              <w:rPr>
                <w:b w:val="0"/>
              </w:rPr>
              <w:t>Margins</w:t>
            </w:r>
          </w:p>
        </w:tc>
        <w:tc>
          <w:tcPr>
            <w:tcW w:w="7344" w:type="dxa"/>
          </w:tcPr>
          <w:p>
            <w:pPr>
              <w:rPr>
                <w:b w:val="0"/>
              </w:rPr>
            </w:pPr>
            <w:r>
              <w:rPr>
                <w:b w:val="0"/>
              </w:rPr>
              <w:t xml:space="preserve">10px 10px 10px 10px </w:t>
            </w:r>
          </w:p>
        </w:tc>
      </w:tr>
      <w:tr>
        <w:tblPrEx>
          <w:tblW w:w="5000" w:type="pct"/>
          <w:tblCellMar>
            <w:left w:w="108" w:type="dxa"/>
            <w:right w:w="108" w:type="dxa"/>
          </w:tblCellMar>
        </w:tblPrEx>
        <w:tc>
          <w:tcPr>
            <w:tcW w:w="4896" w:type="dxa"/>
          </w:tcPr>
          <w:p>
            <w:pPr>
              <w:rPr>
                <w:b w:val="0"/>
              </w:rPr>
            </w:pPr>
            <w:r>
              <w:rPr>
                <w:b w:val="0"/>
              </w:rPr>
              <w:t>Fixed width (px)</w:t>
            </w:r>
          </w:p>
        </w:tc>
        <w:tc>
          <w:tcPr>
            <w:tcW w:w="7344" w:type="dxa"/>
          </w:tcPr>
          <w:p>
            <w:pPr>
              <w:rPr>
                <w:b w:val="0"/>
              </w:rPr>
            </w:pPr>
            <w:r>
              <w:rPr>
                <w:b w:val="0"/>
              </w:rPr>
              <w:t>50</w:t>
            </w:r>
          </w:p>
        </w:tc>
      </w:tr>
      <w:tr>
        <w:tblPrEx>
          <w:tblW w:w="5000" w:type="pct"/>
          <w:tblCellMar>
            <w:left w:w="108" w:type="dxa"/>
            <w:right w:w="108" w:type="dxa"/>
          </w:tblCellMar>
        </w:tblPrEx>
        <w:tc>
          <w:tcPr>
            <w:tcW w:w="4896" w:type="dxa"/>
          </w:tcPr>
          <w:p>
            <w:pPr>
              <w:rPr>
                <w:b w:val="0"/>
              </w:rPr>
            </w:pPr>
            <w:r>
              <w:rPr>
                <w:b w:val="0"/>
              </w:rPr>
              <w:t>Text or DQL</w:t>
            </w:r>
          </w:p>
        </w:tc>
        <w:tc>
          <w:tcPr>
            <w:tcW w:w="7344" w:type="dxa"/>
          </w:tcPr>
          <w:p>
            <w:pPr>
              <w:rPr>
                <w:b w:val="0"/>
              </w:rPr>
            </w:pPr>
            <w:r>
              <w:rPr>
                <w:b w:val="0"/>
              </w:rPr>
              <w:t>&lt;img src="http://www.generiscorp.com/images/logo.png"/&gt;</w:t>
            </w:r>
          </w:p>
          <w:p>
            <w:pPr>
              <w:rPr>
                <w:b w:val="0"/>
              </w:rPr>
            </w:pP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r>
              <w:rPr>
                <w:b w:val="0"/>
              </w:rPr>
              <w:t>font-weight: bold; color: blue</w:t>
            </w:r>
          </w:p>
        </w:tc>
      </w:tr>
      <w:tr>
        <w:tblPrEx>
          <w:tblW w:w="5000" w:type="pct"/>
          <w:tblCellMar>
            <w:left w:w="108" w:type="dxa"/>
            <w:right w:w="108" w:type="dxa"/>
          </w:tblCellMar>
        </w:tblPrEx>
        <w:tc>
          <w:tcPr>
            <w:tcW w:w="4896" w:type="dxa"/>
          </w:tcPr>
          <w:p>
            <w:pPr>
              <w:rPr>
                <w:b w:val="0"/>
              </w:rPr>
            </w:pPr>
            <w:r>
              <w:rPr>
                <w:b w:val="0"/>
              </w:rPr>
              <w:t>Visibility</w:t>
            </w:r>
          </w:p>
        </w:tc>
        <w:tc>
          <w:tcPr>
            <w:tcW w:w="7344" w:type="dxa"/>
          </w:tcPr>
          <w:p>
            <w:pPr>
              <w:rPr>
                <w:b w:val="0"/>
              </w:rPr>
            </w:pPr>
            <w:r>
              <w:rPr>
                <w:b w:val="0"/>
              </w:rPr>
              <w:t>Show when:</w:t>
            </w:r>
          </w:p>
          <w:p>
            <w:pPr>
              <w:rPr>
                <w:b w:val="0"/>
              </w:rPr>
            </w:pPr>
            <w:r>
              <w:rPr>
                <w:b w:val="0"/>
              </w:rPr>
              <w:t>PATH &lt;&gt; "rfswefd"</w:t>
            </w:r>
          </w:p>
        </w:tc>
      </w:tr>
      <w:tr>
        <w:tblPrEx>
          <w:tblW w:w="5000" w:type="pct"/>
          <w:tblCellMar>
            <w:left w:w="108" w:type="dxa"/>
            <w:right w:w="108" w:type="dxa"/>
          </w:tblCellMar>
        </w:tblPrEx>
        <w:tc>
          <w:tcPr>
            <w:tcW w:w="24480" w:type="dxa"/>
            <w:gridSpan w:val="2"/>
            <w:shd w:val="clear" w:color="auto" w:fill="C0C0C0"/>
          </w:tcPr>
          <w:p>
            <w:pPr>
              <w:rPr>
                <w:b/>
              </w:rPr>
            </w:pPr>
            <w:r>
              <w:rPr>
                <w:b/>
              </w:rPr>
              <w:t>Label: Department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department_name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${Department}</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Alias - dictionary</w:t>
            </w:r>
          </w:p>
        </w:tc>
        <w:tc>
          <w:tcPr>
            <w:tcW w:w="7344" w:type="dxa"/>
          </w:tcPr>
          <w:p>
            <w:pPr>
              <w:rPr>
                <w:b w:val="0"/>
              </w:rPr>
            </w:pPr>
            <w:r>
              <w:rPr>
                <w:b w:val="0"/>
              </w:rPr>
              <w:t>Nasme of department today</w:t>
            </w:r>
          </w:p>
        </w:tc>
      </w:tr>
      <w:tr>
        <w:tblPrEx>
          <w:tblW w:w="5000" w:type="pct"/>
          <w:tblCellMar>
            <w:left w:w="108" w:type="dxa"/>
            <w:right w:w="108" w:type="dxa"/>
          </w:tblCellMar>
        </w:tblPrEx>
        <w:tc>
          <w:tcPr>
            <w:tcW w:w="4896" w:type="dxa"/>
          </w:tcPr>
          <w:p>
            <w:pPr>
              <w:rPr>
                <w:b w:val="0"/>
              </w:rPr>
            </w:pPr>
            <w:r>
              <w:rPr>
                <w:b w:val="0"/>
              </w:rPr>
              <w:t>Alias - dictionary alias</w:t>
            </w:r>
          </w:p>
        </w:tc>
        <w:tc>
          <w:tcPr>
            <w:tcW w:w="7344" w:type="dxa"/>
          </w:tcPr>
          <w:p>
            <w:pPr>
              <w:rPr>
                <w:b w:val="0"/>
              </w:rPr>
            </w:pPr>
            <w:r>
              <w:rPr>
                <w:b w:val="0"/>
              </w:rPr>
              <w:t>[per user locale]</w:t>
            </w:r>
          </w:p>
        </w:tc>
      </w:tr>
      <w:tr>
        <w:tblPrEx>
          <w:tblW w:w="5000" w:type="pct"/>
          <w:tblCellMar>
            <w:left w:w="108" w:type="dxa"/>
            <w:right w:w="108" w:type="dxa"/>
          </w:tblCellMar>
        </w:tblPrEx>
        <w:tc>
          <w:tcPr>
            <w:tcW w:w="24480" w:type="dxa"/>
            <w:gridSpan w:val="2"/>
            <w:shd w:val="clear" w:color="auto" w:fill="C0C0C0"/>
          </w:tcPr>
          <w:p>
            <w:pPr>
              <w:rPr>
                <w:b/>
              </w:rPr>
            </w:pPr>
            <w:r>
              <w:rPr>
                <w:b/>
              </w:rPr>
              <w:t>Column: 2</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Percentage width</w:t>
            </w:r>
          </w:p>
        </w:tc>
        <w:tc>
          <w:tcPr>
            <w:tcW w:w="7344" w:type="dxa"/>
          </w:tcPr>
          <w:p>
            <w:pPr>
              <w:rPr>
                <w:b w:val="0"/>
              </w:rPr>
            </w:pPr>
            <w:r>
              <w:rPr>
                <w:b w:val="0"/>
              </w:rPr>
              <w:t>70</w:t>
            </w:r>
          </w:p>
        </w:tc>
      </w:tr>
      <w:tr>
        <w:tblPrEx>
          <w:tblW w:w="5000" w:type="pct"/>
          <w:tblCellMar>
            <w:left w:w="108" w:type="dxa"/>
            <w:right w:w="108" w:type="dxa"/>
          </w:tblCellMar>
        </w:tblPrEx>
        <w:tc>
          <w:tcPr>
            <w:tcW w:w="24480" w:type="dxa"/>
            <w:gridSpan w:val="2"/>
            <w:shd w:val="clear" w:color="auto" w:fill="C0C0C0"/>
          </w:tcPr>
          <w:p>
            <w:pPr>
              <w:rPr>
                <w:b/>
              </w:rPr>
            </w:pPr>
            <w:r>
              <w:rPr>
                <w:b/>
              </w:rPr>
              <w:t>Field set: Overall Information</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Overall Information</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 xml:space="preserve"> Label style</w:t>
            </w:r>
          </w:p>
        </w:tc>
        <w:tc>
          <w:tcPr>
            <w:tcW w:w="7344" w:type="dxa"/>
          </w:tcPr>
          <w:p>
            <w:pPr>
              <w:rPr>
                <w:b w:val="0"/>
              </w:rPr>
            </w:pPr>
            <w:r>
              <w:rPr>
                <w:b w:val="0"/>
              </w:rPr>
              <w:t>font-weight: bold; color: blue</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Visibility</w:t>
            </w:r>
          </w:p>
        </w:tc>
        <w:tc>
          <w:tcPr>
            <w:tcW w:w="7344" w:type="dxa"/>
          </w:tcPr>
          <w:p>
            <w:pPr>
              <w:rPr>
                <w:b w:val="0"/>
              </w:rPr>
            </w:pPr>
            <w:r>
              <w:rPr>
                <w:b w:val="0"/>
              </w:rPr>
              <w:t>Show when:</w:t>
            </w:r>
          </w:p>
          <w:p>
            <w:pPr>
              <w:rPr>
                <w:b w:val="0"/>
              </w:rPr>
            </w:pPr>
            <w:r>
              <w:rPr>
                <w:b w:val="0"/>
              </w:rPr>
              <w:t>a_application_type contains "s"</w:t>
            </w:r>
          </w:p>
        </w:tc>
      </w:tr>
      <w:tr>
        <w:tblPrEx>
          <w:tblW w:w="5000" w:type="pct"/>
          <w:tblCellMar>
            <w:left w:w="108" w:type="dxa"/>
            <w:right w:w="108" w:type="dxa"/>
          </w:tblCellMar>
        </w:tblPrEx>
        <w:tc>
          <w:tcPr>
            <w:tcW w:w="24480" w:type="dxa"/>
            <w:gridSpan w:val="2"/>
            <w:shd w:val="clear" w:color="auto" w:fill="C0C0C0"/>
          </w:tcPr>
          <w:p>
            <w:pPr>
              <w:rPr>
                <w:b/>
              </w:rPr>
            </w:pPr>
            <w:r>
              <w:rPr>
                <w:b/>
              </w:rPr>
              <w:t>Text field: &lt;b&gt;Name&lt;/b&gt;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object_name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&lt;b&gt;Name&lt;/b&gt;</w:t>
            </w:r>
          </w:p>
        </w:tc>
      </w:tr>
      <w:tr>
        <w:tblPrEx>
          <w:tblW w:w="5000" w:type="pct"/>
          <w:tblCellMar>
            <w:left w:w="108" w:type="dxa"/>
            <w:right w:w="108" w:type="dxa"/>
          </w:tblCellMar>
        </w:tblPrEx>
        <w:tc>
          <w:tcPr>
            <w:tcW w:w="4896" w:type="dxa"/>
          </w:tcPr>
          <w:p>
            <w:pPr>
              <w:rPr>
                <w:b w:val="0"/>
              </w:rPr>
            </w:pPr>
            <w:r>
              <w:rPr>
                <w:b w:val="0"/>
              </w:rPr>
              <w:t>Tool tip</w:t>
            </w:r>
          </w:p>
        </w:tc>
        <w:tc>
          <w:tcPr>
            <w:tcW w:w="7344" w:type="dxa"/>
          </w:tcPr>
          <w:p>
            <w:pPr>
              <w:rPr>
                <w:b w:val="0"/>
              </w:rPr>
            </w:pPr>
            <w:r>
              <w:rPr>
                <w:b w:val="0"/>
              </w:rPr>
              <w:t>test</w:t>
            </w:r>
          </w:p>
        </w:tc>
      </w:tr>
      <w:tr>
        <w:tblPrEx>
          <w:tblW w:w="5000" w:type="pct"/>
          <w:tblCellMar>
            <w:left w:w="108" w:type="dxa"/>
            <w:right w:w="108" w:type="dxa"/>
          </w:tblCellMar>
        </w:tblPrEx>
        <w:tc>
          <w:tcPr>
            <w:tcW w:w="4896" w:type="dxa"/>
          </w:tcPr>
          <w:p>
            <w:pPr>
              <w:rPr>
                <w:b w:val="0"/>
              </w:rPr>
            </w:pPr>
            <w:r>
              <w:rPr>
                <w:b w:val="0"/>
              </w:rPr>
              <w:t>Label style</w:t>
            </w:r>
          </w:p>
        </w:tc>
        <w:tc>
          <w:tcPr>
            <w:tcW w:w="7344" w:type="dxa"/>
          </w:tcPr>
          <w:p>
            <w:pPr>
              <w:rPr>
                <w:b w:val="0"/>
              </w:rPr>
            </w:pPr>
            <w:r>
              <w:rPr>
                <w:b w:val="0"/>
              </w:rPr>
              <w:t>test</w:t>
            </w:r>
          </w:p>
        </w:tc>
      </w:tr>
      <w:tr>
        <w:tblPrEx>
          <w:tblW w:w="5000" w:type="pct"/>
          <w:tblCellMar>
            <w:left w:w="108" w:type="dxa"/>
            <w:right w:w="108" w:type="dxa"/>
          </w:tblCellMar>
        </w:tblPrEx>
        <w:tc>
          <w:tcPr>
            <w:tcW w:w="4896" w:type="dxa"/>
          </w:tcPr>
          <w:p>
            <w:pPr>
              <w:rPr>
                <w:b w:val="0"/>
              </w:rPr>
            </w:pPr>
            <w:r>
              <w:rPr>
                <w:b w:val="0"/>
              </w:rPr>
              <w:t>Margins</w:t>
            </w:r>
          </w:p>
        </w:tc>
        <w:tc>
          <w:tcPr>
            <w:tcW w:w="7344" w:type="dxa"/>
          </w:tcPr>
          <w:p>
            <w:pPr>
              <w:rPr>
                <w:b w:val="0"/>
              </w:rPr>
            </w:pPr>
            <w:r>
              <w:rPr>
                <w:b w:val="0"/>
              </w:rPr>
              <w:t xml:space="preserve">10px 10px 10px 10px </w:t>
            </w:r>
          </w:p>
        </w:tc>
      </w:tr>
      <w:tr>
        <w:tblPrEx>
          <w:tblW w:w="5000" w:type="pct"/>
          <w:tblCellMar>
            <w:left w:w="108" w:type="dxa"/>
            <w:right w:w="108" w:type="dxa"/>
          </w:tblCellMar>
        </w:tblPrEx>
        <w:tc>
          <w:tcPr>
            <w:tcW w:w="4896" w:type="dxa"/>
          </w:tcPr>
          <w:p>
            <w:pPr>
              <w:rPr>
                <w:b w:val="0"/>
              </w:rPr>
            </w:pPr>
            <w:r>
              <w:rPr>
                <w:b w:val="0"/>
              </w:rPr>
              <w:t>Fixed width (px)</w:t>
            </w:r>
          </w:p>
        </w:tc>
        <w:tc>
          <w:tcPr>
            <w:tcW w:w="7344" w:type="dxa"/>
          </w:tcPr>
          <w:p>
            <w:pPr>
              <w:rPr>
                <w:b w:val="0"/>
              </w:rPr>
            </w:pPr>
            <w:r>
              <w:rPr>
                <w:b w:val="0"/>
              </w:rPr>
              <w:t>50</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Multiple lines</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r>
              <w:rPr>
                <w:b w:val="0"/>
              </w:rPr>
              <w:t>50</w:t>
            </w:r>
          </w:p>
        </w:tc>
      </w:tr>
      <w:tr>
        <w:tblPrEx>
          <w:tblW w:w="5000" w:type="pct"/>
          <w:tblCellMar>
            <w:left w:w="108" w:type="dxa"/>
            <w:right w:w="108" w:type="dxa"/>
          </w:tblCellMar>
        </w:tblPrEx>
        <w:tc>
          <w:tcPr>
            <w:tcW w:w="24480" w:type="dxa"/>
            <w:gridSpan w:val="2"/>
            <w:shd w:val="clear" w:color="auto" w:fill="C0C0C0"/>
          </w:tcPr>
          <w:p>
            <w:pPr>
              <w:rPr>
                <w:b/>
              </w:rPr>
            </w:pPr>
            <w:r>
              <w:rPr>
                <w:b/>
              </w:rPr>
              <w:t>Text field: Title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title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${Title}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4896" w:type="dxa"/>
          </w:tcPr>
          <w:p>
            <w:pPr>
              <w:rPr>
                <w:b w:val="0"/>
              </w:rPr>
            </w:pPr>
            <w:r>
              <w:rPr>
                <w:b w:val="0"/>
              </w:rPr>
              <w:t>Restrictions - Max length</w:t>
            </w:r>
          </w:p>
        </w:tc>
        <w:tc>
          <w:tcPr>
            <w:tcW w:w="7344" w:type="dxa"/>
          </w:tcPr>
          <w:p>
            <w:pPr>
              <w:rPr>
                <w:b w:val="0"/>
              </w:rPr>
            </w:pPr>
            <w:r>
              <w:rPr>
                <w:b w:val="0"/>
              </w:rPr>
              <w:t>10</w:t>
            </w:r>
          </w:p>
        </w:tc>
      </w:tr>
      <w:tr>
        <w:tblPrEx>
          <w:tblW w:w="5000" w:type="pct"/>
          <w:tblCellMar>
            <w:left w:w="108" w:type="dxa"/>
            <w:right w:w="108" w:type="dxa"/>
          </w:tblCellMar>
        </w:tblPrEx>
        <w:tc>
          <w:tcPr>
            <w:tcW w:w="4896" w:type="dxa"/>
          </w:tcPr>
          <w:p>
            <w:pPr>
              <w:rPr>
                <w:b w:val="0"/>
              </w:rPr>
            </w:pPr>
            <w:r>
              <w:rPr>
                <w:b w:val="0"/>
              </w:rPr>
              <w:t>Restrictions - Mask</w:t>
            </w:r>
          </w:p>
        </w:tc>
        <w:tc>
          <w:tcPr>
            <w:tcW w:w="7344" w:type="dxa"/>
          </w:tcPr>
          <w:p>
            <w:pPr>
              <w:rPr>
                <w:b w:val="0"/>
              </w:rPr>
            </w:pPr>
            <w:r>
              <w:rPr>
                <w:b w:val="0"/>
              </w:rPr>
              <w:t>99-999</w:t>
            </w:r>
          </w:p>
        </w:tc>
      </w:tr>
      <w:tr>
        <w:tblPrEx>
          <w:tblW w:w="5000" w:type="pct"/>
          <w:tblCellMar>
            <w:left w:w="108" w:type="dxa"/>
            <w:right w:w="108" w:type="dxa"/>
          </w:tblCellMar>
        </w:tblPrEx>
        <w:tc>
          <w:tcPr>
            <w:tcW w:w="4896" w:type="dxa"/>
          </w:tcPr>
          <w:p>
            <w:pPr>
              <w:rPr>
                <w:b w:val="0"/>
              </w:rPr>
            </w:pPr>
            <w:r>
              <w:rPr>
                <w:b w:val="0"/>
              </w:rPr>
              <w:t>Restrictions - Regex expression</w:t>
            </w:r>
          </w:p>
        </w:tc>
        <w:tc>
          <w:tcPr>
            <w:tcW w:w="7344" w:type="dxa"/>
          </w:tcPr>
          <w:p>
            <w:pPr>
              <w:rPr>
                <w:b w:val="0"/>
              </w:rPr>
            </w:pPr>
            <w:r>
              <w:rPr>
                <w:b w:val="0"/>
              </w:rPr>
              <w:t>^[a-zA-Z0-9._-]+@[a-zA-Z0-9._-]+$</w:t>
            </w:r>
          </w:p>
        </w:tc>
      </w:tr>
      <w:tr>
        <w:tblPrEx>
          <w:tblW w:w="5000" w:type="pct"/>
          <w:tblCellMar>
            <w:left w:w="108" w:type="dxa"/>
            <w:right w:w="108" w:type="dxa"/>
          </w:tblCellMar>
        </w:tblPrEx>
        <w:tc>
          <w:tcPr>
            <w:tcW w:w="4896" w:type="dxa"/>
          </w:tcPr>
          <w:p>
            <w:pPr>
              <w:rPr>
                <w:b w:val="0"/>
              </w:rPr>
            </w:pPr>
            <w:r>
              <w:rPr>
                <w:b w:val="0"/>
              </w:rPr>
              <w:t>Restrictions - Regex message</w:t>
            </w:r>
          </w:p>
        </w:tc>
        <w:tc>
          <w:tcPr>
            <w:tcW w:w="7344" w:type="dxa"/>
          </w:tcPr>
          <w:p>
            <w:pPr>
              <w:rPr>
                <w:b w:val="0"/>
              </w:rPr>
            </w:pPr>
            <w:r>
              <w:rPr>
                <w:b w:val="0"/>
              </w:rPr>
              <w:t>Test</w:t>
            </w:r>
          </w:p>
        </w:tc>
      </w:tr>
      <w:tr>
        <w:tblPrEx>
          <w:tblW w:w="5000" w:type="pct"/>
          <w:tblCellMar>
            <w:left w:w="108" w:type="dxa"/>
            <w:right w:w="108" w:type="dxa"/>
          </w:tblCellMar>
        </w:tblPrEx>
        <w:tc>
          <w:tcPr>
            <w:tcW w:w="4896" w:type="dxa"/>
          </w:tcPr>
          <w:p>
            <w:pPr>
              <w:rPr>
                <w:b w:val="0"/>
              </w:rPr>
            </w:pPr>
            <w:r>
              <w:rPr>
                <w:b w:val="0"/>
              </w:rPr>
              <w:t>Editability</w:t>
            </w:r>
          </w:p>
        </w:tc>
        <w:tc>
          <w:tcPr>
            <w:tcW w:w="7344" w:type="dxa"/>
          </w:tcPr>
          <w:p>
            <w:pPr>
              <w:rPr>
                <w:b w:val="0"/>
              </w:rPr>
            </w:pPr>
            <w:r>
              <w:rPr>
                <w:b w:val="0"/>
              </w:rPr>
              <w:t>Set editable when:</w:t>
            </w:r>
          </w:p>
          <w:p>
            <w:pPr>
              <w:rPr>
                <w:b w:val="0"/>
              </w:rPr>
            </w:pPr>
            <w:r>
              <w:rPr>
                <w:b w:val="0"/>
              </w:rPr>
              <w:t>a_application_type contains "123"</w:t>
            </w:r>
          </w:p>
        </w:tc>
      </w:tr>
      <w:tr>
        <w:tblPrEx>
          <w:tblW w:w="5000" w:type="pct"/>
          <w:tblCellMar>
            <w:left w:w="108" w:type="dxa"/>
            <w:right w:w="108" w:type="dxa"/>
          </w:tblCellMar>
        </w:tblPrEx>
        <w:tc>
          <w:tcPr>
            <w:tcW w:w="4896" w:type="dxa"/>
          </w:tcPr>
          <w:p>
            <w:pPr>
              <w:rPr>
                <w:b w:val="0"/>
              </w:rPr>
            </w:pPr>
            <w:r>
              <w:rPr>
                <w:b w:val="0"/>
              </w:rPr>
              <w:t>Mandatory enforcement</w:t>
            </w:r>
          </w:p>
        </w:tc>
        <w:tc>
          <w:tcPr>
            <w:tcW w:w="7344" w:type="dxa"/>
          </w:tcPr>
          <w:p>
            <w:pPr>
              <w:rPr>
                <w:b w:val="0"/>
              </w:rPr>
            </w:pPr>
            <w:r>
              <w:rPr>
                <w:b w:val="0"/>
              </w:rPr>
              <w:t>Set mandatory when:</w:t>
            </w:r>
          </w:p>
          <w:p>
            <w:pPr>
              <w:rPr>
                <w:b w:val="0"/>
              </w:rPr>
            </w:pPr>
            <w:r>
              <w:rPr>
                <w:b w:val="0"/>
              </w:rPr>
              <w:t>PATH contains "123"</w:t>
            </w:r>
          </w:p>
        </w:tc>
      </w:tr>
      <w:tr>
        <w:tblPrEx>
          <w:tblW w:w="5000" w:type="pct"/>
          <w:tblCellMar>
            <w:left w:w="108" w:type="dxa"/>
            <w:right w:w="108" w:type="dxa"/>
          </w:tblCellMar>
        </w:tblPrEx>
        <w:tc>
          <w:tcPr>
            <w:tcW w:w="4896" w:type="dxa"/>
          </w:tcPr>
          <w:p>
            <w:pPr>
              <w:rPr>
                <w:b w:val="0"/>
              </w:rPr>
            </w:pPr>
            <w:r>
              <w:rPr>
                <w:b w:val="0"/>
              </w:rPr>
              <w:t>Visibility</w:t>
            </w:r>
          </w:p>
        </w:tc>
        <w:tc>
          <w:tcPr>
            <w:tcW w:w="7344" w:type="dxa"/>
          </w:tcPr>
          <w:p>
            <w:pPr>
              <w:rPr>
                <w:b w:val="0"/>
              </w:rPr>
            </w:pPr>
            <w:r>
              <w:rPr>
                <w:b w:val="0"/>
              </w:rPr>
              <w:t>Hide when:</w:t>
            </w:r>
          </w:p>
          <w:p>
            <w:pPr>
              <w:rPr>
                <w:b w:val="0"/>
              </w:rPr>
            </w:pPr>
            <w:r>
              <w:rPr>
                <w:b w:val="0"/>
              </w:rPr>
              <w:t>a_archive = "false"</w:t>
            </w:r>
          </w:p>
          <w:p>
            <w:pPr>
              <w:rPr>
                <w:b w:val="0"/>
              </w:rPr>
            </w:pPr>
            <w:r>
              <w:rPr>
                <w:b w:val="0"/>
              </w:rPr>
              <w:t>AND GROUP contains "123"</w:t>
            </w:r>
          </w:p>
        </w:tc>
      </w:tr>
      <w:tr>
        <w:tblPrEx>
          <w:tblW w:w="5000" w:type="pct"/>
          <w:tblCellMar>
            <w:left w:w="108" w:type="dxa"/>
            <w:right w:w="108" w:type="dxa"/>
          </w:tblCellMar>
        </w:tblPrEx>
        <w:tc>
          <w:tcPr>
            <w:tcW w:w="4896" w:type="dxa"/>
          </w:tcPr>
          <w:p>
            <w:pPr>
              <w:rPr>
                <w:b w:val="0"/>
              </w:rPr>
            </w:pPr>
            <w:r>
              <w:rPr>
                <w:b w:val="0"/>
              </w:rPr>
              <w:t>Value Assistance</w:t>
            </w:r>
          </w:p>
        </w:tc>
        <w:tc>
          <w:tcPr>
            <w:tcW w:w="7344" w:type="dxa"/>
          </w:tcPr>
          <w:p>
            <w:pPr>
              <w:rPr>
                <w:b w:val="0"/>
              </w:rPr>
            </w:pPr>
            <w:r>
              <w:rPr>
                <w:b w:val="0"/>
              </w:rPr>
              <w:t>SET</w:t>
            </w:r>
          </w:p>
        </w:tc>
      </w:tr>
      <w:tr>
        <w:tblPrEx>
          <w:tblW w:w="5000" w:type="pct"/>
          <w:tblCellMar>
            <w:left w:w="108" w:type="dxa"/>
            <w:right w:w="108" w:type="dxa"/>
          </w:tblCellMar>
        </w:tblPrEx>
        <w:tc>
          <w:tcPr>
            <w:tcW w:w="4896" w:type="dxa"/>
          </w:tcPr>
          <w:p>
            <w:pPr>
              <w:rPr>
                <w:b w:val="0"/>
              </w:rPr>
            </w:pPr>
            <w:r>
              <w:rPr>
                <w:b w:val="0"/>
              </w:rPr>
              <w:t>Reset Properties</w:t>
            </w:r>
          </w:p>
        </w:tc>
        <w:tc>
          <w:tcPr>
            <w:tcW w:w="7344" w:type="dxa"/>
          </w:tcPr>
          <w:p>
            <w:pPr>
              <w:rPr>
                <w:b w:val="0"/>
              </w:rPr>
            </w:pPr>
            <w:r>
              <w:rPr>
                <w:b w:val="0"/>
              </w:rPr>
              <w:t>a_content_type</w:t>
            </w:r>
          </w:p>
        </w:tc>
      </w:tr>
      <w:tr>
        <w:tblPrEx>
          <w:tblW w:w="5000" w:type="pct"/>
          <w:tblCellMar>
            <w:left w:w="108" w:type="dxa"/>
            <w:right w:w="108" w:type="dxa"/>
          </w:tblCellMar>
        </w:tblPrEx>
        <w:tc>
          <w:tcPr>
            <w:tcW w:w="24480" w:type="dxa"/>
            <w:gridSpan w:val="2"/>
            <w:shd w:val="clear" w:color="auto" w:fill="C0C0C0"/>
          </w:tcPr>
          <w:p>
            <w:pPr>
              <w:rPr>
                <w:b/>
              </w:rPr>
            </w:pPr>
            <w:r>
              <w:rPr>
                <w:b/>
              </w:rPr>
              <w:t>Text field: Subject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subject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Subject</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4896" w:type="dxa"/>
          </w:tcPr>
          <w:p>
            <w:pPr>
              <w:rPr>
                <w:b w:val="0"/>
              </w:rPr>
            </w:pPr>
            <w:r>
              <w:rPr>
                <w:b w:val="0"/>
              </w:rPr>
              <w:t>Restrictions - Mask</w:t>
            </w:r>
          </w:p>
        </w:tc>
        <w:tc>
          <w:tcPr>
            <w:tcW w:w="7344" w:type="dxa"/>
          </w:tcPr>
          <w:p>
            <w:pPr>
              <w:rPr>
                <w:b w:val="0"/>
              </w:rPr>
            </w:pPr>
            <w:r>
              <w:rPr>
                <w:b w:val="0"/>
              </w:rPr>
              <w:t>a999-99</w:t>
            </w:r>
          </w:p>
        </w:tc>
      </w:tr>
      <w:tr>
        <w:tblPrEx>
          <w:tblW w:w="5000" w:type="pct"/>
          <w:tblCellMar>
            <w:left w:w="108" w:type="dxa"/>
            <w:right w:w="108" w:type="dxa"/>
          </w:tblCellMar>
        </w:tblPrEx>
        <w:tc>
          <w:tcPr>
            <w:tcW w:w="24480" w:type="dxa"/>
            <w:gridSpan w:val="2"/>
            <w:shd w:val="clear" w:color="auto" w:fill="C0C0C0"/>
          </w:tcPr>
          <w:p>
            <w:pPr>
              <w:rPr>
                <w:b/>
              </w:rPr>
            </w:pPr>
            <w:r>
              <w:rPr>
                <w:b/>
              </w:rPr>
              <w:t>Date and Time field: Date and time field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a_retention_date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Date and time field</w:t>
            </w:r>
          </w:p>
        </w:tc>
      </w:tr>
      <w:tr>
        <w:tblPrEx>
          <w:tblW w:w="5000" w:type="pct"/>
          <w:tblCellMar>
            <w:left w:w="108" w:type="dxa"/>
            <w:right w:w="108" w:type="dxa"/>
          </w:tblCellMar>
        </w:tblPrEx>
        <w:tc>
          <w:tcPr>
            <w:tcW w:w="4896" w:type="dxa"/>
          </w:tcPr>
          <w:p>
            <w:pPr>
              <w:rPr>
                <w:b w:val="0"/>
              </w:rPr>
            </w:pPr>
            <w:r>
              <w:rPr>
                <w:b w:val="0"/>
              </w:rPr>
              <w:t>Tool tip</w:t>
            </w:r>
          </w:p>
        </w:tc>
        <w:tc>
          <w:tcPr>
            <w:tcW w:w="7344" w:type="dxa"/>
          </w:tcPr>
          <w:p>
            <w:pPr>
              <w:rPr>
                <w:b w:val="0"/>
              </w:rPr>
            </w:pPr>
            <w:r>
              <w:rPr>
                <w:b w:val="0"/>
              </w:rPr>
              <w:t>Date and time field tooltip</w:t>
            </w:r>
          </w:p>
        </w:tc>
      </w:tr>
      <w:tr>
        <w:tblPrEx>
          <w:tblW w:w="5000" w:type="pct"/>
          <w:tblCellMar>
            <w:left w:w="108" w:type="dxa"/>
            <w:right w:w="108" w:type="dxa"/>
          </w:tblCellMar>
        </w:tblPrEx>
        <w:tc>
          <w:tcPr>
            <w:tcW w:w="4896" w:type="dxa"/>
          </w:tcPr>
          <w:p>
            <w:pPr>
              <w:rPr>
                <w:b w:val="0"/>
              </w:rPr>
            </w:pPr>
            <w:r>
              <w:rPr>
                <w:b w:val="0"/>
              </w:rPr>
              <w:t>Label style</w:t>
            </w:r>
          </w:p>
        </w:tc>
        <w:tc>
          <w:tcPr>
            <w:tcW w:w="7344" w:type="dxa"/>
          </w:tcPr>
          <w:p>
            <w:pPr>
              <w:rPr>
                <w:b w:val="0"/>
              </w:rPr>
            </w:pPr>
            <w:r>
              <w:rPr>
                <w:b w:val="0"/>
              </w:rPr>
              <w:t>font-weight: bold</w:t>
            </w:r>
          </w:p>
        </w:tc>
      </w:tr>
      <w:tr>
        <w:tblPrEx>
          <w:tblW w:w="5000" w:type="pct"/>
          <w:tblCellMar>
            <w:left w:w="108" w:type="dxa"/>
            <w:right w:w="108" w:type="dxa"/>
          </w:tblCellMar>
        </w:tblPrEx>
        <w:tc>
          <w:tcPr>
            <w:tcW w:w="24480" w:type="dxa"/>
            <w:gridSpan w:val="2"/>
            <w:shd w:val="clear" w:color="auto" w:fill="C0C0C0"/>
          </w:tcPr>
          <w:p>
            <w:pPr>
              <w:rPr>
                <w:b/>
              </w:rPr>
            </w:pPr>
            <w:r>
              <w:rPr>
                <w:b/>
              </w:rPr>
              <w:t>Label: ET11894</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Text or DQL</w:t>
            </w:r>
          </w:p>
        </w:tc>
        <w:tc>
          <w:tcPr>
            <w:tcW w:w="7344" w:type="dxa"/>
          </w:tcPr>
          <w:p>
            <w:pPr>
              <w:rPr>
                <w:b w:val="0"/>
              </w:rPr>
            </w:pPr>
            <w:r>
              <w:rPr>
                <w:b w:val="0"/>
              </w:rPr>
              <w:t>BLA</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Combo box: Region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b_region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Region</w:t>
            </w:r>
          </w:p>
        </w:tc>
      </w:tr>
      <w:tr>
        <w:tblPrEx>
          <w:tblW w:w="5000" w:type="pct"/>
          <w:tblCellMar>
            <w:left w:w="108" w:type="dxa"/>
            <w:right w:w="108" w:type="dxa"/>
          </w:tblCellMar>
        </w:tblPrEx>
        <w:tc>
          <w:tcPr>
            <w:tcW w:w="4896" w:type="dxa"/>
          </w:tcPr>
          <w:p>
            <w:pPr>
              <w:rPr>
                <w:b w:val="0"/>
              </w:rPr>
            </w:pPr>
            <w:r>
              <w:rPr>
                <w:b w:val="0"/>
              </w:rPr>
              <w:t>Margins</w:t>
            </w:r>
          </w:p>
        </w:tc>
        <w:tc>
          <w:tcPr>
            <w:tcW w:w="7344" w:type="dxa"/>
          </w:tcPr>
          <w:p>
            <w:pPr>
              <w:rPr>
                <w:b w:val="0"/>
              </w:rPr>
            </w:pPr>
            <w:r>
              <w:rPr>
                <w:b w:val="0"/>
              </w:rPr>
              <w:t xml:space="preserve">5px 5px 5px 5px </w:t>
            </w:r>
          </w:p>
        </w:tc>
      </w:tr>
      <w:tr>
        <w:tblPrEx>
          <w:tblW w:w="5000" w:type="pct"/>
          <w:tblCellMar>
            <w:left w:w="108" w:type="dxa"/>
            <w:right w:w="108" w:type="dxa"/>
          </w:tblCellMar>
        </w:tblPrEx>
        <w:tc>
          <w:tcPr>
            <w:tcW w:w="4896" w:type="dxa"/>
          </w:tcPr>
          <w:p>
            <w:pPr>
              <w:rPr>
                <w:b w:val="0"/>
              </w:rPr>
            </w:pPr>
            <w:r>
              <w:rPr>
                <w:b w:val="0"/>
              </w:rPr>
              <w:t>Fixed width (px)</w:t>
            </w:r>
          </w:p>
        </w:tc>
        <w:tc>
          <w:tcPr>
            <w:tcW w:w="7344" w:type="dxa"/>
          </w:tcPr>
          <w:p>
            <w:pPr>
              <w:rPr>
                <w:b w:val="0"/>
              </w:rPr>
            </w:pPr>
            <w:r>
              <w:rPr>
                <w:b w:val="0"/>
              </w:rPr>
              <w:t>20</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List template</w:t>
            </w:r>
          </w:p>
        </w:tc>
        <w:tc>
          <w:tcPr>
            <w:tcW w:w="7344" w:type="dxa"/>
          </w:tcPr>
          <w:p>
            <w:pPr>
              <w:rPr>
                <w:b w:val="0"/>
              </w:rPr>
            </w:pPr>
            <w:r>
              <w:rPr>
                <w:b w:val="0"/>
              </w:rPr>
              <w:t>{name} {username}</w:t>
            </w:r>
          </w:p>
        </w:tc>
      </w:tr>
      <w:tr>
        <w:tblPrEx>
          <w:tblW w:w="5000" w:type="pct"/>
          <w:tblCellMar>
            <w:left w:w="108" w:type="dxa"/>
            <w:right w:w="108" w:type="dxa"/>
          </w:tblCellMar>
        </w:tblPrEx>
        <w:tc>
          <w:tcPr>
            <w:tcW w:w="4896" w:type="dxa"/>
          </w:tcPr>
          <w:p>
            <w:pPr>
              <w:rPr>
                <w:b w:val="0"/>
              </w:rPr>
            </w:pPr>
            <w:r>
              <w:rPr>
                <w:b w:val="0"/>
              </w:rPr>
              <w:t>Tooltip template</w:t>
            </w:r>
          </w:p>
        </w:tc>
        <w:tc>
          <w:tcPr>
            <w:tcW w:w="7344" w:type="dxa"/>
          </w:tcPr>
          <w:p>
            <w:pPr>
              <w:rPr>
                <w:b w:val="0"/>
              </w:rPr>
            </w:pPr>
            <w:r>
              <w:rPr>
                <w:b w:val="0"/>
              </w:rPr>
              <w:t>Some tooltip</w:t>
            </w:r>
          </w:p>
        </w:tc>
      </w:tr>
      <w:tr>
        <w:tblPrEx>
          <w:tblW w:w="5000" w:type="pct"/>
          <w:tblCellMar>
            <w:left w:w="108" w:type="dxa"/>
            <w:right w:w="108" w:type="dxa"/>
          </w:tblCellMar>
        </w:tblPrEx>
        <w:tc>
          <w:tcPr>
            <w:tcW w:w="4896" w:type="dxa"/>
          </w:tcPr>
          <w:p>
            <w:pPr>
              <w:rPr>
                <w:b w:val="0"/>
              </w:rPr>
            </w:pPr>
            <w:r>
              <w:rPr>
                <w:b w:val="0"/>
              </w:rPr>
              <w:t>List width</w:t>
            </w:r>
          </w:p>
        </w:tc>
        <w:tc>
          <w:tcPr>
            <w:tcW w:w="7344" w:type="dxa"/>
          </w:tcPr>
          <w:p>
            <w:pPr>
              <w:rPr>
                <w:b w:val="0"/>
              </w:rPr>
            </w:pPr>
            <w:r>
              <w:rPr>
                <w:b w:val="0"/>
              </w:rPr>
              <w:t>5</w:t>
            </w:r>
          </w:p>
        </w:tc>
      </w:tr>
      <w:tr>
        <w:tblPrEx>
          <w:tblW w:w="5000" w:type="pct"/>
          <w:tblCellMar>
            <w:left w:w="108" w:type="dxa"/>
            <w:right w:w="108" w:type="dxa"/>
          </w:tblCellMar>
        </w:tblPrEx>
        <w:tc>
          <w:tcPr>
            <w:tcW w:w="4896" w:type="dxa"/>
          </w:tcPr>
          <w:p>
            <w:pPr>
              <w:rPr>
                <w:b w:val="0"/>
              </w:rPr>
            </w:pPr>
            <w:r>
              <w:rPr>
                <w:b w:val="0"/>
              </w:rPr>
              <w:t>Mapping</w:t>
            </w:r>
          </w:p>
        </w:tc>
        <w:tc>
          <w:tcPr>
            <w:tcW w:w="7344" w:type="dxa"/>
          </w:tcPr>
          <w:p>
            <w:pPr>
              <w:rPr>
                <w:b w:val="0"/>
              </w:rPr>
            </w:pPr>
            <w:r>
              <w:rPr>
                <w:b w:val="0"/>
              </w:rPr>
              <w:t>name=name</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Region</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Yes</w:t>
            </w:r>
          </w:p>
        </w:tc>
      </w:tr>
      <w:tr>
        <w:tblPrEx>
          <w:tblW w:w="5000" w:type="pct"/>
          <w:tblCellMar>
            <w:left w:w="108" w:type="dxa"/>
            <w:right w:w="108" w:type="dxa"/>
          </w:tblCellMar>
        </w:tblPrEx>
        <w:tc>
          <w:tcPr>
            <w:tcW w:w="24480" w:type="dxa"/>
            <w:gridSpan w:val="2"/>
            <w:shd w:val="clear" w:color="auto" w:fill="C0C0C0"/>
          </w:tcPr>
          <w:p>
            <w:pPr>
              <w:rPr>
                <w:b/>
              </w:rPr>
            </w:pPr>
            <w:r>
              <w:rPr>
                <w:b/>
              </w:rPr>
              <w:t>Combo box: Country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country_single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Country</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Examplde Deloitte Demo, Alias: en</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Yes</w:t>
            </w:r>
          </w:p>
        </w:tc>
      </w:tr>
      <w:tr>
        <w:tblPrEx>
          <w:tblW w:w="5000" w:type="pct"/>
          <w:tblCellMar>
            <w:left w:w="108" w:type="dxa"/>
            <w:right w:w="108" w:type="dxa"/>
          </w:tblCellMar>
        </w:tblPrEx>
        <w:tc>
          <w:tcPr>
            <w:tcW w:w="24480" w:type="dxa"/>
            <w:gridSpan w:val="2"/>
            <w:shd w:val="clear" w:color="auto" w:fill="C0C0C0"/>
          </w:tcPr>
          <w:p>
            <w:pPr>
              <w:rPr>
                <w:b/>
              </w:rPr>
            </w:pPr>
            <w:r>
              <w:rPr>
                <w:b/>
              </w:rPr>
              <w:t>Label: sdfgkl;</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Text or DQL</w:t>
            </w:r>
          </w:p>
        </w:tc>
        <w:tc>
          <w:tcPr>
            <w:tcW w:w="7344" w:type="dxa"/>
          </w:tcPr>
          <w:p>
            <w:pPr>
              <w:rPr>
                <w:b w:val="0"/>
              </w:rPr>
            </w:pPr>
            <w:r>
              <w:rPr>
                <w:b w:val="0"/>
              </w:rPr>
              <w:t>${repository} / ${userName}</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Grid: Authors Information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Authors Information</w:t>
            </w:r>
          </w:p>
        </w:tc>
      </w:tr>
      <w:tr>
        <w:tblPrEx>
          <w:tblW w:w="5000" w:type="pct"/>
          <w:tblCellMar>
            <w:left w:w="108" w:type="dxa"/>
            <w:right w:w="108" w:type="dxa"/>
          </w:tblCellMar>
        </w:tblPrEx>
        <w:tc>
          <w:tcPr>
            <w:tcW w:w="4896" w:type="dxa"/>
          </w:tcPr>
          <w:p>
            <w:pPr>
              <w:rPr>
                <w:b w:val="0"/>
              </w:rPr>
            </w:pPr>
            <w:r>
              <w:rPr>
                <w:b w:val="0"/>
              </w:rPr>
              <w:t>Label style</w:t>
            </w:r>
          </w:p>
        </w:tc>
        <w:tc>
          <w:tcPr>
            <w:tcW w:w="7344" w:type="dxa"/>
          </w:tcPr>
          <w:p>
            <w:pPr>
              <w:rPr>
                <w:b w:val="0"/>
              </w:rPr>
            </w:pPr>
            <w:r>
              <w:rPr>
                <w:b w:val="0"/>
              </w:rPr>
              <w:t>font-weight: bold; color: blue</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Import from Excel 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Edit rows a dialog 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Row 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Row initialiation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Text field: Author Email</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merck_author_email</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Author Email</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Text field: Author Department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merck_author_department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Author Department</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Combo box: Process Owner / Author (authors)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authors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Process Owner / Author</w:t>
            </w:r>
          </w:p>
        </w:tc>
      </w:tr>
      <w:tr>
        <w:tblPrEx>
          <w:tblW w:w="5000" w:type="pct"/>
          <w:tblCellMar>
            <w:left w:w="108" w:type="dxa"/>
            <w:right w:w="108" w:type="dxa"/>
          </w:tblCellMar>
        </w:tblPrEx>
        <w:tc>
          <w:tcPr>
            <w:tcW w:w="4896" w:type="dxa"/>
          </w:tcPr>
          <w:p>
            <w:pPr>
              <w:rPr>
                <w:b w:val="0"/>
              </w:rPr>
            </w:pPr>
            <w:r>
              <w:rPr>
                <w:b w:val="0"/>
              </w:rPr>
              <w:t>Tool tip</w:t>
            </w:r>
          </w:p>
        </w:tc>
        <w:tc>
          <w:tcPr>
            <w:tcW w:w="7344" w:type="dxa"/>
          </w:tcPr>
          <w:p>
            <w:pPr>
              <w:rPr>
                <w:b w:val="0"/>
              </w:rPr>
            </w:pPr>
            <w:r>
              <w:rPr>
                <w:b w:val="0"/>
              </w:rPr>
              <w:t>sdth wrhre htrg er</w:t>
            </w:r>
          </w:p>
        </w:tc>
      </w:tr>
      <w:tr>
        <w:tblPrEx>
          <w:tblW w:w="5000" w:type="pct"/>
          <w:tblCellMar>
            <w:left w:w="108" w:type="dxa"/>
            <w:right w:w="108" w:type="dxa"/>
          </w:tblCellMar>
        </w:tblPrEx>
        <w:tc>
          <w:tcPr>
            <w:tcW w:w="4896" w:type="dxa"/>
          </w:tcPr>
          <w:p>
            <w:pPr>
              <w:rPr>
                <w:b w:val="0"/>
              </w:rPr>
            </w:pPr>
            <w:r>
              <w:rPr>
                <w:b w:val="0"/>
              </w:rPr>
              <w:t>Label style</w:t>
            </w:r>
          </w:p>
        </w:tc>
        <w:tc>
          <w:tcPr>
            <w:tcW w:w="7344" w:type="dxa"/>
          </w:tcPr>
          <w:p>
            <w:pPr>
              <w:rPr>
                <w:b w:val="0"/>
              </w:rPr>
            </w:pPr>
            <w:r>
              <w:rPr>
                <w:b w:val="0"/>
              </w:rPr>
              <w:t>font-weight: bold; color: blue</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List template</w:t>
            </w:r>
          </w:p>
        </w:tc>
        <w:tc>
          <w:tcPr>
            <w:tcW w:w="7344" w:type="dxa"/>
          </w:tcPr>
          <w:p>
            <w:pPr>
              <w:rPr>
                <w:b w:val="0"/>
              </w:rPr>
            </w:pPr>
            <w:r>
              <w:rPr>
                <w:b w:val="0"/>
              </w:rPr>
              <w:t>{user_name} - {user_address}</w:t>
            </w:r>
          </w:p>
        </w:tc>
      </w:tr>
      <w:tr>
        <w:tblPrEx>
          <w:tblW w:w="5000" w:type="pct"/>
          <w:tblCellMar>
            <w:left w:w="108" w:type="dxa"/>
            <w:right w:w="108" w:type="dxa"/>
          </w:tblCellMar>
        </w:tblPrEx>
        <w:tc>
          <w:tcPr>
            <w:tcW w:w="4896" w:type="dxa"/>
          </w:tcPr>
          <w:p>
            <w:pPr>
              <w:rPr>
                <w:b w:val="0"/>
              </w:rPr>
            </w:pPr>
            <w:r>
              <w:rPr>
                <w:b w:val="0"/>
              </w:rPr>
              <w:t>Mapping</w:t>
            </w:r>
          </w:p>
        </w:tc>
        <w:tc>
          <w:tcPr>
            <w:tcW w:w="7344" w:type="dxa"/>
          </w:tcPr>
          <w:p>
            <w:pPr>
              <w:rPr>
                <w:b w:val="0"/>
              </w:rPr>
            </w:pPr>
            <w:r>
              <w:rPr>
                <w:b w:val="0"/>
              </w:rPr>
              <w:t>merck_author_department=user_login_name, merck_author_email=user_address</w:t>
            </w: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user_name, user_name, user_address, user_login_name from dm_user where lower(user_name) like '%${filter}%' order by 3</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Tab: Product</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${Product}</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Label style</w:t>
            </w:r>
          </w:p>
        </w:tc>
        <w:tc>
          <w:tcPr>
            <w:tcW w:w="7344" w:type="dxa"/>
          </w:tcPr>
          <w:p>
            <w:pPr>
              <w:rPr>
                <w:b w:val="0"/>
              </w:rPr>
            </w:pPr>
            <w:r>
              <w:rPr>
                <w:b w:val="0"/>
              </w:rPr>
              <w:t>font-weight: bold; color: blue</w:t>
            </w:r>
          </w:p>
        </w:tc>
      </w:tr>
      <w:tr>
        <w:tblPrEx>
          <w:tblW w:w="5000" w:type="pct"/>
          <w:tblCellMar>
            <w:left w:w="108" w:type="dxa"/>
            <w:right w:w="108" w:type="dxa"/>
          </w:tblCellMar>
        </w:tblPrEx>
        <w:tc>
          <w:tcPr>
            <w:tcW w:w="24480" w:type="dxa"/>
            <w:gridSpan w:val="2"/>
            <w:shd w:val="clear" w:color="auto" w:fill="C0C0C0"/>
          </w:tcPr>
          <w:p>
            <w:pPr>
              <w:rPr>
                <w:b/>
              </w:rPr>
            </w:pPr>
            <w:r>
              <w:rPr>
                <w:b/>
              </w:rPr>
              <w:t>Field set: Stuff</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Stuff</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Product (compound)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compound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${Product}</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 enforcement</w:t>
            </w:r>
          </w:p>
        </w:tc>
        <w:tc>
          <w:tcPr>
            <w:tcW w:w="7344" w:type="dxa"/>
          </w:tcPr>
          <w:p>
            <w:pPr>
              <w:rPr>
                <w:b w:val="0"/>
              </w:rPr>
            </w:pPr>
            <w:r>
              <w:rPr>
                <w:b w:val="0"/>
              </w:rPr>
              <w:t>Set optional when:</w:t>
            </w:r>
          </w:p>
          <w:p>
            <w:pPr>
              <w:rPr>
                <w:b w:val="0"/>
              </w:rPr>
            </w:pPr>
            <w:r>
              <w:rPr>
                <w:b w:val="0"/>
              </w:rPr>
              <w:t>PATH = "Templates"</w:t>
            </w:r>
          </w:p>
        </w:tc>
      </w:tr>
      <w:tr>
        <w:tblPrEx>
          <w:tblW w:w="5000" w:type="pct"/>
          <w:tblCellMar>
            <w:left w:w="108" w:type="dxa"/>
            <w:right w:w="108" w:type="dxa"/>
          </w:tblCellMar>
        </w:tblPrEx>
        <w:tc>
          <w:tcPr>
            <w:tcW w:w="4896" w:type="dxa"/>
          </w:tcPr>
          <w:p>
            <w:pPr>
              <w:rPr>
                <w:b w:val="0"/>
              </w:rPr>
            </w:pPr>
            <w:r>
              <w:rPr>
                <w:b w:val="0"/>
              </w:rPr>
              <w:t>Value Assistance - Script</w:t>
            </w:r>
          </w:p>
        </w:tc>
        <w:tc>
          <w:tcPr>
            <w:tcW w:w="7344" w:type="dxa"/>
          </w:tcPr>
          <w:p>
            <w:pPr>
              <w:rPr>
                <w:b w:val="0"/>
              </w:rPr>
            </w:pPr>
            <w:r>
              <w:rPr>
                <w:b w:val="0"/>
              </w:rPr>
              <w:t>asdfvasdfvasdfvasdf</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Department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department_name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${Department}</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Department</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Study Number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study_no</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Study Number</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Study Number</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Column container</w:t>
            </w:r>
          </w:p>
        </w:tc>
      </w:tr>
      <w:tr>
        <w:tblPrEx>
          <w:tblW w:w="5000" w:type="pct"/>
          <w:tblCellMar>
            <w:left w:w="108" w:type="dxa"/>
            <w:right w:w="108" w:type="dxa"/>
          </w:tblCellMar>
        </w:tblPrEx>
        <w:tc>
          <w:tcPr>
            <w:tcW w:w="24480" w:type="dxa"/>
            <w:gridSpan w:val="2"/>
            <w:shd w:val="clear" w:color="auto" w:fill="C0C0C0"/>
          </w:tcPr>
          <w:p>
            <w:pPr>
              <w:rPr>
                <w:b/>
              </w:rPr>
            </w:pPr>
            <w:r>
              <w:rPr>
                <w:b/>
              </w:rPr>
              <w:t>Column: 1</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TOP</w:t>
            </w:r>
          </w:p>
        </w:tc>
      </w:tr>
      <w:tr>
        <w:tblPrEx>
          <w:tblW w:w="5000" w:type="pct"/>
          <w:tblCellMar>
            <w:left w:w="108" w:type="dxa"/>
            <w:right w:w="108" w:type="dxa"/>
          </w:tblCellMar>
        </w:tblPrEx>
        <w:tc>
          <w:tcPr>
            <w:tcW w:w="24480" w:type="dxa"/>
            <w:gridSpan w:val="2"/>
            <w:shd w:val="clear" w:color="auto" w:fill="C0C0C0"/>
          </w:tcPr>
          <w:p>
            <w:pPr>
              <w:rPr>
                <w:b/>
              </w:rPr>
            </w:pPr>
            <w:r>
              <w:rPr>
                <w:b/>
              </w:rPr>
              <w:t>Field set: Site information</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Site information</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TOP</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Visibility</w:t>
            </w:r>
          </w:p>
        </w:tc>
        <w:tc>
          <w:tcPr>
            <w:tcW w:w="7344" w:type="dxa"/>
          </w:tcPr>
          <w:p>
            <w:pPr>
              <w:rPr>
                <w:b w:val="0"/>
              </w:rPr>
            </w:pPr>
            <w:r>
              <w:rPr>
                <w:b w:val="0"/>
              </w:rPr>
              <w:t>Show when:</w:t>
            </w:r>
          </w:p>
          <w:p>
            <w:pPr>
              <w:rPr>
                <w:b w:val="0"/>
              </w:rPr>
            </w:pPr>
            <w:r>
              <w:rPr>
                <w:b w:val="0"/>
              </w:rPr>
              <w:t>a_status = "zzz"</w:t>
            </w:r>
          </w:p>
        </w:tc>
      </w:tr>
      <w:tr>
        <w:tblPrEx>
          <w:tblW w:w="5000" w:type="pct"/>
          <w:tblCellMar>
            <w:left w:w="108" w:type="dxa"/>
            <w:right w:w="108" w:type="dxa"/>
          </w:tblCellMar>
        </w:tblPrEx>
        <w:tc>
          <w:tcPr>
            <w:tcW w:w="24480" w:type="dxa"/>
            <w:gridSpan w:val="2"/>
            <w:shd w:val="clear" w:color="auto" w:fill="C0C0C0"/>
          </w:tcPr>
          <w:p>
            <w:pPr>
              <w:rPr>
                <w:b/>
              </w:rPr>
            </w:pPr>
            <w:r>
              <w:rPr>
                <w:b/>
              </w:rPr>
              <w:t>Combo box: Region (b_region)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b_region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Region</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 enforcement</w:t>
            </w:r>
          </w:p>
        </w:tc>
        <w:tc>
          <w:tcPr>
            <w:tcW w:w="7344" w:type="dxa"/>
          </w:tcPr>
          <w:p>
            <w:pPr>
              <w:rPr>
                <w:b w:val="0"/>
              </w:rPr>
            </w:pPr>
            <w:r>
              <w:rPr>
                <w:b w:val="0"/>
              </w:rPr>
              <w:t>Set optional when:</w:t>
            </w:r>
          </w:p>
          <w:p>
            <w:pPr>
              <w:rPr>
                <w:b w:val="0"/>
              </w:rPr>
            </w:pPr>
            <w:r>
              <w:rPr>
                <w:b w:val="0"/>
              </w:rPr>
              <w:t>PATH = "Templates"</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B Region</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Reset Properties</w:t>
            </w:r>
          </w:p>
        </w:tc>
        <w:tc>
          <w:tcPr>
            <w:tcW w:w="7344" w:type="dxa"/>
          </w:tcPr>
          <w:p>
            <w:pPr>
              <w:rPr>
                <w:b w:val="0"/>
              </w:rPr>
            </w:pPr>
            <w:r>
              <w:rPr>
                <w:b w:val="0"/>
              </w:rPr>
              <w:t>country_single</w:t>
            </w:r>
          </w:p>
        </w:tc>
      </w:tr>
      <w:tr>
        <w:tblPrEx>
          <w:tblW w:w="5000" w:type="pct"/>
          <w:tblCellMar>
            <w:left w:w="108" w:type="dxa"/>
            <w:right w:w="108" w:type="dxa"/>
          </w:tblCellMar>
        </w:tblPrEx>
        <w:tc>
          <w:tcPr>
            <w:tcW w:w="24480" w:type="dxa"/>
            <w:gridSpan w:val="2"/>
            <w:shd w:val="clear" w:color="auto" w:fill="C0C0C0"/>
          </w:tcPr>
          <w:p>
            <w:pPr>
              <w:rPr>
                <w:b/>
              </w:rPr>
            </w:pPr>
            <w:r>
              <w:rPr>
                <w:b/>
              </w:rPr>
              <w:t>Combo box: Country (country_single)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country_single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Country</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 enforcement</w:t>
            </w:r>
          </w:p>
        </w:tc>
        <w:tc>
          <w:tcPr>
            <w:tcW w:w="7344" w:type="dxa"/>
          </w:tcPr>
          <w:p>
            <w:pPr>
              <w:rPr>
                <w:b w:val="0"/>
              </w:rPr>
            </w:pPr>
            <w:r>
              <w:rPr>
                <w:b w:val="0"/>
              </w:rPr>
              <w:t>Set optional when:</w:t>
            </w:r>
          </w:p>
          <w:p>
            <w:pPr>
              <w:rPr>
                <w:b w:val="0"/>
              </w:rPr>
            </w:pPr>
            <w:r>
              <w:rPr>
                <w:b w:val="0"/>
              </w:rPr>
              <w:t>PATH = "Templates"</w:t>
            </w:r>
          </w:p>
        </w:tc>
      </w:tr>
      <w:tr>
        <w:tblPrEx>
          <w:tblW w:w="5000" w:type="pct"/>
          <w:tblCellMar>
            <w:left w:w="108" w:type="dxa"/>
            <w:right w:w="108" w:type="dxa"/>
          </w:tblCellMar>
        </w:tblPrEx>
        <w:tc>
          <w:tcPr>
            <w:tcW w:w="4896" w:type="dxa"/>
          </w:tcPr>
          <w:p>
            <w:pPr>
              <w:rPr>
                <w:b w:val="0"/>
              </w:rPr>
            </w:pPr>
            <w:r>
              <w:rPr>
                <w:b w:val="0"/>
              </w:rPr>
              <w:t>Value Assistance - Taxonomy</w:t>
            </w:r>
          </w:p>
        </w:tc>
        <w:tc>
          <w:tcPr>
            <w:tcW w:w="7344" w:type="dxa"/>
          </w:tcPr>
          <w:p>
            <w:pPr>
              <w:rPr>
                <w:b w:val="0"/>
              </w:rPr>
            </w:pPr>
            <w:r>
              <w:rPr>
                <w:b w:val="0"/>
              </w:rPr>
              <w:t>Region-Country, Levels: b_regionnull</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Study Number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study_no</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Study Number</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r>
              <w:rPr>
                <w:b w:val="0"/>
              </w:rPr>
              <w:t>12345,54321</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Text field: Site Number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site_no</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Site Number</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Column: 2</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TOP</w:t>
            </w:r>
          </w:p>
        </w:tc>
      </w:tr>
      <w:tr>
        <w:tblPrEx>
          <w:tblW w:w="5000" w:type="pct"/>
          <w:tblCellMar>
            <w:left w:w="108" w:type="dxa"/>
            <w:right w:w="108" w:type="dxa"/>
          </w:tblCellMar>
        </w:tblPrEx>
        <w:tc>
          <w:tcPr>
            <w:tcW w:w="24480" w:type="dxa"/>
            <w:gridSpan w:val="2"/>
            <w:shd w:val="clear" w:color="auto" w:fill="C0C0C0"/>
          </w:tcPr>
          <w:p>
            <w:pPr>
              <w:rPr>
                <w:b/>
              </w:rPr>
            </w:pPr>
            <w:r>
              <w:rPr>
                <w:b/>
              </w:rPr>
              <w:t>Field set: Product information</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Product information</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TOP</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Visibility</w:t>
            </w:r>
          </w:p>
        </w:tc>
        <w:tc>
          <w:tcPr>
            <w:tcW w:w="7344" w:type="dxa"/>
          </w:tcPr>
          <w:p>
            <w:pPr>
              <w:rPr>
                <w:b w:val="0"/>
              </w:rPr>
            </w:pPr>
            <w:r>
              <w:rPr>
                <w:b w:val="0"/>
              </w:rPr>
              <w:t>Show when:</w:t>
            </w:r>
          </w:p>
          <w:p>
            <w:pPr>
              <w:rPr>
                <w:b w:val="0"/>
              </w:rPr>
            </w:pPr>
            <w:r>
              <w:rPr>
                <w:b w:val="0"/>
              </w:rPr>
              <w:t>a_status = "zzz"</w:t>
            </w:r>
          </w:p>
        </w:tc>
      </w:tr>
      <w:tr>
        <w:tblPrEx>
          <w:tblW w:w="5000" w:type="pct"/>
          <w:tblCellMar>
            <w:left w:w="108" w:type="dxa"/>
            <w:right w:w="108" w:type="dxa"/>
          </w:tblCellMar>
        </w:tblPrEx>
        <w:tc>
          <w:tcPr>
            <w:tcW w:w="24480" w:type="dxa"/>
            <w:gridSpan w:val="2"/>
            <w:shd w:val="clear" w:color="auto" w:fill="C0C0C0"/>
          </w:tcPr>
          <w:p>
            <w:pPr>
              <w:rPr>
                <w:b/>
              </w:rPr>
            </w:pPr>
            <w:r>
              <w:rPr>
                <w:b/>
              </w:rPr>
              <w:t>Combo box: Dosage Form (merck_dosage_form)</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merck_dosage_form</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Dosage Form</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 enforcement</w:t>
            </w:r>
          </w:p>
        </w:tc>
        <w:tc>
          <w:tcPr>
            <w:tcW w:w="7344" w:type="dxa"/>
          </w:tcPr>
          <w:p>
            <w:pPr>
              <w:rPr>
                <w:b w:val="0"/>
              </w:rPr>
            </w:pPr>
            <w:r>
              <w:rPr>
                <w:b w:val="0"/>
              </w:rPr>
              <w:t>Set optional when:</w:t>
            </w:r>
          </w:p>
          <w:p>
            <w:pPr>
              <w:rPr>
                <w:b w:val="0"/>
              </w:rPr>
            </w:pPr>
            <w:r>
              <w:rPr>
                <w:b w:val="0"/>
              </w:rPr>
              <w:t>PATH = "Templates"</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Dosage Form</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Dosage Strength (merck_dosage_strength)</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merck_dosage_strength</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Dosage Strength</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 enforcement</w:t>
            </w:r>
          </w:p>
        </w:tc>
        <w:tc>
          <w:tcPr>
            <w:tcW w:w="7344" w:type="dxa"/>
          </w:tcPr>
          <w:p>
            <w:pPr>
              <w:rPr>
                <w:b w:val="0"/>
              </w:rPr>
            </w:pPr>
            <w:r>
              <w:rPr>
                <w:b w:val="0"/>
              </w:rPr>
              <w:t>Set optional when:</w:t>
            </w:r>
          </w:p>
          <w:p>
            <w:pPr>
              <w:rPr>
                <w:b w:val="0"/>
              </w:rPr>
            </w:pPr>
            <w:r>
              <w:rPr>
                <w:b w:val="0"/>
              </w:rPr>
              <w:t>PATH = "Templates"</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Dosage Strength</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Field set: Classification</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Classification</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Text field: Discipline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discipline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Discipline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Text field: Document Type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document_type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 Type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Text field: Document Subtype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document_subtype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 Subtype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Text field: Document Activity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document_activity</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 Activity</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Tab: Attachments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Attachments</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Objects grid: Attachments (attachment_id)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attachment_id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Attachments</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r>
              <w:rPr>
                <w:b w:val="0"/>
              </w:rPr>
              <w:t>200</w:t>
            </w:r>
          </w:p>
        </w:tc>
      </w:tr>
      <w:tr>
        <w:tblPrEx>
          <w:tblW w:w="5000" w:type="pct"/>
          <w:tblCellMar>
            <w:left w:w="108" w:type="dxa"/>
            <w:right w:w="108" w:type="dxa"/>
          </w:tblCellMar>
        </w:tblPrEx>
        <w:tc>
          <w:tcPr>
            <w:tcW w:w="4896" w:type="dxa"/>
          </w:tcPr>
          <w:p>
            <w:pPr>
              <w:rPr>
                <w:b w:val="0"/>
              </w:rPr>
            </w:pPr>
            <w:r>
              <w:rPr>
                <w:b w:val="0"/>
              </w:rPr>
              <w:t>View</w:t>
            </w:r>
          </w:p>
        </w:tc>
        <w:tc>
          <w:tcPr>
            <w:tcW w:w="7344" w:type="dxa"/>
          </w:tcPr>
          <w:p>
            <w:pPr>
              <w:rPr>
                <w:b w:val="0"/>
              </w:rPr>
            </w:pPr>
            <w:r>
              <w:rPr>
                <w:b w:val="0"/>
              </w:rPr>
              <w:t>Attachment View for Forms</w:t>
            </w:r>
          </w:p>
        </w:tc>
      </w:tr>
      <w:tr>
        <w:tblPrEx>
          <w:tblW w:w="5000" w:type="pct"/>
          <w:tblCellMar>
            <w:left w:w="108" w:type="dxa"/>
            <w:right w:w="108" w:type="dxa"/>
          </w:tblCellMar>
        </w:tblPrEx>
        <w:tc>
          <w:tcPr>
            <w:tcW w:w="4896" w:type="dxa"/>
          </w:tcPr>
          <w:p>
            <w:pPr>
              <w:rPr>
                <w:b w:val="0"/>
              </w:rPr>
            </w:pPr>
            <w:r>
              <w:rPr>
                <w:b w:val="0"/>
              </w:rPr>
              <w:t xml:space="preserve">Hide format icon? </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 xml:space="preserve">Hide lock icon? </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 xml:space="preserve">Disable objects removing? </w:t>
            </w:r>
          </w:p>
        </w:tc>
        <w:tc>
          <w:tcPr>
            <w:tcW w:w="7344" w:type="dxa"/>
          </w:tcPr>
          <w:p>
            <w:pPr>
              <w:rPr>
                <w:b w:val="0"/>
              </w:rPr>
            </w:pPr>
            <w:r>
              <w:rPr>
                <w:b w:val="0"/>
              </w:rPr>
              <w:t>Yes</w:t>
            </w:r>
          </w:p>
        </w:tc>
      </w:tr>
      <w:tr>
        <w:tblPrEx>
          <w:tblW w:w="5000" w:type="pct"/>
          <w:tblCellMar>
            <w:left w:w="108" w:type="dxa"/>
            <w:right w:w="108" w:type="dxa"/>
          </w:tblCellMar>
        </w:tblPrEx>
        <w:tc>
          <w:tcPr>
            <w:tcW w:w="24480" w:type="dxa"/>
            <w:gridSpan w:val="2"/>
            <w:shd w:val="clear" w:color="auto" w:fill="C0C0C0"/>
          </w:tcPr>
          <w:p>
            <w:pPr>
              <w:rPr>
                <w:b/>
              </w:rPr>
            </w:pPr>
            <w:r>
              <w:rPr>
                <w:b/>
              </w:rPr>
              <w:t>Dual list: Keywords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keywords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Keywords</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Aaaa</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Keywords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keywords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Keywords</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Tooltip template</w:t>
            </w:r>
          </w:p>
        </w:tc>
        <w:tc>
          <w:tcPr>
            <w:tcW w:w="7344" w:type="dxa"/>
          </w:tcPr>
          <w:p>
            <w:pPr>
              <w:rPr>
                <w:b w:val="0"/>
              </w:rPr>
            </w:pPr>
            <w:r>
              <w:rPr>
                <w:b w:val="0"/>
              </w:rPr>
              <w:t>{r_object_id} - {object_name}</w:t>
            </w: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r_object_id, object_name from pharma_document</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Tab: System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System</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Field set: System properties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System properties</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Yes</w:t>
            </w:r>
          </w:p>
        </w:tc>
      </w:tr>
      <w:tr>
        <w:tblPrEx>
          <w:tblW w:w="5000" w:type="pct"/>
          <w:tblCellMar>
            <w:left w:w="108" w:type="dxa"/>
            <w:right w:w="108" w:type="dxa"/>
          </w:tblCellMar>
        </w:tblPrEx>
        <w:tc>
          <w:tcPr>
            <w:tcW w:w="24480" w:type="dxa"/>
            <w:gridSpan w:val="2"/>
            <w:shd w:val="clear" w:color="auto" w:fill="C0C0C0"/>
          </w:tcPr>
          <w:p>
            <w:pPr>
              <w:rPr>
                <w:b/>
              </w:rPr>
            </w:pPr>
            <w:r>
              <w:rPr>
                <w:b/>
              </w:rPr>
              <w:t>Label: Status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a_status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Status</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Creation date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r_creation_date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Creation date</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Created by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r_creator_name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Created by</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Owner 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owner_name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Owner Name</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Modify date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r_modify_date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Modify date</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Modified By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r_modifier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Modified By</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Content size (Bytes)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r_content_size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Content size (Bytes)</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Format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a_content_type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Format</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Lifecycle ID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r_policy_id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Lifecycle ID</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bl>
    <w:p>
      <w:pPr>
        <w:pStyle w:val="Heading3"/>
      </w:pPr>
      <w:bookmarkStart w:id="119" w:name="_Toc256000118"/>
      <w:r>
        <w:t>All Users - New Import View Edit (gdas_disclosure_request)</w:t>
      </w:r>
      <w:bookmarkEnd w:id="119"/>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Form</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709</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563</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tab_general</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${General}</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TOP</w:t>
            </w:r>
          </w:p>
        </w:tc>
      </w:tr>
      <w:tr>
        <w:tblPrEx>
          <w:tblW w:w="5000" w:type="pct"/>
          <w:tblCellMar>
            <w:left w:w="108" w:type="dxa"/>
            <w:right w:w="108" w:type="dxa"/>
          </w:tblCellMar>
        </w:tblPrEx>
        <w:tc>
          <w:tcPr>
            <w:tcW w:w="24480" w:type="dxa"/>
            <w:gridSpan w:val="2"/>
            <w:shd w:val="clear" w:color="auto" w:fill="C0C0C0"/>
          </w:tcPr>
          <w:p>
            <w:pPr>
              <w:rPr>
                <w:b/>
              </w:rPr>
            </w:pPr>
            <w:r>
              <w:rPr>
                <w:b/>
              </w:rPr>
              <w:t>Text field: txt_diclosure_title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title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 xml:space="preserve"> Disclosure Title</w:t>
            </w:r>
          </w:p>
        </w:tc>
      </w:tr>
      <w:tr>
        <w:tblPrEx>
          <w:tblW w:w="5000" w:type="pct"/>
          <w:tblCellMar>
            <w:left w:w="108" w:type="dxa"/>
            <w:right w:w="108" w:type="dxa"/>
          </w:tblCellMar>
        </w:tblPrEx>
        <w:tc>
          <w:tcPr>
            <w:tcW w:w="4896" w:type="dxa"/>
          </w:tcPr>
          <w:p>
            <w:pPr>
              <w:rPr>
                <w:b w:val="0"/>
              </w:rPr>
            </w:pPr>
            <w:r>
              <w:rPr>
                <w:b w:val="0"/>
              </w:rPr>
              <w:t>Margins</w:t>
            </w:r>
          </w:p>
        </w:tc>
        <w:tc>
          <w:tcPr>
            <w:tcW w:w="7344" w:type="dxa"/>
          </w:tcPr>
          <w:p>
            <w:pPr>
              <w:rPr>
                <w:b w:val="0"/>
              </w:rPr>
            </w:pPr>
            <w:r>
              <w:rPr>
                <w:b w:val="0"/>
              </w:rPr>
              <w:t xml:space="preserve">0px 0px 20px 0px </w:t>
            </w:r>
          </w:p>
        </w:tc>
      </w:tr>
      <w:tr>
        <w:tblPrEx>
          <w:tblW w:w="5000" w:type="pct"/>
          <w:tblCellMar>
            <w:left w:w="108" w:type="dxa"/>
            <w:right w:w="108" w:type="dxa"/>
          </w:tblCellMar>
        </w:tblPrEx>
        <w:tc>
          <w:tcPr>
            <w:tcW w:w="4896" w:type="dxa"/>
          </w:tcPr>
          <w:p>
            <w:pPr>
              <w:rPr>
                <w:b w:val="0"/>
              </w:rPr>
            </w:pPr>
            <w:r>
              <w:rPr>
                <w:b w:val="0"/>
              </w:rPr>
              <w:t>Fixed width (px)</w:t>
            </w:r>
          </w:p>
        </w:tc>
        <w:tc>
          <w:tcPr>
            <w:tcW w:w="7344" w:type="dxa"/>
          </w:tcPr>
          <w:p>
            <w:pPr>
              <w:rPr>
                <w:b w:val="0"/>
              </w:rPr>
            </w:pPr>
            <w:r>
              <w:rPr>
                <w:b w:val="0"/>
              </w:rPr>
              <w:t>500</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4896" w:type="dxa"/>
          </w:tcPr>
          <w:p>
            <w:pPr>
              <w:rPr>
                <w:b w:val="0"/>
              </w:rPr>
            </w:pPr>
            <w:r>
              <w:rPr>
                <w:b w:val="0"/>
              </w:rPr>
              <w:t>Restrictions - Max length</w:t>
            </w:r>
          </w:p>
        </w:tc>
        <w:tc>
          <w:tcPr>
            <w:tcW w:w="7344" w:type="dxa"/>
          </w:tcPr>
          <w:p>
            <w:pPr>
              <w:rPr>
                <w:b w:val="0"/>
              </w:rPr>
            </w:pPr>
            <w:r>
              <w:rPr>
                <w:b w:val="0"/>
              </w:rPr>
              <w:t>30</w:t>
            </w:r>
          </w:p>
        </w:tc>
      </w:tr>
      <w:tr>
        <w:tblPrEx>
          <w:tblW w:w="5000" w:type="pct"/>
          <w:tblCellMar>
            <w:left w:w="108" w:type="dxa"/>
            <w:right w:w="108" w:type="dxa"/>
          </w:tblCellMar>
        </w:tblPrEx>
        <w:tc>
          <w:tcPr>
            <w:tcW w:w="24480" w:type="dxa"/>
            <w:gridSpan w:val="2"/>
            <w:shd w:val="clear" w:color="auto" w:fill="C0C0C0"/>
          </w:tcPr>
          <w:p>
            <w:pPr>
              <w:rPr>
                <w:b/>
              </w:rPr>
            </w:pPr>
            <w:r>
              <w:rPr>
                <w:b/>
              </w:rPr>
              <w:t>Combo box: combo_disclosure_type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disclosure_type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Disclosure Type</w:t>
            </w:r>
          </w:p>
        </w:tc>
      </w:tr>
      <w:tr>
        <w:tblPrEx>
          <w:tblW w:w="5000" w:type="pct"/>
          <w:tblCellMar>
            <w:left w:w="108" w:type="dxa"/>
            <w:right w:w="108" w:type="dxa"/>
          </w:tblCellMar>
        </w:tblPrEx>
        <w:tc>
          <w:tcPr>
            <w:tcW w:w="4896" w:type="dxa"/>
          </w:tcPr>
          <w:p>
            <w:pPr>
              <w:rPr>
                <w:b w:val="0"/>
              </w:rPr>
            </w:pPr>
            <w:r>
              <w:rPr>
                <w:b w:val="0"/>
              </w:rPr>
              <w:t>Margins</w:t>
            </w:r>
          </w:p>
        </w:tc>
        <w:tc>
          <w:tcPr>
            <w:tcW w:w="7344" w:type="dxa"/>
          </w:tcPr>
          <w:p>
            <w:pPr>
              <w:rPr>
                <w:b w:val="0"/>
              </w:rPr>
            </w:pPr>
            <w:r>
              <w:rPr>
                <w:b w:val="0"/>
              </w:rPr>
              <w:t xml:space="preserve">5px 0px 20px 0px </w:t>
            </w:r>
          </w:p>
        </w:tc>
      </w:tr>
      <w:tr>
        <w:tblPrEx>
          <w:tblW w:w="5000" w:type="pct"/>
          <w:tblCellMar>
            <w:left w:w="108" w:type="dxa"/>
            <w:right w:w="108" w:type="dxa"/>
          </w:tblCellMar>
        </w:tblPrEx>
        <w:tc>
          <w:tcPr>
            <w:tcW w:w="4896" w:type="dxa"/>
          </w:tcPr>
          <w:p>
            <w:pPr>
              <w:rPr>
                <w:b w:val="0"/>
              </w:rPr>
            </w:pPr>
            <w:r>
              <w:rPr>
                <w:b w:val="0"/>
              </w:rPr>
              <w:t>Fixed width (px)</w:t>
            </w:r>
          </w:p>
        </w:tc>
        <w:tc>
          <w:tcPr>
            <w:tcW w:w="7344" w:type="dxa"/>
          </w:tcPr>
          <w:p>
            <w:pPr>
              <w:rPr>
                <w:b w:val="0"/>
              </w:rPr>
            </w:pPr>
            <w:r>
              <w:rPr>
                <w:b w:val="0"/>
              </w:rPr>
              <w:t>200</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NCPAS Disclosure Type</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combo_disclosure_material</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disclosure_material</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${Disclosure Material}</w:t>
            </w:r>
          </w:p>
        </w:tc>
      </w:tr>
      <w:tr>
        <w:tblPrEx>
          <w:tblW w:w="5000" w:type="pct"/>
          <w:tblCellMar>
            <w:left w:w="108" w:type="dxa"/>
            <w:right w:w="108" w:type="dxa"/>
          </w:tblCellMar>
        </w:tblPrEx>
        <w:tc>
          <w:tcPr>
            <w:tcW w:w="4896" w:type="dxa"/>
          </w:tcPr>
          <w:p>
            <w:pPr>
              <w:rPr>
                <w:b w:val="0"/>
              </w:rPr>
            </w:pPr>
            <w:r>
              <w:rPr>
                <w:b w:val="0"/>
              </w:rPr>
              <w:t>Margins</w:t>
            </w:r>
          </w:p>
        </w:tc>
        <w:tc>
          <w:tcPr>
            <w:tcW w:w="7344" w:type="dxa"/>
          </w:tcPr>
          <w:p>
            <w:pPr>
              <w:rPr>
                <w:b w:val="0"/>
              </w:rPr>
            </w:pPr>
            <w:r>
              <w:rPr>
                <w:b w:val="0"/>
              </w:rPr>
              <w:t xml:space="preserve">5px 0px 20px 0px </w:t>
            </w:r>
          </w:p>
        </w:tc>
      </w:tr>
      <w:tr>
        <w:tblPrEx>
          <w:tblW w:w="5000" w:type="pct"/>
          <w:tblCellMar>
            <w:left w:w="108" w:type="dxa"/>
            <w:right w:w="108" w:type="dxa"/>
          </w:tblCellMar>
        </w:tblPrEx>
        <w:tc>
          <w:tcPr>
            <w:tcW w:w="4896" w:type="dxa"/>
          </w:tcPr>
          <w:p>
            <w:pPr>
              <w:rPr>
                <w:b w:val="0"/>
              </w:rPr>
            </w:pPr>
            <w:r>
              <w:rPr>
                <w:b w:val="0"/>
              </w:rPr>
              <w:t>Fixed width (px)</w:t>
            </w:r>
          </w:p>
        </w:tc>
        <w:tc>
          <w:tcPr>
            <w:tcW w:w="7344" w:type="dxa"/>
          </w:tcPr>
          <w:p>
            <w:pPr>
              <w:rPr>
                <w:b w:val="0"/>
              </w:rPr>
            </w:pPr>
            <w:r>
              <w:rPr>
                <w:b w:val="0"/>
              </w:rPr>
              <w:t>200</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 enforcement</w:t>
            </w:r>
          </w:p>
        </w:tc>
        <w:tc>
          <w:tcPr>
            <w:tcW w:w="7344" w:type="dxa"/>
          </w:tcPr>
          <w:p>
            <w:pPr>
              <w:rPr>
                <w:b w:val="0"/>
              </w:rPr>
            </w:pPr>
            <w:r>
              <w:rPr>
                <w:b w:val="0"/>
              </w:rPr>
              <w:t>Set mandatory when:</w:t>
            </w:r>
          </w:p>
          <w:p>
            <w:pPr>
              <w:rPr>
                <w:b w:val="0"/>
              </w:rPr>
            </w:pPr>
            <w:r>
              <w:rPr>
                <w:b w:val="0"/>
              </w:rPr>
              <w:t>is_ready_to_submit = "true"</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NCPAS Disclosure Material</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Text field: txt_other_disclosure_material</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other_disclosure_material</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Other Disclosure Material</w:t>
            </w:r>
          </w:p>
        </w:tc>
      </w:tr>
      <w:tr>
        <w:tblPrEx>
          <w:tblW w:w="5000" w:type="pct"/>
          <w:tblCellMar>
            <w:left w:w="108" w:type="dxa"/>
            <w:right w:w="108" w:type="dxa"/>
          </w:tblCellMar>
        </w:tblPrEx>
        <w:tc>
          <w:tcPr>
            <w:tcW w:w="4896" w:type="dxa"/>
          </w:tcPr>
          <w:p>
            <w:pPr>
              <w:rPr>
                <w:b w:val="0"/>
              </w:rPr>
            </w:pPr>
            <w:r>
              <w:rPr>
                <w:b w:val="0"/>
              </w:rPr>
              <w:t>Label style</w:t>
            </w:r>
          </w:p>
        </w:tc>
        <w:tc>
          <w:tcPr>
            <w:tcW w:w="7344" w:type="dxa"/>
          </w:tcPr>
          <w:p>
            <w:pPr>
              <w:rPr>
                <w:b w:val="0"/>
              </w:rPr>
            </w:pPr>
            <w:r>
              <w:rPr>
                <w:b w:val="0"/>
              </w:rPr>
              <w:t>margin:0px 0px 0px 30px</w:t>
            </w:r>
          </w:p>
        </w:tc>
      </w:tr>
      <w:tr>
        <w:tblPrEx>
          <w:tblW w:w="5000" w:type="pct"/>
          <w:tblCellMar>
            <w:left w:w="108" w:type="dxa"/>
            <w:right w:w="108" w:type="dxa"/>
          </w:tblCellMar>
        </w:tblPrEx>
        <w:tc>
          <w:tcPr>
            <w:tcW w:w="4896" w:type="dxa"/>
          </w:tcPr>
          <w:p>
            <w:pPr>
              <w:rPr>
                <w:b w:val="0"/>
              </w:rPr>
            </w:pPr>
            <w:r>
              <w:rPr>
                <w:b w:val="0"/>
              </w:rPr>
              <w:t>Margins</w:t>
            </w:r>
          </w:p>
        </w:tc>
        <w:tc>
          <w:tcPr>
            <w:tcW w:w="7344" w:type="dxa"/>
          </w:tcPr>
          <w:p>
            <w:pPr>
              <w:rPr>
                <w:b w:val="0"/>
              </w:rPr>
            </w:pPr>
            <w:r>
              <w:rPr>
                <w:b w:val="0"/>
              </w:rPr>
              <w:t xml:space="preserve">0px 0px 20px 30px </w:t>
            </w:r>
          </w:p>
        </w:tc>
      </w:tr>
      <w:tr>
        <w:tblPrEx>
          <w:tblW w:w="5000" w:type="pct"/>
          <w:tblCellMar>
            <w:left w:w="108" w:type="dxa"/>
            <w:right w:w="108" w:type="dxa"/>
          </w:tblCellMar>
        </w:tblPrEx>
        <w:tc>
          <w:tcPr>
            <w:tcW w:w="4896" w:type="dxa"/>
          </w:tcPr>
          <w:p>
            <w:pPr>
              <w:rPr>
                <w:b w:val="0"/>
              </w:rPr>
            </w:pPr>
            <w:r>
              <w:rPr>
                <w:b w:val="0"/>
              </w:rPr>
              <w:t>Fixed width (px)</w:t>
            </w:r>
          </w:p>
        </w:tc>
        <w:tc>
          <w:tcPr>
            <w:tcW w:w="7344" w:type="dxa"/>
          </w:tcPr>
          <w:p>
            <w:pPr>
              <w:rPr>
                <w:b w:val="0"/>
              </w:rPr>
            </w:pPr>
            <w:r>
              <w:rPr>
                <w:b w:val="0"/>
              </w:rPr>
              <w:t>200</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4896" w:type="dxa"/>
          </w:tcPr>
          <w:p>
            <w:pPr>
              <w:rPr>
                <w:b w:val="0"/>
              </w:rPr>
            </w:pPr>
            <w:r>
              <w:rPr>
                <w:b w:val="0"/>
              </w:rPr>
              <w:t>Mandatory enforcement</w:t>
            </w:r>
          </w:p>
        </w:tc>
        <w:tc>
          <w:tcPr>
            <w:tcW w:w="7344" w:type="dxa"/>
          </w:tcPr>
          <w:p>
            <w:pPr>
              <w:rPr>
                <w:b w:val="0"/>
              </w:rPr>
            </w:pPr>
            <w:r>
              <w:rPr>
                <w:b w:val="0"/>
              </w:rPr>
              <w:t>Set mandatory when:</w:t>
            </w:r>
          </w:p>
          <w:p>
            <w:pPr>
              <w:rPr>
                <w:b w:val="0"/>
              </w:rPr>
            </w:pPr>
            <w:r>
              <w:rPr>
                <w:b w:val="0"/>
              </w:rPr>
              <w:t>disclosure_material = "Other"</w:t>
            </w:r>
          </w:p>
        </w:tc>
      </w:tr>
      <w:tr>
        <w:tblPrEx>
          <w:tblW w:w="5000" w:type="pct"/>
          <w:tblCellMar>
            <w:left w:w="108" w:type="dxa"/>
            <w:right w:w="108" w:type="dxa"/>
          </w:tblCellMar>
        </w:tblPrEx>
        <w:tc>
          <w:tcPr>
            <w:tcW w:w="4896" w:type="dxa"/>
          </w:tcPr>
          <w:p>
            <w:pPr>
              <w:rPr>
                <w:b w:val="0"/>
              </w:rPr>
            </w:pPr>
            <w:r>
              <w:rPr>
                <w:b w:val="0"/>
              </w:rPr>
              <w:t>Visibility</w:t>
            </w:r>
          </w:p>
        </w:tc>
        <w:tc>
          <w:tcPr>
            <w:tcW w:w="7344" w:type="dxa"/>
          </w:tcPr>
          <w:p>
            <w:pPr>
              <w:rPr>
                <w:b w:val="0"/>
              </w:rPr>
            </w:pPr>
            <w:r>
              <w:rPr>
                <w:b w:val="0"/>
              </w:rPr>
              <w:t>Show when:</w:t>
            </w:r>
          </w:p>
          <w:p>
            <w:pPr>
              <w:rPr>
                <w:b w:val="0"/>
              </w:rPr>
            </w:pPr>
            <w:r>
              <w:rPr>
                <w:b w:val="0"/>
              </w:rPr>
              <w:t>disclosure_material = "Other"</w:t>
            </w:r>
          </w:p>
        </w:tc>
      </w:tr>
      <w:tr>
        <w:tblPrEx>
          <w:tblW w:w="5000" w:type="pct"/>
          <w:tblCellMar>
            <w:left w:w="108" w:type="dxa"/>
            <w:right w:w="108" w:type="dxa"/>
          </w:tblCellMar>
        </w:tblPrEx>
        <w:tc>
          <w:tcPr>
            <w:tcW w:w="24480" w:type="dxa"/>
            <w:gridSpan w:val="2"/>
            <w:shd w:val="clear" w:color="auto" w:fill="C0C0C0"/>
          </w:tcPr>
          <w:p>
            <w:pPr>
              <w:rPr>
                <w:b/>
              </w:rPr>
            </w:pPr>
            <w:r>
              <w:rPr>
                <w:b/>
              </w:rPr>
              <w:t>Text field: txt_area_abstract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abstract_txt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Abstract or short smmary</w:t>
            </w:r>
          </w:p>
        </w:tc>
      </w:tr>
      <w:tr>
        <w:tblPrEx>
          <w:tblW w:w="5000" w:type="pct"/>
          <w:tblCellMar>
            <w:left w:w="108" w:type="dxa"/>
            <w:right w:w="108" w:type="dxa"/>
          </w:tblCellMar>
        </w:tblPrEx>
        <w:tc>
          <w:tcPr>
            <w:tcW w:w="4896" w:type="dxa"/>
          </w:tcPr>
          <w:p>
            <w:pPr>
              <w:rPr>
                <w:b w:val="0"/>
              </w:rPr>
            </w:pPr>
            <w:r>
              <w:rPr>
                <w:b w:val="0"/>
              </w:rPr>
              <w:t>Margins</w:t>
            </w:r>
          </w:p>
        </w:tc>
        <w:tc>
          <w:tcPr>
            <w:tcW w:w="7344" w:type="dxa"/>
          </w:tcPr>
          <w:p>
            <w:pPr>
              <w:rPr>
                <w:b w:val="0"/>
              </w:rPr>
            </w:pPr>
            <w:r>
              <w:rPr>
                <w:b w:val="0"/>
              </w:rPr>
              <w:t xml:space="preserve">5px 0px 20px 0px </w:t>
            </w:r>
          </w:p>
        </w:tc>
      </w:tr>
      <w:tr>
        <w:tblPrEx>
          <w:tblW w:w="5000" w:type="pct"/>
          <w:tblCellMar>
            <w:left w:w="108" w:type="dxa"/>
            <w:right w:w="108" w:type="dxa"/>
          </w:tblCellMar>
        </w:tblPrEx>
        <w:tc>
          <w:tcPr>
            <w:tcW w:w="4896" w:type="dxa"/>
          </w:tcPr>
          <w:p>
            <w:pPr>
              <w:rPr>
                <w:b w:val="0"/>
              </w:rPr>
            </w:pPr>
            <w:r>
              <w:rPr>
                <w:b w:val="0"/>
              </w:rPr>
              <w:t>Fixed width (px)</w:t>
            </w:r>
          </w:p>
        </w:tc>
        <w:tc>
          <w:tcPr>
            <w:tcW w:w="7344" w:type="dxa"/>
          </w:tcPr>
          <w:p>
            <w:pPr>
              <w:rPr>
                <w:b w:val="0"/>
              </w:rPr>
            </w:pPr>
            <w:r>
              <w:rPr>
                <w:b w:val="0"/>
              </w:rPr>
              <w:t>700</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Multiple lines</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r>
              <w:rPr>
                <w:b w:val="0"/>
              </w:rPr>
              <w:t>100</w:t>
            </w:r>
          </w:p>
        </w:tc>
      </w:tr>
      <w:tr>
        <w:tblPrEx>
          <w:tblW w:w="5000" w:type="pct"/>
          <w:tblCellMar>
            <w:left w:w="108" w:type="dxa"/>
            <w:right w:w="108" w:type="dxa"/>
          </w:tblCellMar>
        </w:tblPrEx>
        <w:tc>
          <w:tcPr>
            <w:tcW w:w="24480" w:type="dxa"/>
            <w:gridSpan w:val="2"/>
            <w:shd w:val="clear" w:color="auto" w:fill="C0C0C0"/>
          </w:tcPr>
          <w:p>
            <w:pPr>
              <w:rPr>
                <w:b/>
              </w:rPr>
            </w:pPr>
            <w:r>
              <w:rPr>
                <w:b/>
              </w:rPr>
              <w:t>Objects grid: grid_obj_attachments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attachment_id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Add Abstract and other relevant attachments</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r>
              <w:rPr>
                <w:b w:val="0"/>
              </w:rPr>
              <w:t>200</w:t>
            </w:r>
          </w:p>
        </w:tc>
      </w:tr>
      <w:tr>
        <w:tblPrEx>
          <w:tblW w:w="5000" w:type="pct"/>
          <w:tblCellMar>
            <w:left w:w="108" w:type="dxa"/>
            <w:right w:w="108" w:type="dxa"/>
          </w:tblCellMar>
        </w:tblPrEx>
        <w:tc>
          <w:tcPr>
            <w:tcW w:w="4896" w:type="dxa"/>
          </w:tcPr>
          <w:p>
            <w:pPr>
              <w:rPr>
                <w:b w:val="0"/>
              </w:rPr>
            </w:pPr>
            <w:r>
              <w:rPr>
                <w:b w:val="0"/>
              </w:rPr>
              <w:t>View</w:t>
            </w:r>
          </w:p>
        </w:tc>
        <w:tc>
          <w:tcPr>
            <w:tcW w:w="7344" w:type="dxa"/>
          </w:tcPr>
          <w:p>
            <w:pPr>
              <w:rPr>
                <w:b w:val="0"/>
              </w:rPr>
            </w:pPr>
            <w:r>
              <w:rPr>
                <w:b w:val="0"/>
              </w:rPr>
              <w:t>NCPAS Attachment View</w:t>
            </w:r>
          </w:p>
        </w:tc>
      </w:tr>
      <w:tr>
        <w:tblPrEx>
          <w:tblW w:w="5000" w:type="pct"/>
          <w:tblCellMar>
            <w:left w:w="108" w:type="dxa"/>
            <w:right w:w="108" w:type="dxa"/>
          </w:tblCellMar>
        </w:tblPrEx>
        <w:tc>
          <w:tcPr>
            <w:tcW w:w="4896" w:type="dxa"/>
          </w:tcPr>
          <w:p>
            <w:pPr>
              <w:rPr>
                <w:b w:val="0"/>
              </w:rPr>
            </w:pPr>
            <w:r>
              <w:rPr>
                <w:b w:val="0"/>
              </w:rPr>
              <w:t xml:space="preserve">Hide format icon? </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 xml:space="preserve">Hide lock icon? </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 xml:space="preserve">Disable objects removing? </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Date field: date_estimated_date_of_disclosure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dte_est_disclosure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Estimated Date of  Disclosure</w:t>
            </w:r>
          </w:p>
        </w:tc>
      </w:tr>
      <w:tr>
        <w:tblPrEx>
          <w:tblW w:w="5000" w:type="pct"/>
          <w:tblCellMar>
            <w:left w:w="108" w:type="dxa"/>
            <w:right w:w="108" w:type="dxa"/>
          </w:tblCellMar>
        </w:tblPrEx>
        <w:tc>
          <w:tcPr>
            <w:tcW w:w="4896" w:type="dxa"/>
          </w:tcPr>
          <w:p>
            <w:pPr>
              <w:rPr>
                <w:b w:val="0"/>
              </w:rPr>
            </w:pPr>
            <w:r>
              <w:rPr>
                <w:b w:val="0"/>
              </w:rPr>
              <w:t>Margins</w:t>
            </w:r>
          </w:p>
        </w:tc>
        <w:tc>
          <w:tcPr>
            <w:tcW w:w="7344" w:type="dxa"/>
          </w:tcPr>
          <w:p>
            <w:pPr>
              <w:rPr>
                <w:b w:val="0"/>
              </w:rPr>
            </w:pPr>
            <w:r>
              <w:rPr>
                <w:b w:val="0"/>
              </w:rPr>
              <w:t xml:space="preserve">5px 0px 20px 0px </w:t>
            </w:r>
          </w:p>
        </w:tc>
      </w:tr>
      <w:tr>
        <w:tblPrEx>
          <w:tblW w:w="5000" w:type="pct"/>
          <w:tblCellMar>
            <w:left w:w="108" w:type="dxa"/>
            <w:right w:w="108" w:type="dxa"/>
          </w:tblCellMar>
        </w:tblPrEx>
        <w:tc>
          <w:tcPr>
            <w:tcW w:w="4896" w:type="dxa"/>
          </w:tcPr>
          <w:p>
            <w:pPr>
              <w:rPr>
                <w:b w:val="0"/>
              </w:rPr>
            </w:pPr>
            <w:r>
              <w:rPr>
                <w:b w:val="0"/>
              </w:rPr>
              <w:t>Fixed width (px)</w:t>
            </w:r>
          </w:p>
        </w:tc>
        <w:tc>
          <w:tcPr>
            <w:tcW w:w="7344" w:type="dxa"/>
          </w:tcPr>
          <w:p>
            <w:pPr>
              <w:rPr>
                <w:b w:val="0"/>
              </w:rPr>
            </w:pPr>
            <w:r>
              <w:rPr>
                <w:b w:val="0"/>
              </w:rPr>
              <w:t>200</w:t>
            </w:r>
          </w:p>
        </w:tc>
      </w:tr>
      <w:tr>
        <w:tblPrEx>
          <w:tblW w:w="5000" w:type="pct"/>
          <w:tblCellMar>
            <w:left w:w="108" w:type="dxa"/>
            <w:right w:w="108" w:type="dxa"/>
          </w:tblCellMar>
        </w:tblPrEx>
        <w:tc>
          <w:tcPr>
            <w:tcW w:w="24480" w:type="dxa"/>
            <w:gridSpan w:val="2"/>
            <w:shd w:val="clear" w:color="auto" w:fill="C0C0C0"/>
          </w:tcPr>
          <w:p>
            <w:pPr>
              <w:rPr>
                <w:b/>
              </w:rPr>
            </w:pPr>
            <w:r>
              <w:rPr>
                <w:b/>
              </w:rPr>
              <w:t>Text field: txt_event_journal_name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event_journal_name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Event or Journal Name</w:t>
            </w:r>
          </w:p>
        </w:tc>
      </w:tr>
      <w:tr>
        <w:tblPrEx>
          <w:tblW w:w="5000" w:type="pct"/>
          <w:tblCellMar>
            <w:left w:w="108" w:type="dxa"/>
            <w:right w:w="108" w:type="dxa"/>
          </w:tblCellMar>
        </w:tblPrEx>
        <w:tc>
          <w:tcPr>
            <w:tcW w:w="4896" w:type="dxa"/>
          </w:tcPr>
          <w:p>
            <w:pPr>
              <w:rPr>
                <w:b w:val="0"/>
              </w:rPr>
            </w:pPr>
            <w:r>
              <w:rPr>
                <w:b w:val="0"/>
              </w:rPr>
              <w:t>Margins</w:t>
            </w:r>
          </w:p>
        </w:tc>
        <w:tc>
          <w:tcPr>
            <w:tcW w:w="7344" w:type="dxa"/>
          </w:tcPr>
          <w:p>
            <w:pPr>
              <w:rPr>
                <w:b w:val="0"/>
              </w:rPr>
            </w:pPr>
            <w:r>
              <w:rPr>
                <w:b w:val="0"/>
              </w:rPr>
              <w:t xml:space="preserve">5px 0px 20px 0px </w:t>
            </w:r>
          </w:p>
        </w:tc>
      </w:tr>
      <w:tr>
        <w:tblPrEx>
          <w:tblW w:w="5000" w:type="pct"/>
          <w:tblCellMar>
            <w:left w:w="108" w:type="dxa"/>
            <w:right w:w="108" w:type="dxa"/>
          </w:tblCellMar>
        </w:tblPrEx>
        <w:tc>
          <w:tcPr>
            <w:tcW w:w="4896" w:type="dxa"/>
          </w:tcPr>
          <w:p>
            <w:pPr>
              <w:rPr>
                <w:b w:val="0"/>
              </w:rPr>
            </w:pPr>
            <w:r>
              <w:rPr>
                <w:b w:val="0"/>
              </w:rPr>
              <w:t>Fixed width (px)</w:t>
            </w:r>
          </w:p>
        </w:tc>
        <w:tc>
          <w:tcPr>
            <w:tcW w:w="7344" w:type="dxa"/>
          </w:tcPr>
          <w:p>
            <w:pPr>
              <w:rPr>
                <w:b w:val="0"/>
              </w:rPr>
            </w:pPr>
            <w:r>
              <w:rPr>
                <w:b w:val="0"/>
              </w:rPr>
              <w:t>300</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4896" w:type="dxa"/>
          </w:tcPr>
          <w:p>
            <w:pPr>
              <w:rPr>
                <w:b w:val="0"/>
              </w:rPr>
            </w:pPr>
            <w:r>
              <w:rPr>
                <w:b w:val="0"/>
              </w:rPr>
              <w:t>Mandatory enforcement</w:t>
            </w:r>
          </w:p>
        </w:tc>
        <w:tc>
          <w:tcPr>
            <w:tcW w:w="7344" w:type="dxa"/>
          </w:tcPr>
          <w:p>
            <w:pPr>
              <w:rPr>
                <w:b w:val="0"/>
              </w:rPr>
            </w:pPr>
            <w:r>
              <w:rPr>
                <w:b w:val="0"/>
              </w:rPr>
              <w:t>Set mandatory when:</w:t>
            </w:r>
          </w:p>
          <w:p>
            <w:pPr>
              <w:rPr>
                <w:b w:val="0"/>
              </w:rPr>
            </w:pPr>
            <w:r>
              <w:rPr>
                <w:b w:val="0"/>
              </w:rPr>
              <w:t>is_ready_to_submit = "true"</w:t>
            </w:r>
          </w:p>
        </w:tc>
      </w:tr>
      <w:tr>
        <w:tblPrEx>
          <w:tblW w:w="5000" w:type="pct"/>
          <w:tblCellMar>
            <w:left w:w="108" w:type="dxa"/>
            <w:right w:w="108" w:type="dxa"/>
          </w:tblCellMar>
        </w:tblPrEx>
        <w:tc>
          <w:tcPr>
            <w:tcW w:w="24480" w:type="dxa"/>
            <w:gridSpan w:val="2"/>
            <w:shd w:val="clear" w:color="auto" w:fill="C0C0C0"/>
          </w:tcPr>
          <w:p>
            <w:pPr>
              <w:rPr>
                <w:b/>
              </w:rPr>
            </w:pPr>
            <w:r>
              <w:rPr>
                <w:b/>
              </w:rPr>
              <w:t>Text field: txt_venue_town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venue_town_name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Venue or Town Name</w:t>
            </w:r>
          </w:p>
        </w:tc>
      </w:tr>
      <w:tr>
        <w:tblPrEx>
          <w:tblW w:w="5000" w:type="pct"/>
          <w:tblCellMar>
            <w:left w:w="108" w:type="dxa"/>
            <w:right w:w="108" w:type="dxa"/>
          </w:tblCellMar>
        </w:tblPrEx>
        <w:tc>
          <w:tcPr>
            <w:tcW w:w="4896" w:type="dxa"/>
          </w:tcPr>
          <w:p>
            <w:pPr>
              <w:rPr>
                <w:b w:val="0"/>
              </w:rPr>
            </w:pPr>
            <w:r>
              <w:rPr>
                <w:b w:val="0"/>
              </w:rPr>
              <w:t>Margins</w:t>
            </w:r>
          </w:p>
        </w:tc>
        <w:tc>
          <w:tcPr>
            <w:tcW w:w="7344" w:type="dxa"/>
          </w:tcPr>
          <w:p>
            <w:pPr>
              <w:rPr>
                <w:b w:val="0"/>
              </w:rPr>
            </w:pPr>
            <w:r>
              <w:rPr>
                <w:b w:val="0"/>
              </w:rPr>
              <w:t xml:space="preserve">5px 0px 20px 0px </w:t>
            </w:r>
          </w:p>
        </w:tc>
      </w:tr>
      <w:tr>
        <w:tblPrEx>
          <w:tblW w:w="5000" w:type="pct"/>
          <w:tblCellMar>
            <w:left w:w="108" w:type="dxa"/>
            <w:right w:w="108" w:type="dxa"/>
          </w:tblCellMar>
        </w:tblPrEx>
        <w:tc>
          <w:tcPr>
            <w:tcW w:w="4896" w:type="dxa"/>
          </w:tcPr>
          <w:p>
            <w:pPr>
              <w:rPr>
                <w:b w:val="0"/>
              </w:rPr>
            </w:pPr>
            <w:r>
              <w:rPr>
                <w:b w:val="0"/>
              </w:rPr>
              <w:t>Fixed width (px)</w:t>
            </w:r>
          </w:p>
        </w:tc>
        <w:tc>
          <w:tcPr>
            <w:tcW w:w="7344" w:type="dxa"/>
          </w:tcPr>
          <w:p>
            <w:pPr>
              <w:rPr>
                <w:b w:val="0"/>
              </w:rPr>
            </w:pPr>
            <w:r>
              <w:rPr>
                <w:b w:val="0"/>
              </w:rPr>
              <w:t>300</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Text field: txt_state_province_county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state_province_county</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State, Province or County</w:t>
            </w:r>
          </w:p>
        </w:tc>
      </w:tr>
      <w:tr>
        <w:tblPrEx>
          <w:tblW w:w="5000" w:type="pct"/>
          <w:tblCellMar>
            <w:left w:w="108" w:type="dxa"/>
            <w:right w:w="108" w:type="dxa"/>
          </w:tblCellMar>
        </w:tblPrEx>
        <w:tc>
          <w:tcPr>
            <w:tcW w:w="4896" w:type="dxa"/>
          </w:tcPr>
          <w:p>
            <w:pPr>
              <w:rPr>
                <w:b w:val="0"/>
              </w:rPr>
            </w:pPr>
            <w:r>
              <w:rPr>
                <w:b w:val="0"/>
              </w:rPr>
              <w:t>Margins</w:t>
            </w:r>
          </w:p>
        </w:tc>
        <w:tc>
          <w:tcPr>
            <w:tcW w:w="7344" w:type="dxa"/>
          </w:tcPr>
          <w:p>
            <w:pPr>
              <w:rPr>
                <w:b w:val="0"/>
              </w:rPr>
            </w:pPr>
            <w:r>
              <w:rPr>
                <w:b w:val="0"/>
              </w:rPr>
              <w:t xml:space="preserve">5px 0px 20px 0px </w:t>
            </w:r>
          </w:p>
        </w:tc>
      </w:tr>
      <w:tr>
        <w:tblPrEx>
          <w:tblW w:w="5000" w:type="pct"/>
          <w:tblCellMar>
            <w:left w:w="108" w:type="dxa"/>
            <w:right w:w="108" w:type="dxa"/>
          </w:tblCellMar>
        </w:tblPrEx>
        <w:tc>
          <w:tcPr>
            <w:tcW w:w="4896" w:type="dxa"/>
          </w:tcPr>
          <w:p>
            <w:pPr>
              <w:rPr>
                <w:b w:val="0"/>
              </w:rPr>
            </w:pPr>
            <w:r>
              <w:rPr>
                <w:b w:val="0"/>
              </w:rPr>
              <w:t>Fixed width (px)</w:t>
            </w:r>
          </w:p>
        </w:tc>
        <w:tc>
          <w:tcPr>
            <w:tcW w:w="7344" w:type="dxa"/>
          </w:tcPr>
          <w:p>
            <w:pPr>
              <w:rPr>
                <w:b w:val="0"/>
              </w:rPr>
            </w:pPr>
            <w:r>
              <w:rPr>
                <w:b w:val="0"/>
              </w:rPr>
              <w:t>300</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Combo box: combo_country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country</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Country</w:t>
            </w:r>
          </w:p>
        </w:tc>
      </w:tr>
      <w:tr>
        <w:tblPrEx>
          <w:tblW w:w="5000" w:type="pct"/>
          <w:tblCellMar>
            <w:left w:w="108" w:type="dxa"/>
            <w:right w:w="108" w:type="dxa"/>
          </w:tblCellMar>
        </w:tblPrEx>
        <w:tc>
          <w:tcPr>
            <w:tcW w:w="4896" w:type="dxa"/>
          </w:tcPr>
          <w:p>
            <w:pPr>
              <w:rPr>
                <w:b w:val="0"/>
              </w:rPr>
            </w:pPr>
            <w:r>
              <w:rPr>
                <w:b w:val="0"/>
              </w:rPr>
              <w:t>Margins</w:t>
            </w:r>
          </w:p>
        </w:tc>
        <w:tc>
          <w:tcPr>
            <w:tcW w:w="7344" w:type="dxa"/>
          </w:tcPr>
          <w:p>
            <w:pPr>
              <w:rPr>
                <w:b w:val="0"/>
              </w:rPr>
            </w:pPr>
            <w:r>
              <w:rPr>
                <w:b w:val="0"/>
              </w:rPr>
              <w:t xml:space="preserve">5px 0px 20px 0px </w:t>
            </w:r>
          </w:p>
        </w:tc>
      </w:tr>
      <w:tr>
        <w:tblPrEx>
          <w:tblW w:w="5000" w:type="pct"/>
          <w:tblCellMar>
            <w:left w:w="108" w:type="dxa"/>
            <w:right w:w="108" w:type="dxa"/>
          </w:tblCellMar>
        </w:tblPrEx>
        <w:tc>
          <w:tcPr>
            <w:tcW w:w="4896" w:type="dxa"/>
          </w:tcPr>
          <w:p>
            <w:pPr>
              <w:rPr>
                <w:b w:val="0"/>
              </w:rPr>
            </w:pPr>
            <w:r>
              <w:rPr>
                <w:b w:val="0"/>
              </w:rPr>
              <w:t>Fixed width (px)</w:t>
            </w:r>
          </w:p>
        </w:tc>
        <w:tc>
          <w:tcPr>
            <w:tcW w:w="7344" w:type="dxa"/>
          </w:tcPr>
          <w:p>
            <w:pPr>
              <w:rPr>
                <w:b w:val="0"/>
              </w:rPr>
            </w:pPr>
            <w:r>
              <w:rPr>
                <w:b w:val="0"/>
              </w:rPr>
              <w:t>200</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 enforcement</w:t>
            </w:r>
          </w:p>
        </w:tc>
        <w:tc>
          <w:tcPr>
            <w:tcW w:w="7344" w:type="dxa"/>
          </w:tcPr>
          <w:p>
            <w:pPr>
              <w:rPr>
                <w:b w:val="0"/>
              </w:rPr>
            </w:pPr>
            <w:r>
              <w:rPr>
                <w:b w:val="0"/>
              </w:rPr>
              <w:t>Set mandatory when:</w:t>
            </w:r>
          </w:p>
          <w:p>
            <w:pPr>
              <w:rPr>
                <w:b w:val="0"/>
              </w:rPr>
            </w:pPr>
            <w:r>
              <w:rPr>
                <w:b w:val="0"/>
              </w:rPr>
              <w:t>disclosure_type = "Presentation"</w:t>
            </w:r>
          </w:p>
          <w:p>
            <w:pPr>
              <w:rPr>
                <w:b w:val="0"/>
              </w:rPr>
            </w:pPr>
            <w:r>
              <w:rPr>
                <w:b w:val="0"/>
              </w:rPr>
              <w:t>AND is_ready_to_submit = "true"</w:t>
            </w: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r>
              <w:rPr>
                <w:b w:val="0"/>
              </w:rPr>
              <w:t>United States,United Kingdom</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Text field: initial_comment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initial_comment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Initial comment</w:t>
            </w:r>
          </w:p>
        </w:tc>
      </w:tr>
      <w:tr>
        <w:tblPrEx>
          <w:tblW w:w="5000" w:type="pct"/>
          <w:tblCellMar>
            <w:left w:w="108" w:type="dxa"/>
            <w:right w:w="108" w:type="dxa"/>
          </w:tblCellMar>
        </w:tblPrEx>
        <w:tc>
          <w:tcPr>
            <w:tcW w:w="4896" w:type="dxa"/>
          </w:tcPr>
          <w:p>
            <w:pPr>
              <w:rPr>
                <w:b w:val="0"/>
              </w:rPr>
            </w:pPr>
            <w:r>
              <w:rPr>
                <w:b w:val="0"/>
              </w:rPr>
              <w:t>Margins</w:t>
            </w:r>
          </w:p>
        </w:tc>
        <w:tc>
          <w:tcPr>
            <w:tcW w:w="7344" w:type="dxa"/>
          </w:tcPr>
          <w:p>
            <w:pPr>
              <w:rPr>
                <w:b w:val="0"/>
              </w:rPr>
            </w:pPr>
            <w:r>
              <w:rPr>
                <w:b w:val="0"/>
              </w:rPr>
              <w:t xml:space="preserve">5px 0px 0px 0px </w:t>
            </w:r>
          </w:p>
        </w:tc>
      </w:tr>
      <w:tr>
        <w:tblPrEx>
          <w:tblW w:w="5000" w:type="pct"/>
          <w:tblCellMar>
            <w:left w:w="108" w:type="dxa"/>
            <w:right w:w="108" w:type="dxa"/>
          </w:tblCellMar>
        </w:tblPrEx>
        <w:tc>
          <w:tcPr>
            <w:tcW w:w="4896" w:type="dxa"/>
          </w:tcPr>
          <w:p>
            <w:pPr>
              <w:rPr>
                <w:b w:val="0"/>
              </w:rPr>
            </w:pPr>
            <w:r>
              <w:rPr>
                <w:b w:val="0"/>
              </w:rPr>
              <w:t>Fixed width (px)</w:t>
            </w:r>
          </w:p>
        </w:tc>
        <w:tc>
          <w:tcPr>
            <w:tcW w:w="7344" w:type="dxa"/>
          </w:tcPr>
          <w:p>
            <w:pPr>
              <w:rPr>
                <w:b w:val="0"/>
              </w:rPr>
            </w:pPr>
            <w:r>
              <w:rPr>
                <w:b w:val="0"/>
              </w:rPr>
              <w:t>700</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Multiple lines</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r>
              <w:rPr>
                <w:b w:val="0"/>
              </w:rPr>
              <w:t>100</w:t>
            </w:r>
          </w:p>
        </w:tc>
      </w:tr>
      <w:tr>
        <w:tblPrEx>
          <w:tblW w:w="5000" w:type="pct"/>
          <w:tblCellMar>
            <w:left w:w="108" w:type="dxa"/>
            <w:right w:w="108" w:type="dxa"/>
          </w:tblCellMar>
        </w:tblPrEx>
        <w:tc>
          <w:tcPr>
            <w:tcW w:w="24480" w:type="dxa"/>
            <w:gridSpan w:val="2"/>
            <w:shd w:val="clear" w:color="auto" w:fill="C0C0C0"/>
          </w:tcPr>
          <w:p>
            <w:pPr>
              <w:rPr>
                <w:b/>
              </w:rPr>
            </w:pPr>
            <w:r>
              <w:rPr>
                <w:b/>
              </w:rPr>
              <w:t>Tab: tab_authors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Authors</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Field set: field_set_senior_author</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Senior Author</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combo_senior_auth_name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senior_auth_name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Senior Pfizer Author Name</w:t>
            </w:r>
          </w:p>
        </w:tc>
      </w:tr>
      <w:tr>
        <w:tblPrEx>
          <w:tblW w:w="5000" w:type="pct"/>
          <w:tblCellMar>
            <w:left w:w="108" w:type="dxa"/>
            <w:right w:w="108" w:type="dxa"/>
          </w:tblCellMar>
        </w:tblPrEx>
        <w:tc>
          <w:tcPr>
            <w:tcW w:w="4896" w:type="dxa"/>
          </w:tcPr>
          <w:p>
            <w:pPr>
              <w:rPr>
                <w:b w:val="0"/>
              </w:rPr>
            </w:pPr>
            <w:r>
              <w:rPr>
                <w:b w:val="0"/>
              </w:rPr>
              <w:t>Fixed width (px)</w:t>
            </w:r>
          </w:p>
        </w:tc>
        <w:tc>
          <w:tcPr>
            <w:tcW w:w="7344" w:type="dxa"/>
          </w:tcPr>
          <w:p>
            <w:pPr>
              <w:rPr>
                <w:b w:val="0"/>
              </w:rPr>
            </w:pPr>
            <w:r>
              <w:rPr>
                <w:b w:val="0"/>
              </w:rPr>
              <w:t>200</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 enforcement</w:t>
            </w:r>
          </w:p>
        </w:tc>
        <w:tc>
          <w:tcPr>
            <w:tcW w:w="7344" w:type="dxa"/>
          </w:tcPr>
          <w:p>
            <w:pPr>
              <w:rPr>
                <w:b w:val="0"/>
              </w:rPr>
            </w:pPr>
            <w:r>
              <w:rPr>
                <w:b w:val="0"/>
              </w:rPr>
              <w:t>Set mandatory when:</w:t>
            </w:r>
          </w:p>
          <w:p>
            <w:pPr>
              <w:rPr>
                <w:b w:val="0"/>
              </w:rPr>
            </w:pPr>
            <w:r>
              <w:rPr>
                <w:b w:val="0"/>
              </w:rPr>
              <w:t>is_ready_to_submit = "true"</w:t>
            </w: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user_name,user_name FROM gdas_profile WHERE user_state=0 ORDER BY 1 ASC</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Label: lbl_senior_auth_site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senior_auth_site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Site</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Field set: field_set_other_pfizer_authors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Other Pfizer Authors</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Grid: grid_other_pfizer_authors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Other Pfizer Authors</w:t>
            </w:r>
          </w:p>
        </w:tc>
      </w:tr>
      <w:tr>
        <w:tblPrEx>
          <w:tblW w:w="5000" w:type="pct"/>
          <w:tblCellMar>
            <w:left w:w="108" w:type="dxa"/>
            <w:right w:w="108" w:type="dxa"/>
          </w:tblCellMar>
        </w:tblPrEx>
        <w:tc>
          <w:tcPr>
            <w:tcW w:w="4896" w:type="dxa"/>
          </w:tcPr>
          <w:p>
            <w:pPr>
              <w:rPr>
                <w:b w:val="0"/>
              </w:rPr>
            </w:pPr>
            <w:r>
              <w:rPr>
                <w:b w:val="0"/>
              </w:rPr>
              <w:t>Grid height</w:t>
            </w:r>
          </w:p>
        </w:tc>
        <w:tc>
          <w:tcPr>
            <w:tcW w:w="7344" w:type="dxa"/>
          </w:tcPr>
          <w:p>
            <w:pPr>
              <w:rPr>
                <w:b w:val="0"/>
              </w:rPr>
            </w:pPr>
            <w:r>
              <w:rPr>
                <w:b w:val="0"/>
              </w:rPr>
              <w:t>100</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Import from Excel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Edit rows a dialog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initialiation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Combo box: combo_auth_name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auth_name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Other Pfizer Author Name</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user_name,user_name FROM gdas_profile WHERE user_state=0 ORDER BY 1 ASC</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Field set: field_set_non_pfizer_authors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Non-Pfizer Authors</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Grid: grid_non_pfizer_authors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Non-Pfizer Author Names</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Import from Excel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Edit rows a dialog 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Row dialog width</w:t>
            </w:r>
          </w:p>
        </w:tc>
        <w:tc>
          <w:tcPr>
            <w:tcW w:w="7344" w:type="dxa"/>
          </w:tcPr>
          <w:p>
            <w:pPr>
              <w:rPr>
                <w:b w:val="0"/>
              </w:rPr>
            </w:pPr>
            <w:r>
              <w:rPr>
                <w:b w:val="0"/>
              </w:rPr>
              <w:t>500</w:t>
            </w:r>
          </w:p>
        </w:tc>
      </w:tr>
      <w:tr>
        <w:tblPrEx>
          <w:tblW w:w="5000" w:type="pct"/>
          <w:tblCellMar>
            <w:left w:w="108" w:type="dxa"/>
            <w:right w:w="108" w:type="dxa"/>
          </w:tblCellMar>
        </w:tblPrEx>
        <w:tc>
          <w:tcPr>
            <w:tcW w:w="4896" w:type="dxa"/>
          </w:tcPr>
          <w:p>
            <w:pPr>
              <w:rPr>
                <w:b w:val="0"/>
              </w:rPr>
            </w:pPr>
            <w:r>
              <w:rPr>
                <w:b w:val="0"/>
              </w:rPr>
              <w:t>Row initialiation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Text field: txt_np_auth_first_name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nonpfizer_auth_first_name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First Name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Text field: txt_np_auth_middle_init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nonpfizer_auth_middle_init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Middle Initial</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Text field: txt_np_auth_last_name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nonpfizer_auth_last_name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Last Name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Text field: txt_np_auth_email</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nonpfizer_auth_email_addr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Email Address</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Text field: txt_np_auth_location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nonpfizer_auth_location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Affiliation</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Tab: tab_disclosure</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Disclosure</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TOP</w:t>
            </w:r>
          </w:p>
        </w:tc>
      </w:tr>
      <w:tr>
        <w:tblPrEx>
          <w:tblW w:w="5000" w:type="pct"/>
          <w:tblCellMar>
            <w:left w:w="108" w:type="dxa"/>
            <w:right w:w="108" w:type="dxa"/>
          </w:tblCellMar>
        </w:tblPrEx>
        <w:tc>
          <w:tcPr>
            <w:tcW w:w="24480" w:type="dxa"/>
            <w:gridSpan w:val="2"/>
            <w:shd w:val="clear" w:color="auto" w:fill="C0C0C0"/>
          </w:tcPr>
          <w:p>
            <w:pPr>
              <w:rPr>
                <w:b/>
              </w:rPr>
            </w:pPr>
            <w:r>
              <w:rPr>
                <w:b/>
              </w:rPr>
              <w:t>Radio group: radio_has_pub_com_rev_apr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has_pub_com_rev_apr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If this disclosure relates to a project, candidate or product, has the associated project team, candidate project team or product team (e.g. publication subcommittee) reviewed it? If not, you must obtain review and approval prior to GDAS submission.</w:t>
            </w:r>
          </w:p>
        </w:tc>
      </w:tr>
      <w:tr>
        <w:tblPrEx>
          <w:tblW w:w="5000" w:type="pct"/>
          <w:tblCellMar>
            <w:left w:w="108" w:type="dxa"/>
            <w:right w:w="108" w:type="dxa"/>
          </w:tblCellMar>
        </w:tblPrEx>
        <w:tc>
          <w:tcPr>
            <w:tcW w:w="4896" w:type="dxa"/>
          </w:tcPr>
          <w:p>
            <w:pPr>
              <w:rPr>
                <w:b w:val="0"/>
              </w:rPr>
            </w:pPr>
            <w:r>
              <w:rPr>
                <w:b w:val="0"/>
              </w:rPr>
              <w:t>Margins</w:t>
            </w:r>
          </w:p>
        </w:tc>
        <w:tc>
          <w:tcPr>
            <w:tcW w:w="7344" w:type="dxa"/>
          </w:tcPr>
          <w:p>
            <w:pPr>
              <w:rPr>
                <w:b w:val="0"/>
              </w:rPr>
            </w:pPr>
            <w:r>
              <w:rPr>
                <w:b w:val="0"/>
              </w:rPr>
              <w:t xml:space="preserve">10px 0px 20px 0px </w:t>
            </w:r>
          </w:p>
        </w:tc>
      </w:tr>
      <w:tr>
        <w:tblPrEx>
          <w:tblW w:w="5000" w:type="pct"/>
          <w:tblCellMar>
            <w:left w:w="108" w:type="dxa"/>
            <w:right w:w="108" w:type="dxa"/>
          </w:tblCellMar>
        </w:tblPrEx>
        <w:tc>
          <w:tcPr>
            <w:tcW w:w="4896" w:type="dxa"/>
          </w:tcPr>
          <w:p>
            <w:pPr>
              <w:rPr>
                <w:b w:val="0"/>
              </w:rPr>
            </w:pPr>
            <w:r>
              <w:rPr>
                <w:b w:val="0"/>
              </w:rPr>
              <w:t>Orientation</w:t>
            </w:r>
          </w:p>
        </w:tc>
        <w:tc>
          <w:tcPr>
            <w:tcW w:w="7344" w:type="dxa"/>
          </w:tcPr>
          <w:p>
            <w:pPr>
              <w:rPr>
                <w:b w:val="0"/>
              </w:rPr>
            </w:pPr>
            <w:r>
              <w:rPr>
                <w:b w:val="0"/>
              </w:rPr>
              <w:t>Horizontal</w:t>
            </w: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r>
              <w:rPr>
                <w:b w:val="0"/>
              </w:rPr>
              <w:t>No,Yes,N/A</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Field set: field_set_op_units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Related operating unit and/or group</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Yes</w:t>
            </w:r>
          </w:p>
        </w:tc>
      </w:tr>
      <w:tr>
        <w:tblPrEx>
          <w:tblW w:w="5000" w:type="pct"/>
          <w:tblCellMar>
            <w:left w:w="108" w:type="dxa"/>
            <w:right w:w="108" w:type="dxa"/>
          </w:tblCellMar>
        </w:tblPrEx>
        <w:tc>
          <w:tcPr>
            <w:tcW w:w="24480" w:type="dxa"/>
            <w:gridSpan w:val="2"/>
            <w:shd w:val="clear" w:color="auto" w:fill="C0C0C0"/>
          </w:tcPr>
          <w:p>
            <w:pPr>
              <w:rPr>
                <w:b/>
              </w:rPr>
            </w:pPr>
            <w:r>
              <w:rPr>
                <w:b/>
              </w:rPr>
              <w:t>Grid: grid_business_units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Business Unit</w:t>
            </w:r>
          </w:p>
        </w:tc>
      </w:tr>
      <w:tr>
        <w:tblPrEx>
          <w:tblW w:w="5000" w:type="pct"/>
          <w:tblCellMar>
            <w:left w:w="108" w:type="dxa"/>
            <w:right w:w="108" w:type="dxa"/>
          </w:tblCellMar>
        </w:tblPrEx>
        <w:tc>
          <w:tcPr>
            <w:tcW w:w="4896" w:type="dxa"/>
          </w:tcPr>
          <w:p>
            <w:pPr>
              <w:rPr>
                <w:b w:val="0"/>
              </w:rPr>
            </w:pPr>
            <w:r>
              <w:rPr>
                <w:b w:val="0"/>
              </w:rPr>
              <w:t>Grid height</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Import from Excel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Edit rows a dialog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initialiation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Combo box: combo_grid_business_unit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business_unit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Business Unit</w:t>
            </w:r>
          </w:p>
        </w:tc>
      </w:tr>
      <w:tr>
        <w:tblPrEx>
          <w:tblW w:w="5000" w:type="pct"/>
          <w:tblCellMar>
            <w:left w:w="108" w:type="dxa"/>
            <w:right w:w="108" w:type="dxa"/>
          </w:tblCellMar>
        </w:tblPrEx>
        <w:tc>
          <w:tcPr>
            <w:tcW w:w="4896" w:type="dxa"/>
          </w:tcPr>
          <w:p>
            <w:pPr>
              <w:rPr>
                <w:b w:val="0"/>
              </w:rPr>
            </w:pPr>
            <w:r>
              <w:rPr>
                <w:b w:val="0"/>
              </w:rPr>
              <w:t>Fixed width (px)</w:t>
            </w:r>
          </w:p>
        </w:tc>
        <w:tc>
          <w:tcPr>
            <w:tcW w:w="7344" w:type="dxa"/>
          </w:tcPr>
          <w:p>
            <w:pPr>
              <w:rPr>
                <w:b w:val="0"/>
              </w:rPr>
            </w:pPr>
            <w:r>
              <w:rPr>
                <w:b w:val="0"/>
              </w:rPr>
              <w:t>100</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List width</w:t>
            </w:r>
          </w:p>
        </w:tc>
        <w:tc>
          <w:tcPr>
            <w:tcW w:w="7344" w:type="dxa"/>
          </w:tcPr>
          <w:p>
            <w:pPr>
              <w:rPr>
                <w:b w:val="0"/>
              </w:rPr>
            </w:pPr>
            <w:r>
              <w:rPr>
                <w:b w:val="0"/>
              </w:rPr>
              <w:t>100</w:t>
            </w: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object_name FROM gdas_operating_unit WHERE operating_group = 'Business Unit' ORDER BY object_name ASC</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Grid: grid_research_unit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Research Unit</w:t>
            </w:r>
          </w:p>
        </w:tc>
      </w:tr>
      <w:tr>
        <w:tblPrEx>
          <w:tblW w:w="5000" w:type="pct"/>
          <w:tblCellMar>
            <w:left w:w="108" w:type="dxa"/>
            <w:right w:w="108" w:type="dxa"/>
          </w:tblCellMar>
        </w:tblPrEx>
        <w:tc>
          <w:tcPr>
            <w:tcW w:w="4896" w:type="dxa"/>
          </w:tcPr>
          <w:p>
            <w:pPr>
              <w:rPr>
                <w:b w:val="0"/>
              </w:rPr>
            </w:pPr>
            <w:r>
              <w:rPr>
                <w:b w:val="0"/>
              </w:rPr>
              <w:t>Grid height</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Import from Excel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Edit rows a dialog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initialiation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Combo box: combo_grid_research_unit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research_unit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Reasearch Unit</w:t>
            </w:r>
          </w:p>
        </w:tc>
      </w:tr>
      <w:tr>
        <w:tblPrEx>
          <w:tblW w:w="5000" w:type="pct"/>
          <w:tblCellMar>
            <w:left w:w="108" w:type="dxa"/>
            <w:right w:w="108" w:type="dxa"/>
          </w:tblCellMar>
        </w:tblPrEx>
        <w:tc>
          <w:tcPr>
            <w:tcW w:w="4896" w:type="dxa"/>
          </w:tcPr>
          <w:p>
            <w:pPr>
              <w:rPr>
                <w:b w:val="0"/>
              </w:rPr>
            </w:pPr>
            <w:r>
              <w:rPr>
                <w:b w:val="0"/>
              </w:rPr>
              <w:t>Fixed width (px)</w:t>
            </w:r>
          </w:p>
        </w:tc>
        <w:tc>
          <w:tcPr>
            <w:tcW w:w="7344" w:type="dxa"/>
          </w:tcPr>
          <w:p>
            <w:pPr>
              <w:rPr>
                <w:b w:val="0"/>
              </w:rPr>
            </w:pPr>
            <w:r>
              <w:rPr>
                <w:b w:val="0"/>
              </w:rPr>
              <w:t>100</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object_name FROM gdas_operating_unit WHERE operating_group = 'Research Unit' ORDER BY object_name ASC</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Grid: grid_technical_unit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Technical Unit</w:t>
            </w:r>
          </w:p>
        </w:tc>
      </w:tr>
      <w:tr>
        <w:tblPrEx>
          <w:tblW w:w="5000" w:type="pct"/>
          <w:tblCellMar>
            <w:left w:w="108" w:type="dxa"/>
            <w:right w:w="108" w:type="dxa"/>
          </w:tblCellMar>
        </w:tblPrEx>
        <w:tc>
          <w:tcPr>
            <w:tcW w:w="4896" w:type="dxa"/>
          </w:tcPr>
          <w:p>
            <w:pPr>
              <w:rPr>
                <w:b w:val="0"/>
              </w:rPr>
            </w:pPr>
            <w:r>
              <w:rPr>
                <w:b w:val="0"/>
              </w:rPr>
              <w:t>Grid height</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Import from Excel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Edit rows a dialog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initialiation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Combo box: combo_technical_unit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zone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Techinical Unit</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r>
              <w:rPr>
                <w:b w:val="0"/>
              </w:rPr>
              <w:t>SELECT object_name FROM gdas_operating_unit WHERE operating_group = 'Technical Unit' ORDER BY object_name ASC</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Check box: chk_collab_np_ent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is_collab_np_ent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Does this disclosure arise out of, or otherwise relate to a collaboration, license, or other agreement with, or sale of an asset to a non-Pfizer entity?</w:t>
            </w:r>
          </w:p>
        </w:tc>
      </w:tr>
      <w:tr>
        <w:tblPrEx>
          <w:tblW w:w="5000" w:type="pct"/>
          <w:tblCellMar>
            <w:left w:w="108" w:type="dxa"/>
            <w:right w:w="108" w:type="dxa"/>
          </w:tblCellMar>
        </w:tblPrEx>
        <w:tc>
          <w:tcPr>
            <w:tcW w:w="4896" w:type="dxa"/>
          </w:tcPr>
          <w:p>
            <w:pPr>
              <w:rPr>
                <w:b w:val="0"/>
              </w:rPr>
            </w:pPr>
            <w:r>
              <w:rPr>
                <w:b w:val="0"/>
              </w:rPr>
              <w:t>Margins</w:t>
            </w:r>
          </w:p>
        </w:tc>
        <w:tc>
          <w:tcPr>
            <w:tcW w:w="7344" w:type="dxa"/>
          </w:tcPr>
          <w:p>
            <w:pPr>
              <w:rPr>
                <w:b w:val="0"/>
              </w:rPr>
            </w:pPr>
            <w:r>
              <w:rPr>
                <w:b w:val="0"/>
              </w:rPr>
              <w:t xml:space="preserve">5px 0px 20px 0px </w:t>
            </w:r>
          </w:p>
        </w:tc>
      </w:tr>
      <w:tr>
        <w:tblPrEx>
          <w:tblW w:w="5000" w:type="pct"/>
          <w:tblCellMar>
            <w:left w:w="108" w:type="dxa"/>
            <w:right w:w="108" w:type="dxa"/>
          </w:tblCellMar>
        </w:tblPrEx>
        <w:tc>
          <w:tcPr>
            <w:tcW w:w="24480" w:type="dxa"/>
            <w:gridSpan w:val="2"/>
            <w:shd w:val="clear" w:color="auto" w:fill="C0C0C0"/>
          </w:tcPr>
          <w:p>
            <w:pPr>
              <w:rPr>
                <w:b/>
              </w:rPr>
            </w:pPr>
            <w:r>
              <w:rPr>
                <w:b/>
              </w:rPr>
              <w:t>Text field: txt_collab_ent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collab_ent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   Specify other entity</w:t>
            </w:r>
          </w:p>
        </w:tc>
      </w:tr>
      <w:tr>
        <w:tblPrEx>
          <w:tblW w:w="5000" w:type="pct"/>
          <w:tblCellMar>
            <w:left w:w="108" w:type="dxa"/>
            <w:right w:w="108" w:type="dxa"/>
          </w:tblCellMar>
        </w:tblPrEx>
        <w:tc>
          <w:tcPr>
            <w:tcW w:w="4896" w:type="dxa"/>
          </w:tcPr>
          <w:p>
            <w:pPr>
              <w:rPr>
                <w:b w:val="0"/>
              </w:rPr>
            </w:pPr>
            <w:r>
              <w:rPr>
                <w:b w:val="0"/>
              </w:rPr>
              <w:t>Label style</w:t>
            </w:r>
          </w:p>
        </w:tc>
        <w:tc>
          <w:tcPr>
            <w:tcW w:w="7344" w:type="dxa"/>
          </w:tcPr>
          <w:p>
            <w:pPr>
              <w:rPr>
                <w:b w:val="0"/>
              </w:rPr>
            </w:pPr>
            <w:r>
              <w:rPr>
                <w:b w:val="0"/>
              </w:rPr>
              <w:t>margin:0px 0px 0px 30px</w:t>
            </w:r>
          </w:p>
        </w:tc>
      </w:tr>
      <w:tr>
        <w:tblPrEx>
          <w:tblW w:w="5000" w:type="pct"/>
          <w:tblCellMar>
            <w:left w:w="108" w:type="dxa"/>
            <w:right w:w="108" w:type="dxa"/>
          </w:tblCellMar>
        </w:tblPrEx>
        <w:tc>
          <w:tcPr>
            <w:tcW w:w="4896" w:type="dxa"/>
          </w:tcPr>
          <w:p>
            <w:pPr>
              <w:rPr>
                <w:b w:val="0"/>
              </w:rPr>
            </w:pPr>
            <w:r>
              <w:rPr>
                <w:b w:val="0"/>
              </w:rPr>
              <w:t>Margins</w:t>
            </w:r>
          </w:p>
        </w:tc>
        <w:tc>
          <w:tcPr>
            <w:tcW w:w="7344" w:type="dxa"/>
          </w:tcPr>
          <w:p>
            <w:pPr>
              <w:rPr>
                <w:b w:val="0"/>
              </w:rPr>
            </w:pPr>
            <w:r>
              <w:rPr>
                <w:b w:val="0"/>
              </w:rPr>
              <w:t xml:space="preserve">0px 0px 10px 30px </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4896" w:type="dxa"/>
          </w:tcPr>
          <w:p>
            <w:pPr>
              <w:rPr>
                <w:b w:val="0"/>
              </w:rPr>
            </w:pPr>
            <w:r>
              <w:rPr>
                <w:b w:val="0"/>
              </w:rPr>
              <w:t>Mandatory enforcement</w:t>
            </w:r>
          </w:p>
        </w:tc>
        <w:tc>
          <w:tcPr>
            <w:tcW w:w="7344" w:type="dxa"/>
          </w:tcPr>
          <w:p>
            <w:pPr>
              <w:rPr>
                <w:b w:val="0"/>
              </w:rPr>
            </w:pPr>
            <w:r>
              <w:rPr>
                <w:b w:val="0"/>
              </w:rPr>
              <w:t>Set mandatory when:</w:t>
            </w:r>
          </w:p>
          <w:p>
            <w:pPr>
              <w:rPr>
                <w:b w:val="0"/>
              </w:rPr>
            </w:pPr>
            <w:r>
              <w:rPr>
                <w:b w:val="0"/>
              </w:rPr>
              <w:t>is_collab_np_ent = "true"</w:t>
            </w:r>
          </w:p>
        </w:tc>
      </w:tr>
      <w:tr>
        <w:tblPrEx>
          <w:tblW w:w="5000" w:type="pct"/>
          <w:tblCellMar>
            <w:left w:w="108" w:type="dxa"/>
            <w:right w:w="108" w:type="dxa"/>
          </w:tblCellMar>
        </w:tblPrEx>
        <w:tc>
          <w:tcPr>
            <w:tcW w:w="4896" w:type="dxa"/>
          </w:tcPr>
          <w:p>
            <w:pPr>
              <w:rPr>
                <w:b w:val="0"/>
              </w:rPr>
            </w:pPr>
            <w:r>
              <w:rPr>
                <w:b w:val="0"/>
              </w:rPr>
              <w:t>Visibility</w:t>
            </w:r>
          </w:p>
        </w:tc>
        <w:tc>
          <w:tcPr>
            <w:tcW w:w="7344" w:type="dxa"/>
          </w:tcPr>
          <w:p>
            <w:pPr>
              <w:rPr>
                <w:b w:val="0"/>
              </w:rPr>
            </w:pPr>
            <w:r>
              <w:rPr>
                <w:b w:val="0"/>
              </w:rPr>
              <w:t>Show when:</w:t>
            </w:r>
          </w:p>
          <w:p>
            <w:pPr>
              <w:rPr>
                <w:b w:val="0"/>
              </w:rPr>
            </w:pPr>
            <w:r>
              <w:rPr>
                <w:b w:val="0"/>
              </w:rPr>
              <w:t>is_collab_np_ent = "true"</w:t>
            </w:r>
          </w:p>
        </w:tc>
      </w:tr>
      <w:tr>
        <w:tblPrEx>
          <w:tblW w:w="5000" w:type="pct"/>
          <w:tblCellMar>
            <w:left w:w="108" w:type="dxa"/>
            <w:right w:w="108" w:type="dxa"/>
          </w:tblCellMar>
        </w:tblPrEx>
        <w:tc>
          <w:tcPr>
            <w:tcW w:w="24480" w:type="dxa"/>
            <w:gridSpan w:val="2"/>
            <w:shd w:val="clear" w:color="auto" w:fill="C0C0C0"/>
          </w:tcPr>
          <w:p>
            <w:pPr>
              <w:rPr>
                <w:b/>
              </w:rPr>
            </w:pPr>
            <w:r>
              <w:rPr>
                <w:b/>
              </w:rPr>
              <w:t>Text field: txt_collab_pfizer_contact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collab_pfizer_contact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B.   Specify the Pfizer colleague whom Legal IP can contact for the specifics of the agreement</w:t>
            </w:r>
          </w:p>
        </w:tc>
      </w:tr>
      <w:tr>
        <w:tblPrEx>
          <w:tblW w:w="5000" w:type="pct"/>
          <w:tblCellMar>
            <w:left w:w="108" w:type="dxa"/>
            <w:right w:w="108" w:type="dxa"/>
          </w:tblCellMar>
        </w:tblPrEx>
        <w:tc>
          <w:tcPr>
            <w:tcW w:w="4896" w:type="dxa"/>
          </w:tcPr>
          <w:p>
            <w:pPr>
              <w:rPr>
                <w:b w:val="0"/>
              </w:rPr>
            </w:pPr>
            <w:r>
              <w:rPr>
                <w:b w:val="0"/>
              </w:rPr>
              <w:t>Label style</w:t>
            </w:r>
          </w:p>
        </w:tc>
        <w:tc>
          <w:tcPr>
            <w:tcW w:w="7344" w:type="dxa"/>
          </w:tcPr>
          <w:p>
            <w:pPr>
              <w:rPr>
                <w:b w:val="0"/>
              </w:rPr>
            </w:pPr>
            <w:r>
              <w:rPr>
                <w:b w:val="0"/>
              </w:rPr>
              <w:t>margin:0px 0px 0px 30px</w:t>
            </w:r>
          </w:p>
        </w:tc>
      </w:tr>
      <w:tr>
        <w:tblPrEx>
          <w:tblW w:w="5000" w:type="pct"/>
          <w:tblCellMar>
            <w:left w:w="108" w:type="dxa"/>
            <w:right w:w="108" w:type="dxa"/>
          </w:tblCellMar>
        </w:tblPrEx>
        <w:tc>
          <w:tcPr>
            <w:tcW w:w="4896" w:type="dxa"/>
          </w:tcPr>
          <w:p>
            <w:pPr>
              <w:rPr>
                <w:b w:val="0"/>
              </w:rPr>
            </w:pPr>
            <w:r>
              <w:rPr>
                <w:b w:val="0"/>
              </w:rPr>
              <w:t>Margins</w:t>
            </w:r>
          </w:p>
        </w:tc>
        <w:tc>
          <w:tcPr>
            <w:tcW w:w="7344" w:type="dxa"/>
          </w:tcPr>
          <w:p>
            <w:pPr>
              <w:rPr>
                <w:b w:val="0"/>
              </w:rPr>
            </w:pPr>
            <w:r>
              <w:rPr>
                <w:b w:val="0"/>
              </w:rPr>
              <w:t xml:space="preserve">0px 0px 20px 30px </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4896" w:type="dxa"/>
          </w:tcPr>
          <w:p>
            <w:pPr>
              <w:rPr>
                <w:b w:val="0"/>
              </w:rPr>
            </w:pPr>
            <w:r>
              <w:rPr>
                <w:b w:val="0"/>
              </w:rPr>
              <w:t>Mandatory enforcement</w:t>
            </w:r>
          </w:p>
        </w:tc>
        <w:tc>
          <w:tcPr>
            <w:tcW w:w="7344" w:type="dxa"/>
          </w:tcPr>
          <w:p>
            <w:pPr>
              <w:rPr>
                <w:b w:val="0"/>
              </w:rPr>
            </w:pPr>
            <w:r>
              <w:rPr>
                <w:b w:val="0"/>
              </w:rPr>
              <w:t>Set mandatory when:</w:t>
            </w:r>
          </w:p>
          <w:p>
            <w:pPr>
              <w:rPr>
                <w:b w:val="0"/>
              </w:rPr>
            </w:pPr>
            <w:r>
              <w:rPr>
                <w:b w:val="0"/>
              </w:rPr>
              <w:t>is_collab_np_ent = "true"</w:t>
            </w:r>
          </w:p>
        </w:tc>
      </w:tr>
      <w:tr>
        <w:tblPrEx>
          <w:tblW w:w="5000" w:type="pct"/>
          <w:tblCellMar>
            <w:left w:w="108" w:type="dxa"/>
            <w:right w:w="108" w:type="dxa"/>
          </w:tblCellMar>
        </w:tblPrEx>
        <w:tc>
          <w:tcPr>
            <w:tcW w:w="4896" w:type="dxa"/>
          </w:tcPr>
          <w:p>
            <w:pPr>
              <w:rPr>
                <w:b w:val="0"/>
              </w:rPr>
            </w:pPr>
            <w:r>
              <w:rPr>
                <w:b w:val="0"/>
              </w:rPr>
              <w:t>Visibility</w:t>
            </w:r>
          </w:p>
        </w:tc>
        <w:tc>
          <w:tcPr>
            <w:tcW w:w="7344" w:type="dxa"/>
          </w:tcPr>
          <w:p>
            <w:pPr>
              <w:rPr>
                <w:b w:val="0"/>
              </w:rPr>
            </w:pPr>
            <w:r>
              <w:rPr>
                <w:b w:val="0"/>
              </w:rPr>
              <w:t>Show when:</w:t>
            </w:r>
          </w:p>
          <w:p>
            <w:pPr>
              <w:rPr>
                <w:b w:val="0"/>
              </w:rPr>
            </w:pPr>
            <w:r>
              <w:rPr>
                <w:b w:val="0"/>
              </w:rPr>
              <w:t>is_collab_np_ent = "true"</w:t>
            </w:r>
          </w:p>
        </w:tc>
      </w:tr>
      <w:tr>
        <w:tblPrEx>
          <w:tblW w:w="5000" w:type="pct"/>
          <w:tblCellMar>
            <w:left w:w="108" w:type="dxa"/>
            <w:right w:w="108" w:type="dxa"/>
          </w:tblCellMar>
        </w:tblPrEx>
        <w:tc>
          <w:tcPr>
            <w:tcW w:w="24480" w:type="dxa"/>
            <w:gridSpan w:val="2"/>
            <w:shd w:val="clear" w:color="auto" w:fill="C0C0C0"/>
          </w:tcPr>
          <w:p>
            <w:pPr>
              <w:rPr>
                <w:b/>
              </w:rPr>
            </w:pPr>
            <w:r>
              <w:rPr>
                <w:b/>
              </w:rPr>
              <w:t>Text field: txt_prev_approved_ref</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prev_approved_ref</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Previously approved NCPAS or GDAS Request number(s)</w:t>
            </w:r>
          </w:p>
        </w:tc>
      </w:tr>
      <w:tr>
        <w:tblPrEx>
          <w:tblW w:w="5000" w:type="pct"/>
          <w:tblCellMar>
            <w:left w:w="108" w:type="dxa"/>
            <w:right w:w="108" w:type="dxa"/>
          </w:tblCellMar>
        </w:tblPrEx>
        <w:tc>
          <w:tcPr>
            <w:tcW w:w="4896" w:type="dxa"/>
          </w:tcPr>
          <w:p>
            <w:pPr>
              <w:rPr>
                <w:b w:val="0"/>
              </w:rPr>
            </w:pPr>
            <w:r>
              <w:rPr>
                <w:b w:val="0"/>
              </w:rPr>
              <w:t>Margins</w:t>
            </w:r>
          </w:p>
        </w:tc>
        <w:tc>
          <w:tcPr>
            <w:tcW w:w="7344" w:type="dxa"/>
          </w:tcPr>
          <w:p>
            <w:pPr>
              <w:rPr>
                <w:b w:val="0"/>
              </w:rPr>
            </w:pPr>
            <w:r>
              <w:rPr>
                <w:b w:val="0"/>
              </w:rPr>
              <w:t xml:space="preserve">5px 0px 20px 0px </w:t>
            </w:r>
          </w:p>
        </w:tc>
      </w:tr>
      <w:tr>
        <w:tblPrEx>
          <w:tblW w:w="5000" w:type="pct"/>
          <w:tblCellMar>
            <w:left w:w="108" w:type="dxa"/>
            <w:right w:w="108" w:type="dxa"/>
          </w:tblCellMar>
        </w:tblPrEx>
        <w:tc>
          <w:tcPr>
            <w:tcW w:w="4896" w:type="dxa"/>
          </w:tcPr>
          <w:p>
            <w:pPr>
              <w:rPr>
                <w:b w:val="0"/>
              </w:rPr>
            </w:pPr>
            <w:r>
              <w:rPr>
                <w:b w:val="0"/>
              </w:rPr>
              <w:t>Fixed width (px)</w:t>
            </w:r>
          </w:p>
        </w:tc>
        <w:tc>
          <w:tcPr>
            <w:tcW w:w="7344" w:type="dxa"/>
          </w:tcPr>
          <w:p>
            <w:pPr>
              <w:rPr>
                <w:b w:val="0"/>
              </w:rPr>
            </w:pPr>
            <w:r>
              <w:rPr>
                <w:b w:val="0"/>
              </w:rPr>
              <w:t>300</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Radio group: radio_first_np_disclosure_nce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first_np_disclosure_nce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 xml:space="preserve"> Is this the 1st non-patent disclosure of a NCE or NBE?</w:t>
            </w:r>
          </w:p>
        </w:tc>
      </w:tr>
      <w:tr>
        <w:tblPrEx>
          <w:tblW w:w="5000" w:type="pct"/>
          <w:tblCellMar>
            <w:left w:w="108" w:type="dxa"/>
            <w:right w:w="108" w:type="dxa"/>
          </w:tblCellMar>
        </w:tblPrEx>
        <w:tc>
          <w:tcPr>
            <w:tcW w:w="4896" w:type="dxa"/>
          </w:tcPr>
          <w:p>
            <w:pPr>
              <w:rPr>
                <w:b w:val="0"/>
              </w:rPr>
            </w:pPr>
            <w:r>
              <w:rPr>
                <w:b w:val="0"/>
              </w:rPr>
              <w:t>Margins</w:t>
            </w:r>
          </w:p>
        </w:tc>
        <w:tc>
          <w:tcPr>
            <w:tcW w:w="7344" w:type="dxa"/>
          </w:tcPr>
          <w:p>
            <w:pPr>
              <w:rPr>
                <w:b w:val="0"/>
              </w:rPr>
            </w:pPr>
            <w:r>
              <w:rPr>
                <w:b w:val="0"/>
              </w:rPr>
              <w:t xml:space="preserve">5px 0px 20px 0px </w:t>
            </w:r>
          </w:p>
        </w:tc>
      </w:tr>
      <w:tr>
        <w:tblPrEx>
          <w:tblW w:w="5000" w:type="pct"/>
          <w:tblCellMar>
            <w:left w:w="108" w:type="dxa"/>
            <w:right w:w="108" w:type="dxa"/>
          </w:tblCellMar>
        </w:tblPrEx>
        <w:tc>
          <w:tcPr>
            <w:tcW w:w="4896" w:type="dxa"/>
          </w:tcPr>
          <w:p>
            <w:pPr>
              <w:rPr>
                <w:b w:val="0"/>
              </w:rPr>
            </w:pPr>
            <w:r>
              <w:rPr>
                <w:b w:val="0"/>
              </w:rPr>
              <w:t>Orientation</w:t>
            </w:r>
          </w:p>
        </w:tc>
        <w:tc>
          <w:tcPr>
            <w:tcW w:w="7344" w:type="dxa"/>
          </w:tcPr>
          <w:p>
            <w:pPr>
              <w:rPr>
                <w:b w:val="0"/>
              </w:rPr>
            </w:pPr>
            <w:r>
              <w:rPr>
                <w:b w:val="0"/>
              </w:rPr>
              <w:t>Horizontal</w:t>
            </w:r>
          </w:p>
        </w:tc>
      </w:tr>
      <w:tr>
        <w:tblPrEx>
          <w:tblW w:w="5000" w:type="pct"/>
          <w:tblCellMar>
            <w:left w:w="108" w:type="dxa"/>
            <w:right w:w="108" w:type="dxa"/>
          </w:tblCellMar>
        </w:tblPrEx>
        <w:tc>
          <w:tcPr>
            <w:tcW w:w="4896" w:type="dxa"/>
          </w:tcPr>
          <w:p>
            <w:pPr>
              <w:rPr>
                <w:b w:val="0"/>
              </w:rPr>
            </w:pPr>
            <w:r>
              <w:rPr>
                <w:b w:val="0"/>
              </w:rPr>
              <w:t>Mandatory enforcement</w:t>
            </w:r>
          </w:p>
        </w:tc>
        <w:tc>
          <w:tcPr>
            <w:tcW w:w="7344" w:type="dxa"/>
          </w:tcPr>
          <w:p>
            <w:pPr>
              <w:rPr>
                <w:b w:val="0"/>
              </w:rPr>
            </w:pPr>
            <w:r>
              <w:rPr>
                <w:b w:val="0"/>
              </w:rPr>
              <w:t>Set mandatory when:</w:t>
            </w:r>
          </w:p>
          <w:p>
            <w:pPr>
              <w:rPr>
                <w:b w:val="0"/>
              </w:rPr>
            </w:pPr>
            <w:r>
              <w:rPr>
                <w:b w:val="0"/>
              </w:rPr>
              <w:t>is_ready_to_submit = "true"</w:t>
            </w: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r>
              <w:rPr>
                <w:b w:val="0"/>
              </w:rPr>
              <w:t>No,Yes,N/A</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combo_patent_app_filed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patent_app_filed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Have one or more patent applications been filed specifically disclosing each and every compound referred to in this disclosure?</w:t>
            </w:r>
          </w:p>
        </w:tc>
      </w:tr>
      <w:tr>
        <w:tblPrEx>
          <w:tblW w:w="5000" w:type="pct"/>
          <w:tblCellMar>
            <w:left w:w="108" w:type="dxa"/>
            <w:right w:w="108" w:type="dxa"/>
          </w:tblCellMar>
        </w:tblPrEx>
        <w:tc>
          <w:tcPr>
            <w:tcW w:w="4896" w:type="dxa"/>
          </w:tcPr>
          <w:p>
            <w:pPr>
              <w:rPr>
                <w:b w:val="0"/>
              </w:rPr>
            </w:pPr>
            <w:r>
              <w:rPr>
                <w:b w:val="0"/>
              </w:rPr>
              <w:t>Margins</w:t>
            </w:r>
          </w:p>
        </w:tc>
        <w:tc>
          <w:tcPr>
            <w:tcW w:w="7344" w:type="dxa"/>
          </w:tcPr>
          <w:p>
            <w:pPr>
              <w:rPr>
                <w:b w:val="0"/>
              </w:rPr>
            </w:pPr>
            <w:r>
              <w:rPr>
                <w:b w:val="0"/>
              </w:rPr>
              <w:t xml:space="preserve">5px 0px 20px 0px </w:t>
            </w:r>
          </w:p>
        </w:tc>
      </w:tr>
      <w:tr>
        <w:tblPrEx>
          <w:tblW w:w="5000" w:type="pct"/>
          <w:tblCellMar>
            <w:left w:w="108" w:type="dxa"/>
            <w:right w:w="108" w:type="dxa"/>
          </w:tblCellMar>
        </w:tblPrEx>
        <w:tc>
          <w:tcPr>
            <w:tcW w:w="4896" w:type="dxa"/>
          </w:tcPr>
          <w:p>
            <w:pPr>
              <w:rPr>
                <w:b w:val="0"/>
              </w:rPr>
            </w:pPr>
            <w:r>
              <w:rPr>
                <w:b w:val="0"/>
              </w:rPr>
              <w:t>Fixed width (px)</w:t>
            </w:r>
          </w:p>
        </w:tc>
        <w:tc>
          <w:tcPr>
            <w:tcW w:w="7344" w:type="dxa"/>
          </w:tcPr>
          <w:p>
            <w:pPr>
              <w:rPr>
                <w:b w:val="0"/>
              </w:rPr>
            </w:pPr>
            <w:r>
              <w:rPr>
                <w:b w:val="0"/>
              </w:rPr>
              <w:t>50</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 enforcement</w:t>
            </w:r>
          </w:p>
        </w:tc>
        <w:tc>
          <w:tcPr>
            <w:tcW w:w="7344" w:type="dxa"/>
          </w:tcPr>
          <w:p>
            <w:pPr>
              <w:rPr>
                <w:b w:val="0"/>
              </w:rPr>
            </w:pPr>
            <w:r>
              <w:rPr>
                <w:b w:val="0"/>
              </w:rPr>
              <w:t>Set mandatory when:</w:t>
            </w:r>
          </w:p>
          <w:p>
            <w:pPr>
              <w:rPr>
                <w:b w:val="0"/>
              </w:rPr>
            </w:pPr>
            <w:r>
              <w:rPr>
                <w:b w:val="0"/>
              </w:rPr>
              <w:t>is_ready_to_submit = "true"</w:t>
            </w: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r>
              <w:rPr>
                <w:b w:val="0"/>
              </w:rPr>
              <w:t>No,Yes</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combo_pertain_small_molecule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pertain_small_molecule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Does this request pertain to or involve the use of small molecules?</w:t>
            </w:r>
          </w:p>
        </w:tc>
      </w:tr>
      <w:tr>
        <w:tblPrEx>
          <w:tblW w:w="5000" w:type="pct"/>
          <w:tblCellMar>
            <w:left w:w="108" w:type="dxa"/>
            <w:right w:w="108" w:type="dxa"/>
          </w:tblCellMar>
        </w:tblPrEx>
        <w:tc>
          <w:tcPr>
            <w:tcW w:w="4896" w:type="dxa"/>
          </w:tcPr>
          <w:p>
            <w:pPr>
              <w:rPr>
                <w:b w:val="0"/>
              </w:rPr>
            </w:pPr>
            <w:r>
              <w:rPr>
                <w:b w:val="0"/>
              </w:rPr>
              <w:t>Margins</w:t>
            </w:r>
          </w:p>
        </w:tc>
        <w:tc>
          <w:tcPr>
            <w:tcW w:w="7344" w:type="dxa"/>
          </w:tcPr>
          <w:p>
            <w:pPr>
              <w:rPr>
                <w:b w:val="0"/>
              </w:rPr>
            </w:pPr>
            <w:r>
              <w:rPr>
                <w:b w:val="0"/>
              </w:rPr>
              <w:t xml:space="preserve">5px 0px 20px 0px </w:t>
            </w:r>
          </w:p>
        </w:tc>
      </w:tr>
      <w:tr>
        <w:tblPrEx>
          <w:tblW w:w="5000" w:type="pct"/>
          <w:tblCellMar>
            <w:left w:w="108" w:type="dxa"/>
            <w:right w:w="108" w:type="dxa"/>
          </w:tblCellMar>
        </w:tblPrEx>
        <w:tc>
          <w:tcPr>
            <w:tcW w:w="4896" w:type="dxa"/>
          </w:tcPr>
          <w:p>
            <w:pPr>
              <w:rPr>
                <w:b w:val="0"/>
              </w:rPr>
            </w:pPr>
            <w:r>
              <w:rPr>
                <w:b w:val="0"/>
              </w:rPr>
              <w:t>Fixed width (px)</w:t>
            </w:r>
          </w:p>
        </w:tc>
        <w:tc>
          <w:tcPr>
            <w:tcW w:w="7344" w:type="dxa"/>
          </w:tcPr>
          <w:p>
            <w:pPr>
              <w:rPr>
                <w:b w:val="0"/>
              </w:rPr>
            </w:pPr>
            <w:r>
              <w:rPr>
                <w:b w:val="0"/>
              </w:rPr>
              <w:t>50</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r>
              <w:rPr>
                <w:b w:val="0"/>
              </w:rPr>
              <w:t>No,Yes</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Text field: txt_ppa_q1</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ppa_q1</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Q1. What potential PharmaMatrix Indications does the target have and have these been evaluated in vitro /in vivo to validate or refute these hypotheses?</w:t>
            </w:r>
          </w:p>
        </w:tc>
      </w:tr>
      <w:tr>
        <w:tblPrEx>
          <w:tblW w:w="5000" w:type="pct"/>
          <w:tblCellMar>
            <w:left w:w="108" w:type="dxa"/>
            <w:right w:w="108" w:type="dxa"/>
          </w:tblCellMar>
        </w:tblPrEx>
        <w:tc>
          <w:tcPr>
            <w:tcW w:w="4896" w:type="dxa"/>
          </w:tcPr>
          <w:p>
            <w:pPr>
              <w:rPr>
                <w:b w:val="0"/>
              </w:rPr>
            </w:pPr>
            <w:r>
              <w:rPr>
                <w:b w:val="0"/>
              </w:rPr>
              <w:t>Margins</w:t>
            </w:r>
          </w:p>
        </w:tc>
        <w:tc>
          <w:tcPr>
            <w:tcW w:w="7344" w:type="dxa"/>
          </w:tcPr>
          <w:p>
            <w:pPr>
              <w:rPr>
                <w:b w:val="0"/>
              </w:rPr>
            </w:pPr>
            <w:r>
              <w:rPr>
                <w:b w:val="0"/>
              </w:rPr>
              <w:t xml:space="preserve">5px 0px 20px 0px </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Multiple lines</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r>
              <w:rPr>
                <w:b w:val="0"/>
              </w:rPr>
              <w:t>100</w:t>
            </w:r>
          </w:p>
        </w:tc>
      </w:tr>
      <w:tr>
        <w:tblPrEx>
          <w:tblW w:w="5000" w:type="pct"/>
          <w:tblCellMar>
            <w:left w:w="108" w:type="dxa"/>
            <w:right w:w="108" w:type="dxa"/>
          </w:tblCellMar>
        </w:tblPrEx>
        <w:tc>
          <w:tcPr>
            <w:tcW w:w="4896" w:type="dxa"/>
          </w:tcPr>
          <w:p>
            <w:pPr>
              <w:rPr>
                <w:b w:val="0"/>
              </w:rPr>
            </w:pPr>
            <w:r>
              <w:rPr>
                <w:b w:val="0"/>
              </w:rPr>
              <w:t>Mandatory enforcement</w:t>
            </w:r>
          </w:p>
        </w:tc>
        <w:tc>
          <w:tcPr>
            <w:tcW w:w="7344" w:type="dxa"/>
          </w:tcPr>
          <w:p>
            <w:pPr>
              <w:rPr>
                <w:b w:val="0"/>
              </w:rPr>
            </w:pPr>
            <w:r>
              <w:rPr>
                <w:b w:val="0"/>
              </w:rPr>
              <w:t>Set mandatory when:</w:t>
            </w:r>
          </w:p>
          <w:p>
            <w:pPr>
              <w:rPr>
                <w:b w:val="0"/>
              </w:rPr>
            </w:pPr>
            <w:r>
              <w:rPr>
                <w:b w:val="0"/>
              </w:rPr>
              <w:t>is_ready_to_submit = "true"</w:t>
            </w:r>
          </w:p>
        </w:tc>
      </w:tr>
      <w:tr>
        <w:tblPrEx>
          <w:tblW w:w="5000" w:type="pct"/>
          <w:tblCellMar>
            <w:left w:w="108" w:type="dxa"/>
            <w:right w:w="108" w:type="dxa"/>
          </w:tblCellMar>
        </w:tblPrEx>
        <w:tc>
          <w:tcPr>
            <w:tcW w:w="4896" w:type="dxa"/>
          </w:tcPr>
          <w:p>
            <w:pPr>
              <w:rPr>
                <w:b w:val="0"/>
              </w:rPr>
            </w:pPr>
            <w:r>
              <w:rPr>
                <w:b w:val="0"/>
              </w:rPr>
              <w:t>Visibility</w:t>
            </w:r>
          </w:p>
        </w:tc>
        <w:tc>
          <w:tcPr>
            <w:tcW w:w="7344" w:type="dxa"/>
          </w:tcPr>
          <w:p>
            <w:pPr>
              <w:rPr>
                <w:b w:val="0"/>
              </w:rPr>
            </w:pPr>
            <w:r>
              <w:rPr>
                <w:b w:val="0"/>
              </w:rPr>
              <w:t>Show when:</w:t>
            </w:r>
          </w:p>
          <w:p>
            <w:pPr>
              <w:rPr>
                <w:b w:val="0"/>
              </w:rPr>
            </w:pPr>
            <w:r>
              <w:rPr>
                <w:b w:val="0"/>
              </w:rPr>
              <w:t>first_np_disclosure_nce = "Yes"</w:t>
            </w:r>
          </w:p>
          <w:p>
            <w:pPr>
              <w:rPr>
                <w:b w:val="0"/>
              </w:rPr>
            </w:pPr>
            <w:r>
              <w:rPr>
                <w:b w:val="0"/>
              </w:rPr>
              <w:t>AND patent_app_filed = "No"</w:t>
            </w:r>
          </w:p>
          <w:p>
            <w:pPr>
              <w:rPr>
                <w:b w:val="0"/>
              </w:rPr>
            </w:pPr>
            <w:r>
              <w:rPr>
                <w:b w:val="0"/>
              </w:rPr>
              <w:t>OR pertain_small_molecule = "Yes"</w:t>
            </w:r>
          </w:p>
        </w:tc>
      </w:tr>
      <w:tr>
        <w:tblPrEx>
          <w:tblW w:w="5000" w:type="pct"/>
          <w:tblCellMar>
            <w:left w:w="108" w:type="dxa"/>
            <w:right w:w="108" w:type="dxa"/>
          </w:tblCellMar>
        </w:tblPrEx>
        <w:tc>
          <w:tcPr>
            <w:tcW w:w="24480" w:type="dxa"/>
            <w:gridSpan w:val="2"/>
            <w:shd w:val="clear" w:color="auto" w:fill="C0C0C0"/>
          </w:tcPr>
          <w:p>
            <w:pPr>
              <w:rPr>
                <w:b/>
              </w:rPr>
            </w:pPr>
            <w:r>
              <w:rPr>
                <w:b/>
              </w:rPr>
              <w:t>Text field: txt_ppa_q2</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ppa_q2</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Q2. What is the most potent off-target activity of the compouds to be disclosed?  Support answer with D360 search and BioPrint data on lead compound from the series to be disclosed.</w:t>
            </w:r>
          </w:p>
        </w:tc>
      </w:tr>
      <w:tr>
        <w:tblPrEx>
          <w:tblW w:w="5000" w:type="pct"/>
          <w:tblCellMar>
            <w:left w:w="108" w:type="dxa"/>
            <w:right w:w="108" w:type="dxa"/>
          </w:tblCellMar>
        </w:tblPrEx>
        <w:tc>
          <w:tcPr>
            <w:tcW w:w="4896" w:type="dxa"/>
          </w:tcPr>
          <w:p>
            <w:pPr>
              <w:rPr>
                <w:b w:val="0"/>
              </w:rPr>
            </w:pPr>
            <w:r>
              <w:rPr>
                <w:b w:val="0"/>
              </w:rPr>
              <w:t>Margins</w:t>
            </w:r>
          </w:p>
        </w:tc>
        <w:tc>
          <w:tcPr>
            <w:tcW w:w="7344" w:type="dxa"/>
          </w:tcPr>
          <w:p>
            <w:pPr>
              <w:rPr>
                <w:b w:val="0"/>
              </w:rPr>
            </w:pPr>
            <w:r>
              <w:rPr>
                <w:b w:val="0"/>
              </w:rPr>
              <w:t xml:space="preserve">5px 0px 20px 0px </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Multiple lines</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r>
              <w:rPr>
                <w:b w:val="0"/>
              </w:rPr>
              <w:t>100</w:t>
            </w:r>
          </w:p>
        </w:tc>
      </w:tr>
      <w:tr>
        <w:tblPrEx>
          <w:tblW w:w="5000" w:type="pct"/>
          <w:tblCellMar>
            <w:left w:w="108" w:type="dxa"/>
            <w:right w:w="108" w:type="dxa"/>
          </w:tblCellMar>
        </w:tblPrEx>
        <w:tc>
          <w:tcPr>
            <w:tcW w:w="4896" w:type="dxa"/>
          </w:tcPr>
          <w:p>
            <w:pPr>
              <w:rPr>
                <w:b w:val="0"/>
              </w:rPr>
            </w:pPr>
            <w:r>
              <w:rPr>
                <w:b w:val="0"/>
              </w:rPr>
              <w:t>Mandatory enforcement</w:t>
            </w:r>
          </w:p>
        </w:tc>
        <w:tc>
          <w:tcPr>
            <w:tcW w:w="7344" w:type="dxa"/>
          </w:tcPr>
          <w:p>
            <w:pPr>
              <w:rPr>
                <w:b w:val="0"/>
              </w:rPr>
            </w:pPr>
            <w:r>
              <w:rPr>
                <w:b w:val="0"/>
              </w:rPr>
              <w:t>Set mandatory when:</w:t>
            </w:r>
          </w:p>
          <w:p>
            <w:pPr>
              <w:rPr>
                <w:b w:val="0"/>
              </w:rPr>
            </w:pPr>
            <w:r>
              <w:rPr>
                <w:b w:val="0"/>
              </w:rPr>
              <w:t>is_ready_to_submit = "true"</w:t>
            </w:r>
          </w:p>
        </w:tc>
      </w:tr>
      <w:tr>
        <w:tblPrEx>
          <w:tblW w:w="5000" w:type="pct"/>
          <w:tblCellMar>
            <w:left w:w="108" w:type="dxa"/>
            <w:right w:w="108" w:type="dxa"/>
          </w:tblCellMar>
        </w:tblPrEx>
        <w:tc>
          <w:tcPr>
            <w:tcW w:w="4896" w:type="dxa"/>
          </w:tcPr>
          <w:p>
            <w:pPr>
              <w:rPr>
                <w:b w:val="0"/>
              </w:rPr>
            </w:pPr>
            <w:r>
              <w:rPr>
                <w:b w:val="0"/>
              </w:rPr>
              <w:t>Visibility</w:t>
            </w:r>
          </w:p>
        </w:tc>
        <w:tc>
          <w:tcPr>
            <w:tcW w:w="7344" w:type="dxa"/>
          </w:tcPr>
          <w:p>
            <w:pPr>
              <w:rPr>
                <w:b w:val="0"/>
              </w:rPr>
            </w:pPr>
            <w:r>
              <w:rPr>
                <w:b w:val="0"/>
              </w:rPr>
              <w:t>Show when:</w:t>
            </w:r>
          </w:p>
          <w:p>
            <w:pPr>
              <w:rPr>
                <w:b w:val="0"/>
              </w:rPr>
            </w:pPr>
            <w:r>
              <w:rPr>
                <w:b w:val="0"/>
              </w:rPr>
              <w:t>first_np_disclosure_nce = "Yes"</w:t>
            </w:r>
          </w:p>
          <w:p>
            <w:pPr>
              <w:rPr>
                <w:b w:val="0"/>
              </w:rPr>
            </w:pPr>
            <w:r>
              <w:rPr>
                <w:b w:val="0"/>
              </w:rPr>
              <w:t>AND patent_app_filed = "No"</w:t>
            </w:r>
          </w:p>
          <w:p>
            <w:pPr>
              <w:rPr>
                <w:b w:val="0"/>
              </w:rPr>
            </w:pPr>
            <w:r>
              <w:rPr>
                <w:b w:val="0"/>
              </w:rPr>
              <w:t>OR pertain_small_molecule = "Yes"</w:t>
            </w:r>
          </w:p>
        </w:tc>
      </w:tr>
      <w:tr>
        <w:tblPrEx>
          <w:tblW w:w="5000" w:type="pct"/>
          <w:tblCellMar>
            <w:left w:w="108" w:type="dxa"/>
            <w:right w:w="108" w:type="dxa"/>
          </w:tblCellMar>
        </w:tblPrEx>
        <w:tc>
          <w:tcPr>
            <w:tcW w:w="24480" w:type="dxa"/>
            <w:gridSpan w:val="2"/>
            <w:shd w:val="clear" w:color="auto" w:fill="C0C0C0"/>
          </w:tcPr>
          <w:p>
            <w:pPr>
              <w:rPr>
                <w:b/>
              </w:rPr>
            </w:pPr>
            <w:r>
              <w:rPr>
                <w:b/>
              </w:rPr>
              <w:t>Text field: txt_ppa_q3</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ppa_q3</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Q3. What is the closest published chemical matter to the compounds to be disclosed and what activity do they possess?  (Similarity search in SciFinder?)</w:t>
            </w:r>
          </w:p>
        </w:tc>
      </w:tr>
      <w:tr>
        <w:tblPrEx>
          <w:tblW w:w="5000" w:type="pct"/>
          <w:tblCellMar>
            <w:left w:w="108" w:type="dxa"/>
            <w:right w:w="108" w:type="dxa"/>
          </w:tblCellMar>
        </w:tblPrEx>
        <w:tc>
          <w:tcPr>
            <w:tcW w:w="4896" w:type="dxa"/>
          </w:tcPr>
          <w:p>
            <w:pPr>
              <w:rPr>
                <w:b w:val="0"/>
              </w:rPr>
            </w:pPr>
            <w:r>
              <w:rPr>
                <w:b w:val="0"/>
              </w:rPr>
              <w:t>Margins</w:t>
            </w:r>
          </w:p>
        </w:tc>
        <w:tc>
          <w:tcPr>
            <w:tcW w:w="7344" w:type="dxa"/>
          </w:tcPr>
          <w:p>
            <w:pPr>
              <w:rPr>
                <w:b w:val="0"/>
              </w:rPr>
            </w:pPr>
            <w:r>
              <w:rPr>
                <w:b w:val="0"/>
              </w:rPr>
              <w:t xml:space="preserve">5px 0px 20px 0px </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Multiple lines</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r>
              <w:rPr>
                <w:b w:val="0"/>
              </w:rPr>
              <w:t>100</w:t>
            </w:r>
          </w:p>
        </w:tc>
      </w:tr>
      <w:tr>
        <w:tblPrEx>
          <w:tblW w:w="5000" w:type="pct"/>
          <w:tblCellMar>
            <w:left w:w="108" w:type="dxa"/>
            <w:right w:w="108" w:type="dxa"/>
          </w:tblCellMar>
        </w:tblPrEx>
        <w:tc>
          <w:tcPr>
            <w:tcW w:w="4896" w:type="dxa"/>
          </w:tcPr>
          <w:p>
            <w:pPr>
              <w:rPr>
                <w:b w:val="0"/>
              </w:rPr>
            </w:pPr>
            <w:r>
              <w:rPr>
                <w:b w:val="0"/>
              </w:rPr>
              <w:t>Mandatory enforcement</w:t>
            </w:r>
          </w:p>
        </w:tc>
        <w:tc>
          <w:tcPr>
            <w:tcW w:w="7344" w:type="dxa"/>
          </w:tcPr>
          <w:p>
            <w:pPr>
              <w:rPr>
                <w:b w:val="0"/>
              </w:rPr>
            </w:pPr>
            <w:r>
              <w:rPr>
                <w:b w:val="0"/>
              </w:rPr>
              <w:t>Set mandatory when:</w:t>
            </w:r>
          </w:p>
          <w:p>
            <w:pPr>
              <w:rPr>
                <w:b w:val="0"/>
              </w:rPr>
            </w:pPr>
            <w:r>
              <w:rPr>
                <w:b w:val="0"/>
              </w:rPr>
              <w:t>is_ready_to_submit = "true"</w:t>
            </w:r>
          </w:p>
        </w:tc>
      </w:tr>
      <w:tr>
        <w:tblPrEx>
          <w:tblW w:w="5000" w:type="pct"/>
          <w:tblCellMar>
            <w:left w:w="108" w:type="dxa"/>
            <w:right w:w="108" w:type="dxa"/>
          </w:tblCellMar>
        </w:tblPrEx>
        <w:tc>
          <w:tcPr>
            <w:tcW w:w="4896" w:type="dxa"/>
          </w:tcPr>
          <w:p>
            <w:pPr>
              <w:rPr>
                <w:b w:val="0"/>
              </w:rPr>
            </w:pPr>
            <w:r>
              <w:rPr>
                <w:b w:val="0"/>
              </w:rPr>
              <w:t>Visibility</w:t>
            </w:r>
          </w:p>
        </w:tc>
        <w:tc>
          <w:tcPr>
            <w:tcW w:w="7344" w:type="dxa"/>
          </w:tcPr>
          <w:p>
            <w:pPr>
              <w:rPr>
                <w:b w:val="0"/>
              </w:rPr>
            </w:pPr>
            <w:r>
              <w:rPr>
                <w:b w:val="0"/>
              </w:rPr>
              <w:t>Show when:</w:t>
            </w:r>
          </w:p>
          <w:p>
            <w:pPr>
              <w:rPr>
                <w:b w:val="0"/>
              </w:rPr>
            </w:pPr>
            <w:r>
              <w:rPr>
                <w:b w:val="0"/>
              </w:rPr>
              <w:t>first_np_disclosure_nce = "Yes"</w:t>
            </w:r>
          </w:p>
          <w:p>
            <w:pPr>
              <w:rPr>
                <w:b w:val="0"/>
              </w:rPr>
            </w:pPr>
            <w:r>
              <w:rPr>
                <w:b w:val="0"/>
              </w:rPr>
              <w:t>AND patent_app_filed = "No"</w:t>
            </w:r>
          </w:p>
          <w:p>
            <w:pPr>
              <w:rPr>
                <w:b w:val="0"/>
              </w:rPr>
            </w:pPr>
            <w:r>
              <w:rPr>
                <w:b w:val="0"/>
              </w:rPr>
              <w:t>OR pertain_small_molecule = "Yes"</w:t>
            </w:r>
          </w:p>
        </w:tc>
      </w:tr>
      <w:tr>
        <w:tblPrEx>
          <w:tblW w:w="5000" w:type="pct"/>
          <w:tblCellMar>
            <w:left w:w="108" w:type="dxa"/>
            <w:right w:w="108" w:type="dxa"/>
          </w:tblCellMar>
        </w:tblPrEx>
        <w:tc>
          <w:tcPr>
            <w:tcW w:w="24480" w:type="dxa"/>
            <w:gridSpan w:val="2"/>
            <w:shd w:val="clear" w:color="auto" w:fill="C0C0C0"/>
          </w:tcPr>
          <w:p>
            <w:pPr>
              <w:rPr>
                <w:b/>
              </w:rPr>
            </w:pPr>
            <w:r>
              <w:rPr>
                <w:b/>
              </w:rPr>
              <w:t>Text field: txt_ppa_q4</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ppa_q4</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Q4. If the project is running, describe how thestrategy and screening sequence to be published differs from the current project approach and how this difference mitigates the risk of teaching our competitors.</w:t>
            </w:r>
          </w:p>
        </w:tc>
      </w:tr>
      <w:tr>
        <w:tblPrEx>
          <w:tblW w:w="5000" w:type="pct"/>
          <w:tblCellMar>
            <w:left w:w="108" w:type="dxa"/>
            <w:right w:w="108" w:type="dxa"/>
          </w:tblCellMar>
        </w:tblPrEx>
        <w:tc>
          <w:tcPr>
            <w:tcW w:w="4896" w:type="dxa"/>
          </w:tcPr>
          <w:p>
            <w:pPr>
              <w:rPr>
                <w:b w:val="0"/>
              </w:rPr>
            </w:pPr>
            <w:r>
              <w:rPr>
                <w:b w:val="0"/>
              </w:rPr>
              <w:t>Margins</w:t>
            </w:r>
          </w:p>
        </w:tc>
        <w:tc>
          <w:tcPr>
            <w:tcW w:w="7344" w:type="dxa"/>
          </w:tcPr>
          <w:p>
            <w:pPr>
              <w:rPr>
                <w:b w:val="0"/>
              </w:rPr>
            </w:pPr>
            <w:r>
              <w:rPr>
                <w:b w:val="0"/>
              </w:rPr>
              <w:t xml:space="preserve">5px 0px 20px 0px </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Multiple lines</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r>
              <w:rPr>
                <w:b w:val="0"/>
              </w:rPr>
              <w:t>100</w:t>
            </w:r>
          </w:p>
        </w:tc>
      </w:tr>
      <w:tr>
        <w:tblPrEx>
          <w:tblW w:w="5000" w:type="pct"/>
          <w:tblCellMar>
            <w:left w:w="108" w:type="dxa"/>
            <w:right w:w="108" w:type="dxa"/>
          </w:tblCellMar>
        </w:tblPrEx>
        <w:tc>
          <w:tcPr>
            <w:tcW w:w="4896" w:type="dxa"/>
          </w:tcPr>
          <w:p>
            <w:pPr>
              <w:rPr>
                <w:b w:val="0"/>
              </w:rPr>
            </w:pPr>
            <w:r>
              <w:rPr>
                <w:b w:val="0"/>
              </w:rPr>
              <w:t>Mandatory enforcement</w:t>
            </w:r>
          </w:p>
        </w:tc>
        <w:tc>
          <w:tcPr>
            <w:tcW w:w="7344" w:type="dxa"/>
          </w:tcPr>
          <w:p>
            <w:pPr>
              <w:rPr>
                <w:b w:val="0"/>
              </w:rPr>
            </w:pPr>
            <w:r>
              <w:rPr>
                <w:b w:val="0"/>
              </w:rPr>
              <w:t>Set mandatory when:</w:t>
            </w:r>
          </w:p>
          <w:p>
            <w:pPr>
              <w:rPr>
                <w:b w:val="0"/>
              </w:rPr>
            </w:pPr>
            <w:r>
              <w:rPr>
                <w:b w:val="0"/>
              </w:rPr>
              <w:t>pertain_small_molecule = "Yes"</w:t>
            </w:r>
          </w:p>
        </w:tc>
      </w:tr>
      <w:tr>
        <w:tblPrEx>
          <w:tblW w:w="5000" w:type="pct"/>
          <w:tblCellMar>
            <w:left w:w="108" w:type="dxa"/>
            <w:right w:w="108" w:type="dxa"/>
          </w:tblCellMar>
        </w:tblPrEx>
        <w:tc>
          <w:tcPr>
            <w:tcW w:w="4896" w:type="dxa"/>
          </w:tcPr>
          <w:p>
            <w:pPr>
              <w:rPr>
                <w:b w:val="0"/>
              </w:rPr>
            </w:pPr>
            <w:r>
              <w:rPr>
                <w:b w:val="0"/>
              </w:rPr>
              <w:t>Visibility</w:t>
            </w:r>
          </w:p>
        </w:tc>
        <w:tc>
          <w:tcPr>
            <w:tcW w:w="7344" w:type="dxa"/>
          </w:tcPr>
          <w:p>
            <w:pPr>
              <w:rPr>
                <w:b w:val="0"/>
              </w:rPr>
            </w:pPr>
            <w:r>
              <w:rPr>
                <w:b w:val="0"/>
              </w:rPr>
              <w:t>Show when:</w:t>
            </w:r>
          </w:p>
          <w:p>
            <w:pPr>
              <w:rPr>
                <w:b w:val="0"/>
              </w:rPr>
            </w:pPr>
            <w:r>
              <w:rPr>
                <w:b w:val="0"/>
              </w:rPr>
              <w:t>pertain_small_molecule = "Yes"</w:t>
            </w:r>
          </w:p>
        </w:tc>
      </w:tr>
      <w:tr>
        <w:tblPrEx>
          <w:tblW w:w="5000" w:type="pct"/>
          <w:tblCellMar>
            <w:left w:w="108" w:type="dxa"/>
            <w:right w:w="108" w:type="dxa"/>
          </w:tblCellMar>
        </w:tblPrEx>
        <w:tc>
          <w:tcPr>
            <w:tcW w:w="24480" w:type="dxa"/>
            <w:gridSpan w:val="2"/>
            <w:shd w:val="clear" w:color="auto" w:fill="C0C0C0"/>
          </w:tcPr>
          <w:p>
            <w:pPr>
              <w:rPr>
                <w:b/>
              </w:rPr>
            </w:pPr>
            <w:r>
              <w:rPr>
                <w:b/>
              </w:rPr>
              <w:t>Text field: txt_ppa_q5</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ppa_q5</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Q5. For RIP'd series, what is  the flaw that resulted in the kill decision and is this independent of the primary target activity?</w:t>
            </w:r>
          </w:p>
        </w:tc>
      </w:tr>
      <w:tr>
        <w:tblPrEx>
          <w:tblW w:w="5000" w:type="pct"/>
          <w:tblCellMar>
            <w:left w:w="108" w:type="dxa"/>
            <w:right w:w="108" w:type="dxa"/>
          </w:tblCellMar>
        </w:tblPrEx>
        <w:tc>
          <w:tcPr>
            <w:tcW w:w="4896" w:type="dxa"/>
          </w:tcPr>
          <w:p>
            <w:pPr>
              <w:rPr>
                <w:b w:val="0"/>
              </w:rPr>
            </w:pPr>
            <w:r>
              <w:rPr>
                <w:b w:val="0"/>
              </w:rPr>
              <w:t>Margins</w:t>
            </w:r>
          </w:p>
        </w:tc>
        <w:tc>
          <w:tcPr>
            <w:tcW w:w="7344" w:type="dxa"/>
          </w:tcPr>
          <w:p>
            <w:pPr>
              <w:rPr>
                <w:b w:val="0"/>
              </w:rPr>
            </w:pPr>
            <w:r>
              <w:rPr>
                <w:b w:val="0"/>
              </w:rPr>
              <w:t xml:space="preserve">5px 0px 20px 0px </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Multiple lines</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r>
              <w:rPr>
                <w:b w:val="0"/>
              </w:rPr>
              <w:t>100</w:t>
            </w:r>
          </w:p>
        </w:tc>
      </w:tr>
      <w:tr>
        <w:tblPrEx>
          <w:tblW w:w="5000" w:type="pct"/>
          <w:tblCellMar>
            <w:left w:w="108" w:type="dxa"/>
            <w:right w:w="108" w:type="dxa"/>
          </w:tblCellMar>
        </w:tblPrEx>
        <w:tc>
          <w:tcPr>
            <w:tcW w:w="4896" w:type="dxa"/>
          </w:tcPr>
          <w:p>
            <w:pPr>
              <w:rPr>
                <w:b w:val="0"/>
              </w:rPr>
            </w:pPr>
            <w:r>
              <w:rPr>
                <w:b w:val="0"/>
              </w:rPr>
              <w:t>Mandatory enforcement</w:t>
            </w:r>
          </w:p>
        </w:tc>
        <w:tc>
          <w:tcPr>
            <w:tcW w:w="7344" w:type="dxa"/>
          </w:tcPr>
          <w:p>
            <w:pPr>
              <w:rPr>
                <w:b w:val="0"/>
              </w:rPr>
            </w:pPr>
            <w:r>
              <w:rPr>
                <w:b w:val="0"/>
              </w:rPr>
              <w:t>Set mandatory when:</w:t>
            </w:r>
          </w:p>
          <w:p>
            <w:pPr>
              <w:rPr>
                <w:b w:val="0"/>
              </w:rPr>
            </w:pPr>
            <w:r>
              <w:rPr>
                <w:b w:val="0"/>
              </w:rPr>
              <w:t>pertain_small_molecule = "Yes"</w:t>
            </w:r>
          </w:p>
        </w:tc>
      </w:tr>
      <w:tr>
        <w:tblPrEx>
          <w:tblW w:w="5000" w:type="pct"/>
          <w:tblCellMar>
            <w:left w:w="108" w:type="dxa"/>
            <w:right w:w="108" w:type="dxa"/>
          </w:tblCellMar>
        </w:tblPrEx>
        <w:tc>
          <w:tcPr>
            <w:tcW w:w="4896" w:type="dxa"/>
          </w:tcPr>
          <w:p>
            <w:pPr>
              <w:rPr>
                <w:b w:val="0"/>
              </w:rPr>
            </w:pPr>
            <w:r>
              <w:rPr>
                <w:b w:val="0"/>
              </w:rPr>
              <w:t>Visibility</w:t>
            </w:r>
          </w:p>
        </w:tc>
        <w:tc>
          <w:tcPr>
            <w:tcW w:w="7344" w:type="dxa"/>
          </w:tcPr>
          <w:p>
            <w:pPr>
              <w:rPr>
                <w:b w:val="0"/>
              </w:rPr>
            </w:pPr>
            <w:r>
              <w:rPr>
                <w:b w:val="0"/>
              </w:rPr>
              <w:t>Show when:</w:t>
            </w:r>
          </w:p>
          <w:p>
            <w:pPr>
              <w:rPr>
                <w:b w:val="0"/>
              </w:rPr>
            </w:pPr>
            <w:r>
              <w:rPr>
                <w:b w:val="0"/>
              </w:rPr>
              <w:t>pertain_small_molecule = "Yes"</w:t>
            </w:r>
          </w:p>
        </w:tc>
      </w:tr>
      <w:tr>
        <w:tblPrEx>
          <w:tblW w:w="5000" w:type="pct"/>
          <w:tblCellMar>
            <w:left w:w="108" w:type="dxa"/>
            <w:right w:w="108" w:type="dxa"/>
          </w:tblCellMar>
        </w:tblPrEx>
        <w:tc>
          <w:tcPr>
            <w:tcW w:w="24480" w:type="dxa"/>
            <w:gridSpan w:val="2"/>
            <w:shd w:val="clear" w:color="auto" w:fill="C0C0C0"/>
          </w:tcPr>
          <w:p>
            <w:pPr>
              <w:rPr>
                <w:b/>
              </w:rPr>
            </w:pPr>
            <w:r>
              <w:rPr>
                <w:b/>
              </w:rPr>
              <w:t>Text field: txt_prev_attorney_name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prev_attorney_name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If you have worked with a particular attorney concerning this disclosure, please enter the attorney's name</w:t>
            </w:r>
          </w:p>
        </w:tc>
      </w:tr>
      <w:tr>
        <w:tblPrEx>
          <w:tblW w:w="5000" w:type="pct"/>
          <w:tblCellMar>
            <w:left w:w="108" w:type="dxa"/>
            <w:right w:w="108" w:type="dxa"/>
          </w:tblCellMar>
        </w:tblPrEx>
        <w:tc>
          <w:tcPr>
            <w:tcW w:w="4896" w:type="dxa"/>
          </w:tcPr>
          <w:p>
            <w:pPr>
              <w:rPr>
                <w:b w:val="0"/>
              </w:rPr>
            </w:pPr>
            <w:r>
              <w:rPr>
                <w:b w:val="0"/>
              </w:rPr>
              <w:t>Margins</w:t>
            </w:r>
          </w:p>
        </w:tc>
        <w:tc>
          <w:tcPr>
            <w:tcW w:w="7344" w:type="dxa"/>
          </w:tcPr>
          <w:p>
            <w:pPr>
              <w:rPr>
                <w:b w:val="0"/>
              </w:rPr>
            </w:pPr>
            <w:r>
              <w:rPr>
                <w:b w:val="0"/>
              </w:rPr>
              <w:t xml:space="preserve">5px 0px 20px 0px </w:t>
            </w:r>
          </w:p>
        </w:tc>
      </w:tr>
      <w:tr>
        <w:tblPrEx>
          <w:tblW w:w="5000" w:type="pct"/>
          <w:tblCellMar>
            <w:left w:w="108" w:type="dxa"/>
            <w:right w:w="108" w:type="dxa"/>
          </w:tblCellMar>
        </w:tblPrEx>
        <w:tc>
          <w:tcPr>
            <w:tcW w:w="4896" w:type="dxa"/>
          </w:tcPr>
          <w:p>
            <w:pPr>
              <w:rPr>
                <w:b w:val="0"/>
              </w:rPr>
            </w:pPr>
            <w:r>
              <w:rPr>
                <w:b w:val="0"/>
              </w:rPr>
              <w:t>Fixed width (px)</w:t>
            </w:r>
          </w:p>
        </w:tc>
        <w:tc>
          <w:tcPr>
            <w:tcW w:w="7344" w:type="dxa"/>
          </w:tcPr>
          <w:p>
            <w:pPr>
              <w:rPr>
                <w:b w:val="0"/>
              </w:rPr>
            </w:pPr>
            <w:r>
              <w:rPr>
                <w:b w:val="0"/>
              </w:rPr>
              <w:t>300</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Field set: field_set_patents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PC or Patent Number</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Yes</w:t>
            </w:r>
          </w:p>
        </w:tc>
      </w:tr>
      <w:tr>
        <w:tblPrEx>
          <w:tblW w:w="5000" w:type="pct"/>
          <w:tblCellMar>
            <w:left w:w="108" w:type="dxa"/>
            <w:right w:w="108" w:type="dxa"/>
          </w:tblCellMar>
        </w:tblPrEx>
        <w:tc>
          <w:tcPr>
            <w:tcW w:w="24480" w:type="dxa"/>
            <w:gridSpan w:val="2"/>
            <w:shd w:val="clear" w:color="auto" w:fill="C0C0C0"/>
          </w:tcPr>
          <w:p>
            <w:pPr>
              <w:rPr>
                <w:b/>
              </w:rPr>
            </w:pPr>
            <w:r>
              <w:rPr>
                <w:b/>
              </w:rPr>
              <w:t>Grid: grid_patents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All Patent Case(s) (PC) or Patent Number(s) relating to the compound(s)</w:t>
            </w:r>
          </w:p>
        </w:tc>
      </w:tr>
      <w:tr>
        <w:tblPrEx>
          <w:tblW w:w="5000" w:type="pct"/>
          <w:tblCellMar>
            <w:left w:w="108" w:type="dxa"/>
            <w:right w:w="108" w:type="dxa"/>
          </w:tblCellMar>
        </w:tblPrEx>
        <w:tc>
          <w:tcPr>
            <w:tcW w:w="4896" w:type="dxa"/>
          </w:tcPr>
          <w:p>
            <w:pPr>
              <w:rPr>
                <w:b w:val="0"/>
              </w:rPr>
            </w:pPr>
            <w:r>
              <w:rPr>
                <w:b w:val="0"/>
              </w:rPr>
              <w:t>Grid height</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Import from Excel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Edit rows a dialog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initialiation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Text field: txt_patent_no</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patent_no</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PC or Patent Number</w:t>
            </w:r>
          </w:p>
        </w:tc>
      </w:tr>
      <w:tr>
        <w:tblPrEx>
          <w:tblW w:w="5000" w:type="pct"/>
          <w:tblCellMar>
            <w:left w:w="108" w:type="dxa"/>
            <w:right w:w="108" w:type="dxa"/>
          </w:tblCellMar>
        </w:tblPrEx>
        <w:tc>
          <w:tcPr>
            <w:tcW w:w="4896" w:type="dxa"/>
          </w:tcPr>
          <w:p>
            <w:pPr>
              <w:rPr>
                <w:b w:val="0"/>
              </w:rPr>
            </w:pPr>
            <w:r>
              <w:rPr>
                <w:b w:val="0"/>
              </w:rPr>
              <w:t>Fixed width (px)</w:t>
            </w:r>
          </w:p>
        </w:tc>
        <w:tc>
          <w:tcPr>
            <w:tcW w:w="7344" w:type="dxa"/>
          </w:tcPr>
          <w:p>
            <w:pPr>
              <w:rPr>
                <w:b w:val="0"/>
              </w:rPr>
            </w:pPr>
            <w:r>
              <w:rPr>
                <w:b w:val="0"/>
              </w:rPr>
              <w:t>100</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4896" w:type="dxa"/>
          </w:tcPr>
          <w:p>
            <w:pPr>
              <w:rPr>
                <w:b w:val="0"/>
              </w:rPr>
            </w:pPr>
            <w:r>
              <w:rPr>
                <w:b w:val="0"/>
              </w:rPr>
              <w:t>Mandatory enforcement</w:t>
            </w:r>
          </w:p>
        </w:tc>
        <w:tc>
          <w:tcPr>
            <w:tcW w:w="7344" w:type="dxa"/>
          </w:tcPr>
          <w:p>
            <w:pPr>
              <w:rPr>
                <w:b w:val="0"/>
              </w:rPr>
            </w:pPr>
            <w:r>
              <w:rPr>
                <w:b w:val="0"/>
              </w:rPr>
              <w:t>Set mandatory when:</w:t>
            </w:r>
          </w:p>
          <w:p>
            <w:pPr>
              <w:rPr>
                <w:b w:val="0"/>
              </w:rPr>
            </w:pPr>
            <w:r>
              <w:rPr>
                <w:b w:val="0"/>
              </w:rPr>
              <w:t>patent_app_filed = "Yes"</w:t>
            </w:r>
          </w:p>
        </w:tc>
      </w:tr>
      <w:tr>
        <w:tblPrEx>
          <w:tblW w:w="5000" w:type="pct"/>
          <w:tblCellMar>
            <w:left w:w="108" w:type="dxa"/>
            <w:right w:w="108" w:type="dxa"/>
          </w:tblCellMar>
        </w:tblPrEx>
        <w:tc>
          <w:tcPr>
            <w:tcW w:w="24480" w:type="dxa"/>
            <w:gridSpan w:val="2"/>
            <w:shd w:val="clear" w:color="auto" w:fill="C0C0C0"/>
          </w:tcPr>
          <w:p>
            <w:pPr>
              <w:rPr>
                <w:b/>
              </w:rPr>
            </w:pPr>
            <w:r>
              <w:rPr>
                <w:b/>
              </w:rPr>
              <w:t>Combo box: combo_rel_active_proj</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rel_act_proj</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Does this disclosure relate to at least one active project, candidate, or product, or contain data and/or other information using a compound (masked or unmasked) of at least one active project, candidate, or product? If yes, you must complete question #.</w:t>
            </w:r>
          </w:p>
        </w:tc>
      </w:tr>
      <w:tr>
        <w:tblPrEx>
          <w:tblW w:w="5000" w:type="pct"/>
          <w:tblCellMar>
            <w:left w:w="108" w:type="dxa"/>
            <w:right w:w="108" w:type="dxa"/>
          </w:tblCellMar>
        </w:tblPrEx>
        <w:tc>
          <w:tcPr>
            <w:tcW w:w="4896" w:type="dxa"/>
          </w:tcPr>
          <w:p>
            <w:pPr>
              <w:rPr>
                <w:b w:val="0"/>
              </w:rPr>
            </w:pPr>
            <w:r>
              <w:rPr>
                <w:b w:val="0"/>
              </w:rPr>
              <w:t>Label style</w:t>
            </w:r>
          </w:p>
        </w:tc>
        <w:tc>
          <w:tcPr>
            <w:tcW w:w="7344" w:type="dxa"/>
          </w:tcPr>
          <w:p>
            <w:pPr>
              <w:rPr>
                <w:b w:val="0"/>
              </w:rPr>
            </w:pPr>
            <w:r>
              <w:rPr>
                <w:b w:val="0"/>
              </w:rPr>
              <w:t>margin: 0px 0px 0px 0px</w:t>
            </w:r>
          </w:p>
        </w:tc>
      </w:tr>
      <w:tr>
        <w:tblPrEx>
          <w:tblW w:w="5000" w:type="pct"/>
          <w:tblCellMar>
            <w:left w:w="108" w:type="dxa"/>
            <w:right w:w="108" w:type="dxa"/>
          </w:tblCellMar>
        </w:tblPrEx>
        <w:tc>
          <w:tcPr>
            <w:tcW w:w="4896" w:type="dxa"/>
          </w:tcPr>
          <w:p>
            <w:pPr>
              <w:rPr>
                <w:b w:val="0"/>
              </w:rPr>
            </w:pPr>
            <w:r>
              <w:rPr>
                <w:b w:val="0"/>
              </w:rPr>
              <w:t>Margins</w:t>
            </w:r>
          </w:p>
        </w:tc>
        <w:tc>
          <w:tcPr>
            <w:tcW w:w="7344" w:type="dxa"/>
          </w:tcPr>
          <w:p>
            <w:pPr>
              <w:rPr>
                <w:b w:val="0"/>
              </w:rPr>
            </w:pPr>
            <w:r>
              <w:rPr>
                <w:b w:val="0"/>
              </w:rPr>
              <w:t xml:space="preserve">10px 0px 20px 0px </w:t>
            </w:r>
          </w:p>
        </w:tc>
      </w:tr>
      <w:tr>
        <w:tblPrEx>
          <w:tblW w:w="5000" w:type="pct"/>
          <w:tblCellMar>
            <w:left w:w="108" w:type="dxa"/>
            <w:right w:w="108" w:type="dxa"/>
          </w:tblCellMar>
        </w:tblPrEx>
        <w:tc>
          <w:tcPr>
            <w:tcW w:w="4896" w:type="dxa"/>
          </w:tcPr>
          <w:p>
            <w:pPr>
              <w:rPr>
                <w:b w:val="0"/>
              </w:rPr>
            </w:pPr>
            <w:r>
              <w:rPr>
                <w:b w:val="0"/>
              </w:rPr>
              <w:t>Fixed width (px)</w:t>
            </w:r>
          </w:p>
        </w:tc>
        <w:tc>
          <w:tcPr>
            <w:tcW w:w="7344" w:type="dxa"/>
          </w:tcPr>
          <w:p>
            <w:pPr>
              <w:rPr>
                <w:b w:val="0"/>
              </w:rPr>
            </w:pPr>
            <w:r>
              <w:rPr>
                <w:b w:val="0"/>
              </w:rPr>
              <w:t>50</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 enforcement</w:t>
            </w:r>
          </w:p>
        </w:tc>
        <w:tc>
          <w:tcPr>
            <w:tcW w:w="7344" w:type="dxa"/>
          </w:tcPr>
          <w:p>
            <w:pPr>
              <w:rPr>
                <w:b w:val="0"/>
              </w:rPr>
            </w:pPr>
            <w:r>
              <w:rPr>
                <w:b w:val="0"/>
              </w:rPr>
              <w:t>Set mandatory when:</w:t>
            </w:r>
          </w:p>
          <w:p>
            <w:pPr>
              <w:rPr>
                <w:b w:val="0"/>
              </w:rPr>
            </w:pPr>
            <w:r>
              <w:rPr>
                <w:b w:val="0"/>
              </w:rPr>
              <w:t>is_ready_to_submit = "true"</w:t>
            </w: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No</w:t>
            </w:r>
          </w:p>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Field set: field_set_compounds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Compounds</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Yes</w:t>
            </w:r>
          </w:p>
        </w:tc>
      </w:tr>
      <w:tr>
        <w:tblPrEx>
          <w:tblW w:w="5000" w:type="pct"/>
          <w:tblCellMar>
            <w:left w:w="108" w:type="dxa"/>
            <w:right w:w="108" w:type="dxa"/>
          </w:tblCellMar>
        </w:tblPrEx>
        <w:tc>
          <w:tcPr>
            <w:tcW w:w="24480" w:type="dxa"/>
            <w:gridSpan w:val="2"/>
            <w:shd w:val="clear" w:color="auto" w:fill="C0C0C0"/>
          </w:tcPr>
          <w:p>
            <w:pPr>
              <w:rPr>
                <w:b/>
              </w:rPr>
            </w:pPr>
            <w:r>
              <w:rPr>
                <w:b/>
              </w:rPr>
              <w:t>Label: lbl_compounds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Enter compound information including any masked compounds. Each masked compound label/designation must correspond to a compound number or name or structure identified in box A or B. Use method A or, for a large number of compounds use method B</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Grid: grid_compounds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w:t>
            </w:r>
          </w:p>
        </w:tc>
      </w:tr>
      <w:tr>
        <w:tblPrEx>
          <w:tblW w:w="5000" w:type="pct"/>
          <w:tblCellMar>
            <w:left w:w="108" w:type="dxa"/>
            <w:right w:w="108" w:type="dxa"/>
          </w:tblCellMar>
        </w:tblPrEx>
        <w:tc>
          <w:tcPr>
            <w:tcW w:w="4896" w:type="dxa"/>
          </w:tcPr>
          <w:p>
            <w:pPr>
              <w:rPr>
                <w:b w:val="0"/>
              </w:rPr>
            </w:pPr>
            <w:r>
              <w:rPr>
                <w:b w:val="0"/>
              </w:rPr>
              <w:t>Grid height</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Import from Excel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Edit rows a dialog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initialiation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Text field: txt_compound_name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compound_name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Compound Name</w:t>
            </w:r>
          </w:p>
        </w:tc>
      </w:tr>
      <w:tr>
        <w:tblPrEx>
          <w:tblW w:w="5000" w:type="pct"/>
          <w:tblCellMar>
            <w:left w:w="108" w:type="dxa"/>
            <w:right w:w="108" w:type="dxa"/>
          </w:tblCellMar>
        </w:tblPrEx>
        <w:tc>
          <w:tcPr>
            <w:tcW w:w="4896" w:type="dxa"/>
          </w:tcPr>
          <w:p>
            <w:pPr>
              <w:rPr>
                <w:b w:val="0"/>
              </w:rPr>
            </w:pPr>
            <w:r>
              <w:rPr>
                <w:b w:val="0"/>
              </w:rPr>
              <w:t>Fixed width (px)</w:t>
            </w:r>
          </w:p>
        </w:tc>
        <w:tc>
          <w:tcPr>
            <w:tcW w:w="7344" w:type="dxa"/>
          </w:tcPr>
          <w:p>
            <w:pPr>
              <w:rPr>
                <w:b w:val="0"/>
              </w:rPr>
            </w:pPr>
            <w:r>
              <w:rPr>
                <w:b w:val="0"/>
              </w:rPr>
              <w:t>100</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Text field: txt_compound_no</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compound_no</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Compound Number</w:t>
            </w:r>
          </w:p>
        </w:tc>
      </w:tr>
      <w:tr>
        <w:tblPrEx>
          <w:tblW w:w="5000" w:type="pct"/>
          <w:tblCellMar>
            <w:left w:w="108" w:type="dxa"/>
            <w:right w:w="108" w:type="dxa"/>
          </w:tblCellMar>
        </w:tblPrEx>
        <w:tc>
          <w:tcPr>
            <w:tcW w:w="4896" w:type="dxa"/>
          </w:tcPr>
          <w:p>
            <w:pPr>
              <w:rPr>
                <w:b w:val="0"/>
              </w:rPr>
            </w:pPr>
            <w:r>
              <w:rPr>
                <w:b w:val="0"/>
              </w:rPr>
              <w:t>Fixed width (px)</w:t>
            </w:r>
          </w:p>
        </w:tc>
        <w:tc>
          <w:tcPr>
            <w:tcW w:w="7344" w:type="dxa"/>
          </w:tcPr>
          <w:p>
            <w:pPr>
              <w:rPr>
                <w:b w:val="0"/>
              </w:rPr>
            </w:pPr>
            <w:r>
              <w:rPr>
                <w:b w:val="0"/>
              </w:rPr>
              <w:t>100</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Combo box: combo_compound_status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compound_status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Compound Status</w:t>
            </w:r>
          </w:p>
        </w:tc>
      </w:tr>
      <w:tr>
        <w:tblPrEx>
          <w:tblW w:w="5000" w:type="pct"/>
          <w:tblCellMar>
            <w:left w:w="108" w:type="dxa"/>
            <w:right w:w="108" w:type="dxa"/>
          </w:tblCellMar>
        </w:tblPrEx>
        <w:tc>
          <w:tcPr>
            <w:tcW w:w="4896" w:type="dxa"/>
          </w:tcPr>
          <w:p>
            <w:pPr>
              <w:rPr>
                <w:b w:val="0"/>
              </w:rPr>
            </w:pPr>
            <w:r>
              <w:rPr>
                <w:b w:val="0"/>
              </w:rPr>
              <w:t>Fixed width (px)</w:t>
            </w:r>
          </w:p>
        </w:tc>
        <w:tc>
          <w:tcPr>
            <w:tcW w:w="7344" w:type="dxa"/>
          </w:tcPr>
          <w:p>
            <w:pPr>
              <w:rPr>
                <w:b w:val="0"/>
              </w:rPr>
            </w:pPr>
            <w:r>
              <w:rPr>
                <w:b w:val="0"/>
              </w:rPr>
              <w:t>100</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r>
              <w:rPr>
                <w:b w:val="0"/>
              </w:rPr>
              <w:t>Unknown,Pre-CAN,Full Development,Early Development,Dropped,Approved</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Text field: txt_compound_identifier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compound_identifier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Compound Identifier</w:t>
            </w:r>
          </w:p>
        </w:tc>
      </w:tr>
      <w:tr>
        <w:tblPrEx>
          <w:tblW w:w="5000" w:type="pct"/>
          <w:tblCellMar>
            <w:left w:w="108" w:type="dxa"/>
            <w:right w:w="108" w:type="dxa"/>
          </w:tblCellMar>
        </w:tblPrEx>
        <w:tc>
          <w:tcPr>
            <w:tcW w:w="4896" w:type="dxa"/>
          </w:tcPr>
          <w:p>
            <w:pPr>
              <w:rPr>
                <w:b w:val="0"/>
              </w:rPr>
            </w:pPr>
            <w:r>
              <w:rPr>
                <w:b w:val="0"/>
              </w:rPr>
              <w:t>Fixed width (px)</w:t>
            </w:r>
          </w:p>
        </w:tc>
        <w:tc>
          <w:tcPr>
            <w:tcW w:w="7344" w:type="dxa"/>
          </w:tcPr>
          <w:p>
            <w:pPr>
              <w:rPr>
                <w:b w:val="0"/>
              </w:rPr>
            </w:pPr>
            <w:r>
              <w:rPr>
                <w:b w:val="0"/>
              </w:rPr>
              <w:t>100</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Text field: txt_area_compound_data</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compound_data</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B) Copy and paste compound data for a large number of compounds into the text field below</w:t>
            </w:r>
          </w:p>
        </w:tc>
      </w:tr>
      <w:tr>
        <w:tblPrEx>
          <w:tblW w:w="5000" w:type="pct"/>
          <w:tblCellMar>
            <w:left w:w="108" w:type="dxa"/>
            <w:right w:w="108" w:type="dxa"/>
          </w:tblCellMar>
        </w:tblPrEx>
        <w:tc>
          <w:tcPr>
            <w:tcW w:w="4896" w:type="dxa"/>
          </w:tcPr>
          <w:p>
            <w:pPr>
              <w:rPr>
                <w:b w:val="0"/>
              </w:rPr>
            </w:pPr>
            <w:r>
              <w:rPr>
                <w:b w:val="0"/>
              </w:rPr>
              <w:t>Margins</w:t>
            </w:r>
          </w:p>
        </w:tc>
        <w:tc>
          <w:tcPr>
            <w:tcW w:w="7344" w:type="dxa"/>
          </w:tcPr>
          <w:p>
            <w:pPr>
              <w:rPr>
                <w:b w:val="0"/>
              </w:rPr>
            </w:pPr>
            <w:r>
              <w:rPr>
                <w:b w:val="0"/>
              </w:rPr>
              <w:t xml:space="preserve">5px 0px 5px 0px </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Multiple lines</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Tab: tab_reviewers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Reviewers</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TOP</w:t>
            </w:r>
          </w:p>
        </w:tc>
      </w:tr>
      <w:tr>
        <w:tblPrEx>
          <w:tblW w:w="5000" w:type="pct"/>
          <w:tblCellMar>
            <w:left w:w="108" w:type="dxa"/>
            <w:right w:w="108" w:type="dxa"/>
          </w:tblCellMar>
        </w:tblPrEx>
        <w:tc>
          <w:tcPr>
            <w:tcW w:w="24480" w:type="dxa"/>
            <w:gridSpan w:val="2"/>
            <w:shd w:val="clear" w:color="auto" w:fill="C0C0C0"/>
          </w:tcPr>
          <w:p>
            <w:pPr>
              <w:rPr>
                <w:b/>
              </w:rPr>
            </w:pPr>
            <w:r>
              <w:rPr>
                <w:b/>
              </w:rPr>
              <w:t>Check box: chk_ready_to_submit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is_ready_to_submit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Ready to Submit</w:t>
            </w:r>
          </w:p>
        </w:tc>
      </w:tr>
      <w:tr>
        <w:tblPrEx>
          <w:tblW w:w="5000" w:type="pct"/>
          <w:tblCellMar>
            <w:left w:w="108" w:type="dxa"/>
            <w:right w:w="108" w:type="dxa"/>
          </w:tblCellMar>
        </w:tblPrEx>
        <w:tc>
          <w:tcPr>
            <w:tcW w:w="24480" w:type="dxa"/>
            <w:gridSpan w:val="2"/>
            <w:shd w:val="clear" w:color="auto" w:fill="C0C0C0"/>
          </w:tcPr>
          <w:p>
            <w:pPr>
              <w:rPr>
                <w:b/>
              </w:rPr>
            </w:pPr>
            <w:r>
              <w:rPr>
                <w:b/>
              </w:rPr>
              <w:t>Combo box: combo_lead_reviewer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lead_reviewer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Verify that this is the appropriate colleague to review and approve this request and make changes if necessary</w:t>
            </w:r>
          </w:p>
        </w:tc>
      </w:tr>
      <w:tr>
        <w:tblPrEx>
          <w:tblW w:w="5000" w:type="pct"/>
          <w:tblCellMar>
            <w:left w:w="108" w:type="dxa"/>
            <w:right w:w="108" w:type="dxa"/>
          </w:tblCellMar>
        </w:tblPrEx>
        <w:tc>
          <w:tcPr>
            <w:tcW w:w="4896" w:type="dxa"/>
          </w:tcPr>
          <w:p>
            <w:pPr>
              <w:rPr>
                <w:b w:val="0"/>
              </w:rPr>
            </w:pPr>
            <w:r>
              <w:rPr>
                <w:b w:val="0"/>
              </w:rPr>
              <w:t>Margins</w:t>
            </w:r>
          </w:p>
        </w:tc>
        <w:tc>
          <w:tcPr>
            <w:tcW w:w="7344" w:type="dxa"/>
          </w:tcPr>
          <w:p>
            <w:pPr>
              <w:rPr>
                <w:b w:val="0"/>
              </w:rPr>
            </w:pPr>
            <w:r>
              <w:rPr>
                <w:b w:val="0"/>
              </w:rPr>
              <w:t xml:space="preserve">5px 0px 20px 0px </w:t>
            </w:r>
          </w:p>
        </w:tc>
      </w:tr>
      <w:tr>
        <w:tblPrEx>
          <w:tblW w:w="5000" w:type="pct"/>
          <w:tblCellMar>
            <w:left w:w="108" w:type="dxa"/>
            <w:right w:w="108" w:type="dxa"/>
          </w:tblCellMar>
        </w:tblPrEx>
        <w:tc>
          <w:tcPr>
            <w:tcW w:w="4896" w:type="dxa"/>
          </w:tcPr>
          <w:p>
            <w:pPr>
              <w:rPr>
                <w:b w:val="0"/>
              </w:rPr>
            </w:pPr>
            <w:r>
              <w:rPr>
                <w:b w:val="0"/>
              </w:rPr>
              <w:t>Fixed width (px)</w:t>
            </w:r>
          </w:p>
        </w:tc>
        <w:tc>
          <w:tcPr>
            <w:tcW w:w="7344" w:type="dxa"/>
          </w:tcPr>
          <w:p>
            <w:pPr>
              <w:rPr>
                <w:b w:val="0"/>
              </w:rPr>
            </w:pPr>
            <w:r>
              <w:rPr>
                <w:b w:val="0"/>
              </w:rPr>
              <w:t>300</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 enforcement</w:t>
            </w:r>
          </w:p>
        </w:tc>
        <w:tc>
          <w:tcPr>
            <w:tcW w:w="7344" w:type="dxa"/>
          </w:tcPr>
          <w:p>
            <w:pPr>
              <w:rPr>
                <w:b w:val="0"/>
              </w:rPr>
            </w:pPr>
            <w:r>
              <w:rPr>
                <w:b w:val="0"/>
              </w:rPr>
              <w:t>Set mandatory when:</w:t>
            </w:r>
          </w:p>
          <w:p>
            <w:pPr>
              <w:rPr>
                <w:b w:val="0"/>
              </w:rPr>
            </w:pPr>
            <w:r>
              <w:rPr>
                <w:b w:val="0"/>
              </w:rPr>
              <w:t>is_ready_to_submit = "true"</w:t>
            </w: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user_name, user_name FROM gdas_profile WHERE user_state = 0 ORDER BY user_name ASC</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Field set: field_set_internal_review</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Internal Review</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Grid: grid_internal_reviewers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Internal Reviewers</w:t>
            </w:r>
          </w:p>
        </w:tc>
      </w:tr>
      <w:tr>
        <w:tblPrEx>
          <w:tblW w:w="5000" w:type="pct"/>
          <w:tblCellMar>
            <w:left w:w="108" w:type="dxa"/>
            <w:right w:w="108" w:type="dxa"/>
          </w:tblCellMar>
        </w:tblPrEx>
        <w:tc>
          <w:tcPr>
            <w:tcW w:w="4896" w:type="dxa"/>
          </w:tcPr>
          <w:p>
            <w:pPr>
              <w:rPr>
                <w:b w:val="0"/>
              </w:rPr>
            </w:pPr>
            <w:r>
              <w:rPr>
                <w:b w:val="0"/>
              </w:rPr>
              <w:t>Grid height</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Import from Excel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Edit rows a dialog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initialiation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Combo box: grid_internal_reviewers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internal_reviewers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${Name}</w:t>
            </w:r>
          </w:p>
        </w:tc>
      </w:tr>
      <w:tr>
        <w:tblPrEx>
          <w:tblW w:w="5000" w:type="pct"/>
          <w:tblCellMar>
            <w:left w:w="108" w:type="dxa"/>
            <w:right w:w="108" w:type="dxa"/>
          </w:tblCellMar>
        </w:tblPrEx>
        <w:tc>
          <w:tcPr>
            <w:tcW w:w="4896" w:type="dxa"/>
          </w:tcPr>
          <w:p>
            <w:pPr>
              <w:rPr>
                <w:b w:val="0"/>
              </w:rPr>
            </w:pPr>
            <w:r>
              <w:rPr>
                <w:b w:val="0"/>
              </w:rPr>
              <w:t>Fixed width (px)</w:t>
            </w:r>
          </w:p>
        </w:tc>
        <w:tc>
          <w:tcPr>
            <w:tcW w:w="7344" w:type="dxa"/>
          </w:tcPr>
          <w:p>
            <w:pPr>
              <w:rPr>
                <w:b w:val="0"/>
              </w:rPr>
            </w:pPr>
            <w:r>
              <w:rPr>
                <w:b w:val="0"/>
              </w:rPr>
              <w:t>300</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user_name, user_name FROM gdas_profile WHERE user_state = 0 ORDER BY user_name ASC</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combo_dept_head_reviewer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dept_head_reviewer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Department Head</w:t>
            </w:r>
          </w:p>
        </w:tc>
      </w:tr>
      <w:tr>
        <w:tblPrEx>
          <w:tblW w:w="5000" w:type="pct"/>
          <w:tblCellMar>
            <w:left w:w="108" w:type="dxa"/>
            <w:right w:w="108" w:type="dxa"/>
          </w:tblCellMar>
        </w:tblPrEx>
        <w:tc>
          <w:tcPr>
            <w:tcW w:w="4896" w:type="dxa"/>
          </w:tcPr>
          <w:p>
            <w:pPr>
              <w:rPr>
                <w:b w:val="0"/>
              </w:rPr>
            </w:pPr>
            <w:r>
              <w:rPr>
                <w:b w:val="0"/>
              </w:rPr>
              <w:t>Fixed width (px)</w:t>
            </w:r>
          </w:p>
        </w:tc>
        <w:tc>
          <w:tcPr>
            <w:tcW w:w="7344" w:type="dxa"/>
          </w:tcPr>
          <w:p>
            <w:pPr>
              <w:rPr>
                <w:b w:val="0"/>
              </w:rPr>
            </w:pPr>
            <w:r>
              <w:rPr>
                <w:b w:val="0"/>
              </w:rPr>
              <w:t>200</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user_name, user_name FROM gdas_profile WHERE user_state = 0 ORDER BY user_name ASC</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Field set: field_set_reviewers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Reviewers</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Label: lbl_package_reviewer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package_reviewer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Package Reviewer</w:t>
            </w:r>
          </w:p>
        </w:tc>
      </w:tr>
      <w:tr>
        <w:tblPrEx>
          <w:tblW w:w="5000" w:type="pct"/>
          <w:tblCellMar>
            <w:left w:w="108" w:type="dxa"/>
            <w:right w:w="108" w:type="dxa"/>
          </w:tblCellMar>
        </w:tblPrEx>
        <w:tc>
          <w:tcPr>
            <w:tcW w:w="4896" w:type="dxa"/>
          </w:tcPr>
          <w:p>
            <w:pPr>
              <w:rPr>
                <w:b w:val="0"/>
              </w:rPr>
            </w:pPr>
            <w:r>
              <w:rPr>
                <w:b w:val="0"/>
              </w:rPr>
              <w:t>Margins</w:t>
            </w:r>
          </w:p>
        </w:tc>
        <w:tc>
          <w:tcPr>
            <w:tcW w:w="7344" w:type="dxa"/>
          </w:tcPr>
          <w:p>
            <w:pPr>
              <w:rPr>
                <w:b w:val="0"/>
              </w:rPr>
            </w:pPr>
            <w:r>
              <w:rPr>
                <w:b w:val="0"/>
              </w:rPr>
              <w:t xml:space="preserve">0px 0px 0px 0px </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lbl_attorney_assignor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legal_patent_site_head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Attorney Assignor</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lbl_attorney_reviewer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attorney_reviewer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Attorney Reviewers</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lbl_patent_lead_reviewer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patent_lead_reviewer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Patent Lead Reviewer</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lbl_legal_hold_reviewer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legal_hold_reviewer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Legal Hold Reviewer</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lbl_animal_ref_reviewer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animal_ref_reviewer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Animal Reference Reviewer</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lbl_bioethical_reviewer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bioethical_reviewer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Bioethical Reviewer</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lbl_dsrd_reviewer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dsrd_reviewer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DSRD Reviewer</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bl>
    <w:p>
      <w:pPr>
        <w:pStyle w:val="Heading3"/>
      </w:pPr>
      <w:bookmarkStart w:id="120" w:name="_Toc256000119"/>
      <w:r>
        <w:t>All Users - New Import View Edit (HR)</w:t>
      </w:r>
      <w:bookmarkEnd w:id="120"/>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Form</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600</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400</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HR Stuff</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HR Stuff</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Label style</w:t>
            </w:r>
          </w:p>
        </w:tc>
        <w:tc>
          <w:tcPr>
            <w:tcW w:w="7344" w:type="dxa"/>
          </w:tcPr>
          <w:p>
            <w:pPr>
              <w:rPr>
                <w:b w:val="0"/>
              </w:rPr>
            </w:pPr>
            <w:r>
              <w:rPr>
                <w:b w:val="0"/>
              </w:rPr>
              <w:t>font-weight: bold; color: red</w:t>
            </w:r>
          </w:p>
        </w:tc>
      </w:tr>
      <w:tr>
        <w:tblPrEx>
          <w:tblW w:w="5000" w:type="pct"/>
          <w:tblCellMar>
            <w:left w:w="108" w:type="dxa"/>
            <w:right w:w="108" w:type="dxa"/>
          </w:tblCellMar>
        </w:tblPrEx>
        <w:tc>
          <w:tcPr>
            <w:tcW w:w="24480" w:type="dxa"/>
            <w:gridSpan w:val="2"/>
            <w:shd w:val="clear" w:color="auto" w:fill="C0C0C0"/>
          </w:tcPr>
          <w:p>
            <w:pPr>
              <w:rPr>
                <w:b/>
              </w:rPr>
            </w:pPr>
            <w:r>
              <w:rPr>
                <w:b/>
              </w:rPr>
              <w:t>Combo box: object_name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object_name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HR Doc Name</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HR Programs</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Text field: First 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first_name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First Name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Combo box: Department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formulation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${Department}</w:t>
            </w:r>
          </w:p>
        </w:tc>
      </w:tr>
      <w:tr>
        <w:tblPrEx>
          <w:tblW w:w="5000" w:type="pct"/>
          <w:tblCellMar>
            <w:left w:w="108" w:type="dxa"/>
            <w:right w:w="108" w:type="dxa"/>
          </w:tblCellMar>
        </w:tblPrEx>
        <w:tc>
          <w:tcPr>
            <w:tcW w:w="4896" w:type="dxa"/>
          </w:tcPr>
          <w:p>
            <w:pPr>
              <w:rPr>
                <w:b w:val="0"/>
              </w:rPr>
            </w:pPr>
            <w:r>
              <w:rPr>
                <w:b w:val="0"/>
              </w:rPr>
              <w:t>Tool tip</w:t>
            </w:r>
          </w:p>
        </w:tc>
        <w:tc>
          <w:tcPr>
            <w:tcW w:w="7344" w:type="dxa"/>
          </w:tcPr>
          <w:p>
            <w:pPr>
              <w:rPr>
                <w:b w:val="0"/>
              </w:rPr>
            </w:pPr>
            <w:r>
              <w:rPr>
                <w:b w:val="0"/>
              </w:rPr>
              <w:t>Please select the right department</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Department</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Text field: Middle Initial</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middle_initial</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Middle Initial</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Text field: Last 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last_name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Last Name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Combo box: Category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a_category</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Category</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r>
              <w:rPr>
                <w:b w:val="0"/>
              </w:rPr>
              <w:t>Category A,Category C,Category D</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Tab: Confidential</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Confidential</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Visibility</w:t>
            </w:r>
          </w:p>
        </w:tc>
        <w:tc>
          <w:tcPr>
            <w:tcW w:w="7344" w:type="dxa"/>
          </w:tcPr>
          <w:p>
            <w:pPr>
              <w:rPr>
                <w:b w:val="0"/>
              </w:rPr>
            </w:pPr>
            <w:r>
              <w:rPr>
                <w:b w:val="0"/>
              </w:rPr>
              <w:t>Show when:</w:t>
            </w:r>
          </w:p>
          <w:p>
            <w:pPr>
              <w:rPr>
                <w:b w:val="0"/>
              </w:rPr>
            </w:pPr>
            <w:r>
              <w:rPr>
                <w:b w:val="0"/>
              </w:rPr>
              <w:t>GROUP = "hr_managers"</w:t>
            </w:r>
          </w:p>
        </w:tc>
      </w:tr>
      <w:tr>
        <w:tblPrEx>
          <w:tblW w:w="5000" w:type="pct"/>
          <w:tblCellMar>
            <w:left w:w="108" w:type="dxa"/>
            <w:right w:w="108" w:type="dxa"/>
          </w:tblCellMar>
        </w:tblPrEx>
        <w:tc>
          <w:tcPr>
            <w:tcW w:w="24480" w:type="dxa"/>
            <w:gridSpan w:val="2"/>
            <w:shd w:val="clear" w:color="auto" w:fill="C0C0C0"/>
          </w:tcPr>
          <w:p>
            <w:pPr>
              <w:rPr>
                <w:b/>
              </w:rPr>
            </w:pPr>
            <w:r>
              <w:rPr>
                <w:b/>
              </w:rPr>
              <w:t>Date field: Date of Birth</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date_of_birth</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Date of Birth</w:t>
            </w:r>
          </w:p>
        </w:tc>
      </w:tr>
      <w:tr>
        <w:tblPrEx>
          <w:tblW w:w="5000" w:type="pct"/>
          <w:tblCellMar>
            <w:left w:w="108" w:type="dxa"/>
            <w:right w:w="108" w:type="dxa"/>
          </w:tblCellMar>
        </w:tblPrEx>
        <w:tc>
          <w:tcPr>
            <w:tcW w:w="24480" w:type="dxa"/>
            <w:gridSpan w:val="2"/>
            <w:shd w:val="clear" w:color="auto" w:fill="C0C0C0"/>
          </w:tcPr>
          <w:p>
            <w:pPr>
              <w:rPr>
                <w:b/>
              </w:rPr>
            </w:pPr>
            <w:r>
              <w:rPr>
                <w:b/>
              </w:rPr>
              <w:t>Number field: SSN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ssn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SSN</w:t>
            </w:r>
          </w:p>
        </w:tc>
      </w:tr>
      <w:tr>
        <w:tblPrEx>
          <w:tblW w:w="5000" w:type="pct"/>
          <w:tblCellMar>
            <w:left w:w="108" w:type="dxa"/>
            <w:right w:w="108" w:type="dxa"/>
          </w:tblCellMar>
        </w:tblPrEx>
        <w:tc>
          <w:tcPr>
            <w:tcW w:w="4896" w:type="dxa"/>
          </w:tcPr>
          <w:p>
            <w:pPr>
              <w:rPr>
                <w:b w:val="0"/>
              </w:rPr>
            </w:pPr>
            <w:r>
              <w:rPr>
                <w:b w:val="0"/>
              </w:rPr>
              <w:t>Restrictions - Allow decimals</w:t>
            </w:r>
          </w:p>
        </w:tc>
        <w:tc>
          <w:tcPr>
            <w:tcW w:w="7344" w:type="dxa"/>
          </w:tcPr>
          <w:p>
            <w:pPr>
              <w:rPr>
                <w:b w:val="0"/>
              </w:rPr>
            </w:pPr>
          </w:p>
        </w:tc>
      </w:tr>
      <w:tr>
        <w:tblPrEx>
          <w:tblW w:w="5000" w:type="pct"/>
          <w:tblCellMar>
            <w:left w:w="108" w:type="dxa"/>
            <w:right w:w="108" w:type="dxa"/>
          </w:tblCellMar>
        </w:tblPrEx>
        <w:tc>
          <w:tcPr>
            <w:tcW w:w="4896" w:type="dxa"/>
          </w:tcPr>
          <w:p>
            <w:pPr>
              <w:rPr>
                <w:b w:val="0"/>
              </w:rPr>
            </w:pP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Restrictions - Min value</w:t>
            </w:r>
          </w:p>
        </w:tc>
        <w:tc>
          <w:tcPr>
            <w:tcW w:w="7344" w:type="dxa"/>
          </w:tcPr>
          <w:p>
            <w:pPr>
              <w:rPr>
                <w:b w:val="0"/>
              </w:rPr>
            </w:pPr>
            <w:r>
              <w:rPr>
                <w:b w:val="0"/>
              </w:rPr>
              <w:t>0</w:t>
            </w:r>
          </w:p>
        </w:tc>
      </w:tr>
      <w:tr>
        <w:tblPrEx>
          <w:tblW w:w="5000" w:type="pct"/>
          <w:tblCellMar>
            <w:left w:w="108" w:type="dxa"/>
            <w:right w:w="108" w:type="dxa"/>
          </w:tblCellMar>
        </w:tblPrEx>
        <w:tc>
          <w:tcPr>
            <w:tcW w:w="4896" w:type="dxa"/>
          </w:tcPr>
          <w:p>
            <w:pPr>
              <w:rPr>
                <w:b w:val="0"/>
              </w:rPr>
            </w:pPr>
            <w:r>
              <w:rPr>
                <w:b w:val="0"/>
              </w:rPr>
              <w:t>Restrictions - Max value</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Format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Display empty if value set to zero</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Text field: Test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subject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Test</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4896" w:type="dxa"/>
          </w:tcPr>
          <w:p>
            <w:pPr>
              <w:rPr>
                <w:b w:val="0"/>
              </w:rPr>
            </w:pPr>
            <w:r>
              <w:rPr>
                <w:b w:val="0"/>
              </w:rPr>
              <w:t>Visibility</w:t>
            </w:r>
          </w:p>
        </w:tc>
        <w:tc>
          <w:tcPr>
            <w:tcW w:w="7344" w:type="dxa"/>
          </w:tcPr>
          <w:p>
            <w:pPr>
              <w:rPr>
                <w:b w:val="0"/>
              </w:rPr>
            </w:pPr>
            <w:r>
              <w:rPr>
                <w:b w:val="0"/>
              </w:rPr>
              <w:t>Show when:</w:t>
            </w:r>
          </w:p>
          <w:p>
            <w:pPr>
              <w:rPr>
                <w:b w:val="0"/>
              </w:rPr>
            </w:pPr>
            <w:r>
              <w:rPr>
                <w:b w:val="0"/>
              </w:rPr>
              <w:t>a_status = "Hidden"</w:t>
            </w:r>
          </w:p>
        </w:tc>
      </w:tr>
      <w:tr>
        <w:tblPrEx>
          <w:tblW w:w="5000" w:type="pct"/>
          <w:tblCellMar>
            <w:left w:w="108" w:type="dxa"/>
            <w:right w:w="108" w:type="dxa"/>
          </w:tblCellMar>
        </w:tblPrEx>
        <w:tc>
          <w:tcPr>
            <w:tcW w:w="4896" w:type="dxa"/>
          </w:tcPr>
          <w:p>
            <w:pPr>
              <w:rPr>
                <w:b w:val="0"/>
              </w:rPr>
            </w:pPr>
            <w:r>
              <w:rPr>
                <w:b w:val="0"/>
              </w:rPr>
              <w:t>Value Assistance</w:t>
            </w:r>
          </w:p>
        </w:tc>
        <w:tc>
          <w:tcPr>
            <w:tcW w:w="7344" w:type="dxa"/>
          </w:tcPr>
          <w:p>
            <w:pPr>
              <w:rPr>
                <w:b w:val="0"/>
              </w:rPr>
            </w:pPr>
            <w:r>
              <w:rPr>
                <w:b w:val="0"/>
              </w:rPr>
              <w:t>select user_name from dm_user where user_name = $control(owner_name)</w:t>
            </w:r>
          </w:p>
        </w:tc>
      </w:tr>
    </w:tbl>
    <w:p>
      <w:pPr>
        <w:pStyle w:val="Heading3"/>
      </w:pPr>
      <w:bookmarkStart w:id="121" w:name="_Toc256000120"/>
      <w:r>
        <w:t>All Users - New Import View Edit (Labeling)</w:t>
      </w:r>
      <w:bookmarkEnd w:id="121"/>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Please complete the following details:</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600</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471</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Labeling</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Labeling</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Text field: 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object_name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Name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4896" w:type="dxa"/>
          </w:tcPr>
          <w:p>
            <w:pPr>
              <w:rPr>
                <w:b w:val="0"/>
              </w:rPr>
            </w:pPr>
            <w:r>
              <w:rPr>
                <w:b w:val="0"/>
              </w:rPr>
              <w:t>Restrictions - Max length</w:t>
            </w:r>
          </w:p>
        </w:tc>
        <w:tc>
          <w:tcPr>
            <w:tcW w:w="7344" w:type="dxa"/>
          </w:tcPr>
          <w:p>
            <w:pPr>
              <w:rPr>
                <w:b w:val="0"/>
              </w:rPr>
            </w:pPr>
            <w:r>
              <w:rPr>
                <w:b w:val="0"/>
              </w:rPr>
              <w:t>255</w:t>
            </w:r>
          </w:p>
        </w:tc>
      </w:tr>
      <w:tr>
        <w:tblPrEx>
          <w:tblW w:w="5000" w:type="pct"/>
          <w:tblCellMar>
            <w:left w:w="108" w:type="dxa"/>
            <w:right w:w="108" w:type="dxa"/>
          </w:tblCellMar>
        </w:tblPrEx>
        <w:tc>
          <w:tcPr>
            <w:tcW w:w="24480" w:type="dxa"/>
            <w:gridSpan w:val="2"/>
            <w:shd w:val="clear" w:color="auto" w:fill="C0C0C0"/>
          </w:tcPr>
          <w:p>
            <w:pPr>
              <w:rPr>
                <w:b/>
              </w:rPr>
            </w:pPr>
            <w:r>
              <w:rPr>
                <w:b/>
              </w:rPr>
              <w:t>Text field: Title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title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Title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Multiple lines</w:t>
            </w:r>
          </w:p>
        </w:tc>
      </w:tr>
      <w:tr>
        <w:tblPrEx>
          <w:tblW w:w="5000" w:type="pct"/>
          <w:tblCellMar>
            <w:left w:w="108" w:type="dxa"/>
            <w:right w:w="108" w:type="dxa"/>
          </w:tblCellMar>
        </w:tblPrEx>
        <w:tc>
          <w:tcPr>
            <w:tcW w:w="4896" w:type="dxa"/>
          </w:tcPr>
          <w:p>
            <w:pPr>
              <w:rPr>
                <w:b w:val="0"/>
              </w:rPr>
            </w:pPr>
            <w:r>
              <w:rPr>
                <w:b w:val="0"/>
              </w:rPr>
              <w:t>Restrictions - Max length</w:t>
            </w:r>
          </w:p>
        </w:tc>
        <w:tc>
          <w:tcPr>
            <w:tcW w:w="7344" w:type="dxa"/>
          </w:tcPr>
          <w:p>
            <w:pPr>
              <w:rPr>
                <w:b w:val="0"/>
              </w:rPr>
            </w:pPr>
            <w:r>
              <w:rPr>
                <w:b w:val="0"/>
              </w:rPr>
              <w:t>400</w:t>
            </w:r>
          </w:p>
        </w:tc>
      </w:tr>
      <w:tr>
        <w:tblPrEx>
          <w:tblW w:w="5000" w:type="pct"/>
          <w:tblCellMar>
            <w:left w:w="108" w:type="dxa"/>
            <w:right w:w="108" w:type="dxa"/>
          </w:tblCellMar>
        </w:tblPrEx>
        <w:tc>
          <w:tcPr>
            <w:tcW w:w="24480" w:type="dxa"/>
            <w:gridSpan w:val="2"/>
            <w:shd w:val="clear" w:color="auto" w:fill="C0C0C0"/>
          </w:tcPr>
          <w:p>
            <w:pPr>
              <w:rPr>
                <w:b/>
              </w:rPr>
            </w:pPr>
            <w:r>
              <w:rPr>
                <w:b/>
              </w:rPr>
              <w:t>Text field: core data sheet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b_bsap</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Core Data Sheet</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Field set: Country and Language</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Country and Language</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country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subject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Country</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Country</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language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language_code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Language</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Language Code, Alias: [per user locale]</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Tab: system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System</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Field set: System Information</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System Information</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 xml:space="preserve"> Label style</w:t>
            </w:r>
          </w:p>
        </w:tc>
        <w:tc>
          <w:tcPr>
            <w:tcW w:w="7344" w:type="dxa"/>
          </w:tcPr>
          <w:p>
            <w:pPr>
              <w:rPr>
                <w:b w:val="0"/>
              </w:rPr>
            </w:pPr>
            <w:r>
              <w:rPr>
                <w:b w:val="0"/>
              </w:rPr>
              <w:t>font-weight: bold; color: red</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Yes</w:t>
            </w:r>
          </w:p>
        </w:tc>
      </w:tr>
      <w:tr>
        <w:tblPrEx>
          <w:tblW w:w="5000" w:type="pct"/>
          <w:tblCellMar>
            <w:left w:w="108" w:type="dxa"/>
            <w:right w:w="108" w:type="dxa"/>
          </w:tblCellMar>
        </w:tblPrEx>
        <w:tc>
          <w:tcPr>
            <w:tcW w:w="24480" w:type="dxa"/>
            <w:gridSpan w:val="2"/>
            <w:shd w:val="clear" w:color="auto" w:fill="C0C0C0"/>
          </w:tcPr>
          <w:p>
            <w:pPr>
              <w:rPr>
                <w:b/>
              </w:rPr>
            </w:pPr>
            <w:r>
              <w:rPr>
                <w:b/>
              </w:rPr>
              <w:t>Label: Modified By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r_modifier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Modified By</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Modified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r_modify_date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Modified</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Creator 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r_creator_name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Creator Name</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Created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r_creation_date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Created</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bl>
    <w:p>
      <w:pPr>
        <w:pStyle w:val="Heading3"/>
      </w:pPr>
      <w:bookmarkStart w:id="122" w:name="_Toc256000121"/>
      <w:r>
        <w:t>All Users - New Import View Edit (Merck Demo)</w:t>
      </w:r>
      <w:bookmarkEnd w:id="122"/>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Please complete the following details.</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832</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622</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Document</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Label style</w:t>
            </w:r>
          </w:p>
        </w:tc>
        <w:tc>
          <w:tcPr>
            <w:tcW w:w="7344" w:type="dxa"/>
          </w:tcPr>
          <w:p>
            <w:pPr>
              <w:rPr>
                <w:b w:val="0"/>
              </w:rPr>
            </w:pPr>
            <w:r>
              <w:rPr>
                <w:b w:val="0"/>
              </w:rPr>
              <w:t>font-weight: bold; color: green</w:t>
            </w:r>
          </w:p>
        </w:tc>
      </w:tr>
      <w:tr>
        <w:tblPrEx>
          <w:tblW w:w="5000" w:type="pct"/>
          <w:tblCellMar>
            <w:left w:w="108" w:type="dxa"/>
            <w:right w:w="108" w:type="dxa"/>
          </w:tblCellMar>
        </w:tblPrEx>
        <w:tc>
          <w:tcPr>
            <w:tcW w:w="24480" w:type="dxa"/>
            <w:gridSpan w:val="2"/>
            <w:shd w:val="clear" w:color="auto" w:fill="C0C0C0"/>
          </w:tcPr>
          <w:p>
            <w:pPr>
              <w:rPr>
                <w:b/>
              </w:rPr>
            </w:pPr>
            <w:r>
              <w:rPr>
                <w:b/>
              </w:rPr>
              <w:t>Column container</w:t>
            </w:r>
          </w:p>
        </w:tc>
      </w:tr>
      <w:tr>
        <w:tblPrEx>
          <w:tblW w:w="5000" w:type="pct"/>
          <w:tblCellMar>
            <w:left w:w="108" w:type="dxa"/>
            <w:right w:w="108" w:type="dxa"/>
          </w:tblCellMar>
        </w:tblPrEx>
        <w:tc>
          <w:tcPr>
            <w:tcW w:w="24480" w:type="dxa"/>
            <w:gridSpan w:val="2"/>
            <w:shd w:val="clear" w:color="auto" w:fill="C0C0C0"/>
          </w:tcPr>
          <w:p>
            <w:pPr>
              <w:rPr>
                <w:b/>
              </w:rPr>
            </w:pPr>
            <w:r>
              <w:rPr>
                <w:b/>
              </w:rPr>
              <w:t>Column: 1</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TOP</w:t>
            </w:r>
          </w:p>
        </w:tc>
      </w:tr>
      <w:tr>
        <w:tblPrEx>
          <w:tblW w:w="5000" w:type="pct"/>
          <w:tblCellMar>
            <w:left w:w="108" w:type="dxa"/>
            <w:right w:w="108" w:type="dxa"/>
          </w:tblCellMar>
        </w:tblPrEx>
        <w:tc>
          <w:tcPr>
            <w:tcW w:w="4896" w:type="dxa"/>
          </w:tcPr>
          <w:p>
            <w:pPr>
              <w:rPr>
                <w:b w:val="0"/>
              </w:rPr>
            </w:pPr>
            <w:r>
              <w:rPr>
                <w:b w:val="0"/>
              </w:rPr>
              <w:t>Percentage width</w:t>
            </w:r>
          </w:p>
        </w:tc>
        <w:tc>
          <w:tcPr>
            <w:tcW w:w="7344" w:type="dxa"/>
          </w:tcPr>
          <w:p>
            <w:pPr>
              <w:rPr>
                <w:b w:val="0"/>
              </w:rPr>
            </w:pPr>
            <w:r>
              <w:rPr>
                <w:b w:val="0"/>
              </w:rPr>
              <w:t>30</w:t>
            </w:r>
          </w:p>
        </w:tc>
      </w:tr>
      <w:tr>
        <w:tblPrEx>
          <w:tblW w:w="5000" w:type="pct"/>
          <w:tblCellMar>
            <w:left w:w="108" w:type="dxa"/>
            <w:right w:w="108" w:type="dxa"/>
          </w:tblCellMar>
        </w:tblPrEx>
        <w:tc>
          <w:tcPr>
            <w:tcW w:w="24480" w:type="dxa"/>
            <w:gridSpan w:val="2"/>
            <w:shd w:val="clear" w:color="auto" w:fill="C0C0C0"/>
          </w:tcPr>
          <w:p>
            <w:pPr>
              <w:rPr>
                <w:b/>
              </w:rPr>
            </w:pPr>
            <w:r>
              <w:rPr>
                <w:b/>
              </w:rPr>
              <w:t>Label: Logo</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Text or DQL</w:t>
            </w:r>
          </w:p>
        </w:tc>
        <w:tc>
          <w:tcPr>
            <w:tcW w:w="7344" w:type="dxa"/>
          </w:tcPr>
          <w:p>
            <w:pPr>
              <w:rPr>
                <w:b w:val="0"/>
              </w:rPr>
            </w:pPr>
            <w:r>
              <w:rPr>
                <w:b w:val="0"/>
              </w:rPr>
              <w:t>&lt;img src="http://www.generiscorp.com/images/generis_logo.png"/&gt;</w:t>
            </w:r>
          </w:p>
          <w:p>
            <w:pPr>
              <w:rPr>
                <w:b w:val="0"/>
              </w:rPr>
            </w:pP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Column: 2</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Percentage width</w:t>
            </w:r>
          </w:p>
        </w:tc>
        <w:tc>
          <w:tcPr>
            <w:tcW w:w="7344" w:type="dxa"/>
          </w:tcPr>
          <w:p>
            <w:pPr>
              <w:rPr>
                <w:b w:val="0"/>
              </w:rPr>
            </w:pPr>
            <w:r>
              <w:rPr>
                <w:b w:val="0"/>
              </w:rPr>
              <w:t>70</w:t>
            </w:r>
          </w:p>
        </w:tc>
      </w:tr>
      <w:tr>
        <w:tblPrEx>
          <w:tblW w:w="5000" w:type="pct"/>
          <w:tblCellMar>
            <w:left w:w="108" w:type="dxa"/>
            <w:right w:w="108" w:type="dxa"/>
          </w:tblCellMar>
        </w:tblPrEx>
        <w:tc>
          <w:tcPr>
            <w:tcW w:w="24480" w:type="dxa"/>
            <w:gridSpan w:val="2"/>
            <w:shd w:val="clear" w:color="auto" w:fill="C0C0C0"/>
          </w:tcPr>
          <w:p>
            <w:pPr>
              <w:rPr>
                <w:b/>
              </w:rPr>
            </w:pPr>
            <w:r>
              <w:rPr>
                <w:b/>
              </w:rPr>
              <w:t>Field set: Overall Information</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Overall Information Field</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 xml:space="preserve"> Label style</w:t>
            </w:r>
          </w:p>
        </w:tc>
        <w:tc>
          <w:tcPr>
            <w:tcW w:w="7344" w:type="dxa"/>
          </w:tcPr>
          <w:p>
            <w:pPr>
              <w:rPr>
                <w:b w:val="0"/>
              </w:rPr>
            </w:pPr>
            <w:r>
              <w:rPr>
                <w:b w:val="0"/>
              </w:rPr>
              <w:t>font-weight: bold; color: green</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Text field: &lt;b&gt;Name&lt;/b&gt; (object_name)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object_name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&lt;b&gt;Name&lt;/b&gt;</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Multiple lines</w:t>
            </w:r>
          </w:p>
        </w:tc>
      </w:tr>
      <w:tr>
        <w:tblPrEx>
          <w:tblW w:w="5000" w:type="pct"/>
          <w:tblCellMar>
            <w:left w:w="108" w:type="dxa"/>
            <w:right w:w="108" w:type="dxa"/>
          </w:tblCellMar>
        </w:tblPrEx>
        <w:tc>
          <w:tcPr>
            <w:tcW w:w="24480" w:type="dxa"/>
            <w:gridSpan w:val="2"/>
            <w:shd w:val="clear" w:color="auto" w:fill="C0C0C0"/>
          </w:tcPr>
          <w:p>
            <w:pPr>
              <w:rPr>
                <w:b/>
              </w:rPr>
            </w:pPr>
            <w:r>
              <w:rPr>
                <w:b/>
              </w:rPr>
              <w:t>Combo box: Department (department_name)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department_name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${Department}</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List width</w:t>
            </w:r>
          </w:p>
        </w:tc>
        <w:tc>
          <w:tcPr>
            <w:tcW w:w="7344" w:type="dxa"/>
          </w:tcPr>
          <w:p>
            <w:pPr>
              <w:rPr>
                <w:b w:val="0"/>
              </w:rPr>
            </w:pPr>
            <w:r>
              <w:rPr>
                <w:b w:val="0"/>
              </w:rPr>
              <w:t>200</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Department</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Text field: Title (title)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title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${Title}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Multiple lines</w:t>
            </w:r>
          </w:p>
        </w:tc>
      </w:tr>
      <w:tr>
        <w:tblPrEx>
          <w:tblW w:w="5000" w:type="pct"/>
          <w:tblCellMar>
            <w:left w:w="108" w:type="dxa"/>
            <w:right w:w="108" w:type="dxa"/>
          </w:tblCellMar>
        </w:tblPrEx>
        <w:tc>
          <w:tcPr>
            <w:tcW w:w="4896" w:type="dxa"/>
          </w:tcPr>
          <w:p>
            <w:pPr>
              <w:rPr>
                <w:b w:val="0"/>
              </w:rPr>
            </w:pPr>
            <w:r>
              <w:rPr>
                <w:b w:val="0"/>
              </w:rPr>
              <w:t>Mandatory enforcement</w:t>
            </w:r>
          </w:p>
        </w:tc>
        <w:tc>
          <w:tcPr>
            <w:tcW w:w="7344" w:type="dxa"/>
          </w:tcPr>
          <w:p>
            <w:pPr>
              <w:rPr>
                <w:b w:val="0"/>
              </w:rPr>
            </w:pPr>
            <w:r>
              <w:rPr>
                <w:b w:val="0"/>
              </w:rPr>
              <w:t>Set mandatory when:</w:t>
            </w:r>
          </w:p>
          <w:p>
            <w:pPr>
              <w:rPr>
                <w:b w:val="0"/>
              </w:rPr>
            </w:pPr>
            <w:r>
              <w:rPr>
                <w:b w:val="0"/>
              </w:rPr>
              <w:t>a_is_template = "true"</w:t>
            </w:r>
          </w:p>
          <w:p>
            <w:pPr>
              <w:rPr>
                <w:b w:val="0"/>
              </w:rPr>
            </w:pPr>
            <w:r>
              <w:rPr>
                <w:b w:val="0"/>
              </w:rPr>
              <w:t>AND subject = "${user_name}"</w:t>
            </w:r>
          </w:p>
        </w:tc>
      </w:tr>
      <w:tr>
        <w:tblPrEx>
          <w:tblW w:w="5000" w:type="pct"/>
          <w:tblCellMar>
            <w:left w:w="108" w:type="dxa"/>
            <w:right w:w="108" w:type="dxa"/>
          </w:tblCellMar>
        </w:tblPrEx>
        <w:tc>
          <w:tcPr>
            <w:tcW w:w="24480" w:type="dxa"/>
            <w:gridSpan w:val="2"/>
            <w:shd w:val="clear" w:color="auto" w:fill="C0C0C0"/>
          </w:tcPr>
          <w:p>
            <w:pPr>
              <w:rPr>
                <w:b/>
              </w:rPr>
            </w:pPr>
            <w:r>
              <w:rPr>
                <w:b/>
              </w:rPr>
              <w:t>Dual list: authors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authors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Authors</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Yes</w:t>
            </w:r>
          </w:p>
        </w:tc>
      </w:tr>
      <w:tr>
        <w:tblPrEx>
          <w:tblW w:w="5000" w:type="pct"/>
          <w:tblCellMar>
            <w:left w:w="108" w:type="dxa"/>
            <w:right w:w="108" w:type="dxa"/>
          </w:tblCellMar>
        </w:tblPrEx>
        <w:tc>
          <w:tcPr>
            <w:tcW w:w="24480" w:type="dxa"/>
            <w:gridSpan w:val="2"/>
            <w:shd w:val="clear" w:color="auto" w:fill="C0C0C0"/>
          </w:tcPr>
          <w:p>
            <w:pPr>
              <w:rPr>
                <w:b/>
              </w:rPr>
            </w:pPr>
            <w:r>
              <w:rPr>
                <w:b/>
              </w:rPr>
              <w:t>Grid: Primary Contact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Primary Contact</w:t>
            </w:r>
          </w:p>
        </w:tc>
      </w:tr>
      <w:tr>
        <w:tblPrEx>
          <w:tblW w:w="5000" w:type="pct"/>
          <w:tblCellMar>
            <w:left w:w="108" w:type="dxa"/>
            <w:right w:w="108" w:type="dxa"/>
          </w:tblCellMar>
        </w:tblPrEx>
        <w:tc>
          <w:tcPr>
            <w:tcW w:w="4896" w:type="dxa"/>
          </w:tcPr>
          <w:p>
            <w:pPr>
              <w:rPr>
                <w:b w:val="0"/>
              </w:rPr>
            </w:pPr>
            <w:r>
              <w:rPr>
                <w:b w:val="0"/>
              </w:rPr>
              <w:t>Label style</w:t>
            </w:r>
          </w:p>
        </w:tc>
        <w:tc>
          <w:tcPr>
            <w:tcW w:w="7344" w:type="dxa"/>
          </w:tcPr>
          <w:p>
            <w:pPr>
              <w:rPr>
                <w:b w:val="0"/>
              </w:rPr>
            </w:pPr>
            <w:r>
              <w:rPr>
                <w:b w:val="0"/>
              </w:rPr>
              <w:t>font-weight: bold; color: green</w:t>
            </w:r>
          </w:p>
        </w:tc>
      </w:tr>
      <w:tr>
        <w:tblPrEx>
          <w:tblW w:w="5000" w:type="pct"/>
          <w:tblCellMar>
            <w:left w:w="108" w:type="dxa"/>
            <w:right w:w="108" w:type="dxa"/>
          </w:tblCellMar>
        </w:tblPrEx>
        <w:tc>
          <w:tcPr>
            <w:tcW w:w="4896" w:type="dxa"/>
          </w:tcPr>
          <w:p>
            <w:pPr>
              <w:rPr>
                <w:b w:val="0"/>
              </w:rPr>
            </w:pPr>
            <w:r>
              <w:rPr>
                <w:b w:val="0"/>
              </w:rPr>
              <w:t>Grid height</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Import from Excel 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Edit rows a dialog 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Row 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Row initialiation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Text field: Authors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authors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Authors</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Text field: Keywords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keywords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Keywords</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Tab: Product</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${Product}</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Label style</w:t>
            </w:r>
          </w:p>
        </w:tc>
        <w:tc>
          <w:tcPr>
            <w:tcW w:w="7344" w:type="dxa"/>
          </w:tcPr>
          <w:p>
            <w:pPr>
              <w:rPr>
                <w:b w:val="0"/>
              </w:rPr>
            </w:pPr>
            <w:r>
              <w:rPr>
                <w:b w:val="0"/>
              </w:rPr>
              <w:t>font-weight: bold; color: blue</w:t>
            </w:r>
          </w:p>
        </w:tc>
      </w:tr>
      <w:tr>
        <w:tblPrEx>
          <w:tblW w:w="5000" w:type="pct"/>
          <w:tblCellMar>
            <w:left w:w="108" w:type="dxa"/>
            <w:right w:w="108" w:type="dxa"/>
          </w:tblCellMar>
        </w:tblPrEx>
        <w:tc>
          <w:tcPr>
            <w:tcW w:w="24480" w:type="dxa"/>
            <w:gridSpan w:val="2"/>
            <w:shd w:val="clear" w:color="auto" w:fill="C0C0C0"/>
          </w:tcPr>
          <w:p>
            <w:pPr>
              <w:rPr>
                <w:b/>
              </w:rPr>
            </w:pPr>
            <w:r>
              <w:rPr>
                <w:b/>
              </w:rPr>
              <w:t>Field set: Stuff</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Stuff</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Study Number (study_no)</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study_no</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Study Number</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Study Number</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Compound (compound)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compound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Compound</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Compound</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Number field: Integer example (integer_example)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integer_example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Integer example</w:t>
            </w:r>
          </w:p>
        </w:tc>
      </w:tr>
      <w:tr>
        <w:tblPrEx>
          <w:tblW w:w="5000" w:type="pct"/>
          <w:tblCellMar>
            <w:left w:w="108" w:type="dxa"/>
            <w:right w:w="108" w:type="dxa"/>
          </w:tblCellMar>
        </w:tblPrEx>
        <w:tc>
          <w:tcPr>
            <w:tcW w:w="4896" w:type="dxa"/>
          </w:tcPr>
          <w:p>
            <w:pPr>
              <w:rPr>
                <w:b w:val="0"/>
              </w:rPr>
            </w:pPr>
            <w:r>
              <w:rPr>
                <w:b w:val="0"/>
              </w:rPr>
              <w:t>Restrictions - Allow decimals</w:t>
            </w:r>
          </w:p>
        </w:tc>
        <w:tc>
          <w:tcPr>
            <w:tcW w:w="7344" w:type="dxa"/>
          </w:tcPr>
          <w:p>
            <w:pPr>
              <w:rPr>
                <w:b w:val="0"/>
              </w:rPr>
            </w:pPr>
          </w:p>
        </w:tc>
      </w:tr>
      <w:tr>
        <w:tblPrEx>
          <w:tblW w:w="5000" w:type="pct"/>
          <w:tblCellMar>
            <w:left w:w="108" w:type="dxa"/>
            <w:right w:w="108" w:type="dxa"/>
          </w:tblCellMar>
        </w:tblPrEx>
        <w:tc>
          <w:tcPr>
            <w:tcW w:w="4896" w:type="dxa"/>
          </w:tcPr>
          <w:p>
            <w:pPr>
              <w:rPr>
                <w:b w:val="0"/>
              </w:rPr>
            </w:pP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Restrictions - Min value</w:t>
            </w:r>
          </w:p>
        </w:tc>
        <w:tc>
          <w:tcPr>
            <w:tcW w:w="7344" w:type="dxa"/>
          </w:tcPr>
          <w:p>
            <w:pPr>
              <w:rPr>
                <w:b w:val="0"/>
              </w:rPr>
            </w:pPr>
            <w:r>
              <w:rPr>
                <w:b w:val="0"/>
              </w:rPr>
              <w:t>0</w:t>
            </w:r>
          </w:p>
        </w:tc>
      </w:tr>
      <w:tr>
        <w:tblPrEx>
          <w:tblW w:w="5000" w:type="pct"/>
          <w:tblCellMar>
            <w:left w:w="108" w:type="dxa"/>
            <w:right w:w="108" w:type="dxa"/>
          </w:tblCellMar>
        </w:tblPrEx>
        <w:tc>
          <w:tcPr>
            <w:tcW w:w="4896" w:type="dxa"/>
          </w:tcPr>
          <w:p>
            <w:pPr>
              <w:rPr>
                <w:b w:val="0"/>
              </w:rPr>
            </w:pPr>
            <w:r>
              <w:rPr>
                <w:b w:val="0"/>
              </w:rPr>
              <w:t>Restrictions - Max value</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Format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Display empty if value set to zero</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Column container</w:t>
            </w:r>
          </w:p>
        </w:tc>
      </w:tr>
      <w:tr>
        <w:tblPrEx>
          <w:tblW w:w="5000" w:type="pct"/>
          <w:tblCellMar>
            <w:left w:w="108" w:type="dxa"/>
            <w:right w:w="108" w:type="dxa"/>
          </w:tblCellMar>
        </w:tblPrEx>
        <w:tc>
          <w:tcPr>
            <w:tcW w:w="24480" w:type="dxa"/>
            <w:gridSpan w:val="2"/>
            <w:shd w:val="clear" w:color="auto" w:fill="C0C0C0"/>
          </w:tcPr>
          <w:p>
            <w:pPr>
              <w:rPr>
                <w:b/>
              </w:rPr>
            </w:pPr>
            <w:r>
              <w:rPr>
                <w:b/>
              </w:rPr>
              <w:t>Column: 1</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TOP</w:t>
            </w:r>
          </w:p>
        </w:tc>
      </w:tr>
      <w:tr>
        <w:tblPrEx>
          <w:tblW w:w="5000" w:type="pct"/>
          <w:tblCellMar>
            <w:left w:w="108" w:type="dxa"/>
            <w:right w:w="108" w:type="dxa"/>
          </w:tblCellMar>
        </w:tblPrEx>
        <w:tc>
          <w:tcPr>
            <w:tcW w:w="24480" w:type="dxa"/>
            <w:gridSpan w:val="2"/>
            <w:shd w:val="clear" w:color="auto" w:fill="C0C0C0"/>
          </w:tcPr>
          <w:p>
            <w:pPr>
              <w:rPr>
                <w:b/>
              </w:rPr>
            </w:pPr>
            <w:r>
              <w:rPr>
                <w:b/>
              </w:rPr>
              <w:t>Field set: Site information</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Site information</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TOP</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Visibility</w:t>
            </w:r>
          </w:p>
        </w:tc>
        <w:tc>
          <w:tcPr>
            <w:tcW w:w="7344" w:type="dxa"/>
          </w:tcPr>
          <w:p>
            <w:pPr>
              <w:rPr>
                <w:b w:val="0"/>
              </w:rPr>
            </w:pPr>
            <w:r>
              <w:rPr>
                <w:b w:val="0"/>
              </w:rPr>
              <w:t>Show when:</w:t>
            </w:r>
          </w:p>
          <w:p>
            <w:pPr>
              <w:rPr>
                <w:b w:val="0"/>
              </w:rPr>
            </w:pPr>
            <w:r>
              <w:rPr>
                <w:b w:val="0"/>
              </w:rPr>
              <w:t>a_status = "zzz"</w:t>
            </w:r>
          </w:p>
        </w:tc>
      </w:tr>
      <w:tr>
        <w:tblPrEx>
          <w:tblW w:w="5000" w:type="pct"/>
          <w:tblCellMar>
            <w:left w:w="108" w:type="dxa"/>
            <w:right w:w="108" w:type="dxa"/>
          </w:tblCellMar>
        </w:tblPrEx>
        <w:tc>
          <w:tcPr>
            <w:tcW w:w="24480" w:type="dxa"/>
            <w:gridSpan w:val="2"/>
            <w:shd w:val="clear" w:color="auto" w:fill="C0C0C0"/>
          </w:tcPr>
          <w:p>
            <w:pPr>
              <w:rPr>
                <w:b/>
              </w:rPr>
            </w:pPr>
            <w:r>
              <w:rPr>
                <w:b/>
              </w:rPr>
              <w:t>Combo box: Region (b_region)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b_region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Region</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 enforcement</w:t>
            </w:r>
          </w:p>
        </w:tc>
        <w:tc>
          <w:tcPr>
            <w:tcW w:w="7344" w:type="dxa"/>
          </w:tcPr>
          <w:p>
            <w:pPr>
              <w:rPr>
                <w:b w:val="0"/>
              </w:rPr>
            </w:pPr>
            <w:r>
              <w:rPr>
                <w:b w:val="0"/>
              </w:rPr>
              <w:t>Set optional when:</w:t>
            </w:r>
          </w:p>
          <w:p>
            <w:pPr>
              <w:rPr>
                <w:b w:val="0"/>
              </w:rPr>
            </w:pPr>
            <w:r>
              <w:rPr>
                <w:b w:val="0"/>
              </w:rPr>
              <w:t>PATH = "Templates"</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B Region</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Reset Properties</w:t>
            </w:r>
          </w:p>
        </w:tc>
        <w:tc>
          <w:tcPr>
            <w:tcW w:w="7344" w:type="dxa"/>
          </w:tcPr>
          <w:p>
            <w:pPr>
              <w:rPr>
                <w:b w:val="0"/>
              </w:rPr>
            </w:pPr>
            <w:r>
              <w:rPr>
                <w:b w:val="0"/>
              </w:rPr>
              <w:t>country_single</w:t>
            </w:r>
          </w:p>
        </w:tc>
      </w:tr>
      <w:tr>
        <w:tblPrEx>
          <w:tblW w:w="5000" w:type="pct"/>
          <w:tblCellMar>
            <w:left w:w="108" w:type="dxa"/>
            <w:right w:w="108" w:type="dxa"/>
          </w:tblCellMar>
        </w:tblPrEx>
        <w:tc>
          <w:tcPr>
            <w:tcW w:w="24480" w:type="dxa"/>
            <w:gridSpan w:val="2"/>
            <w:shd w:val="clear" w:color="auto" w:fill="C0C0C0"/>
          </w:tcPr>
          <w:p>
            <w:pPr>
              <w:rPr>
                <w:b/>
              </w:rPr>
            </w:pPr>
            <w:r>
              <w:rPr>
                <w:b/>
              </w:rPr>
              <w:t>Combo box: Country (country_single)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country_single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Country</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 enforcement</w:t>
            </w:r>
          </w:p>
        </w:tc>
        <w:tc>
          <w:tcPr>
            <w:tcW w:w="7344" w:type="dxa"/>
          </w:tcPr>
          <w:p>
            <w:pPr>
              <w:rPr>
                <w:b w:val="0"/>
              </w:rPr>
            </w:pPr>
            <w:r>
              <w:rPr>
                <w:b w:val="0"/>
              </w:rPr>
              <w:t>Set optional when:</w:t>
            </w:r>
          </w:p>
          <w:p>
            <w:pPr>
              <w:rPr>
                <w:b w:val="0"/>
              </w:rPr>
            </w:pPr>
            <w:r>
              <w:rPr>
                <w:b w:val="0"/>
              </w:rPr>
              <w:t>PATH = "Templates"</w:t>
            </w:r>
          </w:p>
        </w:tc>
      </w:tr>
      <w:tr>
        <w:tblPrEx>
          <w:tblW w:w="5000" w:type="pct"/>
          <w:tblCellMar>
            <w:left w:w="108" w:type="dxa"/>
            <w:right w:w="108" w:type="dxa"/>
          </w:tblCellMar>
        </w:tblPrEx>
        <w:tc>
          <w:tcPr>
            <w:tcW w:w="4896" w:type="dxa"/>
          </w:tcPr>
          <w:p>
            <w:pPr>
              <w:rPr>
                <w:b w:val="0"/>
              </w:rPr>
            </w:pPr>
            <w:r>
              <w:rPr>
                <w:b w:val="0"/>
              </w:rPr>
              <w:t>Value Assistance - Taxonomy</w:t>
            </w:r>
          </w:p>
        </w:tc>
        <w:tc>
          <w:tcPr>
            <w:tcW w:w="7344" w:type="dxa"/>
          </w:tcPr>
          <w:p>
            <w:pPr>
              <w:rPr>
                <w:b w:val="0"/>
              </w:rPr>
            </w:pPr>
            <w:r>
              <w:rPr>
                <w:b w:val="0"/>
              </w:rPr>
              <w:t>Region-Country, Levels: b_regionnull</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Text field: Site Number (site_no)</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site_no</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Site Number</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Column: 2</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TOP</w:t>
            </w:r>
          </w:p>
        </w:tc>
      </w:tr>
      <w:tr>
        <w:tblPrEx>
          <w:tblW w:w="5000" w:type="pct"/>
          <w:tblCellMar>
            <w:left w:w="108" w:type="dxa"/>
            <w:right w:w="108" w:type="dxa"/>
          </w:tblCellMar>
        </w:tblPrEx>
        <w:tc>
          <w:tcPr>
            <w:tcW w:w="24480" w:type="dxa"/>
            <w:gridSpan w:val="2"/>
            <w:shd w:val="clear" w:color="auto" w:fill="C0C0C0"/>
          </w:tcPr>
          <w:p>
            <w:pPr>
              <w:rPr>
                <w:b/>
              </w:rPr>
            </w:pPr>
            <w:r>
              <w:rPr>
                <w:b/>
              </w:rPr>
              <w:t>Field set: Product information</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Product information</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TOP</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Visibility</w:t>
            </w:r>
          </w:p>
        </w:tc>
        <w:tc>
          <w:tcPr>
            <w:tcW w:w="7344" w:type="dxa"/>
          </w:tcPr>
          <w:p>
            <w:pPr>
              <w:rPr>
                <w:b w:val="0"/>
              </w:rPr>
            </w:pPr>
            <w:r>
              <w:rPr>
                <w:b w:val="0"/>
              </w:rPr>
              <w:t>Show when:</w:t>
            </w:r>
          </w:p>
          <w:p>
            <w:pPr>
              <w:rPr>
                <w:b w:val="0"/>
              </w:rPr>
            </w:pPr>
            <w:r>
              <w:rPr>
                <w:b w:val="0"/>
              </w:rPr>
              <w:t>a_status = "zzz"</w:t>
            </w:r>
          </w:p>
        </w:tc>
      </w:tr>
      <w:tr>
        <w:tblPrEx>
          <w:tblW w:w="5000" w:type="pct"/>
          <w:tblCellMar>
            <w:left w:w="108" w:type="dxa"/>
            <w:right w:w="108" w:type="dxa"/>
          </w:tblCellMar>
        </w:tblPrEx>
        <w:tc>
          <w:tcPr>
            <w:tcW w:w="24480" w:type="dxa"/>
            <w:gridSpan w:val="2"/>
            <w:shd w:val="clear" w:color="auto" w:fill="C0C0C0"/>
          </w:tcPr>
          <w:p>
            <w:pPr>
              <w:rPr>
                <w:b/>
              </w:rPr>
            </w:pPr>
            <w:r>
              <w:rPr>
                <w:b/>
              </w:rPr>
              <w:t>Combo box: Dosage Form (merck_dosage_form)</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merck_dosage_form</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Dosage Form</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 enforcement</w:t>
            </w:r>
          </w:p>
        </w:tc>
        <w:tc>
          <w:tcPr>
            <w:tcW w:w="7344" w:type="dxa"/>
          </w:tcPr>
          <w:p>
            <w:pPr>
              <w:rPr>
                <w:b w:val="0"/>
              </w:rPr>
            </w:pPr>
            <w:r>
              <w:rPr>
                <w:b w:val="0"/>
              </w:rPr>
              <w:t>Set optional when:</w:t>
            </w:r>
          </w:p>
          <w:p>
            <w:pPr>
              <w:rPr>
                <w:b w:val="0"/>
              </w:rPr>
            </w:pPr>
            <w:r>
              <w:rPr>
                <w:b w:val="0"/>
              </w:rPr>
              <w:t>PATH = "Templates"</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Dosage Form</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Dosage Strength (merck_dosage_strength)</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merck_dosage_strength</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Dosage Strength</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 enforcement</w:t>
            </w:r>
          </w:p>
        </w:tc>
        <w:tc>
          <w:tcPr>
            <w:tcW w:w="7344" w:type="dxa"/>
          </w:tcPr>
          <w:p>
            <w:pPr>
              <w:rPr>
                <w:b w:val="0"/>
              </w:rPr>
            </w:pPr>
            <w:r>
              <w:rPr>
                <w:b w:val="0"/>
              </w:rPr>
              <w:t>Set optional when:</w:t>
            </w:r>
          </w:p>
          <w:p>
            <w:pPr>
              <w:rPr>
                <w:b w:val="0"/>
              </w:rPr>
            </w:pPr>
            <w:r>
              <w:rPr>
                <w:b w:val="0"/>
              </w:rPr>
              <w:t>PATH = "Templates"</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Dosage Strength</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Field set: Classification</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Classification</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Text field: Discipline (discipline)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discipline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Discipline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Text field: Document Type (document_type)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document_type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 Type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Text field: Document Subtype (document_subtype)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document_subtype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 Subtype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Text field: Document Activity (document_activity)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document_activity</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 Activity</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Tab: Attachments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Attachments</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Objects grid: Attachments (attachment_id)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attachment_id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Attachments</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r>
              <w:rPr>
                <w:b w:val="0"/>
              </w:rPr>
              <w:t>200</w:t>
            </w:r>
          </w:p>
        </w:tc>
      </w:tr>
      <w:tr>
        <w:tblPrEx>
          <w:tblW w:w="5000" w:type="pct"/>
          <w:tblCellMar>
            <w:left w:w="108" w:type="dxa"/>
            <w:right w:w="108" w:type="dxa"/>
          </w:tblCellMar>
        </w:tblPrEx>
        <w:tc>
          <w:tcPr>
            <w:tcW w:w="4896" w:type="dxa"/>
          </w:tcPr>
          <w:p>
            <w:pPr>
              <w:rPr>
                <w:b w:val="0"/>
              </w:rPr>
            </w:pPr>
            <w:r>
              <w:rPr>
                <w:b w:val="0"/>
              </w:rPr>
              <w:t>View</w:t>
            </w:r>
          </w:p>
        </w:tc>
        <w:tc>
          <w:tcPr>
            <w:tcW w:w="7344" w:type="dxa"/>
          </w:tcPr>
          <w:p>
            <w:pPr>
              <w:rPr>
                <w:b w:val="0"/>
              </w:rPr>
            </w:pPr>
            <w:r>
              <w:rPr>
                <w:b w:val="0"/>
              </w:rPr>
              <w:t>Attachment View for Forms</w:t>
            </w:r>
          </w:p>
        </w:tc>
      </w:tr>
      <w:tr>
        <w:tblPrEx>
          <w:tblW w:w="5000" w:type="pct"/>
          <w:tblCellMar>
            <w:left w:w="108" w:type="dxa"/>
            <w:right w:w="108" w:type="dxa"/>
          </w:tblCellMar>
        </w:tblPrEx>
        <w:tc>
          <w:tcPr>
            <w:tcW w:w="4896" w:type="dxa"/>
          </w:tcPr>
          <w:p>
            <w:pPr>
              <w:rPr>
                <w:b w:val="0"/>
              </w:rPr>
            </w:pPr>
            <w:r>
              <w:rPr>
                <w:b w:val="0"/>
              </w:rPr>
              <w:t xml:space="preserve">Hide format icon? </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 xml:space="preserve">Hide lock icon? </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 xml:space="preserve">Disable objects removing? </w:t>
            </w:r>
          </w:p>
        </w:tc>
        <w:tc>
          <w:tcPr>
            <w:tcW w:w="7344" w:type="dxa"/>
          </w:tcPr>
          <w:p>
            <w:pPr>
              <w:rPr>
                <w:b w:val="0"/>
              </w:rPr>
            </w:pPr>
            <w:r>
              <w:rPr>
                <w:b w:val="0"/>
              </w:rPr>
              <w:t>Yes</w:t>
            </w:r>
          </w:p>
        </w:tc>
      </w:tr>
      <w:tr>
        <w:tblPrEx>
          <w:tblW w:w="5000" w:type="pct"/>
          <w:tblCellMar>
            <w:left w:w="108" w:type="dxa"/>
            <w:right w:w="108" w:type="dxa"/>
          </w:tblCellMar>
        </w:tblPrEx>
        <w:tc>
          <w:tcPr>
            <w:tcW w:w="24480" w:type="dxa"/>
            <w:gridSpan w:val="2"/>
            <w:shd w:val="clear" w:color="auto" w:fill="C0C0C0"/>
          </w:tcPr>
          <w:p>
            <w:pPr>
              <w:rPr>
                <w:b/>
              </w:rPr>
            </w:pPr>
            <w:r>
              <w:rPr>
                <w:b/>
              </w:rPr>
              <w:t>Tab: System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System</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Field set: System properties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System properties</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Yes</w:t>
            </w:r>
          </w:p>
        </w:tc>
      </w:tr>
      <w:tr>
        <w:tblPrEx>
          <w:tblW w:w="5000" w:type="pct"/>
          <w:tblCellMar>
            <w:left w:w="108" w:type="dxa"/>
            <w:right w:w="108" w:type="dxa"/>
          </w:tblCellMar>
        </w:tblPrEx>
        <w:tc>
          <w:tcPr>
            <w:tcW w:w="24480" w:type="dxa"/>
            <w:gridSpan w:val="2"/>
            <w:shd w:val="clear" w:color="auto" w:fill="C0C0C0"/>
          </w:tcPr>
          <w:p>
            <w:pPr>
              <w:rPr>
                <w:b/>
              </w:rPr>
            </w:pPr>
            <w:r>
              <w:rPr>
                <w:b/>
              </w:rPr>
              <w:t>Label: Status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a_status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Status</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Creation date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r_creation_date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Creation date</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Created by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r_creator_name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Created by</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Owner 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owner_name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Owner Name</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Modify date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r_modify_date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Modify date</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Modified By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r_modifier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Modified By</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Content size (Bytes)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r_content_size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Content size (Bytes)</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Format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a_content_type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Format</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Lifecycle ID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r_policy_id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Lifecycle ID</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bl>
    <w:p>
      <w:pPr>
        <w:pStyle w:val="Heading3"/>
      </w:pPr>
      <w:bookmarkStart w:id="123" w:name="_Toc256000122"/>
      <w:r>
        <w:t>All Users - New Import View Edit (non_clinical_document)</w:t>
      </w:r>
      <w:bookmarkEnd w:id="123"/>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Please complete the following details.</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725</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561</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&lt;b&gt;&lt;i&gt;&lt;font family = "corsiva" color = "red"&gt;Generis&lt;/font&gt;&lt;/i&gt;&lt;/b&gt;</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&lt;b&gt;&lt;i&gt;&lt;font family = "corsiva" color = "red"&gt;Generis&lt;/font&gt;&lt;/i&gt;&lt;/b&gt;</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Text field: object_name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object_name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Email Subject</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Text field: title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title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Email Body</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Multiple lines</w:t>
            </w:r>
          </w:p>
        </w:tc>
      </w:tr>
      <w:tr>
        <w:tblPrEx>
          <w:tblW w:w="5000" w:type="pct"/>
          <w:tblCellMar>
            <w:left w:w="108" w:type="dxa"/>
            <w:right w:w="108" w:type="dxa"/>
          </w:tblCellMar>
        </w:tblPrEx>
        <w:tc>
          <w:tcPr>
            <w:tcW w:w="4896" w:type="dxa"/>
          </w:tcPr>
          <w:p>
            <w:pPr>
              <w:rPr>
                <w:b w:val="0"/>
              </w:rPr>
            </w:pPr>
            <w:r>
              <w:rPr>
                <w:b w:val="0"/>
              </w:rPr>
              <w:t>Restrictions - Max length</w:t>
            </w:r>
          </w:p>
        </w:tc>
        <w:tc>
          <w:tcPr>
            <w:tcW w:w="7344" w:type="dxa"/>
          </w:tcPr>
          <w:p>
            <w:pPr>
              <w:rPr>
                <w:b w:val="0"/>
              </w:rPr>
            </w:pPr>
            <w:r>
              <w:rPr>
                <w:b w:val="0"/>
              </w:rPr>
              <w:t>1000</w:t>
            </w:r>
          </w:p>
        </w:tc>
      </w:tr>
      <w:tr>
        <w:tblPrEx>
          <w:tblW w:w="5000" w:type="pct"/>
          <w:tblCellMar>
            <w:left w:w="108" w:type="dxa"/>
            <w:right w:w="108" w:type="dxa"/>
          </w:tblCellMar>
        </w:tblPrEx>
        <w:tc>
          <w:tcPr>
            <w:tcW w:w="24480" w:type="dxa"/>
            <w:gridSpan w:val="2"/>
            <w:shd w:val="clear" w:color="auto" w:fill="C0C0C0"/>
          </w:tcPr>
          <w:p>
            <w:pPr>
              <w:rPr>
                <w:b/>
              </w:rPr>
            </w:pPr>
            <w:r>
              <w:rPr>
                <w:b/>
              </w:rPr>
              <w:t>Text field: subject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subject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Email From</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Date field: document_date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document_date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Email Sent</w:t>
            </w:r>
          </w:p>
        </w:tc>
      </w:tr>
      <w:tr>
        <w:tblPrEx>
          <w:tblW w:w="5000" w:type="pct"/>
          <w:tblCellMar>
            <w:left w:w="108" w:type="dxa"/>
            <w:right w:w="108" w:type="dxa"/>
          </w:tblCellMar>
        </w:tblPrEx>
        <w:tc>
          <w:tcPr>
            <w:tcW w:w="24480" w:type="dxa"/>
            <w:gridSpan w:val="2"/>
            <w:shd w:val="clear" w:color="auto" w:fill="C0C0C0"/>
          </w:tcPr>
          <w:p>
            <w:pPr>
              <w:rPr>
                <w:b/>
              </w:rPr>
            </w:pPr>
            <w:r>
              <w:rPr>
                <w:b/>
              </w:rPr>
              <w:t>Combo box: compound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compound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Compound</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Compound</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Text field: b_edp</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b_edp</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 of Attachments</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Grid: Recipients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Recipients</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Import from Excel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Edit rows a dialog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initialiation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Text field: authors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authors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Recipient name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Text field: keywords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keywords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Recipient Email</w:t>
            </w:r>
          </w:p>
        </w:tc>
      </w:tr>
      <w:tr>
        <w:tblPrEx>
          <w:tblW w:w="5000" w:type="pct"/>
          <w:tblCellMar>
            <w:left w:w="108" w:type="dxa"/>
            <w:right w:w="108" w:type="dxa"/>
          </w:tblCellMar>
        </w:tblPrEx>
        <w:tc>
          <w:tcPr>
            <w:tcW w:w="4896" w:type="dxa"/>
          </w:tcPr>
          <w:p>
            <w:pPr>
              <w:rPr>
                <w:b w:val="0"/>
              </w:rPr>
            </w:pPr>
            <w:r>
              <w:rPr>
                <w:b w:val="0"/>
              </w:rPr>
              <w:t>Label style</w:t>
            </w:r>
          </w:p>
        </w:tc>
        <w:tc>
          <w:tcPr>
            <w:tcW w:w="7344" w:type="dxa"/>
          </w:tcPr>
          <w:p>
            <w:pPr>
              <w:rPr>
                <w:b w:val="0"/>
              </w:rPr>
            </w:pPr>
            <w:r>
              <w:rPr>
                <w:b w:val="0"/>
              </w:rPr>
              <w:t>font-style: italics; color: red</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bl>
    <w:p>
      <w:pPr>
        <w:pStyle w:val="Heading3"/>
      </w:pPr>
      <w:bookmarkStart w:id="124" w:name="_Toc256000123"/>
      <w:r>
        <w:t>All Users - New Import View Edit (pharma_document)</w:t>
      </w:r>
      <w:bookmarkEnd w:id="124"/>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Please complete the following details.</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810</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645</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General</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${General}</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Label style</w:t>
            </w:r>
          </w:p>
        </w:tc>
        <w:tc>
          <w:tcPr>
            <w:tcW w:w="7344" w:type="dxa"/>
          </w:tcPr>
          <w:p>
            <w:pPr>
              <w:rPr>
                <w:b w:val="0"/>
              </w:rPr>
            </w:pPr>
            <w:r>
              <w:rPr>
                <w:b w:val="0"/>
              </w:rPr>
              <w:t>font-weight: bold; color: blue</w:t>
            </w:r>
          </w:p>
        </w:tc>
      </w:tr>
      <w:tr>
        <w:tblPrEx>
          <w:tblW w:w="5000" w:type="pct"/>
          <w:tblCellMar>
            <w:left w:w="108" w:type="dxa"/>
            <w:right w:w="108" w:type="dxa"/>
          </w:tblCellMar>
        </w:tblPrEx>
        <w:tc>
          <w:tcPr>
            <w:tcW w:w="24480" w:type="dxa"/>
            <w:gridSpan w:val="2"/>
            <w:shd w:val="clear" w:color="auto" w:fill="C0C0C0"/>
          </w:tcPr>
          <w:p>
            <w:pPr>
              <w:rPr>
                <w:b/>
              </w:rPr>
            </w:pPr>
            <w:r>
              <w:rPr>
                <w:b/>
              </w:rPr>
              <w:t>Text field: &lt;b&gt;Name&lt;/b&gt;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object_name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&lt;b&gt;Name&lt;/b&gt;</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Text field: &lt;i&gt;Title&lt;/i&gt;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title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&lt;i&gt;Title&lt;/i&gt;</w:t>
            </w:r>
          </w:p>
        </w:tc>
      </w:tr>
      <w:tr>
        <w:tblPrEx>
          <w:tblW w:w="5000" w:type="pct"/>
          <w:tblCellMar>
            <w:left w:w="108" w:type="dxa"/>
            <w:right w:w="108" w:type="dxa"/>
          </w:tblCellMar>
        </w:tblPrEx>
        <w:tc>
          <w:tcPr>
            <w:tcW w:w="4896" w:type="dxa"/>
          </w:tcPr>
          <w:p>
            <w:pPr>
              <w:rPr>
                <w:b w:val="0"/>
              </w:rPr>
            </w:pPr>
            <w:r>
              <w:rPr>
                <w:b w:val="0"/>
              </w:rPr>
              <w:t>Tool tip</w:t>
            </w:r>
          </w:p>
        </w:tc>
        <w:tc>
          <w:tcPr>
            <w:tcW w:w="7344" w:type="dxa"/>
          </w:tcPr>
          <w:p>
            <w:pPr>
              <w:rPr>
                <w:b w:val="0"/>
              </w:rPr>
            </w:pPr>
            <w:r>
              <w:rPr>
                <w:b w:val="0"/>
              </w:rPr>
              <w:t>Please panbparjn oeru perg r peor e;ra</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Multiple lines</w:t>
            </w:r>
          </w:p>
        </w:tc>
      </w:tr>
      <w:tr>
        <w:tblPrEx>
          <w:tblW w:w="5000" w:type="pct"/>
          <w:tblCellMar>
            <w:left w:w="108" w:type="dxa"/>
            <w:right w:w="108" w:type="dxa"/>
          </w:tblCellMar>
        </w:tblPrEx>
        <w:tc>
          <w:tcPr>
            <w:tcW w:w="4896" w:type="dxa"/>
          </w:tcPr>
          <w:p>
            <w:pPr>
              <w:rPr>
                <w:b w:val="0"/>
              </w:rPr>
            </w:pPr>
            <w:r>
              <w:rPr>
                <w:b w:val="0"/>
              </w:rPr>
              <w:t>Restrictions - Max length</w:t>
            </w:r>
          </w:p>
        </w:tc>
        <w:tc>
          <w:tcPr>
            <w:tcW w:w="7344" w:type="dxa"/>
          </w:tcPr>
          <w:p>
            <w:pPr>
              <w:rPr>
                <w:b w:val="0"/>
              </w:rPr>
            </w:pPr>
            <w:r>
              <w:rPr>
                <w:b w:val="0"/>
              </w:rPr>
              <w:t>32</w:t>
            </w:r>
          </w:p>
        </w:tc>
      </w:tr>
      <w:tr>
        <w:tblPrEx>
          <w:tblW w:w="5000" w:type="pct"/>
          <w:tblCellMar>
            <w:left w:w="108" w:type="dxa"/>
            <w:right w:w="108" w:type="dxa"/>
          </w:tblCellMar>
        </w:tblPrEx>
        <w:tc>
          <w:tcPr>
            <w:tcW w:w="24480" w:type="dxa"/>
            <w:gridSpan w:val="2"/>
            <w:shd w:val="clear" w:color="auto" w:fill="C0C0C0"/>
          </w:tcPr>
          <w:p>
            <w:pPr>
              <w:rPr>
                <w:b/>
              </w:rPr>
            </w:pPr>
            <w:r>
              <w:rPr>
                <w:b/>
              </w:rPr>
              <w:t>Date field: Document Date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document_date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 Date</w:t>
            </w:r>
          </w:p>
        </w:tc>
      </w:tr>
      <w:tr>
        <w:tblPrEx>
          <w:tblW w:w="5000" w:type="pct"/>
          <w:tblCellMar>
            <w:left w:w="108" w:type="dxa"/>
            <w:right w:w="108" w:type="dxa"/>
          </w:tblCellMar>
        </w:tblPrEx>
        <w:tc>
          <w:tcPr>
            <w:tcW w:w="24480" w:type="dxa"/>
            <w:gridSpan w:val="2"/>
            <w:shd w:val="clear" w:color="auto" w:fill="C0C0C0"/>
          </w:tcPr>
          <w:p>
            <w:pPr>
              <w:rPr>
                <w:b/>
              </w:rPr>
            </w:pPr>
            <w:r>
              <w:rPr>
                <w:b/>
              </w:rPr>
              <w:t>Field set: Product information</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Product information</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Check box group: Formulation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formulation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Formulation</w:t>
            </w:r>
          </w:p>
        </w:tc>
      </w:tr>
      <w:tr>
        <w:tblPrEx>
          <w:tblW w:w="5000" w:type="pct"/>
          <w:tblCellMar>
            <w:left w:w="108" w:type="dxa"/>
            <w:right w:w="108" w:type="dxa"/>
          </w:tblCellMar>
        </w:tblPrEx>
        <w:tc>
          <w:tcPr>
            <w:tcW w:w="4896" w:type="dxa"/>
          </w:tcPr>
          <w:p>
            <w:pPr>
              <w:rPr>
                <w:b w:val="0"/>
              </w:rPr>
            </w:pPr>
            <w:r>
              <w:rPr>
                <w:b w:val="0"/>
              </w:rPr>
              <w:t>Tool tip</w:t>
            </w:r>
          </w:p>
        </w:tc>
        <w:tc>
          <w:tcPr>
            <w:tcW w:w="7344" w:type="dxa"/>
          </w:tcPr>
          <w:p>
            <w:pPr>
              <w:rPr>
                <w:b w:val="0"/>
              </w:rPr>
            </w:pPr>
            <w:r>
              <w:rPr>
                <w:b w:val="0"/>
              </w:rPr>
              <w:t xml:space="preserve">please asipruhsoirughs ipuvh svio </w:t>
            </w:r>
          </w:p>
        </w:tc>
      </w:tr>
      <w:tr>
        <w:tblPrEx>
          <w:tblW w:w="5000" w:type="pct"/>
          <w:tblCellMar>
            <w:left w:w="108" w:type="dxa"/>
            <w:right w:w="108" w:type="dxa"/>
          </w:tblCellMar>
        </w:tblPrEx>
        <w:tc>
          <w:tcPr>
            <w:tcW w:w="4896" w:type="dxa"/>
          </w:tcPr>
          <w:p>
            <w:pPr>
              <w:rPr>
                <w:b w:val="0"/>
              </w:rPr>
            </w:pPr>
            <w:r>
              <w:rPr>
                <w:b w:val="0"/>
              </w:rPr>
              <w:t>Orientation</w:t>
            </w:r>
          </w:p>
        </w:tc>
        <w:tc>
          <w:tcPr>
            <w:tcW w:w="7344" w:type="dxa"/>
          </w:tcPr>
          <w:p>
            <w:pPr>
              <w:rPr>
                <w:b w:val="0"/>
              </w:rPr>
            </w:pPr>
            <w:r>
              <w:rPr>
                <w:b w:val="0"/>
              </w:rPr>
              <w:t>Vertical</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Region</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Country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subject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Country</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Editability</w:t>
            </w:r>
          </w:p>
        </w:tc>
        <w:tc>
          <w:tcPr>
            <w:tcW w:w="7344" w:type="dxa"/>
          </w:tcPr>
          <w:p>
            <w:pPr>
              <w:rPr>
                <w:b w:val="0"/>
              </w:rPr>
            </w:pPr>
            <w:r>
              <w:rPr>
                <w:b w:val="0"/>
              </w:rPr>
              <w:t>Set editable when:</w:t>
            </w:r>
          </w:p>
          <w:p>
            <w:pPr>
              <w:rPr>
                <w:b w:val="0"/>
              </w:rPr>
            </w:pPr>
            <w:r>
              <w:rPr>
                <w:b w:val="0"/>
              </w:rPr>
              <w:t>authors contains "dmadmin"</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Country</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Text field: User Address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user_address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User Address</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Text field: subject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subject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Subject</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Check box: Hidden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a_is_hidden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Hidden</w:t>
            </w:r>
          </w:p>
        </w:tc>
      </w:tr>
      <w:tr>
        <w:tblPrEx>
          <w:tblW w:w="5000" w:type="pct"/>
          <w:tblCellMar>
            <w:left w:w="108" w:type="dxa"/>
            <w:right w:w="108" w:type="dxa"/>
          </w:tblCellMar>
        </w:tblPrEx>
        <w:tc>
          <w:tcPr>
            <w:tcW w:w="24480" w:type="dxa"/>
            <w:gridSpan w:val="2"/>
            <w:shd w:val="clear" w:color="auto" w:fill="C0C0C0"/>
          </w:tcPr>
          <w:p>
            <w:pPr>
              <w:rPr>
                <w:b/>
              </w:rPr>
            </w:pPr>
            <w:r>
              <w:rPr>
                <w:b/>
              </w:rPr>
              <w:t>Dual list: authors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authors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Authors</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Mandatory enforcement</w:t>
            </w:r>
          </w:p>
        </w:tc>
        <w:tc>
          <w:tcPr>
            <w:tcW w:w="7344" w:type="dxa"/>
          </w:tcPr>
          <w:p>
            <w:pPr>
              <w:rPr>
                <w:b w:val="0"/>
              </w:rPr>
            </w:pPr>
            <w:r>
              <w:rPr>
                <w:b w:val="0"/>
              </w:rPr>
              <w:t>Set optional when:</w:t>
            </w:r>
          </w:p>
          <w:p>
            <w:pPr>
              <w:rPr>
                <w:b w:val="0"/>
              </w:rPr>
            </w:pPr>
            <w:r>
              <w:rPr>
                <w:b w:val="0"/>
              </w:rPr>
              <w:t>a_is_hidden = "true"</w:t>
            </w: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user_name from dm_user where lower(user_name) like '%${filter}%'</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compound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compound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Compound</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Compound</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Date field: Effective Date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a_effective_date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Effective Date (rpt)</w:t>
            </w:r>
          </w:p>
        </w:tc>
      </w:tr>
      <w:tr>
        <w:tblPrEx>
          <w:tblW w:w="5000" w:type="pct"/>
          <w:tblCellMar>
            <w:left w:w="108" w:type="dxa"/>
            <w:right w:w="108" w:type="dxa"/>
          </w:tblCellMar>
        </w:tblPrEx>
        <w:tc>
          <w:tcPr>
            <w:tcW w:w="24480" w:type="dxa"/>
            <w:gridSpan w:val="2"/>
            <w:shd w:val="clear" w:color="auto" w:fill="C0C0C0"/>
          </w:tcPr>
          <w:p>
            <w:pPr>
              <w:rPr>
                <w:b/>
              </w:rPr>
            </w:pPr>
            <w:r>
              <w:rPr>
                <w:b/>
              </w:rPr>
              <w:t>Combo box: Country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country_single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Country</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Countries</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Tab: System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System</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Field set: System properties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System properties</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Yes</w:t>
            </w:r>
          </w:p>
        </w:tc>
      </w:tr>
      <w:tr>
        <w:tblPrEx>
          <w:tblW w:w="5000" w:type="pct"/>
          <w:tblCellMar>
            <w:left w:w="108" w:type="dxa"/>
            <w:right w:w="108" w:type="dxa"/>
          </w:tblCellMar>
        </w:tblPrEx>
        <w:tc>
          <w:tcPr>
            <w:tcW w:w="24480" w:type="dxa"/>
            <w:gridSpan w:val="2"/>
            <w:shd w:val="clear" w:color="auto" w:fill="C0C0C0"/>
          </w:tcPr>
          <w:p>
            <w:pPr>
              <w:rPr>
                <w:b/>
              </w:rPr>
            </w:pPr>
            <w:r>
              <w:rPr>
                <w:b/>
              </w:rPr>
              <w:t>Label: Status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a_status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Status</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Creation date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r_creation_date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Creation date</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Created by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r_creator_name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Created by</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Owner 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owner_name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Owner Name</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Modify date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r_modify_date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Modify date</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Content size (Bytes)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r_content_size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Content size (Bytes)</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Format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a_content_type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Format</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Text field: discipline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discipline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discipline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Text field: document_type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document_type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document_type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Text field: document_subtype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document_subtype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document_subtype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Text field: document_activity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document_activity</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document_activity</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Tab: &lt;b&gt;&lt;font color="red"&gt;Oracle&lt;/font&gt;&lt;/b&gt;</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&lt;b&gt;&lt;font color="red"&gt;Oracle&lt;/font&gt;&lt;/b&gt;</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Field set: Country information</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Country information</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Department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department_name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${Department}</w:t>
            </w:r>
          </w:p>
        </w:tc>
      </w:tr>
      <w:tr>
        <w:tblPrEx>
          <w:tblW w:w="5000" w:type="pct"/>
          <w:tblCellMar>
            <w:left w:w="108" w:type="dxa"/>
            <w:right w:w="108" w:type="dxa"/>
          </w:tblCellMar>
        </w:tblPrEx>
        <w:tc>
          <w:tcPr>
            <w:tcW w:w="4896" w:type="dxa"/>
          </w:tcPr>
          <w:p>
            <w:pPr>
              <w:rPr>
                <w:b w:val="0"/>
              </w:rPr>
            </w:pPr>
            <w:r>
              <w:rPr>
                <w:b w:val="0"/>
              </w:rPr>
              <w:t>Tool tip</w:t>
            </w:r>
          </w:p>
        </w:tc>
        <w:tc>
          <w:tcPr>
            <w:tcW w:w="7344" w:type="dxa"/>
          </w:tcPr>
          <w:p>
            <w:pPr>
              <w:rPr>
                <w:b w:val="0"/>
              </w:rPr>
            </w:pPr>
            <w:r>
              <w:rPr>
                <w:b w:val="0"/>
              </w:rPr>
              <w:t>Please select a region</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Department, Alias: [per user locale]</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Deliverable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b_deliverable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Deliverable</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 xml:space="preserve">select user_name as userr from dm_user union select group_name as userr from dm_group order by 1 </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Yes</w:t>
            </w:r>
          </w:p>
        </w:tc>
      </w:tr>
      <w:tr>
        <w:tblPrEx>
          <w:tblW w:w="5000" w:type="pct"/>
          <w:tblCellMar>
            <w:left w:w="108" w:type="dxa"/>
            <w:right w:w="108" w:type="dxa"/>
          </w:tblCellMar>
        </w:tblPrEx>
        <w:tc>
          <w:tcPr>
            <w:tcW w:w="24480" w:type="dxa"/>
            <w:gridSpan w:val="2"/>
            <w:shd w:val="clear" w:color="auto" w:fill="C0C0C0"/>
          </w:tcPr>
          <w:p>
            <w:pPr>
              <w:rPr>
                <w:b/>
              </w:rPr>
            </w:pPr>
            <w:r>
              <w:rPr>
                <w:b/>
              </w:rPr>
              <w:t>Field set: Something</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Something</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Check box group: Authors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authors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Authors</w:t>
            </w:r>
          </w:p>
        </w:tc>
      </w:tr>
      <w:tr>
        <w:tblPrEx>
          <w:tblW w:w="5000" w:type="pct"/>
          <w:tblCellMar>
            <w:left w:w="108" w:type="dxa"/>
            <w:right w:w="108" w:type="dxa"/>
          </w:tblCellMar>
        </w:tblPrEx>
        <w:tc>
          <w:tcPr>
            <w:tcW w:w="4896" w:type="dxa"/>
          </w:tcPr>
          <w:p>
            <w:pPr>
              <w:rPr>
                <w:b w:val="0"/>
              </w:rPr>
            </w:pPr>
            <w:r>
              <w:rPr>
                <w:b w:val="0"/>
              </w:rPr>
              <w:t>Orientation</w:t>
            </w:r>
          </w:p>
        </w:tc>
        <w:tc>
          <w:tcPr>
            <w:tcW w:w="7344" w:type="dxa"/>
          </w:tcPr>
          <w:p>
            <w:pPr>
              <w:rPr>
                <w:b w:val="0"/>
              </w:rPr>
            </w:pPr>
            <w:r>
              <w:rPr>
                <w:b w:val="0"/>
              </w:rPr>
              <w:t>Vertical</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Primary Author</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Grid: test grid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test grid</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Import from Excel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Edit rows a dialog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initialiation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Combo box: formulation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formulation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Formulation</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B Discipline</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Tab: stuff</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Stuff</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Label style</w:t>
            </w:r>
          </w:p>
        </w:tc>
        <w:tc>
          <w:tcPr>
            <w:tcW w:w="7344" w:type="dxa"/>
          </w:tcPr>
          <w:p>
            <w:pPr>
              <w:rPr>
                <w:b w:val="0"/>
              </w:rPr>
            </w:pPr>
            <w:r>
              <w:rPr>
                <w:b w:val="0"/>
              </w:rPr>
              <w:t>font-weight: bold; color: blue</w:t>
            </w:r>
          </w:p>
        </w:tc>
      </w:tr>
      <w:tr>
        <w:tblPrEx>
          <w:tblW w:w="5000" w:type="pct"/>
          <w:tblCellMar>
            <w:left w:w="108" w:type="dxa"/>
            <w:right w:w="108" w:type="dxa"/>
          </w:tblCellMar>
        </w:tblPrEx>
        <w:tc>
          <w:tcPr>
            <w:tcW w:w="4896" w:type="dxa"/>
          </w:tcPr>
          <w:p>
            <w:pPr>
              <w:rPr>
                <w:b w:val="0"/>
              </w:rPr>
            </w:pPr>
            <w:r>
              <w:rPr>
                <w:b w:val="0"/>
              </w:rPr>
              <w:t>Visibility</w:t>
            </w:r>
          </w:p>
        </w:tc>
        <w:tc>
          <w:tcPr>
            <w:tcW w:w="7344" w:type="dxa"/>
          </w:tcPr>
          <w:p>
            <w:pPr>
              <w:rPr>
                <w:b w:val="0"/>
              </w:rPr>
            </w:pPr>
            <w:r>
              <w:rPr>
                <w:b w:val="0"/>
              </w:rPr>
              <w:t>Show when:</w:t>
            </w:r>
          </w:p>
          <w:p>
            <w:pPr>
              <w:rPr>
                <w:b w:val="0"/>
              </w:rPr>
            </w:pPr>
            <w:r>
              <w:rPr>
                <w:b w:val="0"/>
              </w:rPr>
              <w:t>GROUP = "admingroup"</w:t>
            </w:r>
          </w:p>
        </w:tc>
      </w:tr>
      <w:tr>
        <w:tblPrEx>
          <w:tblW w:w="5000" w:type="pct"/>
          <w:tblCellMar>
            <w:left w:w="108" w:type="dxa"/>
            <w:right w:w="108" w:type="dxa"/>
          </w:tblCellMar>
        </w:tblPrEx>
        <w:tc>
          <w:tcPr>
            <w:tcW w:w="24480" w:type="dxa"/>
            <w:gridSpan w:val="2"/>
            <w:shd w:val="clear" w:color="auto" w:fill="C0C0C0"/>
          </w:tcPr>
          <w:p>
            <w:pPr>
              <w:rPr>
                <w:b/>
              </w:rPr>
            </w:pPr>
            <w:r>
              <w:rPr>
                <w:b/>
              </w:rPr>
              <w:t>Column container</w:t>
            </w:r>
          </w:p>
        </w:tc>
      </w:tr>
      <w:tr>
        <w:tblPrEx>
          <w:tblW w:w="5000" w:type="pct"/>
          <w:tblCellMar>
            <w:left w:w="108" w:type="dxa"/>
            <w:right w:w="108" w:type="dxa"/>
          </w:tblCellMar>
        </w:tblPrEx>
        <w:tc>
          <w:tcPr>
            <w:tcW w:w="24480" w:type="dxa"/>
            <w:gridSpan w:val="2"/>
            <w:shd w:val="clear" w:color="auto" w:fill="C0C0C0"/>
          </w:tcPr>
          <w:p>
            <w:pPr>
              <w:rPr>
                <w:b/>
              </w:rPr>
            </w:pPr>
            <w:r>
              <w:rPr>
                <w:b/>
              </w:rPr>
              <w:t>Column: 1</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Combo box: region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b_region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Region</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 enforcement</w:t>
            </w:r>
          </w:p>
        </w:tc>
        <w:tc>
          <w:tcPr>
            <w:tcW w:w="7344" w:type="dxa"/>
          </w:tcPr>
          <w:p>
            <w:pPr>
              <w:rPr>
                <w:b w:val="0"/>
              </w:rPr>
            </w:pPr>
            <w:r>
              <w:rPr>
                <w:b w:val="0"/>
              </w:rPr>
              <w:t>Set mandatory when:</w:t>
            </w:r>
          </w:p>
          <w:p>
            <w:pPr>
              <w:rPr>
                <w:b w:val="0"/>
              </w:rPr>
            </w:pPr>
            <w:r>
              <w:rPr>
                <w:b w:val="0"/>
              </w:rPr>
              <w:t>a_status = "Approved"</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B Region</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Column: 2</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Combo box: Country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b_role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Country</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Taxonomy</w:t>
            </w:r>
          </w:p>
        </w:tc>
        <w:tc>
          <w:tcPr>
            <w:tcW w:w="7344" w:type="dxa"/>
          </w:tcPr>
          <w:p>
            <w:pPr>
              <w:rPr>
                <w:b w:val="0"/>
              </w:rPr>
            </w:pPr>
            <w:r>
              <w:rPr>
                <w:b w:val="0"/>
              </w:rPr>
              <w:t>Compound-Country, Levels: compoundnull</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Yes</w:t>
            </w:r>
          </w:p>
        </w:tc>
      </w:tr>
      <w:tr>
        <w:tblPrEx>
          <w:tblW w:w="5000" w:type="pct"/>
          <w:tblCellMar>
            <w:left w:w="108" w:type="dxa"/>
            <w:right w:w="108" w:type="dxa"/>
          </w:tblCellMar>
        </w:tblPrEx>
        <w:tc>
          <w:tcPr>
            <w:tcW w:w="24480" w:type="dxa"/>
            <w:gridSpan w:val="2"/>
            <w:shd w:val="clear" w:color="auto" w:fill="C0C0C0"/>
          </w:tcPr>
          <w:p>
            <w:pPr>
              <w:rPr>
                <w:b/>
              </w:rPr>
            </w:pPr>
            <w:r>
              <w:rPr>
                <w:b/>
              </w:rPr>
              <w:t>Grid: Authors Information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Authors Information</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Import from Excel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Edit rows a dialog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initialiation</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Visibility</w:t>
            </w:r>
          </w:p>
        </w:tc>
        <w:tc>
          <w:tcPr>
            <w:tcW w:w="7344" w:type="dxa"/>
          </w:tcPr>
          <w:p>
            <w:pPr>
              <w:rPr>
                <w:b w:val="0"/>
              </w:rPr>
            </w:pPr>
            <w:r>
              <w:rPr>
                <w:b w:val="0"/>
              </w:rPr>
              <w:t>Show when:</w:t>
            </w:r>
          </w:p>
          <w:p>
            <w:pPr>
              <w:rPr>
                <w:b w:val="0"/>
              </w:rPr>
            </w:pPr>
            <w:r>
              <w:rPr>
                <w:b w:val="0"/>
              </w:rPr>
              <w:t>GROUP = "test"</w:t>
            </w:r>
          </w:p>
        </w:tc>
      </w:tr>
      <w:tr>
        <w:tblPrEx>
          <w:tblW w:w="5000" w:type="pct"/>
          <w:tblCellMar>
            <w:left w:w="108" w:type="dxa"/>
            <w:right w:w="108" w:type="dxa"/>
          </w:tblCellMar>
        </w:tblPrEx>
        <w:tc>
          <w:tcPr>
            <w:tcW w:w="24480" w:type="dxa"/>
            <w:gridSpan w:val="2"/>
            <w:shd w:val="clear" w:color="auto" w:fill="C0C0C0"/>
          </w:tcPr>
          <w:p>
            <w:pPr>
              <w:rPr>
                <w:b/>
              </w:rPr>
            </w:pPr>
            <w:r>
              <w:rPr>
                <w:b/>
              </w:rPr>
              <w:t>Text field: Author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authors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Author</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Combo box: Manual Owner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authors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Manual Owner</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group_name from dm_group</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Text field: doc_control_number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doc_control_number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 Control Number</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Text field: doc_control_number_version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doc_control_number_version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 Control Number Version</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Tab: Testing</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Testing</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Date field: Date field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document_date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 Date</w:t>
            </w:r>
          </w:p>
        </w:tc>
      </w:tr>
      <w:tr>
        <w:tblPrEx>
          <w:tblW w:w="5000" w:type="pct"/>
          <w:tblCellMar>
            <w:left w:w="108" w:type="dxa"/>
            <w:right w:w="108" w:type="dxa"/>
          </w:tblCellMar>
        </w:tblPrEx>
        <w:tc>
          <w:tcPr>
            <w:tcW w:w="4896" w:type="dxa"/>
          </w:tcPr>
          <w:p>
            <w:pPr>
              <w:rPr>
                <w:b w:val="0"/>
              </w:rPr>
            </w:pPr>
            <w:r>
              <w:rPr>
                <w:b w:val="0"/>
              </w:rPr>
              <w:t>Tool tip</w:t>
            </w:r>
          </w:p>
        </w:tc>
        <w:tc>
          <w:tcPr>
            <w:tcW w:w="7344" w:type="dxa"/>
          </w:tcPr>
          <w:p>
            <w:pPr>
              <w:rPr>
                <w:b w:val="0"/>
              </w:rPr>
            </w:pPr>
            <w:r>
              <w:rPr>
                <w:b w:val="0"/>
              </w:rPr>
              <w:t>kjsjakdbs</w:t>
            </w:r>
          </w:p>
        </w:tc>
      </w:tr>
    </w:tbl>
    <w:p>
      <w:pPr>
        <w:pStyle w:val="Heading3"/>
      </w:pPr>
      <w:bookmarkStart w:id="125" w:name="_Toc256000124"/>
      <w:r>
        <w:t>All Users - New Import View Edit (QA Document)</w:t>
      </w:r>
      <w:bookmarkEnd w:id="125"/>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Please complete the following details.</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550</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650</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QA</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QA</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Text field: 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object_name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Name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Date field: Last Periodic Review</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document_date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Last Periodic Review</w:t>
            </w:r>
          </w:p>
        </w:tc>
      </w:tr>
      <w:tr>
        <w:tblPrEx>
          <w:tblW w:w="5000" w:type="pct"/>
          <w:tblCellMar>
            <w:left w:w="108" w:type="dxa"/>
            <w:right w:w="108" w:type="dxa"/>
          </w:tblCellMar>
        </w:tblPrEx>
        <w:tc>
          <w:tcPr>
            <w:tcW w:w="24480" w:type="dxa"/>
            <w:gridSpan w:val="2"/>
            <w:shd w:val="clear" w:color="auto" w:fill="C0C0C0"/>
          </w:tcPr>
          <w:p>
            <w:pPr>
              <w:rPr>
                <w:b/>
              </w:rPr>
            </w:pPr>
            <w:r>
              <w:rPr>
                <w:b/>
              </w:rPr>
              <w:t>Label: Document Type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document_type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 Type</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Document Subtype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document_subtype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 Subtype</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Status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a_status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Status</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Grid: Security</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Security</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Import from Excel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Edit rows a dialog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initialiation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Text field: compound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compound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compound</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Check box: Checkbox</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checkbox_property</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Checkbox</w:t>
            </w:r>
          </w:p>
        </w:tc>
      </w:tr>
      <w:tr>
        <w:tblPrEx>
          <w:tblW w:w="5000" w:type="pct"/>
          <w:tblCellMar>
            <w:left w:w="108" w:type="dxa"/>
            <w:right w:w="108" w:type="dxa"/>
          </w:tblCellMar>
        </w:tblPrEx>
        <w:tc>
          <w:tcPr>
            <w:tcW w:w="24480" w:type="dxa"/>
            <w:gridSpan w:val="2"/>
            <w:shd w:val="clear" w:color="auto" w:fill="C0C0C0"/>
          </w:tcPr>
          <w:p>
            <w:pPr>
              <w:rPr>
                <w:b/>
              </w:rPr>
            </w:pPr>
            <w:r>
              <w:rPr>
                <w:b/>
              </w:rPr>
              <w:t>Field set: stuff</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Stuff</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 xml:space="preserve"> Label style</w:t>
            </w:r>
          </w:p>
        </w:tc>
        <w:tc>
          <w:tcPr>
            <w:tcW w:w="7344" w:type="dxa"/>
          </w:tcPr>
          <w:p>
            <w:pPr>
              <w:rPr>
                <w:b w:val="0"/>
              </w:rPr>
            </w:pPr>
            <w:r>
              <w:rPr>
                <w:b w:val="0"/>
              </w:rPr>
              <w:t>font-weight: bold; color: red</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title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title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${Title}</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Activity</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Reset Properties</w:t>
            </w:r>
          </w:p>
        </w:tc>
        <w:tc>
          <w:tcPr>
            <w:tcW w:w="7344" w:type="dxa"/>
          </w:tcPr>
          <w:p>
            <w:pPr>
              <w:rPr>
                <w:b w:val="0"/>
              </w:rPr>
            </w:pPr>
            <w:r>
              <w:rPr>
                <w:b w:val="0"/>
              </w:rPr>
              <w:t>subject</w:t>
            </w:r>
          </w:p>
        </w:tc>
      </w:tr>
      <w:tr>
        <w:tblPrEx>
          <w:tblW w:w="5000" w:type="pct"/>
          <w:tblCellMar>
            <w:left w:w="108" w:type="dxa"/>
            <w:right w:w="108" w:type="dxa"/>
          </w:tblCellMar>
        </w:tblPrEx>
        <w:tc>
          <w:tcPr>
            <w:tcW w:w="24480" w:type="dxa"/>
            <w:gridSpan w:val="2"/>
            <w:shd w:val="clear" w:color="auto" w:fill="C0C0C0"/>
          </w:tcPr>
          <w:p>
            <w:pPr>
              <w:rPr>
                <w:b/>
              </w:rPr>
            </w:pPr>
            <w:r>
              <w:rPr>
                <w:b/>
              </w:rPr>
              <w:t>Combo box: subject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subject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Subject</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Taxonomy</w:t>
            </w:r>
          </w:p>
        </w:tc>
        <w:tc>
          <w:tcPr>
            <w:tcW w:w="7344" w:type="dxa"/>
          </w:tcPr>
          <w:p>
            <w:pPr>
              <w:rPr>
                <w:b w:val="0"/>
              </w:rPr>
            </w:pPr>
            <w:r>
              <w:rPr>
                <w:b w:val="0"/>
              </w:rPr>
              <w:t>Test 3.3.341 CHANGE, Levels: titlenull</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Tab: &lt;font color="red"&gt;Demo&lt;/font&gt;</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&lt;font color="red"&gt;Demo&lt;/font&gt;</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Visibility</w:t>
            </w:r>
          </w:p>
        </w:tc>
        <w:tc>
          <w:tcPr>
            <w:tcW w:w="7344" w:type="dxa"/>
          </w:tcPr>
          <w:p>
            <w:pPr>
              <w:rPr>
                <w:b w:val="0"/>
              </w:rPr>
            </w:pPr>
            <w:r>
              <w:rPr>
                <w:b w:val="0"/>
              </w:rPr>
              <w:t>Show when:</w:t>
            </w:r>
          </w:p>
          <w:p>
            <w:pPr>
              <w:rPr>
                <w:b w:val="0"/>
              </w:rPr>
            </w:pPr>
            <w:r>
              <w:rPr>
                <w:b w:val="0"/>
              </w:rPr>
              <w:t>GROUP = "admingroup"</w:t>
            </w:r>
          </w:p>
        </w:tc>
      </w:tr>
      <w:tr>
        <w:tblPrEx>
          <w:tblW w:w="5000" w:type="pct"/>
          <w:tblCellMar>
            <w:left w:w="108" w:type="dxa"/>
            <w:right w:w="108" w:type="dxa"/>
          </w:tblCellMar>
        </w:tblPrEx>
        <w:tc>
          <w:tcPr>
            <w:tcW w:w="24480" w:type="dxa"/>
            <w:gridSpan w:val="2"/>
            <w:shd w:val="clear" w:color="auto" w:fill="C0C0C0"/>
          </w:tcPr>
          <w:p>
            <w:pPr>
              <w:rPr>
                <w:b/>
              </w:rPr>
            </w:pPr>
            <w:r>
              <w:rPr>
                <w:b/>
              </w:rPr>
              <w:t>Combo box: Deliverable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b_deliverable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Deliverable</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B Deliverable</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Tab: Authors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Authors</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Text field: Authors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authors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Authors</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Multiple lines</w:t>
            </w:r>
          </w:p>
        </w:tc>
      </w:tr>
      <w:tr>
        <w:tblPrEx>
          <w:tblW w:w="5000" w:type="pct"/>
          <w:tblCellMar>
            <w:left w:w="108" w:type="dxa"/>
            <w:right w:w="108" w:type="dxa"/>
          </w:tblCellMar>
        </w:tblPrEx>
        <w:tc>
          <w:tcPr>
            <w:tcW w:w="24480" w:type="dxa"/>
            <w:gridSpan w:val="2"/>
            <w:shd w:val="clear" w:color="auto" w:fill="C0C0C0"/>
          </w:tcPr>
          <w:p>
            <w:pPr>
              <w:rPr>
                <w:b/>
              </w:rPr>
            </w:pPr>
            <w:r>
              <w:rPr>
                <w:b/>
              </w:rPr>
              <w:t>Combo box: Primary author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keywords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Primary author</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A Test 3.3.341 CHANGE</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Label: Permit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_permit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Permit</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bl>
    <w:p>
      <w:pPr>
        <w:pStyle w:val="Heading3"/>
      </w:pPr>
      <w:bookmarkStart w:id="126" w:name="_Toc256000125"/>
      <w:r>
        <w:t>All Users - New Import View Edit (Test 3.3.341)</w:t>
      </w:r>
      <w:bookmarkEnd w:id="126"/>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Form</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550</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600</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tab</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Tab</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Label style</w:t>
            </w:r>
          </w:p>
        </w:tc>
        <w:tc>
          <w:tcPr>
            <w:tcW w:w="7344" w:type="dxa"/>
          </w:tcPr>
          <w:p>
            <w:pPr>
              <w:rPr>
                <w:b w:val="0"/>
              </w:rPr>
            </w:pPr>
            <w:r>
              <w:rPr>
                <w:b w:val="0"/>
              </w:rPr>
              <w:t>ont-weight: bold; color: blue</w:t>
            </w:r>
          </w:p>
        </w:tc>
      </w:tr>
      <w:tr>
        <w:tblPrEx>
          <w:tblW w:w="5000" w:type="pct"/>
          <w:tblCellMar>
            <w:left w:w="108" w:type="dxa"/>
            <w:right w:w="108" w:type="dxa"/>
          </w:tblCellMar>
        </w:tblPrEx>
        <w:tc>
          <w:tcPr>
            <w:tcW w:w="24480" w:type="dxa"/>
            <w:gridSpan w:val="2"/>
            <w:shd w:val="clear" w:color="auto" w:fill="C0C0C0"/>
          </w:tcPr>
          <w:p>
            <w:pPr>
              <w:rPr>
                <w:b/>
              </w:rPr>
            </w:pPr>
            <w:r>
              <w:rPr>
                <w:b/>
              </w:rPr>
              <w:t>Text field: object_name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object_name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object_name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Dual list: document_type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document_type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document_type</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r>
              <w:rPr>
                <w:b w:val="0"/>
              </w:rPr>
              <w:t>1</w:t>
            </w: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distinct document_type from pharma_document</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 xml:space="preserve">Reset Properties: </w:t>
            </w:r>
          </w:p>
        </w:tc>
        <w:tc>
          <w:tcPr>
            <w:tcW w:w="7344" w:type="dxa"/>
          </w:tcPr>
          <w:p>
            <w:pPr>
              <w:rPr>
                <w:b w:val="0"/>
              </w:rPr>
            </w:pPr>
            <w:r>
              <w:rPr>
                <w:b w:val="0"/>
              </w:rPr>
              <w:t>object_name</w:t>
            </w:r>
          </w:p>
        </w:tc>
      </w:tr>
    </w:tbl>
    <w:p>
      <w:pPr>
        <w:pStyle w:val="Heading3"/>
      </w:pPr>
      <w:bookmarkStart w:id="127" w:name="_Toc256000126"/>
      <w:r>
        <w:t>All Users - New Import View Edit (training_matrix)</w:t>
      </w:r>
      <w:bookmarkEnd w:id="127"/>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Form</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Department A</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Department A</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Field set: Role 1</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Role 1</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role_1</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role_1</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Role</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Roles</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Dual list: documents_1</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documents_1</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Documents</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object_name from dm_document where object_name like</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Field set: Role 2</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Role 2</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Tab: Department B</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Department B</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p>
        </w:tc>
      </w:tr>
    </w:tbl>
    <w:p>
      <w:pPr>
        <w:pStyle w:val="Heading3"/>
      </w:pPr>
      <w:bookmarkStart w:id="128" w:name="_Toc256000127"/>
      <w:r>
        <w:t>All Users - View Edit (cara_dashboard_item)</w:t>
      </w:r>
      <w:bookmarkEnd w:id="128"/>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Form</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Dashboard Details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Dashboard Details</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Text field: object_name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object_name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${Name}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Text field: dql</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dql</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DQL</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Multiple lines</w:t>
            </w:r>
          </w:p>
        </w:tc>
      </w:tr>
      <w:tr>
        <w:tblPrEx>
          <w:tblW w:w="5000" w:type="pct"/>
          <w:tblCellMar>
            <w:left w:w="108" w:type="dxa"/>
            <w:right w:w="108" w:type="dxa"/>
          </w:tblCellMar>
        </w:tblPrEx>
        <w:tc>
          <w:tcPr>
            <w:tcW w:w="24480" w:type="dxa"/>
            <w:gridSpan w:val="2"/>
            <w:shd w:val="clear" w:color="auto" w:fill="C0C0C0"/>
          </w:tcPr>
          <w:p>
            <w:pPr>
              <w:rPr>
                <w:b/>
              </w:rPr>
            </w:pPr>
            <w:r>
              <w:rPr>
                <w:b/>
              </w:rPr>
              <w:t>Check box: is_private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is_private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Is Private</w:t>
            </w:r>
          </w:p>
        </w:tc>
      </w:tr>
      <w:tr>
        <w:tblPrEx>
          <w:tblW w:w="5000" w:type="pct"/>
          <w:tblCellMar>
            <w:left w:w="108" w:type="dxa"/>
            <w:right w:w="108" w:type="dxa"/>
          </w:tblCellMar>
        </w:tblPrEx>
        <w:tc>
          <w:tcPr>
            <w:tcW w:w="24480" w:type="dxa"/>
            <w:gridSpan w:val="2"/>
            <w:shd w:val="clear" w:color="auto" w:fill="C0C0C0"/>
          </w:tcPr>
          <w:p>
            <w:pPr>
              <w:rPr>
                <w:b/>
              </w:rPr>
            </w:pPr>
            <w:r>
              <w:rPr>
                <w:b/>
              </w:rPr>
              <w:t>Number field: height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height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Height</w:t>
            </w:r>
          </w:p>
        </w:tc>
      </w:tr>
      <w:tr>
        <w:tblPrEx>
          <w:tblW w:w="5000" w:type="pct"/>
          <w:tblCellMar>
            <w:left w:w="108" w:type="dxa"/>
            <w:right w:w="108" w:type="dxa"/>
          </w:tblCellMar>
        </w:tblPrEx>
        <w:tc>
          <w:tcPr>
            <w:tcW w:w="4896" w:type="dxa"/>
          </w:tcPr>
          <w:p>
            <w:pPr>
              <w:rPr>
                <w:b w:val="0"/>
              </w:rPr>
            </w:pPr>
            <w:r>
              <w:rPr>
                <w:b w:val="0"/>
              </w:rPr>
              <w:t>Restrictions - Allow decimals</w:t>
            </w:r>
          </w:p>
        </w:tc>
        <w:tc>
          <w:tcPr>
            <w:tcW w:w="7344" w:type="dxa"/>
          </w:tcPr>
          <w:p>
            <w:pPr>
              <w:rPr>
                <w:b w:val="0"/>
              </w:rPr>
            </w:pPr>
          </w:p>
        </w:tc>
      </w:tr>
      <w:tr>
        <w:tblPrEx>
          <w:tblW w:w="5000" w:type="pct"/>
          <w:tblCellMar>
            <w:left w:w="108" w:type="dxa"/>
            <w:right w:w="108" w:type="dxa"/>
          </w:tblCellMar>
        </w:tblPrEx>
        <w:tc>
          <w:tcPr>
            <w:tcW w:w="4896" w:type="dxa"/>
          </w:tcPr>
          <w:p>
            <w:pPr>
              <w:rPr>
                <w:b w:val="0"/>
              </w:rPr>
            </w:pP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Restrictions - Min value</w:t>
            </w:r>
          </w:p>
        </w:tc>
        <w:tc>
          <w:tcPr>
            <w:tcW w:w="7344" w:type="dxa"/>
          </w:tcPr>
          <w:p>
            <w:pPr>
              <w:rPr>
                <w:b w:val="0"/>
              </w:rPr>
            </w:pPr>
            <w:r>
              <w:rPr>
                <w:b w:val="0"/>
              </w:rPr>
              <w:t>0</w:t>
            </w:r>
          </w:p>
        </w:tc>
      </w:tr>
      <w:tr>
        <w:tblPrEx>
          <w:tblW w:w="5000" w:type="pct"/>
          <w:tblCellMar>
            <w:left w:w="108" w:type="dxa"/>
            <w:right w:w="108" w:type="dxa"/>
          </w:tblCellMar>
        </w:tblPrEx>
        <w:tc>
          <w:tcPr>
            <w:tcW w:w="4896" w:type="dxa"/>
          </w:tcPr>
          <w:p>
            <w:pPr>
              <w:rPr>
                <w:b w:val="0"/>
              </w:rPr>
            </w:pPr>
            <w:r>
              <w:rPr>
                <w:b w:val="0"/>
              </w:rPr>
              <w:t>Restrictions - Max value</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Format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Display empty if value set to zero</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Dual list: restricted_accessors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restricted_accessors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Restricted Accessors</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user_name from dm_user order by 1</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Text field: icon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icon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Icon Name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bl>
    <w:p>
      <w:pPr>
        <w:pStyle w:val="Heading3"/>
      </w:pPr>
      <w:bookmarkStart w:id="129" w:name="_Toc256000128"/>
      <w:r>
        <w:t>All Users - View Edit (Test New Import)</w:t>
      </w:r>
      <w:bookmarkEnd w:id="129"/>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Please complete the following details.</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914</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652</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&lt;b&gt;&lt;font size="2"&gt;General and Product&lt;/font&gt;&lt;/b&gt;</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General and Product</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Label style</w:t>
            </w:r>
          </w:p>
        </w:tc>
        <w:tc>
          <w:tcPr>
            <w:tcW w:w="7344" w:type="dxa"/>
          </w:tcPr>
          <w:p>
            <w:pPr>
              <w:rPr>
                <w:b w:val="0"/>
              </w:rPr>
            </w:pPr>
            <w:r>
              <w:rPr>
                <w:b w:val="0"/>
              </w:rPr>
              <w:t>font-weight: bold; color: blue</w:t>
            </w:r>
          </w:p>
        </w:tc>
      </w:tr>
      <w:tr>
        <w:tblPrEx>
          <w:tblW w:w="5000" w:type="pct"/>
          <w:tblCellMar>
            <w:left w:w="108" w:type="dxa"/>
            <w:right w:w="108" w:type="dxa"/>
          </w:tblCellMar>
        </w:tblPrEx>
        <w:tc>
          <w:tcPr>
            <w:tcW w:w="24480" w:type="dxa"/>
            <w:gridSpan w:val="2"/>
            <w:shd w:val="clear" w:color="auto" w:fill="C0C0C0"/>
          </w:tcPr>
          <w:p>
            <w:pPr>
              <w:rPr>
                <w:b/>
              </w:rPr>
            </w:pPr>
            <w:r>
              <w:rPr>
                <w:b/>
              </w:rPr>
              <w:t>Text field: 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object_name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${Name}</w:t>
            </w:r>
          </w:p>
        </w:tc>
      </w:tr>
      <w:tr>
        <w:tblPrEx>
          <w:tblW w:w="5000" w:type="pct"/>
          <w:tblCellMar>
            <w:left w:w="108" w:type="dxa"/>
            <w:right w:w="108" w:type="dxa"/>
          </w:tblCellMar>
        </w:tblPrEx>
        <w:tc>
          <w:tcPr>
            <w:tcW w:w="4896" w:type="dxa"/>
          </w:tcPr>
          <w:p>
            <w:pPr>
              <w:rPr>
                <w:b w:val="0"/>
              </w:rPr>
            </w:pPr>
            <w:r>
              <w:rPr>
                <w:b w:val="0"/>
              </w:rPr>
              <w:t>Tool tip</w:t>
            </w:r>
          </w:p>
        </w:tc>
        <w:tc>
          <w:tcPr>
            <w:tcW w:w="7344" w:type="dxa"/>
          </w:tcPr>
          <w:p>
            <w:pPr>
              <w:rPr>
                <w:b w:val="0"/>
              </w:rPr>
            </w:pPr>
            <w:r>
              <w:rPr>
                <w:b w:val="0"/>
              </w:rPr>
              <w:t>Please enter a name according to department ruiles</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Text field: subject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subject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Subject</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4896" w:type="dxa"/>
          </w:tcPr>
          <w:p>
            <w:pPr>
              <w:rPr>
                <w:b w:val="0"/>
              </w:rPr>
            </w:pPr>
            <w:r>
              <w:rPr>
                <w:b w:val="0"/>
              </w:rPr>
              <w:t>Mandatory enforcement</w:t>
            </w:r>
          </w:p>
        </w:tc>
        <w:tc>
          <w:tcPr>
            <w:tcW w:w="7344" w:type="dxa"/>
          </w:tcPr>
          <w:p>
            <w:pPr>
              <w:rPr>
                <w:b w:val="0"/>
              </w:rPr>
            </w:pPr>
            <w:r>
              <w:rPr>
                <w:b w:val="0"/>
              </w:rPr>
              <w:t>Set mandatory when:</w:t>
            </w:r>
          </w:p>
          <w:p>
            <w:pPr>
              <w:rPr>
                <w:b w:val="0"/>
              </w:rPr>
            </w:pPr>
            <w:r>
              <w:rPr>
                <w:b w:val="0"/>
              </w:rPr>
              <w:t>is_blinded = "true"</w:t>
            </w:r>
          </w:p>
        </w:tc>
      </w:tr>
      <w:tr>
        <w:tblPrEx>
          <w:tblW w:w="5000" w:type="pct"/>
          <w:tblCellMar>
            <w:left w:w="108" w:type="dxa"/>
            <w:right w:w="108" w:type="dxa"/>
          </w:tblCellMar>
        </w:tblPrEx>
        <w:tc>
          <w:tcPr>
            <w:tcW w:w="24480" w:type="dxa"/>
            <w:gridSpan w:val="2"/>
            <w:shd w:val="clear" w:color="auto" w:fill="C0C0C0"/>
          </w:tcPr>
          <w:p>
            <w:pPr>
              <w:rPr>
                <w:b/>
              </w:rPr>
            </w:pPr>
            <w:r>
              <w:rPr>
                <w:b/>
              </w:rPr>
              <w:t>Text field: clinical_study_name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clinical_study_name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clinical_study_name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Check box: CHeck box</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is_blinded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Checkbox</w:t>
            </w:r>
          </w:p>
        </w:tc>
      </w:tr>
      <w:tr>
        <w:tblPrEx>
          <w:tblW w:w="5000" w:type="pct"/>
          <w:tblCellMar>
            <w:left w:w="108" w:type="dxa"/>
            <w:right w:w="108" w:type="dxa"/>
          </w:tblCellMar>
        </w:tblPrEx>
        <w:tc>
          <w:tcPr>
            <w:tcW w:w="24480" w:type="dxa"/>
            <w:gridSpan w:val="2"/>
            <w:shd w:val="clear" w:color="auto" w:fill="C0C0C0"/>
          </w:tcPr>
          <w:p>
            <w:pPr>
              <w:rPr>
                <w:b/>
              </w:rPr>
            </w:pPr>
            <w:r>
              <w:rPr>
                <w:b/>
              </w:rPr>
              <w:t>Text field: Title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title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${Title}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Multiple lines</w:t>
            </w:r>
          </w:p>
        </w:tc>
      </w:tr>
      <w:tr>
        <w:tblPrEx>
          <w:tblW w:w="5000" w:type="pct"/>
          <w:tblCellMar>
            <w:left w:w="108" w:type="dxa"/>
            <w:right w:w="108" w:type="dxa"/>
          </w:tblCellMar>
        </w:tblPrEx>
        <w:tc>
          <w:tcPr>
            <w:tcW w:w="4896" w:type="dxa"/>
          </w:tcPr>
          <w:p>
            <w:pPr>
              <w:rPr>
                <w:b w:val="0"/>
              </w:rPr>
            </w:pPr>
            <w:r>
              <w:rPr>
                <w:b w:val="0"/>
              </w:rPr>
              <w:t>Value Assistance</w:t>
            </w:r>
          </w:p>
        </w:tc>
        <w:tc>
          <w:tcPr>
            <w:tcW w:w="7344" w:type="dxa"/>
          </w:tcPr>
          <w:p>
            <w:pPr>
              <w:rPr>
                <w:b w:val="0"/>
              </w:rPr>
            </w:pPr>
            <w:r>
              <w:rPr>
                <w:b w:val="0"/>
              </w:rPr>
              <w:t>$control(document_date)</w:t>
            </w:r>
          </w:p>
        </w:tc>
      </w:tr>
      <w:tr>
        <w:tblPrEx>
          <w:tblW w:w="5000" w:type="pct"/>
          <w:tblCellMar>
            <w:left w:w="108" w:type="dxa"/>
            <w:right w:w="108" w:type="dxa"/>
          </w:tblCellMar>
        </w:tblPrEx>
        <w:tc>
          <w:tcPr>
            <w:tcW w:w="24480" w:type="dxa"/>
            <w:gridSpan w:val="2"/>
            <w:shd w:val="clear" w:color="auto" w:fill="C0C0C0"/>
          </w:tcPr>
          <w:p>
            <w:pPr>
              <w:rPr>
                <w:b/>
              </w:rPr>
            </w:pPr>
            <w:r>
              <w:rPr>
                <w:b/>
              </w:rPr>
              <w:t>Combo box: department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department_name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${Department}</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Mapping</w:t>
            </w:r>
          </w:p>
        </w:tc>
        <w:tc>
          <w:tcPr>
            <w:tcW w:w="7344" w:type="dxa"/>
          </w:tcPr>
          <w:p>
            <w:pPr>
              <w:rPr>
                <w:b w:val="0"/>
              </w:rPr>
            </w:pPr>
            <w:r>
              <w:rPr>
                <w:b w:val="0"/>
              </w:rPr>
              <w:t>authors=authors</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Department</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Date field: Document Date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document_date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 Date</w:t>
            </w:r>
          </w:p>
        </w:tc>
      </w:tr>
      <w:tr>
        <w:tblPrEx>
          <w:tblW w:w="5000" w:type="pct"/>
          <w:tblCellMar>
            <w:left w:w="108" w:type="dxa"/>
            <w:right w:w="108" w:type="dxa"/>
          </w:tblCellMar>
        </w:tblPrEx>
        <w:tc>
          <w:tcPr>
            <w:tcW w:w="24480" w:type="dxa"/>
            <w:gridSpan w:val="2"/>
            <w:shd w:val="clear" w:color="auto" w:fill="C0C0C0"/>
          </w:tcPr>
          <w:p>
            <w:pPr>
              <w:rPr>
                <w:b/>
              </w:rPr>
            </w:pPr>
            <w:r>
              <w:rPr>
                <w:b/>
              </w:rPr>
              <w:t>Combo box: region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b_region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Region</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B Region</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Reset Properties</w:t>
            </w:r>
          </w:p>
        </w:tc>
        <w:tc>
          <w:tcPr>
            <w:tcW w:w="7344" w:type="dxa"/>
          </w:tcPr>
          <w:p>
            <w:pPr>
              <w:rPr>
                <w:b w:val="0"/>
              </w:rPr>
            </w:pPr>
            <w:r>
              <w:rPr>
                <w:b w:val="0"/>
              </w:rPr>
              <w:t>country</w:t>
            </w:r>
          </w:p>
        </w:tc>
      </w:tr>
      <w:tr>
        <w:tblPrEx>
          <w:tblW w:w="5000" w:type="pct"/>
          <w:tblCellMar>
            <w:left w:w="108" w:type="dxa"/>
            <w:right w:w="108" w:type="dxa"/>
          </w:tblCellMar>
        </w:tblPrEx>
        <w:tc>
          <w:tcPr>
            <w:tcW w:w="24480" w:type="dxa"/>
            <w:gridSpan w:val="2"/>
            <w:shd w:val="clear" w:color="auto" w:fill="C0C0C0"/>
          </w:tcPr>
          <w:p>
            <w:pPr>
              <w:rPr>
                <w:b/>
              </w:rPr>
            </w:pPr>
            <w:r>
              <w:rPr>
                <w:b/>
              </w:rPr>
              <w:t>Combo box: country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country</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Country</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Taxonomy</w:t>
            </w:r>
          </w:p>
        </w:tc>
        <w:tc>
          <w:tcPr>
            <w:tcW w:w="7344" w:type="dxa"/>
          </w:tcPr>
          <w:p>
            <w:pPr>
              <w:rPr>
                <w:b w:val="0"/>
              </w:rPr>
            </w:pPr>
            <w:r>
              <w:rPr>
                <w:b w:val="0"/>
              </w:rPr>
              <w:t>Region-Country, Levels: b_regionnull</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Grid: Test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test</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Import from Excel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Edit rows a dialog 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Row dialog width</w:t>
            </w:r>
          </w:p>
        </w:tc>
        <w:tc>
          <w:tcPr>
            <w:tcW w:w="7344" w:type="dxa"/>
          </w:tcPr>
          <w:p>
            <w:pPr>
              <w:rPr>
                <w:b w:val="0"/>
              </w:rPr>
            </w:pPr>
            <w:r>
              <w:rPr>
                <w:b w:val="0"/>
              </w:rPr>
              <w:t>500</w:t>
            </w:r>
          </w:p>
        </w:tc>
      </w:tr>
      <w:tr>
        <w:tblPrEx>
          <w:tblW w:w="5000" w:type="pct"/>
          <w:tblCellMar>
            <w:left w:w="108" w:type="dxa"/>
            <w:right w:w="108" w:type="dxa"/>
          </w:tblCellMar>
        </w:tblPrEx>
        <w:tc>
          <w:tcPr>
            <w:tcW w:w="4896" w:type="dxa"/>
          </w:tcPr>
          <w:p>
            <w:pPr>
              <w:rPr>
                <w:b w:val="0"/>
              </w:rPr>
            </w:pPr>
            <w:r>
              <w:rPr>
                <w:b w:val="0"/>
              </w:rPr>
              <w:t>Row initialiation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Combo box: Authors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authors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Authors</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List template</w:t>
            </w:r>
          </w:p>
        </w:tc>
        <w:tc>
          <w:tcPr>
            <w:tcW w:w="7344" w:type="dxa"/>
          </w:tcPr>
          <w:p>
            <w:pPr>
              <w:rPr>
                <w:b w:val="0"/>
              </w:rPr>
            </w:pPr>
            <w:r>
              <w:rPr>
                <w:b w:val="0"/>
              </w:rPr>
              <w:t>{user_name}</w:t>
            </w: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user_name, user_address from dm_user where lower(user_name) like '%${filter}%' order by 1</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Reset Properties</w:t>
            </w:r>
          </w:p>
        </w:tc>
        <w:tc>
          <w:tcPr>
            <w:tcW w:w="7344" w:type="dxa"/>
          </w:tcPr>
          <w:p>
            <w:pPr>
              <w:rPr>
                <w:b w:val="0"/>
              </w:rPr>
            </w:pPr>
            <w:r>
              <w:rPr>
                <w:b w:val="0"/>
              </w:rPr>
              <w:t>keywords, protocol_number</w:t>
            </w:r>
          </w:p>
        </w:tc>
      </w:tr>
      <w:tr>
        <w:tblPrEx>
          <w:tblW w:w="5000" w:type="pct"/>
          <w:tblCellMar>
            <w:left w:w="108" w:type="dxa"/>
            <w:right w:w="108" w:type="dxa"/>
          </w:tblCellMar>
        </w:tblPrEx>
        <w:tc>
          <w:tcPr>
            <w:tcW w:w="24480" w:type="dxa"/>
            <w:gridSpan w:val="2"/>
            <w:shd w:val="clear" w:color="auto" w:fill="C0C0C0"/>
          </w:tcPr>
          <w:p>
            <w:pPr>
              <w:rPr>
                <w:b/>
              </w:rPr>
            </w:pPr>
            <w:r>
              <w:rPr>
                <w:b/>
              </w:rPr>
              <w:t>Combo box: Protocol Number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protocol_number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Protocol Number</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user_login_name from dm_user where user_name in ('${authors}')</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Keywords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keywords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Keywords</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user_address from dm_user where user_name in ('${authors}')</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Tab: &lt;b&gt;&lt;font color = "red"&gt;Clinical TMF&lt;/font&gt;&lt;/b&gt;</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&lt;b&gt;&lt;font color = "red"&gt;Clinical TMF&lt;/font&gt;&lt;/b&gt;</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Field set: Trial Details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Trial Details</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Yes</w:t>
            </w:r>
          </w:p>
        </w:tc>
      </w:tr>
      <w:tr>
        <w:tblPrEx>
          <w:tblW w:w="5000" w:type="pct"/>
          <w:tblCellMar>
            <w:left w:w="108" w:type="dxa"/>
            <w:right w:w="108" w:type="dxa"/>
          </w:tblCellMar>
        </w:tblPrEx>
        <w:tc>
          <w:tcPr>
            <w:tcW w:w="24480" w:type="dxa"/>
            <w:gridSpan w:val="2"/>
            <w:shd w:val="clear" w:color="auto" w:fill="C0C0C0"/>
          </w:tcPr>
          <w:p>
            <w:pPr>
              <w:rPr>
                <w:b/>
              </w:rPr>
            </w:pPr>
            <w:r>
              <w:rPr>
                <w:b/>
              </w:rPr>
              <w:t>Combo box: Trial Phase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trial_phase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Trial Phase</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r>
              <w:rPr>
                <w:b w:val="0"/>
              </w:rPr>
              <w:t>Phase 1,Phase 2,Phase 3,Phase 4</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Dual list: Site Number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repeating_test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Site Number</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B Deliverable</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Study Number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study_number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Study Number</w:t>
            </w:r>
          </w:p>
        </w:tc>
      </w:tr>
      <w:tr>
        <w:tblPrEx>
          <w:tblW w:w="5000" w:type="pct"/>
          <w:tblCellMar>
            <w:left w:w="108" w:type="dxa"/>
            <w:right w:w="108" w:type="dxa"/>
          </w:tblCellMar>
        </w:tblPrEx>
        <w:tc>
          <w:tcPr>
            <w:tcW w:w="4896" w:type="dxa"/>
          </w:tcPr>
          <w:p>
            <w:pPr>
              <w:rPr>
                <w:b w:val="0"/>
              </w:rPr>
            </w:pPr>
            <w:r>
              <w:rPr>
                <w:b w:val="0"/>
              </w:rPr>
              <w:t>Tool tip</w:t>
            </w:r>
          </w:p>
        </w:tc>
        <w:tc>
          <w:tcPr>
            <w:tcW w:w="7344" w:type="dxa"/>
          </w:tcPr>
          <w:p>
            <w:pPr>
              <w:rPr>
                <w:b w:val="0"/>
              </w:rPr>
            </w:pPr>
            <w:r>
              <w:rPr>
                <w:b w:val="0"/>
              </w:rPr>
              <w:t>Please choose the study number</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r>
              <w:rPr>
                <w:b w:val="0"/>
              </w:rPr>
              <w:t>Study 12345,Study 23456,Study 34567</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Text field: Patient Number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patient_number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Patient Number</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4896" w:type="dxa"/>
          </w:tcPr>
          <w:p>
            <w:pPr>
              <w:rPr>
                <w:b w:val="0"/>
              </w:rPr>
            </w:pPr>
            <w:r>
              <w:rPr>
                <w:b w:val="0"/>
              </w:rPr>
              <w:t>Restrictions - Max length</w:t>
            </w:r>
          </w:p>
        </w:tc>
        <w:tc>
          <w:tcPr>
            <w:tcW w:w="7344" w:type="dxa"/>
          </w:tcPr>
          <w:p>
            <w:pPr>
              <w:rPr>
                <w:b w:val="0"/>
              </w:rPr>
            </w:pPr>
            <w:r>
              <w:rPr>
                <w:b w:val="0"/>
              </w:rPr>
              <w:t>32</w:t>
            </w:r>
          </w:p>
        </w:tc>
      </w:tr>
      <w:tr>
        <w:tblPrEx>
          <w:tblW w:w="5000" w:type="pct"/>
          <w:tblCellMar>
            <w:left w:w="108" w:type="dxa"/>
            <w:right w:w="108" w:type="dxa"/>
          </w:tblCellMar>
        </w:tblPrEx>
        <w:tc>
          <w:tcPr>
            <w:tcW w:w="24480" w:type="dxa"/>
            <w:gridSpan w:val="2"/>
            <w:shd w:val="clear" w:color="auto" w:fill="C0C0C0"/>
          </w:tcPr>
          <w:p>
            <w:pPr>
              <w:rPr>
                <w:b/>
              </w:rPr>
            </w:pPr>
            <w:r>
              <w:rPr>
                <w:b/>
              </w:rPr>
              <w:t>Field set: Drug Information</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Drug Information</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Dual list: Compound / Product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compound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Compound / Product</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List template</w:t>
            </w:r>
          </w:p>
        </w:tc>
        <w:tc>
          <w:tcPr>
            <w:tcW w:w="7344" w:type="dxa"/>
          </w:tcPr>
          <w:p>
            <w:pPr>
              <w:rPr>
                <w:b w:val="0"/>
              </w:rPr>
            </w:pPr>
            <w:r>
              <w:rPr>
                <w:b w:val="0"/>
              </w:rPr>
              <w:t>{user_name} - &lt;font color="red"&gt;&lt;i&gt;{user_address}&lt;/i&gt;&lt;/font&gt;</w:t>
            </w: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user_name, user_address from dm_user where lower(user_name) like '%${filter}%' order by 1</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Route of Administration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route_of_administration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Route of Administration</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List template</w:t>
            </w:r>
          </w:p>
        </w:tc>
        <w:tc>
          <w:tcPr>
            <w:tcW w:w="7344" w:type="dxa"/>
          </w:tcPr>
          <w:p>
            <w:pPr>
              <w:rPr>
                <w:b w:val="0"/>
              </w:rPr>
            </w:pPr>
            <w:r>
              <w:rPr>
                <w:b w:val="0"/>
              </w:rPr>
              <w:t>{user_name} &lt;i&gt;{user_address}&lt;/i&gt;</w:t>
            </w:r>
          </w:p>
        </w:tc>
      </w:tr>
      <w:tr>
        <w:tblPrEx>
          <w:tblW w:w="5000" w:type="pct"/>
          <w:tblCellMar>
            <w:left w:w="108" w:type="dxa"/>
            <w:right w:w="108" w:type="dxa"/>
          </w:tblCellMar>
        </w:tblPrEx>
        <w:tc>
          <w:tcPr>
            <w:tcW w:w="4896" w:type="dxa"/>
          </w:tcPr>
          <w:p>
            <w:pPr>
              <w:rPr>
                <w:b w:val="0"/>
              </w:rPr>
            </w:pPr>
            <w:r>
              <w:rPr>
                <w:b w:val="0"/>
              </w:rPr>
              <w:t>Mapping</w:t>
            </w:r>
          </w:p>
        </w:tc>
        <w:tc>
          <w:tcPr>
            <w:tcW w:w="7344" w:type="dxa"/>
          </w:tcPr>
          <w:p>
            <w:pPr>
              <w:rPr>
                <w:b w:val="0"/>
              </w:rPr>
            </w:pPr>
            <w:r>
              <w:rPr>
                <w:b w:val="0"/>
              </w:rPr>
              <w:t>title=user_address</w:t>
            </w: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user_name, user_name, user_address from dm_user where lower(user_name) like '%${filter}%' order by 1</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Indication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indication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Indication</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r>
              <w:rPr>
                <w:b w:val="0"/>
              </w:rPr>
              <w:t>Flu,Common Cold,Asthma</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Dosage Strength</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dosage_strength</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Dosage Strength</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r>
              <w:rPr>
                <w:b w:val="0"/>
              </w:rPr>
              <w:t>50 mg,100 mg</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Tab: test</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tests</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Check box group: Checkbox group</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country</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Country</w:t>
            </w:r>
          </w:p>
        </w:tc>
      </w:tr>
      <w:tr>
        <w:tblPrEx>
          <w:tblW w:w="5000" w:type="pct"/>
          <w:tblCellMar>
            <w:left w:w="108" w:type="dxa"/>
            <w:right w:w="108" w:type="dxa"/>
          </w:tblCellMar>
        </w:tblPrEx>
        <w:tc>
          <w:tcPr>
            <w:tcW w:w="4896" w:type="dxa"/>
          </w:tcPr>
          <w:p>
            <w:pPr>
              <w:rPr>
                <w:b w:val="0"/>
              </w:rPr>
            </w:pPr>
            <w:r>
              <w:rPr>
                <w:b w:val="0"/>
              </w:rPr>
              <w:t>Orientation</w:t>
            </w:r>
          </w:p>
        </w:tc>
        <w:tc>
          <w:tcPr>
            <w:tcW w:w="7344" w:type="dxa"/>
          </w:tcPr>
          <w:p>
            <w:pPr>
              <w:rPr>
                <w:b w:val="0"/>
              </w:rPr>
            </w:pPr>
            <w:r>
              <w:rPr>
                <w:b w:val="0"/>
              </w:rPr>
              <w:t>Vertical</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Country</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Radio group: Radio</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a_status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Status</w:t>
            </w:r>
          </w:p>
        </w:tc>
      </w:tr>
      <w:tr>
        <w:tblPrEx>
          <w:tblW w:w="5000" w:type="pct"/>
          <w:tblCellMar>
            <w:left w:w="108" w:type="dxa"/>
            <w:right w:w="108" w:type="dxa"/>
          </w:tblCellMar>
        </w:tblPrEx>
        <w:tc>
          <w:tcPr>
            <w:tcW w:w="4896" w:type="dxa"/>
          </w:tcPr>
          <w:p>
            <w:pPr>
              <w:rPr>
                <w:b w:val="0"/>
              </w:rPr>
            </w:pPr>
            <w:r>
              <w:rPr>
                <w:b w:val="0"/>
              </w:rPr>
              <w:t>Orientation</w:t>
            </w:r>
          </w:p>
        </w:tc>
        <w:tc>
          <w:tcPr>
            <w:tcW w:w="7344" w:type="dxa"/>
          </w:tcPr>
          <w:p>
            <w:pPr>
              <w:rPr>
                <w:b w:val="0"/>
              </w:rPr>
            </w:pPr>
            <w:r>
              <w:rPr>
                <w:b w:val="0"/>
              </w:rPr>
              <w:t>Vertical</w:t>
            </w: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r>
              <w:rPr>
                <w:b w:val="0"/>
              </w:rPr>
              <w:t>Draft,Approved</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Objects grid: Attachment ID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attachment_id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Attached Document</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r>
              <w:rPr>
                <w:b w:val="0"/>
              </w:rPr>
              <w:t>200</w:t>
            </w:r>
          </w:p>
        </w:tc>
      </w:tr>
      <w:tr>
        <w:tblPrEx>
          <w:tblW w:w="5000" w:type="pct"/>
          <w:tblCellMar>
            <w:left w:w="108" w:type="dxa"/>
            <w:right w:w="108" w:type="dxa"/>
          </w:tblCellMar>
        </w:tblPrEx>
        <w:tc>
          <w:tcPr>
            <w:tcW w:w="4896" w:type="dxa"/>
          </w:tcPr>
          <w:p>
            <w:pPr>
              <w:rPr>
                <w:b w:val="0"/>
              </w:rPr>
            </w:pPr>
            <w:r>
              <w:rPr>
                <w:b w:val="0"/>
              </w:rPr>
              <w:t>View</w:t>
            </w:r>
          </w:p>
        </w:tc>
        <w:tc>
          <w:tcPr>
            <w:tcW w:w="7344" w:type="dxa"/>
          </w:tcPr>
          <w:p>
            <w:pPr>
              <w:rPr>
                <w:b w:val="0"/>
              </w:rPr>
            </w:pPr>
            <w:r>
              <w:rPr>
                <w:b w:val="0"/>
              </w:rPr>
              <w:t>Demo View</w:t>
            </w:r>
          </w:p>
        </w:tc>
      </w:tr>
      <w:tr>
        <w:tblPrEx>
          <w:tblW w:w="5000" w:type="pct"/>
          <w:tblCellMar>
            <w:left w:w="108" w:type="dxa"/>
            <w:right w:w="108" w:type="dxa"/>
          </w:tblCellMar>
        </w:tblPrEx>
        <w:tc>
          <w:tcPr>
            <w:tcW w:w="4896" w:type="dxa"/>
          </w:tcPr>
          <w:p>
            <w:pPr>
              <w:rPr>
                <w:b w:val="0"/>
              </w:rPr>
            </w:pPr>
            <w:r>
              <w:rPr>
                <w:b w:val="0"/>
              </w:rPr>
              <w:t xml:space="preserve">Hide format icon? </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 xml:space="preserve">Hide lock icon? </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 xml:space="preserve">Disable objects removing? </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Tab: System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System</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Field set: System properties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System properties</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Label: Creation date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r_creation_date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Creation date</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Created by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r_creator_name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Created by</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Owner 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owner_name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Owner Name</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Modify date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r_modify_date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Modify date</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Content size (Bytes)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r_content_size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Content size (Bytes)</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document_type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r_object_type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 Type</w:t>
            </w:r>
          </w:p>
        </w:tc>
      </w:tr>
      <w:tr>
        <w:tblPrEx>
          <w:tblW w:w="5000" w:type="pct"/>
          <w:tblCellMar>
            <w:left w:w="108" w:type="dxa"/>
            <w:right w:w="108" w:type="dxa"/>
          </w:tblCellMar>
        </w:tblPrEx>
        <w:tc>
          <w:tcPr>
            <w:tcW w:w="4896" w:type="dxa"/>
          </w:tcPr>
          <w:p>
            <w:pPr>
              <w:rPr>
                <w:b w:val="0"/>
              </w:rPr>
            </w:pPr>
            <w:r>
              <w:rPr>
                <w:b w:val="0"/>
              </w:rPr>
              <w:t>Tool tip</w:t>
            </w:r>
          </w:p>
        </w:tc>
        <w:tc>
          <w:tcPr>
            <w:tcW w:w="7344" w:type="dxa"/>
          </w:tcPr>
          <w:p>
            <w:pPr>
              <w:rPr>
                <w:b w:val="0"/>
              </w:rPr>
            </w:pPr>
            <w:r>
              <w:rPr>
                <w:b w:val="0"/>
              </w:rPr>
              <w:t>Document Type</w:t>
            </w:r>
          </w:p>
        </w:tc>
      </w:tr>
      <w:tr>
        <w:tblPrEx>
          <w:tblW w:w="5000" w:type="pct"/>
          <w:tblCellMar>
            <w:left w:w="108" w:type="dxa"/>
            <w:right w:w="108" w:type="dxa"/>
          </w:tblCellMar>
        </w:tblPrEx>
        <w:tc>
          <w:tcPr>
            <w:tcW w:w="4896" w:type="dxa"/>
          </w:tcPr>
          <w:p>
            <w:pPr>
              <w:rPr>
                <w:b w:val="0"/>
              </w:rPr>
            </w:pPr>
            <w:r>
              <w:rPr>
                <w:b w:val="0"/>
              </w:rPr>
              <w:t>Label style</w:t>
            </w:r>
          </w:p>
        </w:tc>
        <w:tc>
          <w:tcPr>
            <w:tcW w:w="7344" w:type="dxa"/>
          </w:tcPr>
          <w:p>
            <w:pPr>
              <w:rPr>
                <w:b w:val="0"/>
              </w:rPr>
            </w:pPr>
            <w:r>
              <w:rPr>
                <w:b w:val="0"/>
              </w:rPr>
              <w:t>bold</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r>
              <w:rPr>
                <w:b w:val="0"/>
              </w:rPr>
              <w:t>bold</w:t>
            </w:r>
          </w:p>
        </w:tc>
      </w:tr>
      <w:tr>
        <w:tblPrEx>
          <w:tblW w:w="5000" w:type="pct"/>
          <w:tblCellMar>
            <w:left w:w="108" w:type="dxa"/>
            <w:right w:w="108" w:type="dxa"/>
          </w:tblCellMar>
        </w:tblPrEx>
        <w:tc>
          <w:tcPr>
            <w:tcW w:w="24480" w:type="dxa"/>
            <w:gridSpan w:val="2"/>
            <w:shd w:val="clear" w:color="auto" w:fill="C0C0C0"/>
          </w:tcPr>
          <w:p>
            <w:pPr>
              <w:rPr>
                <w:b/>
              </w:rPr>
            </w:pPr>
            <w:r>
              <w:rPr>
                <w:b/>
              </w:rPr>
              <w:t>Text field: user address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user_address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User Address</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Label: QR code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QR Code</w:t>
            </w:r>
          </w:p>
        </w:tc>
      </w:tr>
      <w:tr>
        <w:tblPrEx>
          <w:tblW w:w="5000" w:type="pct"/>
          <w:tblCellMar>
            <w:left w:w="108" w:type="dxa"/>
            <w:right w:w="108" w:type="dxa"/>
          </w:tblCellMar>
        </w:tblPrEx>
        <w:tc>
          <w:tcPr>
            <w:tcW w:w="4896" w:type="dxa"/>
          </w:tcPr>
          <w:p>
            <w:pPr>
              <w:rPr>
                <w:b w:val="0"/>
              </w:rPr>
            </w:pPr>
            <w:r>
              <w:rPr>
                <w:b w:val="0"/>
              </w:rPr>
              <w:t>Text or DQL</w:t>
            </w:r>
          </w:p>
        </w:tc>
        <w:tc>
          <w:tcPr>
            <w:tcW w:w="7344" w:type="dxa"/>
          </w:tcPr>
          <w:p>
            <w:pPr>
              <w:rPr>
                <w:b w:val="0"/>
              </w:rPr>
            </w:pPr>
            <w:r>
              <w:rPr>
                <w:b w:val="0"/>
              </w:rPr>
              <w:t>&lt;img src="http://chart.apis.google.com/chart?chl=http%3A%2F%2Fwww.generiscloud.com%2Fcara%2F%23novartis%2F${r_object_id}&amp;chs=250x250&amp;cht=qr&amp;chld=H%7C0"&gt;&lt;/img&gt;</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bl>
    <w:p>
      <w:pPr>
        <w:pStyle w:val="Heading3"/>
      </w:pPr>
      <w:bookmarkStart w:id="130" w:name="_Toc256000129"/>
      <w:r>
        <w:t>All Users - View Edit (VIEW EDIT)</w:t>
      </w:r>
      <w:bookmarkEnd w:id="130"/>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Form</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550</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650</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VIEW EDIT</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VIEW EDIT</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Text field: 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object_name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Nameq34t 34t</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bl>
    <w:p>
      <w:pPr>
        <w:pStyle w:val="Heading3"/>
      </w:pPr>
      <w:bookmarkStart w:id="131" w:name="_Toc256000130"/>
      <w:r>
        <w:t>cara_consumer - New Import View Edit (Consumer)</w:t>
      </w:r>
      <w:bookmarkEnd w:id="131"/>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Form</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Choses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Choses</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Text field: object_name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object_name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${Name}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bl>
    <w:p>
      <w:pPr>
        <w:pStyle w:val="Heading3"/>
      </w:pPr>
      <w:bookmarkStart w:id="132" w:name="_Toc256000131"/>
      <w:r>
        <w:t>dmadmin - New Import View Edit (DMADMIN CLIN)</w:t>
      </w:r>
      <w:bookmarkEnd w:id="132"/>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Please complete the following details.</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&lt;b&gt;&lt;font size="3"&gt;General and Product&lt;/font&gt;&lt;/b&gt;</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&lt;b&gt;&lt;font size="3"&gt;General and Product&lt;/font&gt;&lt;/b&gt;</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Text field: object_name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object_name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Name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Text field: title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title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${Title}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Multiple lines</w:t>
            </w:r>
          </w:p>
        </w:tc>
      </w:tr>
      <w:tr>
        <w:tblPrEx>
          <w:tblW w:w="5000" w:type="pct"/>
          <w:tblCellMar>
            <w:left w:w="108" w:type="dxa"/>
            <w:right w:w="108" w:type="dxa"/>
          </w:tblCellMar>
        </w:tblPrEx>
        <w:tc>
          <w:tcPr>
            <w:tcW w:w="4896" w:type="dxa"/>
          </w:tcPr>
          <w:p>
            <w:pPr>
              <w:rPr>
                <w:b w:val="0"/>
              </w:rPr>
            </w:pPr>
            <w:r>
              <w:rPr>
                <w:b w:val="0"/>
              </w:rPr>
              <w:t>Value Assistance</w:t>
            </w:r>
          </w:p>
        </w:tc>
        <w:tc>
          <w:tcPr>
            <w:tcW w:w="7344" w:type="dxa"/>
          </w:tcPr>
          <w:p>
            <w:pPr>
              <w:rPr>
                <w:b w:val="0"/>
              </w:rPr>
            </w:pPr>
            <w:r>
              <w:rPr>
                <w:b w:val="0"/>
              </w:rPr>
              <w:t>$control(document_date)</w:t>
            </w:r>
          </w:p>
        </w:tc>
      </w:tr>
      <w:tr>
        <w:tblPrEx>
          <w:tblW w:w="5000" w:type="pct"/>
          <w:tblCellMar>
            <w:left w:w="108" w:type="dxa"/>
            <w:right w:w="108" w:type="dxa"/>
          </w:tblCellMar>
        </w:tblPrEx>
        <w:tc>
          <w:tcPr>
            <w:tcW w:w="24480" w:type="dxa"/>
            <w:gridSpan w:val="2"/>
            <w:shd w:val="clear" w:color="auto" w:fill="C0C0C0"/>
          </w:tcPr>
          <w:p>
            <w:pPr>
              <w:rPr>
                <w:b/>
              </w:rPr>
            </w:pPr>
            <w:r>
              <w:rPr>
                <w:b/>
              </w:rPr>
              <w:t>Date field: document_date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document_date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 Date</w:t>
            </w:r>
          </w:p>
        </w:tc>
      </w:tr>
      <w:tr>
        <w:tblPrEx>
          <w:tblW w:w="5000" w:type="pct"/>
          <w:tblCellMar>
            <w:left w:w="108" w:type="dxa"/>
            <w:right w:w="108" w:type="dxa"/>
          </w:tblCellMar>
        </w:tblPrEx>
        <w:tc>
          <w:tcPr>
            <w:tcW w:w="24480" w:type="dxa"/>
            <w:gridSpan w:val="2"/>
            <w:shd w:val="clear" w:color="auto" w:fill="C0C0C0"/>
          </w:tcPr>
          <w:p>
            <w:pPr>
              <w:rPr>
                <w:b/>
              </w:rPr>
            </w:pPr>
            <w:r>
              <w:rPr>
                <w:b/>
              </w:rPr>
              <w:t>Grid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Authors Information</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Import from Excel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Edit rows a dialog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initialiation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Text field: authors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authors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Author</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Combo box: keywords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keywords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Manager</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user_name from dm_user order by user_name</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Yes</w:t>
            </w:r>
          </w:p>
        </w:tc>
      </w:tr>
      <w:tr>
        <w:tblPrEx>
          <w:tblW w:w="5000" w:type="pct"/>
          <w:tblCellMar>
            <w:left w:w="108" w:type="dxa"/>
            <w:right w:w="108" w:type="dxa"/>
          </w:tblCellMar>
        </w:tblPrEx>
        <w:tc>
          <w:tcPr>
            <w:tcW w:w="24480" w:type="dxa"/>
            <w:gridSpan w:val="2"/>
            <w:shd w:val="clear" w:color="auto" w:fill="C0C0C0"/>
          </w:tcPr>
          <w:p>
            <w:pPr>
              <w:rPr>
                <w:b/>
              </w:rPr>
            </w:pPr>
            <w:r>
              <w:rPr>
                <w:b/>
              </w:rPr>
              <w:t>Radio group: country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country</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Country</w:t>
            </w:r>
          </w:p>
        </w:tc>
      </w:tr>
      <w:tr>
        <w:tblPrEx>
          <w:tblW w:w="5000" w:type="pct"/>
          <w:tblCellMar>
            <w:left w:w="108" w:type="dxa"/>
            <w:right w:w="108" w:type="dxa"/>
          </w:tblCellMar>
        </w:tblPrEx>
        <w:tc>
          <w:tcPr>
            <w:tcW w:w="4896" w:type="dxa"/>
          </w:tcPr>
          <w:p>
            <w:pPr>
              <w:rPr>
                <w:b w:val="0"/>
              </w:rPr>
            </w:pPr>
            <w:r>
              <w:rPr>
                <w:b w:val="0"/>
              </w:rPr>
              <w:t>Tool tip</w:t>
            </w:r>
          </w:p>
        </w:tc>
        <w:tc>
          <w:tcPr>
            <w:tcW w:w="7344" w:type="dxa"/>
          </w:tcPr>
          <w:p>
            <w:pPr>
              <w:rPr>
                <w:b w:val="0"/>
              </w:rPr>
            </w:pPr>
            <w:r>
              <w:rPr>
                <w:b w:val="0"/>
              </w:rPr>
              <w:t>Please select a country</w:t>
            </w:r>
          </w:p>
        </w:tc>
      </w:tr>
      <w:tr>
        <w:tblPrEx>
          <w:tblW w:w="5000" w:type="pct"/>
          <w:tblCellMar>
            <w:left w:w="108" w:type="dxa"/>
            <w:right w:w="108" w:type="dxa"/>
          </w:tblCellMar>
        </w:tblPrEx>
        <w:tc>
          <w:tcPr>
            <w:tcW w:w="4896" w:type="dxa"/>
          </w:tcPr>
          <w:p>
            <w:pPr>
              <w:rPr>
                <w:b w:val="0"/>
              </w:rPr>
            </w:pPr>
            <w:r>
              <w:rPr>
                <w:b w:val="0"/>
              </w:rPr>
              <w:t>Orientation</w:t>
            </w:r>
          </w:p>
        </w:tc>
        <w:tc>
          <w:tcPr>
            <w:tcW w:w="7344" w:type="dxa"/>
          </w:tcPr>
          <w:p>
            <w:pPr>
              <w:rPr>
                <w:b w:val="0"/>
              </w:rPr>
            </w:pPr>
            <w:r>
              <w:rPr>
                <w:b w:val="0"/>
              </w:rPr>
              <w:t>Vertical</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Country</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Radio group: b_region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b_region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Region</w:t>
            </w:r>
          </w:p>
        </w:tc>
      </w:tr>
      <w:tr>
        <w:tblPrEx>
          <w:tblW w:w="5000" w:type="pct"/>
          <w:tblCellMar>
            <w:left w:w="108" w:type="dxa"/>
            <w:right w:w="108" w:type="dxa"/>
          </w:tblCellMar>
        </w:tblPrEx>
        <w:tc>
          <w:tcPr>
            <w:tcW w:w="4896" w:type="dxa"/>
          </w:tcPr>
          <w:p>
            <w:pPr>
              <w:rPr>
                <w:b w:val="0"/>
              </w:rPr>
            </w:pPr>
            <w:r>
              <w:rPr>
                <w:b w:val="0"/>
              </w:rPr>
              <w:t>Orientation</w:t>
            </w:r>
          </w:p>
        </w:tc>
        <w:tc>
          <w:tcPr>
            <w:tcW w:w="7344" w:type="dxa"/>
          </w:tcPr>
          <w:p>
            <w:pPr>
              <w:rPr>
                <w:b w:val="0"/>
              </w:rPr>
            </w:pPr>
            <w:r>
              <w:rPr>
                <w:b w:val="0"/>
              </w:rPr>
              <w:t>Vertical</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B Region</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Tab: &lt;b&gt;&lt;font color = "red"&gt;Clinical TMF&lt;/font&gt;&lt;/b&gt;</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&lt;b&gt;&lt;font color = "red"&gt;Clinical TMF&lt;/font&gt;&lt;/b&gt;</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Field set: Document Information</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 Information</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activity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activity</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Element</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Activity</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Yes</w:t>
            </w:r>
          </w:p>
        </w:tc>
      </w:tr>
      <w:tr>
        <w:tblPrEx>
          <w:tblW w:w="5000" w:type="pct"/>
          <w:tblCellMar>
            <w:left w:w="108" w:type="dxa"/>
            <w:right w:w="108" w:type="dxa"/>
          </w:tblCellMar>
        </w:tblPrEx>
        <w:tc>
          <w:tcPr>
            <w:tcW w:w="24480" w:type="dxa"/>
            <w:gridSpan w:val="2"/>
            <w:shd w:val="clear" w:color="auto" w:fill="C0C0C0"/>
          </w:tcPr>
          <w:p>
            <w:pPr>
              <w:rPr>
                <w:b/>
              </w:rPr>
            </w:pPr>
            <w:r>
              <w:rPr>
                <w:b/>
              </w:rPr>
              <w:t>Field set: Trial Details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Trial Details</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trial_phase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trial_phase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Trial Phase</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r>
              <w:rPr>
                <w:b w:val="0"/>
              </w:rPr>
              <w:t>Phase 1,Phase 2,Phase 3,Phase 4</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Dual list: site_no</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site_no</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Site Number</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r>
              <w:rPr>
                <w:b w:val="0"/>
              </w:rPr>
              <w:t>1</w:t>
            </w: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r>
              <w:rPr>
                <w:b w:val="0"/>
              </w:rPr>
              <w:t>Site 123,Site 456,Site 789</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study_number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study_number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Study Number</w:t>
            </w:r>
          </w:p>
        </w:tc>
      </w:tr>
      <w:tr>
        <w:tblPrEx>
          <w:tblW w:w="5000" w:type="pct"/>
          <w:tblCellMar>
            <w:left w:w="108" w:type="dxa"/>
            <w:right w:w="108" w:type="dxa"/>
          </w:tblCellMar>
        </w:tblPrEx>
        <w:tc>
          <w:tcPr>
            <w:tcW w:w="4896" w:type="dxa"/>
          </w:tcPr>
          <w:p>
            <w:pPr>
              <w:rPr>
                <w:b w:val="0"/>
              </w:rPr>
            </w:pPr>
            <w:r>
              <w:rPr>
                <w:b w:val="0"/>
              </w:rPr>
              <w:t>Tool tip</w:t>
            </w:r>
          </w:p>
        </w:tc>
        <w:tc>
          <w:tcPr>
            <w:tcW w:w="7344" w:type="dxa"/>
          </w:tcPr>
          <w:p>
            <w:pPr>
              <w:rPr>
                <w:b w:val="0"/>
              </w:rPr>
            </w:pPr>
            <w:r>
              <w:rPr>
                <w:b w:val="0"/>
              </w:rPr>
              <w:t>Please choose the study number</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r>
              <w:rPr>
                <w:b w:val="0"/>
              </w:rPr>
              <w:t>Study 12345,Study 23456,Study 34567</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Text field: patient_number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patient_number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Patient Number</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4896" w:type="dxa"/>
          </w:tcPr>
          <w:p>
            <w:pPr>
              <w:rPr>
                <w:b w:val="0"/>
              </w:rPr>
            </w:pPr>
            <w:r>
              <w:rPr>
                <w:b w:val="0"/>
              </w:rPr>
              <w:t>Restrictions - Max length</w:t>
            </w:r>
          </w:p>
        </w:tc>
        <w:tc>
          <w:tcPr>
            <w:tcW w:w="7344" w:type="dxa"/>
          </w:tcPr>
          <w:p>
            <w:pPr>
              <w:rPr>
                <w:b w:val="0"/>
              </w:rPr>
            </w:pPr>
            <w:r>
              <w:rPr>
                <w:b w:val="0"/>
              </w:rPr>
              <w:t>32</w:t>
            </w:r>
          </w:p>
        </w:tc>
      </w:tr>
      <w:tr>
        <w:tblPrEx>
          <w:tblW w:w="5000" w:type="pct"/>
          <w:tblCellMar>
            <w:left w:w="108" w:type="dxa"/>
            <w:right w:w="108" w:type="dxa"/>
          </w:tblCellMar>
        </w:tblPrEx>
        <w:tc>
          <w:tcPr>
            <w:tcW w:w="24480" w:type="dxa"/>
            <w:gridSpan w:val="2"/>
            <w:shd w:val="clear" w:color="auto" w:fill="C0C0C0"/>
          </w:tcPr>
          <w:p>
            <w:pPr>
              <w:rPr>
                <w:b/>
              </w:rPr>
            </w:pPr>
            <w:r>
              <w:rPr>
                <w:b/>
              </w:rPr>
              <w:t>Field set: Drug Information</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Drug Information</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Dual list: compound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compound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Compound / Product</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Compound</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route_of_administration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route_of_administration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Route of Administration</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r>
              <w:rPr>
                <w:b w:val="0"/>
              </w:rPr>
              <w:t>Intravenous,Oral,Injection</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indication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indication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Indication</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r>
              <w:rPr>
                <w:b w:val="0"/>
              </w:rPr>
              <w:t>Flu,Common Cold,Asthma</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dosage_strength</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dosage_strength</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Dosage Strength</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r>
              <w:rPr>
                <w:b w:val="0"/>
              </w:rPr>
              <w:t>50 mg,100 mg</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Grid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Drug Info</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Import from Excel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Edit rows a dialog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initialiation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Combo box: compound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compound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Compound</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Compound</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compound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compound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Alias 1</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Compound, Alias: Compound Name</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compound</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compound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Alias 2</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Compound, Alias: Trade name US</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Tab: System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System</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Field set: System properties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System properties</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Label: r_creation_date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r_creation_date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Creation date</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r_creator_name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r_creator_name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Created by</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owner_name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owner_name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Owner Name</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r_modify_date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r_modify_date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Modify date</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r_content_size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r_content_size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Content size (Bytes)</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Tab: Tagging</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Tagging</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Dual list: keywords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keywords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Tagging</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r>
              <w:rPr>
                <w:b w:val="0"/>
              </w:rPr>
              <w:t>Study,Protocol Deviations,Time point X</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bl>
    <w:p>
      <w:pPr>
        <w:pStyle w:val="Heading3"/>
      </w:pPr>
      <w:bookmarkStart w:id="133" w:name="_Toc256000132"/>
      <w:r>
        <w:t>Investigator - New Import View Edit (Investigator Merck Demo)</w:t>
      </w:r>
      <w:bookmarkEnd w:id="133"/>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Please complete the following details.</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825</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312</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Document</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Label style</w:t>
            </w:r>
          </w:p>
        </w:tc>
        <w:tc>
          <w:tcPr>
            <w:tcW w:w="7344" w:type="dxa"/>
          </w:tcPr>
          <w:p>
            <w:pPr>
              <w:rPr>
                <w:b w:val="0"/>
              </w:rPr>
            </w:pPr>
            <w:r>
              <w:rPr>
                <w:b w:val="0"/>
              </w:rPr>
              <w:t>font-weight: bold; color: green</w:t>
            </w:r>
          </w:p>
        </w:tc>
      </w:tr>
      <w:tr>
        <w:tblPrEx>
          <w:tblW w:w="5000" w:type="pct"/>
          <w:tblCellMar>
            <w:left w:w="108" w:type="dxa"/>
            <w:right w:w="108" w:type="dxa"/>
          </w:tblCellMar>
        </w:tblPrEx>
        <w:tc>
          <w:tcPr>
            <w:tcW w:w="24480" w:type="dxa"/>
            <w:gridSpan w:val="2"/>
            <w:shd w:val="clear" w:color="auto" w:fill="C0C0C0"/>
          </w:tcPr>
          <w:p>
            <w:pPr>
              <w:rPr>
                <w:b/>
              </w:rPr>
            </w:pPr>
            <w:r>
              <w:rPr>
                <w:b/>
              </w:rPr>
              <w:t>Column container</w:t>
            </w:r>
          </w:p>
        </w:tc>
      </w:tr>
      <w:tr>
        <w:tblPrEx>
          <w:tblW w:w="5000" w:type="pct"/>
          <w:tblCellMar>
            <w:left w:w="108" w:type="dxa"/>
            <w:right w:w="108" w:type="dxa"/>
          </w:tblCellMar>
        </w:tblPrEx>
        <w:tc>
          <w:tcPr>
            <w:tcW w:w="24480" w:type="dxa"/>
            <w:gridSpan w:val="2"/>
            <w:shd w:val="clear" w:color="auto" w:fill="C0C0C0"/>
          </w:tcPr>
          <w:p>
            <w:pPr>
              <w:rPr>
                <w:b/>
              </w:rPr>
            </w:pPr>
            <w:r>
              <w:rPr>
                <w:b/>
              </w:rPr>
              <w:t>Column: 1</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Percentage width</w:t>
            </w:r>
          </w:p>
        </w:tc>
        <w:tc>
          <w:tcPr>
            <w:tcW w:w="7344" w:type="dxa"/>
          </w:tcPr>
          <w:p>
            <w:pPr>
              <w:rPr>
                <w:b w:val="0"/>
              </w:rPr>
            </w:pPr>
            <w:r>
              <w:rPr>
                <w:b w:val="0"/>
              </w:rPr>
              <w:t>30</w:t>
            </w:r>
          </w:p>
        </w:tc>
      </w:tr>
      <w:tr>
        <w:tblPrEx>
          <w:tblW w:w="5000" w:type="pct"/>
          <w:tblCellMar>
            <w:left w:w="108" w:type="dxa"/>
            <w:right w:w="108" w:type="dxa"/>
          </w:tblCellMar>
        </w:tblPrEx>
        <w:tc>
          <w:tcPr>
            <w:tcW w:w="24480" w:type="dxa"/>
            <w:gridSpan w:val="2"/>
            <w:shd w:val="clear" w:color="auto" w:fill="C0C0C0"/>
          </w:tcPr>
          <w:p>
            <w:pPr>
              <w:rPr>
                <w:b/>
              </w:rPr>
            </w:pPr>
            <w:r>
              <w:rPr>
                <w:b/>
              </w:rPr>
              <w:t>Label: Logo</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Text or DQL</w:t>
            </w:r>
          </w:p>
        </w:tc>
        <w:tc>
          <w:tcPr>
            <w:tcW w:w="7344" w:type="dxa"/>
          </w:tcPr>
          <w:p>
            <w:pPr>
              <w:rPr>
                <w:b w:val="0"/>
              </w:rPr>
            </w:pPr>
            <w:r>
              <w:rPr>
                <w:b w:val="0"/>
              </w:rPr>
              <w:t>&lt;img src="http://www.generiscorp.com/images/logo.png"/&gt;</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Column: 2</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Percentage width</w:t>
            </w:r>
          </w:p>
        </w:tc>
        <w:tc>
          <w:tcPr>
            <w:tcW w:w="7344" w:type="dxa"/>
          </w:tcPr>
          <w:p>
            <w:pPr>
              <w:rPr>
                <w:b w:val="0"/>
              </w:rPr>
            </w:pPr>
            <w:r>
              <w:rPr>
                <w:b w:val="0"/>
              </w:rPr>
              <w:t>70</w:t>
            </w:r>
          </w:p>
        </w:tc>
      </w:tr>
      <w:tr>
        <w:tblPrEx>
          <w:tblW w:w="5000" w:type="pct"/>
          <w:tblCellMar>
            <w:left w:w="108" w:type="dxa"/>
            <w:right w:w="108" w:type="dxa"/>
          </w:tblCellMar>
        </w:tblPrEx>
        <w:tc>
          <w:tcPr>
            <w:tcW w:w="24480" w:type="dxa"/>
            <w:gridSpan w:val="2"/>
            <w:shd w:val="clear" w:color="auto" w:fill="C0C0C0"/>
          </w:tcPr>
          <w:p>
            <w:pPr>
              <w:rPr>
                <w:b/>
              </w:rPr>
            </w:pPr>
            <w:r>
              <w:rPr>
                <w:b/>
              </w:rPr>
              <w:t>Field set: Overall Information</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Overall Information</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 xml:space="preserve"> Label style</w:t>
            </w:r>
          </w:p>
        </w:tc>
        <w:tc>
          <w:tcPr>
            <w:tcW w:w="7344" w:type="dxa"/>
          </w:tcPr>
          <w:p>
            <w:pPr>
              <w:rPr>
                <w:b w:val="0"/>
              </w:rPr>
            </w:pPr>
            <w:r>
              <w:rPr>
                <w:b w:val="0"/>
              </w:rPr>
              <w:t>font-weight: bold; color: blue</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Text field: &lt;b&gt;Name&lt;/b&gt;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object_name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&lt;b&gt;Name&lt;/b&gt;</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Text field: &lt;i&gt;Title&lt;/i&gt;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title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&lt;i&gt;Title&lt;/i&gt;</w:t>
            </w:r>
          </w:p>
        </w:tc>
      </w:tr>
      <w:tr>
        <w:tblPrEx>
          <w:tblW w:w="5000" w:type="pct"/>
          <w:tblCellMar>
            <w:left w:w="108" w:type="dxa"/>
            <w:right w:w="108" w:type="dxa"/>
          </w:tblCellMar>
        </w:tblPrEx>
        <w:tc>
          <w:tcPr>
            <w:tcW w:w="4896" w:type="dxa"/>
          </w:tcPr>
          <w:p>
            <w:pPr>
              <w:rPr>
                <w:b w:val="0"/>
              </w:rPr>
            </w:pPr>
            <w:r>
              <w:rPr>
                <w:b w:val="0"/>
              </w:rPr>
              <w:t>Tool tip</w:t>
            </w:r>
          </w:p>
        </w:tc>
        <w:tc>
          <w:tcPr>
            <w:tcW w:w="7344" w:type="dxa"/>
          </w:tcPr>
          <w:p>
            <w:pPr>
              <w:rPr>
                <w:b w:val="0"/>
              </w:rPr>
            </w:pPr>
            <w:r>
              <w:rPr>
                <w:b w:val="0"/>
              </w:rPr>
              <w:t>Please fill in the title nicely</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Multiple lines</w:t>
            </w:r>
          </w:p>
        </w:tc>
      </w:tr>
      <w:tr>
        <w:tblPrEx>
          <w:tblW w:w="5000" w:type="pct"/>
          <w:tblCellMar>
            <w:left w:w="108" w:type="dxa"/>
            <w:right w:w="108" w:type="dxa"/>
          </w:tblCellMar>
        </w:tblPrEx>
        <w:tc>
          <w:tcPr>
            <w:tcW w:w="4896" w:type="dxa"/>
          </w:tcPr>
          <w:p>
            <w:pPr>
              <w:rPr>
                <w:b w:val="0"/>
              </w:rPr>
            </w:pPr>
            <w:r>
              <w:rPr>
                <w:b w:val="0"/>
              </w:rPr>
              <w:t>Restrictions - Max length</w:t>
            </w:r>
          </w:p>
        </w:tc>
        <w:tc>
          <w:tcPr>
            <w:tcW w:w="7344" w:type="dxa"/>
          </w:tcPr>
          <w:p>
            <w:pPr>
              <w:rPr>
                <w:b w:val="0"/>
              </w:rPr>
            </w:pPr>
            <w:r>
              <w:rPr>
                <w:b w:val="0"/>
              </w:rPr>
              <w:t>32</w:t>
            </w:r>
          </w:p>
        </w:tc>
      </w:tr>
      <w:tr>
        <w:tblPrEx>
          <w:tblW w:w="5000" w:type="pct"/>
          <w:tblCellMar>
            <w:left w:w="108" w:type="dxa"/>
            <w:right w:w="108" w:type="dxa"/>
          </w:tblCellMar>
        </w:tblPrEx>
        <w:tc>
          <w:tcPr>
            <w:tcW w:w="4896" w:type="dxa"/>
          </w:tcPr>
          <w:p>
            <w:pPr>
              <w:rPr>
                <w:b w:val="0"/>
              </w:rPr>
            </w:pPr>
            <w:r>
              <w:rPr>
                <w:b w:val="0"/>
              </w:rPr>
              <w:t>Value Assistance</w:t>
            </w:r>
          </w:p>
        </w:tc>
        <w:tc>
          <w:tcPr>
            <w:tcW w:w="7344" w:type="dxa"/>
          </w:tcPr>
          <w:p>
            <w:pPr>
              <w:rPr>
                <w:b w:val="0"/>
              </w:rPr>
            </w:pPr>
            <w:r>
              <w:rPr>
                <w:b w:val="0"/>
              </w:rPr>
              <w:t>$control(document_date)</w:t>
            </w:r>
          </w:p>
        </w:tc>
      </w:tr>
      <w:tr>
        <w:tblPrEx>
          <w:tblW w:w="5000" w:type="pct"/>
          <w:tblCellMar>
            <w:left w:w="108" w:type="dxa"/>
            <w:right w:w="108" w:type="dxa"/>
          </w:tblCellMar>
        </w:tblPrEx>
        <w:tc>
          <w:tcPr>
            <w:tcW w:w="24480" w:type="dxa"/>
            <w:gridSpan w:val="2"/>
            <w:shd w:val="clear" w:color="auto" w:fill="C0C0C0"/>
          </w:tcPr>
          <w:p>
            <w:pPr>
              <w:rPr>
                <w:b/>
              </w:rPr>
            </w:pPr>
            <w:r>
              <w:rPr>
                <w:b/>
              </w:rPr>
              <w:t>Combo box: Study Number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study_no</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Study Number</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List</w:t>
            </w:r>
          </w:p>
        </w:tc>
        <w:tc>
          <w:tcPr>
            <w:tcW w:w="7344" w:type="dxa"/>
          </w:tcPr>
          <w:p>
            <w:pPr>
              <w:rPr>
                <w:b w:val="0"/>
              </w:rPr>
            </w:pPr>
            <w:r>
              <w:rPr>
                <w:b w:val="0"/>
              </w:rPr>
              <w:t>12345,54321</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bl>
    <w:p>
      <w:pPr>
        <w:pStyle w:val="Heading3"/>
      </w:pPr>
      <w:bookmarkStart w:id="134" w:name="_Toc256000133"/>
      <w:r>
        <w:t>Investigator - New Import View Edit (Investigator)</w:t>
      </w:r>
      <w:bookmarkEnd w:id="134"/>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Please complete the following details.</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900</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397</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&lt;b&gt;&lt;font color = "green"&gt; Info&lt;/font&gt;&lt;/b&gt;</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&lt;b&gt;&lt;font color = "green"&gt; Info&lt;/font&gt;&lt;/b&gt;</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Field set: Name</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${Name}</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Text field: 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object_name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${Name}</w:t>
            </w:r>
          </w:p>
        </w:tc>
      </w:tr>
      <w:tr>
        <w:tblPrEx>
          <w:tblW w:w="5000" w:type="pct"/>
          <w:tblCellMar>
            <w:left w:w="108" w:type="dxa"/>
            <w:right w:w="108" w:type="dxa"/>
          </w:tblCellMar>
        </w:tblPrEx>
        <w:tc>
          <w:tcPr>
            <w:tcW w:w="4896" w:type="dxa"/>
          </w:tcPr>
          <w:p>
            <w:pPr>
              <w:rPr>
                <w:b w:val="0"/>
              </w:rPr>
            </w:pPr>
            <w:r>
              <w:rPr>
                <w:b w:val="0"/>
              </w:rPr>
              <w:t>Tool tip</w:t>
            </w:r>
          </w:p>
        </w:tc>
        <w:tc>
          <w:tcPr>
            <w:tcW w:w="7344" w:type="dxa"/>
          </w:tcPr>
          <w:p>
            <w:pPr>
              <w:rPr>
                <w:b w:val="0"/>
              </w:rPr>
            </w:pPr>
            <w:r>
              <w:rPr>
                <w:b w:val="0"/>
              </w:rPr>
              <w:t>Please fill in nicely</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Text field: Title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title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${Title}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Multiple lines</w:t>
            </w:r>
          </w:p>
        </w:tc>
      </w:tr>
      <w:tr>
        <w:tblPrEx>
          <w:tblW w:w="5000" w:type="pct"/>
          <w:tblCellMar>
            <w:left w:w="108" w:type="dxa"/>
            <w:right w:w="108" w:type="dxa"/>
          </w:tblCellMar>
        </w:tblPrEx>
        <w:tc>
          <w:tcPr>
            <w:tcW w:w="4896" w:type="dxa"/>
          </w:tcPr>
          <w:p>
            <w:pPr>
              <w:rPr>
                <w:b w:val="0"/>
              </w:rPr>
            </w:pPr>
            <w:r>
              <w:rPr>
                <w:b w:val="0"/>
              </w:rPr>
              <w:t>Value Assistance</w:t>
            </w:r>
          </w:p>
        </w:tc>
        <w:tc>
          <w:tcPr>
            <w:tcW w:w="7344" w:type="dxa"/>
          </w:tcPr>
          <w:p>
            <w:pPr>
              <w:rPr>
                <w:b w:val="0"/>
              </w:rPr>
            </w:pPr>
            <w:r>
              <w:rPr>
                <w:b w:val="0"/>
              </w:rPr>
              <w:t>$control(document_date)</w:t>
            </w:r>
          </w:p>
        </w:tc>
      </w:tr>
      <w:tr>
        <w:tblPrEx>
          <w:tblW w:w="5000" w:type="pct"/>
          <w:tblCellMar>
            <w:left w:w="108" w:type="dxa"/>
            <w:right w:w="108" w:type="dxa"/>
          </w:tblCellMar>
        </w:tblPrEx>
        <w:tc>
          <w:tcPr>
            <w:tcW w:w="24480" w:type="dxa"/>
            <w:gridSpan w:val="2"/>
            <w:shd w:val="clear" w:color="auto" w:fill="C0C0C0"/>
          </w:tcPr>
          <w:p>
            <w:pPr>
              <w:rPr>
                <w:b/>
              </w:rPr>
            </w:pPr>
            <w:r>
              <w:rPr>
                <w:b/>
              </w:rPr>
              <w:t>Tab: &lt;b&gt;&lt;font size = "2" color = "red"&gt;eTMF info&lt;/font&gt;&lt;/b&gt;</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&lt;b&gt;&lt;font size = "2" color = "red"&gt;eTMF info&lt;/font&gt;&lt;/b&gt;</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Field set: Document Information</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 Information</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Element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activity</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Element</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Activity</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Yes</w:t>
            </w:r>
          </w:p>
        </w:tc>
      </w:tr>
      <w:tr>
        <w:tblPrEx>
          <w:tblW w:w="5000" w:type="pct"/>
          <w:tblCellMar>
            <w:left w:w="108" w:type="dxa"/>
            <w:right w:w="108" w:type="dxa"/>
          </w:tblCellMar>
        </w:tblPrEx>
        <w:tc>
          <w:tcPr>
            <w:tcW w:w="24480" w:type="dxa"/>
            <w:gridSpan w:val="2"/>
            <w:shd w:val="clear" w:color="auto" w:fill="C0C0C0"/>
          </w:tcPr>
          <w:p>
            <w:pPr>
              <w:rPr>
                <w:b/>
              </w:rPr>
            </w:pPr>
            <w:r>
              <w:rPr>
                <w:b/>
              </w:rPr>
              <w:t>Field set: Trial Details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Trial Details</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Text field: Patient Number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patient_number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Patient Number</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4896" w:type="dxa"/>
          </w:tcPr>
          <w:p>
            <w:pPr>
              <w:rPr>
                <w:b w:val="0"/>
              </w:rPr>
            </w:pPr>
            <w:r>
              <w:rPr>
                <w:b w:val="0"/>
              </w:rPr>
              <w:t>Restrictions - Max length</w:t>
            </w:r>
          </w:p>
        </w:tc>
        <w:tc>
          <w:tcPr>
            <w:tcW w:w="7344" w:type="dxa"/>
          </w:tcPr>
          <w:p>
            <w:pPr>
              <w:rPr>
                <w:b w:val="0"/>
              </w:rPr>
            </w:pPr>
            <w:r>
              <w:rPr>
                <w:b w:val="0"/>
              </w:rPr>
              <w:t>32</w:t>
            </w:r>
          </w:p>
        </w:tc>
      </w:tr>
      <w:tr>
        <w:tblPrEx>
          <w:tblW w:w="5000" w:type="pct"/>
          <w:tblCellMar>
            <w:left w:w="108" w:type="dxa"/>
            <w:right w:w="108" w:type="dxa"/>
          </w:tblCellMar>
        </w:tblPrEx>
        <w:tc>
          <w:tcPr>
            <w:tcW w:w="24480" w:type="dxa"/>
            <w:gridSpan w:val="2"/>
            <w:shd w:val="clear" w:color="auto" w:fill="C0C0C0"/>
          </w:tcPr>
          <w:p>
            <w:pPr>
              <w:rPr>
                <w:b/>
              </w:rPr>
            </w:pPr>
            <w:r>
              <w:rPr>
                <w:b/>
              </w:rPr>
              <w:t>Combo box: Study Number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study_number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Study Number</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List template</w:t>
            </w:r>
          </w:p>
        </w:tc>
        <w:tc>
          <w:tcPr>
            <w:tcW w:w="7344" w:type="dxa"/>
          </w:tcPr>
          <w:p>
            <w:pPr>
              <w:rPr>
                <w:b w:val="0"/>
              </w:rPr>
            </w:pPr>
            <w:r>
              <w:rPr>
                <w:b w:val="0"/>
              </w:rPr>
              <w:t>&lt;b&gt;{authors}&lt;/b&gt;  ::  {keywords}</w:t>
            </w:r>
          </w:p>
        </w:tc>
      </w:tr>
      <w:tr>
        <w:tblPrEx>
          <w:tblW w:w="5000" w:type="pct"/>
          <w:tblCellMar>
            <w:left w:w="108" w:type="dxa"/>
            <w:right w:w="108" w:type="dxa"/>
          </w:tblCellMar>
        </w:tblPrEx>
        <w:tc>
          <w:tcPr>
            <w:tcW w:w="4896" w:type="dxa"/>
          </w:tcPr>
          <w:p>
            <w:pPr>
              <w:rPr>
                <w:b w:val="0"/>
              </w:rPr>
            </w:pPr>
            <w:r>
              <w:rPr>
                <w:b w:val="0"/>
              </w:rPr>
              <w:t>Mapping</w:t>
            </w:r>
          </w:p>
        </w:tc>
        <w:tc>
          <w:tcPr>
            <w:tcW w:w="7344" w:type="dxa"/>
          </w:tcPr>
          <w:p>
            <w:pPr>
              <w:rPr>
                <w:b w:val="0"/>
              </w:rPr>
            </w:pPr>
            <w:r>
              <w:rPr>
                <w:b w:val="0"/>
              </w:rPr>
              <w:t>study_name=keywords</w:t>
            </w: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authors,authors,keywords from cts_instance_info where object_name = 'Study' and any lower(authors) like '%${filter}%' order by 2</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Yes</w:t>
            </w:r>
          </w:p>
        </w:tc>
      </w:tr>
      <w:tr>
        <w:tblPrEx>
          <w:tblW w:w="5000" w:type="pct"/>
          <w:tblCellMar>
            <w:left w:w="108" w:type="dxa"/>
            <w:right w:w="108" w:type="dxa"/>
          </w:tblCellMar>
        </w:tblPrEx>
        <w:tc>
          <w:tcPr>
            <w:tcW w:w="24480" w:type="dxa"/>
            <w:gridSpan w:val="2"/>
            <w:shd w:val="clear" w:color="auto" w:fill="C0C0C0"/>
          </w:tcPr>
          <w:p>
            <w:pPr>
              <w:rPr>
                <w:b/>
              </w:rPr>
            </w:pPr>
            <w:r>
              <w:rPr>
                <w:b/>
              </w:rPr>
              <w:t>Combo box: Study 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study_name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Study Name</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Mapping</w:t>
            </w:r>
          </w:p>
        </w:tc>
        <w:tc>
          <w:tcPr>
            <w:tcW w:w="7344" w:type="dxa"/>
          </w:tcPr>
          <w:p>
            <w:pPr>
              <w:rPr>
                <w:b w:val="0"/>
              </w:rPr>
            </w:pPr>
            <w:r>
              <w:rPr>
                <w:b w:val="0"/>
              </w:rPr>
              <w:t>study_number=authors</w:t>
            </w: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authors,keywords,authors from cts_instance_info where object_name = 'Study' and any lower(keywords) like '%${filter}%' order by 2</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Site Number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site_number</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Site Number</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Mapping</w:t>
            </w:r>
          </w:p>
        </w:tc>
        <w:tc>
          <w:tcPr>
            <w:tcW w:w="7344" w:type="dxa"/>
          </w:tcPr>
          <w:p>
            <w:pPr>
              <w:rPr>
                <w:b w:val="0"/>
              </w:rPr>
            </w:pPr>
            <w:r>
              <w:rPr>
                <w:b w:val="0"/>
              </w:rPr>
              <w:t>site_name=keywords</w:t>
            </w: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authors,authors,keywords from cts_instance_info where object_name = 'Site' and any lower(authors) like '%${filter}%' order by 2</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Yes</w:t>
            </w:r>
          </w:p>
        </w:tc>
      </w:tr>
      <w:tr>
        <w:tblPrEx>
          <w:tblW w:w="5000" w:type="pct"/>
          <w:tblCellMar>
            <w:left w:w="108" w:type="dxa"/>
            <w:right w:w="108" w:type="dxa"/>
          </w:tblCellMar>
        </w:tblPrEx>
        <w:tc>
          <w:tcPr>
            <w:tcW w:w="24480" w:type="dxa"/>
            <w:gridSpan w:val="2"/>
            <w:shd w:val="clear" w:color="auto" w:fill="C0C0C0"/>
          </w:tcPr>
          <w:p>
            <w:pPr>
              <w:rPr>
                <w:b/>
              </w:rPr>
            </w:pPr>
            <w:r>
              <w:rPr>
                <w:b/>
              </w:rPr>
              <w:t>Combo box: Site 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site_name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Site Name</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Mapping</w:t>
            </w:r>
          </w:p>
        </w:tc>
        <w:tc>
          <w:tcPr>
            <w:tcW w:w="7344" w:type="dxa"/>
          </w:tcPr>
          <w:p>
            <w:pPr>
              <w:rPr>
                <w:b w:val="0"/>
              </w:rPr>
            </w:pPr>
            <w:r>
              <w:rPr>
                <w:b w:val="0"/>
              </w:rPr>
              <w:t>site_number=authors</w:t>
            </w: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authors,keywords,authors from cts_instance_info where object_name = 'Site' and any lower(keywords) like '%${filter}%' order by 2</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bl>
    <w:p>
      <w:pPr>
        <w:pStyle w:val="Heading3"/>
      </w:pPr>
      <w:bookmarkStart w:id="135" w:name="_Toc256000134"/>
      <w:r>
        <w:t>test - New Import View Edit (TEST GROUP)</w:t>
      </w:r>
      <w:bookmarkEnd w:id="135"/>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480" w:type="dxa"/>
            <w:gridSpan w:val="2"/>
            <w:shd w:val="clear" w:color="auto" w:fill="C0C0C0"/>
          </w:tcPr>
          <w:p>
            <w:pPr>
              <w:rPr>
                <w:b/>
              </w:rPr>
            </w:pPr>
            <w:r>
              <w:rPr>
                <w:b/>
              </w:rPr>
              <w:t>Form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Please complete the following details.</w:t>
            </w:r>
          </w:p>
        </w:tc>
      </w:tr>
      <w:tr>
        <w:tblPrEx>
          <w:tblW w:w="5000" w:type="pct"/>
          <w:tblCellMar>
            <w:left w:w="108" w:type="dxa"/>
            <w:right w:w="108" w:type="dxa"/>
          </w:tblCellMar>
        </w:tblPrEx>
        <w:tc>
          <w:tcPr>
            <w:tcW w:w="4896" w:type="dxa"/>
          </w:tcPr>
          <w:p>
            <w:pPr>
              <w:rPr>
                <w:b w:val="0"/>
              </w:rPr>
            </w:pPr>
            <w:r>
              <w:rPr>
                <w:b w:val="0"/>
              </w:rPr>
              <w:t>Form width</w:t>
            </w:r>
          </w:p>
        </w:tc>
        <w:tc>
          <w:tcPr>
            <w:tcW w:w="7344" w:type="dxa"/>
          </w:tcPr>
          <w:p>
            <w:pPr>
              <w:rPr>
                <w:b w:val="0"/>
              </w:rPr>
            </w:pPr>
            <w:r>
              <w:rPr>
                <w:b w:val="0"/>
              </w:rPr>
              <w:t>600</w:t>
            </w:r>
          </w:p>
        </w:tc>
      </w:tr>
      <w:tr>
        <w:tblPrEx>
          <w:tblW w:w="5000" w:type="pct"/>
          <w:tblCellMar>
            <w:left w:w="108" w:type="dxa"/>
            <w:right w:w="108" w:type="dxa"/>
          </w:tblCellMar>
        </w:tblPrEx>
        <w:tc>
          <w:tcPr>
            <w:tcW w:w="4896" w:type="dxa"/>
          </w:tcPr>
          <w:p>
            <w:pPr>
              <w:rPr>
                <w:b w:val="0"/>
              </w:rPr>
            </w:pPr>
            <w:r>
              <w:rPr>
                <w:b w:val="0"/>
              </w:rPr>
              <w:t>Form height</w:t>
            </w:r>
          </w:p>
        </w:tc>
        <w:tc>
          <w:tcPr>
            <w:tcW w:w="7344" w:type="dxa"/>
          </w:tcPr>
          <w:p>
            <w:pPr>
              <w:rPr>
                <w:b w:val="0"/>
              </w:rPr>
            </w:pPr>
            <w:r>
              <w:rPr>
                <w:b w:val="0"/>
              </w:rPr>
              <w:t>650</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Tab container</w:t>
            </w:r>
          </w:p>
        </w:tc>
      </w:tr>
      <w:tr>
        <w:tblPrEx>
          <w:tblW w:w="5000" w:type="pct"/>
          <w:tblCellMar>
            <w:left w:w="108" w:type="dxa"/>
            <w:right w:w="108" w:type="dxa"/>
          </w:tblCellMar>
        </w:tblPrEx>
        <w:tc>
          <w:tcPr>
            <w:tcW w:w="24480" w:type="dxa"/>
            <w:gridSpan w:val="2"/>
            <w:shd w:val="clear" w:color="auto" w:fill="C0C0C0"/>
          </w:tcPr>
          <w:p>
            <w:pPr>
              <w:rPr>
                <w:b/>
              </w:rPr>
            </w:pPr>
            <w:r>
              <w:rPr>
                <w:b/>
              </w:rPr>
              <w:t>Tab: &lt;b&gt;&lt;i&gt;&lt;font family = "corsiva" color = "red"&gt;Generis&lt;/font&gt;&lt;/i&gt;&lt;/b&gt;</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&lt;b&gt;&lt;i&gt;&lt;font family = "corsiva" color = "red"&gt;THIS IS FOR TEST GROUP&lt;/font&gt;&lt;/i&gt;&lt;/b&gt;</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Text field: &lt;b&gt;Name&lt;/b&gt;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object_name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&lt;b&gt;Name&lt;/b&gt;</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Text field: &lt;i&gt;Title&lt;/i&gt;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title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&lt;i&gt;Title&lt;/i&gt;</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Multiple lines</w:t>
            </w:r>
          </w:p>
        </w:tc>
      </w:tr>
      <w:tr>
        <w:tblPrEx>
          <w:tblW w:w="5000" w:type="pct"/>
          <w:tblCellMar>
            <w:left w:w="108" w:type="dxa"/>
            <w:right w:w="108" w:type="dxa"/>
          </w:tblCellMar>
        </w:tblPrEx>
        <w:tc>
          <w:tcPr>
            <w:tcW w:w="4896" w:type="dxa"/>
          </w:tcPr>
          <w:p>
            <w:pPr>
              <w:rPr>
                <w:b w:val="0"/>
              </w:rPr>
            </w:pPr>
            <w:r>
              <w:rPr>
                <w:b w:val="0"/>
              </w:rPr>
              <w:t>Value Assistance</w:t>
            </w:r>
          </w:p>
        </w:tc>
        <w:tc>
          <w:tcPr>
            <w:tcW w:w="7344" w:type="dxa"/>
          </w:tcPr>
          <w:p>
            <w:pPr>
              <w:rPr>
                <w:b w:val="0"/>
              </w:rPr>
            </w:pPr>
            <w:r>
              <w:rPr>
                <w:b w:val="0"/>
              </w:rPr>
              <w:t>$control(document_date)</w:t>
            </w:r>
          </w:p>
        </w:tc>
      </w:tr>
      <w:tr>
        <w:tblPrEx>
          <w:tblW w:w="5000" w:type="pct"/>
          <w:tblCellMar>
            <w:left w:w="108" w:type="dxa"/>
            <w:right w:w="108" w:type="dxa"/>
          </w:tblCellMar>
        </w:tblPrEx>
        <w:tc>
          <w:tcPr>
            <w:tcW w:w="24480" w:type="dxa"/>
            <w:gridSpan w:val="2"/>
            <w:shd w:val="clear" w:color="auto" w:fill="C0C0C0"/>
          </w:tcPr>
          <w:p>
            <w:pPr>
              <w:rPr>
                <w:b/>
              </w:rPr>
            </w:pPr>
            <w:r>
              <w:rPr>
                <w:b/>
              </w:rPr>
              <w:t>Dual list: Compound / Product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compound</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Compound / Product</w:t>
            </w:r>
          </w:p>
        </w:tc>
      </w:tr>
      <w:tr>
        <w:tblPrEx>
          <w:tblW w:w="5000" w:type="pct"/>
          <w:tblCellMar>
            <w:left w:w="108" w:type="dxa"/>
            <w:right w:w="108" w:type="dxa"/>
          </w:tblCellMar>
        </w:tblPrEx>
        <w:tc>
          <w:tcPr>
            <w:tcW w:w="4896" w:type="dxa"/>
          </w:tcPr>
          <w:p>
            <w:pPr>
              <w:rPr>
                <w:b w:val="0"/>
              </w:rPr>
            </w:pPr>
            <w:r>
              <w:rPr>
                <w:b w:val="0"/>
              </w:rPr>
              <w:t>Height (px)</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height</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Dialog width</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Restrictions - Max values</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Compound</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Date field: Document Date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document_date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 Date</w:t>
            </w:r>
          </w:p>
        </w:tc>
      </w:tr>
      <w:tr>
        <w:tblPrEx>
          <w:tblW w:w="5000" w:type="pct"/>
          <w:tblCellMar>
            <w:left w:w="108" w:type="dxa"/>
            <w:right w:w="108" w:type="dxa"/>
          </w:tblCellMar>
        </w:tblPrEx>
        <w:tc>
          <w:tcPr>
            <w:tcW w:w="24480" w:type="dxa"/>
            <w:gridSpan w:val="2"/>
            <w:shd w:val="clear" w:color="auto" w:fill="C0C0C0"/>
          </w:tcPr>
          <w:p>
            <w:pPr>
              <w:rPr>
                <w:b/>
              </w:rPr>
            </w:pPr>
            <w:r>
              <w:rPr>
                <w:b/>
              </w:rPr>
              <w:t>Field set: Product information</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Product information</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Check box group: Formulation</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formulation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Formulation</w:t>
            </w:r>
          </w:p>
        </w:tc>
      </w:tr>
      <w:tr>
        <w:tblPrEx>
          <w:tblW w:w="5000" w:type="pct"/>
          <w:tblCellMar>
            <w:left w:w="108" w:type="dxa"/>
            <w:right w:w="108" w:type="dxa"/>
          </w:tblCellMar>
        </w:tblPrEx>
        <w:tc>
          <w:tcPr>
            <w:tcW w:w="4896" w:type="dxa"/>
          </w:tcPr>
          <w:p>
            <w:pPr>
              <w:rPr>
                <w:b w:val="0"/>
              </w:rPr>
            </w:pPr>
            <w:r>
              <w:rPr>
                <w:b w:val="0"/>
              </w:rPr>
              <w:t>Tool tip</w:t>
            </w:r>
          </w:p>
        </w:tc>
        <w:tc>
          <w:tcPr>
            <w:tcW w:w="7344" w:type="dxa"/>
          </w:tcPr>
          <w:p>
            <w:pPr>
              <w:rPr>
                <w:b w:val="0"/>
              </w:rPr>
            </w:pPr>
            <w:r>
              <w:rPr>
                <w:b w:val="0"/>
              </w:rPr>
              <w:t xml:space="preserve">please asipruhsoirughs ipuvh svio </w:t>
            </w:r>
          </w:p>
        </w:tc>
      </w:tr>
      <w:tr>
        <w:tblPrEx>
          <w:tblW w:w="5000" w:type="pct"/>
          <w:tblCellMar>
            <w:left w:w="108" w:type="dxa"/>
            <w:right w:w="108" w:type="dxa"/>
          </w:tblCellMar>
        </w:tblPrEx>
        <w:tc>
          <w:tcPr>
            <w:tcW w:w="4896" w:type="dxa"/>
          </w:tcPr>
          <w:p>
            <w:pPr>
              <w:rPr>
                <w:b w:val="0"/>
              </w:rPr>
            </w:pPr>
            <w:r>
              <w:rPr>
                <w:b w:val="0"/>
              </w:rPr>
              <w:t>Orientation</w:t>
            </w:r>
          </w:p>
        </w:tc>
        <w:tc>
          <w:tcPr>
            <w:tcW w:w="7344" w:type="dxa"/>
          </w:tcPr>
          <w:p>
            <w:pPr>
              <w:rPr>
                <w:b w:val="0"/>
              </w:rPr>
            </w:pPr>
            <w:r>
              <w:rPr>
                <w:b w:val="0"/>
              </w:rPr>
              <w:t>Vertical</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Region</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Country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subject</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Country</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Country, Alias: [per user locale]</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Label: Status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a_status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Status</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Grid: Authors Information</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Authors Information</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adding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Import from Excel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Edit rows a dialog 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Row initialiation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Text field: Author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authors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Author</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Combo box: Manual Owner</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authors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Manual Owner</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Query</w:t>
            </w:r>
          </w:p>
        </w:tc>
        <w:tc>
          <w:tcPr>
            <w:tcW w:w="7344" w:type="dxa"/>
          </w:tcPr>
          <w:p>
            <w:pPr>
              <w:rPr>
                <w:b w:val="0"/>
              </w:rPr>
            </w:pPr>
            <w:r>
              <w:rPr>
                <w:b w:val="0"/>
              </w:rPr>
              <w:t>select group_name from dm_group</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Country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b_role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Country</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Taxonomy</w:t>
            </w:r>
          </w:p>
        </w:tc>
        <w:tc>
          <w:tcPr>
            <w:tcW w:w="7344" w:type="dxa"/>
          </w:tcPr>
          <w:p>
            <w:pPr>
              <w:rPr>
                <w:b w:val="0"/>
              </w:rPr>
            </w:pPr>
            <w:r>
              <w:rPr>
                <w:b w:val="0"/>
              </w:rPr>
              <w:t>Compound-Country, Levels: compoundnull</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Yes</w:t>
            </w:r>
          </w:p>
        </w:tc>
      </w:tr>
      <w:tr>
        <w:tblPrEx>
          <w:tblW w:w="5000" w:type="pct"/>
          <w:tblCellMar>
            <w:left w:w="108" w:type="dxa"/>
            <w:right w:w="108" w:type="dxa"/>
          </w:tblCellMar>
        </w:tblPrEx>
        <w:tc>
          <w:tcPr>
            <w:tcW w:w="24480" w:type="dxa"/>
            <w:gridSpan w:val="2"/>
            <w:shd w:val="clear" w:color="auto" w:fill="C0C0C0"/>
          </w:tcPr>
          <w:p>
            <w:pPr>
              <w:rPr>
                <w:b/>
              </w:rPr>
            </w:pPr>
            <w:r>
              <w:rPr>
                <w:b/>
              </w:rPr>
              <w:t>Tab: System</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System</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Field set: System properties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System properties</w:t>
            </w:r>
          </w:p>
        </w:tc>
      </w:tr>
      <w:tr>
        <w:tblPrEx>
          <w:tblW w:w="5000" w:type="pct"/>
          <w:tblCellMar>
            <w:left w:w="108" w:type="dxa"/>
            <w:right w:w="108" w:type="dxa"/>
          </w:tblCellMar>
        </w:tblPrEx>
        <w:tc>
          <w:tcPr>
            <w:tcW w:w="4896" w:type="dxa"/>
          </w:tcPr>
          <w:p>
            <w:pPr>
              <w:rPr>
                <w:b w:val="0"/>
              </w:rPr>
            </w:pPr>
            <w:r>
              <w:rPr>
                <w:b w:val="0"/>
              </w:rPr>
              <w:t>Label width</w:t>
            </w:r>
          </w:p>
        </w:tc>
        <w:tc>
          <w:tcPr>
            <w:tcW w:w="7344" w:type="dxa"/>
          </w:tcPr>
          <w:p>
            <w:pPr>
              <w:rPr>
                <w:b w:val="0"/>
              </w:rPr>
            </w:pPr>
            <w:r>
              <w:rPr>
                <w:b w:val="0"/>
              </w:rPr>
              <w:t>150</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Label: Creation date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r_creation_date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Creation date</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Created by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r_creator_name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Created by</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Owner Name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owner_name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Owner Name</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Modify date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r_modify_date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Modify date</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Label: Content size (Bytes)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r_content_size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Content size (Bytes)</w:t>
            </w:r>
          </w:p>
        </w:tc>
      </w:tr>
      <w:tr>
        <w:tblPrEx>
          <w:tblW w:w="5000" w:type="pct"/>
          <w:tblCellMar>
            <w:left w:w="108" w:type="dxa"/>
            <w:right w:w="108" w:type="dxa"/>
          </w:tblCellMar>
        </w:tblPrEx>
        <w:tc>
          <w:tcPr>
            <w:tcW w:w="4896" w:type="dxa"/>
          </w:tcPr>
          <w:p>
            <w:pPr>
              <w:rPr>
                <w:b w:val="0"/>
              </w:rPr>
            </w:pPr>
            <w:r>
              <w:rPr>
                <w:b w:val="0"/>
              </w:rPr>
              <w:t>Text style</w:t>
            </w:r>
          </w:p>
        </w:tc>
        <w:tc>
          <w:tcPr>
            <w:tcW w:w="7344" w:type="dxa"/>
          </w:tcPr>
          <w:p>
            <w:pPr>
              <w:rPr>
                <w:b w:val="0"/>
              </w:rPr>
            </w:pPr>
          </w:p>
        </w:tc>
      </w:tr>
      <w:tr>
        <w:tblPrEx>
          <w:tblW w:w="5000" w:type="pct"/>
          <w:tblCellMar>
            <w:left w:w="108" w:type="dxa"/>
            <w:right w:w="108" w:type="dxa"/>
          </w:tblCellMar>
        </w:tblPrEx>
        <w:tc>
          <w:tcPr>
            <w:tcW w:w="24480" w:type="dxa"/>
            <w:gridSpan w:val="2"/>
            <w:shd w:val="clear" w:color="auto" w:fill="C0C0C0"/>
          </w:tcPr>
          <w:p>
            <w:pPr>
              <w:rPr>
                <w:b/>
              </w:rPr>
            </w:pPr>
            <w:r>
              <w:rPr>
                <w:b/>
              </w:rPr>
              <w:t>Text field: discipline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discipline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discipline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Text field: document_type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document_type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document_type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Text field: document_subtype</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document_subtype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document_subtype</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Text field: document_activity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document_activity</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document_activity</w:t>
            </w:r>
          </w:p>
        </w:tc>
      </w:tr>
      <w:tr>
        <w:tblPrEx>
          <w:tblW w:w="5000" w:type="pct"/>
          <w:tblCellMar>
            <w:left w:w="108" w:type="dxa"/>
            <w:right w:w="108" w:type="dxa"/>
          </w:tblCellMar>
        </w:tblPrEx>
        <w:tc>
          <w:tcPr>
            <w:tcW w:w="4896" w:type="dxa"/>
          </w:tcPr>
          <w:p>
            <w:pPr>
              <w:rPr>
                <w:b w:val="0"/>
              </w:rPr>
            </w:pPr>
            <w:r>
              <w:rPr>
                <w:b w:val="0"/>
              </w:rPr>
              <w:t>Field Type</w:t>
            </w:r>
          </w:p>
        </w:tc>
        <w:tc>
          <w:tcPr>
            <w:tcW w:w="7344" w:type="dxa"/>
          </w:tcPr>
          <w:p>
            <w:pPr>
              <w:rPr>
                <w:b w:val="0"/>
              </w:rPr>
            </w:pPr>
            <w:r>
              <w:rPr>
                <w:b w:val="0"/>
              </w:rPr>
              <w:t>Single line</w:t>
            </w:r>
          </w:p>
        </w:tc>
      </w:tr>
      <w:tr>
        <w:tblPrEx>
          <w:tblW w:w="5000" w:type="pct"/>
          <w:tblCellMar>
            <w:left w:w="108" w:type="dxa"/>
            <w:right w:w="108" w:type="dxa"/>
          </w:tblCellMar>
        </w:tblPrEx>
        <w:tc>
          <w:tcPr>
            <w:tcW w:w="24480" w:type="dxa"/>
            <w:gridSpan w:val="2"/>
            <w:shd w:val="clear" w:color="auto" w:fill="C0C0C0"/>
          </w:tcPr>
          <w:p>
            <w:pPr>
              <w:rPr>
                <w:b/>
              </w:rPr>
            </w:pPr>
            <w:r>
              <w:rPr>
                <w:b/>
              </w:rPr>
              <w:t>Tab: &lt;b&gt;&lt;font color="red"&gt;Oracle&lt;/font&gt;&lt;/b&gt;</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&lt;b&gt;&lt;font color="red"&gt;Oracle&lt;/font&gt;&lt;/b&gt;</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24480" w:type="dxa"/>
            <w:gridSpan w:val="2"/>
            <w:shd w:val="clear" w:color="auto" w:fill="C0C0C0"/>
          </w:tcPr>
          <w:p>
            <w:pPr>
              <w:rPr>
                <w:b/>
              </w:rPr>
            </w:pPr>
            <w:r>
              <w:rPr>
                <w:b/>
              </w:rPr>
              <w:t>Field set: Country information</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Country information</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Department</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department_name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${Department}</w:t>
            </w:r>
          </w:p>
        </w:tc>
      </w:tr>
      <w:tr>
        <w:tblPrEx>
          <w:tblW w:w="5000" w:type="pct"/>
          <w:tblCellMar>
            <w:left w:w="108" w:type="dxa"/>
            <w:right w:w="108" w:type="dxa"/>
          </w:tblCellMar>
        </w:tblPrEx>
        <w:tc>
          <w:tcPr>
            <w:tcW w:w="4896" w:type="dxa"/>
          </w:tcPr>
          <w:p>
            <w:pPr>
              <w:rPr>
                <w:b w:val="0"/>
              </w:rPr>
            </w:pPr>
            <w:r>
              <w:rPr>
                <w:b w:val="0"/>
              </w:rPr>
              <w:t>Tool tip</w:t>
            </w:r>
          </w:p>
        </w:tc>
        <w:tc>
          <w:tcPr>
            <w:tcW w:w="7344" w:type="dxa"/>
          </w:tcPr>
          <w:p>
            <w:pPr>
              <w:rPr>
                <w:b w:val="0"/>
              </w:rPr>
            </w:pPr>
            <w:r>
              <w:rPr>
                <w:b w:val="0"/>
              </w:rPr>
              <w:t>Please select a region</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Department, Alias: [per user locale]</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Combo box: Country</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b_deliverable</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Country</w:t>
            </w:r>
          </w:p>
        </w:tc>
      </w:tr>
      <w:tr>
        <w:tblPrEx>
          <w:tblW w:w="5000" w:type="pct"/>
          <w:tblCellMar>
            <w:left w:w="108" w:type="dxa"/>
            <w:right w:w="108" w:type="dxa"/>
          </w:tblCellMar>
        </w:tblPrEx>
        <w:tc>
          <w:tcPr>
            <w:tcW w:w="4896" w:type="dxa"/>
          </w:tcPr>
          <w:p>
            <w:pPr>
              <w:rPr>
                <w:b w:val="0"/>
              </w:rPr>
            </w:pPr>
            <w:r>
              <w:rPr>
                <w:b w:val="0"/>
              </w:rPr>
              <w:t>Filtering disabled</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Taxonomy</w:t>
            </w:r>
          </w:p>
        </w:tc>
        <w:tc>
          <w:tcPr>
            <w:tcW w:w="7344" w:type="dxa"/>
          </w:tcPr>
          <w:p>
            <w:pPr>
              <w:rPr>
                <w:b w:val="0"/>
              </w:rPr>
            </w:pPr>
            <w:r>
              <w:rPr>
                <w:b w:val="0"/>
              </w:rPr>
              <w:t>Region-Country, Levels: b_regionnull</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Yes</w:t>
            </w:r>
          </w:p>
        </w:tc>
      </w:tr>
      <w:tr>
        <w:tblPrEx>
          <w:tblW w:w="5000" w:type="pct"/>
          <w:tblCellMar>
            <w:left w:w="108" w:type="dxa"/>
            <w:right w:w="108" w:type="dxa"/>
          </w:tblCellMar>
        </w:tblPrEx>
        <w:tc>
          <w:tcPr>
            <w:tcW w:w="24480" w:type="dxa"/>
            <w:gridSpan w:val="2"/>
            <w:shd w:val="clear" w:color="auto" w:fill="C0C0C0"/>
          </w:tcPr>
          <w:p>
            <w:pPr>
              <w:rPr>
                <w:b/>
              </w:rPr>
            </w:pPr>
            <w:r>
              <w:rPr>
                <w:b/>
              </w:rPr>
              <w:t>Field set: Something</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Something</w:t>
            </w:r>
          </w:p>
        </w:tc>
      </w:tr>
      <w:tr>
        <w:tblPrEx>
          <w:tblW w:w="5000" w:type="pct"/>
          <w:tblCellMar>
            <w:left w:w="108" w:type="dxa"/>
            <w:right w:w="108" w:type="dxa"/>
          </w:tblCellMar>
        </w:tblPrEx>
        <w:tc>
          <w:tcPr>
            <w:tcW w:w="4896" w:type="dxa"/>
          </w:tcPr>
          <w:p>
            <w:pPr>
              <w:rPr>
                <w:b w:val="0"/>
              </w:rPr>
            </w:pPr>
            <w:r>
              <w:rPr>
                <w:b w:val="0"/>
              </w:rPr>
              <w:t>Label align</w:t>
            </w:r>
          </w:p>
        </w:tc>
        <w:tc>
          <w:tcPr>
            <w:tcW w:w="7344" w:type="dxa"/>
          </w:tcPr>
          <w:p>
            <w:pPr>
              <w:rPr>
                <w:b w:val="0"/>
              </w:rPr>
            </w:pPr>
            <w:r>
              <w:rPr>
                <w:b w:val="0"/>
              </w:rPr>
              <w:t>Left</w:t>
            </w:r>
          </w:p>
        </w:tc>
      </w:tr>
      <w:tr>
        <w:tblPrEx>
          <w:tblW w:w="5000" w:type="pct"/>
          <w:tblCellMar>
            <w:left w:w="108" w:type="dxa"/>
            <w:right w:w="108" w:type="dxa"/>
          </w:tblCellMar>
        </w:tblPrEx>
        <w:tc>
          <w:tcPr>
            <w:tcW w:w="4896" w:type="dxa"/>
          </w:tcPr>
          <w:p>
            <w:pPr>
              <w:rPr>
                <w:b w:val="0"/>
              </w:rPr>
            </w:pPr>
            <w:r>
              <w:rPr>
                <w:b w:val="0"/>
              </w:rPr>
              <w:t>Collapsible</w:t>
            </w:r>
          </w:p>
        </w:tc>
        <w:tc>
          <w:tcPr>
            <w:tcW w:w="7344" w:type="dxa"/>
          </w:tcPr>
          <w:p>
            <w:pPr>
              <w:rPr>
                <w:b w:val="0"/>
              </w:rPr>
            </w:pPr>
            <w:r>
              <w:rPr>
                <w:b w:val="0"/>
              </w:rPr>
              <w:t>No</w:t>
            </w:r>
          </w:p>
        </w:tc>
      </w:tr>
      <w:tr>
        <w:tblPrEx>
          <w:tblW w:w="5000" w:type="pct"/>
          <w:tblCellMar>
            <w:left w:w="108" w:type="dxa"/>
            <w:right w:w="108" w:type="dxa"/>
          </w:tblCellMar>
        </w:tblPrEx>
        <w:tc>
          <w:tcPr>
            <w:tcW w:w="24480" w:type="dxa"/>
            <w:gridSpan w:val="2"/>
            <w:shd w:val="clear" w:color="auto" w:fill="C0C0C0"/>
          </w:tcPr>
          <w:p>
            <w:pPr>
              <w:rPr>
                <w:b/>
              </w:rPr>
            </w:pPr>
            <w:r>
              <w:rPr>
                <w:b/>
              </w:rPr>
              <w:t>Check box group: Authors</w:t>
            </w:r>
          </w:p>
        </w:tc>
      </w:tr>
      <w:tr>
        <w:tblPrEx>
          <w:tblW w:w="5000" w:type="pct"/>
          <w:tblCellMar>
            <w:left w:w="108" w:type="dxa"/>
            <w:right w:w="108" w:type="dxa"/>
          </w:tblCellMar>
        </w:tblPrEx>
        <w:tc>
          <w:tcPr>
            <w:tcW w:w="4896" w:type="dxa"/>
          </w:tcPr>
          <w:p>
            <w:pPr>
              <w:rPr>
                <w:b w:val="0"/>
              </w:rPr>
            </w:pPr>
            <w:r>
              <w:rPr>
                <w:b w:val="0"/>
              </w:rPr>
              <w:t>Property</w:t>
            </w:r>
          </w:p>
        </w:tc>
        <w:tc>
          <w:tcPr>
            <w:tcW w:w="7344" w:type="dxa"/>
          </w:tcPr>
          <w:p>
            <w:pPr>
              <w:rPr>
                <w:b w:val="0"/>
              </w:rPr>
            </w:pPr>
            <w:r>
              <w:rPr>
                <w:b w:val="0"/>
              </w:rPr>
              <w:t>authors</w:t>
            </w:r>
          </w:p>
        </w:tc>
      </w:tr>
      <w:tr>
        <w:tblPrEx>
          <w:tblW w:w="5000" w:type="pct"/>
          <w:tblCellMar>
            <w:left w:w="108" w:type="dxa"/>
            <w:right w:w="108" w:type="dxa"/>
          </w:tblCellMar>
        </w:tblPrEx>
        <w:tc>
          <w:tcPr>
            <w:tcW w:w="4896" w:type="dxa"/>
          </w:tcPr>
          <w:p>
            <w:pPr>
              <w:rPr>
                <w:b w:val="0"/>
              </w:rPr>
            </w:pPr>
            <w:r>
              <w:rPr>
                <w:b w:val="0"/>
              </w:rPr>
              <w:t>Enabled</w:t>
            </w:r>
          </w:p>
        </w:tc>
        <w:tc>
          <w:tcPr>
            <w:tcW w:w="7344" w:type="dxa"/>
          </w:tcPr>
          <w:p>
            <w:pPr>
              <w:rPr>
                <w:b w:val="0"/>
              </w:rPr>
            </w:pPr>
            <w:r>
              <w:rPr>
                <w:b w:val="0"/>
              </w:rPr>
              <w:t>Yes</w:t>
            </w:r>
          </w:p>
        </w:tc>
      </w:tr>
      <w:tr>
        <w:tblPrEx>
          <w:tblW w:w="5000" w:type="pct"/>
          <w:tblCellMar>
            <w:left w:w="108" w:type="dxa"/>
            <w:right w:w="108" w:type="dxa"/>
          </w:tblCellMar>
        </w:tblPrEx>
        <w:tc>
          <w:tcPr>
            <w:tcW w:w="4896" w:type="dxa"/>
          </w:tcPr>
          <w:p>
            <w:pPr>
              <w:rPr>
                <w:b w:val="0"/>
              </w:rPr>
            </w:pPr>
            <w:r>
              <w:rPr>
                <w:b w:val="0"/>
              </w:rPr>
              <w:t>Mandatory</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Label</w:t>
            </w:r>
          </w:p>
        </w:tc>
        <w:tc>
          <w:tcPr>
            <w:tcW w:w="7344" w:type="dxa"/>
          </w:tcPr>
          <w:p>
            <w:pPr>
              <w:rPr>
                <w:b w:val="0"/>
              </w:rPr>
            </w:pPr>
            <w:r>
              <w:rPr>
                <w:b w:val="0"/>
              </w:rPr>
              <w:t>Authors</w:t>
            </w:r>
          </w:p>
        </w:tc>
      </w:tr>
      <w:tr>
        <w:tblPrEx>
          <w:tblW w:w="5000" w:type="pct"/>
          <w:tblCellMar>
            <w:left w:w="108" w:type="dxa"/>
            <w:right w:w="108" w:type="dxa"/>
          </w:tblCellMar>
        </w:tblPrEx>
        <w:tc>
          <w:tcPr>
            <w:tcW w:w="4896" w:type="dxa"/>
          </w:tcPr>
          <w:p>
            <w:pPr>
              <w:rPr>
                <w:b w:val="0"/>
              </w:rPr>
            </w:pPr>
            <w:r>
              <w:rPr>
                <w:b w:val="0"/>
              </w:rPr>
              <w:t>Orientation</w:t>
            </w:r>
          </w:p>
        </w:tc>
        <w:tc>
          <w:tcPr>
            <w:tcW w:w="7344" w:type="dxa"/>
          </w:tcPr>
          <w:p>
            <w:pPr>
              <w:rPr>
                <w:b w:val="0"/>
              </w:rPr>
            </w:pPr>
            <w:r>
              <w:rPr>
                <w:b w:val="0"/>
              </w:rPr>
              <w:t>Vertical</w:t>
            </w:r>
          </w:p>
        </w:tc>
      </w:tr>
      <w:tr>
        <w:tblPrEx>
          <w:tblW w:w="5000" w:type="pct"/>
          <w:tblCellMar>
            <w:left w:w="108" w:type="dxa"/>
            <w:right w:w="108" w:type="dxa"/>
          </w:tblCellMar>
        </w:tblPrEx>
        <w:tc>
          <w:tcPr>
            <w:tcW w:w="4896" w:type="dxa"/>
          </w:tcPr>
          <w:p>
            <w:pPr>
              <w:rPr>
                <w:b w:val="0"/>
              </w:rPr>
            </w:pPr>
            <w:r>
              <w:rPr>
                <w:b w:val="0"/>
              </w:rPr>
              <w:t>Value Assistance - Dictionary</w:t>
            </w:r>
          </w:p>
        </w:tc>
        <w:tc>
          <w:tcPr>
            <w:tcW w:w="7344" w:type="dxa"/>
          </w:tcPr>
          <w:p>
            <w:pPr>
              <w:rPr>
                <w:b w:val="0"/>
              </w:rPr>
            </w:pPr>
            <w:r>
              <w:rPr>
                <w:b w:val="0"/>
              </w:rPr>
              <w:t>Primary Author</w:t>
            </w:r>
          </w:p>
        </w:tc>
      </w:tr>
      <w:tr>
        <w:tblPrEx>
          <w:tblW w:w="5000" w:type="pct"/>
          <w:tblCellMar>
            <w:left w:w="108" w:type="dxa"/>
            <w:right w:w="108" w:type="dxa"/>
          </w:tblCellMar>
        </w:tblPrEx>
        <w:tc>
          <w:tcPr>
            <w:tcW w:w="4896" w:type="dxa"/>
          </w:tcPr>
          <w:p>
            <w:pPr>
              <w:rPr>
                <w:b w:val="0"/>
              </w:rPr>
            </w:pPr>
            <w:r>
              <w:rPr>
                <w:b w:val="0"/>
              </w:rPr>
              <w:t>Value Assistance - Asynchronous</w:t>
            </w:r>
          </w:p>
        </w:tc>
        <w:tc>
          <w:tcPr>
            <w:tcW w:w="7344" w:type="dxa"/>
          </w:tcPr>
          <w:p>
            <w:pPr>
              <w:rPr>
                <w:b w:val="0"/>
              </w:rPr>
            </w:pPr>
            <w:r>
              <w:rPr>
                <w:b w:val="0"/>
              </w:rPr>
              <w:t>No</w:t>
            </w:r>
          </w:p>
        </w:tc>
      </w:tr>
      <w:tr>
        <w:tblPrEx>
          <w:tblW w:w="5000" w:type="pct"/>
          <w:tblCellMar>
            <w:left w:w="108" w:type="dxa"/>
            <w:right w:w="108" w:type="dxa"/>
          </w:tblCellMar>
        </w:tblPrEx>
        <w:tc>
          <w:tcPr>
            <w:tcW w:w="4896" w:type="dxa"/>
          </w:tcPr>
          <w:p>
            <w:pPr>
              <w:rPr>
                <w:b w:val="0"/>
              </w:rPr>
            </w:pPr>
            <w:r>
              <w:rPr>
                <w:b w:val="0"/>
              </w:rPr>
              <w:t>Value Assistance - Free text allowed</w:t>
            </w:r>
          </w:p>
        </w:tc>
        <w:tc>
          <w:tcPr>
            <w:tcW w:w="7344" w:type="dxa"/>
          </w:tcPr>
          <w:p>
            <w:pPr>
              <w:rPr>
                <w:b w:val="0"/>
              </w:rPr>
            </w:pPr>
            <w:r>
              <w:rPr>
                <w:b w:val="0"/>
              </w:rPr>
              <w:t>No</w:t>
            </w:r>
          </w:p>
        </w:tc>
      </w:tr>
    </w:tbl>
    <w:p>
      <w:pPr>
        <w:sectPr>
          <w:pgMar w:header="720" w:footer="720"/>
          <w:cols w:space="720"/>
        </w:sectPr>
      </w:pPr>
    </w:p>
    <w:p>
      <w:pPr>
        <w:pStyle w:val="Heading2"/>
      </w:pPr>
      <w:bookmarkStart w:id="136" w:name="_Toc256000135"/>
      <w:r>
        <w:t>General Configuration</w:t>
      </w:r>
      <w:bookmarkEnd w:id="136"/>
    </w:p>
    <w:p>
      <w:pPr>
        <w:pStyle w:val="Heading3"/>
      </w:pPr>
      <w:bookmarkStart w:id="137" w:name="_Toc256000136"/>
      <w:r>
        <w:t>New documents</w:t>
      </w:r>
      <w:bookmarkEnd w:id="137"/>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New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Initial version label</w:t>
            </w:r>
          </w:p>
        </w:tc>
        <w:tc>
          <w:tcPr>
            <w:tcW w:w="360" w:type="dxa"/>
            <w:shd w:val="clear" w:color="auto" w:fill="auto"/>
          </w:tcPr>
          <w:p>
            <w:r>
              <w:t>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Manual linking and security enabled</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Checkout and open documents created from templates after creation</w:t>
            </w:r>
          </w:p>
        </w:tc>
        <w:tc>
          <w:tcPr>
            <w:tcW w:w="360" w:type="dxa"/>
            <w:shd w:val="clear" w:color="auto" w:fill="auto"/>
          </w:tcPr>
          <w:p>
            <w:r>
              <w:t>No</w:t>
            </w:r>
          </w:p>
        </w:tc>
      </w:tr>
    </w:tbl>
    <w:p>
      <w:pPr>
        <w:pStyle w:val="Heading3"/>
      </w:pPr>
      <w:bookmarkStart w:id="138" w:name="_Toc256000137"/>
      <w:r>
        <w:t>Navigation</w:t>
      </w:r>
      <w:bookmarkEnd w:id="138"/>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86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r>
              <w:rPr>
                <w:b/>
              </w:rPr>
              <w:t>Navigation nodes order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NODE_MY_DESK</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NODE_DIMENSIONS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NODE_CABINETS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NODE_SLN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STAGING_AREA</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Location change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Enable document linking</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Enable document copying</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Enable document moving</w:t>
            </w:r>
          </w:p>
        </w:tc>
        <w:tc>
          <w:tcPr>
            <w:tcW w:w="360" w:type="dxa"/>
            <w:shd w:val="clear" w:color="auto" w:fill="auto"/>
          </w:tcPr>
          <w:p>
            <w:r>
              <w:t>Yes</w:t>
            </w:r>
          </w:p>
        </w:tc>
      </w:tr>
    </w:tbl>
    <w:p>
      <w:pPr>
        <w:sectPr>
          <w:pgMar w:header="720" w:footer="720"/>
          <w:cols w:space="720"/>
        </w:sectPr>
      </w:pPr>
    </w:p>
    <w:p>
      <w:pPr>
        <w:pStyle w:val="Heading2"/>
      </w:pPr>
      <w:bookmarkStart w:id="139" w:name="_Toc256000138"/>
      <w:r>
        <w:t>Mail Configuration</w:t>
      </w:r>
      <w:bookmarkEnd w:id="139"/>
    </w:p>
    <w:p>
      <w:pPr>
        <w:pStyle w:val="Heading3"/>
      </w:pPr>
      <w:bookmarkStart w:id="140" w:name="_Toc256000139"/>
      <w:r>
        <w:t>SMTP</w:t>
      </w:r>
      <w:bookmarkEnd w:id="140"/>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SMTP 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Server</w:t>
            </w:r>
          </w:p>
        </w:tc>
        <w:tc>
          <w:tcPr>
            <w:tcW w:w="360" w:type="dxa"/>
            <w:shd w:val="clear" w:color="auto" w:fill="auto"/>
          </w:tcPr>
          <w:p>
            <w:r>
              <w:t>smtp.office365.com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Port</w:t>
            </w:r>
          </w:p>
        </w:tc>
        <w:tc>
          <w:tcPr>
            <w:tcW w:w="360" w:type="dxa"/>
            <w:shd w:val="clear" w:color="auto" w:fill="auto"/>
          </w:tcPr>
          <w:p>
            <w:r>
              <w:t>587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Encryption</w:t>
            </w:r>
          </w:p>
        </w:tc>
        <w:tc>
          <w:tcPr>
            <w:tcW w:w="360" w:type="dxa"/>
            <w:shd w:val="clear" w:color="auto" w:fill="auto"/>
          </w:tcPr>
          <w:p>
            <w:r>
              <w:t>TLS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User name</w:t>
            </w:r>
          </w:p>
        </w:tc>
        <w:tc>
          <w:tcPr>
            <w:tcW w:w="360" w:type="dxa"/>
            <w:shd w:val="clear" w:color="auto" w:fill="auto"/>
          </w:tcPr>
          <w:p>
            <w:r>
              <w:t>jenkins@generiscorp.com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Password</w:t>
            </w:r>
          </w:p>
        </w:tc>
        <w:tc>
          <w:tcPr>
            <w:tcW w:w="360" w:type="dxa"/>
            <w:shd w:val="clear" w:color="auto" w:fill="auto"/>
          </w:tcPr>
          <w:p>
            <w:r>
              <w:t>********</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Mailer 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Sender name</w:t>
            </w:r>
          </w:p>
        </w:tc>
        <w:tc>
          <w:tcPr>
            <w:tcW w:w="360" w:type="dxa"/>
            <w:shd w:val="clear" w:color="auto" w:fill="auto"/>
          </w:tcPr>
          <w:p>
            <w:r>
              <w:t>Generis Workflows &lt;jenkins@generiscorp.com&gt;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Max try count</w:t>
            </w:r>
          </w:p>
        </w:tc>
        <w:tc>
          <w:tcPr>
            <w:tcW w:w="360" w:type="dxa"/>
            <w:shd w:val="clear" w:color="auto" w:fill="auto"/>
          </w:tcPr>
          <w:p>
            <w:r>
              <w:t>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Resend after (seconds)</w:t>
            </w:r>
          </w:p>
        </w:tc>
        <w:tc>
          <w:tcPr>
            <w:tcW w:w="360" w:type="dxa"/>
            <w:shd w:val="clear" w:color="auto" w:fill="auto"/>
          </w:tcPr>
          <w:p>
            <w:r>
              <w:t>60</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Queue Cleaner 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Deletion time unit</w:t>
            </w:r>
          </w:p>
        </w:tc>
        <w:tc>
          <w:tcPr>
            <w:tcW w:w="360" w:type="dxa"/>
            <w:shd w:val="clear" w:color="auto" w:fill="auto"/>
          </w:tcPr>
          <w:p>
            <w:r>
              <w:t>day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Deletion interval</w:t>
            </w:r>
          </w:p>
        </w:tc>
        <w:tc>
          <w:tcPr>
            <w:tcW w:w="360" w:type="dxa"/>
            <w:shd w:val="clear" w:color="auto" w:fill="auto"/>
          </w:tcPr>
          <w:p>
            <w:r>
              <w:t>1</w:t>
            </w:r>
          </w:p>
        </w:tc>
      </w:tr>
    </w:tbl>
    <w:p>
      <w:pPr>
        <w:pStyle w:val="Heading3"/>
      </w:pPr>
      <w:bookmarkStart w:id="141" w:name="_Toc256000140"/>
      <w:r>
        <w:t>POP3/IMAP</w:t>
      </w:r>
      <w:bookmarkEnd w:id="141"/>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POP3/IMAP 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Protocol</w:t>
            </w:r>
          </w:p>
        </w:tc>
        <w:tc>
          <w:tcPr>
            <w:tcW w:w="360" w:type="dxa"/>
            <w:shd w:val="clear" w:color="auto" w:fill="auto"/>
          </w:tcPr>
          <w:p>
            <w:r>
              <w:t>POP3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Server</w:t>
            </w:r>
          </w:p>
        </w:tc>
        <w:tc>
          <w:tcPr>
            <w:tcW w:w="360" w:type="dxa"/>
            <w:shd w:val="clear" w:color="auto" w:fill="auto"/>
          </w:tcPr>
          <w:p>
            <w:r>
              <w:t>outlook.office365.com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Port</w:t>
            </w:r>
          </w:p>
        </w:tc>
        <w:tc>
          <w:tcPr>
            <w:tcW w:w="360" w:type="dxa"/>
            <w:shd w:val="clear" w:color="auto" w:fill="auto"/>
          </w:tcPr>
          <w:p>
            <w:r>
              <w:t>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Encyption</w:t>
            </w:r>
          </w:p>
        </w:tc>
        <w:tc>
          <w:tcPr>
            <w:tcW w:w="360" w:type="dxa"/>
            <w:shd w:val="clear" w:color="auto" w:fill="auto"/>
          </w:tcPr>
          <w:p>
            <w:r>
              <w:t>SSL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User name</w:t>
            </w:r>
          </w:p>
        </w:tc>
        <w:tc>
          <w:tcPr>
            <w:tcW w:w="360" w:type="dxa"/>
            <w:shd w:val="clear" w:color="auto" w:fill="auto"/>
          </w:tcPr>
          <w:p>
            <w:r>
              <w:t>jenkins@generiscorp.com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Password</w:t>
            </w:r>
          </w:p>
        </w:tc>
        <w:tc>
          <w:tcPr>
            <w:tcW w:w="360" w:type="dxa"/>
            <w:shd w:val="clear" w:color="auto" w:fill="auto"/>
          </w:tcPr>
          <w:p>
            <w:r>
              <w:t>Movu6354</w:t>
            </w:r>
          </w:p>
        </w:tc>
      </w:tr>
    </w:tbl>
    <w:p>
      <w:pPr>
        <w:pStyle w:val="Heading3"/>
      </w:pPr>
      <w:bookmarkStart w:id="142" w:name="_Toc256000141"/>
      <w:r>
        <w:t>Notification Templates</w:t>
      </w:r>
      <w:bookmarkEnd w:id="142"/>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876"/>
        <w:gridCol w:w="2877"/>
        <w:gridCol w:w="287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Group name</w:t>
            </w:r>
          </w:p>
        </w:tc>
        <w:tc>
          <w:tcPr>
            <w:tcW w:w="360" w:type="dxa"/>
            <w:shd w:val="clear" w:color="auto" w:fill="C0C0C0"/>
          </w:tcPr>
          <w:p>
            <w:pPr>
              <w:rPr>
                <w:b/>
              </w:rPr>
            </w:pPr>
            <w:r>
              <w:rPr>
                <w:b/>
              </w:rPr>
              <w:t>Templates folder</w:t>
            </w:r>
          </w:p>
        </w:tc>
        <w:tc>
          <w:tcPr>
            <w:tcW w:w="360" w:type="dxa"/>
            <w:shd w:val="clear" w:color="auto" w:fill="C0C0C0"/>
          </w:tcPr>
          <w:p>
            <w:r>
              <w:rPr>
                <w:b/>
              </w:rPr>
              <w:t>URL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cara3_domain</w:t>
            </w:r>
          </w:p>
        </w:tc>
        <w:tc>
          <w:tcPr>
            <w:tcW w:w="360" w:type="dxa"/>
            <w:shd w:val="clear" w:color="auto" w:fill="auto"/>
          </w:tcPr>
          <w:p>
            <w:r>
              <w:t>en</w:t>
            </w:r>
          </w:p>
        </w:tc>
        <w:tc>
          <w:tcPr>
            <w:tcW w:w="360" w:type="dxa"/>
            <w:shd w:val="clear" w:color="auto" w:fill="auto"/>
          </w:tcPr>
          <w:p>
            <w:r>
              <w:t>http://new.generiscloud.com:8080/cara/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testers</w:t>
            </w:r>
          </w:p>
        </w:tc>
        <w:tc>
          <w:tcPr>
            <w:tcW w:w="360" w:type="dxa"/>
            <w:shd w:val="clear" w:color="auto" w:fill="auto"/>
          </w:tcPr>
          <w:p>
            <w:r>
              <w:t>en</w:t>
            </w:r>
          </w:p>
        </w:tc>
        <w:tc>
          <w:tcPr>
            <w:tcW w:w="360" w:type="dxa"/>
            <w:shd w:val="clear" w:color="auto" w:fill="auto"/>
          </w:tcPr>
          <w:p>
            <w:r>
              <w:t>http://new.generiscloud.com:8080/cara/</w:t>
            </w:r>
          </w:p>
        </w:tc>
      </w:tr>
    </w:tbl>
    <w:p>
      <w:pPr>
        <w:sectPr>
          <w:pgMar w:header="720" w:footer="720"/>
          <w:cols w:space="720"/>
        </w:sectPr>
      </w:pPr>
    </w:p>
    <w:p>
      <w:pPr>
        <w:pStyle w:val="Heading2"/>
      </w:pPr>
      <w:bookmarkStart w:id="143" w:name="_Toc256000142"/>
      <w:r>
        <w:t>Relation Types</w:t>
      </w:r>
      <w:bookmarkEnd w:id="143"/>
    </w:p>
    <w:p>
      <w:pPr>
        <w:pStyle w:val="Heading3"/>
      </w:pPr>
      <w:bookmarkStart w:id="144" w:name="_Toc256000143"/>
      <w:r>
        <w:t>13179 Parent Child</w:t>
      </w:r>
      <w:bookmarkEnd w:id="144"/>
    </w:p>
    <w:p>
      <w:pPr>
        <w:pStyle w:val="Heading4"/>
      </w:pPr>
      <w:r>
        <w:t>General</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name (parent to child)</w:t>
            </w:r>
          </w:p>
        </w:tc>
        <w:tc>
          <w:tcPr>
            <w:tcW w:w="360" w:type="dxa"/>
            <w:shd w:val="clear" w:color="auto" w:fill="auto"/>
          </w:tcPr>
          <w:p>
            <w:r>
              <w:t>13179 Parent Child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label (parent to child)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name (child to parent)</w:t>
            </w:r>
          </w:p>
        </w:tc>
        <w:tc>
          <w:tcPr>
            <w:tcW w:w="360" w:type="dxa"/>
            <w:shd w:val="clear" w:color="auto" w:fill="auto"/>
          </w:tcPr>
          <w:p>
            <w:r>
              <w:t>13179 Child Parent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label (child to parent)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3d_glasses.png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Retain relationship across parent versions</w:t>
            </w:r>
          </w:p>
        </w:tc>
        <w:tc>
          <w:tcPr>
            <w:tcW w:w="360" w:type="dxa"/>
            <w:shd w:val="clear" w:color="auto" w:fill="auto"/>
          </w:tcPr>
          <w:p>
            <w:r>
              <w:t>No</w:t>
            </w:r>
          </w:p>
        </w:tc>
      </w:tr>
    </w:tbl>
    <w:p>
      <w:pPr>
        <w:pStyle w:val="Heading4"/>
      </w:pPr>
      <w:r>
        <w:t>Security &amp; restrictions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Security type</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Referential integrity</w:t>
            </w:r>
          </w:p>
        </w:tc>
        <w:tc>
          <w:tcPr>
            <w:tcW w:w="360" w:type="dxa"/>
            <w:shd w:val="clear" w:color="auto" w:fill="auto"/>
          </w:tcPr>
          <w:p>
            <w:r>
              <w:t>AllowDelete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Parent type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Child type</w:t>
            </w:r>
          </w:p>
        </w:tc>
        <w:tc>
          <w:tcPr>
            <w:tcW w:w="360" w:type="dxa"/>
            <w:shd w:val="clear" w:color="auto" w:fill="auto"/>
          </w:tcPr>
          <w:p/>
        </w:tc>
      </w:tr>
    </w:tbl>
    <w:p>
      <w:pPr>
        <w:pStyle w:val="Heading3"/>
      </w:pPr>
      <w:bookmarkStart w:id="145" w:name="_Toc256000144"/>
      <w:r>
        <w:t>2832 TYPE B PARENT CHILD</w:t>
      </w:r>
      <w:bookmarkEnd w:id="145"/>
    </w:p>
    <w:p>
      <w:pPr>
        <w:pStyle w:val="Heading4"/>
      </w:pPr>
      <w:r>
        <w:t>General</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name (parent to child)</w:t>
            </w:r>
          </w:p>
        </w:tc>
        <w:tc>
          <w:tcPr>
            <w:tcW w:w="360" w:type="dxa"/>
            <w:shd w:val="clear" w:color="auto" w:fill="auto"/>
          </w:tcPr>
          <w:p>
            <w:r>
              <w:t>2832 TYPE B PARENT CHILD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label (parent to child)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name (child to parent)</w:t>
            </w:r>
          </w:p>
        </w:tc>
        <w:tc>
          <w:tcPr>
            <w:tcW w:w="360" w:type="dxa"/>
            <w:shd w:val="clear" w:color="auto" w:fill="auto"/>
          </w:tcPr>
          <w:p>
            <w:r>
              <w:t>2832 TYPE B CHILD PARENT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label (child to parent)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Retain relationship across parent versions</w:t>
            </w:r>
          </w:p>
        </w:tc>
        <w:tc>
          <w:tcPr>
            <w:tcW w:w="360" w:type="dxa"/>
            <w:shd w:val="clear" w:color="auto" w:fill="auto"/>
          </w:tcPr>
          <w:p>
            <w:r>
              <w:t>Yes</w:t>
            </w:r>
          </w:p>
        </w:tc>
      </w:tr>
    </w:tbl>
    <w:p>
      <w:pPr>
        <w:pStyle w:val="Heading4"/>
      </w:pPr>
      <w:r>
        <w:t>Security &amp; restrictions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Security type</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Referential integrity</w:t>
            </w:r>
          </w:p>
        </w:tc>
        <w:tc>
          <w:tcPr>
            <w:tcW w:w="360" w:type="dxa"/>
            <w:shd w:val="clear" w:color="auto" w:fill="auto"/>
          </w:tcPr>
          <w:p>
            <w:r>
              <w:t>AllowDelete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Parent type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Child type</w:t>
            </w:r>
          </w:p>
        </w:tc>
        <w:tc>
          <w:tcPr>
            <w:tcW w:w="360" w:type="dxa"/>
            <w:shd w:val="clear" w:color="auto" w:fill="auto"/>
          </w:tcPr>
          <w:p/>
        </w:tc>
      </w:tr>
    </w:tbl>
    <w:p>
      <w:pPr>
        <w:pStyle w:val="Heading3"/>
      </w:pPr>
      <w:bookmarkStart w:id="146" w:name="_Toc256000145"/>
      <w:r>
        <w:t>2832 TYPE C PARENT CHILD</w:t>
      </w:r>
      <w:bookmarkEnd w:id="146"/>
    </w:p>
    <w:p>
      <w:pPr>
        <w:pStyle w:val="Heading4"/>
      </w:pPr>
      <w:r>
        <w:t>General</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name (parent to child)</w:t>
            </w:r>
          </w:p>
        </w:tc>
        <w:tc>
          <w:tcPr>
            <w:tcW w:w="360" w:type="dxa"/>
            <w:shd w:val="clear" w:color="auto" w:fill="auto"/>
          </w:tcPr>
          <w:p>
            <w:r>
              <w:t>2832 TYPE C PARENT CHILD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label (parent to child)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name (child to parent)</w:t>
            </w:r>
          </w:p>
        </w:tc>
        <w:tc>
          <w:tcPr>
            <w:tcW w:w="360" w:type="dxa"/>
            <w:shd w:val="clear" w:color="auto" w:fill="auto"/>
          </w:tcPr>
          <w:p>
            <w:r>
              <w:t>2832 TYPE C CHILD PARENT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label (child to parent)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Retain relationship across parent versions</w:t>
            </w:r>
          </w:p>
        </w:tc>
        <w:tc>
          <w:tcPr>
            <w:tcW w:w="360" w:type="dxa"/>
            <w:shd w:val="clear" w:color="auto" w:fill="auto"/>
          </w:tcPr>
          <w:p>
            <w:r>
              <w:t>No</w:t>
            </w:r>
          </w:p>
        </w:tc>
      </w:tr>
    </w:tbl>
    <w:p>
      <w:pPr>
        <w:pStyle w:val="Heading4"/>
      </w:pPr>
      <w:r>
        <w:t>Security &amp; restrictions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Security type</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Referential integrity</w:t>
            </w:r>
          </w:p>
        </w:tc>
        <w:tc>
          <w:tcPr>
            <w:tcW w:w="360" w:type="dxa"/>
            <w:shd w:val="clear" w:color="auto" w:fill="auto"/>
          </w:tcPr>
          <w:p>
            <w:r>
              <w:t>AllowDelete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Parent type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Child type</w:t>
            </w:r>
          </w:p>
        </w:tc>
        <w:tc>
          <w:tcPr>
            <w:tcW w:w="360" w:type="dxa"/>
            <w:shd w:val="clear" w:color="auto" w:fill="auto"/>
          </w:tcPr>
          <w:p/>
        </w:tc>
      </w:tr>
    </w:tbl>
    <w:p>
      <w:pPr>
        <w:pStyle w:val="Heading3"/>
      </w:pPr>
      <w:bookmarkStart w:id="147" w:name="_Toc256000146"/>
      <w:r>
        <w:t>2832 Type A PARENT CHILD</w:t>
      </w:r>
      <w:bookmarkEnd w:id="147"/>
    </w:p>
    <w:p>
      <w:pPr>
        <w:pStyle w:val="Heading4"/>
      </w:pPr>
      <w:r>
        <w:t>General</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name (parent to child)</w:t>
            </w:r>
          </w:p>
        </w:tc>
        <w:tc>
          <w:tcPr>
            <w:tcW w:w="360" w:type="dxa"/>
            <w:shd w:val="clear" w:color="auto" w:fill="auto"/>
          </w:tcPr>
          <w:p>
            <w:r>
              <w:t>2832 Type A PARENT CHILD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label (parent to child)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name (child to parent)</w:t>
            </w:r>
          </w:p>
        </w:tc>
        <w:tc>
          <w:tcPr>
            <w:tcW w:w="360" w:type="dxa"/>
            <w:shd w:val="clear" w:color="auto" w:fill="auto"/>
          </w:tcPr>
          <w:p>
            <w:r>
              <w:t>2832 Type A CHILD PARENT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label (child to parent)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Retain relationship across parent versions</w:t>
            </w:r>
          </w:p>
        </w:tc>
        <w:tc>
          <w:tcPr>
            <w:tcW w:w="360" w:type="dxa"/>
            <w:shd w:val="clear" w:color="auto" w:fill="auto"/>
          </w:tcPr>
          <w:p>
            <w:r>
              <w:t>No</w:t>
            </w:r>
          </w:p>
        </w:tc>
      </w:tr>
    </w:tbl>
    <w:p>
      <w:pPr>
        <w:pStyle w:val="Heading4"/>
      </w:pPr>
      <w:r>
        <w:t>Security &amp; restrictions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Security type</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Referential integrity</w:t>
            </w:r>
          </w:p>
        </w:tc>
        <w:tc>
          <w:tcPr>
            <w:tcW w:w="360" w:type="dxa"/>
            <w:shd w:val="clear" w:color="auto" w:fill="auto"/>
          </w:tcPr>
          <w:p>
            <w:r>
              <w:t>AllowDelete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Parent type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Child type</w:t>
            </w:r>
          </w:p>
        </w:tc>
        <w:tc>
          <w:tcPr>
            <w:tcW w:w="360" w:type="dxa"/>
            <w:shd w:val="clear" w:color="auto" w:fill="auto"/>
          </w:tcPr>
          <w:p/>
        </w:tc>
      </w:tr>
    </w:tbl>
    <w:p>
      <w:pPr>
        <w:pStyle w:val="Heading3"/>
      </w:pPr>
      <w:bookmarkStart w:id="148" w:name="_Toc256000147"/>
      <w:r>
        <w:t>542</w:t>
      </w:r>
      <w:bookmarkEnd w:id="148"/>
    </w:p>
    <w:p>
      <w:pPr>
        <w:pStyle w:val="Heading4"/>
      </w:pPr>
      <w:r>
        <w:t>General</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name (parent to child)</w:t>
            </w:r>
          </w:p>
        </w:tc>
        <w:tc>
          <w:tcPr>
            <w:tcW w:w="360" w:type="dxa"/>
            <w:shd w:val="clear" w:color="auto" w:fill="auto"/>
          </w:tcPr>
          <w:p>
            <w:r>
              <w:t>542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label (parent to child)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name (child to parent)</w:t>
            </w:r>
          </w:p>
        </w:tc>
        <w:tc>
          <w:tcPr>
            <w:tcW w:w="360" w:type="dxa"/>
            <w:shd w:val="clear" w:color="auto" w:fill="auto"/>
          </w:tcPr>
          <w:p>
            <w:r>
              <w:t>542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label (child to parent)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accept.png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Retain relationship across parent versions</w:t>
            </w:r>
          </w:p>
        </w:tc>
        <w:tc>
          <w:tcPr>
            <w:tcW w:w="360" w:type="dxa"/>
            <w:shd w:val="clear" w:color="auto" w:fill="auto"/>
          </w:tcPr>
          <w:p>
            <w:r>
              <w:t>No</w:t>
            </w:r>
          </w:p>
        </w:tc>
      </w:tr>
    </w:tbl>
    <w:p>
      <w:pPr>
        <w:pStyle w:val="Heading4"/>
      </w:pPr>
      <w:r>
        <w:t>Security &amp; restrictions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Security type</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Referential integrity</w:t>
            </w:r>
          </w:p>
        </w:tc>
        <w:tc>
          <w:tcPr>
            <w:tcW w:w="360" w:type="dxa"/>
            <w:shd w:val="clear" w:color="auto" w:fill="auto"/>
          </w:tcPr>
          <w:p>
            <w:r>
              <w:t>AllowDelete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Parent type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Child type</w:t>
            </w:r>
          </w:p>
        </w:tc>
        <w:tc>
          <w:tcPr>
            <w:tcW w:w="360" w:type="dxa"/>
            <w:shd w:val="clear" w:color="auto" w:fill="auto"/>
          </w:tcPr>
          <w:p/>
        </w:tc>
      </w:tr>
    </w:tbl>
    <w:p>
      <w:pPr>
        <w:pStyle w:val="Heading3"/>
      </w:pPr>
      <w:bookmarkStart w:id="149" w:name="_Toc256000148"/>
      <w:r>
        <w:t>Allow Delete</w:t>
      </w:r>
      <w:bookmarkEnd w:id="149"/>
    </w:p>
    <w:p>
      <w:pPr>
        <w:pStyle w:val="Heading4"/>
      </w:pPr>
      <w:r>
        <w:t>General</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name (parent to child)</w:t>
            </w:r>
          </w:p>
        </w:tc>
        <w:tc>
          <w:tcPr>
            <w:tcW w:w="360" w:type="dxa"/>
            <w:shd w:val="clear" w:color="auto" w:fill="auto"/>
          </w:tcPr>
          <w:p>
            <w:r>
              <w:t>Allow Delete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label (parent to child)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name (child to parent)</w:t>
            </w:r>
          </w:p>
        </w:tc>
        <w:tc>
          <w:tcPr>
            <w:tcW w:w="360" w:type="dxa"/>
            <w:shd w:val="clear" w:color="auto" w:fill="auto"/>
          </w:tcPr>
          <w:p>
            <w:r>
              <w:t>blaoh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label (child to parent)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Retain relationship across parent versions</w:t>
            </w:r>
          </w:p>
        </w:tc>
        <w:tc>
          <w:tcPr>
            <w:tcW w:w="360" w:type="dxa"/>
            <w:shd w:val="clear" w:color="auto" w:fill="auto"/>
          </w:tcPr>
          <w:p>
            <w:r>
              <w:t>No</w:t>
            </w:r>
          </w:p>
        </w:tc>
      </w:tr>
    </w:tbl>
    <w:p>
      <w:pPr>
        <w:pStyle w:val="Heading4"/>
      </w:pPr>
      <w:r>
        <w:t>Security &amp; restrictions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Security type</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Referential integrity</w:t>
            </w:r>
          </w:p>
        </w:tc>
        <w:tc>
          <w:tcPr>
            <w:tcW w:w="360" w:type="dxa"/>
            <w:shd w:val="clear" w:color="auto" w:fill="auto"/>
          </w:tcPr>
          <w:p>
            <w:r>
              <w:t>AllowDelete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Parent type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Child type</w:t>
            </w:r>
          </w:p>
        </w:tc>
        <w:tc>
          <w:tcPr>
            <w:tcW w:w="360" w:type="dxa"/>
            <w:shd w:val="clear" w:color="auto" w:fill="auto"/>
          </w:tcPr>
          <w:p/>
        </w:tc>
      </w:tr>
    </w:tbl>
    <w:p>
      <w:pPr>
        <w:pStyle w:val="Heading3"/>
      </w:pPr>
      <w:bookmarkStart w:id="150" w:name="_Toc256000149"/>
      <w:r>
        <w:t>Amendment document</w:t>
      </w:r>
      <w:bookmarkEnd w:id="150"/>
    </w:p>
    <w:p>
      <w:pPr>
        <w:pStyle w:val="Heading4"/>
      </w:pPr>
      <w:r>
        <w:t>General</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name (parent to child)</w:t>
            </w:r>
          </w:p>
        </w:tc>
        <w:tc>
          <w:tcPr>
            <w:tcW w:w="360" w:type="dxa"/>
            <w:shd w:val="clear" w:color="auto" w:fill="auto"/>
          </w:tcPr>
          <w:p>
            <w:r>
              <w:t>Amendment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label (parent to child)</w:t>
            </w:r>
          </w:p>
        </w:tc>
        <w:tc>
          <w:tcPr>
            <w:tcW w:w="360" w:type="dxa"/>
            <w:shd w:val="clear" w:color="auto" w:fill="auto"/>
          </w:tcPr>
          <w:p>
            <w:r>
              <w:t>Amendment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name (child to parent)</w:t>
            </w:r>
          </w:p>
        </w:tc>
        <w:tc>
          <w:tcPr>
            <w:tcW w:w="360" w:type="dxa"/>
            <w:shd w:val="clear" w:color="auto" w:fill="auto"/>
          </w:tcPr>
          <w:p>
            <w:r>
              <w:t>Original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label (child to parent)</w:t>
            </w:r>
          </w:p>
        </w:tc>
        <w:tc>
          <w:tcPr>
            <w:tcW w:w="360" w:type="dxa"/>
            <w:shd w:val="clear" w:color="auto" w:fill="auto"/>
          </w:tcPr>
          <w:p>
            <w:r>
              <w:t>Original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Retain relationship across parent versions</w:t>
            </w:r>
          </w:p>
        </w:tc>
        <w:tc>
          <w:tcPr>
            <w:tcW w:w="360" w:type="dxa"/>
            <w:shd w:val="clear" w:color="auto" w:fill="auto"/>
          </w:tcPr>
          <w:p>
            <w:r>
              <w:t>No</w:t>
            </w:r>
          </w:p>
        </w:tc>
      </w:tr>
    </w:tbl>
    <w:p>
      <w:pPr>
        <w:pStyle w:val="Heading4"/>
      </w:pPr>
      <w:r>
        <w:t>Security &amp; restrictions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Security type</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Referential integrity</w:t>
            </w:r>
          </w:p>
        </w:tc>
        <w:tc>
          <w:tcPr>
            <w:tcW w:w="360" w:type="dxa"/>
            <w:shd w:val="clear" w:color="auto" w:fill="auto"/>
          </w:tcPr>
          <w:p>
            <w:r>
              <w:t>AllowDelete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Parent type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Child type</w:t>
            </w:r>
          </w:p>
        </w:tc>
        <w:tc>
          <w:tcPr>
            <w:tcW w:w="360" w:type="dxa"/>
            <w:shd w:val="clear" w:color="auto" w:fill="auto"/>
          </w:tcPr>
          <w:p/>
        </w:tc>
      </w:tr>
    </w:tbl>
    <w:p>
      <w:pPr>
        <w:pStyle w:val="Heading3"/>
      </w:pPr>
      <w:bookmarkStart w:id="151" w:name="_Toc256000150"/>
      <w:r>
        <w:t>Appendix</w:t>
      </w:r>
      <w:bookmarkEnd w:id="151"/>
    </w:p>
    <w:p>
      <w:pPr>
        <w:pStyle w:val="Heading4"/>
      </w:pPr>
      <w:r>
        <w:t>General</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name (parent to child)</w:t>
            </w:r>
          </w:p>
        </w:tc>
        <w:tc>
          <w:tcPr>
            <w:tcW w:w="360" w:type="dxa"/>
            <w:shd w:val="clear" w:color="auto" w:fill="auto"/>
          </w:tcPr>
          <w:p>
            <w:r>
              <w:t>Appendix</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label (parent to child)</w:t>
            </w:r>
          </w:p>
        </w:tc>
        <w:tc>
          <w:tcPr>
            <w:tcW w:w="360" w:type="dxa"/>
            <w:shd w:val="clear" w:color="auto" w:fill="auto"/>
          </w:tcPr>
          <w:p>
            <w:r>
              <w:t>Appendix</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name (child to parent)</w:t>
            </w:r>
          </w:p>
        </w:tc>
        <w:tc>
          <w:tcPr>
            <w:tcW w:w="360" w:type="dxa"/>
            <w:shd w:val="clear" w:color="auto" w:fill="auto"/>
          </w:tcPr>
          <w:p>
            <w:r>
              <w:t>Related SOP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label (child to parent)</w:t>
            </w:r>
          </w:p>
        </w:tc>
        <w:tc>
          <w:tcPr>
            <w:tcW w:w="360" w:type="dxa"/>
            <w:shd w:val="clear" w:color="auto" w:fill="auto"/>
          </w:tcPr>
          <w:p>
            <w:r>
              <w:t>Related SOP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Retain relationship across parent versions</w:t>
            </w:r>
          </w:p>
        </w:tc>
        <w:tc>
          <w:tcPr>
            <w:tcW w:w="360" w:type="dxa"/>
            <w:shd w:val="clear" w:color="auto" w:fill="auto"/>
          </w:tcPr>
          <w:p>
            <w:r>
              <w:t>No</w:t>
            </w:r>
          </w:p>
        </w:tc>
      </w:tr>
    </w:tbl>
    <w:p>
      <w:pPr>
        <w:pStyle w:val="Heading4"/>
      </w:pPr>
      <w:r>
        <w:t>Security &amp; restrictions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Security type</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Referential integrity</w:t>
            </w:r>
          </w:p>
        </w:tc>
        <w:tc>
          <w:tcPr>
            <w:tcW w:w="360" w:type="dxa"/>
            <w:shd w:val="clear" w:color="auto" w:fill="auto"/>
          </w:tcPr>
          <w:p>
            <w:r>
              <w:t>AllowDelete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Parent type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Child type</w:t>
            </w:r>
          </w:p>
        </w:tc>
        <w:tc>
          <w:tcPr>
            <w:tcW w:w="360" w:type="dxa"/>
            <w:shd w:val="clear" w:color="auto" w:fill="auto"/>
          </w:tcPr>
          <w:p/>
        </w:tc>
      </w:tr>
    </w:tbl>
    <w:p>
      <w:pPr>
        <w:pStyle w:val="Heading3"/>
      </w:pPr>
      <w:bookmarkStart w:id="152" w:name="_Toc256000151"/>
      <w:r>
        <w:t>Attachment</w:t>
      </w:r>
      <w:bookmarkEnd w:id="152"/>
    </w:p>
    <w:p>
      <w:pPr>
        <w:pStyle w:val="Heading4"/>
      </w:pPr>
      <w:r>
        <w:t>General</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name (parent to child)</w:t>
            </w:r>
          </w:p>
        </w:tc>
        <w:tc>
          <w:tcPr>
            <w:tcW w:w="360" w:type="dxa"/>
            <w:shd w:val="clear" w:color="auto" w:fill="auto"/>
          </w:tcPr>
          <w:p>
            <w:r>
              <w:t>Attachment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label (parent to child)</w:t>
            </w:r>
          </w:p>
        </w:tc>
        <w:tc>
          <w:tcPr>
            <w:tcW w:w="360" w:type="dxa"/>
            <w:shd w:val="clear" w:color="auto" w:fill="auto"/>
          </w:tcPr>
          <w:p>
            <w:r>
              <w:t>Attachment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name (child to parent)</w:t>
            </w:r>
          </w:p>
        </w:tc>
        <w:tc>
          <w:tcPr>
            <w:tcW w:w="360" w:type="dxa"/>
            <w:shd w:val="clear" w:color="auto" w:fill="auto"/>
          </w:tcPr>
          <w:p>
            <w:r>
              <w:t>Related SOP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label (child to parent)</w:t>
            </w:r>
          </w:p>
        </w:tc>
        <w:tc>
          <w:tcPr>
            <w:tcW w:w="360" w:type="dxa"/>
            <w:shd w:val="clear" w:color="auto" w:fill="auto"/>
          </w:tcPr>
          <w:p>
            <w:r>
              <w:t>Related SOP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Retain relationship across parent versions</w:t>
            </w:r>
          </w:p>
        </w:tc>
        <w:tc>
          <w:tcPr>
            <w:tcW w:w="360" w:type="dxa"/>
            <w:shd w:val="clear" w:color="auto" w:fill="auto"/>
          </w:tcPr>
          <w:p>
            <w:r>
              <w:t>No</w:t>
            </w:r>
          </w:p>
        </w:tc>
      </w:tr>
    </w:tbl>
    <w:p>
      <w:pPr>
        <w:pStyle w:val="Heading4"/>
      </w:pPr>
      <w:r>
        <w:t>Security &amp; restrictions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Security type</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Referential integrity</w:t>
            </w:r>
          </w:p>
        </w:tc>
        <w:tc>
          <w:tcPr>
            <w:tcW w:w="360" w:type="dxa"/>
            <w:shd w:val="clear" w:color="auto" w:fill="auto"/>
          </w:tcPr>
          <w:p>
            <w:r>
              <w:t>AllowDelete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Parent type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Child type</w:t>
            </w:r>
          </w:p>
        </w:tc>
        <w:tc>
          <w:tcPr>
            <w:tcW w:w="360" w:type="dxa"/>
            <w:shd w:val="clear" w:color="auto" w:fill="auto"/>
          </w:tcPr>
          <w:p/>
        </w:tc>
      </w:tr>
    </w:tbl>
    <w:p>
      <w:pPr>
        <w:pStyle w:val="Heading3"/>
      </w:pPr>
      <w:bookmarkStart w:id="153" w:name="_Toc256000152"/>
      <w:r>
        <w:t>Brother-in-law</w:t>
      </w:r>
      <w:bookmarkEnd w:id="153"/>
    </w:p>
    <w:p>
      <w:pPr>
        <w:pStyle w:val="Heading4"/>
      </w:pPr>
      <w:r>
        <w:t>General</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name (parent to child)</w:t>
            </w:r>
          </w:p>
        </w:tc>
        <w:tc>
          <w:tcPr>
            <w:tcW w:w="360" w:type="dxa"/>
            <w:shd w:val="clear" w:color="auto" w:fill="auto"/>
          </w:tcPr>
          <w:p>
            <w:r>
              <w:t>Brother-in-law</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label (parent to child)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name (child to parent)</w:t>
            </w:r>
          </w:p>
        </w:tc>
        <w:tc>
          <w:tcPr>
            <w:tcW w:w="360" w:type="dxa"/>
            <w:shd w:val="clear" w:color="auto" w:fill="auto"/>
          </w:tcPr>
          <w:p>
            <w:r>
              <w:t>Editing Test 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label (child to parent)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3d_glasses.png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Retain relationship across parent versions</w:t>
            </w:r>
          </w:p>
        </w:tc>
        <w:tc>
          <w:tcPr>
            <w:tcW w:w="360" w:type="dxa"/>
            <w:shd w:val="clear" w:color="auto" w:fill="auto"/>
          </w:tcPr>
          <w:p>
            <w:r>
              <w:t>No</w:t>
            </w:r>
          </w:p>
        </w:tc>
      </w:tr>
    </w:tbl>
    <w:p>
      <w:pPr>
        <w:pStyle w:val="Heading4"/>
      </w:pPr>
      <w:r>
        <w:t>Security &amp; restrictions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Security type</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Referential integrity</w:t>
            </w:r>
          </w:p>
        </w:tc>
        <w:tc>
          <w:tcPr>
            <w:tcW w:w="360" w:type="dxa"/>
            <w:shd w:val="clear" w:color="auto" w:fill="auto"/>
          </w:tcPr>
          <w:p>
            <w:r>
              <w:t>AllowDelete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Parent type</w:t>
            </w:r>
          </w:p>
        </w:tc>
        <w:tc>
          <w:tcPr>
            <w:tcW w:w="360" w:type="dxa"/>
            <w:shd w:val="clear" w:color="auto" w:fill="auto"/>
          </w:tcPr>
          <w:p>
            <w:r>
              <w:t>pharma_document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Parent category restrictions</w:t>
            </w:r>
          </w:p>
        </w:tc>
        <w:tc>
          <w:tcPr>
            <w:tcW w:w="360" w:type="dxa"/>
            <w:shd w:val="clear" w:color="auto" w:fill="auto"/>
          </w:tcPr>
          <w:p>
            <w:r>
              <w:t>Approved 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Child type</w:t>
            </w:r>
          </w:p>
        </w:tc>
        <w:tc>
          <w:tcPr>
            <w:tcW w:w="360" w:type="dxa"/>
            <w:shd w:val="clear" w:color="auto" w:fill="auto"/>
          </w:tcPr>
          <w:p>
            <w:r>
              <w:t>pharma_document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Child category restrictions</w:t>
            </w:r>
          </w:p>
        </w:tc>
        <w:tc>
          <w:tcPr>
            <w:tcW w:w="360" w:type="dxa"/>
            <w:shd w:val="clear" w:color="auto" w:fill="auto"/>
          </w:tcPr>
          <w:p>
            <w:r>
              <w:t>Approved 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 restrictions</w:t>
            </w:r>
          </w:p>
        </w:tc>
        <w:tc>
          <w:tcPr>
            <w:tcW w:w="360" w:type="dxa"/>
            <w:shd w:val="clear" w:color="auto" w:fill="auto"/>
          </w:tcPr>
          <w:p>
            <w:r>
              <w:t>123456_external, admingroup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Max relations count</w:t>
            </w:r>
          </w:p>
        </w:tc>
        <w:tc>
          <w:tcPr>
            <w:tcW w:w="360" w:type="dxa"/>
            <w:shd w:val="clear" w:color="auto" w:fill="auto"/>
          </w:tcPr>
          <w:p>
            <w:r>
              <w:t>2</w:t>
            </w:r>
          </w:p>
        </w:tc>
      </w:tr>
    </w:tbl>
    <w:p>
      <w:pPr>
        <w:pStyle w:val="Heading3"/>
      </w:pPr>
      <w:bookmarkStart w:id="154" w:name="_Toc256000153"/>
      <w:r>
        <w:t>CHILD</w:t>
      </w:r>
      <w:bookmarkEnd w:id="154"/>
    </w:p>
    <w:p>
      <w:pPr>
        <w:pStyle w:val="Heading4"/>
      </w:pPr>
      <w:r>
        <w:t>General</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name (parent to child)</w:t>
            </w:r>
          </w:p>
        </w:tc>
        <w:tc>
          <w:tcPr>
            <w:tcW w:w="360" w:type="dxa"/>
            <w:shd w:val="clear" w:color="auto" w:fill="auto"/>
          </w:tcPr>
          <w:p>
            <w:r>
              <w:t>CHILD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label (parent to child)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name (child to parent)</w:t>
            </w:r>
          </w:p>
        </w:tc>
        <w:tc>
          <w:tcPr>
            <w:tcW w:w="360" w:type="dxa"/>
            <w:shd w:val="clear" w:color="auto" w:fill="auto"/>
          </w:tcPr>
          <w:p>
            <w:r>
              <w:t>CHILD TO CHILD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label (child to parent)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Retain relationship across parent versions</w:t>
            </w:r>
          </w:p>
        </w:tc>
        <w:tc>
          <w:tcPr>
            <w:tcW w:w="360" w:type="dxa"/>
            <w:shd w:val="clear" w:color="auto" w:fill="auto"/>
          </w:tcPr>
          <w:p>
            <w:r>
              <w:t>No</w:t>
            </w:r>
          </w:p>
        </w:tc>
      </w:tr>
    </w:tbl>
    <w:p>
      <w:pPr>
        <w:pStyle w:val="Heading4"/>
      </w:pPr>
      <w:r>
        <w:t>Security &amp; restrictions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Security type</w:t>
            </w:r>
          </w:p>
        </w:tc>
        <w:tc>
          <w:tcPr>
            <w:tcW w:w="360" w:type="dxa"/>
            <w:shd w:val="clear" w:color="auto" w:fill="auto"/>
          </w:tcPr>
          <w:p>
            <w:r>
              <w:t>CHILD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Referential integrity</w:t>
            </w:r>
          </w:p>
        </w:tc>
        <w:tc>
          <w:tcPr>
            <w:tcW w:w="360" w:type="dxa"/>
            <w:shd w:val="clear" w:color="auto" w:fill="auto"/>
          </w:tcPr>
          <w:p>
            <w:r>
              <w:t>AllowDelete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Parent type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Child type</w:t>
            </w:r>
          </w:p>
        </w:tc>
        <w:tc>
          <w:tcPr>
            <w:tcW w:w="360" w:type="dxa"/>
            <w:shd w:val="clear" w:color="auto" w:fill="auto"/>
          </w:tcPr>
          <w:p/>
        </w:tc>
      </w:tr>
    </w:tbl>
    <w:p>
      <w:pPr>
        <w:pStyle w:val="Heading3"/>
      </w:pPr>
      <w:bookmarkStart w:id="155" w:name="_Toc256000154"/>
      <w:r>
        <w:t>Comment Form</w:t>
      </w:r>
      <w:bookmarkEnd w:id="155"/>
    </w:p>
    <w:p>
      <w:pPr>
        <w:pStyle w:val="Heading4"/>
      </w:pPr>
      <w:r>
        <w:t>General</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name (parent to child)</w:t>
            </w:r>
          </w:p>
        </w:tc>
        <w:tc>
          <w:tcPr>
            <w:tcW w:w="360" w:type="dxa"/>
            <w:shd w:val="clear" w:color="auto" w:fill="auto"/>
          </w:tcPr>
          <w:p>
            <w:r>
              <w:t>Comment Form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label (parent to child)</w:t>
            </w:r>
          </w:p>
        </w:tc>
        <w:tc>
          <w:tcPr>
            <w:tcW w:w="360" w:type="dxa"/>
            <w:shd w:val="clear" w:color="auto" w:fill="auto"/>
          </w:tcPr>
          <w:p>
            <w:r>
              <w:t>Comment Form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name (child to parent)</w:t>
            </w:r>
          </w:p>
        </w:tc>
        <w:tc>
          <w:tcPr>
            <w:tcW w:w="360" w:type="dxa"/>
            <w:shd w:val="clear" w:color="auto" w:fill="auto"/>
          </w:tcPr>
          <w:p>
            <w:r>
              <w:t>Is comment form for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label (child to parent)</w:t>
            </w:r>
          </w:p>
        </w:tc>
        <w:tc>
          <w:tcPr>
            <w:tcW w:w="360" w:type="dxa"/>
            <w:shd w:val="clear" w:color="auto" w:fill="auto"/>
          </w:tcPr>
          <w:p>
            <w:r>
              <w:t>Is comment form for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Retain relationship across parent versions</w:t>
            </w:r>
          </w:p>
        </w:tc>
        <w:tc>
          <w:tcPr>
            <w:tcW w:w="360" w:type="dxa"/>
            <w:shd w:val="clear" w:color="auto" w:fill="auto"/>
          </w:tcPr>
          <w:p>
            <w:r>
              <w:t>No</w:t>
            </w:r>
          </w:p>
        </w:tc>
      </w:tr>
    </w:tbl>
    <w:p>
      <w:pPr>
        <w:pStyle w:val="Heading4"/>
      </w:pPr>
      <w:r>
        <w:t>Security &amp; restrictions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Security type</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Referential integrity</w:t>
            </w:r>
          </w:p>
        </w:tc>
        <w:tc>
          <w:tcPr>
            <w:tcW w:w="360" w:type="dxa"/>
            <w:shd w:val="clear" w:color="auto" w:fill="auto"/>
          </w:tcPr>
          <w:p>
            <w:r>
              <w:t>AllowDelete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Parent type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Child type</w:t>
            </w:r>
          </w:p>
        </w:tc>
        <w:tc>
          <w:tcPr>
            <w:tcW w:w="360" w:type="dxa"/>
            <w:shd w:val="clear" w:color="auto" w:fill="auto"/>
          </w:tcPr>
          <w:p/>
        </w:tc>
      </w:tr>
    </w:tbl>
    <w:p>
      <w:pPr>
        <w:pStyle w:val="Heading3"/>
      </w:pPr>
      <w:bookmarkStart w:id="156" w:name="_Toc256000155"/>
      <w:r>
        <w:t>Drawing</w:t>
      </w:r>
      <w:bookmarkEnd w:id="156"/>
    </w:p>
    <w:p>
      <w:pPr>
        <w:pStyle w:val="Heading4"/>
      </w:pPr>
      <w:r>
        <w:t>General</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name (parent to child)</w:t>
            </w:r>
          </w:p>
        </w:tc>
        <w:tc>
          <w:tcPr>
            <w:tcW w:w="360" w:type="dxa"/>
            <w:shd w:val="clear" w:color="auto" w:fill="auto"/>
          </w:tcPr>
          <w:p>
            <w:r>
              <w:t>Drawing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label (parent to child)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name (child to parent)</w:t>
            </w:r>
          </w:p>
        </w:tc>
        <w:tc>
          <w:tcPr>
            <w:tcW w:w="360" w:type="dxa"/>
            <w:shd w:val="clear" w:color="auto" w:fill="auto"/>
          </w:tcPr>
          <w:p>
            <w:r>
              <w:t>Is drawing for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label (child to parent)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alarm_bell.png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Retain relationship across parent versions</w:t>
            </w:r>
          </w:p>
        </w:tc>
        <w:tc>
          <w:tcPr>
            <w:tcW w:w="360" w:type="dxa"/>
            <w:shd w:val="clear" w:color="auto" w:fill="auto"/>
          </w:tcPr>
          <w:p>
            <w:r>
              <w:t>Yes</w:t>
            </w:r>
          </w:p>
        </w:tc>
      </w:tr>
    </w:tbl>
    <w:p>
      <w:pPr>
        <w:pStyle w:val="Heading4"/>
      </w:pPr>
      <w:r>
        <w:t>Security &amp; restrictions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Security type</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Referential integrity</w:t>
            </w:r>
          </w:p>
        </w:tc>
        <w:tc>
          <w:tcPr>
            <w:tcW w:w="360" w:type="dxa"/>
            <w:shd w:val="clear" w:color="auto" w:fill="auto"/>
          </w:tcPr>
          <w:p>
            <w:r>
              <w:t>AllowDelete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Parent type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Child type</w:t>
            </w:r>
          </w:p>
        </w:tc>
        <w:tc>
          <w:tcPr>
            <w:tcW w:w="360" w:type="dxa"/>
            <w:shd w:val="clear" w:color="auto" w:fill="auto"/>
          </w:tcPr>
          <w:p/>
        </w:tc>
      </w:tr>
    </w:tbl>
    <w:p>
      <w:pPr>
        <w:pStyle w:val="Heading3"/>
      </w:pPr>
      <w:bookmarkStart w:id="157" w:name="_Toc256000156"/>
      <w:r>
        <w:t>Form</w:t>
      </w:r>
      <w:bookmarkEnd w:id="157"/>
    </w:p>
    <w:p>
      <w:pPr>
        <w:pStyle w:val="Heading4"/>
      </w:pPr>
      <w:r>
        <w:t>General</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name (parent to child)</w:t>
            </w:r>
          </w:p>
        </w:tc>
        <w:tc>
          <w:tcPr>
            <w:tcW w:w="360" w:type="dxa"/>
            <w:shd w:val="clear" w:color="auto" w:fill="auto"/>
          </w:tcPr>
          <w:p>
            <w:r>
              <w:t>Form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label (parent to child)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name (child to parent)</w:t>
            </w:r>
          </w:p>
        </w:tc>
        <w:tc>
          <w:tcPr>
            <w:tcW w:w="360" w:type="dxa"/>
            <w:shd w:val="clear" w:color="auto" w:fill="auto"/>
          </w:tcPr>
          <w:p>
            <w:r>
              <w:t>Relevant SOP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label (child to parent)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application_form.png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Retain relationship across parent versions</w:t>
            </w:r>
          </w:p>
        </w:tc>
        <w:tc>
          <w:tcPr>
            <w:tcW w:w="360" w:type="dxa"/>
            <w:shd w:val="clear" w:color="auto" w:fill="auto"/>
          </w:tcPr>
          <w:p>
            <w:r>
              <w:t>No</w:t>
            </w:r>
          </w:p>
        </w:tc>
      </w:tr>
    </w:tbl>
    <w:p>
      <w:pPr>
        <w:pStyle w:val="Heading4"/>
      </w:pPr>
      <w:r>
        <w:t>Security &amp; restrictions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Security type</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Referential integrity</w:t>
            </w:r>
          </w:p>
        </w:tc>
        <w:tc>
          <w:tcPr>
            <w:tcW w:w="360" w:type="dxa"/>
            <w:shd w:val="clear" w:color="auto" w:fill="auto"/>
          </w:tcPr>
          <w:p>
            <w:r>
              <w:t>AllowDelete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Parent type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Child type</w:t>
            </w:r>
          </w:p>
        </w:tc>
        <w:tc>
          <w:tcPr>
            <w:tcW w:w="360" w:type="dxa"/>
            <w:shd w:val="clear" w:color="auto" w:fill="auto"/>
          </w:tcPr>
          <w:p/>
        </w:tc>
      </w:tr>
    </w:tbl>
    <w:p>
      <w:pPr>
        <w:pStyle w:val="Heading3"/>
      </w:pPr>
      <w:bookmarkStart w:id="158" w:name="_Toc256000157"/>
      <w:r>
        <w:t>Has Email Attachments</w:t>
      </w:r>
      <w:bookmarkEnd w:id="158"/>
    </w:p>
    <w:p>
      <w:pPr>
        <w:pStyle w:val="Heading4"/>
      </w:pPr>
      <w:r>
        <w:t>General</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name (parent to child)</w:t>
            </w:r>
          </w:p>
        </w:tc>
        <w:tc>
          <w:tcPr>
            <w:tcW w:w="360" w:type="dxa"/>
            <w:shd w:val="clear" w:color="auto" w:fill="auto"/>
          </w:tcPr>
          <w:p>
            <w:r>
              <w:t>Has Email Attachments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label (parent to child)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name (child to parent)</w:t>
            </w:r>
          </w:p>
        </w:tc>
        <w:tc>
          <w:tcPr>
            <w:tcW w:w="360" w:type="dxa"/>
            <w:shd w:val="clear" w:color="auto" w:fill="auto"/>
          </w:tcPr>
          <w:p>
            <w:r>
              <w:t>Is Email Attachment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label (child to parent)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attach.png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Retain relationship across parent versions</w:t>
            </w:r>
          </w:p>
        </w:tc>
        <w:tc>
          <w:tcPr>
            <w:tcW w:w="360" w:type="dxa"/>
            <w:shd w:val="clear" w:color="auto" w:fill="auto"/>
          </w:tcPr>
          <w:p>
            <w:r>
              <w:t>No</w:t>
            </w:r>
          </w:p>
        </w:tc>
      </w:tr>
    </w:tbl>
    <w:p>
      <w:pPr>
        <w:pStyle w:val="Heading4"/>
      </w:pPr>
      <w:r>
        <w:t>Security &amp; restrictions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Security type</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Referential integrity</w:t>
            </w:r>
          </w:p>
        </w:tc>
        <w:tc>
          <w:tcPr>
            <w:tcW w:w="360" w:type="dxa"/>
            <w:shd w:val="clear" w:color="auto" w:fill="auto"/>
          </w:tcPr>
          <w:p>
            <w:r>
              <w:t>AllowDelete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Parent type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Child type</w:t>
            </w:r>
          </w:p>
        </w:tc>
        <w:tc>
          <w:tcPr>
            <w:tcW w:w="360" w:type="dxa"/>
            <w:shd w:val="clear" w:color="auto" w:fill="auto"/>
          </w:tcPr>
          <w:p/>
        </w:tc>
      </w:tr>
    </w:tbl>
    <w:p>
      <w:pPr>
        <w:pStyle w:val="Heading3"/>
      </w:pPr>
      <w:bookmarkStart w:id="159" w:name="_Toc256000158"/>
      <w:r>
        <w:t>Has SOP</w:t>
      </w:r>
      <w:bookmarkEnd w:id="159"/>
    </w:p>
    <w:p>
      <w:pPr>
        <w:pStyle w:val="Heading4"/>
      </w:pPr>
      <w:r>
        <w:t>General</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name (parent to child)</w:t>
            </w:r>
          </w:p>
        </w:tc>
        <w:tc>
          <w:tcPr>
            <w:tcW w:w="360" w:type="dxa"/>
            <w:shd w:val="clear" w:color="auto" w:fill="auto"/>
          </w:tcPr>
          <w:p>
            <w:r>
              <w:t>Has SOP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label (parent to child)</w:t>
            </w:r>
          </w:p>
        </w:tc>
        <w:tc>
          <w:tcPr>
            <w:tcW w:w="360" w:type="dxa"/>
            <w:shd w:val="clear" w:color="auto" w:fill="auto"/>
          </w:tcPr>
          <w:p>
            <w:r>
              <w:t>Has SOP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name (child to parent)</w:t>
            </w:r>
          </w:p>
        </w:tc>
        <w:tc>
          <w:tcPr>
            <w:tcW w:w="360" w:type="dxa"/>
            <w:shd w:val="clear" w:color="auto" w:fill="auto"/>
          </w:tcPr>
          <w:p>
            <w:r>
              <w:t>Is SOP For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label (child to parent)</w:t>
            </w:r>
          </w:p>
        </w:tc>
        <w:tc>
          <w:tcPr>
            <w:tcW w:w="360" w:type="dxa"/>
            <w:shd w:val="clear" w:color="auto" w:fill="auto"/>
          </w:tcPr>
          <w:p>
            <w:r>
              <w:t>Is SOP For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Retain relationship across parent versions</w:t>
            </w:r>
          </w:p>
        </w:tc>
        <w:tc>
          <w:tcPr>
            <w:tcW w:w="360" w:type="dxa"/>
            <w:shd w:val="clear" w:color="auto" w:fill="auto"/>
          </w:tcPr>
          <w:p>
            <w:r>
              <w:t>No</w:t>
            </w:r>
          </w:p>
        </w:tc>
      </w:tr>
    </w:tbl>
    <w:p>
      <w:pPr>
        <w:pStyle w:val="Heading4"/>
      </w:pPr>
      <w:r>
        <w:t>Security &amp; restrictions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Security type</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Referential integrity</w:t>
            </w:r>
          </w:p>
        </w:tc>
        <w:tc>
          <w:tcPr>
            <w:tcW w:w="360" w:type="dxa"/>
            <w:shd w:val="clear" w:color="auto" w:fill="auto"/>
          </w:tcPr>
          <w:p>
            <w:r>
              <w:t>AllowDelete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Parent type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Child type</w:t>
            </w:r>
          </w:p>
        </w:tc>
        <w:tc>
          <w:tcPr>
            <w:tcW w:w="360" w:type="dxa"/>
            <w:shd w:val="clear" w:color="auto" w:fill="auto"/>
          </w:tcPr>
          <w:p/>
        </w:tc>
      </w:tr>
    </w:tbl>
    <w:p>
      <w:pPr>
        <w:pStyle w:val="Heading3"/>
      </w:pPr>
      <w:bookmarkStart w:id="160" w:name="_Toc256000159"/>
      <w:r>
        <w:t>Has Signature Page</w:t>
      </w:r>
      <w:bookmarkEnd w:id="160"/>
    </w:p>
    <w:p>
      <w:pPr>
        <w:pStyle w:val="Heading4"/>
      </w:pPr>
      <w:r>
        <w:t>General</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name (parent to child)</w:t>
            </w:r>
          </w:p>
        </w:tc>
        <w:tc>
          <w:tcPr>
            <w:tcW w:w="360" w:type="dxa"/>
            <w:shd w:val="clear" w:color="auto" w:fill="auto"/>
          </w:tcPr>
          <w:p>
            <w:r>
              <w:t>Has Signature Page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label (parent to child)</w:t>
            </w:r>
          </w:p>
        </w:tc>
        <w:tc>
          <w:tcPr>
            <w:tcW w:w="360" w:type="dxa"/>
            <w:shd w:val="clear" w:color="auto" w:fill="auto"/>
          </w:tcPr>
          <w:p>
            <w:r>
              <w:t>Has Signature Page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name (child to parent)</w:t>
            </w:r>
          </w:p>
        </w:tc>
        <w:tc>
          <w:tcPr>
            <w:tcW w:w="360" w:type="dxa"/>
            <w:shd w:val="clear" w:color="auto" w:fill="auto"/>
          </w:tcPr>
          <w:p>
            <w:r>
              <w:t>Is Signature Page For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label (child to parent)</w:t>
            </w:r>
          </w:p>
        </w:tc>
        <w:tc>
          <w:tcPr>
            <w:tcW w:w="360" w:type="dxa"/>
            <w:shd w:val="clear" w:color="auto" w:fill="auto"/>
          </w:tcPr>
          <w:p>
            <w:r>
              <w:t>Is Signature Page For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Retain relationship across parent versions</w:t>
            </w:r>
          </w:p>
        </w:tc>
        <w:tc>
          <w:tcPr>
            <w:tcW w:w="360" w:type="dxa"/>
            <w:shd w:val="clear" w:color="auto" w:fill="auto"/>
          </w:tcPr>
          <w:p>
            <w:r>
              <w:t>No</w:t>
            </w:r>
          </w:p>
        </w:tc>
      </w:tr>
    </w:tbl>
    <w:p>
      <w:pPr>
        <w:pStyle w:val="Heading4"/>
      </w:pPr>
      <w:r>
        <w:t>Security &amp; restrictions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Security type</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Referential integrity</w:t>
            </w:r>
          </w:p>
        </w:tc>
        <w:tc>
          <w:tcPr>
            <w:tcW w:w="360" w:type="dxa"/>
            <w:shd w:val="clear" w:color="auto" w:fill="auto"/>
          </w:tcPr>
          <w:p>
            <w:r>
              <w:t>AllowDelete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Parent type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Child type</w:t>
            </w:r>
          </w:p>
        </w:tc>
        <w:tc>
          <w:tcPr>
            <w:tcW w:w="360" w:type="dxa"/>
            <w:shd w:val="clear" w:color="auto" w:fill="auto"/>
          </w:tcPr>
          <w:p/>
        </w:tc>
      </w:tr>
    </w:tbl>
    <w:p>
      <w:pPr>
        <w:pStyle w:val="Heading3"/>
      </w:pPr>
      <w:bookmarkStart w:id="161" w:name="_Toc256000160"/>
      <w:r>
        <w:t>Impacted Translation</w:t>
      </w:r>
      <w:bookmarkEnd w:id="161"/>
    </w:p>
    <w:p>
      <w:pPr>
        <w:pStyle w:val="Heading4"/>
      </w:pPr>
      <w:r>
        <w:t>General</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name (parent to child)</w:t>
            </w:r>
          </w:p>
        </w:tc>
        <w:tc>
          <w:tcPr>
            <w:tcW w:w="360" w:type="dxa"/>
            <w:shd w:val="clear" w:color="auto" w:fill="auto"/>
          </w:tcPr>
          <w:p>
            <w:r>
              <w:t>Impacted Translation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label (parent to child)</w:t>
            </w:r>
          </w:p>
        </w:tc>
        <w:tc>
          <w:tcPr>
            <w:tcW w:w="360" w:type="dxa"/>
            <w:shd w:val="clear" w:color="auto" w:fill="auto"/>
          </w:tcPr>
          <w:p>
            <w:r>
              <w:t>Impacted Translation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name (child to parent)</w:t>
            </w:r>
          </w:p>
        </w:tc>
        <w:tc>
          <w:tcPr>
            <w:tcW w:w="360" w:type="dxa"/>
            <w:shd w:val="clear" w:color="auto" w:fill="auto"/>
          </w:tcPr>
          <w:p>
            <w:r>
              <w:t>Impacted Translation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label (child to parent)</w:t>
            </w:r>
          </w:p>
        </w:tc>
        <w:tc>
          <w:tcPr>
            <w:tcW w:w="360" w:type="dxa"/>
            <w:shd w:val="clear" w:color="auto" w:fill="auto"/>
          </w:tcPr>
          <w:p>
            <w:r>
              <w:t>Impacted Translation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Retain relationship across parent versions</w:t>
            </w:r>
          </w:p>
        </w:tc>
        <w:tc>
          <w:tcPr>
            <w:tcW w:w="360" w:type="dxa"/>
            <w:shd w:val="clear" w:color="auto" w:fill="auto"/>
          </w:tcPr>
          <w:p>
            <w:r>
              <w:t>No</w:t>
            </w:r>
          </w:p>
        </w:tc>
      </w:tr>
    </w:tbl>
    <w:p>
      <w:pPr>
        <w:pStyle w:val="Heading4"/>
      </w:pPr>
      <w:r>
        <w:t>Security &amp; restrictions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Security type</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Referential integrity</w:t>
            </w:r>
          </w:p>
        </w:tc>
        <w:tc>
          <w:tcPr>
            <w:tcW w:w="360" w:type="dxa"/>
            <w:shd w:val="clear" w:color="auto" w:fill="auto"/>
          </w:tcPr>
          <w:p>
            <w:r>
              <w:t>AllowDelete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Parent type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Child type</w:t>
            </w:r>
          </w:p>
        </w:tc>
        <w:tc>
          <w:tcPr>
            <w:tcW w:w="360" w:type="dxa"/>
            <w:shd w:val="clear" w:color="auto" w:fill="auto"/>
          </w:tcPr>
          <w:p/>
        </w:tc>
      </w:tr>
    </w:tbl>
    <w:p>
      <w:pPr>
        <w:pStyle w:val="Heading3"/>
      </w:pPr>
      <w:bookmarkStart w:id="162" w:name="_Toc256000161"/>
      <w:r>
        <w:t>Make Effective on Same Day</w:t>
      </w:r>
      <w:bookmarkEnd w:id="162"/>
    </w:p>
    <w:p>
      <w:pPr>
        <w:pStyle w:val="Heading4"/>
      </w:pPr>
      <w:r>
        <w:t>General</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name (parent to child)</w:t>
            </w:r>
          </w:p>
        </w:tc>
        <w:tc>
          <w:tcPr>
            <w:tcW w:w="360" w:type="dxa"/>
            <w:shd w:val="clear" w:color="auto" w:fill="auto"/>
          </w:tcPr>
          <w:p>
            <w:r>
              <w:t>Make Effective on Same Day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label (parent to child)</w:t>
            </w:r>
          </w:p>
        </w:tc>
        <w:tc>
          <w:tcPr>
            <w:tcW w:w="360" w:type="dxa"/>
            <w:shd w:val="clear" w:color="auto" w:fill="auto"/>
          </w:tcPr>
          <w:p>
            <w:r>
              <w:t>Make Effective on Same Day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name (child to parent)</w:t>
            </w:r>
          </w:p>
        </w:tc>
        <w:tc>
          <w:tcPr>
            <w:tcW w:w="360" w:type="dxa"/>
            <w:shd w:val="clear" w:color="auto" w:fill="auto"/>
          </w:tcPr>
          <w:p>
            <w:r>
              <w:t>Relevant SOP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label (child to parent)</w:t>
            </w:r>
          </w:p>
        </w:tc>
        <w:tc>
          <w:tcPr>
            <w:tcW w:w="360" w:type="dxa"/>
            <w:shd w:val="clear" w:color="auto" w:fill="auto"/>
          </w:tcPr>
          <w:p>
            <w:r>
              <w:t>Relevant SOP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Retain relationship across parent versions</w:t>
            </w:r>
          </w:p>
        </w:tc>
        <w:tc>
          <w:tcPr>
            <w:tcW w:w="360" w:type="dxa"/>
            <w:shd w:val="clear" w:color="auto" w:fill="auto"/>
          </w:tcPr>
          <w:p>
            <w:r>
              <w:t>No</w:t>
            </w:r>
          </w:p>
        </w:tc>
      </w:tr>
    </w:tbl>
    <w:p>
      <w:pPr>
        <w:pStyle w:val="Heading4"/>
      </w:pPr>
      <w:r>
        <w:t>Security &amp; restrictions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Security type</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Referential integrity</w:t>
            </w:r>
          </w:p>
        </w:tc>
        <w:tc>
          <w:tcPr>
            <w:tcW w:w="360" w:type="dxa"/>
            <w:shd w:val="clear" w:color="auto" w:fill="auto"/>
          </w:tcPr>
          <w:p>
            <w:r>
              <w:t>AllowDelete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Parent type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Child type</w:t>
            </w:r>
          </w:p>
        </w:tc>
        <w:tc>
          <w:tcPr>
            <w:tcW w:w="360" w:type="dxa"/>
            <w:shd w:val="clear" w:color="auto" w:fill="auto"/>
          </w:tcPr>
          <w:p/>
        </w:tc>
      </w:tr>
    </w:tbl>
    <w:p>
      <w:pPr>
        <w:pStyle w:val="Heading3"/>
      </w:pPr>
      <w:bookmarkStart w:id="163" w:name="_Toc256000162"/>
      <w:r>
        <w:t>Memo to File</w:t>
      </w:r>
      <w:bookmarkEnd w:id="163"/>
    </w:p>
    <w:p>
      <w:pPr>
        <w:pStyle w:val="Heading4"/>
      </w:pPr>
      <w:r>
        <w:t>General</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name (parent to child)</w:t>
            </w:r>
          </w:p>
        </w:tc>
        <w:tc>
          <w:tcPr>
            <w:tcW w:w="360" w:type="dxa"/>
            <w:shd w:val="clear" w:color="auto" w:fill="auto"/>
          </w:tcPr>
          <w:p>
            <w:r>
              <w:t>Memo to File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label (parent to child)</w:t>
            </w:r>
          </w:p>
        </w:tc>
        <w:tc>
          <w:tcPr>
            <w:tcW w:w="360" w:type="dxa"/>
            <w:shd w:val="clear" w:color="auto" w:fill="auto"/>
          </w:tcPr>
          <w:p>
            <w:r>
              <w:t>Memo to File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name (child to parent)</w:t>
            </w:r>
          </w:p>
        </w:tc>
        <w:tc>
          <w:tcPr>
            <w:tcW w:w="360" w:type="dxa"/>
            <w:shd w:val="clear" w:color="auto" w:fill="auto"/>
          </w:tcPr>
          <w:p>
            <w:r>
              <w:t>Relevant SOP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label (child to parent)</w:t>
            </w:r>
          </w:p>
        </w:tc>
        <w:tc>
          <w:tcPr>
            <w:tcW w:w="360" w:type="dxa"/>
            <w:shd w:val="clear" w:color="auto" w:fill="auto"/>
          </w:tcPr>
          <w:p>
            <w:r>
              <w:t>Relevant SOP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Retain relationship across parent versions</w:t>
            </w:r>
          </w:p>
        </w:tc>
        <w:tc>
          <w:tcPr>
            <w:tcW w:w="360" w:type="dxa"/>
            <w:shd w:val="clear" w:color="auto" w:fill="auto"/>
          </w:tcPr>
          <w:p>
            <w:r>
              <w:t>No</w:t>
            </w:r>
          </w:p>
        </w:tc>
      </w:tr>
    </w:tbl>
    <w:p>
      <w:pPr>
        <w:pStyle w:val="Heading4"/>
      </w:pPr>
      <w:r>
        <w:t>Security &amp; restrictions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Security type</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Referential integrity</w:t>
            </w:r>
          </w:p>
        </w:tc>
        <w:tc>
          <w:tcPr>
            <w:tcW w:w="360" w:type="dxa"/>
            <w:shd w:val="clear" w:color="auto" w:fill="auto"/>
          </w:tcPr>
          <w:p>
            <w:r>
              <w:t>AllowDelete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Parent type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Child type</w:t>
            </w:r>
          </w:p>
        </w:tc>
        <w:tc>
          <w:tcPr>
            <w:tcW w:w="360" w:type="dxa"/>
            <w:shd w:val="clear" w:color="auto" w:fill="auto"/>
          </w:tcPr>
          <w:p/>
        </w:tc>
      </w:tr>
    </w:tbl>
    <w:p>
      <w:pPr>
        <w:pStyle w:val="Heading3"/>
      </w:pPr>
      <w:bookmarkStart w:id="164" w:name="_Toc256000163"/>
      <w:r>
        <w:t>Multi-Lingual</w:t>
      </w:r>
      <w:bookmarkEnd w:id="164"/>
    </w:p>
    <w:p>
      <w:pPr>
        <w:pStyle w:val="Heading4"/>
      </w:pPr>
      <w:r>
        <w:t>General</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name (parent to child)</w:t>
            </w:r>
          </w:p>
        </w:tc>
        <w:tc>
          <w:tcPr>
            <w:tcW w:w="360" w:type="dxa"/>
            <w:shd w:val="clear" w:color="auto" w:fill="auto"/>
          </w:tcPr>
          <w:p>
            <w:r>
              <w:t>Multi-Lingual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label (parent to child)</w:t>
            </w:r>
          </w:p>
        </w:tc>
        <w:tc>
          <w:tcPr>
            <w:tcW w:w="360" w:type="dxa"/>
            <w:shd w:val="clear" w:color="auto" w:fill="auto"/>
          </w:tcPr>
          <w:p>
            <w:r>
              <w:t>${Relation}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name (child to parent)</w:t>
            </w:r>
          </w:p>
        </w:tc>
        <w:tc>
          <w:tcPr>
            <w:tcW w:w="360" w:type="dxa"/>
            <w:shd w:val="clear" w:color="auto" w:fill="auto"/>
          </w:tcPr>
          <w:p>
            <w:r>
              <w:t>Multi-linguagl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label (child to parent)</w:t>
            </w:r>
          </w:p>
        </w:tc>
        <w:tc>
          <w:tcPr>
            <w:tcW w:w="360" w:type="dxa"/>
            <w:shd w:val="clear" w:color="auto" w:fill="auto"/>
          </w:tcPr>
          <w:p>
            <w:r>
              <w:t>${Task 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Retain relationship across parent versions</w:t>
            </w:r>
          </w:p>
        </w:tc>
        <w:tc>
          <w:tcPr>
            <w:tcW w:w="360" w:type="dxa"/>
            <w:shd w:val="clear" w:color="auto" w:fill="auto"/>
          </w:tcPr>
          <w:p>
            <w:r>
              <w:t>No</w:t>
            </w:r>
          </w:p>
        </w:tc>
      </w:tr>
    </w:tbl>
    <w:p>
      <w:pPr>
        <w:pStyle w:val="Heading4"/>
      </w:pPr>
      <w:r>
        <w:t>Security &amp; restrictions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Security type</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Referential integrity</w:t>
            </w:r>
          </w:p>
        </w:tc>
        <w:tc>
          <w:tcPr>
            <w:tcW w:w="360" w:type="dxa"/>
            <w:shd w:val="clear" w:color="auto" w:fill="auto"/>
          </w:tcPr>
          <w:p>
            <w:r>
              <w:t>AllowDelete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Parent type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Child type</w:t>
            </w:r>
          </w:p>
        </w:tc>
        <w:tc>
          <w:tcPr>
            <w:tcW w:w="360" w:type="dxa"/>
            <w:shd w:val="clear" w:color="auto" w:fill="auto"/>
          </w:tcPr>
          <w:p/>
        </w:tc>
      </w:tr>
    </w:tbl>
    <w:p>
      <w:pPr>
        <w:pStyle w:val="Heading3"/>
      </w:pPr>
      <w:bookmarkStart w:id="165" w:name="_Toc256000164"/>
      <w:r>
        <w:t>NONE</w:t>
      </w:r>
      <w:bookmarkEnd w:id="165"/>
    </w:p>
    <w:p>
      <w:pPr>
        <w:pStyle w:val="Heading4"/>
      </w:pPr>
      <w:r>
        <w:t>General</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name (parent to child)</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label (parent to child)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name (child to parent)</w:t>
            </w:r>
          </w:p>
        </w:tc>
        <w:tc>
          <w:tcPr>
            <w:tcW w:w="360" w:type="dxa"/>
            <w:shd w:val="clear" w:color="auto" w:fill="auto"/>
          </w:tcPr>
          <w:p>
            <w:r>
              <w:t>CHILD TO 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label (child to parent)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Retain relationship across parent versions</w:t>
            </w:r>
          </w:p>
        </w:tc>
        <w:tc>
          <w:tcPr>
            <w:tcW w:w="360" w:type="dxa"/>
            <w:shd w:val="clear" w:color="auto" w:fill="auto"/>
          </w:tcPr>
          <w:p>
            <w:r>
              <w:t>No</w:t>
            </w:r>
          </w:p>
        </w:tc>
      </w:tr>
    </w:tbl>
    <w:p>
      <w:pPr>
        <w:pStyle w:val="Heading4"/>
      </w:pPr>
      <w:r>
        <w:t>Security &amp; restrictions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Security type</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Referential integrity</w:t>
            </w:r>
          </w:p>
        </w:tc>
        <w:tc>
          <w:tcPr>
            <w:tcW w:w="360" w:type="dxa"/>
            <w:shd w:val="clear" w:color="auto" w:fill="auto"/>
          </w:tcPr>
          <w:p>
            <w:r>
              <w:t>AllowDelete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Parent type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Child type</w:t>
            </w:r>
          </w:p>
        </w:tc>
        <w:tc>
          <w:tcPr>
            <w:tcW w:w="360" w:type="dxa"/>
            <w:shd w:val="clear" w:color="auto" w:fill="auto"/>
          </w:tcPr>
          <w:p/>
        </w:tc>
      </w:tr>
    </w:tbl>
    <w:p>
      <w:pPr>
        <w:pStyle w:val="Heading3"/>
      </w:pPr>
      <w:bookmarkStart w:id="166" w:name="_Toc256000165"/>
      <w:r>
        <w:t>PARENT</w:t>
      </w:r>
      <w:bookmarkEnd w:id="166"/>
    </w:p>
    <w:p>
      <w:pPr>
        <w:pStyle w:val="Heading4"/>
      </w:pPr>
      <w:r>
        <w:t>General</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name (parent to child)</w:t>
            </w:r>
          </w:p>
        </w:tc>
        <w:tc>
          <w:tcPr>
            <w:tcW w:w="360" w:type="dxa"/>
            <w:shd w:val="clear" w:color="auto" w:fill="auto"/>
          </w:tcPr>
          <w:p>
            <w:r>
              <w:t>PARENT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label (parent to child)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name (child to parent)</w:t>
            </w:r>
          </w:p>
        </w:tc>
        <w:tc>
          <w:tcPr>
            <w:tcW w:w="360" w:type="dxa"/>
            <w:shd w:val="clear" w:color="auto" w:fill="auto"/>
          </w:tcPr>
          <w:p>
            <w:r>
              <w:t>CHILD TO PARENTS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label (child to parent)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Retain relationship across parent versions</w:t>
            </w:r>
          </w:p>
        </w:tc>
        <w:tc>
          <w:tcPr>
            <w:tcW w:w="360" w:type="dxa"/>
            <w:shd w:val="clear" w:color="auto" w:fill="auto"/>
          </w:tcPr>
          <w:p>
            <w:r>
              <w:t>No</w:t>
            </w:r>
          </w:p>
        </w:tc>
      </w:tr>
    </w:tbl>
    <w:p>
      <w:pPr>
        <w:pStyle w:val="Heading4"/>
      </w:pPr>
      <w:r>
        <w:t>Security &amp; restrictions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Security type</w:t>
            </w:r>
          </w:p>
        </w:tc>
        <w:tc>
          <w:tcPr>
            <w:tcW w:w="360" w:type="dxa"/>
            <w:shd w:val="clear" w:color="auto" w:fill="auto"/>
          </w:tcPr>
          <w:p>
            <w:r>
              <w:t>PARENT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Referential integrity</w:t>
            </w:r>
          </w:p>
        </w:tc>
        <w:tc>
          <w:tcPr>
            <w:tcW w:w="360" w:type="dxa"/>
            <w:shd w:val="clear" w:color="auto" w:fill="auto"/>
          </w:tcPr>
          <w:p>
            <w:r>
              <w:t>AllowDelete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Parent type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Child type</w:t>
            </w:r>
          </w:p>
        </w:tc>
        <w:tc>
          <w:tcPr>
            <w:tcW w:w="360" w:type="dxa"/>
            <w:shd w:val="clear" w:color="auto" w:fill="auto"/>
          </w:tcPr>
          <w:p/>
        </w:tc>
      </w:tr>
    </w:tbl>
    <w:p>
      <w:pPr>
        <w:pStyle w:val="Heading3"/>
      </w:pPr>
      <w:bookmarkStart w:id="167" w:name="_Toc256000166"/>
      <w:r>
        <w:t>Related Media</w:t>
      </w:r>
      <w:bookmarkEnd w:id="167"/>
    </w:p>
    <w:p>
      <w:pPr>
        <w:pStyle w:val="Heading4"/>
      </w:pPr>
      <w:r>
        <w:t>General</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name (parent to child)</w:t>
            </w:r>
          </w:p>
        </w:tc>
        <w:tc>
          <w:tcPr>
            <w:tcW w:w="360" w:type="dxa"/>
            <w:shd w:val="clear" w:color="auto" w:fill="auto"/>
          </w:tcPr>
          <w:p>
            <w:r>
              <w:t>Related Media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label (parent to child)</w:t>
            </w:r>
          </w:p>
        </w:tc>
        <w:tc>
          <w:tcPr>
            <w:tcW w:w="360" w:type="dxa"/>
            <w:shd w:val="clear" w:color="auto" w:fill="auto"/>
          </w:tcPr>
          <w:p>
            <w:r>
              <w:t>Related Media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name (child to parent)</w:t>
            </w:r>
          </w:p>
        </w:tc>
        <w:tc>
          <w:tcPr>
            <w:tcW w:w="360" w:type="dxa"/>
            <w:shd w:val="clear" w:color="auto" w:fill="auto"/>
          </w:tcPr>
          <w:p>
            <w:r>
              <w:t>target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label (child to parent)</w:t>
            </w:r>
          </w:p>
        </w:tc>
        <w:tc>
          <w:tcPr>
            <w:tcW w:w="360" w:type="dxa"/>
            <w:shd w:val="clear" w:color="auto" w:fill="auto"/>
          </w:tcPr>
          <w:p>
            <w:r>
              <w:t>target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Retain relationship across parent versions</w:t>
            </w:r>
          </w:p>
        </w:tc>
        <w:tc>
          <w:tcPr>
            <w:tcW w:w="360" w:type="dxa"/>
            <w:shd w:val="clear" w:color="auto" w:fill="auto"/>
          </w:tcPr>
          <w:p>
            <w:r>
              <w:t>No</w:t>
            </w:r>
          </w:p>
        </w:tc>
      </w:tr>
    </w:tbl>
    <w:p>
      <w:pPr>
        <w:pStyle w:val="Heading4"/>
      </w:pPr>
      <w:r>
        <w:t>Security &amp; restrictions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Security type</w:t>
            </w:r>
          </w:p>
        </w:tc>
        <w:tc>
          <w:tcPr>
            <w:tcW w:w="360" w:type="dxa"/>
            <w:shd w:val="clear" w:color="auto" w:fill="auto"/>
          </w:tcPr>
          <w:p>
            <w:r>
              <w:t>PARENT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Referential integrity</w:t>
            </w:r>
          </w:p>
        </w:tc>
        <w:tc>
          <w:tcPr>
            <w:tcW w:w="360" w:type="dxa"/>
            <w:shd w:val="clear" w:color="auto" w:fill="auto"/>
          </w:tcPr>
          <w:p>
            <w:r>
              <w:t>AllowDelete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Parent type</w:t>
            </w:r>
          </w:p>
        </w:tc>
        <w:tc>
          <w:tcPr>
            <w:tcW w:w="360" w:type="dxa"/>
            <w:shd w:val="clear" w:color="auto" w:fill="auto"/>
          </w:tcPr>
          <w:p>
            <w:r>
              <w:t>dm_document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Child type</w:t>
            </w:r>
          </w:p>
        </w:tc>
        <w:tc>
          <w:tcPr>
            <w:tcW w:w="360" w:type="dxa"/>
            <w:shd w:val="clear" w:color="auto" w:fill="auto"/>
          </w:tcPr>
          <w:p>
            <w:r>
              <w:t>dm_document</w:t>
            </w:r>
          </w:p>
        </w:tc>
      </w:tr>
    </w:tbl>
    <w:p>
      <w:pPr>
        <w:pStyle w:val="Heading3"/>
      </w:pPr>
      <w:bookmarkStart w:id="168" w:name="_Toc256000167"/>
      <w:r>
        <w:t>Related SOP</w:t>
      </w:r>
      <w:bookmarkEnd w:id="168"/>
    </w:p>
    <w:p>
      <w:pPr>
        <w:pStyle w:val="Heading4"/>
      </w:pPr>
      <w:r>
        <w:t>General</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name (parent to child)</w:t>
            </w:r>
          </w:p>
        </w:tc>
        <w:tc>
          <w:tcPr>
            <w:tcW w:w="360" w:type="dxa"/>
            <w:shd w:val="clear" w:color="auto" w:fill="auto"/>
          </w:tcPr>
          <w:p>
            <w:r>
              <w:t>Related SOP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label (parent to child)</w:t>
            </w:r>
          </w:p>
        </w:tc>
        <w:tc>
          <w:tcPr>
            <w:tcW w:w="360" w:type="dxa"/>
            <w:shd w:val="clear" w:color="auto" w:fill="auto"/>
          </w:tcPr>
          <w:p>
            <w:r>
              <w:t>Related SOP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name (child to parent)</w:t>
            </w:r>
          </w:p>
        </w:tc>
        <w:tc>
          <w:tcPr>
            <w:tcW w:w="360" w:type="dxa"/>
            <w:shd w:val="clear" w:color="auto" w:fill="auto"/>
          </w:tcPr>
          <w:p>
            <w:r>
              <w:t>Related SOP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label (child to parent)</w:t>
            </w:r>
          </w:p>
        </w:tc>
        <w:tc>
          <w:tcPr>
            <w:tcW w:w="360" w:type="dxa"/>
            <w:shd w:val="clear" w:color="auto" w:fill="auto"/>
          </w:tcPr>
          <w:p>
            <w:r>
              <w:t>Related SOP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Retain relationship across parent versions</w:t>
            </w:r>
          </w:p>
        </w:tc>
        <w:tc>
          <w:tcPr>
            <w:tcW w:w="360" w:type="dxa"/>
            <w:shd w:val="clear" w:color="auto" w:fill="auto"/>
          </w:tcPr>
          <w:p>
            <w:r>
              <w:t>No</w:t>
            </w:r>
          </w:p>
        </w:tc>
      </w:tr>
    </w:tbl>
    <w:p>
      <w:pPr>
        <w:pStyle w:val="Heading4"/>
      </w:pPr>
      <w:r>
        <w:t>Security &amp; restrictions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Security type</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Referential integrity</w:t>
            </w:r>
          </w:p>
        </w:tc>
        <w:tc>
          <w:tcPr>
            <w:tcW w:w="360" w:type="dxa"/>
            <w:shd w:val="clear" w:color="auto" w:fill="auto"/>
          </w:tcPr>
          <w:p>
            <w:r>
              <w:t>AllowDelete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Parent type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Child type</w:t>
            </w:r>
          </w:p>
        </w:tc>
        <w:tc>
          <w:tcPr>
            <w:tcW w:w="360" w:type="dxa"/>
            <w:shd w:val="clear" w:color="auto" w:fill="auto"/>
          </w:tcPr>
          <w:p/>
        </w:tc>
      </w:tr>
    </w:tbl>
    <w:p>
      <w:pPr>
        <w:pStyle w:val="Heading3"/>
      </w:pPr>
      <w:bookmarkStart w:id="169" w:name="_Toc256000168"/>
      <w:r>
        <w:t>Relation Type 1 parent</w:t>
      </w:r>
      <w:bookmarkEnd w:id="169"/>
    </w:p>
    <w:p>
      <w:pPr>
        <w:pStyle w:val="Heading4"/>
      </w:pPr>
      <w:r>
        <w:t>General</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name (parent to child)</w:t>
            </w:r>
          </w:p>
        </w:tc>
        <w:tc>
          <w:tcPr>
            <w:tcW w:w="360" w:type="dxa"/>
            <w:shd w:val="clear" w:color="auto" w:fill="auto"/>
          </w:tcPr>
          <w:p>
            <w:r>
              <w:t>Relation Type 1 parent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label (parent to child)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name (child to parent)</w:t>
            </w:r>
          </w:p>
        </w:tc>
        <w:tc>
          <w:tcPr>
            <w:tcW w:w="360" w:type="dxa"/>
            <w:shd w:val="clear" w:color="auto" w:fill="auto"/>
          </w:tcPr>
          <w:p>
            <w:r>
              <w:t>Relation Type 1 child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label (child to parent)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Retain relationship across parent versions</w:t>
            </w:r>
          </w:p>
        </w:tc>
        <w:tc>
          <w:tcPr>
            <w:tcW w:w="360" w:type="dxa"/>
            <w:shd w:val="clear" w:color="auto" w:fill="auto"/>
          </w:tcPr>
          <w:p>
            <w:r>
              <w:t>No</w:t>
            </w:r>
          </w:p>
        </w:tc>
      </w:tr>
    </w:tbl>
    <w:p>
      <w:pPr>
        <w:pStyle w:val="Heading4"/>
      </w:pPr>
      <w:r>
        <w:t>Security &amp; restrictions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Security type</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Referential integrity</w:t>
            </w:r>
          </w:p>
        </w:tc>
        <w:tc>
          <w:tcPr>
            <w:tcW w:w="360" w:type="dxa"/>
            <w:shd w:val="clear" w:color="auto" w:fill="auto"/>
          </w:tcPr>
          <w:p>
            <w:r>
              <w:t>AllowDelete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Parent type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Child type</w:t>
            </w:r>
          </w:p>
        </w:tc>
        <w:tc>
          <w:tcPr>
            <w:tcW w:w="360" w:type="dxa"/>
            <w:shd w:val="clear" w:color="auto" w:fill="auto"/>
          </w:tcPr>
          <w:p/>
        </w:tc>
      </w:tr>
    </w:tbl>
    <w:p>
      <w:pPr>
        <w:pStyle w:val="Heading3"/>
      </w:pPr>
      <w:bookmarkStart w:id="170" w:name="_Toc256000169"/>
      <w:r>
        <w:t>Relation Type 2 parent</w:t>
      </w:r>
      <w:bookmarkEnd w:id="170"/>
    </w:p>
    <w:p>
      <w:pPr>
        <w:pStyle w:val="Heading4"/>
      </w:pPr>
      <w:r>
        <w:t>General</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name (parent to child)</w:t>
            </w:r>
          </w:p>
        </w:tc>
        <w:tc>
          <w:tcPr>
            <w:tcW w:w="360" w:type="dxa"/>
            <w:shd w:val="clear" w:color="auto" w:fill="auto"/>
          </w:tcPr>
          <w:p>
            <w:r>
              <w:t>Relation Type 2 parent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label (parent to child)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name (child to parent)</w:t>
            </w:r>
          </w:p>
        </w:tc>
        <w:tc>
          <w:tcPr>
            <w:tcW w:w="360" w:type="dxa"/>
            <w:shd w:val="clear" w:color="auto" w:fill="auto"/>
          </w:tcPr>
          <w:p>
            <w:r>
              <w:t>Relation Type 2 child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label (child to parent)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Retain relationship across parent versions</w:t>
            </w:r>
          </w:p>
        </w:tc>
        <w:tc>
          <w:tcPr>
            <w:tcW w:w="360" w:type="dxa"/>
            <w:shd w:val="clear" w:color="auto" w:fill="auto"/>
          </w:tcPr>
          <w:p>
            <w:r>
              <w:t>No</w:t>
            </w:r>
          </w:p>
        </w:tc>
      </w:tr>
    </w:tbl>
    <w:p>
      <w:pPr>
        <w:pStyle w:val="Heading4"/>
      </w:pPr>
      <w:r>
        <w:t>Security &amp; restrictions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Security type</w:t>
            </w:r>
          </w:p>
        </w:tc>
        <w:tc>
          <w:tcPr>
            <w:tcW w:w="360" w:type="dxa"/>
            <w:shd w:val="clear" w:color="auto" w:fill="auto"/>
          </w:tcPr>
          <w:p>
            <w:r>
              <w:t>PARENT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Referential integrity</w:t>
            </w:r>
          </w:p>
        </w:tc>
        <w:tc>
          <w:tcPr>
            <w:tcW w:w="360" w:type="dxa"/>
            <w:shd w:val="clear" w:color="auto" w:fill="auto"/>
          </w:tcPr>
          <w:p>
            <w:r>
              <w:t>AllowDelete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Parent type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Child type</w:t>
            </w:r>
          </w:p>
        </w:tc>
        <w:tc>
          <w:tcPr>
            <w:tcW w:w="360" w:type="dxa"/>
            <w:shd w:val="clear" w:color="auto" w:fill="auto"/>
          </w:tcPr>
          <w:p/>
        </w:tc>
      </w:tr>
    </w:tbl>
    <w:p>
      <w:pPr>
        <w:pStyle w:val="Heading3"/>
      </w:pPr>
      <w:bookmarkStart w:id="171" w:name="_Toc256000170"/>
      <w:r>
        <w:t>Relation Type 3 parent</w:t>
      </w:r>
      <w:bookmarkEnd w:id="171"/>
    </w:p>
    <w:p>
      <w:pPr>
        <w:pStyle w:val="Heading4"/>
      </w:pPr>
      <w:r>
        <w:t>General</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name (parent to child)</w:t>
            </w:r>
          </w:p>
        </w:tc>
        <w:tc>
          <w:tcPr>
            <w:tcW w:w="360" w:type="dxa"/>
            <w:shd w:val="clear" w:color="auto" w:fill="auto"/>
          </w:tcPr>
          <w:p>
            <w:r>
              <w:t>Relation Type 3 parent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label (parent to child)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name (child to parent)</w:t>
            </w:r>
          </w:p>
        </w:tc>
        <w:tc>
          <w:tcPr>
            <w:tcW w:w="360" w:type="dxa"/>
            <w:shd w:val="clear" w:color="auto" w:fill="auto"/>
          </w:tcPr>
          <w:p>
            <w:r>
              <w:t>Relation Type 3 child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label (child to parent)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Retain relationship across parent versions</w:t>
            </w:r>
          </w:p>
        </w:tc>
        <w:tc>
          <w:tcPr>
            <w:tcW w:w="360" w:type="dxa"/>
            <w:shd w:val="clear" w:color="auto" w:fill="auto"/>
          </w:tcPr>
          <w:p>
            <w:r>
              <w:t>No</w:t>
            </w:r>
          </w:p>
        </w:tc>
      </w:tr>
    </w:tbl>
    <w:p>
      <w:pPr>
        <w:pStyle w:val="Heading4"/>
      </w:pPr>
      <w:r>
        <w:t>Security &amp; restrictions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Security type</w:t>
            </w:r>
          </w:p>
        </w:tc>
        <w:tc>
          <w:tcPr>
            <w:tcW w:w="360" w:type="dxa"/>
            <w:shd w:val="clear" w:color="auto" w:fill="auto"/>
          </w:tcPr>
          <w:p>
            <w:r>
              <w:t>CHILD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Referential integrity</w:t>
            </w:r>
          </w:p>
        </w:tc>
        <w:tc>
          <w:tcPr>
            <w:tcW w:w="360" w:type="dxa"/>
            <w:shd w:val="clear" w:color="auto" w:fill="auto"/>
          </w:tcPr>
          <w:p>
            <w:r>
              <w:t>AllowDelete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Parent type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Child type</w:t>
            </w:r>
          </w:p>
        </w:tc>
        <w:tc>
          <w:tcPr>
            <w:tcW w:w="360" w:type="dxa"/>
            <w:shd w:val="clear" w:color="auto" w:fill="auto"/>
          </w:tcPr>
          <w:p/>
        </w:tc>
      </w:tr>
    </w:tbl>
    <w:p>
      <w:pPr>
        <w:pStyle w:val="Heading3"/>
      </w:pPr>
      <w:bookmarkStart w:id="172" w:name="_Toc256000171"/>
      <w:r>
        <w:t>Relation Type 4 parent</w:t>
      </w:r>
      <w:bookmarkEnd w:id="172"/>
    </w:p>
    <w:p>
      <w:pPr>
        <w:pStyle w:val="Heading4"/>
      </w:pPr>
      <w:r>
        <w:t>General</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name (parent to child)</w:t>
            </w:r>
          </w:p>
        </w:tc>
        <w:tc>
          <w:tcPr>
            <w:tcW w:w="360" w:type="dxa"/>
            <w:shd w:val="clear" w:color="auto" w:fill="auto"/>
          </w:tcPr>
          <w:p>
            <w:r>
              <w:t>Relation Type 4 parent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label (parent to child)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name (child to parent)</w:t>
            </w:r>
          </w:p>
        </w:tc>
        <w:tc>
          <w:tcPr>
            <w:tcW w:w="360" w:type="dxa"/>
            <w:shd w:val="clear" w:color="auto" w:fill="auto"/>
          </w:tcPr>
          <w:p>
            <w:r>
              <w:t>Relation Type 4 child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label (child to parent)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Retain relationship across parent versions</w:t>
            </w:r>
          </w:p>
        </w:tc>
        <w:tc>
          <w:tcPr>
            <w:tcW w:w="360" w:type="dxa"/>
            <w:shd w:val="clear" w:color="auto" w:fill="auto"/>
          </w:tcPr>
          <w:p>
            <w:r>
              <w:t>No</w:t>
            </w:r>
          </w:p>
        </w:tc>
      </w:tr>
    </w:tbl>
    <w:p>
      <w:pPr>
        <w:pStyle w:val="Heading4"/>
      </w:pPr>
      <w:r>
        <w:t>Security &amp; restrictions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Security type</w:t>
            </w:r>
          </w:p>
        </w:tc>
        <w:tc>
          <w:tcPr>
            <w:tcW w:w="360" w:type="dxa"/>
            <w:shd w:val="clear" w:color="auto" w:fill="auto"/>
          </w:tcPr>
          <w:p>
            <w:r>
              <w:t>SYSTEM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Referential integrity</w:t>
            </w:r>
          </w:p>
        </w:tc>
        <w:tc>
          <w:tcPr>
            <w:tcW w:w="360" w:type="dxa"/>
            <w:shd w:val="clear" w:color="auto" w:fill="auto"/>
          </w:tcPr>
          <w:p>
            <w:r>
              <w:t>AllowDelete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Parent type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Child type</w:t>
            </w:r>
          </w:p>
        </w:tc>
        <w:tc>
          <w:tcPr>
            <w:tcW w:w="360" w:type="dxa"/>
            <w:shd w:val="clear" w:color="auto" w:fill="auto"/>
          </w:tcPr>
          <w:p/>
        </w:tc>
      </w:tr>
    </w:tbl>
    <w:p>
      <w:pPr>
        <w:pStyle w:val="Heading3"/>
      </w:pPr>
      <w:bookmarkStart w:id="173" w:name="_Toc256000172"/>
      <w:r>
        <w:t>Restrict Delete</w:t>
      </w:r>
      <w:bookmarkEnd w:id="173"/>
    </w:p>
    <w:p>
      <w:pPr>
        <w:pStyle w:val="Heading4"/>
      </w:pPr>
      <w:r>
        <w:t>General</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name (parent to child)</w:t>
            </w:r>
          </w:p>
        </w:tc>
        <w:tc>
          <w:tcPr>
            <w:tcW w:w="360" w:type="dxa"/>
            <w:shd w:val="clear" w:color="auto" w:fill="auto"/>
          </w:tcPr>
          <w:p>
            <w:r>
              <w:t>Restrict Delete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label (parent to child)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name (child to parent)</w:t>
            </w:r>
          </w:p>
        </w:tc>
        <w:tc>
          <w:tcPr>
            <w:tcW w:w="360" w:type="dxa"/>
            <w:shd w:val="clear" w:color="auto" w:fill="auto"/>
          </w:tcPr>
          <w:p>
            <w:r>
              <w:t>baosdhas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label (child to parent)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Retain relationship across parent versions</w:t>
            </w:r>
          </w:p>
        </w:tc>
        <w:tc>
          <w:tcPr>
            <w:tcW w:w="360" w:type="dxa"/>
            <w:shd w:val="clear" w:color="auto" w:fill="auto"/>
          </w:tcPr>
          <w:p>
            <w:r>
              <w:t>No</w:t>
            </w:r>
          </w:p>
        </w:tc>
      </w:tr>
    </w:tbl>
    <w:p>
      <w:pPr>
        <w:pStyle w:val="Heading4"/>
      </w:pPr>
      <w:r>
        <w:t>Security &amp; restrictions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Security type</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Referential integrity</w:t>
            </w:r>
          </w:p>
        </w:tc>
        <w:tc>
          <w:tcPr>
            <w:tcW w:w="360" w:type="dxa"/>
            <w:shd w:val="clear" w:color="auto" w:fill="auto"/>
          </w:tcPr>
          <w:p>
            <w:r>
              <w:t>RestrictDelete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Parent type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Child type</w:t>
            </w:r>
          </w:p>
        </w:tc>
        <w:tc>
          <w:tcPr>
            <w:tcW w:w="360" w:type="dxa"/>
            <w:shd w:val="clear" w:color="auto" w:fill="auto"/>
          </w:tcPr>
          <w:p/>
        </w:tc>
      </w:tr>
    </w:tbl>
    <w:p>
      <w:pPr>
        <w:pStyle w:val="Heading3"/>
      </w:pPr>
      <w:bookmarkStart w:id="174" w:name="_Toc256000173"/>
      <w:r>
        <w:t>SYSTEM</w:t>
      </w:r>
      <w:bookmarkEnd w:id="174"/>
    </w:p>
    <w:p>
      <w:pPr>
        <w:pStyle w:val="Heading4"/>
      </w:pPr>
      <w:r>
        <w:t>General</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name (parent to child)</w:t>
            </w:r>
          </w:p>
        </w:tc>
        <w:tc>
          <w:tcPr>
            <w:tcW w:w="360" w:type="dxa"/>
            <w:shd w:val="clear" w:color="auto" w:fill="auto"/>
          </w:tcPr>
          <w:p>
            <w:r>
              <w:t>SYSTEM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label (parent to child)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name (child to parent)</w:t>
            </w:r>
          </w:p>
        </w:tc>
        <w:tc>
          <w:tcPr>
            <w:tcW w:w="360" w:type="dxa"/>
            <w:shd w:val="clear" w:color="auto" w:fill="auto"/>
          </w:tcPr>
          <w:p>
            <w:r>
              <w:t>CHILD TO SYSTEM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label (child to parent)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Retain relationship across parent versions</w:t>
            </w:r>
          </w:p>
        </w:tc>
        <w:tc>
          <w:tcPr>
            <w:tcW w:w="360" w:type="dxa"/>
            <w:shd w:val="clear" w:color="auto" w:fill="auto"/>
          </w:tcPr>
          <w:p>
            <w:r>
              <w:t>No</w:t>
            </w:r>
          </w:p>
        </w:tc>
      </w:tr>
    </w:tbl>
    <w:p>
      <w:pPr>
        <w:pStyle w:val="Heading4"/>
      </w:pPr>
      <w:r>
        <w:t>Security &amp; restrictions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Security type</w:t>
            </w:r>
          </w:p>
        </w:tc>
        <w:tc>
          <w:tcPr>
            <w:tcW w:w="360" w:type="dxa"/>
            <w:shd w:val="clear" w:color="auto" w:fill="auto"/>
          </w:tcPr>
          <w:p>
            <w:r>
              <w:t>SYSTEM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Referential integrity</w:t>
            </w:r>
          </w:p>
        </w:tc>
        <w:tc>
          <w:tcPr>
            <w:tcW w:w="360" w:type="dxa"/>
            <w:shd w:val="clear" w:color="auto" w:fill="auto"/>
          </w:tcPr>
          <w:p>
            <w:r>
              <w:t>AllowDelete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Parent type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Child type</w:t>
            </w:r>
          </w:p>
        </w:tc>
        <w:tc>
          <w:tcPr>
            <w:tcW w:w="360" w:type="dxa"/>
            <w:shd w:val="clear" w:color="auto" w:fill="auto"/>
          </w:tcPr>
          <w:p/>
        </w:tc>
      </w:tr>
    </w:tbl>
    <w:p>
      <w:pPr>
        <w:pStyle w:val="Heading3"/>
      </w:pPr>
      <w:bookmarkStart w:id="175" w:name="_Toc256000174"/>
      <w:r>
        <w:t>Same Type Requirement</w:t>
      </w:r>
      <w:bookmarkEnd w:id="175"/>
    </w:p>
    <w:p>
      <w:pPr>
        <w:pStyle w:val="Heading4"/>
      </w:pPr>
      <w:r>
        <w:t>General</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name (parent to child)</w:t>
            </w:r>
          </w:p>
        </w:tc>
        <w:tc>
          <w:tcPr>
            <w:tcW w:w="360" w:type="dxa"/>
            <w:shd w:val="clear" w:color="auto" w:fill="auto"/>
          </w:tcPr>
          <w:p>
            <w:r>
              <w:t>Same Type Requirement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label (parent to child)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name (child to parent)</w:t>
            </w:r>
          </w:p>
        </w:tc>
        <w:tc>
          <w:tcPr>
            <w:tcW w:w="360" w:type="dxa"/>
            <w:shd w:val="clear" w:color="auto" w:fill="auto"/>
          </w:tcPr>
          <w:p>
            <w:r>
              <w:t>Same Type Requirement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label (child to parent)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external.png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Retain relationship across parent versions</w:t>
            </w:r>
          </w:p>
        </w:tc>
        <w:tc>
          <w:tcPr>
            <w:tcW w:w="360" w:type="dxa"/>
            <w:shd w:val="clear" w:color="auto" w:fill="auto"/>
          </w:tcPr>
          <w:p>
            <w:r>
              <w:t>No</w:t>
            </w:r>
          </w:p>
        </w:tc>
      </w:tr>
    </w:tbl>
    <w:p>
      <w:pPr>
        <w:pStyle w:val="Heading4"/>
      </w:pPr>
      <w:r>
        <w:t>Security &amp; restrictions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Security type</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Referential integrity</w:t>
            </w:r>
          </w:p>
        </w:tc>
        <w:tc>
          <w:tcPr>
            <w:tcW w:w="360" w:type="dxa"/>
            <w:shd w:val="clear" w:color="auto" w:fill="auto"/>
          </w:tcPr>
          <w:p>
            <w:r>
              <w:t>AllowDelete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Parent type</w:t>
            </w:r>
          </w:p>
        </w:tc>
        <w:tc>
          <w:tcPr>
            <w:tcW w:w="360" w:type="dxa"/>
            <w:shd w:val="clear" w:color="auto" w:fill="auto"/>
          </w:tcPr>
          <w:p>
            <w:r>
              <w:t>clinical_document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Parent category restrictions</w:t>
            </w:r>
          </w:p>
        </w:tc>
        <w:tc>
          <w:tcPr>
            <w:tcW w:w="360" w:type="dxa"/>
            <w:shd w:val="clear" w:color="auto" w:fill="auto"/>
          </w:tcPr>
          <w:p>
            <w:r>
              <w:t>Clinical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Child type</w:t>
            </w:r>
          </w:p>
        </w:tc>
        <w:tc>
          <w:tcPr>
            <w:tcW w:w="360" w:type="dxa"/>
            <w:shd w:val="clear" w:color="auto" w:fill="auto"/>
          </w:tcPr>
          <w:p>
            <w:r>
              <w:t>clinical_document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Child category restrictions</w:t>
            </w:r>
          </w:p>
        </w:tc>
        <w:tc>
          <w:tcPr>
            <w:tcW w:w="360" w:type="dxa"/>
            <w:shd w:val="clear" w:color="auto" w:fill="auto"/>
          </w:tcPr>
          <w:p>
            <w:r>
              <w:t>Clinical</w:t>
            </w:r>
          </w:p>
        </w:tc>
      </w:tr>
    </w:tbl>
    <w:p>
      <w:pPr>
        <w:pStyle w:val="Heading3"/>
      </w:pPr>
      <w:bookmarkStart w:id="176" w:name="_Toc256000175"/>
      <w:r>
        <w:t>Supporting Documentation</w:t>
      </w:r>
      <w:bookmarkEnd w:id="176"/>
    </w:p>
    <w:p>
      <w:pPr>
        <w:pStyle w:val="Heading4"/>
      </w:pPr>
      <w:r>
        <w:t>General</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name (parent to child)</w:t>
            </w:r>
          </w:p>
        </w:tc>
        <w:tc>
          <w:tcPr>
            <w:tcW w:w="360" w:type="dxa"/>
            <w:shd w:val="clear" w:color="auto" w:fill="auto"/>
          </w:tcPr>
          <w:p>
            <w:r>
              <w:t>Supporting Documentation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label (parent to child)</w:t>
            </w:r>
          </w:p>
        </w:tc>
        <w:tc>
          <w:tcPr>
            <w:tcW w:w="360" w:type="dxa"/>
            <w:shd w:val="clear" w:color="auto" w:fill="auto"/>
          </w:tcPr>
          <w:p>
            <w:r>
              <w:t>Supporting Documentation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name (child to parent)</w:t>
            </w:r>
          </w:p>
        </w:tc>
        <w:tc>
          <w:tcPr>
            <w:tcW w:w="360" w:type="dxa"/>
            <w:shd w:val="clear" w:color="auto" w:fill="auto"/>
          </w:tcPr>
          <w:p>
            <w:r>
              <w:t>Relevant SOP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label (child to parent)</w:t>
            </w:r>
          </w:p>
        </w:tc>
        <w:tc>
          <w:tcPr>
            <w:tcW w:w="360" w:type="dxa"/>
            <w:shd w:val="clear" w:color="auto" w:fill="auto"/>
          </w:tcPr>
          <w:p>
            <w:r>
              <w:t>Relevant SOP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Retain relationship across parent versions</w:t>
            </w:r>
          </w:p>
        </w:tc>
        <w:tc>
          <w:tcPr>
            <w:tcW w:w="360" w:type="dxa"/>
            <w:shd w:val="clear" w:color="auto" w:fill="auto"/>
          </w:tcPr>
          <w:p>
            <w:r>
              <w:t>No</w:t>
            </w:r>
          </w:p>
        </w:tc>
      </w:tr>
    </w:tbl>
    <w:p>
      <w:pPr>
        <w:pStyle w:val="Heading4"/>
      </w:pPr>
      <w:r>
        <w:t>Security &amp; restrictions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Security type</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Referential integrity</w:t>
            </w:r>
          </w:p>
        </w:tc>
        <w:tc>
          <w:tcPr>
            <w:tcW w:w="360" w:type="dxa"/>
            <w:shd w:val="clear" w:color="auto" w:fill="auto"/>
          </w:tcPr>
          <w:p>
            <w:r>
              <w:t>AllowDelete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Parent type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Child type</w:t>
            </w:r>
          </w:p>
        </w:tc>
        <w:tc>
          <w:tcPr>
            <w:tcW w:w="360" w:type="dxa"/>
            <w:shd w:val="clear" w:color="auto" w:fill="auto"/>
          </w:tcPr>
          <w:p/>
        </w:tc>
      </w:tr>
    </w:tbl>
    <w:p>
      <w:pPr>
        <w:pStyle w:val="Heading3"/>
      </w:pPr>
      <w:bookmarkStart w:id="177" w:name="_Toc256000176"/>
      <w:r>
        <w:t>Test Relation</w:t>
      </w:r>
      <w:bookmarkEnd w:id="177"/>
    </w:p>
    <w:p>
      <w:pPr>
        <w:pStyle w:val="Heading4"/>
      </w:pPr>
      <w:r>
        <w:t>General</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name (parent to child)</w:t>
            </w:r>
          </w:p>
        </w:tc>
        <w:tc>
          <w:tcPr>
            <w:tcW w:w="360" w:type="dxa"/>
            <w:shd w:val="clear" w:color="auto" w:fill="auto"/>
          </w:tcPr>
          <w:p>
            <w:r>
              <w:t>Test Relation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label (parent to child)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name (child to parent)</w:t>
            </w:r>
          </w:p>
        </w:tc>
        <w:tc>
          <w:tcPr>
            <w:tcW w:w="360" w:type="dxa"/>
            <w:shd w:val="clear" w:color="auto" w:fill="auto"/>
          </w:tcPr>
          <w:p>
            <w:r>
              <w:t>Relation Test 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label (child to parent)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agp.png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Retain relationship across parent versions</w:t>
            </w:r>
          </w:p>
        </w:tc>
        <w:tc>
          <w:tcPr>
            <w:tcW w:w="360" w:type="dxa"/>
            <w:shd w:val="clear" w:color="auto" w:fill="auto"/>
          </w:tcPr>
          <w:p>
            <w:r>
              <w:t>No</w:t>
            </w:r>
          </w:p>
        </w:tc>
      </w:tr>
    </w:tbl>
    <w:p>
      <w:pPr>
        <w:pStyle w:val="Heading4"/>
      </w:pPr>
      <w:r>
        <w:t>Security &amp; restrictions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Security type</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Referential integrity</w:t>
            </w:r>
          </w:p>
        </w:tc>
        <w:tc>
          <w:tcPr>
            <w:tcW w:w="360" w:type="dxa"/>
            <w:shd w:val="clear" w:color="auto" w:fill="auto"/>
          </w:tcPr>
          <w:p>
            <w:r>
              <w:t>AllowDelete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Parent type</w:t>
            </w:r>
          </w:p>
        </w:tc>
        <w:tc>
          <w:tcPr>
            <w:tcW w:w="360" w:type="dxa"/>
            <w:shd w:val="clear" w:color="auto" w:fill="auto"/>
          </w:tcPr>
          <w:p>
            <w:r>
              <w:t>clinical_document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Child type</w:t>
            </w:r>
          </w:p>
        </w:tc>
        <w:tc>
          <w:tcPr>
            <w:tcW w:w="360" w:type="dxa"/>
            <w:shd w:val="clear" w:color="auto" w:fill="auto"/>
          </w:tcPr>
          <w:p/>
        </w:tc>
      </w:tr>
    </w:tbl>
    <w:p>
      <w:pPr>
        <w:pStyle w:val="Heading3"/>
      </w:pPr>
      <w:bookmarkStart w:id="178" w:name="_Toc256000177"/>
      <w:r>
        <w:t>Translation</w:t>
      </w:r>
      <w:bookmarkEnd w:id="178"/>
    </w:p>
    <w:p>
      <w:pPr>
        <w:pStyle w:val="Heading4"/>
      </w:pPr>
      <w:r>
        <w:t>General</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name (parent to child)</w:t>
            </w:r>
          </w:p>
        </w:tc>
        <w:tc>
          <w:tcPr>
            <w:tcW w:w="360" w:type="dxa"/>
            <w:shd w:val="clear" w:color="auto" w:fill="auto"/>
          </w:tcPr>
          <w:p>
            <w:r>
              <w:t>Translation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label (parent to child)</w:t>
            </w:r>
          </w:p>
        </w:tc>
        <w:tc>
          <w:tcPr>
            <w:tcW w:w="360" w:type="dxa"/>
            <w:shd w:val="clear" w:color="auto" w:fill="auto"/>
          </w:tcPr>
          <w:p>
            <w:r>
              <w:t>Translation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name (child to parent)</w:t>
            </w:r>
          </w:p>
        </w:tc>
        <w:tc>
          <w:tcPr>
            <w:tcW w:w="360" w:type="dxa"/>
            <w:shd w:val="clear" w:color="auto" w:fill="auto"/>
          </w:tcPr>
          <w:p>
            <w:r>
              <w:t>Translation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label (child to parent)</w:t>
            </w:r>
          </w:p>
        </w:tc>
        <w:tc>
          <w:tcPr>
            <w:tcW w:w="360" w:type="dxa"/>
            <w:shd w:val="clear" w:color="auto" w:fill="auto"/>
          </w:tcPr>
          <w:p>
            <w:r>
              <w:t>Translation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Retain relationship across parent versions</w:t>
            </w:r>
          </w:p>
        </w:tc>
        <w:tc>
          <w:tcPr>
            <w:tcW w:w="360" w:type="dxa"/>
            <w:shd w:val="clear" w:color="auto" w:fill="auto"/>
          </w:tcPr>
          <w:p>
            <w:r>
              <w:t>No</w:t>
            </w:r>
          </w:p>
        </w:tc>
      </w:tr>
    </w:tbl>
    <w:p>
      <w:pPr>
        <w:pStyle w:val="Heading4"/>
      </w:pPr>
      <w:r>
        <w:t>Security &amp; restrictions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Security type</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Referential integrity</w:t>
            </w:r>
          </w:p>
        </w:tc>
        <w:tc>
          <w:tcPr>
            <w:tcW w:w="360" w:type="dxa"/>
            <w:shd w:val="clear" w:color="auto" w:fill="auto"/>
          </w:tcPr>
          <w:p>
            <w:r>
              <w:t>AllowDelete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Parent type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Child type</w:t>
            </w:r>
          </w:p>
        </w:tc>
        <w:tc>
          <w:tcPr>
            <w:tcW w:w="360" w:type="dxa"/>
            <w:shd w:val="clear" w:color="auto" w:fill="auto"/>
          </w:tcPr>
          <w:p/>
        </w:tc>
      </w:tr>
    </w:tbl>
    <w:p>
      <w:pPr>
        <w:pStyle w:val="Heading3"/>
      </w:pPr>
      <w:bookmarkStart w:id="179" w:name="_Toc256000178"/>
      <w:r>
        <w:t>cascade delete</w:t>
      </w:r>
      <w:bookmarkEnd w:id="179"/>
    </w:p>
    <w:p>
      <w:pPr>
        <w:pStyle w:val="Heading4"/>
      </w:pPr>
      <w:r>
        <w:t>General</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name (parent to child)</w:t>
            </w:r>
          </w:p>
        </w:tc>
        <w:tc>
          <w:tcPr>
            <w:tcW w:w="360" w:type="dxa"/>
            <w:shd w:val="clear" w:color="auto" w:fill="auto"/>
          </w:tcPr>
          <w:p>
            <w:r>
              <w:t>cascade delete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label (parent to child)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name (child to parent)</w:t>
            </w:r>
          </w:p>
        </w:tc>
        <w:tc>
          <w:tcPr>
            <w:tcW w:w="360" w:type="dxa"/>
            <w:shd w:val="clear" w:color="auto" w:fill="auto"/>
          </w:tcPr>
          <w:p>
            <w:r>
              <w:t>asdasda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label (child to parent)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Retain relationship across parent versions</w:t>
            </w:r>
          </w:p>
        </w:tc>
        <w:tc>
          <w:tcPr>
            <w:tcW w:w="360" w:type="dxa"/>
            <w:shd w:val="clear" w:color="auto" w:fill="auto"/>
          </w:tcPr>
          <w:p>
            <w:r>
              <w:t>No</w:t>
            </w:r>
          </w:p>
        </w:tc>
      </w:tr>
    </w:tbl>
    <w:p>
      <w:pPr>
        <w:pStyle w:val="Heading4"/>
      </w:pPr>
      <w:r>
        <w:t>Security &amp; restrictions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Security type</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Referential integrity</w:t>
            </w:r>
          </w:p>
        </w:tc>
        <w:tc>
          <w:tcPr>
            <w:tcW w:w="360" w:type="dxa"/>
            <w:shd w:val="clear" w:color="auto" w:fill="auto"/>
          </w:tcPr>
          <w:p>
            <w:r>
              <w:t>CascadeDelete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Parent type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Child type</w:t>
            </w:r>
          </w:p>
        </w:tc>
        <w:tc>
          <w:tcPr>
            <w:tcW w:w="360" w:type="dxa"/>
            <w:shd w:val="clear" w:color="auto" w:fill="auto"/>
          </w:tcPr>
          <w:p/>
        </w:tc>
      </w:tr>
    </w:tbl>
    <w:p>
      <w:pPr>
        <w:pStyle w:val="Heading3"/>
      </w:pPr>
      <w:bookmarkStart w:id="180" w:name="_Toc256000179"/>
      <w:r>
        <w:t>has VD publication</w:t>
      </w:r>
      <w:bookmarkEnd w:id="180"/>
    </w:p>
    <w:p>
      <w:pPr>
        <w:pStyle w:val="Heading4"/>
      </w:pPr>
      <w:r>
        <w:t>General</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name (parent to child)</w:t>
            </w:r>
          </w:p>
        </w:tc>
        <w:tc>
          <w:tcPr>
            <w:tcW w:w="360" w:type="dxa"/>
            <w:shd w:val="clear" w:color="auto" w:fill="auto"/>
          </w:tcPr>
          <w:p>
            <w:r>
              <w:t>has VD publication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label (parent to child)</w:t>
            </w:r>
          </w:p>
        </w:tc>
        <w:tc>
          <w:tcPr>
            <w:tcW w:w="360" w:type="dxa"/>
            <w:shd w:val="clear" w:color="auto" w:fill="auto"/>
          </w:tcPr>
          <w:p>
            <w:r>
              <w:t>has VD publication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name (child to parent)</w:t>
            </w:r>
          </w:p>
        </w:tc>
        <w:tc>
          <w:tcPr>
            <w:tcW w:w="360" w:type="dxa"/>
            <w:shd w:val="clear" w:color="auto" w:fill="auto"/>
          </w:tcPr>
          <w:p>
            <w:r>
              <w:t>has VD publication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label (child to parent)</w:t>
            </w:r>
          </w:p>
        </w:tc>
        <w:tc>
          <w:tcPr>
            <w:tcW w:w="360" w:type="dxa"/>
            <w:shd w:val="clear" w:color="auto" w:fill="auto"/>
          </w:tcPr>
          <w:p>
            <w:r>
              <w:t>has VD publication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Retain relationship across parent versions</w:t>
            </w:r>
          </w:p>
        </w:tc>
        <w:tc>
          <w:tcPr>
            <w:tcW w:w="360" w:type="dxa"/>
            <w:shd w:val="clear" w:color="auto" w:fill="auto"/>
          </w:tcPr>
          <w:p>
            <w:r>
              <w:t>No</w:t>
            </w:r>
          </w:p>
        </w:tc>
      </w:tr>
    </w:tbl>
    <w:p>
      <w:pPr>
        <w:pStyle w:val="Heading4"/>
      </w:pPr>
      <w:r>
        <w:t>Security &amp; restrictions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Security type</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Referential integrity</w:t>
            </w:r>
          </w:p>
        </w:tc>
        <w:tc>
          <w:tcPr>
            <w:tcW w:w="360" w:type="dxa"/>
            <w:shd w:val="clear" w:color="auto" w:fill="auto"/>
          </w:tcPr>
          <w:p>
            <w:r>
              <w:t>AllowDelete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Parent type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Child type</w:t>
            </w:r>
          </w:p>
        </w:tc>
        <w:tc>
          <w:tcPr>
            <w:tcW w:w="360" w:type="dxa"/>
            <w:shd w:val="clear" w:color="auto" w:fill="auto"/>
          </w:tcPr>
          <w:p/>
        </w:tc>
      </w:tr>
    </w:tbl>
    <w:p>
      <w:pPr>
        <w:pStyle w:val="Heading3"/>
      </w:pPr>
      <w:bookmarkStart w:id="181" w:name="_Toc256000180"/>
      <w:r>
        <w:t>has published output</w:t>
      </w:r>
      <w:bookmarkEnd w:id="181"/>
    </w:p>
    <w:p>
      <w:pPr>
        <w:pStyle w:val="Heading4"/>
      </w:pPr>
      <w:r>
        <w:t>General</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name (parent to child)</w:t>
            </w:r>
          </w:p>
        </w:tc>
        <w:tc>
          <w:tcPr>
            <w:tcW w:w="360" w:type="dxa"/>
            <w:shd w:val="clear" w:color="auto" w:fill="auto"/>
          </w:tcPr>
          <w:p>
            <w:r>
              <w:t>has published output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label (parent to child)</w:t>
            </w:r>
          </w:p>
        </w:tc>
        <w:tc>
          <w:tcPr>
            <w:tcW w:w="360" w:type="dxa"/>
            <w:shd w:val="clear" w:color="auto" w:fill="auto"/>
          </w:tcPr>
          <w:p>
            <w:r>
              <w:t>has published output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name (child to parent)</w:t>
            </w:r>
          </w:p>
        </w:tc>
        <w:tc>
          <w:tcPr>
            <w:tcW w:w="360" w:type="dxa"/>
            <w:shd w:val="clear" w:color="auto" w:fill="auto"/>
          </w:tcPr>
          <w:p>
            <w:r>
              <w:t>is published output for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label (child to parent)</w:t>
            </w:r>
          </w:p>
        </w:tc>
        <w:tc>
          <w:tcPr>
            <w:tcW w:w="360" w:type="dxa"/>
            <w:shd w:val="clear" w:color="auto" w:fill="auto"/>
          </w:tcPr>
          <w:p>
            <w:r>
              <w:t>is published output for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Retain relationship across parent versions</w:t>
            </w:r>
          </w:p>
        </w:tc>
        <w:tc>
          <w:tcPr>
            <w:tcW w:w="360" w:type="dxa"/>
            <w:shd w:val="clear" w:color="auto" w:fill="auto"/>
          </w:tcPr>
          <w:p>
            <w:r>
              <w:t>No</w:t>
            </w:r>
          </w:p>
        </w:tc>
      </w:tr>
    </w:tbl>
    <w:p>
      <w:pPr>
        <w:pStyle w:val="Heading4"/>
      </w:pPr>
      <w:r>
        <w:t>Security &amp; restrictions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Security type</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Referential integrity</w:t>
            </w:r>
          </w:p>
        </w:tc>
        <w:tc>
          <w:tcPr>
            <w:tcW w:w="360" w:type="dxa"/>
            <w:shd w:val="clear" w:color="auto" w:fill="auto"/>
          </w:tcPr>
          <w:p>
            <w:r>
              <w:t>AllowDelete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Parent type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Child type</w:t>
            </w:r>
          </w:p>
        </w:tc>
        <w:tc>
          <w:tcPr>
            <w:tcW w:w="360" w:type="dxa"/>
            <w:shd w:val="clear" w:color="auto" w:fill="auto"/>
          </w:tcPr>
          <w:p/>
        </w:tc>
      </w:tr>
    </w:tbl>
    <w:p>
      <w:pPr>
        <w:pStyle w:val="Heading3"/>
      </w:pPr>
      <w:bookmarkStart w:id="182" w:name="_Toc256000181"/>
      <w:r>
        <w:t>specification dependency</w:t>
      </w:r>
      <w:bookmarkEnd w:id="182"/>
    </w:p>
    <w:p>
      <w:pPr>
        <w:pStyle w:val="Heading4"/>
      </w:pPr>
      <w:r>
        <w:t>General</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name (parent to child)</w:t>
            </w:r>
          </w:p>
        </w:tc>
        <w:tc>
          <w:tcPr>
            <w:tcW w:w="360" w:type="dxa"/>
            <w:shd w:val="clear" w:color="auto" w:fill="auto"/>
          </w:tcPr>
          <w:p>
            <w:r>
              <w:t>specification dependency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Relation label (parent to child)</w:t>
            </w:r>
          </w:p>
        </w:tc>
        <w:tc>
          <w:tcPr>
            <w:tcW w:w="360" w:type="dxa"/>
            <w:shd w:val="clear" w:color="auto" w:fill="auto"/>
          </w:tcPr>
          <w:p>
            <w:r>
              <w:t>specification dependency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name (child to parent)</w:t>
            </w:r>
          </w:p>
        </w:tc>
        <w:tc>
          <w:tcPr>
            <w:tcW w:w="360" w:type="dxa"/>
            <w:shd w:val="clear" w:color="auto" w:fill="auto"/>
          </w:tcPr>
          <w:p>
            <w:r>
              <w:t>has design dependency 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Converse label (child to parent)</w:t>
            </w:r>
          </w:p>
        </w:tc>
        <w:tc>
          <w:tcPr>
            <w:tcW w:w="360" w:type="dxa"/>
            <w:shd w:val="clear" w:color="auto" w:fill="auto"/>
          </w:tcPr>
          <w:p>
            <w:r>
              <w:t>has design dependency 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Retain relationship across parent versions</w:t>
            </w:r>
          </w:p>
        </w:tc>
        <w:tc>
          <w:tcPr>
            <w:tcW w:w="360" w:type="dxa"/>
            <w:shd w:val="clear" w:color="auto" w:fill="auto"/>
          </w:tcPr>
          <w:p>
            <w:r>
              <w:t>No</w:t>
            </w:r>
          </w:p>
        </w:tc>
      </w:tr>
    </w:tbl>
    <w:p>
      <w:pPr>
        <w:pStyle w:val="Heading4"/>
      </w:pPr>
      <w:r>
        <w:t>Security &amp; restrictions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Security type</w:t>
            </w:r>
          </w:p>
        </w:tc>
        <w:tc>
          <w:tcPr>
            <w:tcW w:w="360" w:type="dxa"/>
            <w:shd w:val="clear" w:color="auto" w:fill="auto"/>
          </w:tcPr>
          <w:p>
            <w:r>
              <w:t>SYSTEM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Referential integrity</w:t>
            </w:r>
          </w:p>
        </w:tc>
        <w:tc>
          <w:tcPr>
            <w:tcW w:w="360" w:type="dxa"/>
            <w:shd w:val="clear" w:color="auto" w:fill="auto"/>
          </w:tcPr>
          <w:p>
            <w:r>
              <w:t>AllowDelete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Parent type</w:t>
            </w:r>
          </w:p>
        </w:tc>
        <w:tc>
          <w:tcPr>
            <w:tcW w:w="360" w:type="dxa"/>
            <w:shd w:val="clear" w:color="auto" w:fill="auto"/>
          </w:tcPr>
          <w:p>
            <w:r>
              <w:t>dm_document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Child type</w:t>
            </w:r>
          </w:p>
        </w:tc>
        <w:tc>
          <w:tcPr>
            <w:tcW w:w="360" w:type="dxa"/>
            <w:shd w:val="clear" w:color="auto" w:fill="auto"/>
          </w:tcPr>
          <w:p>
            <w:r>
              <w:t>dm_document</w:t>
            </w:r>
          </w:p>
        </w:tc>
      </w:tr>
    </w:tbl>
    <w:p>
      <w:pPr>
        <w:sectPr>
          <w:pgMar w:header="720" w:footer="720"/>
          <w:cols w:space="720"/>
        </w:sectPr>
      </w:pPr>
    </w:p>
    <w:p>
      <w:pPr>
        <w:pStyle w:val="Heading2"/>
      </w:pPr>
      <w:bookmarkStart w:id="183" w:name="_Toc256000182"/>
      <w:r>
        <w:t>Sequences</w:t>
      </w:r>
      <w:bookmarkEnd w:id="183"/>
    </w:p>
    <w:p>
      <w:pPr>
        <w:pStyle w:val="Heading3"/>
      </w:pPr>
      <w:bookmarkStart w:id="184" w:name="_Toc256000183"/>
      <w:r>
        <w:t>Engineering</w:t>
      </w:r>
      <w:bookmarkEnd w:id="184"/>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Engineering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Start value</w:t>
            </w:r>
          </w:p>
        </w:tc>
        <w:tc>
          <w:tcPr>
            <w:tcW w:w="360" w:type="dxa"/>
            <w:shd w:val="clear" w:color="auto" w:fill="auto"/>
          </w:tcPr>
          <w:p>
            <w:r>
              <w:t>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Increment value</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Format</w:t>
            </w:r>
          </w:p>
        </w:tc>
        <w:tc>
          <w:tcPr>
            <w:tcW w:w="360" w:type="dxa"/>
            <w:shd w:val="clear" w:color="auto" w:fill="auto"/>
          </w:tcPr>
          <w:p>
            <w:r>
              <w:t>000</w:t>
            </w:r>
          </w:p>
        </w:tc>
      </w:tr>
    </w:tbl>
    <w:p>
      <w:pPr>
        <w:pStyle w:val="Heading3"/>
      </w:pPr>
      <w:bookmarkStart w:id="185" w:name="_Toc256000184"/>
      <w:r>
        <w:t>Figure</w:t>
      </w:r>
      <w:bookmarkEnd w:id="185"/>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Figure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Start value</w:t>
            </w:r>
          </w:p>
        </w:tc>
        <w:tc>
          <w:tcPr>
            <w:tcW w:w="360" w:type="dxa"/>
            <w:shd w:val="clear" w:color="auto" w:fill="auto"/>
          </w:tcPr>
          <w:p>
            <w:r>
              <w:t>111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Increment value</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Format</w:t>
            </w:r>
          </w:p>
        </w:tc>
        <w:tc>
          <w:tcPr>
            <w:tcW w:w="360" w:type="dxa"/>
            <w:shd w:val="clear" w:color="auto" w:fill="auto"/>
          </w:tcPr>
          <w:p>
            <w:r>
              <w:t>0000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Based on type</w:t>
            </w:r>
          </w:p>
        </w:tc>
        <w:tc>
          <w:tcPr>
            <w:tcW w:w="360" w:type="dxa"/>
            <w:shd w:val="clear" w:color="auto" w:fill="auto"/>
          </w:tcPr>
          <w:p>
            <w:r>
              <w:t>pharma_document</w:t>
            </w:r>
          </w:p>
        </w:tc>
      </w:tr>
    </w:tbl>
    <w:p>
      <w:pPr>
        <w:pStyle w:val="Heading3"/>
      </w:pPr>
      <w:bookmarkStart w:id="186" w:name="_Toc256000185"/>
      <w:r>
        <w:t>Form</w:t>
      </w:r>
      <w:bookmarkEnd w:id="186"/>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Form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Start value</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Increment value</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Format</w:t>
            </w:r>
          </w:p>
        </w:tc>
        <w:tc>
          <w:tcPr>
            <w:tcW w:w="360" w:type="dxa"/>
            <w:shd w:val="clear" w:color="auto" w:fill="auto"/>
          </w:tcPr>
          <w:p>
            <w:r>
              <w:t>000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Based on type</w:t>
            </w:r>
          </w:p>
        </w:tc>
        <w:tc>
          <w:tcPr>
            <w:tcW w:w="360" w:type="dxa"/>
            <w:shd w:val="clear" w:color="auto" w:fill="auto"/>
          </w:tcPr>
          <w:p>
            <w:r>
              <w:t>pharma_document</w:t>
            </w:r>
          </w:p>
        </w:tc>
      </w:tr>
    </w:tbl>
    <w:p>
      <w:pPr>
        <w:pStyle w:val="Heading3"/>
      </w:pPr>
      <w:bookmarkStart w:id="187" w:name="_Toc256000186"/>
      <w:r>
        <w:t>SOP</w:t>
      </w:r>
      <w:bookmarkEnd w:id="187"/>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SOP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Start value</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Increment value</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Format</w:t>
            </w:r>
          </w:p>
        </w:tc>
        <w:tc>
          <w:tcPr>
            <w:tcW w:w="360" w:type="dxa"/>
            <w:shd w:val="clear" w:color="auto" w:fill="auto"/>
          </w:tcPr>
          <w:p>
            <w:r>
              <w:t>000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Based on type</w:t>
            </w:r>
          </w:p>
        </w:tc>
        <w:tc>
          <w:tcPr>
            <w:tcW w:w="360" w:type="dxa"/>
            <w:shd w:val="clear" w:color="auto" w:fill="auto"/>
          </w:tcPr>
          <w:p>
            <w:r>
              <w:t>pharma_document</w:t>
            </w:r>
          </w:p>
        </w:tc>
      </w:tr>
    </w:tbl>
    <w:p>
      <w:pPr>
        <w:pStyle w:val="Heading3"/>
      </w:pPr>
      <w:bookmarkStart w:id="188" w:name="_Toc256000187"/>
      <w:r>
        <w:t>Template</w:t>
      </w:r>
      <w:bookmarkEnd w:id="188"/>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Template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Start value</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Increment value</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Format</w:t>
            </w:r>
          </w:p>
        </w:tc>
        <w:tc>
          <w:tcPr>
            <w:tcW w:w="360" w:type="dxa"/>
            <w:shd w:val="clear" w:color="auto" w:fill="auto"/>
          </w:tcPr>
          <w:p>
            <w:r>
              <w:t>000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Based on type</w:t>
            </w:r>
          </w:p>
        </w:tc>
        <w:tc>
          <w:tcPr>
            <w:tcW w:w="360" w:type="dxa"/>
            <w:shd w:val="clear" w:color="auto" w:fill="auto"/>
          </w:tcPr>
          <w:p>
            <w:r>
              <w:t>pharma_document</w:t>
            </w:r>
          </w:p>
        </w:tc>
      </w:tr>
    </w:tbl>
    <w:p>
      <w:pPr>
        <w:pStyle w:val="Heading3"/>
      </w:pPr>
      <w:bookmarkStart w:id="189" w:name="_Toc256000188"/>
      <w:r>
        <w:t>Test</w:t>
      </w:r>
      <w:bookmarkEnd w:id="189"/>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Test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Start value</w:t>
            </w:r>
          </w:p>
        </w:tc>
        <w:tc>
          <w:tcPr>
            <w:tcW w:w="360" w:type="dxa"/>
            <w:shd w:val="clear" w:color="auto" w:fill="auto"/>
          </w:tcPr>
          <w:p>
            <w:r>
              <w:t>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Increment value</w:t>
            </w:r>
          </w:p>
        </w:tc>
        <w:tc>
          <w:tcPr>
            <w:tcW w:w="360" w:type="dxa"/>
            <w:shd w:val="clear" w:color="auto" w:fill="auto"/>
          </w:tcPr>
          <w:p>
            <w:r>
              <w:t>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Format</w:t>
            </w:r>
          </w:p>
        </w:tc>
        <w:tc>
          <w:tcPr>
            <w:tcW w:w="360" w:type="dxa"/>
            <w:shd w:val="clear" w:color="auto" w:fill="auto"/>
          </w:tcPr>
          <w:p>
            <w:r>
              <w:t>00000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Based on type</w:t>
            </w:r>
          </w:p>
        </w:tc>
        <w:tc>
          <w:tcPr>
            <w:tcW w:w="360" w:type="dxa"/>
            <w:shd w:val="clear" w:color="auto" w:fill="auto"/>
          </w:tcPr>
          <w:p>
            <w:r>
              <w:t>pharma_document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Based on attribute</w:t>
            </w:r>
          </w:p>
        </w:tc>
        <w:tc>
          <w:tcPr>
            <w:tcW w:w="360" w:type="dxa"/>
            <w:shd w:val="clear" w:color="auto" w:fill="auto"/>
          </w:tcPr>
          <w:p>
            <w:r>
              <w:t>subject</w:t>
            </w:r>
          </w:p>
        </w:tc>
      </w:tr>
    </w:tbl>
    <w:p>
      <w:pPr>
        <w:sectPr>
          <w:pgMar w:header="720" w:footer="720"/>
          <w:cols w:space="720"/>
        </w:sectPr>
      </w:pPr>
    </w:p>
    <w:p>
      <w:pPr>
        <w:pStyle w:val="Heading2"/>
      </w:pPr>
      <w:bookmarkStart w:id="190" w:name="_Toc256000189"/>
      <w:r>
        <w:t>Staging Area</w:t>
      </w:r>
      <w:bookmarkEnd w:id="190"/>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Import Type</w:t>
            </w:r>
          </w:p>
        </w:tc>
        <w:tc>
          <w:tcPr>
            <w:tcW w:w="360" w:type="dxa"/>
            <w:shd w:val="clear" w:color="auto" w:fill="auto"/>
          </w:tcPr>
          <w:p>
            <w:r>
              <w:t>Attachments</w:t>
            </w:r>
          </w:p>
        </w:tc>
      </w:tr>
    </w:tbl>
    <w:p>
      <w:pPr>
        <w:pStyle w:val="Heading3"/>
      </w:pPr>
      <w:bookmarkStart w:id="191" w:name="_Toc256000190"/>
      <w:r>
        <w:t>ACL Mappings</w:t>
      </w:r>
      <w:bookmarkEnd w:id="191"/>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pPr>
              <w:rPr>
                <w:b/>
              </w:rPr>
            </w:pPr>
            <w:r>
              <w:rPr>
                <w:b/>
              </w:rPr>
              <w:t>User/Group</w:t>
            </w:r>
          </w:p>
        </w:tc>
        <w:tc>
          <w:tcPr>
            <w:tcW w:w="360" w:type="dxa"/>
            <w:shd w:val="clear" w:color="auto" w:fill="auto"/>
          </w:tcPr>
          <w:p>
            <w:r>
              <w:rPr>
                <w:b/>
              </w:rPr>
              <w:t>ACL Name</w:t>
            </w:r>
          </w:p>
        </w:tc>
      </w:tr>
      <w:tr>
        <w:tblPrEx>
          <w:tblW w:w="5000" w:type="pct"/>
          <w:tblLayout w:type="fixed"/>
          <w:tblCellMar>
            <w:left w:w="108" w:type="dxa"/>
            <w:right w:w="108" w:type="dxa"/>
          </w:tblCellMar>
        </w:tblPrEx>
        <w:trPr>
          <w:cantSplit/>
        </w:trPr>
        <w:tc>
          <w:tcPr>
            <w:tcW w:w="360" w:type="dxa"/>
            <w:shd w:val="clear" w:color="auto" w:fill="auto"/>
          </w:tcPr>
          <w:p>
            <w:r>
              <w:t>dmadmin</w:t>
            </w:r>
          </w:p>
        </w:tc>
        <w:tc>
          <w:tcPr>
            <w:tcW w:w="360" w:type="dxa"/>
            <w:shd w:val="clear" w:color="auto" w:fill="auto"/>
          </w:tcPr>
          <w:p>
            <w:r>
              <w:t>CARA Public Object</w:t>
            </w:r>
          </w:p>
        </w:tc>
      </w:tr>
    </w:tbl>
    <w:p>
      <w:pPr>
        <w:pStyle w:val="Heading3"/>
        <w:rPr>
          <w:b/>
        </w:rPr>
      </w:pPr>
      <w:bookmarkStart w:id="192" w:name="_Toc256000191"/>
      <w:r>
        <w:rPr>
          <w:b/>
        </w:rPr>
        <w:t>E-mail Mappings</w:t>
      </w:r>
      <w:bookmarkEnd w:id="192"/>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pPr>
              <w:rPr>
                <w:b/>
              </w:rPr>
            </w:pPr>
            <w:r>
              <w:rPr>
                <w:b/>
              </w:rPr>
              <w:t>E-mail patter/mask</w:t>
            </w:r>
          </w:p>
        </w:tc>
        <w:tc>
          <w:tcPr>
            <w:tcW w:w="360" w:type="dxa"/>
            <w:shd w:val="clear" w:color="auto" w:fill="auto"/>
          </w:tcPr>
          <w:p>
            <w:r>
              <w:rPr>
                <w:b/>
              </w:rPr>
              <w:t>Target user name</w:t>
            </w:r>
          </w:p>
        </w:tc>
      </w:tr>
      <w:tr>
        <w:tblPrEx>
          <w:tblW w:w="5000" w:type="pct"/>
          <w:tblLayout w:type="fixed"/>
          <w:tblCellMar>
            <w:left w:w="108" w:type="dxa"/>
            <w:right w:w="108" w:type="dxa"/>
          </w:tblCellMar>
        </w:tblPrEx>
        <w:trPr>
          <w:cantSplit/>
        </w:trPr>
        <w:tc>
          <w:tcPr>
            <w:tcW w:w="360" w:type="dxa"/>
            <w:shd w:val="clear" w:color="auto" w:fill="auto"/>
          </w:tcPr>
          <w:p>
            <w:r>
              <w:t>(.*)@generiscorp.com</w:t>
            </w:r>
          </w:p>
        </w:tc>
        <w:tc>
          <w:tcPr>
            <w:tcW w:w="360" w:type="dxa"/>
            <w:shd w:val="clear" w:color="auto" w:fill="auto"/>
          </w:tcPr>
          <w:p>
            <w:r>
              <w:t>dmadmin</w:t>
            </w:r>
          </w:p>
        </w:tc>
      </w:tr>
      <w:tr>
        <w:tblPrEx>
          <w:tblW w:w="5000" w:type="pct"/>
          <w:tblLayout w:type="fixed"/>
          <w:tblCellMar>
            <w:left w:w="108" w:type="dxa"/>
            <w:right w:w="108" w:type="dxa"/>
          </w:tblCellMar>
        </w:tblPrEx>
        <w:trPr>
          <w:cantSplit/>
        </w:trPr>
        <w:tc>
          <w:tcPr>
            <w:tcW w:w="360" w:type="dxa"/>
            <w:shd w:val="clear" w:color="auto" w:fill="auto"/>
          </w:tcPr>
          <w:p>
            <w:r>
              <w:t>^[a-zA-Z0-9._-]+@generiscorp.com</w:t>
            </w:r>
          </w:p>
        </w:tc>
        <w:tc>
          <w:tcPr>
            <w:tcW w:w="360" w:type="dxa"/>
            <w:shd w:val="clear" w:color="auto" w:fill="auto"/>
          </w:tcPr>
          <w:p>
            <w:r>
              <w:t>jkelleher</w:t>
            </w:r>
          </w:p>
        </w:tc>
      </w:tr>
      <w:tr>
        <w:tblPrEx>
          <w:tblW w:w="5000" w:type="pct"/>
          <w:tblLayout w:type="fixed"/>
          <w:tblCellMar>
            <w:left w:w="108" w:type="dxa"/>
            <w:right w:w="108" w:type="dxa"/>
          </w:tblCellMar>
        </w:tblPrEx>
        <w:trPr>
          <w:cantSplit/>
        </w:trPr>
        <w:tc>
          <w:tcPr>
            <w:tcW w:w="360" w:type="dxa"/>
            <w:shd w:val="clear" w:color="auto" w:fill="auto"/>
          </w:tcPr>
          <w:p>
            <w:r>
              <w:t>rajesh.kanthan@genre.com</w:t>
            </w:r>
          </w:p>
        </w:tc>
        <w:tc>
          <w:tcPr>
            <w:tcW w:w="360" w:type="dxa"/>
            <w:shd w:val="clear" w:color="auto" w:fill="auto"/>
          </w:tcPr>
          <w:p>
            <w:r>
              <w:t>genre</w:t>
            </w:r>
          </w:p>
        </w:tc>
      </w:tr>
    </w:tbl>
    <w:p>
      <w:pPr>
        <w:rPr>
          <w:b/>
        </w:rPr>
        <w:sectPr>
          <w:pgMar w:header="720" w:footer="720"/>
          <w:cols w:space="720"/>
        </w:sectPr>
      </w:pPr>
    </w:p>
    <w:p>
      <w:pPr>
        <w:pStyle w:val="Heading2"/>
        <w:rPr>
          <w:b/>
        </w:rPr>
      </w:pPr>
      <w:bookmarkStart w:id="193" w:name="_Toc256000192"/>
      <w:r>
        <w:rPr>
          <w:b/>
        </w:rPr>
        <w:t>User Capabilities</w:t>
      </w:r>
      <w:bookmarkEnd w:id="193"/>
    </w:p>
    <w:p>
      <w:pPr>
        <w:pStyle w:val="Heading3"/>
      </w:pPr>
      <w:bookmarkStart w:id="194" w:name="_Toc256000193"/>
      <w:r>
        <w:t>Default</w:t>
      </w:r>
      <w:bookmarkEnd w:id="194"/>
    </w:p>
    <w:p>
      <w:pPr>
        <w:numPr>
          <w:ilvl w:val="0"/>
          <w:numId w:val="11"/>
        </w:numPr>
      </w:pPr>
      <w:r>
        <w:t>Cabinet creation</w:t>
      </w:r>
    </w:p>
    <w:p>
      <w:pPr>
        <w:numPr>
          <w:ilvl w:val="0"/>
          <w:numId w:val="11"/>
        </w:numPr>
      </w:pPr>
      <w:r>
        <w:t>Folder creation</w:t>
      </w:r>
    </w:p>
    <w:p>
      <w:pPr>
        <w:numPr>
          <w:ilvl w:val="0"/>
          <w:numId w:val="11"/>
        </w:numPr>
      </w:pPr>
      <w:r>
        <w:t>Folder creation from template</w:t>
      </w:r>
    </w:p>
    <w:p>
      <w:pPr>
        <w:numPr>
          <w:ilvl w:val="0"/>
          <w:numId w:val="11"/>
        </w:numPr>
      </w:pPr>
      <w:r>
        <w:t>Document creation</w:t>
      </w:r>
    </w:p>
    <w:p>
      <w:pPr>
        <w:numPr>
          <w:ilvl w:val="0"/>
          <w:numId w:val="11"/>
        </w:numPr>
      </w:pPr>
      <w:r>
        <w:t>Document import</w:t>
      </w:r>
    </w:p>
    <w:p>
      <w:pPr>
        <w:numPr>
          <w:ilvl w:val="0"/>
          <w:numId w:val="11"/>
        </w:numPr>
      </w:pPr>
      <w:r>
        <w:t>Duplicate</w:t>
      </w:r>
    </w:p>
    <w:p>
      <w:pPr>
        <w:numPr>
          <w:ilvl w:val="0"/>
          <w:numId w:val="11"/>
        </w:numPr>
      </w:pPr>
      <w:r>
        <w:t>Staging Area import</w:t>
      </w:r>
    </w:p>
    <w:p>
      <w:pPr>
        <w:numPr>
          <w:ilvl w:val="0"/>
          <w:numId w:val="11"/>
        </w:numPr>
      </w:pPr>
      <w:r>
        <w:t>Template creation</w:t>
      </w:r>
    </w:p>
    <w:p>
      <w:pPr>
        <w:numPr>
          <w:ilvl w:val="0"/>
          <w:numId w:val="11"/>
        </w:numPr>
      </w:pPr>
      <w:r>
        <w:t>Template import</w:t>
      </w:r>
    </w:p>
    <w:p>
      <w:pPr>
        <w:numPr>
          <w:ilvl w:val="0"/>
          <w:numId w:val="11"/>
        </w:numPr>
      </w:pPr>
      <w:r>
        <w:t>Structure creation</w:t>
      </w:r>
    </w:p>
    <w:p>
      <w:pPr>
        <w:numPr>
          <w:ilvl w:val="0"/>
          <w:numId w:val="11"/>
        </w:numPr>
      </w:pPr>
      <w:r>
        <w:t>Email attachments extraction</w:t>
      </w:r>
    </w:p>
    <w:p>
      <w:pPr>
        <w:numPr>
          <w:ilvl w:val="0"/>
          <w:numId w:val="11"/>
        </w:numPr>
      </w:pPr>
      <w:r>
        <w:t>Document properties</w:t>
      </w:r>
    </w:p>
    <w:p>
      <w:pPr>
        <w:numPr>
          <w:ilvl w:val="0"/>
          <w:numId w:val="11"/>
        </w:numPr>
      </w:pPr>
      <w:r>
        <w:t>Document properties from widget</w:t>
      </w:r>
    </w:p>
    <w:p>
      <w:pPr>
        <w:numPr>
          <w:ilvl w:val="0"/>
          <w:numId w:val="11"/>
        </w:numPr>
      </w:pPr>
      <w:r>
        <w:t>Document save without closing</w:t>
      </w:r>
    </w:p>
    <w:p>
      <w:pPr>
        <w:numPr>
          <w:ilvl w:val="0"/>
          <w:numId w:val="11"/>
        </w:numPr>
      </w:pPr>
      <w:r>
        <w:t>Document properties with preview</w:t>
      </w:r>
    </w:p>
    <w:p>
      <w:pPr>
        <w:numPr>
          <w:ilvl w:val="0"/>
          <w:numId w:val="11"/>
        </w:numPr>
      </w:pPr>
      <w:r>
        <w:t>Object dump</w:t>
      </w:r>
    </w:p>
    <w:p>
      <w:pPr>
        <w:numPr>
          <w:ilvl w:val="0"/>
          <w:numId w:val="11"/>
        </w:numPr>
      </w:pPr>
      <w:r>
        <w:t>Object permissions</w:t>
      </w:r>
    </w:p>
    <w:p>
      <w:pPr>
        <w:numPr>
          <w:ilvl w:val="0"/>
          <w:numId w:val="11"/>
        </w:numPr>
      </w:pPr>
      <w:r>
        <w:t>Custom permissions setting for documents</w:t>
      </w:r>
    </w:p>
    <w:p>
      <w:pPr>
        <w:numPr>
          <w:ilvl w:val="0"/>
          <w:numId w:val="11"/>
        </w:numPr>
      </w:pPr>
      <w:r>
        <w:t>Custom permissions setting for folders</w:t>
      </w:r>
    </w:p>
    <w:p>
      <w:pPr>
        <w:numPr>
          <w:ilvl w:val="0"/>
          <w:numId w:val="11"/>
        </w:numPr>
      </w:pPr>
      <w:r>
        <w:t>Document preview</w:t>
      </w:r>
    </w:p>
    <w:p>
      <w:pPr>
        <w:numPr>
          <w:ilvl w:val="0"/>
          <w:numId w:val="11"/>
        </w:numPr>
      </w:pPr>
      <w:r>
        <w:t>Document preview panel</w:t>
      </w:r>
    </w:p>
    <w:p>
      <w:pPr>
        <w:numPr>
          <w:ilvl w:val="0"/>
          <w:numId w:val="11"/>
        </w:numPr>
      </w:pPr>
      <w:r>
        <w:t>Document view</w:t>
      </w:r>
    </w:p>
    <w:p>
      <w:pPr>
        <w:numPr>
          <w:ilvl w:val="0"/>
          <w:numId w:val="11"/>
        </w:numPr>
      </w:pPr>
      <w:r>
        <w:t>Document download</w:t>
      </w:r>
    </w:p>
    <w:p>
      <w:pPr>
        <w:numPr>
          <w:ilvl w:val="0"/>
          <w:numId w:val="11"/>
        </w:numPr>
      </w:pPr>
      <w:r>
        <w:t>Document view in tabs</w:t>
      </w:r>
    </w:p>
    <w:p>
      <w:pPr>
        <w:numPr>
          <w:ilvl w:val="0"/>
          <w:numId w:val="11"/>
        </w:numPr>
      </w:pPr>
      <w:r>
        <w:t>Document PDF preview</w:t>
      </w:r>
    </w:p>
    <w:p>
      <w:pPr>
        <w:numPr>
          <w:ilvl w:val="0"/>
          <w:numId w:val="11"/>
        </w:numPr>
      </w:pPr>
      <w:r>
        <w:t>Document PDF view (without validation)</w:t>
      </w:r>
    </w:p>
    <w:p>
      <w:pPr>
        <w:numPr>
          <w:ilvl w:val="0"/>
          <w:numId w:val="11"/>
        </w:numPr>
      </w:pPr>
      <w:r>
        <w:t>Document PDF view (with validation)</w:t>
      </w:r>
    </w:p>
    <w:p>
      <w:pPr>
        <w:numPr>
          <w:ilvl w:val="0"/>
          <w:numId w:val="11"/>
        </w:numPr>
      </w:pPr>
      <w:r>
        <w:t>PDF rendition reqest</w:t>
      </w:r>
    </w:p>
    <w:p>
      <w:pPr>
        <w:numPr>
          <w:ilvl w:val="0"/>
          <w:numId w:val="11"/>
        </w:numPr>
      </w:pPr>
      <w:r>
        <w:t>Adding to favorites</w:t>
      </w:r>
    </w:p>
    <w:p>
      <w:pPr>
        <w:numPr>
          <w:ilvl w:val="0"/>
          <w:numId w:val="11"/>
        </w:numPr>
      </w:pPr>
      <w:r>
        <w:t>Adding to other users favorites</w:t>
      </w:r>
    </w:p>
    <w:p>
      <w:pPr>
        <w:numPr>
          <w:ilvl w:val="0"/>
          <w:numId w:val="11"/>
        </w:numPr>
      </w:pPr>
      <w:r>
        <w:t>Requesting change notification</w:t>
      </w:r>
    </w:p>
    <w:p>
      <w:pPr>
        <w:numPr>
          <w:ilvl w:val="0"/>
          <w:numId w:val="11"/>
        </w:numPr>
      </w:pPr>
      <w:r>
        <w:t>Document export</w:t>
      </w:r>
    </w:p>
    <w:p>
      <w:pPr>
        <w:numPr>
          <w:ilvl w:val="0"/>
          <w:numId w:val="11"/>
        </w:numPr>
      </w:pPr>
      <w:r>
        <w:t>Export to clipboard</w:t>
      </w:r>
    </w:p>
    <w:p>
      <w:pPr>
        <w:numPr>
          <w:ilvl w:val="0"/>
          <w:numId w:val="11"/>
        </w:numPr>
      </w:pPr>
      <w:r>
        <w:t>Deep export</w:t>
      </w:r>
    </w:p>
    <w:p>
      <w:pPr>
        <w:numPr>
          <w:ilvl w:val="0"/>
          <w:numId w:val="11"/>
        </w:numPr>
      </w:pPr>
      <w:r>
        <w:t>Sending to</w:t>
      </w:r>
    </w:p>
    <w:p>
      <w:pPr>
        <w:numPr>
          <w:ilvl w:val="0"/>
          <w:numId w:val="11"/>
        </w:numPr>
      </w:pPr>
      <w:r>
        <w:t>Sending as email attachment (msg)</w:t>
      </w:r>
    </w:p>
    <w:p>
      <w:pPr>
        <w:numPr>
          <w:ilvl w:val="0"/>
          <w:numId w:val="11"/>
        </w:numPr>
      </w:pPr>
      <w:r>
        <w:t>Sending as email attachment (eml)</w:t>
      </w:r>
    </w:p>
    <w:p>
      <w:pPr>
        <w:numPr>
          <w:ilvl w:val="0"/>
          <w:numId w:val="11"/>
        </w:numPr>
      </w:pPr>
      <w:r>
        <w:t>Sending as a URL</w:t>
      </w:r>
    </w:p>
    <w:p>
      <w:pPr>
        <w:numPr>
          <w:ilvl w:val="0"/>
          <w:numId w:val="11"/>
        </w:numPr>
      </w:pPr>
      <w:r>
        <w:t>Document editing</w:t>
      </w:r>
    </w:p>
    <w:p>
      <w:pPr>
        <w:numPr>
          <w:ilvl w:val="0"/>
          <w:numId w:val="11"/>
        </w:numPr>
      </w:pPr>
      <w:r>
        <w:t>Document check-out</w:t>
      </w:r>
    </w:p>
    <w:p>
      <w:pPr>
        <w:numPr>
          <w:ilvl w:val="0"/>
          <w:numId w:val="11"/>
        </w:numPr>
      </w:pPr>
      <w:r>
        <w:t>Document check-in</w:t>
      </w:r>
    </w:p>
    <w:p>
      <w:pPr>
        <w:numPr>
          <w:ilvl w:val="0"/>
          <w:numId w:val="11"/>
        </w:numPr>
      </w:pPr>
      <w:r>
        <w:t>Document check-in - Description</w:t>
      </w:r>
    </w:p>
    <w:p>
      <w:pPr>
        <w:numPr>
          <w:ilvl w:val="0"/>
          <w:numId w:val="11"/>
        </w:numPr>
      </w:pPr>
      <w:r>
        <w:t>Document check-in - Full Text indexing</w:t>
      </w:r>
    </w:p>
    <w:p>
      <w:pPr>
        <w:numPr>
          <w:ilvl w:val="0"/>
          <w:numId w:val="11"/>
        </w:numPr>
      </w:pPr>
      <w:r>
        <w:t>Document cancel check-out</w:t>
      </w:r>
    </w:p>
    <w:p>
      <w:pPr>
        <w:numPr>
          <w:ilvl w:val="0"/>
          <w:numId w:val="11"/>
        </w:numPr>
      </w:pPr>
      <w:r>
        <w:t>Object deletion</w:t>
      </w:r>
    </w:p>
    <w:p>
      <w:pPr>
        <w:numPr>
          <w:ilvl w:val="0"/>
          <w:numId w:val="11"/>
        </w:numPr>
      </w:pPr>
      <w:r>
        <w:t>Printing</w:t>
      </w:r>
    </w:p>
    <w:p>
      <w:pPr>
        <w:numPr>
          <w:ilvl w:val="0"/>
          <w:numId w:val="11"/>
        </w:numPr>
      </w:pPr>
      <w:r>
        <w:t>Printing PDF</w:t>
      </w:r>
    </w:p>
    <w:p>
      <w:pPr>
        <w:numPr>
          <w:ilvl w:val="0"/>
          <w:numId w:val="11"/>
        </w:numPr>
      </w:pPr>
      <w:r>
        <w:t>Controlled printing</w:t>
      </w:r>
    </w:p>
    <w:p>
      <w:pPr>
        <w:numPr>
          <w:ilvl w:val="0"/>
          <w:numId w:val="11"/>
        </w:numPr>
      </w:pPr>
      <w:r>
        <w:t>Local check-out folder change</w:t>
      </w:r>
    </w:p>
    <w:p>
      <w:pPr>
        <w:numPr>
          <w:ilvl w:val="0"/>
          <w:numId w:val="11"/>
        </w:numPr>
      </w:pPr>
      <w:r>
        <w:t>Rendition preview</w:t>
      </w:r>
    </w:p>
    <w:p>
      <w:pPr>
        <w:numPr>
          <w:ilvl w:val="0"/>
          <w:numId w:val="11"/>
        </w:numPr>
      </w:pPr>
      <w:r>
        <w:t>Rendition view</w:t>
      </w:r>
    </w:p>
    <w:p>
      <w:pPr>
        <w:numPr>
          <w:ilvl w:val="0"/>
          <w:numId w:val="11"/>
        </w:numPr>
      </w:pPr>
      <w:r>
        <w:t>Rendition adding</w:t>
      </w:r>
    </w:p>
    <w:p>
      <w:pPr>
        <w:numPr>
          <w:ilvl w:val="0"/>
          <w:numId w:val="11"/>
        </w:numPr>
      </w:pPr>
      <w:r>
        <w:t>Rendition adding/page modifier selection</w:t>
      </w:r>
    </w:p>
    <w:p>
      <w:pPr>
        <w:numPr>
          <w:ilvl w:val="0"/>
          <w:numId w:val="11"/>
        </w:numPr>
      </w:pPr>
      <w:r>
        <w:t>Rendition removing</w:t>
      </w:r>
    </w:p>
    <w:p>
      <w:pPr>
        <w:numPr>
          <w:ilvl w:val="0"/>
          <w:numId w:val="11"/>
        </w:numPr>
      </w:pPr>
      <w:r>
        <w:t>Relationship adding</w:t>
      </w:r>
    </w:p>
    <w:p>
      <w:pPr>
        <w:numPr>
          <w:ilvl w:val="0"/>
          <w:numId w:val="11"/>
        </w:numPr>
      </w:pPr>
      <w:r>
        <w:t>Relationship editing</w:t>
      </w:r>
    </w:p>
    <w:p>
      <w:pPr>
        <w:numPr>
          <w:ilvl w:val="0"/>
          <w:numId w:val="11"/>
        </w:numPr>
      </w:pPr>
      <w:r>
        <w:t>Annotation importing</w:t>
      </w:r>
    </w:p>
    <w:p>
      <w:pPr>
        <w:numPr>
          <w:ilvl w:val="0"/>
          <w:numId w:val="11"/>
        </w:numPr>
      </w:pPr>
      <w:r>
        <w:t>Relationship removing</w:t>
      </w:r>
    </w:p>
    <w:p>
      <w:pPr>
        <w:numPr>
          <w:ilvl w:val="0"/>
          <w:numId w:val="11"/>
        </w:numPr>
      </w:pPr>
      <w:r>
        <w:t>Relationship manager</w:t>
      </w:r>
    </w:p>
    <w:p>
      <w:pPr>
        <w:numPr>
          <w:ilvl w:val="0"/>
          <w:numId w:val="11"/>
        </w:numPr>
      </w:pPr>
      <w:r>
        <w:t>Task creation</w:t>
      </w:r>
    </w:p>
    <w:p>
      <w:pPr>
        <w:numPr>
          <w:ilvl w:val="0"/>
          <w:numId w:val="11"/>
        </w:numPr>
      </w:pPr>
      <w:r>
        <w:t>Task saving</w:t>
      </w:r>
    </w:p>
    <w:p>
      <w:pPr>
        <w:numPr>
          <w:ilvl w:val="0"/>
          <w:numId w:val="11"/>
        </w:numPr>
      </w:pPr>
      <w:r>
        <w:t>Task recipients tree</w:t>
      </w:r>
    </w:p>
    <w:p>
      <w:pPr>
        <w:numPr>
          <w:ilvl w:val="0"/>
          <w:numId w:val="11"/>
        </w:numPr>
      </w:pPr>
      <w:r>
        <w:t>Task manager</w:t>
      </w:r>
    </w:p>
    <w:p>
      <w:pPr>
        <w:numPr>
          <w:ilvl w:val="0"/>
          <w:numId w:val="11"/>
        </w:numPr>
      </w:pPr>
      <w:r>
        <w:t>Task template manager</w:t>
      </w:r>
    </w:p>
    <w:p>
      <w:pPr>
        <w:numPr>
          <w:ilvl w:val="0"/>
          <w:numId w:val="11"/>
        </w:numPr>
      </w:pPr>
      <w:r>
        <w:t>Task report</w:t>
      </w:r>
    </w:p>
    <w:p>
      <w:pPr>
        <w:numPr>
          <w:ilvl w:val="0"/>
          <w:numId w:val="11"/>
        </w:numPr>
      </w:pPr>
      <w:r>
        <w:t>Out of office settings</w:t>
      </w:r>
    </w:p>
    <w:p>
      <w:pPr>
        <w:numPr>
          <w:ilvl w:val="0"/>
          <w:numId w:val="11"/>
        </w:numPr>
      </w:pPr>
      <w:r>
        <w:t>Distribution lists management</w:t>
      </w:r>
    </w:p>
    <w:p>
      <w:pPr>
        <w:numPr>
          <w:ilvl w:val="0"/>
          <w:numId w:val="11"/>
        </w:numPr>
      </w:pPr>
      <w:r>
        <w:t>Documentum inbox node</w:t>
      </w:r>
    </w:p>
    <w:p>
      <w:pPr>
        <w:numPr>
          <w:ilvl w:val="0"/>
          <w:numId w:val="11"/>
        </w:numPr>
      </w:pPr>
      <w:r>
        <w:t>Documentum notifications node</w:t>
      </w:r>
    </w:p>
    <w:p>
      <w:pPr>
        <w:numPr>
          <w:ilvl w:val="0"/>
          <w:numId w:val="11"/>
        </w:numPr>
      </w:pPr>
      <w:r>
        <w:t>Documenentum Work Queues</w:t>
      </w:r>
    </w:p>
    <w:p>
      <w:pPr>
        <w:numPr>
          <w:ilvl w:val="0"/>
          <w:numId w:val="11"/>
        </w:numPr>
      </w:pPr>
      <w:r>
        <w:t>Documentum Task: Other attachments</w:t>
      </w:r>
    </w:p>
    <w:p>
      <w:pPr>
        <w:numPr>
          <w:ilvl w:val="0"/>
          <w:numId w:val="11"/>
        </w:numPr>
      </w:pPr>
      <w:r>
        <w:t>Document workflow initialization</w:t>
      </w:r>
    </w:p>
    <w:p>
      <w:pPr>
        <w:numPr>
          <w:ilvl w:val="0"/>
          <w:numId w:val="11"/>
        </w:numPr>
      </w:pPr>
      <w:r>
        <w:t>Documentum Workflow Reporting</w:t>
      </w:r>
    </w:p>
    <w:p>
      <w:pPr>
        <w:numPr>
          <w:ilvl w:val="0"/>
          <w:numId w:val="11"/>
        </w:numPr>
      </w:pPr>
      <w:r>
        <w:t>Structure publishing</w:t>
      </w:r>
    </w:p>
    <w:p>
      <w:pPr>
        <w:numPr>
          <w:ilvl w:val="0"/>
          <w:numId w:val="11"/>
        </w:numPr>
      </w:pPr>
      <w:r>
        <w:t>Structure section classification configuring</w:t>
      </w:r>
    </w:p>
    <w:p>
      <w:pPr>
        <w:numPr>
          <w:ilvl w:val="0"/>
          <w:numId w:val="11"/>
        </w:numPr>
      </w:pPr>
      <w:r>
        <w:t>Opening Virtual Document manager</w:t>
      </w:r>
    </w:p>
    <w:p>
      <w:pPr>
        <w:numPr>
          <w:ilvl w:val="0"/>
          <w:numId w:val="11"/>
        </w:numPr>
      </w:pPr>
      <w:r>
        <w:t>Snapshots viewing</w:t>
      </w:r>
    </w:p>
    <w:p>
      <w:pPr>
        <w:numPr>
          <w:ilvl w:val="0"/>
          <w:numId w:val="11"/>
        </w:numPr>
      </w:pPr>
      <w:r>
        <w:t>Snapshots creating</w:t>
      </w:r>
    </w:p>
    <w:p>
      <w:pPr>
        <w:numPr>
          <w:ilvl w:val="0"/>
          <w:numId w:val="11"/>
        </w:numPr>
      </w:pPr>
      <w:r>
        <w:t>Virtual Documents freezing</w:t>
      </w:r>
    </w:p>
    <w:p>
      <w:pPr>
        <w:numPr>
          <w:ilvl w:val="0"/>
          <w:numId w:val="11"/>
        </w:numPr>
      </w:pPr>
      <w:r>
        <w:t>Publishing lock</w:t>
      </w:r>
    </w:p>
    <w:p>
      <w:pPr>
        <w:numPr>
          <w:ilvl w:val="0"/>
          <w:numId w:val="11"/>
        </w:numPr>
      </w:pPr>
      <w:r>
        <w:t>Converting Virtual Documents to structures</w:t>
      </w:r>
    </w:p>
    <w:p>
      <w:pPr>
        <w:numPr>
          <w:ilvl w:val="0"/>
          <w:numId w:val="11"/>
        </w:numPr>
      </w:pPr>
      <w:r>
        <w:t>Advanced search</w:t>
      </w:r>
    </w:p>
    <w:p>
      <w:pPr>
        <w:numPr>
          <w:ilvl w:val="0"/>
          <w:numId w:val="11"/>
        </w:numPr>
      </w:pPr>
      <w:r>
        <w:t>Advanced search: save public</w:t>
      </w:r>
    </w:p>
    <w:p>
      <w:pPr>
        <w:numPr>
          <w:ilvl w:val="0"/>
          <w:numId w:val="11"/>
        </w:numPr>
      </w:pPr>
      <w:r>
        <w:t>Advanced search: facets</w:t>
      </w:r>
    </w:p>
    <w:p>
      <w:pPr>
        <w:numPr>
          <w:ilvl w:val="0"/>
          <w:numId w:val="11"/>
        </w:numPr>
      </w:pPr>
      <w:r>
        <w:t>Execute last advanced search</w:t>
      </w:r>
    </w:p>
    <w:p>
      <w:pPr>
        <w:numPr>
          <w:ilvl w:val="0"/>
          <w:numId w:val="11"/>
        </w:numPr>
      </w:pPr>
      <w:r>
        <w:t>Dashboards</w:t>
      </w:r>
    </w:p>
    <w:p>
      <w:pPr>
        <w:numPr>
          <w:ilvl w:val="0"/>
          <w:numId w:val="11"/>
        </w:numPr>
      </w:pPr>
      <w:r>
        <w:t>Quick search</w:t>
      </w:r>
    </w:p>
    <w:p>
      <w:pPr>
        <w:numPr>
          <w:ilvl w:val="0"/>
          <w:numId w:val="11"/>
        </w:numPr>
      </w:pPr>
      <w:r>
        <w:t>Quick search for folders</w:t>
      </w:r>
    </w:p>
    <w:p>
      <w:pPr>
        <w:numPr>
          <w:ilvl w:val="0"/>
          <w:numId w:val="11"/>
        </w:numPr>
      </w:pPr>
      <w:r>
        <w:t>Quick search in folder</w:t>
      </w:r>
    </w:p>
    <w:p>
      <w:pPr>
        <w:numPr>
          <w:ilvl w:val="0"/>
          <w:numId w:val="11"/>
        </w:numPr>
      </w:pPr>
      <w:r>
        <w:t>Search results: highlight unread</w:t>
      </w:r>
    </w:p>
    <w:p>
      <w:pPr>
        <w:numPr>
          <w:ilvl w:val="0"/>
          <w:numId w:val="11"/>
        </w:numPr>
      </w:pPr>
      <w:r>
        <w:t>Trash search</w:t>
      </w:r>
    </w:p>
    <w:p>
      <w:pPr>
        <w:numPr>
          <w:ilvl w:val="0"/>
          <w:numId w:val="11"/>
        </w:numPr>
      </w:pPr>
      <w:r>
        <w:t>My WidgetSpace</w:t>
      </w:r>
    </w:p>
    <w:p>
      <w:pPr>
        <w:numPr>
          <w:ilvl w:val="0"/>
          <w:numId w:val="11"/>
        </w:numPr>
      </w:pPr>
      <w:r>
        <w:t>My WidgetSpace modification</w:t>
      </w:r>
    </w:p>
    <w:p>
      <w:pPr>
        <w:numPr>
          <w:ilvl w:val="0"/>
          <w:numId w:val="11"/>
        </w:numPr>
      </w:pPr>
      <w:r>
        <w:t>WidgetSpace: Home Cabinet</w:t>
      </w:r>
    </w:p>
    <w:p>
      <w:pPr>
        <w:numPr>
          <w:ilvl w:val="0"/>
          <w:numId w:val="11"/>
        </w:numPr>
      </w:pPr>
      <w:r>
        <w:t>WidgetSpace: Favorites</w:t>
      </w:r>
    </w:p>
    <w:p>
      <w:pPr>
        <w:numPr>
          <w:ilvl w:val="0"/>
          <w:numId w:val="11"/>
        </w:numPr>
      </w:pPr>
      <w:r>
        <w:t>WidgetSpace: Change notifications</w:t>
      </w:r>
    </w:p>
    <w:p>
      <w:pPr>
        <w:numPr>
          <w:ilvl w:val="0"/>
          <w:numId w:val="11"/>
        </w:numPr>
      </w:pPr>
      <w:r>
        <w:t>WidgetSpace: Recent Items</w:t>
      </w:r>
    </w:p>
    <w:p>
      <w:pPr>
        <w:numPr>
          <w:ilvl w:val="0"/>
          <w:numId w:val="11"/>
        </w:numPr>
      </w:pPr>
      <w:r>
        <w:t>WidgetSpace: Checked-out items</w:t>
      </w:r>
    </w:p>
    <w:p>
      <w:pPr>
        <w:numPr>
          <w:ilvl w:val="0"/>
          <w:numId w:val="11"/>
        </w:numPr>
      </w:pPr>
      <w:r>
        <w:t>WidgetSpace: Intray</w:t>
      </w:r>
    </w:p>
    <w:p>
      <w:pPr>
        <w:numPr>
          <w:ilvl w:val="0"/>
          <w:numId w:val="11"/>
        </w:numPr>
      </w:pPr>
      <w:r>
        <w:t>WidgetSpace: Documentum Inbox</w:t>
      </w:r>
    </w:p>
    <w:p>
      <w:pPr>
        <w:numPr>
          <w:ilvl w:val="0"/>
          <w:numId w:val="11"/>
        </w:numPr>
      </w:pPr>
      <w:r>
        <w:t>WidgetSpace: Folder</w:t>
      </w:r>
    </w:p>
    <w:p>
      <w:pPr>
        <w:numPr>
          <w:ilvl w:val="0"/>
          <w:numId w:val="11"/>
        </w:numPr>
      </w:pPr>
      <w:r>
        <w:t>WidgetSpace: SnapLists</w:t>
      </w:r>
    </w:p>
    <w:p>
      <w:pPr>
        <w:numPr>
          <w:ilvl w:val="0"/>
          <w:numId w:val="11"/>
        </w:numPr>
      </w:pPr>
      <w:r>
        <w:t>WidgetSpace: SnapLists</w:t>
      </w:r>
    </w:p>
    <w:p>
      <w:pPr>
        <w:numPr>
          <w:ilvl w:val="0"/>
          <w:numId w:val="11"/>
        </w:numPr>
      </w:pPr>
      <w:r>
        <w:t>Status manager</w:t>
      </w:r>
    </w:p>
    <w:p>
      <w:pPr>
        <w:numPr>
          <w:ilvl w:val="0"/>
          <w:numId w:val="11"/>
        </w:numPr>
      </w:pPr>
      <w:r>
        <w:t>Audit trail report</w:t>
      </w:r>
    </w:p>
    <w:p>
      <w:pPr>
        <w:numPr>
          <w:ilvl w:val="0"/>
          <w:numId w:val="11"/>
        </w:numPr>
      </w:pPr>
      <w:r>
        <w:t>Annotation report</w:t>
      </w:r>
    </w:p>
    <w:p>
      <w:pPr>
        <w:numPr>
          <w:ilvl w:val="0"/>
          <w:numId w:val="11"/>
        </w:numPr>
      </w:pPr>
      <w:r>
        <w:t>User Experience Switch</w:t>
      </w:r>
    </w:p>
    <w:p>
      <w:pPr>
        <w:numPr>
          <w:ilvl w:val="0"/>
          <w:numId w:val="11"/>
        </w:numPr>
      </w:pPr>
      <w:r>
        <w:t>View change</w:t>
      </w:r>
    </w:p>
    <w:p>
      <w:pPr>
        <w:numPr>
          <w:ilvl w:val="0"/>
          <w:numId w:val="11"/>
        </w:numPr>
      </w:pPr>
      <w:r>
        <w:t>View double-click action change</w:t>
      </w:r>
    </w:p>
    <w:p>
      <w:pPr>
        <w:numPr>
          <w:ilvl w:val="0"/>
          <w:numId w:val="11"/>
        </w:numPr>
      </w:pPr>
      <w:r>
        <w:t>Cabinet restrictions</w:t>
      </w:r>
    </w:p>
    <w:p>
      <w:pPr>
        <w:numPr>
          <w:ilvl w:val="0"/>
          <w:numId w:val="11"/>
        </w:numPr>
      </w:pPr>
      <w:r>
        <w:t>Navigation node: My Desk</w:t>
      </w:r>
    </w:p>
    <w:p>
      <w:pPr>
        <w:numPr>
          <w:ilvl w:val="0"/>
          <w:numId w:val="11"/>
        </w:numPr>
      </w:pPr>
      <w:r>
        <w:t>Navigation node: Home Cabinet</w:t>
      </w:r>
    </w:p>
    <w:p>
      <w:pPr>
        <w:numPr>
          <w:ilvl w:val="0"/>
          <w:numId w:val="11"/>
        </w:numPr>
      </w:pPr>
      <w:r>
        <w:t>Navigation node: Cabinets</w:t>
      </w:r>
    </w:p>
    <w:p>
      <w:pPr>
        <w:numPr>
          <w:ilvl w:val="0"/>
          <w:numId w:val="11"/>
        </w:numPr>
      </w:pPr>
      <w:r>
        <w:t>Navigation node: Favorites</w:t>
      </w:r>
    </w:p>
    <w:p>
      <w:pPr>
        <w:numPr>
          <w:ilvl w:val="0"/>
          <w:numId w:val="11"/>
        </w:numPr>
      </w:pPr>
      <w:r>
        <w:t>Navigation node: Change Notifications</w:t>
      </w:r>
    </w:p>
    <w:p>
      <w:pPr>
        <w:numPr>
          <w:ilvl w:val="0"/>
          <w:numId w:val="11"/>
        </w:numPr>
      </w:pPr>
      <w:r>
        <w:t>Navigation node: Recent Items</w:t>
      </w:r>
    </w:p>
    <w:p>
      <w:pPr>
        <w:numPr>
          <w:ilvl w:val="0"/>
          <w:numId w:val="11"/>
        </w:numPr>
      </w:pPr>
      <w:r>
        <w:t>Navigation node: Checked-out Document</w:t>
      </w:r>
    </w:p>
    <w:p>
      <w:pPr>
        <w:numPr>
          <w:ilvl w:val="0"/>
          <w:numId w:val="11"/>
        </w:numPr>
      </w:pPr>
      <w:r>
        <w:t>Navigation node: Saved Searches</w:t>
      </w:r>
    </w:p>
    <w:p>
      <w:pPr>
        <w:numPr>
          <w:ilvl w:val="0"/>
          <w:numId w:val="11"/>
        </w:numPr>
      </w:pPr>
      <w:r>
        <w:t>Navigation node: Tasks</w:t>
      </w:r>
    </w:p>
    <w:p>
      <w:pPr>
        <w:numPr>
          <w:ilvl w:val="0"/>
          <w:numId w:val="11"/>
        </w:numPr>
      </w:pPr>
      <w:r>
        <w:t>Navigation node: Dimensions</w:t>
      </w:r>
    </w:p>
    <w:p>
      <w:pPr>
        <w:numPr>
          <w:ilvl w:val="0"/>
          <w:numId w:val="11"/>
        </w:numPr>
      </w:pPr>
      <w:r>
        <w:t>Dimensions configuring</w:t>
      </w:r>
    </w:p>
    <w:p>
      <w:pPr>
        <w:numPr>
          <w:ilvl w:val="0"/>
          <w:numId w:val="11"/>
        </w:numPr>
      </w:pPr>
      <w:r>
        <w:t>Navigation node: SnapLists</w:t>
      </w:r>
    </w:p>
    <w:p>
      <w:pPr>
        <w:numPr>
          <w:ilvl w:val="0"/>
          <w:numId w:val="11"/>
        </w:numPr>
      </w:pPr>
      <w:r>
        <w:t>Navigation node: Staging Area</w:t>
      </w:r>
    </w:p>
    <w:p>
      <w:pPr>
        <w:numPr>
          <w:ilvl w:val="0"/>
          <w:numId w:val="11"/>
        </w:numPr>
      </w:pPr>
      <w:r>
        <w:t>Navigation node: Expand all nodes capability</w:t>
      </w:r>
    </w:p>
    <w:p>
      <w:pPr>
        <w:numPr>
          <w:ilvl w:val="0"/>
          <w:numId w:val="11"/>
        </w:numPr>
      </w:pPr>
      <w:r>
        <w:t>Clipboard</w:t>
      </w:r>
    </w:p>
    <w:p>
      <w:pPr>
        <w:numPr>
          <w:ilvl w:val="0"/>
          <w:numId w:val="11"/>
        </w:numPr>
      </w:pPr>
      <w:r>
        <w:t>eCTD Viewer</w:t>
      </w:r>
    </w:p>
    <w:p>
      <w:pPr>
        <w:numPr>
          <w:ilvl w:val="0"/>
          <w:numId w:val="11"/>
        </w:numPr>
      </w:pPr>
      <w:r>
        <w:t>DQL Editor</w:t>
      </w:r>
    </w:p>
    <w:p>
      <w:pPr>
        <w:numPr>
          <w:ilvl w:val="0"/>
          <w:numId w:val="11"/>
        </w:numPr>
      </w:pPr>
      <w:r>
        <w:t>API Editor</w:t>
      </w:r>
    </w:p>
    <w:p>
      <w:pPr>
        <w:numPr>
          <w:ilvl w:val="0"/>
          <w:numId w:val="11"/>
        </w:numPr>
      </w:pPr>
      <w:r>
        <w:t>Script Editor</w:t>
      </w:r>
    </w:p>
    <w:p>
      <w:pPr>
        <w:numPr>
          <w:ilvl w:val="0"/>
          <w:numId w:val="11"/>
        </w:numPr>
      </w:pPr>
      <w:r>
        <w:t>Configuration: lifecycles</w:t>
      </w:r>
    </w:p>
    <w:p>
      <w:pPr>
        <w:numPr>
          <w:ilvl w:val="0"/>
          <w:numId w:val="11"/>
        </w:numPr>
      </w:pPr>
      <w:r>
        <w:t>Configuration: views</w:t>
      </w:r>
    </w:p>
    <w:p>
      <w:pPr>
        <w:numPr>
          <w:ilvl w:val="0"/>
          <w:numId w:val="11"/>
        </w:numPr>
      </w:pPr>
      <w:r>
        <w:t>Configuration: dashboards</w:t>
      </w:r>
    </w:p>
    <w:p>
      <w:pPr>
        <w:numPr>
          <w:ilvl w:val="0"/>
          <w:numId w:val="11"/>
        </w:numPr>
      </w:pPr>
      <w:r>
        <w:t>Configuration: custom actions</w:t>
      </w:r>
    </w:p>
    <w:p>
      <w:pPr>
        <w:numPr>
          <w:ilvl w:val="0"/>
          <w:numId w:val="11"/>
        </w:numPr>
      </w:pPr>
      <w:r>
        <w:t>Configuration: folder types</w:t>
      </w:r>
    </w:p>
    <w:p>
      <w:pPr>
        <w:numPr>
          <w:ilvl w:val="0"/>
          <w:numId w:val="11"/>
        </w:numPr>
      </w:pPr>
      <w:r>
        <w:t>Configuration: document types</w:t>
      </w:r>
    </w:p>
    <w:p>
      <w:pPr>
        <w:numPr>
          <w:ilvl w:val="0"/>
          <w:numId w:val="11"/>
        </w:numPr>
      </w:pPr>
      <w:r>
        <w:t>Configuration: relation types</w:t>
      </w:r>
    </w:p>
    <w:p>
      <w:pPr>
        <w:numPr>
          <w:ilvl w:val="0"/>
          <w:numId w:val="11"/>
        </w:numPr>
      </w:pPr>
      <w:r>
        <w:t>Configuration: task types</w:t>
      </w:r>
    </w:p>
    <w:p>
      <w:pPr>
        <w:numPr>
          <w:ilvl w:val="0"/>
          <w:numId w:val="11"/>
        </w:numPr>
      </w:pPr>
      <w:r>
        <w:t>Configuration: periodic tasks</w:t>
      </w:r>
    </w:p>
    <w:p>
      <w:pPr>
        <w:numPr>
          <w:ilvl w:val="0"/>
          <w:numId w:val="11"/>
        </w:numPr>
      </w:pPr>
      <w:r>
        <w:t>Configuration: mail configuration</w:t>
      </w:r>
    </w:p>
    <w:p>
      <w:pPr>
        <w:numPr>
          <w:ilvl w:val="0"/>
          <w:numId w:val="11"/>
        </w:numPr>
      </w:pPr>
      <w:r>
        <w:t>Configuration: general configuration</w:t>
      </w:r>
    </w:p>
    <w:p>
      <w:pPr>
        <w:numPr>
          <w:ilvl w:val="0"/>
          <w:numId w:val="11"/>
        </w:numPr>
      </w:pPr>
      <w:r>
        <w:t>Configuration: staging area</w:t>
      </w:r>
    </w:p>
    <w:p>
      <w:pPr>
        <w:numPr>
          <w:ilvl w:val="0"/>
          <w:numId w:val="11"/>
        </w:numPr>
      </w:pPr>
      <w:r>
        <w:t>Configuration: dictionaries</w:t>
      </w:r>
    </w:p>
    <w:p>
      <w:pPr>
        <w:numPr>
          <w:ilvl w:val="0"/>
          <w:numId w:val="11"/>
        </w:numPr>
      </w:pPr>
      <w:r>
        <w:t>Configuration: taxonomies</w:t>
      </w:r>
    </w:p>
    <w:p>
      <w:pPr>
        <w:numPr>
          <w:ilvl w:val="0"/>
          <w:numId w:val="11"/>
        </w:numPr>
      </w:pPr>
      <w:r>
        <w:t>Configuration: registered tables</w:t>
      </w:r>
    </w:p>
    <w:p>
      <w:pPr>
        <w:numPr>
          <w:ilvl w:val="0"/>
          <w:numId w:val="11"/>
        </w:numPr>
      </w:pPr>
      <w:r>
        <w:t>Configuration: properties forms</w:t>
      </w:r>
    </w:p>
    <w:p>
      <w:pPr>
        <w:numPr>
          <w:ilvl w:val="0"/>
          <w:numId w:val="11"/>
        </w:numPr>
      </w:pPr>
      <w:r>
        <w:t>Configuration: sequences</w:t>
      </w:r>
    </w:p>
    <w:p>
      <w:pPr>
        <w:numPr>
          <w:ilvl w:val="0"/>
          <w:numId w:val="11"/>
        </w:numPr>
      </w:pPr>
      <w:r>
        <w:t>Configuration - classification: definition</w:t>
      </w:r>
    </w:p>
    <w:p>
      <w:pPr>
        <w:numPr>
          <w:ilvl w:val="0"/>
          <w:numId w:val="11"/>
        </w:numPr>
      </w:pPr>
      <w:r>
        <w:t>Configuration - classification: restrictions</w:t>
      </w:r>
    </w:p>
    <w:p>
      <w:pPr>
        <w:numPr>
          <w:ilvl w:val="0"/>
          <w:numId w:val="11"/>
        </w:numPr>
      </w:pPr>
      <w:r>
        <w:t>Configuration - classification: type and lifecycle</w:t>
      </w:r>
    </w:p>
    <w:p>
      <w:pPr>
        <w:numPr>
          <w:ilvl w:val="0"/>
          <w:numId w:val="11"/>
        </w:numPr>
      </w:pPr>
      <w:r>
        <w:t>Configuration - classification: mandatory properties</w:t>
      </w:r>
    </w:p>
    <w:p>
      <w:pPr>
        <w:numPr>
          <w:ilvl w:val="0"/>
          <w:numId w:val="11"/>
        </w:numPr>
      </w:pPr>
      <w:r>
        <w:t>Configuration - classification: property initialization</w:t>
      </w:r>
    </w:p>
    <w:p>
      <w:pPr>
        <w:numPr>
          <w:ilvl w:val="0"/>
          <w:numId w:val="11"/>
        </w:numPr>
      </w:pPr>
      <w:r>
        <w:t>Configuration - classification: auto values</w:t>
      </w:r>
    </w:p>
    <w:p>
      <w:pPr>
        <w:numPr>
          <w:ilvl w:val="0"/>
          <w:numId w:val="11"/>
        </w:numPr>
      </w:pPr>
      <w:r>
        <w:t>Configuration - classification: scripts</w:t>
      </w:r>
    </w:p>
    <w:p>
      <w:pPr>
        <w:numPr>
          <w:ilvl w:val="0"/>
          <w:numId w:val="11"/>
        </w:numPr>
      </w:pPr>
      <w:r>
        <w:t>Configuration - classification: content handling</w:t>
      </w:r>
    </w:p>
    <w:p>
      <w:pPr>
        <w:numPr>
          <w:ilvl w:val="0"/>
          <w:numId w:val="11"/>
        </w:numPr>
      </w:pPr>
      <w:r>
        <w:t>Configuration - classification: MS properties extraction</w:t>
      </w:r>
    </w:p>
    <w:p>
      <w:pPr>
        <w:numPr>
          <w:ilvl w:val="0"/>
          <w:numId w:val="11"/>
        </w:numPr>
      </w:pPr>
      <w:r>
        <w:t>Configuration - classification: MS properties population</w:t>
      </w:r>
    </w:p>
    <w:p>
      <w:pPr>
        <w:numPr>
          <w:ilvl w:val="0"/>
          <w:numId w:val="11"/>
        </w:numPr>
      </w:pPr>
      <w:r>
        <w:t>Configuration - categories: definition</w:t>
      </w:r>
    </w:p>
    <w:p>
      <w:pPr>
        <w:numPr>
          <w:ilvl w:val="0"/>
          <w:numId w:val="11"/>
        </w:numPr>
      </w:pPr>
      <w:r>
        <w:t>Configuration - categories: audits</w:t>
      </w:r>
    </w:p>
    <w:p>
      <w:pPr>
        <w:numPr>
          <w:ilvl w:val="0"/>
          <w:numId w:val="11"/>
        </w:numPr>
      </w:pPr>
      <w:r>
        <w:t>Configuration - categories: ACL Template builder</w:t>
      </w:r>
    </w:p>
    <w:p>
      <w:pPr>
        <w:numPr>
          <w:ilvl w:val="0"/>
          <w:numId w:val="11"/>
        </w:numPr>
      </w:pPr>
      <w:r>
        <w:t>Configuration - categories: security</w:t>
      </w:r>
    </w:p>
    <w:p>
      <w:pPr>
        <w:numPr>
          <w:ilvl w:val="0"/>
          <w:numId w:val="11"/>
        </w:numPr>
      </w:pPr>
      <w:r>
        <w:t>Configuration - categories: linking</w:t>
      </w:r>
    </w:p>
    <w:p>
      <w:pPr>
        <w:numPr>
          <w:ilvl w:val="0"/>
          <w:numId w:val="11"/>
        </w:numPr>
      </w:pPr>
      <w:r>
        <w:t>Configuration - categories: check-out/check-in</w:t>
      </w:r>
    </w:p>
    <w:p>
      <w:pPr>
        <w:numPr>
          <w:ilvl w:val="0"/>
          <w:numId w:val="11"/>
        </w:numPr>
      </w:pPr>
      <w:r>
        <w:t>Configuration - categories: content access</w:t>
      </w:r>
    </w:p>
    <w:p>
      <w:pPr>
        <w:numPr>
          <w:ilvl w:val="0"/>
          <w:numId w:val="11"/>
        </w:numPr>
      </w:pPr>
      <w:r>
        <w:t>Configuration - categories: rendering</w:t>
      </w:r>
    </w:p>
    <w:p>
      <w:pPr>
        <w:numPr>
          <w:ilvl w:val="0"/>
          <w:numId w:val="11"/>
        </w:numPr>
      </w:pPr>
      <w:r>
        <w:t>Configuration - categories: Legal Hold items</w:t>
      </w:r>
    </w:p>
    <w:p>
      <w:pPr>
        <w:numPr>
          <w:ilvl w:val="0"/>
          <w:numId w:val="11"/>
        </w:numPr>
      </w:pPr>
      <w:r>
        <w:t>Configuration - categories: Automatic subscription</w:t>
      </w:r>
    </w:p>
    <w:p>
      <w:pPr>
        <w:numPr>
          <w:ilvl w:val="0"/>
          <w:numId w:val="11"/>
        </w:numPr>
      </w:pPr>
      <w:r>
        <w:t>Configuration - categories: scripts</w:t>
      </w:r>
    </w:p>
    <w:p>
      <w:pPr>
        <w:numPr>
          <w:ilvl w:val="0"/>
          <w:numId w:val="11"/>
        </w:numPr>
      </w:pPr>
      <w:r>
        <w:t>Configuration - categories: purge</w:t>
      </w:r>
    </w:p>
    <w:p>
      <w:pPr>
        <w:numPr>
          <w:ilvl w:val="0"/>
          <w:numId w:val="11"/>
        </w:numPr>
      </w:pPr>
      <w:r>
        <w:t>Administration: Users</w:t>
      </w:r>
    </w:p>
    <w:p>
      <w:pPr>
        <w:numPr>
          <w:ilvl w:val="0"/>
          <w:numId w:val="11"/>
        </w:numPr>
      </w:pPr>
      <w:r>
        <w:t>Administration: Groups</w:t>
      </w:r>
    </w:p>
    <w:p>
      <w:pPr>
        <w:sectPr>
          <w:pgMar w:header="720" w:footer="720"/>
          <w:cols w:space="720"/>
        </w:sectPr>
      </w:pPr>
    </w:p>
    <w:p>
      <w:pPr>
        <w:pStyle w:val="Heading2"/>
      </w:pPr>
      <w:bookmarkStart w:id="195" w:name="_Toc256000194"/>
      <w:r>
        <w:t>Views</w:t>
      </w:r>
      <w:bookmarkEnd w:id="195"/>
    </w:p>
    <w:p>
      <w:pPr>
        <w:pStyle w:val="Heading3"/>
      </w:pPr>
      <w:bookmarkStart w:id="196" w:name="_Toc256000195"/>
      <w:r>
        <w:t>Aegerion Demo</w:t>
      </w:r>
      <w:bookmarkEnd w:id="196"/>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dm_document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For form usage only</w:t>
            </w:r>
          </w:p>
        </w:tc>
        <w:tc>
          <w:tcPr>
            <w:tcW w:w="360" w:type="dxa"/>
            <w:shd w:val="clear" w:color="auto" w:fill="auto"/>
          </w:tcPr>
          <w:p>
            <w:r>
              <w:t>No</w:t>
            </w:r>
          </w:p>
        </w:tc>
      </w:tr>
    </w:tbl>
    <w:p>
      <w:pPr>
        <w:pStyle w:val="Heading4"/>
      </w:pPr>
      <w:r>
        <w:t>Columns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owner_name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Options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owner_name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 desc</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Results limit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Page size options</w:t>
            </w:r>
          </w:p>
        </w:tc>
        <w:tc>
          <w:tcPr>
            <w:tcW w:w="360" w:type="dxa"/>
            <w:shd w:val="clear" w:color="auto" w:fill="auto"/>
          </w:tcPr>
          <w:p>
            <w:r>
              <w:t>20</w:t>
            </w:r>
          </w:p>
          <w:p>
            <w:r>
              <w:t>50</w:t>
            </w:r>
          </w:p>
          <w:p>
            <w:r>
              <w:t>100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Carousel view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List view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Thumbnail view disabled</w:t>
            </w:r>
          </w:p>
        </w:tc>
        <w:tc>
          <w:tcPr>
            <w:tcW w:w="360" w:type="dxa"/>
            <w:shd w:val="clear" w:color="auto" w:fill="auto"/>
          </w:tcPr>
          <w:p>
            <w:r>
              <w:t>No</w:t>
            </w:r>
          </w:p>
        </w:tc>
      </w:tr>
    </w:tbl>
    <w:p>
      <w:pPr>
        <w:pStyle w:val="Heading4"/>
      </w:pPr>
      <w:r>
        <w:t>Dialog Settings</w:t>
      </w:r>
    </w:p>
    <w:p/>
    <w:p>
      <w:r>
        <w:t>No custom dialog settings defined.</w:t>
      </w:r>
    </w:p>
    <w:p>
      <w:pPr>
        <w:pStyle w:val="Heading4"/>
      </w:pPr>
      <w:r>
        <w:t>Dimensions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Enabled?</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attributes</w:t>
            </w:r>
          </w:p>
        </w:tc>
        <w:tc>
          <w:tcPr>
            <w:tcW w:w="360" w:type="dxa"/>
            <w:shd w:val="clear" w:color="auto" w:fill="auto"/>
          </w:tcPr>
          <w:p>
            <w:r>
              <w:t>Not set</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Levels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levels</w:t>
            </w:r>
          </w:p>
        </w:tc>
        <w:tc>
          <w:tcPr>
            <w:tcW w:w="360" w:type="dxa"/>
            <w:shd w:val="clear" w:color="auto" w:fill="auto"/>
          </w:tcPr>
          <w:p>
            <w:r>
              <w:t>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Manual dimensions</w:t>
            </w:r>
          </w:p>
        </w:tc>
        <w:tc>
          <w:tcPr>
            <w:tcW w:w="360" w:type="dxa"/>
            <w:shd w:val="clear" w:color="auto" w:fill="auto"/>
          </w:tcPr>
          <w:p>
            <w:r>
              <w:t>Not set</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800" w:type="dxa"/>
            <w:shd w:val="clear" w:color="auto" w:fill="C0C0C0"/>
          </w:tcPr>
          <w:p>
            <w:pPr>
              <w:rPr>
                <w:b/>
              </w:rPr>
            </w:pPr>
            <w:r>
              <w:rPr>
                <w:b/>
              </w:rPr>
              <w:t>Dimension settings</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733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800" w:type="dxa"/>
            <w:gridSpan w:val="3"/>
            <w:shd w:val="clear" w:color="auto" w:fill="F0F0F0"/>
          </w:tcPr>
          <w:p>
            <w:pPr>
              <w:rPr>
                <w:b/>
              </w:rPr>
            </w:pPr>
            <w:r>
              <w:rPr>
                <w:b/>
              </w:rPr>
              <w:t>Other settings</w:t>
            </w:r>
          </w:p>
        </w:tc>
      </w:tr>
      <w:tr>
        <w:tblPrEx>
          <w:tblW w:w="5000" w:type="pct"/>
          <w:tblLayout w:type="fixed"/>
          <w:tblCellMar>
            <w:left w:w="108" w:type="dxa"/>
            <w:right w:w="108" w:type="dxa"/>
          </w:tblCellMar>
        </w:tblPrEx>
        <w:trPr>
          <w:gridAfter w:val="1"/>
          <w:wAfter w:w="1080" w:type="dxa"/>
          <w:cantSplit/>
          <w:trHeight w:hRule="auto" w:val="0"/>
        </w:trPr>
        <w:tc>
          <w:tcPr>
            <w:tcW w:w="360" w:type="dxa"/>
            <w:shd w:val="clear" w:color="auto" w:fill="auto"/>
          </w:tcPr>
          <w:p>
            <w:r>
              <w:t>Dimensions table/view</w:t>
            </w:r>
          </w:p>
        </w:tc>
        <w:tc>
          <w:tcPr>
            <w:tcW w:w="360" w:type="dxa"/>
            <w:shd w:val="clear" w:color="auto" w:fill="auto"/>
          </w:tcPr>
          <w:p/>
        </w:tc>
      </w:tr>
      <w:tr>
        <w:tblPrEx>
          <w:tblW w:w="5000" w:type="pct"/>
          <w:tblLayout w:type="fixed"/>
          <w:tblCellMar>
            <w:left w:w="108" w:type="dxa"/>
            <w:right w:w="108" w:type="dxa"/>
          </w:tblCellMar>
        </w:tblPrEx>
        <w:trPr>
          <w:gridAfter w:val="1"/>
          <w:wAfter w:w="1080" w:type="dxa"/>
          <w:cantSplit/>
          <w:trHeight w:hRule="auto" w:val="0"/>
        </w:trPr>
        <w:tc>
          <w:tcPr>
            <w:tcW w:w="360" w:type="dxa"/>
            <w:shd w:val="clear" w:color="auto" w:fill="auto"/>
          </w:tcPr>
          <w:p>
            <w:r>
              <w:t>Dimensions DQL filter</w:t>
            </w:r>
          </w:p>
        </w:tc>
        <w:tc>
          <w:tcPr>
            <w:tcW w:w="360" w:type="dxa"/>
            <w:shd w:val="clear" w:color="auto" w:fill="auto"/>
          </w:tcPr>
          <w:p/>
        </w:tc>
      </w:tr>
    </w:tbl>
    <w:p>
      <w:pPr>
        <w:pStyle w:val="Heading4"/>
      </w:pPr>
      <w:r>
        <w:t>In-tray (CARA Tasks)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grouping mode</w:t>
            </w:r>
          </w:p>
        </w:tc>
        <w:tc>
          <w:tcPr>
            <w:tcW w:w="360" w:type="dxa"/>
            <w:shd w:val="clear" w:color="auto" w:fill="auto"/>
          </w:tcPr>
          <w:p>
            <w:r>
              <w:t>BY_TYPE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manager opening after task saving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sort column</w:t>
            </w:r>
          </w:p>
        </w:tc>
        <w:tc>
          <w:tcPr>
            <w:tcW w:w="360" w:type="dxa"/>
            <w:shd w:val="clear" w:color="auto" w:fill="auto"/>
          </w:tcPr>
          <w:p>
            <w:r>
              <w:t>activity.issue_date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sort order desc</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220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r_version_label</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a_status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activity.activity_type</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activity.activity_status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activity.issue_date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activity.actual_start_date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activity.actual_finish_date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pPr>
        <w:pStyle w:val="Heading4"/>
      </w:pPr>
      <w:r>
        <w:t>Inbox (Documentum Workflows)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display mode</w:t>
            </w:r>
          </w:p>
        </w:tc>
        <w:tc>
          <w:tcPr>
            <w:tcW w:w="360" w:type="dxa"/>
            <w:shd w:val="clear" w:color="auto" w:fill="auto"/>
          </w:tcPr>
          <w:p>
            <w:r>
              <w:t>STANDARD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sort column</w:t>
            </w:r>
          </w:p>
        </w:tc>
        <w:tc>
          <w:tcPr>
            <w:tcW w:w="360" w:type="dxa"/>
            <w:shd w:val="clear" w:color="auto" w:fill="auto"/>
          </w:tcPr>
          <w:p>
            <w:r>
              <w:t>inbox.date_sent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sort order desc</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delegate button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repeat button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info tab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comments tab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history tab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upcoming tab hidden</w:t>
            </w:r>
          </w:p>
        </w:tc>
        <w:tc>
          <w:tcPr>
            <w:tcW w:w="360" w:type="dxa"/>
            <w:shd w:val="clear" w:color="auto" w:fill="auto"/>
          </w:tcPr>
          <w:p>
            <w:r>
              <w:t>No</w:t>
            </w:r>
          </w:p>
        </w:tc>
      </w:tr>
    </w:tbl>
    <w:p>
      <w:pPr>
        <w:pStyle w:val="Heading4"/>
      </w:pPr>
      <w:r>
        <w:t>Properties (widget)</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properties attributes</w:t>
            </w:r>
          </w:p>
        </w:tc>
        <w:tc>
          <w:tcPr>
            <w:tcW w:w="360" w:type="dxa"/>
            <w:shd w:val="clear" w:color="auto" w:fill="auto"/>
          </w:tcPr>
          <w:p>
            <w:r>
              <w:t>Not set</w:t>
            </w:r>
          </w:p>
        </w:tc>
      </w:tr>
    </w:tbl>
    <w:p>
      <w:pPr>
        <w:pStyle w:val="Heading4"/>
      </w:pPr>
      <w:r>
        <w:t>Search config</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165"/>
        <w:gridCol w:w="1006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 preference</w:t>
            </w:r>
          </w:p>
        </w:tc>
        <w:tc>
          <w:tcPr>
            <w:tcW w:w="360" w:type="dxa"/>
            <w:shd w:val="clear" w:color="auto" w:fill="auto"/>
          </w:tcPr>
          <w:p>
            <w:r>
              <w:t>Use user preferences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Internal sort order</w:t>
            </w:r>
          </w:p>
        </w:tc>
        <w:tc>
          <w:tcPr>
            <w:tcW w:w="360" w:type="dxa"/>
            <w:shd w:val="clear" w:color="auto" w:fill="auto"/>
          </w:tcPr>
          <w:p/>
        </w:tc>
      </w:tr>
      <w:tr>
        <w:tblPrEx>
          <w:tblW w:w="5000" w:type="pct"/>
          <w:tblCellMar>
            <w:left w:w="108" w:type="dxa"/>
            <w:right w:w="108" w:type="dxa"/>
          </w:tblCellMar>
        </w:tblPrEx>
        <w:trPr>
          <w:cantSplit/>
          <w:trHeight w:hRule="auto" w:val="0"/>
          <w:tblHeader/>
        </w:trPr>
        <w:tc>
          <w:tcPr>
            <w:tcW w:w="31680" w:type="dxa"/>
            <w:gridSpan w:val="2"/>
            <w:shd w:val="clear" w:color="auto" w:fill="C0C0C0"/>
          </w:tcPr>
          <w:p>
            <w:pPr>
              <w:rPr>
                <w:b/>
              </w:rPr>
            </w:pPr>
            <w:r>
              <w:rPr>
                <w:b/>
              </w:rPr>
              <w:t>Quick Search</w:t>
            </w:r>
          </w:p>
        </w:tc>
      </w:tr>
      <w:tr>
        <w:tblPrEx>
          <w:tblW w:w="5000" w:type="pct"/>
          <w:tblCellMar>
            <w:left w:w="108" w:type="dxa"/>
            <w:right w:w="108" w:type="dxa"/>
          </w:tblCellMar>
        </w:tblPrEx>
        <w:trPr>
          <w:cantSplit/>
          <w:trHeight w:hRule="auto" w:val="0"/>
        </w:trPr>
        <w:tc>
          <w:tcPr>
            <w:tcW w:w="6336" w:type="dxa"/>
            <w:shd w:val="clear" w:color="auto" w:fill="auto"/>
          </w:tcPr>
          <w:p>
            <w:r>
              <w:t>Quick search type</w:t>
            </w:r>
          </w:p>
        </w:tc>
        <w:tc>
          <w:tcPr>
            <w:tcW w:w="9504" w:type="dxa"/>
            <w:shd w:val="clear" w:color="auto" w:fill="auto"/>
          </w:tcPr>
          <w:p>
            <w:r>
              <w:t>Use attribute searching</w:t>
            </w:r>
          </w:p>
        </w:tc>
      </w:tr>
      <w:tr>
        <w:tblPrEx>
          <w:tblW w:w="5000" w:type="pct"/>
          <w:tblCellMar>
            <w:left w:w="108" w:type="dxa"/>
            <w:right w:w="108" w:type="dxa"/>
          </w:tblCellMar>
        </w:tblPrEx>
        <w:trPr>
          <w:cantSplit/>
          <w:trHeight w:hRule="auto" w:val="0"/>
        </w:trPr>
        <w:tc>
          <w:tcPr>
            <w:tcW w:w="6336" w:type="dxa"/>
            <w:shd w:val="clear" w:color="auto" w:fill="auto"/>
          </w:tcPr>
          <w:p>
            <w:r>
              <w:t>Searchable attributes</w:t>
            </w:r>
          </w:p>
        </w:tc>
        <w:tc>
          <w:tcPr>
            <w:tcW w:w="9504" w:type="dxa"/>
            <w:shd w:val="clear" w:color="auto" w:fill="auto"/>
          </w:tcPr>
          <w:p/>
        </w:tc>
      </w:tr>
      <w:tr>
        <w:tblPrEx>
          <w:tblW w:w="5000" w:type="pct"/>
          <w:tblCellMar>
            <w:left w:w="108" w:type="dxa"/>
            <w:right w:w="108" w:type="dxa"/>
          </w:tblCellMar>
        </w:tblPrEx>
        <w:trPr>
          <w:cantSplit/>
          <w:trHeight w:hRule="auto" w:val="0"/>
        </w:trPr>
        <w:tc>
          <w:tcPr>
            <w:tcW w:w="6336" w:type="dxa"/>
            <w:shd w:val="clear" w:color="auto" w:fill="auto"/>
          </w:tcPr>
          <w:p>
            <w:r>
              <w:t>Search in version  labels</w:t>
            </w:r>
          </w:p>
        </w:tc>
        <w:tc>
          <w:tcPr>
            <w:tcW w:w="9504" w:type="dxa"/>
            <w:shd w:val="clear" w:color="auto" w:fill="auto"/>
          </w:tcPr>
          <w:p/>
        </w:tc>
      </w:tr>
      <w:tr>
        <w:tblPrEx>
          <w:tblW w:w="5000" w:type="pct"/>
          <w:tblCellMar>
            <w:left w:w="108" w:type="dxa"/>
            <w:right w:w="108" w:type="dxa"/>
          </w:tblCellMar>
        </w:tblPrEx>
        <w:trPr>
          <w:cantSplit/>
          <w:trHeight w:hRule="auto" w:val="0"/>
        </w:trPr>
        <w:tc>
          <w:tcPr>
            <w:tcW w:w="6336" w:type="dxa"/>
            <w:shd w:val="clear" w:color="auto" w:fill="auto"/>
          </w:tcPr>
          <w:p>
            <w:r>
              <w:t>Document combo type ahead list template</w:t>
            </w:r>
          </w:p>
        </w:tc>
        <w:tc>
          <w:tcPr>
            <w:tcW w:w="9504"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440" w:type="dxa"/>
            <w:shd w:val="clear" w:color="auto" w:fill="C0C0C0"/>
          </w:tcPr>
          <w:p>
            <w:pPr>
              <w:rPr>
                <w:b/>
              </w:rPr>
            </w:pPr>
            <w:r>
              <w:rPr>
                <w:b/>
              </w:rPr>
              <w:t>Advanced Search</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Options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search config</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using Classification only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using Type only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Hide 'Link criteria' box</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Hide 'All versions' box</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Hide 'Case sensitive' box</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Hide 'Ranking' column in search results</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Facets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Attributes for Facets (xPlore)</w:t>
            </w:r>
          </w:p>
        </w:tc>
        <w:tc>
          <w:tcPr>
            <w:tcW w:w="360" w:type="dxa"/>
            <w:shd w:val="clear" w:color="auto" w:fill="auto"/>
          </w:tcPr>
          <w:p>
            <w:r>
              <w:t>Not set</w:t>
            </w:r>
          </w:p>
        </w:tc>
      </w:tr>
    </w:tbl>
    <w:p>
      <w:pPr>
        <w:pStyle w:val="Heading4"/>
      </w:pPr>
      <w:r>
        <w:t>Settings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Double-click action</w:t>
            </w:r>
          </w:p>
        </w:tc>
        <w:tc>
          <w:tcPr>
            <w:tcW w:w="360" w:type="dxa"/>
            <w:shd w:val="clear" w:color="auto" w:fill="auto"/>
          </w:tcPr>
          <w:p>
            <w:r>
              <w:t>OPEN_PRIMARY_CONTENT_PREVIEW</w:t>
            </w:r>
          </w:p>
        </w:tc>
      </w:tr>
    </w:tbl>
    <w:p>
      <w:pPr>
        <w:pStyle w:val="Heading4"/>
      </w:pPr>
      <w:r>
        <w:t>Toolbar</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labels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in two rows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Custom toolbar</w:t>
            </w:r>
          </w:p>
        </w:tc>
        <w:tc>
          <w:tcPr>
            <w:tcW w:w="360" w:type="dxa"/>
            <w:shd w:val="clear" w:color="auto" w:fill="auto"/>
          </w:tcPr>
          <w:p>
            <w:r>
              <w:t>REQUEST_PDF_RENDITION, Check-in from SharePoint, Properties, Permissions, Edit via SharePoint, Compare, View PDF, Extract Email Attachments, ECTD_VIEWER, Import files</w:t>
            </w:r>
          </w:p>
        </w:tc>
      </w:tr>
    </w:tbl>
    <w:p>
      <w:pPr>
        <w:pStyle w:val="Heading4"/>
      </w:pPr>
      <w:r>
        <w:t>Widgets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Widgets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standard widgets</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360" w:type="dxa"/>
            <w:shd w:val="clear" w:color="auto" w:fill="F0F0F0"/>
          </w:tcPr>
          <w:p>
            <w:r>
              <w:rPr>
                <w:b/>
              </w:rPr>
              <w:t>Widgets visible by default</w:t>
            </w:r>
          </w:p>
        </w:tc>
      </w:tr>
      <w:tr>
        <w:tblPrEx>
          <w:tblW w:w="5000" w:type="pct"/>
          <w:tblLayout w:type="fixed"/>
          <w:tblCellMar>
            <w:left w:w="108" w:type="dxa"/>
            <w:right w:w="108" w:type="dxa"/>
          </w:tblCellMar>
        </w:tblPrEx>
        <w:trPr>
          <w:cantSplit/>
          <w:trHeight w:hRule="auto" w:val="0"/>
        </w:trPr>
        <w:tc>
          <w:tcPr>
            <w:tcW w:w="360" w:type="dxa"/>
            <w:shd w:val="clear" w:color="auto" w:fill="auto"/>
          </w:tcPr>
          <w:p/>
        </w:tc>
      </w:tr>
    </w:tbl>
    <w:p>
      <w:pPr>
        <w:pStyle w:val="Heading3"/>
      </w:pPr>
      <w:bookmarkStart w:id="197" w:name="_Toc256000196"/>
      <w:r>
        <w:t>Approver</w:t>
      </w:r>
      <w:bookmarkEnd w:id="197"/>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pharma_document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For form usage only</w:t>
            </w:r>
          </w:p>
        </w:tc>
        <w:tc>
          <w:tcPr>
            <w:tcW w:w="360" w:type="dxa"/>
            <w:shd w:val="clear" w:color="auto" w:fill="auto"/>
          </w:tcPr>
          <w:p>
            <w:r>
              <w:t>No</w:t>
            </w:r>
          </w:p>
        </w:tc>
      </w:tr>
    </w:tbl>
    <w:p>
      <w:pPr>
        <w:pStyle w:val="Heading4"/>
      </w:pPr>
      <w:r>
        <w:t>Columns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r>
              <w:t>${Name}</w:t>
            </w:r>
          </w:p>
        </w:tc>
        <w:tc>
          <w:tcPr>
            <w:tcW w:w="360" w:type="dxa"/>
            <w:shd w:val="clear" w:color="auto" w:fill="auto"/>
          </w:tcPr>
          <w:p>
            <w:r>
              <w:t>235</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a_category</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a_effective_date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a_is_hidden</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No</w:t>
            </w:r>
          </w:p>
        </w:tc>
        <w:tc>
          <w:tcPr>
            <w:tcW w:w="360" w:type="dxa"/>
            <w:shd w:val="clear" w:color="auto" w:fill="auto"/>
          </w:tcPr>
          <w:p>
            <w:r>
              <w:t>Hidden Icons</w:t>
            </w:r>
          </w:p>
        </w:tc>
        <w:tc>
          <w:tcPr>
            <w:tcW w:w="360" w:type="dxa"/>
            <w:shd w:val="clear" w:color="auto" w:fill="auto"/>
          </w:tcPr>
          <w:p>
            <w:r>
              <w:t>Icon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a_status</w:t>
            </w:r>
          </w:p>
        </w:tc>
        <w:tc>
          <w:tcPr>
            <w:tcW w:w="360" w:type="dxa"/>
            <w:shd w:val="clear" w:color="auto" w:fill="auto"/>
          </w:tcPr>
          <w:p/>
        </w:tc>
        <w:tc>
          <w:tcPr>
            <w:tcW w:w="360" w:type="dxa"/>
            <w:shd w:val="clear" w:color="auto" w:fill="auto"/>
          </w:tcPr>
          <w:p>
            <w:r>
              <w:t>144</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acl_name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No</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department_name</w:t>
            </w:r>
          </w:p>
        </w:tc>
        <w:tc>
          <w:tcPr>
            <w:tcW w:w="360" w:type="dxa"/>
            <w:shd w:val="clear" w:color="auto" w:fill="auto"/>
          </w:tcPr>
          <w:p>
            <w:r>
              <w:t>${Department}</w:t>
            </w: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r>
              <w:t>Department</w:t>
            </w:r>
          </w:p>
        </w:tc>
        <w:tc>
          <w:tcPr>
            <w:tcW w:w="360" w:type="dxa"/>
            <w:shd w:val="clear" w:color="auto" w:fill="auto"/>
          </w:tcPr>
          <w:p>
            <w:r>
              <w:t>[per user locale]</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authors</w:t>
            </w:r>
          </w:p>
        </w:tc>
        <w:tc>
          <w:tcPr>
            <w:tcW w:w="360" w:type="dxa"/>
            <w:shd w:val="clear" w:color="auto" w:fill="auto"/>
          </w:tcPr>
          <w:p/>
        </w:tc>
        <w:tc>
          <w:tcPr>
            <w:tcW w:w="360" w:type="dxa"/>
            <w:shd w:val="clear" w:color="auto" w:fill="auto"/>
          </w:tcPr>
          <w:p>
            <w:r>
              <w:t>236</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No</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r_modify_date</w:t>
            </w:r>
          </w:p>
        </w:tc>
        <w:tc>
          <w:tcPr>
            <w:tcW w:w="360" w:type="dxa"/>
            <w:shd w:val="clear" w:color="auto" w:fill="auto"/>
          </w:tcPr>
          <w:p/>
        </w:tc>
        <w:tc>
          <w:tcPr>
            <w:tcW w:w="360" w:type="dxa"/>
            <w:shd w:val="clear" w:color="auto" w:fill="auto"/>
          </w:tcPr>
          <w:p>
            <w:r>
              <w:t>100</w:t>
            </w:r>
          </w:p>
        </w:tc>
        <w:tc>
          <w:tcPr>
            <w:tcW w:w="360" w:type="dxa"/>
            <w:shd w:val="clear" w:color="auto" w:fill="auto"/>
          </w:tcPr>
          <w:p>
            <w:r>
              <w:t>yyyy-MM-dd HH:mm:ss z</w:t>
            </w: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compound</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r>
              <w:t>Compound</w:t>
            </w:r>
          </w:p>
        </w:tc>
        <w:tc>
          <w:tcPr>
            <w:tcW w:w="360" w:type="dxa"/>
            <w:shd w:val="clear" w:color="auto" w:fill="auto"/>
          </w:tcPr>
          <w:p>
            <w:r>
              <w:t>Trade name US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dam_exclusivity</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dam_external_info</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No</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dam_geography</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No</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dam_media_type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No</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document_date</w:t>
            </w:r>
          </w:p>
        </w:tc>
        <w:tc>
          <w:tcPr>
            <w:tcW w:w="360" w:type="dxa"/>
            <w:shd w:val="clear" w:color="auto" w:fill="auto"/>
          </w:tcPr>
          <w:p/>
        </w:tc>
        <w:tc>
          <w:tcPr>
            <w:tcW w:w="360" w:type="dxa"/>
            <w:shd w:val="clear" w:color="auto" w:fill="auto"/>
          </w:tcPr>
          <w:p>
            <w:r>
              <w:t>100</w:t>
            </w:r>
          </w:p>
        </w:tc>
        <w:tc>
          <w:tcPr>
            <w:tcW w:w="360" w:type="dxa"/>
            <w:shd w:val="clear" w:color="auto" w:fill="auto"/>
          </w:tcPr>
          <w:p>
            <w:r>
              <w:t>dd-MMM-yyyy</w:t>
            </w: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formulation</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r_content_size</w:t>
            </w:r>
          </w:p>
        </w:tc>
        <w:tc>
          <w:tcPr>
            <w:tcW w:w="360" w:type="dxa"/>
            <w:shd w:val="clear" w:color="auto" w:fill="auto"/>
          </w:tcPr>
          <w:p>
            <w:r>
              <w:t>Content Size</w:t>
            </w: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r_full_content_size</w:t>
            </w:r>
          </w:p>
        </w:tc>
        <w:tc>
          <w:tcPr>
            <w:tcW w:w="360" w:type="dxa"/>
            <w:shd w:val="clear" w:color="auto" w:fill="auto"/>
          </w:tcPr>
          <w:p>
            <w:r>
              <w:t>Full size</w:t>
            </w: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r_version_label</w:t>
            </w:r>
          </w:p>
        </w:tc>
        <w:tc>
          <w:tcPr>
            <w:tcW w:w="360" w:type="dxa"/>
            <w:shd w:val="clear" w:color="auto" w:fill="auto"/>
          </w:tcPr>
          <w:p/>
        </w:tc>
        <w:tc>
          <w:tcPr>
            <w:tcW w:w="360" w:type="dxa"/>
            <w:shd w:val="clear" w:color="auto" w:fill="auto"/>
          </w:tcPr>
          <w:p>
            <w:r>
              <w:t>147</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title</w:t>
            </w:r>
          </w:p>
        </w:tc>
        <w:tc>
          <w:tcPr>
            <w:tcW w:w="360" w:type="dxa"/>
            <w:shd w:val="clear" w:color="auto" w:fill="auto"/>
          </w:tcPr>
          <w:p/>
        </w:tc>
        <w:tc>
          <w:tcPr>
            <w:tcW w:w="360" w:type="dxa"/>
            <w:shd w:val="clear" w:color="auto" w:fill="auto"/>
          </w:tcPr>
          <w:p>
            <w:r>
              <w:t>140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Options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r_modify_date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 desc</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Results limit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Page size options</w:t>
            </w:r>
          </w:p>
        </w:tc>
        <w:tc>
          <w:tcPr>
            <w:tcW w:w="360" w:type="dxa"/>
            <w:shd w:val="clear" w:color="auto" w:fill="auto"/>
          </w:tcPr>
          <w:p>
            <w:r>
              <w:t>20</w:t>
            </w:r>
          </w:p>
          <w:p>
            <w:r>
              <w:t>50</w:t>
            </w:r>
          </w:p>
          <w:p>
            <w:r>
              <w:t>100</w:t>
            </w:r>
          </w:p>
          <w:p>
            <w:r>
              <w:t>1000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Carousel view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List view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Thumbnail view disabled</w:t>
            </w:r>
          </w:p>
        </w:tc>
        <w:tc>
          <w:tcPr>
            <w:tcW w:w="360" w:type="dxa"/>
            <w:shd w:val="clear" w:color="auto" w:fill="auto"/>
          </w:tcPr>
          <w:p>
            <w:r>
              <w:t>No</w:t>
            </w:r>
          </w:p>
        </w:tc>
      </w:tr>
    </w:tbl>
    <w:p>
      <w:pPr>
        <w:pStyle w:val="Heading4"/>
      </w:pPr>
      <w:r>
        <w:t>Dialog Settings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3600" w:type="dxa"/>
            <w:gridSpan w:val="10"/>
            <w:shd w:val="clear" w:color="auto" w:fill="F0F0F0"/>
          </w:tcPr>
          <w:p>
            <w:pPr>
              <w:rPr>
                <w:b/>
              </w:rPr>
            </w:pPr>
            <w:r>
              <w:rPr>
                <w:b/>
              </w:rPr>
              <w:t>VD Manager 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node.name</w:t>
            </w:r>
          </w:p>
        </w:tc>
        <w:tc>
          <w:tcPr>
            <w:tcW w:w="360" w:type="dxa"/>
            <w:shd w:val="clear" w:color="auto" w:fill="auto"/>
          </w:tcPr>
          <w:p/>
        </w:tc>
        <w:tc>
          <w:tcPr>
            <w:tcW w:w="360" w:type="dxa"/>
            <w:shd w:val="clear" w:color="auto" w:fill="auto"/>
          </w:tcPr>
          <w:p>
            <w:r>
              <w:t>500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node.version_labels</w:t>
            </w:r>
          </w:p>
        </w:tc>
        <w:tc>
          <w:tcPr>
            <w:tcW w:w="360" w:type="dxa"/>
            <w:shd w:val="clear" w:color="auto" w:fill="auto"/>
          </w:tcPr>
          <w:p/>
        </w:tc>
        <w:tc>
          <w:tcPr>
            <w:tcW w:w="360" w:type="dxa"/>
            <w:shd w:val="clear" w:color="auto" w:fill="auto"/>
          </w:tcPr>
          <w:p>
            <w:r>
              <w:t>120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node.binding</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a_controlling_app</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b_gbu</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b_discipline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b_deliverable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b_bsap</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discipline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3600" w:type="dxa"/>
            <w:gridSpan w:val="10"/>
            <w:shd w:val="clear" w:color="auto" w:fill="F0F0F0"/>
          </w:tcPr>
          <w:p>
            <w:pPr>
              <w:rPr>
                <w:b/>
              </w:rPr>
            </w:pPr>
            <w:r>
              <w:rPr>
                <w:b/>
              </w:rPr>
              <w:t>Customize Status Manager 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220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r_version_label</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a_status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r_modify_date</w:t>
            </w:r>
          </w:p>
        </w:tc>
        <w:tc>
          <w:tcPr>
            <w:tcW w:w="360" w:type="dxa"/>
            <w:shd w:val="clear" w:color="auto" w:fill="auto"/>
          </w:tcPr>
          <w:p/>
        </w:tc>
        <w:tc>
          <w:tcPr>
            <w:tcW w:w="360" w:type="dxa"/>
            <w:shd w:val="clear" w:color="auto" w:fill="auto"/>
          </w:tcPr>
          <w:p>
            <w:r>
              <w:t>100</w:t>
            </w:r>
          </w:p>
        </w:tc>
        <w:tc>
          <w:tcPr>
            <w:tcW w:w="360" w:type="dxa"/>
            <w:shd w:val="clear" w:color="auto" w:fill="auto"/>
          </w:tcPr>
          <w:p>
            <w:r>
              <w:t>dd/MM/yy</w:t>
            </w: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3600" w:type="dxa"/>
            <w:gridSpan w:val="10"/>
            <w:shd w:val="clear" w:color="auto" w:fill="F0F0F0"/>
          </w:tcPr>
          <w:p>
            <w:pPr>
              <w:rPr>
                <w:b/>
              </w:rPr>
            </w:pPr>
            <w:r>
              <w:rPr>
                <w:b/>
              </w:rPr>
              <w:t>Customize Audit Trail Report 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time_stamp</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time_stamp_utc</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version_label</w:t>
            </w:r>
          </w:p>
        </w:tc>
        <w:tc>
          <w:tcPr>
            <w:tcW w:w="360" w:type="dxa"/>
            <w:shd w:val="clear" w:color="auto" w:fill="auto"/>
          </w:tcPr>
          <w:p/>
        </w:tc>
        <w:tc>
          <w:tcPr>
            <w:tcW w:w="360" w:type="dxa"/>
            <w:shd w:val="clear" w:color="auto" w:fill="auto"/>
          </w:tcPr>
          <w:p>
            <w:r>
              <w:t>80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event_name</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user_name</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string_4</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string_2</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string_1</w:t>
            </w:r>
          </w:p>
        </w:tc>
        <w:tc>
          <w:tcPr>
            <w:tcW w:w="360" w:type="dxa"/>
            <w:shd w:val="clear" w:color="auto" w:fill="auto"/>
          </w:tcPr>
          <w:p/>
        </w:tc>
        <w:tc>
          <w:tcPr>
            <w:tcW w:w="360" w:type="dxa"/>
            <w:shd w:val="clear" w:color="auto" w:fill="auto"/>
          </w:tcPr>
          <w:p>
            <w:r>
              <w:t>80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string_3</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string_5</w:t>
            </w:r>
          </w:p>
        </w:tc>
        <w:tc>
          <w:tcPr>
            <w:tcW w:w="360" w:type="dxa"/>
            <w:shd w:val="clear" w:color="auto" w:fill="auto"/>
          </w:tcPr>
          <w:p/>
        </w:tc>
        <w:tc>
          <w:tcPr>
            <w:tcW w:w="360" w:type="dxa"/>
            <w:shd w:val="clear" w:color="auto" w:fill="auto"/>
          </w:tcPr>
          <w:p>
            <w:r>
              <w:t>200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attribute_list</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attribute_list_old</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event_description</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3600" w:type="dxa"/>
            <w:gridSpan w:val="10"/>
            <w:shd w:val="clear" w:color="auto" w:fill="F0F0F0"/>
          </w:tcPr>
          <w:p>
            <w:pPr>
              <w:rPr>
                <w:b/>
              </w:rPr>
            </w:pPr>
            <w:r>
              <w:rPr>
                <w:b/>
              </w:rPr>
              <w:t>Customize Task Manager 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activity_type</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activity_status</w:t>
            </w:r>
          </w:p>
        </w:tc>
        <w:tc>
          <w:tcPr>
            <w:tcW w:w="360" w:type="dxa"/>
            <w:shd w:val="clear" w:color="auto" w:fill="auto"/>
          </w:tcPr>
          <w:p>
            <w:r>
              <w:t>Task State</w:t>
            </w:r>
          </w:p>
        </w:tc>
        <w:tc>
          <w:tcPr>
            <w:tcW w:w="360" w:type="dxa"/>
            <w:shd w:val="clear" w:color="auto" w:fill="auto"/>
          </w:tcPr>
          <w:p>
            <w:r>
              <w:t>80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target_finish_date</w:t>
            </w:r>
          </w:p>
        </w:tc>
        <w:tc>
          <w:tcPr>
            <w:tcW w:w="360" w:type="dxa"/>
            <w:shd w:val="clear" w:color="auto" w:fill="auto"/>
          </w:tcPr>
          <w:p/>
        </w:tc>
        <w:tc>
          <w:tcPr>
            <w:tcW w:w="360" w:type="dxa"/>
            <w:shd w:val="clear" w:color="auto" w:fill="auto"/>
          </w:tcPr>
          <w:p>
            <w:r>
              <w:t>80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issue_date</w:t>
            </w:r>
          </w:p>
        </w:tc>
        <w:tc>
          <w:tcPr>
            <w:tcW w:w="360" w:type="dxa"/>
            <w:shd w:val="clear" w:color="auto" w:fill="auto"/>
          </w:tcPr>
          <w:p/>
        </w:tc>
        <w:tc>
          <w:tcPr>
            <w:tcW w:w="360" w:type="dxa"/>
            <w:shd w:val="clear" w:color="auto" w:fill="auto"/>
          </w:tcPr>
          <w:p>
            <w:r>
              <w:t>80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actual_start_date</w:t>
            </w:r>
          </w:p>
        </w:tc>
        <w:tc>
          <w:tcPr>
            <w:tcW w:w="360" w:type="dxa"/>
            <w:shd w:val="clear" w:color="auto" w:fill="auto"/>
          </w:tcPr>
          <w:p/>
        </w:tc>
        <w:tc>
          <w:tcPr>
            <w:tcW w:w="360" w:type="dxa"/>
            <w:shd w:val="clear" w:color="auto" w:fill="auto"/>
          </w:tcPr>
          <w:p>
            <w:r>
              <w:t>80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actual_finish_date</w:t>
            </w:r>
          </w:p>
        </w:tc>
        <w:tc>
          <w:tcPr>
            <w:tcW w:w="360" w:type="dxa"/>
            <w:shd w:val="clear" w:color="auto" w:fill="auto"/>
          </w:tcPr>
          <w:p/>
        </w:tc>
        <w:tc>
          <w:tcPr>
            <w:tcW w:w="360" w:type="dxa"/>
            <w:shd w:val="clear" w:color="auto" w:fill="auto"/>
          </w:tcPr>
          <w:p>
            <w:r>
              <w:t>80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creator</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comments</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target_start_date</w:t>
            </w:r>
          </w:p>
        </w:tc>
        <w:tc>
          <w:tcPr>
            <w:tcW w:w="360" w:type="dxa"/>
            <w:shd w:val="clear" w:color="auto" w:fill="auto"/>
          </w:tcPr>
          <w:p/>
        </w:tc>
        <w:tc>
          <w:tcPr>
            <w:tcW w:w="360" w:type="dxa"/>
            <w:shd w:val="clear" w:color="auto" w:fill="auto"/>
          </w:tcPr>
          <w:p>
            <w:r>
              <w:t>80</w:t>
            </w:r>
          </w:p>
        </w:tc>
        <w:tc>
          <w:tcPr>
            <w:tcW w:w="360" w:type="dxa"/>
            <w:shd w:val="clear" w:color="auto" w:fill="auto"/>
          </w:tcPr>
          <w:p>
            <w:r>
              <w:t>dd-MM-yyyy</w:t>
            </w: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pPr>
        <w:pStyle w:val="Heading4"/>
      </w:pPr>
      <w:r>
        <w:t>Dimensions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Enabled?</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attributes</w:t>
            </w:r>
          </w:p>
        </w:tc>
        <w:tc>
          <w:tcPr>
            <w:tcW w:w="360" w:type="dxa"/>
            <w:shd w:val="clear" w:color="auto" w:fill="auto"/>
          </w:tcPr>
          <w:p>
            <w:r>
              <w:t>department_name</w:t>
            </w:r>
          </w:p>
          <w:p>
            <w:r>
              <w:t>a_status</w:t>
            </w:r>
          </w:p>
          <w:p>
            <w:r>
              <w:t>authors</w:t>
            </w:r>
          </w:p>
          <w:p>
            <w:r>
              <w:t>discipline</w:t>
            </w:r>
          </w:p>
          <w:p>
            <w:r>
              <w:t>document_subtype</w:t>
            </w:r>
          </w:p>
          <w:p>
            <w:r>
              <w:t>owner_name</w:t>
            </w:r>
          </w:p>
          <w:p>
            <w:r>
              <w:t>r_modifier</w:t>
            </w:r>
          </w:p>
          <w:p>
            <w:r>
              <w:t>r_modify_date</w:t>
            </w:r>
          </w:p>
          <w:p>
            <w:r>
              <w:t>keywords</w:t>
            </w:r>
          </w:p>
          <w:p>
            <w:r>
              <w:t>document_type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Levels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levels</w:t>
            </w:r>
          </w:p>
        </w:tc>
        <w:tc>
          <w:tcPr>
            <w:tcW w:w="360" w:type="dxa"/>
            <w:shd w:val="clear" w:color="auto" w:fill="auto"/>
          </w:tcPr>
          <w:p>
            <w:r>
              <w:t>No levels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Manual dimensions</w:t>
            </w:r>
          </w:p>
        </w:tc>
        <w:tc>
          <w:tcPr>
            <w:tcW w:w="360" w:type="dxa"/>
            <w:shd w:val="clear" w:color="auto" w:fill="auto"/>
          </w:tcPr>
          <w:p>
            <w:r>
              <w:t>a_status</w:t>
            </w:r>
          </w:p>
          <w:p>
            <w:r>
              <w:t>authors</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076"/>
        <w:gridCol w:w="4077"/>
        <w:gridCol w:w="407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080" w:type="dxa"/>
            <w:gridSpan w:val="3"/>
            <w:shd w:val="clear" w:color="auto" w:fill="C0C0C0"/>
          </w:tcPr>
          <w:p>
            <w:pPr>
              <w:rPr>
                <w:b/>
              </w:rPr>
            </w:pPr>
            <w:r>
              <w:rPr>
                <w:b/>
              </w:rPr>
              <w:t>Dimension sets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Filter</w:t>
            </w:r>
          </w:p>
        </w:tc>
        <w:tc>
          <w:tcPr>
            <w:tcW w:w="360" w:type="dxa"/>
            <w:shd w:val="clear" w:color="auto" w:fill="C0C0C0"/>
          </w:tcPr>
          <w:p>
            <w:r>
              <w:rPr>
                <w:b/>
              </w:rPr>
              <w:t>Dimensions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Navigate according to Doc Type and Status</w:t>
            </w:r>
          </w:p>
        </w:tc>
        <w:tc>
          <w:tcPr>
            <w:tcW w:w="360" w:type="dxa"/>
            <w:shd w:val="clear" w:color="auto" w:fill="auto"/>
          </w:tcPr>
          <w:p/>
        </w:tc>
        <w:tc>
          <w:tcPr>
            <w:tcW w:w="360" w:type="dxa"/>
            <w:shd w:val="clear" w:color="auto" w:fill="auto"/>
          </w:tcPr>
          <w:p>
            <w:r>
              <w:t>document_type</w:t>
            </w:r>
          </w:p>
          <w:p>
            <w:r>
              <w:t>a_status</w:t>
            </w:r>
          </w:p>
          <w:p/>
        </w:tc>
      </w:tr>
      <w:tr>
        <w:tblPrEx>
          <w:tblW w:w="5000" w:type="pct"/>
          <w:tblLayout w:type="fixed"/>
          <w:tblCellMar>
            <w:left w:w="108" w:type="dxa"/>
            <w:right w:w="108" w:type="dxa"/>
          </w:tblCellMar>
        </w:tblPrEx>
        <w:trPr>
          <w:cantSplit/>
          <w:trHeight w:hRule="auto" w:val="0"/>
        </w:trPr>
        <w:tc>
          <w:tcPr>
            <w:tcW w:w="360" w:type="dxa"/>
            <w:shd w:val="clear" w:color="auto" w:fill="auto"/>
          </w:tcPr>
          <w:p>
            <w:r>
              <w:t>Test Status Dimensions Set</w:t>
            </w:r>
          </w:p>
        </w:tc>
        <w:tc>
          <w:tcPr>
            <w:tcW w:w="360" w:type="dxa"/>
            <w:shd w:val="clear" w:color="auto" w:fill="auto"/>
          </w:tcPr>
          <w:p/>
        </w:tc>
        <w:tc>
          <w:tcPr>
            <w:tcW w:w="360" w:type="dxa"/>
            <w:shd w:val="clear" w:color="auto" w:fill="auto"/>
          </w:tcPr>
          <w:p>
            <w:r>
              <w:t>a_status</w:t>
            </w:r>
          </w:p>
          <w:p>
            <w:r>
              <w:t>r_modify_date</w:t>
            </w:r>
          </w:p>
          <w:p/>
        </w:tc>
      </w:tr>
      <w:tr>
        <w:tblPrEx>
          <w:tblW w:w="5000" w:type="pct"/>
          <w:tblLayout w:type="fixed"/>
          <w:tblCellMar>
            <w:left w:w="108" w:type="dxa"/>
            <w:right w:w="108" w:type="dxa"/>
          </w:tblCellMar>
        </w:tblPrEx>
        <w:trPr>
          <w:cantSplit/>
          <w:trHeight w:hRule="auto" w:val="0"/>
        </w:trPr>
        <w:tc>
          <w:tcPr>
            <w:tcW w:w="360" w:type="dxa"/>
            <w:shd w:val="clear" w:color="auto" w:fill="auto"/>
          </w:tcPr>
          <w:p>
            <w:r>
              <w:t>Navigate according to Owner and Department</w:t>
            </w:r>
          </w:p>
        </w:tc>
        <w:tc>
          <w:tcPr>
            <w:tcW w:w="360" w:type="dxa"/>
            <w:shd w:val="clear" w:color="auto" w:fill="auto"/>
          </w:tcPr>
          <w:p/>
        </w:tc>
        <w:tc>
          <w:tcPr>
            <w:tcW w:w="360" w:type="dxa"/>
            <w:shd w:val="clear" w:color="auto" w:fill="auto"/>
          </w:tcPr>
          <w:p>
            <w:r>
              <w:t>owner_name</w:t>
            </w:r>
          </w:p>
          <w:p>
            <w:r>
              <w:t>department_name</w:t>
            </w:r>
          </w:p>
          <w:p/>
        </w:tc>
      </w:tr>
      <w:tr>
        <w:tblPrEx>
          <w:tblW w:w="5000" w:type="pct"/>
          <w:tblLayout w:type="fixed"/>
          <w:tblCellMar>
            <w:left w:w="108" w:type="dxa"/>
            <w:right w:w="108" w:type="dxa"/>
          </w:tblCellMar>
        </w:tblPrEx>
        <w:trPr>
          <w:cantSplit/>
          <w:trHeight w:hRule="auto" w:val="0"/>
        </w:trPr>
        <w:tc>
          <w:tcPr>
            <w:tcW w:w="360" w:type="dxa"/>
            <w:shd w:val="clear" w:color="auto" w:fill="auto"/>
          </w:tcPr>
          <w:p>
            <w:r>
              <w:t>Authors Keywords</w:t>
            </w:r>
          </w:p>
        </w:tc>
        <w:tc>
          <w:tcPr>
            <w:tcW w:w="360" w:type="dxa"/>
            <w:shd w:val="clear" w:color="auto" w:fill="auto"/>
          </w:tcPr>
          <w:p/>
        </w:tc>
        <w:tc>
          <w:tcPr>
            <w:tcW w:w="360" w:type="dxa"/>
            <w:shd w:val="clear" w:color="auto" w:fill="auto"/>
          </w:tcPr>
          <w:p>
            <w:r>
              <w:t>authors</w:t>
            </w:r>
          </w:p>
          <w:p>
            <w:r>
              <w:t>keywords</w:t>
            </w:r>
          </w:p>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2446"/>
        <w:gridCol w:w="2446"/>
        <w:gridCol w:w="244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800" w:type="dxa"/>
            <w:gridSpan w:val="5"/>
            <w:shd w:val="clear" w:color="auto" w:fill="C0C0C0"/>
          </w:tcPr>
          <w:p>
            <w:pPr>
              <w:rPr>
                <w:b/>
              </w:rPr>
            </w:pPr>
            <w:r>
              <w:rPr>
                <w:b/>
              </w:rPr>
              <w:t>Dimension settings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Dimension</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pPr>
              <w:rPr>
                <w:b/>
              </w:rPr>
            </w:pPr>
            <w:r>
              <w:rPr>
                <w:b/>
              </w:rPr>
              <w:t>Filter</w:t>
            </w:r>
          </w:p>
        </w:tc>
        <w:tc>
          <w:tcPr>
            <w:tcW w:w="360" w:type="dxa"/>
            <w:shd w:val="clear" w:color="auto" w:fill="C0C0C0"/>
          </w:tcPr>
          <w:p>
            <w:r>
              <w:rPr>
                <w:b/>
              </w:rPr>
              <w:t>Group By Substring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document_subtype</w:t>
            </w:r>
          </w:p>
        </w:tc>
        <w:tc>
          <w:tcPr>
            <w:tcW w:w="360" w:type="dxa"/>
            <w:shd w:val="clear" w:color="auto" w:fill="auto"/>
          </w:tcPr>
          <w:p/>
        </w:tc>
        <w:tc>
          <w:tcPr>
            <w:tcW w:w="360" w:type="dxa"/>
            <w:shd w:val="clear" w:color="auto" w:fill="auto"/>
          </w:tcPr>
          <w:p/>
        </w:tc>
        <w:tc>
          <w:tcPr>
            <w:tcW w:w="360" w:type="dxa"/>
            <w:shd w:val="clear" w:color="auto" w:fill="auto"/>
          </w:tcPr>
          <w:p>
            <w:r>
              <w:t>select distinct document_subtype from pharma_document</w:t>
            </w:r>
          </w:p>
        </w:tc>
        <w:tc>
          <w:tcPr>
            <w:tcW w:w="360" w:type="dxa"/>
            <w:shd w:val="clear" w:color="auto" w:fill="auto"/>
          </w:tcPr>
          <w:p>
            <w:r>
              <w:t>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department_name</w:t>
            </w:r>
          </w:p>
        </w:tc>
        <w:tc>
          <w:tcPr>
            <w:tcW w:w="360" w:type="dxa"/>
            <w:shd w:val="clear" w:color="auto" w:fill="auto"/>
          </w:tcPr>
          <w:p>
            <w:r>
              <w:t>Department</w:t>
            </w:r>
          </w:p>
        </w:tc>
        <w:tc>
          <w:tcPr>
            <w:tcW w:w="360" w:type="dxa"/>
            <w:shd w:val="clear" w:color="auto" w:fill="auto"/>
          </w:tcPr>
          <w:p>
            <w:r>
              <w:t>[per user locale]</w:t>
            </w:r>
          </w:p>
        </w:tc>
        <w:tc>
          <w:tcPr>
            <w:tcW w:w="360" w:type="dxa"/>
            <w:shd w:val="clear" w:color="auto" w:fill="auto"/>
          </w:tcP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733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800" w:type="dxa"/>
            <w:gridSpan w:val="3"/>
            <w:shd w:val="clear" w:color="auto" w:fill="F0F0F0"/>
          </w:tcPr>
          <w:p>
            <w:pPr>
              <w:rPr>
                <w:b/>
              </w:rPr>
            </w:pPr>
            <w:r>
              <w:rPr>
                <w:b/>
              </w:rPr>
              <w:t>Other settings</w:t>
            </w:r>
          </w:p>
        </w:tc>
      </w:tr>
      <w:tr>
        <w:tblPrEx>
          <w:tblW w:w="5000" w:type="pct"/>
          <w:tblLayout w:type="fixed"/>
          <w:tblCellMar>
            <w:left w:w="108" w:type="dxa"/>
            <w:right w:w="108" w:type="dxa"/>
          </w:tblCellMar>
        </w:tblPrEx>
        <w:trPr>
          <w:gridAfter w:val="1"/>
          <w:wAfter w:w="1080" w:type="dxa"/>
          <w:cantSplit/>
          <w:trHeight w:hRule="auto" w:val="0"/>
        </w:trPr>
        <w:tc>
          <w:tcPr>
            <w:tcW w:w="360" w:type="dxa"/>
            <w:shd w:val="clear" w:color="auto" w:fill="auto"/>
          </w:tcPr>
          <w:p>
            <w:r>
              <w:t>Dimensions table/view</w:t>
            </w:r>
          </w:p>
        </w:tc>
        <w:tc>
          <w:tcPr>
            <w:tcW w:w="360" w:type="dxa"/>
            <w:shd w:val="clear" w:color="auto" w:fill="auto"/>
          </w:tcPr>
          <w:p/>
        </w:tc>
      </w:tr>
      <w:tr>
        <w:tblPrEx>
          <w:tblW w:w="5000" w:type="pct"/>
          <w:tblLayout w:type="fixed"/>
          <w:tblCellMar>
            <w:left w:w="108" w:type="dxa"/>
            <w:right w:w="108" w:type="dxa"/>
          </w:tblCellMar>
        </w:tblPrEx>
        <w:trPr>
          <w:gridAfter w:val="1"/>
          <w:wAfter w:w="1080" w:type="dxa"/>
          <w:cantSplit/>
          <w:trHeight w:hRule="auto" w:val="0"/>
        </w:trPr>
        <w:tc>
          <w:tcPr>
            <w:tcW w:w="360" w:type="dxa"/>
            <w:shd w:val="clear" w:color="auto" w:fill="auto"/>
          </w:tcPr>
          <w:p>
            <w:r>
              <w:t>Dimensions DQL filter</w:t>
            </w:r>
          </w:p>
        </w:tc>
        <w:tc>
          <w:tcPr>
            <w:tcW w:w="360" w:type="dxa"/>
            <w:shd w:val="clear" w:color="auto" w:fill="auto"/>
          </w:tcPr>
          <w:p/>
        </w:tc>
      </w:tr>
    </w:tbl>
    <w:p>
      <w:pPr>
        <w:pStyle w:val="Heading4"/>
      </w:pPr>
      <w:r>
        <w:t>Filters</w:t>
      </w:r>
    </w:p>
    <w:p>
      <w:pPr>
        <w:pStyle w:val="Heading4"/>
      </w:pPr>
      <w:r>
        <w:t>Global filters</w:t>
      </w:r>
    </w:p>
    <w:p/>
    <w:p>
      <w:r>
        <w:t>Global Filters panel hidden? No</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057"/>
        <w:gridCol w:w="3057"/>
        <w:gridCol w:w="3058"/>
        <w:gridCol w:w="30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Condition</w:t>
            </w:r>
          </w:p>
        </w:tc>
        <w:tc>
          <w:tcPr>
            <w:tcW w:w="360" w:type="dxa"/>
            <w:shd w:val="clear" w:color="auto" w:fill="C0C0C0"/>
          </w:tcPr>
          <w:p>
            <w:pPr>
              <w:rPr>
                <w:b/>
              </w:rPr>
            </w:pPr>
            <w:r>
              <w:rPr>
                <w:b/>
              </w:rPr>
              <w:t>Enabled</w:t>
            </w:r>
          </w:p>
        </w:tc>
        <w:tc>
          <w:tcPr>
            <w:tcW w:w="360" w:type="dxa"/>
            <w:shd w:val="clear" w:color="auto" w:fill="C0C0C0"/>
          </w:tcPr>
          <w:p>
            <w:r>
              <w:rPr>
                <w:b/>
              </w:rPr>
              <w:t>Permanent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Approved</w:t>
            </w:r>
          </w:p>
        </w:tc>
        <w:tc>
          <w:tcPr>
            <w:tcW w:w="360" w:type="dxa"/>
            <w:shd w:val="clear" w:color="auto" w:fill="auto"/>
          </w:tcPr>
          <w:p>
            <w:r>
              <w:t>a_status = 'Approved'</w:t>
            </w:r>
          </w:p>
        </w:tc>
        <w:tc>
          <w:tcPr>
            <w:tcW w:w="360" w:type="dxa"/>
            <w:shd w:val="clear" w:color="auto" w:fill="auto"/>
          </w:tcPr>
          <w:p>
            <w:r>
              <w:t>No</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Draft</w:t>
            </w:r>
          </w:p>
        </w:tc>
        <w:tc>
          <w:tcPr>
            <w:tcW w:w="360" w:type="dxa"/>
            <w:shd w:val="clear" w:color="auto" w:fill="auto"/>
          </w:tcPr>
          <w:p>
            <w:r>
              <w:t>a_status = 'Draft'</w:t>
            </w:r>
          </w:p>
        </w:tc>
        <w:tc>
          <w:tcPr>
            <w:tcW w:w="360" w:type="dxa"/>
            <w:shd w:val="clear" w:color="auto" w:fill="auto"/>
          </w:tcPr>
          <w:p>
            <w:r>
              <w:t>No</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057"/>
        <w:gridCol w:w="3057"/>
        <w:gridCol w:w="3058"/>
        <w:gridCol w:w="30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Condition</w:t>
            </w:r>
          </w:p>
        </w:tc>
        <w:tc>
          <w:tcPr>
            <w:tcW w:w="360" w:type="dxa"/>
            <w:shd w:val="clear" w:color="auto" w:fill="C0C0C0"/>
          </w:tcPr>
          <w:p>
            <w:pPr>
              <w:rPr>
                <w:b/>
              </w:rPr>
            </w:pPr>
            <w:r>
              <w:rPr>
                <w:b/>
              </w:rPr>
              <w:t>Enabled</w:t>
            </w:r>
          </w:p>
        </w:tc>
        <w:tc>
          <w:tcPr>
            <w:tcW w:w="360" w:type="dxa"/>
            <w:shd w:val="clear" w:color="auto" w:fill="C0C0C0"/>
          </w:tcPr>
          <w:p>
            <w:r>
              <w:rPr>
                <w:b/>
              </w:rPr>
              <w:t>Permanent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My Documents</w:t>
            </w:r>
          </w:p>
        </w:tc>
        <w:tc>
          <w:tcPr>
            <w:tcW w:w="360" w:type="dxa"/>
            <w:shd w:val="clear" w:color="auto" w:fill="auto"/>
          </w:tcPr>
          <w:p>
            <w:r>
              <w:t>any authors = USER</w:t>
            </w:r>
          </w:p>
        </w:tc>
        <w:tc>
          <w:tcPr>
            <w:tcW w:w="360" w:type="dxa"/>
            <w:shd w:val="clear" w:color="auto" w:fill="auto"/>
          </w:tcPr>
          <w:p>
            <w:r>
              <w:t>No</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Compound A123-45</w:t>
            </w:r>
          </w:p>
        </w:tc>
        <w:tc>
          <w:tcPr>
            <w:tcW w:w="360" w:type="dxa"/>
            <w:shd w:val="clear" w:color="auto" w:fill="auto"/>
          </w:tcPr>
          <w:p>
            <w:r>
              <w:t>any compound = 'A123-45'</w:t>
            </w:r>
          </w:p>
        </w:tc>
        <w:tc>
          <w:tcPr>
            <w:tcW w:w="360" w:type="dxa"/>
            <w:shd w:val="clear" w:color="auto" w:fill="auto"/>
          </w:tcPr>
          <w:p>
            <w:r>
              <w:t>No</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057"/>
        <w:gridCol w:w="3057"/>
        <w:gridCol w:w="3058"/>
        <w:gridCol w:w="30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Condition</w:t>
            </w:r>
          </w:p>
        </w:tc>
        <w:tc>
          <w:tcPr>
            <w:tcW w:w="360" w:type="dxa"/>
            <w:shd w:val="clear" w:color="auto" w:fill="C0C0C0"/>
          </w:tcPr>
          <w:p>
            <w:pPr>
              <w:rPr>
                <w:b/>
              </w:rPr>
            </w:pPr>
            <w:r>
              <w:rPr>
                <w:b/>
              </w:rPr>
              <w:t>Enabled</w:t>
            </w:r>
          </w:p>
        </w:tc>
        <w:tc>
          <w:tcPr>
            <w:tcW w:w="360" w:type="dxa"/>
            <w:shd w:val="clear" w:color="auto" w:fill="C0C0C0"/>
          </w:tcPr>
          <w:p>
            <w:r>
              <w:rPr>
                <w:b/>
              </w:rPr>
              <w:t>Permanent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CURRENT only</w:t>
            </w:r>
          </w:p>
        </w:tc>
        <w:tc>
          <w:tcPr>
            <w:tcW w:w="360" w:type="dxa"/>
            <w:shd w:val="clear" w:color="auto" w:fill="auto"/>
          </w:tcPr>
          <w:p>
            <w:r>
              <w:t>any r_version_label='CURRENT'</w:t>
            </w:r>
          </w:p>
        </w:tc>
        <w:tc>
          <w:tcPr>
            <w:tcW w:w="360" w:type="dxa"/>
            <w:shd w:val="clear" w:color="auto" w:fill="auto"/>
          </w:tcPr>
          <w:p>
            <w:r>
              <w:t>Yes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APPROVED only</w:t>
            </w:r>
          </w:p>
        </w:tc>
        <w:tc>
          <w:tcPr>
            <w:tcW w:w="360" w:type="dxa"/>
            <w:shd w:val="clear" w:color="auto" w:fill="auto"/>
          </w:tcPr>
          <w:p>
            <w:r>
              <w:t>a_status='Approved'</w:t>
            </w:r>
          </w:p>
        </w:tc>
        <w:tc>
          <w:tcPr>
            <w:tcW w:w="360" w:type="dxa"/>
            <w:shd w:val="clear" w:color="auto" w:fill="auto"/>
          </w:tcPr>
          <w:p>
            <w:r>
              <w:t>No</w:t>
            </w:r>
          </w:p>
        </w:tc>
        <w:tc>
          <w:tcPr>
            <w:tcW w:w="360" w:type="dxa"/>
            <w:shd w:val="clear" w:color="auto" w:fill="auto"/>
          </w:tcPr>
          <w:p>
            <w:r>
              <w:t>No</w:t>
            </w:r>
          </w:p>
        </w:tc>
      </w:tr>
    </w:tbl>
    <w:p>
      <w:pPr>
        <w:pStyle w:val="Heading4"/>
      </w:pPr>
      <w:r>
        <w:t>Attribute filters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057"/>
        <w:gridCol w:w="3057"/>
        <w:gridCol w:w="3058"/>
        <w:gridCol w:w="30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Icon</w:t>
            </w:r>
          </w:p>
        </w:tc>
        <w:tc>
          <w:tcPr>
            <w:tcW w:w="360" w:type="dxa"/>
            <w:shd w:val="clear" w:color="auto" w:fill="C0C0C0"/>
          </w:tcPr>
          <w:p>
            <w:pPr>
              <w:rPr>
                <w:b/>
              </w:rPr>
            </w:pPr>
            <w:r>
              <w:rPr>
                <w:b/>
              </w:rPr>
              <w:t>Attribute</w:t>
            </w:r>
          </w:p>
        </w:tc>
        <w:tc>
          <w:tcPr>
            <w:tcW w:w="360" w:type="dxa"/>
            <w:shd w:val="clear" w:color="auto" w:fill="C0C0C0"/>
          </w:tcPr>
          <w:p>
            <w:r>
              <w:rPr>
                <w:b/>
              </w:rPr>
              <w:t>Date Group By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Type</w:t>
            </w:r>
          </w:p>
        </w:tc>
        <w:tc>
          <w:tcPr>
            <w:tcW w:w="360" w:type="dxa"/>
            <w:shd w:val="clear" w:color="auto" w:fill="auto"/>
          </w:tcPr>
          <w:p>
            <w:r>
              <w:t>drive_cd_empty.png</w:t>
            </w:r>
          </w:p>
        </w:tc>
        <w:tc>
          <w:tcPr>
            <w:tcW w:w="360" w:type="dxa"/>
            <w:shd w:val="clear" w:color="auto" w:fill="auto"/>
          </w:tcPr>
          <w:p>
            <w:r>
              <w:t>document_type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Subtype</w:t>
            </w:r>
          </w:p>
        </w:tc>
        <w:tc>
          <w:tcPr>
            <w:tcW w:w="360" w:type="dxa"/>
            <w:shd w:val="clear" w:color="auto" w:fill="auto"/>
          </w:tcPr>
          <w:p>
            <w:r>
              <w:t>box.png</w:t>
            </w:r>
          </w:p>
        </w:tc>
        <w:tc>
          <w:tcPr>
            <w:tcW w:w="360" w:type="dxa"/>
            <w:shd w:val="clear" w:color="auto" w:fill="auto"/>
          </w:tcPr>
          <w:p>
            <w:r>
              <w:t>document_subtype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Compound</w:t>
            </w:r>
          </w:p>
        </w:tc>
        <w:tc>
          <w:tcPr>
            <w:tcW w:w="360" w:type="dxa"/>
            <w:shd w:val="clear" w:color="auto" w:fill="auto"/>
          </w:tcPr>
          <w:p>
            <w:r>
              <w:t>tag_orange.png</w:t>
            </w:r>
          </w:p>
        </w:tc>
        <w:tc>
          <w:tcPr>
            <w:tcW w:w="360" w:type="dxa"/>
            <w:shd w:val="clear" w:color="auto" w:fill="auto"/>
          </w:tcPr>
          <w:p>
            <w:r>
              <w:t>compound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Discipline</w:t>
            </w:r>
          </w:p>
        </w:tc>
        <w:tc>
          <w:tcPr>
            <w:tcW w:w="360" w:type="dxa"/>
            <w:shd w:val="clear" w:color="auto" w:fill="auto"/>
          </w:tcPr>
          <w:p>
            <w:r>
              <w:t>tag_yellow.png</w:t>
            </w:r>
          </w:p>
        </w:tc>
        <w:tc>
          <w:tcPr>
            <w:tcW w:w="360" w:type="dxa"/>
            <w:shd w:val="clear" w:color="auto" w:fill="auto"/>
          </w:tcPr>
          <w:p>
            <w:r>
              <w:t>discipline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Modify date</w:t>
            </w:r>
          </w:p>
        </w:tc>
        <w:tc>
          <w:tcPr>
            <w:tcW w:w="360" w:type="dxa"/>
            <w:shd w:val="clear" w:color="auto" w:fill="auto"/>
          </w:tcPr>
          <w:p>
            <w:r>
              <w:t>calendar.png</w:t>
            </w:r>
          </w:p>
        </w:tc>
        <w:tc>
          <w:tcPr>
            <w:tcW w:w="360" w:type="dxa"/>
            <w:shd w:val="clear" w:color="auto" w:fill="auto"/>
          </w:tcPr>
          <w:p>
            <w:r>
              <w:t>r_modify_date</w:t>
            </w:r>
          </w:p>
        </w:tc>
        <w:tc>
          <w:tcPr>
            <w:tcW w:w="360" w:type="dxa"/>
            <w:shd w:val="clear" w:color="auto" w:fill="auto"/>
          </w:tcPr>
          <w:p>
            <w:r>
              <w:t>Week</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Format</w:t>
            </w:r>
          </w:p>
        </w:tc>
        <w:tc>
          <w:tcPr>
            <w:tcW w:w="360" w:type="dxa"/>
            <w:shd w:val="clear" w:color="auto" w:fill="auto"/>
          </w:tcPr>
          <w:p/>
        </w:tc>
        <w:tc>
          <w:tcPr>
            <w:tcW w:w="360" w:type="dxa"/>
            <w:shd w:val="clear" w:color="auto" w:fill="auto"/>
          </w:tcPr>
          <w:p>
            <w:r>
              <w:t>a_content_type</w:t>
            </w:r>
          </w:p>
        </w:tc>
        <w:tc>
          <w:tcPr>
            <w:tcW w:w="360" w:type="dxa"/>
            <w:shd w:val="clear" w:color="auto" w:fill="auto"/>
          </w:tcPr>
          <w:p/>
        </w:tc>
      </w:tr>
    </w:tbl>
    <w:p>
      <w:pPr>
        <w:pStyle w:val="Heading4"/>
      </w:pPr>
      <w:r>
        <w:t>In-tray (CARA Tasks)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grouping mode</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manager opening after task saving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sort column</w:t>
            </w:r>
          </w:p>
        </w:tc>
        <w:tc>
          <w:tcPr>
            <w:tcW w:w="360" w:type="dxa"/>
            <w:shd w:val="clear" w:color="auto" w:fill="auto"/>
          </w:tcPr>
          <w:p>
            <w:r>
              <w:t>activity.activity_type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sort order desc</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220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department_name</w:t>
            </w:r>
          </w:p>
        </w:tc>
        <w:tc>
          <w:tcPr>
            <w:tcW w:w="360" w:type="dxa"/>
            <w:shd w:val="clear" w:color="auto" w:fill="auto"/>
          </w:tcPr>
          <w:p>
            <w:r>
              <w:t>Department based on alias</w:t>
            </w:r>
          </w:p>
        </w:tc>
        <w:tc>
          <w:tcPr>
            <w:tcW w:w="360" w:type="dxa"/>
            <w:shd w:val="clear" w:color="auto" w:fill="auto"/>
          </w:tcPr>
          <w:p>
            <w:r>
              <w:t>200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r>
              <w:t>Department</w:t>
            </w:r>
          </w:p>
        </w:tc>
        <w:tc>
          <w:tcPr>
            <w:tcW w:w="360" w:type="dxa"/>
            <w:shd w:val="clear" w:color="auto" w:fill="auto"/>
          </w:tcPr>
          <w:p>
            <w:r>
              <w:t>[per user locale]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clinical_study_number</w:t>
            </w:r>
          </w:p>
        </w:tc>
        <w:tc>
          <w:tcPr>
            <w:tcW w:w="360" w:type="dxa"/>
            <w:shd w:val="clear" w:color="auto" w:fill="auto"/>
          </w:tcPr>
          <w:p>
            <w:r>
              <w:t>Attribute from subtype</w:t>
            </w: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r_version_label</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a_status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activity.activity_type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activity.activity_status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activity.target_finish_date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a_content_type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a_effective_date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b_region</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compound</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r>
              <w:t>Compound</w:t>
            </w:r>
          </w:p>
        </w:tc>
        <w:tc>
          <w:tcPr>
            <w:tcW w:w="360" w:type="dxa"/>
            <w:shd w:val="clear" w:color="auto" w:fill="auto"/>
          </w:tcPr>
          <w:p>
            <w:r>
              <w:t>Trade name US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r_creation_date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r_modify_date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activity.issue_date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activity.actual_start_date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activity.actual_finish_date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activity.target_start_date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activity.target_finish_date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pPr>
        <w:pStyle w:val="Heading4"/>
      </w:pPr>
      <w:r>
        <w:t>Inbox (Documentum Workflows)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display mode</w:t>
            </w:r>
          </w:p>
        </w:tc>
        <w:tc>
          <w:tcPr>
            <w:tcW w:w="360" w:type="dxa"/>
            <w:shd w:val="clear" w:color="auto" w:fill="auto"/>
          </w:tcPr>
          <w:p>
            <w:r>
              <w:t>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sort column</w:t>
            </w:r>
          </w:p>
        </w:tc>
        <w:tc>
          <w:tcPr>
            <w:tcW w:w="360" w:type="dxa"/>
            <w:shd w:val="clear" w:color="auto" w:fill="auto"/>
          </w:tcPr>
          <w:p>
            <w:r>
              <w:t>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sort order desc</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delegate button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repeat button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info tab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comments tab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history tab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upcoming tab hidden</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title</w:t>
            </w:r>
          </w:p>
        </w:tc>
        <w:tc>
          <w:tcPr>
            <w:tcW w:w="360" w:type="dxa"/>
            <w:shd w:val="clear" w:color="auto" w:fill="auto"/>
          </w:tcPr>
          <w:p/>
        </w:tc>
        <w:tc>
          <w:tcPr>
            <w:tcW w:w="360" w:type="dxa"/>
            <w:shd w:val="clear" w:color="auto" w:fill="auto"/>
          </w:tcPr>
          <w:p>
            <w:r>
              <w:t>300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inbox.task_name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pPr>
        <w:pStyle w:val="Heading4"/>
      </w:pPr>
      <w:r>
        <w:t>Menu</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context menu</w:t>
            </w:r>
          </w:p>
        </w:tc>
        <w:tc>
          <w:tcPr>
            <w:tcW w:w="360" w:type="dxa"/>
            <w:shd w:val="clear" w:color="auto" w:fill="auto"/>
          </w:tcPr>
          <w:p>
            <w:r>
              <w:t>Properties, View PDF, Edit, Check-in, Cancel Check-out, &lt;separator&gt;, Complete Task, Delegate Task</w:t>
            </w:r>
          </w:p>
        </w:tc>
      </w:tr>
    </w:tbl>
    <w:p>
      <w:pPr>
        <w:pStyle w:val="Heading4"/>
      </w:pPr>
      <w:r>
        <w:t>Properties (widget)</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properties attributes</w:t>
            </w:r>
          </w:p>
        </w:tc>
        <w:tc>
          <w:tcPr>
            <w:tcW w:w="360" w:type="dxa"/>
            <w:shd w:val="clear" w:color="auto" w:fill="auto"/>
          </w:tcPr>
          <w:p>
            <w:r>
              <w:t>object_name</w:t>
            </w:r>
          </w:p>
          <w:p>
            <w:r>
              <w:t>title</w:t>
            </w:r>
          </w:p>
          <w:p>
            <w:r>
              <w:t>a_status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Type dependant attributes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Type Name</w:t>
            </w:r>
          </w:p>
        </w:tc>
        <w:tc>
          <w:tcPr>
            <w:tcW w:w="360" w:type="dxa"/>
            <w:shd w:val="clear" w:color="auto" w:fill="C0C0C0"/>
          </w:tcPr>
          <w:p>
            <w:r>
              <w:rPr>
                <w:b/>
              </w:rPr>
              <w:t>Info Attrs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batchporter_configuration</w:t>
            </w:r>
          </w:p>
        </w:tc>
        <w:tc>
          <w:tcPr>
            <w:tcW w:w="360" w:type="dxa"/>
            <w:shd w:val="clear" w:color="auto" w:fill="auto"/>
          </w:tcPr>
          <w:p>
            <w:r>
              <w:t>initial_version_methods</w:t>
            </w:r>
          </w:p>
          <w:p/>
        </w:tc>
      </w:tr>
    </w:tbl>
    <w:p>
      <w:pPr>
        <w:pStyle w:val="Heading5"/>
      </w:pPr>
      <w:r>
        <w:t>Row styles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Styles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Style Name</w:t>
            </w:r>
          </w:p>
        </w:tc>
        <w:tc>
          <w:tcPr>
            <w:tcW w:w="360" w:type="dxa"/>
            <w:shd w:val="clear" w:color="auto" w:fill="C0C0C0"/>
          </w:tcPr>
          <w:p>
            <w:r>
              <w:rPr>
                <w:b/>
              </w:rPr>
              <w:t>Conditions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style-blue</w:t>
            </w:r>
          </w:p>
        </w:tc>
        <w:tc>
          <w:tcPr>
            <w:tcW w:w="360" w:type="dxa"/>
            <w:shd w:val="clear" w:color="auto" w:fill="auto"/>
          </w:tcPr>
          <w:p>
            <w:r>
              <w:t>a_status=Approved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style-red</w:t>
            </w:r>
          </w:p>
        </w:tc>
        <w:tc>
          <w:tcPr>
            <w:tcW w:w="360" w:type="dxa"/>
            <w:shd w:val="clear" w:color="auto" w:fill="auto"/>
          </w:tcPr>
          <w:p>
            <w:r>
              <w:t>workflow_state=Rejected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style-olive</w:t>
            </w:r>
          </w:p>
        </w:tc>
        <w:tc>
          <w:tcPr>
            <w:tcW w:w="360" w:type="dxa"/>
            <w:shd w:val="clear" w:color="auto" w:fill="auto"/>
          </w:tcPr>
          <w:p>
            <w:r>
              <w:t>a_status=Draft</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076"/>
        <w:gridCol w:w="4077"/>
        <w:gridCol w:w="407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080" w:type="dxa"/>
            <w:gridSpan w:val="3"/>
            <w:shd w:val="clear" w:color="auto" w:fill="F0F0F0"/>
          </w:tcPr>
          <w:p>
            <w:pPr>
              <w:rPr>
                <w:b/>
              </w:rPr>
            </w:pPr>
            <w:r>
              <w:rPr>
                <w:b/>
              </w:rPr>
              <w:t>Icons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Icon</w:t>
            </w:r>
          </w:p>
        </w:tc>
        <w:tc>
          <w:tcPr>
            <w:tcW w:w="360" w:type="dxa"/>
            <w:shd w:val="clear" w:color="auto" w:fill="C0C0C0"/>
          </w:tcPr>
          <w:p>
            <w:pPr>
              <w:rPr>
                <w:b/>
              </w:rPr>
            </w:pPr>
            <w:r>
              <w:rPr>
                <w:b/>
              </w:rPr>
              <w:t>Bullet</w:t>
            </w:r>
          </w:p>
        </w:tc>
        <w:tc>
          <w:tcPr>
            <w:tcW w:w="360" w:type="dxa"/>
            <w:shd w:val="clear" w:color="auto" w:fill="C0C0C0"/>
          </w:tcPr>
          <w:p>
            <w:r>
              <w:rPr>
                <w:b/>
              </w:rPr>
              <w:t>Conditions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tc>
        <w:tc>
          <w:tcPr>
            <w:tcW w:w="360" w:type="dxa"/>
            <w:shd w:val="clear" w:color="auto" w:fill="auto"/>
          </w:tcPr>
          <w:p>
            <w:r>
              <w:t>bullet_code_red.png</w:t>
            </w:r>
          </w:p>
        </w:tc>
        <w:tc>
          <w:tcPr>
            <w:tcW w:w="360" w:type="dxa"/>
            <w:shd w:val="clear" w:color="auto" w:fill="auto"/>
          </w:tcPr>
          <w:p>
            <w:r>
              <w:t>dam_exclusivity=Organization Only</w:t>
            </w:r>
          </w:p>
        </w:tc>
      </w:tr>
    </w:tbl>
    <w:p>
      <w:pPr>
        <w:pStyle w:val="Heading4"/>
      </w:pPr>
      <w:r>
        <w:t>Search config</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165"/>
        <w:gridCol w:w="1006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 preference</w:t>
            </w:r>
          </w:p>
        </w:tc>
        <w:tc>
          <w:tcPr>
            <w:tcW w:w="360" w:type="dxa"/>
            <w:shd w:val="clear" w:color="auto" w:fill="auto"/>
          </w:tcPr>
          <w:p>
            <w:r>
              <w:t>Use user preferences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Internal sort order</w:t>
            </w:r>
          </w:p>
        </w:tc>
        <w:tc>
          <w:tcPr>
            <w:tcW w:w="360" w:type="dxa"/>
            <w:shd w:val="clear" w:color="auto" w:fill="auto"/>
          </w:tcPr>
          <w:p/>
        </w:tc>
      </w:tr>
      <w:tr>
        <w:tblPrEx>
          <w:tblW w:w="5000" w:type="pct"/>
          <w:tblCellMar>
            <w:left w:w="108" w:type="dxa"/>
            <w:right w:w="108" w:type="dxa"/>
          </w:tblCellMar>
        </w:tblPrEx>
        <w:trPr>
          <w:cantSplit/>
          <w:trHeight w:hRule="auto" w:val="0"/>
          <w:tblHeader/>
        </w:trPr>
        <w:tc>
          <w:tcPr>
            <w:tcW w:w="31680" w:type="dxa"/>
            <w:gridSpan w:val="2"/>
            <w:shd w:val="clear" w:color="auto" w:fill="C0C0C0"/>
          </w:tcPr>
          <w:p>
            <w:pPr>
              <w:rPr>
                <w:b/>
              </w:rPr>
            </w:pPr>
            <w:r>
              <w:rPr>
                <w:b/>
              </w:rPr>
              <w:t>Quick Search</w:t>
            </w:r>
          </w:p>
        </w:tc>
      </w:tr>
      <w:tr>
        <w:tblPrEx>
          <w:tblW w:w="5000" w:type="pct"/>
          <w:tblCellMar>
            <w:left w:w="108" w:type="dxa"/>
            <w:right w:w="108" w:type="dxa"/>
          </w:tblCellMar>
        </w:tblPrEx>
        <w:trPr>
          <w:cantSplit/>
          <w:trHeight w:hRule="auto" w:val="0"/>
        </w:trPr>
        <w:tc>
          <w:tcPr>
            <w:tcW w:w="6336" w:type="dxa"/>
            <w:shd w:val="clear" w:color="auto" w:fill="auto"/>
          </w:tcPr>
          <w:p>
            <w:r>
              <w:t>Quick search type</w:t>
            </w:r>
          </w:p>
        </w:tc>
        <w:tc>
          <w:tcPr>
            <w:tcW w:w="9504" w:type="dxa"/>
            <w:shd w:val="clear" w:color="auto" w:fill="auto"/>
          </w:tcPr>
          <w:p>
            <w:r>
              <w:t>Use attribute searching</w:t>
            </w:r>
          </w:p>
        </w:tc>
      </w:tr>
      <w:tr>
        <w:tblPrEx>
          <w:tblW w:w="5000" w:type="pct"/>
          <w:tblCellMar>
            <w:left w:w="108" w:type="dxa"/>
            <w:right w:w="108" w:type="dxa"/>
          </w:tblCellMar>
        </w:tblPrEx>
        <w:trPr>
          <w:cantSplit/>
          <w:trHeight w:hRule="auto" w:val="0"/>
        </w:trPr>
        <w:tc>
          <w:tcPr>
            <w:tcW w:w="6336" w:type="dxa"/>
            <w:shd w:val="clear" w:color="auto" w:fill="auto"/>
          </w:tcPr>
          <w:p>
            <w:r>
              <w:t>Searchable attributes</w:t>
            </w:r>
          </w:p>
        </w:tc>
        <w:tc>
          <w:tcPr>
            <w:tcW w:w="9504" w:type="dxa"/>
            <w:shd w:val="clear" w:color="auto" w:fill="auto"/>
          </w:tcPr>
          <w:p>
            <w:r>
              <w:t>object_name</w:t>
            </w:r>
          </w:p>
        </w:tc>
      </w:tr>
      <w:tr>
        <w:tblPrEx>
          <w:tblW w:w="5000" w:type="pct"/>
          <w:tblCellMar>
            <w:left w:w="108" w:type="dxa"/>
            <w:right w:w="108" w:type="dxa"/>
          </w:tblCellMar>
        </w:tblPrEx>
        <w:trPr>
          <w:cantSplit/>
          <w:trHeight w:hRule="auto" w:val="0"/>
        </w:trPr>
        <w:tc>
          <w:tcPr>
            <w:tcW w:w="6336" w:type="dxa"/>
            <w:shd w:val="clear" w:color="auto" w:fill="auto"/>
          </w:tcPr>
          <w:p>
            <w:r>
              <w:t>Search in version  labels</w:t>
            </w:r>
          </w:p>
        </w:tc>
        <w:tc>
          <w:tcPr>
            <w:tcW w:w="9504" w:type="dxa"/>
            <w:shd w:val="clear" w:color="auto" w:fill="auto"/>
          </w:tcPr>
          <w:p>
            <w:r>
              <w:t>_NEW_</w:t>
            </w:r>
          </w:p>
        </w:tc>
      </w:tr>
      <w:tr>
        <w:tblPrEx>
          <w:tblW w:w="5000" w:type="pct"/>
          <w:tblCellMar>
            <w:left w:w="108" w:type="dxa"/>
            <w:right w:w="108" w:type="dxa"/>
          </w:tblCellMar>
        </w:tblPrEx>
        <w:trPr>
          <w:cantSplit/>
          <w:trHeight w:hRule="auto" w:val="0"/>
        </w:trPr>
        <w:tc>
          <w:tcPr>
            <w:tcW w:w="6336" w:type="dxa"/>
            <w:shd w:val="clear" w:color="auto" w:fill="auto"/>
          </w:tcPr>
          <w:p>
            <w:r>
              <w:t>Document combo type ahead list template</w:t>
            </w:r>
          </w:p>
        </w:tc>
        <w:tc>
          <w:tcPr>
            <w:tcW w:w="9504" w:type="dxa"/>
            <w:shd w:val="clear" w:color="auto" w:fill="auto"/>
          </w:tcPr>
          <w:p>
            <w:r>
              <w:t>&lt;h1&gt;{object_name}&lt;span&gt;&lt;br/&gt;{r_creation_date_txt}&lt;br /&gt;&lt;br /&gt;{locations}&lt;br/&gt;{title}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7014"/>
        <w:gridCol w:w="1510"/>
        <w:gridCol w:w="1165"/>
        <w:gridCol w:w="2541"/>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440" w:type="dxa"/>
            <w:gridSpan w:val="4"/>
            <w:shd w:val="clear" w:color="auto" w:fill="C0C0C0"/>
          </w:tcPr>
          <w:p>
            <w:pPr>
              <w:rPr>
                <w:b/>
              </w:rPr>
            </w:pPr>
            <w:r>
              <w:rPr>
                <w:b/>
              </w:rPr>
              <w:t>Advanced Search</w:t>
            </w:r>
          </w:p>
        </w:tc>
      </w:tr>
      <w:tr>
        <w:tblPrEx>
          <w:tblW w:w="5000" w:type="pct"/>
          <w:tblCellMar>
            <w:left w:w="108" w:type="dxa"/>
            <w:right w:w="108" w:type="dxa"/>
          </w:tblCellMar>
        </w:tblPrEx>
        <w:trPr>
          <w:gridAfter w:val="3"/>
          <w:wAfter w:w="11088" w:type="dxa"/>
        </w:trPr>
        <w:tc>
          <w:tcPr>
            <w:tcW w:w="15840" w:type="dxa"/>
            <w:shd w:val="clear" w:color="auto" w:fill="F0F0F0"/>
          </w:tcPr>
          <w:p>
            <w:r>
              <w:t>Type: pharma_document</w:t>
            </w:r>
            <w:r>
              <w:t>Type label: Pharma Document</w:t>
            </w:r>
          </w:p>
        </w:tc>
      </w:tr>
      <w:tr>
        <w:tblPrEx>
          <w:tblW w:w="5000" w:type="pct"/>
          <w:tblLayout w:type="fixed"/>
          <w:tblCellMar>
            <w:left w:w="108" w:type="dxa"/>
            <w:right w:w="108" w:type="dxa"/>
          </w:tblCellMar>
        </w:tblPrEx>
        <w:tc>
          <w:tcPr>
            <w:tcW w:w="4752" w:type="dxa"/>
            <w:shd w:val="clear" w:color="auto" w:fill="F0F0F0"/>
          </w:tcPr>
          <w:p>
            <w:r>
              <w:t>Attribute name</w:t>
            </w:r>
          </w:p>
        </w:tc>
        <w:tc>
          <w:tcPr>
            <w:tcW w:w="3168" w:type="dxa"/>
            <w:shd w:val="clear" w:color="auto" w:fill="F0F0F0"/>
          </w:tcPr>
          <w:p>
            <w:r>
              <w:t>Attribute label</w:t>
            </w:r>
          </w:p>
        </w:tc>
        <w:tc>
          <w:tcPr>
            <w:tcW w:w="2376" w:type="dxa"/>
            <w:shd w:val="clear" w:color="auto" w:fill="F0F0F0"/>
          </w:tcPr>
          <w:p>
            <w:r>
              <w:t>Operator</w:t>
            </w:r>
          </w:p>
        </w:tc>
        <w:tc>
          <w:tcPr>
            <w:tcW w:w="5544" w:type="dxa"/>
            <w:shd w:val="clear" w:color="auto" w:fill="F0F0F0"/>
          </w:tcPr>
          <w:p>
            <w:r>
              <w:t>Value assistance</w:t>
            </w:r>
          </w:p>
        </w:tc>
      </w:tr>
      <w:tr>
        <w:tblPrEx>
          <w:tblW w:w="5000" w:type="pct"/>
          <w:tblLayout w:type="fixed"/>
          <w:tblCellMar>
            <w:left w:w="108" w:type="dxa"/>
            <w:right w:w="108" w:type="dxa"/>
          </w:tblCellMar>
        </w:tblPrEx>
        <w:tc>
          <w:tcPr>
            <w:tcW w:w="4752" w:type="dxa"/>
            <w:shd w:val="clear" w:color="auto" w:fill="auto"/>
          </w:tcPr>
          <w:p>
            <w:r>
              <w:t>document_date</w:t>
            </w:r>
          </w:p>
        </w:tc>
        <w:tc>
          <w:tcPr>
            <w:tcW w:w="3168" w:type="dxa"/>
            <w:shd w:val="clear" w:color="auto" w:fill="auto"/>
          </w:tcPr>
          <w:p>
            <w:r>
              <w:t>Document Date</w:t>
            </w:r>
          </w:p>
        </w:tc>
        <w:tc>
          <w:tcPr>
            <w:tcW w:w="2376" w:type="dxa"/>
            <w:shd w:val="clear" w:color="auto" w:fill="auto"/>
          </w:tcPr>
          <w:p>
            <w:r>
              <w:t>Is not null</w:t>
            </w:r>
          </w:p>
        </w:tc>
        <w:tc>
          <w:tcPr>
            <w:tcW w:w="5544" w:type="dxa"/>
            <w:shd w:val="clear" w:color="auto" w:fill="auto"/>
          </w:tcPr>
          <w:p/>
        </w:tc>
      </w:tr>
      <w:tr>
        <w:tblPrEx>
          <w:tblW w:w="5000" w:type="pct"/>
          <w:tblLayout w:type="fixed"/>
          <w:tblCellMar>
            <w:left w:w="108" w:type="dxa"/>
            <w:right w:w="108" w:type="dxa"/>
          </w:tblCellMar>
        </w:tblPrEx>
        <w:tc>
          <w:tcPr>
            <w:tcW w:w="4752" w:type="dxa"/>
            <w:shd w:val="clear" w:color="auto" w:fill="auto"/>
          </w:tcPr>
          <w:p>
            <w:r>
              <w:t>document_subtype</w:t>
            </w:r>
          </w:p>
        </w:tc>
        <w:tc>
          <w:tcPr>
            <w:tcW w:w="3168" w:type="dxa"/>
            <w:shd w:val="clear" w:color="auto" w:fill="auto"/>
          </w:tcPr>
          <w:p>
            <w:r>
              <w:t>Document subtype</w:t>
            </w:r>
          </w:p>
        </w:tc>
        <w:tc>
          <w:tcPr>
            <w:tcW w:w="2376" w:type="dxa"/>
            <w:shd w:val="clear" w:color="auto" w:fill="auto"/>
          </w:tcPr>
          <w:p/>
        </w:tc>
        <w:tc>
          <w:tcPr>
            <w:tcW w:w="5544" w:type="dxa"/>
            <w:shd w:val="clear" w:color="auto" w:fill="auto"/>
          </w:tcPr>
          <w:p>
            <w:r>
              <w:t>select distinct document_subtype from pharma_document [where document_type = ${document_type}]</w:t>
            </w:r>
          </w:p>
        </w:tc>
      </w:tr>
      <w:tr>
        <w:tblPrEx>
          <w:tblW w:w="5000" w:type="pct"/>
          <w:tblLayout w:type="fixed"/>
          <w:tblCellMar>
            <w:left w:w="108" w:type="dxa"/>
            <w:right w:w="108" w:type="dxa"/>
          </w:tblCellMar>
        </w:tblPrEx>
        <w:tc>
          <w:tcPr>
            <w:tcW w:w="4752" w:type="dxa"/>
            <w:shd w:val="clear" w:color="auto" w:fill="auto"/>
          </w:tcPr>
          <w:p>
            <w:r>
              <w:t>document_type</w:t>
            </w:r>
          </w:p>
        </w:tc>
        <w:tc>
          <w:tcPr>
            <w:tcW w:w="3168" w:type="dxa"/>
            <w:shd w:val="clear" w:color="auto" w:fill="auto"/>
          </w:tcPr>
          <w:p>
            <w:r>
              <w:t>Document Type</w:t>
            </w:r>
          </w:p>
        </w:tc>
        <w:tc>
          <w:tcPr>
            <w:tcW w:w="2376" w:type="dxa"/>
            <w:shd w:val="clear" w:color="auto" w:fill="auto"/>
          </w:tcPr>
          <w:p/>
        </w:tc>
        <w:tc>
          <w:tcPr>
            <w:tcW w:w="5544" w:type="dxa"/>
            <w:shd w:val="clear" w:color="auto" w:fill="auto"/>
          </w:tcPr>
          <w:p>
            <w:r>
              <w:t>select distinct document_type from pharma_document [where discipline = ${discipline}]</w:t>
            </w:r>
          </w:p>
        </w:tc>
      </w:tr>
      <w:tr>
        <w:tblPrEx>
          <w:tblW w:w="5000" w:type="pct"/>
          <w:tblLayout w:type="fixed"/>
          <w:tblCellMar>
            <w:left w:w="108" w:type="dxa"/>
            <w:right w:w="108" w:type="dxa"/>
          </w:tblCellMar>
        </w:tblPrEx>
        <w:tc>
          <w:tcPr>
            <w:tcW w:w="4752" w:type="dxa"/>
            <w:shd w:val="clear" w:color="auto" w:fill="auto"/>
          </w:tcPr>
          <w:p>
            <w:r>
              <w:t>formulation</w:t>
            </w:r>
          </w:p>
        </w:tc>
        <w:tc>
          <w:tcPr>
            <w:tcW w:w="3168" w:type="dxa"/>
            <w:shd w:val="clear" w:color="auto" w:fill="auto"/>
          </w:tcPr>
          <w:p>
            <w:r>
              <w:t>Formulation</w:t>
            </w:r>
          </w:p>
        </w:tc>
        <w:tc>
          <w:tcPr>
            <w:tcW w:w="2376" w:type="dxa"/>
            <w:shd w:val="clear" w:color="auto" w:fill="auto"/>
          </w:tcPr>
          <w:p/>
        </w:tc>
        <w:tc>
          <w:tcPr>
            <w:tcW w:w="5544" w:type="dxa"/>
            <w:shd w:val="clear" w:color="auto" w:fill="auto"/>
          </w:tcPr>
          <w:p>
            <w:r>
              <w:t>Dictionary: A Test 3.3.341 CHANGE</w:t>
            </w:r>
          </w:p>
        </w:tc>
      </w:tr>
      <w:tr>
        <w:tblPrEx>
          <w:tblW w:w="5000" w:type="pct"/>
          <w:tblLayout w:type="fixed"/>
          <w:tblCellMar>
            <w:left w:w="108" w:type="dxa"/>
            <w:right w:w="108" w:type="dxa"/>
          </w:tblCellMar>
        </w:tblPrEx>
        <w:tc>
          <w:tcPr>
            <w:tcW w:w="4752" w:type="dxa"/>
            <w:shd w:val="clear" w:color="auto" w:fill="auto"/>
          </w:tcPr>
          <w:p>
            <w:r>
              <w:t>department_name</w:t>
            </w:r>
          </w:p>
        </w:tc>
        <w:tc>
          <w:tcPr>
            <w:tcW w:w="3168" w:type="dxa"/>
            <w:shd w:val="clear" w:color="auto" w:fill="auto"/>
          </w:tcPr>
          <w:p>
            <w:r>
              <w:t>${Department}</w:t>
            </w:r>
          </w:p>
        </w:tc>
        <w:tc>
          <w:tcPr>
            <w:tcW w:w="2376" w:type="dxa"/>
            <w:shd w:val="clear" w:color="auto" w:fill="auto"/>
          </w:tcPr>
          <w:p/>
        </w:tc>
        <w:tc>
          <w:tcPr>
            <w:tcW w:w="5544" w:type="dxa"/>
            <w:shd w:val="clear" w:color="auto" w:fill="auto"/>
          </w:tcPr>
          <w:p>
            <w:r>
              <w:t>select distinct department_name from pharma_document where document_type = ${document_type} order by 1</w:t>
            </w:r>
          </w:p>
        </w:tc>
      </w:tr>
      <w:tr>
        <w:tblPrEx>
          <w:tblW w:w="5000" w:type="pct"/>
          <w:tblLayout w:type="fixed"/>
          <w:tblCellMar>
            <w:left w:w="108" w:type="dxa"/>
            <w:right w:w="108" w:type="dxa"/>
          </w:tblCellMar>
        </w:tblPrEx>
        <w:tc>
          <w:tcPr>
            <w:tcW w:w="4752" w:type="dxa"/>
            <w:shd w:val="clear" w:color="auto" w:fill="auto"/>
          </w:tcPr>
          <w:p>
            <w:r>
              <w:t>a_status</w:t>
            </w:r>
          </w:p>
        </w:tc>
        <w:tc>
          <w:tcPr>
            <w:tcW w:w="3168" w:type="dxa"/>
            <w:shd w:val="clear" w:color="auto" w:fill="auto"/>
          </w:tcPr>
          <w:p>
            <w:r>
              <w:t>Status</w:t>
            </w:r>
          </w:p>
        </w:tc>
        <w:tc>
          <w:tcPr>
            <w:tcW w:w="2376" w:type="dxa"/>
            <w:shd w:val="clear" w:color="auto" w:fill="auto"/>
          </w:tcPr>
          <w:p/>
        </w:tc>
        <w:tc>
          <w:tcPr>
            <w:tcW w:w="5544" w:type="dxa"/>
            <w:shd w:val="clear" w:color="auto" w:fill="auto"/>
          </w:tcPr>
          <w:p/>
        </w:tc>
      </w:tr>
      <w:tr>
        <w:tblPrEx>
          <w:tblW w:w="5000" w:type="pct"/>
          <w:tblLayout w:type="fixed"/>
          <w:tblCellMar>
            <w:left w:w="108" w:type="dxa"/>
            <w:right w:w="108" w:type="dxa"/>
          </w:tblCellMar>
        </w:tblPrEx>
        <w:tc>
          <w:tcPr>
            <w:tcW w:w="4752" w:type="dxa"/>
            <w:shd w:val="clear" w:color="auto" w:fill="auto"/>
          </w:tcPr>
          <w:p>
            <w:r>
              <w:t>discipline</w:t>
            </w:r>
          </w:p>
        </w:tc>
        <w:tc>
          <w:tcPr>
            <w:tcW w:w="3168" w:type="dxa"/>
            <w:shd w:val="clear" w:color="auto" w:fill="auto"/>
          </w:tcPr>
          <w:p>
            <w:r>
              <w:t>Discipline</w:t>
            </w:r>
          </w:p>
        </w:tc>
        <w:tc>
          <w:tcPr>
            <w:tcW w:w="2376" w:type="dxa"/>
            <w:shd w:val="clear" w:color="auto" w:fill="auto"/>
          </w:tcPr>
          <w:p/>
        </w:tc>
        <w:tc>
          <w:tcPr>
            <w:tcW w:w="5544" w:type="dxa"/>
            <w:shd w:val="clear" w:color="auto" w:fill="auto"/>
          </w:tcPr>
          <w:p>
            <w:r>
              <w:t>Dictionary: Discipline</w:t>
            </w:r>
          </w:p>
        </w:tc>
      </w:tr>
      <w:tr>
        <w:tblPrEx>
          <w:tblW w:w="5000" w:type="pct"/>
          <w:tblLayout w:type="fixed"/>
          <w:tblCellMar>
            <w:left w:w="108" w:type="dxa"/>
            <w:right w:w="108" w:type="dxa"/>
          </w:tblCellMar>
        </w:tblPrEx>
        <w:tc>
          <w:tcPr>
            <w:tcW w:w="4752" w:type="dxa"/>
            <w:shd w:val="clear" w:color="auto" w:fill="auto"/>
          </w:tcPr>
          <w:p>
            <w:r>
              <w:t>compound</w:t>
            </w:r>
          </w:p>
        </w:tc>
        <w:tc>
          <w:tcPr>
            <w:tcW w:w="3168" w:type="dxa"/>
            <w:shd w:val="clear" w:color="auto" w:fill="auto"/>
          </w:tcPr>
          <w:p>
            <w:r>
              <w:t>Compound with a very long long attribute name for the display</w:t>
            </w:r>
          </w:p>
        </w:tc>
        <w:tc>
          <w:tcPr>
            <w:tcW w:w="2376" w:type="dxa"/>
            <w:shd w:val="clear" w:color="auto" w:fill="auto"/>
          </w:tcPr>
          <w:p/>
        </w:tc>
        <w:tc>
          <w:tcPr>
            <w:tcW w:w="5544" w:type="dxa"/>
            <w:shd w:val="clear" w:color="auto" w:fill="auto"/>
          </w:tcPr>
          <w:p>
            <w:r>
              <w:t>Dictionary: Compound</w:t>
            </w:r>
          </w:p>
        </w:tc>
      </w:tr>
      <w:tr>
        <w:tblPrEx>
          <w:tblW w:w="5000" w:type="pct"/>
          <w:tblLayout w:type="fixed"/>
          <w:tblCellMar>
            <w:left w:w="108" w:type="dxa"/>
            <w:right w:w="108" w:type="dxa"/>
          </w:tblCellMar>
        </w:tblPrEx>
        <w:tc>
          <w:tcPr>
            <w:tcW w:w="4752" w:type="dxa"/>
            <w:shd w:val="clear" w:color="auto" w:fill="auto"/>
          </w:tcPr>
          <w:p>
            <w:r>
              <w:t>title</w:t>
            </w:r>
          </w:p>
        </w:tc>
        <w:tc>
          <w:tcPr>
            <w:tcW w:w="3168" w:type="dxa"/>
            <w:shd w:val="clear" w:color="auto" w:fill="auto"/>
          </w:tcPr>
          <w:p>
            <w:r>
              <w:t>Title</w:t>
            </w:r>
          </w:p>
        </w:tc>
        <w:tc>
          <w:tcPr>
            <w:tcW w:w="2376" w:type="dxa"/>
            <w:shd w:val="clear" w:color="auto" w:fill="auto"/>
          </w:tcPr>
          <w:p>
            <w:r>
              <w:t>Is null</w:t>
            </w:r>
          </w:p>
        </w:tc>
        <w:tc>
          <w:tcPr>
            <w:tcW w:w="5544" w:type="dxa"/>
            <w:shd w:val="clear" w:color="auto" w:fill="auto"/>
          </w:tcPr>
          <w:p/>
        </w:tc>
      </w:tr>
      <w:tr>
        <w:tblPrEx>
          <w:tblW w:w="5000" w:type="pct"/>
          <w:tblLayout w:type="fixed"/>
          <w:tblCellMar>
            <w:left w:w="108" w:type="dxa"/>
            <w:right w:w="108" w:type="dxa"/>
          </w:tblCellMar>
        </w:tblPrEx>
        <w:tc>
          <w:tcPr>
            <w:tcW w:w="4752" w:type="dxa"/>
            <w:shd w:val="clear" w:color="auto" w:fill="auto"/>
          </w:tcPr>
          <w:p>
            <w:r>
              <w:t>subject</w:t>
            </w:r>
          </w:p>
        </w:tc>
        <w:tc>
          <w:tcPr>
            <w:tcW w:w="3168" w:type="dxa"/>
            <w:shd w:val="clear" w:color="auto" w:fill="auto"/>
          </w:tcPr>
          <w:p>
            <w:r>
              <w:t>Subject</w:t>
            </w:r>
          </w:p>
        </w:tc>
        <w:tc>
          <w:tcPr>
            <w:tcW w:w="2376" w:type="dxa"/>
            <w:shd w:val="clear" w:color="auto" w:fill="auto"/>
          </w:tcPr>
          <w:p/>
        </w:tc>
        <w:tc>
          <w:tcPr>
            <w:tcW w:w="5544" w:type="dxa"/>
            <w:shd w:val="clear" w:color="auto" w:fill="auto"/>
          </w:tcPr>
          <w:p/>
        </w:tc>
      </w:tr>
      <w:tr>
        <w:tblPrEx>
          <w:tblW w:w="5000" w:type="pct"/>
          <w:tblLayout w:type="fixed"/>
          <w:tblCellMar>
            <w:left w:w="108" w:type="dxa"/>
            <w:right w:w="108" w:type="dxa"/>
          </w:tblCellMar>
        </w:tblPrEx>
        <w:tc>
          <w:tcPr>
            <w:tcW w:w="4752" w:type="dxa"/>
            <w:shd w:val="clear" w:color="auto" w:fill="auto"/>
          </w:tcPr>
          <w:p>
            <w:r>
              <w:t>integer_example</w:t>
            </w:r>
          </w:p>
        </w:tc>
        <w:tc>
          <w:tcPr>
            <w:tcW w:w="3168" w:type="dxa"/>
            <w:shd w:val="clear" w:color="auto" w:fill="auto"/>
          </w:tcPr>
          <w:p>
            <w:r>
              <w:t>integer_example</w:t>
            </w:r>
          </w:p>
        </w:tc>
        <w:tc>
          <w:tcPr>
            <w:tcW w:w="2376" w:type="dxa"/>
            <w:shd w:val="clear" w:color="auto" w:fill="auto"/>
          </w:tcPr>
          <w:p/>
        </w:tc>
        <w:tc>
          <w:tcPr>
            <w:tcW w:w="5544" w:type="dxa"/>
            <w:shd w:val="clear" w:color="auto" w:fill="auto"/>
          </w:tcPr>
          <w:p/>
        </w:tc>
      </w:tr>
      <w:tr>
        <w:tblPrEx>
          <w:tblW w:w="5000" w:type="pct"/>
          <w:tblLayout w:type="fixed"/>
          <w:tblCellMar>
            <w:left w:w="108" w:type="dxa"/>
            <w:right w:w="108" w:type="dxa"/>
          </w:tblCellMar>
        </w:tblPrEx>
        <w:tc>
          <w:tcPr>
            <w:tcW w:w="4752" w:type="dxa"/>
            <w:shd w:val="clear" w:color="auto" w:fill="auto"/>
          </w:tcPr>
          <w:p>
            <w:r>
              <w:t>authors</w:t>
            </w:r>
          </w:p>
        </w:tc>
        <w:tc>
          <w:tcPr>
            <w:tcW w:w="3168" w:type="dxa"/>
            <w:shd w:val="clear" w:color="auto" w:fill="auto"/>
          </w:tcPr>
          <w:p>
            <w:r>
              <w:t>Authors</w:t>
            </w:r>
          </w:p>
        </w:tc>
        <w:tc>
          <w:tcPr>
            <w:tcW w:w="2376" w:type="dxa"/>
            <w:shd w:val="clear" w:color="auto" w:fill="auto"/>
          </w:tcPr>
          <w:p>
            <w:r>
              <w:t>Equals</w:t>
            </w:r>
          </w:p>
        </w:tc>
        <w:tc>
          <w:tcPr>
            <w:tcW w:w="5544" w:type="dxa"/>
            <w:shd w:val="clear" w:color="auto" w:fill="auto"/>
          </w:tcPr>
          <w:p>
            <w:r>
              <w:t>select user_name from dm_user where lower(user_name) like '%${filter}%' order by 1</w:t>
            </w:r>
          </w:p>
        </w:tc>
      </w:tr>
      <w:tr>
        <w:tblPrEx>
          <w:tblW w:w="5000" w:type="pct"/>
          <w:tblCellMar>
            <w:left w:w="108" w:type="dxa"/>
            <w:right w:w="108" w:type="dxa"/>
          </w:tblCellMar>
        </w:tblPrEx>
        <w:trPr>
          <w:gridAfter w:val="3"/>
          <w:wAfter w:w="11088" w:type="dxa"/>
        </w:trPr>
        <w:tc>
          <w:tcPr>
            <w:tcW w:w="15840" w:type="dxa"/>
            <w:shd w:val="clear" w:color="auto" w:fill="F0F0F0"/>
          </w:tcPr>
          <w:p>
            <w:r>
              <w:t>Type: clinical_document</w:t>
            </w:r>
            <w:r>
              <w:t>Type label: Clinical Document</w:t>
            </w:r>
          </w:p>
        </w:tc>
      </w:tr>
      <w:tr>
        <w:tblPrEx>
          <w:tblW w:w="5000" w:type="pct"/>
          <w:tblLayout w:type="fixed"/>
          <w:tblCellMar>
            <w:left w:w="108" w:type="dxa"/>
            <w:right w:w="108" w:type="dxa"/>
          </w:tblCellMar>
        </w:tblPrEx>
        <w:tc>
          <w:tcPr>
            <w:tcW w:w="4752" w:type="dxa"/>
            <w:shd w:val="clear" w:color="auto" w:fill="F0F0F0"/>
          </w:tcPr>
          <w:p>
            <w:r>
              <w:t>Attribute name</w:t>
            </w:r>
          </w:p>
        </w:tc>
        <w:tc>
          <w:tcPr>
            <w:tcW w:w="3168" w:type="dxa"/>
            <w:shd w:val="clear" w:color="auto" w:fill="F0F0F0"/>
          </w:tcPr>
          <w:p>
            <w:r>
              <w:t>Attribute label</w:t>
            </w:r>
          </w:p>
        </w:tc>
        <w:tc>
          <w:tcPr>
            <w:tcW w:w="2376" w:type="dxa"/>
            <w:shd w:val="clear" w:color="auto" w:fill="F0F0F0"/>
          </w:tcPr>
          <w:p>
            <w:r>
              <w:t>Operator</w:t>
            </w:r>
          </w:p>
        </w:tc>
        <w:tc>
          <w:tcPr>
            <w:tcW w:w="5544" w:type="dxa"/>
            <w:shd w:val="clear" w:color="auto" w:fill="F0F0F0"/>
          </w:tcPr>
          <w:p>
            <w:r>
              <w:t>Value assistance</w:t>
            </w:r>
          </w:p>
        </w:tc>
      </w:tr>
      <w:tr>
        <w:tblPrEx>
          <w:tblW w:w="5000" w:type="pct"/>
          <w:tblLayout w:type="fixed"/>
          <w:tblCellMar>
            <w:left w:w="108" w:type="dxa"/>
            <w:right w:w="108" w:type="dxa"/>
          </w:tblCellMar>
        </w:tblPrEx>
        <w:tc>
          <w:tcPr>
            <w:tcW w:w="4752" w:type="dxa"/>
            <w:shd w:val="clear" w:color="auto" w:fill="auto"/>
          </w:tcPr>
          <w:p>
            <w:r>
              <w:t>b_deliverable</w:t>
            </w:r>
          </w:p>
        </w:tc>
        <w:tc>
          <w:tcPr>
            <w:tcW w:w="3168" w:type="dxa"/>
            <w:shd w:val="clear" w:color="auto" w:fill="auto"/>
          </w:tcPr>
          <w:p>
            <w:r>
              <w:t>Deliverable</w:t>
            </w:r>
          </w:p>
        </w:tc>
        <w:tc>
          <w:tcPr>
            <w:tcW w:w="2376" w:type="dxa"/>
            <w:shd w:val="clear" w:color="auto" w:fill="auto"/>
          </w:tcPr>
          <w:p/>
        </w:tc>
        <w:tc>
          <w:tcPr>
            <w:tcW w:w="5544" w:type="dxa"/>
            <w:shd w:val="clear" w:color="auto" w:fill="auto"/>
          </w:tcPr>
          <w:p/>
        </w:tc>
      </w:tr>
      <w:tr>
        <w:tblPrEx>
          <w:tblW w:w="5000" w:type="pct"/>
          <w:tblLayout w:type="fixed"/>
          <w:tblCellMar>
            <w:left w:w="108" w:type="dxa"/>
            <w:right w:w="108" w:type="dxa"/>
          </w:tblCellMar>
        </w:tblPrEx>
        <w:tc>
          <w:tcPr>
            <w:tcW w:w="4752" w:type="dxa"/>
            <w:shd w:val="clear" w:color="auto" w:fill="auto"/>
          </w:tcPr>
          <w:p>
            <w:r>
              <w:t>authors</w:t>
            </w:r>
          </w:p>
        </w:tc>
        <w:tc>
          <w:tcPr>
            <w:tcW w:w="3168" w:type="dxa"/>
            <w:shd w:val="clear" w:color="auto" w:fill="auto"/>
          </w:tcPr>
          <w:p>
            <w:r>
              <w:t>Authors</w:t>
            </w:r>
          </w:p>
        </w:tc>
        <w:tc>
          <w:tcPr>
            <w:tcW w:w="2376" w:type="dxa"/>
            <w:shd w:val="clear" w:color="auto" w:fill="auto"/>
          </w:tcPr>
          <w:p/>
        </w:tc>
        <w:tc>
          <w:tcPr>
            <w:tcW w:w="5544" w:type="dxa"/>
            <w:shd w:val="clear" w:color="auto" w:fill="auto"/>
          </w:tcPr>
          <w:p/>
        </w:tc>
      </w:tr>
      <w:tr>
        <w:tblPrEx>
          <w:tblW w:w="5000" w:type="pct"/>
          <w:tblLayout w:type="fixed"/>
          <w:tblCellMar>
            <w:left w:w="108" w:type="dxa"/>
            <w:right w:w="108" w:type="dxa"/>
          </w:tblCellMar>
        </w:tblPrEx>
        <w:tc>
          <w:tcPr>
            <w:tcW w:w="4752" w:type="dxa"/>
            <w:shd w:val="clear" w:color="auto" w:fill="auto"/>
          </w:tcPr>
          <w:p>
            <w:r>
              <w:t>b_discipline</w:t>
            </w:r>
          </w:p>
        </w:tc>
        <w:tc>
          <w:tcPr>
            <w:tcW w:w="3168" w:type="dxa"/>
            <w:shd w:val="clear" w:color="auto" w:fill="auto"/>
          </w:tcPr>
          <w:p>
            <w:r>
              <w:t>Discipline</w:t>
            </w:r>
          </w:p>
        </w:tc>
        <w:tc>
          <w:tcPr>
            <w:tcW w:w="2376" w:type="dxa"/>
            <w:shd w:val="clear" w:color="auto" w:fill="auto"/>
          </w:tcPr>
          <w:p/>
        </w:tc>
        <w:tc>
          <w:tcPr>
            <w:tcW w:w="5544" w:type="dxa"/>
            <w:shd w:val="clear" w:color="auto" w:fill="auto"/>
          </w:tcPr>
          <w:p>
            <w:r>
              <w:t>Dictionary: Discipline</w:t>
            </w:r>
          </w:p>
        </w:tc>
      </w:tr>
      <w:tr>
        <w:tblPrEx>
          <w:tblW w:w="5000" w:type="pct"/>
          <w:tblLayout w:type="fixed"/>
          <w:tblCellMar>
            <w:left w:w="108" w:type="dxa"/>
            <w:right w:w="108" w:type="dxa"/>
          </w:tblCellMar>
        </w:tblPrEx>
        <w:tc>
          <w:tcPr>
            <w:tcW w:w="4752" w:type="dxa"/>
            <w:shd w:val="clear" w:color="auto" w:fill="auto"/>
          </w:tcPr>
          <w:p>
            <w:r>
              <w:t>b_function</w:t>
            </w:r>
          </w:p>
        </w:tc>
        <w:tc>
          <w:tcPr>
            <w:tcW w:w="3168" w:type="dxa"/>
            <w:shd w:val="clear" w:color="auto" w:fill="auto"/>
          </w:tcPr>
          <w:p>
            <w:r>
              <w:t>Function</w:t>
            </w:r>
          </w:p>
        </w:tc>
        <w:tc>
          <w:tcPr>
            <w:tcW w:w="2376" w:type="dxa"/>
            <w:shd w:val="clear" w:color="auto" w:fill="auto"/>
          </w:tcPr>
          <w:p/>
        </w:tc>
        <w:tc>
          <w:tcPr>
            <w:tcW w:w="5544" w:type="dxa"/>
            <w:shd w:val="clear" w:color="auto" w:fill="auto"/>
          </w:tcPr>
          <w:p/>
        </w:tc>
      </w:tr>
      <w:tr>
        <w:tblPrEx>
          <w:tblW w:w="5000" w:type="pct"/>
          <w:tblLayout w:type="fixed"/>
          <w:tblCellMar>
            <w:left w:w="108" w:type="dxa"/>
            <w:right w:w="108" w:type="dxa"/>
          </w:tblCellMar>
        </w:tblPrEx>
        <w:tc>
          <w:tcPr>
            <w:tcW w:w="4752" w:type="dxa"/>
            <w:shd w:val="clear" w:color="auto" w:fill="auto"/>
          </w:tcPr>
          <w:p>
            <w:r>
              <w:t>is_blinded</w:t>
            </w:r>
          </w:p>
        </w:tc>
        <w:tc>
          <w:tcPr>
            <w:tcW w:w="3168" w:type="dxa"/>
            <w:shd w:val="clear" w:color="auto" w:fill="auto"/>
          </w:tcPr>
          <w:p>
            <w:r>
              <w:t>Is Blinded</w:t>
            </w:r>
          </w:p>
        </w:tc>
        <w:tc>
          <w:tcPr>
            <w:tcW w:w="2376" w:type="dxa"/>
            <w:shd w:val="clear" w:color="auto" w:fill="auto"/>
          </w:tcPr>
          <w:p/>
        </w:tc>
        <w:tc>
          <w:tcPr>
            <w:tcW w:w="5544" w:type="dxa"/>
            <w:shd w:val="clear" w:color="auto" w:fill="auto"/>
          </w:tcPr>
          <w:p/>
        </w:tc>
      </w:tr>
      <w:tr>
        <w:tblPrEx>
          <w:tblW w:w="5000" w:type="pct"/>
          <w:tblLayout w:type="fixed"/>
          <w:tblCellMar>
            <w:left w:w="108" w:type="dxa"/>
            <w:right w:w="108" w:type="dxa"/>
          </w:tblCellMar>
        </w:tblPrEx>
        <w:tc>
          <w:tcPr>
            <w:tcW w:w="4752" w:type="dxa"/>
            <w:shd w:val="clear" w:color="auto" w:fill="auto"/>
          </w:tcPr>
          <w:p>
            <w:r>
              <w:t>department_name</w:t>
            </w:r>
          </w:p>
        </w:tc>
        <w:tc>
          <w:tcPr>
            <w:tcW w:w="3168" w:type="dxa"/>
            <w:shd w:val="clear" w:color="auto" w:fill="auto"/>
          </w:tcPr>
          <w:p>
            <w:r>
              <w:t>Department</w:t>
            </w:r>
          </w:p>
        </w:tc>
        <w:tc>
          <w:tcPr>
            <w:tcW w:w="2376" w:type="dxa"/>
            <w:shd w:val="clear" w:color="auto" w:fill="auto"/>
          </w:tcPr>
          <w:p/>
        </w:tc>
        <w:tc>
          <w:tcPr>
            <w:tcW w:w="5544" w:type="dxa"/>
            <w:shd w:val="clear" w:color="auto" w:fill="auto"/>
          </w:tcPr>
          <w:p>
            <w:r>
              <w:t>select distinct department_name from pharma_document where document_type = ${document_type} order by 1</w:t>
            </w:r>
          </w:p>
        </w:tc>
      </w:tr>
      <w:tr>
        <w:tblPrEx>
          <w:tblW w:w="5000" w:type="pct"/>
          <w:tblLayout w:type="fixed"/>
          <w:tblCellMar>
            <w:left w:w="108" w:type="dxa"/>
            <w:right w:w="108" w:type="dxa"/>
          </w:tblCellMar>
        </w:tblPrEx>
        <w:tc>
          <w:tcPr>
            <w:tcW w:w="4752" w:type="dxa"/>
            <w:shd w:val="clear" w:color="auto" w:fill="auto"/>
          </w:tcPr>
          <w:p>
            <w:r>
              <w:t>integer_example</w:t>
            </w:r>
          </w:p>
        </w:tc>
        <w:tc>
          <w:tcPr>
            <w:tcW w:w="3168" w:type="dxa"/>
            <w:shd w:val="clear" w:color="auto" w:fill="auto"/>
          </w:tcPr>
          <w:p>
            <w:r>
              <w:t>integer_example</w:t>
            </w:r>
          </w:p>
        </w:tc>
        <w:tc>
          <w:tcPr>
            <w:tcW w:w="2376" w:type="dxa"/>
            <w:shd w:val="clear" w:color="auto" w:fill="auto"/>
          </w:tcPr>
          <w:p/>
        </w:tc>
        <w:tc>
          <w:tcPr>
            <w:tcW w:w="5544" w:type="dxa"/>
            <w:shd w:val="clear" w:color="auto" w:fill="auto"/>
          </w:tcPr>
          <w:p>
            <w:r>
              <w:t>1</w:t>
            </w:r>
          </w:p>
          <w:p>
            <w:r>
              <w:t>2</w:t>
            </w:r>
          </w:p>
          <w:p>
            <w:r>
              <w:t>4</w:t>
            </w:r>
          </w:p>
        </w:tc>
      </w:tr>
      <w:tr>
        <w:tblPrEx>
          <w:tblW w:w="5000" w:type="pct"/>
          <w:tblCellMar>
            <w:left w:w="108" w:type="dxa"/>
            <w:right w:w="108" w:type="dxa"/>
          </w:tblCellMar>
        </w:tblPrEx>
        <w:trPr>
          <w:gridAfter w:val="3"/>
          <w:wAfter w:w="11088" w:type="dxa"/>
        </w:trPr>
        <w:tc>
          <w:tcPr>
            <w:tcW w:w="15840" w:type="dxa"/>
            <w:shd w:val="clear" w:color="auto" w:fill="F0F0F0"/>
          </w:tcPr>
          <w:p>
            <w:r>
              <w:t>Type: cmc_document</w:t>
            </w:r>
            <w:r>
              <w:t>Type label: Document (cmc_document)</w:t>
            </w:r>
          </w:p>
        </w:tc>
      </w:tr>
      <w:tr>
        <w:tblPrEx>
          <w:tblW w:w="5000" w:type="pct"/>
          <w:tblLayout w:type="fixed"/>
          <w:tblCellMar>
            <w:left w:w="108" w:type="dxa"/>
            <w:right w:w="108" w:type="dxa"/>
          </w:tblCellMar>
        </w:tblPrEx>
        <w:tc>
          <w:tcPr>
            <w:tcW w:w="4752" w:type="dxa"/>
            <w:shd w:val="clear" w:color="auto" w:fill="F0F0F0"/>
          </w:tcPr>
          <w:p>
            <w:r>
              <w:t>Attribute name</w:t>
            </w:r>
          </w:p>
        </w:tc>
        <w:tc>
          <w:tcPr>
            <w:tcW w:w="3168" w:type="dxa"/>
            <w:shd w:val="clear" w:color="auto" w:fill="F0F0F0"/>
          </w:tcPr>
          <w:p>
            <w:r>
              <w:t>Attribute label</w:t>
            </w:r>
          </w:p>
        </w:tc>
        <w:tc>
          <w:tcPr>
            <w:tcW w:w="2376" w:type="dxa"/>
            <w:shd w:val="clear" w:color="auto" w:fill="F0F0F0"/>
          </w:tcPr>
          <w:p>
            <w:r>
              <w:t>Operator</w:t>
            </w:r>
          </w:p>
        </w:tc>
        <w:tc>
          <w:tcPr>
            <w:tcW w:w="5544" w:type="dxa"/>
            <w:shd w:val="clear" w:color="auto" w:fill="F0F0F0"/>
          </w:tcPr>
          <w:p>
            <w:r>
              <w:t>Value assistance</w:t>
            </w:r>
          </w:p>
        </w:tc>
      </w:tr>
      <w:tr>
        <w:tblPrEx>
          <w:tblW w:w="5000" w:type="pct"/>
          <w:tblLayout w:type="fixed"/>
          <w:tblCellMar>
            <w:left w:w="108" w:type="dxa"/>
            <w:right w:w="108" w:type="dxa"/>
          </w:tblCellMar>
        </w:tblPrEx>
        <w:tc>
          <w:tcPr>
            <w:tcW w:w="4752" w:type="dxa"/>
            <w:shd w:val="clear" w:color="auto" w:fill="auto"/>
          </w:tcPr>
          <w:p>
            <w:r>
              <w:t>object_name</w:t>
            </w:r>
          </w:p>
        </w:tc>
        <w:tc>
          <w:tcPr>
            <w:tcW w:w="3168" w:type="dxa"/>
            <w:shd w:val="clear" w:color="auto" w:fill="auto"/>
          </w:tcPr>
          <w:p>
            <w:r>
              <w:t>Name</w:t>
            </w:r>
          </w:p>
        </w:tc>
        <w:tc>
          <w:tcPr>
            <w:tcW w:w="2376" w:type="dxa"/>
            <w:shd w:val="clear" w:color="auto" w:fill="auto"/>
          </w:tcPr>
          <w:p/>
        </w:tc>
        <w:tc>
          <w:tcPr>
            <w:tcW w:w="5544" w:type="dxa"/>
            <w:shd w:val="clear" w:color="auto" w:fill="auto"/>
          </w:tcPr>
          <w:p/>
        </w:tc>
      </w:tr>
      <w:tr>
        <w:tblPrEx>
          <w:tblW w:w="5000" w:type="pct"/>
          <w:tblLayout w:type="fixed"/>
          <w:tblCellMar>
            <w:left w:w="108" w:type="dxa"/>
            <w:right w:w="108" w:type="dxa"/>
          </w:tblCellMar>
        </w:tblPrEx>
        <w:tc>
          <w:tcPr>
            <w:tcW w:w="4752" w:type="dxa"/>
            <w:shd w:val="clear" w:color="auto" w:fill="auto"/>
          </w:tcPr>
          <w:p>
            <w:r>
              <w:t>department_name</w:t>
            </w:r>
          </w:p>
        </w:tc>
        <w:tc>
          <w:tcPr>
            <w:tcW w:w="3168" w:type="dxa"/>
            <w:shd w:val="clear" w:color="auto" w:fill="auto"/>
          </w:tcPr>
          <w:p>
            <w:r>
              <w:t>Department</w:t>
            </w:r>
          </w:p>
        </w:tc>
        <w:tc>
          <w:tcPr>
            <w:tcW w:w="2376" w:type="dxa"/>
            <w:shd w:val="clear" w:color="auto" w:fill="auto"/>
          </w:tcPr>
          <w:p/>
        </w:tc>
        <w:tc>
          <w:tcPr>
            <w:tcW w:w="5544" w:type="dxa"/>
            <w:shd w:val="clear" w:color="auto" w:fill="auto"/>
          </w:tcPr>
          <w:p>
            <w:r>
              <w:t>Dictionary: Department - [per user locale]</w:t>
            </w:r>
          </w:p>
        </w:tc>
      </w:tr>
      <w:tr>
        <w:tblPrEx>
          <w:tblW w:w="5000" w:type="pct"/>
          <w:tblCellMar>
            <w:left w:w="108" w:type="dxa"/>
            <w:right w:w="108" w:type="dxa"/>
          </w:tblCellMar>
        </w:tblPrEx>
        <w:trPr>
          <w:gridAfter w:val="3"/>
          <w:wAfter w:w="11088" w:type="dxa"/>
        </w:trPr>
        <w:tc>
          <w:tcPr>
            <w:tcW w:w="15840" w:type="dxa"/>
            <w:shd w:val="clear" w:color="auto" w:fill="F0F0F0"/>
          </w:tcPr>
          <w:p>
            <w:r>
              <w:t>Type: non_clinical_document</w:t>
            </w:r>
            <w:r>
              <w:t>Type label: Document (non_clinical_document)</w:t>
            </w:r>
          </w:p>
        </w:tc>
      </w:tr>
      <w:tr>
        <w:tblPrEx>
          <w:tblW w:w="5000" w:type="pct"/>
          <w:tblLayout w:type="fixed"/>
          <w:tblCellMar>
            <w:left w:w="108" w:type="dxa"/>
            <w:right w:w="108" w:type="dxa"/>
          </w:tblCellMar>
        </w:tblPrEx>
        <w:tc>
          <w:tcPr>
            <w:tcW w:w="4752" w:type="dxa"/>
            <w:shd w:val="clear" w:color="auto" w:fill="F0F0F0"/>
          </w:tcPr>
          <w:p>
            <w:r>
              <w:t>Attribute name</w:t>
            </w:r>
          </w:p>
        </w:tc>
        <w:tc>
          <w:tcPr>
            <w:tcW w:w="3168" w:type="dxa"/>
            <w:shd w:val="clear" w:color="auto" w:fill="F0F0F0"/>
          </w:tcPr>
          <w:p>
            <w:r>
              <w:t>Attribute label</w:t>
            </w:r>
          </w:p>
        </w:tc>
        <w:tc>
          <w:tcPr>
            <w:tcW w:w="2376" w:type="dxa"/>
            <w:shd w:val="clear" w:color="auto" w:fill="F0F0F0"/>
          </w:tcPr>
          <w:p>
            <w:r>
              <w:t>Operator</w:t>
            </w:r>
          </w:p>
        </w:tc>
        <w:tc>
          <w:tcPr>
            <w:tcW w:w="5544" w:type="dxa"/>
            <w:shd w:val="clear" w:color="auto" w:fill="F0F0F0"/>
          </w:tcPr>
          <w:p>
            <w:r>
              <w:t>Value assistance</w:t>
            </w:r>
          </w:p>
        </w:tc>
      </w:tr>
      <w:tr>
        <w:tblPrEx>
          <w:tblW w:w="5000" w:type="pct"/>
          <w:tblLayout w:type="fixed"/>
          <w:tblCellMar>
            <w:left w:w="108" w:type="dxa"/>
            <w:right w:w="108" w:type="dxa"/>
          </w:tblCellMar>
        </w:tblPrEx>
        <w:tc>
          <w:tcPr>
            <w:tcW w:w="4752" w:type="dxa"/>
            <w:shd w:val="clear" w:color="auto" w:fill="auto"/>
          </w:tcPr>
          <w:p>
            <w:r>
              <w:t>r_page_cnt</w:t>
            </w:r>
          </w:p>
        </w:tc>
        <w:tc>
          <w:tcPr>
            <w:tcW w:w="3168" w:type="dxa"/>
            <w:shd w:val="clear" w:color="auto" w:fill="auto"/>
          </w:tcPr>
          <w:p>
            <w:r>
              <w:t>Content File Count</w:t>
            </w:r>
          </w:p>
        </w:tc>
        <w:tc>
          <w:tcPr>
            <w:tcW w:w="2376" w:type="dxa"/>
            <w:shd w:val="clear" w:color="auto" w:fill="auto"/>
          </w:tcPr>
          <w:p/>
        </w:tc>
        <w:tc>
          <w:tcPr>
            <w:tcW w:w="5544" w:type="dxa"/>
            <w:shd w:val="clear" w:color="auto" w:fill="auto"/>
          </w:tcPr>
          <w:p>
            <w:r>
              <w:t>2</w:t>
            </w:r>
          </w:p>
          <w:p>
            <w:r>
              <w:t>3</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Options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search config</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using Classification only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using Type only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Hide 'Link criteria' box</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Hide 'All versions' box</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Hide 'Case sensitive' box</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Hide 'Ranking' column in search results</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Facets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Attributes for Facets (xPlore)</w:t>
            </w:r>
          </w:p>
        </w:tc>
        <w:tc>
          <w:tcPr>
            <w:tcW w:w="360" w:type="dxa"/>
            <w:shd w:val="clear" w:color="auto" w:fill="auto"/>
          </w:tcPr>
          <w:p>
            <w:r>
              <w:t>r_modifier</w:t>
            </w:r>
          </w:p>
        </w:tc>
      </w:tr>
    </w:tbl>
    <w:p>
      <w:pPr>
        <w:pStyle w:val="Heading4"/>
      </w:pPr>
      <w:r>
        <w:t>Settings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Double-click action</w:t>
            </w:r>
          </w:p>
        </w:tc>
        <w:tc>
          <w:tcPr>
            <w:tcW w:w="360" w:type="dxa"/>
            <w:shd w:val="clear" w:color="auto" w:fill="auto"/>
          </w:tcPr>
          <w:p>
            <w:r>
              <w:t>View primary content</w:t>
            </w:r>
          </w:p>
        </w:tc>
      </w:tr>
    </w:tbl>
    <w:p>
      <w:pPr>
        <w:pStyle w:val="Heading4"/>
      </w:pPr>
      <w:r>
        <w:t>SnapLists</w:t>
      </w:r>
    </w:p>
    <w:p>
      <w:pPr>
        <w:pStyle w:val="Heading4"/>
      </w:pPr>
      <w:r>
        <w:t>My DocUnit</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My DocUnit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Path</w:t>
            </w:r>
          </w:p>
        </w:tc>
        <w:tc>
          <w:tcPr>
            <w:tcW w:w="360" w:type="dxa"/>
            <w:shd w:val="clear" w:color="auto" w:fill="auto"/>
          </w:tcPr>
          <w:p>
            <w:r>
              <w:t>Content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3d_glasses.png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pharma_document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 versions?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Qualification</w:t>
            </w:r>
          </w:p>
        </w:tc>
        <w:tc>
          <w:tcPr>
            <w:tcW w:w="360" w:type="dxa"/>
            <w:shd w:val="clear" w:color="auto" w:fill="auto"/>
          </w:tcPr>
          <w:p>
            <w:r>
              <w:rPr>
                <w:rFonts w:ascii="Courier New" w:eastAsia="Courier New" w:hAnsi="Courier New" w:cs="Courier New"/>
                <w:sz w:val="14"/>
              </w:rPr>
              <w:t>a_status != '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Load before filter selection?</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Results limit</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200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authors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compound</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r>
              <w:t>Compound</w:t>
            </w:r>
          </w:p>
        </w:tc>
        <w:tc>
          <w:tcPr>
            <w:tcW w:w="360" w:type="dxa"/>
            <w:shd w:val="clear" w:color="auto" w:fill="auto"/>
          </w:tcPr>
          <w:p>
            <w:r>
              <w:t>Trade name US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workflow_state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a_status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r_creator_name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r_creation_date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r_modifier</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r_modify_date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title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department_name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Sorting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Ascending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2446"/>
        <w:gridCol w:w="2446"/>
        <w:gridCol w:w="244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800" w:type="dxa"/>
            <w:gridSpan w:val="5"/>
            <w:shd w:val="clear" w:color="auto" w:fill="C0C0C0"/>
          </w:tcPr>
          <w:p>
            <w:pPr>
              <w:rPr>
                <w:b/>
              </w:rPr>
            </w:pPr>
            <w:r>
              <w:rPr>
                <w:b/>
              </w:rPr>
              <w:t>Filters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Icon</w:t>
            </w:r>
          </w:p>
        </w:tc>
        <w:tc>
          <w:tcPr>
            <w:tcW w:w="360" w:type="dxa"/>
            <w:shd w:val="clear" w:color="auto" w:fill="C0C0C0"/>
          </w:tcPr>
          <w:p>
            <w:pPr>
              <w:rPr>
                <w:b/>
              </w:rPr>
            </w:pPr>
            <w:r>
              <w:rPr>
                <w:b/>
              </w:rPr>
              <w:t>Attribute</w:t>
            </w:r>
          </w:p>
        </w:tc>
        <w:tc>
          <w:tcPr>
            <w:tcW w:w="360" w:type="dxa"/>
            <w:shd w:val="clear" w:color="auto" w:fill="C0C0C0"/>
          </w:tcPr>
          <w:p>
            <w:pPr>
              <w:rPr>
                <w:b/>
              </w:rPr>
            </w:pPr>
            <w:r>
              <w:rPr>
                <w:b/>
              </w:rPr>
              <w:t>Displayed As Node</w:t>
            </w:r>
          </w:p>
        </w:tc>
        <w:tc>
          <w:tcPr>
            <w:tcW w:w="360" w:type="dxa"/>
            <w:shd w:val="clear" w:color="auto" w:fill="C0C0C0"/>
          </w:tcPr>
          <w:p>
            <w:r>
              <w:rPr>
                <w:b/>
              </w:rPr>
              <w:t>Date Group By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Status</w:t>
            </w:r>
          </w:p>
        </w:tc>
        <w:tc>
          <w:tcPr>
            <w:tcW w:w="360" w:type="dxa"/>
            <w:shd w:val="clear" w:color="auto" w:fill="auto"/>
          </w:tcPr>
          <w:p>
            <w:r>
              <w:t>accept.png</w:t>
            </w:r>
          </w:p>
        </w:tc>
        <w:tc>
          <w:tcPr>
            <w:tcW w:w="360" w:type="dxa"/>
            <w:shd w:val="clear" w:color="auto" w:fill="auto"/>
          </w:tcPr>
          <w:p>
            <w:r>
              <w:t>a_status</w:t>
            </w:r>
          </w:p>
        </w:tc>
        <w:tc>
          <w:tcPr>
            <w:tcW w:w="360" w:type="dxa"/>
            <w:shd w:val="clear" w:color="auto" w:fill="auto"/>
          </w:tcPr>
          <w:p>
            <w:r>
              <w:t>No</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Workflow State</w:t>
            </w:r>
          </w:p>
        </w:tc>
        <w:tc>
          <w:tcPr>
            <w:tcW w:w="360" w:type="dxa"/>
            <w:shd w:val="clear" w:color="auto" w:fill="auto"/>
          </w:tcPr>
          <w:p>
            <w:r>
              <w:t>action_log.png</w:t>
            </w:r>
          </w:p>
        </w:tc>
        <w:tc>
          <w:tcPr>
            <w:tcW w:w="360" w:type="dxa"/>
            <w:shd w:val="clear" w:color="auto" w:fill="auto"/>
          </w:tcPr>
          <w:p>
            <w:r>
              <w:t>workflow_state</w:t>
            </w:r>
          </w:p>
        </w:tc>
        <w:tc>
          <w:tcPr>
            <w:tcW w:w="360" w:type="dxa"/>
            <w:shd w:val="clear" w:color="auto" w:fill="auto"/>
          </w:tcPr>
          <w:p>
            <w:r>
              <w:t>No</w:t>
            </w:r>
          </w:p>
        </w:tc>
        <w:tc>
          <w:tcPr>
            <w:tcW w:w="360" w:type="dxa"/>
            <w:shd w:val="clear" w:color="auto" w:fill="auto"/>
          </w:tcPr>
          <w:p/>
        </w:tc>
      </w:tr>
    </w:tbl>
    <w:p>
      <w:pPr>
        <w:pStyle w:val="Heading4"/>
      </w:pPr>
      <w:r>
        <w:t>Created by Me</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Created by 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Path</w:t>
            </w:r>
          </w:p>
        </w:tc>
        <w:tc>
          <w:tcPr>
            <w:tcW w:w="360" w:type="dxa"/>
            <w:shd w:val="clear" w:color="auto" w:fill="auto"/>
          </w:tcPr>
          <w:p>
            <w:r>
              <w:t>By User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add.png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pharma_document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 versions?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Qualification</w:t>
            </w:r>
          </w:p>
        </w:tc>
        <w:tc>
          <w:tcPr>
            <w:tcW w:w="360" w:type="dxa"/>
            <w:shd w:val="clear" w:color="auto" w:fill="auto"/>
          </w:tcPr>
          <w:p>
            <w:r>
              <w:rPr>
                <w:rFonts w:ascii="Courier New" w:eastAsia="Courier New" w:hAnsi="Courier New" w:cs="Courier New"/>
                <w:sz w:val="14"/>
              </w:rPr>
              <w:t>r_creator_name = USER and (title like '%${filter}%' or object_name like '%${filter}%' or document_subtype like '%${filter}%')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Load before filter selection?</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Results limit</w:t>
            </w:r>
          </w:p>
        </w:tc>
        <w:tc>
          <w:tcPr>
            <w:tcW w:w="360" w:type="dxa"/>
            <w:shd w:val="clear" w:color="auto" w:fill="auto"/>
          </w:tcPr>
          <w:p>
            <w:r>
              <w:t>1000</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Sorting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Ascending</w:t>
            </w:r>
          </w:p>
        </w:tc>
      </w:tr>
    </w:tbl>
    <w:p>
      <w:pPr>
        <w:pStyle w:val="Heading4"/>
      </w:pPr>
      <w:r>
        <w:t>With Object ID</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With Object 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Path</w:t>
            </w:r>
          </w:p>
        </w:tc>
        <w:tc>
          <w:tcPr>
            <w:tcW w:w="360" w:type="dxa"/>
            <w:shd w:val="clear" w:color="auto" w:fill="auto"/>
          </w:tcPr>
          <w:p>
            <w:r>
              <w:t>Testing 3.5.2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32_bit.png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pharma_document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 versions?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Qualification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Load before filter selection?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Results limit</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r_object_id</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Sorting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r_object_id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Ascending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2446"/>
        <w:gridCol w:w="2446"/>
        <w:gridCol w:w="244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800" w:type="dxa"/>
            <w:gridSpan w:val="5"/>
            <w:shd w:val="clear" w:color="auto" w:fill="C0C0C0"/>
          </w:tcPr>
          <w:p>
            <w:pPr>
              <w:rPr>
                <w:b/>
              </w:rPr>
            </w:pPr>
            <w:r>
              <w:rPr>
                <w:b/>
              </w:rPr>
              <w:t>Filters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Icon</w:t>
            </w:r>
          </w:p>
        </w:tc>
        <w:tc>
          <w:tcPr>
            <w:tcW w:w="360" w:type="dxa"/>
            <w:shd w:val="clear" w:color="auto" w:fill="C0C0C0"/>
          </w:tcPr>
          <w:p>
            <w:pPr>
              <w:rPr>
                <w:b/>
              </w:rPr>
            </w:pPr>
            <w:r>
              <w:rPr>
                <w:b/>
              </w:rPr>
              <w:t>Attribute</w:t>
            </w:r>
          </w:p>
        </w:tc>
        <w:tc>
          <w:tcPr>
            <w:tcW w:w="360" w:type="dxa"/>
            <w:shd w:val="clear" w:color="auto" w:fill="C0C0C0"/>
          </w:tcPr>
          <w:p>
            <w:pPr>
              <w:rPr>
                <w:b/>
              </w:rPr>
            </w:pPr>
            <w:r>
              <w:rPr>
                <w:b/>
              </w:rPr>
              <w:t>Displayed As Node</w:t>
            </w:r>
          </w:p>
        </w:tc>
        <w:tc>
          <w:tcPr>
            <w:tcW w:w="360" w:type="dxa"/>
            <w:shd w:val="clear" w:color="auto" w:fill="C0C0C0"/>
          </w:tcPr>
          <w:p>
            <w:r>
              <w:rPr>
                <w:b/>
              </w:rPr>
              <w:t>Date Group By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owner</w:t>
            </w:r>
          </w:p>
        </w:tc>
        <w:tc>
          <w:tcPr>
            <w:tcW w:w="360" w:type="dxa"/>
            <w:shd w:val="clear" w:color="auto" w:fill="auto"/>
          </w:tcPr>
          <w:p>
            <w:r>
              <w:t>user.png</w:t>
            </w:r>
          </w:p>
        </w:tc>
        <w:tc>
          <w:tcPr>
            <w:tcW w:w="360" w:type="dxa"/>
            <w:shd w:val="clear" w:color="auto" w:fill="auto"/>
          </w:tcPr>
          <w:p>
            <w:r>
              <w:t>owner_name</w:t>
            </w:r>
          </w:p>
        </w:tc>
        <w:tc>
          <w:tcPr>
            <w:tcW w:w="360" w:type="dxa"/>
            <w:shd w:val="clear" w:color="auto" w:fill="auto"/>
          </w:tcPr>
          <w:p>
            <w:r>
              <w:t>Yes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department_name</w:t>
            </w:r>
          </w:p>
        </w:tc>
        <w:tc>
          <w:tcPr>
            <w:tcW w:w="360" w:type="dxa"/>
            <w:shd w:val="clear" w:color="auto" w:fill="auto"/>
          </w:tcPr>
          <w:p>
            <w:r>
              <w:t>32_bit.png</w:t>
            </w:r>
          </w:p>
        </w:tc>
        <w:tc>
          <w:tcPr>
            <w:tcW w:w="360" w:type="dxa"/>
            <w:shd w:val="clear" w:color="auto" w:fill="auto"/>
          </w:tcPr>
          <w:p>
            <w:r>
              <w:t>department_name</w:t>
            </w:r>
          </w:p>
        </w:tc>
        <w:tc>
          <w:tcPr>
            <w:tcW w:w="360" w:type="dxa"/>
            <w:shd w:val="clear" w:color="auto" w:fill="auto"/>
          </w:tcPr>
          <w:p>
            <w:r>
              <w:t>Yes</w:t>
            </w:r>
          </w:p>
        </w:tc>
        <w:tc>
          <w:tcPr>
            <w:tcW w:w="360" w:type="dxa"/>
            <w:shd w:val="clear" w:color="auto" w:fill="auto"/>
          </w:tcPr>
          <w:p/>
        </w:tc>
      </w:tr>
    </w:tbl>
    <w:p>
      <w:pPr>
        <w:pStyle w:val="Heading4"/>
      </w:pPr>
      <w:r>
        <w:t>Submissions Pending</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Submissions Pending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Path</w:t>
            </w:r>
          </w:p>
        </w:tc>
        <w:tc>
          <w:tcPr>
            <w:tcW w:w="360" w:type="dxa"/>
            <w:shd w:val="clear" w:color="auto" w:fill="auto"/>
          </w:tcPr>
          <w:p>
            <w:r>
              <w:t>Content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Plant.png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pharma_document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 versions?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Qualification</w:t>
            </w:r>
          </w:p>
        </w:tc>
        <w:tc>
          <w:tcPr>
            <w:tcW w:w="360" w:type="dxa"/>
            <w:shd w:val="clear" w:color="auto" w:fill="auto"/>
          </w:tcPr>
          <w:p>
            <w:r>
              <w:rPr>
                <w:rFonts w:ascii="Courier New" w:eastAsia="Courier New" w:hAnsi="Courier New" w:cs="Courier New"/>
                <w:sz w:val="14"/>
              </w:rPr>
              <w:t>a_content_type = 'gtoc2'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Load before filter selection?</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Results limit</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authors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department_name</w:t>
            </w:r>
          </w:p>
        </w:tc>
        <w:tc>
          <w:tcPr>
            <w:tcW w:w="360" w:type="dxa"/>
            <w:shd w:val="clear" w:color="auto" w:fill="auto"/>
          </w:tcPr>
          <w:p>
            <w:r>
              <w:t>Department using Alias</w:t>
            </w: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r>
              <w:t>Department</w:t>
            </w:r>
          </w:p>
        </w:tc>
        <w:tc>
          <w:tcPr>
            <w:tcW w:w="360" w:type="dxa"/>
            <w:shd w:val="clear" w:color="auto" w:fill="auto"/>
          </w:tcPr>
          <w:p>
            <w:r>
              <w:t>[per user locale]</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a_status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b_deliverable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b_discipline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document_status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document_subtype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document_type</w:t>
            </w:r>
          </w:p>
        </w:tc>
        <w:tc>
          <w:tcPr>
            <w:tcW w:w="360" w:type="dxa"/>
            <w:shd w:val="clear" w:color="auto" w:fill="auto"/>
          </w:tcPr>
          <w:p/>
        </w:tc>
        <w:tc>
          <w:tcPr>
            <w:tcW w:w="360" w:type="dxa"/>
            <w:shd w:val="clear" w:color="auto" w:fill="auto"/>
          </w:tcPr>
          <w:p>
            <w:r>
              <w:t>201</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209</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Sorting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document_date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Descending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2446"/>
        <w:gridCol w:w="2446"/>
        <w:gridCol w:w="244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800" w:type="dxa"/>
            <w:gridSpan w:val="5"/>
            <w:shd w:val="clear" w:color="auto" w:fill="C0C0C0"/>
          </w:tcPr>
          <w:p>
            <w:pPr>
              <w:rPr>
                <w:b/>
              </w:rPr>
            </w:pPr>
            <w:r>
              <w:rPr>
                <w:b/>
              </w:rPr>
              <w:t>Filters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Icon</w:t>
            </w:r>
          </w:p>
        </w:tc>
        <w:tc>
          <w:tcPr>
            <w:tcW w:w="360" w:type="dxa"/>
            <w:shd w:val="clear" w:color="auto" w:fill="C0C0C0"/>
          </w:tcPr>
          <w:p>
            <w:pPr>
              <w:rPr>
                <w:b/>
              </w:rPr>
            </w:pPr>
            <w:r>
              <w:rPr>
                <w:b/>
              </w:rPr>
              <w:t>Attribute</w:t>
            </w:r>
          </w:p>
        </w:tc>
        <w:tc>
          <w:tcPr>
            <w:tcW w:w="360" w:type="dxa"/>
            <w:shd w:val="clear" w:color="auto" w:fill="C0C0C0"/>
          </w:tcPr>
          <w:p>
            <w:pPr>
              <w:rPr>
                <w:b/>
              </w:rPr>
            </w:pPr>
            <w:r>
              <w:rPr>
                <w:b/>
              </w:rPr>
              <w:t>Displayed As Node</w:t>
            </w:r>
          </w:p>
        </w:tc>
        <w:tc>
          <w:tcPr>
            <w:tcW w:w="360" w:type="dxa"/>
            <w:shd w:val="clear" w:color="auto" w:fill="C0C0C0"/>
          </w:tcPr>
          <w:p>
            <w:r>
              <w:rPr>
                <w:b/>
              </w:rPr>
              <w:t>Date Group By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Pending Date</w:t>
            </w:r>
          </w:p>
        </w:tc>
        <w:tc>
          <w:tcPr>
            <w:tcW w:w="360" w:type="dxa"/>
            <w:shd w:val="clear" w:color="auto" w:fill="auto"/>
          </w:tcPr>
          <w:p>
            <w:r>
              <w:t>date.png</w:t>
            </w:r>
          </w:p>
        </w:tc>
        <w:tc>
          <w:tcPr>
            <w:tcW w:w="360" w:type="dxa"/>
            <w:shd w:val="clear" w:color="auto" w:fill="auto"/>
          </w:tcPr>
          <w:p>
            <w:r>
              <w:t>r_creation_date</w:t>
            </w:r>
          </w:p>
        </w:tc>
        <w:tc>
          <w:tcPr>
            <w:tcW w:w="360" w:type="dxa"/>
            <w:shd w:val="clear" w:color="auto" w:fill="auto"/>
          </w:tcPr>
          <w:p>
            <w:r>
              <w:t>No</w:t>
            </w:r>
          </w:p>
        </w:tc>
        <w:tc>
          <w:tcPr>
            <w:tcW w:w="360" w:type="dxa"/>
            <w:shd w:val="clear" w:color="auto" w:fill="auto"/>
          </w:tcPr>
          <w:p>
            <w:r>
              <w:t>Month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${Department}</w:t>
            </w:r>
          </w:p>
        </w:tc>
        <w:tc>
          <w:tcPr>
            <w:tcW w:w="360" w:type="dxa"/>
            <w:shd w:val="clear" w:color="auto" w:fill="auto"/>
          </w:tcPr>
          <w:p>
            <w:r>
              <w:t>3d_glasses.png</w:t>
            </w:r>
          </w:p>
        </w:tc>
        <w:tc>
          <w:tcPr>
            <w:tcW w:w="360" w:type="dxa"/>
            <w:shd w:val="clear" w:color="auto" w:fill="auto"/>
          </w:tcPr>
          <w:p>
            <w:r>
              <w:t>department_name</w:t>
            </w:r>
          </w:p>
        </w:tc>
        <w:tc>
          <w:tcPr>
            <w:tcW w:w="360" w:type="dxa"/>
            <w:shd w:val="clear" w:color="auto" w:fill="auto"/>
          </w:tcPr>
          <w:p>
            <w:r>
              <w:t>Yes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Type</w:t>
            </w:r>
          </w:p>
        </w:tc>
        <w:tc>
          <w:tcPr>
            <w:tcW w:w="360" w:type="dxa"/>
            <w:shd w:val="clear" w:color="auto" w:fill="auto"/>
          </w:tcPr>
          <w:p/>
        </w:tc>
        <w:tc>
          <w:tcPr>
            <w:tcW w:w="360" w:type="dxa"/>
            <w:shd w:val="clear" w:color="auto" w:fill="auto"/>
          </w:tcPr>
          <w:p>
            <w:r>
              <w:t>document_type</w:t>
            </w:r>
          </w:p>
        </w:tc>
        <w:tc>
          <w:tcPr>
            <w:tcW w:w="360" w:type="dxa"/>
            <w:shd w:val="clear" w:color="auto" w:fill="auto"/>
          </w:tcPr>
          <w:p>
            <w:r>
              <w:t>No</w:t>
            </w:r>
          </w:p>
        </w:tc>
        <w:tc>
          <w:tcPr>
            <w:tcW w:w="360" w:type="dxa"/>
            <w:shd w:val="clear" w:color="auto" w:fill="auto"/>
          </w:tcPr>
          <w:p/>
        </w:tc>
      </w:tr>
    </w:tbl>
    <w:p>
      <w:pPr>
        <w:pStyle w:val="Heading4"/>
      </w:pPr>
      <w:r>
        <w:t>Expiration Date</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Expiration Date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Path</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date.png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cmc_document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 versions?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Qualification</w:t>
            </w:r>
          </w:p>
        </w:tc>
        <w:tc>
          <w:tcPr>
            <w:tcW w:w="360" w:type="dxa"/>
            <w:shd w:val="clear" w:color="auto" w:fill="auto"/>
          </w:tcPr>
          <w:p>
            <w:r>
              <w:rPr>
                <w:rFonts w:ascii="Courier New" w:eastAsia="Courier New" w:hAnsi="Courier New" w:cs="Courier New"/>
                <w:sz w:val="14"/>
              </w:rPr>
              <w:t>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Load before filter selection?</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Results limit</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a_expiration_date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Sorting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Ascending</w:t>
            </w:r>
          </w:p>
        </w:tc>
      </w:tr>
    </w:tbl>
    <w:p>
      <w:pPr>
        <w:pStyle w:val="Heading4"/>
      </w:pPr>
      <w:r>
        <w:t>My Stuff</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My Stuff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Path</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action_log.png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pharma_document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 versions?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Qualification</w:t>
            </w:r>
          </w:p>
        </w:tc>
        <w:tc>
          <w:tcPr>
            <w:tcW w:w="360" w:type="dxa"/>
            <w:shd w:val="clear" w:color="auto" w:fill="auto"/>
          </w:tcPr>
          <w:p>
            <w:r>
              <w:rPr>
                <w:rFonts w:ascii="Courier New" w:eastAsia="Courier New" w:hAnsi="Courier New" w:cs="Courier New"/>
                <w:sz w:val="14"/>
              </w:rPr>
              <w:t>object_name like '%${filter}%' and dm_owner=USER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Load before filter selection?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Results limit</w:t>
            </w:r>
          </w:p>
        </w:tc>
        <w:tc>
          <w:tcPr>
            <w:tcW w:w="360" w:type="dxa"/>
            <w:shd w:val="clear" w:color="auto" w:fill="auto"/>
          </w:tcPr>
          <w:p>
            <w:r>
              <w:t>500</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200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a_status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authors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b_bsap</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b_business_line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b_design_phase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compound</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discipline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document_subtype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document_type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r_creation_date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r_modifier</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r_modify_date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Sorting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Ascending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2446"/>
        <w:gridCol w:w="2446"/>
        <w:gridCol w:w="244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800" w:type="dxa"/>
            <w:gridSpan w:val="5"/>
            <w:shd w:val="clear" w:color="auto" w:fill="C0C0C0"/>
          </w:tcPr>
          <w:p>
            <w:pPr>
              <w:rPr>
                <w:b/>
              </w:rPr>
            </w:pPr>
            <w:r>
              <w:rPr>
                <w:b/>
              </w:rPr>
              <w:t>Filters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Icon</w:t>
            </w:r>
          </w:p>
        </w:tc>
        <w:tc>
          <w:tcPr>
            <w:tcW w:w="360" w:type="dxa"/>
            <w:shd w:val="clear" w:color="auto" w:fill="C0C0C0"/>
          </w:tcPr>
          <w:p>
            <w:pPr>
              <w:rPr>
                <w:b/>
              </w:rPr>
            </w:pPr>
            <w:r>
              <w:rPr>
                <w:b/>
              </w:rPr>
              <w:t>Attribute</w:t>
            </w:r>
          </w:p>
        </w:tc>
        <w:tc>
          <w:tcPr>
            <w:tcW w:w="360" w:type="dxa"/>
            <w:shd w:val="clear" w:color="auto" w:fill="C0C0C0"/>
          </w:tcPr>
          <w:p>
            <w:pPr>
              <w:rPr>
                <w:b/>
              </w:rPr>
            </w:pPr>
            <w:r>
              <w:rPr>
                <w:b/>
              </w:rPr>
              <w:t>Displayed As Node</w:t>
            </w:r>
          </w:p>
        </w:tc>
        <w:tc>
          <w:tcPr>
            <w:tcW w:w="360" w:type="dxa"/>
            <w:shd w:val="clear" w:color="auto" w:fill="C0C0C0"/>
          </w:tcPr>
          <w:p>
            <w:r>
              <w:rPr>
                <w:b/>
              </w:rPr>
              <w:t>Date Group By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Status</w:t>
            </w:r>
          </w:p>
        </w:tc>
        <w:tc>
          <w:tcPr>
            <w:tcW w:w="360" w:type="dxa"/>
            <w:shd w:val="clear" w:color="auto" w:fill="auto"/>
          </w:tcPr>
          <w:p/>
        </w:tc>
        <w:tc>
          <w:tcPr>
            <w:tcW w:w="360" w:type="dxa"/>
            <w:shd w:val="clear" w:color="auto" w:fill="auto"/>
          </w:tcPr>
          <w:p>
            <w:r>
              <w:t>a_status</w:t>
            </w:r>
          </w:p>
        </w:tc>
        <w:tc>
          <w:tcPr>
            <w:tcW w:w="360" w:type="dxa"/>
            <w:shd w:val="clear" w:color="auto" w:fill="auto"/>
          </w:tcPr>
          <w:p>
            <w:r>
              <w:t>No</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Version</w:t>
            </w:r>
          </w:p>
        </w:tc>
        <w:tc>
          <w:tcPr>
            <w:tcW w:w="360" w:type="dxa"/>
            <w:shd w:val="clear" w:color="auto" w:fill="auto"/>
          </w:tcPr>
          <w:p/>
        </w:tc>
        <w:tc>
          <w:tcPr>
            <w:tcW w:w="360" w:type="dxa"/>
            <w:shd w:val="clear" w:color="auto" w:fill="auto"/>
          </w:tcPr>
          <w:p>
            <w:r>
              <w:t>r_version_label</w:t>
            </w:r>
          </w:p>
        </w:tc>
        <w:tc>
          <w:tcPr>
            <w:tcW w:w="360" w:type="dxa"/>
            <w:shd w:val="clear" w:color="auto" w:fill="auto"/>
          </w:tcPr>
          <w:p>
            <w:r>
              <w:t>No</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${Department}</w:t>
            </w:r>
          </w:p>
        </w:tc>
        <w:tc>
          <w:tcPr>
            <w:tcW w:w="360" w:type="dxa"/>
            <w:shd w:val="clear" w:color="auto" w:fill="auto"/>
          </w:tcPr>
          <w:p/>
        </w:tc>
        <w:tc>
          <w:tcPr>
            <w:tcW w:w="360" w:type="dxa"/>
            <w:shd w:val="clear" w:color="auto" w:fill="auto"/>
          </w:tcPr>
          <w:p>
            <w:r>
              <w:t>department_name</w:t>
            </w:r>
          </w:p>
        </w:tc>
        <w:tc>
          <w:tcPr>
            <w:tcW w:w="360" w:type="dxa"/>
            <w:shd w:val="clear" w:color="auto" w:fill="auto"/>
          </w:tcPr>
          <w:p>
            <w:r>
              <w:t>No</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Product</w:t>
            </w:r>
          </w:p>
        </w:tc>
        <w:tc>
          <w:tcPr>
            <w:tcW w:w="360" w:type="dxa"/>
            <w:shd w:val="clear" w:color="auto" w:fill="auto"/>
          </w:tcPr>
          <w:p/>
        </w:tc>
        <w:tc>
          <w:tcPr>
            <w:tcW w:w="360" w:type="dxa"/>
            <w:shd w:val="clear" w:color="auto" w:fill="auto"/>
          </w:tcPr>
          <w:p>
            <w:r>
              <w:t>compound</w:t>
            </w:r>
          </w:p>
        </w:tc>
        <w:tc>
          <w:tcPr>
            <w:tcW w:w="360" w:type="dxa"/>
            <w:shd w:val="clear" w:color="auto" w:fill="auto"/>
          </w:tcPr>
          <w:p>
            <w:r>
              <w:t>No</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Modified by</w:t>
            </w:r>
          </w:p>
        </w:tc>
        <w:tc>
          <w:tcPr>
            <w:tcW w:w="360" w:type="dxa"/>
            <w:shd w:val="clear" w:color="auto" w:fill="auto"/>
          </w:tcPr>
          <w:p/>
        </w:tc>
        <w:tc>
          <w:tcPr>
            <w:tcW w:w="360" w:type="dxa"/>
            <w:shd w:val="clear" w:color="auto" w:fill="auto"/>
          </w:tcPr>
          <w:p>
            <w:r>
              <w:t>r_modifier</w:t>
            </w:r>
          </w:p>
        </w:tc>
        <w:tc>
          <w:tcPr>
            <w:tcW w:w="360" w:type="dxa"/>
            <w:shd w:val="clear" w:color="auto" w:fill="auto"/>
          </w:tcPr>
          <w:p>
            <w:r>
              <w:t>No</w:t>
            </w:r>
          </w:p>
        </w:tc>
        <w:tc>
          <w:tcPr>
            <w:tcW w:w="360" w:type="dxa"/>
            <w:shd w:val="clear" w:color="auto" w:fill="auto"/>
          </w:tcPr>
          <w:p/>
        </w:tc>
      </w:tr>
    </w:tbl>
    <w:p>
      <w:pPr>
        <w:pStyle w:val="Heading4"/>
      </w:pPr>
      <w:r>
        <w:t>Toolbar</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labels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in two rows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Custom toolbar</w:t>
            </w:r>
          </w:p>
        </w:tc>
        <w:tc>
          <w:tcPr>
            <w:tcW w:w="360" w:type="dxa"/>
            <w:shd w:val="clear" w:color="auto" w:fill="auto"/>
          </w:tcPr>
          <w:p>
            <w:r>
              <w:t>View PDF, Edit, Check-in, Cancel Check-out, &lt;separator&gt;, Complete Task, Delegate Task</w:t>
            </w:r>
          </w:p>
        </w:tc>
      </w:tr>
    </w:tbl>
    <w:p>
      <w:pPr>
        <w:pStyle w:val="Heading4"/>
      </w:pPr>
      <w:r>
        <w:t>Widgets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Widgets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standard widgets</w:t>
            </w:r>
          </w:p>
        </w:tc>
        <w:tc>
          <w:tcPr>
            <w:tcW w:w="360" w:type="dxa"/>
            <w:shd w:val="clear" w:color="auto" w:fill="auto"/>
          </w:tcPr>
          <w:p>
            <w:r>
              <w:t>Details</w:t>
            </w:r>
          </w:p>
          <w:p>
            <w:r>
              <w:t>Thumbnail</w:t>
            </w:r>
          </w:p>
          <w:p>
            <w:r>
              <w:t>Renditions</w:t>
            </w:r>
          </w:p>
          <w:p>
            <w:r>
              <w:t>Locations</w:t>
            </w:r>
          </w:p>
          <w:p>
            <w:r>
              <w:t>Versions</w:t>
            </w:r>
          </w:p>
          <w:p>
            <w:r>
              <w:t>Relations</w:t>
            </w:r>
          </w:p>
          <w:p>
            <w:r>
              <w:t>Workflows</w:t>
            </w:r>
          </w:p>
          <w:p>
            <w:r>
              <w:t>ImportLandingZone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057"/>
        <w:gridCol w:w="3057"/>
        <w:gridCol w:w="3058"/>
        <w:gridCol w:w="30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440" w:type="dxa"/>
            <w:gridSpan w:val="4"/>
            <w:shd w:val="clear" w:color="auto" w:fill="C0C0C0"/>
          </w:tcPr>
          <w:p>
            <w:pPr>
              <w:rPr>
                <w:b/>
              </w:rPr>
            </w:pPr>
            <w:r>
              <w:rPr>
                <w:b/>
              </w:rPr>
              <w:t>Custom Widgets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Type</w:t>
            </w:r>
          </w:p>
        </w:tc>
        <w:tc>
          <w:tcPr>
            <w:tcW w:w="360" w:type="dxa"/>
            <w:shd w:val="clear" w:color="auto" w:fill="C0C0C0"/>
          </w:tcPr>
          <w:p>
            <w:pPr>
              <w:rPr>
                <w:b/>
              </w:rPr>
            </w:pPr>
            <w:r>
              <w:rPr>
                <w:b/>
              </w:rPr>
              <w:t>Thumbnail</w:t>
            </w:r>
          </w:p>
        </w:tc>
        <w:tc>
          <w:tcPr>
            <w:tcW w:w="360" w:type="dxa"/>
            <w:shd w:val="clear" w:color="auto" w:fill="C0C0C0"/>
          </w:tcPr>
          <w:p>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JD Edwards Information</w:t>
            </w:r>
          </w:p>
        </w:tc>
        <w:tc>
          <w:tcPr>
            <w:tcW w:w="360" w:type="dxa"/>
            <w:shd w:val="clear" w:color="auto" w:fill="auto"/>
          </w:tcPr>
          <w:p>
            <w:r>
              <w:t>DQL</w:t>
            </w:r>
          </w:p>
        </w:tc>
        <w:tc>
          <w:tcPr>
            <w:tcW w:w="360" w:type="dxa"/>
            <w:shd w:val="clear" w:color="auto" w:fill="auto"/>
          </w:tcPr>
          <w:p/>
        </w:tc>
        <w:tc>
          <w:tcPr>
            <w:tcW w:w="360" w:type="dxa"/>
            <w:shd w:val="clear" w:color="auto" w:fill="auto"/>
          </w:tcPr>
          <w:p>
            <w:r>
              <w:t>select sap_distributor,sap_pricing,sap_contact,sap_phone from pharma_document where r_object_id = '${r_object_id}'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Audit</w:t>
            </w:r>
          </w:p>
        </w:tc>
        <w:tc>
          <w:tcPr>
            <w:tcW w:w="360" w:type="dxa"/>
            <w:shd w:val="clear" w:color="auto" w:fill="auto"/>
          </w:tcPr>
          <w:p>
            <w:r>
              <w:t>DQL</w:t>
            </w:r>
          </w:p>
        </w:tc>
        <w:tc>
          <w:tcPr>
            <w:tcW w:w="360" w:type="dxa"/>
            <w:shd w:val="clear" w:color="auto" w:fill="auto"/>
          </w:tcPr>
          <w:p/>
        </w:tc>
        <w:tc>
          <w:tcPr>
            <w:tcW w:w="360" w:type="dxa"/>
            <w:shd w:val="clear" w:color="auto" w:fill="auto"/>
          </w:tcPr>
          <w:p>
            <w:r>
              <w:t>select event_name,user_name from dm_audittrail where event_name like 'Change%' and audited_obj_id = '${r_object_id}'</w:t>
            </w:r>
          </w:p>
          <w:p>
            <w:r>
              <w:t>VERTICAL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ACL Information</w:t>
            </w:r>
          </w:p>
        </w:tc>
        <w:tc>
          <w:tcPr>
            <w:tcW w:w="360" w:type="dxa"/>
            <w:shd w:val="clear" w:color="auto" w:fill="auto"/>
          </w:tcPr>
          <w:p>
            <w:r>
              <w:t>DQL</w:t>
            </w:r>
          </w:p>
        </w:tc>
        <w:tc>
          <w:tcPr>
            <w:tcW w:w="360" w:type="dxa"/>
            <w:shd w:val="clear" w:color="auto" w:fill="auto"/>
          </w:tcPr>
          <w:p/>
        </w:tc>
        <w:tc>
          <w:tcPr>
            <w:tcW w:w="360" w:type="dxa"/>
            <w:shd w:val="clear" w:color="auto" w:fill="auto"/>
          </w:tcPr>
          <w:p>
            <w:r>
              <w:t>select r_accessor_name,r_accessor_permit from dm_acl where object_name in (select acl_name from dm_document where acl_name = '${acl_name}')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QR Code</w:t>
            </w:r>
          </w:p>
        </w:tc>
        <w:tc>
          <w:tcPr>
            <w:tcW w:w="360" w:type="dxa"/>
            <w:shd w:val="clear" w:color="auto" w:fill="auto"/>
          </w:tcPr>
          <w:p>
            <w:r>
              <w:t>Embedded URL</w:t>
            </w:r>
          </w:p>
        </w:tc>
        <w:tc>
          <w:tcPr>
            <w:tcW w:w="360" w:type="dxa"/>
            <w:shd w:val="clear" w:color="auto" w:fill="auto"/>
          </w:tcPr>
          <w:p/>
        </w:tc>
        <w:tc>
          <w:tcPr>
            <w:tcW w:w="360" w:type="dxa"/>
            <w:shd w:val="clear" w:color="auto" w:fill="auto"/>
          </w:tcPr>
          <w:p>
            <w:r>
              <w:t>http://chart.apis.google.com/chart?chl=http%3A%2F%2Fnew.generiscloud.com%2Fcara%2F%23GlobalDemo%2F${r_object_id}&amp;chs=250x250&amp;cht=qr&amp;chld=H%7C0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Drag and Dropable Link</w:t>
            </w:r>
          </w:p>
        </w:tc>
        <w:tc>
          <w:tcPr>
            <w:tcW w:w="360" w:type="dxa"/>
            <w:shd w:val="clear" w:color="auto" w:fill="auto"/>
          </w:tcPr>
          <w:p>
            <w:r>
              <w:t>DQL</w:t>
            </w:r>
          </w:p>
        </w:tc>
        <w:tc>
          <w:tcPr>
            <w:tcW w:w="360" w:type="dxa"/>
            <w:shd w:val="clear" w:color="auto" w:fill="auto"/>
          </w:tcPr>
          <w:p/>
        </w:tc>
        <w:tc>
          <w:tcPr>
            <w:tcW w:w="360" w:type="dxa"/>
            <w:shd w:val="clear" w:color="auto" w:fill="auto"/>
          </w:tcPr>
          <w:p>
            <w:r>
              <w:t>select '&lt;/div&gt;&lt;a href="http://www.generiscloud.com/cara/#novartis/${r_object_id}" onclick=''return false;''&gt;&lt;img src="http://www.generiscorp.com/images/cara.png" border="0" width=''16'' height=''16'' alt="Link to this page"&gt;&lt;/a&gt; &lt;div&gt;' as DRL, '&lt;/div&gt;&lt;a href=''http://www.google.com/search?q=${object_name}'' target=''_blank''&gt;Search for this document in Google&lt;/a&gt;&lt;div&gt;' as URL from dm_document(all) where r_object_id = '${r_object_id}'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SharePoint Link</w:t>
            </w:r>
          </w:p>
        </w:tc>
        <w:tc>
          <w:tcPr>
            <w:tcW w:w="360" w:type="dxa"/>
            <w:shd w:val="clear" w:color="auto" w:fill="auto"/>
          </w:tcPr>
          <w:p>
            <w:r>
              <w:t>DQL</w:t>
            </w:r>
          </w:p>
        </w:tc>
        <w:tc>
          <w:tcPr>
            <w:tcW w:w="360" w:type="dxa"/>
            <w:shd w:val="clear" w:color="auto" w:fill="auto"/>
          </w:tcPr>
          <w:p/>
        </w:tc>
        <w:tc>
          <w:tcPr>
            <w:tcW w:w="360" w:type="dxa"/>
            <w:shd w:val="clear" w:color="auto" w:fill="auto"/>
          </w:tcPr>
          <w:p>
            <w:r>
              <w:t>select '&lt;/div&gt;&lt;a href="https://generiscorp.sharepoint.com/_layouts/15/WopiFrame.aspx?sourcedoc=/CARA/${object_name}.${format_dos_extension}&amp;action=default" target="_blank"&gt;Search for this document in SharePoint&lt;/a&gt;&lt;div&gt;' as URL from dm_document(all) where r_object_id = '${r_object_id}'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Lync Information</w:t>
            </w:r>
          </w:p>
        </w:tc>
        <w:tc>
          <w:tcPr>
            <w:tcW w:w="360" w:type="dxa"/>
            <w:shd w:val="clear" w:color="auto" w:fill="auto"/>
          </w:tcPr>
          <w:p>
            <w:r>
              <w:t>Embedded URL</w:t>
            </w:r>
          </w:p>
        </w:tc>
        <w:tc>
          <w:tcPr>
            <w:tcW w:w="360" w:type="dxa"/>
            <w:shd w:val="clear" w:color="auto" w:fill="auto"/>
          </w:tcPr>
          <w:p/>
        </w:tc>
        <w:tc>
          <w:tcPr>
            <w:tcW w:w="360" w:type="dxa"/>
            <w:shd w:val="clear" w:color="auto" w:fill="auto"/>
          </w:tcPr>
          <w:p>
            <w:r>
              <w:t>http://www.google.com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1830</w:t>
            </w:r>
          </w:p>
        </w:tc>
        <w:tc>
          <w:tcPr>
            <w:tcW w:w="360" w:type="dxa"/>
            <w:shd w:val="clear" w:color="auto" w:fill="auto"/>
          </w:tcPr>
          <w:p>
            <w:r>
              <w:t>DQL</w:t>
            </w:r>
          </w:p>
        </w:tc>
        <w:tc>
          <w:tcPr>
            <w:tcW w:w="360" w:type="dxa"/>
            <w:shd w:val="clear" w:color="auto" w:fill="auto"/>
          </w:tcPr>
          <w:p/>
        </w:tc>
        <w:tc>
          <w:tcPr>
            <w:tcW w:w="360" w:type="dxa"/>
            <w:shd w:val="clear" w:color="auto" w:fill="auto"/>
          </w:tcPr>
          <w:p>
            <w:r>
              <w:t>select '${object_name:dqlencode} http://www.generiscloud.com/cara/#novartis/${r_object_id}' as URL from dm_docbase_config a,dm_sysobject s where s.r_object_id = '${r_object_id}'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DAM Information</w:t>
            </w:r>
          </w:p>
        </w:tc>
        <w:tc>
          <w:tcPr>
            <w:tcW w:w="360" w:type="dxa"/>
            <w:shd w:val="clear" w:color="auto" w:fill="auto"/>
          </w:tcPr>
          <w:p>
            <w:r>
              <w:t>DQL</w:t>
            </w:r>
          </w:p>
        </w:tc>
        <w:tc>
          <w:tcPr>
            <w:tcW w:w="360" w:type="dxa"/>
            <w:shd w:val="clear" w:color="auto" w:fill="auto"/>
          </w:tcPr>
          <w:p/>
        </w:tc>
        <w:tc>
          <w:tcPr>
            <w:tcW w:w="360" w:type="dxa"/>
            <w:shd w:val="clear" w:color="auto" w:fill="auto"/>
          </w:tcPr>
          <w:p>
            <w:r>
              <w:t>select  dam_exclusivity,dam_geography,dam_external_info,dam_media_type, r_object_id from pharma_document where r_object_id = '${r_object_id}'</w:t>
            </w:r>
          </w:p>
          <w:p>
            <w:r>
              <w:t>VERTICAL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Liquent InSight</w:t>
            </w:r>
          </w:p>
        </w:tc>
        <w:tc>
          <w:tcPr>
            <w:tcW w:w="360" w:type="dxa"/>
            <w:shd w:val="clear" w:color="auto" w:fill="auto"/>
          </w:tcPr>
          <w:p>
            <w:r>
              <w:t>DQL</w:t>
            </w:r>
          </w:p>
        </w:tc>
        <w:tc>
          <w:tcPr>
            <w:tcW w:w="360" w:type="dxa"/>
            <w:shd w:val="clear" w:color="auto" w:fill="auto"/>
          </w:tcPr>
          <w:p>
            <w:r>
              <w:t>parexel.png</w:t>
            </w:r>
          </w:p>
        </w:tc>
        <w:tc>
          <w:tcPr>
            <w:tcW w:w="360" w:type="dxa"/>
            <w:shd w:val="clear" w:color="auto" w:fill="auto"/>
          </w:tcPr>
          <w:p>
            <w:r>
              <w:t>select dam_geography as liquent_status, dam_external_info as liquent_health_authority from pharma_document where r_object_id = '${r_object_id}'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Video preview</w:t>
            </w:r>
          </w:p>
        </w:tc>
        <w:tc>
          <w:tcPr>
            <w:tcW w:w="360" w:type="dxa"/>
            <w:shd w:val="clear" w:color="auto" w:fill="auto"/>
          </w:tcPr>
          <w:p>
            <w:r>
              <w:t>HTML</w:t>
            </w:r>
          </w:p>
        </w:tc>
        <w:tc>
          <w:tcPr>
            <w:tcW w:w="360" w:type="dxa"/>
            <w:shd w:val="clear" w:color="auto" w:fill="auto"/>
          </w:tcPr>
          <w:p/>
        </w:tc>
        <w:tc>
          <w:tcPr>
            <w:tcW w:w="360" w:type="dxa"/>
            <w:shd w:val="clear" w:color="auto" w:fill="auto"/>
          </w:tcPr>
          <w:p>
            <w:r>
              <w:t>&lt;video width="320" height="240" controls&gt;</w:t>
            </w:r>
          </w:p>
          <w:p>
            <w:r>
              <w:t xml:space="preserve">  &lt;source src="Content/GlobalDemo/view/${r_object_id}" type="video/mp4"&gt;</w:t>
            </w:r>
          </w:p>
          <w:p>
            <w:r>
              <w:t xml:space="preserve">  Your browser does not support the video tag.</w:t>
            </w:r>
          </w:p>
          <w:p>
            <w:r>
              <w:t>&lt;/video&gt;</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360" w:type="dxa"/>
            <w:shd w:val="clear" w:color="auto" w:fill="F0F0F0"/>
          </w:tcPr>
          <w:p>
            <w:r>
              <w:rPr>
                <w:b/>
              </w:rPr>
              <w:t>Widgets visible by default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locations</w:t>
            </w:r>
          </w:p>
          <w:p>
            <w:r>
              <w:t>relations</w:t>
            </w:r>
          </w:p>
          <w:p>
            <w:r>
              <w:t>renditions</w:t>
            </w:r>
          </w:p>
          <w:p>
            <w:r>
              <w:t>versions</w:t>
            </w:r>
          </w:p>
        </w:tc>
      </w:tr>
    </w:tbl>
    <w:p>
      <w:pPr>
        <w:pStyle w:val="Heading3"/>
      </w:pPr>
      <w:bookmarkStart w:id="198" w:name="_Toc256000197"/>
      <w:r>
        <w:t>Attachment View for Forms</w:t>
      </w:r>
      <w:bookmarkEnd w:id="198"/>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dm_document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For form usage only</w:t>
            </w:r>
          </w:p>
        </w:tc>
        <w:tc>
          <w:tcPr>
            <w:tcW w:w="360" w:type="dxa"/>
            <w:shd w:val="clear" w:color="auto" w:fill="auto"/>
          </w:tcPr>
          <w:p>
            <w:r>
              <w:t>Yes</w:t>
            </w:r>
          </w:p>
        </w:tc>
      </w:tr>
    </w:tbl>
    <w:p>
      <w:pPr>
        <w:pStyle w:val="Heading4"/>
      </w:pPr>
      <w:r>
        <w:t>Columns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200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r_creation_date</w:t>
            </w:r>
          </w:p>
        </w:tc>
        <w:tc>
          <w:tcPr>
            <w:tcW w:w="360" w:type="dxa"/>
            <w:shd w:val="clear" w:color="auto" w:fill="auto"/>
          </w:tcPr>
          <w:p/>
        </w:tc>
        <w:tc>
          <w:tcPr>
            <w:tcW w:w="360" w:type="dxa"/>
            <w:shd w:val="clear" w:color="auto" w:fill="auto"/>
          </w:tcPr>
          <w:p>
            <w:r>
              <w:t>200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Options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 desc</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Results limit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Page size options</w:t>
            </w:r>
          </w:p>
        </w:tc>
        <w:tc>
          <w:tcPr>
            <w:tcW w:w="360" w:type="dxa"/>
            <w:shd w:val="clear" w:color="auto" w:fill="auto"/>
          </w:tcPr>
          <w:p>
            <w:r>
              <w:t>5</w:t>
            </w:r>
          </w:p>
          <w:p>
            <w:r>
              <w:t>20</w:t>
            </w:r>
          </w:p>
          <w:p>
            <w:r>
              <w:t>50</w:t>
            </w:r>
          </w:p>
          <w:p>
            <w:r>
              <w:t>100</w:t>
            </w:r>
          </w:p>
          <w:p>
            <w:r>
              <w:t>200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Carousel view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List view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Thumbnail view disabled</w:t>
            </w:r>
          </w:p>
        </w:tc>
        <w:tc>
          <w:tcPr>
            <w:tcW w:w="360" w:type="dxa"/>
            <w:shd w:val="clear" w:color="auto" w:fill="auto"/>
          </w:tcPr>
          <w:p>
            <w:r>
              <w:t>No</w:t>
            </w:r>
          </w:p>
        </w:tc>
      </w:tr>
    </w:tbl>
    <w:p>
      <w:pPr>
        <w:pStyle w:val="Heading4"/>
      </w:pPr>
      <w:r>
        <w:t>Dialog Settings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3600" w:type="dxa"/>
            <w:gridSpan w:val="10"/>
            <w:shd w:val="clear" w:color="auto" w:fill="F0F0F0"/>
          </w:tcPr>
          <w:p>
            <w:pPr>
              <w:rPr>
                <w:b/>
              </w:rPr>
            </w:pPr>
            <w:r>
              <w:rPr>
                <w:b/>
              </w:rPr>
              <w:t>Customize Status Manager 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220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r_version_label</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a_status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pPr>
        <w:pStyle w:val="Heading4"/>
      </w:pPr>
      <w:r>
        <w:t>Dimensions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Enabled?</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attributes</w:t>
            </w:r>
          </w:p>
        </w:tc>
        <w:tc>
          <w:tcPr>
            <w:tcW w:w="360" w:type="dxa"/>
            <w:shd w:val="clear" w:color="auto" w:fill="auto"/>
          </w:tcPr>
          <w:p>
            <w:r>
              <w:t>authors</w:t>
            </w:r>
          </w:p>
          <w:p>
            <w:r>
              <w:t>object_name</w:t>
            </w:r>
          </w:p>
          <w:p>
            <w:r>
              <w:t>a_status</w:t>
            </w:r>
          </w:p>
          <w:p>
            <w:r>
              <w:t>r_version_label</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Levels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levels</w:t>
            </w:r>
          </w:p>
        </w:tc>
        <w:tc>
          <w:tcPr>
            <w:tcW w:w="360" w:type="dxa"/>
            <w:shd w:val="clear" w:color="auto" w:fill="auto"/>
          </w:tcPr>
          <w:p>
            <w:r>
              <w:t>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Manual dimensions</w:t>
            </w:r>
          </w:p>
        </w:tc>
        <w:tc>
          <w:tcPr>
            <w:tcW w:w="360" w:type="dxa"/>
            <w:shd w:val="clear" w:color="auto" w:fill="auto"/>
          </w:tcPr>
          <w:p>
            <w:r>
              <w:t>Not set</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2446"/>
        <w:gridCol w:w="2446"/>
        <w:gridCol w:w="244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800" w:type="dxa"/>
            <w:gridSpan w:val="5"/>
            <w:shd w:val="clear" w:color="auto" w:fill="C0C0C0"/>
          </w:tcPr>
          <w:p>
            <w:pPr>
              <w:rPr>
                <w:b/>
              </w:rPr>
            </w:pPr>
            <w:r>
              <w:rPr>
                <w:b/>
              </w:rPr>
              <w:t>Dimension settings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Dimension</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pPr>
              <w:rPr>
                <w:b/>
              </w:rPr>
            </w:pPr>
            <w:r>
              <w:rPr>
                <w:b/>
              </w:rPr>
              <w:t>Filter</w:t>
            </w:r>
          </w:p>
        </w:tc>
        <w:tc>
          <w:tcPr>
            <w:tcW w:w="360" w:type="dxa"/>
            <w:shd w:val="clear" w:color="auto" w:fill="C0C0C0"/>
          </w:tcPr>
          <w:p>
            <w:r>
              <w:rPr>
                <w:b/>
              </w:rPr>
              <w:t>Group By Substring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r_version_label</w:t>
            </w:r>
          </w:p>
        </w:tc>
        <w:tc>
          <w:tcPr>
            <w:tcW w:w="360" w:type="dxa"/>
            <w:shd w:val="clear" w:color="auto" w:fill="auto"/>
          </w:tcPr>
          <w:p/>
        </w:tc>
        <w:tc>
          <w:tcPr>
            <w:tcW w:w="360" w:type="dxa"/>
            <w:shd w:val="clear" w:color="auto" w:fill="auto"/>
          </w:tcPr>
          <w:p/>
        </w:tc>
        <w:tc>
          <w:tcPr>
            <w:tcW w:w="360" w:type="dxa"/>
            <w:shd w:val="clear" w:color="auto" w:fill="auto"/>
          </w:tcPr>
          <w:p/>
        </w:tc>
        <w:tc>
          <w:tcPr>
            <w:tcW w:w="360" w:type="dxa"/>
            <w:shd w:val="clear" w:color="auto" w:fill="auto"/>
          </w:tcPr>
          <w:p>
            <w:r>
              <w:t>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tc>
        <w:tc>
          <w:tcPr>
            <w:tcW w:w="360" w:type="dxa"/>
            <w:shd w:val="clear" w:color="auto" w:fill="auto"/>
          </w:tcPr>
          <w:p/>
        </w:tc>
        <w:tc>
          <w:tcPr>
            <w:tcW w:w="360" w:type="dxa"/>
            <w:shd w:val="clear" w:color="auto" w:fill="auto"/>
          </w:tcPr>
          <w:p>
            <w:r>
              <w:t>5</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733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800" w:type="dxa"/>
            <w:gridSpan w:val="3"/>
            <w:shd w:val="clear" w:color="auto" w:fill="F0F0F0"/>
          </w:tcPr>
          <w:p>
            <w:pPr>
              <w:rPr>
                <w:b/>
              </w:rPr>
            </w:pPr>
            <w:r>
              <w:rPr>
                <w:b/>
              </w:rPr>
              <w:t>Other settings</w:t>
            </w:r>
          </w:p>
        </w:tc>
      </w:tr>
      <w:tr>
        <w:tblPrEx>
          <w:tblW w:w="5000" w:type="pct"/>
          <w:tblLayout w:type="fixed"/>
          <w:tblCellMar>
            <w:left w:w="108" w:type="dxa"/>
            <w:right w:w="108" w:type="dxa"/>
          </w:tblCellMar>
        </w:tblPrEx>
        <w:trPr>
          <w:gridAfter w:val="1"/>
          <w:wAfter w:w="1080" w:type="dxa"/>
          <w:cantSplit/>
          <w:trHeight w:hRule="auto" w:val="0"/>
        </w:trPr>
        <w:tc>
          <w:tcPr>
            <w:tcW w:w="360" w:type="dxa"/>
            <w:shd w:val="clear" w:color="auto" w:fill="auto"/>
          </w:tcPr>
          <w:p>
            <w:r>
              <w:t>Dimensions table/view</w:t>
            </w:r>
          </w:p>
        </w:tc>
        <w:tc>
          <w:tcPr>
            <w:tcW w:w="360" w:type="dxa"/>
            <w:shd w:val="clear" w:color="auto" w:fill="auto"/>
          </w:tcPr>
          <w:p/>
        </w:tc>
      </w:tr>
      <w:tr>
        <w:tblPrEx>
          <w:tblW w:w="5000" w:type="pct"/>
          <w:tblLayout w:type="fixed"/>
          <w:tblCellMar>
            <w:left w:w="108" w:type="dxa"/>
            <w:right w:w="108" w:type="dxa"/>
          </w:tblCellMar>
        </w:tblPrEx>
        <w:trPr>
          <w:gridAfter w:val="1"/>
          <w:wAfter w:w="1080" w:type="dxa"/>
          <w:cantSplit/>
          <w:trHeight w:hRule="auto" w:val="0"/>
        </w:trPr>
        <w:tc>
          <w:tcPr>
            <w:tcW w:w="360" w:type="dxa"/>
            <w:shd w:val="clear" w:color="auto" w:fill="auto"/>
          </w:tcPr>
          <w:p>
            <w:r>
              <w:t>Dimensions DQL filter</w:t>
            </w:r>
          </w:p>
        </w:tc>
        <w:tc>
          <w:tcPr>
            <w:tcW w:w="360" w:type="dxa"/>
            <w:shd w:val="clear" w:color="auto" w:fill="auto"/>
          </w:tcPr>
          <w:p/>
        </w:tc>
      </w:tr>
    </w:tbl>
    <w:p>
      <w:pPr>
        <w:pStyle w:val="Heading4"/>
      </w:pPr>
      <w:r>
        <w:t>Filters</w:t>
      </w:r>
    </w:p>
    <w:p>
      <w:pPr>
        <w:pStyle w:val="Heading4"/>
      </w:pPr>
      <w:r>
        <w:t>Global filters</w:t>
      </w:r>
    </w:p>
    <w:p/>
    <w:p>
      <w:r>
        <w:t>Global Filters panel hidden? No</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057"/>
        <w:gridCol w:w="3057"/>
        <w:gridCol w:w="3058"/>
        <w:gridCol w:w="30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Condition</w:t>
            </w:r>
          </w:p>
        </w:tc>
        <w:tc>
          <w:tcPr>
            <w:tcW w:w="360" w:type="dxa"/>
            <w:shd w:val="clear" w:color="auto" w:fill="C0C0C0"/>
          </w:tcPr>
          <w:p>
            <w:pPr>
              <w:rPr>
                <w:b/>
              </w:rPr>
            </w:pPr>
            <w:r>
              <w:rPr>
                <w:b/>
              </w:rPr>
              <w:t>Enabled</w:t>
            </w:r>
          </w:p>
        </w:tc>
        <w:tc>
          <w:tcPr>
            <w:tcW w:w="360" w:type="dxa"/>
            <w:shd w:val="clear" w:color="auto" w:fill="C0C0C0"/>
          </w:tcPr>
          <w:p>
            <w:r>
              <w:rPr>
                <w:b/>
              </w:rPr>
              <w:t>Permanent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Only CURRENT</w:t>
            </w:r>
          </w:p>
        </w:tc>
        <w:tc>
          <w:tcPr>
            <w:tcW w:w="360" w:type="dxa"/>
            <w:shd w:val="clear" w:color="auto" w:fill="auto"/>
          </w:tcPr>
          <w:p>
            <w:r>
              <w:t>any r_version_label='CURRENT'</w:t>
            </w:r>
          </w:p>
        </w:tc>
        <w:tc>
          <w:tcPr>
            <w:tcW w:w="360" w:type="dxa"/>
            <w:shd w:val="clear" w:color="auto" w:fill="auto"/>
          </w:tcPr>
          <w:p>
            <w:r>
              <w:t>Yes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Checked-out</w:t>
            </w:r>
          </w:p>
        </w:tc>
        <w:tc>
          <w:tcPr>
            <w:tcW w:w="360" w:type="dxa"/>
            <w:shd w:val="clear" w:color="auto" w:fill="auto"/>
          </w:tcPr>
          <w:p>
            <w:r>
              <w:t>r_lock_owner is not null</w:t>
            </w:r>
          </w:p>
        </w:tc>
        <w:tc>
          <w:tcPr>
            <w:tcW w:w="360" w:type="dxa"/>
            <w:shd w:val="clear" w:color="auto" w:fill="auto"/>
          </w:tcPr>
          <w:p>
            <w:r>
              <w:t>Yes</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057"/>
        <w:gridCol w:w="3057"/>
        <w:gridCol w:w="3058"/>
        <w:gridCol w:w="30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Condition</w:t>
            </w:r>
          </w:p>
        </w:tc>
        <w:tc>
          <w:tcPr>
            <w:tcW w:w="360" w:type="dxa"/>
            <w:shd w:val="clear" w:color="auto" w:fill="C0C0C0"/>
          </w:tcPr>
          <w:p>
            <w:pPr>
              <w:rPr>
                <w:b/>
              </w:rPr>
            </w:pPr>
            <w:r>
              <w:rPr>
                <w:b/>
              </w:rPr>
              <w:t>Enabled</w:t>
            </w:r>
          </w:p>
        </w:tc>
        <w:tc>
          <w:tcPr>
            <w:tcW w:w="360" w:type="dxa"/>
            <w:shd w:val="clear" w:color="auto" w:fill="C0C0C0"/>
          </w:tcPr>
          <w:p>
            <w:r>
              <w:rPr>
                <w:b/>
              </w:rPr>
              <w:t>Permanent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Draft</w:t>
            </w:r>
          </w:p>
        </w:tc>
        <w:tc>
          <w:tcPr>
            <w:tcW w:w="360" w:type="dxa"/>
            <w:shd w:val="clear" w:color="auto" w:fill="auto"/>
          </w:tcPr>
          <w:p>
            <w:r>
              <w:t>a_status='Draft'</w:t>
            </w:r>
          </w:p>
        </w:tc>
        <w:tc>
          <w:tcPr>
            <w:tcW w:w="360" w:type="dxa"/>
            <w:shd w:val="clear" w:color="auto" w:fill="auto"/>
          </w:tcPr>
          <w:p>
            <w:r>
              <w:t>No</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 Progress</w:t>
            </w:r>
          </w:p>
        </w:tc>
        <w:tc>
          <w:tcPr>
            <w:tcW w:w="360" w:type="dxa"/>
            <w:shd w:val="clear" w:color="auto" w:fill="auto"/>
          </w:tcPr>
          <w:p>
            <w:r>
              <w:t>a_status='In Progress'</w:t>
            </w:r>
          </w:p>
        </w:tc>
        <w:tc>
          <w:tcPr>
            <w:tcW w:w="360" w:type="dxa"/>
            <w:shd w:val="clear" w:color="auto" w:fill="auto"/>
          </w:tcPr>
          <w:p>
            <w:r>
              <w:t>No</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Approved</w:t>
            </w:r>
          </w:p>
        </w:tc>
        <w:tc>
          <w:tcPr>
            <w:tcW w:w="360" w:type="dxa"/>
            <w:shd w:val="clear" w:color="auto" w:fill="auto"/>
          </w:tcPr>
          <w:p>
            <w:r>
              <w:t>a_status='Approved'</w:t>
            </w:r>
          </w:p>
        </w:tc>
        <w:tc>
          <w:tcPr>
            <w:tcW w:w="360" w:type="dxa"/>
            <w:shd w:val="clear" w:color="auto" w:fill="auto"/>
          </w:tcPr>
          <w:p>
            <w:r>
              <w:t>No</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057"/>
        <w:gridCol w:w="3057"/>
        <w:gridCol w:w="3058"/>
        <w:gridCol w:w="30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Condition</w:t>
            </w:r>
          </w:p>
        </w:tc>
        <w:tc>
          <w:tcPr>
            <w:tcW w:w="360" w:type="dxa"/>
            <w:shd w:val="clear" w:color="auto" w:fill="C0C0C0"/>
          </w:tcPr>
          <w:p>
            <w:pPr>
              <w:rPr>
                <w:b/>
              </w:rPr>
            </w:pPr>
            <w:r>
              <w:rPr>
                <w:b/>
              </w:rPr>
              <w:t>Enabled</w:t>
            </w:r>
          </w:p>
        </w:tc>
        <w:tc>
          <w:tcPr>
            <w:tcW w:w="360" w:type="dxa"/>
            <w:shd w:val="clear" w:color="auto" w:fill="C0C0C0"/>
          </w:tcPr>
          <w:p>
            <w:r>
              <w:rPr>
                <w:b/>
              </w:rPr>
              <w:t>Permanent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My documents</w:t>
            </w:r>
          </w:p>
        </w:tc>
        <w:tc>
          <w:tcPr>
            <w:tcW w:w="360" w:type="dxa"/>
            <w:shd w:val="clear" w:color="auto" w:fill="auto"/>
          </w:tcPr>
          <w:p>
            <w:r>
              <w:t>owner_name=USER</w:t>
            </w:r>
          </w:p>
        </w:tc>
        <w:tc>
          <w:tcPr>
            <w:tcW w:w="360" w:type="dxa"/>
            <w:shd w:val="clear" w:color="auto" w:fill="auto"/>
          </w:tcPr>
          <w:p>
            <w:r>
              <w:t>No</w:t>
            </w:r>
          </w:p>
        </w:tc>
        <w:tc>
          <w:tcPr>
            <w:tcW w:w="360" w:type="dxa"/>
            <w:shd w:val="clear" w:color="auto" w:fill="auto"/>
          </w:tcPr>
          <w:p>
            <w:r>
              <w:t>No</w:t>
            </w:r>
          </w:p>
        </w:tc>
      </w:tr>
    </w:tbl>
    <w:p>
      <w:pPr>
        <w:pStyle w:val="Heading4"/>
      </w:pPr>
      <w:r>
        <w:t>In-tray (CARA Tasks)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grouping mode</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manager opening after task saving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sort column</w:t>
            </w:r>
          </w:p>
        </w:tc>
        <w:tc>
          <w:tcPr>
            <w:tcW w:w="360" w:type="dxa"/>
            <w:shd w:val="clear" w:color="auto" w:fill="auto"/>
          </w:tcPr>
          <w:p>
            <w:r>
              <w:t>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sort order desc</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220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a_status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activity.activity_type</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activity.activity_status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activity.issue_date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activity.actual_start_date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activity.actual_finish_date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pPr>
        <w:pStyle w:val="Heading4"/>
      </w:pPr>
      <w:r>
        <w:t>Inbox (Documentum Workflows)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display mode</w:t>
            </w:r>
          </w:p>
        </w:tc>
        <w:tc>
          <w:tcPr>
            <w:tcW w:w="360" w:type="dxa"/>
            <w:shd w:val="clear" w:color="auto" w:fill="auto"/>
          </w:tcPr>
          <w:p>
            <w:r>
              <w:t>STANDARD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sort column</w:t>
            </w:r>
          </w:p>
        </w:tc>
        <w:tc>
          <w:tcPr>
            <w:tcW w:w="360" w:type="dxa"/>
            <w:shd w:val="clear" w:color="auto" w:fill="auto"/>
          </w:tcPr>
          <w:p>
            <w:r>
              <w:t>inbox.date_sent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sort order desc</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delegate button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repeat button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info tab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comments tab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history tab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upcoming tab hidden</w:t>
            </w:r>
          </w:p>
        </w:tc>
        <w:tc>
          <w:tcPr>
            <w:tcW w:w="360" w:type="dxa"/>
            <w:shd w:val="clear" w:color="auto" w:fill="auto"/>
          </w:tcPr>
          <w:p>
            <w:r>
              <w:t>No</w:t>
            </w:r>
          </w:p>
        </w:tc>
      </w:tr>
    </w:tbl>
    <w:p>
      <w:pPr>
        <w:pStyle w:val="Heading4"/>
      </w:pPr>
      <w:r>
        <w:t>Menu</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context menu</w:t>
            </w:r>
          </w:p>
        </w:tc>
        <w:tc>
          <w:tcPr>
            <w:tcW w:w="360" w:type="dxa"/>
            <w:shd w:val="clear" w:color="auto" w:fill="auto"/>
          </w:tcPr>
          <w:p>
            <w:r>
              <w:t>View</w:t>
            </w:r>
          </w:p>
        </w:tc>
      </w:tr>
    </w:tbl>
    <w:p>
      <w:pPr>
        <w:pStyle w:val="Heading4"/>
      </w:pPr>
      <w:r>
        <w:t>New item shortcuts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Import attachment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Import attachment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file_extension_7z.png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in toolbar?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Other object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dm_document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Options</w:t>
            </w:r>
          </w:p>
        </w:tc>
        <w:tc>
          <w:tcPr>
            <w:tcW w:w="360" w:type="dxa"/>
            <w:shd w:val="clear" w:color="auto" w:fill="auto"/>
          </w:tcPr>
          <w:p>
            <w:r>
              <w:t>Import from filesystem</w:t>
            </w:r>
          </w:p>
        </w:tc>
      </w:tr>
    </w:tbl>
    <w:p>
      <w:pPr>
        <w:pStyle w:val="Heading4"/>
      </w:pPr>
      <w:r>
        <w:t>Properties (widget)</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properties attributes</w:t>
            </w:r>
          </w:p>
        </w:tc>
        <w:tc>
          <w:tcPr>
            <w:tcW w:w="360" w:type="dxa"/>
            <w:shd w:val="clear" w:color="auto" w:fill="auto"/>
          </w:tcPr>
          <w:p>
            <w:r>
              <w:t>object_name</w:t>
            </w:r>
          </w:p>
          <w:p>
            <w:r>
              <w:t>subject</w:t>
            </w:r>
          </w:p>
          <w:p>
            <w:r>
              <w:t>r_version_label</w:t>
            </w:r>
          </w:p>
          <w:p>
            <w:r>
              <w:t>a_status</w:t>
            </w:r>
          </w:p>
          <w:p>
            <w:r>
              <w:t>owner_name</w:t>
            </w:r>
          </w:p>
          <w:p>
            <w:r>
              <w:t>r_creation_date</w:t>
            </w:r>
          </w:p>
          <w:p>
            <w:r>
              <w:t>r_modify_date</w:t>
            </w:r>
          </w:p>
        </w:tc>
      </w:tr>
    </w:tbl>
    <w:p>
      <w:pPr>
        <w:pStyle w:val="Heading5"/>
      </w:pPr>
      <w:r>
        <w:t>Row styles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Styles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Style Name</w:t>
            </w:r>
          </w:p>
        </w:tc>
        <w:tc>
          <w:tcPr>
            <w:tcW w:w="360" w:type="dxa"/>
            <w:shd w:val="clear" w:color="auto" w:fill="C0C0C0"/>
          </w:tcPr>
          <w:p>
            <w:r>
              <w:rPr>
                <w:b/>
              </w:rPr>
              <w:t>Conditions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style-green</w:t>
            </w:r>
          </w:p>
        </w:tc>
        <w:tc>
          <w:tcPr>
            <w:tcW w:w="360" w:type="dxa"/>
            <w:shd w:val="clear" w:color="auto" w:fill="auto"/>
          </w:tcPr>
          <w:p>
            <w:r>
              <w:t>a_status=Draft||a_status=Approved</w:t>
            </w:r>
          </w:p>
          <w:p>
            <w:r>
              <w:t>a_content_type=msw8||a_content_type=msw12</w:t>
            </w:r>
          </w:p>
        </w:tc>
      </w:tr>
    </w:tbl>
    <w:p>
      <w:pPr>
        <w:pStyle w:val="Heading4"/>
      </w:pPr>
      <w:r>
        <w:t>Search config</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165"/>
        <w:gridCol w:w="1006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 preference</w:t>
            </w:r>
          </w:p>
        </w:tc>
        <w:tc>
          <w:tcPr>
            <w:tcW w:w="360" w:type="dxa"/>
            <w:shd w:val="clear" w:color="auto" w:fill="auto"/>
          </w:tcPr>
          <w:p>
            <w:r>
              <w:t>Use user preferences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Internal sort order</w:t>
            </w:r>
          </w:p>
        </w:tc>
        <w:tc>
          <w:tcPr>
            <w:tcW w:w="360" w:type="dxa"/>
            <w:shd w:val="clear" w:color="auto" w:fill="auto"/>
          </w:tcPr>
          <w:p/>
        </w:tc>
      </w:tr>
      <w:tr>
        <w:tblPrEx>
          <w:tblW w:w="5000" w:type="pct"/>
          <w:tblCellMar>
            <w:left w:w="108" w:type="dxa"/>
            <w:right w:w="108" w:type="dxa"/>
          </w:tblCellMar>
        </w:tblPrEx>
        <w:trPr>
          <w:cantSplit/>
          <w:trHeight w:hRule="auto" w:val="0"/>
          <w:tblHeader/>
        </w:trPr>
        <w:tc>
          <w:tcPr>
            <w:tcW w:w="31680" w:type="dxa"/>
            <w:gridSpan w:val="2"/>
            <w:shd w:val="clear" w:color="auto" w:fill="C0C0C0"/>
          </w:tcPr>
          <w:p>
            <w:pPr>
              <w:rPr>
                <w:b/>
              </w:rPr>
            </w:pPr>
            <w:r>
              <w:rPr>
                <w:b/>
              </w:rPr>
              <w:t>Quick Search</w:t>
            </w:r>
          </w:p>
        </w:tc>
      </w:tr>
      <w:tr>
        <w:tblPrEx>
          <w:tblW w:w="5000" w:type="pct"/>
          <w:tblCellMar>
            <w:left w:w="108" w:type="dxa"/>
            <w:right w:w="108" w:type="dxa"/>
          </w:tblCellMar>
        </w:tblPrEx>
        <w:trPr>
          <w:cantSplit/>
          <w:trHeight w:hRule="auto" w:val="0"/>
        </w:trPr>
        <w:tc>
          <w:tcPr>
            <w:tcW w:w="6336" w:type="dxa"/>
            <w:shd w:val="clear" w:color="auto" w:fill="auto"/>
          </w:tcPr>
          <w:p>
            <w:r>
              <w:t>Quick search type</w:t>
            </w:r>
          </w:p>
        </w:tc>
        <w:tc>
          <w:tcPr>
            <w:tcW w:w="9504" w:type="dxa"/>
            <w:shd w:val="clear" w:color="auto" w:fill="auto"/>
          </w:tcPr>
          <w:p>
            <w:r>
              <w:t>Use attribute searching</w:t>
            </w:r>
          </w:p>
        </w:tc>
      </w:tr>
      <w:tr>
        <w:tblPrEx>
          <w:tblW w:w="5000" w:type="pct"/>
          <w:tblCellMar>
            <w:left w:w="108" w:type="dxa"/>
            <w:right w:w="108" w:type="dxa"/>
          </w:tblCellMar>
        </w:tblPrEx>
        <w:trPr>
          <w:cantSplit/>
          <w:trHeight w:hRule="auto" w:val="0"/>
        </w:trPr>
        <w:tc>
          <w:tcPr>
            <w:tcW w:w="6336" w:type="dxa"/>
            <w:shd w:val="clear" w:color="auto" w:fill="auto"/>
          </w:tcPr>
          <w:p>
            <w:r>
              <w:t>Searchable attributes</w:t>
            </w:r>
          </w:p>
        </w:tc>
        <w:tc>
          <w:tcPr>
            <w:tcW w:w="9504" w:type="dxa"/>
            <w:shd w:val="clear" w:color="auto" w:fill="auto"/>
          </w:tcPr>
          <w:p>
            <w:r>
              <w:t>object_name</w:t>
            </w:r>
          </w:p>
        </w:tc>
      </w:tr>
      <w:tr>
        <w:tblPrEx>
          <w:tblW w:w="5000" w:type="pct"/>
          <w:tblCellMar>
            <w:left w:w="108" w:type="dxa"/>
            <w:right w:w="108" w:type="dxa"/>
          </w:tblCellMar>
        </w:tblPrEx>
        <w:trPr>
          <w:cantSplit/>
          <w:trHeight w:hRule="auto" w:val="0"/>
        </w:trPr>
        <w:tc>
          <w:tcPr>
            <w:tcW w:w="6336" w:type="dxa"/>
            <w:shd w:val="clear" w:color="auto" w:fill="auto"/>
          </w:tcPr>
          <w:p>
            <w:r>
              <w:t>Search in version  labels</w:t>
            </w:r>
          </w:p>
        </w:tc>
        <w:tc>
          <w:tcPr>
            <w:tcW w:w="9504" w:type="dxa"/>
            <w:shd w:val="clear" w:color="auto" w:fill="auto"/>
          </w:tcPr>
          <w:p>
            <w:r>
              <w:t>CURRENT</w:t>
            </w:r>
          </w:p>
        </w:tc>
      </w:tr>
      <w:tr>
        <w:tblPrEx>
          <w:tblW w:w="5000" w:type="pct"/>
          <w:tblCellMar>
            <w:left w:w="108" w:type="dxa"/>
            <w:right w:w="108" w:type="dxa"/>
          </w:tblCellMar>
        </w:tblPrEx>
        <w:trPr>
          <w:cantSplit/>
          <w:trHeight w:hRule="auto" w:val="0"/>
        </w:trPr>
        <w:tc>
          <w:tcPr>
            <w:tcW w:w="6336" w:type="dxa"/>
            <w:shd w:val="clear" w:color="auto" w:fill="auto"/>
          </w:tcPr>
          <w:p>
            <w:r>
              <w:t>Document combo type ahead list template</w:t>
            </w:r>
          </w:p>
        </w:tc>
        <w:tc>
          <w:tcPr>
            <w:tcW w:w="9504"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440" w:type="dxa"/>
            <w:shd w:val="clear" w:color="auto" w:fill="C0C0C0"/>
          </w:tcPr>
          <w:p>
            <w:pPr>
              <w:rPr>
                <w:b/>
              </w:rPr>
            </w:pPr>
            <w:r>
              <w:rPr>
                <w:b/>
              </w:rPr>
              <w:t>Advanced Search</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Options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search config</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using Classification only</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using Type only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Hide 'Link criteria' box</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Hide 'All versions' box</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Hide 'Case sensitive' box</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Hide 'Ranking' column in search results</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Facets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Attributes for Facets (xPlore)</w:t>
            </w:r>
          </w:p>
        </w:tc>
        <w:tc>
          <w:tcPr>
            <w:tcW w:w="360" w:type="dxa"/>
            <w:shd w:val="clear" w:color="auto" w:fill="auto"/>
          </w:tcPr>
          <w:p>
            <w:r>
              <w:t>Not set</w:t>
            </w:r>
          </w:p>
        </w:tc>
      </w:tr>
    </w:tbl>
    <w:p>
      <w:pPr>
        <w:pStyle w:val="Heading4"/>
      </w:pPr>
      <w:r>
        <w:t>Settings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Double-click action</w:t>
            </w:r>
          </w:p>
        </w:tc>
        <w:tc>
          <w:tcPr>
            <w:tcW w:w="360" w:type="dxa"/>
            <w:shd w:val="clear" w:color="auto" w:fill="auto"/>
          </w:tcPr>
          <w:p>
            <w:r>
              <w:t>View primary content</w:t>
            </w:r>
          </w:p>
        </w:tc>
      </w:tr>
    </w:tbl>
    <w:p>
      <w:pPr>
        <w:pStyle w:val="Heading4"/>
      </w:pPr>
      <w:r>
        <w:t>SnapLists</w:t>
      </w:r>
    </w:p>
    <w:p>
      <w:pPr>
        <w:pStyle w:val="Heading4"/>
      </w:pPr>
      <w:r>
        <w:t>Jobs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Jobs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Path</w:t>
            </w:r>
          </w:p>
        </w:tc>
        <w:tc>
          <w:tcPr>
            <w:tcW w:w="360" w:type="dxa"/>
            <w:shd w:val="clear" w:color="auto" w:fill="auto"/>
          </w:tcPr>
          <w:p>
            <w:r>
              <w:t>Jobs and Methods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action_log.png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dm_job</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 versions?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Qualification</w:t>
            </w:r>
          </w:p>
        </w:tc>
        <w:tc>
          <w:tcPr>
            <w:tcW w:w="360" w:type="dxa"/>
            <w:shd w:val="clear" w:color="auto" w:fill="auto"/>
          </w:tcPr>
          <w:p>
            <w:r>
              <w:rPr>
                <w:rFonts w:ascii="Courier New" w:eastAsia="Courier New" w:hAnsi="Courier New" w:cs="Courier New"/>
                <w:sz w:val="14"/>
              </w:rPr>
              <w:t>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Load before filter selection?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Results limit</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200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Sorting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Ascending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2446"/>
        <w:gridCol w:w="2446"/>
        <w:gridCol w:w="244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800" w:type="dxa"/>
            <w:gridSpan w:val="5"/>
            <w:shd w:val="clear" w:color="auto" w:fill="C0C0C0"/>
          </w:tcPr>
          <w:p>
            <w:pPr>
              <w:rPr>
                <w:b/>
              </w:rPr>
            </w:pPr>
            <w:r>
              <w:rPr>
                <w:b/>
              </w:rPr>
              <w:t>Filters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Icon</w:t>
            </w:r>
          </w:p>
        </w:tc>
        <w:tc>
          <w:tcPr>
            <w:tcW w:w="360" w:type="dxa"/>
            <w:shd w:val="clear" w:color="auto" w:fill="C0C0C0"/>
          </w:tcPr>
          <w:p>
            <w:pPr>
              <w:rPr>
                <w:b/>
              </w:rPr>
            </w:pPr>
            <w:r>
              <w:rPr>
                <w:b/>
              </w:rPr>
              <w:t>Attribute</w:t>
            </w:r>
          </w:p>
        </w:tc>
        <w:tc>
          <w:tcPr>
            <w:tcW w:w="360" w:type="dxa"/>
            <w:shd w:val="clear" w:color="auto" w:fill="C0C0C0"/>
          </w:tcPr>
          <w:p>
            <w:pPr>
              <w:rPr>
                <w:b/>
              </w:rPr>
            </w:pPr>
            <w:r>
              <w:rPr>
                <w:b/>
              </w:rPr>
              <w:t>Displayed As Node</w:t>
            </w:r>
          </w:p>
        </w:tc>
        <w:tc>
          <w:tcPr>
            <w:tcW w:w="360" w:type="dxa"/>
            <w:shd w:val="clear" w:color="auto" w:fill="C0C0C0"/>
          </w:tcPr>
          <w:p>
            <w:r>
              <w:rPr>
                <w:b/>
              </w:rPr>
              <w:t>Date Group By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By Category</w:t>
            </w:r>
          </w:p>
        </w:tc>
        <w:tc>
          <w:tcPr>
            <w:tcW w:w="360" w:type="dxa"/>
            <w:shd w:val="clear" w:color="auto" w:fill="auto"/>
          </w:tcPr>
          <w:p>
            <w:r>
              <w:t>accept.png</w:t>
            </w:r>
          </w:p>
        </w:tc>
        <w:tc>
          <w:tcPr>
            <w:tcW w:w="360" w:type="dxa"/>
            <w:shd w:val="clear" w:color="auto" w:fill="auto"/>
          </w:tcPr>
          <w:p>
            <w:r>
              <w:t>title</w:t>
            </w:r>
          </w:p>
        </w:tc>
        <w:tc>
          <w:tcPr>
            <w:tcW w:w="360" w:type="dxa"/>
            <w:shd w:val="clear" w:color="auto" w:fill="auto"/>
          </w:tcPr>
          <w:p>
            <w:r>
              <w:t>No</w:t>
            </w:r>
          </w:p>
        </w:tc>
        <w:tc>
          <w:tcPr>
            <w:tcW w:w="360" w:type="dxa"/>
            <w:shd w:val="clear" w:color="auto" w:fill="auto"/>
          </w:tcPr>
          <w:p/>
        </w:tc>
      </w:tr>
    </w:tbl>
    <w:p>
      <w:pPr>
        <w:pStyle w:val="Heading4"/>
      </w:pPr>
      <w:r>
        <w:t>Methods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Methods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Path</w:t>
            </w:r>
          </w:p>
        </w:tc>
        <w:tc>
          <w:tcPr>
            <w:tcW w:w="360" w:type="dxa"/>
            <w:shd w:val="clear" w:color="auto" w:fill="auto"/>
          </w:tcPr>
          <w:p>
            <w:r>
              <w:t>Jobs and Methods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action_log.png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dm_method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 versions?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Qualification</w:t>
            </w:r>
          </w:p>
        </w:tc>
        <w:tc>
          <w:tcPr>
            <w:tcW w:w="360" w:type="dxa"/>
            <w:shd w:val="clear" w:color="auto" w:fill="auto"/>
          </w:tcPr>
          <w:p>
            <w:r>
              <w:rPr>
                <w:rFonts w:ascii="Courier New" w:eastAsia="Courier New" w:hAnsi="Courier New" w:cs="Courier New"/>
                <w:sz w:val="14"/>
              </w:rPr>
              <w:t>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Load before filter selection?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Results limit</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200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Sorting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Ascending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2446"/>
        <w:gridCol w:w="2446"/>
        <w:gridCol w:w="244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800" w:type="dxa"/>
            <w:gridSpan w:val="5"/>
            <w:shd w:val="clear" w:color="auto" w:fill="C0C0C0"/>
          </w:tcPr>
          <w:p>
            <w:pPr>
              <w:rPr>
                <w:b/>
              </w:rPr>
            </w:pPr>
            <w:r>
              <w:rPr>
                <w:b/>
              </w:rPr>
              <w:t>Filters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Icon</w:t>
            </w:r>
          </w:p>
        </w:tc>
        <w:tc>
          <w:tcPr>
            <w:tcW w:w="360" w:type="dxa"/>
            <w:shd w:val="clear" w:color="auto" w:fill="C0C0C0"/>
          </w:tcPr>
          <w:p>
            <w:pPr>
              <w:rPr>
                <w:b/>
              </w:rPr>
            </w:pPr>
            <w:r>
              <w:rPr>
                <w:b/>
              </w:rPr>
              <w:t>Attribute</w:t>
            </w:r>
          </w:p>
        </w:tc>
        <w:tc>
          <w:tcPr>
            <w:tcW w:w="360" w:type="dxa"/>
            <w:shd w:val="clear" w:color="auto" w:fill="C0C0C0"/>
          </w:tcPr>
          <w:p>
            <w:pPr>
              <w:rPr>
                <w:b/>
              </w:rPr>
            </w:pPr>
            <w:r>
              <w:rPr>
                <w:b/>
              </w:rPr>
              <w:t>Displayed As Node</w:t>
            </w:r>
          </w:p>
        </w:tc>
        <w:tc>
          <w:tcPr>
            <w:tcW w:w="360" w:type="dxa"/>
            <w:shd w:val="clear" w:color="auto" w:fill="C0C0C0"/>
          </w:tcPr>
          <w:p>
            <w:r>
              <w:rPr>
                <w:b/>
              </w:rPr>
              <w:t>Date Group By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By Category</w:t>
            </w:r>
          </w:p>
        </w:tc>
        <w:tc>
          <w:tcPr>
            <w:tcW w:w="360" w:type="dxa"/>
            <w:shd w:val="clear" w:color="auto" w:fill="auto"/>
          </w:tcPr>
          <w:p>
            <w:r>
              <w:t>check_box.png</w:t>
            </w:r>
          </w:p>
        </w:tc>
        <w:tc>
          <w:tcPr>
            <w:tcW w:w="360" w:type="dxa"/>
            <w:shd w:val="clear" w:color="auto" w:fill="auto"/>
          </w:tcPr>
          <w:p>
            <w:r>
              <w:t>subject</w:t>
            </w:r>
          </w:p>
        </w:tc>
        <w:tc>
          <w:tcPr>
            <w:tcW w:w="360" w:type="dxa"/>
            <w:shd w:val="clear" w:color="auto" w:fill="auto"/>
          </w:tcPr>
          <w:p>
            <w:r>
              <w:t>No</w:t>
            </w:r>
          </w:p>
        </w:tc>
        <w:tc>
          <w:tcPr>
            <w:tcW w:w="360" w:type="dxa"/>
            <w:shd w:val="clear" w:color="auto" w:fill="auto"/>
          </w:tcPr>
          <w:p/>
        </w:tc>
      </w:tr>
    </w:tbl>
    <w:p>
      <w:pPr>
        <w:pStyle w:val="Heading4"/>
      </w:pPr>
      <w:r>
        <w:t>Toolbar</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labels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in two rows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Custom toolbar</w:t>
            </w:r>
          </w:p>
        </w:tc>
        <w:tc>
          <w:tcPr>
            <w:tcW w:w="360" w:type="dxa"/>
            <w:shd w:val="clear" w:color="auto" w:fill="auto"/>
          </w:tcPr>
          <w:p>
            <w:r>
              <w:t>New Document, New Structure, Properties, Permissions, Dump, View, View PDF, Edit, Check-Out, Check-in, Cancel Check-out, Add Rendition, Add Relationship, Relationship Manager, Delete, Delete, Delete Notification, Add Task, Task Manager, Delete Notification, Advanced search, Dashboards, API, DQL, Script, Manage Cabinet Restrictions</w:t>
            </w:r>
          </w:p>
        </w:tc>
      </w:tr>
    </w:tbl>
    <w:p>
      <w:pPr>
        <w:pStyle w:val="Heading4"/>
      </w:pPr>
      <w:r>
        <w:t>Widgets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Widgets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standard widgets</w:t>
            </w:r>
          </w:p>
        </w:tc>
        <w:tc>
          <w:tcPr>
            <w:tcW w:w="360" w:type="dxa"/>
            <w:shd w:val="clear" w:color="auto" w:fill="auto"/>
          </w:tcPr>
          <w:p>
            <w:r>
              <w:t>Details</w:t>
            </w:r>
          </w:p>
          <w:p>
            <w:r>
              <w:t>Thumbnail</w:t>
            </w:r>
          </w:p>
          <w:p>
            <w:r>
              <w:t>Renditions</w:t>
            </w:r>
          </w:p>
          <w:p>
            <w:r>
              <w:t>Locations</w:t>
            </w:r>
          </w:p>
          <w:p>
            <w:r>
              <w:t>Versions</w:t>
            </w:r>
          </w:p>
          <w:p>
            <w:r>
              <w:t>Relations</w:t>
            </w:r>
          </w:p>
          <w:p>
            <w:r>
              <w:t>Workflows</w:t>
            </w:r>
          </w:p>
          <w:p>
            <w:r>
              <w:t>ImportLandingZone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057"/>
        <w:gridCol w:w="3057"/>
        <w:gridCol w:w="3058"/>
        <w:gridCol w:w="30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440" w:type="dxa"/>
            <w:gridSpan w:val="4"/>
            <w:shd w:val="clear" w:color="auto" w:fill="C0C0C0"/>
          </w:tcPr>
          <w:p>
            <w:pPr>
              <w:rPr>
                <w:b/>
              </w:rPr>
            </w:pPr>
            <w:r>
              <w:rPr>
                <w:b/>
              </w:rPr>
              <w:t>Custom Widgets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Type</w:t>
            </w:r>
          </w:p>
        </w:tc>
        <w:tc>
          <w:tcPr>
            <w:tcW w:w="360" w:type="dxa"/>
            <w:shd w:val="clear" w:color="auto" w:fill="C0C0C0"/>
          </w:tcPr>
          <w:p>
            <w:pPr>
              <w:rPr>
                <w:b/>
              </w:rPr>
            </w:pPr>
            <w:r>
              <w:rPr>
                <w:b/>
              </w:rPr>
              <w:t>Thumbnail</w:t>
            </w:r>
          </w:p>
        </w:tc>
        <w:tc>
          <w:tcPr>
            <w:tcW w:w="360" w:type="dxa"/>
            <w:shd w:val="clear" w:color="auto" w:fill="C0C0C0"/>
          </w:tcPr>
          <w:p>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Pricing from SAP</w:t>
            </w:r>
          </w:p>
        </w:tc>
        <w:tc>
          <w:tcPr>
            <w:tcW w:w="360" w:type="dxa"/>
            <w:shd w:val="clear" w:color="auto" w:fill="auto"/>
          </w:tcPr>
          <w:p>
            <w:r>
              <w:t>DQL</w:t>
            </w:r>
          </w:p>
        </w:tc>
        <w:tc>
          <w:tcPr>
            <w:tcW w:w="360" w:type="dxa"/>
            <w:shd w:val="clear" w:color="auto" w:fill="auto"/>
          </w:tcPr>
          <w:p/>
        </w:tc>
        <w:tc>
          <w:tcPr>
            <w:tcW w:w="360" w:type="dxa"/>
            <w:shd w:val="clear" w:color="auto" w:fill="auto"/>
          </w:tcPr>
          <w:p>
            <w:r>
              <w:t>select sap_distributor,sap_pricing,sap_contact,sap_phone from pharma_document where r_object_id = '${r_object_id}'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Annotations</w:t>
            </w:r>
          </w:p>
        </w:tc>
        <w:tc>
          <w:tcPr>
            <w:tcW w:w="360" w:type="dxa"/>
            <w:shd w:val="clear" w:color="auto" w:fill="auto"/>
          </w:tcPr>
          <w:p>
            <w:r>
              <w:t>DQL</w:t>
            </w:r>
          </w:p>
        </w:tc>
        <w:tc>
          <w:tcPr>
            <w:tcW w:w="360" w:type="dxa"/>
            <w:shd w:val="clear" w:color="auto" w:fill="auto"/>
          </w:tcPr>
          <w:p/>
        </w:tc>
        <w:tc>
          <w:tcPr>
            <w:tcW w:w="360" w:type="dxa"/>
            <w:shd w:val="clear" w:color="auto" w:fill="auto"/>
          </w:tcPr>
          <w:p>
            <w:r>
              <w:t>select owner_name,DATETOSTRING(r_creation_date,'dd-MM-yyyy') as creation_date from dm_note where r_object_id in (select child_id from dm_relation where relation_name = 'DM_ANNOTATE' and parent_id = '${r_object_id}')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Import Landing Zone</w:t>
            </w:r>
          </w:p>
        </w:tc>
        <w:tc>
          <w:tcPr>
            <w:tcW w:w="360" w:type="dxa"/>
            <w:shd w:val="clear" w:color="auto" w:fill="auto"/>
          </w:tcPr>
          <w:p>
            <w:r>
              <w:t>DQL</w:t>
            </w:r>
          </w:p>
        </w:tc>
        <w:tc>
          <w:tcPr>
            <w:tcW w:w="360" w:type="dxa"/>
            <w:shd w:val="clear" w:color="auto" w:fill="auto"/>
          </w:tcPr>
          <w:p/>
        </w:tc>
        <w:tc>
          <w:tcPr>
            <w:tcW w:w="360" w:type="dxa"/>
            <w:shd w:val="clear" w:color="auto" w:fill="auto"/>
          </w:tcPr>
          <w:p>
            <w:r>
              <w:t>select keywords as File, authors as Format from dm_document where r_object_id = '${r_object_id}'</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360" w:type="dxa"/>
            <w:shd w:val="clear" w:color="auto" w:fill="F0F0F0"/>
          </w:tcPr>
          <w:p>
            <w:r>
              <w:rPr>
                <w:b/>
              </w:rPr>
              <w:t>Widgets visible by default</w:t>
            </w:r>
          </w:p>
        </w:tc>
      </w:tr>
      <w:tr>
        <w:tblPrEx>
          <w:tblW w:w="5000" w:type="pct"/>
          <w:tblLayout w:type="fixed"/>
          <w:tblCellMar>
            <w:left w:w="108" w:type="dxa"/>
            <w:right w:w="108" w:type="dxa"/>
          </w:tblCellMar>
        </w:tblPrEx>
        <w:trPr>
          <w:cantSplit/>
          <w:trHeight w:hRule="auto" w:val="0"/>
        </w:trPr>
        <w:tc>
          <w:tcPr>
            <w:tcW w:w="360" w:type="dxa"/>
            <w:shd w:val="clear" w:color="auto" w:fill="auto"/>
          </w:tcPr>
          <w:p/>
        </w:tc>
      </w:tr>
    </w:tbl>
    <w:p>
      <w:pPr>
        <w:pStyle w:val="Heading3"/>
      </w:pPr>
      <w:bookmarkStart w:id="199" w:name="_Toc256000198"/>
      <w:r>
        <w:t>BCS</w:t>
      </w:r>
      <w:bookmarkEnd w:id="199"/>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iop_document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For form usage only</w:t>
            </w:r>
          </w:p>
        </w:tc>
        <w:tc>
          <w:tcPr>
            <w:tcW w:w="360" w:type="dxa"/>
            <w:shd w:val="clear" w:color="auto" w:fill="auto"/>
          </w:tcPr>
          <w:p>
            <w:r>
              <w:t>No</w:t>
            </w:r>
          </w:p>
        </w:tc>
      </w:tr>
    </w:tbl>
    <w:p>
      <w:pPr>
        <w:pStyle w:val="Heading4"/>
      </w:pPr>
      <w:r>
        <w:t>Columns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184</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functional_area_id</w:t>
            </w:r>
          </w:p>
        </w:tc>
        <w:tc>
          <w:tcPr>
            <w:tcW w:w="360" w:type="dxa"/>
            <w:shd w:val="clear" w:color="auto" w:fill="auto"/>
          </w:tcPr>
          <w:p>
            <w:r>
              <w:t>${Area}</w:t>
            </w: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r>
              <w:t>BCSDMS - Areas</w:t>
            </w:r>
          </w:p>
        </w:tc>
        <w:tc>
          <w:tcPr>
            <w:tcW w:w="360" w:type="dxa"/>
            <w:shd w:val="clear" w:color="auto" w:fill="auto"/>
          </w:tcPr>
          <w:p>
            <w:r>
              <w:t>[per user locale]</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doc_type_id</w:t>
            </w:r>
          </w:p>
        </w:tc>
        <w:tc>
          <w:tcPr>
            <w:tcW w:w="360" w:type="dxa"/>
            <w:shd w:val="clear" w:color="auto" w:fill="auto"/>
          </w:tcPr>
          <w:p>
            <w:r>
              <w:t>Type</w:t>
            </w: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r>
              <w:t>BCSDMS - Types</w:t>
            </w:r>
          </w:p>
        </w:tc>
        <w:tc>
          <w:tcPr>
            <w:tcW w:w="360" w:type="dxa"/>
            <w:shd w:val="clear" w:color="auto" w:fill="auto"/>
          </w:tcPr>
          <w:p>
            <w:r>
              <w:t>[per user locale]</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doc_subtype_id</w:t>
            </w:r>
          </w:p>
        </w:tc>
        <w:tc>
          <w:tcPr>
            <w:tcW w:w="360" w:type="dxa"/>
            <w:shd w:val="clear" w:color="auto" w:fill="auto"/>
          </w:tcPr>
          <w:p>
            <w:r>
              <w:t>Subtype</w:t>
            </w: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r>
              <w:t>BCSDMS - Subtypes</w:t>
            </w:r>
          </w:p>
        </w:tc>
        <w:tc>
          <w:tcPr>
            <w:tcW w:w="360" w:type="dxa"/>
            <w:shd w:val="clear" w:color="auto" w:fill="auto"/>
          </w:tcPr>
          <w:p>
            <w:r>
              <w:t>[per user locale]</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Options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 desc</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Results limit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Page size options</w:t>
            </w:r>
          </w:p>
        </w:tc>
        <w:tc>
          <w:tcPr>
            <w:tcW w:w="360" w:type="dxa"/>
            <w:shd w:val="clear" w:color="auto" w:fill="auto"/>
          </w:tcPr>
          <w:p>
            <w:r>
              <w:t>5</w:t>
            </w:r>
          </w:p>
          <w:p>
            <w:r>
              <w:t>20</w:t>
            </w:r>
          </w:p>
          <w:p>
            <w:r>
              <w:t>50</w:t>
            </w:r>
          </w:p>
          <w:p>
            <w:r>
              <w:t>100</w:t>
            </w:r>
          </w:p>
          <w:p>
            <w:r>
              <w:t>200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Carousel view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List view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Thumbnail view disabled</w:t>
            </w:r>
          </w:p>
        </w:tc>
        <w:tc>
          <w:tcPr>
            <w:tcW w:w="360" w:type="dxa"/>
            <w:shd w:val="clear" w:color="auto" w:fill="auto"/>
          </w:tcPr>
          <w:p>
            <w:r>
              <w:t>No</w:t>
            </w:r>
          </w:p>
        </w:tc>
      </w:tr>
    </w:tbl>
    <w:p>
      <w:pPr>
        <w:pStyle w:val="Heading4"/>
      </w:pPr>
      <w:r>
        <w:t>Dialog Settings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3600" w:type="dxa"/>
            <w:gridSpan w:val="10"/>
            <w:shd w:val="clear" w:color="auto" w:fill="F0F0F0"/>
          </w:tcPr>
          <w:p>
            <w:pPr>
              <w:rPr>
                <w:b/>
              </w:rPr>
            </w:pPr>
            <w:r>
              <w:rPr>
                <w:b/>
              </w:rPr>
              <w:t>Customize Status Manager 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220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r_version_label</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a_status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pPr>
        <w:pStyle w:val="Heading4"/>
      </w:pPr>
      <w:r>
        <w:t>Dimensions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Enabled?</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attributes</w:t>
            </w:r>
          </w:p>
        </w:tc>
        <w:tc>
          <w:tcPr>
            <w:tcW w:w="360" w:type="dxa"/>
            <w:shd w:val="clear" w:color="auto" w:fill="auto"/>
          </w:tcPr>
          <w:p>
            <w:r>
              <w:t>Not set</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Levels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levels</w:t>
            </w:r>
          </w:p>
        </w:tc>
        <w:tc>
          <w:tcPr>
            <w:tcW w:w="360" w:type="dxa"/>
            <w:shd w:val="clear" w:color="auto" w:fill="auto"/>
          </w:tcPr>
          <w:p>
            <w:r>
              <w:t>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Manual dimensions</w:t>
            </w:r>
          </w:p>
        </w:tc>
        <w:tc>
          <w:tcPr>
            <w:tcW w:w="360" w:type="dxa"/>
            <w:shd w:val="clear" w:color="auto" w:fill="auto"/>
          </w:tcPr>
          <w:p>
            <w:r>
              <w:t>Not set</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076"/>
        <w:gridCol w:w="4077"/>
        <w:gridCol w:w="407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080" w:type="dxa"/>
            <w:gridSpan w:val="3"/>
            <w:shd w:val="clear" w:color="auto" w:fill="C0C0C0"/>
          </w:tcPr>
          <w:p>
            <w:pPr>
              <w:rPr>
                <w:b/>
              </w:rPr>
            </w:pPr>
            <w:r>
              <w:rPr>
                <w:b/>
              </w:rPr>
              <w:t>Dimension sets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Filter</w:t>
            </w:r>
          </w:p>
        </w:tc>
        <w:tc>
          <w:tcPr>
            <w:tcW w:w="360" w:type="dxa"/>
            <w:shd w:val="clear" w:color="auto" w:fill="C0C0C0"/>
          </w:tcPr>
          <w:p>
            <w:r>
              <w:rPr>
                <w:b/>
              </w:rPr>
              <w:t>Dimensions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Functional Location</w:t>
            </w:r>
          </w:p>
        </w:tc>
        <w:tc>
          <w:tcPr>
            <w:tcW w:w="360" w:type="dxa"/>
            <w:shd w:val="clear" w:color="auto" w:fill="auto"/>
          </w:tcPr>
          <w:p/>
        </w:tc>
        <w:tc>
          <w:tcPr>
            <w:tcW w:w="360" w:type="dxa"/>
            <w:shd w:val="clear" w:color="auto" w:fill="auto"/>
          </w:tcPr>
          <w:p>
            <w:r>
              <w:t>functional_area_id</w:t>
            </w:r>
          </w:p>
          <w:p>
            <w:r>
              <w:t>functional_location</w:t>
            </w:r>
          </w:p>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2446"/>
        <w:gridCol w:w="2446"/>
        <w:gridCol w:w="244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800" w:type="dxa"/>
            <w:gridSpan w:val="5"/>
            <w:shd w:val="clear" w:color="auto" w:fill="C0C0C0"/>
          </w:tcPr>
          <w:p>
            <w:pPr>
              <w:rPr>
                <w:b/>
              </w:rPr>
            </w:pPr>
            <w:r>
              <w:rPr>
                <w:b/>
              </w:rPr>
              <w:t>Dimension settings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Dimension</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pPr>
              <w:rPr>
                <w:b/>
              </w:rPr>
            </w:pPr>
            <w:r>
              <w:rPr>
                <w:b/>
              </w:rPr>
              <w:t>Filter</w:t>
            </w:r>
          </w:p>
        </w:tc>
        <w:tc>
          <w:tcPr>
            <w:tcW w:w="360" w:type="dxa"/>
            <w:shd w:val="clear" w:color="auto" w:fill="C0C0C0"/>
          </w:tcPr>
          <w:p>
            <w:r>
              <w:rPr>
                <w:b/>
              </w:rPr>
              <w:t>Group By Substring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functional_area_id</w:t>
            </w:r>
          </w:p>
        </w:tc>
        <w:tc>
          <w:tcPr>
            <w:tcW w:w="360" w:type="dxa"/>
            <w:shd w:val="clear" w:color="auto" w:fill="auto"/>
          </w:tcPr>
          <w:p>
            <w:r>
              <w:t>BCSDMS - Areas</w:t>
            </w:r>
          </w:p>
        </w:tc>
        <w:tc>
          <w:tcPr>
            <w:tcW w:w="360" w:type="dxa"/>
            <w:shd w:val="clear" w:color="auto" w:fill="auto"/>
          </w:tcPr>
          <w:p>
            <w:r>
              <w:t>[per user locale]</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doc_type_id</w:t>
            </w:r>
          </w:p>
        </w:tc>
        <w:tc>
          <w:tcPr>
            <w:tcW w:w="360" w:type="dxa"/>
            <w:shd w:val="clear" w:color="auto" w:fill="auto"/>
          </w:tcPr>
          <w:p>
            <w:r>
              <w:t>BCSDMS - Types</w:t>
            </w:r>
          </w:p>
        </w:tc>
        <w:tc>
          <w:tcPr>
            <w:tcW w:w="360" w:type="dxa"/>
            <w:shd w:val="clear" w:color="auto" w:fill="auto"/>
          </w:tcPr>
          <w:p>
            <w:r>
              <w:t>[per user locale]</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doc_subtype_id</w:t>
            </w:r>
          </w:p>
        </w:tc>
        <w:tc>
          <w:tcPr>
            <w:tcW w:w="360" w:type="dxa"/>
            <w:shd w:val="clear" w:color="auto" w:fill="auto"/>
          </w:tcPr>
          <w:p>
            <w:r>
              <w:t>BCSDMS - Subtypes</w:t>
            </w:r>
          </w:p>
        </w:tc>
        <w:tc>
          <w:tcPr>
            <w:tcW w:w="360" w:type="dxa"/>
            <w:shd w:val="clear" w:color="auto" w:fill="auto"/>
          </w:tcPr>
          <w:p>
            <w:r>
              <w:t>[per user locale]</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functional_location</w:t>
            </w:r>
          </w:p>
        </w:tc>
        <w:tc>
          <w:tcPr>
            <w:tcW w:w="360" w:type="dxa"/>
            <w:shd w:val="clear" w:color="auto" w:fill="auto"/>
          </w:tcPr>
          <w:p/>
        </w:tc>
        <w:tc>
          <w:tcPr>
            <w:tcW w:w="360" w:type="dxa"/>
            <w:shd w:val="clear" w:color="auto" w:fill="auto"/>
          </w:tcPr>
          <w:p/>
        </w:tc>
        <w:tc>
          <w:tcPr>
            <w:tcW w:w="360" w:type="dxa"/>
            <w:shd w:val="clear" w:color="auto" w:fill="auto"/>
          </w:tcPr>
          <w:p/>
        </w:tc>
        <w:tc>
          <w:tcPr>
            <w:tcW w:w="360" w:type="dxa"/>
            <w:shd w:val="clear" w:color="auto" w:fill="auto"/>
          </w:tcPr>
          <w:p>
            <w:r>
              <w:t>12</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733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800" w:type="dxa"/>
            <w:gridSpan w:val="3"/>
            <w:shd w:val="clear" w:color="auto" w:fill="F0F0F0"/>
          </w:tcPr>
          <w:p>
            <w:pPr>
              <w:rPr>
                <w:b/>
              </w:rPr>
            </w:pPr>
            <w:r>
              <w:rPr>
                <w:b/>
              </w:rPr>
              <w:t>Other settings</w:t>
            </w:r>
          </w:p>
        </w:tc>
      </w:tr>
      <w:tr>
        <w:tblPrEx>
          <w:tblW w:w="5000" w:type="pct"/>
          <w:tblLayout w:type="fixed"/>
          <w:tblCellMar>
            <w:left w:w="108" w:type="dxa"/>
            <w:right w:w="108" w:type="dxa"/>
          </w:tblCellMar>
        </w:tblPrEx>
        <w:trPr>
          <w:gridAfter w:val="1"/>
          <w:wAfter w:w="1080" w:type="dxa"/>
          <w:cantSplit/>
          <w:trHeight w:hRule="auto" w:val="0"/>
        </w:trPr>
        <w:tc>
          <w:tcPr>
            <w:tcW w:w="360" w:type="dxa"/>
            <w:shd w:val="clear" w:color="auto" w:fill="auto"/>
          </w:tcPr>
          <w:p>
            <w:r>
              <w:t>Dimensions table/view</w:t>
            </w:r>
          </w:p>
        </w:tc>
        <w:tc>
          <w:tcPr>
            <w:tcW w:w="360" w:type="dxa"/>
            <w:shd w:val="clear" w:color="auto" w:fill="auto"/>
          </w:tcPr>
          <w:p/>
        </w:tc>
      </w:tr>
      <w:tr>
        <w:tblPrEx>
          <w:tblW w:w="5000" w:type="pct"/>
          <w:tblLayout w:type="fixed"/>
          <w:tblCellMar>
            <w:left w:w="108" w:type="dxa"/>
            <w:right w:w="108" w:type="dxa"/>
          </w:tblCellMar>
        </w:tblPrEx>
        <w:trPr>
          <w:gridAfter w:val="1"/>
          <w:wAfter w:w="1080" w:type="dxa"/>
          <w:cantSplit/>
          <w:trHeight w:hRule="auto" w:val="0"/>
        </w:trPr>
        <w:tc>
          <w:tcPr>
            <w:tcW w:w="360" w:type="dxa"/>
            <w:shd w:val="clear" w:color="auto" w:fill="auto"/>
          </w:tcPr>
          <w:p>
            <w:r>
              <w:t>Dimensions DQL filter</w:t>
            </w:r>
          </w:p>
        </w:tc>
        <w:tc>
          <w:tcPr>
            <w:tcW w:w="360" w:type="dxa"/>
            <w:shd w:val="clear" w:color="auto" w:fill="auto"/>
          </w:tcPr>
          <w:p/>
        </w:tc>
      </w:tr>
    </w:tbl>
    <w:p>
      <w:pPr>
        <w:pStyle w:val="Heading4"/>
      </w:pPr>
      <w:r>
        <w:t>Filters</w:t>
      </w:r>
    </w:p>
    <w:p>
      <w:pPr>
        <w:pStyle w:val="Heading4"/>
      </w:pPr>
      <w:r>
        <w:t>Global filters</w:t>
      </w:r>
    </w:p>
    <w:p/>
    <w:p>
      <w:r>
        <w:t>Global Filters panel hidden? Yes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057"/>
        <w:gridCol w:w="3057"/>
        <w:gridCol w:w="3058"/>
        <w:gridCol w:w="30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Condition</w:t>
            </w:r>
          </w:p>
        </w:tc>
        <w:tc>
          <w:tcPr>
            <w:tcW w:w="360" w:type="dxa"/>
            <w:shd w:val="clear" w:color="auto" w:fill="C0C0C0"/>
          </w:tcPr>
          <w:p>
            <w:pPr>
              <w:rPr>
                <w:b/>
              </w:rPr>
            </w:pPr>
            <w:r>
              <w:rPr>
                <w:b/>
              </w:rPr>
              <w:t>Enabled</w:t>
            </w:r>
          </w:p>
        </w:tc>
        <w:tc>
          <w:tcPr>
            <w:tcW w:w="360" w:type="dxa"/>
            <w:shd w:val="clear" w:color="auto" w:fill="C0C0C0"/>
          </w:tcPr>
          <w:p>
            <w:r>
              <w:rPr>
                <w:b/>
              </w:rPr>
              <w:t>Permanent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Only CURRENT</w:t>
            </w:r>
          </w:p>
        </w:tc>
        <w:tc>
          <w:tcPr>
            <w:tcW w:w="360" w:type="dxa"/>
            <w:shd w:val="clear" w:color="auto" w:fill="auto"/>
          </w:tcPr>
          <w:p>
            <w:r>
              <w:t>any r_version_label='CURRENT'</w:t>
            </w:r>
          </w:p>
        </w:tc>
        <w:tc>
          <w:tcPr>
            <w:tcW w:w="360" w:type="dxa"/>
            <w:shd w:val="clear" w:color="auto" w:fill="auto"/>
          </w:tcPr>
          <w:p>
            <w:r>
              <w:t>Yes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Checked-out</w:t>
            </w:r>
          </w:p>
        </w:tc>
        <w:tc>
          <w:tcPr>
            <w:tcW w:w="360" w:type="dxa"/>
            <w:shd w:val="clear" w:color="auto" w:fill="auto"/>
          </w:tcPr>
          <w:p>
            <w:r>
              <w:t>r_lock_owner is not null</w:t>
            </w:r>
          </w:p>
        </w:tc>
        <w:tc>
          <w:tcPr>
            <w:tcW w:w="360" w:type="dxa"/>
            <w:shd w:val="clear" w:color="auto" w:fill="auto"/>
          </w:tcPr>
          <w:p>
            <w:r>
              <w:t>Yes</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057"/>
        <w:gridCol w:w="3057"/>
        <w:gridCol w:w="3058"/>
        <w:gridCol w:w="30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Condition</w:t>
            </w:r>
          </w:p>
        </w:tc>
        <w:tc>
          <w:tcPr>
            <w:tcW w:w="360" w:type="dxa"/>
            <w:shd w:val="clear" w:color="auto" w:fill="C0C0C0"/>
          </w:tcPr>
          <w:p>
            <w:pPr>
              <w:rPr>
                <w:b/>
              </w:rPr>
            </w:pPr>
            <w:r>
              <w:rPr>
                <w:b/>
              </w:rPr>
              <w:t>Enabled</w:t>
            </w:r>
          </w:p>
        </w:tc>
        <w:tc>
          <w:tcPr>
            <w:tcW w:w="360" w:type="dxa"/>
            <w:shd w:val="clear" w:color="auto" w:fill="C0C0C0"/>
          </w:tcPr>
          <w:p>
            <w:r>
              <w:rPr>
                <w:b/>
              </w:rPr>
              <w:t>Permanent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Draft</w:t>
            </w:r>
          </w:p>
        </w:tc>
        <w:tc>
          <w:tcPr>
            <w:tcW w:w="360" w:type="dxa"/>
            <w:shd w:val="clear" w:color="auto" w:fill="auto"/>
          </w:tcPr>
          <w:p>
            <w:r>
              <w:t>a_status='Draft'</w:t>
            </w:r>
          </w:p>
        </w:tc>
        <w:tc>
          <w:tcPr>
            <w:tcW w:w="360" w:type="dxa"/>
            <w:shd w:val="clear" w:color="auto" w:fill="auto"/>
          </w:tcPr>
          <w:p>
            <w:r>
              <w:t>No</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 Progress</w:t>
            </w:r>
          </w:p>
        </w:tc>
        <w:tc>
          <w:tcPr>
            <w:tcW w:w="360" w:type="dxa"/>
            <w:shd w:val="clear" w:color="auto" w:fill="auto"/>
          </w:tcPr>
          <w:p>
            <w:r>
              <w:t>a_status='In Progress'</w:t>
            </w:r>
          </w:p>
        </w:tc>
        <w:tc>
          <w:tcPr>
            <w:tcW w:w="360" w:type="dxa"/>
            <w:shd w:val="clear" w:color="auto" w:fill="auto"/>
          </w:tcPr>
          <w:p>
            <w:r>
              <w:t>No</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Approved</w:t>
            </w:r>
          </w:p>
        </w:tc>
        <w:tc>
          <w:tcPr>
            <w:tcW w:w="360" w:type="dxa"/>
            <w:shd w:val="clear" w:color="auto" w:fill="auto"/>
          </w:tcPr>
          <w:p>
            <w:r>
              <w:t>a_status='Approved'</w:t>
            </w:r>
          </w:p>
        </w:tc>
        <w:tc>
          <w:tcPr>
            <w:tcW w:w="360" w:type="dxa"/>
            <w:shd w:val="clear" w:color="auto" w:fill="auto"/>
          </w:tcPr>
          <w:p>
            <w:r>
              <w:t>No</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057"/>
        <w:gridCol w:w="3057"/>
        <w:gridCol w:w="3058"/>
        <w:gridCol w:w="30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Condition</w:t>
            </w:r>
          </w:p>
        </w:tc>
        <w:tc>
          <w:tcPr>
            <w:tcW w:w="360" w:type="dxa"/>
            <w:shd w:val="clear" w:color="auto" w:fill="C0C0C0"/>
          </w:tcPr>
          <w:p>
            <w:pPr>
              <w:rPr>
                <w:b/>
              </w:rPr>
            </w:pPr>
            <w:r>
              <w:rPr>
                <w:b/>
              </w:rPr>
              <w:t>Enabled</w:t>
            </w:r>
          </w:p>
        </w:tc>
        <w:tc>
          <w:tcPr>
            <w:tcW w:w="360" w:type="dxa"/>
            <w:shd w:val="clear" w:color="auto" w:fill="C0C0C0"/>
          </w:tcPr>
          <w:p>
            <w:r>
              <w:rPr>
                <w:b/>
              </w:rPr>
              <w:t>Permanent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My documents</w:t>
            </w:r>
          </w:p>
        </w:tc>
        <w:tc>
          <w:tcPr>
            <w:tcW w:w="360" w:type="dxa"/>
            <w:shd w:val="clear" w:color="auto" w:fill="auto"/>
          </w:tcPr>
          <w:p>
            <w:r>
              <w:t>owner_name=USER</w:t>
            </w:r>
          </w:p>
        </w:tc>
        <w:tc>
          <w:tcPr>
            <w:tcW w:w="360" w:type="dxa"/>
            <w:shd w:val="clear" w:color="auto" w:fill="auto"/>
          </w:tcPr>
          <w:p>
            <w:r>
              <w:t>No</w:t>
            </w:r>
          </w:p>
        </w:tc>
        <w:tc>
          <w:tcPr>
            <w:tcW w:w="360" w:type="dxa"/>
            <w:shd w:val="clear" w:color="auto" w:fill="auto"/>
          </w:tcPr>
          <w:p>
            <w:r>
              <w:t>No</w:t>
            </w:r>
          </w:p>
        </w:tc>
      </w:tr>
    </w:tbl>
    <w:p>
      <w:pPr>
        <w:pStyle w:val="Heading4"/>
      </w:pPr>
      <w:r>
        <w:t>In-tray (CARA Tasks)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grouping mode</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manager opening after task saving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sort column</w:t>
            </w:r>
          </w:p>
        </w:tc>
        <w:tc>
          <w:tcPr>
            <w:tcW w:w="360" w:type="dxa"/>
            <w:shd w:val="clear" w:color="auto" w:fill="auto"/>
          </w:tcPr>
          <w:p>
            <w:r>
              <w:t>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sort order desc</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220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a_status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activity.activity_type</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activity.activity_status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activity.issue_date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activity.actual_start_date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activity.actual_finish_date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pPr>
        <w:pStyle w:val="Heading4"/>
      </w:pPr>
      <w:r>
        <w:t>Inbox (Documentum Workflows)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display mode</w:t>
            </w:r>
          </w:p>
        </w:tc>
        <w:tc>
          <w:tcPr>
            <w:tcW w:w="360" w:type="dxa"/>
            <w:shd w:val="clear" w:color="auto" w:fill="auto"/>
          </w:tcPr>
          <w:p>
            <w:r>
              <w:t>STANDARD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sort column</w:t>
            </w:r>
          </w:p>
        </w:tc>
        <w:tc>
          <w:tcPr>
            <w:tcW w:w="360" w:type="dxa"/>
            <w:shd w:val="clear" w:color="auto" w:fill="auto"/>
          </w:tcPr>
          <w:p>
            <w:r>
              <w:t>inbox.date_sent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sort order desc</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delegate button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repeat button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info tab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comments tab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history tab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upcoming tab hidden</w:t>
            </w:r>
          </w:p>
        </w:tc>
        <w:tc>
          <w:tcPr>
            <w:tcW w:w="360" w:type="dxa"/>
            <w:shd w:val="clear" w:color="auto" w:fill="auto"/>
          </w:tcPr>
          <w:p>
            <w:r>
              <w:t>No</w:t>
            </w:r>
          </w:p>
        </w:tc>
      </w:tr>
    </w:tbl>
    <w:p>
      <w:pPr>
        <w:pStyle w:val="Heading4"/>
      </w:pPr>
      <w:r>
        <w:t>Menu</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context menu</w:t>
            </w:r>
          </w:p>
        </w:tc>
        <w:tc>
          <w:tcPr>
            <w:tcW w:w="360" w:type="dxa"/>
            <w:shd w:val="clear" w:color="auto" w:fill="auto"/>
          </w:tcPr>
          <w:p>
            <w:r>
              <w:t>Properties, Properties with Preview, Permissions, Dump, View, Download, Preview, View PDF, Preview PDF, Open in Tabs, Edit, Check-Out, Check-in, Cancel Check-out, Extract Email Attachments, Add Relationship, Import Annotations, Delete, Delete, Export, Deep Export, Send as URL, Send To, Send as Email Attachment, Add Task, Issue Task, Start Task, Complete Task, Delegate Task, Remove Task from Outtray, Add to favorites, Add to Favorites, Remove from favorites, Collaborate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Folder context menu</w:t>
            </w:r>
          </w:p>
        </w:tc>
        <w:tc>
          <w:tcPr>
            <w:tcW w:w="360" w:type="dxa"/>
            <w:shd w:val="clear" w:color="auto" w:fill="auto"/>
          </w:tcPr>
          <w:p>
            <w:r>
              <w:t>New Document, New Structure, New Folder, Properties, Permissions, Dump, Delete, Deep Export, Send as URL, Copy Here, Link Here, Move Here, Add to favorites, Add to Favorites, Remove from favorites</w:t>
            </w:r>
          </w:p>
        </w:tc>
      </w:tr>
    </w:tbl>
    <w:p>
      <w:pPr>
        <w:pStyle w:val="Heading4"/>
      </w:pPr>
      <w:r>
        <w:t>New item shortcuts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test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test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document_back.png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in toolbar?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New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Classification</w:t>
            </w:r>
          </w:p>
        </w:tc>
        <w:tc>
          <w:tcPr>
            <w:tcW w:w="360" w:type="dxa"/>
            <w:shd w:val="clear" w:color="auto" w:fill="auto"/>
          </w:tcPr>
          <w:p>
            <w:r>
              <w:t>CMC</w:t>
            </w:r>
          </w:p>
          <w:p>
            <w:r>
              <w:t>Analytical</w:t>
            </w:r>
          </w:p>
          <w:p>
            <w:r>
              <w:t>Agency Proposed Changes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Types</w:t>
            </w:r>
          </w:p>
        </w:tc>
        <w:tc>
          <w:tcPr>
            <w:tcW w:w="360" w:type="dxa"/>
            <w:shd w:val="clear" w:color="auto" w:fill="auto"/>
          </w:tcPr>
          <w:p>
            <w:r>
              <w:t>Placeholder</w:t>
            </w:r>
          </w:p>
        </w:tc>
      </w:tr>
    </w:tbl>
    <w:p>
      <w:pPr>
        <w:pStyle w:val="Heading4"/>
      </w:pPr>
      <w:r>
        <w:t>Properties (widget)</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properties attributes</w:t>
            </w:r>
          </w:p>
        </w:tc>
        <w:tc>
          <w:tcPr>
            <w:tcW w:w="360" w:type="dxa"/>
            <w:shd w:val="clear" w:color="auto" w:fill="auto"/>
          </w:tcPr>
          <w:p>
            <w:r>
              <w:t>object_name</w:t>
            </w:r>
          </w:p>
          <w:p>
            <w:r>
              <w:t>subject</w:t>
            </w:r>
          </w:p>
          <w:p>
            <w:r>
              <w:t>r_version_label</w:t>
            </w:r>
          </w:p>
          <w:p>
            <w:r>
              <w:t>a_status</w:t>
            </w:r>
          </w:p>
          <w:p>
            <w:r>
              <w:t>owner_name</w:t>
            </w:r>
          </w:p>
          <w:p>
            <w:r>
              <w:t>r_creation_date</w:t>
            </w:r>
          </w:p>
          <w:p>
            <w:r>
              <w:t>r_modify_date</w:t>
            </w:r>
          </w:p>
        </w:tc>
      </w:tr>
    </w:tbl>
    <w:p>
      <w:pPr>
        <w:pStyle w:val="Heading5"/>
      </w:pPr>
      <w:r>
        <w:t>Row styles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Styles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Style Name</w:t>
            </w:r>
          </w:p>
        </w:tc>
        <w:tc>
          <w:tcPr>
            <w:tcW w:w="360" w:type="dxa"/>
            <w:shd w:val="clear" w:color="auto" w:fill="C0C0C0"/>
          </w:tcPr>
          <w:p>
            <w:r>
              <w:rPr>
                <w:b/>
              </w:rPr>
              <w:t>Conditions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style-green</w:t>
            </w:r>
          </w:p>
        </w:tc>
        <w:tc>
          <w:tcPr>
            <w:tcW w:w="360" w:type="dxa"/>
            <w:shd w:val="clear" w:color="auto" w:fill="auto"/>
          </w:tcPr>
          <w:p>
            <w:r>
              <w:t>a_status=Draft||a_status=Approved</w:t>
            </w:r>
          </w:p>
          <w:p>
            <w:r>
              <w:t>a_content_type=msw8||a_content_type=msw12</w:t>
            </w:r>
          </w:p>
        </w:tc>
      </w:tr>
    </w:tbl>
    <w:p>
      <w:pPr>
        <w:pStyle w:val="Heading4"/>
      </w:pPr>
      <w:r>
        <w:t>Search config</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165"/>
        <w:gridCol w:w="1006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 preference</w:t>
            </w:r>
          </w:p>
        </w:tc>
        <w:tc>
          <w:tcPr>
            <w:tcW w:w="360" w:type="dxa"/>
            <w:shd w:val="clear" w:color="auto" w:fill="auto"/>
          </w:tcPr>
          <w:p>
            <w:r>
              <w:t>Use user preferences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Internal sort order</w:t>
            </w:r>
          </w:p>
        </w:tc>
        <w:tc>
          <w:tcPr>
            <w:tcW w:w="360" w:type="dxa"/>
            <w:shd w:val="clear" w:color="auto" w:fill="auto"/>
          </w:tcPr>
          <w:p/>
        </w:tc>
      </w:tr>
      <w:tr>
        <w:tblPrEx>
          <w:tblW w:w="5000" w:type="pct"/>
          <w:tblCellMar>
            <w:left w:w="108" w:type="dxa"/>
            <w:right w:w="108" w:type="dxa"/>
          </w:tblCellMar>
        </w:tblPrEx>
        <w:trPr>
          <w:cantSplit/>
          <w:trHeight w:hRule="auto" w:val="0"/>
          <w:tblHeader/>
        </w:trPr>
        <w:tc>
          <w:tcPr>
            <w:tcW w:w="31680" w:type="dxa"/>
            <w:gridSpan w:val="2"/>
            <w:shd w:val="clear" w:color="auto" w:fill="C0C0C0"/>
          </w:tcPr>
          <w:p>
            <w:pPr>
              <w:rPr>
                <w:b/>
              </w:rPr>
            </w:pPr>
            <w:r>
              <w:rPr>
                <w:b/>
              </w:rPr>
              <w:t>Quick Search</w:t>
            </w:r>
          </w:p>
        </w:tc>
      </w:tr>
      <w:tr>
        <w:tblPrEx>
          <w:tblW w:w="5000" w:type="pct"/>
          <w:tblCellMar>
            <w:left w:w="108" w:type="dxa"/>
            <w:right w:w="108" w:type="dxa"/>
          </w:tblCellMar>
        </w:tblPrEx>
        <w:trPr>
          <w:cantSplit/>
          <w:trHeight w:hRule="auto" w:val="0"/>
        </w:trPr>
        <w:tc>
          <w:tcPr>
            <w:tcW w:w="6336" w:type="dxa"/>
            <w:shd w:val="clear" w:color="auto" w:fill="auto"/>
          </w:tcPr>
          <w:p>
            <w:r>
              <w:t>Quick search type</w:t>
            </w:r>
          </w:p>
        </w:tc>
        <w:tc>
          <w:tcPr>
            <w:tcW w:w="9504" w:type="dxa"/>
            <w:shd w:val="clear" w:color="auto" w:fill="auto"/>
          </w:tcPr>
          <w:p>
            <w:r>
              <w:t>Full text</w:t>
            </w:r>
          </w:p>
        </w:tc>
      </w:tr>
      <w:tr>
        <w:tblPrEx>
          <w:tblW w:w="5000" w:type="pct"/>
          <w:tblCellMar>
            <w:left w:w="108" w:type="dxa"/>
            <w:right w:w="108" w:type="dxa"/>
          </w:tblCellMar>
        </w:tblPrEx>
        <w:trPr>
          <w:cantSplit/>
          <w:trHeight w:hRule="auto" w:val="0"/>
        </w:trPr>
        <w:tc>
          <w:tcPr>
            <w:tcW w:w="6336" w:type="dxa"/>
            <w:shd w:val="clear" w:color="auto" w:fill="auto"/>
          </w:tcPr>
          <w:p>
            <w:r>
              <w:t>Searchable attributes</w:t>
            </w:r>
          </w:p>
        </w:tc>
        <w:tc>
          <w:tcPr>
            <w:tcW w:w="9504" w:type="dxa"/>
            <w:shd w:val="clear" w:color="auto" w:fill="auto"/>
          </w:tcPr>
          <w:p>
            <w:r>
              <w:t>object_name</w:t>
            </w:r>
          </w:p>
        </w:tc>
      </w:tr>
      <w:tr>
        <w:tblPrEx>
          <w:tblW w:w="5000" w:type="pct"/>
          <w:tblCellMar>
            <w:left w:w="108" w:type="dxa"/>
            <w:right w:w="108" w:type="dxa"/>
          </w:tblCellMar>
        </w:tblPrEx>
        <w:trPr>
          <w:cantSplit/>
          <w:trHeight w:hRule="auto" w:val="0"/>
        </w:trPr>
        <w:tc>
          <w:tcPr>
            <w:tcW w:w="6336" w:type="dxa"/>
            <w:shd w:val="clear" w:color="auto" w:fill="auto"/>
          </w:tcPr>
          <w:p>
            <w:r>
              <w:t>Search in version  labels</w:t>
            </w:r>
          </w:p>
        </w:tc>
        <w:tc>
          <w:tcPr>
            <w:tcW w:w="9504" w:type="dxa"/>
            <w:shd w:val="clear" w:color="auto" w:fill="auto"/>
          </w:tcPr>
          <w:p>
            <w:r>
              <w:t>CURRENT</w:t>
            </w:r>
          </w:p>
        </w:tc>
      </w:tr>
      <w:tr>
        <w:tblPrEx>
          <w:tblW w:w="5000" w:type="pct"/>
          <w:tblCellMar>
            <w:left w:w="108" w:type="dxa"/>
            <w:right w:w="108" w:type="dxa"/>
          </w:tblCellMar>
        </w:tblPrEx>
        <w:trPr>
          <w:cantSplit/>
          <w:trHeight w:hRule="auto" w:val="0"/>
        </w:trPr>
        <w:tc>
          <w:tcPr>
            <w:tcW w:w="6336" w:type="dxa"/>
            <w:shd w:val="clear" w:color="auto" w:fill="auto"/>
          </w:tcPr>
          <w:p>
            <w:r>
              <w:t>Document combo type ahead list template</w:t>
            </w:r>
          </w:p>
        </w:tc>
        <w:tc>
          <w:tcPr>
            <w:tcW w:w="9504"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440" w:type="dxa"/>
            <w:shd w:val="clear" w:color="auto" w:fill="C0C0C0"/>
          </w:tcPr>
          <w:p>
            <w:pPr>
              <w:rPr>
                <w:b/>
              </w:rPr>
            </w:pPr>
            <w:r>
              <w:rPr>
                <w:b/>
              </w:rPr>
              <w:t>Advanced Search</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Options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search config</w:t>
            </w:r>
          </w:p>
        </w:tc>
        <w:tc>
          <w:tcPr>
            <w:tcW w:w="360" w:type="dxa"/>
            <w:shd w:val="clear" w:color="auto" w:fill="auto"/>
          </w:tcPr>
          <w:p>
            <w:r>
              <w:t>Test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using Classification only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using Type only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Hide 'Link criteria' box</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Hide 'All versions' box</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Hide 'Case sensitive' box</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Hide 'Ranking' column in search results</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Facets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Attributes for Facets (xPlore)</w:t>
            </w:r>
          </w:p>
        </w:tc>
        <w:tc>
          <w:tcPr>
            <w:tcW w:w="360" w:type="dxa"/>
            <w:shd w:val="clear" w:color="auto" w:fill="auto"/>
          </w:tcPr>
          <w:p>
            <w:r>
              <w:t>Not set</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076"/>
        <w:gridCol w:w="4077"/>
        <w:gridCol w:w="407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gridAfter w:val="1"/>
          <w:wAfter w:w="360" w:type="dxa"/>
          <w:cantSplit/>
          <w:trHeight w:hRule="auto" w:val="0"/>
          <w:tblHeader/>
        </w:trPr>
        <w:tc>
          <w:tcPr>
            <w:tcW w:w="720" w:type="dxa"/>
            <w:gridSpan w:val="2"/>
            <w:shd w:val="clear" w:color="auto" w:fill="C0C0C0"/>
          </w:tcPr>
          <w:p>
            <w:pPr>
              <w:rPr>
                <w:b/>
              </w:rPr>
            </w:pPr>
            <w:r>
              <w:rPr>
                <w:b/>
              </w:rPr>
              <w:t>Custom Advanced Search</w:t>
            </w:r>
          </w:p>
        </w:tc>
      </w:tr>
      <w:tr>
        <w:tblPrEx>
          <w:tblW w:w="5000" w:type="pct"/>
          <w:tblLayout w:type="fixed"/>
          <w:tblCellMar>
            <w:left w:w="108" w:type="dxa"/>
            <w:right w:w="108" w:type="dxa"/>
          </w:tblCellMar>
        </w:tblPrEx>
        <w:trPr>
          <w:gridAfter w:val="1"/>
          <w:wAfter w:w="360" w:type="dxa"/>
          <w:cantSplit/>
          <w:trHeight w:hRule="auto" w:val="0"/>
        </w:trPr>
        <w:tc>
          <w:tcPr>
            <w:tcW w:w="720" w:type="dxa"/>
            <w:gridSpan w:val="2"/>
            <w:shd w:val="clear" w:color="auto" w:fill="F0F0F0"/>
          </w:tcPr>
          <w:p>
            <w:pPr>
              <w:rPr>
                <w:b/>
              </w:rPr>
            </w:pPr>
            <w:r>
              <w:rPr>
                <w:b/>
              </w:rPr>
              <w:t>Custom Search variables</w:t>
            </w:r>
          </w:p>
        </w:tc>
      </w:tr>
      <w:tr>
        <w:tblPrEx>
          <w:tblW w:w="5000" w:type="pct"/>
          <w:tblLayout w:type="fixed"/>
          <w:tblCellMar>
            <w:left w:w="108" w:type="dxa"/>
            <w:right w:w="108" w:type="dxa"/>
          </w:tblCellMar>
        </w:tblPrEx>
        <w:trPr>
          <w:gridAfter w:val="1"/>
          <w:wAfter w:w="360" w:type="dxa"/>
          <w:cantSplit/>
          <w:trHeight w:hRule="auto" w:val="0"/>
          <w:tblHeader/>
        </w:trPr>
        <w:tc>
          <w:tcPr>
            <w:tcW w:w="360" w:type="dxa"/>
            <w:shd w:val="clear" w:color="auto" w:fill="C0C0C0"/>
          </w:tcPr>
          <w:p>
            <w:pPr>
              <w:rPr>
                <w:b/>
              </w:rPr>
            </w:pPr>
            <w:r>
              <w:rPr>
                <w:b/>
              </w:rPr>
              <w:t>Name</w:t>
            </w:r>
          </w:p>
        </w:tc>
        <w:tc>
          <w:tcPr>
            <w:tcW w:w="360" w:type="dxa"/>
            <w:shd w:val="clear" w:color="auto" w:fill="C0C0C0"/>
          </w:tcPr>
          <w:p>
            <w:r>
              <w:rPr>
                <w:b/>
              </w:rPr>
              <w:t>Repeating</w:t>
            </w:r>
          </w:p>
        </w:tc>
      </w:tr>
      <w:tr>
        <w:tblPrEx>
          <w:tblW w:w="5000" w:type="pct"/>
          <w:tblLayout w:type="fixed"/>
          <w:tblCellMar>
            <w:left w:w="108" w:type="dxa"/>
            <w:right w:w="108" w:type="dxa"/>
          </w:tblCellMar>
        </w:tblPrEx>
        <w:trPr>
          <w:gridAfter w:val="1"/>
          <w:wAfter w:w="360" w:type="dxa"/>
          <w:cantSplit/>
          <w:trHeight w:hRule="auto" w:val="0"/>
        </w:trPr>
        <w:tc>
          <w:tcPr>
            <w:tcW w:w="360" w:type="dxa"/>
            <w:shd w:val="clear" w:color="auto" w:fill="auto"/>
          </w:tcPr>
          <w:p>
            <w:r>
              <w:t>building_id</w:t>
            </w:r>
          </w:p>
        </w:tc>
        <w:tc>
          <w:tcPr>
            <w:tcW w:w="360" w:type="dxa"/>
            <w:shd w:val="clear" w:color="auto" w:fill="auto"/>
          </w:tcPr>
          <w:p>
            <w:r>
              <w:t>Yes</w:t>
            </w:r>
          </w:p>
        </w:tc>
      </w:tr>
      <w:tr>
        <w:tblPrEx>
          <w:tblW w:w="5000" w:type="pct"/>
          <w:tblLayout w:type="fixed"/>
          <w:tblCellMar>
            <w:left w:w="108" w:type="dxa"/>
            <w:right w:w="108" w:type="dxa"/>
          </w:tblCellMar>
        </w:tblPrEx>
        <w:trPr>
          <w:gridAfter w:val="1"/>
          <w:wAfter w:w="360" w:type="dxa"/>
          <w:cantSplit/>
          <w:trHeight w:hRule="auto" w:val="0"/>
        </w:trPr>
        <w:tc>
          <w:tcPr>
            <w:tcW w:w="360" w:type="dxa"/>
            <w:shd w:val="clear" w:color="auto" w:fill="auto"/>
          </w:tcPr>
          <w:p>
            <w:r>
              <w:t>object_name</w:t>
            </w:r>
          </w:p>
        </w:tc>
        <w:tc>
          <w:tcPr>
            <w:tcW w:w="360" w:type="dxa"/>
            <w:shd w:val="clear" w:color="auto" w:fill="auto"/>
          </w:tcPr>
          <w:p>
            <w:r>
              <w:t>No</w:t>
            </w:r>
          </w:p>
        </w:tc>
      </w:tr>
      <w:tr>
        <w:tblPrEx>
          <w:tblW w:w="5000" w:type="pct"/>
          <w:tblLayout w:type="fixed"/>
          <w:tblCellMar>
            <w:left w:w="108" w:type="dxa"/>
            <w:right w:w="108" w:type="dxa"/>
          </w:tblCellMar>
        </w:tblPrEx>
        <w:trPr>
          <w:gridAfter w:val="1"/>
          <w:wAfter w:w="360" w:type="dxa"/>
          <w:cantSplit/>
          <w:trHeight w:hRule="auto" w:val="0"/>
        </w:trPr>
        <w:tc>
          <w:tcPr>
            <w:tcW w:w="360" w:type="dxa"/>
            <w:shd w:val="clear" w:color="auto" w:fill="auto"/>
          </w:tcPr>
          <w:p>
            <w:r>
              <w:t>functional_area_id</w:t>
            </w:r>
          </w:p>
        </w:tc>
        <w:tc>
          <w:tcPr>
            <w:tcW w:w="360" w:type="dxa"/>
            <w:shd w:val="clear" w:color="auto" w:fill="auto"/>
          </w:tcPr>
          <w:p>
            <w:r>
              <w:t>Yes</w:t>
            </w:r>
          </w:p>
        </w:tc>
      </w:tr>
      <w:tr>
        <w:tblPrEx>
          <w:tblW w:w="5000" w:type="pct"/>
          <w:tblLayout w:type="fixed"/>
          <w:tblCellMar>
            <w:left w:w="108" w:type="dxa"/>
            <w:right w:w="108" w:type="dxa"/>
          </w:tblCellMar>
        </w:tblPrEx>
        <w:trPr>
          <w:gridAfter w:val="1"/>
          <w:wAfter w:w="360" w:type="dxa"/>
          <w:cantSplit/>
          <w:trHeight w:hRule="auto" w:val="0"/>
        </w:trPr>
        <w:tc>
          <w:tcPr>
            <w:tcW w:w="720" w:type="dxa"/>
            <w:gridSpan w:val="2"/>
            <w:shd w:val="clear" w:color="auto" w:fill="F0F0F0"/>
          </w:tcPr>
          <w:p>
            <w:pPr>
              <w:rPr>
                <w:b/>
              </w:rPr>
            </w:pPr>
            <w:r>
              <w:rPr>
                <w:b/>
              </w:rPr>
              <w:t>Custom Search property-operator-variable mapping</w:t>
            </w:r>
          </w:p>
        </w:tc>
      </w:tr>
      <w:tr>
        <w:tblPrEx>
          <w:tblW w:w="5000" w:type="pct"/>
          <w:tblLayout w:type="fixed"/>
          <w:tblCellMar>
            <w:left w:w="108" w:type="dxa"/>
            <w:right w:w="108" w:type="dxa"/>
          </w:tblCellMar>
        </w:tblPrEx>
        <w:trPr>
          <w:cantSplit/>
          <w:trHeight w:hRule="auto" w:val="0"/>
        </w:trPr>
        <w:tc>
          <w:tcPr>
            <w:tcW w:w="360" w:type="dxa"/>
            <w:shd w:val="clear" w:color="auto" w:fill="F0F0F0"/>
          </w:tcPr>
          <w:p>
            <w:r>
              <w:t>Proprtyame</w:t>
            </w:r>
          </w:p>
        </w:tc>
        <w:tc>
          <w:tcPr>
            <w:tcW w:w="360" w:type="dxa"/>
            <w:shd w:val="clear" w:color="auto" w:fill="F0F0F0"/>
          </w:tcPr>
          <w:p>
            <w:r>
              <w:t>Operator</w:t>
            </w:r>
          </w:p>
        </w:tc>
        <w:tc>
          <w:tcPr>
            <w:tcW w:w="360" w:type="dxa"/>
            <w:shd w:val="clear" w:color="auto" w:fill="F0F0F0"/>
          </w:tcPr>
          <w:p>
            <w:r>
              <w:t>Variable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building_id</w:t>
            </w:r>
          </w:p>
        </w:tc>
        <w:tc>
          <w:tcPr>
            <w:tcW w:w="360" w:type="dxa"/>
            <w:shd w:val="clear" w:color="auto" w:fill="auto"/>
          </w:tcPr>
          <w:p>
            <w:r>
              <w:t>In</w:t>
            </w:r>
          </w:p>
        </w:tc>
        <w:tc>
          <w:tcPr>
            <w:tcW w:w="360" w:type="dxa"/>
            <w:shd w:val="clear" w:color="auto" w:fill="auto"/>
          </w:tcPr>
          <w:p>
            <w:r>
              <w:t>building_id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r>
              <w:t>Equals</w:t>
            </w:r>
          </w:p>
        </w:tc>
        <w:tc>
          <w:tcPr>
            <w:tcW w:w="360" w:type="dxa"/>
            <w:shd w:val="clear" w:color="auto" w:fill="auto"/>
          </w:tcPr>
          <w:p>
            <w:r>
              <w:t>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functional_area_id</w:t>
            </w:r>
          </w:p>
        </w:tc>
        <w:tc>
          <w:tcPr>
            <w:tcW w:w="360" w:type="dxa"/>
            <w:shd w:val="clear" w:color="auto" w:fill="auto"/>
          </w:tcPr>
          <w:p>
            <w:r>
              <w:t>In</w:t>
            </w:r>
          </w:p>
        </w:tc>
        <w:tc>
          <w:tcPr>
            <w:tcW w:w="360" w:type="dxa"/>
            <w:shd w:val="clear" w:color="auto" w:fill="auto"/>
          </w:tcPr>
          <w:p>
            <w:r>
              <w:t>functional_area_id</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534"/>
        <w:gridCol w:w="969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Custom Advanced Search Form</w:t>
            </w:r>
          </w:p>
        </w:tc>
      </w:tr>
      <w:tr>
        <w:tblPrEx>
          <w:tblW w:w="5000" w:type="pct"/>
          <w:tblCellMar>
            <w:left w:w="108" w:type="dxa"/>
            <w:right w:w="108" w:type="dxa"/>
          </w:tblCellMar>
        </w:tblPrEx>
        <w:tc>
          <w:tcPr>
            <w:tcW w:w="31680" w:type="dxa"/>
            <w:gridSpan w:val="2"/>
            <w:shd w:val="clear" w:color="auto" w:fill="C0C0C0"/>
          </w:tcPr>
          <w:p>
            <w:pPr>
              <w:rPr>
                <w:b/>
              </w:rPr>
            </w:pPr>
            <w:r>
              <w:rPr>
                <w:b/>
              </w:rPr>
              <w:t>Form</w:t>
            </w:r>
          </w:p>
        </w:tc>
      </w:tr>
      <w:tr>
        <w:tblPrEx>
          <w:tblW w:w="5000" w:type="pct"/>
          <w:tblCellMar>
            <w:left w:w="108" w:type="dxa"/>
            <w:right w:w="108" w:type="dxa"/>
          </w:tblCellMar>
        </w:tblPrEx>
        <w:tc>
          <w:tcPr>
            <w:tcW w:w="6336" w:type="dxa"/>
          </w:tcPr>
          <w:p>
            <w:pPr>
              <w:rPr>
                <w:b w:val="0"/>
              </w:rPr>
            </w:pPr>
            <w:r>
              <w:rPr>
                <w:b w:val="0"/>
              </w:rPr>
              <w:t>Label</w:t>
            </w:r>
          </w:p>
        </w:tc>
        <w:tc>
          <w:tcPr>
            <w:tcW w:w="9504" w:type="dxa"/>
          </w:tcPr>
          <w:p>
            <w:pPr>
              <w:rPr>
                <w:b w:val="0"/>
              </w:rPr>
            </w:pPr>
            <w:r>
              <w:rPr>
                <w:b w:val="0"/>
              </w:rPr>
              <w:t>Advanced Search</w:t>
            </w:r>
          </w:p>
        </w:tc>
      </w:tr>
      <w:tr>
        <w:tblPrEx>
          <w:tblW w:w="5000" w:type="pct"/>
          <w:tblCellMar>
            <w:left w:w="108" w:type="dxa"/>
            <w:right w:w="108" w:type="dxa"/>
          </w:tblCellMar>
        </w:tblPrEx>
        <w:tc>
          <w:tcPr>
            <w:tcW w:w="6336" w:type="dxa"/>
          </w:tcPr>
          <w:p>
            <w:pPr>
              <w:rPr>
                <w:b w:val="0"/>
              </w:rPr>
            </w:pPr>
            <w:r>
              <w:rPr>
                <w:b w:val="0"/>
              </w:rPr>
              <w:t>Form width</w:t>
            </w:r>
          </w:p>
        </w:tc>
        <w:tc>
          <w:tcPr>
            <w:tcW w:w="9504" w:type="dxa"/>
          </w:tcPr>
          <w:p>
            <w:pPr>
              <w:rPr>
                <w:b w:val="0"/>
              </w:rPr>
            </w:pPr>
            <w:r>
              <w:rPr>
                <w:b w:val="0"/>
              </w:rPr>
              <w:t>550</w:t>
            </w:r>
          </w:p>
        </w:tc>
      </w:tr>
      <w:tr>
        <w:tblPrEx>
          <w:tblW w:w="5000" w:type="pct"/>
          <w:tblCellMar>
            <w:left w:w="108" w:type="dxa"/>
            <w:right w:w="108" w:type="dxa"/>
          </w:tblCellMar>
        </w:tblPrEx>
        <w:tc>
          <w:tcPr>
            <w:tcW w:w="6336" w:type="dxa"/>
          </w:tcPr>
          <w:p>
            <w:pPr>
              <w:rPr>
                <w:b w:val="0"/>
              </w:rPr>
            </w:pPr>
            <w:r>
              <w:rPr>
                <w:b w:val="0"/>
              </w:rPr>
              <w:t>Form height</w:t>
            </w:r>
          </w:p>
        </w:tc>
        <w:tc>
          <w:tcPr>
            <w:tcW w:w="9504" w:type="dxa"/>
          </w:tcPr>
          <w:p>
            <w:pPr>
              <w:rPr>
                <w:b w:val="0"/>
              </w:rPr>
            </w:pPr>
            <w:r>
              <w:rPr>
                <w:b w:val="0"/>
              </w:rPr>
              <w:t>297</w:t>
            </w:r>
          </w:p>
        </w:tc>
      </w:tr>
      <w:tr>
        <w:tblPrEx>
          <w:tblW w:w="5000" w:type="pct"/>
          <w:tblCellMar>
            <w:left w:w="108" w:type="dxa"/>
            <w:right w:w="108" w:type="dxa"/>
          </w:tblCellMar>
        </w:tblPrEx>
        <w:tc>
          <w:tcPr>
            <w:tcW w:w="6336" w:type="dxa"/>
          </w:tcPr>
          <w:p>
            <w:pPr>
              <w:rPr>
                <w:b w:val="0"/>
              </w:rPr>
            </w:pPr>
            <w:r>
              <w:rPr>
                <w:b w:val="0"/>
              </w:rPr>
              <w:t>Label width</w:t>
            </w:r>
          </w:p>
        </w:tc>
        <w:tc>
          <w:tcPr>
            <w:tcW w:w="9504" w:type="dxa"/>
          </w:tcPr>
          <w:p>
            <w:pPr>
              <w:rPr>
                <w:b w:val="0"/>
              </w:rPr>
            </w:pPr>
            <w:r>
              <w:rPr>
                <w:b w:val="0"/>
              </w:rPr>
              <w:t>150</w:t>
            </w:r>
          </w:p>
        </w:tc>
      </w:tr>
      <w:tr>
        <w:tblPrEx>
          <w:tblW w:w="5000" w:type="pct"/>
          <w:tblCellMar>
            <w:left w:w="108" w:type="dxa"/>
            <w:right w:w="108" w:type="dxa"/>
          </w:tblCellMar>
        </w:tblPrEx>
        <w:tc>
          <w:tcPr>
            <w:tcW w:w="31680" w:type="dxa"/>
            <w:gridSpan w:val="2"/>
            <w:shd w:val="clear" w:color="auto" w:fill="C0C0C0"/>
          </w:tcPr>
          <w:p>
            <w:pPr>
              <w:rPr>
                <w:b/>
              </w:rPr>
            </w:pPr>
            <w:r>
              <w:rPr>
                <w:b/>
              </w:rPr>
              <w:t>Dual list: functional_area_id</w:t>
            </w:r>
          </w:p>
        </w:tc>
      </w:tr>
      <w:tr>
        <w:tblPrEx>
          <w:tblW w:w="5000" w:type="pct"/>
          <w:tblCellMar>
            <w:left w:w="108" w:type="dxa"/>
            <w:right w:w="108" w:type="dxa"/>
          </w:tblCellMar>
        </w:tblPrEx>
        <w:tc>
          <w:tcPr>
            <w:tcW w:w="6336" w:type="dxa"/>
          </w:tcPr>
          <w:p>
            <w:pPr>
              <w:rPr>
                <w:b w:val="0"/>
              </w:rPr>
            </w:pPr>
            <w:r>
              <w:rPr>
                <w:b w:val="0"/>
              </w:rPr>
              <w:t>Property</w:t>
            </w:r>
          </w:p>
        </w:tc>
        <w:tc>
          <w:tcPr>
            <w:tcW w:w="9504" w:type="dxa"/>
          </w:tcPr>
          <w:p>
            <w:pPr>
              <w:rPr>
                <w:b w:val="0"/>
              </w:rPr>
            </w:pPr>
            <w:r>
              <w:rPr>
                <w:b w:val="0"/>
              </w:rPr>
              <w:t>functional_area_id</w:t>
            </w:r>
          </w:p>
        </w:tc>
      </w:tr>
      <w:tr>
        <w:tblPrEx>
          <w:tblW w:w="5000" w:type="pct"/>
          <w:tblCellMar>
            <w:left w:w="108" w:type="dxa"/>
            <w:right w:w="108" w:type="dxa"/>
          </w:tblCellMar>
        </w:tblPrEx>
        <w:tc>
          <w:tcPr>
            <w:tcW w:w="6336" w:type="dxa"/>
          </w:tcPr>
          <w:p>
            <w:pPr>
              <w:rPr>
                <w:b w:val="0"/>
              </w:rPr>
            </w:pPr>
            <w:r>
              <w:rPr>
                <w:b w:val="0"/>
              </w:rPr>
              <w:t>Enabled</w:t>
            </w:r>
          </w:p>
        </w:tc>
        <w:tc>
          <w:tcPr>
            <w:tcW w:w="9504" w:type="dxa"/>
          </w:tcPr>
          <w:p>
            <w:pPr>
              <w:rPr>
                <w:b w:val="0"/>
              </w:rPr>
            </w:pPr>
            <w:r>
              <w:rPr>
                <w:b w:val="0"/>
              </w:rPr>
              <w:t>Yes</w:t>
            </w:r>
          </w:p>
        </w:tc>
      </w:tr>
      <w:tr>
        <w:tblPrEx>
          <w:tblW w:w="5000" w:type="pct"/>
          <w:tblCellMar>
            <w:left w:w="108" w:type="dxa"/>
            <w:right w:w="108" w:type="dxa"/>
          </w:tblCellMar>
        </w:tblPrEx>
        <w:tc>
          <w:tcPr>
            <w:tcW w:w="6336" w:type="dxa"/>
          </w:tcPr>
          <w:p>
            <w:pPr>
              <w:rPr>
                <w:b w:val="0"/>
              </w:rPr>
            </w:pPr>
            <w:r>
              <w:rPr>
                <w:b w:val="0"/>
              </w:rPr>
              <w:t>Mandatory</w:t>
            </w:r>
          </w:p>
        </w:tc>
        <w:tc>
          <w:tcPr>
            <w:tcW w:w="9504" w:type="dxa"/>
          </w:tcPr>
          <w:p>
            <w:pPr>
              <w:rPr>
                <w:b w:val="0"/>
              </w:rPr>
            </w:pPr>
            <w:r>
              <w:rPr>
                <w:b w:val="0"/>
              </w:rPr>
              <w:t>No</w:t>
            </w:r>
          </w:p>
        </w:tc>
      </w:tr>
      <w:tr>
        <w:tblPrEx>
          <w:tblW w:w="5000" w:type="pct"/>
          <w:tblCellMar>
            <w:left w:w="108" w:type="dxa"/>
            <w:right w:w="108" w:type="dxa"/>
          </w:tblCellMar>
        </w:tblPrEx>
        <w:tc>
          <w:tcPr>
            <w:tcW w:w="6336" w:type="dxa"/>
          </w:tcPr>
          <w:p>
            <w:pPr>
              <w:rPr>
                <w:b w:val="0"/>
              </w:rPr>
            </w:pPr>
            <w:r>
              <w:rPr>
                <w:b w:val="0"/>
              </w:rPr>
              <w:t>Label</w:t>
            </w:r>
          </w:p>
        </w:tc>
        <w:tc>
          <w:tcPr>
            <w:tcW w:w="9504" w:type="dxa"/>
          </w:tcPr>
          <w:p>
            <w:pPr>
              <w:rPr>
                <w:b w:val="0"/>
              </w:rPr>
            </w:pPr>
            <w:r>
              <w:rPr>
                <w:b w:val="0"/>
              </w:rPr>
              <w:t>Area</w:t>
            </w:r>
          </w:p>
        </w:tc>
      </w:tr>
      <w:tr>
        <w:tblPrEx>
          <w:tblW w:w="5000" w:type="pct"/>
          <w:tblCellMar>
            <w:left w:w="108" w:type="dxa"/>
            <w:right w:w="108" w:type="dxa"/>
          </w:tblCellMar>
        </w:tblPrEx>
        <w:tc>
          <w:tcPr>
            <w:tcW w:w="6336" w:type="dxa"/>
          </w:tcPr>
          <w:p>
            <w:pPr>
              <w:rPr>
                <w:b w:val="0"/>
              </w:rPr>
            </w:pPr>
            <w:r>
              <w:rPr>
                <w:b w:val="0"/>
              </w:rPr>
              <w:t>Height (px)</w:t>
            </w:r>
          </w:p>
        </w:tc>
        <w:tc>
          <w:tcPr>
            <w:tcW w:w="9504" w:type="dxa"/>
          </w:tcPr>
          <w:p>
            <w:pPr>
              <w:rPr>
                <w:b w:val="0"/>
              </w:rPr>
            </w:pPr>
            <w:r>
              <w:rPr>
                <w:b w:val="0"/>
              </w:rPr>
              <w:t>44</w:t>
            </w:r>
          </w:p>
        </w:tc>
      </w:tr>
      <w:tr>
        <w:tblPrEx>
          <w:tblW w:w="5000" w:type="pct"/>
          <w:tblCellMar>
            <w:left w:w="108" w:type="dxa"/>
            <w:right w:w="108" w:type="dxa"/>
          </w:tblCellMar>
        </w:tblPrEx>
        <w:tc>
          <w:tcPr>
            <w:tcW w:w="6336" w:type="dxa"/>
          </w:tcPr>
          <w:p>
            <w:pPr>
              <w:rPr>
                <w:b w:val="0"/>
              </w:rPr>
            </w:pPr>
            <w:r>
              <w:rPr>
                <w:b w:val="0"/>
              </w:rPr>
              <w:t>Dialog height</w:t>
            </w:r>
          </w:p>
        </w:tc>
        <w:tc>
          <w:tcPr>
            <w:tcW w:w="9504" w:type="dxa"/>
          </w:tcPr>
          <w:p>
            <w:pPr>
              <w:rPr>
                <w:b w:val="0"/>
              </w:rPr>
            </w:pPr>
          </w:p>
        </w:tc>
      </w:tr>
      <w:tr>
        <w:tblPrEx>
          <w:tblW w:w="5000" w:type="pct"/>
          <w:tblCellMar>
            <w:left w:w="108" w:type="dxa"/>
            <w:right w:w="108" w:type="dxa"/>
          </w:tblCellMar>
        </w:tblPrEx>
        <w:tc>
          <w:tcPr>
            <w:tcW w:w="6336" w:type="dxa"/>
          </w:tcPr>
          <w:p>
            <w:pPr>
              <w:rPr>
                <w:b w:val="0"/>
              </w:rPr>
            </w:pPr>
            <w:r>
              <w:rPr>
                <w:b w:val="0"/>
              </w:rPr>
              <w:t>Dialog width</w:t>
            </w:r>
          </w:p>
        </w:tc>
        <w:tc>
          <w:tcPr>
            <w:tcW w:w="9504" w:type="dxa"/>
          </w:tcPr>
          <w:p>
            <w:pPr>
              <w:rPr>
                <w:b w:val="0"/>
              </w:rPr>
            </w:pPr>
          </w:p>
        </w:tc>
      </w:tr>
      <w:tr>
        <w:tblPrEx>
          <w:tblW w:w="5000" w:type="pct"/>
          <w:tblCellMar>
            <w:left w:w="108" w:type="dxa"/>
            <w:right w:w="108" w:type="dxa"/>
          </w:tblCellMar>
        </w:tblPrEx>
        <w:tc>
          <w:tcPr>
            <w:tcW w:w="6336" w:type="dxa"/>
          </w:tcPr>
          <w:p>
            <w:pPr>
              <w:rPr>
                <w:b w:val="0"/>
              </w:rPr>
            </w:pPr>
            <w:r>
              <w:rPr>
                <w:b w:val="0"/>
              </w:rPr>
              <w:t>Restrictions - Max values</w:t>
            </w:r>
          </w:p>
        </w:tc>
        <w:tc>
          <w:tcPr>
            <w:tcW w:w="9504" w:type="dxa"/>
          </w:tcPr>
          <w:p>
            <w:pPr>
              <w:rPr>
                <w:b w:val="0"/>
              </w:rPr>
            </w:pPr>
          </w:p>
        </w:tc>
      </w:tr>
      <w:tr>
        <w:tblPrEx>
          <w:tblW w:w="5000" w:type="pct"/>
          <w:tblCellMar>
            <w:left w:w="108" w:type="dxa"/>
            <w:right w:w="108" w:type="dxa"/>
          </w:tblCellMar>
        </w:tblPrEx>
        <w:tc>
          <w:tcPr>
            <w:tcW w:w="6336" w:type="dxa"/>
          </w:tcPr>
          <w:p>
            <w:pPr>
              <w:rPr>
                <w:b w:val="0"/>
              </w:rPr>
            </w:pPr>
            <w:r>
              <w:rPr>
                <w:b w:val="0"/>
              </w:rPr>
              <w:t>Value Assistance - Script</w:t>
            </w:r>
          </w:p>
        </w:tc>
        <w:tc>
          <w:tcPr>
            <w:tcW w:w="9504" w:type="dxa"/>
          </w:tcPr>
          <w:p>
            <w:pPr>
              <w:rPr>
                <w:b w:val="0"/>
              </w:rPr>
            </w:pPr>
            <w:r>
              <w:rPr>
                <w:b w:val="0"/>
              </w:rPr>
              <w:t>valueAssistance.add(new MapEntry("1","Area 1"));</w:t>
            </w:r>
          </w:p>
          <w:p>
            <w:pPr>
              <w:rPr>
                <w:b w:val="0"/>
              </w:rPr>
            </w:pPr>
            <w:r>
              <w:rPr>
                <w:b w:val="0"/>
              </w:rPr>
              <w:t>valueAssistance.add(new MapEntry("2","Area 2"));</w:t>
            </w:r>
          </w:p>
        </w:tc>
      </w:tr>
      <w:tr>
        <w:tblPrEx>
          <w:tblW w:w="5000" w:type="pct"/>
          <w:tblCellMar>
            <w:left w:w="108" w:type="dxa"/>
            <w:right w:w="108" w:type="dxa"/>
          </w:tblCellMar>
        </w:tblPrEx>
        <w:tc>
          <w:tcPr>
            <w:tcW w:w="6336" w:type="dxa"/>
          </w:tcPr>
          <w:p>
            <w:pPr>
              <w:rPr>
                <w:b w:val="0"/>
              </w:rPr>
            </w:pPr>
            <w:r>
              <w:rPr>
                <w:b w:val="0"/>
              </w:rPr>
              <w:t>Value Assistance - Asynchronous</w:t>
            </w:r>
          </w:p>
        </w:tc>
        <w:tc>
          <w:tcPr>
            <w:tcW w:w="9504" w:type="dxa"/>
          </w:tcPr>
          <w:p>
            <w:pPr>
              <w:rPr>
                <w:b w:val="0"/>
              </w:rPr>
            </w:pPr>
            <w:r>
              <w:rPr>
                <w:b w:val="0"/>
              </w:rPr>
              <w:t>No</w:t>
            </w:r>
          </w:p>
        </w:tc>
      </w:tr>
      <w:tr>
        <w:tblPrEx>
          <w:tblW w:w="5000" w:type="pct"/>
          <w:tblCellMar>
            <w:left w:w="108" w:type="dxa"/>
            <w:right w:w="108" w:type="dxa"/>
          </w:tblCellMar>
        </w:tblPrEx>
        <w:tc>
          <w:tcPr>
            <w:tcW w:w="6336" w:type="dxa"/>
          </w:tcPr>
          <w:p>
            <w:pPr>
              <w:rPr>
                <w:b w:val="0"/>
              </w:rPr>
            </w:pPr>
            <w:r>
              <w:rPr>
                <w:b w:val="0"/>
              </w:rPr>
              <w:t>Value Assistance - Free text allowed</w:t>
            </w:r>
          </w:p>
        </w:tc>
        <w:tc>
          <w:tcPr>
            <w:tcW w:w="9504" w:type="dxa"/>
          </w:tcPr>
          <w:p>
            <w:pPr>
              <w:rPr>
                <w:b w:val="0"/>
              </w:rPr>
            </w:pPr>
            <w:r>
              <w:rPr>
                <w:b w:val="0"/>
              </w:rPr>
              <w:t>No</w:t>
            </w:r>
          </w:p>
        </w:tc>
      </w:tr>
      <w:tr>
        <w:tblPrEx>
          <w:tblW w:w="5000" w:type="pct"/>
          <w:tblCellMar>
            <w:left w:w="108" w:type="dxa"/>
            <w:right w:w="108" w:type="dxa"/>
          </w:tblCellMar>
        </w:tblPrEx>
        <w:tc>
          <w:tcPr>
            <w:tcW w:w="31680" w:type="dxa"/>
            <w:gridSpan w:val="2"/>
            <w:shd w:val="clear" w:color="auto" w:fill="C0C0C0"/>
          </w:tcPr>
          <w:p>
            <w:pPr>
              <w:rPr>
                <w:b/>
              </w:rPr>
            </w:pPr>
            <w:r>
              <w:rPr>
                <w:b/>
              </w:rPr>
              <w:t>Dual list: building_id</w:t>
            </w:r>
          </w:p>
        </w:tc>
      </w:tr>
      <w:tr>
        <w:tblPrEx>
          <w:tblW w:w="5000" w:type="pct"/>
          <w:tblCellMar>
            <w:left w:w="108" w:type="dxa"/>
            <w:right w:w="108" w:type="dxa"/>
          </w:tblCellMar>
        </w:tblPrEx>
        <w:tc>
          <w:tcPr>
            <w:tcW w:w="6336" w:type="dxa"/>
          </w:tcPr>
          <w:p>
            <w:pPr>
              <w:rPr>
                <w:b w:val="0"/>
              </w:rPr>
            </w:pPr>
            <w:r>
              <w:rPr>
                <w:b w:val="0"/>
              </w:rPr>
              <w:t>Property</w:t>
            </w:r>
          </w:p>
        </w:tc>
        <w:tc>
          <w:tcPr>
            <w:tcW w:w="9504" w:type="dxa"/>
          </w:tcPr>
          <w:p>
            <w:pPr>
              <w:rPr>
                <w:b w:val="0"/>
              </w:rPr>
            </w:pPr>
            <w:r>
              <w:rPr>
                <w:b w:val="0"/>
              </w:rPr>
              <w:t>building_id</w:t>
            </w:r>
          </w:p>
        </w:tc>
      </w:tr>
      <w:tr>
        <w:tblPrEx>
          <w:tblW w:w="5000" w:type="pct"/>
          <w:tblCellMar>
            <w:left w:w="108" w:type="dxa"/>
            <w:right w:w="108" w:type="dxa"/>
          </w:tblCellMar>
        </w:tblPrEx>
        <w:tc>
          <w:tcPr>
            <w:tcW w:w="6336" w:type="dxa"/>
          </w:tcPr>
          <w:p>
            <w:pPr>
              <w:rPr>
                <w:b w:val="0"/>
              </w:rPr>
            </w:pPr>
            <w:r>
              <w:rPr>
                <w:b w:val="0"/>
              </w:rPr>
              <w:t>Enabled</w:t>
            </w:r>
          </w:p>
        </w:tc>
        <w:tc>
          <w:tcPr>
            <w:tcW w:w="9504" w:type="dxa"/>
          </w:tcPr>
          <w:p>
            <w:pPr>
              <w:rPr>
                <w:b w:val="0"/>
              </w:rPr>
            </w:pPr>
            <w:r>
              <w:rPr>
                <w:b w:val="0"/>
              </w:rPr>
              <w:t>Yes</w:t>
            </w:r>
          </w:p>
        </w:tc>
      </w:tr>
      <w:tr>
        <w:tblPrEx>
          <w:tblW w:w="5000" w:type="pct"/>
          <w:tblCellMar>
            <w:left w:w="108" w:type="dxa"/>
            <w:right w:w="108" w:type="dxa"/>
          </w:tblCellMar>
        </w:tblPrEx>
        <w:tc>
          <w:tcPr>
            <w:tcW w:w="6336" w:type="dxa"/>
          </w:tcPr>
          <w:p>
            <w:pPr>
              <w:rPr>
                <w:b w:val="0"/>
              </w:rPr>
            </w:pPr>
            <w:r>
              <w:rPr>
                <w:b w:val="0"/>
              </w:rPr>
              <w:t>Mandatory</w:t>
            </w:r>
          </w:p>
        </w:tc>
        <w:tc>
          <w:tcPr>
            <w:tcW w:w="9504" w:type="dxa"/>
          </w:tcPr>
          <w:p>
            <w:pPr>
              <w:rPr>
                <w:b w:val="0"/>
              </w:rPr>
            </w:pPr>
            <w:r>
              <w:rPr>
                <w:b w:val="0"/>
              </w:rPr>
              <w:t>No</w:t>
            </w:r>
          </w:p>
        </w:tc>
      </w:tr>
      <w:tr>
        <w:tblPrEx>
          <w:tblW w:w="5000" w:type="pct"/>
          <w:tblCellMar>
            <w:left w:w="108" w:type="dxa"/>
            <w:right w:w="108" w:type="dxa"/>
          </w:tblCellMar>
        </w:tblPrEx>
        <w:tc>
          <w:tcPr>
            <w:tcW w:w="6336" w:type="dxa"/>
          </w:tcPr>
          <w:p>
            <w:pPr>
              <w:rPr>
                <w:b w:val="0"/>
              </w:rPr>
            </w:pPr>
            <w:r>
              <w:rPr>
                <w:b w:val="0"/>
              </w:rPr>
              <w:t>Label</w:t>
            </w:r>
          </w:p>
        </w:tc>
        <w:tc>
          <w:tcPr>
            <w:tcW w:w="9504" w:type="dxa"/>
          </w:tcPr>
          <w:p>
            <w:pPr>
              <w:rPr>
                <w:b w:val="0"/>
              </w:rPr>
            </w:pPr>
            <w:r>
              <w:rPr>
                <w:b w:val="0"/>
              </w:rPr>
              <w:t>Building</w:t>
            </w:r>
          </w:p>
        </w:tc>
      </w:tr>
      <w:tr>
        <w:tblPrEx>
          <w:tblW w:w="5000" w:type="pct"/>
          <w:tblCellMar>
            <w:left w:w="108" w:type="dxa"/>
            <w:right w:w="108" w:type="dxa"/>
          </w:tblCellMar>
        </w:tblPrEx>
        <w:tc>
          <w:tcPr>
            <w:tcW w:w="6336" w:type="dxa"/>
          </w:tcPr>
          <w:p>
            <w:pPr>
              <w:rPr>
                <w:b w:val="0"/>
              </w:rPr>
            </w:pPr>
            <w:r>
              <w:rPr>
                <w:b w:val="0"/>
              </w:rPr>
              <w:t>Height (px)</w:t>
            </w:r>
          </w:p>
        </w:tc>
        <w:tc>
          <w:tcPr>
            <w:tcW w:w="9504" w:type="dxa"/>
          </w:tcPr>
          <w:p>
            <w:pPr>
              <w:rPr>
                <w:b w:val="0"/>
              </w:rPr>
            </w:pPr>
            <w:r>
              <w:rPr>
                <w:b w:val="0"/>
              </w:rPr>
              <w:t>44</w:t>
            </w:r>
          </w:p>
        </w:tc>
      </w:tr>
      <w:tr>
        <w:tblPrEx>
          <w:tblW w:w="5000" w:type="pct"/>
          <w:tblCellMar>
            <w:left w:w="108" w:type="dxa"/>
            <w:right w:w="108" w:type="dxa"/>
          </w:tblCellMar>
        </w:tblPrEx>
        <w:tc>
          <w:tcPr>
            <w:tcW w:w="6336" w:type="dxa"/>
          </w:tcPr>
          <w:p>
            <w:pPr>
              <w:rPr>
                <w:b w:val="0"/>
              </w:rPr>
            </w:pPr>
            <w:r>
              <w:rPr>
                <w:b w:val="0"/>
              </w:rPr>
              <w:t>Dialog height</w:t>
            </w:r>
          </w:p>
        </w:tc>
        <w:tc>
          <w:tcPr>
            <w:tcW w:w="9504" w:type="dxa"/>
          </w:tcPr>
          <w:p>
            <w:pPr>
              <w:rPr>
                <w:b w:val="0"/>
              </w:rPr>
            </w:pPr>
          </w:p>
        </w:tc>
      </w:tr>
      <w:tr>
        <w:tblPrEx>
          <w:tblW w:w="5000" w:type="pct"/>
          <w:tblCellMar>
            <w:left w:w="108" w:type="dxa"/>
            <w:right w:w="108" w:type="dxa"/>
          </w:tblCellMar>
        </w:tblPrEx>
        <w:tc>
          <w:tcPr>
            <w:tcW w:w="6336" w:type="dxa"/>
          </w:tcPr>
          <w:p>
            <w:pPr>
              <w:rPr>
                <w:b w:val="0"/>
              </w:rPr>
            </w:pPr>
            <w:r>
              <w:rPr>
                <w:b w:val="0"/>
              </w:rPr>
              <w:t>Dialog width</w:t>
            </w:r>
          </w:p>
        </w:tc>
        <w:tc>
          <w:tcPr>
            <w:tcW w:w="9504" w:type="dxa"/>
          </w:tcPr>
          <w:p>
            <w:pPr>
              <w:rPr>
                <w:b w:val="0"/>
              </w:rPr>
            </w:pPr>
          </w:p>
        </w:tc>
      </w:tr>
      <w:tr>
        <w:tblPrEx>
          <w:tblW w:w="5000" w:type="pct"/>
          <w:tblCellMar>
            <w:left w:w="108" w:type="dxa"/>
            <w:right w:w="108" w:type="dxa"/>
          </w:tblCellMar>
        </w:tblPrEx>
        <w:tc>
          <w:tcPr>
            <w:tcW w:w="6336" w:type="dxa"/>
          </w:tcPr>
          <w:p>
            <w:pPr>
              <w:rPr>
                <w:b w:val="0"/>
              </w:rPr>
            </w:pPr>
            <w:r>
              <w:rPr>
                <w:b w:val="0"/>
              </w:rPr>
              <w:t>Restrictions - Max values</w:t>
            </w:r>
          </w:p>
        </w:tc>
        <w:tc>
          <w:tcPr>
            <w:tcW w:w="9504" w:type="dxa"/>
          </w:tcPr>
          <w:p>
            <w:pPr>
              <w:rPr>
                <w:b w:val="0"/>
              </w:rPr>
            </w:pPr>
          </w:p>
        </w:tc>
      </w:tr>
      <w:tr>
        <w:tblPrEx>
          <w:tblW w:w="5000" w:type="pct"/>
          <w:tblCellMar>
            <w:left w:w="108" w:type="dxa"/>
            <w:right w:w="108" w:type="dxa"/>
          </w:tblCellMar>
        </w:tblPrEx>
        <w:tc>
          <w:tcPr>
            <w:tcW w:w="6336" w:type="dxa"/>
          </w:tcPr>
          <w:p>
            <w:pPr>
              <w:rPr>
                <w:b w:val="0"/>
              </w:rPr>
            </w:pPr>
            <w:r>
              <w:rPr>
                <w:b w:val="0"/>
              </w:rPr>
              <w:t>Value Assistance - Script</w:t>
            </w:r>
          </w:p>
        </w:tc>
        <w:tc>
          <w:tcPr>
            <w:tcW w:w="9504" w:type="dxa"/>
          </w:tcPr>
          <w:p>
            <w:pPr>
              <w:rPr>
                <w:b w:val="0"/>
              </w:rPr>
            </w:pPr>
            <w:r>
              <w:rPr>
                <w:b w:val="0"/>
              </w:rPr>
              <w:t>if (returnAllValues) {</w:t>
            </w:r>
          </w:p>
          <w:p>
            <w:pPr>
              <w:rPr>
                <w:b w:val="0"/>
              </w:rPr>
            </w:pPr>
            <w:r>
              <w:rPr>
                <w:b w:val="0"/>
              </w:rPr>
              <w:t xml:space="preserve">    valueAssistance.add(new MapEntry("1001","Return all values"));</w:t>
            </w:r>
          </w:p>
          <w:p>
            <w:pPr>
              <w:rPr>
                <w:b w:val="0"/>
              </w:rPr>
            </w:pPr>
            <w:r>
              <w:rPr>
                <w:b w:val="0"/>
              </w:rPr>
              <w:t xml:space="preserve">    valueAssistance.add(new MapEntry("11","Building 11"));</w:t>
            </w:r>
          </w:p>
          <w:p>
            <w:pPr>
              <w:rPr>
                <w:b w:val="0"/>
              </w:rPr>
            </w:pPr>
            <w:r>
              <w:rPr>
                <w:b w:val="0"/>
              </w:rPr>
              <w:t xml:space="preserve">    valueAssistance.add(new MapEntry("12","Building 12"));</w:t>
            </w:r>
          </w:p>
          <w:p>
            <w:pPr>
              <w:rPr>
                <w:b w:val="0"/>
              </w:rPr>
            </w:pPr>
            <w:r>
              <w:rPr>
                <w:b w:val="0"/>
              </w:rPr>
              <w:t xml:space="preserve">    valueAssistance.add(new MapEntry("13","Building 13"));</w:t>
            </w:r>
          </w:p>
          <w:p>
            <w:pPr>
              <w:rPr>
                <w:b w:val="0"/>
              </w:rPr>
            </w:pPr>
            <w:r>
              <w:rPr>
                <w:b w:val="0"/>
              </w:rPr>
              <w:t xml:space="preserve">    valueAssistance.add(new MapEntry("14","Building 14"));</w:t>
            </w:r>
          </w:p>
          <w:p>
            <w:pPr>
              <w:rPr>
                <w:b w:val="0"/>
              </w:rPr>
            </w:pPr>
            <w:r>
              <w:rPr>
                <w:b w:val="0"/>
              </w:rPr>
              <w:t>} else {</w:t>
            </w:r>
          </w:p>
          <w:p>
            <w:pPr>
              <w:rPr>
                <w:b w:val="0"/>
              </w:rPr>
            </w:pPr>
            <w:r>
              <w:rPr>
                <w:b w:val="0"/>
              </w:rPr>
              <w:t xml:space="preserve">    valueAssistance.add(new MapEntry("1000","NOT Return all values"));</w:t>
            </w:r>
          </w:p>
          <w:p>
            <w:pPr>
              <w:rPr>
                <w:b w:val="0"/>
              </w:rPr>
            </w:pPr>
            <w:r>
              <w:rPr>
                <w:b w:val="0"/>
              </w:rPr>
              <w:t xml:space="preserve">    var ids = model.get("functional_area_id");</w:t>
            </w:r>
          </w:p>
          <w:p>
            <w:pPr>
              <w:rPr>
                <w:b w:val="0"/>
              </w:rPr>
            </w:pPr>
            <w:r>
              <w:rPr>
                <w:b w:val="0"/>
              </w:rPr>
              <w:t xml:space="preserve">    if (ids != null) {</w:t>
            </w:r>
          </w:p>
          <w:p>
            <w:pPr>
              <w:rPr>
                <w:b w:val="0"/>
              </w:rPr>
            </w:pPr>
            <w:r>
              <w:rPr>
                <w:b w:val="0"/>
              </w:rPr>
              <w:t xml:space="preserve">        if (ids instanceof List) {</w:t>
            </w:r>
          </w:p>
          <w:p>
            <w:pPr>
              <w:rPr>
                <w:b w:val="0"/>
              </w:rPr>
            </w:pPr>
            <w:r>
              <w:rPr>
                <w:b w:val="0"/>
              </w:rPr>
              <w:t xml:space="preserve">            for (var i = 0; i &lt; ids.size(); i++) {</w:t>
            </w:r>
          </w:p>
          <w:p>
            <w:pPr>
              <w:rPr>
                <w:b w:val="0"/>
              </w:rPr>
            </w:pPr>
            <w:r>
              <w:rPr>
                <w:b w:val="0"/>
              </w:rPr>
              <w:t xml:space="preserve">                valueAssistance.add(new MapEntry("" + ids.get(i), "Building "+ids.get(i)));</w:t>
            </w:r>
          </w:p>
          <w:p>
            <w:pPr>
              <w:rPr>
                <w:b w:val="0"/>
              </w:rPr>
            </w:pPr>
            <w:r>
              <w:rPr>
                <w:b w:val="0"/>
              </w:rPr>
              <w:t xml:space="preserve">            }</w:t>
            </w:r>
          </w:p>
          <w:p>
            <w:pPr>
              <w:rPr>
                <w:b w:val="0"/>
              </w:rPr>
            </w:pPr>
            <w:r>
              <w:rPr>
                <w:b w:val="0"/>
              </w:rPr>
              <w:t xml:space="preserve">        } else {</w:t>
            </w:r>
          </w:p>
          <w:p>
            <w:pPr>
              <w:rPr>
                <w:b w:val="0"/>
              </w:rPr>
            </w:pPr>
            <w:r>
              <w:rPr>
                <w:b w:val="0"/>
              </w:rPr>
              <w:t xml:space="preserve">            valueAssistance.add(new MapEntry("" + ids, "Building "+ids));</w:t>
            </w:r>
          </w:p>
          <w:p>
            <w:pPr>
              <w:rPr>
                <w:b w:val="0"/>
              </w:rPr>
            </w:pPr>
            <w:r>
              <w:rPr>
                <w:b w:val="0"/>
              </w:rPr>
              <w:t xml:space="preserve">        }</w:t>
            </w:r>
          </w:p>
          <w:p>
            <w:pPr>
              <w:rPr>
                <w:b w:val="0"/>
              </w:rPr>
            </w:pPr>
            <w:r>
              <w:rPr>
                <w:b w:val="0"/>
              </w:rPr>
              <w:t xml:space="preserve">    }</w:t>
            </w:r>
          </w:p>
          <w:p>
            <w:pPr>
              <w:rPr>
                <w:b w:val="0"/>
              </w:rPr>
            </w:pPr>
            <w:r>
              <w:rPr>
                <w:b w:val="0"/>
              </w:rPr>
              <w:t xml:space="preserve">    else valueAssistance.add(new MapEntry("9999", "Null Functional Area ID"));</w:t>
            </w:r>
          </w:p>
          <w:p>
            <w:pPr>
              <w:rPr>
                <w:b w:val="0"/>
              </w:rPr>
            </w:pPr>
            <w:r>
              <w:rPr>
                <w:b w:val="0"/>
              </w:rPr>
              <w:t>}</w:t>
            </w:r>
          </w:p>
          <w:p>
            <w:pPr>
              <w:rPr>
                <w:b w:val="0"/>
              </w:rPr>
            </w:pPr>
          </w:p>
        </w:tc>
      </w:tr>
      <w:tr>
        <w:tblPrEx>
          <w:tblW w:w="5000" w:type="pct"/>
          <w:tblCellMar>
            <w:left w:w="108" w:type="dxa"/>
            <w:right w:w="108" w:type="dxa"/>
          </w:tblCellMar>
        </w:tblPrEx>
        <w:tc>
          <w:tcPr>
            <w:tcW w:w="6336" w:type="dxa"/>
          </w:tcPr>
          <w:p>
            <w:pPr>
              <w:rPr>
                <w:b w:val="0"/>
              </w:rPr>
            </w:pPr>
            <w:r>
              <w:rPr>
                <w:b w:val="0"/>
              </w:rPr>
              <w:t>Value Assistance - Asynchronous</w:t>
            </w:r>
          </w:p>
        </w:tc>
        <w:tc>
          <w:tcPr>
            <w:tcW w:w="9504" w:type="dxa"/>
          </w:tcPr>
          <w:p>
            <w:pPr>
              <w:rPr>
                <w:b w:val="0"/>
              </w:rPr>
            </w:pPr>
            <w:r>
              <w:rPr>
                <w:b w:val="0"/>
              </w:rPr>
              <w:t>Yes</w:t>
            </w:r>
          </w:p>
        </w:tc>
      </w:tr>
      <w:tr>
        <w:tblPrEx>
          <w:tblW w:w="5000" w:type="pct"/>
          <w:tblCellMar>
            <w:left w:w="108" w:type="dxa"/>
            <w:right w:w="108" w:type="dxa"/>
          </w:tblCellMar>
        </w:tblPrEx>
        <w:tc>
          <w:tcPr>
            <w:tcW w:w="6336" w:type="dxa"/>
          </w:tcPr>
          <w:p>
            <w:pPr>
              <w:rPr>
                <w:b w:val="0"/>
              </w:rPr>
            </w:pPr>
            <w:r>
              <w:rPr>
                <w:b w:val="0"/>
              </w:rPr>
              <w:t>Value Assistance - Free text allowed</w:t>
            </w:r>
          </w:p>
        </w:tc>
        <w:tc>
          <w:tcPr>
            <w:tcW w:w="9504" w:type="dxa"/>
          </w:tcPr>
          <w:p>
            <w:pPr>
              <w:rPr>
                <w:b w:val="0"/>
              </w:rPr>
            </w:pPr>
            <w:r>
              <w:rPr>
                <w:b w:val="0"/>
              </w:rPr>
              <w:t>No</w:t>
            </w:r>
          </w:p>
        </w:tc>
      </w:tr>
      <w:tr>
        <w:tblPrEx>
          <w:tblW w:w="5000" w:type="pct"/>
          <w:tblCellMar>
            <w:left w:w="108" w:type="dxa"/>
            <w:right w:w="108" w:type="dxa"/>
          </w:tblCellMar>
        </w:tblPrEx>
        <w:tc>
          <w:tcPr>
            <w:tcW w:w="31680" w:type="dxa"/>
            <w:gridSpan w:val="2"/>
            <w:shd w:val="clear" w:color="auto" w:fill="C0C0C0"/>
          </w:tcPr>
          <w:p>
            <w:pPr>
              <w:rPr>
                <w:b/>
              </w:rPr>
            </w:pPr>
            <w:r>
              <w:rPr>
                <w:b/>
              </w:rPr>
              <w:t>Text field: object_name</w:t>
            </w:r>
          </w:p>
        </w:tc>
      </w:tr>
      <w:tr>
        <w:tblPrEx>
          <w:tblW w:w="5000" w:type="pct"/>
          <w:tblCellMar>
            <w:left w:w="108" w:type="dxa"/>
            <w:right w:w="108" w:type="dxa"/>
          </w:tblCellMar>
        </w:tblPrEx>
        <w:tc>
          <w:tcPr>
            <w:tcW w:w="6336" w:type="dxa"/>
          </w:tcPr>
          <w:p>
            <w:pPr>
              <w:rPr>
                <w:b w:val="0"/>
              </w:rPr>
            </w:pPr>
            <w:r>
              <w:rPr>
                <w:b w:val="0"/>
              </w:rPr>
              <w:t>Property</w:t>
            </w:r>
          </w:p>
        </w:tc>
        <w:tc>
          <w:tcPr>
            <w:tcW w:w="9504" w:type="dxa"/>
          </w:tcPr>
          <w:p>
            <w:pPr>
              <w:rPr>
                <w:b w:val="0"/>
              </w:rPr>
            </w:pPr>
            <w:r>
              <w:rPr>
                <w:b w:val="0"/>
              </w:rPr>
              <w:t>object_name</w:t>
            </w:r>
          </w:p>
        </w:tc>
      </w:tr>
      <w:tr>
        <w:tblPrEx>
          <w:tblW w:w="5000" w:type="pct"/>
          <w:tblCellMar>
            <w:left w:w="108" w:type="dxa"/>
            <w:right w:w="108" w:type="dxa"/>
          </w:tblCellMar>
        </w:tblPrEx>
        <w:tc>
          <w:tcPr>
            <w:tcW w:w="6336" w:type="dxa"/>
          </w:tcPr>
          <w:p>
            <w:pPr>
              <w:rPr>
                <w:b w:val="0"/>
              </w:rPr>
            </w:pPr>
            <w:r>
              <w:rPr>
                <w:b w:val="0"/>
              </w:rPr>
              <w:t>Enabled</w:t>
            </w:r>
          </w:p>
        </w:tc>
        <w:tc>
          <w:tcPr>
            <w:tcW w:w="9504" w:type="dxa"/>
          </w:tcPr>
          <w:p>
            <w:pPr>
              <w:rPr>
                <w:b w:val="0"/>
              </w:rPr>
            </w:pPr>
            <w:r>
              <w:rPr>
                <w:b w:val="0"/>
              </w:rPr>
              <w:t>Yes</w:t>
            </w:r>
          </w:p>
        </w:tc>
      </w:tr>
      <w:tr>
        <w:tblPrEx>
          <w:tblW w:w="5000" w:type="pct"/>
          <w:tblCellMar>
            <w:left w:w="108" w:type="dxa"/>
            <w:right w:w="108" w:type="dxa"/>
          </w:tblCellMar>
        </w:tblPrEx>
        <w:tc>
          <w:tcPr>
            <w:tcW w:w="6336" w:type="dxa"/>
          </w:tcPr>
          <w:p>
            <w:pPr>
              <w:rPr>
                <w:b w:val="0"/>
              </w:rPr>
            </w:pPr>
            <w:r>
              <w:rPr>
                <w:b w:val="0"/>
              </w:rPr>
              <w:t>Mandatory</w:t>
            </w:r>
          </w:p>
        </w:tc>
        <w:tc>
          <w:tcPr>
            <w:tcW w:w="9504" w:type="dxa"/>
          </w:tcPr>
          <w:p>
            <w:pPr>
              <w:rPr>
                <w:b w:val="0"/>
              </w:rPr>
            </w:pPr>
            <w:r>
              <w:rPr>
                <w:b w:val="0"/>
              </w:rPr>
              <w:t>No</w:t>
            </w:r>
          </w:p>
        </w:tc>
      </w:tr>
      <w:tr>
        <w:tblPrEx>
          <w:tblW w:w="5000" w:type="pct"/>
          <w:tblCellMar>
            <w:left w:w="108" w:type="dxa"/>
            <w:right w:w="108" w:type="dxa"/>
          </w:tblCellMar>
        </w:tblPrEx>
        <w:tc>
          <w:tcPr>
            <w:tcW w:w="6336" w:type="dxa"/>
          </w:tcPr>
          <w:p>
            <w:pPr>
              <w:rPr>
                <w:b w:val="0"/>
              </w:rPr>
            </w:pPr>
            <w:r>
              <w:rPr>
                <w:b w:val="0"/>
              </w:rPr>
              <w:t>Label</w:t>
            </w:r>
          </w:p>
        </w:tc>
        <w:tc>
          <w:tcPr>
            <w:tcW w:w="9504" w:type="dxa"/>
          </w:tcPr>
          <w:p>
            <w:pPr>
              <w:rPr>
                <w:b w:val="0"/>
              </w:rPr>
            </w:pPr>
            <w:r>
              <w:rPr>
                <w:b w:val="0"/>
              </w:rPr>
              <w:t>object_name</w:t>
            </w:r>
          </w:p>
        </w:tc>
      </w:tr>
      <w:tr>
        <w:tblPrEx>
          <w:tblW w:w="5000" w:type="pct"/>
          <w:tblCellMar>
            <w:left w:w="108" w:type="dxa"/>
            <w:right w:w="108" w:type="dxa"/>
          </w:tblCellMar>
        </w:tblPrEx>
        <w:tc>
          <w:tcPr>
            <w:tcW w:w="6336" w:type="dxa"/>
          </w:tcPr>
          <w:p>
            <w:pPr>
              <w:rPr>
                <w:b w:val="0"/>
              </w:rPr>
            </w:pPr>
            <w:r>
              <w:rPr>
                <w:b w:val="0"/>
              </w:rPr>
              <w:t>Field Type</w:t>
            </w:r>
          </w:p>
        </w:tc>
        <w:tc>
          <w:tcPr>
            <w:tcW w:w="9504" w:type="dxa"/>
          </w:tcPr>
          <w:p>
            <w:pPr>
              <w:rPr>
                <w:b w:val="0"/>
              </w:rPr>
            </w:pPr>
            <w:r>
              <w:rPr>
                <w:b w:val="0"/>
              </w:rPr>
              <w:t>Single line</w:t>
            </w:r>
          </w:p>
        </w:tc>
      </w:tr>
    </w:tbl>
    <w:p>
      <w:pPr>
        <w:pStyle w:val="Heading4"/>
      </w:pPr>
      <w:r>
        <w:t>Security</w:t>
      </w:r>
    </w:p>
    <w:p>
      <w:r>
        <w:t>admingroup</w:t>
      </w:r>
    </w:p>
    <w:p>
      <w:r>
        <w:t>bcs</w:t>
      </w:r>
    </w:p>
    <w:p>
      <w:pPr>
        <w:pStyle w:val="Heading4"/>
      </w:pPr>
      <w:r>
        <w:t>Settings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Double-click action</w:t>
            </w:r>
          </w:p>
        </w:tc>
        <w:tc>
          <w:tcPr>
            <w:tcW w:w="360" w:type="dxa"/>
            <w:shd w:val="clear" w:color="auto" w:fill="auto"/>
          </w:tcPr>
          <w:p>
            <w:r>
              <w:t>View primary content</w:t>
            </w:r>
          </w:p>
        </w:tc>
      </w:tr>
    </w:tbl>
    <w:p>
      <w:pPr>
        <w:pStyle w:val="Heading4"/>
      </w:pPr>
      <w:r>
        <w:t>SnapLists</w:t>
      </w:r>
    </w:p>
    <w:p>
      <w:pPr>
        <w:pStyle w:val="Heading4"/>
      </w:pPr>
      <w:r>
        <w:t>Jobs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Jobs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Path</w:t>
            </w:r>
          </w:p>
        </w:tc>
        <w:tc>
          <w:tcPr>
            <w:tcW w:w="360" w:type="dxa"/>
            <w:shd w:val="clear" w:color="auto" w:fill="auto"/>
          </w:tcPr>
          <w:p>
            <w:r>
              <w:t>Jobs and Methods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action_log.png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dm_job</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 versions?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Qualification</w:t>
            </w:r>
          </w:p>
        </w:tc>
        <w:tc>
          <w:tcPr>
            <w:tcW w:w="360" w:type="dxa"/>
            <w:shd w:val="clear" w:color="auto" w:fill="auto"/>
          </w:tcPr>
          <w:p>
            <w:r>
              <w:rPr>
                <w:rFonts w:ascii="Courier New" w:eastAsia="Courier New" w:hAnsi="Courier New" w:cs="Courier New"/>
                <w:sz w:val="14"/>
              </w:rPr>
              <w:t>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Load before filter selection?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Results limit</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200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Sorting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Ascending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2446"/>
        <w:gridCol w:w="2446"/>
        <w:gridCol w:w="244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800" w:type="dxa"/>
            <w:gridSpan w:val="5"/>
            <w:shd w:val="clear" w:color="auto" w:fill="C0C0C0"/>
          </w:tcPr>
          <w:p>
            <w:pPr>
              <w:rPr>
                <w:b/>
              </w:rPr>
            </w:pPr>
            <w:r>
              <w:rPr>
                <w:b/>
              </w:rPr>
              <w:t>Filters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Icon</w:t>
            </w:r>
          </w:p>
        </w:tc>
        <w:tc>
          <w:tcPr>
            <w:tcW w:w="360" w:type="dxa"/>
            <w:shd w:val="clear" w:color="auto" w:fill="C0C0C0"/>
          </w:tcPr>
          <w:p>
            <w:pPr>
              <w:rPr>
                <w:b/>
              </w:rPr>
            </w:pPr>
            <w:r>
              <w:rPr>
                <w:b/>
              </w:rPr>
              <w:t>Attribute</w:t>
            </w:r>
          </w:p>
        </w:tc>
        <w:tc>
          <w:tcPr>
            <w:tcW w:w="360" w:type="dxa"/>
            <w:shd w:val="clear" w:color="auto" w:fill="C0C0C0"/>
          </w:tcPr>
          <w:p>
            <w:pPr>
              <w:rPr>
                <w:b/>
              </w:rPr>
            </w:pPr>
            <w:r>
              <w:rPr>
                <w:b/>
              </w:rPr>
              <w:t>Displayed As Node</w:t>
            </w:r>
          </w:p>
        </w:tc>
        <w:tc>
          <w:tcPr>
            <w:tcW w:w="360" w:type="dxa"/>
            <w:shd w:val="clear" w:color="auto" w:fill="C0C0C0"/>
          </w:tcPr>
          <w:p>
            <w:r>
              <w:rPr>
                <w:b/>
              </w:rPr>
              <w:t>Date Group By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By Category</w:t>
            </w:r>
          </w:p>
        </w:tc>
        <w:tc>
          <w:tcPr>
            <w:tcW w:w="360" w:type="dxa"/>
            <w:shd w:val="clear" w:color="auto" w:fill="auto"/>
          </w:tcPr>
          <w:p>
            <w:r>
              <w:t>accept.png</w:t>
            </w:r>
          </w:p>
        </w:tc>
        <w:tc>
          <w:tcPr>
            <w:tcW w:w="360" w:type="dxa"/>
            <w:shd w:val="clear" w:color="auto" w:fill="auto"/>
          </w:tcPr>
          <w:p>
            <w:r>
              <w:t>title</w:t>
            </w:r>
          </w:p>
        </w:tc>
        <w:tc>
          <w:tcPr>
            <w:tcW w:w="360" w:type="dxa"/>
            <w:shd w:val="clear" w:color="auto" w:fill="auto"/>
          </w:tcPr>
          <w:p>
            <w:r>
              <w:t>No</w:t>
            </w:r>
          </w:p>
        </w:tc>
        <w:tc>
          <w:tcPr>
            <w:tcW w:w="360" w:type="dxa"/>
            <w:shd w:val="clear" w:color="auto" w:fill="auto"/>
          </w:tcPr>
          <w:p/>
        </w:tc>
      </w:tr>
    </w:tbl>
    <w:p>
      <w:pPr>
        <w:pStyle w:val="Heading4"/>
      </w:pPr>
      <w:r>
        <w:t>Methods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Methods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Path</w:t>
            </w:r>
          </w:p>
        </w:tc>
        <w:tc>
          <w:tcPr>
            <w:tcW w:w="360" w:type="dxa"/>
            <w:shd w:val="clear" w:color="auto" w:fill="auto"/>
          </w:tcPr>
          <w:p>
            <w:r>
              <w:t>Jobs and Methods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action_log.png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dm_method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 versions?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Qualification</w:t>
            </w:r>
          </w:p>
        </w:tc>
        <w:tc>
          <w:tcPr>
            <w:tcW w:w="360" w:type="dxa"/>
            <w:shd w:val="clear" w:color="auto" w:fill="auto"/>
          </w:tcPr>
          <w:p>
            <w:r>
              <w:rPr>
                <w:rFonts w:ascii="Courier New" w:eastAsia="Courier New" w:hAnsi="Courier New" w:cs="Courier New"/>
                <w:sz w:val="14"/>
              </w:rPr>
              <w:t>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Load before filter selection?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Results limit</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200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Sorting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Ascending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2446"/>
        <w:gridCol w:w="2446"/>
        <w:gridCol w:w="244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800" w:type="dxa"/>
            <w:gridSpan w:val="5"/>
            <w:shd w:val="clear" w:color="auto" w:fill="C0C0C0"/>
          </w:tcPr>
          <w:p>
            <w:pPr>
              <w:rPr>
                <w:b/>
              </w:rPr>
            </w:pPr>
            <w:r>
              <w:rPr>
                <w:b/>
              </w:rPr>
              <w:t>Filters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Icon</w:t>
            </w:r>
          </w:p>
        </w:tc>
        <w:tc>
          <w:tcPr>
            <w:tcW w:w="360" w:type="dxa"/>
            <w:shd w:val="clear" w:color="auto" w:fill="C0C0C0"/>
          </w:tcPr>
          <w:p>
            <w:pPr>
              <w:rPr>
                <w:b/>
              </w:rPr>
            </w:pPr>
            <w:r>
              <w:rPr>
                <w:b/>
              </w:rPr>
              <w:t>Attribute</w:t>
            </w:r>
          </w:p>
        </w:tc>
        <w:tc>
          <w:tcPr>
            <w:tcW w:w="360" w:type="dxa"/>
            <w:shd w:val="clear" w:color="auto" w:fill="C0C0C0"/>
          </w:tcPr>
          <w:p>
            <w:pPr>
              <w:rPr>
                <w:b/>
              </w:rPr>
            </w:pPr>
            <w:r>
              <w:rPr>
                <w:b/>
              </w:rPr>
              <w:t>Displayed As Node</w:t>
            </w:r>
          </w:p>
        </w:tc>
        <w:tc>
          <w:tcPr>
            <w:tcW w:w="360" w:type="dxa"/>
            <w:shd w:val="clear" w:color="auto" w:fill="C0C0C0"/>
          </w:tcPr>
          <w:p>
            <w:r>
              <w:rPr>
                <w:b/>
              </w:rPr>
              <w:t>Date Group By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By Category</w:t>
            </w:r>
          </w:p>
        </w:tc>
        <w:tc>
          <w:tcPr>
            <w:tcW w:w="360" w:type="dxa"/>
            <w:shd w:val="clear" w:color="auto" w:fill="auto"/>
          </w:tcPr>
          <w:p>
            <w:r>
              <w:t>check_box.png</w:t>
            </w:r>
          </w:p>
        </w:tc>
        <w:tc>
          <w:tcPr>
            <w:tcW w:w="360" w:type="dxa"/>
            <w:shd w:val="clear" w:color="auto" w:fill="auto"/>
          </w:tcPr>
          <w:p>
            <w:r>
              <w:t>subject</w:t>
            </w:r>
          </w:p>
        </w:tc>
        <w:tc>
          <w:tcPr>
            <w:tcW w:w="360" w:type="dxa"/>
            <w:shd w:val="clear" w:color="auto" w:fill="auto"/>
          </w:tcPr>
          <w:p>
            <w:r>
              <w:t>No</w:t>
            </w:r>
          </w:p>
        </w:tc>
        <w:tc>
          <w:tcPr>
            <w:tcW w:w="360" w:type="dxa"/>
            <w:shd w:val="clear" w:color="auto" w:fill="auto"/>
          </w:tcPr>
          <w:p/>
        </w:tc>
      </w:tr>
    </w:tbl>
    <w:p>
      <w:pPr>
        <w:pStyle w:val="Heading4"/>
      </w:pPr>
      <w:r>
        <w:t>Toolbar</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labels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in two rows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Custom toolbar</w:t>
            </w:r>
          </w:p>
        </w:tc>
        <w:tc>
          <w:tcPr>
            <w:tcW w:w="360" w:type="dxa"/>
            <w:shd w:val="clear" w:color="auto" w:fill="auto"/>
          </w:tcPr>
          <w:p>
            <w:r>
              <w:t>New Document, New Structure, Properties, Permissions, Dump, View, View PDF, Edit, Check-Out, Check-in, Cancel Check-out, Add Rendition, Add Relationship, Relationship Manager, Delete, Delete, Delete Notification, Add Task, Task Manager, Delete Notification, Advanced search, Dashboards, API, DQL, Script, Manage Cabinet Restrictions, Quickflow, View Version Tree, Compare, Issue Demo</w:t>
            </w:r>
          </w:p>
        </w:tc>
      </w:tr>
    </w:tbl>
    <w:p>
      <w:pPr>
        <w:pStyle w:val="Heading4"/>
      </w:pPr>
      <w:r>
        <w:t>Widgets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Widgets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standard widgets</w:t>
            </w:r>
          </w:p>
        </w:tc>
        <w:tc>
          <w:tcPr>
            <w:tcW w:w="360" w:type="dxa"/>
            <w:shd w:val="clear" w:color="auto" w:fill="auto"/>
          </w:tcPr>
          <w:p>
            <w:r>
              <w:t>Details</w:t>
            </w:r>
          </w:p>
          <w:p>
            <w:r>
              <w:t>Thumbnail</w:t>
            </w:r>
          </w:p>
          <w:p>
            <w:r>
              <w:t>Renditions</w:t>
            </w:r>
          </w:p>
          <w:p>
            <w:r>
              <w:t>Locations</w:t>
            </w:r>
          </w:p>
          <w:p>
            <w:r>
              <w:t>Versions</w:t>
            </w:r>
          </w:p>
          <w:p>
            <w:r>
              <w:t>Relations</w:t>
            </w:r>
          </w:p>
          <w:p>
            <w:r>
              <w:t>Workflows</w:t>
            </w:r>
          </w:p>
          <w:p>
            <w:r>
              <w:t>ImportLandingZone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057"/>
        <w:gridCol w:w="3057"/>
        <w:gridCol w:w="3058"/>
        <w:gridCol w:w="30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440" w:type="dxa"/>
            <w:gridSpan w:val="4"/>
            <w:shd w:val="clear" w:color="auto" w:fill="C0C0C0"/>
          </w:tcPr>
          <w:p>
            <w:pPr>
              <w:rPr>
                <w:b/>
              </w:rPr>
            </w:pPr>
            <w:r>
              <w:rPr>
                <w:b/>
              </w:rPr>
              <w:t>Custom Widgets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Type</w:t>
            </w:r>
          </w:p>
        </w:tc>
        <w:tc>
          <w:tcPr>
            <w:tcW w:w="360" w:type="dxa"/>
            <w:shd w:val="clear" w:color="auto" w:fill="C0C0C0"/>
          </w:tcPr>
          <w:p>
            <w:pPr>
              <w:rPr>
                <w:b/>
              </w:rPr>
            </w:pPr>
            <w:r>
              <w:rPr>
                <w:b/>
              </w:rPr>
              <w:t>Thumbnail</w:t>
            </w:r>
          </w:p>
        </w:tc>
        <w:tc>
          <w:tcPr>
            <w:tcW w:w="360" w:type="dxa"/>
            <w:shd w:val="clear" w:color="auto" w:fill="C0C0C0"/>
          </w:tcPr>
          <w:p>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Pricing from SAP</w:t>
            </w:r>
          </w:p>
        </w:tc>
        <w:tc>
          <w:tcPr>
            <w:tcW w:w="360" w:type="dxa"/>
            <w:shd w:val="clear" w:color="auto" w:fill="auto"/>
          </w:tcPr>
          <w:p>
            <w:r>
              <w:t>DQL</w:t>
            </w:r>
          </w:p>
        </w:tc>
        <w:tc>
          <w:tcPr>
            <w:tcW w:w="360" w:type="dxa"/>
            <w:shd w:val="clear" w:color="auto" w:fill="auto"/>
          </w:tcPr>
          <w:p/>
        </w:tc>
        <w:tc>
          <w:tcPr>
            <w:tcW w:w="360" w:type="dxa"/>
            <w:shd w:val="clear" w:color="auto" w:fill="auto"/>
          </w:tcPr>
          <w:p>
            <w:r>
              <w:t>select sap_distributor,sap_pricing,sap_contact,sap_phone from pharma_document where r_object_id = '${r_object_id}'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Annotations</w:t>
            </w:r>
          </w:p>
        </w:tc>
        <w:tc>
          <w:tcPr>
            <w:tcW w:w="360" w:type="dxa"/>
            <w:shd w:val="clear" w:color="auto" w:fill="auto"/>
          </w:tcPr>
          <w:p>
            <w:r>
              <w:t>DQL</w:t>
            </w:r>
          </w:p>
        </w:tc>
        <w:tc>
          <w:tcPr>
            <w:tcW w:w="360" w:type="dxa"/>
            <w:shd w:val="clear" w:color="auto" w:fill="auto"/>
          </w:tcPr>
          <w:p/>
        </w:tc>
        <w:tc>
          <w:tcPr>
            <w:tcW w:w="360" w:type="dxa"/>
            <w:shd w:val="clear" w:color="auto" w:fill="auto"/>
          </w:tcPr>
          <w:p>
            <w:r>
              <w:t>select owner_name,DATETOSTRING(r_creation_date,'dd-MM-yyyy') as creation_date from dm_note where r_object_id in (select child_id from dm_relation where relation_name = 'DM_ANNOTATE' and parent_id = '${r_object_id}')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Import Landing Zone</w:t>
            </w:r>
          </w:p>
        </w:tc>
        <w:tc>
          <w:tcPr>
            <w:tcW w:w="360" w:type="dxa"/>
            <w:shd w:val="clear" w:color="auto" w:fill="auto"/>
          </w:tcPr>
          <w:p>
            <w:r>
              <w:t>DQL</w:t>
            </w:r>
          </w:p>
        </w:tc>
        <w:tc>
          <w:tcPr>
            <w:tcW w:w="360" w:type="dxa"/>
            <w:shd w:val="clear" w:color="auto" w:fill="auto"/>
          </w:tcPr>
          <w:p/>
        </w:tc>
        <w:tc>
          <w:tcPr>
            <w:tcW w:w="360" w:type="dxa"/>
            <w:shd w:val="clear" w:color="auto" w:fill="auto"/>
          </w:tcPr>
          <w:p>
            <w:r>
              <w:t>select keywords as File, authors as Format from dm_document where r_object_id = '${r_object_id}'</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360" w:type="dxa"/>
            <w:shd w:val="clear" w:color="auto" w:fill="F0F0F0"/>
          </w:tcPr>
          <w:p>
            <w:r>
              <w:rPr>
                <w:b/>
              </w:rPr>
              <w:t>Widgets visible by default</w:t>
            </w:r>
          </w:p>
        </w:tc>
      </w:tr>
      <w:tr>
        <w:tblPrEx>
          <w:tblW w:w="5000" w:type="pct"/>
          <w:tblLayout w:type="fixed"/>
          <w:tblCellMar>
            <w:left w:w="108" w:type="dxa"/>
            <w:right w:w="108" w:type="dxa"/>
          </w:tblCellMar>
        </w:tblPrEx>
        <w:trPr>
          <w:cantSplit/>
          <w:trHeight w:hRule="auto" w:val="0"/>
        </w:trPr>
        <w:tc>
          <w:tcPr>
            <w:tcW w:w="360" w:type="dxa"/>
            <w:shd w:val="clear" w:color="auto" w:fill="auto"/>
          </w:tcPr>
          <w:p/>
        </w:tc>
      </w:tr>
    </w:tbl>
    <w:p>
      <w:pPr>
        <w:pStyle w:val="Heading3"/>
      </w:pPr>
      <w:bookmarkStart w:id="200" w:name="_Toc256000199"/>
      <w:r>
        <w:t>BCS no custom search</w:t>
      </w:r>
      <w:bookmarkEnd w:id="200"/>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BCS no custom search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iop_document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For form usage only</w:t>
            </w:r>
          </w:p>
        </w:tc>
        <w:tc>
          <w:tcPr>
            <w:tcW w:w="360" w:type="dxa"/>
            <w:shd w:val="clear" w:color="auto" w:fill="auto"/>
          </w:tcPr>
          <w:p>
            <w:r>
              <w:t>No</w:t>
            </w:r>
          </w:p>
        </w:tc>
      </w:tr>
    </w:tbl>
    <w:p>
      <w:pPr>
        <w:pStyle w:val="Heading4"/>
      </w:pPr>
      <w:r>
        <w:t>Columns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184</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functional_area_id</w:t>
            </w:r>
          </w:p>
        </w:tc>
        <w:tc>
          <w:tcPr>
            <w:tcW w:w="360" w:type="dxa"/>
            <w:shd w:val="clear" w:color="auto" w:fill="auto"/>
          </w:tcPr>
          <w:p>
            <w:r>
              <w:t>Area</w:t>
            </w: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r>
              <w:t>BCSDMS - Areas</w:t>
            </w:r>
          </w:p>
        </w:tc>
        <w:tc>
          <w:tcPr>
            <w:tcW w:w="360" w:type="dxa"/>
            <w:shd w:val="clear" w:color="auto" w:fill="auto"/>
          </w:tcPr>
          <w:p>
            <w:r>
              <w:t>[per user locale]</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doc_type_id</w:t>
            </w:r>
          </w:p>
        </w:tc>
        <w:tc>
          <w:tcPr>
            <w:tcW w:w="360" w:type="dxa"/>
            <w:shd w:val="clear" w:color="auto" w:fill="auto"/>
          </w:tcPr>
          <w:p>
            <w:r>
              <w:t>Type</w:t>
            </w: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r>
              <w:t>BCSDMS - Types</w:t>
            </w:r>
          </w:p>
        </w:tc>
        <w:tc>
          <w:tcPr>
            <w:tcW w:w="360" w:type="dxa"/>
            <w:shd w:val="clear" w:color="auto" w:fill="auto"/>
          </w:tcPr>
          <w:p>
            <w:r>
              <w:t>[per user locale]</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doc_subtype_id</w:t>
            </w:r>
          </w:p>
        </w:tc>
        <w:tc>
          <w:tcPr>
            <w:tcW w:w="360" w:type="dxa"/>
            <w:shd w:val="clear" w:color="auto" w:fill="auto"/>
          </w:tcPr>
          <w:p>
            <w:r>
              <w:t>Subtype</w:t>
            </w: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r>
              <w:t>BCSDMS - Subtypes</w:t>
            </w:r>
          </w:p>
        </w:tc>
        <w:tc>
          <w:tcPr>
            <w:tcW w:w="360" w:type="dxa"/>
            <w:shd w:val="clear" w:color="auto" w:fill="auto"/>
          </w:tcPr>
          <w:p>
            <w:r>
              <w:t>[per user locale]</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Options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r_modify_date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 desc</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Results limit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Page size options</w:t>
            </w:r>
          </w:p>
        </w:tc>
        <w:tc>
          <w:tcPr>
            <w:tcW w:w="360" w:type="dxa"/>
            <w:shd w:val="clear" w:color="auto" w:fill="auto"/>
          </w:tcPr>
          <w:p>
            <w:r>
              <w:t>5</w:t>
            </w:r>
          </w:p>
          <w:p>
            <w:r>
              <w:t>20</w:t>
            </w:r>
          </w:p>
          <w:p>
            <w:r>
              <w:t>50</w:t>
            </w:r>
          </w:p>
          <w:p>
            <w:r>
              <w:t>100</w:t>
            </w:r>
          </w:p>
          <w:p>
            <w:r>
              <w:t>200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Carousel view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List view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Thumbnail view disabled</w:t>
            </w:r>
          </w:p>
        </w:tc>
        <w:tc>
          <w:tcPr>
            <w:tcW w:w="360" w:type="dxa"/>
            <w:shd w:val="clear" w:color="auto" w:fill="auto"/>
          </w:tcPr>
          <w:p>
            <w:r>
              <w:t>No</w:t>
            </w:r>
          </w:p>
        </w:tc>
      </w:tr>
    </w:tbl>
    <w:p>
      <w:pPr>
        <w:pStyle w:val="Heading4"/>
      </w:pPr>
      <w:r>
        <w:t>Dialog Settings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3600" w:type="dxa"/>
            <w:gridSpan w:val="10"/>
            <w:shd w:val="clear" w:color="auto" w:fill="F0F0F0"/>
          </w:tcPr>
          <w:p>
            <w:pPr>
              <w:rPr>
                <w:b/>
              </w:rPr>
            </w:pPr>
            <w:r>
              <w:rPr>
                <w:b/>
              </w:rPr>
              <w:t>Customize Status Manager 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220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r_version_label</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a_status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pPr>
        <w:pStyle w:val="Heading4"/>
      </w:pPr>
      <w:r>
        <w:t>Dimensions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Enabled?</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attributes</w:t>
            </w:r>
          </w:p>
        </w:tc>
        <w:tc>
          <w:tcPr>
            <w:tcW w:w="360" w:type="dxa"/>
            <w:shd w:val="clear" w:color="auto" w:fill="auto"/>
          </w:tcPr>
          <w:p>
            <w:r>
              <w:t>functional_area_id</w:t>
            </w:r>
          </w:p>
          <w:p>
            <w:r>
              <w:t>doc_type_id</w:t>
            </w:r>
          </w:p>
          <w:p>
            <w:r>
              <w:t>doc_subtype_id</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Levels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levels</w:t>
            </w:r>
          </w:p>
        </w:tc>
        <w:tc>
          <w:tcPr>
            <w:tcW w:w="360" w:type="dxa"/>
            <w:shd w:val="clear" w:color="auto" w:fill="auto"/>
          </w:tcPr>
          <w:p>
            <w:r>
              <w:t>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Manual dimensions</w:t>
            </w:r>
          </w:p>
        </w:tc>
        <w:tc>
          <w:tcPr>
            <w:tcW w:w="360" w:type="dxa"/>
            <w:shd w:val="clear" w:color="auto" w:fill="auto"/>
          </w:tcPr>
          <w:p>
            <w:r>
              <w:t>functional_area_id</w:t>
            </w:r>
          </w:p>
          <w:p>
            <w:r>
              <w:t>doc_type_id</w:t>
            </w:r>
          </w:p>
          <w:p>
            <w:r>
              <w:t>doc_subtype_id</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2446"/>
        <w:gridCol w:w="2446"/>
        <w:gridCol w:w="244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800" w:type="dxa"/>
            <w:gridSpan w:val="5"/>
            <w:shd w:val="clear" w:color="auto" w:fill="C0C0C0"/>
          </w:tcPr>
          <w:p>
            <w:pPr>
              <w:rPr>
                <w:b/>
              </w:rPr>
            </w:pPr>
            <w:r>
              <w:rPr>
                <w:b/>
              </w:rPr>
              <w:t>Dimension settings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Dimension</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pPr>
              <w:rPr>
                <w:b/>
              </w:rPr>
            </w:pPr>
            <w:r>
              <w:rPr>
                <w:b/>
              </w:rPr>
              <w:t>Filter</w:t>
            </w:r>
          </w:p>
        </w:tc>
        <w:tc>
          <w:tcPr>
            <w:tcW w:w="360" w:type="dxa"/>
            <w:shd w:val="clear" w:color="auto" w:fill="C0C0C0"/>
          </w:tcPr>
          <w:p>
            <w:r>
              <w:rPr>
                <w:b/>
              </w:rPr>
              <w:t>Group By Substring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functional_area_id</w:t>
            </w:r>
          </w:p>
        </w:tc>
        <w:tc>
          <w:tcPr>
            <w:tcW w:w="360" w:type="dxa"/>
            <w:shd w:val="clear" w:color="auto" w:fill="auto"/>
          </w:tcPr>
          <w:p>
            <w:r>
              <w:t>BCSDMS - Areas</w:t>
            </w:r>
          </w:p>
        </w:tc>
        <w:tc>
          <w:tcPr>
            <w:tcW w:w="360" w:type="dxa"/>
            <w:shd w:val="clear" w:color="auto" w:fill="auto"/>
          </w:tcPr>
          <w:p>
            <w:r>
              <w:t>[per user locale]</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doc_type_id</w:t>
            </w:r>
          </w:p>
        </w:tc>
        <w:tc>
          <w:tcPr>
            <w:tcW w:w="360" w:type="dxa"/>
            <w:shd w:val="clear" w:color="auto" w:fill="auto"/>
          </w:tcPr>
          <w:p>
            <w:r>
              <w:t>BCSDMS - Types</w:t>
            </w:r>
          </w:p>
        </w:tc>
        <w:tc>
          <w:tcPr>
            <w:tcW w:w="360" w:type="dxa"/>
            <w:shd w:val="clear" w:color="auto" w:fill="auto"/>
          </w:tcPr>
          <w:p>
            <w:r>
              <w:t>[per user locale]</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doc_subtype_id</w:t>
            </w:r>
          </w:p>
        </w:tc>
        <w:tc>
          <w:tcPr>
            <w:tcW w:w="360" w:type="dxa"/>
            <w:shd w:val="clear" w:color="auto" w:fill="auto"/>
          </w:tcPr>
          <w:p>
            <w:r>
              <w:t>BCSDMS - Subtypes</w:t>
            </w:r>
          </w:p>
        </w:tc>
        <w:tc>
          <w:tcPr>
            <w:tcW w:w="360" w:type="dxa"/>
            <w:shd w:val="clear" w:color="auto" w:fill="auto"/>
          </w:tcPr>
          <w:p>
            <w:r>
              <w:t>[per user locale]</w:t>
            </w:r>
          </w:p>
        </w:tc>
        <w:tc>
          <w:tcPr>
            <w:tcW w:w="360" w:type="dxa"/>
            <w:shd w:val="clear" w:color="auto" w:fill="auto"/>
          </w:tcP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733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800" w:type="dxa"/>
            <w:gridSpan w:val="3"/>
            <w:shd w:val="clear" w:color="auto" w:fill="F0F0F0"/>
          </w:tcPr>
          <w:p>
            <w:pPr>
              <w:rPr>
                <w:b/>
              </w:rPr>
            </w:pPr>
            <w:r>
              <w:rPr>
                <w:b/>
              </w:rPr>
              <w:t>Other settings</w:t>
            </w:r>
          </w:p>
        </w:tc>
      </w:tr>
      <w:tr>
        <w:tblPrEx>
          <w:tblW w:w="5000" w:type="pct"/>
          <w:tblLayout w:type="fixed"/>
          <w:tblCellMar>
            <w:left w:w="108" w:type="dxa"/>
            <w:right w:w="108" w:type="dxa"/>
          </w:tblCellMar>
        </w:tblPrEx>
        <w:trPr>
          <w:gridAfter w:val="1"/>
          <w:wAfter w:w="1080" w:type="dxa"/>
          <w:cantSplit/>
          <w:trHeight w:hRule="auto" w:val="0"/>
        </w:trPr>
        <w:tc>
          <w:tcPr>
            <w:tcW w:w="360" w:type="dxa"/>
            <w:shd w:val="clear" w:color="auto" w:fill="auto"/>
          </w:tcPr>
          <w:p>
            <w:r>
              <w:t>Dimensions table/view</w:t>
            </w:r>
          </w:p>
        </w:tc>
        <w:tc>
          <w:tcPr>
            <w:tcW w:w="360" w:type="dxa"/>
            <w:shd w:val="clear" w:color="auto" w:fill="auto"/>
          </w:tcPr>
          <w:p/>
        </w:tc>
      </w:tr>
      <w:tr>
        <w:tblPrEx>
          <w:tblW w:w="5000" w:type="pct"/>
          <w:tblLayout w:type="fixed"/>
          <w:tblCellMar>
            <w:left w:w="108" w:type="dxa"/>
            <w:right w:w="108" w:type="dxa"/>
          </w:tblCellMar>
        </w:tblPrEx>
        <w:trPr>
          <w:gridAfter w:val="1"/>
          <w:wAfter w:w="1080" w:type="dxa"/>
          <w:cantSplit/>
          <w:trHeight w:hRule="auto" w:val="0"/>
        </w:trPr>
        <w:tc>
          <w:tcPr>
            <w:tcW w:w="360" w:type="dxa"/>
            <w:shd w:val="clear" w:color="auto" w:fill="auto"/>
          </w:tcPr>
          <w:p>
            <w:r>
              <w:t>Dimensions DQL filter</w:t>
            </w:r>
          </w:p>
        </w:tc>
        <w:tc>
          <w:tcPr>
            <w:tcW w:w="360" w:type="dxa"/>
            <w:shd w:val="clear" w:color="auto" w:fill="auto"/>
          </w:tcPr>
          <w:p/>
        </w:tc>
      </w:tr>
    </w:tbl>
    <w:p>
      <w:pPr>
        <w:pStyle w:val="Heading4"/>
      </w:pPr>
      <w:r>
        <w:t>Filters</w:t>
      </w:r>
    </w:p>
    <w:p>
      <w:pPr>
        <w:pStyle w:val="Heading4"/>
      </w:pPr>
      <w:r>
        <w:t>Global filters</w:t>
      </w:r>
    </w:p>
    <w:p/>
    <w:p>
      <w:r>
        <w:t>Global Filters panel hidden? Yes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057"/>
        <w:gridCol w:w="3057"/>
        <w:gridCol w:w="3058"/>
        <w:gridCol w:w="30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Condition</w:t>
            </w:r>
          </w:p>
        </w:tc>
        <w:tc>
          <w:tcPr>
            <w:tcW w:w="360" w:type="dxa"/>
            <w:shd w:val="clear" w:color="auto" w:fill="C0C0C0"/>
          </w:tcPr>
          <w:p>
            <w:pPr>
              <w:rPr>
                <w:b/>
              </w:rPr>
            </w:pPr>
            <w:r>
              <w:rPr>
                <w:b/>
              </w:rPr>
              <w:t>Enabled</w:t>
            </w:r>
          </w:p>
        </w:tc>
        <w:tc>
          <w:tcPr>
            <w:tcW w:w="360" w:type="dxa"/>
            <w:shd w:val="clear" w:color="auto" w:fill="C0C0C0"/>
          </w:tcPr>
          <w:p>
            <w:r>
              <w:rPr>
                <w:b/>
              </w:rPr>
              <w:t>Permanent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Only CURRENT</w:t>
            </w:r>
          </w:p>
        </w:tc>
        <w:tc>
          <w:tcPr>
            <w:tcW w:w="360" w:type="dxa"/>
            <w:shd w:val="clear" w:color="auto" w:fill="auto"/>
          </w:tcPr>
          <w:p>
            <w:r>
              <w:t>any r_version_label='CURRENT'</w:t>
            </w:r>
          </w:p>
        </w:tc>
        <w:tc>
          <w:tcPr>
            <w:tcW w:w="360" w:type="dxa"/>
            <w:shd w:val="clear" w:color="auto" w:fill="auto"/>
          </w:tcPr>
          <w:p>
            <w:r>
              <w:t>Yes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Checked-out</w:t>
            </w:r>
          </w:p>
        </w:tc>
        <w:tc>
          <w:tcPr>
            <w:tcW w:w="360" w:type="dxa"/>
            <w:shd w:val="clear" w:color="auto" w:fill="auto"/>
          </w:tcPr>
          <w:p>
            <w:r>
              <w:t>r_lock_owner is not null</w:t>
            </w:r>
          </w:p>
        </w:tc>
        <w:tc>
          <w:tcPr>
            <w:tcW w:w="360" w:type="dxa"/>
            <w:shd w:val="clear" w:color="auto" w:fill="auto"/>
          </w:tcPr>
          <w:p>
            <w:r>
              <w:t>Yes</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057"/>
        <w:gridCol w:w="3057"/>
        <w:gridCol w:w="3058"/>
        <w:gridCol w:w="30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Condition</w:t>
            </w:r>
          </w:p>
        </w:tc>
        <w:tc>
          <w:tcPr>
            <w:tcW w:w="360" w:type="dxa"/>
            <w:shd w:val="clear" w:color="auto" w:fill="C0C0C0"/>
          </w:tcPr>
          <w:p>
            <w:pPr>
              <w:rPr>
                <w:b/>
              </w:rPr>
            </w:pPr>
            <w:r>
              <w:rPr>
                <w:b/>
              </w:rPr>
              <w:t>Enabled</w:t>
            </w:r>
          </w:p>
        </w:tc>
        <w:tc>
          <w:tcPr>
            <w:tcW w:w="360" w:type="dxa"/>
            <w:shd w:val="clear" w:color="auto" w:fill="C0C0C0"/>
          </w:tcPr>
          <w:p>
            <w:r>
              <w:rPr>
                <w:b/>
              </w:rPr>
              <w:t>Permanent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Draft</w:t>
            </w:r>
          </w:p>
        </w:tc>
        <w:tc>
          <w:tcPr>
            <w:tcW w:w="360" w:type="dxa"/>
            <w:shd w:val="clear" w:color="auto" w:fill="auto"/>
          </w:tcPr>
          <w:p>
            <w:r>
              <w:t>a_status='Draft'</w:t>
            </w:r>
          </w:p>
        </w:tc>
        <w:tc>
          <w:tcPr>
            <w:tcW w:w="360" w:type="dxa"/>
            <w:shd w:val="clear" w:color="auto" w:fill="auto"/>
          </w:tcPr>
          <w:p>
            <w:r>
              <w:t>No</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 Progress</w:t>
            </w:r>
          </w:p>
        </w:tc>
        <w:tc>
          <w:tcPr>
            <w:tcW w:w="360" w:type="dxa"/>
            <w:shd w:val="clear" w:color="auto" w:fill="auto"/>
          </w:tcPr>
          <w:p>
            <w:r>
              <w:t>a_status='In Progress'</w:t>
            </w:r>
          </w:p>
        </w:tc>
        <w:tc>
          <w:tcPr>
            <w:tcW w:w="360" w:type="dxa"/>
            <w:shd w:val="clear" w:color="auto" w:fill="auto"/>
          </w:tcPr>
          <w:p>
            <w:r>
              <w:t>No</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Approved</w:t>
            </w:r>
          </w:p>
        </w:tc>
        <w:tc>
          <w:tcPr>
            <w:tcW w:w="360" w:type="dxa"/>
            <w:shd w:val="clear" w:color="auto" w:fill="auto"/>
          </w:tcPr>
          <w:p>
            <w:r>
              <w:t>a_status='Approved'</w:t>
            </w:r>
          </w:p>
        </w:tc>
        <w:tc>
          <w:tcPr>
            <w:tcW w:w="360" w:type="dxa"/>
            <w:shd w:val="clear" w:color="auto" w:fill="auto"/>
          </w:tcPr>
          <w:p>
            <w:r>
              <w:t>No</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057"/>
        <w:gridCol w:w="3057"/>
        <w:gridCol w:w="3058"/>
        <w:gridCol w:w="30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Condition</w:t>
            </w:r>
          </w:p>
        </w:tc>
        <w:tc>
          <w:tcPr>
            <w:tcW w:w="360" w:type="dxa"/>
            <w:shd w:val="clear" w:color="auto" w:fill="C0C0C0"/>
          </w:tcPr>
          <w:p>
            <w:pPr>
              <w:rPr>
                <w:b/>
              </w:rPr>
            </w:pPr>
            <w:r>
              <w:rPr>
                <w:b/>
              </w:rPr>
              <w:t>Enabled</w:t>
            </w:r>
          </w:p>
        </w:tc>
        <w:tc>
          <w:tcPr>
            <w:tcW w:w="360" w:type="dxa"/>
            <w:shd w:val="clear" w:color="auto" w:fill="C0C0C0"/>
          </w:tcPr>
          <w:p>
            <w:r>
              <w:rPr>
                <w:b/>
              </w:rPr>
              <w:t>Permanent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My documents</w:t>
            </w:r>
          </w:p>
        </w:tc>
        <w:tc>
          <w:tcPr>
            <w:tcW w:w="360" w:type="dxa"/>
            <w:shd w:val="clear" w:color="auto" w:fill="auto"/>
          </w:tcPr>
          <w:p>
            <w:r>
              <w:t>owner_name=USER</w:t>
            </w:r>
          </w:p>
        </w:tc>
        <w:tc>
          <w:tcPr>
            <w:tcW w:w="360" w:type="dxa"/>
            <w:shd w:val="clear" w:color="auto" w:fill="auto"/>
          </w:tcPr>
          <w:p>
            <w:r>
              <w:t>No</w:t>
            </w:r>
          </w:p>
        </w:tc>
        <w:tc>
          <w:tcPr>
            <w:tcW w:w="360" w:type="dxa"/>
            <w:shd w:val="clear" w:color="auto" w:fill="auto"/>
          </w:tcPr>
          <w:p>
            <w:r>
              <w:t>No</w:t>
            </w:r>
          </w:p>
        </w:tc>
      </w:tr>
    </w:tbl>
    <w:p>
      <w:pPr>
        <w:pStyle w:val="Heading4"/>
      </w:pPr>
      <w:r>
        <w:t>In-tray (CARA Tasks)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grouping mode</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manager opening after task saving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sort column</w:t>
            </w:r>
          </w:p>
        </w:tc>
        <w:tc>
          <w:tcPr>
            <w:tcW w:w="360" w:type="dxa"/>
            <w:shd w:val="clear" w:color="auto" w:fill="auto"/>
          </w:tcPr>
          <w:p>
            <w:r>
              <w:t>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sort order desc</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220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a_status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activity.activity_type</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activity.activity_status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activity.issue_date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activity.actual_start_date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activity.actual_finish_date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pPr>
        <w:pStyle w:val="Heading4"/>
      </w:pPr>
      <w:r>
        <w:t>Inbox (Documentum Workflows)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display mode</w:t>
            </w:r>
          </w:p>
        </w:tc>
        <w:tc>
          <w:tcPr>
            <w:tcW w:w="360" w:type="dxa"/>
            <w:shd w:val="clear" w:color="auto" w:fill="auto"/>
          </w:tcPr>
          <w:p>
            <w:r>
              <w:t>STANDARD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sort column</w:t>
            </w:r>
          </w:p>
        </w:tc>
        <w:tc>
          <w:tcPr>
            <w:tcW w:w="360" w:type="dxa"/>
            <w:shd w:val="clear" w:color="auto" w:fill="auto"/>
          </w:tcPr>
          <w:p>
            <w:r>
              <w:t>inbox.date_sent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sort order desc</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delegate button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repeat button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info tab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comments tab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history tab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upcoming tab hidden</w:t>
            </w:r>
          </w:p>
        </w:tc>
        <w:tc>
          <w:tcPr>
            <w:tcW w:w="360" w:type="dxa"/>
            <w:shd w:val="clear" w:color="auto" w:fill="auto"/>
          </w:tcPr>
          <w:p>
            <w:r>
              <w:t>No</w:t>
            </w:r>
          </w:p>
        </w:tc>
      </w:tr>
    </w:tbl>
    <w:p>
      <w:pPr>
        <w:pStyle w:val="Heading4"/>
      </w:pPr>
      <w:r>
        <w:t>Menu</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context menu</w:t>
            </w:r>
          </w:p>
        </w:tc>
        <w:tc>
          <w:tcPr>
            <w:tcW w:w="360" w:type="dxa"/>
            <w:shd w:val="clear" w:color="auto" w:fill="auto"/>
          </w:tcPr>
          <w:p>
            <w:r>
              <w:t>Properties, Properties with Preview, Permissions, Dump, View, Download, Preview, View PDF, Preview PDF, Open in Tabs, Edit, Check-Out, Check-in, Cancel Check-out, Extract Email Attachments, Add Relationship, Import Annotations, Delete, Delete, Export, Deep Export, Send as URL, Send To, Send as Email Attachment, Add Task, Issue Task, Start Task, Complete Task, Delegate Task, Remove Task from Outtray, Add to favorites, Add to Favorites, Remove from favorites, Collaborate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Folder context menu</w:t>
            </w:r>
          </w:p>
        </w:tc>
        <w:tc>
          <w:tcPr>
            <w:tcW w:w="360" w:type="dxa"/>
            <w:shd w:val="clear" w:color="auto" w:fill="auto"/>
          </w:tcPr>
          <w:p>
            <w:r>
              <w:t>New Document, New Structure, New Folder, Properties, Permissions, Dump, Delete, Deep Export, Send as URL, Copy Here, Link Here, Move Here, Add to favorites, Add to Favorites, Remove from favorites</w:t>
            </w:r>
          </w:p>
        </w:tc>
      </w:tr>
    </w:tbl>
    <w:p>
      <w:pPr>
        <w:pStyle w:val="Heading4"/>
      </w:pPr>
      <w:r>
        <w:t>New item shortcuts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test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test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document_back.png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in toolbar?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New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Classification</w:t>
            </w:r>
          </w:p>
        </w:tc>
        <w:tc>
          <w:tcPr>
            <w:tcW w:w="360" w:type="dxa"/>
            <w:shd w:val="clear" w:color="auto" w:fill="auto"/>
          </w:tcPr>
          <w:p>
            <w:r>
              <w:t>CMC</w:t>
            </w:r>
          </w:p>
          <w:p>
            <w:r>
              <w:t>Analytical</w:t>
            </w:r>
          </w:p>
          <w:p>
            <w:r>
              <w:t>Agency Proposed Changes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Types</w:t>
            </w:r>
          </w:p>
        </w:tc>
        <w:tc>
          <w:tcPr>
            <w:tcW w:w="360" w:type="dxa"/>
            <w:shd w:val="clear" w:color="auto" w:fill="auto"/>
          </w:tcPr>
          <w:p>
            <w:r>
              <w:t>Placeholder</w:t>
            </w:r>
          </w:p>
        </w:tc>
      </w:tr>
    </w:tbl>
    <w:p>
      <w:pPr>
        <w:pStyle w:val="Heading4"/>
      </w:pPr>
      <w:r>
        <w:t>Properties (widget)</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properties attributes</w:t>
            </w:r>
          </w:p>
        </w:tc>
        <w:tc>
          <w:tcPr>
            <w:tcW w:w="360" w:type="dxa"/>
            <w:shd w:val="clear" w:color="auto" w:fill="auto"/>
          </w:tcPr>
          <w:p>
            <w:r>
              <w:t>object_name</w:t>
            </w:r>
          </w:p>
          <w:p>
            <w:r>
              <w:t>subject</w:t>
            </w:r>
          </w:p>
          <w:p>
            <w:r>
              <w:t>r_version_label</w:t>
            </w:r>
          </w:p>
          <w:p>
            <w:r>
              <w:t>a_status</w:t>
            </w:r>
          </w:p>
          <w:p>
            <w:r>
              <w:t>owner_name</w:t>
            </w:r>
          </w:p>
          <w:p>
            <w:r>
              <w:t>r_creation_date</w:t>
            </w:r>
          </w:p>
          <w:p>
            <w:r>
              <w:t>r_modify_date</w:t>
            </w:r>
          </w:p>
        </w:tc>
      </w:tr>
    </w:tbl>
    <w:p>
      <w:pPr>
        <w:pStyle w:val="Heading5"/>
      </w:pPr>
      <w:r>
        <w:t>Row styles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Styles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Style Name</w:t>
            </w:r>
          </w:p>
        </w:tc>
        <w:tc>
          <w:tcPr>
            <w:tcW w:w="360" w:type="dxa"/>
            <w:shd w:val="clear" w:color="auto" w:fill="C0C0C0"/>
          </w:tcPr>
          <w:p>
            <w:r>
              <w:rPr>
                <w:b/>
              </w:rPr>
              <w:t>Conditions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style-green</w:t>
            </w:r>
          </w:p>
        </w:tc>
        <w:tc>
          <w:tcPr>
            <w:tcW w:w="360" w:type="dxa"/>
            <w:shd w:val="clear" w:color="auto" w:fill="auto"/>
          </w:tcPr>
          <w:p>
            <w:r>
              <w:t>a_status=Draft||a_status=Approved</w:t>
            </w:r>
          </w:p>
          <w:p>
            <w:r>
              <w:t>a_content_type=msw8||a_content_type=msw12</w:t>
            </w:r>
          </w:p>
        </w:tc>
      </w:tr>
    </w:tbl>
    <w:p>
      <w:pPr>
        <w:pStyle w:val="Heading4"/>
      </w:pPr>
      <w:r>
        <w:t>Search config</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165"/>
        <w:gridCol w:w="1006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 preference</w:t>
            </w:r>
          </w:p>
        </w:tc>
        <w:tc>
          <w:tcPr>
            <w:tcW w:w="360" w:type="dxa"/>
            <w:shd w:val="clear" w:color="auto" w:fill="auto"/>
          </w:tcPr>
          <w:p>
            <w:r>
              <w:t>Use user preferences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Internal sort order</w:t>
            </w:r>
          </w:p>
        </w:tc>
        <w:tc>
          <w:tcPr>
            <w:tcW w:w="360" w:type="dxa"/>
            <w:shd w:val="clear" w:color="auto" w:fill="auto"/>
          </w:tcPr>
          <w:p/>
        </w:tc>
      </w:tr>
      <w:tr>
        <w:tblPrEx>
          <w:tblW w:w="5000" w:type="pct"/>
          <w:tblCellMar>
            <w:left w:w="108" w:type="dxa"/>
            <w:right w:w="108" w:type="dxa"/>
          </w:tblCellMar>
        </w:tblPrEx>
        <w:trPr>
          <w:cantSplit/>
          <w:trHeight w:hRule="auto" w:val="0"/>
          <w:tblHeader/>
        </w:trPr>
        <w:tc>
          <w:tcPr>
            <w:tcW w:w="31680" w:type="dxa"/>
            <w:gridSpan w:val="2"/>
            <w:shd w:val="clear" w:color="auto" w:fill="C0C0C0"/>
          </w:tcPr>
          <w:p>
            <w:pPr>
              <w:rPr>
                <w:b/>
              </w:rPr>
            </w:pPr>
            <w:r>
              <w:rPr>
                <w:b/>
              </w:rPr>
              <w:t>Quick Search</w:t>
            </w:r>
          </w:p>
        </w:tc>
      </w:tr>
      <w:tr>
        <w:tblPrEx>
          <w:tblW w:w="5000" w:type="pct"/>
          <w:tblCellMar>
            <w:left w:w="108" w:type="dxa"/>
            <w:right w:w="108" w:type="dxa"/>
          </w:tblCellMar>
        </w:tblPrEx>
        <w:trPr>
          <w:cantSplit/>
          <w:trHeight w:hRule="auto" w:val="0"/>
        </w:trPr>
        <w:tc>
          <w:tcPr>
            <w:tcW w:w="6336" w:type="dxa"/>
            <w:shd w:val="clear" w:color="auto" w:fill="auto"/>
          </w:tcPr>
          <w:p>
            <w:r>
              <w:t>Quick search type</w:t>
            </w:r>
          </w:p>
        </w:tc>
        <w:tc>
          <w:tcPr>
            <w:tcW w:w="9504" w:type="dxa"/>
            <w:shd w:val="clear" w:color="auto" w:fill="auto"/>
          </w:tcPr>
          <w:p>
            <w:r>
              <w:t>Full text</w:t>
            </w:r>
          </w:p>
        </w:tc>
      </w:tr>
      <w:tr>
        <w:tblPrEx>
          <w:tblW w:w="5000" w:type="pct"/>
          <w:tblCellMar>
            <w:left w:w="108" w:type="dxa"/>
            <w:right w:w="108" w:type="dxa"/>
          </w:tblCellMar>
        </w:tblPrEx>
        <w:trPr>
          <w:cantSplit/>
          <w:trHeight w:hRule="auto" w:val="0"/>
        </w:trPr>
        <w:tc>
          <w:tcPr>
            <w:tcW w:w="6336" w:type="dxa"/>
            <w:shd w:val="clear" w:color="auto" w:fill="auto"/>
          </w:tcPr>
          <w:p>
            <w:r>
              <w:t>Searchable attributes</w:t>
            </w:r>
          </w:p>
        </w:tc>
        <w:tc>
          <w:tcPr>
            <w:tcW w:w="9504" w:type="dxa"/>
            <w:shd w:val="clear" w:color="auto" w:fill="auto"/>
          </w:tcPr>
          <w:p>
            <w:r>
              <w:t>object_name</w:t>
            </w:r>
          </w:p>
        </w:tc>
      </w:tr>
      <w:tr>
        <w:tblPrEx>
          <w:tblW w:w="5000" w:type="pct"/>
          <w:tblCellMar>
            <w:left w:w="108" w:type="dxa"/>
            <w:right w:w="108" w:type="dxa"/>
          </w:tblCellMar>
        </w:tblPrEx>
        <w:trPr>
          <w:cantSplit/>
          <w:trHeight w:hRule="auto" w:val="0"/>
        </w:trPr>
        <w:tc>
          <w:tcPr>
            <w:tcW w:w="6336" w:type="dxa"/>
            <w:shd w:val="clear" w:color="auto" w:fill="auto"/>
          </w:tcPr>
          <w:p>
            <w:r>
              <w:t>Search in version  labels</w:t>
            </w:r>
          </w:p>
        </w:tc>
        <w:tc>
          <w:tcPr>
            <w:tcW w:w="9504" w:type="dxa"/>
            <w:shd w:val="clear" w:color="auto" w:fill="auto"/>
          </w:tcPr>
          <w:p>
            <w:r>
              <w:t>CURRENT</w:t>
            </w:r>
          </w:p>
        </w:tc>
      </w:tr>
      <w:tr>
        <w:tblPrEx>
          <w:tblW w:w="5000" w:type="pct"/>
          <w:tblCellMar>
            <w:left w:w="108" w:type="dxa"/>
            <w:right w:w="108" w:type="dxa"/>
          </w:tblCellMar>
        </w:tblPrEx>
        <w:trPr>
          <w:cantSplit/>
          <w:trHeight w:hRule="auto" w:val="0"/>
        </w:trPr>
        <w:tc>
          <w:tcPr>
            <w:tcW w:w="6336" w:type="dxa"/>
            <w:shd w:val="clear" w:color="auto" w:fill="auto"/>
          </w:tcPr>
          <w:p>
            <w:r>
              <w:t>Document combo type ahead list template</w:t>
            </w:r>
          </w:p>
        </w:tc>
        <w:tc>
          <w:tcPr>
            <w:tcW w:w="9504"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440" w:type="dxa"/>
            <w:shd w:val="clear" w:color="auto" w:fill="C0C0C0"/>
          </w:tcPr>
          <w:p>
            <w:pPr>
              <w:rPr>
                <w:b/>
              </w:rPr>
            </w:pPr>
            <w:r>
              <w:rPr>
                <w:b/>
              </w:rPr>
              <w:t>Advanced Search</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Options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search config</w:t>
            </w:r>
          </w:p>
        </w:tc>
        <w:tc>
          <w:tcPr>
            <w:tcW w:w="360" w:type="dxa"/>
            <w:shd w:val="clear" w:color="auto" w:fill="auto"/>
          </w:tcPr>
          <w:p>
            <w:r>
              <w:t>Portal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using Classification only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using Type only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Hide 'Link criteria' box</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Hide 'All versions' box</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Hide 'Case sensitive' box</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Hide 'Ranking' column in search results</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Facets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Attributes for Facets (xPlore)</w:t>
            </w:r>
          </w:p>
        </w:tc>
        <w:tc>
          <w:tcPr>
            <w:tcW w:w="360" w:type="dxa"/>
            <w:shd w:val="clear" w:color="auto" w:fill="auto"/>
          </w:tcPr>
          <w:p>
            <w:r>
              <w:t>Not set</w:t>
            </w:r>
          </w:p>
        </w:tc>
      </w:tr>
    </w:tbl>
    <w:p>
      <w:pPr>
        <w:pStyle w:val="Heading4"/>
      </w:pPr>
      <w:r>
        <w:t>Security</w:t>
      </w:r>
    </w:p>
    <w:p>
      <w:r>
        <w:t>admingroup</w:t>
      </w:r>
    </w:p>
    <w:p>
      <w:pPr>
        <w:pStyle w:val="Heading4"/>
      </w:pPr>
      <w:r>
        <w:t>Settings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Double-click action</w:t>
            </w:r>
          </w:p>
        </w:tc>
        <w:tc>
          <w:tcPr>
            <w:tcW w:w="360" w:type="dxa"/>
            <w:shd w:val="clear" w:color="auto" w:fill="auto"/>
          </w:tcPr>
          <w:p>
            <w:r>
              <w:t>View primary content</w:t>
            </w:r>
          </w:p>
        </w:tc>
      </w:tr>
    </w:tbl>
    <w:p>
      <w:pPr>
        <w:pStyle w:val="Heading4"/>
      </w:pPr>
      <w:r>
        <w:t>SnapLists</w:t>
      </w:r>
    </w:p>
    <w:p>
      <w:pPr>
        <w:pStyle w:val="Heading4"/>
      </w:pPr>
      <w:r>
        <w:t>Jobs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Jobs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Path</w:t>
            </w:r>
          </w:p>
        </w:tc>
        <w:tc>
          <w:tcPr>
            <w:tcW w:w="360" w:type="dxa"/>
            <w:shd w:val="clear" w:color="auto" w:fill="auto"/>
          </w:tcPr>
          <w:p>
            <w:r>
              <w:t>Jobs and Methods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action_log.png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dm_job</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 versions?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Qualification</w:t>
            </w:r>
          </w:p>
        </w:tc>
        <w:tc>
          <w:tcPr>
            <w:tcW w:w="360" w:type="dxa"/>
            <w:shd w:val="clear" w:color="auto" w:fill="auto"/>
          </w:tcPr>
          <w:p>
            <w:r>
              <w:rPr>
                <w:rFonts w:ascii="Courier New" w:eastAsia="Courier New" w:hAnsi="Courier New" w:cs="Courier New"/>
                <w:sz w:val="14"/>
              </w:rPr>
              <w:t>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Load before filter selection?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Results limit</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200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Sorting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Ascending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2446"/>
        <w:gridCol w:w="2446"/>
        <w:gridCol w:w="244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800" w:type="dxa"/>
            <w:gridSpan w:val="5"/>
            <w:shd w:val="clear" w:color="auto" w:fill="C0C0C0"/>
          </w:tcPr>
          <w:p>
            <w:pPr>
              <w:rPr>
                <w:b/>
              </w:rPr>
            </w:pPr>
            <w:r>
              <w:rPr>
                <w:b/>
              </w:rPr>
              <w:t>Filters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Icon</w:t>
            </w:r>
          </w:p>
        </w:tc>
        <w:tc>
          <w:tcPr>
            <w:tcW w:w="360" w:type="dxa"/>
            <w:shd w:val="clear" w:color="auto" w:fill="C0C0C0"/>
          </w:tcPr>
          <w:p>
            <w:pPr>
              <w:rPr>
                <w:b/>
              </w:rPr>
            </w:pPr>
            <w:r>
              <w:rPr>
                <w:b/>
              </w:rPr>
              <w:t>Attribute</w:t>
            </w:r>
          </w:p>
        </w:tc>
        <w:tc>
          <w:tcPr>
            <w:tcW w:w="360" w:type="dxa"/>
            <w:shd w:val="clear" w:color="auto" w:fill="C0C0C0"/>
          </w:tcPr>
          <w:p>
            <w:pPr>
              <w:rPr>
                <w:b/>
              </w:rPr>
            </w:pPr>
            <w:r>
              <w:rPr>
                <w:b/>
              </w:rPr>
              <w:t>Displayed As Node</w:t>
            </w:r>
          </w:p>
        </w:tc>
        <w:tc>
          <w:tcPr>
            <w:tcW w:w="360" w:type="dxa"/>
            <w:shd w:val="clear" w:color="auto" w:fill="C0C0C0"/>
          </w:tcPr>
          <w:p>
            <w:r>
              <w:rPr>
                <w:b/>
              </w:rPr>
              <w:t>Date Group By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By Category</w:t>
            </w:r>
          </w:p>
        </w:tc>
        <w:tc>
          <w:tcPr>
            <w:tcW w:w="360" w:type="dxa"/>
            <w:shd w:val="clear" w:color="auto" w:fill="auto"/>
          </w:tcPr>
          <w:p>
            <w:r>
              <w:t>accept.png</w:t>
            </w:r>
          </w:p>
        </w:tc>
        <w:tc>
          <w:tcPr>
            <w:tcW w:w="360" w:type="dxa"/>
            <w:shd w:val="clear" w:color="auto" w:fill="auto"/>
          </w:tcPr>
          <w:p>
            <w:r>
              <w:t>title</w:t>
            </w:r>
          </w:p>
        </w:tc>
        <w:tc>
          <w:tcPr>
            <w:tcW w:w="360" w:type="dxa"/>
            <w:shd w:val="clear" w:color="auto" w:fill="auto"/>
          </w:tcPr>
          <w:p>
            <w:r>
              <w:t>No</w:t>
            </w:r>
          </w:p>
        </w:tc>
        <w:tc>
          <w:tcPr>
            <w:tcW w:w="360" w:type="dxa"/>
            <w:shd w:val="clear" w:color="auto" w:fill="auto"/>
          </w:tcPr>
          <w:p/>
        </w:tc>
      </w:tr>
    </w:tbl>
    <w:p>
      <w:pPr>
        <w:pStyle w:val="Heading4"/>
      </w:pPr>
      <w:r>
        <w:t>Methods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Methods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Path</w:t>
            </w:r>
          </w:p>
        </w:tc>
        <w:tc>
          <w:tcPr>
            <w:tcW w:w="360" w:type="dxa"/>
            <w:shd w:val="clear" w:color="auto" w:fill="auto"/>
          </w:tcPr>
          <w:p>
            <w:r>
              <w:t>Jobs and Methods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action_log.png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dm_method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 versions?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Qualification</w:t>
            </w:r>
          </w:p>
        </w:tc>
        <w:tc>
          <w:tcPr>
            <w:tcW w:w="360" w:type="dxa"/>
            <w:shd w:val="clear" w:color="auto" w:fill="auto"/>
          </w:tcPr>
          <w:p>
            <w:r>
              <w:rPr>
                <w:rFonts w:ascii="Courier New" w:eastAsia="Courier New" w:hAnsi="Courier New" w:cs="Courier New"/>
                <w:sz w:val="14"/>
              </w:rPr>
              <w:t>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Load before filter selection?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Results limit</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200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Sorting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Ascending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2446"/>
        <w:gridCol w:w="2446"/>
        <w:gridCol w:w="244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800" w:type="dxa"/>
            <w:gridSpan w:val="5"/>
            <w:shd w:val="clear" w:color="auto" w:fill="C0C0C0"/>
          </w:tcPr>
          <w:p>
            <w:pPr>
              <w:rPr>
                <w:b/>
              </w:rPr>
            </w:pPr>
            <w:r>
              <w:rPr>
                <w:b/>
              </w:rPr>
              <w:t>Filters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Icon</w:t>
            </w:r>
          </w:p>
        </w:tc>
        <w:tc>
          <w:tcPr>
            <w:tcW w:w="360" w:type="dxa"/>
            <w:shd w:val="clear" w:color="auto" w:fill="C0C0C0"/>
          </w:tcPr>
          <w:p>
            <w:pPr>
              <w:rPr>
                <w:b/>
              </w:rPr>
            </w:pPr>
            <w:r>
              <w:rPr>
                <w:b/>
              </w:rPr>
              <w:t>Attribute</w:t>
            </w:r>
          </w:p>
        </w:tc>
        <w:tc>
          <w:tcPr>
            <w:tcW w:w="360" w:type="dxa"/>
            <w:shd w:val="clear" w:color="auto" w:fill="C0C0C0"/>
          </w:tcPr>
          <w:p>
            <w:pPr>
              <w:rPr>
                <w:b/>
              </w:rPr>
            </w:pPr>
            <w:r>
              <w:rPr>
                <w:b/>
              </w:rPr>
              <w:t>Displayed As Node</w:t>
            </w:r>
          </w:p>
        </w:tc>
        <w:tc>
          <w:tcPr>
            <w:tcW w:w="360" w:type="dxa"/>
            <w:shd w:val="clear" w:color="auto" w:fill="C0C0C0"/>
          </w:tcPr>
          <w:p>
            <w:r>
              <w:rPr>
                <w:b/>
              </w:rPr>
              <w:t>Date Group By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By Category</w:t>
            </w:r>
          </w:p>
        </w:tc>
        <w:tc>
          <w:tcPr>
            <w:tcW w:w="360" w:type="dxa"/>
            <w:shd w:val="clear" w:color="auto" w:fill="auto"/>
          </w:tcPr>
          <w:p>
            <w:r>
              <w:t>check_box.png</w:t>
            </w:r>
          </w:p>
        </w:tc>
        <w:tc>
          <w:tcPr>
            <w:tcW w:w="360" w:type="dxa"/>
            <w:shd w:val="clear" w:color="auto" w:fill="auto"/>
          </w:tcPr>
          <w:p>
            <w:r>
              <w:t>subject</w:t>
            </w:r>
          </w:p>
        </w:tc>
        <w:tc>
          <w:tcPr>
            <w:tcW w:w="360" w:type="dxa"/>
            <w:shd w:val="clear" w:color="auto" w:fill="auto"/>
          </w:tcPr>
          <w:p>
            <w:r>
              <w:t>No</w:t>
            </w:r>
          </w:p>
        </w:tc>
        <w:tc>
          <w:tcPr>
            <w:tcW w:w="360" w:type="dxa"/>
            <w:shd w:val="clear" w:color="auto" w:fill="auto"/>
          </w:tcPr>
          <w:p/>
        </w:tc>
      </w:tr>
    </w:tbl>
    <w:p>
      <w:pPr>
        <w:pStyle w:val="Heading4"/>
      </w:pPr>
      <w:r>
        <w:t>Toolbar</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labels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in two rows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Custom toolbar</w:t>
            </w:r>
          </w:p>
        </w:tc>
        <w:tc>
          <w:tcPr>
            <w:tcW w:w="360" w:type="dxa"/>
            <w:shd w:val="clear" w:color="auto" w:fill="auto"/>
          </w:tcPr>
          <w:p>
            <w:r>
              <w:t>New Document, New Structure, Properties, Permissions, Dump, View, View PDF, Edit, Check-Out, Check-in, Cancel Check-out, Add Rendition, Add Relationship, Relationship Manager, Delete, Delete, Delete Notification, Add Task, Task Manager, Delete Notification, Advanced search, Dashboards, API, DQL, Script, Manage Cabinet Restrictions, Quickflow, View Version Tree, Compare</w:t>
            </w:r>
          </w:p>
        </w:tc>
      </w:tr>
    </w:tbl>
    <w:p>
      <w:pPr>
        <w:pStyle w:val="Heading4"/>
      </w:pPr>
      <w:r>
        <w:t>Widgets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Widgets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standard widgets</w:t>
            </w:r>
          </w:p>
        </w:tc>
        <w:tc>
          <w:tcPr>
            <w:tcW w:w="360" w:type="dxa"/>
            <w:shd w:val="clear" w:color="auto" w:fill="auto"/>
          </w:tcPr>
          <w:p>
            <w:r>
              <w:t>Details</w:t>
            </w:r>
          </w:p>
          <w:p>
            <w:r>
              <w:t>Thumbnail</w:t>
            </w:r>
          </w:p>
          <w:p>
            <w:r>
              <w:t>Renditions</w:t>
            </w:r>
          </w:p>
          <w:p>
            <w:r>
              <w:t>Locations</w:t>
            </w:r>
          </w:p>
          <w:p>
            <w:r>
              <w:t>Versions</w:t>
            </w:r>
          </w:p>
          <w:p>
            <w:r>
              <w:t>Relations</w:t>
            </w:r>
          </w:p>
          <w:p>
            <w:r>
              <w:t>Workflows</w:t>
            </w:r>
          </w:p>
          <w:p>
            <w:r>
              <w:t>ImportLandingZone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057"/>
        <w:gridCol w:w="3057"/>
        <w:gridCol w:w="3058"/>
        <w:gridCol w:w="30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440" w:type="dxa"/>
            <w:gridSpan w:val="4"/>
            <w:shd w:val="clear" w:color="auto" w:fill="C0C0C0"/>
          </w:tcPr>
          <w:p>
            <w:pPr>
              <w:rPr>
                <w:b/>
              </w:rPr>
            </w:pPr>
            <w:r>
              <w:rPr>
                <w:b/>
              </w:rPr>
              <w:t>Custom Widgets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Type</w:t>
            </w:r>
          </w:p>
        </w:tc>
        <w:tc>
          <w:tcPr>
            <w:tcW w:w="360" w:type="dxa"/>
            <w:shd w:val="clear" w:color="auto" w:fill="C0C0C0"/>
          </w:tcPr>
          <w:p>
            <w:pPr>
              <w:rPr>
                <w:b/>
              </w:rPr>
            </w:pPr>
            <w:r>
              <w:rPr>
                <w:b/>
              </w:rPr>
              <w:t>Thumbnail</w:t>
            </w:r>
          </w:p>
        </w:tc>
        <w:tc>
          <w:tcPr>
            <w:tcW w:w="360" w:type="dxa"/>
            <w:shd w:val="clear" w:color="auto" w:fill="C0C0C0"/>
          </w:tcPr>
          <w:p>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Pricing from SAP</w:t>
            </w:r>
          </w:p>
        </w:tc>
        <w:tc>
          <w:tcPr>
            <w:tcW w:w="360" w:type="dxa"/>
            <w:shd w:val="clear" w:color="auto" w:fill="auto"/>
          </w:tcPr>
          <w:p>
            <w:r>
              <w:t>DQL</w:t>
            </w:r>
          </w:p>
        </w:tc>
        <w:tc>
          <w:tcPr>
            <w:tcW w:w="360" w:type="dxa"/>
            <w:shd w:val="clear" w:color="auto" w:fill="auto"/>
          </w:tcPr>
          <w:p/>
        </w:tc>
        <w:tc>
          <w:tcPr>
            <w:tcW w:w="360" w:type="dxa"/>
            <w:shd w:val="clear" w:color="auto" w:fill="auto"/>
          </w:tcPr>
          <w:p>
            <w:r>
              <w:t>select sap_distributor,sap_pricing,sap_contact,sap_phone from pharma_document where r_object_id = '${r_object_id}'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Annotations</w:t>
            </w:r>
          </w:p>
        </w:tc>
        <w:tc>
          <w:tcPr>
            <w:tcW w:w="360" w:type="dxa"/>
            <w:shd w:val="clear" w:color="auto" w:fill="auto"/>
          </w:tcPr>
          <w:p>
            <w:r>
              <w:t>DQL</w:t>
            </w:r>
          </w:p>
        </w:tc>
        <w:tc>
          <w:tcPr>
            <w:tcW w:w="360" w:type="dxa"/>
            <w:shd w:val="clear" w:color="auto" w:fill="auto"/>
          </w:tcPr>
          <w:p/>
        </w:tc>
        <w:tc>
          <w:tcPr>
            <w:tcW w:w="360" w:type="dxa"/>
            <w:shd w:val="clear" w:color="auto" w:fill="auto"/>
          </w:tcPr>
          <w:p>
            <w:r>
              <w:t>select owner_name,DATETOSTRING(r_creation_date,'dd-MM-yyyy') as creation_date from dm_note where r_object_id in (select child_id from dm_relation where relation_name = 'DM_ANNOTATE' and parent_id = '${r_object_id}')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Import Landing Zone</w:t>
            </w:r>
          </w:p>
        </w:tc>
        <w:tc>
          <w:tcPr>
            <w:tcW w:w="360" w:type="dxa"/>
            <w:shd w:val="clear" w:color="auto" w:fill="auto"/>
          </w:tcPr>
          <w:p>
            <w:r>
              <w:t>DQL</w:t>
            </w:r>
          </w:p>
        </w:tc>
        <w:tc>
          <w:tcPr>
            <w:tcW w:w="360" w:type="dxa"/>
            <w:shd w:val="clear" w:color="auto" w:fill="auto"/>
          </w:tcPr>
          <w:p/>
        </w:tc>
        <w:tc>
          <w:tcPr>
            <w:tcW w:w="360" w:type="dxa"/>
            <w:shd w:val="clear" w:color="auto" w:fill="auto"/>
          </w:tcPr>
          <w:p>
            <w:r>
              <w:t>select keywords as File, authors as Format from dm_document where r_object_id = '${r_object_id}'</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360" w:type="dxa"/>
            <w:shd w:val="clear" w:color="auto" w:fill="F0F0F0"/>
          </w:tcPr>
          <w:p>
            <w:r>
              <w:rPr>
                <w:b/>
              </w:rPr>
              <w:t>Widgets visible by default</w:t>
            </w:r>
          </w:p>
        </w:tc>
      </w:tr>
      <w:tr>
        <w:tblPrEx>
          <w:tblW w:w="5000" w:type="pct"/>
          <w:tblLayout w:type="fixed"/>
          <w:tblCellMar>
            <w:left w:w="108" w:type="dxa"/>
            <w:right w:w="108" w:type="dxa"/>
          </w:tblCellMar>
        </w:tblPrEx>
        <w:trPr>
          <w:cantSplit/>
          <w:trHeight w:hRule="auto" w:val="0"/>
        </w:trPr>
        <w:tc>
          <w:tcPr>
            <w:tcW w:w="360" w:type="dxa"/>
            <w:shd w:val="clear" w:color="auto" w:fill="auto"/>
          </w:tcPr>
          <w:p/>
        </w:tc>
      </w:tr>
    </w:tbl>
    <w:p>
      <w:pPr>
        <w:pStyle w:val="Heading3"/>
      </w:pPr>
      <w:bookmarkStart w:id="201" w:name="_Toc256000200"/>
      <w:r>
        <w:t>CMC View</w:t>
      </w:r>
      <w:bookmarkEnd w:id="201"/>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cmc_document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For form usage only</w:t>
            </w:r>
          </w:p>
        </w:tc>
        <w:tc>
          <w:tcPr>
            <w:tcW w:w="360" w:type="dxa"/>
            <w:shd w:val="clear" w:color="auto" w:fill="auto"/>
          </w:tcPr>
          <w:p>
            <w:r>
              <w:t>No</w:t>
            </w:r>
          </w:p>
        </w:tc>
      </w:tr>
    </w:tbl>
    <w:p>
      <w:pPr>
        <w:pStyle w:val="Heading4"/>
      </w:pPr>
      <w:r>
        <w:t>Columns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r>
              <w:t>${Name}</w:t>
            </w:r>
          </w:p>
        </w:tc>
        <w:tc>
          <w:tcPr>
            <w:tcW w:w="360" w:type="dxa"/>
            <w:shd w:val="clear" w:color="auto" w:fill="auto"/>
          </w:tcPr>
          <w:p>
            <w:r>
              <w:t>235</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department_name</w:t>
            </w:r>
          </w:p>
        </w:tc>
        <w:tc>
          <w:tcPr>
            <w:tcW w:w="360" w:type="dxa"/>
            <w:shd w:val="clear" w:color="auto" w:fill="auto"/>
          </w:tcPr>
          <w:p>
            <w:r>
              <w:t>${Department}</w:t>
            </w: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r>
              <w:t>Department</w:t>
            </w:r>
          </w:p>
        </w:tc>
        <w:tc>
          <w:tcPr>
            <w:tcW w:w="360" w:type="dxa"/>
            <w:shd w:val="clear" w:color="auto" w:fill="auto"/>
          </w:tcPr>
          <w:p>
            <w:r>
              <w:t>[per user locale]</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authors</w:t>
            </w:r>
          </w:p>
        </w:tc>
        <w:tc>
          <w:tcPr>
            <w:tcW w:w="360" w:type="dxa"/>
            <w:shd w:val="clear" w:color="auto" w:fill="auto"/>
          </w:tcPr>
          <w:p/>
        </w:tc>
        <w:tc>
          <w:tcPr>
            <w:tcW w:w="360" w:type="dxa"/>
            <w:shd w:val="clear" w:color="auto" w:fill="auto"/>
          </w:tcPr>
          <w:p>
            <w:r>
              <w:t>236</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No</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r_modify_date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compound</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r>
              <w:t>Compound</w:t>
            </w:r>
          </w:p>
        </w:tc>
        <w:tc>
          <w:tcPr>
            <w:tcW w:w="360" w:type="dxa"/>
            <w:shd w:val="clear" w:color="auto" w:fill="auto"/>
          </w:tcPr>
          <w:p>
            <w:r>
              <w:t>Trade name US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formulation</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r_content_size</w:t>
            </w:r>
          </w:p>
        </w:tc>
        <w:tc>
          <w:tcPr>
            <w:tcW w:w="360" w:type="dxa"/>
            <w:shd w:val="clear" w:color="auto" w:fill="auto"/>
          </w:tcPr>
          <w:p>
            <w:r>
              <w:t>Content Size</w:t>
            </w: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r_full_content_size</w:t>
            </w:r>
          </w:p>
        </w:tc>
        <w:tc>
          <w:tcPr>
            <w:tcW w:w="360" w:type="dxa"/>
            <w:shd w:val="clear" w:color="auto" w:fill="auto"/>
          </w:tcPr>
          <w:p>
            <w:r>
              <w:t>Full size</w:t>
            </w: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r_version_label</w:t>
            </w:r>
          </w:p>
        </w:tc>
        <w:tc>
          <w:tcPr>
            <w:tcW w:w="360" w:type="dxa"/>
            <w:shd w:val="clear" w:color="auto" w:fill="auto"/>
          </w:tcPr>
          <w:p/>
        </w:tc>
        <w:tc>
          <w:tcPr>
            <w:tcW w:w="360" w:type="dxa"/>
            <w:shd w:val="clear" w:color="auto" w:fill="auto"/>
          </w:tcPr>
          <w:p>
            <w:r>
              <w:t>147</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title</w:t>
            </w:r>
          </w:p>
        </w:tc>
        <w:tc>
          <w:tcPr>
            <w:tcW w:w="360" w:type="dxa"/>
            <w:shd w:val="clear" w:color="auto" w:fill="auto"/>
          </w:tcPr>
          <w:p/>
        </w:tc>
        <w:tc>
          <w:tcPr>
            <w:tcW w:w="360" w:type="dxa"/>
            <w:shd w:val="clear" w:color="auto" w:fill="auto"/>
          </w:tcPr>
          <w:p>
            <w:r>
              <w:t>140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discipline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document_subtype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document_type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r_version_label</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Options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r_modify_date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 desc</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Results limit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Page size options</w:t>
            </w:r>
          </w:p>
        </w:tc>
        <w:tc>
          <w:tcPr>
            <w:tcW w:w="360" w:type="dxa"/>
            <w:shd w:val="clear" w:color="auto" w:fill="auto"/>
          </w:tcPr>
          <w:p>
            <w:r>
              <w:t>20</w:t>
            </w:r>
          </w:p>
          <w:p>
            <w:r>
              <w:t>50</w:t>
            </w:r>
          </w:p>
          <w:p>
            <w:r>
              <w:t>100</w:t>
            </w:r>
          </w:p>
          <w:p>
            <w:r>
              <w:t>1000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Carousel view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List view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Thumbnail view disabled</w:t>
            </w:r>
          </w:p>
        </w:tc>
        <w:tc>
          <w:tcPr>
            <w:tcW w:w="360" w:type="dxa"/>
            <w:shd w:val="clear" w:color="auto" w:fill="auto"/>
          </w:tcPr>
          <w:p>
            <w:r>
              <w:t>No</w:t>
            </w:r>
          </w:p>
        </w:tc>
      </w:tr>
    </w:tbl>
    <w:p>
      <w:pPr>
        <w:pStyle w:val="Heading4"/>
      </w:pPr>
      <w:r>
        <w:t>Dialog Settings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3600" w:type="dxa"/>
            <w:gridSpan w:val="10"/>
            <w:shd w:val="clear" w:color="auto" w:fill="F0F0F0"/>
          </w:tcPr>
          <w:p>
            <w:pPr>
              <w:rPr>
                <w:b/>
              </w:rPr>
            </w:pPr>
            <w:r>
              <w:rPr>
                <w:b/>
              </w:rPr>
              <w:t>VD Manager 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node.name</w:t>
            </w:r>
          </w:p>
        </w:tc>
        <w:tc>
          <w:tcPr>
            <w:tcW w:w="360" w:type="dxa"/>
            <w:shd w:val="clear" w:color="auto" w:fill="auto"/>
          </w:tcPr>
          <w:p/>
        </w:tc>
        <w:tc>
          <w:tcPr>
            <w:tcW w:w="360" w:type="dxa"/>
            <w:shd w:val="clear" w:color="auto" w:fill="auto"/>
          </w:tcPr>
          <w:p>
            <w:r>
              <w:t>500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node.version_labels</w:t>
            </w:r>
          </w:p>
        </w:tc>
        <w:tc>
          <w:tcPr>
            <w:tcW w:w="360" w:type="dxa"/>
            <w:shd w:val="clear" w:color="auto" w:fill="auto"/>
          </w:tcPr>
          <w:p/>
        </w:tc>
        <w:tc>
          <w:tcPr>
            <w:tcW w:w="360" w:type="dxa"/>
            <w:shd w:val="clear" w:color="auto" w:fill="auto"/>
          </w:tcPr>
          <w:p>
            <w:r>
              <w:t>120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node.binding</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a_controlling_app</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b_gbu</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b_discipline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b_deliverable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b_bsap</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discipline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3600" w:type="dxa"/>
            <w:gridSpan w:val="10"/>
            <w:shd w:val="clear" w:color="auto" w:fill="F0F0F0"/>
          </w:tcPr>
          <w:p>
            <w:pPr>
              <w:rPr>
                <w:b/>
              </w:rPr>
            </w:pPr>
            <w:r>
              <w:rPr>
                <w:b/>
              </w:rPr>
              <w:t>Customize Status Manager 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220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r_version_label</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a_status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r_modify_date</w:t>
            </w:r>
          </w:p>
        </w:tc>
        <w:tc>
          <w:tcPr>
            <w:tcW w:w="360" w:type="dxa"/>
            <w:shd w:val="clear" w:color="auto" w:fill="auto"/>
          </w:tcPr>
          <w:p/>
        </w:tc>
        <w:tc>
          <w:tcPr>
            <w:tcW w:w="360" w:type="dxa"/>
            <w:shd w:val="clear" w:color="auto" w:fill="auto"/>
          </w:tcPr>
          <w:p>
            <w:r>
              <w:t>100</w:t>
            </w:r>
          </w:p>
        </w:tc>
        <w:tc>
          <w:tcPr>
            <w:tcW w:w="360" w:type="dxa"/>
            <w:shd w:val="clear" w:color="auto" w:fill="auto"/>
          </w:tcPr>
          <w:p>
            <w:r>
              <w:t>dd/MM/yy</w:t>
            </w: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3600" w:type="dxa"/>
            <w:gridSpan w:val="10"/>
            <w:shd w:val="clear" w:color="auto" w:fill="F0F0F0"/>
          </w:tcPr>
          <w:p>
            <w:pPr>
              <w:rPr>
                <w:b/>
              </w:rPr>
            </w:pPr>
            <w:r>
              <w:rPr>
                <w:b/>
              </w:rPr>
              <w:t>Customize Audit Trail Report 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time_stamp</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time_stamp_utc</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version_label</w:t>
            </w:r>
          </w:p>
        </w:tc>
        <w:tc>
          <w:tcPr>
            <w:tcW w:w="360" w:type="dxa"/>
            <w:shd w:val="clear" w:color="auto" w:fill="auto"/>
          </w:tcPr>
          <w:p/>
        </w:tc>
        <w:tc>
          <w:tcPr>
            <w:tcW w:w="360" w:type="dxa"/>
            <w:shd w:val="clear" w:color="auto" w:fill="auto"/>
          </w:tcPr>
          <w:p>
            <w:r>
              <w:t>80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event_name</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user_name</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string_4</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string_2</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string_1</w:t>
            </w:r>
          </w:p>
        </w:tc>
        <w:tc>
          <w:tcPr>
            <w:tcW w:w="360" w:type="dxa"/>
            <w:shd w:val="clear" w:color="auto" w:fill="auto"/>
          </w:tcPr>
          <w:p/>
        </w:tc>
        <w:tc>
          <w:tcPr>
            <w:tcW w:w="360" w:type="dxa"/>
            <w:shd w:val="clear" w:color="auto" w:fill="auto"/>
          </w:tcPr>
          <w:p>
            <w:r>
              <w:t>80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string_3</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string_5</w:t>
            </w:r>
          </w:p>
        </w:tc>
        <w:tc>
          <w:tcPr>
            <w:tcW w:w="360" w:type="dxa"/>
            <w:shd w:val="clear" w:color="auto" w:fill="auto"/>
          </w:tcPr>
          <w:p/>
        </w:tc>
        <w:tc>
          <w:tcPr>
            <w:tcW w:w="360" w:type="dxa"/>
            <w:shd w:val="clear" w:color="auto" w:fill="auto"/>
          </w:tcPr>
          <w:p>
            <w:r>
              <w:t>200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attribute_list</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attribute_list_old</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event_description</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3600" w:type="dxa"/>
            <w:gridSpan w:val="10"/>
            <w:shd w:val="clear" w:color="auto" w:fill="F0F0F0"/>
          </w:tcPr>
          <w:p>
            <w:pPr>
              <w:rPr>
                <w:b/>
              </w:rPr>
            </w:pPr>
            <w:r>
              <w:rPr>
                <w:b/>
              </w:rPr>
              <w:t>Customize Task Manager 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activity_type</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activity_status</w:t>
            </w:r>
          </w:p>
        </w:tc>
        <w:tc>
          <w:tcPr>
            <w:tcW w:w="360" w:type="dxa"/>
            <w:shd w:val="clear" w:color="auto" w:fill="auto"/>
          </w:tcPr>
          <w:p>
            <w:r>
              <w:t>Task State</w:t>
            </w:r>
          </w:p>
        </w:tc>
        <w:tc>
          <w:tcPr>
            <w:tcW w:w="360" w:type="dxa"/>
            <w:shd w:val="clear" w:color="auto" w:fill="auto"/>
          </w:tcPr>
          <w:p>
            <w:r>
              <w:t>80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target_finish_date</w:t>
            </w:r>
          </w:p>
        </w:tc>
        <w:tc>
          <w:tcPr>
            <w:tcW w:w="360" w:type="dxa"/>
            <w:shd w:val="clear" w:color="auto" w:fill="auto"/>
          </w:tcPr>
          <w:p/>
        </w:tc>
        <w:tc>
          <w:tcPr>
            <w:tcW w:w="360" w:type="dxa"/>
            <w:shd w:val="clear" w:color="auto" w:fill="auto"/>
          </w:tcPr>
          <w:p>
            <w:r>
              <w:t>80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issue_date</w:t>
            </w:r>
          </w:p>
        </w:tc>
        <w:tc>
          <w:tcPr>
            <w:tcW w:w="360" w:type="dxa"/>
            <w:shd w:val="clear" w:color="auto" w:fill="auto"/>
          </w:tcPr>
          <w:p/>
        </w:tc>
        <w:tc>
          <w:tcPr>
            <w:tcW w:w="360" w:type="dxa"/>
            <w:shd w:val="clear" w:color="auto" w:fill="auto"/>
          </w:tcPr>
          <w:p>
            <w:r>
              <w:t>80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actual_start_date</w:t>
            </w:r>
          </w:p>
        </w:tc>
        <w:tc>
          <w:tcPr>
            <w:tcW w:w="360" w:type="dxa"/>
            <w:shd w:val="clear" w:color="auto" w:fill="auto"/>
          </w:tcPr>
          <w:p/>
        </w:tc>
        <w:tc>
          <w:tcPr>
            <w:tcW w:w="360" w:type="dxa"/>
            <w:shd w:val="clear" w:color="auto" w:fill="auto"/>
          </w:tcPr>
          <w:p>
            <w:r>
              <w:t>80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actual_finish_date</w:t>
            </w:r>
          </w:p>
        </w:tc>
        <w:tc>
          <w:tcPr>
            <w:tcW w:w="360" w:type="dxa"/>
            <w:shd w:val="clear" w:color="auto" w:fill="auto"/>
          </w:tcPr>
          <w:p/>
        </w:tc>
        <w:tc>
          <w:tcPr>
            <w:tcW w:w="360" w:type="dxa"/>
            <w:shd w:val="clear" w:color="auto" w:fill="auto"/>
          </w:tcPr>
          <w:p>
            <w:r>
              <w:t>80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creator</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comments</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target_start_date</w:t>
            </w:r>
          </w:p>
        </w:tc>
        <w:tc>
          <w:tcPr>
            <w:tcW w:w="360" w:type="dxa"/>
            <w:shd w:val="clear" w:color="auto" w:fill="auto"/>
          </w:tcPr>
          <w:p/>
        </w:tc>
        <w:tc>
          <w:tcPr>
            <w:tcW w:w="360" w:type="dxa"/>
            <w:shd w:val="clear" w:color="auto" w:fill="auto"/>
          </w:tcPr>
          <w:p>
            <w:r>
              <w:t>80</w:t>
            </w:r>
          </w:p>
        </w:tc>
        <w:tc>
          <w:tcPr>
            <w:tcW w:w="360" w:type="dxa"/>
            <w:shd w:val="clear" w:color="auto" w:fill="auto"/>
          </w:tcPr>
          <w:p>
            <w:r>
              <w:t>dd-MM-yyyy</w:t>
            </w: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pPr>
        <w:pStyle w:val="Heading4"/>
      </w:pPr>
      <w:r>
        <w:t>Dimensions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Enabled?</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attributes</w:t>
            </w:r>
          </w:p>
        </w:tc>
        <w:tc>
          <w:tcPr>
            <w:tcW w:w="360" w:type="dxa"/>
            <w:shd w:val="clear" w:color="auto" w:fill="auto"/>
          </w:tcPr>
          <w:p>
            <w:r>
              <w:t>department_name</w:t>
            </w:r>
          </w:p>
          <w:p>
            <w:r>
              <w:t>a_status</w:t>
            </w:r>
          </w:p>
          <w:p>
            <w:r>
              <w:t>authors</w:t>
            </w:r>
          </w:p>
          <w:p>
            <w:r>
              <w:t>discipline</w:t>
            </w:r>
          </w:p>
          <w:p>
            <w:r>
              <w:t>document_subtype</w:t>
            </w:r>
          </w:p>
          <w:p>
            <w:r>
              <w:t>owner_name</w:t>
            </w:r>
          </w:p>
          <w:p>
            <w:r>
              <w:t>r_modifier</w:t>
            </w:r>
          </w:p>
          <w:p>
            <w:r>
              <w:t>r_modify_date</w:t>
            </w:r>
          </w:p>
          <w:p>
            <w:r>
              <w:t>keywords</w:t>
            </w:r>
          </w:p>
          <w:p>
            <w:r>
              <w:t>document_type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Levels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levels</w:t>
            </w:r>
          </w:p>
        </w:tc>
        <w:tc>
          <w:tcPr>
            <w:tcW w:w="360" w:type="dxa"/>
            <w:shd w:val="clear" w:color="auto" w:fill="auto"/>
          </w:tcPr>
          <w:p>
            <w:r>
              <w:t>No levels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Manual dimensions</w:t>
            </w:r>
          </w:p>
        </w:tc>
        <w:tc>
          <w:tcPr>
            <w:tcW w:w="360" w:type="dxa"/>
            <w:shd w:val="clear" w:color="auto" w:fill="auto"/>
          </w:tcPr>
          <w:p>
            <w:r>
              <w:t>a_status</w:t>
            </w:r>
          </w:p>
          <w:p>
            <w:r>
              <w:t>authors</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076"/>
        <w:gridCol w:w="4077"/>
        <w:gridCol w:w="407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080" w:type="dxa"/>
            <w:gridSpan w:val="3"/>
            <w:shd w:val="clear" w:color="auto" w:fill="C0C0C0"/>
          </w:tcPr>
          <w:p>
            <w:pPr>
              <w:rPr>
                <w:b/>
              </w:rPr>
            </w:pPr>
            <w:r>
              <w:rPr>
                <w:b/>
              </w:rPr>
              <w:t>Dimension sets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Filter</w:t>
            </w:r>
          </w:p>
        </w:tc>
        <w:tc>
          <w:tcPr>
            <w:tcW w:w="360" w:type="dxa"/>
            <w:shd w:val="clear" w:color="auto" w:fill="C0C0C0"/>
          </w:tcPr>
          <w:p>
            <w:r>
              <w:rPr>
                <w:b/>
              </w:rPr>
              <w:t>Dimensions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Navigate according to Doc Type and Status</w:t>
            </w:r>
          </w:p>
        </w:tc>
        <w:tc>
          <w:tcPr>
            <w:tcW w:w="360" w:type="dxa"/>
            <w:shd w:val="clear" w:color="auto" w:fill="auto"/>
          </w:tcPr>
          <w:p/>
        </w:tc>
        <w:tc>
          <w:tcPr>
            <w:tcW w:w="360" w:type="dxa"/>
            <w:shd w:val="clear" w:color="auto" w:fill="auto"/>
          </w:tcPr>
          <w:p>
            <w:r>
              <w:t>document_type</w:t>
            </w:r>
          </w:p>
          <w:p>
            <w:r>
              <w:t>a_status</w:t>
            </w:r>
          </w:p>
          <w:p/>
        </w:tc>
      </w:tr>
      <w:tr>
        <w:tblPrEx>
          <w:tblW w:w="5000" w:type="pct"/>
          <w:tblLayout w:type="fixed"/>
          <w:tblCellMar>
            <w:left w:w="108" w:type="dxa"/>
            <w:right w:w="108" w:type="dxa"/>
          </w:tblCellMar>
        </w:tblPrEx>
        <w:trPr>
          <w:cantSplit/>
          <w:trHeight w:hRule="auto" w:val="0"/>
        </w:trPr>
        <w:tc>
          <w:tcPr>
            <w:tcW w:w="360" w:type="dxa"/>
            <w:shd w:val="clear" w:color="auto" w:fill="auto"/>
          </w:tcPr>
          <w:p>
            <w:r>
              <w:t>Test Status Dimensions Set</w:t>
            </w:r>
          </w:p>
        </w:tc>
        <w:tc>
          <w:tcPr>
            <w:tcW w:w="360" w:type="dxa"/>
            <w:shd w:val="clear" w:color="auto" w:fill="auto"/>
          </w:tcPr>
          <w:p/>
        </w:tc>
        <w:tc>
          <w:tcPr>
            <w:tcW w:w="360" w:type="dxa"/>
            <w:shd w:val="clear" w:color="auto" w:fill="auto"/>
          </w:tcPr>
          <w:p>
            <w:r>
              <w:t>a_status</w:t>
            </w:r>
          </w:p>
          <w:p>
            <w:r>
              <w:t>r_modify_date</w:t>
            </w:r>
          </w:p>
          <w:p/>
        </w:tc>
      </w:tr>
      <w:tr>
        <w:tblPrEx>
          <w:tblW w:w="5000" w:type="pct"/>
          <w:tblLayout w:type="fixed"/>
          <w:tblCellMar>
            <w:left w:w="108" w:type="dxa"/>
            <w:right w:w="108" w:type="dxa"/>
          </w:tblCellMar>
        </w:tblPrEx>
        <w:trPr>
          <w:cantSplit/>
          <w:trHeight w:hRule="auto" w:val="0"/>
        </w:trPr>
        <w:tc>
          <w:tcPr>
            <w:tcW w:w="360" w:type="dxa"/>
            <w:shd w:val="clear" w:color="auto" w:fill="auto"/>
          </w:tcPr>
          <w:p>
            <w:r>
              <w:t>Navigate according to Owner and Department</w:t>
            </w:r>
          </w:p>
        </w:tc>
        <w:tc>
          <w:tcPr>
            <w:tcW w:w="360" w:type="dxa"/>
            <w:shd w:val="clear" w:color="auto" w:fill="auto"/>
          </w:tcPr>
          <w:p/>
        </w:tc>
        <w:tc>
          <w:tcPr>
            <w:tcW w:w="360" w:type="dxa"/>
            <w:shd w:val="clear" w:color="auto" w:fill="auto"/>
          </w:tcPr>
          <w:p>
            <w:r>
              <w:t>owner_name</w:t>
            </w:r>
          </w:p>
          <w:p>
            <w:r>
              <w:t>department_name</w:t>
            </w:r>
          </w:p>
          <w:p/>
        </w:tc>
      </w:tr>
      <w:tr>
        <w:tblPrEx>
          <w:tblW w:w="5000" w:type="pct"/>
          <w:tblLayout w:type="fixed"/>
          <w:tblCellMar>
            <w:left w:w="108" w:type="dxa"/>
            <w:right w:w="108" w:type="dxa"/>
          </w:tblCellMar>
        </w:tblPrEx>
        <w:trPr>
          <w:cantSplit/>
          <w:trHeight w:hRule="auto" w:val="0"/>
        </w:trPr>
        <w:tc>
          <w:tcPr>
            <w:tcW w:w="360" w:type="dxa"/>
            <w:shd w:val="clear" w:color="auto" w:fill="auto"/>
          </w:tcPr>
          <w:p>
            <w:r>
              <w:t>Authors Keywords</w:t>
            </w:r>
          </w:p>
        </w:tc>
        <w:tc>
          <w:tcPr>
            <w:tcW w:w="360" w:type="dxa"/>
            <w:shd w:val="clear" w:color="auto" w:fill="auto"/>
          </w:tcPr>
          <w:p/>
        </w:tc>
        <w:tc>
          <w:tcPr>
            <w:tcW w:w="360" w:type="dxa"/>
            <w:shd w:val="clear" w:color="auto" w:fill="auto"/>
          </w:tcPr>
          <w:p>
            <w:r>
              <w:t>authors</w:t>
            </w:r>
          </w:p>
          <w:p>
            <w:r>
              <w:t>keywords</w:t>
            </w:r>
          </w:p>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2446"/>
        <w:gridCol w:w="2446"/>
        <w:gridCol w:w="244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800" w:type="dxa"/>
            <w:gridSpan w:val="5"/>
            <w:shd w:val="clear" w:color="auto" w:fill="C0C0C0"/>
          </w:tcPr>
          <w:p>
            <w:pPr>
              <w:rPr>
                <w:b/>
              </w:rPr>
            </w:pPr>
            <w:r>
              <w:rPr>
                <w:b/>
              </w:rPr>
              <w:t>Dimension settings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Dimension</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pPr>
              <w:rPr>
                <w:b/>
              </w:rPr>
            </w:pPr>
            <w:r>
              <w:rPr>
                <w:b/>
              </w:rPr>
              <w:t>Filter</w:t>
            </w:r>
          </w:p>
        </w:tc>
        <w:tc>
          <w:tcPr>
            <w:tcW w:w="360" w:type="dxa"/>
            <w:shd w:val="clear" w:color="auto" w:fill="C0C0C0"/>
          </w:tcPr>
          <w:p>
            <w:r>
              <w:rPr>
                <w:b/>
              </w:rPr>
              <w:t>Group By Substring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document_subtype</w:t>
            </w:r>
          </w:p>
        </w:tc>
        <w:tc>
          <w:tcPr>
            <w:tcW w:w="360" w:type="dxa"/>
            <w:shd w:val="clear" w:color="auto" w:fill="auto"/>
          </w:tcPr>
          <w:p/>
        </w:tc>
        <w:tc>
          <w:tcPr>
            <w:tcW w:w="360" w:type="dxa"/>
            <w:shd w:val="clear" w:color="auto" w:fill="auto"/>
          </w:tcPr>
          <w:p/>
        </w:tc>
        <w:tc>
          <w:tcPr>
            <w:tcW w:w="360" w:type="dxa"/>
            <w:shd w:val="clear" w:color="auto" w:fill="auto"/>
          </w:tcPr>
          <w:p>
            <w:r>
              <w:t>select distinct document_subtype from pharma_document</w:t>
            </w:r>
          </w:p>
        </w:tc>
        <w:tc>
          <w:tcPr>
            <w:tcW w:w="360" w:type="dxa"/>
            <w:shd w:val="clear" w:color="auto" w:fill="auto"/>
          </w:tcPr>
          <w:p>
            <w:r>
              <w:t>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department_name</w:t>
            </w:r>
          </w:p>
        </w:tc>
        <w:tc>
          <w:tcPr>
            <w:tcW w:w="360" w:type="dxa"/>
            <w:shd w:val="clear" w:color="auto" w:fill="auto"/>
          </w:tcPr>
          <w:p>
            <w:r>
              <w:t>Department</w:t>
            </w:r>
          </w:p>
        </w:tc>
        <w:tc>
          <w:tcPr>
            <w:tcW w:w="360" w:type="dxa"/>
            <w:shd w:val="clear" w:color="auto" w:fill="auto"/>
          </w:tcPr>
          <w:p>
            <w:r>
              <w:t>[per user locale]</w:t>
            </w:r>
          </w:p>
        </w:tc>
        <w:tc>
          <w:tcPr>
            <w:tcW w:w="360" w:type="dxa"/>
            <w:shd w:val="clear" w:color="auto" w:fill="auto"/>
          </w:tcP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733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800" w:type="dxa"/>
            <w:gridSpan w:val="3"/>
            <w:shd w:val="clear" w:color="auto" w:fill="F0F0F0"/>
          </w:tcPr>
          <w:p>
            <w:pPr>
              <w:rPr>
                <w:b/>
              </w:rPr>
            </w:pPr>
            <w:r>
              <w:rPr>
                <w:b/>
              </w:rPr>
              <w:t>Other settings</w:t>
            </w:r>
          </w:p>
        </w:tc>
      </w:tr>
      <w:tr>
        <w:tblPrEx>
          <w:tblW w:w="5000" w:type="pct"/>
          <w:tblLayout w:type="fixed"/>
          <w:tblCellMar>
            <w:left w:w="108" w:type="dxa"/>
            <w:right w:w="108" w:type="dxa"/>
          </w:tblCellMar>
        </w:tblPrEx>
        <w:trPr>
          <w:gridAfter w:val="1"/>
          <w:wAfter w:w="1080" w:type="dxa"/>
          <w:cantSplit/>
          <w:trHeight w:hRule="auto" w:val="0"/>
        </w:trPr>
        <w:tc>
          <w:tcPr>
            <w:tcW w:w="360" w:type="dxa"/>
            <w:shd w:val="clear" w:color="auto" w:fill="auto"/>
          </w:tcPr>
          <w:p>
            <w:r>
              <w:t>Dimensions table/view</w:t>
            </w:r>
          </w:p>
        </w:tc>
        <w:tc>
          <w:tcPr>
            <w:tcW w:w="360" w:type="dxa"/>
            <w:shd w:val="clear" w:color="auto" w:fill="auto"/>
          </w:tcPr>
          <w:p/>
        </w:tc>
      </w:tr>
      <w:tr>
        <w:tblPrEx>
          <w:tblW w:w="5000" w:type="pct"/>
          <w:tblLayout w:type="fixed"/>
          <w:tblCellMar>
            <w:left w:w="108" w:type="dxa"/>
            <w:right w:w="108" w:type="dxa"/>
          </w:tblCellMar>
        </w:tblPrEx>
        <w:trPr>
          <w:gridAfter w:val="1"/>
          <w:wAfter w:w="1080" w:type="dxa"/>
          <w:cantSplit/>
          <w:trHeight w:hRule="auto" w:val="0"/>
        </w:trPr>
        <w:tc>
          <w:tcPr>
            <w:tcW w:w="360" w:type="dxa"/>
            <w:shd w:val="clear" w:color="auto" w:fill="auto"/>
          </w:tcPr>
          <w:p>
            <w:r>
              <w:t>Dimensions DQL filter</w:t>
            </w:r>
          </w:p>
        </w:tc>
        <w:tc>
          <w:tcPr>
            <w:tcW w:w="360" w:type="dxa"/>
            <w:shd w:val="clear" w:color="auto" w:fill="auto"/>
          </w:tcPr>
          <w:p/>
        </w:tc>
      </w:tr>
    </w:tbl>
    <w:p>
      <w:pPr>
        <w:pStyle w:val="Heading4"/>
      </w:pPr>
      <w:r>
        <w:t>Filters</w:t>
      </w:r>
    </w:p>
    <w:p>
      <w:pPr>
        <w:pStyle w:val="Heading4"/>
      </w:pPr>
      <w:r>
        <w:t>Global filters</w:t>
      </w:r>
    </w:p>
    <w:p/>
    <w:p>
      <w:r>
        <w:t>Global Filters panel hidden? No</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057"/>
        <w:gridCol w:w="3057"/>
        <w:gridCol w:w="3058"/>
        <w:gridCol w:w="30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Condition</w:t>
            </w:r>
          </w:p>
        </w:tc>
        <w:tc>
          <w:tcPr>
            <w:tcW w:w="360" w:type="dxa"/>
            <w:shd w:val="clear" w:color="auto" w:fill="C0C0C0"/>
          </w:tcPr>
          <w:p>
            <w:pPr>
              <w:rPr>
                <w:b/>
              </w:rPr>
            </w:pPr>
            <w:r>
              <w:rPr>
                <w:b/>
              </w:rPr>
              <w:t>Enabled</w:t>
            </w:r>
          </w:p>
        </w:tc>
        <w:tc>
          <w:tcPr>
            <w:tcW w:w="360" w:type="dxa"/>
            <w:shd w:val="clear" w:color="auto" w:fill="C0C0C0"/>
          </w:tcPr>
          <w:p>
            <w:r>
              <w:rPr>
                <w:b/>
              </w:rPr>
              <w:t>Permanent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Approved</w:t>
            </w:r>
          </w:p>
        </w:tc>
        <w:tc>
          <w:tcPr>
            <w:tcW w:w="360" w:type="dxa"/>
            <w:shd w:val="clear" w:color="auto" w:fill="auto"/>
          </w:tcPr>
          <w:p>
            <w:r>
              <w:t>a_status = 'Approved'</w:t>
            </w:r>
          </w:p>
        </w:tc>
        <w:tc>
          <w:tcPr>
            <w:tcW w:w="360" w:type="dxa"/>
            <w:shd w:val="clear" w:color="auto" w:fill="auto"/>
          </w:tcPr>
          <w:p>
            <w:r>
              <w:t>No</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Draft</w:t>
            </w:r>
          </w:p>
        </w:tc>
        <w:tc>
          <w:tcPr>
            <w:tcW w:w="360" w:type="dxa"/>
            <w:shd w:val="clear" w:color="auto" w:fill="auto"/>
          </w:tcPr>
          <w:p>
            <w:r>
              <w:t>a_status = 'Draft'</w:t>
            </w:r>
          </w:p>
        </w:tc>
        <w:tc>
          <w:tcPr>
            <w:tcW w:w="360" w:type="dxa"/>
            <w:shd w:val="clear" w:color="auto" w:fill="auto"/>
          </w:tcPr>
          <w:p>
            <w:r>
              <w:t>No</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057"/>
        <w:gridCol w:w="3057"/>
        <w:gridCol w:w="3058"/>
        <w:gridCol w:w="30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Condition</w:t>
            </w:r>
          </w:p>
        </w:tc>
        <w:tc>
          <w:tcPr>
            <w:tcW w:w="360" w:type="dxa"/>
            <w:shd w:val="clear" w:color="auto" w:fill="C0C0C0"/>
          </w:tcPr>
          <w:p>
            <w:pPr>
              <w:rPr>
                <w:b/>
              </w:rPr>
            </w:pPr>
            <w:r>
              <w:rPr>
                <w:b/>
              </w:rPr>
              <w:t>Enabled</w:t>
            </w:r>
          </w:p>
        </w:tc>
        <w:tc>
          <w:tcPr>
            <w:tcW w:w="360" w:type="dxa"/>
            <w:shd w:val="clear" w:color="auto" w:fill="C0C0C0"/>
          </w:tcPr>
          <w:p>
            <w:r>
              <w:rPr>
                <w:b/>
              </w:rPr>
              <w:t>Permanent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My Documents</w:t>
            </w:r>
          </w:p>
        </w:tc>
        <w:tc>
          <w:tcPr>
            <w:tcW w:w="360" w:type="dxa"/>
            <w:shd w:val="clear" w:color="auto" w:fill="auto"/>
          </w:tcPr>
          <w:p>
            <w:r>
              <w:t>any authors = USER</w:t>
            </w:r>
          </w:p>
        </w:tc>
        <w:tc>
          <w:tcPr>
            <w:tcW w:w="360" w:type="dxa"/>
            <w:shd w:val="clear" w:color="auto" w:fill="auto"/>
          </w:tcPr>
          <w:p>
            <w:r>
              <w:t>No</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Compound A123-45</w:t>
            </w:r>
          </w:p>
        </w:tc>
        <w:tc>
          <w:tcPr>
            <w:tcW w:w="360" w:type="dxa"/>
            <w:shd w:val="clear" w:color="auto" w:fill="auto"/>
          </w:tcPr>
          <w:p>
            <w:r>
              <w:t>any compound = 'A123-45'</w:t>
            </w:r>
          </w:p>
        </w:tc>
        <w:tc>
          <w:tcPr>
            <w:tcW w:w="360" w:type="dxa"/>
            <w:shd w:val="clear" w:color="auto" w:fill="auto"/>
          </w:tcPr>
          <w:p>
            <w:r>
              <w:t>No</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057"/>
        <w:gridCol w:w="3057"/>
        <w:gridCol w:w="3058"/>
        <w:gridCol w:w="30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Condition</w:t>
            </w:r>
          </w:p>
        </w:tc>
        <w:tc>
          <w:tcPr>
            <w:tcW w:w="360" w:type="dxa"/>
            <w:shd w:val="clear" w:color="auto" w:fill="C0C0C0"/>
          </w:tcPr>
          <w:p>
            <w:pPr>
              <w:rPr>
                <w:b/>
              </w:rPr>
            </w:pPr>
            <w:r>
              <w:rPr>
                <w:b/>
              </w:rPr>
              <w:t>Enabled</w:t>
            </w:r>
          </w:p>
        </w:tc>
        <w:tc>
          <w:tcPr>
            <w:tcW w:w="360" w:type="dxa"/>
            <w:shd w:val="clear" w:color="auto" w:fill="C0C0C0"/>
          </w:tcPr>
          <w:p>
            <w:r>
              <w:rPr>
                <w:b/>
              </w:rPr>
              <w:t>Permanent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CURRENT only</w:t>
            </w:r>
          </w:p>
        </w:tc>
        <w:tc>
          <w:tcPr>
            <w:tcW w:w="360" w:type="dxa"/>
            <w:shd w:val="clear" w:color="auto" w:fill="auto"/>
          </w:tcPr>
          <w:p>
            <w:r>
              <w:t>any r_version_label='CURRENT'</w:t>
            </w:r>
          </w:p>
        </w:tc>
        <w:tc>
          <w:tcPr>
            <w:tcW w:w="360" w:type="dxa"/>
            <w:shd w:val="clear" w:color="auto" w:fill="auto"/>
          </w:tcPr>
          <w:p>
            <w:r>
              <w:t>Yes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APPROVED only</w:t>
            </w:r>
          </w:p>
        </w:tc>
        <w:tc>
          <w:tcPr>
            <w:tcW w:w="360" w:type="dxa"/>
            <w:shd w:val="clear" w:color="auto" w:fill="auto"/>
          </w:tcPr>
          <w:p>
            <w:r>
              <w:t>a_status='Approved'</w:t>
            </w:r>
          </w:p>
        </w:tc>
        <w:tc>
          <w:tcPr>
            <w:tcW w:w="360" w:type="dxa"/>
            <w:shd w:val="clear" w:color="auto" w:fill="auto"/>
          </w:tcPr>
          <w:p>
            <w:r>
              <w:t>No</w:t>
            </w:r>
          </w:p>
        </w:tc>
        <w:tc>
          <w:tcPr>
            <w:tcW w:w="360" w:type="dxa"/>
            <w:shd w:val="clear" w:color="auto" w:fill="auto"/>
          </w:tcPr>
          <w:p>
            <w:r>
              <w:t>No</w:t>
            </w:r>
          </w:p>
        </w:tc>
      </w:tr>
    </w:tbl>
    <w:p>
      <w:pPr>
        <w:pStyle w:val="Heading4"/>
      </w:pPr>
      <w:r>
        <w:t>In-tray (CARA Tasks)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grouping mode</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manager opening after task saving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sort column</w:t>
            </w:r>
          </w:p>
        </w:tc>
        <w:tc>
          <w:tcPr>
            <w:tcW w:w="360" w:type="dxa"/>
            <w:shd w:val="clear" w:color="auto" w:fill="auto"/>
          </w:tcPr>
          <w:p>
            <w:r>
              <w:t>activity.activity_type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sort order desc</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220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department_name</w:t>
            </w:r>
          </w:p>
        </w:tc>
        <w:tc>
          <w:tcPr>
            <w:tcW w:w="360" w:type="dxa"/>
            <w:shd w:val="clear" w:color="auto" w:fill="auto"/>
          </w:tcPr>
          <w:p>
            <w:r>
              <w:t>Department based on alias</w:t>
            </w:r>
          </w:p>
        </w:tc>
        <w:tc>
          <w:tcPr>
            <w:tcW w:w="360" w:type="dxa"/>
            <w:shd w:val="clear" w:color="auto" w:fill="auto"/>
          </w:tcPr>
          <w:p>
            <w:r>
              <w:t>200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r>
              <w:t>Department</w:t>
            </w:r>
          </w:p>
        </w:tc>
        <w:tc>
          <w:tcPr>
            <w:tcW w:w="360" w:type="dxa"/>
            <w:shd w:val="clear" w:color="auto" w:fill="auto"/>
          </w:tcPr>
          <w:p>
            <w:r>
              <w:t>[per user locale]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clinical_study_number</w:t>
            </w:r>
          </w:p>
        </w:tc>
        <w:tc>
          <w:tcPr>
            <w:tcW w:w="360" w:type="dxa"/>
            <w:shd w:val="clear" w:color="auto" w:fill="auto"/>
          </w:tcPr>
          <w:p>
            <w:r>
              <w:t>Attribute from subtype</w:t>
            </w: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r_version_label</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a_status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activity.activity_type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activity.activity_status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activity.target_finish_date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a_content_type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a_effective_date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b_region</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compound</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r>
              <w:t>Compound</w:t>
            </w:r>
          </w:p>
        </w:tc>
        <w:tc>
          <w:tcPr>
            <w:tcW w:w="360" w:type="dxa"/>
            <w:shd w:val="clear" w:color="auto" w:fill="auto"/>
          </w:tcPr>
          <w:p>
            <w:r>
              <w:t>Trade name US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r_creation_date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r_modify_date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activity.issue_date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activity.actual_start_date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activity.actual_finish_date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activity.target_start_date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activity.target_finish_date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pPr>
        <w:pStyle w:val="Heading4"/>
      </w:pPr>
      <w:r>
        <w:t>Inbox (Documentum Workflows)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display mode</w:t>
            </w:r>
          </w:p>
        </w:tc>
        <w:tc>
          <w:tcPr>
            <w:tcW w:w="360" w:type="dxa"/>
            <w:shd w:val="clear" w:color="auto" w:fill="auto"/>
          </w:tcPr>
          <w:p>
            <w:r>
              <w:t>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sort column</w:t>
            </w:r>
          </w:p>
        </w:tc>
        <w:tc>
          <w:tcPr>
            <w:tcW w:w="360" w:type="dxa"/>
            <w:shd w:val="clear" w:color="auto" w:fill="auto"/>
          </w:tcPr>
          <w:p>
            <w:r>
              <w:t>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sort order desc</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delegate button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repeat button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info tab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comments tab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history tab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upcoming tab hidden</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title</w:t>
            </w:r>
          </w:p>
        </w:tc>
        <w:tc>
          <w:tcPr>
            <w:tcW w:w="360" w:type="dxa"/>
            <w:shd w:val="clear" w:color="auto" w:fill="auto"/>
          </w:tcPr>
          <w:p/>
        </w:tc>
        <w:tc>
          <w:tcPr>
            <w:tcW w:w="360" w:type="dxa"/>
            <w:shd w:val="clear" w:color="auto" w:fill="auto"/>
          </w:tcPr>
          <w:p>
            <w:r>
              <w:t>300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inbox.task_name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pPr>
        <w:pStyle w:val="Heading4"/>
      </w:pPr>
      <w:r>
        <w:t>Menu</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context menu</w:t>
            </w:r>
          </w:p>
        </w:tc>
        <w:tc>
          <w:tcPr>
            <w:tcW w:w="360" w:type="dxa"/>
            <w:shd w:val="clear" w:color="auto" w:fill="auto"/>
          </w:tcPr>
          <w:p>
            <w:r>
              <w:t>Properties, View, &lt;separator&gt;, Edit, Check-in, Cancel Check-out, Delete, Delete, &lt;separator&gt;, Export, Send as URL, Send as Email Attachment, &lt;separator&gt;, Complete Task, Delegate Task, Add to favorites, Find Others Same Dept</w:t>
            </w:r>
          </w:p>
        </w:tc>
      </w:tr>
    </w:tbl>
    <w:p>
      <w:pPr>
        <w:pStyle w:val="Heading4"/>
      </w:pPr>
      <w:r>
        <w:t>New item shortcuts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New Protocol Amendment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New Protocol Amendment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stethoscope.png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in toolbar?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New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Classification</w:t>
            </w:r>
          </w:p>
        </w:tc>
        <w:tc>
          <w:tcPr>
            <w:tcW w:w="360" w:type="dxa"/>
            <w:shd w:val="clear" w:color="auto" w:fill="auto"/>
          </w:tcPr>
          <w:p>
            <w:r>
              <w:t>Clinical</w:t>
            </w:r>
          </w:p>
          <w:p>
            <w:r>
              <w:t>Protocol</w:t>
            </w:r>
          </w:p>
          <w:p>
            <w:r>
              <w:t>Protocol Amendment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Types</w:t>
            </w:r>
          </w:p>
        </w:tc>
        <w:tc>
          <w:tcPr>
            <w:tcW w:w="360" w:type="dxa"/>
            <w:shd w:val="clear" w:color="auto" w:fill="auto"/>
          </w:tcPr>
          <w:p>
            <w:r>
              <w:t>Model Document</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TestShortCut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Testing New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accept.png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in toolbar?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New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Classification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Types</w:t>
            </w:r>
          </w:p>
        </w:tc>
        <w:tc>
          <w:tcPr>
            <w:tcW w:w="360" w:type="dxa"/>
            <w:shd w:val="clear" w:color="auto" w:fill="auto"/>
          </w:tcPr>
          <w:p>
            <w:r>
              <w:t>Blank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Blank document</w:t>
            </w:r>
          </w:p>
        </w:tc>
        <w:tc>
          <w:tcPr>
            <w:tcW w:w="360" w:type="dxa"/>
            <w:shd w:val="clear" w:color="auto" w:fill="auto"/>
          </w:tcPr>
          <w:p>
            <w:r>
              <w:t>090186a180000202</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2882 Classification Import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2882 Classification Import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32_bit.png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in toolbar?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New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Classification</w:t>
            </w:r>
          </w:p>
        </w:tc>
        <w:tc>
          <w:tcPr>
            <w:tcW w:w="360" w:type="dxa"/>
            <w:shd w:val="clear" w:color="auto" w:fill="auto"/>
          </w:tcPr>
          <w:p>
            <w:r>
              <w:t>Clinical</w:t>
            </w:r>
          </w:p>
          <w:p>
            <w:r>
              <w:t>CRF</w:t>
            </w:r>
          </w:p>
          <w:p>
            <w:r>
              <w:t>1.1 Trial Oversight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Types</w:t>
            </w:r>
          </w:p>
        </w:tc>
        <w:tc>
          <w:tcPr>
            <w:tcW w:w="360" w:type="dxa"/>
            <w:shd w:val="clear" w:color="auto" w:fill="auto"/>
          </w:tcPr>
          <w:p>
            <w:r>
              <w:t>Import from filesystem</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2882 dm_doc Import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2882 dm_doc Import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document_back.png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in toolbar?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Other object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dm_document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Options</w:t>
            </w:r>
          </w:p>
        </w:tc>
        <w:tc>
          <w:tcPr>
            <w:tcW w:w="360" w:type="dxa"/>
            <w:shd w:val="clear" w:color="auto" w:fill="auto"/>
          </w:tcPr>
          <w:p>
            <w:r>
              <w:t>Import from filesystem</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Structure Template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Structure Template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32_bit.png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in toolbar?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New structure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Classification</w:t>
            </w:r>
          </w:p>
        </w:tc>
        <w:tc>
          <w:tcPr>
            <w:tcW w:w="360" w:type="dxa"/>
            <w:shd w:val="clear" w:color="auto" w:fill="auto"/>
          </w:tcPr>
          <w:p>
            <w:r>
              <w:t>Clinical</w:t>
            </w:r>
          </w:p>
          <w:p>
            <w:r>
              <w:t>CRF</w:t>
            </w:r>
          </w:p>
          <w:p>
            <w:r>
              <w:t>Analysis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Types</w:t>
            </w:r>
          </w:p>
        </w:tc>
        <w:tc>
          <w:tcPr>
            <w:tcW w:w="360" w:type="dxa"/>
            <w:shd w:val="clear" w:color="auto" w:fill="auto"/>
          </w:tcPr>
          <w:p>
            <w:r>
              <w:t>Model Structure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Template structure</w:t>
            </w:r>
          </w:p>
        </w:tc>
        <w:tc>
          <w:tcPr>
            <w:tcW w:w="360" w:type="dxa"/>
            <w:shd w:val="clear" w:color="auto" w:fill="auto"/>
          </w:tcPr>
          <w:p>
            <w:r>
              <w:t>eTMF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Allow template change?</w:t>
            </w:r>
          </w:p>
        </w:tc>
        <w:tc>
          <w:tcPr>
            <w:tcW w:w="360" w:type="dxa"/>
            <w:shd w:val="clear" w:color="auto" w:fill="auto"/>
          </w:tcPr>
          <w:p>
            <w:r>
              <w:t>No</w:t>
            </w:r>
          </w:p>
        </w:tc>
      </w:tr>
    </w:tbl>
    <w:p>
      <w:pPr>
        <w:pStyle w:val="Heading4"/>
      </w:pPr>
      <w:r>
        <w:t>Properties (widget)</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properties attributes</w:t>
            </w:r>
          </w:p>
        </w:tc>
        <w:tc>
          <w:tcPr>
            <w:tcW w:w="360" w:type="dxa"/>
            <w:shd w:val="clear" w:color="auto" w:fill="auto"/>
          </w:tcPr>
          <w:p>
            <w:r>
              <w:t>object_name</w:t>
            </w:r>
          </w:p>
          <w:p>
            <w:r>
              <w:t>title</w:t>
            </w:r>
          </w:p>
          <w:p>
            <w:r>
              <w:t>a_status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Type dependant attributes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Type Name</w:t>
            </w:r>
          </w:p>
        </w:tc>
        <w:tc>
          <w:tcPr>
            <w:tcW w:w="360" w:type="dxa"/>
            <w:shd w:val="clear" w:color="auto" w:fill="C0C0C0"/>
          </w:tcPr>
          <w:p>
            <w:r>
              <w:rPr>
                <w:b/>
              </w:rPr>
              <w:t>Info Attrs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batchporter_configuration</w:t>
            </w:r>
          </w:p>
        </w:tc>
        <w:tc>
          <w:tcPr>
            <w:tcW w:w="360" w:type="dxa"/>
            <w:shd w:val="clear" w:color="auto" w:fill="auto"/>
          </w:tcPr>
          <w:p>
            <w:r>
              <w:t>initial_version_methods</w:t>
            </w:r>
          </w:p>
          <w:p/>
        </w:tc>
      </w:tr>
    </w:tbl>
    <w:p>
      <w:pPr>
        <w:pStyle w:val="Heading5"/>
      </w:pPr>
      <w:r>
        <w:t>Row styles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Styles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Style Name</w:t>
            </w:r>
          </w:p>
        </w:tc>
        <w:tc>
          <w:tcPr>
            <w:tcW w:w="360" w:type="dxa"/>
            <w:shd w:val="clear" w:color="auto" w:fill="C0C0C0"/>
          </w:tcPr>
          <w:p>
            <w:r>
              <w:rPr>
                <w:b/>
              </w:rPr>
              <w:t>Conditions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style-blue</w:t>
            </w:r>
          </w:p>
        </w:tc>
        <w:tc>
          <w:tcPr>
            <w:tcW w:w="360" w:type="dxa"/>
            <w:shd w:val="clear" w:color="auto" w:fill="auto"/>
          </w:tcPr>
          <w:p>
            <w:r>
              <w:t>a_status=Approved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style-red</w:t>
            </w:r>
          </w:p>
        </w:tc>
        <w:tc>
          <w:tcPr>
            <w:tcW w:w="360" w:type="dxa"/>
            <w:shd w:val="clear" w:color="auto" w:fill="auto"/>
          </w:tcPr>
          <w:p>
            <w:r>
              <w:t>workflow_state=Rejected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style-olive</w:t>
            </w:r>
          </w:p>
        </w:tc>
        <w:tc>
          <w:tcPr>
            <w:tcW w:w="360" w:type="dxa"/>
            <w:shd w:val="clear" w:color="auto" w:fill="auto"/>
          </w:tcPr>
          <w:p>
            <w:r>
              <w:t>a_status=Draft</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076"/>
        <w:gridCol w:w="4077"/>
        <w:gridCol w:w="407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080" w:type="dxa"/>
            <w:gridSpan w:val="3"/>
            <w:shd w:val="clear" w:color="auto" w:fill="F0F0F0"/>
          </w:tcPr>
          <w:p>
            <w:pPr>
              <w:rPr>
                <w:b/>
              </w:rPr>
            </w:pPr>
            <w:r>
              <w:rPr>
                <w:b/>
              </w:rPr>
              <w:t>Icons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Icon</w:t>
            </w:r>
          </w:p>
        </w:tc>
        <w:tc>
          <w:tcPr>
            <w:tcW w:w="360" w:type="dxa"/>
            <w:shd w:val="clear" w:color="auto" w:fill="C0C0C0"/>
          </w:tcPr>
          <w:p>
            <w:pPr>
              <w:rPr>
                <w:b/>
              </w:rPr>
            </w:pPr>
            <w:r>
              <w:rPr>
                <w:b/>
              </w:rPr>
              <w:t>Bullet</w:t>
            </w:r>
          </w:p>
        </w:tc>
        <w:tc>
          <w:tcPr>
            <w:tcW w:w="360" w:type="dxa"/>
            <w:shd w:val="clear" w:color="auto" w:fill="C0C0C0"/>
          </w:tcPr>
          <w:p>
            <w:r>
              <w:rPr>
                <w:b/>
              </w:rPr>
              <w:t>Conditions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tc>
        <w:tc>
          <w:tcPr>
            <w:tcW w:w="360" w:type="dxa"/>
            <w:shd w:val="clear" w:color="auto" w:fill="auto"/>
          </w:tcPr>
          <w:p>
            <w:r>
              <w:t>bullet_code_red.png</w:t>
            </w:r>
          </w:p>
        </w:tc>
        <w:tc>
          <w:tcPr>
            <w:tcW w:w="360" w:type="dxa"/>
            <w:shd w:val="clear" w:color="auto" w:fill="auto"/>
          </w:tcPr>
          <w:p>
            <w:r>
              <w:t>dam_exclusivity=Organization Only</w:t>
            </w:r>
          </w:p>
        </w:tc>
      </w:tr>
    </w:tbl>
    <w:p>
      <w:pPr>
        <w:pStyle w:val="Heading4"/>
      </w:pPr>
      <w:r>
        <w:t>Search config</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165"/>
        <w:gridCol w:w="1006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 preference</w:t>
            </w:r>
          </w:p>
        </w:tc>
        <w:tc>
          <w:tcPr>
            <w:tcW w:w="360" w:type="dxa"/>
            <w:shd w:val="clear" w:color="auto" w:fill="auto"/>
          </w:tcPr>
          <w:p>
            <w:r>
              <w:t>Use user preferences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Internal sort order</w:t>
            </w:r>
          </w:p>
        </w:tc>
        <w:tc>
          <w:tcPr>
            <w:tcW w:w="360" w:type="dxa"/>
            <w:shd w:val="clear" w:color="auto" w:fill="auto"/>
          </w:tcPr>
          <w:p/>
        </w:tc>
      </w:tr>
      <w:tr>
        <w:tblPrEx>
          <w:tblW w:w="5000" w:type="pct"/>
          <w:tblCellMar>
            <w:left w:w="108" w:type="dxa"/>
            <w:right w:w="108" w:type="dxa"/>
          </w:tblCellMar>
        </w:tblPrEx>
        <w:trPr>
          <w:cantSplit/>
          <w:trHeight w:hRule="auto" w:val="0"/>
          <w:tblHeader/>
        </w:trPr>
        <w:tc>
          <w:tcPr>
            <w:tcW w:w="31680" w:type="dxa"/>
            <w:gridSpan w:val="2"/>
            <w:shd w:val="clear" w:color="auto" w:fill="C0C0C0"/>
          </w:tcPr>
          <w:p>
            <w:pPr>
              <w:rPr>
                <w:b/>
              </w:rPr>
            </w:pPr>
            <w:r>
              <w:rPr>
                <w:b/>
              </w:rPr>
              <w:t>Quick Search</w:t>
            </w:r>
          </w:p>
        </w:tc>
      </w:tr>
      <w:tr>
        <w:tblPrEx>
          <w:tblW w:w="5000" w:type="pct"/>
          <w:tblCellMar>
            <w:left w:w="108" w:type="dxa"/>
            <w:right w:w="108" w:type="dxa"/>
          </w:tblCellMar>
        </w:tblPrEx>
        <w:trPr>
          <w:cantSplit/>
          <w:trHeight w:hRule="auto" w:val="0"/>
        </w:trPr>
        <w:tc>
          <w:tcPr>
            <w:tcW w:w="6336" w:type="dxa"/>
            <w:shd w:val="clear" w:color="auto" w:fill="auto"/>
          </w:tcPr>
          <w:p>
            <w:r>
              <w:t>Quick search type</w:t>
            </w:r>
          </w:p>
        </w:tc>
        <w:tc>
          <w:tcPr>
            <w:tcW w:w="9504" w:type="dxa"/>
            <w:shd w:val="clear" w:color="auto" w:fill="auto"/>
          </w:tcPr>
          <w:p>
            <w:r>
              <w:t>Use attribute searching</w:t>
            </w:r>
          </w:p>
        </w:tc>
      </w:tr>
      <w:tr>
        <w:tblPrEx>
          <w:tblW w:w="5000" w:type="pct"/>
          <w:tblCellMar>
            <w:left w:w="108" w:type="dxa"/>
            <w:right w:w="108" w:type="dxa"/>
          </w:tblCellMar>
        </w:tblPrEx>
        <w:trPr>
          <w:cantSplit/>
          <w:trHeight w:hRule="auto" w:val="0"/>
        </w:trPr>
        <w:tc>
          <w:tcPr>
            <w:tcW w:w="6336" w:type="dxa"/>
            <w:shd w:val="clear" w:color="auto" w:fill="auto"/>
          </w:tcPr>
          <w:p>
            <w:r>
              <w:t>Searchable attributes</w:t>
            </w:r>
          </w:p>
        </w:tc>
        <w:tc>
          <w:tcPr>
            <w:tcW w:w="9504" w:type="dxa"/>
            <w:shd w:val="clear" w:color="auto" w:fill="auto"/>
          </w:tcPr>
          <w:p>
            <w:r>
              <w:t>object_name</w:t>
            </w:r>
          </w:p>
        </w:tc>
      </w:tr>
      <w:tr>
        <w:tblPrEx>
          <w:tblW w:w="5000" w:type="pct"/>
          <w:tblCellMar>
            <w:left w:w="108" w:type="dxa"/>
            <w:right w:w="108" w:type="dxa"/>
          </w:tblCellMar>
        </w:tblPrEx>
        <w:trPr>
          <w:cantSplit/>
          <w:trHeight w:hRule="auto" w:val="0"/>
        </w:trPr>
        <w:tc>
          <w:tcPr>
            <w:tcW w:w="6336" w:type="dxa"/>
            <w:shd w:val="clear" w:color="auto" w:fill="auto"/>
          </w:tcPr>
          <w:p>
            <w:r>
              <w:t>Search in version  labels</w:t>
            </w:r>
          </w:p>
        </w:tc>
        <w:tc>
          <w:tcPr>
            <w:tcW w:w="9504" w:type="dxa"/>
            <w:shd w:val="clear" w:color="auto" w:fill="auto"/>
          </w:tcPr>
          <w:p>
            <w:r>
              <w:t>_NEW_</w:t>
            </w:r>
          </w:p>
        </w:tc>
      </w:tr>
      <w:tr>
        <w:tblPrEx>
          <w:tblW w:w="5000" w:type="pct"/>
          <w:tblCellMar>
            <w:left w:w="108" w:type="dxa"/>
            <w:right w:w="108" w:type="dxa"/>
          </w:tblCellMar>
        </w:tblPrEx>
        <w:trPr>
          <w:cantSplit/>
          <w:trHeight w:hRule="auto" w:val="0"/>
        </w:trPr>
        <w:tc>
          <w:tcPr>
            <w:tcW w:w="6336" w:type="dxa"/>
            <w:shd w:val="clear" w:color="auto" w:fill="auto"/>
          </w:tcPr>
          <w:p>
            <w:r>
              <w:t>Document combo type ahead list template</w:t>
            </w:r>
          </w:p>
        </w:tc>
        <w:tc>
          <w:tcPr>
            <w:tcW w:w="9504" w:type="dxa"/>
            <w:shd w:val="clear" w:color="auto" w:fill="auto"/>
          </w:tcPr>
          <w:p>
            <w:r>
              <w:t>&lt;h1&gt;{object_name}&lt;span&gt;&lt;/h1&gt;&lt;br/&gt;Created: {r_creation_date_txt}&lt;br /&gt;Modified by: {r_modify_date}&lt;br /&gt;{locations}&lt;br/&gt;{title}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7014"/>
        <w:gridCol w:w="1510"/>
        <w:gridCol w:w="1165"/>
        <w:gridCol w:w="2541"/>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440" w:type="dxa"/>
            <w:gridSpan w:val="4"/>
            <w:shd w:val="clear" w:color="auto" w:fill="C0C0C0"/>
          </w:tcPr>
          <w:p>
            <w:pPr>
              <w:rPr>
                <w:b/>
              </w:rPr>
            </w:pPr>
            <w:r>
              <w:rPr>
                <w:b/>
              </w:rPr>
              <w:t>Advanced Search</w:t>
            </w:r>
          </w:p>
        </w:tc>
      </w:tr>
      <w:tr>
        <w:tblPrEx>
          <w:tblW w:w="5000" w:type="pct"/>
          <w:tblCellMar>
            <w:left w:w="108" w:type="dxa"/>
            <w:right w:w="108" w:type="dxa"/>
          </w:tblCellMar>
        </w:tblPrEx>
        <w:trPr>
          <w:gridAfter w:val="3"/>
          <w:wAfter w:w="11088" w:type="dxa"/>
        </w:trPr>
        <w:tc>
          <w:tcPr>
            <w:tcW w:w="15840" w:type="dxa"/>
            <w:shd w:val="clear" w:color="auto" w:fill="F0F0F0"/>
          </w:tcPr>
          <w:p>
            <w:r>
              <w:t>Type: cmc_document</w:t>
            </w:r>
            <w:r>
              <w:t>Type label: CMC Document</w:t>
            </w:r>
          </w:p>
        </w:tc>
      </w:tr>
      <w:tr>
        <w:tblPrEx>
          <w:tblW w:w="5000" w:type="pct"/>
          <w:tblLayout w:type="fixed"/>
          <w:tblCellMar>
            <w:left w:w="108" w:type="dxa"/>
            <w:right w:w="108" w:type="dxa"/>
          </w:tblCellMar>
        </w:tblPrEx>
        <w:tc>
          <w:tcPr>
            <w:tcW w:w="4752" w:type="dxa"/>
            <w:shd w:val="clear" w:color="auto" w:fill="F0F0F0"/>
          </w:tcPr>
          <w:p>
            <w:r>
              <w:t>Attribute name</w:t>
            </w:r>
          </w:p>
        </w:tc>
        <w:tc>
          <w:tcPr>
            <w:tcW w:w="3168" w:type="dxa"/>
            <w:shd w:val="clear" w:color="auto" w:fill="F0F0F0"/>
          </w:tcPr>
          <w:p>
            <w:r>
              <w:t>Attribute label</w:t>
            </w:r>
          </w:p>
        </w:tc>
        <w:tc>
          <w:tcPr>
            <w:tcW w:w="2376" w:type="dxa"/>
            <w:shd w:val="clear" w:color="auto" w:fill="F0F0F0"/>
          </w:tcPr>
          <w:p>
            <w:r>
              <w:t>Operator</w:t>
            </w:r>
          </w:p>
        </w:tc>
        <w:tc>
          <w:tcPr>
            <w:tcW w:w="5544" w:type="dxa"/>
            <w:shd w:val="clear" w:color="auto" w:fill="F0F0F0"/>
          </w:tcPr>
          <w:p>
            <w:r>
              <w:t>Value assistance</w:t>
            </w:r>
          </w:p>
        </w:tc>
      </w:tr>
      <w:tr>
        <w:tblPrEx>
          <w:tblW w:w="5000" w:type="pct"/>
          <w:tblLayout w:type="fixed"/>
          <w:tblCellMar>
            <w:left w:w="108" w:type="dxa"/>
            <w:right w:w="108" w:type="dxa"/>
          </w:tblCellMar>
        </w:tblPrEx>
        <w:tc>
          <w:tcPr>
            <w:tcW w:w="4752" w:type="dxa"/>
            <w:shd w:val="clear" w:color="auto" w:fill="auto"/>
          </w:tcPr>
          <w:p>
            <w:r>
              <w:t>object_name</w:t>
            </w:r>
          </w:p>
        </w:tc>
        <w:tc>
          <w:tcPr>
            <w:tcW w:w="3168" w:type="dxa"/>
            <w:shd w:val="clear" w:color="auto" w:fill="auto"/>
          </w:tcPr>
          <w:p>
            <w:r>
              <w:t>Name</w:t>
            </w:r>
          </w:p>
        </w:tc>
        <w:tc>
          <w:tcPr>
            <w:tcW w:w="2376" w:type="dxa"/>
            <w:shd w:val="clear" w:color="auto" w:fill="auto"/>
          </w:tcPr>
          <w:p/>
        </w:tc>
        <w:tc>
          <w:tcPr>
            <w:tcW w:w="5544" w:type="dxa"/>
            <w:shd w:val="clear" w:color="auto" w:fill="auto"/>
          </w:tcPr>
          <w:p/>
        </w:tc>
      </w:tr>
      <w:tr>
        <w:tblPrEx>
          <w:tblW w:w="5000" w:type="pct"/>
          <w:tblLayout w:type="fixed"/>
          <w:tblCellMar>
            <w:left w:w="108" w:type="dxa"/>
            <w:right w:w="108" w:type="dxa"/>
          </w:tblCellMar>
        </w:tblPrEx>
        <w:tc>
          <w:tcPr>
            <w:tcW w:w="4752" w:type="dxa"/>
            <w:shd w:val="clear" w:color="auto" w:fill="auto"/>
          </w:tcPr>
          <w:p>
            <w:r>
              <w:t>department_name</w:t>
            </w:r>
          </w:p>
        </w:tc>
        <w:tc>
          <w:tcPr>
            <w:tcW w:w="3168" w:type="dxa"/>
            <w:shd w:val="clear" w:color="auto" w:fill="auto"/>
          </w:tcPr>
          <w:p>
            <w:r>
              <w:t>Department</w:t>
            </w:r>
          </w:p>
        </w:tc>
        <w:tc>
          <w:tcPr>
            <w:tcW w:w="2376" w:type="dxa"/>
            <w:shd w:val="clear" w:color="auto" w:fill="auto"/>
          </w:tcPr>
          <w:p/>
        </w:tc>
        <w:tc>
          <w:tcPr>
            <w:tcW w:w="5544" w:type="dxa"/>
            <w:shd w:val="clear" w:color="auto" w:fill="auto"/>
          </w:tcPr>
          <w:p>
            <w:r>
              <w:t>Dictionary: Department - [per user locale]</w:t>
            </w:r>
          </w:p>
        </w:tc>
      </w:tr>
      <w:tr>
        <w:tblPrEx>
          <w:tblW w:w="5000" w:type="pct"/>
          <w:tblLayout w:type="fixed"/>
          <w:tblCellMar>
            <w:left w:w="108" w:type="dxa"/>
            <w:right w:w="108" w:type="dxa"/>
          </w:tblCellMar>
        </w:tblPrEx>
        <w:tc>
          <w:tcPr>
            <w:tcW w:w="4752" w:type="dxa"/>
            <w:shd w:val="clear" w:color="auto" w:fill="auto"/>
          </w:tcPr>
          <w:p>
            <w:r>
              <w:t>a_status</w:t>
            </w:r>
          </w:p>
        </w:tc>
        <w:tc>
          <w:tcPr>
            <w:tcW w:w="3168" w:type="dxa"/>
            <w:shd w:val="clear" w:color="auto" w:fill="auto"/>
          </w:tcPr>
          <w:p>
            <w:r>
              <w:t>Status</w:t>
            </w:r>
          </w:p>
        </w:tc>
        <w:tc>
          <w:tcPr>
            <w:tcW w:w="2376" w:type="dxa"/>
            <w:shd w:val="clear" w:color="auto" w:fill="auto"/>
          </w:tcPr>
          <w:p/>
        </w:tc>
        <w:tc>
          <w:tcPr>
            <w:tcW w:w="5544" w:type="dxa"/>
            <w:shd w:val="clear" w:color="auto" w:fill="auto"/>
          </w:tcPr>
          <w:p>
            <w:r>
              <w:t>select distinct a_status from cmc_document order by 1</w:t>
            </w:r>
          </w:p>
        </w:tc>
      </w:tr>
      <w:tr>
        <w:tblPrEx>
          <w:tblW w:w="5000" w:type="pct"/>
          <w:tblLayout w:type="fixed"/>
          <w:tblCellMar>
            <w:left w:w="108" w:type="dxa"/>
            <w:right w:w="108" w:type="dxa"/>
          </w:tblCellMar>
        </w:tblPrEx>
        <w:tc>
          <w:tcPr>
            <w:tcW w:w="4752" w:type="dxa"/>
            <w:shd w:val="clear" w:color="auto" w:fill="auto"/>
          </w:tcPr>
          <w:p>
            <w:r>
              <w:t>compound</w:t>
            </w:r>
          </w:p>
        </w:tc>
        <w:tc>
          <w:tcPr>
            <w:tcW w:w="3168" w:type="dxa"/>
            <w:shd w:val="clear" w:color="auto" w:fill="auto"/>
          </w:tcPr>
          <w:p>
            <w:r>
              <w:t>Compound</w:t>
            </w:r>
          </w:p>
        </w:tc>
        <w:tc>
          <w:tcPr>
            <w:tcW w:w="2376" w:type="dxa"/>
            <w:shd w:val="clear" w:color="auto" w:fill="auto"/>
          </w:tcPr>
          <w:p/>
        </w:tc>
        <w:tc>
          <w:tcPr>
            <w:tcW w:w="5544" w:type="dxa"/>
            <w:shd w:val="clear" w:color="auto" w:fill="auto"/>
          </w:tcPr>
          <w:p>
            <w:r>
              <w:t>Dictionary: Compound</w:t>
            </w:r>
          </w:p>
        </w:tc>
      </w:tr>
      <w:tr>
        <w:tblPrEx>
          <w:tblW w:w="5000" w:type="pct"/>
          <w:tblLayout w:type="fixed"/>
          <w:tblCellMar>
            <w:left w:w="108" w:type="dxa"/>
            <w:right w:w="108" w:type="dxa"/>
          </w:tblCellMar>
        </w:tblPrEx>
        <w:tc>
          <w:tcPr>
            <w:tcW w:w="4752" w:type="dxa"/>
            <w:shd w:val="clear" w:color="auto" w:fill="auto"/>
          </w:tcPr>
          <w:p>
            <w:r>
              <w:t>dosage_form_merck</w:t>
            </w:r>
          </w:p>
        </w:tc>
        <w:tc>
          <w:tcPr>
            <w:tcW w:w="3168" w:type="dxa"/>
            <w:shd w:val="clear" w:color="auto" w:fill="auto"/>
          </w:tcPr>
          <w:p>
            <w:r>
              <w:t>Dosage Form</w:t>
            </w:r>
          </w:p>
        </w:tc>
        <w:tc>
          <w:tcPr>
            <w:tcW w:w="2376" w:type="dxa"/>
            <w:shd w:val="clear" w:color="auto" w:fill="auto"/>
          </w:tcPr>
          <w:p/>
        </w:tc>
        <w:tc>
          <w:tcPr>
            <w:tcW w:w="5544" w:type="dxa"/>
            <w:shd w:val="clear" w:color="auto" w:fill="auto"/>
          </w:tcPr>
          <w:p>
            <w:r>
              <w:t>Dictionary: Dosage Form</w:t>
            </w:r>
          </w:p>
        </w:tc>
      </w:tr>
      <w:tr>
        <w:tblPrEx>
          <w:tblW w:w="5000" w:type="pct"/>
          <w:tblLayout w:type="fixed"/>
          <w:tblCellMar>
            <w:left w:w="108" w:type="dxa"/>
            <w:right w:w="108" w:type="dxa"/>
          </w:tblCellMar>
        </w:tblPrEx>
        <w:tc>
          <w:tcPr>
            <w:tcW w:w="4752" w:type="dxa"/>
            <w:shd w:val="clear" w:color="auto" w:fill="auto"/>
          </w:tcPr>
          <w:p>
            <w:r>
              <w:t>dosage_strength_merck</w:t>
            </w:r>
          </w:p>
        </w:tc>
        <w:tc>
          <w:tcPr>
            <w:tcW w:w="3168" w:type="dxa"/>
            <w:shd w:val="clear" w:color="auto" w:fill="auto"/>
          </w:tcPr>
          <w:p>
            <w:r>
              <w:t>Dosage Strength</w:t>
            </w:r>
          </w:p>
        </w:tc>
        <w:tc>
          <w:tcPr>
            <w:tcW w:w="2376" w:type="dxa"/>
            <w:shd w:val="clear" w:color="auto" w:fill="auto"/>
          </w:tcPr>
          <w:p/>
        </w:tc>
        <w:tc>
          <w:tcPr>
            <w:tcW w:w="5544" w:type="dxa"/>
            <w:shd w:val="clear" w:color="auto" w:fill="auto"/>
          </w:tcPr>
          <w:p>
            <w:r>
              <w:t>Dictionary: Dosage Strength</w:t>
            </w:r>
          </w:p>
        </w:tc>
      </w:tr>
      <w:tr>
        <w:tblPrEx>
          <w:tblW w:w="5000" w:type="pct"/>
          <w:tblLayout w:type="fixed"/>
          <w:tblCellMar>
            <w:left w:w="108" w:type="dxa"/>
            <w:right w:w="108" w:type="dxa"/>
          </w:tblCellMar>
        </w:tblPrEx>
        <w:tc>
          <w:tcPr>
            <w:tcW w:w="4752" w:type="dxa"/>
            <w:shd w:val="clear" w:color="auto" w:fill="auto"/>
          </w:tcPr>
          <w:p>
            <w:r>
              <w:t>owner_name</w:t>
            </w:r>
          </w:p>
        </w:tc>
        <w:tc>
          <w:tcPr>
            <w:tcW w:w="3168" w:type="dxa"/>
            <w:shd w:val="clear" w:color="auto" w:fill="auto"/>
          </w:tcPr>
          <w:p>
            <w:r>
              <w:t>Owner Name</w:t>
            </w:r>
          </w:p>
        </w:tc>
        <w:tc>
          <w:tcPr>
            <w:tcW w:w="2376" w:type="dxa"/>
            <w:shd w:val="clear" w:color="auto" w:fill="auto"/>
          </w:tcPr>
          <w:p/>
        </w:tc>
        <w:tc>
          <w:tcPr>
            <w:tcW w:w="5544" w:type="dxa"/>
            <w:shd w:val="clear" w:color="auto" w:fill="auto"/>
          </w:tcPr>
          <w:p/>
        </w:tc>
      </w:tr>
      <w:tr>
        <w:tblPrEx>
          <w:tblW w:w="5000" w:type="pct"/>
          <w:tblLayout w:type="fixed"/>
          <w:tblCellMar>
            <w:left w:w="108" w:type="dxa"/>
            <w:right w:w="108" w:type="dxa"/>
          </w:tblCellMar>
        </w:tblPrEx>
        <w:tc>
          <w:tcPr>
            <w:tcW w:w="4752" w:type="dxa"/>
            <w:shd w:val="clear" w:color="auto" w:fill="auto"/>
          </w:tcPr>
          <w:p>
            <w:r>
              <w:t>r_creation_date</w:t>
            </w:r>
          </w:p>
        </w:tc>
        <w:tc>
          <w:tcPr>
            <w:tcW w:w="3168" w:type="dxa"/>
            <w:shd w:val="clear" w:color="auto" w:fill="auto"/>
          </w:tcPr>
          <w:p>
            <w:r>
              <w:t>Created</w:t>
            </w:r>
          </w:p>
        </w:tc>
        <w:tc>
          <w:tcPr>
            <w:tcW w:w="2376" w:type="dxa"/>
            <w:shd w:val="clear" w:color="auto" w:fill="auto"/>
          </w:tcPr>
          <w:p/>
        </w:tc>
        <w:tc>
          <w:tcPr>
            <w:tcW w:w="5544" w:type="dxa"/>
            <w:shd w:val="clear" w:color="auto" w:fill="auto"/>
          </w:tcPr>
          <w:p/>
        </w:tc>
      </w:tr>
      <w:tr>
        <w:tblPrEx>
          <w:tblW w:w="5000" w:type="pct"/>
          <w:tblLayout w:type="fixed"/>
          <w:tblCellMar>
            <w:left w:w="108" w:type="dxa"/>
            <w:right w:w="108" w:type="dxa"/>
          </w:tblCellMar>
        </w:tblPrEx>
        <w:tc>
          <w:tcPr>
            <w:tcW w:w="4752" w:type="dxa"/>
            <w:shd w:val="clear" w:color="auto" w:fill="auto"/>
          </w:tcPr>
          <w:p>
            <w:r>
              <w:t>r_modifier</w:t>
            </w:r>
          </w:p>
        </w:tc>
        <w:tc>
          <w:tcPr>
            <w:tcW w:w="3168" w:type="dxa"/>
            <w:shd w:val="clear" w:color="auto" w:fill="auto"/>
          </w:tcPr>
          <w:p>
            <w:r>
              <w:t>Modified By</w:t>
            </w:r>
          </w:p>
        </w:tc>
        <w:tc>
          <w:tcPr>
            <w:tcW w:w="2376" w:type="dxa"/>
            <w:shd w:val="clear" w:color="auto" w:fill="auto"/>
          </w:tcPr>
          <w:p/>
        </w:tc>
        <w:tc>
          <w:tcPr>
            <w:tcW w:w="5544" w:type="dxa"/>
            <w:shd w:val="clear" w:color="auto" w:fill="auto"/>
          </w:tcPr>
          <w:p/>
        </w:tc>
      </w:tr>
      <w:tr>
        <w:tblPrEx>
          <w:tblW w:w="5000" w:type="pct"/>
          <w:tblLayout w:type="fixed"/>
          <w:tblCellMar>
            <w:left w:w="108" w:type="dxa"/>
            <w:right w:w="108" w:type="dxa"/>
          </w:tblCellMar>
        </w:tblPrEx>
        <w:tc>
          <w:tcPr>
            <w:tcW w:w="4752" w:type="dxa"/>
            <w:shd w:val="clear" w:color="auto" w:fill="auto"/>
          </w:tcPr>
          <w:p>
            <w:r>
              <w:t>r_modify_date</w:t>
            </w:r>
          </w:p>
        </w:tc>
        <w:tc>
          <w:tcPr>
            <w:tcW w:w="3168" w:type="dxa"/>
            <w:shd w:val="clear" w:color="auto" w:fill="auto"/>
          </w:tcPr>
          <w:p>
            <w:r>
              <w:t>Modified</w:t>
            </w:r>
          </w:p>
        </w:tc>
        <w:tc>
          <w:tcPr>
            <w:tcW w:w="2376" w:type="dxa"/>
            <w:shd w:val="clear" w:color="auto" w:fill="auto"/>
          </w:tcPr>
          <w:p/>
        </w:tc>
        <w:tc>
          <w:tcPr>
            <w:tcW w:w="5544" w:type="dxa"/>
            <w:shd w:val="clear" w:color="auto" w:fill="auto"/>
          </w:tcPr>
          <w:p/>
        </w:tc>
      </w:tr>
      <w:tr>
        <w:tblPrEx>
          <w:tblW w:w="5000" w:type="pct"/>
          <w:tblLayout w:type="fixed"/>
          <w:tblCellMar>
            <w:left w:w="108" w:type="dxa"/>
            <w:right w:w="108" w:type="dxa"/>
          </w:tblCellMar>
        </w:tblPrEx>
        <w:tc>
          <w:tcPr>
            <w:tcW w:w="4752" w:type="dxa"/>
            <w:shd w:val="clear" w:color="auto" w:fill="auto"/>
          </w:tcPr>
          <w:p>
            <w:r>
              <w:t>title</w:t>
            </w:r>
          </w:p>
        </w:tc>
        <w:tc>
          <w:tcPr>
            <w:tcW w:w="3168" w:type="dxa"/>
            <w:shd w:val="clear" w:color="auto" w:fill="auto"/>
          </w:tcPr>
          <w:p>
            <w:r>
              <w:t>Title</w:t>
            </w:r>
          </w:p>
        </w:tc>
        <w:tc>
          <w:tcPr>
            <w:tcW w:w="2376" w:type="dxa"/>
            <w:shd w:val="clear" w:color="auto" w:fill="auto"/>
          </w:tcPr>
          <w:p/>
        </w:tc>
        <w:tc>
          <w:tcPr>
            <w:tcW w:w="5544"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Options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search config</w:t>
            </w:r>
          </w:p>
        </w:tc>
        <w:tc>
          <w:tcPr>
            <w:tcW w:w="360" w:type="dxa"/>
            <w:shd w:val="clear" w:color="auto" w:fill="auto"/>
          </w:tcPr>
          <w:p>
            <w:r>
              <w:t>Portal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using Classification only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using Type only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Hide 'Link criteria' box</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Hide 'All versions' box</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Hide 'Case sensitive' box</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Hide 'Ranking' column in search results</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Facets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Attributes for Facets (xPlore)</w:t>
            </w:r>
          </w:p>
        </w:tc>
        <w:tc>
          <w:tcPr>
            <w:tcW w:w="360" w:type="dxa"/>
            <w:shd w:val="clear" w:color="auto" w:fill="auto"/>
          </w:tcPr>
          <w:p>
            <w:r>
              <w:t>a_content_type</w:t>
            </w:r>
          </w:p>
          <w:p>
            <w:r>
              <w:t>a_status</w:t>
            </w:r>
          </w:p>
          <w:p>
            <w:r>
              <w:t>keywords</w:t>
            </w:r>
          </w:p>
          <w:p>
            <w:r>
              <w:t>owner_name</w:t>
            </w:r>
          </w:p>
          <w:p>
            <w:r>
              <w:t>r_content_size</w:t>
            </w:r>
          </w:p>
          <w:p>
            <w:r>
              <w:t>r_creation_date</w:t>
            </w:r>
          </w:p>
          <w:p>
            <w:r>
              <w:t>r_creator_name</w:t>
            </w:r>
          </w:p>
          <w:p>
            <w:r>
              <w:t>r_modifier</w:t>
            </w:r>
          </w:p>
          <w:p>
            <w:r>
              <w:t>r_modify_date</w:t>
            </w:r>
          </w:p>
          <w:p>
            <w:r>
              <w:t>r_object_type</w:t>
            </w:r>
          </w:p>
        </w:tc>
      </w:tr>
    </w:tbl>
    <w:p>
      <w:pPr>
        <w:pStyle w:val="Heading4"/>
      </w:pPr>
      <w:r>
        <w:t>Settings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Double-click action</w:t>
            </w:r>
          </w:p>
        </w:tc>
        <w:tc>
          <w:tcPr>
            <w:tcW w:w="360" w:type="dxa"/>
            <w:shd w:val="clear" w:color="auto" w:fill="auto"/>
          </w:tcPr>
          <w:p>
            <w:r>
              <w:t>View primary content</w:t>
            </w:r>
          </w:p>
        </w:tc>
      </w:tr>
    </w:tbl>
    <w:p>
      <w:pPr>
        <w:pStyle w:val="Heading4"/>
      </w:pPr>
      <w:r>
        <w:t>SnapLists</w:t>
      </w:r>
    </w:p>
    <w:p>
      <w:pPr>
        <w:pStyle w:val="Heading4"/>
      </w:pPr>
      <w:r>
        <w:t>My DocUnit</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My DocUnit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Path</w:t>
            </w:r>
          </w:p>
        </w:tc>
        <w:tc>
          <w:tcPr>
            <w:tcW w:w="360" w:type="dxa"/>
            <w:shd w:val="clear" w:color="auto" w:fill="auto"/>
          </w:tcPr>
          <w:p>
            <w:r>
              <w:t>Content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3d_glasses.png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pharma_document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 versions?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Qualification</w:t>
            </w:r>
          </w:p>
        </w:tc>
        <w:tc>
          <w:tcPr>
            <w:tcW w:w="360" w:type="dxa"/>
            <w:shd w:val="clear" w:color="auto" w:fill="auto"/>
          </w:tcPr>
          <w:p>
            <w:r>
              <w:rPr>
                <w:rFonts w:ascii="Courier New" w:eastAsia="Courier New" w:hAnsi="Courier New" w:cs="Courier New"/>
                <w:sz w:val="14"/>
              </w:rPr>
              <w:t>a_status != '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Load before filter selection?</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Results limit</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200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authors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compound</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r>
              <w:t>Compound</w:t>
            </w:r>
          </w:p>
        </w:tc>
        <w:tc>
          <w:tcPr>
            <w:tcW w:w="360" w:type="dxa"/>
            <w:shd w:val="clear" w:color="auto" w:fill="auto"/>
          </w:tcPr>
          <w:p>
            <w:r>
              <w:t>Trade name US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workflow_state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a_status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r_creator_name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r_creation_date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r_modifier</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r_modify_date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title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department_name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Sorting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Ascending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2446"/>
        <w:gridCol w:w="2446"/>
        <w:gridCol w:w="244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800" w:type="dxa"/>
            <w:gridSpan w:val="5"/>
            <w:shd w:val="clear" w:color="auto" w:fill="C0C0C0"/>
          </w:tcPr>
          <w:p>
            <w:pPr>
              <w:rPr>
                <w:b/>
              </w:rPr>
            </w:pPr>
            <w:r>
              <w:rPr>
                <w:b/>
              </w:rPr>
              <w:t>Filters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Icon</w:t>
            </w:r>
          </w:p>
        </w:tc>
        <w:tc>
          <w:tcPr>
            <w:tcW w:w="360" w:type="dxa"/>
            <w:shd w:val="clear" w:color="auto" w:fill="C0C0C0"/>
          </w:tcPr>
          <w:p>
            <w:pPr>
              <w:rPr>
                <w:b/>
              </w:rPr>
            </w:pPr>
            <w:r>
              <w:rPr>
                <w:b/>
              </w:rPr>
              <w:t>Attribute</w:t>
            </w:r>
          </w:p>
        </w:tc>
        <w:tc>
          <w:tcPr>
            <w:tcW w:w="360" w:type="dxa"/>
            <w:shd w:val="clear" w:color="auto" w:fill="C0C0C0"/>
          </w:tcPr>
          <w:p>
            <w:pPr>
              <w:rPr>
                <w:b/>
              </w:rPr>
            </w:pPr>
            <w:r>
              <w:rPr>
                <w:b/>
              </w:rPr>
              <w:t>Displayed As Node</w:t>
            </w:r>
          </w:p>
        </w:tc>
        <w:tc>
          <w:tcPr>
            <w:tcW w:w="360" w:type="dxa"/>
            <w:shd w:val="clear" w:color="auto" w:fill="C0C0C0"/>
          </w:tcPr>
          <w:p>
            <w:r>
              <w:rPr>
                <w:b/>
              </w:rPr>
              <w:t>Date Group By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Status</w:t>
            </w:r>
          </w:p>
        </w:tc>
        <w:tc>
          <w:tcPr>
            <w:tcW w:w="360" w:type="dxa"/>
            <w:shd w:val="clear" w:color="auto" w:fill="auto"/>
          </w:tcPr>
          <w:p>
            <w:r>
              <w:t>accept.png</w:t>
            </w:r>
          </w:p>
        </w:tc>
        <w:tc>
          <w:tcPr>
            <w:tcW w:w="360" w:type="dxa"/>
            <w:shd w:val="clear" w:color="auto" w:fill="auto"/>
          </w:tcPr>
          <w:p>
            <w:r>
              <w:t>a_status</w:t>
            </w:r>
          </w:p>
        </w:tc>
        <w:tc>
          <w:tcPr>
            <w:tcW w:w="360" w:type="dxa"/>
            <w:shd w:val="clear" w:color="auto" w:fill="auto"/>
          </w:tcPr>
          <w:p>
            <w:r>
              <w:t>No</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Workflow State</w:t>
            </w:r>
          </w:p>
        </w:tc>
        <w:tc>
          <w:tcPr>
            <w:tcW w:w="360" w:type="dxa"/>
            <w:shd w:val="clear" w:color="auto" w:fill="auto"/>
          </w:tcPr>
          <w:p>
            <w:r>
              <w:t>action_log.png</w:t>
            </w:r>
          </w:p>
        </w:tc>
        <w:tc>
          <w:tcPr>
            <w:tcW w:w="360" w:type="dxa"/>
            <w:shd w:val="clear" w:color="auto" w:fill="auto"/>
          </w:tcPr>
          <w:p>
            <w:r>
              <w:t>workflow_state</w:t>
            </w:r>
          </w:p>
        </w:tc>
        <w:tc>
          <w:tcPr>
            <w:tcW w:w="360" w:type="dxa"/>
            <w:shd w:val="clear" w:color="auto" w:fill="auto"/>
          </w:tcPr>
          <w:p>
            <w:r>
              <w:t>No</w:t>
            </w:r>
          </w:p>
        </w:tc>
        <w:tc>
          <w:tcPr>
            <w:tcW w:w="360" w:type="dxa"/>
            <w:shd w:val="clear" w:color="auto" w:fill="auto"/>
          </w:tcPr>
          <w:p/>
        </w:tc>
      </w:tr>
    </w:tbl>
    <w:p>
      <w:pPr>
        <w:pStyle w:val="Heading4"/>
      </w:pPr>
      <w:r>
        <w:t>Created by Me</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Created by 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Path</w:t>
            </w:r>
          </w:p>
        </w:tc>
        <w:tc>
          <w:tcPr>
            <w:tcW w:w="360" w:type="dxa"/>
            <w:shd w:val="clear" w:color="auto" w:fill="auto"/>
          </w:tcPr>
          <w:p>
            <w:r>
              <w:t>By User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add.png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pharma_document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 versions?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Qualification</w:t>
            </w:r>
          </w:p>
        </w:tc>
        <w:tc>
          <w:tcPr>
            <w:tcW w:w="360" w:type="dxa"/>
            <w:shd w:val="clear" w:color="auto" w:fill="auto"/>
          </w:tcPr>
          <w:p>
            <w:r>
              <w:rPr>
                <w:rFonts w:ascii="Courier New" w:eastAsia="Courier New" w:hAnsi="Courier New" w:cs="Courier New"/>
                <w:sz w:val="14"/>
              </w:rPr>
              <w:t>r_creator_name = USER and (title like '%${filter}%' or object_name like '%${filter}%' or document_subtype like '%${filter}%')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Load before filter selection?</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Results limit</w:t>
            </w:r>
          </w:p>
        </w:tc>
        <w:tc>
          <w:tcPr>
            <w:tcW w:w="360" w:type="dxa"/>
            <w:shd w:val="clear" w:color="auto" w:fill="auto"/>
          </w:tcPr>
          <w:p>
            <w:r>
              <w:t>1000</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Sorting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Ascending</w:t>
            </w:r>
          </w:p>
        </w:tc>
      </w:tr>
    </w:tbl>
    <w:p>
      <w:pPr>
        <w:pStyle w:val="Heading4"/>
      </w:pPr>
      <w:r>
        <w:t>With Object ID</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With Object 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Path</w:t>
            </w:r>
          </w:p>
        </w:tc>
        <w:tc>
          <w:tcPr>
            <w:tcW w:w="360" w:type="dxa"/>
            <w:shd w:val="clear" w:color="auto" w:fill="auto"/>
          </w:tcPr>
          <w:p>
            <w:r>
              <w:t>Testing 3.5.2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32_bit.png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pharma_document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 versions?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Qualification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Load before filter selection?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Results limit</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r_object_id</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Sorting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r_object_id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Ascending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2446"/>
        <w:gridCol w:w="2446"/>
        <w:gridCol w:w="244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800" w:type="dxa"/>
            <w:gridSpan w:val="5"/>
            <w:shd w:val="clear" w:color="auto" w:fill="C0C0C0"/>
          </w:tcPr>
          <w:p>
            <w:pPr>
              <w:rPr>
                <w:b/>
              </w:rPr>
            </w:pPr>
            <w:r>
              <w:rPr>
                <w:b/>
              </w:rPr>
              <w:t>Filters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Icon</w:t>
            </w:r>
          </w:p>
        </w:tc>
        <w:tc>
          <w:tcPr>
            <w:tcW w:w="360" w:type="dxa"/>
            <w:shd w:val="clear" w:color="auto" w:fill="C0C0C0"/>
          </w:tcPr>
          <w:p>
            <w:pPr>
              <w:rPr>
                <w:b/>
              </w:rPr>
            </w:pPr>
            <w:r>
              <w:rPr>
                <w:b/>
              </w:rPr>
              <w:t>Attribute</w:t>
            </w:r>
          </w:p>
        </w:tc>
        <w:tc>
          <w:tcPr>
            <w:tcW w:w="360" w:type="dxa"/>
            <w:shd w:val="clear" w:color="auto" w:fill="C0C0C0"/>
          </w:tcPr>
          <w:p>
            <w:pPr>
              <w:rPr>
                <w:b/>
              </w:rPr>
            </w:pPr>
            <w:r>
              <w:rPr>
                <w:b/>
              </w:rPr>
              <w:t>Displayed As Node</w:t>
            </w:r>
          </w:p>
        </w:tc>
        <w:tc>
          <w:tcPr>
            <w:tcW w:w="360" w:type="dxa"/>
            <w:shd w:val="clear" w:color="auto" w:fill="C0C0C0"/>
          </w:tcPr>
          <w:p>
            <w:r>
              <w:rPr>
                <w:b/>
              </w:rPr>
              <w:t>Date Group By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owner</w:t>
            </w:r>
          </w:p>
        </w:tc>
        <w:tc>
          <w:tcPr>
            <w:tcW w:w="360" w:type="dxa"/>
            <w:shd w:val="clear" w:color="auto" w:fill="auto"/>
          </w:tcPr>
          <w:p>
            <w:r>
              <w:t>user.png</w:t>
            </w:r>
          </w:p>
        </w:tc>
        <w:tc>
          <w:tcPr>
            <w:tcW w:w="360" w:type="dxa"/>
            <w:shd w:val="clear" w:color="auto" w:fill="auto"/>
          </w:tcPr>
          <w:p>
            <w:r>
              <w:t>owner_name</w:t>
            </w:r>
          </w:p>
        </w:tc>
        <w:tc>
          <w:tcPr>
            <w:tcW w:w="360" w:type="dxa"/>
            <w:shd w:val="clear" w:color="auto" w:fill="auto"/>
          </w:tcPr>
          <w:p>
            <w:r>
              <w:t>Yes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department_name</w:t>
            </w:r>
          </w:p>
        </w:tc>
        <w:tc>
          <w:tcPr>
            <w:tcW w:w="360" w:type="dxa"/>
            <w:shd w:val="clear" w:color="auto" w:fill="auto"/>
          </w:tcPr>
          <w:p>
            <w:r>
              <w:t>32_bit.png</w:t>
            </w:r>
          </w:p>
        </w:tc>
        <w:tc>
          <w:tcPr>
            <w:tcW w:w="360" w:type="dxa"/>
            <w:shd w:val="clear" w:color="auto" w:fill="auto"/>
          </w:tcPr>
          <w:p>
            <w:r>
              <w:t>department_name</w:t>
            </w:r>
          </w:p>
        </w:tc>
        <w:tc>
          <w:tcPr>
            <w:tcW w:w="360" w:type="dxa"/>
            <w:shd w:val="clear" w:color="auto" w:fill="auto"/>
          </w:tcPr>
          <w:p>
            <w:r>
              <w:t>Yes</w:t>
            </w:r>
          </w:p>
        </w:tc>
        <w:tc>
          <w:tcPr>
            <w:tcW w:w="360" w:type="dxa"/>
            <w:shd w:val="clear" w:color="auto" w:fill="auto"/>
          </w:tcPr>
          <w:p/>
        </w:tc>
      </w:tr>
    </w:tbl>
    <w:p>
      <w:pPr>
        <w:pStyle w:val="Heading4"/>
      </w:pPr>
      <w:r>
        <w:t>Submissions Pending</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Submissions Pending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Path</w:t>
            </w:r>
          </w:p>
        </w:tc>
        <w:tc>
          <w:tcPr>
            <w:tcW w:w="360" w:type="dxa"/>
            <w:shd w:val="clear" w:color="auto" w:fill="auto"/>
          </w:tcPr>
          <w:p>
            <w:r>
              <w:t>Content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Plant.png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pharma_document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 versions?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Qualification</w:t>
            </w:r>
          </w:p>
        </w:tc>
        <w:tc>
          <w:tcPr>
            <w:tcW w:w="360" w:type="dxa"/>
            <w:shd w:val="clear" w:color="auto" w:fill="auto"/>
          </w:tcPr>
          <w:p>
            <w:r>
              <w:rPr>
                <w:rFonts w:ascii="Courier New" w:eastAsia="Courier New" w:hAnsi="Courier New" w:cs="Courier New"/>
                <w:sz w:val="14"/>
              </w:rPr>
              <w:t>a_content_type = 'gtoc2'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Load before filter selection?</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Results limit</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authors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department_name</w:t>
            </w:r>
          </w:p>
        </w:tc>
        <w:tc>
          <w:tcPr>
            <w:tcW w:w="360" w:type="dxa"/>
            <w:shd w:val="clear" w:color="auto" w:fill="auto"/>
          </w:tcPr>
          <w:p>
            <w:r>
              <w:t>Department using Alias</w:t>
            </w: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r>
              <w:t>Department</w:t>
            </w:r>
          </w:p>
        </w:tc>
        <w:tc>
          <w:tcPr>
            <w:tcW w:w="360" w:type="dxa"/>
            <w:shd w:val="clear" w:color="auto" w:fill="auto"/>
          </w:tcPr>
          <w:p>
            <w:r>
              <w:t>[per user locale]</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a_status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b_deliverable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b_discipline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document_status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document_subtype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document_type</w:t>
            </w:r>
          </w:p>
        </w:tc>
        <w:tc>
          <w:tcPr>
            <w:tcW w:w="360" w:type="dxa"/>
            <w:shd w:val="clear" w:color="auto" w:fill="auto"/>
          </w:tcPr>
          <w:p/>
        </w:tc>
        <w:tc>
          <w:tcPr>
            <w:tcW w:w="360" w:type="dxa"/>
            <w:shd w:val="clear" w:color="auto" w:fill="auto"/>
          </w:tcPr>
          <w:p>
            <w:r>
              <w:t>201</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209</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Sorting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document_date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Descending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2446"/>
        <w:gridCol w:w="2446"/>
        <w:gridCol w:w="244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800" w:type="dxa"/>
            <w:gridSpan w:val="5"/>
            <w:shd w:val="clear" w:color="auto" w:fill="C0C0C0"/>
          </w:tcPr>
          <w:p>
            <w:pPr>
              <w:rPr>
                <w:b/>
              </w:rPr>
            </w:pPr>
            <w:r>
              <w:rPr>
                <w:b/>
              </w:rPr>
              <w:t>Filters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Icon</w:t>
            </w:r>
          </w:p>
        </w:tc>
        <w:tc>
          <w:tcPr>
            <w:tcW w:w="360" w:type="dxa"/>
            <w:shd w:val="clear" w:color="auto" w:fill="C0C0C0"/>
          </w:tcPr>
          <w:p>
            <w:pPr>
              <w:rPr>
                <w:b/>
              </w:rPr>
            </w:pPr>
            <w:r>
              <w:rPr>
                <w:b/>
              </w:rPr>
              <w:t>Attribute</w:t>
            </w:r>
          </w:p>
        </w:tc>
        <w:tc>
          <w:tcPr>
            <w:tcW w:w="360" w:type="dxa"/>
            <w:shd w:val="clear" w:color="auto" w:fill="C0C0C0"/>
          </w:tcPr>
          <w:p>
            <w:pPr>
              <w:rPr>
                <w:b/>
              </w:rPr>
            </w:pPr>
            <w:r>
              <w:rPr>
                <w:b/>
              </w:rPr>
              <w:t>Displayed As Node</w:t>
            </w:r>
          </w:p>
        </w:tc>
        <w:tc>
          <w:tcPr>
            <w:tcW w:w="360" w:type="dxa"/>
            <w:shd w:val="clear" w:color="auto" w:fill="C0C0C0"/>
          </w:tcPr>
          <w:p>
            <w:r>
              <w:rPr>
                <w:b/>
              </w:rPr>
              <w:t>Date Group By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Pending Date</w:t>
            </w:r>
          </w:p>
        </w:tc>
        <w:tc>
          <w:tcPr>
            <w:tcW w:w="360" w:type="dxa"/>
            <w:shd w:val="clear" w:color="auto" w:fill="auto"/>
          </w:tcPr>
          <w:p>
            <w:r>
              <w:t>date.png</w:t>
            </w:r>
          </w:p>
        </w:tc>
        <w:tc>
          <w:tcPr>
            <w:tcW w:w="360" w:type="dxa"/>
            <w:shd w:val="clear" w:color="auto" w:fill="auto"/>
          </w:tcPr>
          <w:p>
            <w:r>
              <w:t>r_creation_date</w:t>
            </w:r>
          </w:p>
        </w:tc>
        <w:tc>
          <w:tcPr>
            <w:tcW w:w="360" w:type="dxa"/>
            <w:shd w:val="clear" w:color="auto" w:fill="auto"/>
          </w:tcPr>
          <w:p>
            <w:r>
              <w:t>No</w:t>
            </w:r>
          </w:p>
        </w:tc>
        <w:tc>
          <w:tcPr>
            <w:tcW w:w="360" w:type="dxa"/>
            <w:shd w:val="clear" w:color="auto" w:fill="auto"/>
          </w:tcPr>
          <w:p>
            <w:r>
              <w:t>Month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${Department}</w:t>
            </w:r>
          </w:p>
        </w:tc>
        <w:tc>
          <w:tcPr>
            <w:tcW w:w="360" w:type="dxa"/>
            <w:shd w:val="clear" w:color="auto" w:fill="auto"/>
          </w:tcPr>
          <w:p>
            <w:r>
              <w:t>3d_glasses.png</w:t>
            </w:r>
          </w:p>
        </w:tc>
        <w:tc>
          <w:tcPr>
            <w:tcW w:w="360" w:type="dxa"/>
            <w:shd w:val="clear" w:color="auto" w:fill="auto"/>
          </w:tcPr>
          <w:p>
            <w:r>
              <w:t>department_name</w:t>
            </w:r>
          </w:p>
        </w:tc>
        <w:tc>
          <w:tcPr>
            <w:tcW w:w="360" w:type="dxa"/>
            <w:shd w:val="clear" w:color="auto" w:fill="auto"/>
          </w:tcPr>
          <w:p>
            <w:r>
              <w:t>Yes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Type</w:t>
            </w:r>
          </w:p>
        </w:tc>
        <w:tc>
          <w:tcPr>
            <w:tcW w:w="360" w:type="dxa"/>
            <w:shd w:val="clear" w:color="auto" w:fill="auto"/>
          </w:tcPr>
          <w:p/>
        </w:tc>
        <w:tc>
          <w:tcPr>
            <w:tcW w:w="360" w:type="dxa"/>
            <w:shd w:val="clear" w:color="auto" w:fill="auto"/>
          </w:tcPr>
          <w:p>
            <w:r>
              <w:t>document_type</w:t>
            </w:r>
          </w:p>
        </w:tc>
        <w:tc>
          <w:tcPr>
            <w:tcW w:w="360" w:type="dxa"/>
            <w:shd w:val="clear" w:color="auto" w:fill="auto"/>
          </w:tcPr>
          <w:p>
            <w:r>
              <w:t>No</w:t>
            </w:r>
          </w:p>
        </w:tc>
        <w:tc>
          <w:tcPr>
            <w:tcW w:w="360" w:type="dxa"/>
            <w:shd w:val="clear" w:color="auto" w:fill="auto"/>
          </w:tcPr>
          <w:p/>
        </w:tc>
      </w:tr>
    </w:tbl>
    <w:p>
      <w:pPr>
        <w:pStyle w:val="Heading4"/>
      </w:pPr>
      <w:r>
        <w:t>Expiration Date</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Expiration Date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Path</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date.png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cmc_document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 versions?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Qualification</w:t>
            </w:r>
          </w:p>
        </w:tc>
        <w:tc>
          <w:tcPr>
            <w:tcW w:w="360" w:type="dxa"/>
            <w:shd w:val="clear" w:color="auto" w:fill="auto"/>
          </w:tcPr>
          <w:p>
            <w:r>
              <w:rPr>
                <w:rFonts w:ascii="Courier New" w:eastAsia="Courier New" w:hAnsi="Courier New" w:cs="Courier New"/>
                <w:sz w:val="14"/>
              </w:rPr>
              <w:t>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Load before filter selection?</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Results limit</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a_expiration_date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Sorting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Ascending</w:t>
            </w:r>
          </w:p>
        </w:tc>
      </w:tr>
    </w:tbl>
    <w:p>
      <w:pPr>
        <w:pStyle w:val="Heading4"/>
      </w:pPr>
      <w:r>
        <w:t>My Stuff</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My Stuff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Path</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action_log.png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cmc_document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 versions?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Qualification</w:t>
            </w:r>
          </w:p>
        </w:tc>
        <w:tc>
          <w:tcPr>
            <w:tcW w:w="360" w:type="dxa"/>
            <w:shd w:val="clear" w:color="auto" w:fill="auto"/>
          </w:tcPr>
          <w:p>
            <w:r>
              <w:rPr>
                <w:rFonts w:ascii="Courier New" w:eastAsia="Courier New" w:hAnsi="Courier New" w:cs="Courier New"/>
                <w:sz w:val="14"/>
              </w:rPr>
              <w:t>lower(object_name) like '%${filter}%'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Load before filter selection?</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Results limit</w:t>
            </w:r>
          </w:p>
        </w:tc>
        <w:tc>
          <w:tcPr>
            <w:tcW w:w="360" w:type="dxa"/>
            <w:shd w:val="clear" w:color="auto" w:fill="auto"/>
          </w:tcPr>
          <w:p>
            <w:r>
              <w:t>500</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200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a_status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authors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b_bsap</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b_business_line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b_design_phase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compound</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discipline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document_subtype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document_type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r_creation_date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r_modifier</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r_modify_date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Sorting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Ascending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2446"/>
        <w:gridCol w:w="2446"/>
        <w:gridCol w:w="244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800" w:type="dxa"/>
            <w:gridSpan w:val="5"/>
            <w:shd w:val="clear" w:color="auto" w:fill="C0C0C0"/>
          </w:tcPr>
          <w:p>
            <w:pPr>
              <w:rPr>
                <w:b/>
              </w:rPr>
            </w:pPr>
            <w:r>
              <w:rPr>
                <w:b/>
              </w:rPr>
              <w:t>Filters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Icon</w:t>
            </w:r>
          </w:p>
        </w:tc>
        <w:tc>
          <w:tcPr>
            <w:tcW w:w="360" w:type="dxa"/>
            <w:shd w:val="clear" w:color="auto" w:fill="C0C0C0"/>
          </w:tcPr>
          <w:p>
            <w:pPr>
              <w:rPr>
                <w:b/>
              </w:rPr>
            </w:pPr>
            <w:r>
              <w:rPr>
                <w:b/>
              </w:rPr>
              <w:t>Attribute</w:t>
            </w:r>
          </w:p>
        </w:tc>
        <w:tc>
          <w:tcPr>
            <w:tcW w:w="360" w:type="dxa"/>
            <w:shd w:val="clear" w:color="auto" w:fill="C0C0C0"/>
          </w:tcPr>
          <w:p>
            <w:pPr>
              <w:rPr>
                <w:b/>
              </w:rPr>
            </w:pPr>
            <w:r>
              <w:rPr>
                <w:b/>
              </w:rPr>
              <w:t>Displayed As Node</w:t>
            </w:r>
          </w:p>
        </w:tc>
        <w:tc>
          <w:tcPr>
            <w:tcW w:w="360" w:type="dxa"/>
            <w:shd w:val="clear" w:color="auto" w:fill="C0C0C0"/>
          </w:tcPr>
          <w:p>
            <w:r>
              <w:rPr>
                <w:b/>
              </w:rPr>
              <w:t>Date Group By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Status</w:t>
            </w:r>
          </w:p>
        </w:tc>
        <w:tc>
          <w:tcPr>
            <w:tcW w:w="360" w:type="dxa"/>
            <w:shd w:val="clear" w:color="auto" w:fill="auto"/>
          </w:tcPr>
          <w:p/>
        </w:tc>
        <w:tc>
          <w:tcPr>
            <w:tcW w:w="360" w:type="dxa"/>
            <w:shd w:val="clear" w:color="auto" w:fill="auto"/>
          </w:tcPr>
          <w:p>
            <w:r>
              <w:t>a_status</w:t>
            </w:r>
          </w:p>
        </w:tc>
        <w:tc>
          <w:tcPr>
            <w:tcW w:w="360" w:type="dxa"/>
            <w:shd w:val="clear" w:color="auto" w:fill="auto"/>
          </w:tcPr>
          <w:p>
            <w:r>
              <w:t>No</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Version</w:t>
            </w:r>
          </w:p>
        </w:tc>
        <w:tc>
          <w:tcPr>
            <w:tcW w:w="360" w:type="dxa"/>
            <w:shd w:val="clear" w:color="auto" w:fill="auto"/>
          </w:tcPr>
          <w:p/>
        </w:tc>
        <w:tc>
          <w:tcPr>
            <w:tcW w:w="360" w:type="dxa"/>
            <w:shd w:val="clear" w:color="auto" w:fill="auto"/>
          </w:tcPr>
          <w:p>
            <w:r>
              <w:t>r_version_label</w:t>
            </w:r>
          </w:p>
        </w:tc>
        <w:tc>
          <w:tcPr>
            <w:tcW w:w="360" w:type="dxa"/>
            <w:shd w:val="clear" w:color="auto" w:fill="auto"/>
          </w:tcPr>
          <w:p>
            <w:r>
              <w:t>No</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${Department}</w:t>
            </w:r>
          </w:p>
        </w:tc>
        <w:tc>
          <w:tcPr>
            <w:tcW w:w="360" w:type="dxa"/>
            <w:shd w:val="clear" w:color="auto" w:fill="auto"/>
          </w:tcPr>
          <w:p/>
        </w:tc>
        <w:tc>
          <w:tcPr>
            <w:tcW w:w="360" w:type="dxa"/>
            <w:shd w:val="clear" w:color="auto" w:fill="auto"/>
          </w:tcPr>
          <w:p>
            <w:r>
              <w:t>department_name</w:t>
            </w:r>
          </w:p>
        </w:tc>
        <w:tc>
          <w:tcPr>
            <w:tcW w:w="360" w:type="dxa"/>
            <w:shd w:val="clear" w:color="auto" w:fill="auto"/>
          </w:tcPr>
          <w:p>
            <w:r>
              <w:t>No</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Product</w:t>
            </w:r>
          </w:p>
        </w:tc>
        <w:tc>
          <w:tcPr>
            <w:tcW w:w="360" w:type="dxa"/>
            <w:shd w:val="clear" w:color="auto" w:fill="auto"/>
          </w:tcPr>
          <w:p/>
        </w:tc>
        <w:tc>
          <w:tcPr>
            <w:tcW w:w="360" w:type="dxa"/>
            <w:shd w:val="clear" w:color="auto" w:fill="auto"/>
          </w:tcPr>
          <w:p>
            <w:r>
              <w:t>compound</w:t>
            </w:r>
          </w:p>
        </w:tc>
        <w:tc>
          <w:tcPr>
            <w:tcW w:w="360" w:type="dxa"/>
            <w:shd w:val="clear" w:color="auto" w:fill="auto"/>
          </w:tcPr>
          <w:p>
            <w:r>
              <w:t>No</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Modified by</w:t>
            </w:r>
          </w:p>
        </w:tc>
        <w:tc>
          <w:tcPr>
            <w:tcW w:w="360" w:type="dxa"/>
            <w:shd w:val="clear" w:color="auto" w:fill="auto"/>
          </w:tcPr>
          <w:p/>
        </w:tc>
        <w:tc>
          <w:tcPr>
            <w:tcW w:w="360" w:type="dxa"/>
            <w:shd w:val="clear" w:color="auto" w:fill="auto"/>
          </w:tcPr>
          <w:p>
            <w:r>
              <w:t>r_modifier</w:t>
            </w:r>
          </w:p>
        </w:tc>
        <w:tc>
          <w:tcPr>
            <w:tcW w:w="360" w:type="dxa"/>
            <w:shd w:val="clear" w:color="auto" w:fill="auto"/>
          </w:tcPr>
          <w:p>
            <w:r>
              <w:t>No</w:t>
            </w:r>
          </w:p>
        </w:tc>
        <w:tc>
          <w:tcPr>
            <w:tcW w:w="360" w:type="dxa"/>
            <w:shd w:val="clear" w:color="auto" w:fill="auto"/>
          </w:tcPr>
          <w:p/>
        </w:tc>
      </w:tr>
    </w:tbl>
    <w:p>
      <w:pPr>
        <w:pStyle w:val="Heading4"/>
      </w:pPr>
      <w:r>
        <w:t>Toolbar</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labels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in two rows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Custom toolbar</w:t>
            </w:r>
          </w:p>
        </w:tc>
        <w:tc>
          <w:tcPr>
            <w:tcW w:w="360" w:type="dxa"/>
            <w:shd w:val="clear" w:color="auto" w:fill="auto"/>
          </w:tcPr>
          <w:p>
            <w:r>
              <w:t>New Document, IMPORT_DOCUMENT, New Structure, &lt;separator&gt;, Properties, Edit, Check-in, Cancel Check-out, &lt;separator&gt;, Delete, Delete, Delete Notification, &lt;separator&gt;, View Version Tree, Show All Versions, Publish VD</w:t>
            </w:r>
          </w:p>
        </w:tc>
      </w:tr>
    </w:tbl>
    <w:p>
      <w:pPr>
        <w:pStyle w:val="Heading4"/>
      </w:pPr>
      <w:r>
        <w:t>Widgets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Widgets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standard widgets</w:t>
            </w:r>
          </w:p>
        </w:tc>
        <w:tc>
          <w:tcPr>
            <w:tcW w:w="360" w:type="dxa"/>
            <w:shd w:val="clear" w:color="auto" w:fill="auto"/>
          </w:tcPr>
          <w:p>
            <w:r>
              <w:t>Details</w:t>
            </w:r>
          </w:p>
          <w:p>
            <w:r>
              <w:t>Thumbnail</w:t>
            </w:r>
          </w:p>
          <w:p>
            <w:r>
              <w:t>Renditions</w:t>
            </w:r>
          </w:p>
          <w:p>
            <w:r>
              <w:t>Locations</w:t>
            </w:r>
          </w:p>
          <w:p>
            <w:r>
              <w:t>Versions</w:t>
            </w:r>
          </w:p>
          <w:p>
            <w:r>
              <w:t>Relations</w:t>
            </w:r>
          </w:p>
          <w:p>
            <w:r>
              <w:t>Workflows</w:t>
            </w:r>
          </w:p>
          <w:p>
            <w:r>
              <w:t>ImportLandingZone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057"/>
        <w:gridCol w:w="3057"/>
        <w:gridCol w:w="3058"/>
        <w:gridCol w:w="30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440" w:type="dxa"/>
            <w:gridSpan w:val="4"/>
            <w:shd w:val="clear" w:color="auto" w:fill="C0C0C0"/>
          </w:tcPr>
          <w:p>
            <w:pPr>
              <w:rPr>
                <w:b/>
              </w:rPr>
            </w:pPr>
            <w:r>
              <w:rPr>
                <w:b/>
              </w:rPr>
              <w:t>Custom Widgets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Type</w:t>
            </w:r>
          </w:p>
        </w:tc>
        <w:tc>
          <w:tcPr>
            <w:tcW w:w="360" w:type="dxa"/>
            <w:shd w:val="clear" w:color="auto" w:fill="C0C0C0"/>
          </w:tcPr>
          <w:p>
            <w:pPr>
              <w:rPr>
                <w:b/>
              </w:rPr>
            </w:pPr>
            <w:r>
              <w:rPr>
                <w:b/>
              </w:rPr>
              <w:t>Thumbnail</w:t>
            </w:r>
          </w:p>
        </w:tc>
        <w:tc>
          <w:tcPr>
            <w:tcW w:w="360" w:type="dxa"/>
            <w:shd w:val="clear" w:color="auto" w:fill="C0C0C0"/>
          </w:tcPr>
          <w:p>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JD Edwards Information</w:t>
            </w:r>
          </w:p>
        </w:tc>
        <w:tc>
          <w:tcPr>
            <w:tcW w:w="360" w:type="dxa"/>
            <w:shd w:val="clear" w:color="auto" w:fill="auto"/>
          </w:tcPr>
          <w:p>
            <w:r>
              <w:t>DQL</w:t>
            </w:r>
          </w:p>
        </w:tc>
        <w:tc>
          <w:tcPr>
            <w:tcW w:w="360" w:type="dxa"/>
            <w:shd w:val="clear" w:color="auto" w:fill="auto"/>
          </w:tcPr>
          <w:p/>
        </w:tc>
        <w:tc>
          <w:tcPr>
            <w:tcW w:w="360" w:type="dxa"/>
            <w:shd w:val="clear" w:color="auto" w:fill="auto"/>
          </w:tcPr>
          <w:p>
            <w:r>
              <w:t>select sap_distributor,sap_pricing,sap_contact,sap_phone from pharma_document where r_object_id = '${r_object_id}'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Audit</w:t>
            </w:r>
          </w:p>
        </w:tc>
        <w:tc>
          <w:tcPr>
            <w:tcW w:w="360" w:type="dxa"/>
            <w:shd w:val="clear" w:color="auto" w:fill="auto"/>
          </w:tcPr>
          <w:p>
            <w:r>
              <w:t>DQL</w:t>
            </w:r>
          </w:p>
        </w:tc>
        <w:tc>
          <w:tcPr>
            <w:tcW w:w="360" w:type="dxa"/>
            <w:shd w:val="clear" w:color="auto" w:fill="auto"/>
          </w:tcPr>
          <w:p/>
        </w:tc>
        <w:tc>
          <w:tcPr>
            <w:tcW w:w="360" w:type="dxa"/>
            <w:shd w:val="clear" w:color="auto" w:fill="auto"/>
          </w:tcPr>
          <w:p>
            <w:r>
              <w:t>select event_name,user_name from dm_audittrail where event_name like 'Change%' and audited_obj_id = '${r_object_id}'</w:t>
            </w:r>
          </w:p>
          <w:p>
            <w:r>
              <w:t>VERTICAL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ACL Information</w:t>
            </w:r>
          </w:p>
        </w:tc>
        <w:tc>
          <w:tcPr>
            <w:tcW w:w="360" w:type="dxa"/>
            <w:shd w:val="clear" w:color="auto" w:fill="auto"/>
          </w:tcPr>
          <w:p>
            <w:r>
              <w:t>DQL</w:t>
            </w:r>
          </w:p>
        </w:tc>
        <w:tc>
          <w:tcPr>
            <w:tcW w:w="360" w:type="dxa"/>
            <w:shd w:val="clear" w:color="auto" w:fill="auto"/>
          </w:tcPr>
          <w:p/>
        </w:tc>
        <w:tc>
          <w:tcPr>
            <w:tcW w:w="360" w:type="dxa"/>
            <w:shd w:val="clear" w:color="auto" w:fill="auto"/>
          </w:tcPr>
          <w:p>
            <w:r>
              <w:t>select r_accessor_name,r_accessor_permit from dm_acl where object_name in (select acl_name from dm_document where acl_name = '${acl_name}')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QR Code</w:t>
            </w:r>
          </w:p>
        </w:tc>
        <w:tc>
          <w:tcPr>
            <w:tcW w:w="360" w:type="dxa"/>
            <w:shd w:val="clear" w:color="auto" w:fill="auto"/>
          </w:tcPr>
          <w:p>
            <w:r>
              <w:t>Embedded URL</w:t>
            </w:r>
          </w:p>
        </w:tc>
        <w:tc>
          <w:tcPr>
            <w:tcW w:w="360" w:type="dxa"/>
            <w:shd w:val="clear" w:color="auto" w:fill="auto"/>
          </w:tcPr>
          <w:p/>
        </w:tc>
        <w:tc>
          <w:tcPr>
            <w:tcW w:w="360" w:type="dxa"/>
            <w:shd w:val="clear" w:color="auto" w:fill="auto"/>
          </w:tcPr>
          <w:p>
            <w:r>
              <w:t>http://chart.apis.google.com/chart?chl=http%3A%2F%2Fnew.generiscloud.com%2Fcara%2F%23GlobalDemo%2F${r_object_id}&amp;chs=250x250&amp;cht=qr&amp;chld=H%7C0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Drag and Dropable Link</w:t>
            </w:r>
          </w:p>
        </w:tc>
        <w:tc>
          <w:tcPr>
            <w:tcW w:w="360" w:type="dxa"/>
            <w:shd w:val="clear" w:color="auto" w:fill="auto"/>
          </w:tcPr>
          <w:p>
            <w:r>
              <w:t>DQL</w:t>
            </w:r>
          </w:p>
        </w:tc>
        <w:tc>
          <w:tcPr>
            <w:tcW w:w="360" w:type="dxa"/>
            <w:shd w:val="clear" w:color="auto" w:fill="auto"/>
          </w:tcPr>
          <w:p/>
        </w:tc>
        <w:tc>
          <w:tcPr>
            <w:tcW w:w="360" w:type="dxa"/>
            <w:shd w:val="clear" w:color="auto" w:fill="auto"/>
          </w:tcPr>
          <w:p>
            <w:r>
              <w:t>select '&lt;/div&gt;&lt;a href="http://www.generiscloud.com/cara/#novartis/${r_object_id}" onclick=''return false;''&gt;&lt;img src="http://www.generiscorp.com/images/cara.png" border="0" width=''16'' height=''16'' alt="Link to this page"&gt;&lt;/a&gt; &lt;div&gt;' as DRL, '&lt;/div&gt;&lt;a href=''http://www.google.com/search?q=${object_name}'' target=''_blank''&gt;Search for this document in Google&lt;/a&gt;&lt;div&gt;' as URL from dm_document(all) where r_object_id = '${r_object_id}'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SharePoint Link</w:t>
            </w:r>
          </w:p>
        </w:tc>
        <w:tc>
          <w:tcPr>
            <w:tcW w:w="360" w:type="dxa"/>
            <w:shd w:val="clear" w:color="auto" w:fill="auto"/>
          </w:tcPr>
          <w:p>
            <w:r>
              <w:t>DQL</w:t>
            </w:r>
          </w:p>
        </w:tc>
        <w:tc>
          <w:tcPr>
            <w:tcW w:w="360" w:type="dxa"/>
            <w:shd w:val="clear" w:color="auto" w:fill="auto"/>
          </w:tcPr>
          <w:p/>
        </w:tc>
        <w:tc>
          <w:tcPr>
            <w:tcW w:w="360" w:type="dxa"/>
            <w:shd w:val="clear" w:color="auto" w:fill="auto"/>
          </w:tcPr>
          <w:p>
            <w:r>
              <w:t>select '&lt;/div&gt;&lt;a href="https://generiscorp.sharepoint.com/_layouts/15/WopiFrame.aspx?sourcedoc=/CARA/${object_name}.${format_dos_extension}&amp;action=default" target="_blank"&gt;Search for this document in SharePoint&lt;/a&gt;&lt;div&gt;' as URL from dm_document(all) where r_object_id = '${r_object_id}'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Lync Information</w:t>
            </w:r>
          </w:p>
        </w:tc>
        <w:tc>
          <w:tcPr>
            <w:tcW w:w="360" w:type="dxa"/>
            <w:shd w:val="clear" w:color="auto" w:fill="auto"/>
          </w:tcPr>
          <w:p>
            <w:r>
              <w:t>Embedded URL</w:t>
            </w:r>
          </w:p>
        </w:tc>
        <w:tc>
          <w:tcPr>
            <w:tcW w:w="360" w:type="dxa"/>
            <w:shd w:val="clear" w:color="auto" w:fill="auto"/>
          </w:tcPr>
          <w:p/>
        </w:tc>
        <w:tc>
          <w:tcPr>
            <w:tcW w:w="360" w:type="dxa"/>
            <w:shd w:val="clear" w:color="auto" w:fill="auto"/>
          </w:tcPr>
          <w:p>
            <w:r>
              <w:t>http://www.google.com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1830</w:t>
            </w:r>
          </w:p>
        </w:tc>
        <w:tc>
          <w:tcPr>
            <w:tcW w:w="360" w:type="dxa"/>
            <w:shd w:val="clear" w:color="auto" w:fill="auto"/>
          </w:tcPr>
          <w:p>
            <w:r>
              <w:t>DQL</w:t>
            </w:r>
          </w:p>
        </w:tc>
        <w:tc>
          <w:tcPr>
            <w:tcW w:w="360" w:type="dxa"/>
            <w:shd w:val="clear" w:color="auto" w:fill="auto"/>
          </w:tcPr>
          <w:p/>
        </w:tc>
        <w:tc>
          <w:tcPr>
            <w:tcW w:w="360" w:type="dxa"/>
            <w:shd w:val="clear" w:color="auto" w:fill="auto"/>
          </w:tcPr>
          <w:p>
            <w:r>
              <w:t>select '${object_name:dqlencode} http://www.generiscloud.com/cara/#novartis/${r_object_id}' as URL from dm_docbase_config a,dm_sysobject s where s.r_object_id = '${r_object_id}'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DAM Information</w:t>
            </w:r>
          </w:p>
        </w:tc>
        <w:tc>
          <w:tcPr>
            <w:tcW w:w="360" w:type="dxa"/>
            <w:shd w:val="clear" w:color="auto" w:fill="auto"/>
          </w:tcPr>
          <w:p>
            <w:r>
              <w:t>DQL</w:t>
            </w:r>
          </w:p>
        </w:tc>
        <w:tc>
          <w:tcPr>
            <w:tcW w:w="360" w:type="dxa"/>
            <w:shd w:val="clear" w:color="auto" w:fill="auto"/>
          </w:tcPr>
          <w:p/>
        </w:tc>
        <w:tc>
          <w:tcPr>
            <w:tcW w:w="360" w:type="dxa"/>
            <w:shd w:val="clear" w:color="auto" w:fill="auto"/>
          </w:tcPr>
          <w:p>
            <w:r>
              <w:t>select  dam_exclusivity,dam_geography,dam_external_info,dam_media_type, r_object_id from pharma_document where r_object_id = '${r_object_id}'</w:t>
            </w:r>
          </w:p>
          <w:p>
            <w:r>
              <w:t>VERTICAL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Liquent InSight</w:t>
            </w:r>
          </w:p>
        </w:tc>
        <w:tc>
          <w:tcPr>
            <w:tcW w:w="360" w:type="dxa"/>
            <w:shd w:val="clear" w:color="auto" w:fill="auto"/>
          </w:tcPr>
          <w:p>
            <w:r>
              <w:t>DQL</w:t>
            </w:r>
          </w:p>
        </w:tc>
        <w:tc>
          <w:tcPr>
            <w:tcW w:w="360" w:type="dxa"/>
            <w:shd w:val="clear" w:color="auto" w:fill="auto"/>
          </w:tcPr>
          <w:p>
            <w:r>
              <w:t>parexel.png</w:t>
            </w:r>
          </w:p>
        </w:tc>
        <w:tc>
          <w:tcPr>
            <w:tcW w:w="360" w:type="dxa"/>
            <w:shd w:val="clear" w:color="auto" w:fill="auto"/>
          </w:tcPr>
          <w:p>
            <w:r>
              <w:t>select dam_geography as liquent_status, dam_external_info as liquent_health_authority from pharma_document where r_object_id = '${r_object_id}'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Video preview</w:t>
            </w:r>
          </w:p>
        </w:tc>
        <w:tc>
          <w:tcPr>
            <w:tcW w:w="360" w:type="dxa"/>
            <w:shd w:val="clear" w:color="auto" w:fill="auto"/>
          </w:tcPr>
          <w:p>
            <w:r>
              <w:t>HTML</w:t>
            </w:r>
          </w:p>
        </w:tc>
        <w:tc>
          <w:tcPr>
            <w:tcW w:w="360" w:type="dxa"/>
            <w:shd w:val="clear" w:color="auto" w:fill="auto"/>
          </w:tcPr>
          <w:p/>
        </w:tc>
        <w:tc>
          <w:tcPr>
            <w:tcW w:w="360" w:type="dxa"/>
            <w:shd w:val="clear" w:color="auto" w:fill="auto"/>
          </w:tcPr>
          <w:p>
            <w:r>
              <w:t>&lt;video width="320" height="240" controls&gt;</w:t>
            </w:r>
          </w:p>
          <w:p>
            <w:r>
              <w:t xml:space="preserve">  &lt;source src="Content/GlobalDemo/view/${r_object_id}" type="video/mp4"&gt;</w:t>
            </w:r>
          </w:p>
          <w:p>
            <w:r>
              <w:t xml:space="preserve">  Your browser does not support the video tag.</w:t>
            </w:r>
          </w:p>
          <w:p>
            <w:r>
              <w:t>&lt;/video&gt;</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360" w:type="dxa"/>
            <w:shd w:val="clear" w:color="auto" w:fill="F0F0F0"/>
          </w:tcPr>
          <w:p>
            <w:r>
              <w:rPr>
                <w:b/>
              </w:rPr>
              <w:t>Widgets visible by default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locations</w:t>
            </w:r>
          </w:p>
          <w:p>
            <w:r>
              <w:t>relations</w:t>
            </w:r>
          </w:p>
          <w:p>
            <w:r>
              <w:t>renditions</w:t>
            </w:r>
          </w:p>
          <w:p>
            <w:r>
              <w:t>versions</w:t>
            </w:r>
          </w:p>
        </w:tc>
      </w:tr>
    </w:tbl>
    <w:p>
      <w:pPr>
        <w:pStyle w:val="Heading3"/>
      </w:pPr>
      <w:bookmarkStart w:id="202" w:name="_Toc256000201"/>
      <w:r>
        <w:t>Copy of Demo View</w:t>
      </w:r>
      <w:bookmarkEnd w:id="202"/>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${Task Completion}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dm_document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For form usage only</w:t>
            </w:r>
          </w:p>
        </w:tc>
        <w:tc>
          <w:tcPr>
            <w:tcW w:w="360" w:type="dxa"/>
            <w:shd w:val="clear" w:color="auto" w:fill="auto"/>
          </w:tcPr>
          <w:p>
            <w:r>
              <w:t>No</w:t>
            </w:r>
          </w:p>
        </w:tc>
      </w:tr>
    </w:tbl>
    <w:p>
      <w:pPr>
        <w:pStyle w:val="Heading4"/>
      </w:pPr>
      <w:r>
        <w:t>Columns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acl_name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No</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r>
              <w:t>Document Name</w:t>
            </w:r>
          </w:p>
        </w:tc>
        <w:tc>
          <w:tcPr>
            <w:tcW w:w="360" w:type="dxa"/>
            <w:shd w:val="clear" w:color="auto" w:fill="auto"/>
          </w:tcPr>
          <w:p>
            <w:r>
              <w:t>235</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title</w:t>
            </w:r>
          </w:p>
        </w:tc>
        <w:tc>
          <w:tcPr>
            <w:tcW w:w="360" w:type="dxa"/>
            <w:shd w:val="clear" w:color="auto" w:fill="auto"/>
          </w:tcPr>
          <w:p/>
        </w:tc>
        <w:tc>
          <w:tcPr>
            <w:tcW w:w="360" w:type="dxa"/>
            <w:shd w:val="clear" w:color="auto" w:fill="auto"/>
          </w:tcPr>
          <w:p>
            <w:r>
              <w:t>140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a_status</w:t>
            </w:r>
          </w:p>
        </w:tc>
        <w:tc>
          <w:tcPr>
            <w:tcW w:w="360" w:type="dxa"/>
            <w:shd w:val="clear" w:color="auto" w:fill="auto"/>
          </w:tcPr>
          <w:p/>
        </w:tc>
        <w:tc>
          <w:tcPr>
            <w:tcW w:w="360" w:type="dxa"/>
            <w:shd w:val="clear" w:color="auto" w:fill="auto"/>
          </w:tcPr>
          <w:p>
            <w:r>
              <w:t>144</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r_version_label</w:t>
            </w:r>
          </w:p>
        </w:tc>
        <w:tc>
          <w:tcPr>
            <w:tcW w:w="360" w:type="dxa"/>
            <w:shd w:val="clear" w:color="auto" w:fill="auto"/>
          </w:tcPr>
          <w:p/>
        </w:tc>
        <w:tc>
          <w:tcPr>
            <w:tcW w:w="360" w:type="dxa"/>
            <w:shd w:val="clear" w:color="auto" w:fill="auto"/>
          </w:tcPr>
          <w:p>
            <w:r>
              <w:t>147</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document_date</w:t>
            </w:r>
          </w:p>
        </w:tc>
        <w:tc>
          <w:tcPr>
            <w:tcW w:w="360" w:type="dxa"/>
            <w:shd w:val="clear" w:color="auto" w:fill="auto"/>
          </w:tcPr>
          <w:p/>
        </w:tc>
        <w:tc>
          <w:tcPr>
            <w:tcW w:w="360" w:type="dxa"/>
            <w:shd w:val="clear" w:color="auto" w:fill="auto"/>
          </w:tcPr>
          <w:p>
            <w:r>
              <w:t>100</w:t>
            </w:r>
          </w:p>
        </w:tc>
        <w:tc>
          <w:tcPr>
            <w:tcW w:w="360" w:type="dxa"/>
            <w:shd w:val="clear" w:color="auto" w:fill="auto"/>
          </w:tcPr>
          <w:p>
            <w:r>
              <w:t>yyyy</w:t>
            </w: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a_is_hidden</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No</w:t>
            </w:r>
          </w:p>
        </w:tc>
        <w:tc>
          <w:tcPr>
            <w:tcW w:w="360" w:type="dxa"/>
            <w:shd w:val="clear" w:color="auto" w:fill="auto"/>
          </w:tcPr>
          <w:p>
            <w:r>
              <w:t>Hidden Icons</w:t>
            </w:r>
          </w:p>
        </w:tc>
        <w:tc>
          <w:tcPr>
            <w:tcW w:w="360" w:type="dxa"/>
            <w:shd w:val="clear" w:color="auto" w:fill="auto"/>
          </w:tcPr>
          <w:p>
            <w:r>
              <w:t>Icon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authors</w:t>
            </w:r>
          </w:p>
        </w:tc>
        <w:tc>
          <w:tcPr>
            <w:tcW w:w="360" w:type="dxa"/>
            <w:shd w:val="clear" w:color="auto" w:fill="auto"/>
          </w:tcPr>
          <w:p/>
        </w:tc>
        <w:tc>
          <w:tcPr>
            <w:tcW w:w="360" w:type="dxa"/>
            <w:shd w:val="clear" w:color="auto" w:fill="auto"/>
          </w:tcPr>
          <w:p>
            <w:r>
              <w:t>236</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No</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compound</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r>
              <w:t>Compound</w:t>
            </w:r>
          </w:p>
        </w:tc>
        <w:tc>
          <w:tcPr>
            <w:tcW w:w="360" w:type="dxa"/>
            <w:shd w:val="clear" w:color="auto" w:fill="auto"/>
          </w:tcPr>
          <w:p>
            <w:r>
              <w:t>Trade name US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formulation</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a_category</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r_modify_date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dam_exclusivity</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dam_external_info</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No</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dam_geography</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No</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dam_media_type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No</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Options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 desc</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Results limit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Page size options</w:t>
            </w:r>
          </w:p>
        </w:tc>
        <w:tc>
          <w:tcPr>
            <w:tcW w:w="360" w:type="dxa"/>
            <w:shd w:val="clear" w:color="auto" w:fill="auto"/>
          </w:tcPr>
          <w:p>
            <w:r>
              <w:t>20</w:t>
            </w:r>
          </w:p>
          <w:p>
            <w:r>
              <w:t>50</w:t>
            </w:r>
          </w:p>
          <w:p>
            <w:r>
              <w:t>100</w:t>
            </w:r>
          </w:p>
          <w:p>
            <w:r>
              <w:t>1000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Carousel view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List view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Thumbnail view disabled</w:t>
            </w:r>
          </w:p>
        </w:tc>
        <w:tc>
          <w:tcPr>
            <w:tcW w:w="360" w:type="dxa"/>
            <w:shd w:val="clear" w:color="auto" w:fill="auto"/>
          </w:tcPr>
          <w:p>
            <w:r>
              <w:t>No</w:t>
            </w:r>
          </w:p>
        </w:tc>
      </w:tr>
    </w:tbl>
    <w:p>
      <w:pPr>
        <w:pStyle w:val="Heading4"/>
      </w:pPr>
      <w:r>
        <w:t>Dialog Settings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3600" w:type="dxa"/>
            <w:gridSpan w:val="10"/>
            <w:shd w:val="clear" w:color="auto" w:fill="F0F0F0"/>
          </w:tcPr>
          <w:p>
            <w:pPr>
              <w:rPr>
                <w:b/>
              </w:rPr>
            </w:pPr>
            <w:r>
              <w:rPr>
                <w:b/>
              </w:rPr>
              <w:t>VD Manager 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node.name</w:t>
            </w:r>
          </w:p>
        </w:tc>
        <w:tc>
          <w:tcPr>
            <w:tcW w:w="360" w:type="dxa"/>
            <w:shd w:val="clear" w:color="auto" w:fill="auto"/>
          </w:tcPr>
          <w:p/>
        </w:tc>
        <w:tc>
          <w:tcPr>
            <w:tcW w:w="360" w:type="dxa"/>
            <w:shd w:val="clear" w:color="auto" w:fill="auto"/>
          </w:tcPr>
          <w:p>
            <w:r>
              <w:t>500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node.version_labels</w:t>
            </w:r>
          </w:p>
        </w:tc>
        <w:tc>
          <w:tcPr>
            <w:tcW w:w="360" w:type="dxa"/>
            <w:shd w:val="clear" w:color="auto" w:fill="auto"/>
          </w:tcPr>
          <w:p/>
        </w:tc>
        <w:tc>
          <w:tcPr>
            <w:tcW w:w="360" w:type="dxa"/>
            <w:shd w:val="clear" w:color="auto" w:fill="auto"/>
          </w:tcPr>
          <w:p>
            <w:r>
              <w:t>120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node.binding</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a_controlling_app</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b_gbu</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b_discipline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b_deliverable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b_bsap</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discipline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3600" w:type="dxa"/>
            <w:gridSpan w:val="10"/>
            <w:shd w:val="clear" w:color="auto" w:fill="F0F0F0"/>
          </w:tcPr>
          <w:p>
            <w:pPr>
              <w:rPr>
                <w:b/>
              </w:rPr>
            </w:pPr>
            <w:r>
              <w:rPr>
                <w:b/>
              </w:rPr>
              <w:t>Customize Status Manager 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220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r_version_label</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a_status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r_modify_date</w:t>
            </w:r>
          </w:p>
        </w:tc>
        <w:tc>
          <w:tcPr>
            <w:tcW w:w="360" w:type="dxa"/>
            <w:shd w:val="clear" w:color="auto" w:fill="auto"/>
          </w:tcPr>
          <w:p/>
        </w:tc>
        <w:tc>
          <w:tcPr>
            <w:tcW w:w="360" w:type="dxa"/>
            <w:shd w:val="clear" w:color="auto" w:fill="auto"/>
          </w:tcPr>
          <w:p>
            <w:r>
              <w:t>100</w:t>
            </w:r>
          </w:p>
        </w:tc>
        <w:tc>
          <w:tcPr>
            <w:tcW w:w="360" w:type="dxa"/>
            <w:shd w:val="clear" w:color="auto" w:fill="auto"/>
          </w:tcPr>
          <w:p>
            <w:r>
              <w:t>dd/MM/yy</w:t>
            </w: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3600" w:type="dxa"/>
            <w:gridSpan w:val="10"/>
            <w:shd w:val="clear" w:color="auto" w:fill="F0F0F0"/>
          </w:tcPr>
          <w:p>
            <w:pPr>
              <w:rPr>
                <w:b/>
              </w:rPr>
            </w:pPr>
            <w:r>
              <w:rPr>
                <w:b/>
              </w:rPr>
              <w:t>Customize Audit Trail Report 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time_stamp</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time_stamp_utc</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version_label</w:t>
            </w:r>
          </w:p>
        </w:tc>
        <w:tc>
          <w:tcPr>
            <w:tcW w:w="360" w:type="dxa"/>
            <w:shd w:val="clear" w:color="auto" w:fill="auto"/>
          </w:tcPr>
          <w:p/>
        </w:tc>
        <w:tc>
          <w:tcPr>
            <w:tcW w:w="360" w:type="dxa"/>
            <w:shd w:val="clear" w:color="auto" w:fill="auto"/>
          </w:tcPr>
          <w:p>
            <w:r>
              <w:t>80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event_name</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user_name</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string_4</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string_2</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string_1</w:t>
            </w:r>
          </w:p>
        </w:tc>
        <w:tc>
          <w:tcPr>
            <w:tcW w:w="360" w:type="dxa"/>
            <w:shd w:val="clear" w:color="auto" w:fill="auto"/>
          </w:tcPr>
          <w:p/>
        </w:tc>
        <w:tc>
          <w:tcPr>
            <w:tcW w:w="360" w:type="dxa"/>
            <w:shd w:val="clear" w:color="auto" w:fill="auto"/>
          </w:tcPr>
          <w:p>
            <w:r>
              <w:t>80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string_3</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string_5</w:t>
            </w:r>
          </w:p>
        </w:tc>
        <w:tc>
          <w:tcPr>
            <w:tcW w:w="360" w:type="dxa"/>
            <w:shd w:val="clear" w:color="auto" w:fill="auto"/>
          </w:tcPr>
          <w:p/>
        </w:tc>
        <w:tc>
          <w:tcPr>
            <w:tcW w:w="360" w:type="dxa"/>
            <w:shd w:val="clear" w:color="auto" w:fill="auto"/>
          </w:tcPr>
          <w:p>
            <w:r>
              <w:t>200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attribute_list</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attribute_list_old</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event_description</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3600" w:type="dxa"/>
            <w:gridSpan w:val="10"/>
            <w:shd w:val="clear" w:color="auto" w:fill="F0F0F0"/>
          </w:tcPr>
          <w:p>
            <w:pPr>
              <w:rPr>
                <w:b/>
              </w:rPr>
            </w:pPr>
            <w:r>
              <w:rPr>
                <w:b/>
              </w:rPr>
              <w:t>Customize Task Manager 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activity_type</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activity_status</w:t>
            </w:r>
          </w:p>
        </w:tc>
        <w:tc>
          <w:tcPr>
            <w:tcW w:w="360" w:type="dxa"/>
            <w:shd w:val="clear" w:color="auto" w:fill="auto"/>
          </w:tcPr>
          <w:p>
            <w:r>
              <w:t>Task State</w:t>
            </w:r>
          </w:p>
        </w:tc>
        <w:tc>
          <w:tcPr>
            <w:tcW w:w="360" w:type="dxa"/>
            <w:shd w:val="clear" w:color="auto" w:fill="auto"/>
          </w:tcPr>
          <w:p>
            <w:r>
              <w:t>80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target_finish_date</w:t>
            </w:r>
          </w:p>
        </w:tc>
        <w:tc>
          <w:tcPr>
            <w:tcW w:w="360" w:type="dxa"/>
            <w:shd w:val="clear" w:color="auto" w:fill="auto"/>
          </w:tcPr>
          <w:p/>
        </w:tc>
        <w:tc>
          <w:tcPr>
            <w:tcW w:w="360" w:type="dxa"/>
            <w:shd w:val="clear" w:color="auto" w:fill="auto"/>
          </w:tcPr>
          <w:p>
            <w:r>
              <w:t>80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issue_date</w:t>
            </w:r>
          </w:p>
        </w:tc>
        <w:tc>
          <w:tcPr>
            <w:tcW w:w="360" w:type="dxa"/>
            <w:shd w:val="clear" w:color="auto" w:fill="auto"/>
          </w:tcPr>
          <w:p/>
        </w:tc>
        <w:tc>
          <w:tcPr>
            <w:tcW w:w="360" w:type="dxa"/>
            <w:shd w:val="clear" w:color="auto" w:fill="auto"/>
          </w:tcPr>
          <w:p>
            <w:r>
              <w:t>80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actual_start_date</w:t>
            </w:r>
          </w:p>
        </w:tc>
        <w:tc>
          <w:tcPr>
            <w:tcW w:w="360" w:type="dxa"/>
            <w:shd w:val="clear" w:color="auto" w:fill="auto"/>
          </w:tcPr>
          <w:p/>
        </w:tc>
        <w:tc>
          <w:tcPr>
            <w:tcW w:w="360" w:type="dxa"/>
            <w:shd w:val="clear" w:color="auto" w:fill="auto"/>
          </w:tcPr>
          <w:p>
            <w:r>
              <w:t>80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actual_finish_date</w:t>
            </w:r>
          </w:p>
        </w:tc>
        <w:tc>
          <w:tcPr>
            <w:tcW w:w="360" w:type="dxa"/>
            <w:shd w:val="clear" w:color="auto" w:fill="auto"/>
          </w:tcPr>
          <w:p/>
        </w:tc>
        <w:tc>
          <w:tcPr>
            <w:tcW w:w="360" w:type="dxa"/>
            <w:shd w:val="clear" w:color="auto" w:fill="auto"/>
          </w:tcPr>
          <w:p>
            <w:r>
              <w:t>80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creator</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comments</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target_start_date</w:t>
            </w:r>
          </w:p>
        </w:tc>
        <w:tc>
          <w:tcPr>
            <w:tcW w:w="360" w:type="dxa"/>
            <w:shd w:val="clear" w:color="auto" w:fill="auto"/>
          </w:tcPr>
          <w:p/>
        </w:tc>
        <w:tc>
          <w:tcPr>
            <w:tcW w:w="360" w:type="dxa"/>
            <w:shd w:val="clear" w:color="auto" w:fill="auto"/>
          </w:tcPr>
          <w:p>
            <w:r>
              <w:t>80</w:t>
            </w:r>
          </w:p>
        </w:tc>
        <w:tc>
          <w:tcPr>
            <w:tcW w:w="360" w:type="dxa"/>
            <w:shd w:val="clear" w:color="auto" w:fill="auto"/>
          </w:tcPr>
          <w:p>
            <w:r>
              <w:t>dd-MM-yyyy</w:t>
            </w: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pPr>
        <w:pStyle w:val="Heading4"/>
      </w:pPr>
      <w:r>
        <w:t>Dimensions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Enabled?</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attributes</w:t>
            </w:r>
          </w:p>
        </w:tc>
        <w:tc>
          <w:tcPr>
            <w:tcW w:w="360" w:type="dxa"/>
            <w:shd w:val="clear" w:color="auto" w:fill="auto"/>
          </w:tcPr>
          <w:p>
            <w:r>
              <w:t>department_name</w:t>
            </w:r>
          </w:p>
          <w:p>
            <w:r>
              <w:t>a_status</w:t>
            </w:r>
          </w:p>
          <w:p>
            <w:r>
              <w:t>authors</w:t>
            </w:r>
          </w:p>
          <w:p>
            <w:r>
              <w:t>discipline</w:t>
            </w:r>
          </w:p>
          <w:p>
            <w:r>
              <w:t>document_subtype</w:t>
            </w:r>
          </w:p>
          <w:p>
            <w:r>
              <w:t>document_type</w:t>
            </w:r>
          </w:p>
          <w:p>
            <w:r>
              <w:t>owner_name</w:t>
            </w:r>
          </w:p>
          <w:p>
            <w:r>
              <w:t>r_content_size</w:t>
            </w:r>
          </w:p>
          <w:p>
            <w:r>
              <w:t>integer_example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Levels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levels</w:t>
            </w:r>
          </w:p>
        </w:tc>
        <w:tc>
          <w:tcPr>
            <w:tcW w:w="360" w:type="dxa"/>
            <w:shd w:val="clear" w:color="auto" w:fill="auto"/>
          </w:tcPr>
          <w:p>
            <w:r>
              <w:t>No levels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Manual dimensions</w:t>
            </w:r>
          </w:p>
        </w:tc>
        <w:tc>
          <w:tcPr>
            <w:tcW w:w="360" w:type="dxa"/>
            <w:shd w:val="clear" w:color="auto" w:fill="auto"/>
          </w:tcPr>
          <w:p>
            <w:r>
              <w:t>a_status</w:t>
            </w:r>
          </w:p>
          <w:p>
            <w:r>
              <w:t>authors</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2446"/>
        <w:gridCol w:w="2446"/>
        <w:gridCol w:w="244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800" w:type="dxa"/>
            <w:gridSpan w:val="5"/>
            <w:shd w:val="clear" w:color="auto" w:fill="C0C0C0"/>
          </w:tcPr>
          <w:p>
            <w:pPr>
              <w:rPr>
                <w:b/>
              </w:rPr>
            </w:pPr>
            <w:r>
              <w:rPr>
                <w:b/>
              </w:rPr>
              <w:t>Dimension settings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Dimension</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pPr>
              <w:rPr>
                <w:b/>
              </w:rPr>
            </w:pPr>
            <w:r>
              <w:rPr>
                <w:b/>
              </w:rPr>
              <w:t>Filter</w:t>
            </w:r>
          </w:p>
        </w:tc>
        <w:tc>
          <w:tcPr>
            <w:tcW w:w="360" w:type="dxa"/>
            <w:shd w:val="clear" w:color="auto" w:fill="C0C0C0"/>
          </w:tcPr>
          <w:p>
            <w:r>
              <w:rPr>
                <w:b/>
              </w:rPr>
              <w:t>Group By Substring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document_subtype</w:t>
            </w:r>
          </w:p>
        </w:tc>
        <w:tc>
          <w:tcPr>
            <w:tcW w:w="360" w:type="dxa"/>
            <w:shd w:val="clear" w:color="auto" w:fill="auto"/>
          </w:tcPr>
          <w:p/>
        </w:tc>
        <w:tc>
          <w:tcPr>
            <w:tcW w:w="360" w:type="dxa"/>
            <w:shd w:val="clear" w:color="auto" w:fill="auto"/>
          </w:tcPr>
          <w:p/>
        </w:tc>
        <w:tc>
          <w:tcPr>
            <w:tcW w:w="360" w:type="dxa"/>
            <w:shd w:val="clear" w:color="auto" w:fill="auto"/>
          </w:tcPr>
          <w:p>
            <w:r>
              <w:t>select distinct document_subtype from pharma_document</w:t>
            </w:r>
          </w:p>
        </w:tc>
        <w:tc>
          <w:tcPr>
            <w:tcW w:w="360" w:type="dxa"/>
            <w:shd w:val="clear" w:color="auto" w:fill="auto"/>
          </w:tcPr>
          <w:p>
            <w:r>
              <w:t>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department_name</w:t>
            </w:r>
          </w:p>
        </w:tc>
        <w:tc>
          <w:tcPr>
            <w:tcW w:w="360" w:type="dxa"/>
            <w:shd w:val="clear" w:color="auto" w:fill="auto"/>
          </w:tcPr>
          <w:p>
            <w:r>
              <w:t>Department</w:t>
            </w:r>
          </w:p>
        </w:tc>
        <w:tc>
          <w:tcPr>
            <w:tcW w:w="360" w:type="dxa"/>
            <w:shd w:val="clear" w:color="auto" w:fill="auto"/>
          </w:tcPr>
          <w:p>
            <w:r>
              <w:t>[per user locale]</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authors</w:t>
            </w:r>
          </w:p>
        </w:tc>
        <w:tc>
          <w:tcPr>
            <w:tcW w:w="360" w:type="dxa"/>
            <w:shd w:val="clear" w:color="auto" w:fill="auto"/>
          </w:tcPr>
          <w:p/>
        </w:tc>
        <w:tc>
          <w:tcPr>
            <w:tcW w:w="360" w:type="dxa"/>
            <w:shd w:val="clear" w:color="auto" w:fill="auto"/>
          </w:tcPr>
          <w:p/>
        </w:tc>
        <w:tc>
          <w:tcPr>
            <w:tcW w:w="360" w:type="dxa"/>
            <w:shd w:val="clear" w:color="auto" w:fill="auto"/>
          </w:tcPr>
          <w:p/>
        </w:tc>
        <w:tc>
          <w:tcPr>
            <w:tcW w:w="360" w:type="dxa"/>
            <w:shd w:val="clear" w:color="auto" w:fill="auto"/>
          </w:tcPr>
          <w:p>
            <w:r>
              <w:t>2</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733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800" w:type="dxa"/>
            <w:gridSpan w:val="3"/>
            <w:shd w:val="clear" w:color="auto" w:fill="F0F0F0"/>
          </w:tcPr>
          <w:p>
            <w:pPr>
              <w:rPr>
                <w:b/>
              </w:rPr>
            </w:pPr>
            <w:r>
              <w:rPr>
                <w:b/>
              </w:rPr>
              <w:t>Other settings</w:t>
            </w:r>
          </w:p>
        </w:tc>
      </w:tr>
      <w:tr>
        <w:tblPrEx>
          <w:tblW w:w="5000" w:type="pct"/>
          <w:tblLayout w:type="fixed"/>
          <w:tblCellMar>
            <w:left w:w="108" w:type="dxa"/>
            <w:right w:w="108" w:type="dxa"/>
          </w:tblCellMar>
        </w:tblPrEx>
        <w:trPr>
          <w:gridAfter w:val="1"/>
          <w:wAfter w:w="1080" w:type="dxa"/>
          <w:cantSplit/>
          <w:trHeight w:hRule="auto" w:val="0"/>
        </w:trPr>
        <w:tc>
          <w:tcPr>
            <w:tcW w:w="360" w:type="dxa"/>
            <w:shd w:val="clear" w:color="auto" w:fill="auto"/>
          </w:tcPr>
          <w:p>
            <w:r>
              <w:t>Dimensions table/view</w:t>
            </w:r>
          </w:p>
        </w:tc>
        <w:tc>
          <w:tcPr>
            <w:tcW w:w="360" w:type="dxa"/>
            <w:shd w:val="clear" w:color="auto" w:fill="auto"/>
          </w:tcPr>
          <w:p/>
        </w:tc>
      </w:tr>
      <w:tr>
        <w:tblPrEx>
          <w:tblW w:w="5000" w:type="pct"/>
          <w:tblLayout w:type="fixed"/>
          <w:tblCellMar>
            <w:left w:w="108" w:type="dxa"/>
            <w:right w:w="108" w:type="dxa"/>
          </w:tblCellMar>
        </w:tblPrEx>
        <w:trPr>
          <w:gridAfter w:val="1"/>
          <w:wAfter w:w="1080" w:type="dxa"/>
          <w:cantSplit/>
          <w:trHeight w:hRule="auto" w:val="0"/>
        </w:trPr>
        <w:tc>
          <w:tcPr>
            <w:tcW w:w="360" w:type="dxa"/>
            <w:shd w:val="clear" w:color="auto" w:fill="auto"/>
          </w:tcPr>
          <w:p>
            <w:r>
              <w:t>Dimensions DQL filter</w:t>
            </w:r>
          </w:p>
        </w:tc>
        <w:tc>
          <w:tcPr>
            <w:tcW w:w="360" w:type="dxa"/>
            <w:shd w:val="clear" w:color="auto" w:fill="auto"/>
          </w:tcPr>
          <w:p/>
        </w:tc>
      </w:tr>
    </w:tbl>
    <w:p>
      <w:pPr>
        <w:pStyle w:val="Heading4"/>
      </w:pPr>
      <w:r>
        <w:t>Filters</w:t>
      </w:r>
    </w:p>
    <w:p>
      <w:pPr>
        <w:pStyle w:val="Heading4"/>
      </w:pPr>
      <w:r>
        <w:t>Global filters</w:t>
      </w:r>
    </w:p>
    <w:p/>
    <w:p>
      <w:r>
        <w:t>Global Filters panel hidden? No</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057"/>
        <w:gridCol w:w="3057"/>
        <w:gridCol w:w="3058"/>
        <w:gridCol w:w="30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Condition</w:t>
            </w:r>
          </w:p>
        </w:tc>
        <w:tc>
          <w:tcPr>
            <w:tcW w:w="360" w:type="dxa"/>
            <w:shd w:val="clear" w:color="auto" w:fill="C0C0C0"/>
          </w:tcPr>
          <w:p>
            <w:pPr>
              <w:rPr>
                <w:b/>
              </w:rPr>
            </w:pPr>
            <w:r>
              <w:rPr>
                <w:b/>
              </w:rPr>
              <w:t>Enabled</w:t>
            </w:r>
          </w:p>
        </w:tc>
        <w:tc>
          <w:tcPr>
            <w:tcW w:w="360" w:type="dxa"/>
            <w:shd w:val="clear" w:color="auto" w:fill="C0C0C0"/>
          </w:tcPr>
          <w:p>
            <w:r>
              <w:rPr>
                <w:b/>
              </w:rPr>
              <w:t>Permanent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Approved</w:t>
            </w:r>
          </w:p>
        </w:tc>
        <w:tc>
          <w:tcPr>
            <w:tcW w:w="360" w:type="dxa"/>
            <w:shd w:val="clear" w:color="auto" w:fill="auto"/>
          </w:tcPr>
          <w:p>
            <w:r>
              <w:t>a_status = 'Approved'</w:t>
            </w:r>
          </w:p>
        </w:tc>
        <w:tc>
          <w:tcPr>
            <w:tcW w:w="360" w:type="dxa"/>
            <w:shd w:val="clear" w:color="auto" w:fill="auto"/>
          </w:tcPr>
          <w:p>
            <w:r>
              <w:t>No</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Draft</w:t>
            </w:r>
          </w:p>
        </w:tc>
        <w:tc>
          <w:tcPr>
            <w:tcW w:w="360" w:type="dxa"/>
            <w:shd w:val="clear" w:color="auto" w:fill="auto"/>
          </w:tcPr>
          <w:p>
            <w:r>
              <w:t>a_status = 'Draft'</w:t>
            </w:r>
          </w:p>
        </w:tc>
        <w:tc>
          <w:tcPr>
            <w:tcW w:w="360" w:type="dxa"/>
            <w:shd w:val="clear" w:color="auto" w:fill="auto"/>
          </w:tcPr>
          <w:p>
            <w:r>
              <w:t>No</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057"/>
        <w:gridCol w:w="3057"/>
        <w:gridCol w:w="3058"/>
        <w:gridCol w:w="30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Condition</w:t>
            </w:r>
          </w:p>
        </w:tc>
        <w:tc>
          <w:tcPr>
            <w:tcW w:w="360" w:type="dxa"/>
            <w:shd w:val="clear" w:color="auto" w:fill="C0C0C0"/>
          </w:tcPr>
          <w:p>
            <w:pPr>
              <w:rPr>
                <w:b/>
              </w:rPr>
            </w:pPr>
            <w:r>
              <w:rPr>
                <w:b/>
              </w:rPr>
              <w:t>Enabled</w:t>
            </w:r>
          </w:p>
        </w:tc>
        <w:tc>
          <w:tcPr>
            <w:tcW w:w="360" w:type="dxa"/>
            <w:shd w:val="clear" w:color="auto" w:fill="C0C0C0"/>
          </w:tcPr>
          <w:p>
            <w:r>
              <w:rPr>
                <w:b/>
              </w:rPr>
              <w:t>Permanent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My Documents</w:t>
            </w:r>
          </w:p>
        </w:tc>
        <w:tc>
          <w:tcPr>
            <w:tcW w:w="360" w:type="dxa"/>
            <w:shd w:val="clear" w:color="auto" w:fill="auto"/>
          </w:tcPr>
          <w:p>
            <w:r>
              <w:t>any authors = USER</w:t>
            </w:r>
          </w:p>
        </w:tc>
        <w:tc>
          <w:tcPr>
            <w:tcW w:w="360" w:type="dxa"/>
            <w:shd w:val="clear" w:color="auto" w:fill="auto"/>
          </w:tcPr>
          <w:p>
            <w:r>
              <w:t>No</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Compound A123-45</w:t>
            </w:r>
          </w:p>
        </w:tc>
        <w:tc>
          <w:tcPr>
            <w:tcW w:w="360" w:type="dxa"/>
            <w:shd w:val="clear" w:color="auto" w:fill="auto"/>
          </w:tcPr>
          <w:p>
            <w:r>
              <w:t>any compound = 'A123-45'</w:t>
            </w:r>
          </w:p>
        </w:tc>
        <w:tc>
          <w:tcPr>
            <w:tcW w:w="360" w:type="dxa"/>
            <w:shd w:val="clear" w:color="auto" w:fill="auto"/>
          </w:tcPr>
          <w:p>
            <w:r>
              <w:t>No</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057"/>
        <w:gridCol w:w="3057"/>
        <w:gridCol w:w="3058"/>
        <w:gridCol w:w="30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Condition</w:t>
            </w:r>
          </w:p>
        </w:tc>
        <w:tc>
          <w:tcPr>
            <w:tcW w:w="360" w:type="dxa"/>
            <w:shd w:val="clear" w:color="auto" w:fill="C0C0C0"/>
          </w:tcPr>
          <w:p>
            <w:pPr>
              <w:rPr>
                <w:b/>
              </w:rPr>
            </w:pPr>
            <w:r>
              <w:rPr>
                <w:b/>
              </w:rPr>
              <w:t>Enabled</w:t>
            </w:r>
          </w:p>
        </w:tc>
        <w:tc>
          <w:tcPr>
            <w:tcW w:w="360" w:type="dxa"/>
            <w:shd w:val="clear" w:color="auto" w:fill="C0C0C0"/>
          </w:tcPr>
          <w:p>
            <w:r>
              <w:rPr>
                <w:b/>
              </w:rPr>
              <w:t>Permanent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CURRENT only</w:t>
            </w:r>
          </w:p>
        </w:tc>
        <w:tc>
          <w:tcPr>
            <w:tcW w:w="360" w:type="dxa"/>
            <w:shd w:val="clear" w:color="auto" w:fill="auto"/>
          </w:tcPr>
          <w:p>
            <w:r>
              <w:t>any r_version_label='CURRENT'</w:t>
            </w:r>
          </w:p>
        </w:tc>
        <w:tc>
          <w:tcPr>
            <w:tcW w:w="360" w:type="dxa"/>
            <w:shd w:val="clear" w:color="auto" w:fill="auto"/>
          </w:tcPr>
          <w:p>
            <w:r>
              <w:t>Yes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APPROVED only</w:t>
            </w:r>
          </w:p>
        </w:tc>
        <w:tc>
          <w:tcPr>
            <w:tcW w:w="360" w:type="dxa"/>
            <w:shd w:val="clear" w:color="auto" w:fill="auto"/>
          </w:tcPr>
          <w:p>
            <w:r>
              <w:t>a_status='Approved'</w:t>
            </w:r>
          </w:p>
        </w:tc>
        <w:tc>
          <w:tcPr>
            <w:tcW w:w="360" w:type="dxa"/>
            <w:shd w:val="clear" w:color="auto" w:fill="auto"/>
          </w:tcPr>
          <w:p>
            <w:r>
              <w:t>No</w:t>
            </w:r>
          </w:p>
        </w:tc>
        <w:tc>
          <w:tcPr>
            <w:tcW w:w="360" w:type="dxa"/>
            <w:shd w:val="clear" w:color="auto" w:fill="auto"/>
          </w:tcPr>
          <w:p>
            <w:r>
              <w:t>No</w:t>
            </w:r>
          </w:p>
        </w:tc>
      </w:tr>
    </w:tbl>
    <w:p>
      <w:pPr>
        <w:pStyle w:val="Heading4"/>
      </w:pPr>
      <w:r>
        <w:t>Attribute filters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057"/>
        <w:gridCol w:w="3057"/>
        <w:gridCol w:w="3058"/>
        <w:gridCol w:w="30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Icon</w:t>
            </w:r>
          </w:p>
        </w:tc>
        <w:tc>
          <w:tcPr>
            <w:tcW w:w="360" w:type="dxa"/>
            <w:shd w:val="clear" w:color="auto" w:fill="C0C0C0"/>
          </w:tcPr>
          <w:p>
            <w:pPr>
              <w:rPr>
                <w:b/>
              </w:rPr>
            </w:pPr>
            <w:r>
              <w:rPr>
                <w:b/>
              </w:rPr>
              <w:t>Attribute</w:t>
            </w:r>
          </w:p>
        </w:tc>
        <w:tc>
          <w:tcPr>
            <w:tcW w:w="360" w:type="dxa"/>
            <w:shd w:val="clear" w:color="auto" w:fill="C0C0C0"/>
          </w:tcPr>
          <w:p>
            <w:r>
              <w:rPr>
                <w:b/>
              </w:rPr>
              <w:t>Date Group By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Type</w:t>
            </w:r>
          </w:p>
        </w:tc>
        <w:tc>
          <w:tcPr>
            <w:tcW w:w="360" w:type="dxa"/>
            <w:shd w:val="clear" w:color="auto" w:fill="auto"/>
          </w:tcPr>
          <w:p>
            <w:r>
              <w:t>drive_cd_empty.png</w:t>
            </w:r>
          </w:p>
        </w:tc>
        <w:tc>
          <w:tcPr>
            <w:tcW w:w="360" w:type="dxa"/>
            <w:shd w:val="clear" w:color="auto" w:fill="auto"/>
          </w:tcPr>
          <w:p>
            <w:r>
              <w:t>document_type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Subtype</w:t>
            </w:r>
          </w:p>
        </w:tc>
        <w:tc>
          <w:tcPr>
            <w:tcW w:w="360" w:type="dxa"/>
            <w:shd w:val="clear" w:color="auto" w:fill="auto"/>
          </w:tcPr>
          <w:p>
            <w:r>
              <w:t>box.png</w:t>
            </w:r>
          </w:p>
        </w:tc>
        <w:tc>
          <w:tcPr>
            <w:tcW w:w="360" w:type="dxa"/>
            <w:shd w:val="clear" w:color="auto" w:fill="auto"/>
          </w:tcPr>
          <w:p>
            <w:r>
              <w:t>document_subtype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Compound</w:t>
            </w:r>
          </w:p>
        </w:tc>
        <w:tc>
          <w:tcPr>
            <w:tcW w:w="360" w:type="dxa"/>
            <w:shd w:val="clear" w:color="auto" w:fill="auto"/>
          </w:tcPr>
          <w:p>
            <w:r>
              <w:t>tag_orange.png</w:t>
            </w:r>
          </w:p>
        </w:tc>
        <w:tc>
          <w:tcPr>
            <w:tcW w:w="360" w:type="dxa"/>
            <w:shd w:val="clear" w:color="auto" w:fill="auto"/>
          </w:tcPr>
          <w:p>
            <w:r>
              <w:t>compound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Discipline</w:t>
            </w:r>
          </w:p>
        </w:tc>
        <w:tc>
          <w:tcPr>
            <w:tcW w:w="360" w:type="dxa"/>
            <w:shd w:val="clear" w:color="auto" w:fill="auto"/>
          </w:tcPr>
          <w:p>
            <w:r>
              <w:t>tag_yellow.png</w:t>
            </w:r>
          </w:p>
        </w:tc>
        <w:tc>
          <w:tcPr>
            <w:tcW w:w="360" w:type="dxa"/>
            <w:shd w:val="clear" w:color="auto" w:fill="auto"/>
          </w:tcPr>
          <w:p>
            <w:r>
              <w:t>discipline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Modify date</w:t>
            </w:r>
          </w:p>
        </w:tc>
        <w:tc>
          <w:tcPr>
            <w:tcW w:w="360" w:type="dxa"/>
            <w:shd w:val="clear" w:color="auto" w:fill="auto"/>
          </w:tcPr>
          <w:p>
            <w:r>
              <w:t>calendar.png</w:t>
            </w:r>
          </w:p>
        </w:tc>
        <w:tc>
          <w:tcPr>
            <w:tcW w:w="360" w:type="dxa"/>
            <w:shd w:val="clear" w:color="auto" w:fill="auto"/>
          </w:tcPr>
          <w:p>
            <w:r>
              <w:t>r_modify_date</w:t>
            </w:r>
          </w:p>
        </w:tc>
        <w:tc>
          <w:tcPr>
            <w:tcW w:w="360" w:type="dxa"/>
            <w:shd w:val="clear" w:color="auto" w:fill="auto"/>
          </w:tcPr>
          <w:p>
            <w:r>
              <w:t>Week</w:t>
            </w:r>
          </w:p>
        </w:tc>
      </w:tr>
    </w:tbl>
    <w:p>
      <w:pPr>
        <w:pStyle w:val="Heading4"/>
      </w:pPr>
      <w:r>
        <w:t>In-tray (CARA Tasks)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grouping mode</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manager opening after task saving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sort column</w:t>
            </w:r>
          </w:p>
        </w:tc>
        <w:tc>
          <w:tcPr>
            <w:tcW w:w="360" w:type="dxa"/>
            <w:shd w:val="clear" w:color="auto" w:fill="auto"/>
          </w:tcPr>
          <w:p>
            <w:r>
              <w:t>activity.activity_type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sort order desc</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220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department_name</w:t>
            </w:r>
          </w:p>
        </w:tc>
        <w:tc>
          <w:tcPr>
            <w:tcW w:w="360" w:type="dxa"/>
            <w:shd w:val="clear" w:color="auto" w:fill="auto"/>
          </w:tcPr>
          <w:p>
            <w:r>
              <w:t>Department based on alias</w:t>
            </w:r>
          </w:p>
        </w:tc>
        <w:tc>
          <w:tcPr>
            <w:tcW w:w="360" w:type="dxa"/>
            <w:shd w:val="clear" w:color="auto" w:fill="auto"/>
          </w:tcPr>
          <w:p>
            <w:r>
              <w:t>200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r>
              <w:t>Department</w:t>
            </w:r>
          </w:p>
        </w:tc>
        <w:tc>
          <w:tcPr>
            <w:tcW w:w="360" w:type="dxa"/>
            <w:shd w:val="clear" w:color="auto" w:fill="auto"/>
          </w:tcPr>
          <w:p>
            <w:r>
              <w:t>[per user locale]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clinical_study_number</w:t>
            </w:r>
          </w:p>
        </w:tc>
        <w:tc>
          <w:tcPr>
            <w:tcW w:w="360" w:type="dxa"/>
            <w:shd w:val="clear" w:color="auto" w:fill="auto"/>
          </w:tcPr>
          <w:p>
            <w:r>
              <w:t>Attribute from subtype</w:t>
            </w: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r_version_label</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a_status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activity.activity_type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activity.activity_status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activity.target_finish_date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a_content_type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a_effective_date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b_region</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compound</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r>
              <w:t>Compound</w:t>
            </w:r>
          </w:p>
        </w:tc>
        <w:tc>
          <w:tcPr>
            <w:tcW w:w="360" w:type="dxa"/>
            <w:shd w:val="clear" w:color="auto" w:fill="auto"/>
          </w:tcPr>
          <w:p>
            <w:r>
              <w:t>Trade name US</w:t>
            </w:r>
          </w:p>
        </w:tc>
        <w:tc>
          <w:tcPr>
            <w:tcW w:w="360" w:type="dxa"/>
            <w:shd w:val="clear" w:color="auto" w:fill="auto"/>
          </w:tcPr>
          <w:p>
            <w:r>
              <w:t>Yes</w:t>
            </w:r>
          </w:p>
        </w:tc>
      </w:tr>
    </w:tbl>
    <w:p>
      <w:pPr>
        <w:pStyle w:val="Heading4"/>
      </w:pPr>
      <w:r>
        <w:t>Inbox (Documentum Workflows)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display mode</w:t>
            </w:r>
          </w:p>
        </w:tc>
        <w:tc>
          <w:tcPr>
            <w:tcW w:w="360" w:type="dxa"/>
            <w:shd w:val="clear" w:color="auto" w:fill="auto"/>
          </w:tcPr>
          <w:p>
            <w:r>
              <w:t>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sort column</w:t>
            </w:r>
          </w:p>
        </w:tc>
        <w:tc>
          <w:tcPr>
            <w:tcW w:w="360" w:type="dxa"/>
            <w:shd w:val="clear" w:color="auto" w:fill="auto"/>
          </w:tcPr>
          <w:p>
            <w:r>
              <w:t>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sort order desc</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delegate button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repeat button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info tab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comments tab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history tab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upcoming tab hidden</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title</w:t>
            </w:r>
          </w:p>
        </w:tc>
        <w:tc>
          <w:tcPr>
            <w:tcW w:w="360" w:type="dxa"/>
            <w:shd w:val="clear" w:color="auto" w:fill="auto"/>
          </w:tcPr>
          <w:p/>
        </w:tc>
        <w:tc>
          <w:tcPr>
            <w:tcW w:w="360" w:type="dxa"/>
            <w:shd w:val="clear" w:color="auto" w:fill="auto"/>
          </w:tcPr>
          <w:p>
            <w:r>
              <w:t>300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inbox.task_name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pPr>
        <w:pStyle w:val="Heading4"/>
      </w:pPr>
      <w:r>
        <w:t>Menu</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context menu</w:t>
            </w:r>
          </w:p>
        </w:tc>
        <w:tc>
          <w:tcPr>
            <w:tcW w:w="360" w:type="dxa"/>
            <w:shd w:val="clear" w:color="auto" w:fill="auto"/>
          </w:tcPr>
          <w:p>
            <w:r>
              <w:t>Properties, View, Preview, &lt;separator&gt;, Edit, Check-Out, Check-in, Cancel Check-out, &lt;separator&gt;, Delete, Delete, &lt;separator&gt;, Export, Send as URL, Send as Email Attachment, Dump, Compare, Publish VD, CUSTOM_506690164, Find Others Same Dept, Build VD...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Folder context menu</w:t>
            </w:r>
          </w:p>
        </w:tc>
        <w:tc>
          <w:tcPr>
            <w:tcW w:w="360" w:type="dxa"/>
            <w:shd w:val="clear" w:color="auto" w:fill="auto"/>
          </w:tcPr>
          <w:p>
            <w:r>
              <w:t>New Document, New Structure, New Folder, Properties, Permissions, Dump, Delete, Deep Export, Send as URL, Copy Here, Link Here, Move Here, Add to favorites, Add to Favorites, Remove from favorites, Update all in folder</w:t>
            </w:r>
          </w:p>
        </w:tc>
      </w:tr>
    </w:tbl>
    <w:p>
      <w:pPr>
        <w:pStyle w:val="Heading4"/>
      </w:pPr>
      <w:r>
        <w:t>New item shortcuts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QA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QA_Tina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accordion.png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in toolbar?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New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Classification</w:t>
            </w:r>
          </w:p>
        </w:tc>
        <w:tc>
          <w:tcPr>
            <w:tcW w:w="360" w:type="dxa"/>
            <w:shd w:val="clear" w:color="auto" w:fill="auto"/>
          </w:tcPr>
          <w:p>
            <w:r>
              <w:t>Quality Assurance</w:t>
            </w:r>
          </w:p>
          <w:p>
            <w:r>
              <w:t>Template</w:t>
            </w:r>
          </w:p>
          <w:p>
            <w:r>
              <w:t>Security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Types</w:t>
            </w:r>
          </w:p>
        </w:tc>
        <w:tc>
          <w:tcPr>
            <w:tcW w:w="360" w:type="dxa"/>
            <w:shd w:val="clear" w:color="auto" w:fill="auto"/>
          </w:tcPr>
          <w:p>
            <w:r>
              <w:t>Placeholder</w:t>
            </w:r>
          </w:p>
        </w:tc>
      </w:tr>
    </w:tbl>
    <w:p>
      <w:pPr>
        <w:pStyle w:val="Heading4"/>
      </w:pPr>
      <w:r>
        <w:t>Properties (widget)</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properties attributes</w:t>
            </w:r>
          </w:p>
        </w:tc>
        <w:tc>
          <w:tcPr>
            <w:tcW w:w="360" w:type="dxa"/>
            <w:shd w:val="clear" w:color="auto" w:fill="auto"/>
          </w:tcPr>
          <w:p>
            <w:r>
              <w:t>object_name</w:t>
            </w:r>
          </w:p>
          <w:p>
            <w:r>
              <w:t>title</w:t>
            </w:r>
          </w:p>
          <w:p>
            <w:r>
              <w:t>a_status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Type dependant attributes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Type Name</w:t>
            </w:r>
          </w:p>
        </w:tc>
        <w:tc>
          <w:tcPr>
            <w:tcW w:w="360" w:type="dxa"/>
            <w:shd w:val="clear" w:color="auto" w:fill="C0C0C0"/>
          </w:tcPr>
          <w:p>
            <w:r>
              <w:rPr>
                <w:b/>
              </w:rPr>
              <w:t>Info Attrs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batchporter_configuration</w:t>
            </w:r>
          </w:p>
        </w:tc>
        <w:tc>
          <w:tcPr>
            <w:tcW w:w="360" w:type="dxa"/>
            <w:shd w:val="clear" w:color="auto" w:fill="auto"/>
          </w:tcPr>
          <w:p>
            <w:r>
              <w:t>initial_version_methods</w:t>
            </w:r>
          </w:p>
          <w:p/>
        </w:tc>
      </w:tr>
    </w:tbl>
    <w:p>
      <w:pPr>
        <w:pStyle w:val="Heading5"/>
      </w:pPr>
      <w:r>
        <w:t>Row styles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Styles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Style Name</w:t>
            </w:r>
          </w:p>
        </w:tc>
        <w:tc>
          <w:tcPr>
            <w:tcW w:w="360" w:type="dxa"/>
            <w:shd w:val="clear" w:color="auto" w:fill="C0C0C0"/>
          </w:tcPr>
          <w:p>
            <w:r>
              <w:rPr>
                <w:b/>
              </w:rPr>
              <w:t>Conditions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style-blue</w:t>
            </w:r>
          </w:p>
        </w:tc>
        <w:tc>
          <w:tcPr>
            <w:tcW w:w="360" w:type="dxa"/>
            <w:shd w:val="clear" w:color="auto" w:fill="auto"/>
          </w:tcPr>
          <w:p>
            <w:r>
              <w:t>a_status=Approved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style-red</w:t>
            </w:r>
          </w:p>
        </w:tc>
        <w:tc>
          <w:tcPr>
            <w:tcW w:w="360" w:type="dxa"/>
            <w:shd w:val="clear" w:color="auto" w:fill="auto"/>
          </w:tcPr>
          <w:p>
            <w:r>
              <w:t>workflow_state=Rejected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style-olive</w:t>
            </w:r>
          </w:p>
        </w:tc>
        <w:tc>
          <w:tcPr>
            <w:tcW w:w="360" w:type="dxa"/>
            <w:shd w:val="clear" w:color="auto" w:fill="auto"/>
          </w:tcPr>
          <w:p>
            <w:r>
              <w:t>a_status=Draft</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076"/>
        <w:gridCol w:w="4077"/>
        <w:gridCol w:w="407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080" w:type="dxa"/>
            <w:gridSpan w:val="3"/>
            <w:shd w:val="clear" w:color="auto" w:fill="F0F0F0"/>
          </w:tcPr>
          <w:p>
            <w:pPr>
              <w:rPr>
                <w:b/>
              </w:rPr>
            </w:pPr>
            <w:r>
              <w:rPr>
                <w:b/>
              </w:rPr>
              <w:t>Icons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Icon</w:t>
            </w:r>
          </w:p>
        </w:tc>
        <w:tc>
          <w:tcPr>
            <w:tcW w:w="360" w:type="dxa"/>
            <w:shd w:val="clear" w:color="auto" w:fill="C0C0C0"/>
          </w:tcPr>
          <w:p>
            <w:pPr>
              <w:rPr>
                <w:b/>
              </w:rPr>
            </w:pPr>
            <w:r>
              <w:rPr>
                <w:b/>
              </w:rPr>
              <w:t>Bullet</w:t>
            </w:r>
          </w:p>
        </w:tc>
        <w:tc>
          <w:tcPr>
            <w:tcW w:w="360" w:type="dxa"/>
            <w:shd w:val="clear" w:color="auto" w:fill="C0C0C0"/>
          </w:tcPr>
          <w:p>
            <w:r>
              <w:rPr>
                <w:b/>
              </w:rPr>
              <w:t>Conditions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tc>
        <w:tc>
          <w:tcPr>
            <w:tcW w:w="360" w:type="dxa"/>
            <w:shd w:val="clear" w:color="auto" w:fill="auto"/>
          </w:tcPr>
          <w:p>
            <w:r>
              <w:t>bullet_code_red.png</w:t>
            </w:r>
          </w:p>
        </w:tc>
        <w:tc>
          <w:tcPr>
            <w:tcW w:w="360" w:type="dxa"/>
            <w:shd w:val="clear" w:color="auto" w:fill="auto"/>
          </w:tcPr>
          <w:p>
            <w:r>
              <w:t>dam_exclusivity=Organization Only</w:t>
            </w:r>
          </w:p>
        </w:tc>
      </w:tr>
    </w:tbl>
    <w:p>
      <w:pPr>
        <w:pStyle w:val="Heading4"/>
      </w:pPr>
      <w:r>
        <w:t>Search config</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165"/>
        <w:gridCol w:w="1006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 preference</w:t>
            </w:r>
          </w:p>
        </w:tc>
        <w:tc>
          <w:tcPr>
            <w:tcW w:w="360" w:type="dxa"/>
            <w:shd w:val="clear" w:color="auto" w:fill="auto"/>
          </w:tcPr>
          <w:p>
            <w:r>
              <w:t>Use user preferences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Internal sort order</w:t>
            </w:r>
          </w:p>
        </w:tc>
        <w:tc>
          <w:tcPr>
            <w:tcW w:w="360" w:type="dxa"/>
            <w:shd w:val="clear" w:color="auto" w:fill="auto"/>
          </w:tcPr>
          <w:p/>
        </w:tc>
      </w:tr>
      <w:tr>
        <w:tblPrEx>
          <w:tblW w:w="5000" w:type="pct"/>
          <w:tblCellMar>
            <w:left w:w="108" w:type="dxa"/>
            <w:right w:w="108" w:type="dxa"/>
          </w:tblCellMar>
        </w:tblPrEx>
        <w:trPr>
          <w:cantSplit/>
          <w:trHeight w:hRule="auto" w:val="0"/>
          <w:tblHeader/>
        </w:trPr>
        <w:tc>
          <w:tcPr>
            <w:tcW w:w="31680" w:type="dxa"/>
            <w:gridSpan w:val="2"/>
            <w:shd w:val="clear" w:color="auto" w:fill="C0C0C0"/>
          </w:tcPr>
          <w:p>
            <w:pPr>
              <w:rPr>
                <w:b/>
              </w:rPr>
            </w:pPr>
            <w:r>
              <w:rPr>
                <w:b/>
              </w:rPr>
              <w:t>Quick Search</w:t>
            </w:r>
          </w:p>
        </w:tc>
      </w:tr>
      <w:tr>
        <w:tblPrEx>
          <w:tblW w:w="5000" w:type="pct"/>
          <w:tblCellMar>
            <w:left w:w="108" w:type="dxa"/>
            <w:right w:w="108" w:type="dxa"/>
          </w:tblCellMar>
        </w:tblPrEx>
        <w:trPr>
          <w:cantSplit/>
          <w:trHeight w:hRule="auto" w:val="0"/>
        </w:trPr>
        <w:tc>
          <w:tcPr>
            <w:tcW w:w="6336" w:type="dxa"/>
            <w:shd w:val="clear" w:color="auto" w:fill="auto"/>
          </w:tcPr>
          <w:p>
            <w:r>
              <w:t>Quick search type</w:t>
            </w:r>
          </w:p>
        </w:tc>
        <w:tc>
          <w:tcPr>
            <w:tcW w:w="9504" w:type="dxa"/>
            <w:shd w:val="clear" w:color="auto" w:fill="auto"/>
          </w:tcPr>
          <w:p>
            <w:r>
              <w:t>Use attribute searching</w:t>
            </w:r>
          </w:p>
        </w:tc>
      </w:tr>
      <w:tr>
        <w:tblPrEx>
          <w:tblW w:w="5000" w:type="pct"/>
          <w:tblCellMar>
            <w:left w:w="108" w:type="dxa"/>
            <w:right w:w="108" w:type="dxa"/>
          </w:tblCellMar>
        </w:tblPrEx>
        <w:trPr>
          <w:cantSplit/>
          <w:trHeight w:hRule="auto" w:val="0"/>
        </w:trPr>
        <w:tc>
          <w:tcPr>
            <w:tcW w:w="6336" w:type="dxa"/>
            <w:shd w:val="clear" w:color="auto" w:fill="auto"/>
          </w:tcPr>
          <w:p>
            <w:r>
              <w:t>Searchable attributes</w:t>
            </w:r>
          </w:p>
        </w:tc>
        <w:tc>
          <w:tcPr>
            <w:tcW w:w="9504" w:type="dxa"/>
            <w:shd w:val="clear" w:color="auto" w:fill="auto"/>
          </w:tcPr>
          <w:p>
            <w:r>
              <w:t>object_name</w:t>
            </w:r>
          </w:p>
          <w:p>
            <w:r>
              <w:t>title</w:t>
            </w:r>
          </w:p>
        </w:tc>
      </w:tr>
      <w:tr>
        <w:tblPrEx>
          <w:tblW w:w="5000" w:type="pct"/>
          <w:tblCellMar>
            <w:left w:w="108" w:type="dxa"/>
            <w:right w:w="108" w:type="dxa"/>
          </w:tblCellMar>
        </w:tblPrEx>
        <w:trPr>
          <w:cantSplit/>
          <w:trHeight w:hRule="auto" w:val="0"/>
        </w:trPr>
        <w:tc>
          <w:tcPr>
            <w:tcW w:w="6336" w:type="dxa"/>
            <w:shd w:val="clear" w:color="auto" w:fill="auto"/>
          </w:tcPr>
          <w:p>
            <w:r>
              <w:t>Search in version  labels</w:t>
            </w:r>
          </w:p>
        </w:tc>
        <w:tc>
          <w:tcPr>
            <w:tcW w:w="9504" w:type="dxa"/>
            <w:shd w:val="clear" w:color="auto" w:fill="auto"/>
          </w:tcPr>
          <w:p>
            <w:r>
              <w:t>_NEW_</w:t>
            </w:r>
          </w:p>
        </w:tc>
      </w:tr>
      <w:tr>
        <w:tblPrEx>
          <w:tblW w:w="5000" w:type="pct"/>
          <w:tblCellMar>
            <w:left w:w="108" w:type="dxa"/>
            <w:right w:w="108" w:type="dxa"/>
          </w:tblCellMar>
        </w:tblPrEx>
        <w:trPr>
          <w:cantSplit/>
          <w:trHeight w:hRule="auto" w:val="0"/>
        </w:trPr>
        <w:tc>
          <w:tcPr>
            <w:tcW w:w="6336" w:type="dxa"/>
            <w:shd w:val="clear" w:color="auto" w:fill="auto"/>
          </w:tcPr>
          <w:p>
            <w:r>
              <w:t>Document combo type ahead list template</w:t>
            </w:r>
          </w:p>
        </w:tc>
        <w:tc>
          <w:tcPr>
            <w:tcW w:w="9504" w:type="dxa"/>
            <w:shd w:val="clear" w:color="auto" w:fill="auto"/>
          </w:tcPr>
          <w:p>
            <w:r>
              <w:t>&lt;h1&gt;{object_name}&lt;span&gt;{r_creation_date_txt}&lt;br /&gt;by {modifier}&lt;/span&gt;&lt;/h3&gt;{r_version_label}&lt;br /&gt;{locations}</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7014"/>
        <w:gridCol w:w="1510"/>
        <w:gridCol w:w="1165"/>
        <w:gridCol w:w="2541"/>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440" w:type="dxa"/>
            <w:gridSpan w:val="4"/>
            <w:shd w:val="clear" w:color="auto" w:fill="C0C0C0"/>
          </w:tcPr>
          <w:p>
            <w:pPr>
              <w:rPr>
                <w:b/>
              </w:rPr>
            </w:pPr>
            <w:r>
              <w:rPr>
                <w:b/>
              </w:rPr>
              <w:t>Advanced Search</w:t>
            </w:r>
          </w:p>
        </w:tc>
      </w:tr>
      <w:tr>
        <w:tblPrEx>
          <w:tblW w:w="5000" w:type="pct"/>
          <w:tblCellMar>
            <w:left w:w="108" w:type="dxa"/>
            <w:right w:w="108" w:type="dxa"/>
          </w:tblCellMar>
        </w:tblPrEx>
        <w:trPr>
          <w:gridAfter w:val="3"/>
          <w:wAfter w:w="11088" w:type="dxa"/>
        </w:trPr>
        <w:tc>
          <w:tcPr>
            <w:tcW w:w="15840" w:type="dxa"/>
            <w:shd w:val="clear" w:color="auto" w:fill="F0F0F0"/>
          </w:tcPr>
          <w:p>
            <w:r>
              <w:t>Type: pharma_document</w:t>
            </w:r>
            <w:r>
              <w:t>Type label: Pharma Document</w:t>
            </w:r>
          </w:p>
        </w:tc>
      </w:tr>
      <w:tr>
        <w:tblPrEx>
          <w:tblW w:w="5000" w:type="pct"/>
          <w:tblLayout w:type="fixed"/>
          <w:tblCellMar>
            <w:left w:w="108" w:type="dxa"/>
            <w:right w:w="108" w:type="dxa"/>
          </w:tblCellMar>
        </w:tblPrEx>
        <w:tc>
          <w:tcPr>
            <w:tcW w:w="4752" w:type="dxa"/>
            <w:shd w:val="clear" w:color="auto" w:fill="F0F0F0"/>
          </w:tcPr>
          <w:p>
            <w:r>
              <w:t>Attribute name</w:t>
            </w:r>
          </w:p>
        </w:tc>
        <w:tc>
          <w:tcPr>
            <w:tcW w:w="3168" w:type="dxa"/>
            <w:shd w:val="clear" w:color="auto" w:fill="F0F0F0"/>
          </w:tcPr>
          <w:p>
            <w:r>
              <w:t>Attribute label</w:t>
            </w:r>
          </w:p>
        </w:tc>
        <w:tc>
          <w:tcPr>
            <w:tcW w:w="2376" w:type="dxa"/>
            <w:shd w:val="clear" w:color="auto" w:fill="F0F0F0"/>
          </w:tcPr>
          <w:p>
            <w:r>
              <w:t>Operator</w:t>
            </w:r>
          </w:p>
        </w:tc>
        <w:tc>
          <w:tcPr>
            <w:tcW w:w="5544" w:type="dxa"/>
            <w:shd w:val="clear" w:color="auto" w:fill="F0F0F0"/>
          </w:tcPr>
          <w:p>
            <w:r>
              <w:t>Value assistance</w:t>
            </w:r>
          </w:p>
        </w:tc>
      </w:tr>
      <w:tr>
        <w:tblPrEx>
          <w:tblW w:w="5000" w:type="pct"/>
          <w:tblLayout w:type="fixed"/>
          <w:tblCellMar>
            <w:left w:w="108" w:type="dxa"/>
            <w:right w:w="108" w:type="dxa"/>
          </w:tblCellMar>
        </w:tblPrEx>
        <w:tc>
          <w:tcPr>
            <w:tcW w:w="4752" w:type="dxa"/>
            <w:shd w:val="clear" w:color="auto" w:fill="auto"/>
          </w:tcPr>
          <w:p>
            <w:r>
              <w:t>document_date</w:t>
            </w:r>
          </w:p>
        </w:tc>
        <w:tc>
          <w:tcPr>
            <w:tcW w:w="3168" w:type="dxa"/>
            <w:shd w:val="clear" w:color="auto" w:fill="auto"/>
          </w:tcPr>
          <w:p>
            <w:r>
              <w:t>Document Date</w:t>
            </w:r>
          </w:p>
        </w:tc>
        <w:tc>
          <w:tcPr>
            <w:tcW w:w="2376" w:type="dxa"/>
            <w:shd w:val="clear" w:color="auto" w:fill="auto"/>
          </w:tcPr>
          <w:p>
            <w:r>
              <w:t>Is not null</w:t>
            </w:r>
          </w:p>
        </w:tc>
        <w:tc>
          <w:tcPr>
            <w:tcW w:w="5544" w:type="dxa"/>
            <w:shd w:val="clear" w:color="auto" w:fill="auto"/>
          </w:tcPr>
          <w:p/>
        </w:tc>
      </w:tr>
      <w:tr>
        <w:tblPrEx>
          <w:tblW w:w="5000" w:type="pct"/>
          <w:tblLayout w:type="fixed"/>
          <w:tblCellMar>
            <w:left w:w="108" w:type="dxa"/>
            <w:right w:w="108" w:type="dxa"/>
          </w:tblCellMar>
        </w:tblPrEx>
        <w:tc>
          <w:tcPr>
            <w:tcW w:w="4752" w:type="dxa"/>
            <w:shd w:val="clear" w:color="auto" w:fill="auto"/>
          </w:tcPr>
          <w:p>
            <w:r>
              <w:t>document_subtype</w:t>
            </w:r>
          </w:p>
        </w:tc>
        <w:tc>
          <w:tcPr>
            <w:tcW w:w="3168" w:type="dxa"/>
            <w:shd w:val="clear" w:color="auto" w:fill="auto"/>
          </w:tcPr>
          <w:p>
            <w:r>
              <w:t>Document subtype</w:t>
            </w:r>
          </w:p>
        </w:tc>
        <w:tc>
          <w:tcPr>
            <w:tcW w:w="2376" w:type="dxa"/>
            <w:shd w:val="clear" w:color="auto" w:fill="auto"/>
          </w:tcPr>
          <w:p/>
        </w:tc>
        <w:tc>
          <w:tcPr>
            <w:tcW w:w="5544" w:type="dxa"/>
            <w:shd w:val="clear" w:color="auto" w:fill="auto"/>
          </w:tcPr>
          <w:p>
            <w:r>
              <w:t>select distinct document_subtype from pharma_document [where document_type = ${document_type}]</w:t>
            </w:r>
          </w:p>
        </w:tc>
      </w:tr>
      <w:tr>
        <w:tblPrEx>
          <w:tblW w:w="5000" w:type="pct"/>
          <w:tblLayout w:type="fixed"/>
          <w:tblCellMar>
            <w:left w:w="108" w:type="dxa"/>
            <w:right w:w="108" w:type="dxa"/>
          </w:tblCellMar>
        </w:tblPrEx>
        <w:tc>
          <w:tcPr>
            <w:tcW w:w="4752" w:type="dxa"/>
            <w:shd w:val="clear" w:color="auto" w:fill="auto"/>
          </w:tcPr>
          <w:p>
            <w:r>
              <w:t>document_type</w:t>
            </w:r>
          </w:p>
        </w:tc>
        <w:tc>
          <w:tcPr>
            <w:tcW w:w="3168" w:type="dxa"/>
            <w:shd w:val="clear" w:color="auto" w:fill="auto"/>
          </w:tcPr>
          <w:p>
            <w:r>
              <w:t>Document Type</w:t>
            </w:r>
          </w:p>
        </w:tc>
        <w:tc>
          <w:tcPr>
            <w:tcW w:w="2376" w:type="dxa"/>
            <w:shd w:val="clear" w:color="auto" w:fill="auto"/>
          </w:tcPr>
          <w:p/>
        </w:tc>
        <w:tc>
          <w:tcPr>
            <w:tcW w:w="5544" w:type="dxa"/>
            <w:shd w:val="clear" w:color="auto" w:fill="auto"/>
          </w:tcPr>
          <w:p>
            <w:r>
              <w:t>select distinct document_type from pharma_document [where discipline = ${discipline}]</w:t>
            </w:r>
          </w:p>
        </w:tc>
      </w:tr>
      <w:tr>
        <w:tblPrEx>
          <w:tblW w:w="5000" w:type="pct"/>
          <w:tblLayout w:type="fixed"/>
          <w:tblCellMar>
            <w:left w:w="108" w:type="dxa"/>
            <w:right w:w="108" w:type="dxa"/>
          </w:tblCellMar>
        </w:tblPrEx>
        <w:tc>
          <w:tcPr>
            <w:tcW w:w="4752" w:type="dxa"/>
            <w:shd w:val="clear" w:color="auto" w:fill="auto"/>
          </w:tcPr>
          <w:p>
            <w:r>
              <w:t>formulation</w:t>
            </w:r>
          </w:p>
        </w:tc>
        <w:tc>
          <w:tcPr>
            <w:tcW w:w="3168" w:type="dxa"/>
            <w:shd w:val="clear" w:color="auto" w:fill="auto"/>
          </w:tcPr>
          <w:p>
            <w:r>
              <w:t>Formulation</w:t>
            </w:r>
          </w:p>
        </w:tc>
        <w:tc>
          <w:tcPr>
            <w:tcW w:w="2376" w:type="dxa"/>
            <w:shd w:val="clear" w:color="auto" w:fill="auto"/>
          </w:tcPr>
          <w:p/>
        </w:tc>
        <w:tc>
          <w:tcPr>
            <w:tcW w:w="5544" w:type="dxa"/>
            <w:shd w:val="clear" w:color="auto" w:fill="auto"/>
          </w:tcPr>
          <w:p>
            <w:r>
              <w:t>Dictionary: A Test 3.3.341 CHANGE</w:t>
            </w:r>
          </w:p>
        </w:tc>
      </w:tr>
      <w:tr>
        <w:tblPrEx>
          <w:tblW w:w="5000" w:type="pct"/>
          <w:tblLayout w:type="fixed"/>
          <w:tblCellMar>
            <w:left w:w="108" w:type="dxa"/>
            <w:right w:w="108" w:type="dxa"/>
          </w:tblCellMar>
        </w:tblPrEx>
        <w:tc>
          <w:tcPr>
            <w:tcW w:w="4752" w:type="dxa"/>
            <w:shd w:val="clear" w:color="auto" w:fill="auto"/>
          </w:tcPr>
          <w:p>
            <w:r>
              <w:t>department_name</w:t>
            </w:r>
          </w:p>
        </w:tc>
        <w:tc>
          <w:tcPr>
            <w:tcW w:w="3168" w:type="dxa"/>
            <w:shd w:val="clear" w:color="auto" w:fill="auto"/>
          </w:tcPr>
          <w:p>
            <w:r>
              <w:t>${Department}</w:t>
            </w:r>
          </w:p>
        </w:tc>
        <w:tc>
          <w:tcPr>
            <w:tcW w:w="2376" w:type="dxa"/>
            <w:shd w:val="clear" w:color="auto" w:fill="auto"/>
          </w:tcPr>
          <w:p/>
        </w:tc>
        <w:tc>
          <w:tcPr>
            <w:tcW w:w="5544" w:type="dxa"/>
            <w:shd w:val="clear" w:color="auto" w:fill="auto"/>
          </w:tcPr>
          <w:p>
            <w:r>
              <w:t>select distinct department_name from pharma_document where lower(department_name) like '%${filter}%' order by 1</w:t>
            </w:r>
          </w:p>
        </w:tc>
      </w:tr>
      <w:tr>
        <w:tblPrEx>
          <w:tblW w:w="5000" w:type="pct"/>
          <w:tblLayout w:type="fixed"/>
          <w:tblCellMar>
            <w:left w:w="108" w:type="dxa"/>
            <w:right w:w="108" w:type="dxa"/>
          </w:tblCellMar>
        </w:tblPrEx>
        <w:tc>
          <w:tcPr>
            <w:tcW w:w="4752" w:type="dxa"/>
            <w:shd w:val="clear" w:color="auto" w:fill="auto"/>
          </w:tcPr>
          <w:p>
            <w:r>
              <w:t>a_status</w:t>
            </w:r>
          </w:p>
        </w:tc>
        <w:tc>
          <w:tcPr>
            <w:tcW w:w="3168" w:type="dxa"/>
            <w:shd w:val="clear" w:color="auto" w:fill="auto"/>
          </w:tcPr>
          <w:p>
            <w:r>
              <w:t>Status</w:t>
            </w:r>
          </w:p>
        </w:tc>
        <w:tc>
          <w:tcPr>
            <w:tcW w:w="2376" w:type="dxa"/>
            <w:shd w:val="clear" w:color="auto" w:fill="auto"/>
          </w:tcPr>
          <w:p/>
        </w:tc>
        <w:tc>
          <w:tcPr>
            <w:tcW w:w="5544" w:type="dxa"/>
            <w:shd w:val="clear" w:color="auto" w:fill="auto"/>
          </w:tcPr>
          <w:p/>
        </w:tc>
      </w:tr>
      <w:tr>
        <w:tblPrEx>
          <w:tblW w:w="5000" w:type="pct"/>
          <w:tblLayout w:type="fixed"/>
          <w:tblCellMar>
            <w:left w:w="108" w:type="dxa"/>
            <w:right w:w="108" w:type="dxa"/>
          </w:tblCellMar>
        </w:tblPrEx>
        <w:tc>
          <w:tcPr>
            <w:tcW w:w="4752" w:type="dxa"/>
            <w:shd w:val="clear" w:color="auto" w:fill="auto"/>
          </w:tcPr>
          <w:p>
            <w:r>
              <w:t>discipline</w:t>
            </w:r>
          </w:p>
        </w:tc>
        <w:tc>
          <w:tcPr>
            <w:tcW w:w="3168" w:type="dxa"/>
            <w:shd w:val="clear" w:color="auto" w:fill="auto"/>
          </w:tcPr>
          <w:p>
            <w:r>
              <w:t>Discipline</w:t>
            </w:r>
          </w:p>
        </w:tc>
        <w:tc>
          <w:tcPr>
            <w:tcW w:w="2376" w:type="dxa"/>
            <w:shd w:val="clear" w:color="auto" w:fill="auto"/>
          </w:tcPr>
          <w:p/>
        </w:tc>
        <w:tc>
          <w:tcPr>
            <w:tcW w:w="5544" w:type="dxa"/>
            <w:shd w:val="clear" w:color="auto" w:fill="auto"/>
          </w:tcPr>
          <w:p>
            <w:r>
              <w:t>Dictionary: Discipline</w:t>
            </w:r>
          </w:p>
        </w:tc>
      </w:tr>
      <w:tr>
        <w:tblPrEx>
          <w:tblW w:w="5000" w:type="pct"/>
          <w:tblLayout w:type="fixed"/>
          <w:tblCellMar>
            <w:left w:w="108" w:type="dxa"/>
            <w:right w:w="108" w:type="dxa"/>
          </w:tblCellMar>
        </w:tblPrEx>
        <w:tc>
          <w:tcPr>
            <w:tcW w:w="4752" w:type="dxa"/>
            <w:shd w:val="clear" w:color="auto" w:fill="auto"/>
          </w:tcPr>
          <w:p>
            <w:r>
              <w:t>compound</w:t>
            </w:r>
          </w:p>
        </w:tc>
        <w:tc>
          <w:tcPr>
            <w:tcW w:w="3168" w:type="dxa"/>
            <w:shd w:val="clear" w:color="auto" w:fill="auto"/>
          </w:tcPr>
          <w:p>
            <w:r>
              <w:t>Compound with a very long long attribute name for the display</w:t>
            </w:r>
          </w:p>
        </w:tc>
        <w:tc>
          <w:tcPr>
            <w:tcW w:w="2376" w:type="dxa"/>
            <w:shd w:val="clear" w:color="auto" w:fill="auto"/>
          </w:tcPr>
          <w:p/>
        </w:tc>
        <w:tc>
          <w:tcPr>
            <w:tcW w:w="5544" w:type="dxa"/>
            <w:shd w:val="clear" w:color="auto" w:fill="auto"/>
          </w:tcPr>
          <w:p>
            <w:r>
              <w:t>Dictionary: Compound</w:t>
            </w:r>
          </w:p>
        </w:tc>
      </w:tr>
      <w:tr>
        <w:tblPrEx>
          <w:tblW w:w="5000" w:type="pct"/>
          <w:tblLayout w:type="fixed"/>
          <w:tblCellMar>
            <w:left w:w="108" w:type="dxa"/>
            <w:right w:w="108" w:type="dxa"/>
          </w:tblCellMar>
        </w:tblPrEx>
        <w:tc>
          <w:tcPr>
            <w:tcW w:w="4752" w:type="dxa"/>
            <w:shd w:val="clear" w:color="auto" w:fill="auto"/>
          </w:tcPr>
          <w:p>
            <w:r>
              <w:t>title</w:t>
            </w:r>
          </w:p>
        </w:tc>
        <w:tc>
          <w:tcPr>
            <w:tcW w:w="3168" w:type="dxa"/>
            <w:shd w:val="clear" w:color="auto" w:fill="auto"/>
          </w:tcPr>
          <w:p>
            <w:r>
              <w:t>Title</w:t>
            </w:r>
          </w:p>
        </w:tc>
        <w:tc>
          <w:tcPr>
            <w:tcW w:w="2376" w:type="dxa"/>
            <w:shd w:val="clear" w:color="auto" w:fill="auto"/>
          </w:tcPr>
          <w:p>
            <w:r>
              <w:t>Is null</w:t>
            </w:r>
          </w:p>
        </w:tc>
        <w:tc>
          <w:tcPr>
            <w:tcW w:w="5544" w:type="dxa"/>
            <w:shd w:val="clear" w:color="auto" w:fill="auto"/>
          </w:tcPr>
          <w:p/>
        </w:tc>
      </w:tr>
      <w:tr>
        <w:tblPrEx>
          <w:tblW w:w="5000" w:type="pct"/>
          <w:tblLayout w:type="fixed"/>
          <w:tblCellMar>
            <w:left w:w="108" w:type="dxa"/>
            <w:right w:w="108" w:type="dxa"/>
          </w:tblCellMar>
        </w:tblPrEx>
        <w:tc>
          <w:tcPr>
            <w:tcW w:w="4752" w:type="dxa"/>
            <w:shd w:val="clear" w:color="auto" w:fill="auto"/>
          </w:tcPr>
          <w:p>
            <w:r>
              <w:t>subject</w:t>
            </w:r>
          </w:p>
        </w:tc>
        <w:tc>
          <w:tcPr>
            <w:tcW w:w="3168" w:type="dxa"/>
            <w:shd w:val="clear" w:color="auto" w:fill="auto"/>
          </w:tcPr>
          <w:p>
            <w:r>
              <w:t>Subject</w:t>
            </w:r>
          </w:p>
        </w:tc>
        <w:tc>
          <w:tcPr>
            <w:tcW w:w="2376" w:type="dxa"/>
            <w:shd w:val="clear" w:color="auto" w:fill="auto"/>
          </w:tcPr>
          <w:p/>
        </w:tc>
        <w:tc>
          <w:tcPr>
            <w:tcW w:w="5544" w:type="dxa"/>
            <w:shd w:val="clear" w:color="auto" w:fill="auto"/>
          </w:tcPr>
          <w:p/>
        </w:tc>
      </w:tr>
      <w:tr>
        <w:tblPrEx>
          <w:tblW w:w="5000" w:type="pct"/>
          <w:tblLayout w:type="fixed"/>
          <w:tblCellMar>
            <w:left w:w="108" w:type="dxa"/>
            <w:right w:w="108" w:type="dxa"/>
          </w:tblCellMar>
        </w:tblPrEx>
        <w:tc>
          <w:tcPr>
            <w:tcW w:w="4752" w:type="dxa"/>
            <w:shd w:val="clear" w:color="auto" w:fill="auto"/>
          </w:tcPr>
          <w:p>
            <w:r>
              <w:t>integer_example</w:t>
            </w:r>
          </w:p>
        </w:tc>
        <w:tc>
          <w:tcPr>
            <w:tcW w:w="3168" w:type="dxa"/>
            <w:shd w:val="clear" w:color="auto" w:fill="auto"/>
          </w:tcPr>
          <w:p>
            <w:r>
              <w:t>integer_example</w:t>
            </w:r>
          </w:p>
        </w:tc>
        <w:tc>
          <w:tcPr>
            <w:tcW w:w="2376" w:type="dxa"/>
            <w:shd w:val="clear" w:color="auto" w:fill="auto"/>
          </w:tcPr>
          <w:p/>
        </w:tc>
        <w:tc>
          <w:tcPr>
            <w:tcW w:w="5544" w:type="dxa"/>
            <w:shd w:val="clear" w:color="auto" w:fill="auto"/>
          </w:tcPr>
          <w:p/>
        </w:tc>
      </w:tr>
      <w:tr>
        <w:tblPrEx>
          <w:tblW w:w="5000" w:type="pct"/>
          <w:tblLayout w:type="fixed"/>
          <w:tblCellMar>
            <w:left w:w="108" w:type="dxa"/>
            <w:right w:w="108" w:type="dxa"/>
          </w:tblCellMar>
        </w:tblPrEx>
        <w:tc>
          <w:tcPr>
            <w:tcW w:w="4752" w:type="dxa"/>
            <w:shd w:val="clear" w:color="auto" w:fill="auto"/>
          </w:tcPr>
          <w:p>
            <w:r>
              <w:t>authors</w:t>
            </w:r>
          </w:p>
        </w:tc>
        <w:tc>
          <w:tcPr>
            <w:tcW w:w="3168" w:type="dxa"/>
            <w:shd w:val="clear" w:color="auto" w:fill="auto"/>
          </w:tcPr>
          <w:p>
            <w:r>
              <w:t>Authors</w:t>
            </w:r>
          </w:p>
        </w:tc>
        <w:tc>
          <w:tcPr>
            <w:tcW w:w="2376" w:type="dxa"/>
            <w:shd w:val="clear" w:color="auto" w:fill="auto"/>
          </w:tcPr>
          <w:p>
            <w:r>
              <w:t>Equals</w:t>
            </w:r>
          </w:p>
        </w:tc>
        <w:tc>
          <w:tcPr>
            <w:tcW w:w="5544" w:type="dxa"/>
            <w:shd w:val="clear" w:color="auto" w:fill="auto"/>
          </w:tcPr>
          <w:p>
            <w:r>
              <w:t>select user_name from dm_user where lower(user_name) like '%${filter}%' order by 1</w:t>
            </w:r>
          </w:p>
        </w:tc>
      </w:tr>
      <w:tr>
        <w:tblPrEx>
          <w:tblW w:w="5000" w:type="pct"/>
          <w:tblCellMar>
            <w:left w:w="108" w:type="dxa"/>
            <w:right w:w="108" w:type="dxa"/>
          </w:tblCellMar>
        </w:tblPrEx>
        <w:trPr>
          <w:gridAfter w:val="3"/>
          <w:wAfter w:w="11088" w:type="dxa"/>
        </w:trPr>
        <w:tc>
          <w:tcPr>
            <w:tcW w:w="15840" w:type="dxa"/>
            <w:shd w:val="clear" w:color="auto" w:fill="F0F0F0"/>
          </w:tcPr>
          <w:p>
            <w:r>
              <w:t>Type: clinical_document</w:t>
            </w:r>
            <w:r>
              <w:t>Type label: Clinical Document</w:t>
            </w:r>
          </w:p>
        </w:tc>
      </w:tr>
      <w:tr>
        <w:tblPrEx>
          <w:tblW w:w="5000" w:type="pct"/>
          <w:tblLayout w:type="fixed"/>
          <w:tblCellMar>
            <w:left w:w="108" w:type="dxa"/>
            <w:right w:w="108" w:type="dxa"/>
          </w:tblCellMar>
        </w:tblPrEx>
        <w:tc>
          <w:tcPr>
            <w:tcW w:w="4752" w:type="dxa"/>
            <w:shd w:val="clear" w:color="auto" w:fill="F0F0F0"/>
          </w:tcPr>
          <w:p>
            <w:r>
              <w:t>Attribute name</w:t>
            </w:r>
          </w:p>
        </w:tc>
        <w:tc>
          <w:tcPr>
            <w:tcW w:w="3168" w:type="dxa"/>
            <w:shd w:val="clear" w:color="auto" w:fill="F0F0F0"/>
          </w:tcPr>
          <w:p>
            <w:r>
              <w:t>Attribute label</w:t>
            </w:r>
          </w:p>
        </w:tc>
        <w:tc>
          <w:tcPr>
            <w:tcW w:w="2376" w:type="dxa"/>
            <w:shd w:val="clear" w:color="auto" w:fill="F0F0F0"/>
          </w:tcPr>
          <w:p>
            <w:r>
              <w:t>Operator</w:t>
            </w:r>
          </w:p>
        </w:tc>
        <w:tc>
          <w:tcPr>
            <w:tcW w:w="5544" w:type="dxa"/>
            <w:shd w:val="clear" w:color="auto" w:fill="F0F0F0"/>
          </w:tcPr>
          <w:p>
            <w:r>
              <w:t>Value assistance</w:t>
            </w:r>
          </w:p>
        </w:tc>
      </w:tr>
      <w:tr>
        <w:tblPrEx>
          <w:tblW w:w="5000" w:type="pct"/>
          <w:tblLayout w:type="fixed"/>
          <w:tblCellMar>
            <w:left w:w="108" w:type="dxa"/>
            <w:right w:w="108" w:type="dxa"/>
          </w:tblCellMar>
        </w:tblPrEx>
        <w:tc>
          <w:tcPr>
            <w:tcW w:w="4752" w:type="dxa"/>
            <w:shd w:val="clear" w:color="auto" w:fill="auto"/>
          </w:tcPr>
          <w:p>
            <w:r>
              <w:t>b_deliverable</w:t>
            </w:r>
          </w:p>
        </w:tc>
        <w:tc>
          <w:tcPr>
            <w:tcW w:w="3168" w:type="dxa"/>
            <w:shd w:val="clear" w:color="auto" w:fill="auto"/>
          </w:tcPr>
          <w:p>
            <w:r>
              <w:t>Deliverable</w:t>
            </w:r>
          </w:p>
        </w:tc>
        <w:tc>
          <w:tcPr>
            <w:tcW w:w="2376" w:type="dxa"/>
            <w:shd w:val="clear" w:color="auto" w:fill="auto"/>
          </w:tcPr>
          <w:p/>
        </w:tc>
        <w:tc>
          <w:tcPr>
            <w:tcW w:w="5544" w:type="dxa"/>
            <w:shd w:val="clear" w:color="auto" w:fill="auto"/>
          </w:tcPr>
          <w:p/>
        </w:tc>
      </w:tr>
      <w:tr>
        <w:tblPrEx>
          <w:tblW w:w="5000" w:type="pct"/>
          <w:tblLayout w:type="fixed"/>
          <w:tblCellMar>
            <w:left w:w="108" w:type="dxa"/>
            <w:right w:w="108" w:type="dxa"/>
          </w:tblCellMar>
        </w:tblPrEx>
        <w:tc>
          <w:tcPr>
            <w:tcW w:w="4752" w:type="dxa"/>
            <w:shd w:val="clear" w:color="auto" w:fill="auto"/>
          </w:tcPr>
          <w:p>
            <w:r>
              <w:t>authors</w:t>
            </w:r>
          </w:p>
        </w:tc>
        <w:tc>
          <w:tcPr>
            <w:tcW w:w="3168" w:type="dxa"/>
            <w:shd w:val="clear" w:color="auto" w:fill="auto"/>
          </w:tcPr>
          <w:p>
            <w:r>
              <w:t>Authors</w:t>
            </w:r>
          </w:p>
        </w:tc>
        <w:tc>
          <w:tcPr>
            <w:tcW w:w="2376" w:type="dxa"/>
            <w:shd w:val="clear" w:color="auto" w:fill="auto"/>
          </w:tcPr>
          <w:p/>
        </w:tc>
        <w:tc>
          <w:tcPr>
            <w:tcW w:w="5544" w:type="dxa"/>
            <w:shd w:val="clear" w:color="auto" w:fill="auto"/>
          </w:tcPr>
          <w:p/>
        </w:tc>
      </w:tr>
      <w:tr>
        <w:tblPrEx>
          <w:tblW w:w="5000" w:type="pct"/>
          <w:tblLayout w:type="fixed"/>
          <w:tblCellMar>
            <w:left w:w="108" w:type="dxa"/>
            <w:right w:w="108" w:type="dxa"/>
          </w:tblCellMar>
        </w:tblPrEx>
        <w:tc>
          <w:tcPr>
            <w:tcW w:w="4752" w:type="dxa"/>
            <w:shd w:val="clear" w:color="auto" w:fill="auto"/>
          </w:tcPr>
          <w:p>
            <w:r>
              <w:t>b_discipline</w:t>
            </w:r>
          </w:p>
        </w:tc>
        <w:tc>
          <w:tcPr>
            <w:tcW w:w="3168" w:type="dxa"/>
            <w:shd w:val="clear" w:color="auto" w:fill="auto"/>
          </w:tcPr>
          <w:p>
            <w:r>
              <w:t>Discipline</w:t>
            </w:r>
          </w:p>
        </w:tc>
        <w:tc>
          <w:tcPr>
            <w:tcW w:w="2376" w:type="dxa"/>
            <w:shd w:val="clear" w:color="auto" w:fill="auto"/>
          </w:tcPr>
          <w:p/>
        </w:tc>
        <w:tc>
          <w:tcPr>
            <w:tcW w:w="5544" w:type="dxa"/>
            <w:shd w:val="clear" w:color="auto" w:fill="auto"/>
          </w:tcPr>
          <w:p>
            <w:r>
              <w:t>Dictionary: Discipline</w:t>
            </w:r>
          </w:p>
        </w:tc>
      </w:tr>
      <w:tr>
        <w:tblPrEx>
          <w:tblW w:w="5000" w:type="pct"/>
          <w:tblLayout w:type="fixed"/>
          <w:tblCellMar>
            <w:left w:w="108" w:type="dxa"/>
            <w:right w:w="108" w:type="dxa"/>
          </w:tblCellMar>
        </w:tblPrEx>
        <w:tc>
          <w:tcPr>
            <w:tcW w:w="4752" w:type="dxa"/>
            <w:shd w:val="clear" w:color="auto" w:fill="auto"/>
          </w:tcPr>
          <w:p>
            <w:r>
              <w:t>b_function</w:t>
            </w:r>
          </w:p>
        </w:tc>
        <w:tc>
          <w:tcPr>
            <w:tcW w:w="3168" w:type="dxa"/>
            <w:shd w:val="clear" w:color="auto" w:fill="auto"/>
          </w:tcPr>
          <w:p>
            <w:r>
              <w:t>Function</w:t>
            </w:r>
          </w:p>
        </w:tc>
        <w:tc>
          <w:tcPr>
            <w:tcW w:w="2376" w:type="dxa"/>
            <w:shd w:val="clear" w:color="auto" w:fill="auto"/>
          </w:tcPr>
          <w:p/>
        </w:tc>
        <w:tc>
          <w:tcPr>
            <w:tcW w:w="5544" w:type="dxa"/>
            <w:shd w:val="clear" w:color="auto" w:fill="auto"/>
          </w:tcPr>
          <w:p/>
        </w:tc>
      </w:tr>
      <w:tr>
        <w:tblPrEx>
          <w:tblW w:w="5000" w:type="pct"/>
          <w:tblLayout w:type="fixed"/>
          <w:tblCellMar>
            <w:left w:w="108" w:type="dxa"/>
            <w:right w:w="108" w:type="dxa"/>
          </w:tblCellMar>
        </w:tblPrEx>
        <w:tc>
          <w:tcPr>
            <w:tcW w:w="4752" w:type="dxa"/>
            <w:shd w:val="clear" w:color="auto" w:fill="auto"/>
          </w:tcPr>
          <w:p>
            <w:r>
              <w:t>is_blinded</w:t>
            </w:r>
          </w:p>
        </w:tc>
        <w:tc>
          <w:tcPr>
            <w:tcW w:w="3168" w:type="dxa"/>
            <w:shd w:val="clear" w:color="auto" w:fill="auto"/>
          </w:tcPr>
          <w:p>
            <w:r>
              <w:t>Is Blinded</w:t>
            </w:r>
          </w:p>
        </w:tc>
        <w:tc>
          <w:tcPr>
            <w:tcW w:w="2376" w:type="dxa"/>
            <w:shd w:val="clear" w:color="auto" w:fill="auto"/>
          </w:tcPr>
          <w:p/>
        </w:tc>
        <w:tc>
          <w:tcPr>
            <w:tcW w:w="5544" w:type="dxa"/>
            <w:shd w:val="clear" w:color="auto" w:fill="auto"/>
          </w:tcPr>
          <w:p/>
        </w:tc>
      </w:tr>
      <w:tr>
        <w:tblPrEx>
          <w:tblW w:w="5000" w:type="pct"/>
          <w:tblLayout w:type="fixed"/>
          <w:tblCellMar>
            <w:left w:w="108" w:type="dxa"/>
            <w:right w:w="108" w:type="dxa"/>
          </w:tblCellMar>
        </w:tblPrEx>
        <w:tc>
          <w:tcPr>
            <w:tcW w:w="4752" w:type="dxa"/>
            <w:shd w:val="clear" w:color="auto" w:fill="auto"/>
          </w:tcPr>
          <w:p>
            <w:r>
              <w:t>department_name</w:t>
            </w:r>
          </w:p>
        </w:tc>
        <w:tc>
          <w:tcPr>
            <w:tcW w:w="3168" w:type="dxa"/>
            <w:shd w:val="clear" w:color="auto" w:fill="auto"/>
          </w:tcPr>
          <w:p>
            <w:r>
              <w:t>Department</w:t>
            </w:r>
          </w:p>
        </w:tc>
        <w:tc>
          <w:tcPr>
            <w:tcW w:w="2376" w:type="dxa"/>
            <w:shd w:val="clear" w:color="auto" w:fill="auto"/>
          </w:tcPr>
          <w:p/>
        </w:tc>
        <w:tc>
          <w:tcPr>
            <w:tcW w:w="5544" w:type="dxa"/>
            <w:shd w:val="clear" w:color="auto" w:fill="auto"/>
          </w:tcPr>
          <w:p>
            <w:r>
              <w:t>Dictionary: Department</w:t>
            </w:r>
          </w:p>
        </w:tc>
      </w:tr>
      <w:tr>
        <w:tblPrEx>
          <w:tblW w:w="5000" w:type="pct"/>
          <w:tblCellMar>
            <w:left w:w="108" w:type="dxa"/>
            <w:right w:w="108" w:type="dxa"/>
          </w:tblCellMar>
        </w:tblPrEx>
        <w:trPr>
          <w:gridAfter w:val="3"/>
          <w:wAfter w:w="11088" w:type="dxa"/>
        </w:trPr>
        <w:tc>
          <w:tcPr>
            <w:tcW w:w="15840" w:type="dxa"/>
            <w:shd w:val="clear" w:color="auto" w:fill="F0F0F0"/>
          </w:tcPr>
          <w:p>
            <w:r>
              <w:t>Type: cmc_document</w:t>
            </w:r>
            <w:r>
              <w:t>Type label: Document (cmc_document)</w:t>
            </w:r>
          </w:p>
        </w:tc>
      </w:tr>
      <w:tr>
        <w:tblPrEx>
          <w:tblW w:w="5000" w:type="pct"/>
          <w:tblLayout w:type="fixed"/>
          <w:tblCellMar>
            <w:left w:w="108" w:type="dxa"/>
            <w:right w:w="108" w:type="dxa"/>
          </w:tblCellMar>
        </w:tblPrEx>
        <w:tc>
          <w:tcPr>
            <w:tcW w:w="4752" w:type="dxa"/>
            <w:shd w:val="clear" w:color="auto" w:fill="F0F0F0"/>
          </w:tcPr>
          <w:p>
            <w:r>
              <w:t>Attribute name</w:t>
            </w:r>
          </w:p>
        </w:tc>
        <w:tc>
          <w:tcPr>
            <w:tcW w:w="3168" w:type="dxa"/>
            <w:shd w:val="clear" w:color="auto" w:fill="F0F0F0"/>
          </w:tcPr>
          <w:p>
            <w:r>
              <w:t>Attribute label</w:t>
            </w:r>
          </w:p>
        </w:tc>
        <w:tc>
          <w:tcPr>
            <w:tcW w:w="2376" w:type="dxa"/>
            <w:shd w:val="clear" w:color="auto" w:fill="F0F0F0"/>
          </w:tcPr>
          <w:p>
            <w:r>
              <w:t>Operator</w:t>
            </w:r>
          </w:p>
        </w:tc>
        <w:tc>
          <w:tcPr>
            <w:tcW w:w="5544" w:type="dxa"/>
            <w:shd w:val="clear" w:color="auto" w:fill="F0F0F0"/>
          </w:tcPr>
          <w:p>
            <w:r>
              <w:t>Value assistance</w:t>
            </w:r>
          </w:p>
        </w:tc>
      </w:tr>
      <w:tr>
        <w:tblPrEx>
          <w:tblW w:w="5000" w:type="pct"/>
          <w:tblLayout w:type="fixed"/>
          <w:tblCellMar>
            <w:left w:w="108" w:type="dxa"/>
            <w:right w:w="108" w:type="dxa"/>
          </w:tblCellMar>
        </w:tblPrEx>
        <w:tc>
          <w:tcPr>
            <w:tcW w:w="4752" w:type="dxa"/>
            <w:shd w:val="clear" w:color="auto" w:fill="auto"/>
          </w:tcPr>
          <w:p>
            <w:r>
              <w:t>object_name</w:t>
            </w:r>
          </w:p>
        </w:tc>
        <w:tc>
          <w:tcPr>
            <w:tcW w:w="3168" w:type="dxa"/>
            <w:shd w:val="clear" w:color="auto" w:fill="auto"/>
          </w:tcPr>
          <w:p>
            <w:r>
              <w:t>Name</w:t>
            </w:r>
          </w:p>
        </w:tc>
        <w:tc>
          <w:tcPr>
            <w:tcW w:w="2376" w:type="dxa"/>
            <w:shd w:val="clear" w:color="auto" w:fill="auto"/>
          </w:tcPr>
          <w:p/>
        </w:tc>
        <w:tc>
          <w:tcPr>
            <w:tcW w:w="5544" w:type="dxa"/>
            <w:shd w:val="clear" w:color="auto" w:fill="auto"/>
          </w:tcPr>
          <w:p/>
        </w:tc>
      </w:tr>
      <w:tr>
        <w:tblPrEx>
          <w:tblW w:w="5000" w:type="pct"/>
          <w:tblLayout w:type="fixed"/>
          <w:tblCellMar>
            <w:left w:w="108" w:type="dxa"/>
            <w:right w:w="108" w:type="dxa"/>
          </w:tblCellMar>
        </w:tblPrEx>
        <w:tc>
          <w:tcPr>
            <w:tcW w:w="4752" w:type="dxa"/>
            <w:shd w:val="clear" w:color="auto" w:fill="auto"/>
          </w:tcPr>
          <w:p>
            <w:r>
              <w:t>department_name</w:t>
            </w:r>
          </w:p>
        </w:tc>
        <w:tc>
          <w:tcPr>
            <w:tcW w:w="3168" w:type="dxa"/>
            <w:shd w:val="clear" w:color="auto" w:fill="auto"/>
          </w:tcPr>
          <w:p>
            <w:r>
              <w:t>Department</w:t>
            </w:r>
          </w:p>
        </w:tc>
        <w:tc>
          <w:tcPr>
            <w:tcW w:w="2376" w:type="dxa"/>
            <w:shd w:val="clear" w:color="auto" w:fill="auto"/>
          </w:tcPr>
          <w:p/>
        </w:tc>
        <w:tc>
          <w:tcPr>
            <w:tcW w:w="5544" w:type="dxa"/>
            <w:shd w:val="clear" w:color="auto" w:fill="auto"/>
          </w:tcPr>
          <w:p>
            <w:r>
              <w:t>Dictionary: Department - [per user locale]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Options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search config</w:t>
            </w:r>
          </w:p>
        </w:tc>
        <w:tc>
          <w:tcPr>
            <w:tcW w:w="360" w:type="dxa"/>
            <w:shd w:val="clear" w:color="auto" w:fill="auto"/>
          </w:tcPr>
          <w:p>
            <w:r>
              <w:t>Test2702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using Classification only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using Type only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Hide 'Link criteria' box</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Hide 'All versions' box</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Hide 'Case sensitive' box</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Hide 'Ranking' column in search results</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Facets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Attributes for Facets (xPlore)</w:t>
            </w:r>
          </w:p>
        </w:tc>
        <w:tc>
          <w:tcPr>
            <w:tcW w:w="360" w:type="dxa"/>
            <w:shd w:val="clear" w:color="auto" w:fill="auto"/>
          </w:tcPr>
          <w:p>
            <w:r>
              <w:t>a_content_type</w:t>
            </w:r>
          </w:p>
          <w:p>
            <w:r>
              <w:t>r_object_type</w:t>
            </w:r>
          </w:p>
          <w:p>
            <w:r>
              <w:t>r_modifier</w:t>
            </w:r>
          </w:p>
          <w:p>
            <w:r>
              <w:t>r_modify_date</w:t>
            </w:r>
          </w:p>
          <w:p>
            <w:r>
              <w:t>owner_name</w:t>
            </w:r>
          </w:p>
        </w:tc>
      </w:tr>
    </w:tbl>
    <w:p>
      <w:pPr>
        <w:pStyle w:val="Heading4"/>
      </w:pPr>
      <w:r>
        <w:t>Settings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Double-click action</w:t>
            </w:r>
          </w:p>
        </w:tc>
        <w:tc>
          <w:tcPr>
            <w:tcW w:w="360" w:type="dxa"/>
            <w:shd w:val="clear" w:color="auto" w:fill="auto"/>
          </w:tcPr>
          <w:p>
            <w:r>
              <w:t>View primary content</w:t>
            </w:r>
          </w:p>
        </w:tc>
      </w:tr>
    </w:tbl>
    <w:p>
      <w:pPr>
        <w:pStyle w:val="Heading4"/>
      </w:pPr>
      <w:r>
        <w:t>SnapLists</w:t>
      </w:r>
    </w:p>
    <w:p>
      <w:pPr>
        <w:pStyle w:val="Heading4"/>
      </w:pPr>
      <w:r>
        <w:t>My DocUnit</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My DocUnit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Path</w:t>
            </w:r>
          </w:p>
        </w:tc>
        <w:tc>
          <w:tcPr>
            <w:tcW w:w="360" w:type="dxa"/>
            <w:shd w:val="clear" w:color="auto" w:fill="auto"/>
          </w:tcPr>
          <w:p>
            <w:r>
              <w:t>Content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3d_glasses.png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pharma_document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 versions?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Qualification</w:t>
            </w:r>
          </w:p>
        </w:tc>
        <w:tc>
          <w:tcPr>
            <w:tcW w:w="360" w:type="dxa"/>
            <w:shd w:val="clear" w:color="auto" w:fill="auto"/>
          </w:tcPr>
          <w:p>
            <w:r>
              <w:rPr>
                <w:rFonts w:ascii="Courier New" w:eastAsia="Courier New" w:hAnsi="Courier New" w:cs="Courier New"/>
                <w:sz w:val="14"/>
              </w:rPr>
              <w:t>a_status != '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Load before filter selection?</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Results limit</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200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authors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compound</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r>
              <w:t>Compound</w:t>
            </w:r>
          </w:p>
        </w:tc>
        <w:tc>
          <w:tcPr>
            <w:tcW w:w="360" w:type="dxa"/>
            <w:shd w:val="clear" w:color="auto" w:fill="auto"/>
          </w:tcPr>
          <w:p>
            <w:r>
              <w:t>Trade name US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workflow_state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a_status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r_creator_name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r_creation_date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r_modifier</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r_modify_date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title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department_name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Sorting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Ascending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2446"/>
        <w:gridCol w:w="2446"/>
        <w:gridCol w:w="244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800" w:type="dxa"/>
            <w:gridSpan w:val="5"/>
            <w:shd w:val="clear" w:color="auto" w:fill="C0C0C0"/>
          </w:tcPr>
          <w:p>
            <w:pPr>
              <w:rPr>
                <w:b/>
              </w:rPr>
            </w:pPr>
            <w:r>
              <w:rPr>
                <w:b/>
              </w:rPr>
              <w:t>Filters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Icon</w:t>
            </w:r>
          </w:p>
        </w:tc>
        <w:tc>
          <w:tcPr>
            <w:tcW w:w="360" w:type="dxa"/>
            <w:shd w:val="clear" w:color="auto" w:fill="C0C0C0"/>
          </w:tcPr>
          <w:p>
            <w:pPr>
              <w:rPr>
                <w:b/>
              </w:rPr>
            </w:pPr>
            <w:r>
              <w:rPr>
                <w:b/>
              </w:rPr>
              <w:t>Attribute</w:t>
            </w:r>
          </w:p>
        </w:tc>
        <w:tc>
          <w:tcPr>
            <w:tcW w:w="360" w:type="dxa"/>
            <w:shd w:val="clear" w:color="auto" w:fill="C0C0C0"/>
          </w:tcPr>
          <w:p>
            <w:pPr>
              <w:rPr>
                <w:b/>
              </w:rPr>
            </w:pPr>
            <w:r>
              <w:rPr>
                <w:b/>
              </w:rPr>
              <w:t>Displayed As Node</w:t>
            </w:r>
          </w:p>
        </w:tc>
        <w:tc>
          <w:tcPr>
            <w:tcW w:w="360" w:type="dxa"/>
            <w:shd w:val="clear" w:color="auto" w:fill="C0C0C0"/>
          </w:tcPr>
          <w:p>
            <w:r>
              <w:rPr>
                <w:b/>
              </w:rPr>
              <w:t>Date Group By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Status</w:t>
            </w:r>
          </w:p>
        </w:tc>
        <w:tc>
          <w:tcPr>
            <w:tcW w:w="360" w:type="dxa"/>
            <w:shd w:val="clear" w:color="auto" w:fill="auto"/>
          </w:tcPr>
          <w:p>
            <w:r>
              <w:t>accept.png</w:t>
            </w:r>
          </w:p>
        </w:tc>
        <w:tc>
          <w:tcPr>
            <w:tcW w:w="360" w:type="dxa"/>
            <w:shd w:val="clear" w:color="auto" w:fill="auto"/>
          </w:tcPr>
          <w:p>
            <w:r>
              <w:t>a_status</w:t>
            </w:r>
          </w:p>
        </w:tc>
        <w:tc>
          <w:tcPr>
            <w:tcW w:w="360" w:type="dxa"/>
            <w:shd w:val="clear" w:color="auto" w:fill="auto"/>
          </w:tcPr>
          <w:p>
            <w:r>
              <w:t>No</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Workflow State</w:t>
            </w:r>
          </w:p>
        </w:tc>
        <w:tc>
          <w:tcPr>
            <w:tcW w:w="360" w:type="dxa"/>
            <w:shd w:val="clear" w:color="auto" w:fill="auto"/>
          </w:tcPr>
          <w:p>
            <w:r>
              <w:t>action_log.png</w:t>
            </w:r>
          </w:p>
        </w:tc>
        <w:tc>
          <w:tcPr>
            <w:tcW w:w="360" w:type="dxa"/>
            <w:shd w:val="clear" w:color="auto" w:fill="auto"/>
          </w:tcPr>
          <w:p>
            <w:r>
              <w:t>workflow_state</w:t>
            </w:r>
          </w:p>
        </w:tc>
        <w:tc>
          <w:tcPr>
            <w:tcW w:w="360" w:type="dxa"/>
            <w:shd w:val="clear" w:color="auto" w:fill="auto"/>
          </w:tcPr>
          <w:p>
            <w:r>
              <w:t>No</w:t>
            </w:r>
          </w:p>
        </w:tc>
        <w:tc>
          <w:tcPr>
            <w:tcW w:w="360" w:type="dxa"/>
            <w:shd w:val="clear" w:color="auto" w:fill="auto"/>
          </w:tcPr>
          <w:p/>
        </w:tc>
      </w:tr>
    </w:tbl>
    <w:p>
      <w:pPr>
        <w:pStyle w:val="Heading4"/>
      </w:pPr>
      <w:r>
        <w:t>Created by Me</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Created by 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Path</w:t>
            </w:r>
          </w:p>
        </w:tc>
        <w:tc>
          <w:tcPr>
            <w:tcW w:w="360" w:type="dxa"/>
            <w:shd w:val="clear" w:color="auto" w:fill="auto"/>
          </w:tcPr>
          <w:p>
            <w:r>
              <w:t>By User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add.png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pharma_document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 versions?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Qualification</w:t>
            </w:r>
          </w:p>
        </w:tc>
        <w:tc>
          <w:tcPr>
            <w:tcW w:w="360" w:type="dxa"/>
            <w:shd w:val="clear" w:color="auto" w:fill="auto"/>
          </w:tcPr>
          <w:p>
            <w:r>
              <w:rPr>
                <w:rFonts w:ascii="Courier New" w:eastAsia="Courier New" w:hAnsi="Courier New" w:cs="Courier New"/>
                <w:sz w:val="14"/>
              </w:rPr>
              <w:t>r_creator_name = USER and (title like '%${filter}%' or object_name like '%${filter}%' or document_subtype like '%${filter}%')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Load before filter selection?</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Results limit</w:t>
            </w:r>
          </w:p>
        </w:tc>
        <w:tc>
          <w:tcPr>
            <w:tcW w:w="360" w:type="dxa"/>
            <w:shd w:val="clear" w:color="auto" w:fill="auto"/>
          </w:tcPr>
          <w:p>
            <w:r>
              <w:t>1000</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Sorting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Ascending</w:t>
            </w:r>
          </w:p>
        </w:tc>
      </w:tr>
    </w:tbl>
    <w:p>
      <w:pPr>
        <w:pStyle w:val="Heading4"/>
      </w:pPr>
      <w:r>
        <w:t>With Object ID</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With Object 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Path</w:t>
            </w:r>
          </w:p>
        </w:tc>
        <w:tc>
          <w:tcPr>
            <w:tcW w:w="360" w:type="dxa"/>
            <w:shd w:val="clear" w:color="auto" w:fill="auto"/>
          </w:tcPr>
          <w:p>
            <w:r>
              <w:t>Testing 3.5.2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32_bit.png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pharma_document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 versions?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Qualification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Load before filter selection?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Results limit</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r_object_id</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Sorting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r_object_id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Ascending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2446"/>
        <w:gridCol w:w="2446"/>
        <w:gridCol w:w="244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800" w:type="dxa"/>
            <w:gridSpan w:val="5"/>
            <w:shd w:val="clear" w:color="auto" w:fill="C0C0C0"/>
          </w:tcPr>
          <w:p>
            <w:pPr>
              <w:rPr>
                <w:b/>
              </w:rPr>
            </w:pPr>
            <w:r>
              <w:rPr>
                <w:b/>
              </w:rPr>
              <w:t>Filters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Icon</w:t>
            </w:r>
          </w:p>
        </w:tc>
        <w:tc>
          <w:tcPr>
            <w:tcW w:w="360" w:type="dxa"/>
            <w:shd w:val="clear" w:color="auto" w:fill="C0C0C0"/>
          </w:tcPr>
          <w:p>
            <w:pPr>
              <w:rPr>
                <w:b/>
              </w:rPr>
            </w:pPr>
            <w:r>
              <w:rPr>
                <w:b/>
              </w:rPr>
              <w:t>Attribute</w:t>
            </w:r>
          </w:p>
        </w:tc>
        <w:tc>
          <w:tcPr>
            <w:tcW w:w="360" w:type="dxa"/>
            <w:shd w:val="clear" w:color="auto" w:fill="C0C0C0"/>
          </w:tcPr>
          <w:p>
            <w:pPr>
              <w:rPr>
                <w:b/>
              </w:rPr>
            </w:pPr>
            <w:r>
              <w:rPr>
                <w:b/>
              </w:rPr>
              <w:t>Displayed As Node</w:t>
            </w:r>
          </w:p>
        </w:tc>
        <w:tc>
          <w:tcPr>
            <w:tcW w:w="360" w:type="dxa"/>
            <w:shd w:val="clear" w:color="auto" w:fill="C0C0C0"/>
          </w:tcPr>
          <w:p>
            <w:r>
              <w:rPr>
                <w:b/>
              </w:rPr>
              <w:t>Date Group By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owner</w:t>
            </w:r>
          </w:p>
        </w:tc>
        <w:tc>
          <w:tcPr>
            <w:tcW w:w="360" w:type="dxa"/>
            <w:shd w:val="clear" w:color="auto" w:fill="auto"/>
          </w:tcPr>
          <w:p>
            <w:r>
              <w:t>user.png</w:t>
            </w:r>
          </w:p>
        </w:tc>
        <w:tc>
          <w:tcPr>
            <w:tcW w:w="360" w:type="dxa"/>
            <w:shd w:val="clear" w:color="auto" w:fill="auto"/>
          </w:tcPr>
          <w:p>
            <w:r>
              <w:t>owner_name</w:t>
            </w:r>
          </w:p>
        </w:tc>
        <w:tc>
          <w:tcPr>
            <w:tcW w:w="360" w:type="dxa"/>
            <w:shd w:val="clear" w:color="auto" w:fill="auto"/>
          </w:tcPr>
          <w:p>
            <w:r>
              <w:t>Yes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department_name</w:t>
            </w:r>
          </w:p>
        </w:tc>
        <w:tc>
          <w:tcPr>
            <w:tcW w:w="360" w:type="dxa"/>
            <w:shd w:val="clear" w:color="auto" w:fill="auto"/>
          </w:tcPr>
          <w:p>
            <w:r>
              <w:t>32_bit.png</w:t>
            </w:r>
          </w:p>
        </w:tc>
        <w:tc>
          <w:tcPr>
            <w:tcW w:w="360" w:type="dxa"/>
            <w:shd w:val="clear" w:color="auto" w:fill="auto"/>
          </w:tcPr>
          <w:p>
            <w:r>
              <w:t>department_name</w:t>
            </w:r>
          </w:p>
        </w:tc>
        <w:tc>
          <w:tcPr>
            <w:tcW w:w="360" w:type="dxa"/>
            <w:shd w:val="clear" w:color="auto" w:fill="auto"/>
          </w:tcPr>
          <w:p>
            <w:r>
              <w:t>Yes</w:t>
            </w:r>
          </w:p>
        </w:tc>
        <w:tc>
          <w:tcPr>
            <w:tcW w:w="360" w:type="dxa"/>
            <w:shd w:val="clear" w:color="auto" w:fill="auto"/>
          </w:tcPr>
          <w:p/>
        </w:tc>
      </w:tr>
    </w:tbl>
    <w:p>
      <w:pPr>
        <w:pStyle w:val="Heading4"/>
      </w:pPr>
      <w:r>
        <w:t>Submissions Pending</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Submissions Pending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Path</w:t>
            </w:r>
          </w:p>
        </w:tc>
        <w:tc>
          <w:tcPr>
            <w:tcW w:w="360" w:type="dxa"/>
            <w:shd w:val="clear" w:color="auto" w:fill="auto"/>
          </w:tcPr>
          <w:p>
            <w:r>
              <w:t>Content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Plant.png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pharma_document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 versions?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Qualification</w:t>
            </w:r>
          </w:p>
        </w:tc>
        <w:tc>
          <w:tcPr>
            <w:tcW w:w="360" w:type="dxa"/>
            <w:shd w:val="clear" w:color="auto" w:fill="auto"/>
          </w:tcPr>
          <w:p>
            <w:r>
              <w:rPr>
                <w:rFonts w:ascii="Courier New" w:eastAsia="Courier New" w:hAnsi="Courier New" w:cs="Courier New"/>
                <w:sz w:val="14"/>
              </w:rPr>
              <w:t>a_content_type = 'gtoc2'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Load before filter selection?</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Results limit</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authors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department_name</w:t>
            </w:r>
          </w:p>
        </w:tc>
        <w:tc>
          <w:tcPr>
            <w:tcW w:w="360" w:type="dxa"/>
            <w:shd w:val="clear" w:color="auto" w:fill="auto"/>
          </w:tcPr>
          <w:p>
            <w:r>
              <w:t>Department using Alias</w:t>
            </w: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r>
              <w:t>Department</w:t>
            </w:r>
          </w:p>
        </w:tc>
        <w:tc>
          <w:tcPr>
            <w:tcW w:w="360" w:type="dxa"/>
            <w:shd w:val="clear" w:color="auto" w:fill="auto"/>
          </w:tcPr>
          <w:p>
            <w:r>
              <w:t>[per user locale]</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a_status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b_deliverable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b_discipline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document_status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document_subtype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document_type</w:t>
            </w:r>
          </w:p>
        </w:tc>
        <w:tc>
          <w:tcPr>
            <w:tcW w:w="360" w:type="dxa"/>
            <w:shd w:val="clear" w:color="auto" w:fill="auto"/>
          </w:tcPr>
          <w:p/>
        </w:tc>
        <w:tc>
          <w:tcPr>
            <w:tcW w:w="360" w:type="dxa"/>
            <w:shd w:val="clear" w:color="auto" w:fill="auto"/>
          </w:tcPr>
          <w:p>
            <w:r>
              <w:t>201</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209</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Sorting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document_date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Descending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2446"/>
        <w:gridCol w:w="2446"/>
        <w:gridCol w:w="244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800" w:type="dxa"/>
            <w:gridSpan w:val="5"/>
            <w:shd w:val="clear" w:color="auto" w:fill="C0C0C0"/>
          </w:tcPr>
          <w:p>
            <w:pPr>
              <w:rPr>
                <w:b/>
              </w:rPr>
            </w:pPr>
            <w:r>
              <w:rPr>
                <w:b/>
              </w:rPr>
              <w:t>Filters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Icon</w:t>
            </w:r>
          </w:p>
        </w:tc>
        <w:tc>
          <w:tcPr>
            <w:tcW w:w="360" w:type="dxa"/>
            <w:shd w:val="clear" w:color="auto" w:fill="C0C0C0"/>
          </w:tcPr>
          <w:p>
            <w:pPr>
              <w:rPr>
                <w:b/>
              </w:rPr>
            </w:pPr>
            <w:r>
              <w:rPr>
                <w:b/>
              </w:rPr>
              <w:t>Attribute</w:t>
            </w:r>
          </w:p>
        </w:tc>
        <w:tc>
          <w:tcPr>
            <w:tcW w:w="360" w:type="dxa"/>
            <w:shd w:val="clear" w:color="auto" w:fill="C0C0C0"/>
          </w:tcPr>
          <w:p>
            <w:pPr>
              <w:rPr>
                <w:b/>
              </w:rPr>
            </w:pPr>
            <w:r>
              <w:rPr>
                <w:b/>
              </w:rPr>
              <w:t>Displayed As Node</w:t>
            </w:r>
          </w:p>
        </w:tc>
        <w:tc>
          <w:tcPr>
            <w:tcW w:w="360" w:type="dxa"/>
            <w:shd w:val="clear" w:color="auto" w:fill="C0C0C0"/>
          </w:tcPr>
          <w:p>
            <w:r>
              <w:rPr>
                <w:b/>
              </w:rPr>
              <w:t>Date Group By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Pending Date</w:t>
            </w:r>
          </w:p>
        </w:tc>
        <w:tc>
          <w:tcPr>
            <w:tcW w:w="360" w:type="dxa"/>
            <w:shd w:val="clear" w:color="auto" w:fill="auto"/>
          </w:tcPr>
          <w:p>
            <w:r>
              <w:t>date.png</w:t>
            </w:r>
          </w:p>
        </w:tc>
        <w:tc>
          <w:tcPr>
            <w:tcW w:w="360" w:type="dxa"/>
            <w:shd w:val="clear" w:color="auto" w:fill="auto"/>
          </w:tcPr>
          <w:p>
            <w:r>
              <w:t>r_creation_date</w:t>
            </w:r>
          </w:p>
        </w:tc>
        <w:tc>
          <w:tcPr>
            <w:tcW w:w="360" w:type="dxa"/>
            <w:shd w:val="clear" w:color="auto" w:fill="auto"/>
          </w:tcPr>
          <w:p>
            <w:r>
              <w:t>No</w:t>
            </w:r>
          </w:p>
        </w:tc>
        <w:tc>
          <w:tcPr>
            <w:tcW w:w="360" w:type="dxa"/>
            <w:shd w:val="clear" w:color="auto" w:fill="auto"/>
          </w:tcPr>
          <w:p>
            <w:r>
              <w:t>Month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${Department}</w:t>
            </w:r>
          </w:p>
        </w:tc>
        <w:tc>
          <w:tcPr>
            <w:tcW w:w="360" w:type="dxa"/>
            <w:shd w:val="clear" w:color="auto" w:fill="auto"/>
          </w:tcPr>
          <w:p>
            <w:r>
              <w:t>3d_glasses.png</w:t>
            </w:r>
          </w:p>
        </w:tc>
        <w:tc>
          <w:tcPr>
            <w:tcW w:w="360" w:type="dxa"/>
            <w:shd w:val="clear" w:color="auto" w:fill="auto"/>
          </w:tcPr>
          <w:p>
            <w:r>
              <w:t>department_name</w:t>
            </w:r>
          </w:p>
        </w:tc>
        <w:tc>
          <w:tcPr>
            <w:tcW w:w="360" w:type="dxa"/>
            <w:shd w:val="clear" w:color="auto" w:fill="auto"/>
          </w:tcPr>
          <w:p>
            <w:r>
              <w:t>No</w:t>
            </w:r>
          </w:p>
        </w:tc>
        <w:tc>
          <w:tcPr>
            <w:tcW w:w="360" w:type="dxa"/>
            <w:shd w:val="clear" w:color="auto" w:fill="auto"/>
          </w:tcPr>
          <w:p/>
        </w:tc>
      </w:tr>
    </w:tbl>
    <w:p>
      <w:pPr>
        <w:pStyle w:val="Heading4"/>
      </w:pPr>
      <w:r>
        <w:t>Toolbar</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labels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in two rows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Custom toolbar</w:t>
            </w:r>
          </w:p>
        </w:tc>
        <w:tc>
          <w:tcPr>
            <w:tcW w:w="360" w:type="dxa"/>
            <w:shd w:val="clear" w:color="auto" w:fill="auto"/>
          </w:tcPr>
          <w:p>
            <w:r>
              <w:t>New Document, New Structure, Properties, &lt;separator&gt;, View, Edit, Check-Out, Edit via SharePoint, Check-in from SharePoint, Check-in, Cancel Check-out, Add Task, &lt;separator&gt;, &lt;separator&gt;, Advanced search, Delete, Delete, Delete Notification, &lt;separator&gt;, &lt;separator&gt;, Collaborate, View in Google Docs, View Version Tree, CUSTOM_506690164, Manage Cabinet Restrictions, Multi-repository search</w:t>
            </w:r>
          </w:p>
        </w:tc>
      </w:tr>
    </w:tbl>
    <w:p>
      <w:pPr>
        <w:pStyle w:val="Heading4"/>
      </w:pPr>
      <w:r>
        <w:t>Widgets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Widgets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standard widgets</w:t>
            </w:r>
          </w:p>
        </w:tc>
        <w:tc>
          <w:tcPr>
            <w:tcW w:w="360" w:type="dxa"/>
            <w:shd w:val="clear" w:color="auto" w:fill="auto"/>
          </w:tcPr>
          <w:p>
            <w:r>
              <w:t>Details</w:t>
            </w:r>
          </w:p>
          <w:p>
            <w:r>
              <w:t>Thumbnail</w:t>
            </w:r>
          </w:p>
          <w:p>
            <w:r>
              <w:t>Renditions</w:t>
            </w:r>
          </w:p>
          <w:p>
            <w:r>
              <w:t>Locations</w:t>
            </w:r>
          </w:p>
          <w:p>
            <w:r>
              <w:t>Versions</w:t>
            </w:r>
          </w:p>
          <w:p>
            <w:r>
              <w:t>Relations</w:t>
            </w:r>
          </w:p>
          <w:p>
            <w:r>
              <w:t>Workflows</w:t>
            </w:r>
          </w:p>
          <w:p>
            <w:r>
              <w:t>ImportLandingZone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057"/>
        <w:gridCol w:w="3057"/>
        <w:gridCol w:w="3058"/>
        <w:gridCol w:w="30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440" w:type="dxa"/>
            <w:gridSpan w:val="4"/>
            <w:shd w:val="clear" w:color="auto" w:fill="C0C0C0"/>
          </w:tcPr>
          <w:p>
            <w:pPr>
              <w:rPr>
                <w:b/>
              </w:rPr>
            </w:pPr>
            <w:r>
              <w:rPr>
                <w:b/>
              </w:rPr>
              <w:t>Custom Widgets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Type</w:t>
            </w:r>
          </w:p>
        </w:tc>
        <w:tc>
          <w:tcPr>
            <w:tcW w:w="360" w:type="dxa"/>
            <w:shd w:val="clear" w:color="auto" w:fill="C0C0C0"/>
          </w:tcPr>
          <w:p>
            <w:pPr>
              <w:rPr>
                <w:b/>
              </w:rPr>
            </w:pPr>
            <w:r>
              <w:rPr>
                <w:b/>
              </w:rPr>
              <w:t>Thumbnail</w:t>
            </w:r>
          </w:p>
        </w:tc>
        <w:tc>
          <w:tcPr>
            <w:tcW w:w="360" w:type="dxa"/>
            <w:shd w:val="clear" w:color="auto" w:fill="C0C0C0"/>
          </w:tcPr>
          <w:p>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JD Edwards Information</w:t>
            </w:r>
          </w:p>
        </w:tc>
        <w:tc>
          <w:tcPr>
            <w:tcW w:w="360" w:type="dxa"/>
            <w:shd w:val="clear" w:color="auto" w:fill="auto"/>
          </w:tcPr>
          <w:p>
            <w:r>
              <w:t>DQL</w:t>
            </w:r>
          </w:p>
        </w:tc>
        <w:tc>
          <w:tcPr>
            <w:tcW w:w="360" w:type="dxa"/>
            <w:shd w:val="clear" w:color="auto" w:fill="auto"/>
          </w:tcPr>
          <w:p/>
        </w:tc>
        <w:tc>
          <w:tcPr>
            <w:tcW w:w="360" w:type="dxa"/>
            <w:shd w:val="clear" w:color="auto" w:fill="auto"/>
          </w:tcPr>
          <w:p>
            <w:r>
              <w:t>select sap_distributor,sap_pricing,sap_contact,sap_phone from pharma_document where r_object_id = '${r_object_id}'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Audit</w:t>
            </w:r>
          </w:p>
        </w:tc>
        <w:tc>
          <w:tcPr>
            <w:tcW w:w="360" w:type="dxa"/>
            <w:shd w:val="clear" w:color="auto" w:fill="auto"/>
          </w:tcPr>
          <w:p>
            <w:r>
              <w:t>DQL</w:t>
            </w:r>
          </w:p>
        </w:tc>
        <w:tc>
          <w:tcPr>
            <w:tcW w:w="360" w:type="dxa"/>
            <w:shd w:val="clear" w:color="auto" w:fill="auto"/>
          </w:tcPr>
          <w:p/>
        </w:tc>
        <w:tc>
          <w:tcPr>
            <w:tcW w:w="360" w:type="dxa"/>
            <w:shd w:val="clear" w:color="auto" w:fill="auto"/>
          </w:tcPr>
          <w:p>
            <w:r>
              <w:t>select event_name,user_name from dm_audittrail where event_name like 'Change%' and audited_obj_id = '${r_object_id}'</w:t>
            </w:r>
          </w:p>
          <w:p>
            <w:r>
              <w:t>VERTICAL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ACL Information</w:t>
            </w:r>
          </w:p>
        </w:tc>
        <w:tc>
          <w:tcPr>
            <w:tcW w:w="360" w:type="dxa"/>
            <w:shd w:val="clear" w:color="auto" w:fill="auto"/>
          </w:tcPr>
          <w:p>
            <w:r>
              <w:t>DQL</w:t>
            </w:r>
          </w:p>
        </w:tc>
        <w:tc>
          <w:tcPr>
            <w:tcW w:w="360" w:type="dxa"/>
            <w:shd w:val="clear" w:color="auto" w:fill="auto"/>
          </w:tcPr>
          <w:p/>
        </w:tc>
        <w:tc>
          <w:tcPr>
            <w:tcW w:w="360" w:type="dxa"/>
            <w:shd w:val="clear" w:color="auto" w:fill="auto"/>
          </w:tcPr>
          <w:p>
            <w:r>
              <w:t>select r_accessor_name,r_accessor_permit from dm_acl where object_name in (select acl_name from dm_document where acl_name = '${acl_name}')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QR Code</w:t>
            </w:r>
          </w:p>
        </w:tc>
        <w:tc>
          <w:tcPr>
            <w:tcW w:w="360" w:type="dxa"/>
            <w:shd w:val="clear" w:color="auto" w:fill="auto"/>
          </w:tcPr>
          <w:p>
            <w:r>
              <w:t>Embedded URL</w:t>
            </w:r>
          </w:p>
        </w:tc>
        <w:tc>
          <w:tcPr>
            <w:tcW w:w="360" w:type="dxa"/>
            <w:shd w:val="clear" w:color="auto" w:fill="auto"/>
          </w:tcPr>
          <w:p/>
        </w:tc>
        <w:tc>
          <w:tcPr>
            <w:tcW w:w="360" w:type="dxa"/>
            <w:shd w:val="clear" w:color="auto" w:fill="auto"/>
          </w:tcPr>
          <w:p>
            <w:r>
              <w:t>http://chart.apis.google.com/chart?chl=http%3A%2F%2Fnew.generiscloud.com%2Fcara%2F%23GlobalDemo%2F${r_object_id}&amp;chs=250x250&amp;cht=qr&amp;chld=H%7C0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Drag and Dropable Link</w:t>
            </w:r>
          </w:p>
        </w:tc>
        <w:tc>
          <w:tcPr>
            <w:tcW w:w="360" w:type="dxa"/>
            <w:shd w:val="clear" w:color="auto" w:fill="auto"/>
          </w:tcPr>
          <w:p>
            <w:r>
              <w:t>DQL</w:t>
            </w:r>
          </w:p>
        </w:tc>
        <w:tc>
          <w:tcPr>
            <w:tcW w:w="360" w:type="dxa"/>
            <w:shd w:val="clear" w:color="auto" w:fill="auto"/>
          </w:tcPr>
          <w:p/>
        </w:tc>
        <w:tc>
          <w:tcPr>
            <w:tcW w:w="360" w:type="dxa"/>
            <w:shd w:val="clear" w:color="auto" w:fill="auto"/>
          </w:tcPr>
          <w:p>
            <w:r>
              <w:t>select '&lt;/div&gt;&lt;a href="http://www.generiscloud.com/cara/#novartis/${r_object_id}" onclick=''return false;''&gt;&lt;img src="http://www.generiscorp.com/images/cara.png" border="0" width=''16'' height=''16'' alt="Link to this page"&gt;&lt;/a&gt; &lt;div&gt;' as DRL, '&lt;/div&gt;&lt;a href=''http://www.google.com/search?q=${object_name}'' target=''_blank''&gt;Search for this document in Google&lt;/a&gt;&lt;div&gt;' as URL from dm_document(all) where r_object_id = '${r_object_id}'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SharePoint Link</w:t>
            </w:r>
          </w:p>
        </w:tc>
        <w:tc>
          <w:tcPr>
            <w:tcW w:w="360" w:type="dxa"/>
            <w:shd w:val="clear" w:color="auto" w:fill="auto"/>
          </w:tcPr>
          <w:p>
            <w:r>
              <w:t>DQL</w:t>
            </w:r>
          </w:p>
        </w:tc>
        <w:tc>
          <w:tcPr>
            <w:tcW w:w="360" w:type="dxa"/>
            <w:shd w:val="clear" w:color="auto" w:fill="auto"/>
          </w:tcPr>
          <w:p/>
        </w:tc>
        <w:tc>
          <w:tcPr>
            <w:tcW w:w="360" w:type="dxa"/>
            <w:shd w:val="clear" w:color="auto" w:fill="auto"/>
          </w:tcPr>
          <w:p>
            <w:r>
              <w:t>select '&lt;/div&gt;&lt;a href="https://generiscorp.sharepoint.com/_layouts/15/WopiFrame.aspx?sourcedoc=/CARA/${object_name}.${format_dos_extension}&amp;action=default" target="_blank"&gt;Search for this document in SharePoint&lt;/a&gt;&lt;div&gt;' as URL from dm_document(all) where r_object_id = '${r_object_id}'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Lync Information</w:t>
            </w:r>
          </w:p>
        </w:tc>
        <w:tc>
          <w:tcPr>
            <w:tcW w:w="360" w:type="dxa"/>
            <w:shd w:val="clear" w:color="auto" w:fill="auto"/>
          </w:tcPr>
          <w:p>
            <w:r>
              <w:t>Embedded URL</w:t>
            </w:r>
          </w:p>
        </w:tc>
        <w:tc>
          <w:tcPr>
            <w:tcW w:w="360" w:type="dxa"/>
            <w:shd w:val="clear" w:color="auto" w:fill="auto"/>
          </w:tcPr>
          <w:p/>
        </w:tc>
        <w:tc>
          <w:tcPr>
            <w:tcW w:w="360" w:type="dxa"/>
            <w:shd w:val="clear" w:color="auto" w:fill="auto"/>
          </w:tcPr>
          <w:p>
            <w:r>
              <w:t>http://www.google.com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1830</w:t>
            </w:r>
          </w:p>
        </w:tc>
        <w:tc>
          <w:tcPr>
            <w:tcW w:w="360" w:type="dxa"/>
            <w:shd w:val="clear" w:color="auto" w:fill="auto"/>
          </w:tcPr>
          <w:p>
            <w:r>
              <w:t>DQL</w:t>
            </w:r>
          </w:p>
        </w:tc>
        <w:tc>
          <w:tcPr>
            <w:tcW w:w="360" w:type="dxa"/>
            <w:shd w:val="clear" w:color="auto" w:fill="auto"/>
          </w:tcPr>
          <w:p/>
        </w:tc>
        <w:tc>
          <w:tcPr>
            <w:tcW w:w="360" w:type="dxa"/>
            <w:shd w:val="clear" w:color="auto" w:fill="auto"/>
          </w:tcPr>
          <w:p>
            <w:r>
              <w:t>select '${object_name:dqlencode} http://www.generiscloud.com/cara/#novartis/${r_object_id}' as URL from dm_docbase_config a,dm_sysobject s where s.r_object_id = '${r_object_id}'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DAM Information</w:t>
            </w:r>
          </w:p>
        </w:tc>
        <w:tc>
          <w:tcPr>
            <w:tcW w:w="360" w:type="dxa"/>
            <w:shd w:val="clear" w:color="auto" w:fill="auto"/>
          </w:tcPr>
          <w:p>
            <w:r>
              <w:t>DQL</w:t>
            </w:r>
          </w:p>
        </w:tc>
        <w:tc>
          <w:tcPr>
            <w:tcW w:w="360" w:type="dxa"/>
            <w:shd w:val="clear" w:color="auto" w:fill="auto"/>
          </w:tcPr>
          <w:p/>
        </w:tc>
        <w:tc>
          <w:tcPr>
            <w:tcW w:w="360" w:type="dxa"/>
            <w:shd w:val="clear" w:color="auto" w:fill="auto"/>
          </w:tcPr>
          <w:p>
            <w:r>
              <w:t>select  dam_exclusivity,dam_geography,dam_external_info,dam_media_type, r_object_id from pharma_document where r_object_id = '${r_object_id}'</w:t>
            </w:r>
          </w:p>
          <w:p>
            <w:r>
              <w:t>VERTICAL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Liquent InSight</w:t>
            </w:r>
          </w:p>
        </w:tc>
        <w:tc>
          <w:tcPr>
            <w:tcW w:w="360" w:type="dxa"/>
            <w:shd w:val="clear" w:color="auto" w:fill="auto"/>
          </w:tcPr>
          <w:p>
            <w:r>
              <w:t>DQL</w:t>
            </w:r>
          </w:p>
        </w:tc>
        <w:tc>
          <w:tcPr>
            <w:tcW w:w="360" w:type="dxa"/>
            <w:shd w:val="clear" w:color="auto" w:fill="auto"/>
          </w:tcPr>
          <w:p>
            <w:r>
              <w:t>parexel.png</w:t>
            </w:r>
          </w:p>
        </w:tc>
        <w:tc>
          <w:tcPr>
            <w:tcW w:w="360" w:type="dxa"/>
            <w:shd w:val="clear" w:color="auto" w:fill="auto"/>
          </w:tcPr>
          <w:p>
            <w:r>
              <w:t>select dam_geography as liquent_status, dam_external_info as liquent_health_authority from pharma_document where r_object_id = '${r_object_id}'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Video preview</w:t>
            </w:r>
          </w:p>
        </w:tc>
        <w:tc>
          <w:tcPr>
            <w:tcW w:w="360" w:type="dxa"/>
            <w:shd w:val="clear" w:color="auto" w:fill="auto"/>
          </w:tcPr>
          <w:p>
            <w:r>
              <w:t>HTML</w:t>
            </w:r>
          </w:p>
        </w:tc>
        <w:tc>
          <w:tcPr>
            <w:tcW w:w="360" w:type="dxa"/>
            <w:shd w:val="clear" w:color="auto" w:fill="auto"/>
          </w:tcPr>
          <w:p/>
        </w:tc>
        <w:tc>
          <w:tcPr>
            <w:tcW w:w="360" w:type="dxa"/>
            <w:shd w:val="clear" w:color="auto" w:fill="auto"/>
          </w:tcPr>
          <w:p>
            <w:r>
              <w:t>&lt;video width="320" height="240" controls&gt;</w:t>
            </w:r>
          </w:p>
          <w:p>
            <w:r>
              <w:t xml:space="preserve">  &lt;source src="Content/GlobalDemo/view/${r_object_id}" type="video/mp4"&gt;</w:t>
            </w:r>
          </w:p>
          <w:p>
            <w:r>
              <w:t xml:space="preserve">  Your browser does not support the video tag.</w:t>
            </w:r>
          </w:p>
          <w:p>
            <w:r>
              <w:t>&lt;/video&gt;</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360" w:type="dxa"/>
            <w:shd w:val="clear" w:color="auto" w:fill="F0F0F0"/>
          </w:tcPr>
          <w:p>
            <w:r>
              <w:rPr>
                <w:b/>
              </w:rPr>
              <w:t>Widgets visible by default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locations</w:t>
            </w:r>
          </w:p>
          <w:p>
            <w:r>
              <w:t>relations</w:t>
            </w:r>
          </w:p>
          <w:p>
            <w:r>
              <w:t>versions</w:t>
            </w:r>
          </w:p>
          <w:p>
            <w:r>
              <w:t>DQL_Audit</w:t>
            </w:r>
          </w:p>
          <w:p>
            <w:r>
              <w:t>DQL_JD Edwards Information</w:t>
            </w:r>
          </w:p>
        </w:tc>
      </w:tr>
    </w:tbl>
    <w:p>
      <w:pPr>
        <w:pStyle w:val="Heading3"/>
      </w:pPr>
      <w:bookmarkStart w:id="203" w:name="_Toc256000202"/>
      <w:r>
        <w:t>Default</w:t>
      </w:r>
      <w:bookmarkEnd w:id="203"/>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pharma_document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For form usage only</w:t>
            </w:r>
          </w:p>
        </w:tc>
        <w:tc>
          <w:tcPr>
            <w:tcW w:w="360" w:type="dxa"/>
            <w:shd w:val="clear" w:color="auto" w:fill="auto"/>
          </w:tcPr>
          <w:p>
            <w:r>
              <w:t>No</w:t>
            </w:r>
          </w:p>
        </w:tc>
      </w:tr>
    </w:tbl>
    <w:p>
      <w:pPr>
        <w:pStyle w:val="Heading4"/>
      </w:pPr>
      <w:r>
        <w:t>Columns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184</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r_version_label</w:t>
            </w:r>
          </w:p>
        </w:tc>
        <w:tc>
          <w:tcPr>
            <w:tcW w:w="360" w:type="dxa"/>
            <w:shd w:val="clear" w:color="auto" w:fill="auto"/>
          </w:tcPr>
          <w:p/>
        </w:tc>
        <w:tc>
          <w:tcPr>
            <w:tcW w:w="360" w:type="dxa"/>
            <w:shd w:val="clear" w:color="auto" w:fill="auto"/>
          </w:tcPr>
          <w:p>
            <w:r>
              <w:t>100</w:t>
            </w:r>
          </w:p>
        </w:tc>
        <w:tc>
          <w:tcPr>
            <w:tcW w:w="360" w:type="dxa"/>
            <w:shd w:val="clear" w:color="auto" w:fill="auto"/>
          </w:tcPr>
          <w:p>
            <w:r>
              <w:t>\n</w:t>
            </w:r>
          </w:p>
        </w:tc>
        <w:tc>
          <w:tcPr>
            <w:tcW w:w="360" w:type="dxa"/>
            <w:shd w:val="clear" w:color="auto" w:fill="auto"/>
          </w:tcPr>
          <w:p>
            <w:r>
              <w:t>center</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a_status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owner_name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r_creation_date</w:t>
            </w:r>
          </w:p>
        </w:tc>
        <w:tc>
          <w:tcPr>
            <w:tcW w:w="360" w:type="dxa"/>
            <w:shd w:val="clear" w:color="auto" w:fill="auto"/>
          </w:tcPr>
          <w:p/>
        </w:tc>
        <w:tc>
          <w:tcPr>
            <w:tcW w:w="360" w:type="dxa"/>
            <w:shd w:val="clear" w:color="auto" w:fill="auto"/>
          </w:tcPr>
          <w:p>
            <w:r>
              <w:t>100</w:t>
            </w:r>
          </w:p>
        </w:tc>
        <w:tc>
          <w:tcPr>
            <w:tcW w:w="360" w:type="dxa"/>
            <w:shd w:val="clear" w:color="auto" w:fill="auto"/>
          </w:tcPr>
          <w:p>
            <w:r>
              <w:t>YYYY-MM-DD HH:mm</w:t>
            </w: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r_modify_date</w:t>
            </w:r>
          </w:p>
        </w:tc>
        <w:tc>
          <w:tcPr>
            <w:tcW w:w="360" w:type="dxa"/>
            <w:shd w:val="clear" w:color="auto" w:fill="auto"/>
          </w:tcPr>
          <w:p/>
        </w:tc>
        <w:tc>
          <w:tcPr>
            <w:tcW w:w="360" w:type="dxa"/>
            <w:shd w:val="clear" w:color="auto" w:fill="auto"/>
          </w:tcPr>
          <w:p>
            <w:r>
              <w:t>100</w:t>
            </w:r>
          </w:p>
        </w:tc>
        <w:tc>
          <w:tcPr>
            <w:tcW w:w="360" w:type="dxa"/>
            <w:shd w:val="clear" w:color="auto" w:fill="auto"/>
          </w:tcPr>
          <w:p>
            <w:r>
              <w:t>d</w:t>
            </w: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r_lock_owner</w:t>
            </w:r>
          </w:p>
        </w:tc>
        <w:tc>
          <w:tcPr>
            <w:tcW w:w="360" w:type="dxa"/>
            <w:shd w:val="clear" w:color="auto" w:fill="auto"/>
          </w:tcPr>
          <w:p/>
        </w:tc>
        <w:tc>
          <w:tcPr>
            <w:tcW w:w="360" w:type="dxa"/>
            <w:shd w:val="clear" w:color="auto" w:fill="auto"/>
          </w:tcPr>
          <w:p>
            <w:r>
              <w:t>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Options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r_modify_date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 desc</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Results limit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Page size options</w:t>
            </w:r>
          </w:p>
        </w:tc>
        <w:tc>
          <w:tcPr>
            <w:tcW w:w="360" w:type="dxa"/>
            <w:shd w:val="clear" w:color="auto" w:fill="auto"/>
          </w:tcPr>
          <w:p>
            <w:r>
              <w:t>5</w:t>
            </w:r>
          </w:p>
          <w:p>
            <w:r>
              <w:t>20</w:t>
            </w:r>
          </w:p>
          <w:p>
            <w:r>
              <w:t>50</w:t>
            </w:r>
          </w:p>
          <w:p>
            <w:r>
              <w:t>100</w:t>
            </w:r>
          </w:p>
          <w:p>
            <w:r>
              <w:t>200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Carousel view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List view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Thumbnail view disabled</w:t>
            </w:r>
          </w:p>
        </w:tc>
        <w:tc>
          <w:tcPr>
            <w:tcW w:w="360" w:type="dxa"/>
            <w:shd w:val="clear" w:color="auto" w:fill="auto"/>
          </w:tcPr>
          <w:p>
            <w:r>
              <w:t>No</w:t>
            </w:r>
          </w:p>
        </w:tc>
      </w:tr>
    </w:tbl>
    <w:p>
      <w:pPr>
        <w:pStyle w:val="Heading4"/>
      </w:pPr>
      <w:r>
        <w:t>Dialog Settings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3600" w:type="dxa"/>
            <w:gridSpan w:val="10"/>
            <w:shd w:val="clear" w:color="auto" w:fill="F0F0F0"/>
          </w:tcPr>
          <w:p>
            <w:pPr>
              <w:rPr>
                <w:b/>
              </w:rPr>
            </w:pPr>
            <w:r>
              <w:rPr>
                <w:b/>
              </w:rPr>
              <w:t>Customize Status Manager 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220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r_version_label</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a_status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pPr>
        <w:pStyle w:val="Heading4"/>
      </w:pPr>
      <w:r>
        <w:t>Dimensions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Enabled?</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attributes</w:t>
            </w:r>
          </w:p>
        </w:tc>
        <w:tc>
          <w:tcPr>
            <w:tcW w:w="360" w:type="dxa"/>
            <w:shd w:val="clear" w:color="auto" w:fill="auto"/>
          </w:tcPr>
          <w:p>
            <w:r>
              <w:t>authors</w:t>
            </w:r>
          </w:p>
          <w:p>
            <w:r>
              <w:t>object_name</w:t>
            </w:r>
          </w:p>
          <w:p>
            <w:r>
              <w:t>a_status</w:t>
            </w:r>
          </w:p>
          <w:p>
            <w:r>
              <w:t>r_version_label</w:t>
            </w:r>
          </w:p>
          <w:p>
            <w:r>
              <w:t>document_date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Levels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levels</w:t>
            </w:r>
          </w:p>
        </w:tc>
        <w:tc>
          <w:tcPr>
            <w:tcW w:w="360" w:type="dxa"/>
            <w:shd w:val="clear" w:color="auto" w:fill="auto"/>
          </w:tcPr>
          <w:p>
            <w:r>
              <w:t>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Manual dimensions</w:t>
            </w:r>
          </w:p>
        </w:tc>
        <w:tc>
          <w:tcPr>
            <w:tcW w:w="360" w:type="dxa"/>
            <w:shd w:val="clear" w:color="auto" w:fill="auto"/>
          </w:tcPr>
          <w:p>
            <w:r>
              <w:t>r_version_label</w:t>
            </w:r>
          </w:p>
          <w:p>
            <w:r>
              <w:t>object_name</w:t>
            </w:r>
          </w:p>
          <w:p>
            <w:r>
              <w:t>a_status</w:t>
            </w:r>
          </w:p>
          <w:p>
            <w:r>
              <w:t>authors</w:t>
            </w:r>
          </w:p>
          <w:p>
            <w:r>
              <w:t>document_date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2446"/>
        <w:gridCol w:w="2446"/>
        <w:gridCol w:w="244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800" w:type="dxa"/>
            <w:gridSpan w:val="5"/>
            <w:shd w:val="clear" w:color="auto" w:fill="C0C0C0"/>
          </w:tcPr>
          <w:p>
            <w:pPr>
              <w:rPr>
                <w:b/>
              </w:rPr>
            </w:pPr>
            <w:r>
              <w:rPr>
                <w:b/>
              </w:rPr>
              <w:t>Dimension settings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Dimension</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pPr>
              <w:rPr>
                <w:b/>
              </w:rPr>
            </w:pPr>
            <w:r>
              <w:rPr>
                <w:b/>
              </w:rPr>
              <w:t>Filter</w:t>
            </w:r>
          </w:p>
        </w:tc>
        <w:tc>
          <w:tcPr>
            <w:tcW w:w="360" w:type="dxa"/>
            <w:shd w:val="clear" w:color="auto" w:fill="C0C0C0"/>
          </w:tcPr>
          <w:p>
            <w:r>
              <w:rPr>
                <w:b/>
              </w:rPr>
              <w:t>Group By Substring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r_version_label</w:t>
            </w:r>
          </w:p>
        </w:tc>
        <w:tc>
          <w:tcPr>
            <w:tcW w:w="360" w:type="dxa"/>
            <w:shd w:val="clear" w:color="auto" w:fill="auto"/>
          </w:tcPr>
          <w:p/>
        </w:tc>
        <w:tc>
          <w:tcPr>
            <w:tcW w:w="360" w:type="dxa"/>
            <w:shd w:val="clear" w:color="auto" w:fill="auto"/>
          </w:tcPr>
          <w:p/>
        </w:tc>
        <w:tc>
          <w:tcPr>
            <w:tcW w:w="360" w:type="dxa"/>
            <w:shd w:val="clear" w:color="auto" w:fill="auto"/>
          </w:tcPr>
          <w:p/>
        </w:tc>
        <w:tc>
          <w:tcPr>
            <w:tcW w:w="360" w:type="dxa"/>
            <w:shd w:val="clear" w:color="auto" w:fill="auto"/>
          </w:tcPr>
          <w:p>
            <w:r>
              <w:t>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tc>
        <w:tc>
          <w:tcPr>
            <w:tcW w:w="360" w:type="dxa"/>
            <w:shd w:val="clear" w:color="auto" w:fill="auto"/>
          </w:tcPr>
          <w:p/>
        </w:tc>
        <w:tc>
          <w:tcPr>
            <w:tcW w:w="360" w:type="dxa"/>
            <w:shd w:val="clear" w:color="auto" w:fill="auto"/>
          </w:tcPr>
          <w:p>
            <w:r>
              <w:t>5</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733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800" w:type="dxa"/>
            <w:gridSpan w:val="3"/>
            <w:shd w:val="clear" w:color="auto" w:fill="F0F0F0"/>
          </w:tcPr>
          <w:p>
            <w:pPr>
              <w:rPr>
                <w:b/>
              </w:rPr>
            </w:pPr>
            <w:r>
              <w:rPr>
                <w:b/>
              </w:rPr>
              <w:t>Other settings</w:t>
            </w:r>
          </w:p>
        </w:tc>
      </w:tr>
      <w:tr>
        <w:tblPrEx>
          <w:tblW w:w="5000" w:type="pct"/>
          <w:tblLayout w:type="fixed"/>
          <w:tblCellMar>
            <w:left w:w="108" w:type="dxa"/>
            <w:right w:w="108" w:type="dxa"/>
          </w:tblCellMar>
        </w:tblPrEx>
        <w:trPr>
          <w:gridAfter w:val="1"/>
          <w:wAfter w:w="1080" w:type="dxa"/>
          <w:cantSplit/>
          <w:trHeight w:hRule="auto" w:val="0"/>
        </w:trPr>
        <w:tc>
          <w:tcPr>
            <w:tcW w:w="360" w:type="dxa"/>
            <w:shd w:val="clear" w:color="auto" w:fill="auto"/>
          </w:tcPr>
          <w:p>
            <w:r>
              <w:t>Dimensions table/view</w:t>
            </w:r>
          </w:p>
        </w:tc>
        <w:tc>
          <w:tcPr>
            <w:tcW w:w="360" w:type="dxa"/>
            <w:shd w:val="clear" w:color="auto" w:fill="auto"/>
          </w:tcPr>
          <w:p/>
        </w:tc>
      </w:tr>
      <w:tr>
        <w:tblPrEx>
          <w:tblW w:w="5000" w:type="pct"/>
          <w:tblLayout w:type="fixed"/>
          <w:tblCellMar>
            <w:left w:w="108" w:type="dxa"/>
            <w:right w:w="108" w:type="dxa"/>
          </w:tblCellMar>
        </w:tblPrEx>
        <w:trPr>
          <w:gridAfter w:val="1"/>
          <w:wAfter w:w="1080" w:type="dxa"/>
          <w:cantSplit/>
          <w:trHeight w:hRule="auto" w:val="0"/>
        </w:trPr>
        <w:tc>
          <w:tcPr>
            <w:tcW w:w="360" w:type="dxa"/>
            <w:shd w:val="clear" w:color="auto" w:fill="auto"/>
          </w:tcPr>
          <w:p>
            <w:r>
              <w:t>Dimensions DQL filter</w:t>
            </w:r>
          </w:p>
        </w:tc>
        <w:tc>
          <w:tcPr>
            <w:tcW w:w="360" w:type="dxa"/>
            <w:shd w:val="clear" w:color="auto" w:fill="auto"/>
          </w:tcPr>
          <w:p/>
        </w:tc>
      </w:tr>
    </w:tbl>
    <w:p>
      <w:pPr>
        <w:pStyle w:val="Heading4"/>
      </w:pPr>
      <w:r>
        <w:t>Filters</w:t>
      </w:r>
    </w:p>
    <w:p>
      <w:pPr>
        <w:pStyle w:val="Heading4"/>
      </w:pPr>
      <w:r>
        <w:t>Global filters</w:t>
      </w:r>
    </w:p>
    <w:p/>
    <w:p>
      <w:r>
        <w:t>Global Filters panel hidden? Yes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057"/>
        <w:gridCol w:w="3057"/>
        <w:gridCol w:w="3058"/>
        <w:gridCol w:w="30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Condition</w:t>
            </w:r>
          </w:p>
        </w:tc>
        <w:tc>
          <w:tcPr>
            <w:tcW w:w="360" w:type="dxa"/>
            <w:shd w:val="clear" w:color="auto" w:fill="C0C0C0"/>
          </w:tcPr>
          <w:p>
            <w:pPr>
              <w:rPr>
                <w:b/>
              </w:rPr>
            </w:pPr>
            <w:r>
              <w:rPr>
                <w:b/>
              </w:rPr>
              <w:t>Enabled</w:t>
            </w:r>
          </w:p>
        </w:tc>
        <w:tc>
          <w:tcPr>
            <w:tcW w:w="360" w:type="dxa"/>
            <w:shd w:val="clear" w:color="auto" w:fill="C0C0C0"/>
          </w:tcPr>
          <w:p>
            <w:r>
              <w:rPr>
                <w:b/>
              </w:rPr>
              <w:t>Permanent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Only CURRENT</w:t>
            </w:r>
          </w:p>
        </w:tc>
        <w:tc>
          <w:tcPr>
            <w:tcW w:w="360" w:type="dxa"/>
            <w:shd w:val="clear" w:color="auto" w:fill="auto"/>
          </w:tcPr>
          <w:p>
            <w:r>
              <w:t>any r_version_label='CURRENT'</w:t>
            </w:r>
          </w:p>
        </w:tc>
        <w:tc>
          <w:tcPr>
            <w:tcW w:w="360" w:type="dxa"/>
            <w:shd w:val="clear" w:color="auto" w:fill="auto"/>
          </w:tcPr>
          <w:p>
            <w:r>
              <w:t>Yes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Checked-out</w:t>
            </w:r>
          </w:p>
        </w:tc>
        <w:tc>
          <w:tcPr>
            <w:tcW w:w="360" w:type="dxa"/>
            <w:shd w:val="clear" w:color="auto" w:fill="auto"/>
          </w:tcPr>
          <w:p>
            <w:r>
              <w:t>r_lock_owner is not null</w:t>
            </w:r>
          </w:p>
        </w:tc>
        <w:tc>
          <w:tcPr>
            <w:tcW w:w="360" w:type="dxa"/>
            <w:shd w:val="clear" w:color="auto" w:fill="auto"/>
          </w:tcPr>
          <w:p>
            <w:r>
              <w:t>Yes</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057"/>
        <w:gridCol w:w="3057"/>
        <w:gridCol w:w="3058"/>
        <w:gridCol w:w="30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Condition</w:t>
            </w:r>
          </w:p>
        </w:tc>
        <w:tc>
          <w:tcPr>
            <w:tcW w:w="360" w:type="dxa"/>
            <w:shd w:val="clear" w:color="auto" w:fill="C0C0C0"/>
          </w:tcPr>
          <w:p>
            <w:pPr>
              <w:rPr>
                <w:b/>
              </w:rPr>
            </w:pPr>
            <w:r>
              <w:rPr>
                <w:b/>
              </w:rPr>
              <w:t>Enabled</w:t>
            </w:r>
          </w:p>
        </w:tc>
        <w:tc>
          <w:tcPr>
            <w:tcW w:w="360" w:type="dxa"/>
            <w:shd w:val="clear" w:color="auto" w:fill="C0C0C0"/>
          </w:tcPr>
          <w:p>
            <w:r>
              <w:rPr>
                <w:b/>
              </w:rPr>
              <w:t>Permanent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Draft</w:t>
            </w:r>
          </w:p>
        </w:tc>
        <w:tc>
          <w:tcPr>
            <w:tcW w:w="360" w:type="dxa"/>
            <w:shd w:val="clear" w:color="auto" w:fill="auto"/>
          </w:tcPr>
          <w:p>
            <w:r>
              <w:t>a_status='Draft'</w:t>
            </w:r>
          </w:p>
        </w:tc>
        <w:tc>
          <w:tcPr>
            <w:tcW w:w="360" w:type="dxa"/>
            <w:shd w:val="clear" w:color="auto" w:fill="auto"/>
          </w:tcPr>
          <w:p>
            <w:r>
              <w:t>No</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 Progress</w:t>
            </w:r>
          </w:p>
        </w:tc>
        <w:tc>
          <w:tcPr>
            <w:tcW w:w="360" w:type="dxa"/>
            <w:shd w:val="clear" w:color="auto" w:fill="auto"/>
          </w:tcPr>
          <w:p>
            <w:r>
              <w:t>a_status='In Progress'</w:t>
            </w:r>
          </w:p>
        </w:tc>
        <w:tc>
          <w:tcPr>
            <w:tcW w:w="360" w:type="dxa"/>
            <w:shd w:val="clear" w:color="auto" w:fill="auto"/>
          </w:tcPr>
          <w:p>
            <w:r>
              <w:t>No</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Approved</w:t>
            </w:r>
          </w:p>
        </w:tc>
        <w:tc>
          <w:tcPr>
            <w:tcW w:w="360" w:type="dxa"/>
            <w:shd w:val="clear" w:color="auto" w:fill="auto"/>
          </w:tcPr>
          <w:p>
            <w:r>
              <w:t>a_status='Approved'</w:t>
            </w:r>
          </w:p>
        </w:tc>
        <w:tc>
          <w:tcPr>
            <w:tcW w:w="360" w:type="dxa"/>
            <w:shd w:val="clear" w:color="auto" w:fill="auto"/>
          </w:tcPr>
          <w:p>
            <w:r>
              <w:t>No</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057"/>
        <w:gridCol w:w="3057"/>
        <w:gridCol w:w="3058"/>
        <w:gridCol w:w="30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Condition</w:t>
            </w:r>
          </w:p>
        </w:tc>
        <w:tc>
          <w:tcPr>
            <w:tcW w:w="360" w:type="dxa"/>
            <w:shd w:val="clear" w:color="auto" w:fill="C0C0C0"/>
          </w:tcPr>
          <w:p>
            <w:pPr>
              <w:rPr>
                <w:b/>
              </w:rPr>
            </w:pPr>
            <w:r>
              <w:rPr>
                <w:b/>
              </w:rPr>
              <w:t>Enabled</w:t>
            </w:r>
          </w:p>
        </w:tc>
        <w:tc>
          <w:tcPr>
            <w:tcW w:w="360" w:type="dxa"/>
            <w:shd w:val="clear" w:color="auto" w:fill="C0C0C0"/>
          </w:tcPr>
          <w:p>
            <w:r>
              <w:rPr>
                <w:b/>
              </w:rPr>
              <w:t>Permanent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My documents</w:t>
            </w:r>
          </w:p>
        </w:tc>
        <w:tc>
          <w:tcPr>
            <w:tcW w:w="360" w:type="dxa"/>
            <w:shd w:val="clear" w:color="auto" w:fill="auto"/>
          </w:tcPr>
          <w:p>
            <w:r>
              <w:t>owner_name=USER</w:t>
            </w:r>
          </w:p>
        </w:tc>
        <w:tc>
          <w:tcPr>
            <w:tcW w:w="360" w:type="dxa"/>
            <w:shd w:val="clear" w:color="auto" w:fill="auto"/>
          </w:tcPr>
          <w:p>
            <w:r>
              <w:t>No</w:t>
            </w:r>
          </w:p>
        </w:tc>
        <w:tc>
          <w:tcPr>
            <w:tcW w:w="360" w:type="dxa"/>
            <w:shd w:val="clear" w:color="auto" w:fill="auto"/>
          </w:tcPr>
          <w:p>
            <w:r>
              <w:t>No</w:t>
            </w:r>
          </w:p>
        </w:tc>
      </w:tr>
    </w:tbl>
    <w:p>
      <w:pPr>
        <w:pStyle w:val="Heading4"/>
      </w:pPr>
      <w:r>
        <w:t>In-tray (CARA Tasks)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grouping mode</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manager opening after task saving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sort column</w:t>
            </w:r>
          </w:p>
        </w:tc>
        <w:tc>
          <w:tcPr>
            <w:tcW w:w="360" w:type="dxa"/>
            <w:shd w:val="clear" w:color="auto" w:fill="auto"/>
          </w:tcPr>
          <w:p>
            <w:r>
              <w:t>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sort order desc</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220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a_status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activity.activity_type</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activity.activity_status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activity.issue_date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activity.actual_start_date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activity.actual_finish_date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pPr>
        <w:pStyle w:val="Heading4"/>
      </w:pPr>
      <w:r>
        <w:t>Inbox (Documentum Workflows)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display mode</w:t>
            </w:r>
          </w:p>
        </w:tc>
        <w:tc>
          <w:tcPr>
            <w:tcW w:w="360" w:type="dxa"/>
            <w:shd w:val="clear" w:color="auto" w:fill="auto"/>
          </w:tcPr>
          <w:p>
            <w:r>
              <w:t>STANDARD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sort column</w:t>
            </w:r>
          </w:p>
        </w:tc>
        <w:tc>
          <w:tcPr>
            <w:tcW w:w="360" w:type="dxa"/>
            <w:shd w:val="clear" w:color="auto" w:fill="auto"/>
          </w:tcPr>
          <w:p>
            <w:r>
              <w:t>inbox.date_sent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sort order desc</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delegate button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repeat button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info tab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comments tab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history tab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upcoming tab hidden</w:t>
            </w:r>
          </w:p>
        </w:tc>
        <w:tc>
          <w:tcPr>
            <w:tcW w:w="360" w:type="dxa"/>
            <w:shd w:val="clear" w:color="auto" w:fill="auto"/>
          </w:tcPr>
          <w:p>
            <w:r>
              <w:t>No</w:t>
            </w:r>
          </w:p>
        </w:tc>
      </w:tr>
    </w:tbl>
    <w:p>
      <w:pPr>
        <w:pStyle w:val="Heading4"/>
      </w:pPr>
      <w:r>
        <w:t>Menu</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context menu</w:t>
            </w:r>
          </w:p>
        </w:tc>
        <w:tc>
          <w:tcPr>
            <w:tcW w:w="360" w:type="dxa"/>
            <w:shd w:val="clear" w:color="auto" w:fill="auto"/>
          </w:tcPr>
          <w:p>
            <w:r>
              <w:t>Properties, View, Preview, View PDF, &lt;separator&gt;, Edit, Check-in, Cancel Check-out, Edit via SharePoint, Check-in from SharePoint, &lt;separator&gt;, Add Relationship, Delete, Delete, &lt;separator&gt;, Add Task, Issue Task, Start Task, Complete Task, &lt;separator&gt;, Add to favorites, Add to Favorites, Remove from favorites</w:t>
            </w:r>
          </w:p>
        </w:tc>
      </w:tr>
    </w:tbl>
    <w:p>
      <w:pPr>
        <w:pStyle w:val="Heading4"/>
      </w:pPr>
      <w:r>
        <w:t>New item shortcuts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test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test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document_back.png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in toolbar?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New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Classification</w:t>
            </w:r>
          </w:p>
        </w:tc>
        <w:tc>
          <w:tcPr>
            <w:tcW w:w="360" w:type="dxa"/>
            <w:shd w:val="clear" w:color="auto" w:fill="auto"/>
          </w:tcPr>
          <w:p>
            <w:r>
              <w:t>CMC</w:t>
            </w:r>
          </w:p>
          <w:p>
            <w:r>
              <w:t>Analytical</w:t>
            </w:r>
          </w:p>
          <w:p>
            <w:r>
              <w:t>Agency Proposed Changes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Types</w:t>
            </w:r>
          </w:p>
        </w:tc>
        <w:tc>
          <w:tcPr>
            <w:tcW w:w="360" w:type="dxa"/>
            <w:shd w:val="clear" w:color="auto" w:fill="auto"/>
          </w:tcPr>
          <w:p>
            <w:r>
              <w:t>Import from filesystem</w:t>
            </w:r>
          </w:p>
          <w:p>
            <w:r>
              <w:t>Placeholder</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TestShortcut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test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aim_messenger.png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in toolbar?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New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Classification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Types</w:t>
            </w:r>
          </w:p>
        </w:tc>
        <w:tc>
          <w:tcPr>
            <w:tcW w:w="360" w:type="dxa"/>
            <w:shd w:val="clear" w:color="auto" w:fill="auto"/>
          </w:tcPr>
          <w:p>
            <w:r>
              <w:t>Blank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Blank document</w:t>
            </w:r>
          </w:p>
        </w:tc>
        <w:tc>
          <w:tcPr>
            <w:tcW w:w="360" w:type="dxa"/>
            <w:shd w:val="clear" w:color="auto" w:fill="auto"/>
          </w:tcPr>
          <w:p>
            <w:r>
              <w:t>090186a180000202</w:t>
            </w:r>
          </w:p>
        </w:tc>
      </w:tr>
    </w:tbl>
    <w:p>
      <w:pPr>
        <w:pStyle w:val="Heading4"/>
      </w:pPr>
      <w:r>
        <w:t>Properties (widget)</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properties attributes</w:t>
            </w:r>
          </w:p>
        </w:tc>
        <w:tc>
          <w:tcPr>
            <w:tcW w:w="360" w:type="dxa"/>
            <w:shd w:val="clear" w:color="auto" w:fill="auto"/>
          </w:tcPr>
          <w:p>
            <w:r>
              <w:t>object_name</w:t>
            </w:r>
          </w:p>
          <w:p>
            <w:r>
              <w:t>subject</w:t>
            </w:r>
          </w:p>
          <w:p>
            <w:r>
              <w:t>r_version_label</w:t>
            </w:r>
          </w:p>
          <w:p>
            <w:r>
              <w:t>a_status</w:t>
            </w:r>
          </w:p>
          <w:p>
            <w:r>
              <w:t>owner_name</w:t>
            </w:r>
          </w:p>
          <w:p>
            <w:r>
              <w:t>r_creation_date</w:t>
            </w:r>
          </w:p>
          <w:p>
            <w:r>
              <w:t>r_modify_date</w:t>
            </w:r>
          </w:p>
        </w:tc>
      </w:tr>
    </w:tbl>
    <w:p>
      <w:pPr>
        <w:pStyle w:val="Heading5"/>
      </w:pPr>
      <w:r>
        <w:t>Row styles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Styles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Style Name</w:t>
            </w:r>
          </w:p>
        </w:tc>
        <w:tc>
          <w:tcPr>
            <w:tcW w:w="360" w:type="dxa"/>
            <w:shd w:val="clear" w:color="auto" w:fill="C0C0C0"/>
          </w:tcPr>
          <w:p>
            <w:r>
              <w:rPr>
                <w:b/>
              </w:rPr>
              <w:t>Conditions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style-green</w:t>
            </w:r>
          </w:p>
        </w:tc>
        <w:tc>
          <w:tcPr>
            <w:tcW w:w="360" w:type="dxa"/>
            <w:shd w:val="clear" w:color="auto" w:fill="auto"/>
          </w:tcPr>
          <w:p>
            <w:r>
              <w:t>a_status=Draft||a_status=Approved</w:t>
            </w:r>
          </w:p>
          <w:p>
            <w:r>
              <w:t>a_content_type=msw8||a_content_type=msw12</w:t>
            </w:r>
          </w:p>
        </w:tc>
      </w:tr>
    </w:tbl>
    <w:p>
      <w:pPr>
        <w:pStyle w:val="Heading4"/>
      </w:pPr>
      <w:r>
        <w:t>Search config</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165"/>
        <w:gridCol w:w="1006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 preference</w:t>
            </w:r>
          </w:p>
        </w:tc>
        <w:tc>
          <w:tcPr>
            <w:tcW w:w="360" w:type="dxa"/>
            <w:shd w:val="clear" w:color="auto" w:fill="auto"/>
          </w:tcPr>
          <w:p>
            <w:r>
              <w:t>Use user preferences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Internal sort order</w:t>
            </w:r>
          </w:p>
        </w:tc>
        <w:tc>
          <w:tcPr>
            <w:tcW w:w="360" w:type="dxa"/>
            <w:shd w:val="clear" w:color="auto" w:fill="auto"/>
          </w:tcPr>
          <w:p/>
        </w:tc>
      </w:tr>
      <w:tr>
        <w:tblPrEx>
          <w:tblW w:w="5000" w:type="pct"/>
          <w:tblCellMar>
            <w:left w:w="108" w:type="dxa"/>
            <w:right w:w="108" w:type="dxa"/>
          </w:tblCellMar>
        </w:tblPrEx>
        <w:trPr>
          <w:cantSplit/>
          <w:trHeight w:hRule="auto" w:val="0"/>
          <w:tblHeader/>
        </w:trPr>
        <w:tc>
          <w:tcPr>
            <w:tcW w:w="31680" w:type="dxa"/>
            <w:gridSpan w:val="2"/>
            <w:shd w:val="clear" w:color="auto" w:fill="C0C0C0"/>
          </w:tcPr>
          <w:p>
            <w:pPr>
              <w:rPr>
                <w:b/>
              </w:rPr>
            </w:pPr>
            <w:r>
              <w:rPr>
                <w:b/>
              </w:rPr>
              <w:t>Quick Search</w:t>
            </w:r>
          </w:p>
        </w:tc>
      </w:tr>
      <w:tr>
        <w:tblPrEx>
          <w:tblW w:w="5000" w:type="pct"/>
          <w:tblCellMar>
            <w:left w:w="108" w:type="dxa"/>
            <w:right w:w="108" w:type="dxa"/>
          </w:tblCellMar>
        </w:tblPrEx>
        <w:trPr>
          <w:cantSplit/>
          <w:trHeight w:hRule="auto" w:val="0"/>
        </w:trPr>
        <w:tc>
          <w:tcPr>
            <w:tcW w:w="6336" w:type="dxa"/>
            <w:shd w:val="clear" w:color="auto" w:fill="auto"/>
          </w:tcPr>
          <w:p>
            <w:r>
              <w:t>Quick search type</w:t>
            </w:r>
          </w:p>
        </w:tc>
        <w:tc>
          <w:tcPr>
            <w:tcW w:w="9504" w:type="dxa"/>
            <w:shd w:val="clear" w:color="auto" w:fill="auto"/>
          </w:tcPr>
          <w:p>
            <w:r>
              <w:t>Full text</w:t>
            </w:r>
          </w:p>
        </w:tc>
      </w:tr>
      <w:tr>
        <w:tblPrEx>
          <w:tblW w:w="5000" w:type="pct"/>
          <w:tblCellMar>
            <w:left w:w="108" w:type="dxa"/>
            <w:right w:w="108" w:type="dxa"/>
          </w:tblCellMar>
        </w:tblPrEx>
        <w:trPr>
          <w:cantSplit/>
          <w:trHeight w:hRule="auto" w:val="0"/>
        </w:trPr>
        <w:tc>
          <w:tcPr>
            <w:tcW w:w="6336" w:type="dxa"/>
            <w:shd w:val="clear" w:color="auto" w:fill="auto"/>
          </w:tcPr>
          <w:p>
            <w:r>
              <w:t>Searchable attributes</w:t>
            </w:r>
          </w:p>
        </w:tc>
        <w:tc>
          <w:tcPr>
            <w:tcW w:w="9504" w:type="dxa"/>
            <w:shd w:val="clear" w:color="auto" w:fill="auto"/>
          </w:tcPr>
          <w:p>
            <w:r>
              <w:t>object_name</w:t>
            </w:r>
          </w:p>
          <w:p>
            <w:r>
              <w:t>a_application_type</w:t>
            </w:r>
          </w:p>
          <w:p>
            <w:r>
              <w:t>a_category</w:t>
            </w:r>
          </w:p>
          <w:p>
            <w:r>
              <w:t>a_compound_architecture</w:t>
            </w:r>
          </w:p>
          <w:p>
            <w:r>
              <w:t>a_content_type</w:t>
            </w:r>
          </w:p>
          <w:p>
            <w:r>
              <w:t>a_controlling_app</w:t>
            </w:r>
          </w:p>
          <w:p>
            <w:r>
              <w:t>a_effective_flag</w:t>
            </w:r>
          </w:p>
          <w:p>
            <w:r>
              <w:t>a_effective_label</w:t>
            </w:r>
          </w:p>
          <w:p>
            <w:r>
              <w:t>a_extended_properties</w:t>
            </w:r>
          </w:p>
          <w:p>
            <w:r>
              <w:t>a_publish_formats</w:t>
            </w:r>
          </w:p>
          <w:p>
            <w:r>
              <w:t>a_special_app</w:t>
            </w:r>
          </w:p>
          <w:p>
            <w:r>
              <w:t>a_status</w:t>
            </w:r>
          </w:p>
          <w:p>
            <w:r>
              <w:t>a_storage_type</w:t>
            </w:r>
          </w:p>
          <w:p>
            <w:r>
              <w:t>acl_domain</w:t>
            </w:r>
          </w:p>
          <w:p>
            <w:r>
              <w:t>acl_name</w:t>
            </w:r>
          </w:p>
          <w:p>
            <w:r>
              <w:t>attachment_id</w:t>
            </w:r>
          </w:p>
          <w:p>
            <w:r>
              <w:t>authors</w:t>
            </w:r>
          </w:p>
          <w:p>
            <w:r>
              <w:t>b_bsap</w:t>
            </w:r>
          </w:p>
          <w:p>
            <w:r>
              <w:t>b_business_line</w:t>
            </w:r>
          </w:p>
          <w:p>
            <w:r>
              <w:t>b_deliverable</w:t>
            </w:r>
          </w:p>
          <w:p>
            <w:r>
              <w:t>b_design_phase</w:t>
            </w:r>
          </w:p>
          <w:p>
            <w:r>
              <w:t>b_discipline</w:t>
            </w:r>
          </w:p>
          <w:p>
            <w:r>
              <w:t>b_edp</w:t>
            </w:r>
          </w:p>
          <w:p>
            <w:r>
              <w:t>b_entity</w:t>
            </w:r>
          </w:p>
          <w:p>
            <w:r>
              <w:t>b_function</w:t>
            </w:r>
          </w:p>
          <w:p>
            <w:r>
              <w:t>b_gbu</w:t>
            </w:r>
          </w:p>
          <w:p>
            <w:r>
              <w:t>b_office</w:t>
            </w:r>
          </w:p>
          <w:p>
            <w:r>
              <w:t>b_project</w:t>
            </w:r>
          </w:p>
          <w:p>
            <w:r>
              <w:t>b_region</w:t>
            </w:r>
          </w:p>
          <w:p>
            <w:r>
              <w:t>b_role</w:t>
            </w:r>
          </w:p>
          <w:p>
            <w:r>
              <w:t>b_service</w:t>
            </w:r>
          </w:p>
          <w:p>
            <w:r>
              <w:t>compound</w:t>
            </w:r>
          </w:p>
          <w:p>
            <w:r>
              <w:t>country_repeating</w:t>
            </w:r>
          </w:p>
          <w:p>
            <w:r>
              <w:t>country_single</w:t>
            </w:r>
          </w:p>
          <w:p>
            <w:r>
              <w:t>dam_exclusivity</w:t>
            </w:r>
          </w:p>
          <w:p>
            <w:r>
              <w:t>dam_external_info</w:t>
            </w:r>
          </w:p>
          <w:p>
            <w:r>
              <w:t>dam_geography</w:t>
            </w:r>
          </w:p>
          <w:p>
            <w:r>
              <w:t>dam_media_type</w:t>
            </w:r>
          </w:p>
          <w:p>
            <w:r>
              <w:t>department_name</w:t>
            </w:r>
          </w:p>
          <w:p>
            <w:r>
              <w:t>discipline</w:t>
            </w:r>
          </w:p>
          <w:p>
            <w:r>
              <w:t>doc_control_number</w:t>
            </w:r>
          </w:p>
          <w:p>
            <w:r>
              <w:t>doc_control_number_version</w:t>
            </w:r>
          </w:p>
          <w:p>
            <w:r>
              <w:t>document_activity</w:t>
            </w:r>
          </w:p>
          <w:p>
            <w:r>
              <w:t>document_status</w:t>
            </w:r>
          </w:p>
          <w:p>
            <w:r>
              <w:t>document_subtype</w:t>
            </w:r>
          </w:p>
          <w:p>
            <w:r>
              <w:t>document_type</w:t>
            </w:r>
          </w:p>
          <w:p>
            <w:r>
              <w:t>dosage_form_merck</w:t>
            </w:r>
          </w:p>
          <w:p>
            <w:r>
              <w:t>dosage_strength_merck</w:t>
            </w:r>
          </w:p>
          <w:p>
            <w:r>
              <w:t>formulation</w:t>
            </w:r>
          </w:p>
          <w:p>
            <w:r>
              <w:t>group_name</w:t>
            </w:r>
          </w:p>
          <w:p>
            <w:r>
              <w:t>investigator_name</w:t>
            </w:r>
          </w:p>
          <w:p>
            <w:r>
              <w:t>keywords</w:t>
            </w:r>
          </w:p>
          <w:p>
            <w:r>
              <w:t>language_code</w:t>
            </w:r>
          </w:p>
          <w:p>
            <w:r>
              <w:t>log_entry</w:t>
            </w:r>
          </w:p>
          <w:p>
            <w:r>
              <w:t>merck_author_department</w:t>
            </w:r>
          </w:p>
          <w:p>
            <w:r>
              <w:t>merck_author_email</w:t>
            </w:r>
          </w:p>
          <w:p>
            <w:r>
              <w:t>merck_dosage_form</w:t>
            </w:r>
          </w:p>
          <w:p>
            <w:r>
              <w:t>merck_dosage_strength</w:t>
            </w:r>
          </w:p>
          <w:p>
            <w:r>
              <w:t>newattribute2</w:t>
            </w:r>
          </w:p>
          <w:p>
            <w:r>
              <w:t>owner_name</w:t>
            </w:r>
          </w:p>
          <w:p>
            <w:r>
              <w:t>program</w:t>
            </w:r>
          </w:p>
          <w:p>
            <w:r>
              <w:t>r_alias_set_id</w:t>
            </w:r>
          </w:p>
          <w:p>
            <w:r>
              <w:t>r_aspect_name</w:t>
            </w:r>
          </w:p>
          <w:p>
            <w:r>
              <w:t>r_assembled_from_id</w:t>
            </w:r>
          </w:p>
          <w:p>
            <w:r>
              <w:t>r_component_label</w:t>
            </w:r>
          </w:p>
          <w:p>
            <w:r>
              <w:t>r_composite_id</w:t>
            </w:r>
          </w:p>
          <w:p>
            <w:r>
              <w:t>r_composite_label</w:t>
            </w:r>
          </w:p>
          <w:p>
            <w:r>
              <w:t>r_creator_name</w:t>
            </w:r>
          </w:p>
          <w:p>
            <w:r>
              <w:t>r_lock_machine</w:t>
            </w:r>
          </w:p>
          <w:p>
            <w:r>
              <w:t>r_lock_owner</w:t>
            </w:r>
          </w:p>
          <w:p>
            <w:r>
              <w:t>r_modifier</w:t>
            </w:r>
          </w:p>
          <w:p>
            <w:r>
              <w:t>r_object_id</w:t>
            </w:r>
          </w:p>
          <w:p>
            <w:r>
              <w:t>r_object_type</w:t>
            </w:r>
          </w:p>
          <w:p>
            <w:r>
              <w:t>r_policy_id</w:t>
            </w:r>
          </w:p>
          <w:p>
            <w:r>
              <w:t>r_version_label</w:t>
            </w:r>
          </w:p>
          <w:p>
            <w:r>
              <w:t>repeating_test</w:t>
            </w:r>
          </w:p>
          <w:p>
            <w:r>
              <w:t>resolution_label</w:t>
            </w:r>
          </w:p>
          <w:p>
            <w:r>
              <w:t>sap_contact</w:t>
            </w:r>
          </w:p>
          <w:p>
            <w:r>
              <w:t>sap_distributor</w:t>
            </w:r>
          </w:p>
          <w:p>
            <w:r>
              <w:t>sap_phone</w:t>
            </w:r>
          </w:p>
          <w:p>
            <w:r>
              <w:t>sap_pricing</w:t>
            </w:r>
          </w:p>
          <w:p>
            <w:r>
              <w:t>site_name</w:t>
            </w:r>
          </w:p>
          <w:p>
            <w:r>
              <w:t>site_no</w:t>
            </w:r>
          </w:p>
          <w:p>
            <w:r>
              <w:t>study_name</w:t>
            </w:r>
          </w:p>
          <w:p>
            <w:r>
              <w:t>study_no</w:t>
            </w:r>
          </w:p>
          <w:p>
            <w:r>
              <w:t>subject</w:t>
            </w:r>
          </w:p>
          <w:p>
            <w:r>
              <w:t>team_space</w:t>
            </w:r>
          </w:p>
          <w:p>
            <w:r>
              <w:t>team_space1</w:t>
            </w:r>
          </w:p>
          <w:p>
            <w:r>
              <w:t>title</w:t>
            </w:r>
          </w:p>
          <w:p>
            <w:r>
              <w:t>user_address</w:t>
            </w:r>
          </w:p>
          <w:p>
            <w:r>
              <w:t>workflow_state</w:t>
            </w:r>
          </w:p>
        </w:tc>
      </w:tr>
      <w:tr>
        <w:tblPrEx>
          <w:tblW w:w="5000" w:type="pct"/>
          <w:tblCellMar>
            <w:left w:w="108" w:type="dxa"/>
            <w:right w:w="108" w:type="dxa"/>
          </w:tblCellMar>
        </w:tblPrEx>
        <w:trPr>
          <w:cantSplit/>
          <w:trHeight w:hRule="auto" w:val="0"/>
        </w:trPr>
        <w:tc>
          <w:tcPr>
            <w:tcW w:w="6336" w:type="dxa"/>
            <w:shd w:val="clear" w:color="auto" w:fill="auto"/>
          </w:tcPr>
          <w:p>
            <w:r>
              <w:t>Search in version  labels</w:t>
            </w:r>
          </w:p>
        </w:tc>
        <w:tc>
          <w:tcPr>
            <w:tcW w:w="9504" w:type="dxa"/>
            <w:shd w:val="clear" w:color="auto" w:fill="auto"/>
          </w:tcPr>
          <w:p>
            <w:r>
              <w:t>CURRENT</w:t>
            </w:r>
          </w:p>
        </w:tc>
      </w:tr>
      <w:tr>
        <w:tblPrEx>
          <w:tblW w:w="5000" w:type="pct"/>
          <w:tblCellMar>
            <w:left w:w="108" w:type="dxa"/>
            <w:right w:w="108" w:type="dxa"/>
          </w:tblCellMar>
        </w:tblPrEx>
        <w:trPr>
          <w:cantSplit/>
          <w:trHeight w:hRule="auto" w:val="0"/>
        </w:trPr>
        <w:tc>
          <w:tcPr>
            <w:tcW w:w="6336" w:type="dxa"/>
            <w:shd w:val="clear" w:color="auto" w:fill="auto"/>
          </w:tcPr>
          <w:p>
            <w:r>
              <w:t>Document combo type ahead list template</w:t>
            </w:r>
          </w:p>
        </w:tc>
        <w:tc>
          <w:tcPr>
            <w:tcW w:w="9504"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440" w:type="dxa"/>
            <w:shd w:val="clear" w:color="auto" w:fill="C0C0C0"/>
          </w:tcPr>
          <w:p>
            <w:pPr>
              <w:rPr>
                <w:b/>
              </w:rPr>
            </w:pPr>
            <w:r>
              <w:rPr>
                <w:b/>
              </w:rPr>
              <w:t>Advanced Search</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Options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search config</w:t>
            </w:r>
          </w:p>
        </w:tc>
        <w:tc>
          <w:tcPr>
            <w:tcW w:w="360" w:type="dxa"/>
            <w:shd w:val="clear" w:color="auto" w:fill="auto"/>
          </w:tcPr>
          <w:p>
            <w:r>
              <w:t>Test2702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using Classification only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using Type only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Hide 'Link criteria' box</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Hide 'All versions' box</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Hide 'Case sensitive' box</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Hide 'Ranking' column in search results</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Facets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Attributes for Facets (xPlore)</w:t>
            </w:r>
          </w:p>
        </w:tc>
        <w:tc>
          <w:tcPr>
            <w:tcW w:w="360" w:type="dxa"/>
            <w:shd w:val="clear" w:color="auto" w:fill="auto"/>
          </w:tcPr>
          <w:p>
            <w:r>
              <w:t>r_object_type</w:t>
            </w:r>
          </w:p>
          <w:p>
            <w:r>
              <w:t>r_modifier</w:t>
            </w:r>
          </w:p>
          <w:p>
            <w:r>
              <w:t>owner_name</w:t>
            </w:r>
          </w:p>
        </w:tc>
      </w:tr>
    </w:tbl>
    <w:p>
      <w:pPr>
        <w:pStyle w:val="Heading4"/>
      </w:pPr>
      <w:r>
        <w:t>Security</w:t>
      </w:r>
    </w:p>
    <w:p>
      <w:r>
        <w:t>admingroup</w:t>
      </w:r>
    </w:p>
    <w:p>
      <w:pPr>
        <w:pStyle w:val="Heading4"/>
      </w:pPr>
      <w:r>
        <w:t>Settings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Double-click action</w:t>
            </w:r>
          </w:p>
        </w:tc>
        <w:tc>
          <w:tcPr>
            <w:tcW w:w="360" w:type="dxa"/>
            <w:shd w:val="clear" w:color="auto" w:fill="auto"/>
          </w:tcPr>
          <w:p>
            <w:r>
              <w:t>View primary content</w:t>
            </w:r>
          </w:p>
        </w:tc>
      </w:tr>
    </w:tbl>
    <w:p>
      <w:pPr>
        <w:pStyle w:val="Heading4"/>
      </w:pPr>
      <w:r>
        <w:t>SnapLists</w:t>
      </w:r>
    </w:p>
    <w:p>
      <w:pPr>
        <w:pStyle w:val="Heading4"/>
      </w:pPr>
      <w:r>
        <w:t>Jobs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Jobs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Path</w:t>
            </w:r>
          </w:p>
        </w:tc>
        <w:tc>
          <w:tcPr>
            <w:tcW w:w="360" w:type="dxa"/>
            <w:shd w:val="clear" w:color="auto" w:fill="auto"/>
          </w:tcPr>
          <w:p>
            <w:r>
              <w:t>Jobs and Methods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action_log.png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dm_job</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 versions?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Qualification</w:t>
            </w:r>
          </w:p>
        </w:tc>
        <w:tc>
          <w:tcPr>
            <w:tcW w:w="360" w:type="dxa"/>
            <w:shd w:val="clear" w:color="auto" w:fill="auto"/>
          </w:tcPr>
          <w:p>
            <w:r>
              <w:rPr>
                <w:rFonts w:ascii="Courier New" w:eastAsia="Courier New" w:hAnsi="Courier New" w:cs="Courier New"/>
                <w:sz w:val="14"/>
              </w:rPr>
              <w:t>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Load before filter selection?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Results limit</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200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Sorting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Ascending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2446"/>
        <w:gridCol w:w="2446"/>
        <w:gridCol w:w="244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800" w:type="dxa"/>
            <w:gridSpan w:val="5"/>
            <w:shd w:val="clear" w:color="auto" w:fill="C0C0C0"/>
          </w:tcPr>
          <w:p>
            <w:pPr>
              <w:rPr>
                <w:b/>
              </w:rPr>
            </w:pPr>
            <w:r>
              <w:rPr>
                <w:b/>
              </w:rPr>
              <w:t>Filters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Icon</w:t>
            </w:r>
          </w:p>
        </w:tc>
        <w:tc>
          <w:tcPr>
            <w:tcW w:w="360" w:type="dxa"/>
            <w:shd w:val="clear" w:color="auto" w:fill="C0C0C0"/>
          </w:tcPr>
          <w:p>
            <w:pPr>
              <w:rPr>
                <w:b/>
              </w:rPr>
            </w:pPr>
            <w:r>
              <w:rPr>
                <w:b/>
              </w:rPr>
              <w:t>Attribute</w:t>
            </w:r>
          </w:p>
        </w:tc>
        <w:tc>
          <w:tcPr>
            <w:tcW w:w="360" w:type="dxa"/>
            <w:shd w:val="clear" w:color="auto" w:fill="C0C0C0"/>
          </w:tcPr>
          <w:p>
            <w:pPr>
              <w:rPr>
                <w:b/>
              </w:rPr>
            </w:pPr>
            <w:r>
              <w:rPr>
                <w:b/>
              </w:rPr>
              <w:t>Displayed As Node</w:t>
            </w:r>
          </w:p>
        </w:tc>
        <w:tc>
          <w:tcPr>
            <w:tcW w:w="360" w:type="dxa"/>
            <w:shd w:val="clear" w:color="auto" w:fill="C0C0C0"/>
          </w:tcPr>
          <w:p>
            <w:r>
              <w:rPr>
                <w:b/>
              </w:rPr>
              <w:t>Date Group By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By Category</w:t>
            </w:r>
          </w:p>
        </w:tc>
        <w:tc>
          <w:tcPr>
            <w:tcW w:w="360" w:type="dxa"/>
            <w:shd w:val="clear" w:color="auto" w:fill="auto"/>
          </w:tcPr>
          <w:p>
            <w:r>
              <w:t>accept.png</w:t>
            </w:r>
          </w:p>
        </w:tc>
        <w:tc>
          <w:tcPr>
            <w:tcW w:w="360" w:type="dxa"/>
            <w:shd w:val="clear" w:color="auto" w:fill="auto"/>
          </w:tcPr>
          <w:p>
            <w:r>
              <w:t>title</w:t>
            </w:r>
          </w:p>
        </w:tc>
        <w:tc>
          <w:tcPr>
            <w:tcW w:w="360" w:type="dxa"/>
            <w:shd w:val="clear" w:color="auto" w:fill="auto"/>
          </w:tcPr>
          <w:p>
            <w:r>
              <w:t>No</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${General}</w:t>
            </w:r>
          </w:p>
        </w:tc>
        <w:tc>
          <w:tcPr>
            <w:tcW w:w="360" w:type="dxa"/>
            <w:shd w:val="clear" w:color="auto" w:fill="auto"/>
          </w:tcPr>
          <w:p/>
        </w:tc>
        <w:tc>
          <w:tcPr>
            <w:tcW w:w="360" w:type="dxa"/>
            <w:shd w:val="clear" w:color="auto" w:fill="auto"/>
          </w:tcPr>
          <w:p>
            <w:r>
              <w:t>language_code</w:t>
            </w:r>
          </w:p>
        </w:tc>
        <w:tc>
          <w:tcPr>
            <w:tcW w:w="360" w:type="dxa"/>
            <w:shd w:val="clear" w:color="auto" w:fill="auto"/>
          </w:tcPr>
          <w:p>
            <w:r>
              <w:t>No</w:t>
            </w:r>
          </w:p>
        </w:tc>
        <w:tc>
          <w:tcPr>
            <w:tcW w:w="360" w:type="dxa"/>
            <w:shd w:val="clear" w:color="auto" w:fill="auto"/>
          </w:tcPr>
          <w:p/>
        </w:tc>
      </w:tr>
    </w:tbl>
    <w:p>
      <w:pPr>
        <w:pStyle w:val="Heading4"/>
      </w:pPr>
      <w:r>
        <w:t>Methods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Methods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Path</w:t>
            </w:r>
          </w:p>
        </w:tc>
        <w:tc>
          <w:tcPr>
            <w:tcW w:w="360" w:type="dxa"/>
            <w:shd w:val="clear" w:color="auto" w:fill="auto"/>
          </w:tcPr>
          <w:p>
            <w:r>
              <w:t>Jobs and Methods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action_log.png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dm_method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 versions?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Qualification</w:t>
            </w:r>
          </w:p>
        </w:tc>
        <w:tc>
          <w:tcPr>
            <w:tcW w:w="360" w:type="dxa"/>
            <w:shd w:val="clear" w:color="auto" w:fill="auto"/>
          </w:tcPr>
          <w:p>
            <w:r>
              <w:rPr>
                <w:rFonts w:ascii="Courier New" w:eastAsia="Courier New" w:hAnsi="Courier New" w:cs="Courier New"/>
                <w:sz w:val="14"/>
              </w:rPr>
              <w:t>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Load before filter selection?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Results limit</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200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Sorting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Ascending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2446"/>
        <w:gridCol w:w="2446"/>
        <w:gridCol w:w="244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800" w:type="dxa"/>
            <w:gridSpan w:val="5"/>
            <w:shd w:val="clear" w:color="auto" w:fill="C0C0C0"/>
          </w:tcPr>
          <w:p>
            <w:pPr>
              <w:rPr>
                <w:b/>
              </w:rPr>
            </w:pPr>
            <w:r>
              <w:rPr>
                <w:b/>
              </w:rPr>
              <w:t>Filters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Icon</w:t>
            </w:r>
          </w:p>
        </w:tc>
        <w:tc>
          <w:tcPr>
            <w:tcW w:w="360" w:type="dxa"/>
            <w:shd w:val="clear" w:color="auto" w:fill="C0C0C0"/>
          </w:tcPr>
          <w:p>
            <w:pPr>
              <w:rPr>
                <w:b/>
              </w:rPr>
            </w:pPr>
            <w:r>
              <w:rPr>
                <w:b/>
              </w:rPr>
              <w:t>Attribute</w:t>
            </w:r>
          </w:p>
        </w:tc>
        <w:tc>
          <w:tcPr>
            <w:tcW w:w="360" w:type="dxa"/>
            <w:shd w:val="clear" w:color="auto" w:fill="C0C0C0"/>
          </w:tcPr>
          <w:p>
            <w:pPr>
              <w:rPr>
                <w:b/>
              </w:rPr>
            </w:pPr>
            <w:r>
              <w:rPr>
                <w:b/>
              </w:rPr>
              <w:t>Displayed As Node</w:t>
            </w:r>
          </w:p>
        </w:tc>
        <w:tc>
          <w:tcPr>
            <w:tcW w:w="360" w:type="dxa"/>
            <w:shd w:val="clear" w:color="auto" w:fill="C0C0C0"/>
          </w:tcPr>
          <w:p>
            <w:r>
              <w:rPr>
                <w:b/>
              </w:rPr>
              <w:t>Date Group By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By Category</w:t>
            </w:r>
          </w:p>
        </w:tc>
        <w:tc>
          <w:tcPr>
            <w:tcW w:w="360" w:type="dxa"/>
            <w:shd w:val="clear" w:color="auto" w:fill="auto"/>
          </w:tcPr>
          <w:p>
            <w:r>
              <w:t>check_box.png</w:t>
            </w:r>
          </w:p>
        </w:tc>
        <w:tc>
          <w:tcPr>
            <w:tcW w:w="360" w:type="dxa"/>
            <w:shd w:val="clear" w:color="auto" w:fill="auto"/>
          </w:tcPr>
          <w:p>
            <w:r>
              <w:t>subject</w:t>
            </w:r>
          </w:p>
        </w:tc>
        <w:tc>
          <w:tcPr>
            <w:tcW w:w="360" w:type="dxa"/>
            <w:shd w:val="clear" w:color="auto" w:fill="auto"/>
          </w:tcPr>
          <w:p>
            <w:r>
              <w:t>No</w:t>
            </w:r>
          </w:p>
        </w:tc>
        <w:tc>
          <w:tcPr>
            <w:tcW w:w="360" w:type="dxa"/>
            <w:shd w:val="clear" w:color="auto" w:fill="auto"/>
          </w:tcPr>
          <w:p/>
        </w:tc>
      </w:tr>
    </w:tbl>
    <w:p>
      <w:pPr>
        <w:pStyle w:val="Heading4"/>
      </w:pPr>
      <w:r>
        <w:t>Toolbar</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labels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in two rows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Custom toolbar</w:t>
            </w:r>
          </w:p>
        </w:tc>
        <w:tc>
          <w:tcPr>
            <w:tcW w:w="360" w:type="dxa"/>
            <w:shd w:val="clear" w:color="auto" w:fill="auto"/>
          </w:tcPr>
          <w:p>
            <w:r>
              <w:t>Properties, REQUEST_PDF_RENDITION, Edit, Check-Out, Check-in, Cancel Check-out, Edit via SharePoint, Check-in from SharePoint, &lt;separator&gt;, Delete, Delete, Delete Notification, &lt;separator&gt;, Add Task, Task Manager, Delete Notification, Advanced search, Dashboards, Add Rendition</w:t>
            </w:r>
          </w:p>
        </w:tc>
      </w:tr>
    </w:tbl>
    <w:p>
      <w:pPr>
        <w:pStyle w:val="Heading4"/>
      </w:pPr>
      <w:r>
        <w:t>Widgets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Widgets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standard widgets</w:t>
            </w:r>
          </w:p>
        </w:tc>
        <w:tc>
          <w:tcPr>
            <w:tcW w:w="360" w:type="dxa"/>
            <w:shd w:val="clear" w:color="auto" w:fill="auto"/>
          </w:tcPr>
          <w:p>
            <w:r>
              <w:t>Details</w:t>
            </w:r>
          </w:p>
          <w:p>
            <w:r>
              <w:t>Thumbnail</w:t>
            </w:r>
          </w:p>
          <w:p>
            <w:r>
              <w:t>Renditions</w:t>
            </w:r>
          </w:p>
          <w:p>
            <w:r>
              <w:t>Locations</w:t>
            </w:r>
          </w:p>
          <w:p>
            <w:r>
              <w:t>Versions</w:t>
            </w:r>
          </w:p>
          <w:p>
            <w:r>
              <w:t>Relations</w:t>
            </w:r>
          </w:p>
          <w:p>
            <w:r>
              <w:t>Workflows</w:t>
            </w:r>
          </w:p>
          <w:p>
            <w:r>
              <w:t>ImportLandingZone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057"/>
        <w:gridCol w:w="3057"/>
        <w:gridCol w:w="3058"/>
        <w:gridCol w:w="30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440" w:type="dxa"/>
            <w:gridSpan w:val="4"/>
            <w:shd w:val="clear" w:color="auto" w:fill="C0C0C0"/>
          </w:tcPr>
          <w:p>
            <w:pPr>
              <w:rPr>
                <w:b/>
              </w:rPr>
            </w:pPr>
            <w:r>
              <w:rPr>
                <w:b/>
              </w:rPr>
              <w:t>Custom Widgets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Type</w:t>
            </w:r>
          </w:p>
        </w:tc>
        <w:tc>
          <w:tcPr>
            <w:tcW w:w="360" w:type="dxa"/>
            <w:shd w:val="clear" w:color="auto" w:fill="C0C0C0"/>
          </w:tcPr>
          <w:p>
            <w:pPr>
              <w:rPr>
                <w:b/>
              </w:rPr>
            </w:pPr>
            <w:r>
              <w:rPr>
                <w:b/>
              </w:rPr>
              <w:t>Thumbnail</w:t>
            </w:r>
          </w:p>
        </w:tc>
        <w:tc>
          <w:tcPr>
            <w:tcW w:w="360" w:type="dxa"/>
            <w:shd w:val="clear" w:color="auto" w:fill="C0C0C0"/>
          </w:tcPr>
          <w:p>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Pricing from SAP</w:t>
            </w:r>
          </w:p>
        </w:tc>
        <w:tc>
          <w:tcPr>
            <w:tcW w:w="360" w:type="dxa"/>
            <w:shd w:val="clear" w:color="auto" w:fill="auto"/>
          </w:tcPr>
          <w:p>
            <w:r>
              <w:t>DQL</w:t>
            </w:r>
          </w:p>
        </w:tc>
        <w:tc>
          <w:tcPr>
            <w:tcW w:w="360" w:type="dxa"/>
            <w:shd w:val="clear" w:color="auto" w:fill="auto"/>
          </w:tcPr>
          <w:p/>
        </w:tc>
        <w:tc>
          <w:tcPr>
            <w:tcW w:w="360" w:type="dxa"/>
            <w:shd w:val="clear" w:color="auto" w:fill="auto"/>
          </w:tcPr>
          <w:p>
            <w:r>
              <w:t>select sap_distributor,sap_pricing,sap_contact,sap_phone from pharma_document where r_object_id = '${r_object_id}'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Annotations</w:t>
            </w:r>
          </w:p>
        </w:tc>
        <w:tc>
          <w:tcPr>
            <w:tcW w:w="360" w:type="dxa"/>
            <w:shd w:val="clear" w:color="auto" w:fill="auto"/>
          </w:tcPr>
          <w:p>
            <w:r>
              <w:t>DQL</w:t>
            </w:r>
          </w:p>
        </w:tc>
        <w:tc>
          <w:tcPr>
            <w:tcW w:w="360" w:type="dxa"/>
            <w:shd w:val="clear" w:color="auto" w:fill="auto"/>
          </w:tcPr>
          <w:p/>
        </w:tc>
        <w:tc>
          <w:tcPr>
            <w:tcW w:w="360" w:type="dxa"/>
            <w:shd w:val="clear" w:color="auto" w:fill="auto"/>
          </w:tcPr>
          <w:p>
            <w:r>
              <w:t>select owner_name,DATETOSTRING(r_creation_date,'dd-MM-yyyy') as creation_date from dm_note where r_object_id in (select child_id from dm_relation where relation_name = 'DM_ANNOTATE' and parent_id = '${r_object_id}')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Import Landing Zone</w:t>
            </w:r>
          </w:p>
        </w:tc>
        <w:tc>
          <w:tcPr>
            <w:tcW w:w="360" w:type="dxa"/>
            <w:shd w:val="clear" w:color="auto" w:fill="auto"/>
          </w:tcPr>
          <w:p>
            <w:r>
              <w:t>DQL</w:t>
            </w:r>
          </w:p>
        </w:tc>
        <w:tc>
          <w:tcPr>
            <w:tcW w:w="360" w:type="dxa"/>
            <w:shd w:val="clear" w:color="auto" w:fill="auto"/>
          </w:tcPr>
          <w:p/>
        </w:tc>
        <w:tc>
          <w:tcPr>
            <w:tcW w:w="360" w:type="dxa"/>
            <w:shd w:val="clear" w:color="auto" w:fill="auto"/>
          </w:tcPr>
          <w:p>
            <w:r>
              <w:t>select keywords as File, authors as Format from dm_document where r_object_id = '${r_object_id}'</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360" w:type="dxa"/>
            <w:shd w:val="clear" w:color="auto" w:fill="F0F0F0"/>
          </w:tcPr>
          <w:p>
            <w:r>
              <w:rPr>
                <w:b/>
              </w:rPr>
              <w:t>Widgets visible by default</w:t>
            </w:r>
          </w:p>
        </w:tc>
      </w:tr>
      <w:tr>
        <w:tblPrEx>
          <w:tblW w:w="5000" w:type="pct"/>
          <w:tblLayout w:type="fixed"/>
          <w:tblCellMar>
            <w:left w:w="108" w:type="dxa"/>
            <w:right w:w="108" w:type="dxa"/>
          </w:tblCellMar>
        </w:tblPrEx>
        <w:trPr>
          <w:cantSplit/>
          <w:trHeight w:hRule="auto" w:val="0"/>
        </w:trPr>
        <w:tc>
          <w:tcPr>
            <w:tcW w:w="360" w:type="dxa"/>
            <w:shd w:val="clear" w:color="auto" w:fill="auto"/>
          </w:tcPr>
          <w:p/>
        </w:tc>
      </w:tr>
    </w:tbl>
    <w:p>
      <w:pPr>
        <w:pStyle w:val="Heading3"/>
      </w:pPr>
      <w:bookmarkStart w:id="204" w:name="_Toc256000203"/>
      <w:r>
        <w:t>Demo View</w:t>
      </w:r>
      <w:bookmarkEnd w:id="204"/>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pharma_document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For form usage only</w:t>
            </w:r>
          </w:p>
        </w:tc>
        <w:tc>
          <w:tcPr>
            <w:tcW w:w="360" w:type="dxa"/>
            <w:shd w:val="clear" w:color="auto" w:fill="auto"/>
          </w:tcPr>
          <w:p>
            <w:r>
              <w:t>No</w:t>
            </w:r>
          </w:p>
        </w:tc>
      </w:tr>
    </w:tbl>
    <w:p>
      <w:pPr>
        <w:pStyle w:val="Heading4"/>
      </w:pPr>
      <w:r>
        <w:t>Columns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r>
              <w:t>${Name}</w:t>
            </w:r>
          </w:p>
        </w:tc>
        <w:tc>
          <w:tcPr>
            <w:tcW w:w="360" w:type="dxa"/>
            <w:shd w:val="clear" w:color="auto" w:fill="auto"/>
          </w:tcPr>
          <w:p>
            <w:r>
              <w:t>235</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a_category</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a_effective_date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a_is_hidden</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No</w:t>
            </w:r>
          </w:p>
        </w:tc>
        <w:tc>
          <w:tcPr>
            <w:tcW w:w="360" w:type="dxa"/>
            <w:shd w:val="clear" w:color="auto" w:fill="auto"/>
          </w:tcPr>
          <w:p>
            <w:r>
              <w:t>Hidden Icons</w:t>
            </w:r>
          </w:p>
        </w:tc>
        <w:tc>
          <w:tcPr>
            <w:tcW w:w="360" w:type="dxa"/>
            <w:shd w:val="clear" w:color="auto" w:fill="auto"/>
          </w:tcPr>
          <w:p>
            <w:r>
              <w:t>Icon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a_status</w:t>
            </w:r>
          </w:p>
        </w:tc>
        <w:tc>
          <w:tcPr>
            <w:tcW w:w="360" w:type="dxa"/>
            <w:shd w:val="clear" w:color="auto" w:fill="auto"/>
          </w:tcPr>
          <w:p/>
        </w:tc>
        <w:tc>
          <w:tcPr>
            <w:tcW w:w="360" w:type="dxa"/>
            <w:shd w:val="clear" w:color="auto" w:fill="auto"/>
          </w:tcPr>
          <w:p>
            <w:r>
              <w:t>144</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acl_name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No</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department_name</w:t>
            </w:r>
          </w:p>
        </w:tc>
        <w:tc>
          <w:tcPr>
            <w:tcW w:w="360" w:type="dxa"/>
            <w:shd w:val="clear" w:color="auto" w:fill="auto"/>
          </w:tcPr>
          <w:p>
            <w:r>
              <w:t>${Department}</w:t>
            </w: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r>
              <w:t>Department</w:t>
            </w:r>
          </w:p>
        </w:tc>
        <w:tc>
          <w:tcPr>
            <w:tcW w:w="360" w:type="dxa"/>
            <w:shd w:val="clear" w:color="auto" w:fill="auto"/>
          </w:tcPr>
          <w:p>
            <w:r>
              <w:t>[per user locale]</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authors</w:t>
            </w:r>
          </w:p>
        </w:tc>
        <w:tc>
          <w:tcPr>
            <w:tcW w:w="360" w:type="dxa"/>
            <w:shd w:val="clear" w:color="auto" w:fill="auto"/>
          </w:tcPr>
          <w:p/>
        </w:tc>
        <w:tc>
          <w:tcPr>
            <w:tcW w:w="360" w:type="dxa"/>
            <w:shd w:val="clear" w:color="auto" w:fill="auto"/>
          </w:tcPr>
          <w:p>
            <w:r>
              <w:t>236</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No</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r_modify_date</w:t>
            </w:r>
          </w:p>
        </w:tc>
        <w:tc>
          <w:tcPr>
            <w:tcW w:w="360" w:type="dxa"/>
            <w:shd w:val="clear" w:color="auto" w:fill="auto"/>
          </w:tcPr>
          <w:p/>
        </w:tc>
        <w:tc>
          <w:tcPr>
            <w:tcW w:w="360" w:type="dxa"/>
            <w:shd w:val="clear" w:color="auto" w:fill="auto"/>
          </w:tcPr>
          <w:p>
            <w:r>
              <w:t>100</w:t>
            </w:r>
          </w:p>
        </w:tc>
        <w:tc>
          <w:tcPr>
            <w:tcW w:w="360" w:type="dxa"/>
            <w:shd w:val="clear" w:color="auto" w:fill="auto"/>
          </w:tcPr>
          <w:p>
            <w:r>
              <w:t>yyyy-MM-dd HH:mm:ss z</w:t>
            </w: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compound</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r>
              <w:t>Compound</w:t>
            </w:r>
          </w:p>
        </w:tc>
        <w:tc>
          <w:tcPr>
            <w:tcW w:w="360" w:type="dxa"/>
            <w:shd w:val="clear" w:color="auto" w:fill="auto"/>
          </w:tcPr>
          <w:p>
            <w:r>
              <w:t>Trade name US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dam_exclusivity</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dam_external_info</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No</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dam_geography</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No</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dam_media_type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No</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document_date</w:t>
            </w:r>
          </w:p>
        </w:tc>
        <w:tc>
          <w:tcPr>
            <w:tcW w:w="360" w:type="dxa"/>
            <w:shd w:val="clear" w:color="auto" w:fill="auto"/>
          </w:tcPr>
          <w:p/>
        </w:tc>
        <w:tc>
          <w:tcPr>
            <w:tcW w:w="360" w:type="dxa"/>
            <w:shd w:val="clear" w:color="auto" w:fill="auto"/>
          </w:tcPr>
          <w:p>
            <w:r>
              <w:t>100</w:t>
            </w:r>
          </w:p>
        </w:tc>
        <w:tc>
          <w:tcPr>
            <w:tcW w:w="360" w:type="dxa"/>
            <w:shd w:val="clear" w:color="auto" w:fill="auto"/>
          </w:tcPr>
          <w:p>
            <w:r>
              <w:t>dd-MMM-yyyy</w:t>
            </w: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formulation</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r_content_size</w:t>
            </w:r>
          </w:p>
        </w:tc>
        <w:tc>
          <w:tcPr>
            <w:tcW w:w="360" w:type="dxa"/>
            <w:shd w:val="clear" w:color="auto" w:fill="auto"/>
          </w:tcPr>
          <w:p>
            <w:r>
              <w:t>Content Size</w:t>
            </w: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r_full_content_size</w:t>
            </w:r>
          </w:p>
        </w:tc>
        <w:tc>
          <w:tcPr>
            <w:tcW w:w="360" w:type="dxa"/>
            <w:shd w:val="clear" w:color="auto" w:fill="auto"/>
          </w:tcPr>
          <w:p>
            <w:r>
              <w:t>Full size</w:t>
            </w: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r_version_label</w:t>
            </w:r>
          </w:p>
        </w:tc>
        <w:tc>
          <w:tcPr>
            <w:tcW w:w="360" w:type="dxa"/>
            <w:shd w:val="clear" w:color="auto" w:fill="auto"/>
          </w:tcPr>
          <w:p/>
        </w:tc>
        <w:tc>
          <w:tcPr>
            <w:tcW w:w="360" w:type="dxa"/>
            <w:shd w:val="clear" w:color="auto" w:fill="auto"/>
          </w:tcPr>
          <w:p>
            <w:r>
              <w:t>147</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title</w:t>
            </w:r>
          </w:p>
        </w:tc>
        <w:tc>
          <w:tcPr>
            <w:tcW w:w="360" w:type="dxa"/>
            <w:shd w:val="clear" w:color="auto" w:fill="auto"/>
          </w:tcPr>
          <w:p/>
        </w:tc>
        <w:tc>
          <w:tcPr>
            <w:tcW w:w="360" w:type="dxa"/>
            <w:shd w:val="clear" w:color="auto" w:fill="auto"/>
          </w:tcPr>
          <w:p>
            <w:r>
              <w:t>140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Options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r_modify_date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 desc</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Results limit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Page size options</w:t>
            </w:r>
          </w:p>
        </w:tc>
        <w:tc>
          <w:tcPr>
            <w:tcW w:w="360" w:type="dxa"/>
            <w:shd w:val="clear" w:color="auto" w:fill="auto"/>
          </w:tcPr>
          <w:p>
            <w:r>
              <w:t>20</w:t>
            </w:r>
          </w:p>
          <w:p>
            <w:r>
              <w:t>50</w:t>
            </w:r>
          </w:p>
          <w:p>
            <w:r>
              <w:t>100</w:t>
            </w:r>
          </w:p>
          <w:p>
            <w:r>
              <w:t>1000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Carousel view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List view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Thumbnail view disabled</w:t>
            </w:r>
          </w:p>
        </w:tc>
        <w:tc>
          <w:tcPr>
            <w:tcW w:w="360" w:type="dxa"/>
            <w:shd w:val="clear" w:color="auto" w:fill="auto"/>
          </w:tcPr>
          <w:p>
            <w:r>
              <w:t>No</w:t>
            </w:r>
          </w:p>
        </w:tc>
      </w:tr>
    </w:tbl>
    <w:p>
      <w:pPr>
        <w:pStyle w:val="Heading4"/>
      </w:pPr>
      <w:r>
        <w:t>Dialog Settings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3600" w:type="dxa"/>
            <w:gridSpan w:val="10"/>
            <w:shd w:val="clear" w:color="auto" w:fill="F0F0F0"/>
          </w:tcPr>
          <w:p>
            <w:pPr>
              <w:rPr>
                <w:b/>
              </w:rPr>
            </w:pPr>
            <w:r>
              <w:rPr>
                <w:b/>
              </w:rPr>
              <w:t>VD Manager 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node.name</w:t>
            </w:r>
          </w:p>
        </w:tc>
        <w:tc>
          <w:tcPr>
            <w:tcW w:w="360" w:type="dxa"/>
            <w:shd w:val="clear" w:color="auto" w:fill="auto"/>
          </w:tcPr>
          <w:p/>
        </w:tc>
        <w:tc>
          <w:tcPr>
            <w:tcW w:w="360" w:type="dxa"/>
            <w:shd w:val="clear" w:color="auto" w:fill="auto"/>
          </w:tcPr>
          <w:p>
            <w:r>
              <w:t>500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node.version_labels</w:t>
            </w:r>
          </w:p>
        </w:tc>
        <w:tc>
          <w:tcPr>
            <w:tcW w:w="360" w:type="dxa"/>
            <w:shd w:val="clear" w:color="auto" w:fill="auto"/>
          </w:tcPr>
          <w:p/>
        </w:tc>
        <w:tc>
          <w:tcPr>
            <w:tcW w:w="360" w:type="dxa"/>
            <w:shd w:val="clear" w:color="auto" w:fill="auto"/>
          </w:tcPr>
          <w:p>
            <w:r>
              <w:t>120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node.binding</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a_controlling_app</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b_gbu</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b_discipline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b_deliverable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b_bsap</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discipline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3600" w:type="dxa"/>
            <w:gridSpan w:val="10"/>
            <w:shd w:val="clear" w:color="auto" w:fill="F0F0F0"/>
          </w:tcPr>
          <w:p>
            <w:pPr>
              <w:rPr>
                <w:b/>
              </w:rPr>
            </w:pPr>
            <w:r>
              <w:rPr>
                <w:b/>
              </w:rPr>
              <w:t>Customize Status Manager 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220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r_version_label</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a_status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r_modify_date</w:t>
            </w:r>
          </w:p>
        </w:tc>
        <w:tc>
          <w:tcPr>
            <w:tcW w:w="360" w:type="dxa"/>
            <w:shd w:val="clear" w:color="auto" w:fill="auto"/>
          </w:tcPr>
          <w:p/>
        </w:tc>
        <w:tc>
          <w:tcPr>
            <w:tcW w:w="360" w:type="dxa"/>
            <w:shd w:val="clear" w:color="auto" w:fill="auto"/>
          </w:tcPr>
          <w:p>
            <w:r>
              <w:t>100</w:t>
            </w:r>
          </w:p>
        </w:tc>
        <w:tc>
          <w:tcPr>
            <w:tcW w:w="360" w:type="dxa"/>
            <w:shd w:val="clear" w:color="auto" w:fill="auto"/>
          </w:tcPr>
          <w:p>
            <w:r>
              <w:t>dd/MM/yy</w:t>
            </w: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3600" w:type="dxa"/>
            <w:gridSpan w:val="10"/>
            <w:shd w:val="clear" w:color="auto" w:fill="F0F0F0"/>
          </w:tcPr>
          <w:p>
            <w:pPr>
              <w:rPr>
                <w:b/>
              </w:rPr>
            </w:pPr>
            <w:r>
              <w:rPr>
                <w:b/>
              </w:rPr>
              <w:t>Customize Audit Trail Report 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time_stamp</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time_stamp_utc</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version_label</w:t>
            </w:r>
          </w:p>
        </w:tc>
        <w:tc>
          <w:tcPr>
            <w:tcW w:w="360" w:type="dxa"/>
            <w:shd w:val="clear" w:color="auto" w:fill="auto"/>
          </w:tcPr>
          <w:p/>
        </w:tc>
        <w:tc>
          <w:tcPr>
            <w:tcW w:w="360" w:type="dxa"/>
            <w:shd w:val="clear" w:color="auto" w:fill="auto"/>
          </w:tcPr>
          <w:p>
            <w:r>
              <w:t>80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event_name</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user_name</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string_4</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string_2</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string_1</w:t>
            </w:r>
          </w:p>
        </w:tc>
        <w:tc>
          <w:tcPr>
            <w:tcW w:w="360" w:type="dxa"/>
            <w:shd w:val="clear" w:color="auto" w:fill="auto"/>
          </w:tcPr>
          <w:p/>
        </w:tc>
        <w:tc>
          <w:tcPr>
            <w:tcW w:w="360" w:type="dxa"/>
            <w:shd w:val="clear" w:color="auto" w:fill="auto"/>
          </w:tcPr>
          <w:p>
            <w:r>
              <w:t>80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string_3</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string_5</w:t>
            </w:r>
          </w:p>
        </w:tc>
        <w:tc>
          <w:tcPr>
            <w:tcW w:w="360" w:type="dxa"/>
            <w:shd w:val="clear" w:color="auto" w:fill="auto"/>
          </w:tcPr>
          <w:p/>
        </w:tc>
        <w:tc>
          <w:tcPr>
            <w:tcW w:w="360" w:type="dxa"/>
            <w:shd w:val="clear" w:color="auto" w:fill="auto"/>
          </w:tcPr>
          <w:p>
            <w:r>
              <w:t>200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attribute_list</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attribute_list_old</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event_description</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3600" w:type="dxa"/>
            <w:gridSpan w:val="10"/>
            <w:shd w:val="clear" w:color="auto" w:fill="F0F0F0"/>
          </w:tcPr>
          <w:p>
            <w:pPr>
              <w:rPr>
                <w:b/>
              </w:rPr>
            </w:pPr>
            <w:r>
              <w:rPr>
                <w:b/>
              </w:rPr>
              <w:t>Customize Task Manager 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activity_type</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activity_status</w:t>
            </w:r>
          </w:p>
        </w:tc>
        <w:tc>
          <w:tcPr>
            <w:tcW w:w="360" w:type="dxa"/>
            <w:shd w:val="clear" w:color="auto" w:fill="auto"/>
          </w:tcPr>
          <w:p>
            <w:r>
              <w:t>Task State</w:t>
            </w:r>
          </w:p>
        </w:tc>
        <w:tc>
          <w:tcPr>
            <w:tcW w:w="360" w:type="dxa"/>
            <w:shd w:val="clear" w:color="auto" w:fill="auto"/>
          </w:tcPr>
          <w:p>
            <w:r>
              <w:t>80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target_finish_date</w:t>
            </w:r>
          </w:p>
        </w:tc>
        <w:tc>
          <w:tcPr>
            <w:tcW w:w="360" w:type="dxa"/>
            <w:shd w:val="clear" w:color="auto" w:fill="auto"/>
          </w:tcPr>
          <w:p/>
        </w:tc>
        <w:tc>
          <w:tcPr>
            <w:tcW w:w="360" w:type="dxa"/>
            <w:shd w:val="clear" w:color="auto" w:fill="auto"/>
          </w:tcPr>
          <w:p>
            <w:r>
              <w:t>80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issue_date</w:t>
            </w:r>
          </w:p>
        </w:tc>
        <w:tc>
          <w:tcPr>
            <w:tcW w:w="360" w:type="dxa"/>
            <w:shd w:val="clear" w:color="auto" w:fill="auto"/>
          </w:tcPr>
          <w:p/>
        </w:tc>
        <w:tc>
          <w:tcPr>
            <w:tcW w:w="360" w:type="dxa"/>
            <w:shd w:val="clear" w:color="auto" w:fill="auto"/>
          </w:tcPr>
          <w:p>
            <w:r>
              <w:t>80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actual_start_date</w:t>
            </w:r>
          </w:p>
        </w:tc>
        <w:tc>
          <w:tcPr>
            <w:tcW w:w="360" w:type="dxa"/>
            <w:shd w:val="clear" w:color="auto" w:fill="auto"/>
          </w:tcPr>
          <w:p/>
        </w:tc>
        <w:tc>
          <w:tcPr>
            <w:tcW w:w="360" w:type="dxa"/>
            <w:shd w:val="clear" w:color="auto" w:fill="auto"/>
          </w:tcPr>
          <w:p>
            <w:r>
              <w:t>80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actual_finish_date</w:t>
            </w:r>
          </w:p>
        </w:tc>
        <w:tc>
          <w:tcPr>
            <w:tcW w:w="360" w:type="dxa"/>
            <w:shd w:val="clear" w:color="auto" w:fill="auto"/>
          </w:tcPr>
          <w:p/>
        </w:tc>
        <w:tc>
          <w:tcPr>
            <w:tcW w:w="360" w:type="dxa"/>
            <w:shd w:val="clear" w:color="auto" w:fill="auto"/>
          </w:tcPr>
          <w:p>
            <w:r>
              <w:t>80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creator</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comments</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target_start_date</w:t>
            </w:r>
          </w:p>
        </w:tc>
        <w:tc>
          <w:tcPr>
            <w:tcW w:w="360" w:type="dxa"/>
            <w:shd w:val="clear" w:color="auto" w:fill="auto"/>
          </w:tcPr>
          <w:p/>
        </w:tc>
        <w:tc>
          <w:tcPr>
            <w:tcW w:w="360" w:type="dxa"/>
            <w:shd w:val="clear" w:color="auto" w:fill="auto"/>
          </w:tcPr>
          <w:p>
            <w:r>
              <w:t>80</w:t>
            </w:r>
          </w:p>
        </w:tc>
        <w:tc>
          <w:tcPr>
            <w:tcW w:w="360" w:type="dxa"/>
            <w:shd w:val="clear" w:color="auto" w:fill="auto"/>
          </w:tcPr>
          <w:p>
            <w:r>
              <w:t>dd-MM-yyyy</w:t>
            </w: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pPr>
        <w:pStyle w:val="Heading4"/>
      </w:pPr>
      <w:r>
        <w:t>Dimensions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Enabled?</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attributes</w:t>
            </w:r>
          </w:p>
        </w:tc>
        <w:tc>
          <w:tcPr>
            <w:tcW w:w="360" w:type="dxa"/>
            <w:shd w:val="clear" w:color="auto" w:fill="auto"/>
          </w:tcPr>
          <w:p>
            <w:r>
              <w:t>department_name</w:t>
            </w:r>
          </w:p>
          <w:p>
            <w:r>
              <w:t>a_status</w:t>
            </w:r>
          </w:p>
          <w:p>
            <w:r>
              <w:t>authors</w:t>
            </w:r>
          </w:p>
          <w:p>
            <w:r>
              <w:t>discipline</w:t>
            </w:r>
          </w:p>
          <w:p>
            <w:r>
              <w:t>document_subtype</w:t>
            </w:r>
          </w:p>
          <w:p>
            <w:r>
              <w:t>owner_name</w:t>
            </w:r>
          </w:p>
          <w:p>
            <w:r>
              <w:t>r_modifier</w:t>
            </w:r>
          </w:p>
          <w:p>
            <w:r>
              <w:t>r_modify_date</w:t>
            </w:r>
          </w:p>
          <w:p>
            <w:r>
              <w:t>keywords</w:t>
            </w:r>
          </w:p>
          <w:p>
            <w:r>
              <w:t>document_type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Levels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levels</w:t>
            </w:r>
          </w:p>
        </w:tc>
        <w:tc>
          <w:tcPr>
            <w:tcW w:w="360" w:type="dxa"/>
            <w:shd w:val="clear" w:color="auto" w:fill="auto"/>
          </w:tcPr>
          <w:p>
            <w:r>
              <w:t>No levels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Manual dimensions</w:t>
            </w:r>
          </w:p>
        </w:tc>
        <w:tc>
          <w:tcPr>
            <w:tcW w:w="360" w:type="dxa"/>
            <w:shd w:val="clear" w:color="auto" w:fill="auto"/>
          </w:tcPr>
          <w:p>
            <w:r>
              <w:t>a_status</w:t>
            </w:r>
          </w:p>
          <w:p>
            <w:r>
              <w:t>authors</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076"/>
        <w:gridCol w:w="4077"/>
        <w:gridCol w:w="407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080" w:type="dxa"/>
            <w:gridSpan w:val="3"/>
            <w:shd w:val="clear" w:color="auto" w:fill="C0C0C0"/>
          </w:tcPr>
          <w:p>
            <w:pPr>
              <w:rPr>
                <w:b/>
              </w:rPr>
            </w:pPr>
            <w:r>
              <w:rPr>
                <w:b/>
              </w:rPr>
              <w:t>Dimension sets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Filter</w:t>
            </w:r>
          </w:p>
        </w:tc>
        <w:tc>
          <w:tcPr>
            <w:tcW w:w="360" w:type="dxa"/>
            <w:shd w:val="clear" w:color="auto" w:fill="C0C0C0"/>
          </w:tcPr>
          <w:p>
            <w:r>
              <w:rPr>
                <w:b/>
              </w:rPr>
              <w:t>Dimensions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 Type and Status</w:t>
            </w:r>
          </w:p>
        </w:tc>
        <w:tc>
          <w:tcPr>
            <w:tcW w:w="360" w:type="dxa"/>
            <w:shd w:val="clear" w:color="auto" w:fill="auto"/>
          </w:tcPr>
          <w:p/>
        </w:tc>
        <w:tc>
          <w:tcPr>
            <w:tcW w:w="360" w:type="dxa"/>
            <w:shd w:val="clear" w:color="auto" w:fill="auto"/>
          </w:tcPr>
          <w:p>
            <w:r>
              <w:t>document_type</w:t>
            </w:r>
          </w:p>
          <w:p>
            <w:r>
              <w:t>a_status</w:t>
            </w:r>
          </w:p>
          <w:p/>
        </w:tc>
      </w:tr>
      <w:tr>
        <w:tblPrEx>
          <w:tblW w:w="5000" w:type="pct"/>
          <w:tblLayout w:type="fixed"/>
          <w:tblCellMar>
            <w:left w:w="108" w:type="dxa"/>
            <w:right w:w="108" w:type="dxa"/>
          </w:tblCellMar>
        </w:tblPrEx>
        <w:trPr>
          <w:cantSplit/>
          <w:trHeight w:hRule="auto" w:val="0"/>
        </w:trPr>
        <w:tc>
          <w:tcPr>
            <w:tcW w:w="360" w:type="dxa"/>
            <w:shd w:val="clear" w:color="auto" w:fill="auto"/>
          </w:tcPr>
          <w:p>
            <w:r>
              <w:t>Owner and Department</w:t>
            </w:r>
          </w:p>
        </w:tc>
        <w:tc>
          <w:tcPr>
            <w:tcW w:w="360" w:type="dxa"/>
            <w:shd w:val="clear" w:color="auto" w:fill="auto"/>
          </w:tcPr>
          <w:p/>
        </w:tc>
        <w:tc>
          <w:tcPr>
            <w:tcW w:w="360" w:type="dxa"/>
            <w:shd w:val="clear" w:color="auto" w:fill="auto"/>
          </w:tcPr>
          <w:p>
            <w:r>
              <w:t>owner_name</w:t>
            </w:r>
          </w:p>
          <w:p>
            <w:r>
              <w:t>department_name</w:t>
            </w:r>
          </w:p>
          <w:p>
            <w:r>
              <w:t>r_modify_date</w:t>
            </w:r>
          </w:p>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2446"/>
        <w:gridCol w:w="2446"/>
        <w:gridCol w:w="244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800" w:type="dxa"/>
            <w:gridSpan w:val="5"/>
            <w:shd w:val="clear" w:color="auto" w:fill="C0C0C0"/>
          </w:tcPr>
          <w:p>
            <w:pPr>
              <w:rPr>
                <w:b/>
              </w:rPr>
            </w:pPr>
            <w:r>
              <w:rPr>
                <w:b/>
              </w:rPr>
              <w:t>Dimension settings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Dimension</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pPr>
              <w:rPr>
                <w:b/>
              </w:rPr>
            </w:pPr>
            <w:r>
              <w:rPr>
                <w:b/>
              </w:rPr>
              <w:t>Filter</w:t>
            </w:r>
          </w:p>
        </w:tc>
        <w:tc>
          <w:tcPr>
            <w:tcW w:w="360" w:type="dxa"/>
            <w:shd w:val="clear" w:color="auto" w:fill="C0C0C0"/>
          </w:tcPr>
          <w:p>
            <w:r>
              <w:rPr>
                <w:b/>
              </w:rPr>
              <w:t>Group By Substring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document_subtype</w:t>
            </w:r>
          </w:p>
        </w:tc>
        <w:tc>
          <w:tcPr>
            <w:tcW w:w="360" w:type="dxa"/>
            <w:shd w:val="clear" w:color="auto" w:fill="auto"/>
          </w:tcPr>
          <w:p/>
        </w:tc>
        <w:tc>
          <w:tcPr>
            <w:tcW w:w="360" w:type="dxa"/>
            <w:shd w:val="clear" w:color="auto" w:fill="auto"/>
          </w:tcPr>
          <w:p/>
        </w:tc>
        <w:tc>
          <w:tcPr>
            <w:tcW w:w="360" w:type="dxa"/>
            <w:shd w:val="clear" w:color="auto" w:fill="auto"/>
          </w:tcPr>
          <w:p>
            <w:r>
              <w:t>select distinct document_subtype from pharma_document</w:t>
            </w:r>
          </w:p>
        </w:tc>
        <w:tc>
          <w:tcPr>
            <w:tcW w:w="360" w:type="dxa"/>
            <w:shd w:val="clear" w:color="auto" w:fill="auto"/>
          </w:tcPr>
          <w:p>
            <w:r>
              <w:t>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department_name</w:t>
            </w:r>
          </w:p>
        </w:tc>
        <w:tc>
          <w:tcPr>
            <w:tcW w:w="360" w:type="dxa"/>
            <w:shd w:val="clear" w:color="auto" w:fill="auto"/>
          </w:tcPr>
          <w:p>
            <w:r>
              <w:t>Department</w:t>
            </w:r>
          </w:p>
        </w:tc>
        <w:tc>
          <w:tcPr>
            <w:tcW w:w="360" w:type="dxa"/>
            <w:shd w:val="clear" w:color="auto" w:fill="auto"/>
          </w:tcPr>
          <w:p>
            <w:r>
              <w:t>[per user locale]</w:t>
            </w:r>
          </w:p>
        </w:tc>
        <w:tc>
          <w:tcPr>
            <w:tcW w:w="360" w:type="dxa"/>
            <w:shd w:val="clear" w:color="auto" w:fill="auto"/>
          </w:tcP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733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800" w:type="dxa"/>
            <w:gridSpan w:val="3"/>
            <w:shd w:val="clear" w:color="auto" w:fill="F0F0F0"/>
          </w:tcPr>
          <w:p>
            <w:pPr>
              <w:rPr>
                <w:b/>
              </w:rPr>
            </w:pPr>
            <w:r>
              <w:rPr>
                <w:b/>
              </w:rPr>
              <w:t>Other settings</w:t>
            </w:r>
          </w:p>
        </w:tc>
      </w:tr>
      <w:tr>
        <w:tblPrEx>
          <w:tblW w:w="5000" w:type="pct"/>
          <w:tblLayout w:type="fixed"/>
          <w:tblCellMar>
            <w:left w:w="108" w:type="dxa"/>
            <w:right w:w="108" w:type="dxa"/>
          </w:tblCellMar>
        </w:tblPrEx>
        <w:trPr>
          <w:gridAfter w:val="1"/>
          <w:wAfter w:w="1080" w:type="dxa"/>
          <w:cantSplit/>
          <w:trHeight w:hRule="auto" w:val="0"/>
        </w:trPr>
        <w:tc>
          <w:tcPr>
            <w:tcW w:w="360" w:type="dxa"/>
            <w:shd w:val="clear" w:color="auto" w:fill="auto"/>
          </w:tcPr>
          <w:p>
            <w:r>
              <w:t>Dimensions table/view</w:t>
            </w:r>
          </w:p>
        </w:tc>
        <w:tc>
          <w:tcPr>
            <w:tcW w:w="360" w:type="dxa"/>
            <w:shd w:val="clear" w:color="auto" w:fill="auto"/>
          </w:tcPr>
          <w:p/>
        </w:tc>
      </w:tr>
      <w:tr>
        <w:tblPrEx>
          <w:tblW w:w="5000" w:type="pct"/>
          <w:tblLayout w:type="fixed"/>
          <w:tblCellMar>
            <w:left w:w="108" w:type="dxa"/>
            <w:right w:w="108" w:type="dxa"/>
          </w:tblCellMar>
        </w:tblPrEx>
        <w:trPr>
          <w:gridAfter w:val="1"/>
          <w:wAfter w:w="1080" w:type="dxa"/>
          <w:cantSplit/>
          <w:trHeight w:hRule="auto" w:val="0"/>
        </w:trPr>
        <w:tc>
          <w:tcPr>
            <w:tcW w:w="360" w:type="dxa"/>
            <w:shd w:val="clear" w:color="auto" w:fill="auto"/>
          </w:tcPr>
          <w:p>
            <w:r>
              <w:t>Dimensions DQL filter</w:t>
            </w:r>
          </w:p>
        </w:tc>
        <w:tc>
          <w:tcPr>
            <w:tcW w:w="360" w:type="dxa"/>
            <w:shd w:val="clear" w:color="auto" w:fill="auto"/>
          </w:tcPr>
          <w:p/>
        </w:tc>
      </w:tr>
    </w:tbl>
    <w:p>
      <w:pPr>
        <w:pStyle w:val="Heading4"/>
      </w:pPr>
      <w:r>
        <w:t>Filters</w:t>
      </w:r>
    </w:p>
    <w:p>
      <w:pPr>
        <w:pStyle w:val="Heading4"/>
      </w:pPr>
      <w:r>
        <w:t>Global filters</w:t>
      </w:r>
    </w:p>
    <w:p/>
    <w:p>
      <w:r>
        <w:t>Global Filters panel hidden? No</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057"/>
        <w:gridCol w:w="3057"/>
        <w:gridCol w:w="3058"/>
        <w:gridCol w:w="30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Condition</w:t>
            </w:r>
          </w:p>
        </w:tc>
        <w:tc>
          <w:tcPr>
            <w:tcW w:w="360" w:type="dxa"/>
            <w:shd w:val="clear" w:color="auto" w:fill="C0C0C0"/>
          </w:tcPr>
          <w:p>
            <w:pPr>
              <w:rPr>
                <w:b/>
              </w:rPr>
            </w:pPr>
            <w:r>
              <w:rPr>
                <w:b/>
              </w:rPr>
              <w:t>Enabled</w:t>
            </w:r>
          </w:p>
        </w:tc>
        <w:tc>
          <w:tcPr>
            <w:tcW w:w="360" w:type="dxa"/>
            <w:shd w:val="clear" w:color="auto" w:fill="C0C0C0"/>
          </w:tcPr>
          <w:p>
            <w:r>
              <w:rPr>
                <w:b/>
              </w:rPr>
              <w:t>Permanent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Approved</w:t>
            </w:r>
          </w:p>
        </w:tc>
        <w:tc>
          <w:tcPr>
            <w:tcW w:w="360" w:type="dxa"/>
            <w:shd w:val="clear" w:color="auto" w:fill="auto"/>
          </w:tcPr>
          <w:p>
            <w:r>
              <w:t>a_status = 'Approved'</w:t>
            </w:r>
          </w:p>
        </w:tc>
        <w:tc>
          <w:tcPr>
            <w:tcW w:w="360" w:type="dxa"/>
            <w:shd w:val="clear" w:color="auto" w:fill="auto"/>
          </w:tcPr>
          <w:p>
            <w:r>
              <w:t>No</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Draft</w:t>
            </w:r>
          </w:p>
        </w:tc>
        <w:tc>
          <w:tcPr>
            <w:tcW w:w="360" w:type="dxa"/>
            <w:shd w:val="clear" w:color="auto" w:fill="auto"/>
          </w:tcPr>
          <w:p>
            <w:r>
              <w:t>a_status = 'Draft'</w:t>
            </w:r>
          </w:p>
        </w:tc>
        <w:tc>
          <w:tcPr>
            <w:tcW w:w="360" w:type="dxa"/>
            <w:shd w:val="clear" w:color="auto" w:fill="auto"/>
          </w:tcPr>
          <w:p>
            <w:r>
              <w:t>No</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057"/>
        <w:gridCol w:w="3057"/>
        <w:gridCol w:w="3058"/>
        <w:gridCol w:w="30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Condition</w:t>
            </w:r>
          </w:p>
        </w:tc>
        <w:tc>
          <w:tcPr>
            <w:tcW w:w="360" w:type="dxa"/>
            <w:shd w:val="clear" w:color="auto" w:fill="C0C0C0"/>
          </w:tcPr>
          <w:p>
            <w:pPr>
              <w:rPr>
                <w:b/>
              </w:rPr>
            </w:pPr>
            <w:r>
              <w:rPr>
                <w:b/>
              </w:rPr>
              <w:t>Enabled</w:t>
            </w:r>
          </w:p>
        </w:tc>
        <w:tc>
          <w:tcPr>
            <w:tcW w:w="360" w:type="dxa"/>
            <w:shd w:val="clear" w:color="auto" w:fill="C0C0C0"/>
          </w:tcPr>
          <w:p>
            <w:r>
              <w:rPr>
                <w:b/>
              </w:rPr>
              <w:t>Permanent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My Documents</w:t>
            </w:r>
          </w:p>
        </w:tc>
        <w:tc>
          <w:tcPr>
            <w:tcW w:w="360" w:type="dxa"/>
            <w:shd w:val="clear" w:color="auto" w:fill="auto"/>
          </w:tcPr>
          <w:p>
            <w:r>
              <w:t>any authors = USER</w:t>
            </w:r>
          </w:p>
        </w:tc>
        <w:tc>
          <w:tcPr>
            <w:tcW w:w="360" w:type="dxa"/>
            <w:shd w:val="clear" w:color="auto" w:fill="auto"/>
          </w:tcPr>
          <w:p>
            <w:r>
              <w:t>No</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Compound A123-45</w:t>
            </w:r>
          </w:p>
        </w:tc>
        <w:tc>
          <w:tcPr>
            <w:tcW w:w="360" w:type="dxa"/>
            <w:shd w:val="clear" w:color="auto" w:fill="auto"/>
          </w:tcPr>
          <w:p>
            <w:r>
              <w:t>any compound = 'A123-45'</w:t>
            </w:r>
          </w:p>
        </w:tc>
        <w:tc>
          <w:tcPr>
            <w:tcW w:w="360" w:type="dxa"/>
            <w:shd w:val="clear" w:color="auto" w:fill="auto"/>
          </w:tcPr>
          <w:p>
            <w:r>
              <w:t>No</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057"/>
        <w:gridCol w:w="3057"/>
        <w:gridCol w:w="3058"/>
        <w:gridCol w:w="30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Condition</w:t>
            </w:r>
          </w:p>
        </w:tc>
        <w:tc>
          <w:tcPr>
            <w:tcW w:w="360" w:type="dxa"/>
            <w:shd w:val="clear" w:color="auto" w:fill="C0C0C0"/>
          </w:tcPr>
          <w:p>
            <w:pPr>
              <w:rPr>
                <w:b/>
              </w:rPr>
            </w:pPr>
            <w:r>
              <w:rPr>
                <w:b/>
              </w:rPr>
              <w:t>Enabled</w:t>
            </w:r>
          </w:p>
        </w:tc>
        <w:tc>
          <w:tcPr>
            <w:tcW w:w="360" w:type="dxa"/>
            <w:shd w:val="clear" w:color="auto" w:fill="C0C0C0"/>
          </w:tcPr>
          <w:p>
            <w:r>
              <w:rPr>
                <w:b/>
              </w:rPr>
              <w:t>Permanent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CURRENT only</w:t>
            </w:r>
          </w:p>
        </w:tc>
        <w:tc>
          <w:tcPr>
            <w:tcW w:w="360" w:type="dxa"/>
            <w:shd w:val="clear" w:color="auto" w:fill="auto"/>
          </w:tcPr>
          <w:p>
            <w:r>
              <w:t>any r_version_label='CURRENT'</w:t>
            </w:r>
          </w:p>
        </w:tc>
        <w:tc>
          <w:tcPr>
            <w:tcW w:w="360" w:type="dxa"/>
            <w:shd w:val="clear" w:color="auto" w:fill="auto"/>
          </w:tcPr>
          <w:p>
            <w:r>
              <w:t>Yes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APPROVED only</w:t>
            </w:r>
          </w:p>
        </w:tc>
        <w:tc>
          <w:tcPr>
            <w:tcW w:w="360" w:type="dxa"/>
            <w:shd w:val="clear" w:color="auto" w:fill="auto"/>
          </w:tcPr>
          <w:p>
            <w:r>
              <w:t>a_status='Approved'</w:t>
            </w:r>
          </w:p>
        </w:tc>
        <w:tc>
          <w:tcPr>
            <w:tcW w:w="360" w:type="dxa"/>
            <w:shd w:val="clear" w:color="auto" w:fill="auto"/>
          </w:tcPr>
          <w:p>
            <w:r>
              <w:t>No</w:t>
            </w:r>
          </w:p>
        </w:tc>
        <w:tc>
          <w:tcPr>
            <w:tcW w:w="360" w:type="dxa"/>
            <w:shd w:val="clear" w:color="auto" w:fill="auto"/>
          </w:tcPr>
          <w:p>
            <w:r>
              <w:t>No</w:t>
            </w:r>
          </w:p>
        </w:tc>
      </w:tr>
    </w:tbl>
    <w:p>
      <w:pPr>
        <w:pStyle w:val="Heading4"/>
      </w:pPr>
      <w:r>
        <w:t>Attribute filters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057"/>
        <w:gridCol w:w="3057"/>
        <w:gridCol w:w="3058"/>
        <w:gridCol w:w="30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Icon</w:t>
            </w:r>
          </w:p>
        </w:tc>
        <w:tc>
          <w:tcPr>
            <w:tcW w:w="360" w:type="dxa"/>
            <w:shd w:val="clear" w:color="auto" w:fill="C0C0C0"/>
          </w:tcPr>
          <w:p>
            <w:pPr>
              <w:rPr>
                <w:b/>
              </w:rPr>
            </w:pPr>
            <w:r>
              <w:rPr>
                <w:b/>
              </w:rPr>
              <w:t>Attribute</w:t>
            </w:r>
          </w:p>
        </w:tc>
        <w:tc>
          <w:tcPr>
            <w:tcW w:w="360" w:type="dxa"/>
            <w:shd w:val="clear" w:color="auto" w:fill="C0C0C0"/>
          </w:tcPr>
          <w:p>
            <w:r>
              <w:rPr>
                <w:b/>
              </w:rPr>
              <w:t>Date Group By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Type</w:t>
            </w:r>
          </w:p>
        </w:tc>
        <w:tc>
          <w:tcPr>
            <w:tcW w:w="360" w:type="dxa"/>
            <w:shd w:val="clear" w:color="auto" w:fill="auto"/>
          </w:tcPr>
          <w:p>
            <w:r>
              <w:t>drive_cd_empty.png</w:t>
            </w:r>
          </w:p>
        </w:tc>
        <w:tc>
          <w:tcPr>
            <w:tcW w:w="360" w:type="dxa"/>
            <w:shd w:val="clear" w:color="auto" w:fill="auto"/>
          </w:tcPr>
          <w:p>
            <w:r>
              <w:t>document_type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Subtype</w:t>
            </w:r>
          </w:p>
        </w:tc>
        <w:tc>
          <w:tcPr>
            <w:tcW w:w="360" w:type="dxa"/>
            <w:shd w:val="clear" w:color="auto" w:fill="auto"/>
          </w:tcPr>
          <w:p>
            <w:r>
              <w:t>box.png</w:t>
            </w:r>
          </w:p>
        </w:tc>
        <w:tc>
          <w:tcPr>
            <w:tcW w:w="360" w:type="dxa"/>
            <w:shd w:val="clear" w:color="auto" w:fill="auto"/>
          </w:tcPr>
          <w:p>
            <w:r>
              <w:t>document_subtype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Compound</w:t>
            </w:r>
          </w:p>
        </w:tc>
        <w:tc>
          <w:tcPr>
            <w:tcW w:w="360" w:type="dxa"/>
            <w:shd w:val="clear" w:color="auto" w:fill="auto"/>
          </w:tcPr>
          <w:p>
            <w:r>
              <w:t>tag_orange.png</w:t>
            </w:r>
          </w:p>
        </w:tc>
        <w:tc>
          <w:tcPr>
            <w:tcW w:w="360" w:type="dxa"/>
            <w:shd w:val="clear" w:color="auto" w:fill="auto"/>
          </w:tcPr>
          <w:p>
            <w:r>
              <w:t>compound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Discipline</w:t>
            </w:r>
          </w:p>
        </w:tc>
        <w:tc>
          <w:tcPr>
            <w:tcW w:w="360" w:type="dxa"/>
            <w:shd w:val="clear" w:color="auto" w:fill="auto"/>
          </w:tcPr>
          <w:p>
            <w:r>
              <w:t>tag_yellow.png</w:t>
            </w:r>
          </w:p>
        </w:tc>
        <w:tc>
          <w:tcPr>
            <w:tcW w:w="360" w:type="dxa"/>
            <w:shd w:val="clear" w:color="auto" w:fill="auto"/>
          </w:tcPr>
          <w:p>
            <w:r>
              <w:t>discipline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Modify date</w:t>
            </w:r>
          </w:p>
        </w:tc>
        <w:tc>
          <w:tcPr>
            <w:tcW w:w="360" w:type="dxa"/>
            <w:shd w:val="clear" w:color="auto" w:fill="auto"/>
          </w:tcPr>
          <w:p>
            <w:r>
              <w:t>calendar.png</w:t>
            </w:r>
          </w:p>
        </w:tc>
        <w:tc>
          <w:tcPr>
            <w:tcW w:w="360" w:type="dxa"/>
            <w:shd w:val="clear" w:color="auto" w:fill="auto"/>
          </w:tcPr>
          <w:p>
            <w:r>
              <w:t>r_modify_date</w:t>
            </w:r>
          </w:p>
        </w:tc>
        <w:tc>
          <w:tcPr>
            <w:tcW w:w="360" w:type="dxa"/>
            <w:shd w:val="clear" w:color="auto" w:fill="auto"/>
          </w:tcPr>
          <w:p>
            <w:r>
              <w:t>Week</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Format</w:t>
            </w:r>
          </w:p>
        </w:tc>
        <w:tc>
          <w:tcPr>
            <w:tcW w:w="360" w:type="dxa"/>
            <w:shd w:val="clear" w:color="auto" w:fill="auto"/>
          </w:tcPr>
          <w:p/>
        </w:tc>
        <w:tc>
          <w:tcPr>
            <w:tcW w:w="360" w:type="dxa"/>
            <w:shd w:val="clear" w:color="auto" w:fill="auto"/>
          </w:tcPr>
          <w:p>
            <w:r>
              <w:t>a_content_type</w:t>
            </w:r>
          </w:p>
        </w:tc>
        <w:tc>
          <w:tcPr>
            <w:tcW w:w="360" w:type="dxa"/>
            <w:shd w:val="clear" w:color="auto" w:fill="auto"/>
          </w:tcPr>
          <w:p/>
        </w:tc>
      </w:tr>
    </w:tbl>
    <w:p>
      <w:pPr>
        <w:pStyle w:val="Heading4"/>
      </w:pPr>
      <w:r>
        <w:t>In-tray (CARA Tasks)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grouping mode</w:t>
            </w:r>
          </w:p>
        </w:tc>
        <w:tc>
          <w:tcPr>
            <w:tcW w:w="360" w:type="dxa"/>
            <w:shd w:val="clear" w:color="auto" w:fill="auto"/>
          </w:tcPr>
          <w:p>
            <w:r>
              <w:t>BY_TYPE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manager opening after task saving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sort column</w:t>
            </w:r>
          </w:p>
        </w:tc>
        <w:tc>
          <w:tcPr>
            <w:tcW w:w="360" w:type="dxa"/>
            <w:shd w:val="clear" w:color="auto" w:fill="auto"/>
          </w:tcPr>
          <w:p>
            <w:r>
              <w:t>activity.activity_type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sort order desc</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220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department_name</w:t>
            </w:r>
          </w:p>
        </w:tc>
        <w:tc>
          <w:tcPr>
            <w:tcW w:w="360" w:type="dxa"/>
            <w:shd w:val="clear" w:color="auto" w:fill="auto"/>
          </w:tcPr>
          <w:p>
            <w:r>
              <w:t>Department based on alias</w:t>
            </w:r>
          </w:p>
        </w:tc>
        <w:tc>
          <w:tcPr>
            <w:tcW w:w="360" w:type="dxa"/>
            <w:shd w:val="clear" w:color="auto" w:fill="auto"/>
          </w:tcPr>
          <w:p>
            <w:r>
              <w:t>200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r>
              <w:t>Department</w:t>
            </w:r>
          </w:p>
        </w:tc>
        <w:tc>
          <w:tcPr>
            <w:tcW w:w="360" w:type="dxa"/>
            <w:shd w:val="clear" w:color="auto" w:fill="auto"/>
          </w:tcPr>
          <w:p>
            <w:r>
              <w:t>[per user locale]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clinical_study_number</w:t>
            </w:r>
          </w:p>
        </w:tc>
        <w:tc>
          <w:tcPr>
            <w:tcW w:w="360" w:type="dxa"/>
            <w:shd w:val="clear" w:color="auto" w:fill="auto"/>
          </w:tcPr>
          <w:p>
            <w:r>
              <w:t>Attribute from subtype</w:t>
            </w: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r_version_label</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a_status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activity.activity_type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activity.activity_status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activity.target_finish_date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a_content_type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a_effective_date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b_region</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compound</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r>
              <w:t>Compound</w:t>
            </w:r>
          </w:p>
        </w:tc>
        <w:tc>
          <w:tcPr>
            <w:tcW w:w="360" w:type="dxa"/>
            <w:shd w:val="clear" w:color="auto" w:fill="auto"/>
          </w:tcPr>
          <w:p>
            <w:r>
              <w:t>Trade name US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r_creation_date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r_modify_date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activity.issue_date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activity.actual_start_date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activity.actual_finish_date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activity.target_start_date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activity.target_finish_date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pPr>
        <w:pStyle w:val="Heading4"/>
      </w:pPr>
      <w:r>
        <w:t>Inbox (Documentum Workflows)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display mode</w:t>
            </w:r>
          </w:p>
        </w:tc>
        <w:tc>
          <w:tcPr>
            <w:tcW w:w="360" w:type="dxa"/>
            <w:shd w:val="clear" w:color="auto" w:fill="auto"/>
          </w:tcPr>
          <w:p>
            <w:r>
              <w:t>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sort column</w:t>
            </w:r>
          </w:p>
        </w:tc>
        <w:tc>
          <w:tcPr>
            <w:tcW w:w="360" w:type="dxa"/>
            <w:shd w:val="clear" w:color="auto" w:fill="auto"/>
          </w:tcPr>
          <w:p>
            <w:r>
              <w:t>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sort order desc</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delegate button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repeat button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info tab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comments tab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history tab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upcoming tab hidden</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title</w:t>
            </w:r>
          </w:p>
        </w:tc>
        <w:tc>
          <w:tcPr>
            <w:tcW w:w="360" w:type="dxa"/>
            <w:shd w:val="clear" w:color="auto" w:fill="auto"/>
          </w:tcPr>
          <w:p/>
        </w:tc>
        <w:tc>
          <w:tcPr>
            <w:tcW w:w="360" w:type="dxa"/>
            <w:shd w:val="clear" w:color="auto" w:fill="auto"/>
          </w:tcPr>
          <w:p>
            <w:r>
              <w:t>300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inbox.task_name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pPr>
        <w:pStyle w:val="Heading4"/>
      </w:pPr>
      <w:r>
        <w:t>Menu</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context menu</w:t>
            </w:r>
          </w:p>
        </w:tc>
        <w:tc>
          <w:tcPr>
            <w:tcW w:w="360" w:type="dxa"/>
            <w:shd w:val="clear" w:color="auto" w:fill="auto"/>
          </w:tcPr>
          <w:p>
            <w:r>
              <w:t>Open in Tabs, Properties, Properties with Preview, Permissions, Dump, &lt;separator&gt;, View, View PDF, Edit, Check-in, Extract Email Attachments, &lt;separator&gt;, Delete, Export, Deep Export, &lt;separator&gt;, Send as URL, Send as Email Attachment, Add Task, Issue Task, Start Task, Complete Task, Delegate Task, &lt;separator&gt;, Test Group Action</w:t>
            </w:r>
          </w:p>
        </w:tc>
      </w:tr>
    </w:tbl>
    <w:p>
      <w:pPr>
        <w:pStyle w:val="Heading4"/>
      </w:pPr>
      <w:r>
        <w:t>New item shortcuts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New Protocol Amendment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New Protocol Amendment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stethoscope.png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in toolbar?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New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Classification</w:t>
            </w:r>
          </w:p>
        </w:tc>
        <w:tc>
          <w:tcPr>
            <w:tcW w:w="360" w:type="dxa"/>
            <w:shd w:val="clear" w:color="auto" w:fill="auto"/>
          </w:tcPr>
          <w:p>
            <w:r>
              <w:t>Clinical</w:t>
            </w:r>
          </w:p>
          <w:p>
            <w:r>
              <w:t>Protocol</w:t>
            </w:r>
          </w:p>
          <w:p>
            <w:r>
              <w:t>Protocol Amendment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Types</w:t>
            </w:r>
          </w:p>
        </w:tc>
        <w:tc>
          <w:tcPr>
            <w:tcW w:w="360" w:type="dxa"/>
            <w:shd w:val="clear" w:color="auto" w:fill="auto"/>
          </w:tcPr>
          <w:p>
            <w:r>
              <w:t>Model Document</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TestShortCut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Testing New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accept.png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in toolbar?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New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Classification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Types</w:t>
            </w:r>
          </w:p>
        </w:tc>
        <w:tc>
          <w:tcPr>
            <w:tcW w:w="360" w:type="dxa"/>
            <w:shd w:val="clear" w:color="auto" w:fill="auto"/>
          </w:tcPr>
          <w:p>
            <w:r>
              <w:t>Blank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Blank document</w:t>
            </w:r>
          </w:p>
        </w:tc>
        <w:tc>
          <w:tcPr>
            <w:tcW w:w="360" w:type="dxa"/>
            <w:shd w:val="clear" w:color="auto" w:fill="auto"/>
          </w:tcPr>
          <w:p>
            <w:r>
              <w:t>090186a180000202</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2882 Classification Import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2882 Classification Import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32_bit.png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in toolbar?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New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Classification</w:t>
            </w:r>
          </w:p>
        </w:tc>
        <w:tc>
          <w:tcPr>
            <w:tcW w:w="360" w:type="dxa"/>
            <w:shd w:val="clear" w:color="auto" w:fill="auto"/>
          </w:tcPr>
          <w:p>
            <w:r>
              <w:t>Clinical</w:t>
            </w:r>
          </w:p>
          <w:p>
            <w:r>
              <w:t>CRF</w:t>
            </w:r>
          </w:p>
          <w:p>
            <w:r>
              <w:t>1.1 Trial Oversight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Types</w:t>
            </w:r>
          </w:p>
        </w:tc>
        <w:tc>
          <w:tcPr>
            <w:tcW w:w="360" w:type="dxa"/>
            <w:shd w:val="clear" w:color="auto" w:fill="auto"/>
          </w:tcPr>
          <w:p>
            <w:r>
              <w:t>Import from filesystem</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2882 dm_doc Import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2882 dm_doc Import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document_back.png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in toolbar?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Other object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dm_document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Options</w:t>
            </w:r>
          </w:p>
        </w:tc>
        <w:tc>
          <w:tcPr>
            <w:tcW w:w="360" w:type="dxa"/>
            <w:shd w:val="clear" w:color="auto" w:fill="auto"/>
          </w:tcPr>
          <w:p>
            <w:r>
              <w:t>Import from filesystem</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Structure Template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Structure Template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32_bit.png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in toolbar?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New structure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Classification</w:t>
            </w:r>
          </w:p>
        </w:tc>
        <w:tc>
          <w:tcPr>
            <w:tcW w:w="360" w:type="dxa"/>
            <w:shd w:val="clear" w:color="auto" w:fill="auto"/>
          </w:tcPr>
          <w:p>
            <w:r>
              <w:t>Clinical</w:t>
            </w:r>
          </w:p>
          <w:p>
            <w:r>
              <w:t>CRF</w:t>
            </w:r>
          </w:p>
          <w:p>
            <w:r>
              <w:t>Analysis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Types</w:t>
            </w:r>
          </w:p>
        </w:tc>
        <w:tc>
          <w:tcPr>
            <w:tcW w:w="360" w:type="dxa"/>
            <w:shd w:val="clear" w:color="auto" w:fill="auto"/>
          </w:tcPr>
          <w:p>
            <w:r>
              <w:t>Model Structure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Template structure</w:t>
            </w:r>
          </w:p>
        </w:tc>
        <w:tc>
          <w:tcPr>
            <w:tcW w:w="360" w:type="dxa"/>
            <w:shd w:val="clear" w:color="auto" w:fill="auto"/>
          </w:tcPr>
          <w:p>
            <w:r>
              <w:t>eTMF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Allow template change?</w:t>
            </w:r>
          </w:p>
        </w:tc>
        <w:tc>
          <w:tcPr>
            <w:tcW w:w="360" w:type="dxa"/>
            <w:shd w:val="clear" w:color="auto" w:fill="auto"/>
          </w:tcPr>
          <w:p>
            <w:r>
              <w:t>No</w:t>
            </w:r>
          </w:p>
        </w:tc>
      </w:tr>
    </w:tbl>
    <w:p>
      <w:pPr>
        <w:pStyle w:val="Heading4"/>
      </w:pPr>
      <w:r>
        <w:t>Properties (widget)</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properties attributes</w:t>
            </w:r>
          </w:p>
        </w:tc>
        <w:tc>
          <w:tcPr>
            <w:tcW w:w="360" w:type="dxa"/>
            <w:shd w:val="clear" w:color="auto" w:fill="auto"/>
          </w:tcPr>
          <w:p>
            <w:r>
              <w:t>object_name</w:t>
            </w:r>
          </w:p>
          <w:p>
            <w:r>
              <w:t>title</w:t>
            </w:r>
          </w:p>
          <w:p>
            <w:r>
              <w:t>a_status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Type dependant attributes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Type Name</w:t>
            </w:r>
          </w:p>
        </w:tc>
        <w:tc>
          <w:tcPr>
            <w:tcW w:w="360" w:type="dxa"/>
            <w:shd w:val="clear" w:color="auto" w:fill="C0C0C0"/>
          </w:tcPr>
          <w:p>
            <w:r>
              <w:rPr>
                <w:b/>
              </w:rPr>
              <w:t>Info Attrs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batchporter_configuration</w:t>
            </w:r>
          </w:p>
        </w:tc>
        <w:tc>
          <w:tcPr>
            <w:tcW w:w="360" w:type="dxa"/>
            <w:shd w:val="clear" w:color="auto" w:fill="auto"/>
          </w:tcPr>
          <w:p>
            <w:r>
              <w:t>initial_version_methods</w:t>
            </w:r>
          </w:p>
          <w:p/>
        </w:tc>
      </w:tr>
    </w:tbl>
    <w:p>
      <w:pPr>
        <w:pStyle w:val="Heading5"/>
      </w:pPr>
      <w:r>
        <w:t>Row styles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Styles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Style Name</w:t>
            </w:r>
          </w:p>
        </w:tc>
        <w:tc>
          <w:tcPr>
            <w:tcW w:w="360" w:type="dxa"/>
            <w:shd w:val="clear" w:color="auto" w:fill="C0C0C0"/>
          </w:tcPr>
          <w:p>
            <w:r>
              <w:rPr>
                <w:b/>
              </w:rPr>
              <w:t>Conditions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style-blue</w:t>
            </w:r>
          </w:p>
        </w:tc>
        <w:tc>
          <w:tcPr>
            <w:tcW w:w="360" w:type="dxa"/>
            <w:shd w:val="clear" w:color="auto" w:fill="auto"/>
          </w:tcPr>
          <w:p>
            <w:r>
              <w:t>a_status=Approved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style-red</w:t>
            </w:r>
          </w:p>
        </w:tc>
        <w:tc>
          <w:tcPr>
            <w:tcW w:w="360" w:type="dxa"/>
            <w:shd w:val="clear" w:color="auto" w:fill="auto"/>
          </w:tcPr>
          <w:p>
            <w:r>
              <w:t>workflow_state=Rejected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style-olive</w:t>
            </w:r>
          </w:p>
        </w:tc>
        <w:tc>
          <w:tcPr>
            <w:tcW w:w="360" w:type="dxa"/>
            <w:shd w:val="clear" w:color="auto" w:fill="auto"/>
          </w:tcPr>
          <w:p>
            <w:r>
              <w:t>a_status=Draft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style-red</w:t>
            </w:r>
          </w:p>
        </w:tc>
        <w:tc>
          <w:tcPr>
            <w:tcW w:w="360" w:type="dxa"/>
            <w:shd w:val="clear" w:color="auto" w:fill="auto"/>
          </w:tcPr>
          <w:p>
            <w:r>
              <w:t>activity.activity_status=Issued</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076"/>
        <w:gridCol w:w="4077"/>
        <w:gridCol w:w="407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080" w:type="dxa"/>
            <w:gridSpan w:val="3"/>
            <w:shd w:val="clear" w:color="auto" w:fill="F0F0F0"/>
          </w:tcPr>
          <w:p>
            <w:pPr>
              <w:rPr>
                <w:b/>
              </w:rPr>
            </w:pPr>
            <w:r>
              <w:rPr>
                <w:b/>
              </w:rPr>
              <w:t>Icons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Icon</w:t>
            </w:r>
          </w:p>
        </w:tc>
        <w:tc>
          <w:tcPr>
            <w:tcW w:w="360" w:type="dxa"/>
            <w:shd w:val="clear" w:color="auto" w:fill="C0C0C0"/>
          </w:tcPr>
          <w:p>
            <w:pPr>
              <w:rPr>
                <w:b/>
              </w:rPr>
            </w:pPr>
            <w:r>
              <w:rPr>
                <w:b/>
              </w:rPr>
              <w:t>Bullet</w:t>
            </w:r>
          </w:p>
        </w:tc>
        <w:tc>
          <w:tcPr>
            <w:tcW w:w="360" w:type="dxa"/>
            <w:shd w:val="clear" w:color="auto" w:fill="C0C0C0"/>
          </w:tcPr>
          <w:p>
            <w:r>
              <w:rPr>
                <w:b/>
              </w:rPr>
              <w:t>Conditions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tc>
        <w:tc>
          <w:tcPr>
            <w:tcW w:w="360" w:type="dxa"/>
            <w:shd w:val="clear" w:color="auto" w:fill="auto"/>
          </w:tcPr>
          <w:p>
            <w:r>
              <w:t>bullet_code_red.png</w:t>
            </w:r>
          </w:p>
        </w:tc>
        <w:tc>
          <w:tcPr>
            <w:tcW w:w="360" w:type="dxa"/>
            <w:shd w:val="clear" w:color="auto" w:fill="auto"/>
          </w:tcPr>
          <w:p>
            <w:r>
              <w:t>dam_exclusivity=Organization Only</w:t>
            </w:r>
          </w:p>
        </w:tc>
      </w:tr>
    </w:tbl>
    <w:p>
      <w:pPr>
        <w:pStyle w:val="Heading4"/>
      </w:pPr>
      <w:r>
        <w:t>Search config</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165"/>
        <w:gridCol w:w="1006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 preference</w:t>
            </w:r>
          </w:p>
        </w:tc>
        <w:tc>
          <w:tcPr>
            <w:tcW w:w="360" w:type="dxa"/>
            <w:shd w:val="clear" w:color="auto" w:fill="auto"/>
          </w:tcPr>
          <w:p>
            <w:r>
              <w:t>Use user preferences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Internal sort order</w:t>
            </w:r>
          </w:p>
        </w:tc>
        <w:tc>
          <w:tcPr>
            <w:tcW w:w="360" w:type="dxa"/>
            <w:shd w:val="clear" w:color="auto" w:fill="auto"/>
          </w:tcPr>
          <w:p/>
        </w:tc>
      </w:tr>
      <w:tr>
        <w:tblPrEx>
          <w:tblW w:w="5000" w:type="pct"/>
          <w:tblCellMar>
            <w:left w:w="108" w:type="dxa"/>
            <w:right w:w="108" w:type="dxa"/>
          </w:tblCellMar>
        </w:tblPrEx>
        <w:trPr>
          <w:cantSplit/>
          <w:trHeight w:hRule="auto" w:val="0"/>
          <w:tblHeader/>
        </w:trPr>
        <w:tc>
          <w:tcPr>
            <w:tcW w:w="31680" w:type="dxa"/>
            <w:gridSpan w:val="2"/>
            <w:shd w:val="clear" w:color="auto" w:fill="C0C0C0"/>
          </w:tcPr>
          <w:p>
            <w:pPr>
              <w:rPr>
                <w:b/>
              </w:rPr>
            </w:pPr>
            <w:r>
              <w:rPr>
                <w:b/>
              </w:rPr>
              <w:t>Quick Search</w:t>
            </w:r>
          </w:p>
        </w:tc>
      </w:tr>
      <w:tr>
        <w:tblPrEx>
          <w:tblW w:w="5000" w:type="pct"/>
          <w:tblCellMar>
            <w:left w:w="108" w:type="dxa"/>
            <w:right w:w="108" w:type="dxa"/>
          </w:tblCellMar>
        </w:tblPrEx>
        <w:trPr>
          <w:cantSplit/>
          <w:trHeight w:hRule="auto" w:val="0"/>
        </w:trPr>
        <w:tc>
          <w:tcPr>
            <w:tcW w:w="6336" w:type="dxa"/>
            <w:shd w:val="clear" w:color="auto" w:fill="auto"/>
          </w:tcPr>
          <w:p>
            <w:r>
              <w:t>Quick search type</w:t>
            </w:r>
          </w:p>
        </w:tc>
        <w:tc>
          <w:tcPr>
            <w:tcW w:w="9504" w:type="dxa"/>
            <w:shd w:val="clear" w:color="auto" w:fill="auto"/>
          </w:tcPr>
          <w:p>
            <w:r>
              <w:t>Use attribute searching</w:t>
            </w:r>
          </w:p>
        </w:tc>
      </w:tr>
      <w:tr>
        <w:tblPrEx>
          <w:tblW w:w="5000" w:type="pct"/>
          <w:tblCellMar>
            <w:left w:w="108" w:type="dxa"/>
            <w:right w:w="108" w:type="dxa"/>
          </w:tblCellMar>
        </w:tblPrEx>
        <w:trPr>
          <w:cantSplit/>
          <w:trHeight w:hRule="auto" w:val="0"/>
        </w:trPr>
        <w:tc>
          <w:tcPr>
            <w:tcW w:w="6336" w:type="dxa"/>
            <w:shd w:val="clear" w:color="auto" w:fill="auto"/>
          </w:tcPr>
          <w:p>
            <w:r>
              <w:t>Searchable attributes</w:t>
            </w:r>
          </w:p>
        </w:tc>
        <w:tc>
          <w:tcPr>
            <w:tcW w:w="9504" w:type="dxa"/>
            <w:shd w:val="clear" w:color="auto" w:fill="auto"/>
          </w:tcPr>
          <w:p>
            <w:r>
              <w:t>object_name</w:t>
            </w:r>
          </w:p>
          <w:p>
            <w:r>
              <w:t>authors</w:t>
            </w:r>
          </w:p>
        </w:tc>
      </w:tr>
      <w:tr>
        <w:tblPrEx>
          <w:tblW w:w="5000" w:type="pct"/>
          <w:tblCellMar>
            <w:left w:w="108" w:type="dxa"/>
            <w:right w:w="108" w:type="dxa"/>
          </w:tblCellMar>
        </w:tblPrEx>
        <w:trPr>
          <w:cantSplit/>
          <w:trHeight w:hRule="auto" w:val="0"/>
        </w:trPr>
        <w:tc>
          <w:tcPr>
            <w:tcW w:w="6336" w:type="dxa"/>
            <w:shd w:val="clear" w:color="auto" w:fill="auto"/>
          </w:tcPr>
          <w:p>
            <w:r>
              <w:t>Search in version  labels</w:t>
            </w:r>
          </w:p>
        </w:tc>
        <w:tc>
          <w:tcPr>
            <w:tcW w:w="9504" w:type="dxa"/>
            <w:shd w:val="clear" w:color="auto" w:fill="auto"/>
          </w:tcPr>
          <w:p/>
        </w:tc>
      </w:tr>
      <w:tr>
        <w:tblPrEx>
          <w:tblW w:w="5000" w:type="pct"/>
          <w:tblCellMar>
            <w:left w:w="108" w:type="dxa"/>
            <w:right w:w="108" w:type="dxa"/>
          </w:tblCellMar>
        </w:tblPrEx>
        <w:trPr>
          <w:cantSplit/>
          <w:trHeight w:hRule="auto" w:val="0"/>
        </w:trPr>
        <w:tc>
          <w:tcPr>
            <w:tcW w:w="6336" w:type="dxa"/>
            <w:shd w:val="clear" w:color="auto" w:fill="auto"/>
          </w:tcPr>
          <w:p>
            <w:r>
              <w:t>Document combo type ahead list template</w:t>
            </w:r>
          </w:p>
        </w:tc>
        <w:tc>
          <w:tcPr>
            <w:tcW w:w="9504" w:type="dxa"/>
            <w:shd w:val="clear" w:color="auto" w:fill="auto"/>
          </w:tcPr>
          <w:p>
            <w:r>
              <w:t>&lt;h1&gt;&lt;font color="green"&gt;{object_name}&lt;span&gt;&lt;br/&gt;{r_creation_date_txt}&lt;br /&gt;&lt;br /&gt;{locations}&lt;br/&gt;{title}&lt;/font&gt;</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7014"/>
        <w:gridCol w:w="1510"/>
        <w:gridCol w:w="1165"/>
        <w:gridCol w:w="2541"/>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440" w:type="dxa"/>
            <w:gridSpan w:val="4"/>
            <w:shd w:val="clear" w:color="auto" w:fill="C0C0C0"/>
          </w:tcPr>
          <w:p>
            <w:pPr>
              <w:rPr>
                <w:b/>
              </w:rPr>
            </w:pPr>
            <w:r>
              <w:rPr>
                <w:b/>
              </w:rPr>
              <w:t>Advanced Search</w:t>
            </w:r>
          </w:p>
        </w:tc>
      </w:tr>
      <w:tr>
        <w:tblPrEx>
          <w:tblW w:w="5000" w:type="pct"/>
          <w:tblCellMar>
            <w:left w:w="108" w:type="dxa"/>
            <w:right w:w="108" w:type="dxa"/>
          </w:tblCellMar>
        </w:tblPrEx>
        <w:trPr>
          <w:gridAfter w:val="3"/>
          <w:wAfter w:w="11088" w:type="dxa"/>
        </w:trPr>
        <w:tc>
          <w:tcPr>
            <w:tcW w:w="15840" w:type="dxa"/>
            <w:shd w:val="clear" w:color="auto" w:fill="F0F0F0"/>
          </w:tcPr>
          <w:p>
            <w:r>
              <w:t>Type: pharma_document</w:t>
            </w:r>
            <w:r>
              <w:t>Type label: Pharma Document</w:t>
            </w:r>
          </w:p>
        </w:tc>
      </w:tr>
      <w:tr>
        <w:tblPrEx>
          <w:tblW w:w="5000" w:type="pct"/>
          <w:tblLayout w:type="fixed"/>
          <w:tblCellMar>
            <w:left w:w="108" w:type="dxa"/>
            <w:right w:w="108" w:type="dxa"/>
          </w:tblCellMar>
        </w:tblPrEx>
        <w:tc>
          <w:tcPr>
            <w:tcW w:w="4752" w:type="dxa"/>
            <w:shd w:val="clear" w:color="auto" w:fill="F0F0F0"/>
          </w:tcPr>
          <w:p>
            <w:r>
              <w:t>Attribute name</w:t>
            </w:r>
          </w:p>
        </w:tc>
        <w:tc>
          <w:tcPr>
            <w:tcW w:w="3168" w:type="dxa"/>
            <w:shd w:val="clear" w:color="auto" w:fill="F0F0F0"/>
          </w:tcPr>
          <w:p>
            <w:r>
              <w:t>Attribute label</w:t>
            </w:r>
          </w:p>
        </w:tc>
        <w:tc>
          <w:tcPr>
            <w:tcW w:w="2376" w:type="dxa"/>
            <w:shd w:val="clear" w:color="auto" w:fill="F0F0F0"/>
          </w:tcPr>
          <w:p>
            <w:r>
              <w:t>Operator</w:t>
            </w:r>
          </w:p>
        </w:tc>
        <w:tc>
          <w:tcPr>
            <w:tcW w:w="5544" w:type="dxa"/>
            <w:shd w:val="clear" w:color="auto" w:fill="F0F0F0"/>
          </w:tcPr>
          <w:p>
            <w:r>
              <w:t>Value assistance</w:t>
            </w:r>
          </w:p>
        </w:tc>
      </w:tr>
      <w:tr>
        <w:tblPrEx>
          <w:tblW w:w="5000" w:type="pct"/>
          <w:tblLayout w:type="fixed"/>
          <w:tblCellMar>
            <w:left w:w="108" w:type="dxa"/>
            <w:right w:w="108" w:type="dxa"/>
          </w:tblCellMar>
        </w:tblPrEx>
        <w:tc>
          <w:tcPr>
            <w:tcW w:w="4752" w:type="dxa"/>
            <w:shd w:val="clear" w:color="auto" w:fill="auto"/>
          </w:tcPr>
          <w:p>
            <w:r>
              <w:t>document_date</w:t>
            </w:r>
          </w:p>
        </w:tc>
        <w:tc>
          <w:tcPr>
            <w:tcW w:w="3168" w:type="dxa"/>
            <w:shd w:val="clear" w:color="auto" w:fill="auto"/>
          </w:tcPr>
          <w:p>
            <w:r>
              <w:t>Document Date</w:t>
            </w:r>
          </w:p>
        </w:tc>
        <w:tc>
          <w:tcPr>
            <w:tcW w:w="2376" w:type="dxa"/>
            <w:shd w:val="clear" w:color="auto" w:fill="auto"/>
          </w:tcPr>
          <w:p>
            <w:r>
              <w:t>Is not null</w:t>
            </w:r>
          </w:p>
        </w:tc>
        <w:tc>
          <w:tcPr>
            <w:tcW w:w="5544" w:type="dxa"/>
            <w:shd w:val="clear" w:color="auto" w:fill="auto"/>
          </w:tcPr>
          <w:p/>
        </w:tc>
      </w:tr>
      <w:tr>
        <w:tblPrEx>
          <w:tblW w:w="5000" w:type="pct"/>
          <w:tblLayout w:type="fixed"/>
          <w:tblCellMar>
            <w:left w:w="108" w:type="dxa"/>
            <w:right w:w="108" w:type="dxa"/>
          </w:tblCellMar>
        </w:tblPrEx>
        <w:tc>
          <w:tcPr>
            <w:tcW w:w="4752" w:type="dxa"/>
            <w:shd w:val="clear" w:color="auto" w:fill="auto"/>
          </w:tcPr>
          <w:p>
            <w:r>
              <w:t>document_subtype</w:t>
            </w:r>
          </w:p>
        </w:tc>
        <w:tc>
          <w:tcPr>
            <w:tcW w:w="3168" w:type="dxa"/>
            <w:shd w:val="clear" w:color="auto" w:fill="auto"/>
          </w:tcPr>
          <w:p>
            <w:r>
              <w:t>Document subtype</w:t>
            </w:r>
          </w:p>
        </w:tc>
        <w:tc>
          <w:tcPr>
            <w:tcW w:w="2376" w:type="dxa"/>
            <w:shd w:val="clear" w:color="auto" w:fill="auto"/>
          </w:tcPr>
          <w:p/>
        </w:tc>
        <w:tc>
          <w:tcPr>
            <w:tcW w:w="5544" w:type="dxa"/>
            <w:shd w:val="clear" w:color="auto" w:fill="auto"/>
          </w:tcPr>
          <w:p>
            <w:r>
              <w:t>select distinct document_subtype from pharma_document [where document_type = ${document_type}]</w:t>
            </w:r>
          </w:p>
        </w:tc>
      </w:tr>
      <w:tr>
        <w:tblPrEx>
          <w:tblW w:w="5000" w:type="pct"/>
          <w:tblLayout w:type="fixed"/>
          <w:tblCellMar>
            <w:left w:w="108" w:type="dxa"/>
            <w:right w:w="108" w:type="dxa"/>
          </w:tblCellMar>
        </w:tblPrEx>
        <w:tc>
          <w:tcPr>
            <w:tcW w:w="4752" w:type="dxa"/>
            <w:shd w:val="clear" w:color="auto" w:fill="auto"/>
          </w:tcPr>
          <w:p>
            <w:r>
              <w:t>document_type</w:t>
            </w:r>
          </w:p>
        </w:tc>
        <w:tc>
          <w:tcPr>
            <w:tcW w:w="3168" w:type="dxa"/>
            <w:shd w:val="clear" w:color="auto" w:fill="auto"/>
          </w:tcPr>
          <w:p>
            <w:r>
              <w:t>Document Type</w:t>
            </w:r>
          </w:p>
        </w:tc>
        <w:tc>
          <w:tcPr>
            <w:tcW w:w="2376" w:type="dxa"/>
            <w:shd w:val="clear" w:color="auto" w:fill="auto"/>
          </w:tcPr>
          <w:p/>
        </w:tc>
        <w:tc>
          <w:tcPr>
            <w:tcW w:w="5544" w:type="dxa"/>
            <w:shd w:val="clear" w:color="auto" w:fill="auto"/>
          </w:tcPr>
          <w:p>
            <w:r>
              <w:t>select distinct document_type from pharma_document [where discipline = ${discipline}]</w:t>
            </w:r>
          </w:p>
        </w:tc>
      </w:tr>
      <w:tr>
        <w:tblPrEx>
          <w:tblW w:w="5000" w:type="pct"/>
          <w:tblLayout w:type="fixed"/>
          <w:tblCellMar>
            <w:left w:w="108" w:type="dxa"/>
            <w:right w:w="108" w:type="dxa"/>
          </w:tblCellMar>
        </w:tblPrEx>
        <w:tc>
          <w:tcPr>
            <w:tcW w:w="4752" w:type="dxa"/>
            <w:shd w:val="clear" w:color="auto" w:fill="auto"/>
          </w:tcPr>
          <w:p>
            <w:r>
              <w:t>formulation</w:t>
            </w:r>
          </w:p>
        </w:tc>
        <w:tc>
          <w:tcPr>
            <w:tcW w:w="3168" w:type="dxa"/>
            <w:shd w:val="clear" w:color="auto" w:fill="auto"/>
          </w:tcPr>
          <w:p>
            <w:r>
              <w:t>Formulation</w:t>
            </w:r>
          </w:p>
        </w:tc>
        <w:tc>
          <w:tcPr>
            <w:tcW w:w="2376" w:type="dxa"/>
            <w:shd w:val="clear" w:color="auto" w:fill="auto"/>
          </w:tcPr>
          <w:p/>
        </w:tc>
        <w:tc>
          <w:tcPr>
            <w:tcW w:w="5544" w:type="dxa"/>
            <w:shd w:val="clear" w:color="auto" w:fill="auto"/>
          </w:tcPr>
          <w:p>
            <w:r>
              <w:t>Dictionary: A Test 3.3.341 CHANGE</w:t>
            </w:r>
          </w:p>
        </w:tc>
      </w:tr>
      <w:tr>
        <w:tblPrEx>
          <w:tblW w:w="5000" w:type="pct"/>
          <w:tblLayout w:type="fixed"/>
          <w:tblCellMar>
            <w:left w:w="108" w:type="dxa"/>
            <w:right w:w="108" w:type="dxa"/>
          </w:tblCellMar>
        </w:tblPrEx>
        <w:tc>
          <w:tcPr>
            <w:tcW w:w="4752" w:type="dxa"/>
            <w:shd w:val="clear" w:color="auto" w:fill="auto"/>
          </w:tcPr>
          <w:p>
            <w:r>
              <w:t>department_name</w:t>
            </w:r>
          </w:p>
        </w:tc>
        <w:tc>
          <w:tcPr>
            <w:tcW w:w="3168" w:type="dxa"/>
            <w:shd w:val="clear" w:color="auto" w:fill="auto"/>
          </w:tcPr>
          <w:p>
            <w:r>
              <w:t>${Department}</w:t>
            </w:r>
          </w:p>
        </w:tc>
        <w:tc>
          <w:tcPr>
            <w:tcW w:w="2376" w:type="dxa"/>
            <w:shd w:val="clear" w:color="auto" w:fill="auto"/>
          </w:tcPr>
          <w:p/>
        </w:tc>
        <w:tc>
          <w:tcPr>
            <w:tcW w:w="5544" w:type="dxa"/>
            <w:shd w:val="clear" w:color="auto" w:fill="auto"/>
          </w:tcPr>
          <w:p>
            <w:r>
              <w:t>select distinct department_name from pharma_document where document_type = ${document_type} order by 1</w:t>
            </w:r>
          </w:p>
        </w:tc>
      </w:tr>
      <w:tr>
        <w:tblPrEx>
          <w:tblW w:w="5000" w:type="pct"/>
          <w:tblLayout w:type="fixed"/>
          <w:tblCellMar>
            <w:left w:w="108" w:type="dxa"/>
            <w:right w:w="108" w:type="dxa"/>
          </w:tblCellMar>
        </w:tblPrEx>
        <w:tc>
          <w:tcPr>
            <w:tcW w:w="4752" w:type="dxa"/>
            <w:shd w:val="clear" w:color="auto" w:fill="auto"/>
          </w:tcPr>
          <w:p>
            <w:r>
              <w:t>a_status</w:t>
            </w:r>
          </w:p>
        </w:tc>
        <w:tc>
          <w:tcPr>
            <w:tcW w:w="3168" w:type="dxa"/>
            <w:shd w:val="clear" w:color="auto" w:fill="auto"/>
          </w:tcPr>
          <w:p>
            <w:r>
              <w:t>Status</w:t>
            </w:r>
          </w:p>
        </w:tc>
        <w:tc>
          <w:tcPr>
            <w:tcW w:w="2376" w:type="dxa"/>
            <w:shd w:val="clear" w:color="auto" w:fill="auto"/>
          </w:tcPr>
          <w:p/>
        </w:tc>
        <w:tc>
          <w:tcPr>
            <w:tcW w:w="5544" w:type="dxa"/>
            <w:shd w:val="clear" w:color="auto" w:fill="auto"/>
          </w:tcPr>
          <w:p/>
        </w:tc>
      </w:tr>
      <w:tr>
        <w:tblPrEx>
          <w:tblW w:w="5000" w:type="pct"/>
          <w:tblLayout w:type="fixed"/>
          <w:tblCellMar>
            <w:left w:w="108" w:type="dxa"/>
            <w:right w:w="108" w:type="dxa"/>
          </w:tblCellMar>
        </w:tblPrEx>
        <w:tc>
          <w:tcPr>
            <w:tcW w:w="4752" w:type="dxa"/>
            <w:shd w:val="clear" w:color="auto" w:fill="auto"/>
          </w:tcPr>
          <w:p>
            <w:r>
              <w:t>discipline</w:t>
            </w:r>
          </w:p>
        </w:tc>
        <w:tc>
          <w:tcPr>
            <w:tcW w:w="3168" w:type="dxa"/>
            <w:shd w:val="clear" w:color="auto" w:fill="auto"/>
          </w:tcPr>
          <w:p>
            <w:r>
              <w:t>Discipline</w:t>
            </w:r>
          </w:p>
        </w:tc>
        <w:tc>
          <w:tcPr>
            <w:tcW w:w="2376" w:type="dxa"/>
            <w:shd w:val="clear" w:color="auto" w:fill="auto"/>
          </w:tcPr>
          <w:p/>
        </w:tc>
        <w:tc>
          <w:tcPr>
            <w:tcW w:w="5544" w:type="dxa"/>
            <w:shd w:val="clear" w:color="auto" w:fill="auto"/>
          </w:tcPr>
          <w:p>
            <w:r>
              <w:t>Dictionary: Discipline</w:t>
            </w:r>
          </w:p>
        </w:tc>
      </w:tr>
      <w:tr>
        <w:tblPrEx>
          <w:tblW w:w="5000" w:type="pct"/>
          <w:tblLayout w:type="fixed"/>
          <w:tblCellMar>
            <w:left w:w="108" w:type="dxa"/>
            <w:right w:w="108" w:type="dxa"/>
          </w:tblCellMar>
        </w:tblPrEx>
        <w:tc>
          <w:tcPr>
            <w:tcW w:w="4752" w:type="dxa"/>
            <w:shd w:val="clear" w:color="auto" w:fill="auto"/>
          </w:tcPr>
          <w:p>
            <w:r>
              <w:t>compound</w:t>
            </w:r>
          </w:p>
        </w:tc>
        <w:tc>
          <w:tcPr>
            <w:tcW w:w="3168" w:type="dxa"/>
            <w:shd w:val="clear" w:color="auto" w:fill="auto"/>
          </w:tcPr>
          <w:p>
            <w:r>
              <w:t>Compound with a very long long attribute name for the display</w:t>
            </w:r>
          </w:p>
        </w:tc>
        <w:tc>
          <w:tcPr>
            <w:tcW w:w="2376" w:type="dxa"/>
            <w:shd w:val="clear" w:color="auto" w:fill="auto"/>
          </w:tcPr>
          <w:p/>
        </w:tc>
        <w:tc>
          <w:tcPr>
            <w:tcW w:w="5544" w:type="dxa"/>
            <w:shd w:val="clear" w:color="auto" w:fill="auto"/>
          </w:tcPr>
          <w:p>
            <w:r>
              <w:t>Dictionary: Compound</w:t>
            </w:r>
          </w:p>
        </w:tc>
      </w:tr>
      <w:tr>
        <w:tblPrEx>
          <w:tblW w:w="5000" w:type="pct"/>
          <w:tblLayout w:type="fixed"/>
          <w:tblCellMar>
            <w:left w:w="108" w:type="dxa"/>
            <w:right w:w="108" w:type="dxa"/>
          </w:tblCellMar>
        </w:tblPrEx>
        <w:tc>
          <w:tcPr>
            <w:tcW w:w="4752" w:type="dxa"/>
            <w:shd w:val="clear" w:color="auto" w:fill="auto"/>
          </w:tcPr>
          <w:p>
            <w:r>
              <w:t>title</w:t>
            </w:r>
          </w:p>
        </w:tc>
        <w:tc>
          <w:tcPr>
            <w:tcW w:w="3168" w:type="dxa"/>
            <w:shd w:val="clear" w:color="auto" w:fill="auto"/>
          </w:tcPr>
          <w:p>
            <w:r>
              <w:t>Title</w:t>
            </w:r>
          </w:p>
        </w:tc>
        <w:tc>
          <w:tcPr>
            <w:tcW w:w="2376" w:type="dxa"/>
            <w:shd w:val="clear" w:color="auto" w:fill="auto"/>
          </w:tcPr>
          <w:p>
            <w:r>
              <w:t>Is null</w:t>
            </w:r>
          </w:p>
        </w:tc>
        <w:tc>
          <w:tcPr>
            <w:tcW w:w="5544" w:type="dxa"/>
            <w:shd w:val="clear" w:color="auto" w:fill="auto"/>
          </w:tcPr>
          <w:p/>
        </w:tc>
      </w:tr>
      <w:tr>
        <w:tblPrEx>
          <w:tblW w:w="5000" w:type="pct"/>
          <w:tblLayout w:type="fixed"/>
          <w:tblCellMar>
            <w:left w:w="108" w:type="dxa"/>
            <w:right w:w="108" w:type="dxa"/>
          </w:tblCellMar>
        </w:tblPrEx>
        <w:tc>
          <w:tcPr>
            <w:tcW w:w="4752" w:type="dxa"/>
            <w:shd w:val="clear" w:color="auto" w:fill="auto"/>
          </w:tcPr>
          <w:p>
            <w:r>
              <w:t>subject</w:t>
            </w:r>
          </w:p>
        </w:tc>
        <w:tc>
          <w:tcPr>
            <w:tcW w:w="3168" w:type="dxa"/>
            <w:shd w:val="clear" w:color="auto" w:fill="auto"/>
          </w:tcPr>
          <w:p>
            <w:r>
              <w:t>Subject</w:t>
            </w:r>
          </w:p>
        </w:tc>
        <w:tc>
          <w:tcPr>
            <w:tcW w:w="2376" w:type="dxa"/>
            <w:shd w:val="clear" w:color="auto" w:fill="auto"/>
          </w:tcPr>
          <w:p/>
        </w:tc>
        <w:tc>
          <w:tcPr>
            <w:tcW w:w="5544" w:type="dxa"/>
            <w:shd w:val="clear" w:color="auto" w:fill="auto"/>
          </w:tcPr>
          <w:p/>
        </w:tc>
      </w:tr>
      <w:tr>
        <w:tblPrEx>
          <w:tblW w:w="5000" w:type="pct"/>
          <w:tblLayout w:type="fixed"/>
          <w:tblCellMar>
            <w:left w:w="108" w:type="dxa"/>
            <w:right w:w="108" w:type="dxa"/>
          </w:tblCellMar>
        </w:tblPrEx>
        <w:tc>
          <w:tcPr>
            <w:tcW w:w="4752" w:type="dxa"/>
            <w:shd w:val="clear" w:color="auto" w:fill="auto"/>
          </w:tcPr>
          <w:p>
            <w:r>
              <w:t>integer_example</w:t>
            </w:r>
          </w:p>
        </w:tc>
        <w:tc>
          <w:tcPr>
            <w:tcW w:w="3168" w:type="dxa"/>
            <w:shd w:val="clear" w:color="auto" w:fill="auto"/>
          </w:tcPr>
          <w:p>
            <w:r>
              <w:t>integer_example</w:t>
            </w:r>
          </w:p>
        </w:tc>
        <w:tc>
          <w:tcPr>
            <w:tcW w:w="2376" w:type="dxa"/>
            <w:shd w:val="clear" w:color="auto" w:fill="auto"/>
          </w:tcPr>
          <w:p/>
        </w:tc>
        <w:tc>
          <w:tcPr>
            <w:tcW w:w="5544" w:type="dxa"/>
            <w:shd w:val="clear" w:color="auto" w:fill="auto"/>
          </w:tcPr>
          <w:p/>
        </w:tc>
      </w:tr>
      <w:tr>
        <w:tblPrEx>
          <w:tblW w:w="5000" w:type="pct"/>
          <w:tblLayout w:type="fixed"/>
          <w:tblCellMar>
            <w:left w:w="108" w:type="dxa"/>
            <w:right w:w="108" w:type="dxa"/>
          </w:tblCellMar>
        </w:tblPrEx>
        <w:tc>
          <w:tcPr>
            <w:tcW w:w="4752" w:type="dxa"/>
            <w:shd w:val="clear" w:color="auto" w:fill="auto"/>
          </w:tcPr>
          <w:p>
            <w:r>
              <w:t>authors</w:t>
            </w:r>
          </w:p>
        </w:tc>
        <w:tc>
          <w:tcPr>
            <w:tcW w:w="3168" w:type="dxa"/>
            <w:shd w:val="clear" w:color="auto" w:fill="auto"/>
          </w:tcPr>
          <w:p>
            <w:r>
              <w:t>Authors</w:t>
            </w:r>
          </w:p>
        </w:tc>
        <w:tc>
          <w:tcPr>
            <w:tcW w:w="2376" w:type="dxa"/>
            <w:shd w:val="clear" w:color="auto" w:fill="auto"/>
          </w:tcPr>
          <w:p>
            <w:r>
              <w:t>Equals</w:t>
            </w:r>
          </w:p>
        </w:tc>
        <w:tc>
          <w:tcPr>
            <w:tcW w:w="5544" w:type="dxa"/>
            <w:shd w:val="clear" w:color="auto" w:fill="auto"/>
          </w:tcPr>
          <w:p>
            <w:r>
              <w:t>select user_name from dm_user where lower(user_name) like '%${filter}%' order by 1</w:t>
            </w:r>
          </w:p>
        </w:tc>
      </w:tr>
      <w:tr>
        <w:tblPrEx>
          <w:tblW w:w="5000" w:type="pct"/>
          <w:tblCellMar>
            <w:left w:w="108" w:type="dxa"/>
            <w:right w:w="108" w:type="dxa"/>
          </w:tblCellMar>
        </w:tblPrEx>
        <w:trPr>
          <w:gridAfter w:val="3"/>
          <w:wAfter w:w="11088" w:type="dxa"/>
        </w:trPr>
        <w:tc>
          <w:tcPr>
            <w:tcW w:w="15840" w:type="dxa"/>
            <w:shd w:val="clear" w:color="auto" w:fill="F0F0F0"/>
          </w:tcPr>
          <w:p>
            <w:r>
              <w:t>Type: clinical_document</w:t>
            </w:r>
            <w:r>
              <w:t>Type label: Clinical Document</w:t>
            </w:r>
          </w:p>
        </w:tc>
      </w:tr>
      <w:tr>
        <w:tblPrEx>
          <w:tblW w:w="5000" w:type="pct"/>
          <w:tblLayout w:type="fixed"/>
          <w:tblCellMar>
            <w:left w:w="108" w:type="dxa"/>
            <w:right w:w="108" w:type="dxa"/>
          </w:tblCellMar>
        </w:tblPrEx>
        <w:tc>
          <w:tcPr>
            <w:tcW w:w="4752" w:type="dxa"/>
            <w:shd w:val="clear" w:color="auto" w:fill="F0F0F0"/>
          </w:tcPr>
          <w:p>
            <w:r>
              <w:t>Attribute name</w:t>
            </w:r>
          </w:p>
        </w:tc>
        <w:tc>
          <w:tcPr>
            <w:tcW w:w="3168" w:type="dxa"/>
            <w:shd w:val="clear" w:color="auto" w:fill="F0F0F0"/>
          </w:tcPr>
          <w:p>
            <w:r>
              <w:t>Attribute label</w:t>
            </w:r>
          </w:p>
        </w:tc>
        <w:tc>
          <w:tcPr>
            <w:tcW w:w="2376" w:type="dxa"/>
            <w:shd w:val="clear" w:color="auto" w:fill="F0F0F0"/>
          </w:tcPr>
          <w:p>
            <w:r>
              <w:t>Operator</w:t>
            </w:r>
          </w:p>
        </w:tc>
        <w:tc>
          <w:tcPr>
            <w:tcW w:w="5544" w:type="dxa"/>
            <w:shd w:val="clear" w:color="auto" w:fill="F0F0F0"/>
          </w:tcPr>
          <w:p>
            <w:r>
              <w:t>Value assistance</w:t>
            </w:r>
          </w:p>
        </w:tc>
      </w:tr>
      <w:tr>
        <w:tblPrEx>
          <w:tblW w:w="5000" w:type="pct"/>
          <w:tblLayout w:type="fixed"/>
          <w:tblCellMar>
            <w:left w:w="108" w:type="dxa"/>
            <w:right w:w="108" w:type="dxa"/>
          </w:tblCellMar>
        </w:tblPrEx>
        <w:tc>
          <w:tcPr>
            <w:tcW w:w="4752" w:type="dxa"/>
            <w:shd w:val="clear" w:color="auto" w:fill="auto"/>
          </w:tcPr>
          <w:p>
            <w:r>
              <w:t>b_deliverable</w:t>
            </w:r>
          </w:p>
        </w:tc>
        <w:tc>
          <w:tcPr>
            <w:tcW w:w="3168" w:type="dxa"/>
            <w:shd w:val="clear" w:color="auto" w:fill="auto"/>
          </w:tcPr>
          <w:p>
            <w:r>
              <w:t>Deliverable</w:t>
            </w:r>
          </w:p>
        </w:tc>
        <w:tc>
          <w:tcPr>
            <w:tcW w:w="2376" w:type="dxa"/>
            <w:shd w:val="clear" w:color="auto" w:fill="auto"/>
          </w:tcPr>
          <w:p/>
        </w:tc>
        <w:tc>
          <w:tcPr>
            <w:tcW w:w="5544" w:type="dxa"/>
            <w:shd w:val="clear" w:color="auto" w:fill="auto"/>
          </w:tcPr>
          <w:p/>
        </w:tc>
      </w:tr>
      <w:tr>
        <w:tblPrEx>
          <w:tblW w:w="5000" w:type="pct"/>
          <w:tblLayout w:type="fixed"/>
          <w:tblCellMar>
            <w:left w:w="108" w:type="dxa"/>
            <w:right w:w="108" w:type="dxa"/>
          </w:tblCellMar>
        </w:tblPrEx>
        <w:tc>
          <w:tcPr>
            <w:tcW w:w="4752" w:type="dxa"/>
            <w:shd w:val="clear" w:color="auto" w:fill="auto"/>
          </w:tcPr>
          <w:p>
            <w:r>
              <w:t>authors</w:t>
            </w:r>
          </w:p>
        </w:tc>
        <w:tc>
          <w:tcPr>
            <w:tcW w:w="3168" w:type="dxa"/>
            <w:shd w:val="clear" w:color="auto" w:fill="auto"/>
          </w:tcPr>
          <w:p>
            <w:r>
              <w:t>Authors</w:t>
            </w:r>
          </w:p>
        </w:tc>
        <w:tc>
          <w:tcPr>
            <w:tcW w:w="2376" w:type="dxa"/>
            <w:shd w:val="clear" w:color="auto" w:fill="auto"/>
          </w:tcPr>
          <w:p/>
        </w:tc>
        <w:tc>
          <w:tcPr>
            <w:tcW w:w="5544" w:type="dxa"/>
            <w:shd w:val="clear" w:color="auto" w:fill="auto"/>
          </w:tcPr>
          <w:p/>
        </w:tc>
      </w:tr>
      <w:tr>
        <w:tblPrEx>
          <w:tblW w:w="5000" w:type="pct"/>
          <w:tblLayout w:type="fixed"/>
          <w:tblCellMar>
            <w:left w:w="108" w:type="dxa"/>
            <w:right w:w="108" w:type="dxa"/>
          </w:tblCellMar>
        </w:tblPrEx>
        <w:tc>
          <w:tcPr>
            <w:tcW w:w="4752" w:type="dxa"/>
            <w:shd w:val="clear" w:color="auto" w:fill="auto"/>
          </w:tcPr>
          <w:p>
            <w:r>
              <w:t>b_discipline</w:t>
            </w:r>
          </w:p>
        </w:tc>
        <w:tc>
          <w:tcPr>
            <w:tcW w:w="3168" w:type="dxa"/>
            <w:shd w:val="clear" w:color="auto" w:fill="auto"/>
          </w:tcPr>
          <w:p>
            <w:r>
              <w:t>Discipline</w:t>
            </w:r>
          </w:p>
        </w:tc>
        <w:tc>
          <w:tcPr>
            <w:tcW w:w="2376" w:type="dxa"/>
            <w:shd w:val="clear" w:color="auto" w:fill="auto"/>
          </w:tcPr>
          <w:p/>
        </w:tc>
        <w:tc>
          <w:tcPr>
            <w:tcW w:w="5544" w:type="dxa"/>
            <w:shd w:val="clear" w:color="auto" w:fill="auto"/>
          </w:tcPr>
          <w:p>
            <w:r>
              <w:t>Dictionary: Discipline</w:t>
            </w:r>
          </w:p>
        </w:tc>
      </w:tr>
      <w:tr>
        <w:tblPrEx>
          <w:tblW w:w="5000" w:type="pct"/>
          <w:tblLayout w:type="fixed"/>
          <w:tblCellMar>
            <w:left w:w="108" w:type="dxa"/>
            <w:right w:w="108" w:type="dxa"/>
          </w:tblCellMar>
        </w:tblPrEx>
        <w:tc>
          <w:tcPr>
            <w:tcW w:w="4752" w:type="dxa"/>
            <w:shd w:val="clear" w:color="auto" w:fill="auto"/>
          </w:tcPr>
          <w:p>
            <w:r>
              <w:t>b_function</w:t>
            </w:r>
          </w:p>
        </w:tc>
        <w:tc>
          <w:tcPr>
            <w:tcW w:w="3168" w:type="dxa"/>
            <w:shd w:val="clear" w:color="auto" w:fill="auto"/>
          </w:tcPr>
          <w:p>
            <w:r>
              <w:t>Function</w:t>
            </w:r>
          </w:p>
        </w:tc>
        <w:tc>
          <w:tcPr>
            <w:tcW w:w="2376" w:type="dxa"/>
            <w:shd w:val="clear" w:color="auto" w:fill="auto"/>
          </w:tcPr>
          <w:p/>
        </w:tc>
        <w:tc>
          <w:tcPr>
            <w:tcW w:w="5544" w:type="dxa"/>
            <w:shd w:val="clear" w:color="auto" w:fill="auto"/>
          </w:tcPr>
          <w:p/>
        </w:tc>
      </w:tr>
      <w:tr>
        <w:tblPrEx>
          <w:tblW w:w="5000" w:type="pct"/>
          <w:tblLayout w:type="fixed"/>
          <w:tblCellMar>
            <w:left w:w="108" w:type="dxa"/>
            <w:right w:w="108" w:type="dxa"/>
          </w:tblCellMar>
        </w:tblPrEx>
        <w:tc>
          <w:tcPr>
            <w:tcW w:w="4752" w:type="dxa"/>
            <w:shd w:val="clear" w:color="auto" w:fill="auto"/>
          </w:tcPr>
          <w:p>
            <w:r>
              <w:t>is_blinded</w:t>
            </w:r>
          </w:p>
        </w:tc>
        <w:tc>
          <w:tcPr>
            <w:tcW w:w="3168" w:type="dxa"/>
            <w:shd w:val="clear" w:color="auto" w:fill="auto"/>
          </w:tcPr>
          <w:p>
            <w:r>
              <w:t>Is Blinded</w:t>
            </w:r>
          </w:p>
        </w:tc>
        <w:tc>
          <w:tcPr>
            <w:tcW w:w="2376" w:type="dxa"/>
            <w:shd w:val="clear" w:color="auto" w:fill="auto"/>
          </w:tcPr>
          <w:p/>
        </w:tc>
        <w:tc>
          <w:tcPr>
            <w:tcW w:w="5544" w:type="dxa"/>
            <w:shd w:val="clear" w:color="auto" w:fill="auto"/>
          </w:tcPr>
          <w:p/>
        </w:tc>
      </w:tr>
      <w:tr>
        <w:tblPrEx>
          <w:tblW w:w="5000" w:type="pct"/>
          <w:tblLayout w:type="fixed"/>
          <w:tblCellMar>
            <w:left w:w="108" w:type="dxa"/>
            <w:right w:w="108" w:type="dxa"/>
          </w:tblCellMar>
        </w:tblPrEx>
        <w:tc>
          <w:tcPr>
            <w:tcW w:w="4752" w:type="dxa"/>
            <w:shd w:val="clear" w:color="auto" w:fill="auto"/>
          </w:tcPr>
          <w:p>
            <w:r>
              <w:t>department_name</w:t>
            </w:r>
          </w:p>
        </w:tc>
        <w:tc>
          <w:tcPr>
            <w:tcW w:w="3168" w:type="dxa"/>
            <w:shd w:val="clear" w:color="auto" w:fill="auto"/>
          </w:tcPr>
          <w:p>
            <w:r>
              <w:t>Department</w:t>
            </w:r>
          </w:p>
        </w:tc>
        <w:tc>
          <w:tcPr>
            <w:tcW w:w="2376" w:type="dxa"/>
            <w:shd w:val="clear" w:color="auto" w:fill="auto"/>
          </w:tcPr>
          <w:p/>
        </w:tc>
        <w:tc>
          <w:tcPr>
            <w:tcW w:w="5544" w:type="dxa"/>
            <w:shd w:val="clear" w:color="auto" w:fill="auto"/>
          </w:tcPr>
          <w:p>
            <w:r>
              <w:t>select distinct department_name, title from pharma_document where  not department_name is nullstring order by 1</w:t>
            </w:r>
          </w:p>
        </w:tc>
      </w:tr>
      <w:tr>
        <w:tblPrEx>
          <w:tblW w:w="5000" w:type="pct"/>
          <w:tblLayout w:type="fixed"/>
          <w:tblCellMar>
            <w:left w:w="108" w:type="dxa"/>
            <w:right w:w="108" w:type="dxa"/>
          </w:tblCellMar>
        </w:tblPrEx>
        <w:tc>
          <w:tcPr>
            <w:tcW w:w="4752" w:type="dxa"/>
            <w:shd w:val="clear" w:color="auto" w:fill="auto"/>
          </w:tcPr>
          <w:p>
            <w:r>
              <w:t>integer_example</w:t>
            </w:r>
          </w:p>
        </w:tc>
        <w:tc>
          <w:tcPr>
            <w:tcW w:w="3168" w:type="dxa"/>
            <w:shd w:val="clear" w:color="auto" w:fill="auto"/>
          </w:tcPr>
          <w:p>
            <w:r>
              <w:t>integer_example</w:t>
            </w:r>
          </w:p>
        </w:tc>
        <w:tc>
          <w:tcPr>
            <w:tcW w:w="2376" w:type="dxa"/>
            <w:shd w:val="clear" w:color="auto" w:fill="auto"/>
          </w:tcPr>
          <w:p/>
        </w:tc>
        <w:tc>
          <w:tcPr>
            <w:tcW w:w="5544" w:type="dxa"/>
            <w:shd w:val="clear" w:color="auto" w:fill="auto"/>
          </w:tcPr>
          <w:p>
            <w:r>
              <w:t>1</w:t>
            </w:r>
          </w:p>
          <w:p>
            <w:r>
              <w:t>2</w:t>
            </w:r>
          </w:p>
          <w:p>
            <w:r>
              <w:t>4</w:t>
            </w:r>
          </w:p>
        </w:tc>
      </w:tr>
      <w:tr>
        <w:tblPrEx>
          <w:tblW w:w="5000" w:type="pct"/>
          <w:tblCellMar>
            <w:left w:w="108" w:type="dxa"/>
            <w:right w:w="108" w:type="dxa"/>
          </w:tblCellMar>
        </w:tblPrEx>
        <w:trPr>
          <w:gridAfter w:val="3"/>
          <w:wAfter w:w="11088" w:type="dxa"/>
        </w:trPr>
        <w:tc>
          <w:tcPr>
            <w:tcW w:w="15840" w:type="dxa"/>
            <w:shd w:val="clear" w:color="auto" w:fill="F0F0F0"/>
          </w:tcPr>
          <w:p>
            <w:r>
              <w:t>Type: cmc_document</w:t>
            </w:r>
            <w:r>
              <w:t>Type label: Document (cmc_document)</w:t>
            </w:r>
          </w:p>
        </w:tc>
      </w:tr>
      <w:tr>
        <w:tblPrEx>
          <w:tblW w:w="5000" w:type="pct"/>
          <w:tblLayout w:type="fixed"/>
          <w:tblCellMar>
            <w:left w:w="108" w:type="dxa"/>
            <w:right w:w="108" w:type="dxa"/>
          </w:tblCellMar>
        </w:tblPrEx>
        <w:tc>
          <w:tcPr>
            <w:tcW w:w="4752" w:type="dxa"/>
            <w:shd w:val="clear" w:color="auto" w:fill="F0F0F0"/>
          </w:tcPr>
          <w:p>
            <w:r>
              <w:t>Attribute name</w:t>
            </w:r>
          </w:p>
        </w:tc>
        <w:tc>
          <w:tcPr>
            <w:tcW w:w="3168" w:type="dxa"/>
            <w:shd w:val="clear" w:color="auto" w:fill="F0F0F0"/>
          </w:tcPr>
          <w:p>
            <w:r>
              <w:t>Attribute label</w:t>
            </w:r>
          </w:p>
        </w:tc>
        <w:tc>
          <w:tcPr>
            <w:tcW w:w="2376" w:type="dxa"/>
            <w:shd w:val="clear" w:color="auto" w:fill="F0F0F0"/>
          </w:tcPr>
          <w:p>
            <w:r>
              <w:t>Operator</w:t>
            </w:r>
          </w:p>
        </w:tc>
        <w:tc>
          <w:tcPr>
            <w:tcW w:w="5544" w:type="dxa"/>
            <w:shd w:val="clear" w:color="auto" w:fill="F0F0F0"/>
          </w:tcPr>
          <w:p>
            <w:r>
              <w:t>Value assistance</w:t>
            </w:r>
          </w:p>
        </w:tc>
      </w:tr>
      <w:tr>
        <w:tblPrEx>
          <w:tblW w:w="5000" w:type="pct"/>
          <w:tblLayout w:type="fixed"/>
          <w:tblCellMar>
            <w:left w:w="108" w:type="dxa"/>
            <w:right w:w="108" w:type="dxa"/>
          </w:tblCellMar>
        </w:tblPrEx>
        <w:tc>
          <w:tcPr>
            <w:tcW w:w="4752" w:type="dxa"/>
            <w:shd w:val="clear" w:color="auto" w:fill="auto"/>
          </w:tcPr>
          <w:p>
            <w:r>
              <w:t>object_name</w:t>
            </w:r>
          </w:p>
        </w:tc>
        <w:tc>
          <w:tcPr>
            <w:tcW w:w="3168" w:type="dxa"/>
            <w:shd w:val="clear" w:color="auto" w:fill="auto"/>
          </w:tcPr>
          <w:p>
            <w:r>
              <w:t>Name</w:t>
            </w:r>
          </w:p>
        </w:tc>
        <w:tc>
          <w:tcPr>
            <w:tcW w:w="2376" w:type="dxa"/>
            <w:shd w:val="clear" w:color="auto" w:fill="auto"/>
          </w:tcPr>
          <w:p/>
        </w:tc>
        <w:tc>
          <w:tcPr>
            <w:tcW w:w="5544" w:type="dxa"/>
            <w:shd w:val="clear" w:color="auto" w:fill="auto"/>
          </w:tcPr>
          <w:p/>
        </w:tc>
      </w:tr>
      <w:tr>
        <w:tblPrEx>
          <w:tblW w:w="5000" w:type="pct"/>
          <w:tblLayout w:type="fixed"/>
          <w:tblCellMar>
            <w:left w:w="108" w:type="dxa"/>
            <w:right w:w="108" w:type="dxa"/>
          </w:tblCellMar>
        </w:tblPrEx>
        <w:tc>
          <w:tcPr>
            <w:tcW w:w="4752" w:type="dxa"/>
            <w:shd w:val="clear" w:color="auto" w:fill="auto"/>
          </w:tcPr>
          <w:p>
            <w:r>
              <w:t>department_name</w:t>
            </w:r>
          </w:p>
        </w:tc>
        <w:tc>
          <w:tcPr>
            <w:tcW w:w="3168" w:type="dxa"/>
            <w:shd w:val="clear" w:color="auto" w:fill="auto"/>
          </w:tcPr>
          <w:p>
            <w:r>
              <w:t>Department</w:t>
            </w:r>
          </w:p>
        </w:tc>
        <w:tc>
          <w:tcPr>
            <w:tcW w:w="2376" w:type="dxa"/>
            <w:shd w:val="clear" w:color="auto" w:fill="auto"/>
          </w:tcPr>
          <w:p/>
        </w:tc>
        <w:tc>
          <w:tcPr>
            <w:tcW w:w="5544" w:type="dxa"/>
            <w:shd w:val="clear" w:color="auto" w:fill="auto"/>
          </w:tcPr>
          <w:p>
            <w:r>
              <w:t>Dictionary: Department - [per user locale]</w:t>
            </w:r>
          </w:p>
        </w:tc>
      </w:tr>
      <w:tr>
        <w:tblPrEx>
          <w:tblW w:w="5000" w:type="pct"/>
          <w:tblCellMar>
            <w:left w:w="108" w:type="dxa"/>
            <w:right w:w="108" w:type="dxa"/>
          </w:tblCellMar>
        </w:tblPrEx>
        <w:trPr>
          <w:gridAfter w:val="3"/>
          <w:wAfter w:w="11088" w:type="dxa"/>
        </w:trPr>
        <w:tc>
          <w:tcPr>
            <w:tcW w:w="15840" w:type="dxa"/>
            <w:shd w:val="clear" w:color="auto" w:fill="F0F0F0"/>
          </w:tcPr>
          <w:p>
            <w:r>
              <w:t>Type: non_clinical_document</w:t>
            </w:r>
            <w:r>
              <w:t>Type label: Document (non_clinical_document)</w:t>
            </w:r>
          </w:p>
        </w:tc>
      </w:tr>
      <w:tr>
        <w:tblPrEx>
          <w:tblW w:w="5000" w:type="pct"/>
          <w:tblLayout w:type="fixed"/>
          <w:tblCellMar>
            <w:left w:w="108" w:type="dxa"/>
            <w:right w:w="108" w:type="dxa"/>
          </w:tblCellMar>
        </w:tblPrEx>
        <w:tc>
          <w:tcPr>
            <w:tcW w:w="4752" w:type="dxa"/>
            <w:shd w:val="clear" w:color="auto" w:fill="F0F0F0"/>
          </w:tcPr>
          <w:p>
            <w:r>
              <w:t>Attribute name</w:t>
            </w:r>
          </w:p>
        </w:tc>
        <w:tc>
          <w:tcPr>
            <w:tcW w:w="3168" w:type="dxa"/>
            <w:shd w:val="clear" w:color="auto" w:fill="F0F0F0"/>
          </w:tcPr>
          <w:p>
            <w:r>
              <w:t>Attribute label</w:t>
            </w:r>
          </w:p>
        </w:tc>
        <w:tc>
          <w:tcPr>
            <w:tcW w:w="2376" w:type="dxa"/>
            <w:shd w:val="clear" w:color="auto" w:fill="F0F0F0"/>
          </w:tcPr>
          <w:p>
            <w:r>
              <w:t>Operator</w:t>
            </w:r>
          </w:p>
        </w:tc>
        <w:tc>
          <w:tcPr>
            <w:tcW w:w="5544" w:type="dxa"/>
            <w:shd w:val="clear" w:color="auto" w:fill="F0F0F0"/>
          </w:tcPr>
          <w:p>
            <w:r>
              <w:t>Value assistance</w:t>
            </w:r>
          </w:p>
        </w:tc>
      </w:tr>
      <w:tr>
        <w:tblPrEx>
          <w:tblW w:w="5000" w:type="pct"/>
          <w:tblLayout w:type="fixed"/>
          <w:tblCellMar>
            <w:left w:w="108" w:type="dxa"/>
            <w:right w:w="108" w:type="dxa"/>
          </w:tblCellMar>
        </w:tblPrEx>
        <w:tc>
          <w:tcPr>
            <w:tcW w:w="4752" w:type="dxa"/>
            <w:shd w:val="clear" w:color="auto" w:fill="auto"/>
          </w:tcPr>
          <w:p>
            <w:r>
              <w:t>r_page_cnt</w:t>
            </w:r>
          </w:p>
        </w:tc>
        <w:tc>
          <w:tcPr>
            <w:tcW w:w="3168" w:type="dxa"/>
            <w:shd w:val="clear" w:color="auto" w:fill="auto"/>
          </w:tcPr>
          <w:p>
            <w:r>
              <w:t>Content File Count</w:t>
            </w:r>
          </w:p>
        </w:tc>
        <w:tc>
          <w:tcPr>
            <w:tcW w:w="2376" w:type="dxa"/>
            <w:shd w:val="clear" w:color="auto" w:fill="auto"/>
          </w:tcPr>
          <w:p/>
        </w:tc>
        <w:tc>
          <w:tcPr>
            <w:tcW w:w="5544" w:type="dxa"/>
            <w:shd w:val="clear" w:color="auto" w:fill="auto"/>
          </w:tcPr>
          <w:p>
            <w:r>
              <w:t>2</w:t>
            </w:r>
          </w:p>
          <w:p>
            <w:r>
              <w:t>3</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Options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search config</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using Classification only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using Type only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Hide 'Link criteria' box</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Hide 'All versions' box</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Hide 'Case sensitive' box</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Hide 'Ranking' column in search results</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Facets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Attributes for Facets (xPlore)</w:t>
            </w:r>
          </w:p>
        </w:tc>
        <w:tc>
          <w:tcPr>
            <w:tcW w:w="360" w:type="dxa"/>
            <w:shd w:val="clear" w:color="auto" w:fill="auto"/>
          </w:tcPr>
          <w:p>
            <w:r>
              <w:t>r_modifier</w:t>
            </w:r>
          </w:p>
          <w:p>
            <w:r>
              <w:t>r_object_type</w:t>
            </w:r>
          </w:p>
        </w:tc>
      </w:tr>
    </w:tbl>
    <w:p>
      <w:pPr>
        <w:pStyle w:val="Heading4"/>
      </w:pPr>
      <w:r>
        <w:t>Settings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Double-click action</w:t>
            </w:r>
          </w:p>
        </w:tc>
        <w:tc>
          <w:tcPr>
            <w:tcW w:w="360" w:type="dxa"/>
            <w:shd w:val="clear" w:color="auto" w:fill="auto"/>
          </w:tcPr>
          <w:p>
            <w:r>
              <w:t>View primary content</w:t>
            </w:r>
          </w:p>
        </w:tc>
      </w:tr>
    </w:tbl>
    <w:p>
      <w:pPr>
        <w:pStyle w:val="Heading4"/>
      </w:pPr>
      <w:r>
        <w:t>SnapLists</w:t>
      </w:r>
    </w:p>
    <w:p>
      <w:pPr>
        <w:pStyle w:val="Heading4"/>
      </w:pPr>
      <w:r>
        <w:t>My DocUnit</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My DocUnit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Path</w:t>
            </w:r>
          </w:p>
        </w:tc>
        <w:tc>
          <w:tcPr>
            <w:tcW w:w="360" w:type="dxa"/>
            <w:shd w:val="clear" w:color="auto" w:fill="auto"/>
          </w:tcPr>
          <w:p>
            <w:r>
              <w:t>Content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3d_glasses.png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pharma_document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 versions?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Qualification</w:t>
            </w:r>
          </w:p>
        </w:tc>
        <w:tc>
          <w:tcPr>
            <w:tcW w:w="360" w:type="dxa"/>
            <w:shd w:val="clear" w:color="auto" w:fill="auto"/>
          </w:tcPr>
          <w:p>
            <w:r>
              <w:rPr>
                <w:rFonts w:ascii="Courier New" w:eastAsia="Courier New" w:hAnsi="Courier New" w:cs="Courier New"/>
                <w:sz w:val="14"/>
              </w:rPr>
              <w:t>a_status != '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Load before filter selection?</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Results limit</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200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authors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compound</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r>
              <w:t>Compound</w:t>
            </w:r>
          </w:p>
        </w:tc>
        <w:tc>
          <w:tcPr>
            <w:tcW w:w="360" w:type="dxa"/>
            <w:shd w:val="clear" w:color="auto" w:fill="auto"/>
          </w:tcPr>
          <w:p>
            <w:r>
              <w:t>Trade name US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workflow_state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a_status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r_creator_name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r_creation_date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r_modifier</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r_modify_date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title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department_name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Sorting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Ascending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2446"/>
        <w:gridCol w:w="2446"/>
        <w:gridCol w:w="244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800" w:type="dxa"/>
            <w:gridSpan w:val="5"/>
            <w:shd w:val="clear" w:color="auto" w:fill="C0C0C0"/>
          </w:tcPr>
          <w:p>
            <w:pPr>
              <w:rPr>
                <w:b/>
              </w:rPr>
            </w:pPr>
            <w:r>
              <w:rPr>
                <w:b/>
              </w:rPr>
              <w:t>Filters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Icon</w:t>
            </w:r>
          </w:p>
        </w:tc>
        <w:tc>
          <w:tcPr>
            <w:tcW w:w="360" w:type="dxa"/>
            <w:shd w:val="clear" w:color="auto" w:fill="C0C0C0"/>
          </w:tcPr>
          <w:p>
            <w:pPr>
              <w:rPr>
                <w:b/>
              </w:rPr>
            </w:pPr>
            <w:r>
              <w:rPr>
                <w:b/>
              </w:rPr>
              <w:t>Attribute</w:t>
            </w:r>
          </w:p>
        </w:tc>
        <w:tc>
          <w:tcPr>
            <w:tcW w:w="360" w:type="dxa"/>
            <w:shd w:val="clear" w:color="auto" w:fill="C0C0C0"/>
          </w:tcPr>
          <w:p>
            <w:pPr>
              <w:rPr>
                <w:b/>
              </w:rPr>
            </w:pPr>
            <w:r>
              <w:rPr>
                <w:b/>
              </w:rPr>
              <w:t>Displayed As Node</w:t>
            </w:r>
          </w:p>
        </w:tc>
        <w:tc>
          <w:tcPr>
            <w:tcW w:w="360" w:type="dxa"/>
            <w:shd w:val="clear" w:color="auto" w:fill="C0C0C0"/>
          </w:tcPr>
          <w:p>
            <w:r>
              <w:rPr>
                <w:b/>
              </w:rPr>
              <w:t>Date Group By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Status</w:t>
            </w:r>
          </w:p>
        </w:tc>
        <w:tc>
          <w:tcPr>
            <w:tcW w:w="360" w:type="dxa"/>
            <w:shd w:val="clear" w:color="auto" w:fill="auto"/>
          </w:tcPr>
          <w:p>
            <w:r>
              <w:t>accept.png</w:t>
            </w:r>
          </w:p>
        </w:tc>
        <w:tc>
          <w:tcPr>
            <w:tcW w:w="360" w:type="dxa"/>
            <w:shd w:val="clear" w:color="auto" w:fill="auto"/>
          </w:tcPr>
          <w:p>
            <w:r>
              <w:t>a_status</w:t>
            </w:r>
          </w:p>
        </w:tc>
        <w:tc>
          <w:tcPr>
            <w:tcW w:w="360" w:type="dxa"/>
            <w:shd w:val="clear" w:color="auto" w:fill="auto"/>
          </w:tcPr>
          <w:p>
            <w:r>
              <w:t>No</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Workflow State</w:t>
            </w:r>
          </w:p>
        </w:tc>
        <w:tc>
          <w:tcPr>
            <w:tcW w:w="360" w:type="dxa"/>
            <w:shd w:val="clear" w:color="auto" w:fill="auto"/>
          </w:tcPr>
          <w:p>
            <w:r>
              <w:t>action_log.png</w:t>
            </w:r>
          </w:p>
        </w:tc>
        <w:tc>
          <w:tcPr>
            <w:tcW w:w="360" w:type="dxa"/>
            <w:shd w:val="clear" w:color="auto" w:fill="auto"/>
          </w:tcPr>
          <w:p>
            <w:r>
              <w:t>workflow_state</w:t>
            </w:r>
          </w:p>
        </w:tc>
        <w:tc>
          <w:tcPr>
            <w:tcW w:w="360" w:type="dxa"/>
            <w:shd w:val="clear" w:color="auto" w:fill="auto"/>
          </w:tcPr>
          <w:p>
            <w:r>
              <w:t>No</w:t>
            </w:r>
          </w:p>
        </w:tc>
        <w:tc>
          <w:tcPr>
            <w:tcW w:w="360" w:type="dxa"/>
            <w:shd w:val="clear" w:color="auto" w:fill="auto"/>
          </w:tcPr>
          <w:p/>
        </w:tc>
      </w:tr>
    </w:tbl>
    <w:p>
      <w:pPr>
        <w:pStyle w:val="Heading4"/>
      </w:pPr>
      <w:r>
        <w:t>Created by Me</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Created by 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Path</w:t>
            </w:r>
          </w:p>
        </w:tc>
        <w:tc>
          <w:tcPr>
            <w:tcW w:w="360" w:type="dxa"/>
            <w:shd w:val="clear" w:color="auto" w:fill="auto"/>
          </w:tcPr>
          <w:p>
            <w:r>
              <w:t>By User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add.png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pharma_document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 versions?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Qualification</w:t>
            </w:r>
          </w:p>
        </w:tc>
        <w:tc>
          <w:tcPr>
            <w:tcW w:w="360" w:type="dxa"/>
            <w:shd w:val="clear" w:color="auto" w:fill="auto"/>
          </w:tcPr>
          <w:p>
            <w:r>
              <w:rPr>
                <w:rFonts w:ascii="Courier New" w:eastAsia="Courier New" w:hAnsi="Courier New" w:cs="Courier New"/>
                <w:sz w:val="14"/>
              </w:rPr>
              <w:t>r_creator_name = USER and (title like '%${filter}%' or object_name like '%${filter}%' or document_subtype like '%${filter}%')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Load before filter selection?</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Results limit</w:t>
            </w:r>
          </w:p>
        </w:tc>
        <w:tc>
          <w:tcPr>
            <w:tcW w:w="360" w:type="dxa"/>
            <w:shd w:val="clear" w:color="auto" w:fill="auto"/>
          </w:tcPr>
          <w:p>
            <w:r>
              <w:t>1000</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Sorting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Ascending</w:t>
            </w:r>
          </w:p>
        </w:tc>
      </w:tr>
    </w:tbl>
    <w:p>
      <w:pPr>
        <w:pStyle w:val="Heading4"/>
      </w:pPr>
      <w:r>
        <w:t>With Object ID</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With Object 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Path</w:t>
            </w:r>
          </w:p>
        </w:tc>
        <w:tc>
          <w:tcPr>
            <w:tcW w:w="360" w:type="dxa"/>
            <w:shd w:val="clear" w:color="auto" w:fill="auto"/>
          </w:tcPr>
          <w:p>
            <w:r>
              <w:t>Testing 3.5.2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32_bit.png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pharma_document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 versions?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Qualification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Load before filter selection?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Results limit</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r_object_id</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Sorting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r_object_id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Ascending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2446"/>
        <w:gridCol w:w="2446"/>
        <w:gridCol w:w="244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800" w:type="dxa"/>
            <w:gridSpan w:val="5"/>
            <w:shd w:val="clear" w:color="auto" w:fill="C0C0C0"/>
          </w:tcPr>
          <w:p>
            <w:pPr>
              <w:rPr>
                <w:b/>
              </w:rPr>
            </w:pPr>
            <w:r>
              <w:rPr>
                <w:b/>
              </w:rPr>
              <w:t>Filters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Icon</w:t>
            </w:r>
          </w:p>
        </w:tc>
        <w:tc>
          <w:tcPr>
            <w:tcW w:w="360" w:type="dxa"/>
            <w:shd w:val="clear" w:color="auto" w:fill="C0C0C0"/>
          </w:tcPr>
          <w:p>
            <w:pPr>
              <w:rPr>
                <w:b/>
              </w:rPr>
            </w:pPr>
            <w:r>
              <w:rPr>
                <w:b/>
              </w:rPr>
              <w:t>Attribute</w:t>
            </w:r>
          </w:p>
        </w:tc>
        <w:tc>
          <w:tcPr>
            <w:tcW w:w="360" w:type="dxa"/>
            <w:shd w:val="clear" w:color="auto" w:fill="C0C0C0"/>
          </w:tcPr>
          <w:p>
            <w:pPr>
              <w:rPr>
                <w:b/>
              </w:rPr>
            </w:pPr>
            <w:r>
              <w:rPr>
                <w:b/>
              </w:rPr>
              <w:t>Displayed As Node</w:t>
            </w:r>
          </w:p>
        </w:tc>
        <w:tc>
          <w:tcPr>
            <w:tcW w:w="360" w:type="dxa"/>
            <w:shd w:val="clear" w:color="auto" w:fill="C0C0C0"/>
          </w:tcPr>
          <w:p>
            <w:r>
              <w:rPr>
                <w:b/>
              </w:rPr>
              <w:t>Date Group By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owner</w:t>
            </w:r>
          </w:p>
        </w:tc>
        <w:tc>
          <w:tcPr>
            <w:tcW w:w="360" w:type="dxa"/>
            <w:shd w:val="clear" w:color="auto" w:fill="auto"/>
          </w:tcPr>
          <w:p>
            <w:r>
              <w:t>user.png</w:t>
            </w:r>
          </w:p>
        </w:tc>
        <w:tc>
          <w:tcPr>
            <w:tcW w:w="360" w:type="dxa"/>
            <w:shd w:val="clear" w:color="auto" w:fill="auto"/>
          </w:tcPr>
          <w:p>
            <w:r>
              <w:t>owner_name</w:t>
            </w:r>
          </w:p>
        </w:tc>
        <w:tc>
          <w:tcPr>
            <w:tcW w:w="360" w:type="dxa"/>
            <w:shd w:val="clear" w:color="auto" w:fill="auto"/>
          </w:tcPr>
          <w:p>
            <w:r>
              <w:t>Yes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department_name</w:t>
            </w:r>
          </w:p>
        </w:tc>
        <w:tc>
          <w:tcPr>
            <w:tcW w:w="360" w:type="dxa"/>
            <w:shd w:val="clear" w:color="auto" w:fill="auto"/>
          </w:tcPr>
          <w:p>
            <w:r>
              <w:t>32_bit.png</w:t>
            </w:r>
          </w:p>
        </w:tc>
        <w:tc>
          <w:tcPr>
            <w:tcW w:w="360" w:type="dxa"/>
            <w:shd w:val="clear" w:color="auto" w:fill="auto"/>
          </w:tcPr>
          <w:p>
            <w:r>
              <w:t>department_name</w:t>
            </w:r>
          </w:p>
        </w:tc>
        <w:tc>
          <w:tcPr>
            <w:tcW w:w="360" w:type="dxa"/>
            <w:shd w:val="clear" w:color="auto" w:fill="auto"/>
          </w:tcPr>
          <w:p>
            <w:r>
              <w:t>Yes</w:t>
            </w:r>
          </w:p>
        </w:tc>
        <w:tc>
          <w:tcPr>
            <w:tcW w:w="360" w:type="dxa"/>
            <w:shd w:val="clear" w:color="auto" w:fill="auto"/>
          </w:tcPr>
          <w:p/>
        </w:tc>
      </w:tr>
    </w:tbl>
    <w:p>
      <w:pPr>
        <w:pStyle w:val="Heading4"/>
      </w:pPr>
      <w:r>
        <w:t>Submissions Pending</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Submissions Pending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Path</w:t>
            </w:r>
          </w:p>
        </w:tc>
        <w:tc>
          <w:tcPr>
            <w:tcW w:w="360" w:type="dxa"/>
            <w:shd w:val="clear" w:color="auto" w:fill="auto"/>
          </w:tcPr>
          <w:p>
            <w:r>
              <w:t>Content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Plant.png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pharma_document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 versions?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Qualification</w:t>
            </w:r>
          </w:p>
        </w:tc>
        <w:tc>
          <w:tcPr>
            <w:tcW w:w="360" w:type="dxa"/>
            <w:shd w:val="clear" w:color="auto" w:fill="auto"/>
          </w:tcPr>
          <w:p>
            <w:r>
              <w:rPr>
                <w:rFonts w:ascii="Courier New" w:eastAsia="Courier New" w:hAnsi="Courier New" w:cs="Courier New"/>
                <w:sz w:val="14"/>
              </w:rPr>
              <w:t>a_content_type = 'gtoc2'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Load before filter selection?</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Results limit</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authors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department_name</w:t>
            </w:r>
          </w:p>
        </w:tc>
        <w:tc>
          <w:tcPr>
            <w:tcW w:w="360" w:type="dxa"/>
            <w:shd w:val="clear" w:color="auto" w:fill="auto"/>
          </w:tcPr>
          <w:p>
            <w:r>
              <w:t>Department using Alias</w:t>
            </w: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r>
              <w:t>Department</w:t>
            </w:r>
          </w:p>
        </w:tc>
        <w:tc>
          <w:tcPr>
            <w:tcW w:w="360" w:type="dxa"/>
            <w:shd w:val="clear" w:color="auto" w:fill="auto"/>
          </w:tcPr>
          <w:p>
            <w:r>
              <w:t>[per user locale]</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a_status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b_deliverable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b_discipline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document_status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document_subtype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document_type</w:t>
            </w:r>
          </w:p>
        </w:tc>
        <w:tc>
          <w:tcPr>
            <w:tcW w:w="360" w:type="dxa"/>
            <w:shd w:val="clear" w:color="auto" w:fill="auto"/>
          </w:tcPr>
          <w:p/>
        </w:tc>
        <w:tc>
          <w:tcPr>
            <w:tcW w:w="360" w:type="dxa"/>
            <w:shd w:val="clear" w:color="auto" w:fill="auto"/>
          </w:tcPr>
          <w:p>
            <w:r>
              <w:t>201</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209</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country_single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Sorting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document_date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Descending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2446"/>
        <w:gridCol w:w="2446"/>
        <w:gridCol w:w="244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800" w:type="dxa"/>
            <w:gridSpan w:val="5"/>
            <w:shd w:val="clear" w:color="auto" w:fill="C0C0C0"/>
          </w:tcPr>
          <w:p>
            <w:pPr>
              <w:rPr>
                <w:b/>
              </w:rPr>
            </w:pPr>
            <w:r>
              <w:rPr>
                <w:b/>
              </w:rPr>
              <w:t>Filters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Icon</w:t>
            </w:r>
          </w:p>
        </w:tc>
        <w:tc>
          <w:tcPr>
            <w:tcW w:w="360" w:type="dxa"/>
            <w:shd w:val="clear" w:color="auto" w:fill="C0C0C0"/>
          </w:tcPr>
          <w:p>
            <w:pPr>
              <w:rPr>
                <w:b/>
              </w:rPr>
            </w:pPr>
            <w:r>
              <w:rPr>
                <w:b/>
              </w:rPr>
              <w:t>Attribute</w:t>
            </w:r>
          </w:p>
        </w:tc>
        <w:tc>
          <w:tcPr>
            <w:tcW w:w="360" w:type="dxa"/>
            <w:shd w:val="clear" w:color="auto" w:fill="C0C0C0"/>
          </w:tcPr>
          <w:p>
            <w:pPr>
              <w:rPr>
                <w:b/>
              </w:rPr>
            </w:pPr>
            <w:r>
              <w:rPr>
                <w:b/>
              </w:rPr>
              <w:t>Displayed As Node</w:t>
            </w:r>
          </w:p>
        </w:tc>
        <w:tc>
          <w:tcPr>
            <w:tcW w:w="360" w:type="dxa"/>
            <w:shd w:val="clear" w:color="auto" w:fill="C0C0C0"/>
          </w:tcPr>
          <w:p>
            <w:r>
              <w:rPr>
                <w:b/>
              </w:rPr>
              <w:t>Date Group By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Pending Date</w:t>
            </w:r>
          </w:p>
        </w:tc>
        <w:tc>
          <w:tcPr>
            <w:tcW w:w="360" w:type="dxa"/>
            <w:shd w:val="clear" w:color="auto" w:fill="auto"/>
          </w:tcPr>
          <w:p>
            <w:r>
              <w:t>date.png</w:t>
            </w:r>
          </w:p>
        </w:tc>
        <w:tc>
          <w:tcPr>
            <w:tcW w:w="360" w:type="dxa"/>
            <w:shd w:val="clear" w:color="auto" w:fill="auto"/>
          </w:tcPr>
          <w:p>
            <w:r>
              <w:t>r_creation_date</w:t>
            </w:r>
          </w:p>
        </w:tc>
        <w:tc>
          <w:tcPr>
            <w:tcW w:w="360" w:type="dxa"/>
            <w:shd w:val="clear" w:color="auto" w:fill="auto"/>
          </w:tcPr>
          <w:p>
            <w:r>
              <w:t>No</w:t>
            </w:r>
          </w:p>
        </w:tc>
        <w:tc>
          <w:tcPr>
            <w:tcW w:w="360" w:type="dxa"/>
            <w:shd w:val="clear" w:color="auto" w:fill="auto"/>
          </w:tcPr>
          <w:p>
            <w:r>
              <w:t>Month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${Department}</w:t>
            </w:r>
          </w:p>
        </w:tc>
        <w:tc>
          <w:tcPr>
            <w:tcW w:w="360" w:type="dxa"/>
            <w:shd w:val="clear" w:color="auto" w:fill="auto"/>
          </w:tcPr>
          <w:p>
            <w:r>
              <w:t>3d_glasses.png</w:t>
            </w:r>
          </w:p>
        </w:tc>
        <w:tc>
          <w:tcPr>
            <w:tcW w:w="360" w:type="dxa"/>
            <w:shd w:val="clear" w:color="auto" w:fill="auto"/>
          </w:tcPr>
          <w:p>
            <w:r>
              <w:t>department_name</w:t>
            </w:r>
          </w:p>
        </w:tc>
        <w:tc>
          <w:tcPr>
            <w:tcW w:w="360" w:type="dxa"/>
            <w:shd w:val="clear" w:color="auto" w:fill="auto"/>
          </w:tcPr>
          <w:p>
            <w:r>
              <w:t>No</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Type</w:t>
            </w:r>
          </w:p>
        </w:tc>
        <w:tc>
          <w:tcPr>
            <w:tcW w:w="360" w:type="dxa"/>
            <w:shd w:val="clear" w:color="auto" w:fill="auto"/>
          </w:tcPr>
          <w:p/>
        </w:tc>
        <w:tc>
          <w:tcPr>
            <w:tcW w:w="360" w:type="dxa"/>
            <w:shd w:val="clear" w:color="auto" w:fill="auto"/>
          </w:tcPr>
          <w:p>
            <w:r>
              <w:t>document_type</w:t>
            </w:r>
          </w:p>
        </w:tc>
        <w:tc>
          <w:tcPr>
            <w:tcW w:w="360" w:type="dxa"/>
            <w:shd w:val="clear" w:color="auto" w:fill="auto"/>
          </w:tcPr>
          <w:p>
            <w:r>
              <w:t>No</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Country</w:t>
            </w:r>
          </w:p>
        </w:tc>
        <w:tc>
          <w:tcPr>
            <w:tcW w:w="360" w:type="dxa"/>
            <w:shd w:val="clear" w:color="auto" w:fill="auto"/>
          </w:tcPr>
          <w:p/>
        </w:tc>
        <w:tc>
          <w:tcPr>
            <w:tcW w:w="360" w:type="dxa"/>
            <w:shd w:val="clear" w:color="auto" w:fill="auto"/>
          </w:tcPr>
          <w:p>
            <w:r>
              <w:t>country_single</w:t>
            </w:r>
          </w:p>
        </w:tc>
        <w:tc>
          <w:tcPr>
            <w:tcW w:w="360" w:type="dxa"/>
            <w:shd w:val="clear" w:color="auto" w:fill="auto"/>
          </w:tcPr>
          <w:p>
            <w:r>
              <w:t>No</w:t>
            </w:r>
          </w:p>
        </w:tc>
        <w:tc>
          <w:tcPr>
            <w:tcW w:w="360" w:type="dxa"/>
            <w:shd w:val="clear" w:color="auto" w:fill="auto"/>
          </w:tcPr>
          <w:p/>
        </w:tc>
      </w:tr>
    </w:tbl>
    <w:p>
      <w:pPr>
        <w:pStyle w:val="Heading4"/>
      </w:pPr>
      <w:r>
        <w:t>Expiration Date</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Expiration Date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Path</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date.png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cmc_document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 versions?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Qualification</w:t>
            </w:r>
          </w:p>
        </w:tc>
        <w:tc>
          <w:tcPr>
            <w:tcW w:w="360" w:type="dxa"/>
            <w:shd w:val="clear" w:color="auto" w:fill="auto"/>
          </w:tcPr>
          <w:p>
            <w:r>
              <w:rPr>
                <w:rFonts w:ascii="Courier New" w:eastAsia="Courier New" w:hAnsi="Courier New" w:cs="Courier New"/>
                <w:sz w:val="14"/>
              </w:rPr>
              <w:t>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Load before filter selection?</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Results limit</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a_expiration_date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Sorting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Ascending</w:t>
            </w:r>
          </w:p>
        </w:tc>
      </w:tr>
    </w:tbl>
    <w:p>
      <w:pPr>
        <w:pStyle w:val="Heading4"/>
      </w:pPr>
      <w:r>
        <w:t>My Stuff</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My Stuff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Path</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action_log.png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pharma_document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 versions?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Qualification</w:t>
            </w:r>
          </w:p>
        </w:tc>
        <w:tc>
          <w:tcPr>
            <w:tcW w:w="360" w:type="dxa"/>
            <w:shd w:val="clear" w:color="auto" w:fill="auto"/>
          </w:tcPr>
          <w:p>
            <w:r>
              <w:rPr>
                <w:rFonts w:ascii="Courier New" w:eastAsia="Courier New" w:hAnsi="Courier New" w:cs="Courier New"/>
                <w:sz w:val="14"/>
              </w:rPr>
              <w:t>object_name like '%${filter}%' and dm_owner=USER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Load before filter selection?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Results limit</w:t>
            </w:r>
          </w:p>
        </w:tc>
        <w:tc>
          <w:tcPr>
            <w:tcW w:w="360" w:type="dxa"/>
            <w:shd w:val="clear" w:color="auto" w:fill="auto"/>
          </w:tcPr>
          <w:p>
            <w:r>
              <w:t>500</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200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a_status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authors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b_bsap</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b_business_line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b_design_phase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compound</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discipline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document_subtype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document_type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r_creation_date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r_modifier</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r_modify_date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Sorting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Ascending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2446"/>
        <w:gridCol w:w="2446"/>
        <w:gridCol w:w="244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800" w:type="dxa"/>
            <w:gridSpan w:val="5"/>
            <w:shd w:val="clear" w:color="auto" w:fill="C0C0C0"/>
          </w:tcPr>
          <w:p>
            <w:pPr>
              <w:rPr>
                <w:b/>
              </w:rPr>
            </w:pPr>
            <w:r>
              <w:rPr>
                <w:b/>
              </w:rPr>
              <w:t>Filters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Icon</w:t>
            </w:r>
          </w:p>
        </w:tc>
        <w:tc>
          <w:tcPr>
            <w:tcW w:w="360" w:type="dxa"/>
            <w:shd w:val="clear" w:color="auto" w:fill="C0C0C0"/>
          </w:tcPr>
          <w:p>
            <w:pPr>
              <w:rPr>
                <w:b/>
              </w:rPr>
            </w:pPr>
            <w:r>
              <w:rPr>
                <w:b/>
              </w:rPr>
              <w:t>Attribute</w:t>
            </w:r>
          </w:p>
        </w:tc>
        <w:tc>
          <w:tcPr>
            <w:tcW w:w="360" w:type="dxa"/>
            <w:shd w:val="clear" w:color="auto" w:fill="C0C0C0"/>
          </w:tcPr>
          <w:p>
            <w:pPr>
              <w:rPr>
                <w:b/>
              </w:rPr>
            </w:pPr>
            <w:r>
              <w:rPr>
                <w:b/>
              </w:rPr>
              <w:t>Displayed As Node</w:t>
            </w:r>
          </w:p>
        </w:tc>
        <w:tc>
          <w:tcPr>
            <w:tcW w:w="360" w:type="dxa"/>
            <w:shd w:val="clear" w:color="auto" w:fill="C0C0C0"/>
          </w:tcPr>
          <w:p>
            <w:r>
              <w:rPr>
                <w:b/>
              </w:rPr>
              <w:t>Date Group By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Status</w:t>
            </w:r>
          </w:p>
        </w:tc>
        <w:tc>
          <w:tcPr>
            <w:tcW w:w="360" w:type="dxa"/>
            <w:shd w:val="clear" w:color="auto" w:fill="auto"/>
          </w:tcPr>
          <w:p/>
        </w:tc>
        <w:tc>
          <w:tcPr>
            <w:tcW w:w="360" w:type="dxa"/>
            <w:shd w:val="clear" w:color="auto" w:fill="auto"/>
          </w:tcPr>
          <w:p>
            <w:r>
              <w:t>a_status</w:t>
            </w:r>
          </w:p>
        </w:tc>
        <w:tc>
          <w:tcPr>
            <w:tcW w:w="360" w:type="dxa"/>
            <w:shd w:val="clear" w:color="auto" w:fill="auto"/>
          </w:tcPr>
          <w:p>
            <w:r>
              <w:t>No</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Version</w:t>
            </w:r>
          </w:p>
        </w:tc>
        <w:tc>
          <w:tcPr>
            <w:tcW w:w="360" w:type="dxa"/>
            <w:shd w:val="clear" w:color="auto" w:fill="auto"/>
          </w:tcPr>
          <w:p/>
        </w:tc>
        <w:tc>
          <w:tcPr>
            <w:tcW w:w="360" w:type="dxa"/>
            <w:shd w:val="clear" w:color="auto" w:fill="auto"/>
          </w:tcPr>
          <w:p>
            <w:r>
              <w:t>r_version_label</w:t>
            </w:r>
          </w:p>
        </w:tc>
        <w:tc>
          <w:tcPr>
            <w:tcW w:w="360" w:type="dxa"/>
            <w:shd w:val="clear" w:color="auto" w:fill="auto"/>
          </w:tcPr>
          <w:p>
            <w:r>
              <w:t>No</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${Department}</w:t>
            </w:r>
          </w:p>
        </w:tc>
        <w:tc>
          <w:tcPr>
            <w:tcW w:w="360" w:type="dxa"/>
            <w:shd w:val="clear" w:color="auto" w:fill="auto"/>
          </w:tcPr>
          <w:p/>
        </w:tc>
        <w:tc>
          <w:tcPr>
            <w:tcW w:w="360" w:type="dxa"/>
            <w:shd w:val="clear" w:color="auto" w:fill="auto"/>
          </w:tcPr>
          <w:p>
            <w:r>
              <w:t>department_name</w:t>
            </w:r>
          </w:p>
        </w:tc>
        <w:tc>
          <w:tcPr>
            <w:tcW w:w="360" w:type="dxa"/>
            <w:shd w:val="clear" w:color="auto" w:fill="auto"/>
          </w:tcPr>
          <w:p>
            <w:r>
              <w:t>No</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Product</w:t>
            </w:r>
          </w:p>
        </w:tc>
        <w:tc>
          <w:tcPr>
            <w:tcW w:w="360" w:type="dxa"/>
            <w:shd w:val="clear" w:color="auto" w:fill="auto"/>
          </w:tcPr>
          <w:p/>
        </w:tc>
        <w:tc>
          <w:tcPr>
            <w:tcW w:w="360" w:type="dxa"/>
            <w:shd w:val="clear" w:color="auto" w:fill="auto"/>
          </w:tcPr>
          <w:p>
            <w:r>
              <w:t>compound</w:t>
            </w:r>
          </w:p>
        </w:tc>
        <w:tc>
          <w:tcPr>
            <w:tcW w:w="360" w:type="dxa"/>
            <w:shd w:val="clear" w:color="auto" w:fill="auto"/>
          </w:tcPr>
          <w:p>
            <w:r>
              <w:t>No</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Modified by</w:t>
            </w:r>
          </w:p>
        </w:tc>
        <w:tc>
          <w:tcPr>
            <w:tcW w:w="360" w:type="dxa"/>
            <w:shd w:val="clear" w:color="auto" w:fill="auto"/>
          </w:tcPr>
          <w:p/>
        </w:tc>
        <w:tc>
          <w:tcPr>
            <w:tcW w:w="360" w:type="dxa"/>
            <w:shd w:val="clear" w:color="auto" w:fill="auto"/>
          </w:tcPr>
          <w:p>
            <w:r>
              <w:t>r_modifier</w:t>
            </w:r>
          </w:p>
        </w:tc>
        <w:tc>
          <w:tcPr>
            <w:tcW w:w="360" w:type="dxa"/>
            <w:shd w:val="clear" w:color="auto" w:fill="auto"/>
          </w:tcPr>
          <w:p>
            <w:r>
              <w:t>No</w:t>
            </w:r>
          </w:p>
        </w:tc>
        <w:tc>
          <w:tcPr>
            <w:tcW w:w="360" w:type="dxa"/>
            <w:shd w:val="clear" w:color="auto" w:fill="auto"/>
          </w:tcPr>
          <w:p/>
        </w:tc>
      </w:tr>
    </w:tbl>
    <w:p>
      <w:pPr>
        <w:pStyle w:val="Heading4"/>
      </w:pPr>
      <w:r>
        <w:t>Toolbar</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labels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in two rows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Custom toolbar</w:t>
            </w:r>
          </w:p>
        </w:tc>
        <w:tc>
          <w:tcPr>
            <w:tcW w:w="360" w:type="dxa"/>
            <w:shd w:val="clear" w:color="auto" w:fill="auto"/>
          </w:tcPr>
          <w:p>
            <w:r>
              <w:t>New Document, IMPORT_DOCUMENT, New Structure, &lt;separator&gt;, Properties, Edit, Check-in, Cancel Check-out, View in Google Docs, Delete, Delete, Delete Notification, &lt;separator&gt;, View Version Tree, Show All Versions, Publish VD, Test Group Action, Compare metadata, Check-in from SharePoint</w:t>
            </w:r>
          </w:p>
        </w:tc>
      </w:tr>
    </w:tbl>
    <w:p>
      <w:pPr>
        <w:pStyle w:val="Heading4"/>
      </w:pPr>
      <w:r>
        <w:t>Widgets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Widgets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standard widgets</w:t>
            </w:r>
          </w:p>
        </w:tc>
        <w:tc>
          <w:tcPr>
            <w:tcW w:w="360" w:type="dxa"/>
            <w:shd w:val="clear" w:color="auto" w:fill="auto"/>
          </w:tcPr>
          <w:p>
            <w:r>
              <w:t>Details</w:t>
            </w:r>
          </w:p>
          <w:p>
            <w:r>
              <w:t>Thumbnail</w:t>
            </w:r>
          </w:p>
          <w:p>
            <w:r>
              <w:t>Renditions</w:t>
            </w:r>
          </w:p>
          <w:p>
            <w:r>
              <w:t>Locations</w:t>
            </w:r>
          </w:p>
          <w:p>
            <w:r>
              <w:t>Versions</w:t>
            </w:r>
          </w:p>
          <w:p>
            <w:r>
              <w:t>Relations</w:t>
            </w:r>
          </w:p>
          <w:p>
            <w:r>
              <w:t>Workflows</w:t>
            </w:r>
          </w:p>
          <w:p>
            <w:r>
              <w:t>ImportLandingZone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057"/>
        <w:gridCol w:w="3057"/>
        <w:gridCol w:w="3058"/>
        <w:gridCol w:w="30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440" w:type="dxa"/>
            <w:gridSpan w:val="4"/>
            <w:shd w:val="clear" w:color="auto" w:fill="C0C0C0"/>
          </w:tcPr>
          <w:p>
            <w:pPr>
              <w:rPr>
                <w:b/>
              </w:rPr>
            </w:pPr>
            <w:r>
              <w:rPr>
                <w:b/>
              </w:rPr>
              <w:t>Custom Widgets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Type</w:t>
            </w:r>
          </w:p>
        </w:tc>
        <w:tc>
          <w:tcPr>
            <w:tcW w:w="360" w:type="dxa"/>
            <w:shd w:val="clear" w:color="auto" w:fill="C0C0C0"/>
          </w:tcPr>
          <w:p>
            <w:pPr>
              <w:rPr>
                <w:b/>
              </w:rPr>
            </w:pPr>
            <w:r>
              <w:rPr>
                <w:b/>
              </w:rPr>
              <w:t>Thumbnail</w:t>
            </w:r>
          </w:p>
        </w:tc>
        <w:tc>
          <w:tcPr>
            <w:tcW w:w="360" w:type="dxa"/>
            <w:shd w:val="clear" w:color="auto" w:fill="C0C0C0"/>
          </w:tcPr>
          <w:p>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JD Edwards Information</w:t>
            </w:r>
          </w:p>
        </w:tc>
        <w:tc>
          <w:tcPr>
            <w:tcW w:w="360" w:type="dxa"/>
            <w:shd w:val="clear" w:color="auto" w:fill="auto"/>
          </w:tcPr>
          <w:p>
            <w:r>
              <w:t>DQL</w:t>
            </w:r>
          </w:p>
        </w:tc>
        <w:tc>
          <w:tcPr>
            <w:tcW w:w="360" w:type="dxa"/>
            <w:shd w:val="clear" w:color="auto" w:fill="auto"/>
          </w:tcPr>
          <w:p/>
        </w:tc>
        <w:tc>
          <w:tcPr>
            <w:tcW w:w="360" w:type="dxa"/>
            <w:shd w:val="clear" w:color="auto" w:fill="auto"/>
          </w:tcPr>
          <w:p>
            <w:r>
              <w:t>select sap_distributor,sap_pricing,sap_contact,sap_phone from pharma_document where r_object_id = '${r_object_id}'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Audit</w:t>
            </w:r>
          </w:p>
        </w:tc>
        <w:tc>
          <w:tcPr>
            <w:tcW w:w="360" w:type="dxa"/>
            <w:shd w:val="clear" w:color="auto" w:fill="auto"/>
          </w:tcPr>
          <w:p>
            <w:r>
              <w:t>DQL</w:t>
            </w:r>
          </w:p>
        </w:tc>
        <w:tc>
          <w:tcPr>
            <w:tcW w:w="360" w:type="dxa"/>
            <w:shd w:val="clear" w:color="auto" w:fill="auto"/>
          </w:tcPr>
          <w:p/>
        </w:tc>
        <w:tc>
          <w:tcPr>
            <w:tcW w:w="360" w:type="dxa"/>
            <w:shd w:val="clear" w:color="auto" w:fill="auto"/>
          </w:tcPr>
          <w:p>
            <w:r>
              <w:t>select event_name,user_name from dm_audittrail where event_name like 'Change%' and audited_obj_id = '${r_object_id}'</w:t>
            </w:r>
          </w:p>
          <w:p>
            <w:r>
              <w:t>VERTICAL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ACL Information</w:t>
            </w:r>
          </w:p>
        </w:tc>
        <w:tc>
          <w:tcPr>
            <w:tcW w:w="360" w:type="dxa"/>
            <w:shd w:val="clear" w:color="auto" w:fill="auto"/>
          </w:tcPr>
          <w:p>
            <w:r>
              <w:t>DQL</w:t>
            </w:r>
          </w:p>
        </w:tc>
        <w:tc>
          <w:tcPr>
            <w:tcW w:w="360" w:type="dxa"/>
            <w:shd w:val="clear" w:color="auto" w:fill="auto"/>
          </w:tcPr>
          <w:p/>
        </w:tc>
        <w:tc>
          <w:tcPr>
            <w:tcW w:w="360" w:type="dxa"/>
            <w:shd w:val="clear" w:color="auto" w:fill="auto"/>
          </w:tcPr>
          <w:p>
            <w:r>
              <w:t>select r_accessor_name,r_accessor_permit from dm_acl where object_name in (select acl_name from dm_document where acl_name = '${acl_name}')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QR Code</w:t>
            </w:r>
          </w:p>
        </w:tc>
        <w:tc>
          <w:tcPr>
            <w:tcW w:w="360" w:type="dxa"/>
            <w:shd w:val="clear" w:color="auto" w:fill="auto"/>
          </w:tcPr>
          <w:p>
            <w:r>
              <w:t>Embedded URL</w:t>
            </w:r>
          </w:p>
        </w:tc>
        <w:tc>
          <w:tcPr>
            <w:tcW w:w="360" w:type="dxa"/>
            <w:shd w:val="clear" w:color="auto" w:fill="auto"/>
          </w:tcPr>
          <w:p/>
        </w:tc>
        <w:tc>
          <w:tcPr>
            <w:tcW w:w="360" w:type="dxa"/>
            <w:shd w:val="clear" w:color="auto" w:fill="auto"/>
          </w:tcPr>
          <w:p>
            <w:r>
              <w:t>http://chart.apis.google.com/chart?chl=http%3A%2F%2Fnew.generiscloud.com%2Fcara%2F%23GlobalDemo%2F${r_object_id}&amp;chs=250x250&amp;cht=qr&amp;chld=H%7C0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Drag and Dropable Link</w:t>
            </w:r>
          </w:p>
        </w:tc>
        <w:tc>
          <w:tcPr>
            <w:tcW w:w="360" w:type="dxa"/>
            <w:shd w:val="clear" w:color="auto" w:fill="auto"/>
          </w:tcPr>
          <w:p>
            <w:r>
              <w:t>DQL</w:t>
            </w:r>
          </w:p>
        </w:tc>
        <w:tc>
          <w:tcPr>
            <w:tcW w:w="360" w:type="dxa"/>
            <w:shd w:val="clear" w:color="auto" w:fill="auto"/>
          </w:tcPr>
          <w:p/>
        </w:tc>
        <w:tc>
          <w:tcPr>
            <w:tcW w:w="360" w:type="dxa"/>
            <w:shd w:val="clear" w:color="auto" w:fill="auto"/>
          </w:tcPr>
          <w:p>
            <w:r>
              <w:t>select '&lt;/div&gt;&lt;a href="http://www.generiscloud.com/cara/#novartis/${r_object_id}" onclick=''return false;''&gt;&lt;img src="http://www.generiscorp.com/images/cara.png" border="0" width=''16'' height=''16'' alt="Link to this page"&gt;&lt;/a&gt; &lt;div&gt;' as DRL, '&lt;/div&gt;&lt;a href=''http://www.google.com/search?q=${object_name}'' target=''_blank''&gt;Search for this document in Google&lt;/a&gt;&lt;div&gt;' as URL from dm_document(all) where r_object_id = '${r_object_id}'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SharePoint Link</w:t>
            </w:r>
          </w:p>
        </w:tc>
        <w:tc>
          <w:tcPr>
            <w:tcW w:w="360" w:type="dxa"/>
            <w:shd w:val="clear" w:color="auto" w:fill="auto"/>
          </w:tcPr>
          <w:p>
            <w:r>
              <w:t>DQL</w:t>
            </w:r>
          </w:p>
        </w:tc>
        <w:tc>
          <w:tcPr>
            <w:tcW w:w="360" w:type="dxa"/>
            <w:shd w:val="clear" w:color="auto" w:fill="auto"/>
          </w:tcPr>
          <w:p/>
        </w:tc>
        <w:tc>
          <w:tcPr>
            <w:tcW w:w="360" w:type="dxa"/>
            <w:shd w:val="clear" w:color="auto" w:fill="auto"/>
          </w:tcPr>
          <w:p>
            <w:r>
              <w:t>select '&lt;/div&gt;&lt;a href="https://generiscorp.sharepoint.com/_layouts/15/WopiFrame.aspx?sourcedoc=/CARA/${object_name}.${format_dos_extension}&amp;action=default" target="_blank"&gt;Search for this document in SharePoint&lt;/a&gt;&lt;div&gt;' as URL from dm_document(all) where r_object_id = '${r_object_id}'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Lync Information</w:t>
            </w:r>
          </w:p>
        </w:tc>
        <w:tc>
          <w:tcPr>
            <w:tcW w:w="360" w:type="dxa"/>
            <w:shd w:val="clear" w:color="auto" w:fill="auto"/>
          </w:tcPr>
          <w:p>
            <w:r>
              <w:t>Embedded URL</w:t>
            </w:r>
          </w:p>
        </w:tc>
        <w:tc>
          <w:tcPr>
            <w:tcW w:w="360" w:type="dxa"/>
            <w:shd w:val="clear" w:color="auto" w:fill="auto"/>
          </w:tcPr>
          <w:p/>
        </w:tc>
        <w:tc>
          <w:tcPr>
            <w:tcW w:w="360" w:type="dxa"/>
            <w:shd w:val="clear" w:color="auto" w:fill="auto"/>
          </w:tcPr>
          <w:p>
            <w:r>
              <w:t>http://www.google.com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1830</w:t>
            </w:r>
          </w:p>
        </w:tc>
        <w:tc>
          <w:tcPr>
            <w:tcW w:w="360" w:type="dxa"/>
            <w:shd w:val="clear" w:color="auto" w:fill="auto"/>
          </w:tcPr>
          <w:p>
            <w:r>
              <w:t>DQL</w:t>
            </w:r>
          </w:p>
        </w:tc>
        <w:tc>
          <w:tcPr>
            <w:tcW w:w="360" w:type="dxa"/>
            <w:shd w:val="clear" w:color="auto" w:fill="auto"/>
          </w:tcPr>
          <w:p/>
        </w:tc>
        <w:tc>
          <w:tcPr>
            <w:tcW w:w="360" w:type="dxa"/>
            <w:shd w:val="clear" w:color="auto" w:fill="auto"/>
          </w:tcPr>
          <w:p>
            <w:r>
              <w:t>select '${object_name:dqlencode} http://www.generiscloud.com/cara/#novartis/${r_object_id}' as URL from dm_docbase_config a,dm_sysobject s where s.r_object_id = '${r_object_id}'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DAM Information</w:t>
            </w:r>
          </w:p>
        </w:tc>
        <w:tc>
          <w:tcPr>
            <w:tcW w:w="360" w:type="dxa"/>
            <w:shd w:val="clear" w:color="auto" w:fill="auto"/>
          </w:tcPr>
          <w:p>
            <w:r>
              <w:t>DQL</w:t>
            </w:r>
          </w:p>
        </w:tc>
        <w:tc>
          <w:tcPr>
            <w:tcW w:w="360" w:type="dxa"/>
            <w:shd w:val="clear" w:color="auto" w:fill="auto"/>
          </w:tcPr>
          <w:p/>
        </w:tc>
        <w:tc>
          <w:tcPr>
            <w:tcW w:w="360" w:type="dxa"/>
            <w:shd w:val="clear" w:color="auto" w:fill="auto"/>
          </w:tcPr>
          <w:p>
            <w:r>
              <w:t>select  dam_exclusivity,dam_geography,dam_external_info,dam_media_type, r_object_id from pharma_document where r_object_id = '${r_object_id}'</w:t>
            </w:r>
          </w:p>
          <w:p>
            <w:r>
              <w:t>VERTICAL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Liquent InSight - RIM Information</w:t>
            </w:r>
          </w:p>
        </w:tc>
        <w:tc>
          <w:tcPr>
            <w:tcW w:w="360" w:type="dxa"/>
            <w:shd w:val="clear" w:color="auto" w:fill="auto"/>
          </w:tcPr>
          <w:p>
            <w:r>
              <w:t>DQL</w:t>
            </w:r>
          </w:p>
        </w:tc>
        <w:tc>
          <w:tcPr>
            <w:tcW w:w="360" w:type="dxa"/>
            <w:shd w:val="clear" w:color="auto" w:fill="auto"/>
          </w:tcPr>
          <w:p>
            <w:r>
              <w:t>parexel.png</w:t>
            </w:r>
          </w:p>
        </w:tc>
        <w:tc>
          <w:tcPr>
            <w:tcW w:w="360" w:type="dxa"/>
            <w:shd w:val="clear" w:color="auto" w:fill="auto"/>
          </w:tcPr>
          <w:p>
            <w:r>
              <w:t>select dam_geography as country, dam_external_info as status from pharma_document where r_object_id = '${r_object_id}'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Video preview</w:t>
            </w:r>
          </w:p>
        </w:tc>
        <w:tc>
          <w:tcPr>
            <w:tcW w:w="360" w:type="dxa"/>
            <w:shd w:val="clear" w:color="auto" w:fill="auto"/>
          </w:tcPr>
          <w:p>
            <w:r>
              <w:t>HTML</w:t>
            </w:r>
          </w:p>
        </w:tc>
        <w:tc>
          <w:tcPr>
            <w:tcW w:w="360" w:type="dxa"/>
            <w:shd w:val="clear" w:color="auto" w:fill="auto"/>
          </w:tcPr>
          <w:p/>
        </w:tc>
        <w:tc>
          <w:tcPr>
            <w:tcW w:w="360" w:type="dxa"/>
            <w:shd w:val="clear" w:color="auto" w:fill="auto"/>
          </w:tcPr>
          <w:p>
            <w:r>
              <w:t>&lt;video width="320" height="240" controls&gt;</w:t>
            </w:r>
          </w:p>
          <w:p>
            <w:r>
              <w:t xml:space="preserve">  &lt;source src="Content/GlobalDemo/view/${r_object_id}" type="video/mp4"&gt;</w:t>
            </w:r>
          </w:p>
          <w:p>
            <w:r>
              <w:t xml:space="preserve">  Your browser does not support the video tag.</w:t>
            </w:r>
          </w:p>
          <w:p>
            <w:r>
              <w:t>&lt;/video&gt;</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360" w:type="dxa"/>
            <w:shd w:val="clear" w:color="auto" w:fill="F0F0F0"/>
          </w:tcPr>
          <w:p>
            <w:r>
              <w:rPr>
                <w:b/>
              </w:rPr>
              <w:t>Widgets visible by default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locations</w:t>
            </w:r>
          </w:p>
          <w:p>
            <w:r>
              <w:t>relations</w:t>
            </w:r>
          </w:p>
          <w:p>
            <w:r>
              <w:t>renditions</w:t>
            </w:r>
          </w:p>
          <w:p>
            <w:r>
              <w:t>versions</w:t>
            </w:r>
          </w:p>
        </w:tc>
      </w:tr>
    </w:tbl>
    <w:p>
      <w:pPr>
        <w:pStyle w:val="Heading3"/>
      </w:pPr>
      <w:bookmarkStart w:id="205" w:name="_Toc256000204"/>
      <w:r>
        <w:t>Mobile</w:t>
      </w:r>
      <w:bookmarkEnd w:id="205"/>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pharma_document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For form usage only</w:t>
            </w:r>
          </w:p>
        </w:tc>
        <w:tc>
          <w:tcPr>
            <w:tcW w:w="360" w:type="dxa"/>
            <w:shd w:val="clear" w:color="auto" w:fill="auto"/>
          </w:tcPr>
          <w:p>
            <w:r>
              <w:t>No</w:t>
            </w:r>
          </w:p>
        </w:tc>
      </w:tr>
    </w:tbl>
    <w:p>
      <w:pPr>
        <w:pStyle w:val="Heading4"/>
      </w:pPr>
      <w:r>
        <w:t>Columns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r>
              <w:t>${Name}</w:t>
            </w:r>
          </w:p>
        </w:tc>
        <w:tc>
          <w:tcPr>
            <w:tcW w:w="360" w:type="dxa"/>
            <w:shd w:val="clear" w:color="auto" w:fill="auto"/>
          </w:tcPr>
          <w:p>
            <w:r>
              <w:t>344</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department_name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compound</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a_status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r_version_label</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document_date</w:t>
            </w:r>
          </w:p>
        </w:tc>
        <w:tc>
          <w:tcPr>
            <w:tcW w:w="360" w:type="dxa"/>
            <w:shd w:val="clear" w:color="auto" w:fill="auto"/>
          </w:tcPr>
          <w:p/>
        </w:tc>
        <w:tc>
          <w:tcPr>
            <w:tcW w:w="360" w:type="dxa"/>
            <w:shd w:val="clear" w:color="auto" w:fill="auto"/>
          </w:tcPr>
          <w:p>
            <w:r>
              <w:t>100</w:t>
            </w:r>
          </w:p>
        </w:tc>
        <w:tc>
          <w:tcPr>
            <w:tcW w:w="360" w:type="dxa"/>
            <w:shd w:val="clear" w:color="auto" w:fill="auto"/>
          </w:tcPr>
          <w:p>
            <w:r>
              <w:t>d</w:t>
            </w: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r_modify_date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Options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 desc</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Results limit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Page size options</w:t>
            </w:r>
          </w:p>
        </w:tc>
        <w:tc>
          <w:tcPr>
            <w:tcW w:w="360" w:type="dxa"/>
            <w:shd w:val="clear" w:color="auto" w:fill="auto"/>
          </w:tcPr>
          <w:p>
            <w:r>
              <w:t>20</w:t>
            </w:r>
          </w:p>
          <w:p>
            <w:r>
              <w:t>50</w:t>
            </w:r>
          </w:p>
          <w:p>
            <w:r>
              <w:t>100</w:t>
            </w:r>
          </w:p>
          <w:p>
            <w:r>
              <w:t>1000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Carousel view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List view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Thumbnail view disabled</w:t>
            </w:r>
          </w:p>
        </w:tc>
        <w:tc>
          <w:tcPr>
            <w:tcW w:w="360" w:type="dxa"/>
            <w:shd w:val="clear" w:color="auto" w:fill="auto"/>
          </w:tcPr>
          <w:p>
            <w:r>
              <w:t>No</w:t>
            </w:r>
          </w:p>
        </w:tc>
      </w:tr>
    </w:tbl>
    <w:p>
      <w:pPr>
        <w:pStyle w:val="Heading4"/>
      </w:pPr>
      <w:r>
        <w:t>Dialog Settings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3600" w:type="dxa"/>
            <w:gridSpan w:val="10"/>
            <w:shd w:val="clear" w:color="auto" w:fill="F0F0F0"/>
          </w:tcPr>
          <w:p>
            <w:pPr>
              <w:rPr>
                <w:b/>
              </w:rPr>
            </w:pPr>
            <w:r>
              <w:rPr>
                <w:b/>
              </w:rPr>
              <w:t>Customize Status Manager 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220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r_version_label</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a_status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r_modify_date</w:t>
            </w:r>
          </w:p>
        </w:tc>
        <w:tc>
          <w:tcPr>
            <w:tcW w:w="360" w:type="dxa"/>
            <w:shd w:val="clear" w:color="auto" w:fill="auto"/>
          </w:tcPr>
          <w:p/>
        </w:tc>
        <w:tc>
          <w:tcPr>
            <w:tcW w:w="360" w:type="dxa"/>
            <w:shd w:val="clear" w:color="auto" w:fill="auto"/>
          </w:tcPr>
          <w:p>
            <w:r>
              <w:t>100</w:t>
            </w:r>
          </w:p>
        </w:tc>
        <w:tc>
          <w:tcPr>
            <w:tcW w:w="360" w:type="dxa"/>
            <w:shd w:val="clear" w:color="auto" w:fill="auto"/>
          </w:tcPr>
          <w:p>
            <w:r>
              <w:t>dd/MM/yy</w:t>
            </w: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3600" w:type="dxa"/>
            <w:gridSpan w:val="10"/>
            <w:shd w:val="clear" w:color="auto" w:fill="F0F0F0"/>
          </w:tcPr>
          <w:p>
            <w:pPr>
              <w:rPr>
                <w:b/>
              </w:rPr>
            </w:pPr>
            <w:r>
              <w:rPr>
                <w:b/>
              </w:rPr>
              <w:t>Customize Audit Trail Report 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time_stamp</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time_stamp_utc</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version_label</w:t>
            </w:r>
          </w:p>
        </w:tc>
        <w:tc>
          <w:tcPr>
            <w:tcW w:w="360" w:type="dxa"/>
            <w:shd w:val="clear" w:color="auto" w:fill="auto"/>
          </w:tcPr>
          <w:p/>
        </w:tc>
        <w:tc>
          <w:tcPr>
            <w:tcW w:w="360" w:type="dxa"/>
            <w:shd w:val="clear" w:color="auto" w:fill="auto"/>
          </w:tcPr>
          <w:p>
            <w:r>
              <w:t>80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event_name</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user_name</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string_4</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string_2</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string_1</w:t>
            </w:r>
          </w:p>
        </w:tc>
        <w:tc>
          <w:tcPr>
            <w:tcW w:w="360" w:type="dxa"/>
            <w:shd w:val="clear" w:color="auto" w:fill="auto"/>
          </w:tcPr>
          <w:p/>
        </w:tc>
        <w:tc>
          <w:tcPr>
            <w:tcW w:w="360" w:type="dxa"/>
            <w:shd w:val="clear" w:color="auto" w:fill="auto"/>
          </w:tcPr>
          <w:p>
            <w:r>
              <w:t>80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string_3</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string_5</w:t>
            </w:r>
          </w:p>
        </w:tc>
        <w:tc>
          <w:tcPr>
            <w:tcW w:w="360" w:type="dxa"/>
            <w:shd w:val="clear" w:color="auto" w:fill="auto"/>
          </w:tcPr>
          <w:p/>
        </w:tc>
        <w:tc>
          <w:tcPr>
            <w:tcW w:w="360" w:type="dxa"/>
            <w:shd w:val="clear" w:color="auto" w:fill="auto"/>
          </w:tcPr>
          <w:p>
            <w:r>
              <w:t>200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attribute_list</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attribute_list_old</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event_description</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3600" w:type="dxa"/>
            <w:gridSpan w:val="10"/>
            <w:shd w:val="clear" w:color="auto" w:fill="F0F0F0"/>
          </w:tcPr>
          <w:p>
            <w:pPr>
              <w:rPr>
                <w:b/>
              </w:rPr>
            </w:pPr>
            <w:r>
              <w:rPr>
                <w:b/>
              </w:rPr>
              <w:t>Customize Task Manager 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activity_type</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activity_status</w:t>
            </w:r>
          </w:p>
        </w:tc>
        <w:tc>
          <w:tcPr>
            <w:tcW w:w="360" w:type="dxa"/>
            <w:shd w:val="clear" w:color="auto" w:fill="auto"/>
          </w:tcPr>
          <w:p>
            <w:r>
              <w:t>Task State</w:t>
            </w:r>
          </w:p>
        </w:tc>
        <w:tc>
          <w:tcPr>
            <w:tcW w:w="360" w:type="dxa"/>
            <w:shd w:val="clear" w:color="auto" w:fill="auto"/>
          </w:tcPr>
          <w:p>
            <w:r>
              <w:t>80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target_finish_date</w:t>
            </w:r>
          </w:p>
        </w:tc>
        <w:tc>
          <w:tcPr>
            <w:tcW w:w="360" w:type="dxa"/>
            <w:shd w:val="clear" w:color="auto" w:fill="auto"/>
          </w:tcPr>
          <w:p/>
        </w:tc>
        <w:tc>
          <w:tcPr>
            <w:tcW w:w="360" w:type="dxa"/>
            <w:shd w:val="clear" w:color="auto" w:fill="auto"/>
          </w:tcPr>
          <w:p>
            <w:r>
              <w:t>80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issue_date</w:t>
            </w:r>
          </w:p>
        </w:tc>
        <w:tc>
          <w:tcPr>
            <w:tcW w:w="360" w:type="dxa"/>
            <w:shd w:val="clear" w:color="auto" w:fill="auto"/>
          </w:tcPr>
          <w:p/>
        </w:tc>
        <w:tc>
          <w:tcPr>
            <w:tcW w:w="360" w:type="dxa"/>
            <w:shd w:val="clear" w:color="auto" w:fill="auto"/>
          </w:tcPr>
          <w:p>
            <w:r>
              <w:t>80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actual_start_date</w:t>
            </w:r>
          </w:p>
        </w:tc>
        <w:tc>
          <w:tcPr>
            <w:tcW w:w="360" w:type="dxa"/>
            <w:shd w:val="clear" w:color="auto" w:fill="auto"/>
          </w:tcPr>
          <w:p/>
        </w:tc>
        <w:tc>
          <w:tcPr>
            <w:tcW w:w="360" w:type="dxa"/>
            <w:shd w:val="clear" w:color="auto" w:fill="auto"/>
          </w:tcPr>
          <w:p>
            <w:r>
              <w:t>80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actual_finish_date</w:t>
            </w:r>
          </w:p>
        </w:tc>
        <w:tc>
          <w:tcPr>
            <w:tcW w:w="360" w:type="dxa"/>
            <w:shd w:val="clear" w:color="auto" w:fill="auto"/>
          </w:tcPr>
          <w:p/>
        </w:tc>
        <w:tc>
          <w:tcPr>
            <w:tcW w:w="360" w:type="dxa"/>
            <w:shd w:val="clear" w:color="auto" w:fill="auto"/>
          </w:tcPr>
          <w:p>
            <w:r>
              <w:t>80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creator</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comments</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target_start_date</w:t>
            </w:r>
          </w:p>
        </w:tc>
        <w:tc>
          <w:tcPr>
            <w:tcW w:w="360" w:type="dxa"/>
            <w:shd w:val="clear" w:color="auto" w:fill="auto"/>
          </w:tcPr>
          <w:p/>
        </w:tc>
        <w:tc>
          <w:tcPr>
            <w:tcW w:w="360" w:type="dxa"/>
            <w:shd w:val="clear" w:color="auto" w:fill="auto"/>
          </w:tcPr>
          <w:p>
            <w:r>
              <w:t>80</w:t>
            </w:r>
          </w:p>
        </w:tc>
        <w:tc>
          <w:tcPr>
            <w:tcW w:w="360" w:type="dxa"/>
            <w:shd w:val="clear" w:color="auto" w:fill="auto"/>
          </w:tcPr>
          <w:p>
            <w:r>
              <w:t>dd-MM-yyyy</w:t>
            </w: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pPr>
        <w:pStyle w:val="Heading4"/>
      </w:pPr>
      <w:r>
        <w:t>Dimensions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Enabled?</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attributes</w:t>
            </w:r>
          </w:p>
        </w:tc>
        <w:tc>
          <w:tcPr>
            <w:tcW w:w="360" w:type="dxa"/>
            <w:shd w:val="clear" w:color="auto" w:fill="auto"/>
          </w:tcPr>
          <w:p>
            <w:r>
              <w:t>authors</w:t>
            </w:r>
          </w:p>
          <w:p>
            <w:r>
              <w:t>compound</w:t>
            </w:r>
          </w:p>
          <w:p>
            <w:r>
              <w:t>department_name</w:t>
            </w:r>
          </w:p>
          <w:p>
            <w:r>
              <w:t>discipline</w:t>
            </w:r>
          </w:p>
          <w:p>
            <w:r>
              <w:t>document_subtype</w:t>
            </w:r>
          </w:p>
          <w:p>
            <w:r>
              <w:t>document_type</w:t>
            </w:r>
          </w:p>
          <w:p>
            <w:r>
              <w:t>formulation</w:t>
            </w:r>
          </w:p>
          <w:p>
            <w:r>
              <w:t>a_status</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Levels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levels</w:t>
            </w:r>
          </w:p>
        </w:tc>
        <w:tc>
          <w:tcPr>
            <w:tcW w:w="360" w:type="dxa"/>
            <w:shd w:val="clear" w:color="auto" w:fill="auto"/>
          </w:tcPr>
          <w:p>
            <w:r>
              <w:t>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Manual dimensions</w:t>
            </w:r>
          </w:p>
        </w:tc>
        <w:tc>
          <w:tcPr>
            <w:tcW w:w="360" w:type="dxa"/>
            <w:shd w:val="clear" w:color="auto" w:fill="auto"/>
          </w:tcPr>
          <w:p>
            <w:r>
              <w:t>document_type</w:t>
            </w:r>
          </w:p>
          <w:p>
            <w:r>
              <w:t>document_subtype</w:t>
            </w:r>
          </w:p>
          <w:p>
            <w:r>
              <w:t>discipline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2446"/>
        <w:gridCol w:w="2446"/>
        <w:gridCol w:w="244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800" w:type="dxa"/>
            <w:gridSpan w:val="5"/>
            <w:shd w:val="clear" w:color="auto" w:fill="C0C0C0"/>
          </w:tcPr>
          <w:p>
            <w:pPr>
              <w:rPr>
                <w:b/>
              </w:rPr>
            </w:pPr>
            <w:r>
              <w:rPr>
                <w:b/>
              </w:rPr>
              <w:t>Dimension settings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Dimension</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pPr>
              <w:rPr>
                <w:b/>
              </w:rPr>
            </w:pPr>
            <w:r>
              <w:rPr>
                <w:b/>
              </w:rPr>
              <w:t>Filter</w:t>
            </w:r>
          </w:p>
        </w:tc>
        <w:tc>
          <w:tcPr>
            <w:tcW w:w="360" w:type="dxa"/>
            <w:shd w:val="clear" w:color="auto" w:fill="C0C0C0"/>
          </w:tcPr>
          <w:p>
            <w:r>
              <w:rPr>
                <w:b/>
              </w:rPr>
              <w:t>Group By Substring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document_subtype</w:t>
            </w:r>
          </w:p>
        </w:tc>
        <w:tc>
          <w:tcPr>
            <w:tcW w:w="360" w:type="dxa"/>
            <w:shd w:val="clear" w:color="auto" w:fill="auto"/>
          </w:tcPr>
          <w:p/>
        </w:tc>
        <w:tc>
          <w:tcPr>
            <w:tcW w:w="360" w:type="dxa"/>
            <w:shd w:val="clear" w:color="auto" w:fill="auto"/>
          </w:tcPr>
          <w:p/>
        </w:tc>
        <w:tc>
          <w:tcPr>
            <w:tcW w:w="360" w:type="dxa"/>
            <w:shd w:val="clear" w:color="auto" w:fill="auto"/>
          </w:tcPr>
          <w:p>
            <w:r>
              <w:t>select distinct document_subtype from pharma_document</w:t>
            </w:r>
          </w:p>
        </w:tc>
        <w:tc>
          <w:tcPr>
            <w:tcW w:w="360" w:type="dxa"/>
            <w:shd w:val="clear" w:color="auto" w:fill="auto"/>
          </w:tcPr>
          <w:p>
            <w:r>
              <w:t>2</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733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800" w:type="dxa"/>
            <w:gridSpan w:val="3"/>
            <w:shd w:val="clear" w:color="auto" w:fill="F0F0F0"/>
          </w:tcPr>
          <w:p>
            <w:pPr>
              <w:rPr>
                <w:b/>
              </w:rPr>
            </w:pPr>
            <w:r>
              <w:rPr>
                <w:b/>
              </w:rPr>
              <w:t>Other settings</w:t>
            </w:r>
          </w:p>
        </w:tc>
      </w:tr>
      <w:tr>
        <w:tblPrEx>
          <w:tblW w:w="5000" w:type="pct"/>
          <w:tblLayout w:type="fixed"/>
          <w:tblCellMar>
            <w:left w:w="108" w:type="dxa"/>
            <w:right w:w="108" w:type="dxa"/>
          </w:tblCellMar>
        </w:tblPrEx>
        <w:trPr>
          <w:gridAfter w:val="1"/>
          <w:wAfter w:w="1080" w:type="dxa"/>
          <w:cantSplit/>
          <w:trHeight w:hRule="auto" w:val="0"/>
        </w:trPr>
        <w:tc>
          <w:tcPr>
            <w:tcW w:w="360" w:type="dxa"/>
            <w:shd w:val="clear" w:color="auto" w:fill="auto"/>
          </w:tcPr>
          <w:p>
            <w:r>
              <w:t>Dimensions table/view</w:t>
            </w:r>
          </w:p>
        </w:tc>
        <w:tc>
          <w:tcPr>
            <w:tcW w:w="360" w:type="dxa"/>
            <w:shd w:val="clear" w:color="auto" w:fill="auto"/>
          </w:tcPr>
          <w:p/>
        </w:tc>
      </w:tr>
      <w:tr>
        <w:tblPrEx>
          <w:tblW w:w="5000" w:type="pct"/>
          <w:tblLayout w:type="fixed"/>
          <w:tblCellMar>
            <w:left w:w="108" w:type="dxa"/>
            <w:right w:w="108" w:type="dxa"/>
          </w:tblCellMar>
        </w:tblPrEx>
        <w:trPr>
          <w:gridAfter w:val="1"/>
          <w:wAfter w:w="1080" w:type="dxa"/>
          <w:cantSplit/>
          <w:trHeight w:hRule="auto" w:val="0"/>
        </w:trPr>
        <w:tc>
          <w:tcPr>
            <w:tcW w:w="360" w:type="dxa"/>
            <w:shd w:val="clear" w:color="auto" w:fill="auto"/>
          </w:tcPr>
          <w:p>
            <w:r>
              <w:t>Dimensions DQL filter</w:t>
            </w:r>
          </w:p>
        </w:tc>
        <w:tc>
          <w:tcPr>
            <w:tcW w:w="360" w:type="dxa"/>
            <w:shd w:val="clear" w:color="auto" w:fill="auto"/>
          </w:tcPr>
          <w:p/>
        </w:tc>
      </w:tr>
    </w:tbl>
    <w:p>
      <w:pPr>
        <w:pStyle w:val="Heading4"/>
      </w:pPr>
      <w:r>
        <w:t>Filters</w:t>
      </w:r>
    </w:p>
    <w:p>
      <w:pPr>
        <w:pStyle w:val="Heading4"/>
      </w:pPr>
      <w:r>
        <w:t>Global filters</w:t>
      </w:r>
    </w:p>
    <w:p/>
    <w:p>
      <w:r>
        <w:t>Global Filters panel hidden? No</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057"/>
        <w:gridCol w:w="3057"/>
        <w:gridCol w:w="3058"/>
        <w:gridCol w:w="30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Condition</w:t>
            </w:r>
          </w:p>
        </w:tc>
        <w:tc>
          <w:tcPr>
            <w:tcW w:w="360" w:type="dxa"/>
            <w:shd w:val="clear" w:color="auto" w:fill="C0C0C0"/>
          </w:tcPr>
          <w:p>
            <w:pPr>
              <w:rPr>
                <w:b/>
              </w:rPr>
            </w:pPr>
            <w:r>
              <w:rPr>
                <w:b/>
              </w:rPr>
              <w:t>Enabled</w:t>
            </w:r>
          </w:p>
        </w:tc>
        <w:tc>
          <w:tcPr>
            <w:tcW w:w="360" w:type="dxa"/>
            <w:shd w:val="clear" w:color="auto" w:fill="C0C0C0"/>
          </w:tcPr>
          <w:p>
            <w:r>
              <w:rPr>
                <w:b/>
              </w:rPr>
              <w:t>Permanent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Approved</w:t>
            </w:r>
          </w:p>
        </w:tc>
        <w:tc>
          <w:tcPr>
            <w:tcW w:w="360" w:type="dxa"/>
            <w:shd w:val="clear" w:color="auto" w:fill="auto"/>
          </w:tcPr>
          <w:p>
            <w:r>
              <w:t>a_status = 'Approved'</w:t>
            </w:r>
          </w:p>
        </w:tc>
        <w:tc>
          <w:tcPr>
            <w:tcW w:w="360" w:type="dxa"/>
            <w:shd w:val="clear" w:color="auto" w:fill="auto"/>
          </w:tcPr>
          <w:p>
            <w:r>
              <w:t>No</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Draft</w:t>
            </w:r>
          </w:p>
        </w:tc>
        <w:tc>
          <w:tcPr>
            <w:tcW w:w="360" w:type="dxa"/>
            <w:shd w:val="clear" w:color="auto" w:fill="auto"/>
          </w:tcPr>
          <w:p>
            <w:r>
              <w:t>a_status = 'Draft'</w:t>
            </w:r>
          </w:p>
        </w:tc>
        <w:tc>
          <w:tcPr>
            <w:tcW w:w="360" w:type="dxa"/>
            <w:shd w:val="clear" w:color="auto" w:fill="auto"/>
          </w:tcPr>
          <w:p>
            <w:r>
              <w:t>No</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057"/>
        <w:gridCol w:w="3057"/>
        <w:gridCol w:w="3058"/>
        <w:gridCol w:w="30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Condition</w:t>
            </w:r>
          </w:p>
        </w:tc>
        <w:tc>
          <w:tcPr>
            <w:tcW w:w="360" w:type="dxa"/>
            <w:shd w:val="clear" w:color="auto" w:fill="C0C0C0"/>
          </w:tcPr>
          <w:p>
            <w:pPr>
              <w:rPr>
                <w:b/>
              </w:rPr>
            </w:pPr>
            <w:r>
              <w:rPr>
                <w:b/>
              </w:rPr>
              <w:t>Enabled</w:t>
            </w:r>
          </w:p>
        </w:tc>
        <w:tc>
          <w:tcPr>
            <w:tcW w:w="360" w:type="dxa"/>
            <w:shd w:val="clear" w:color="auto" w:fill="C0C0C0"/>
          </w:tcPr>
          <w:p>
            <w:r>
              <w:rPr>
                <w:b/>
              </w:rPr>
              <w:t>Permanent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My Documents</w:t>
            </w:r>
          </w:p>
        </w:tc>
        <w:tc>
          <w:tcPr>
            <w:tcW w:w="360" w:type="dxa"/>
            <w:shd w:val="clear" w:color="auto" w:fill="auto"/>
          </w:tcPr>
          <w:p>
            <w:r>
              <w:t>any authors = USER</w:t>
            </w:r>
          </w:p>
        </w:tc>
        <w:tc>
          <w:tcPr>
            <w:tcW w:w="360" w:type="dxa"/>
            <w:shd w:val="clear" w:color="auto" w:fill="auto"/>
          </w:tcPr>
          <w:p>
            <w:r>
              <w:t>No</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Compound A123-45</w:t>
            </w:r>
          </w:p>
        </w:tc>
        <w:tc>
          <w:tcPr>
            <w:tcW w:w="360" w:type="dxa"/>
            <w:shd w:val="clear" w:color="auto" w:fill="auto"/>
          </w:tcPr>
          <w:p>
            <w:r>
              <w:t>any compound = 'A123-45'</w:t>
            </w:r>
          </w:p>
        </w:tc>
        <w:tc>
          <w:tcPr>
            <w:tcW w:w="360" w:type="dxa"/>
            <w:shd w:val="clear" w:color="auto" w:fill="auto"/>
          </w:tcPr>
          <w:p>
            <w:r>
              <w:t>No</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057"/>
        <w:gridCol w:w="3057"/>
        <w:gridCol w:w="3058"/>
        <w:gridCol w:w="30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Condition</w:t>
            </w:r>
          </w:p>
        </w:tc>
        <w:tc>
          <w:tcPr>
            <w:tcW w:w="360" w:type="dxa"/>
            <w:shd w:val="clear" w:color="auto" w:fill="C0C0C0"/>
          </w:tcPr>
          <w:p>
            <w:pPr>
              <w:rPr>
                <w:b/>
              </w:rPr>
            </w:pPr>
            <w:r>
              <w:rPr>
                <w:b/>
              </w:rPr>
              <w:t>Enabled</w:t>
            </w:r>
          </w:p>
        </w:tc>
        <w:tc>
          <w:tcPr>
            <w:tcW w:w="360" w:type="dxa"/>
            <w:shd w:val="clear" w:color="auto" w:fill="C0C0C0"/>
          </w:tcPr>
          <w:p>
            <w:r>
              <w:rPr>
                <w:b/>
              </w:rPr>
              <w:t>Permanent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CURRENT only</w:t>
            </w:r>
          </w:p>
        </w:tc>
        <w:tc>
          <w:tcPr>
            <w:tcW w:w="360" w:type="dxa"/>
            <w:shd w:val="clear" w:color="auto" w:fill="auto"/>
          </w:tcPr>
          <w:p>
            <w:r>
              <w:t>any r_version_label='CURRENT'</w:t>
            </w:r>
          </w:p>
        </w:tc>
        <w:tc>
          <w:tcPr>
            <w:tcW w:w="360" w:type="dxa"/>
            <w:shd w:val="clear" w:color="auto" w:fill="auto"/>
          </w:tcPr>
          <w:p>
            <w:r>
              <w:t>No</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EFFECTIVE only</w:t>
            </w:r>
          </w:p>
        </w:tc>
        <w:tc>
          <w:tcPr>
            <w:tcW w:w="360" w:type="dxa"/>
            <w:shd w:val="clear" w:color="auto" w:fill="auto"/>
          </w:tcPr>
          <w:p>
            <w:r>
              <w:t>any r_version_label = 'Approved'</w:t>
            </w:r>
          </w:p>
        </w:tc>
        <w:tc>
          <w:tcPr>
            <w:tcW w:w="360" w:type="dxa"/>
            <w:shd w:val="clear" w:color="auto" w:fill="auto"/>
          </w:tcPr>
          <w:p>
            <w:r>
              <w:t>No</w:t>
            </w:r>
          </w:p>
        </w:tc>
        <w:tc>
          <w:tcPr>
            <w:tcW w:w="360" w:type="dxa"/>
            <w:shd w:val="clear" w:color="auto" w:fill="auto"/>
          </w:tcPr>
          <w:p>
            <w:r>
              <w:t>No</w:t>
            </w:r>
          </w:p>
        </w:tc>
      </w:tr>
    </w:tbl>
    <w:p>
      <w:pPr>
        <w:pStyle w:val="Heading4"/>
      </w:pPr>
      <w:r>
        <w:t>Attribute filters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057"/>
        <w:gridCol w:w="3057"/>
        <w:gridCol w:w="3058"/>
        <w:gridCol w:w="30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Icon</w:t>
            </w:r>
          </w:p>
        </w:tc>
        <w:tc>
          <w:tcPr>
            <w:tcW w:w="360" w:type="dxa"/>
            <w:shd w:val="clear" w:color="auto" w:fill="C0C0C0"/>
          </w:tcPr>
          <w:p>
            <w:pPr>
              <w:rPr>
                <w:b/>
              </w:rPr>
            </w:pPr>
            <w:r>
              <w:rPr>
                <w:b/>
              </w:rPr>
              <w:t>Attribute</w:t>
            </w:r>
          </w:p>
        </w:tc>
        <w:tc>
          <w:tcPr>
            <w:tcW w:w="360" w:type="dxa"/>
            <w:shd w:val="clear" w:color="auto" w:fill="C0C0C0"/>
          </w:tcPr>
          <w:p>
            <w:r>
              <w:rPr>
                <w:b/>
              </w:rPr>
              <w:t>Date Group By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Compound</w:t>
            </w:r>
          </w:p>
        </w:tc>
        <w:tc>
          <w:tcPr>
            <w:tcW w:w="360" w:type="dxa"/>
            <w:shd w:val="clear" w:color="auto" w:fill="auto"/>
          </w:tcPr>
          <w:p>
            <w:r>
              <w:t>christmas_tree.png</w:t>
            </w:r>
          </w:p>
        </w:tc>
        <w:tc>
          <w:tcPr>
            <w:tcW w:w="360" w:type="dxa"/>
            <w:shd w:val="clear" w:color="auto" w:fill="auto"/>
          </w:tcPr>
          <w:p>
            <w:r>
              <w:t>compound</w:t>
            </w:r>
          </w:p>
        </w:tc>
        <w:tc>
          <w:tcPr>
            <w:tcW w:w="360" w:type="dxa"/>
            <w:shd w:val="clear" w:color="auto" w:fill="auto"/>
          </w:tcPr>
          <w:p/>
        </w:tc>
      </w:tr>
    </w:tbl>
    <w:p>
      <w:pPr>
        <w:pStyle w:val="Heading4"/>
      </w:pPr>
      <w:r>
        <w:t>In-tray (CARA Tasks)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grouping mode</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manager opening after task saving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sort column</w:t>
            </w:r>
          </w:p>
        </w:tc>
        <w:tc>
          <w:tcPr>
            <w:tcW w:w="360" w:type="dxa"/>
            <w:shd w:val="clear" w:color="auto" w:fill="auto"/>
          </w:tcPr>
          <w:p>
            <w:r>
              <w:t>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sort order desc</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220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r_version_label</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a_status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activity.activity_type</w:t>
            </w:r>
          </w:p>
        </w:tc>
        <w:tc>
          <w:tcPr>
            <w:tcW w:w="360" w:type="dxa"/>
            <w:shd w:val="clear" w:color="auto" w:fill="auto"/>
          </w:tcPr>
          <w:p>
            <w:r>
              <w:t>Task type</w:t>
            </w: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activity.activity_status</w:t>
            </w:r>
          </w:p>
        </w:tc>
        <w:tc>
          <w:tcPr>
            <w:tcW w:w="360" w:type="dxa"/>
            <w:shd w:val="clear" w:color="auto" w:fill="auto"/>
          </w:tcPr>
          <w:p>
            <w:r>
              <w:t>Task status</w:t>
            </w: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activity.target_finish_date</w:t>
            </w:r>
          </w:p>
        </w:tc>
        <w:tc>
          <w:tcPr>
            <w:tcW w:w="360" w:type="dxa"/>
            <w:shd w:val="clear" w:color="auto" w:fill="auto"/>
          </w:tcPr>
          <w:p>
            <w:r>
              <w:t>Target finish date</w:t>
            </w: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a_content_type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a_effective_date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b_region</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department_name</w:t>
            </w:r>
          </w:p>
        </w:tc>
        <w:tc>
          <w:tcPr>
            <w:tcW w:w="360" w:type="dxa"/>
            <w:shd w:val="clear" w:color="auto" w:fill="auto"/>
          </w:tcPr>
          <w:p>
            <w:r>
              <w:t>DEPARTMENT</w:t>
            </w:r>
          </w:p>
        </w:tc>
        <w:tc>
          <w:tcPr>
            <w:tcW w:w="360" w:type="dxa"/>
            <w:shd w:val="clear" w:color="auto" w:fill="auto"/>
          </w:tcPr>
          <w:p>
            <w:r>
              <w:t>200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clinical_study_number</w:t>
            </w:r>
          </w:p>
        </w:tc>
        <w:tc>
          <w:tcPr>
            <w:tcW w:w="360" w:type="dxa"/>
            <w:shd w:val="clear" w:color="auto" w:fill="auto"/>
          </w:tcPr>
          <w:p>
            <w:r>
              <w:t>SORTABLE</w:t>
            </w: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pPr>
        <w:pStyle w:val="Heading4"/>
      </w:pPr>
      <w:r>
        <w:t>Inbox (Documentum Workflows)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display mode</w:t>
            </w:r>
          </w:p>
        </w:tc>
        <w:tc>
          <w:tcPr>
            <w:tcW w:w="360" w:type="dxa"/>
            <w:shd w:val="clear" w:color="auto" w:fill="auto"/>
          </w:tcPr>
          <w:p>
            <w:r>
              <w:t>STANDARD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sort column</w:t>
            </w:r>
          </w:p>
        </w:tc>
        <w:tc>
          <w:tcPr>
            <w:tcW w:w="360" w:type="dxa"/>
            <w:shd w:val="clear" w:color="auto" w:fill="auto"/>
          </w:tcPr>
          <w:p>
            <w:r>
              <w:t>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sort order desc</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delegate button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repeat button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info tab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comments tab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history tab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upcoming tab hidden</w:t>
            </w:r>
          </w:p>
        </w:tc>
        <w:tc>
          <w:tcPr>
            <w:tcW w:w="360" w:type="dxa"/>
            <w:shd w:val="clear" w:color="auto" w:fill="auto"/>
          </w:tcPr>
          <w:p>
            <w:r>
              <w:t>No</w:t>
            </w:r>
          </w:p>
        </w:tc>
      </w:tr>
    </w:tbl>
    <w:p>
      <w:pPr>
        <w:pStyle w:val="Heading4"/>
      </w:pPr>
      <w:r>
        <w:t>Mobile nodes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Nodes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node</w:t>
            </w:r>
          </w:p>
        </w:tc>
        <w:tc>
          <w:tcPr>
            <w:tcW w:w="360" w:type="dxa"/>
            <w:shd w:val="clear" w:color="auto" w:fill="auto"/>
          </w:tcPr>
          <w:p>
            <w:r>
              <w:t>NODE_SEARCH_RESULTS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Node</w:t>
            </w:r>
          </w:p>
        </w:tc>
        <w:tc>
          <w:tcPr>
            <w:tcW w:w="360" w:type="dxa"/>
            <w:shd w:val="clear" w:color="auto" w:fill="auto"/>
          </w:tcPr>
          <w:p>
            <w:r>
              <w:t>NODE_MY_DESK (My Desk)</w:t>
            </w:r>
          </w:p>
          <w:p>
            <w:r>
              <w:t>NODE_FAVORITES (${Favorites})</w:t>
            </w:r>
          </w:p>
          <w:p>
            <w:r>
              <w:t>NODE_RECENT_ITEMS (Recent Items)</w:t>
            </w:r>
          </w:p>
          <w:p>
            <w:r>
              <w:t>NODE_CABINETS (Cabinets)</w:t>
            </w:r>
          </w:p>
          <w:p>
            <w:r>
              <w:t>NODE_SEARCH_RESULTS (My Search)</w:t>
            </w:r>
          </w:p>
          <w:p>
            <w:r>
              <w:t>NODE_DIMENSIONS (Dimensions)</w:t>
            </w:r>
          </w:p>
          <w:p>
            <w:r>
              <w:t>NODE_SLN (SnapLists)</w:t>
            </w:r>
          </w:p>
          <w:p>
            <w:r>
              <w:t>NODE_SLN_Content (Content)</w:t>
            </w:r>
          </w:p>
          <w:p>
            <w:r>
              <w:t>STAGING_AREA (Staging Area)</w:t>
            </w:r>
          </w:p>
          <w:p>
            <w:r>
              <w:t>NODE_TASKS_IN_TRAY (In-tray)</w:t>
            </w:r>
          </w:p>
        </w:tc>
      </w:tr>
    </w:tbl>
    <w:p>
      <w:pPr>
        <w:pStyle w:val="Heading4"/>
      </w:pPr>
      <w:r>
        <w:t>Menu</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context menu</w:t>
            </w:r>
          </w:p>
        </w:tc>
        <w:tc>
          <w:tcPr>
            <w:tcW w:w="360" w:type="dxa"/>
            <w:shd w:val="clear" w:color="auto" w:fill="auto"/>
          </w:tcPr>
          <w:p>
            <w:r>
              <w:t>Properties, Properties with Preview, Permissions, Dump, View, Download, Preview, View PDF, Preview PDF, Open in Tabs, Edit, Check-Out, Check-in, Cancel Check-out, Extract Email Attachments, Add Relationship, Import Annotations, Delete, Delete, Export, Deep Export, Send as URL, Send To, Send as Email Attachment, Add Task, Issue Task, Start Task, Complete Task, Delegate Task, Remove Task from Outtray, Add to favorites, Add to Favorites, Remove from favorites, CUSTOM_1346854794</w:t>
            </w:r>
          </w:p>
        </w:tc>
      </w:tr>
    </w:tbl>
    <w:p>
      <w:pPr>
        <w:pStyle w:val="Heading4"/>
      </w:pPr>
      <w:r>
        <w:t>New item shortcuts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New System Message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New System Message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mail_box.png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in toolbar?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Other object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dm_sysobject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Options</w:t>
            </w:r>
          </w:p>
        </w:tc>
        <w:tc>
          <w:tcPr>
            <w:tcW w:w="360" w:type="dxa"/>
            <w:shd w:val="clear" w:color="auto" w:fill="auto"/>
          </w:tcPr>
          <w:p>
            <w:r>
              <w:t>Import from filesystem</w:t>
            </w:r>
          </w:p>
          <w:p>
            <w:r>
              <w:t>Placeholder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Property initialization</w:t>
            </w:r>
          </w:p>
        </w:tc>
        <w:tc>
          <w:tcPr>
            <w:tcW w:w="360" w:type="dxa"/>
            <w:shd w:val="clear" w:color="auto" w:fill="auto"/>
          </w:tcPr>
          <w:p>
            <w:r>
              <w:t>subject=CARA System Message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New CMC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New CMC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document_check_compatibility.png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in toolbar?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New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Classification</w:t>
            </w:r>
          </w:p>
        </w:tc>
        <w:tc>
          <w:tcPr>
            <w:tcW w:w="360" w:type="dxa"/>
            <w:shd w:val="clear" w:color="auto" w:fill="auto"/>
          </w:tcPr>
          <w:p>
            <w:r>
              <w:t>CMC</w:t>
            </w:r>
          </w:p>
          <w:p>
            <w:r>
              <w:t>Analytical</w:t>
            </w:r>
          </w:p>
          <w:p>
            <w:r>
              <w:t>Agency Proposed Changes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Types</w:t>
            </w:r>
          </w:p>
        </w:tc>
        <w:tc>
          <w:tcPr>
            <w:tcW w:w="360" w:type="dxa"/>
            <w:shd w:val="clear" w:color="auto" w:fill="auto"/>
          </w:tcPr>
          <w:p>
            <w:r>
              <w:t>Model Document</w:t>
            </w:r>
          </w:p>
          <w:p>
            <w:r>
              <w:t>Blank Document</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Import Emails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Import Emails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3d_glasses.png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in toolbar?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New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Classification</w:t>
            </w:r>
          </w:p>
        </w:tc>
        <w:tc>
          <w:tcPr>
            <w:tcW w:w="360" w:type="dxa"/>
            <w:shd w:val="clear" w:color="auto" w:fill="auto"/>
          </w:tcPr>
          <w:p>
            <w:r>
              <w:t>Non-Clinical</w:t>
            </w:r>
          </w:p>
          <w:p>
            <w:r>
              <w:t>Data Component</w:t>
            </w:r>
          </w:p>
          <w:p>
            <w:r>
              <w:t>Data Definition File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Types</w:t>
            </w:r>
          </w:p>
        </w:tc>
        <w:tc>
          <w:tcPr>
            <w:tcW w:w="360" w:type="dxa"/>
            <w:shd w:val="clear" w:color="auto" w:fill="auto"/>
          </w:tcPr>
          <w:p>
            <w:r>
              <w:t>Import from filesystem</w:t>
            </w:r>
          </w:p>
        </w:tc>
      </w:tr>
    </w:tbl>
    <w:p>
      <w:pPr>
        <w:pStyle w:val="Heading4"/>
      </w:pPr>
      <w:r>
        <w:t>Properties (widget)</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properties attributes</w:t>
            </w:r>
          </w:p>
        </w:tc>
        <w:tc>
          <w:tcPr>
            <w:tcW w:w="360" w:type="dxa"/>
            <w:shd w:val="clear" w:color="auto" w:fill="auto"/>
          </w:tcPr>
          <w:p>
            <w:r>
              <w:t>object_name</w:t>
            </w:r>
          </w:p>
          <w:p>
            <w:r>
              <w:t>title</w:t>
            </w:r>
          </w:p>
          <w:p>
            <w:r>
              <w:t>compound</w:t>
            </w:r>
          </w:p>
          <w:p>
            <w:r>
              <w:t>discipline</w:t>
            </w:r>
          </w:p>
          <w:p>
            <w:r>
              <w:t>document_date</w:t>
            </w:r>
          </w:p>
          <w:p>
            <w:r>
              <w:t>document_subtype</w:t>
            </w:r>
          </w:p>
          <w:p>
            <w:r>
              <w:t>document_type</w:t>
            </w:r>
          </w:p>
          <w:p>
            <w:r>
              <w:t>formulation</w:t>
            </w:r>
          </w:p>
          <w:p>
            <w:r>
              <w:t>a_status</w:t>
            </w:r>
          </w:p>
        </w:tc>
      </w:tr>
    </w:tbl>
    <w:p>
      <w:pPr>
        <w:pStyle w:val="Heading5"/>
      </w:pPr>
      <w:r>
        <w:t>Row styles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Styles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Style Name</w:t>
            </w:r>
          </w:p>
        </w:tc>
        <w:tc>
          <w:tcPr>
            <w:tcW w:w="360" w:type="dxa"/>
            <w:shd w:val="clear" w:color="auto" w:fill="C0C0C0"/>
          </w:tcPr>
          <w:p>
            <w:r>
              <w:rPr>
                <w:b/>
              </w:rPr>
              <w:t>Conditions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style-green</w:t>
            </w:r>
          </w:p>
        </w:tc>
        <w:tc>
          <w:tcPr>
            <w:tcW w:w="360" w:type="dxa"/>
            <w:shd w:val="clear" w:color="auto" w:fill="auto"/>
          </w:tcPr>
          <w:p>
            <w:r>
              <w:t>a_status=Approved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style-gray</w:t>
            </w:r>
          </w:p>
        </w:tc>
        <w:tc>
          <w:tcPr>
            <w:tcW w:w="360" w:type="dxa"/>
            <w:shd w:val="clear" w:color="auto" w:fill="auto"/>
          </w:tcPr>
          <w:p>
            <w:r>
              <w:t>r_version_label&lt;&gt;CURRENT&amp;&amp;r_object_id&lt;&gt;null</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076"/>
        <w:gridCol w:w="4077"/>
        <w:gridCol w:w="407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080" w:type="dxa"/>
            <w:gridSpan w:val="3"/>
            <w:shd w:val="clear" w:color="auto" w:fill="F0F0F0"/>
          </w:tcPr>
          <w:p>
            <w:pPr>
              <w:rPr>
                <w:b/>
              </w:rPr>
            </w:pPr>
            <w:r>
              <w:rPr>
                <w:b/>
              </w:rPr>
              <w:t>Icons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Icon</w:t>
            </w:r>
          </w:p>
        </w:tc>
        <w:tc>
          <w:tcPr>
            <w:tcW w:w="360" w:type="dxa"/>
            <w:shd w:val="clear" w:color="auto" w:fill="C0C0C0"/>
          </w:tcPr>
          <w:p>
            <w:pPr>
              <w:rPr>
                <w:b/>
              </w:rPr>
            </w:pPr>
            <w:r>
              <w:rPr>
                <w:b/>
              </w:rPr>
              <w:t>Bullet</w:t>
            </w:r>
          </w:p>
        </w:tc>
        <w:tc>
          <w:tcPr>
            <w:tcW w:w="360" w:type="dxa"/>
            <w:shd w:val="clear" w:color="auto" w:fill="C0C0C0"/>
          </w:tcPr>
          <w:p>
            <w:r>
              <w:rPr>
                <w:b/>
              </w:rPr>
              <w:t>Conditions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tc>
        <w:tc>
          <w:tcPr>
            <w:tcW w:w="360" w:type="dxa"/>
            <w:shd w:val="clear" w:color="auto" w:fill="auto"/>
          </w:tcPr>
          <w:p>
            <w:r>
              <w:t>bullet_purple.png</w:t>
            </w:r>
          </w:p>
        </w:tc>
        <w:tc>
          <w:tcPr>
            <w:tcW w:w="360" w:type="dxa"/>
            <w:shd w:val="clear" w:color="auto" w:fill="auto"/>
          </w:tcPr>
          <w:p>
            <w:r>
              <w:t>a_status=Draft</w:t>
            </w:r>
          </w:p>
        </w:tc>
      </w:tr>
    </w:tbl>
    <w:p>
      <w:pPr>
        <w:pStyle w:val="Heading4"/>
      </w:pPr>
      <w:r>
        <w:t>Search config</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165"/>
        <w:gridCol w:w="1006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 preference</w:t>
            </w:r>
          </w:p>
        </w:tc>
        <w:tc>
          <w:tcPr>
            <w:tcW w:w="360" w:type="dxa"/>
            <w:shd w:val="clear" w:color="auto" w:fill="auto"/>
          </w:tcPr>
          <w:p>
            <w:r>
              <w:t>Use user preferences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Internal sort order</w:t>
            </w:r>
          </w:p>
        </w:tc>
        <w:tc>
          <w:tcPr>
            <w:tcW w:w="360" w:type="dxa"/>
            <w:shd w:val="clear" w:color="auto" w:fill="auto"/>
          </w:tcPr>
          <w:p/>
        </w:tc>
      </w:tr>
      <w:tr>
        <w:tblPrEx>
          <w:tblW w:w="5000" w:type="pct"/>
          <w:tblCellMar>
            <w:left w:w="108" w:type="dxa"/>
            <w:right w:w="108" w:type="dxa"/>
          </w:tblCellMar>
        </w:tblPrEx>
        <w:trPr>
          <w:cantSplit/>
          <w:trHeight w:hRule="auto" w:val="0"/>
          <w:tblHeader/>
        </w:trPr>
        <w:tc>
          <w:tcPr>
            <w:tcW w:w="31680" w:type="dxa"/>
            <w:gridSpan w:val="2"/>
            <w:shd w:val="clear" w:color="auto" w:fill="C0C0C0"/>
          </w:tcPr>
          <w:p>
            <w:pPr>
              <w:rPr>
                <w:b/>
              </w:rPr>
            </w:pPr>
            <w:r>
              <w:rPr>
                <w:b/>
              </w:rPr>
              <w:t>Quick Search</w:t>
            </w:r>
          </w:p>
        </w:tc>
      </w:tr>
      <w:tr>
        <w:tblPrEx>
          <w:tblW w:w="5000" w:type="pct"/>
          <w:tblCellMar>
            <w:left w:w="108" w:type="dxa"/>
            <w:right w:w="108" w:type="dxa"/>
          </w:tblCellMar>
        </w:tblPrEx>
        <w:trPr>
          <w:cantSplit/>
          <w:trHeight w:hRule="auto" w:val="0"/>
        </w:trPr>
        <w:tc>
          <w:tcPr>
            <w:tcW w:w="6336" w:type="dxa"/>
            <w:shd w:val="clear" w:color="auto" w:fill="auto"/>
          </w:tcPr>
          <w:p>
            <w:r>
              <w:t>Quick search type</w:t>
            </w:r>
          </w:p>
        </w:tc>
        <w:tc>
          <w:tcPr>
            <w:tcW w:w="9504" w:type="dxa"/>
            <w:shd w:val="clear" w:color="auto" w:fill="auto"/>
          </w:tcPr>
          <w:p>
            <w:r>
              <w:t>Use attribute searching</w:t>
            </w:r>
          </w:p>
        </w:tc>
      </w:tr>
      <w:tr>
        <w:tblPrEx>
          <w:tblW w:w="5000" w:type="pct"/>
          <w:tblCellMar>
            <w:left w:w="108" w:type="dxa"/>
            <w:right w:w="108" w:type="dxa"/>
          </w:tblCellMar>
        </w:tblPrEx>
        <w:trPr>
          <w:cantSplit/>
          <w:trHeight w:hRule="auto" w:val="0"/>
        </w:trPr>
        <w:tc>
          <w:tcPr>
            <w:tcW w:w="6336" w:type="dxa"/>
            <w:shd w:val="clear" w:color="auto" w:fill="auto"/>
          </w:tcPr>
          <w:p>
            <w:r>
              <w:t>Searchable attributes</w:t>
            </w:r>
          </w:p>
        </w:tc>
        <w:tc>
          <w:tcPr>
            <w:tcW w:w="9504" w:type="dxa"/>
            <w:shd w:val="clear" w:color="auto" w:fill="auto"/>
          </w:tcPr>
          <w:p>
            <w:r>
              <w:t>object_name</w:t>
            </w:r>
          </w:p>
        </w:tc>
      </w:tr>
      <w:tr>
        <w:tblPrEx>
          <w:tblW w:w="5000" w:type="pct"/>
          <w:tblCellMar>
            <w:left w:w="108" w:type="dxa"/>
            <w:right w:w="108" w:type="dxa"/>
          </w:tblCellMar>
        </w:tblPrEx>
        <w:trPr>
          <w:cantSplit/>
          <w:trHeight w:hRule="auto" w:val="0"/>
        </w:trPr>
        <w:tc>
          <w:tcPr>
            <w:tcW w:w="6336" w:type="dxa"/>
            <w:shd w:val="clear" w:color="auto" w:fill="auto"/>
          </w:tcPr>
          <w:p>
            <w:r>
              <w:t>Search in version  labels</w:t>
            </w:r>
          </w:p>
        </w:tc>
        <w:tc>
          <w:tcPr>
            <w:tcW w:w="9504" w:type="dxa"/>
            <w:shd w:val="clear" w:color="auto" w:fill="auto"/>
          </w:tcPr>
          <w:p>
            <w:r>
              <w:t>CURRENT</w:t>
            </w:r>
          </w:p>
        </w:tc>
      </w:tr>
      <w:tr>
        <w:tblPrEx>
          <w:tblW w:w="5000" w:type="pct"/>
          <w:tblCellMar>
            <w:left w:w="108" w:type="dxa"/>
            <w:right w:w="108" w:type="dxa"/>
          </w:tblCellMar>
        </w:tblPrEx>
        <w:trPr>
          <w:cantSplit/>
          <w:trHeight w:hRule="auto" w:val="0"/>
        </w:trPr>
        <w:tc>
          <w:tcPr>
            <w:tcW w:w="6336" w:type="dxa"/>
            <w:shd w:val="clear" w:color="auto" w:fill="auto"/>
          </w:tcPr>
          <w:p>
            <w:r>
              <w:t>Document combo type ahead list template</w:t>
            </w:r>
          </w:p>
        </w:tc>
        <w:tc>
          <w:tcPr>
            <w:tcW w:w="9504"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7014"/>
        <w:gridCol w:w="1510"/>
        <w:gridCol w:w="1165"/>
        <w:gridCol w:w="2541"/>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440" w:type="dxa"/>
            <w:gridSpan w:val="4"/>
            <w:shd w:val="clear" w:color="auto" w:fill="C0C0C0"/>
          </w:tcPr>
          <w:p>
            <w:pPr>
              <w:rPr>
                <w:b/>
              </w:rPr>
            </w:pPr>
            <w:r>
              <w:rPr>
                <w:b/>
              </w:rPr>
              <w:t>Advanced Search</w:t>
            </w:r>
          </w:p>
        </w:tc>
      </w:tr>
      <w:tr>
        <w:tblPrEx>
          <w:tblW w:w="5000" w:type="pct"/>
          <w:tblCellMar>
            <w:left w:w="108" w:type="dxa"/>
            <w:right w:w="108" w:type="dxa"/>
          </w:tblCellMar>
        </w:tblPrEx>
        <w:trPr>
          <w:gridAfter w:val="3"/>
          <w:wAfter w:w="11088" w:type="dxa"/>
        </w:trPr>
        <w:tc>
          <w:tcPr>
            <w:tcW w:w="15840" w:type="dxa"/>
            <w:shd w:val="clear" w:color="auto" w:fill="F0F0F0"/>
          </w:tcPr>
          <w:p>
            <w:r>
              <w:t>Type: pharma_document</w:t>
            </w:r>
            <w:r>
              <w:t>Type label: Pharma Document</w:t>
            </w:r>
          </w:p>
        </w:tc>
      </w:tr>
      <w:tr>
        <w:tblPrEx>
          <w:tblW w:w="5000" w:type="pct"/>
          <w:tblLayout w:type="fixed"/>
          <w:tblCellMar>
            <w:left w:w="108" w:type="dxa"/>
            <w:right w:w="108" w:type="dxa"/>
          </w:tblCellMar>
        </w:tblPrEx>
        <w:tc>
          <w:tcPr>
            <w:tcW w:w="4752" w:type="dxa"/>
            <w:shd w:val="clear" w:color="auto" w:fill="F0F0F0"/>
          </w:tcPr>
          <w:p>
            <w:r>
              <w:t>Attribute name</w:t>
            </w:r>
          </w:p>
        </w:tc>
        <w:tc>
          <w:tcPr>
            <w:tcW w:w="3168" w:type="dxa"/>
            <w:shd w:val="clear" w:color="auto" w:fill="F0F0F0"/>
          </w:tcPr>
          <w:p>
            <w:r>
              <w:t>Attribute label</w:t>
            </w:r>
          </w:p>
        </w:tc>
        <w:tc>
          <w:tcPr>
            <w:tcW w:w="2376" w:type="dxa"/>
            <w:shd w:val="clear" w:color="auto" w:fill="F0F0F0"/>
          </w:tcPr>
          <w:p>
            <w:r>
              <w:t>Operator</w:t>
            </w:r>
          </w:p>
        </w:tc>
        <w:tc>
          <w:tcPr>
            <w:tcW w:w="5544" w:type="dxa"/>
            <w:shd w:val="clear" w:color="auto" w:fill="F0F0F0"/>
          </w:tcPr>
          <w:p>
            <w:r>
              <w:t>Value assistance</w:t>
            </w:r>
          </w:p>
        </w:tc>
      </w:tr>
      <w:tr>
        <w:tblPrEx>
          <w:tblW w:w="5000" w:type="pct"/>
          <w:tblLayout w:type="fixed"/>
          <w:tblCellMar>
            <w:left w:w="108" w:type="dxa"/>
            <w:right w:w="108" w:type="dxa"/>
          </w:tblCellMar>
        </w:tblPrEx>
        <w:tc>
          <w:tcPr>
            <w:tcW w:w="4752" w:type="dxa"/>
            <w:shd w:val="clear" w:color="auto" w:fill="auto"/>
          </w:tcPr>
          <w:p>
            <w:r>
              <w:t>document_date</w:t>
            </w:r>
          </w:p>
        </w:tc>
        <w:tc>
          <w:tcPr>
            <w:tcW w:w="3168" w:type="dxa"/>
            <w:shd w:val="clear" w:color="auto" w:fill="auto"/>
          </w:tcPr>
          <w:p>
            <w:r>
              <w:t>Document Date</w:t>
            </w:r>
          </w:p>
        </w:tc>
        <w:tc>
          <w:tcPr>
            <w:tcW w:w="2376" w:type="dxa"/>
            <w:shd w:val="clear" w:color="auto" w:fill="auto"/>
          </w:tcPr>
          <w:p/>
        </w:tc>
        <w:tc>
          <w:tcPr>
            <w:tcW w:w="5544" w:type="dxa"/>
            <w:shd w:val="clear" w:color="auto" w:fill="auto"/>
          </w:tcPr>
          <w:p/>
        </w:tc>
      </w:tr>
      <w:tr>
        <w:tblPrEx>
          <w:tblW w:w="5000" w:type="pct"/>
          <w:tblLayout w:type="fixed"/>
          <w:tblCellMar>
            <w:left w:w="108" w:type="dxa"/>
            <w:right w:w="108" w:type="dxa"/>
          </w:tblCellMar>
        </w:tblPrEx>
        <w:tc>
          <w:tcPr>
            <w:tcW w:w="4752" w:type="dxa"/>
            <w:shd w:val="clear" w:color="auto" w:fill="auto"/>
          </w:tcPr>
          <w:p>
            <w:r>
              <w:t>document_subtype</w:t>
            </w:r>
          </w:p>
        </w:tc>
        <w:tc>
          <w:tcPr>
            <w:tcW w:w="3168" w:type="dxa"/>
            <w:shd w:val="clear" w:color="auto" w:fill="auto"/>
          </w:tcPr>
          <w:p/>
        </w:tc>
        <w:tc>
          <w:tcPr>
            <w:tcW w:w="2376" w:type="dxa"/>
            <w:shd w:val="clear" w:color="auto" w:fill="auto"/>
          </w:tcPr>
          <w:p/>
        </w:tc>
        <w:tc>
          <w:tcPr>
            <w:tcW w:w="5544" w:type="dxa"/>
            <w:shd w:val="clear" w:color="auto" w:fill="auto"/>
          </w:tcPr>
          <w:p>
            <w:r>
              <w:t>select distinct document_subtype from pharma_document [where document_type = ${document_type}]</w:t>
            </w:r>
          </w:p>
        </w:tc>
      </w:tr>
      <w:tr>
        <w:tblPrEx>
          <w:tblW w:w="5000" w:type="pct"/>
          <w:tblLayout w:type="fixed"/>
          <w:tblCellMar>
            <w:left w:w="108" w:type="dxa"/>
            <w:right w:w="108" w:type="dxa"/>
          </w:tblCellMar>
        </w:tblPrEx>
        <w:tc>
          <w:tcPr>
            <w:tcW w:w="4752" w:type="dxa"/>
            <w:shd w:val="clear" w:color="auto" w:fill="auto"/>
          </w:tcPr>
          <w:p>
            <w:r>
              <w:t>document_type</w:t>
            </w:r>
          </w:p>
        </w:tc>
        <w:tc>
          <w:tcPr>
            <w:tcW w:w="3168" w:type="dxa"/>
            <w:shd w:val="clear" w:color="auto" w:fill="auto"/>
          </w:tcPr>
          <w:p>
            <w:r>
              <w:t>Document Type</w:t>
            </w:r>
          </w:p>
        </w:tc>
        <w:tc>
          <w:tcPr>
            <w:tcW w:w="2376" w:type="dxa"/>
            <w:shd w:val="clear" w:color="auto" w:fill="auto"/>
          </w:tcPr>
          <w:p/>
        </w:tc>
        <w:tc>
          <w:tcPr>
            <w:tcW w:w="5544" w:type="dxa"/>
            <w:shd w:val="clear" w:color="auto" w:fill="auto"/>
          </w:tcPr>
          <w:p>
            <w:r>
              <w:t>select distinct document_type from pharma_document [where discipline = ${discipline}]</w:t>
            </w:r>
          </w:p>
        </w:tc>
      </w:tr>
      <w:tr>
        <w:tblPrEx>
          <w:tblW w:w="5000" w:type="pct"/>
          <w:tblLayout w:type="fixed"/>
          <w:tblCellMar>
            <w:left w:w="108" w:type="dxa"/>
            <w:right w:w="108" w:type="dxa"/>
          </w:tblCellMar>
        </w:tblPrEx>
        <w:tc>
          <w:tcPr>
            <w:tcW w:w="4752" w:type="dxa"/>
            <w:shd w:val="clear" w:color="auto" w:fill="auto"/>
          </w:tcPr>
          <w:p>
            <w:r>
              <w:t>formulation</w:t>
            </w:r>
          </w:p>
        </w:tc>
        <w:tc>
          <w:tcPr>
            <w:tcW w:w="3168" w:type="dxa"/>
            <w:shd w:val="clear" w:color="auto" w:fill="auto"/>
          </w:tcPr>
          <w:p>
            <w:r>
              <w:t>Formulation</w:t>
            </w:r>
          </w:p>
        </w:tc>
        <w:tc>
          <w:tcPr>
            <w:tcW w:w="2376" w:type="dxa"/>
            <w:shd w:val="clear" w:color="auto" w:fill="auto"/>
          </w:tcPr>
          <w:p/>
        </w:tc>
        <w:tc>
          <w:tcPr>
            <w:tcW w:w="5544" w:type="dxa"/>
            <w:shd w:val="clear" w:color="auto" w:fill="auto"/>
          </w:tcPr>
          <w:p>
            <w:r>
              <w:t>Dictionary: A Test 3.3.341 CHANGE</w:t>
            </w:r>
          </w:p>
        </w:tc>
      </w:tr>
      <w:tr>
        <w:tblPrEx>
          <w:tblW w:w="5000" w:type="pct"/>
          <w:tblLayout w:type="fixed"/>
          <w:tblCellMar>
            <w:left w:w="108" w:type="dxa"/>
            <w:right w:w="108" w:type="dxa"/>
          </w:tblCellMar>
        </w:tblPrEx>
        <w:tc>
          <w:tcPr>
            <w:tcW w:w="4752" w:type="dxa"/>
            <w:shd w:val="clear" w:color="auto" w:fill="auto"/>
          </w:tcPr>
          <w:p>
            <w:r>
              <w:t>department_name</w:t>
            </w:r>
          </w:p>
        </w:tc>
        <w:tc>
          <w:tcPr>
            <w:tcW w:w="3168" w:type="dxa"/>
            <w:shd w:val="clear" w:color="auto" w:fill="auto"/>
          </w:tcPr>
          <w:p>
            <w:r>
              <w:t>${Department}</w:t>
            </w:r>
          </w:p>
        </w:tc>
        <w:tc>
          <w:tcPr>
            <w:tcW w:w="2376" w:type="dxa"/>
            <w:shd w:val="clear" w:color="auto" w:fill="auto"/>
          </w:tcPr>
          <w:p/>
        </w:tc>
        <w:tc>
          <w:tcPr>
            <w:tcW w:w="5544" w:type="dxa"/>
            <w:shd w:val="clear" w:color="auto" w:fill="auto"/>
          </w:tcPr>
          <w:p>
            <w:r>
              <w:t>Dictionary: Department - [per user locale]</w:t>
            </w:r>
          </w:p>
        </w:tc>
      </w:tr>
      <w:tr>
        <w:tblPrEx>
          <w:tblW w:w="5000" w:type="pct"/>
          <w:tblLayout w:type="fixed"/>
          <w:tblCellMar>
            <w:left w:w="108" w:type="dxa"/>
            <w:right w:w="108" w:type="dxa"/>
          </w:tblCellMar>
        </w:tblPrEx>
        <w:tc>
          <w:tcPr>
            <w:tcW w:w="4752" w:type="dxa"/>
            <w:shd w:val="clear" w:color="auto" w:fill="auto"/>
          </w:tcPr>
          <w:p>
            <w:r>
              <w:t>a_status</w:t>
            </w:r>
          </w:p>
        </w:tc>
        <w:tc>
          <w:tcPr>
            <w:tcW w:w="3168" w:type="dxa"/>
            <w:shd w:val="clear" w:color="auto" w:fill="auto"/>
          </w:tcPr>
          <w:p>
            <w:r>
              <w:t>Status</w:t>
            </w:r>
          </w:p>
        </w:tc>
        <w:tc>
          <w:tcPr>
            <w:tcW w:w="2376" w:type="dxa"/>
            <w:shd w:val="clear" w:color="auto" w:fill="auto"/>
          </w:tcPr>
          <w:p/>
        </w:tc>
        <w:tc>
          <w:tcPr>
            <w:tcW w:w="5544" w:type="dxa"/>
            <w:shd w:val="clear" w:color="auto" w:fill="auto"/>
          </w:tcPr>
          <w:p/>
        </w:tc>
      </w:tr>
      <w:tr>
        <w:tblPrEx>
          <w:tblW w:w="5000" w:type="pct"/>
          <w:tblLayout w:type="fixed"/>
          <w:tblCellMar>
            <w:left w:w="108" w:type="dxa"/>
            <w:right w:w="108" w:type="dxa"/>
          </w:tblCellMar>
        </w:tblPrEx>
        <w:tc>
          <w:tcPr>
            <w:tcW w:w="4752" w:type="dxa"/>
            <w:shd w:val="clear" w:color="auto" w:fill="auto"/>
          </w:tcPr>
          <w:p>
            <w:r>
              <w:t>discipline</w:t>
            </w:r>
          </w:p>
        </w:tc>
        <w:tc>
          <w:tcPr>
            <w:tcW w:w="3168" w:type="dxa"/>
            <w:shd w:val="clear" w:color="auto" w:fill="auto"/>
          </w:tcPr>
          <w:p>
            <w:r>
              <w:t>Discipline</w:t>
            </w:r>
          </w:p>
        </w:tc>
        <w:tc>
          <w:tcPr>
            <w:tcW w:w="2376" w:type="dxa"/>
            <w:shd w:val="clear" w:color="auto" w:fill="auto"/>
          </w:tcPr>
          <w:p/>
        </w:tc>
        <w:tc>
          <w:tcPr>
            <w:tcW w:w="5544" w:type="dxa"/>
            <w:shd w:val="clear" w:color="auto" w:fill="auto"/>
          </w:tcPr>
          <w:p>
            <w:r>
              <w:t>Dictionary: Discipline</w:t>
            </w:r>
          </w:p>
        </w:tc>
      </w:tr>
      <w:tr>
        <w:tblPrEx>
          <w:tblW w:w="5000" w:type="pct"/>
          <w:tblLayout w:type="fixed"/>
          <w:tblCellMar>
            <w:left w:w="108" w:type="dxa"/>
            <w:right w:w="108" w:type="dxa"/>
          </w:tblCellMar>
        </w:tblPrEx>
        <w:tc>
          <w:tcPr>
            <w:tcW w:w="4752" w:type="dxa"/>
            <w:shd w:val="clear" w:color="auto" w:fill="auto"/>
          </w:tcPr>
          <w:p>
            <w:r>
              <w:t>compound</w:t>
            </w:r>
          </w:p>
        </w:tc>
        <w:tc>
          <w:tcPr>
            <w:tcW w:w="3168" w:type="dxa"/>
            <w:shd w:val="clear" w:color="auto" w:fill="auto"/>
          </w:tcPr>
          <w:p>
            <w:r>
              <w:t>Compound with a very long long attribute name for the display</w:t>
            </w:r>
          </w:p>
        </w:tc>
        <w:tc>
          <w:tcPr>
            <w:tcW w:w="2376" w:type="dxa"/>
            <w:shd w:val="clear" w:color="auto" w:fill="auto"/>
          </w:tcPr>
          <w:p/>
        </w:tc>
        <w:tc>
          <w:tcPr>
            <w:tcW w:w="5544" w:type="dxa"/>
            <w:shd w:val="clear" w:color="auto" w:fill="auto"/>
          </w:tcPr>
          <w:p>
            <w:r>
              <w:t>Dictionary: Compound</w:t>
            </w:r>
          </w:p>
        </w:tc>
      </w:tr>
      <w:tr>
        <w:tblPrEx>
          <w:tblW w:w="5000" w:type="pct"/>
          <w:tblCellMar>
            <w:left w:w="108" w:type="dxa"/>
            <w:right w:w="108" w:type="dxa"/>
          </w:tblCellMar>
        </w:tblPrEx>
        <w:trPr>
          <w:gridAfter w:val="3"/>
          <w:wAfter w:w="11088" w:type="dxa"/>
        </w:trPr>
        <w:tc>
          <w:tcPr>
            <w:tcW w:w="15840" w:type="dxa"/>
            <w:shd w:val="clear" w:color="auto" w:fill="F0F0F0"/>
          </w:tcPr>
          <w:p>
            <w:r>
              <w:t>Type: clinical_document</w:t>
            </w:r>
            <w:r>
              <w:t>Type label: Clinical Document</w:t>
            </w:r>
          </w:p>
        </w:tc>
      </w:tr>
      <w:tr>
        <w:tblPrEx>
          <w:tblW w:w="5000" w:type="pct"/>
          <w:tblLayout w:type="fixed"/>
          <w:tblCellMar>
            <w:left w:w="108" w:type="dxa"/>
            <w:right w:w="108" w:type="dxa"/>
          </w:tblCellMar>
        </w:tblPrEx>
        <w:tc>
          <w:tcPr>
            <w:tcW w:w="4752" w:type="dxa"/>
            <w:shd w:val="clear" w:color="auto" w:fill="F0F0F0"/>
          </w:tcPr>
          <w:p>
            <w:r>
              <w:t>Attribute name</w:t>
            </w:r>
          </w:p>
        </w:tc>
        <w:tc>
          <w:tcPr>
            <w:tcW w:w="3168" w:type="dxa"/>
            <w:shd w:val="clear" w:color="auto" w:fill="F0F0F0"/>
          </w:tcPr>
          <w:p>
            <w:r>
              <w:t>Attribute label</w:t>
            </w:r>
          </w:p>
        </w:tc>
        <w:tc>
          <w:tcPr>
            <w:tcW w:w="2376" w:type="dxa"/>
            <w:shd w:val="clear" w:color="auto" w:fill="F0F0F0"/>
          </w:tcPr>
          <w:p>
            <w:r>
              <w:t>Operator</w:t>
            </w:r>
          </w:p>
        </w:tc>
        <w:tc>
          <w:tcPr>
            <w:tcW w:w="5544" w:type="dxa"/>
            <w:shd w:val="clear" w:color="auto" w:fill="F0F0F0"/>
          </w:tcPr>
          <w:p>
            <w:r>
              <w:t>Value assistance</w:t>
            </w:r>
          </w:p>
        </w:tc>
      </w:tr>
      <w:tr>
        <w:tblPrEx>
          <w:tblW w:w="5000" w:type="pct"/>
          <w:tblLayout w:type="fixed"/>
          <w:tblCellMar>
            <w:left w:w="108" w:type="dxa"/>
            <w:right w:w="108" w:type="dxa"/>
          </w:tblCellMar>
        </w:tblPrEx>
        <w:tc>
          <w:tcPr>
            <w:tcW w:w="4752" w:type="dxa"/>
            <w:shd w:val="clear" w:color="auto" w:fill="auto"/>
          </w:tcPr>
          <w:p>
            <w:r>
              <w:t>b_deliverable</w:t>
            </w:r>
          </w:p>
        </w:tc>
        <w:tc>
          <w:tcPr>
            <w:tcW w:w="3168" w:type="dxa"/>
            <w:shd w:val="clear" w:color="auto" w:fill="auto"/>
          </w:tcPr>
          <w:p>
            <w:r>
              <w:t>Deliverable</w:t>
            </w:r>
          </w:p>
        </w:tc>
        <w:tc>
          <w:tcPr>
            <w:tcW w:w="2376" w:type="dxa"/>
            <w:shd w:val="clear" w:color="auto" w:fill="auto"/>
          </w:tcPr>
          <w:p/>
        </w:tc>
        <w:tc>
          <w:tcPr>
            <w:tcW w:w="5544" w:type="dxa"/>
            <w:shd w:val="clear" w:color="auto" w:fill="auto"/>
          </w:tcPr>
          <w:p/>
        </w:tc>
      </w:tr>
      <w:tr>
        <w:tblPrEx>
          <w:tblW w:w="5000" w:type="pct"/>
          <w:tblLayout w:type="fixed"/>
          <w:tblCellMar>
            <w:left w:w="108" w:type="dxa"/>
            <w:right w:w="108" w:type="dxa"/>
          </w:tblCellMar>
        </w:tblPrEx>
        <w:tc>
          <w:tcPr>
            <w:tcW w:w="4752" w:type="dxa"/>
            <w:shd w:val="clear" w:color="auto" w:fill="auto"/>
          </w:tcPr>
          <w:p>
            <w:r>
              <w:t>authors</w:t>
            </w:r>
          </w:p>
        </w:tc>
        <w:tc>
          <w:tcPr>
            <w:tcW w:w="3168" w:type="dxa"/>
            <w:shd w:val="clear" w:color="auto" w:fill="auto"/>
          </w:tcPr>
          <w:p>
            <w:r>
              <w:t>Authors</w:t>
            </w:r>
          </w:p>
        </w:tc>
        <w:tc>
          <w:tcPr>
            <w:tcW w:w="2376" w:type="dxa"/>
            <w:shd w:val="clear" w:color="auto" w:fill="auto"/>
          </w:tcPr>
          <w:p/>
        </w:tc>
        <w:tc>
          <w:tcPr>
            <w:tcW w:w="5544" w:type="dxa"/>
            <w:shd w:val="clear" w:color="auto" w:fill="auto"/>
          </w:tcPr>
          <w:p/>
        </w:tc>
      </w:tr>
      <w:tr>
        <w:tblPrEx>
          <w:tblW w:w="5000" w:type="pct"/>
          <w:tblLayout w:type="fixed"/>
          <w:tblCellMar>
            <w:left w:w="108" w:type="dxa"/>
            <w:right w:w="108" w:type="dxa"/>
          </w:tblCellMar>
        </w:tblPrEx>
        <w:tc>
          <w:tcPr>
            <w:tcW w:w="4752" w:type="dxa"/>
            <w:shd w:val="clear" w:color="auto" w:fill="auto"/>
          </w:tcPr>
          <w:p>
            <w:r>
              <w:t>b_discipline</w:t>
            </w:r>
          </w:p>
        </w:tc>
        <w:tc>
          <w:tcPr>
            <w:tcW w:w="3168" w:type="dxa"/>
            <w:shd w:val="clear" w:color="auto" w:fill="auto"/>
          </w:tcPr>
          <w:p>
            <w:r>
              <w:t>Discipline</w:t>
            </w:r>
          </w:p>
        </w:tc>
        <w:tc>
          <w:tcPr>
            <w:tcW w:w="2376" w:type="dxa"/>
            <w:shd w:val="clear" w:color="auto" w:fill="auto"/>
          </w:tcPr>
          <w:p/>
        </w:tc>
        <w:tc>
          <w:tcPr>
            <w:tcW w:w="5544" w:type="dxa"/>
            <w:shd w:val="clear" w:color="auto" w:fill="auto"/>
          </w:tcPr>
          <w:p>
            <w:r>
              <w:t>Dictionary: Discipline</w:t>
            </w:r>
          </w:p>
        </w:tc>
      </w:tr>
      <w:tr>
        <w:tblPrEx>
          <w:tblW w:w="5000" w:type="pct"/>
          <w:tblLayout w:type="fixed"/>
          <w:tblCellMar>
            <w:left w:w="108" w:type="dxa"/>
            <w:right w:w="108" w:type="dxa"/>
          </w:tblCellMar>
        </w:tblPrEx>
        <w:tc>
          <w:tcPr>
            <w:tcW w:w="4752" w:type="dxa"/>
            <w:shd w:val="clear" w:color="auto" w:fill="auto"/>
          </w:tcPr>
          <w:p>
            <w:r>
              <w:t>b_function</w:t>
            </w:r>
          </w:p>
        </w:tc>
        <w:tc>
          <w:tcPr>
            <w:tcW w:w="3168" w:type="dxa"/>
            <w:shd w:val="clear" w:color="auto" w:fill="auto"/>
          </w:tcPr>
          <w:p>
            <w:r>
              <w:t>Function</w:t>
            </w:r>
          </w:p>
        </w:tc>
        <w:tc>
          <w:tcPr>
            <w:tcW w:w="2376" w:type="dxa"/>
            <w:shd w:val="clear" w:color="auto" w:fill="auto"/>
          </w:tcPr>
          <w:p/>
        </w:tc>
        <w:tc>
          <w:tcPr>
            <w:tcW w:w="5544" w:type="dxa"/>
            <w:shd w:val="clear" w:color="auto" w:fill="auto"/>
          </w:tcPr>
          <w:p/>
        </w:tc>
      </w:tr>
      <w:tr>
        <w:tblPrEx>
          <w:tblW w:w="5000" w:type="pct"/>
          <w:tblLayout w:type="fixed"/>
          <w:tblCellMar>
            <w:left w:w="108" w:type="dxa"/>
            <w:right w:w="108" w:type="dxa"/>
          </w:tblCellMar>
        </w:tblPrEx>
        <w:tc>
          <w:tcPr>
            <w:tcW w:w="4752" w:type="dxa"/>
            <w:shd w:val="clear" w:color="auto" w:fill="auto"/>
          </w:tcPr>
          <w:p>
            <w:r>
              <w:t>is_blinded</w:t>
            </w:r>
          </w:p>
        </w:tc>
        <w:tc>
          <w:tcPr>
            <w:tcW w:w="3168" w:type="dxa"/>
            <w:shd w:val="clear" w:color="auto" w:fill="auto"/>
          </w:tcPr>
          <w:p>
            <w:r>
              <w:t>Is Blinded</w:t>
            </w:r>
          </w:p>
        </w:tc>
        <w:tc>
          <w:tcPr>
            <w:tcW w:w="2376" w:type="dxa"/>
            <w:shd w:val="clear" w:color="auto" w:fill="auto"/>
          </w:tcPr>
          <w:p/>
        </w:tc>
        <w:tc>
          <w:tcPr>
            <w:tcW w:w="5544" w:type="dxa"/>
            <w:shd w:val="clear" w:color="auto" w:fill="auto"/>
          </w:tcPr>
          <w:p/>
        </w:tc>
      </w:tr>
      <w:tr>
        <w:tblPrEx>
          <w:tblW w:w="5000" w:type="pct"/>
          <w:tblLayout w:type="fixed"/>
          <w:tblCellMar>
            <w:left w:w="108" w:type="dxa"/>
            <w:right w:w="108" w:type="dxa"/>
          </w:tblCellMar>
        </w:tblPrEx>
        <w:tc>
          <w:tcPr>
            <w:tcW w:w="4752" w:type="dxa"/>
            <w:shd w:val="clear" w:color="auto" w:fill="auto"/>
          </w:tcPr>
          <w:p>
            <w:r>
              <w:t>department_name</w:t>
            </w:r>
          </w:p>
        </w:tc>
        <w:tc>
          <w:tcPr>
            <w:tcW w:w="3168" w:type="dxa"/>
            <w:shd w:val="clear" w:color="auto" w:fill="auto"/>
          </w:tcPr>
          <w:p>
            <w:r>
              <w:t>Department</w:t>
            </w:r>
          </w:p>
        </w:tc>
        <w:tc>
          <w:tcPr>
            <w:tcW w:w="2376" w:type="dxa"/>
            <w:shd w:val="clear" w:color="auto" w:fill="auto"/>
          </w:tcPr>
          <w:p/>
        </w:tc>
        <w:tc>
          <w:tcPr>
            <w:tcW w:w="5544" w:type="dxa"/>
            <w:shd w:val="clear" w:color="auto" w:fill="auto"/>
          </w:tcPr>
          <w:p>
            <w:r>
              <w:t>Dictionary: Department</w:t>
            </w:r>
          </w:p>
        </w:tc>
      </w:tr>
      <w:tr>
        <w:tblPrEx>
          <w:tblW w:w="5000" w:type="pct"/>
          <w:tblCellMar>
            <w:left w:w="108" w:type="dxa"/>
            <w:right w:w="108" w:type="dxa"/>
          </w:tblCellMar>
        </w:tblPrEx>
        <w:trPr>
          <w:gridAfter w:val="3"/>
          <w:wAfter w:w="11088" w:type="dxa"/>
        </w:trPr>
        <w:tc>
          <w:tcPr>
            <w:tcW w:w="15840" w:type="dxa"/>
            <w:shd w:val="clear" w:color="auto" w:fill="F0F0F0"/>
          </w:tcPr>
          <w:p>
            <w:r>
              <w:t>Type: cmc_document</w:t>
            </w:r>
            <w:r>
              <w:t>Type label: Document (cmc_document)</w:t>
            </w:r>
          </w:p>
        </w:tc>
      </w:tr>
      <w:tr>
        <w:tblPrEx>
          <w:tblW w:w="5000" w:type="pct"/>
          <w:tblLayout w:type="fixed"/>
          <w:tblCellMar>
            <w:left w:w="108" w:type="dxa"/>
            <w:right w:w="108" w:type="dxa"/>
          </w:tblCellMar>
        </w:tblPrEx>
        <w:tc>
          <w:tcPr>
            <w:tcW w:w="4752" w:type="dxa"/>
            <w:shd w:val="clear" w:color="auto" w:fill="F0F0F0"/>
          </w:tcPr>
          <w:p>
            <w:r>
              <w:t>Attribute name</w:t>
            </w:r>
          </w:p>
        </w:tc>
        <w:tc>
          <w:tcPr>
            <w:tcW w:w="3168" w:type="dxa"/>
            <w:shd w:val="clear" w:color="auto" w:fill="F0F0F0"/>
          </w:tcPr>
          <w:p>
            <w:r>
              <w:t>Attribute label</w:t>
            </w:r>
          </w:p>
        </w:tc>
        <w:tc>
          <w:tcPr>
            <w:tcW w:w="2376" w:type="dxa"/>
            <w:shd w:val="clear" w:color="auto" w:fill="F0F0F0"/>
          </w:tcPr>
          <w:p>
            <w:r>
              <w:t>Operator</w:t>
            </w:r>
          </w:p>
        </w:tc>
        <w:tc>
          <w:tcPr>
            <w:tcW w:w="5544" w:type="dxa"/>
            <w:shd w:val="clear" w:color="auto" w:fill="F0F0F0"/>
          </w:tcPr>
          <w:p>
            <w:r>
              <w:t>Value assistance</w:t>
            </w:r>
          </w:p>
        </w:tc>
      </w:tr>
      <w:tr>
        <w:tblPrEx>
          <w:tblW w:w="5000" w:type="pct"/>
          <w:tblLayout w:type="fixed"/>
          <w:tblCellMar>
            <w:left w:w="108" w:type="dxa"/>
            <w:right w:w="108" w:type="dxa"/>
          </w:tblCellMar>
        </w:tblPrEx>
        <w:tc>
          <w:tcPr>
            <w:tcW w:w="4752" w:type="dxa"/>
            <w:shd w:val="clear" w:color="auto" w:fill="auto"/>
          </w:tcPr>
          <w:p>
            <w:r>
              <w:t>object_name</w:t>
            </w:r>
          </w:p>
        </w:tc>
        <w:tc>
          <w:tcPr>
            <w:tcW w:w="3168" w:type="dxa"/>
            <w:shd w:val="clear" w:color="auto" w:fill="auto"/>
          </w:tcPr>
          <w:p>
            <w:r>
              <w:t>Name</w:t>
            </w:r>
          </w:p>
        </w:tc>
        <w:tc>
          <w:tcPr>
            <w:tcW w:w="2376" w:type="dxa"/>
            <w:shd w:val="clear" w:color="auto" w:fill="auto"/>
          </w:tcPr>
          <w:p/>
        </w:tc>
        <w:tc>
          <w:tcPr>
            <w:tcW w:w="5544" w:type="dxa"/>
            <w:shd w:val="clear" w:color="auto" w:fill="auto"/>
          </w:tcPr>
          <w:p/>
        </w:tc>
      </w:tr>
      <w:tr>
        <w:tblPrEx>
          <w:tblW w:w="5000" w:type="pct"/>
          <w:tblLayout w:type="fixed"/>
          <w:tblCellMar>
            <w:left w:w="108" w:type="dxa"/>
            <w:right w:w="108" w:type="dxa"/>
          </w:tblCellMar>
        </w:tblPrEx>
        <w:tc>
          <w:tcPr>
            <w:tcW w:w="4752" w:type="dxa"/>
            <w:shd w:val="clear" w:color="auto" w:fill="auto"/>
          </w:tcPr>
          <w:p>
            <w:r>
              <w:t>department_name</w:t>
            </w:r>
          </w:p>
        </w:tc>
        <w:tc>
          <w:tcPr>
            <w:tcW w:w="3168" w:type="dxa"/>
            <w:shd w:val="clear" w:color="auto" w:fill="auto"/>
          </w:tcPr>
          <w:p>
            <w:r>
              <w:t>Department</w:t>
            </w:r>
          </w:p>
        </w:tc>
        <w:tc>
          <w:tcPr>
            <w:tcW w:w="2376" w:type="dxa"/>
            <w:shd w:val="clear" w:color="auto" w:fill="auto"/>
          </w:tcPr>
          <w:p/>
        </w:tc>
        <w:tc>
          <w:tcPr>
            <w:tcW w:w="5544" w:type="dxa"/>
            <w:shd w:val="clear" w:color="auto" w:fill="auto"/>
          </w:tcPr>
          <w:p>
            <w:r>
              <w:t>Dictionary: Department - [per user locale]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Options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search config</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using Classification only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using Type only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Hide 'Link criteria' box</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Hide 'All versions' box</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Hide 'Case sensitive' box</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Hide 'Ranking' column in search results</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Facets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Attributes for Facets (xPlore)</w:t>
            </w:r>
          </w:p>
        </w:tc>
        <w:tc>
          <w:tcPr>
            <w:tcW w:w="360" w:type="dxa"/>
            <w:shd w:val="clear" w:color="auto" w:fill="auto"/>
          </w:tcPr>
          <w:p>
            <w:r>
              <w:t>Not set</w:t>
            </w:r>
          </w:p>
        </w:tc>
      </w:tr>
    </w:tbl>
    <w:p>
      <w:pPr>
        <w:pStyle w:val="Heading4"/>
      </w:pPr>
      <w:r>
        <w:t>Security</w:t>
      </w:r>
    </w:p>
    <w:p>
      <w:r>
        <w:t>dmadmin</w:t>
      </w:r>
    </w:p>
    <w:p>
      <w:pPr>
        <w:pStyle w:val="Heading4"/>
      </w:pPr>
      <w:r>
        <w:t>Settings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Double-click action</w:t>
            </w:r>
          </w:p>
        </w:tc>
        <w:tc>
          <w:tcPr>
            <w:tcW w:w="360" w:type="dxa"/>
            <w:shd w:val="clear" w:color="auto" w:fill="auto"/>
          </w:tcPr>
          <w:p>
            <w:r>
              <w:t>View primary content</w:t>
            </w:r>
          </w:p>
        </w:tc>
      </w:tr>
    </w:tbl>
    <w:p>
      <w:pPr>
        <w:pStyle w:val="Heading4"/>
      </w:pPr>
      <w:r>
        <w:t>SnapLists</w:t>
      </w:r>
    </w:p>
    <w:p>
      <w:pPr>
        <w:pStyle w:val="Heading4"/>
      </w:pPr>
      <w:r>
        <w:t>By Compound</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By Compound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Path</w:t>
            </w:r>
          </w:p>
        </w:tc>
        <w:tc>
          <w:tcPr>
            <w:tcW w:w="360" w:type="dxa"/>
            <w:shd w:val="clear" w:color="auto" w:fill="auto"/>
          </w:tcPr>
          <w:p>
            <w:r>
              <w:t>Content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3d_glasses.png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pharma_document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 versions?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Qualification</w:t>
            </w:r>
          </w:p>
        </w:tc>
        <w:tc>
          <w:tcPr>
            <w:tcW w:w="360" w:type="dxa"/>
            <w:shd w:val="clear" w:color="auto" w:fill="auto"/>
          </w:tcPr>
          <w:p>
            <w:r>
              <w:rPr>
                <w:rFonts w:ascii="Courier New" w:eastAsia="Courier New" w:hAnsi="Courier New" w:cs="Courier New"/>
                <w:sz w:val="14"/>
              </w:rPr>
              <w:t>object_name is not nullstring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Load before filter selection?</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Results limit</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200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authors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compound</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department_name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r_creator_name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r_creation_date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r_modifier</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r_modify_date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title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Sorting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Ascending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2446"/>
        <w:gridCol w:w="2446"/>
        <w:gridCol w:w="244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800" w:type="dxa"/>
            <w:gridSpan w:val="5"/>
            <w:shd w:val="clear" w:color="auto" w:fill="C0C0C0"/>
          </w:tcPr>
          <w:p>
            <w:pPr>
              <w:rPr>
                <w:b/>
              </w:rPr>
            </w:pPr>
            <w:r>
              <w:rPr>
                <w:b/>
              </w:rPr>
              <w:t>Filters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Icon</w:t>
            </w:r>
          </w:p>
        </w:tc>
        <w:tc>
          <w:tcPr>
            <w:tcW w:w="360" w:type="dxa"/>
            <w:shd w:val="clear" w:color="auto" w:fill="C0C0C0"/>
          </w:tcPr>
          <w:p>
            <w:pPr>
              <w:rPr>
                <w:b/>
              </w:rPr>
            </w:pPr>
            <w:r>
              <w:rPr>
                <w:b/>
              </w:rPr>
              <w:t>Attribute</w:t>
            </w:r>
          </w:p>
        </w:tc>
        <w:tc>
          <w:tcPr>
            <w:tcW w:w="360" w:type="dxa"/>
            <w:shd w:val="clear" w:color="auto" w:fill="C0C0C0"/>
          </w:tcPr>
          <w:p>
            <w:pPr>
              <w:rPr>
                <w:b/>
              </w:rPr>
            </w:pPr>
            <w:r>
              <w:rPr>
                <w:b/>
              </w:rPr>
              <w:t>Displayed As Node</w:t>
            </w:r>
          </w:p>
        </w:tc>
        <w:tc>
          <w:tcPr>
            <w:tcW w:w="360" w:type="dxa"/>
            <w:shd w:val="clear" w:color="auto" w:fill="C0C0C0"/>
          </w:tcPr>
          <w:p>
            <w:r>
              <w:rPr>
                <w:b/>
              </w:rPr>
              <w:t>Date Group By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Compound</w:t>
            </w:r>
          </w:p>
        </w:tc>
        <w:tc>
          <w:tcPr>
            <w:tcW w:w="360" w:type="dxa"/>
            <w:shd w:val="clear" w:color="auto" w:fill="auto"/>
          </w:tcPr>
          <w:p>
            <w:r>
              <w:t>pill.png</w:t>
            </w:r>
          </w:p>
        </w:tc>
        <w:tc>
          <w:tcPr>
            <w:tcW w:w="360" w:type="dxa"/>
            <w:shd w:val="clear" w:color="auto" w:fill="auto"/>
          </w:tcPr>
          <w:p>
            <w:r>
              <w:t>compound</w:t>
            </w:r>
          </w:p>
        </w:tc>
        <w:tc>
          <w:tcPr>
            <w:tcW w:w="360" w:type="dxa"/>
            <w:shd w:val="clear" w:color="auto" w:fill="auto"/>
          </w:tcPr>
          <w:p>
            <w:r>
              <w:t>No</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Creation Date</w:t>
            </w:r>
          </w:p>
        </w:tc>
        <w:tc>
          <w:tcPr>
            <w:tcW w:w="360" w:type="dxa"/>
            <w:shd w:val="clear" w:color="auto" w:fill="auto"/>
          </w:tcPr>
          <w:p>
            <w:r>
              <w:t>date.png</w:t>
            </w:r>
          </w:p>
        </w:tc>
        <w:tc>
          <w:tcPr>
            <w:tcW w:w="360" w:type="dxa"/>
            <w:shd w:val="clear" w:color="auto" w:fill="auto"/>
          </w:tcPr>
          <w:p>
            <w:r>
              <w:t>r_creation_date</w:t>
            </w:r>
          </w:p>
        </w:tc>
        <w:tc>
          <w:tcPr>
            <w:tcW w:w="360" w:type="dxa"/>
            <w:shd w:val="clear" w:color="auto" w:fill="auto"/>
          </w:tcPr>
          <w:p>
            <w:r>
              <w:t>No</w:t>
            </w:r>
          </w:p>
        </w:tc>
        <w:tc>
          <w:tcPr>
            <w:tcW w:w="360" w:type="dxa"/>
            <w:shd w:val="clear" w:color="auto" w:fill="auto"/>
          </w:tcPr>
          <w:p>
            <w:r>
              <w:t>Month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Department</w:t>
            </w:r>
          </w:p>
        </w:tc>
        <w:tc>
          <w:tcPr>
            <w:tcW w:w="360" w:type="dxa"/>
            <w:shd w:val="clear" w:color="auto" w:fill="auto"/>
          </w:tcPr>
          <w:p>
            <w:r>
              <w:t>Plant.png</w:t>
            </w:r>
          </w:p>
        </w:tc>
        <w:tc>
          <w:tcPr>
            <w:tcW w:w="360" w:type="dxa"/>
            <w:shd w:val="clear" w:color="auto" w:fill="auto"/>
          </w:tcPr>
          <w:p>
            <w:r>
              <w:t>department_name</w:t>
            </w:r>
          </w:p>
        </w:tc>
        <w:tc>
          <w:tcPr>
            <w:tcW w:w="360" w:type="dxa"/>
            <w:shd w:val="clear" w:color="auto" w:fill="auto"/>
          </w:tcPr>
          <w:p>
            <w:r>
              <w:t>No</w:t>
            </w:r>
          </w:p>
        </w:tc>
        <w:tc>
          <w:tcPr>
            <w:tcW w:w="360" w:type="dxa"/>
            <w:shd w:val="clear" w:color="auto" w:fill="auto"/>
          </w:tcPr>
          <w:p/>
        </w:tc>
      </w:tr>
    </w:tbl>
    <w:p>
      <w:pPr>
        <w:pStyle w:val="Heading4"/>
      </w:pPr>
      <w:r>
        <w:t>Content</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Content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Path</w:t>
            </w:r>
          </w:p>
        </w:tc>
        <w:tc>
          <w:tcPr>
            <w:tcW w:w="360" w:type="dxa"/>
            <w:shd w:val="clear" w:color="auto" w:fill="auto"/>
          </w:tcPr>
          <w:p>
            <w:r>
              <w:t>Check</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32_bit.png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pharma_document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 versions?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Qualification</w:t>
            </w:r>
          </w:p>
        </w:tc>
        <w:tc>
          <w:tcPr>
            <w:tcW w:w="360" w:type="dxa"/>
            <w:shd w:val="clear" w:color="auto" w:fill="auto"/>
          </w:tcPr>
          <w:p>
            <w:r>
              <w:rPr>
                <w:rFonts w:ascii="Courier New" w:eastAsia="Courier New" w:hAnsi="Courier New" w:cs="Courier New"/>
                <w:sz w:val="14"/>
              </w:rPr>
              <w:t>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Load before filter selection?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Results limit</w:t>
            </w:r>
          </w:p>
        </w:tc>
        <w:tc>
          <w:tcPr>
            <w:tcW w:w="360" w:type="dxa"/>
            <w:shd w:val="clear" w:color="auto" w:fill="auto"/>
          </w:tcPr>
          <w:p>
            <w:r>
              <w:t>1</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attachments_count</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authors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b_bsap</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b_business_line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b_deliverable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b_design_phase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b_discipline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b_edp</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b_entity</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Sorting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Ascending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2446"/>
        <w:gridCol w:w="2446"/>
        <w:gridCol w:w="244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800" w:type="dxa"/>
            <w:gridSpan w:val="5"/>
            <w:shd w:val="clear" w:color="auto" w:fill="C0C0C0"/>
          </w:tcPr>
          <w:p>
            <w:pPr>
              <w:rPr>
                <w:b/>
              </w:rPr>
            </w:pPr>
            <w:r>
              <w:rPr>
                <w:b/>
              </w:rPr>
              <w:t>Filters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Icon</w:t>
            </w:r>
          </w:p>
        </w:tc>
        <w:tc>
          <w:tcPr>
            <w:tcW w:w="360" w:type="dxa"/>
            <w:shd w:val="clear" w:color="auto" w:fill="C0C0C0"/>
          </w:tcPr>
          <w:p>
            <w:pPr>
              <w:rPr>
                <w:b/>
              </w:rPr>
            </w:pPr>
            <w:r>
              <w:rPr>
                <w:b/>
              </w:rPr>
              <w:t>Attribute</w:t>
            </w:r>
          </w:p>
        </w:tc>
        <w:tc>
          <w:tcPr>
            <w:tcW w:w="360" w:type="dxa"/>
            <w:shd w:val="clear" w:color="auto" w:fill="C0C0C0"/>
          </w:tcPr>
          <w:p>
            <w:pPr>
              <w:rPr>
                <w:b/>
              </w:rPr>
            </w:pPr>
            <w:r>
              <w:rPr>
                <w:b/>
              </w:rPr>
              <w:t>Displayed As Node</w:t>
            </w:r>
          </w:p>
        </w:tc>
        <w:tc>
          <w:tcPr>
            <w:tcW w:w="360" w:type="dxa"/>
            <w:shd w:val="clear" w:color="auto" w:fill="C0C0C0"/>
          </w:tcPr>
          <w:p>
            <w:r>
              <w:rPr>
                <w:b/>
              </w:rPr>
              <w:t>Date Group By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Is Blinded (Boolean)</w:t>
            </w:r>
          </w:p>
        </w:tc>
        <w:tc>
          <w:tcPr>
            <w:tcW w:w="360" w:type="dxa"/>
            <w:shd w:val="clear" w:color="auto" w:fill="auto"/>
          </w:tcPr>
          <w:p>
            <w:r>
              <w:t>check_box.png</w:t>
            </w:r>
          </w:p>
        </w:tc>
        <w:tc>
          <w:tcPr>
            <w:tcW w:w="360" w:type="dxa"/>
            <w:shd w:val="clear" w:color="auto" w:fill="auto"/>
          </w:tcPr>
          <w:p>
            <w:r>
              <w:t>is_blinded</w:t>
            </w:r>
          </w:p>
        </w:tc>
        <w:tc>
          <w:tcPr>
            <w:tcW w:w="360" w:type="dxa"/>
            <w:shd w:val="clear" w:color="auto" w:fill="auto"/>
          </w:tcPr>
          <w:p>
            <w:r>
              <w:t>Yes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Date range</w:t>
            </w:r>
          </w:p>
        </w:tc>
        <w:tc>
          <w:tcPr>
            <w:tcW w:w="360" w:type="dxa"/>
            <w:shd w:val="clear" w:color="auto" w:fill="auto"/>
          </w:tcPr>
          <w:p>
            <w:r>
              <w:t>date.png</w:t>
            </w:r>
          </w:p>
        </w:tc>
        <w:tc>
          <w:tcPr>
            <w:tcW w:w="360" w:type="dxa"/>
            <w:shd w:val="clear" w:color="auto" w:fill="auto"/>
          </w:tcPr>
          <w:p>
            <w:r>
              <w:t>r_modify_date</w:t>
            </w:r>
          </w:p>
        </w:tc>
        <w:tc>
          <w:tcPr>
            <w:tcW w:w="360" w:type="dxa"/>
            <w:shd w:val="clear" w:color="auto" w:fill="auto"/>
          </w:tcPr>
          <w:p>
            <w:r>
              <w:t>Yes</w:t>
            </w:r>
          </w:p>
        </w:tc>
        <w:tc>
          <w:tcPr>
            <w:tcW w:w="360" w:type="dxa"/>
            <w:shd w:val="clear" w:color="auto" w:fill="auto"/>
          </w:tcPr>
          <w:p>
            <w:r>
              <w:t>Month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Department</w:t>
            </w:r>
          </w:p>
        </w:tc>
        <w:tc>
          <w:tcPr>
            <w:tcW w:w="360" w:type="dxa"/>
            <w:shd w:val="clear" w:color="auto" w:fill="auto"/>
          </w:tcPr>
          <w:p>
            <w:r>
              <w:t>book.png</w:t>
            </w:r>
          </w:p>
        </w:tc>
        <w:tc>
          <w:tcPr>
            <w:tcW w:w="360" w:type="dxa"/>
            <w:shd w:val="clear" w:color="auto" w:fill="auto"/>
          </w:tcPr>
          <w:p>
            <w:r>
              <w:t>department_name</w:t>
            </w:r>
          </w:p>
        </w:tc>
        <w:tc>
          <w:tcPr>
            <w:tcW w:w="360" w:type="dxa"/>
            <w:shd w:val="clear" w:color="auto" w:fill="auto"/>
          </w:tcPr>
          <w:p>
            <w:r>
              <w:t>No</w:t>
            </w:r>
          </w:p>
        </w:tc>
        <w:tc>
          <w:tcPr>
            <w:tcW w:w="360" w:type="dxa"/>
            <w:shd w:val="clear" w:color="auto" w:fill="auto"/>
          </w:tcPr>
          <w:p/>
        </w:tc>
      </w:tr>
    </w:tbl>
    <w:p>
      <w:pPr>
        <w:pStyle w:val="Heading4"/>
      </w:pPr>
      <w:r>
        <w:t>Created by Me</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Created by 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Path</w:t>
            </w:r>
          </w:p>
        </w:tc>
        <w:tc>
          <w:tcPr>
            <w:tcW w:w="360" w:type="dxa"/>
            <w:shd w:val="clear" w:color="auto" w:fill="auto"/>
          </w:tcPr>
          <w:p>
            <w:r>
              <w:t>By User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add.png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pharma_document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 versions?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Qualification</w:t>
            </w:r>
          </w:p>
        </w:tc>
        <w:tc>
          <w:tcPr>
            <w:tcW w:w="360" w:type="dxa"/>
            <w:shd w:val="clear" w:color="auto" w:fill="auto"/>
          </w:tcPr>
          <w:p>
            <w:r>
              <w:rPr>
                <w:rFonts w:ascii="Courier New" w:eastAsia="Courier New" w:hAnsi="Courier New" w:cs="Courier New"/>
                <w:sz w:val="14"/>
              </w:rPr>
              <w:t>r_creator_name = USER and (title like '%${filter}%' or object_name like '%${filter}%' or document_subtype like '%${filter}%')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Load before filter selection?</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Results limit</w:t>
            </w:r>
          </w:p>
        </w:tc>
        <w:tc>
          <w:tcPr>
            <w:tcW w:w="360" w:type="dxa"/>
            <w:shd w:val="clear" w:color="auto" w:fill="auto"/>
          </w:tcPr>
          <w:p>
            <w:r>
              <w:t>1000</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Sorting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Ascending</w:t>
            </w:r>
          </w:p>
        </w:tc>
      </w:tr>
    </w:tbl>
    <w:p>
      <w:pPr>
        <w:pStyle w:val="Heading4"/>
      </w:pPr>
      <w:r>
        <w:t>With Object ID</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With Object 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Path</w:t>
            </w:r>
          </w:p>
        </w:tc>
        <w:tc>
          <w:tcPr>
            <w:tcW w:w="360" w:type="dxa"/>
            <w:shd w:val="clear" w:color="auto" w:fill="auto"/>
          </w:tcPr>
          <w:p>
            <w:r>
              <w:t>Testing 3.5.2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32_bit.png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pharma_document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 versions?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Qualification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Load before filter selection?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Results limit</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r_object_id</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Sorting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r_object_id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Ascending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2446"/>
        <w:gridCol w:w="2446"/>
        <w:gridCol w:w="244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800" w:type="dxa"/>
            <w:gridSpan w:val="5"/>
            <w:shd w:val="clear" w:color="auto" w:fill="C0C0C0"/>
          </w:tcPr>
          <w:p>
            <w:pPr>
              <w:rPr>
                <w:b/>
              </w:rPr>
            </w:pPr>
            <w:r>
              <w:rPr>
                <w:b/>
              </w:rPr>
              <w:t>Filters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Icon</w:t>
            </w:r>
          </w:p>
        </w:tc>
        <w:tc>
          <w:tcPr>
            <w:tcW w:w="360" w:type="dxa"/>
            <w:shd w:val="clear" w:color="auto" w:fill="C0C0C0"/>
          </w:tcPr>
          <w:p>
            <w:pPr>
              <w:rPr>
                <w:b/>
              </w:rPr>
            </w:pPr>
            <w:r>
              <w:rPr>
                <w:b/>
              </w:rPr>
              <w:t>Attribute</w:t>
            </w:r>
          </w:p>
        </w:tc>
        <w:tc>
          <w:tcPr>
            <w:tcW w:w="360" w:type="dxa"/>
            <w:shd w:val="clear" w:color="auto" w:fill="C0C0C0"/>
          </w:tcPr>
          <w:p>
            <w:pPr>
              <w:rPr>
                <w:b/>
              </w:rPr>
            </w:pPr>
            <w:r>
              <w:rPr>
                <w:b/>
              </w:rPr>
              <w:t>Displayed As Node</w:t>
            </w:r>
          </w:p>
        </w:tc>
        <w:tc>
          <w:tcPr>
            <w:tcW w:w="360" w:type="dxa"/>
            <w:shd w:val="clear" w:color="auto" w:fill="C0C0C0"/>
          </w:tcPr>
          <w:p>
            <w:r>
              <w:rPr>
                <w:b/>
              </w:rPr>
              <w:t>Date Group By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owner</w:t>
            </w:r>
          </w:p>
        </w:tc>
        <w:tc>
          <w:tcPr>
            <w:tcW w:w="360" w:type="dxa"/>
            <w:shd w:val="clear" w:color="auto" w:fill="auto"/>
          </w:tcPr>
          <w:p>
            <w:r>
              <w:t>user.png</w:t>
            </w:r>
          </w:p>
        </w:tc>
        <w:tc>
          <w:tcPr>
            <w:tcW w:w="360" w:type="dxa"/>
            <w:shd w:val="clear" w:color="auto" w:fill="auto"/>
          </w:tcPr>
          <w:p>
            <w:r>
              <w:t>owner_name</w:t>
            </w:r>
          </w:p>
        </w:tc>
        <w:tc>
          <w:tcPr>
            <w:tcW w:w="360" w:type="dxa"/>
            <w:shd w:val="clear" w:color="auto" w:fill="auto"/>
          </w:tcPr>
          <w:p>
            <w:r>
              <w:t>Yes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department_name</w:t>
            </w:r>
          </w:p>
        </w:tc>
        <w:tc>
          <w:tcPr>
            <w:tcW w:w="360" w:type="dxa"/>
            <w:shd w:val="clear" w:color="auto" w:fill="auto"/>
          </w:tcPr>
          <w:p>
            <w:r>
              <w:t>32_bit.png</w:t>
            </w:r>
          </w:p>
        </w:tc>
        <w:tc>
          <w:tcPr>
            <w:tcW w:w="360" w:type="dxa"/>
            <w:shd w:val="clear" w:color="auto" w:fill="auto"/>
          </w:tcPr>
          <w:p>
            <w:r>
              <w:t>department_name</w:t>
            </w:r>
          </w:p>
        </w:tc>
        <w:tc>
          <w:tcPr>
            <w:tcW w:w="360" w:type="dxa"/>
            <w:shd w:val="clear" w:color="auto" w:fill="auto"/>
          </w:tcPr>
          <w:p>
            <w:r>
              <w:t>Yes</w:t>
            </w:r>
          </w:p>
        </w:tc>
        <w:tc>
          <w:tcPr>
            <w:tcW w:w="360" w:type="dxa"/>
            <w:shd w:val="clear" w:color="auto" w:fill="auto"/>
          </w:tcPr>
          <w:p/>
        </w:tc>
      </w:tr>
    </w:tbl>
    <w:p>
      <w:pPr>
        <w:pStyle w:val="Heading4"/>
      </w:pPr>
      <w:r>
        <w:t>Toolbar</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labels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in two rows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Custom toolbar</w:t>
            </w:r>
          </w:p>
        </w:tc>
        <w:tc>
          <w:tcPr>
            <w:tcW w:w="360" w:type="dxa"/>
            <w:shd w:val="clear" w:color="auto" w:fill="auto"/>
          </w:tcPr>
          <w:p>
            <w:r>
              <w:t>New Document, New Structure, Properties, Permissions, Dump, &lt;separator&gt;, View, Edit, Check-Out, Check-in, Cancel Check-out, Delete, Delete, Delete Notification, &lt;separator&gt;, Add Task, Task Manager, &lt;separator&gt;, Advanced search, Dashboards, API, DQL, &lt;separator&gt;, View Version Tree, CUSTOM_1068676732, Manage Cabinet Restrictions, Update Date, Search in Bing, Update all in folder</w:t>
            </w:r>
          </w:p>
        </w:tc>
      </w:tr>
    </w:tbl>
    <w:p>
      <w:pPr>
        <w:pStyle w:val="Heading4"/>
      </w:pPr>
      <w:r>
        <w:t>Widgets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Widgets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standard widgets</w:t>
            </w:r>
          </w:p>
        </w:tc>
        <w:tc>
          <w:tcPr>
            <w:tcW w:w="360" w:type="dxa"/>
            <w:shd w:val="clear" w:color="auto" w:fill="auto"/>
          </w:tcPr>
          <w:p>
            <w:r>
              <w:t>Details</w:t>
            </w:r>
          </w:p>
          <w:p>
            <w:r>
              <w:t>Thumbnail</w:t>
            </w:r>
          </w:p>
          <w:p>
            <w:r>
              <w:t>Renditions</w:t>
            </w:r>
          </w:p>
          <w:p>
            <w:r>
              <w:t>Locations</w:t>
            </w:r>
          </w:p>
          <w:p>
            <w:r>
              <w:t>Versions</w:t>
            </w:r>
          </w:p>
          <w:p>
            <w:r>
              <w:t>Relations</w:t>
            </w:r>
          </w:p>
          <w:p>
            <w:r>
              <w:t>Workflows</w:t>
            </w:r>
          </w:p>
          <w:p>
            <w:r>
              <w:t>ImportLandingZone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057"/>
        <w:gridCol w:w="3057"/>
        <w:gridCol w:w="3058"/>
        <w:gridCol w:w="30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440" w:type="dxa"/>
            <w:gridSpan w:val="4"/>
            <w:shd w:val="clear" w:color="auto" w:fill="C0C0C0"/>
          </w:tcPr>
          <w:p>
            <w:pPr>
              <w:rPr>
                <w:b/>
              </w:rPr>
            </w:pPr>
            <w:r>
              <w:rPr>
                <w:b/>
              </w:rPr>
              <w:t>Custom Widgets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Type</w:t>
            </w:r>
          </w:p>
        </w:tc>
        <w:tc>
          <w:tcPr>
            <w:tcW w:w="360" w:type="dxa"/>
            <w:shd w:val="clear" w:color="auto" w:fill="C0C0C0"/>
          </w:tcPr>
          <w:p>
            <w:pPr>
              <w:rPr>
                <w:b/>
              </w:rPr>
            </w:pPr>
            <w:r>
              <w:rPr>
                <w:b/>
              </w:rPr>
              <w:t>Thumbnail</w:t>
            </w:r>
          </w:p>
        </w:tc>
        <w:tc>
          <w:tcPr>
            <w:tcW w:w="360" w:type="dxa"/>
            <w:shd w:val="clear" w:color="auto" w:fill="C0C0C0"/>
          </w:tcPr>
          <w:p>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JD Edwards Information</w:t>
            </w:r>
          </w:p>
        </w:tc>
        <w:tc>
          <w:tcPr>
            <w:tcW w:w="360" w:type="dxa"/>
            <w:shd w:val="clear" w:color="auto" w:fill="auto"/>
          </w:tcPr>
          <w:p>
            <w:r>
              <w:t>DQL</w:t>
            </w:r>
          </w:p>
        </w:tc>
        <w:tc>
          <w:tcPr>
            <w:tcW w:w="360" w:type="dxa"/>
            <w:shd w:val="clear" w:color="auto" w:fill="auto"/>
          </w:tcPr>
          <w:p/>
        </w:tc>
        <w:tc>
          <w:tcPr>
            <w:tcW w:w="360" w:type="dxa"/>
            <w:shd w:val="clear" w:color="auto" w:fill="auto"/>
          </w:tcPr>
          <w:p>
            <w:r>
              <w:t>select sap_distributor,sap_pricing,sap_contact,sap_phone from pharma_document where r_object_id = '${r_object_id}'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Audit</w:t>
            </w:r>
          </w:p>
        </w:tc>
        <w:tc>
          <w:tcPr>
            <w:tcW w:w="360" w:type="dxa"/>
            <w:shd w:val="clear" w:color="auto" w:fill="auto"/>
          </w:tcPr>
          <w:p>
            <w:r>
              <w:t>DQL</w:t>
            </w:r>
          </w:p>
        </w:tc>
        <w:tc>
          <w:tcPr>
            <w:tcW w:w="360" w:type="dxa"/>
            <w:shd w:val="clear" w:color="auto" w:fill="auto"/>
          </w:tcPr>
          <w:p/>
        </w:tc>
        <w:tc>
          <w:tcPr>
            <w:tcW w:w="360" w:type="dxa"/>
            <w:shd w:val="clear" w:color="auto" w:fill="auto"/>
          </w:tcPr>
          <w:p>
            <w:r>
              <w:t>select event_name,user_name from dm_audittrail where event_name like 'Change%' and audited_obj_id = '${r_object_id}'</w:t>
            </w:r>
          </w:p>
          <w:p>
            <w:r>
              <w:t>VERTICAL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ACL Information</w:t>
            </w:r>
          </w:p>
        </w:tc>
        <w:tc>
          <w:tcPr>
            <w:tcW w:w="360" w:type="dxa"/>
            <w:shd w:val="clear" w:color="auto" w:fill="auto"/>
          </w:tcPr>
          <w:p>
            <w:r>
              <w:t>DQL</w:t>
            </w:r>
          </w:p>
        </w:tc>
        <w:tc>
          <w:tcPr>
            <w:tcW w:w="360" w:type="dxa"/>
            <w:shd w:val="clear" w:color="auto" w:fill="auto"/>
          </w:tcPr>
          <w:p/>
        </w:tc>
        <w:tc>
          <w:tcPr>
            <w:tcW w:w="360" w:type="dxa"/>
            <w:shd w:val="clear" w:color="auto" w:fill="auto"/>
          </w:tcPr>
          <w:p>
            <w:r>
              <w:t>select r_accessor_name,r_accessor_permit from dm_acl where object_name in (select acl_name from dm_document where acl_name = '${acl_name}')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QR Code</w:t>
            </w:r>
          </w:p>
        </w:tc>
        <w:tc>
          <w:tcPr>
            <w:tcW w:w="360" w:type="dxa"/>
            <w:shd w:val="clear" w:color="auto" w:fill="auto"/>
          </w:tcPr>
          <w:p>
            <w:r>
              <w:t>Embedded URL</w:t>
            </w:r>
          </w:p>
        </w:tc>
        <w:tc>
          <w:tcPr>
            <w:tcW w:w="360" w:type="dxa"/>
            <w:shd w:val="clear" w:color="auto" w:fill="auto"/>
          </w:tcPr>
          <w:p/>
        </w:tc>
        <w:tc>
          <w:tcPr>
            <w:tcW w:w="360" w:type="dxa"/>
            <w:shd w:val="clear" w:color="auto" w:fill="auto"/>
          </w:tcPr>
          <w:p>
            <w:r>
              <w:t>http://chart.apis.google.com/chart?chl=http%3A%2F%2Fwww.generiscloud.com%2Fcara%2F%23novartis%2F${r_object_id}&amp;chs=250x250&amp;cht=qr&amp;chld=H%7C0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Drag and Dropable Link</w:t>
            </w:r>
          </w:p>
        </w:tc>
        <w:tc>
          <w:tcPr>
            <w:tcW w:w="360" w:type="dxa"/>
            <w:shd w:val="clear" w:color="auto" w:fill="auto"/>
          </w:tcPr>
          <w:p>
            <w:r>
              <w:t>DQL</w:t>
            </w:r>
          </w:p>
        </w:tc>
        <w:tc>
          <w:tcPr>
            <w:tcW w:w="360" w:type="dxa"/>
            <w:shd w:val="clear" w:color="auto" w:fill="auto"/>
          </w:tcPr>
          <w:p/>
        </w:tc>
        <w:tc>
          <w:tcPr>
            <w:tcW w:w="360" w:type="dxa"/>
            <w:shd w:val="clear" w:color="auto" w:fill="auto"/>
          </w:tcPr>
          <w:p>
            <w:r>
              <w:t>select '&lt;/div&gt;&lt;a href="http://www.generiscloud.com/cara/#novartis/${r_object_id}" onclick=''return false;''&gt;&lt;img src="http://www.generiscorp.com/images/cara.png" border="0" width=''16'' height=''16'' alt="Link to this page"&gt;&lt;/a&gt; &lt;div&gt;' as DRL, '&lt;/div&gt;&lt;a href=''http://www.google.com/search?q=${object_name}'' target=''_blank''&gt;Search for this document in Google&lt;/a&gt;&lt;div&gt;' as URL from dm_document(all) where r_object_id = '${r_object_id}'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SharePoint Link</w:t>
            </w:r>
          </w:p>
        </w:tc>
        <w:tc>
          <w:tcPr>
            <w:tcW w:w="360" w:type="dxa"/>
            <w:shd w:val="clear" w:color="auto" w:fill="auto"/>
          </w:tcPr>
          <w:p>
            <w:r>
              <w:t>DQL</w:t>
            </w:r>
          </w:p>
        </w:tc>
        <w:tc>
          <w:tcPr>
            <w:tcW w:w="360" w:type="dxa"/>
            <w:shd w:val="clear" w:color="auto" w:fill="auto"/>
          </w:tcPr>
          <w:p/>
        </w:tc>
        <w:tc>
          <w:tcPr>
            <w:tcW w:w="360" w:type="dxa"/>
            <w:shd w:val="clear" w:color="auto" w:fill="auto"/>
          </w:tcPr>
          <w:p>
            <w:r>
              <w:t>select '&lt;/div&gt;&lt;a href="https://generiscorp.sharepoint.com/_layouts/15/WopiFrame.aspx?sourcedoc=/CARA/${object_name}.${format_dos_extension}&amp;action=default" target="_blank"&gt;Search for this document in SharePoint&lt;/a&gt;&lt;div&gt;' as URL from dm_document(all) where r_object_id = '${r_object_id}'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Lync Information</w:t>
            </w:r>
          </w:p>
        </w:tc>
        <w:tc>
          <w:tcPr>
            <w:tcW w:w="360" w:type="dxa"/>
            <w:shd w:val="clear" w:color="auto" w:fill="auto"/>
          </w:tcPr>
          <w:p>
            <w:r>
              <w:t>Embedded URL</w:t>
            </w:r>
          </w:p>
        </w:tc>
        <w:tc>
          <w:tcPr>
            <w:tcW w:w="360" w:type="dxa"/>
            <w:shd w:val="clear" w:color="auto" w:fill="auto"/>
          </w:tcPr>
          <w:p/>
        </w:tc>
        <w:tc>
          <w:tcPr>
            <w:tcW w:w="360" w:type="dxa"/>
            <w:shd w:val="clear" w:color="auto" w:fill="auto"/>
          </w:tcPr>
          <w:p>
            <w:r>
              <w:t>http://www.google.com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1830</w:t>
            </w:r>
          </w:p>
        </w:tc>
        <w:tc>
          <w:tcPr>
            <w:tcW w:w="360" w:type="dxa"/>
            <w:shd w:val="clear" w:color="auto" w:fill="auto"/>
          </w:tcPr>
          <w:p>
            <w:r>
              <w:t>DQL</w:t>
            </w:r>
          </w:p>
        </w:tc>
        <w:tc>
          <w:tcPr>
            <w:tcW w:w="360" w:type="dxa"/>
            <w:shd w:val="clear" w:color="auto" w:fill="auto"/>
          </w:tcPr>
          <w:p/>
        </w:tc>
        <w:tc>
          <w:tcPr>
            <w:tcW w:w="360" w:type="dxa"/>
            <w:shd w:val="clear" w:color="auto" w:fill="auto"/>
          </w:tcPr>
          <w:p>
            <w:r>
              <w:t>select '${object_name:dqlencode} http://www.generiscloud.com/cara/#novartis/${r_object_id}' as URL from dm_docbase_config a,dm_sysobject s where s.r_object_id = '${r_object_id}'</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360" w:type="dxa"/>
            <w:shd w:val="clear" w:color="auto" w:fill="F0F0F0"/>
          </w:tcPr>
          <w:p>
            <w:r>
              <w:rPr>
                <w:b/>
              </w:rPr>
              <w:t>Widgets visible by default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details</w:t>
            </w:r>
          </w:p>
          <w:p>
            <w:r>
              <w:t>renditions</w:t>
            </w:r>
          </w:p>
          <w:p>
            <w:r>
              <w:t>versions</w:t>
            </w:r>
          </w:p>
          <w:p>
            <w:r>
              <w:t>relations</w:t>
            </w:r>
          </w:p>
        </w:tc>
      </w:tr>
    </w:tbl>
    <w:p>
      <w:pPr>
        <w:pStyle w:val="Heading3"/>
      </w:pPr>
      <w:bookmarkStart w:id="206" w:name="_Toc256000205"/>
      <w:r>
        <w:t>Pharma Document</w:t>
      </w:r>
      <w:bookmarkEnd w:id="206"/>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pharma_document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For form usage only</w:t>
            </w:r>
          </w:p>
        </w:tc>
        <w:tc>
          <w:tcPr>
            <w:tcW w:w="360" w:type="dxa"/>
            <w:shd w:val="clear" w:color="auto" w:fill="auto"/>
          </w:tcPr>
          <w:p>
            <w:r>
              <w:t>No</w:t>
            </w:r>
          </w:p>
        </w:tc>
      </w:tr>
    </w:tbl>
    <w:p>
      <w:pPr>
        <w:pStyle w:val="Heading4"/>
      </w:pPr>
      <w:r>
        <w:t>Columns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344</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title</w:t>
            </w:r>
          </w:p>
        </w:tc>
        <w:tc>
          <w:tcPr>
            <w:tcW w:w="360" w:type="dxa"/>
            <w:shd w:val="clear" w:color="auto" w:fill="auto"/>
          </w:tcPr>
          <w:p/>
        </w:tc>
        <w:tc>
          <w:tcPr>
            <w:tcW w:w="360" w:type="dxa"/>
            <w:shd w:val="clear" w:color="auto" w:fill="auto"/>
          </w:tcPr>
          <w:p>
            <w:r>
              <w:t>140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authors</w:t>
            </w:r>
          </w:p>
        </w:tc>
        <w:tc>
          <w:tcPr>
            <w:tcW w:w="360" w:type="dxa"/>
            <w:shd w:val="clear" w:color="auto" w:fill="auto"/>
          </w:tcPr>
          <w:p/>
        </w:tc>
        <w:tc>
          <w:tcPr>
            <w:tcW w:w="360" w:type="dxa"/>
            <w:shd w:val="clear" w:color="auto" w:fill="auto"/>
          </w:tcPr>
          <w:p>
            <w:r>
              <w:t>236</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compound</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formulation</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a_status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r_version_label</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a_category</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document_date</w:t>
            </w:r>
          </w:p>
        </w:tc>
        <w:tc>
          <w:tcPr>
            <w:tcW w:w="360" w:type="dxa"/>
            <w:shd w:val="clear" w:color="auto" w:fill="auto"/>
          </w:tcPr>
          <w:p/>
        </w:tc>
        <w:tc>
          <w:tcPr>
            <w:tcW w:w="360" w:type="dxa"/>
            <w:shd w:val="clear" w:color="auto" w:fill="auto"/>
          </w:tcPr>
          <w:p>
            <w:r>
              <w:t>100</w:t>
            </w:r>
          </w:p>
        </w:tc>
        <w:tc>
          <w:tcPr>
            <w:tcW w:w="360" w:type="dxa"/>
            <w:shd w:val="clear" w:color="auto" w:fill="auto"/>
          </w:tcPr>
          <w:p>
            <w:r>
              <w:t>d</w:t>
            </w: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department_name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r_modify_date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Options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 desc</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Results limit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Page size options</w:t>
            </w:r>
          </w:p>
        </w:tc>
        <w:tc>
          <w:tcPr>
            <w:tcW w:w="360" w:type="dxa"/>
            <w:shd w:val="clear" w:color="auto" w:fill="auto"/>
          </w:tcPr>
          <w:p>
            <w:r>
              <w:t>3</w:t>
            </w:r>
          </w:p>
          <w:p>
            <w:r>
              <w:t>6</w:t>
            </w:r>
          </w:p>
          <w:p>
            <w:r>
              <w:t>20</w:t>
            </w:r>
          </w:p>
          <w:p>
            <w:r>
              <w:t>50</w:t>
            </w:r>
          </w:p>
          <w:p>
            <w:r>
              <w:t>100</w:t>
            </w:r>
          </w:p>
          <w:p>
            <w:r>
              <w:t>1000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Carousel view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List view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Thumbnail view disabled</w:t>
            </w:r>
          </w:p>
        </w:tc>
        <w:tc>
          <w:tcPr>
            <w:tcW w:w="360" w:type="dxa"/>
            <w:shd w:val="clear" w:color="auto" w:fill="auto"/>
          </w:tcPr>
          <w:p>
            <w:r>
              <w:t>No</w:t>
            </w:r>
          </w:p>
        </w:tc>
      </w:tr>
    </w:tbl>
    <w:p>
      <w:pPr>
        <w:pStyle w:val="Heading4"/>
      </w:pPr>
      <w:r>
        <w:t>Dialog Settings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3600" w:type="dxa"/>
            <w:gridSpan w:val="10"/>
            <w:shd w:val="clear" w:color="auto" w:fill="F0F0F0"/>
          </w:tcPr>
          <w:p>
            <w:pPr>
              <w:rPr>
                <w:b/>
              </w:rPr>
            </w:pPr>
            <w:r>
              <w:rPr>
                <w:b/>
              </w:rPr>
              <w:t>Customize Status Manager 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220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r_version_label</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a_status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r_modify_date</w:t>
            </w:r>
          </w:p>
        </w:tc>
        <w:tc>
          <w:tcPr>
            <w:tcW w:w="360" w:type="dxa"/>
            <w:shd w:val="clear" w:color="auto" w:fill="auto"/>
          </w:tcPr>
          <w:p/>
        </w:tc>
        <w:tc>
          <w:tcPr>
            <w:tcW w:w="360" w:type="dxa"/>
            <w:shd w:val="clear" w:color="auto" w:fill="auto"/>
          </w:tcPr>
          <w:p>
            <w:r>
              <w:t>100</w:t>
            </w:r>
          </w:p>
        </w:tc>
        <w:tc>
          <w:tcPr>
            <w:tcW w:w="360" w:type="dxa"/>
            <w:shd w:val="clear" w:color="auto" w:fill="auto"/>
          </w:tcPr>
          <w:p>
            <w:r>
              <w:t>dd/MM/yy</w:t>
            </w: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3600" w:type="dxa"/>
            <w:gridSpan w:val="10"/>
            <w:shd w:val="clear" w:color="auto" w:fill="F0F0F0"/>
          </w:tcPr>
          <w:p>
            <w:pPr>
              <w:rPr>
                <w:b/>
              </w:rPr>
            </w:pPr>
            <w:r>
              <w:rPr>
                <w:b/>
              </w:rPr>
              <w:t>Customize Audit Trail Report 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time_stamp</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time_stamp_utc</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version_label</w:t>
            </w:r>
          </w:p>
        </w:tc>
        <w:tc>
          <w:tcPr>
            <w:tcW w:w="360" w:type="dxa"/>
            <w:shd w:val="clear" w:color="auto" w:fill="auto"/>
          </w:tcPr>
          <w:p/>
        </w:tc>
        <w:tc>
          <w:tcPr>
            <w:tcW w:w="360" w:type="dxa"/>
            <w:shd w:val="clear" w:color="auto" w:fill="auto"/>
          </w:tcPr>
          <w:p>
            <w:r>
              <w:t>80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event_name</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user_name</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string_4</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string_2</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string_1</w:t>
            </w:r>
          </w:p>
        </w:tc>
        <w:tc>
          <w:tcPr>
            <w:tcW w:w="360" w:type="dxa"/>
            <w:shd w:val="clear" w:color="auto" w:fill="auto"/>
          </w:tcPr>
          <w:p/>
        </w:tc>
        <w:tc>
          <w:tcPr>
            <w:tcW w:w="360" w:type="dxa"/>
            <w:shd w:val="clear" w:color="auto" w:fill="auto"/>
          </w:tcPr>
          <w:p>
            <w:r>
              <w:t>80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string_3</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string_5</w:t>
            </w:r>
          </w:p>
        </w:tc>
        <w:tc>
          <w:tcPr>
            <w:tcW w:w="360" w:type="dxa"/>
            <w:shd w:val="clear" w:color="auto" w:fill="auto"/>
          </w:tcPr>
          <w:p/>
        </w:tc>
        <w:tc>
          <w:tcPr>
            <w:tcW w:w="360" w:type="dxa"/>
            <w:shd w:val="clear" w:color="auto" w:fill="auto"/>
          </w:tcPr>
          <w:p>
            <w:r>
              <w:t>200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attribute_list</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attribute_list_old</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event_description</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current_state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3600" w:type="dxa"/>
            <w:gridSpan w:val="10"/>
            <w:shd w:val="clear" w:color="auto" w:fill="F0F0F0"/>
          </w:tcPr>
          <w:p>
            <w:pPr>
              <w:rPr>
                <w:b/>
              </w:rPr>
            </w:pPr>
            <w:r>
              <w:rPr>
                <w:b/>
              </w:rPr>
              <w:t>Customize Task Manager 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activity_type</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activity_status</w:t>
            </w:r>
          </w:p>
        </w:tc>
        <w:tc>
          <w:tcPr>
            <w:tcW w:w="360" w:type="dxa"/>
            <w:shd w:val="clear" w:color="auto" w:fill="auto"/>
          </w:tcPr>
          <w:p>
            <w:r>
              <w:t>Task State</w:t>
            </w:r>
          </w:p>
        </w:tc>
        <w:tc>
          <w:tcPr>
            <w:tcW w:w="360" w:type="dxa"/>
            <w:shd w:val="clear" w:color="auto" w:fill="auto"/>
          </w:tcPr>
          <w:p>
            <w:r>
              <w:t>80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target_finish_date</w:t>
            </w:r>
          </w:p>
        </w:tc>
        <w:tc>
          <w:tcPr>
            <w:tcW w:w="360" w:type="dxa"/>
            <w:shd w:val="clear" w:color="auto" w:fill="auto"/>
          </w:tcPr>
          <w:p/>
        </w:tc>
        <w:tc>
          <w:tcPr>
            <w:tcW w:w="360" w:type="dxa"/>
            <w:shd w:val="clear" w:color="auto" w:fill="auto"/>
          </w:tcPr>
          <w:p>
            <w:r>
              <w:t>80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issue_date</w:t>
            </w:r>
          </w:p>
        </w:tc>
        <w:tc>
          <w:tcPr>
            <w:tcW w:w="360" w:type="dxa"/>
            <w:shd w:val="clear" w:color="auto" w:fill="auto"/>
          </w:tcPr>
          <w:p/>
        </w:tc>
        <w:tc>
          <w:tcPr>
            <w:tcW w:w="360" w:type="dxa"/>
            <w:shd w:val="clear" w:color="auto" w:fill="auto"/>
          </w:tcPr>
          <w:p>
            <w:r>
              <w:t>80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actual_start_date</w:t>
            </w:r>
          </w:p>
        </w:tc>
        <w:tc>
          <w:tcPr>
            <w:tcW w:w="360" w:type="dxa"/>
            <w:shd w:val="clear" w:color="auto" w:fill="auto"/>
          </w:tcPr>
          <w:p/>
        </w:tc>
        <w:tc>
          <w:tcPr>
            <w:tcW w:w="360" w:type="dxa"/>
            <w:shd w:val="clear" w:color="auto" w:fill="auto"/>
          </w:tcPr>
          <w:p>
            <w:r>
              <w:t>80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actual_finish_date</w:t>
            </w:r>
          </w:p>
        </w:tc>
        <w:tc>
          <w:tcPr>
            <w:tcW w:w="360" w:type="dxa"/>
            <w:shd w:val="clear" w:color="auto" w:fill="auto"/>
          </w:tcPr>
          <w:p/>
        </w:tc>
        <w:tc>
          <w:tcPr>
            <w:tcW w:w="360" w:type="dxa"/>
            <w:shd w:val="clear" w:color="auto" w:fill="auto"/>
          </w:tcPr>
          <w:p>
            <w:r>
              <w:t>80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creator</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comments</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target_start_date</w:t>
            </w:r>
          </w:p>
        </w:tc>
        <w:tc>
          <w:tcPr>
            <w:tcW w:w="360" w:type="dxa"/>
            <w:shd w:val="clear" w:color="auto" w:fill="auto"/>
          </w:tcPr>
          <w:p/>
        </w:tc>
        <w:tc>
          <w:tcPr>
            <w:tcW w:w="360" w:type="dxa"/>
            <w:shd w:val="clear" w:color="auto" w:fill="auto"/>
          </w:tcPr>
          <w:p>
            <w:r>
              <w:t>80</w:t>
            </w:r>
          </w:p>
        </w:tc>
        <w:tc>
          <w:tcPr>
            <w:tcW w:w="360" w:type="dxa"/>
            <w:shd w:val="clear" w:color="auto" w:fill="auto"/>
          </w:tcPr>
          <w:p>
            <w:r>
              <w:t>dd-MM-yyyy</w:t>
            </w: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pPr>
        <w:pStyle w:val="Heading4"/>
      </w:pPr>
      <w:r>
        <w:t>Dimensions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Enabled?</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attributes</w:t>
            </w:r>
          </w:p>
        </w:tc>
        <w:tc>
          <w:tcPr>
            <w:tcW w:w="360" w:type="dxa"/>
            <w:shd w:val="clear" w:color="auto" w:fill="auto"/>
          </w:tcPr>
          <w:p>
            <w:r>
              <w:t>authors</w:t>
            </w:r>
          </w:p>
          <w:p>
            <w:r>
              <w:t>compound</w:t>
            </w:r>
          </w:p>
          <w:p>
            <w:r>
              <w:t>department_name</w:t>
            </w:r>
          </w:p>
          <w:p>
            <w:r>
              <w:t>discipline</w:t>
            </w:r>
          </w:p>
          <w:p>
            <w:r>
              <w:t>document_subtype</w:t>
            </w:r>
          </w:p>
          <w:p>
            <w:r>
              <w:t>document_type</w:t>
            </w:r>
          </w:p>
          <w:p>
            <w:r>
              <w:t>formulation</w:t>
            </w:r>
          </w:p>
          <w:p>
            <w:r>
              <w:t>a_status</w:t>
            </w:r>
          </w:p>
          <w:p>
            <w:r>
              <w:t>a_content_type</w:t>
            </w:r>
          </w:p>
          <w:p>
            <w:r>
              <w:t>integer_example</w:t>
            </w:r>
          </w:p>
          <w:p>
            <w:r>
              <w:t>integer_string</w:t>
            </w:r>
          </w:p>
          <w:p>
            <w:r>
              <w:t>document_date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Levels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levels</w:t>
            </w:r>
          </w:p>
        </w:tc>
        <w:tc>
          <w:tcPr>
            <w:tcW w:w="360" w:type="dxa"/>
            <w:shd w:val="clear" w:color="auto" w:fill="auto"/>
          </w:tcPr>
          <w:p>
            <w:r>
              <w:t>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Manual dimensions</w:t>
            </w:r>
          </w:p>
        </w:tc>
        <w:tc>
          <w:tcPr>
            <w:tcW w:w="360" w:type="dxa"/>
            <w:shd w:val="clear" w:color="auto" w:fill="auto"/>
          </w:tcPr>
          <w:p>
            <w:r>
              <w:t>a_status</w:t>
            </w:r>
          </w:p>
          <w:p>
            <w:r>
              <w:t>document_subtype</w:t>
            </w:r>
          </w:p>
          <w:p>
            <w:r>
              <w:t>department_name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2446"/>
        <w:gridCol w:w="2446"/>
        <w:gridCol w:w="244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800" w:type="dxa"/>
            <w:gridSpan w:val="5"/>
            <w:shd w:val="clear" w:color="auto" w:fill="C0C0C0"/>
          </w:tcPr>
          <w:p>
            <w:pPr>
              <w:rPr>
                <w:b/>
              </w:rPr>
            </w:pPr>
            <w:r>
              <w:rPr>
                <w:b/>
              </w:rPr>
              <w:t>Dimension settings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Dimension</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pPr>
              <w:rPr>
                <w:b/>
              </w:rPr>
            </w:pPr>
            <w:r>
              <w:rPr>
                <w:b/>
              </w:rPr>
              <w:t>Filter</w:t>
            </w:r>
          </w:p>
        </w:tc>
        <w:tc>
          <w:tcPr>
            <w:tcW w:w="360" w:type="dxa"/>
            <w:shd w:val="clear" w:color="auto" w:fill="C0C0C0"/>
          </w:tcPr>
          <w:p>
            <w:r>
              <w:rPr>
                <w:b/>
              </w:rPr>
              <w:t>Group By Substring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document_type</w:t>
            </w:r>
          </w:p>
        </w:tc>
        <w:tc>
          <w:tcPr>
            <w:tcW w:w="360" w:type="dxa"/>
            <w:shd w:val="clear" w:color="auto" w:fill="auto"/>
          </w:tcPr>
          <w:p/>
        </w:tc>
        <w:tc>
          <w:tcPr>
            <w:tcW w:w="360" w:type="dxa"/>
            <w:shd w:val="clear" w:color="auto" w:fill="auto"/>
          </w:tcPr>
          <w:p/>
        </w:tc>
        <w:tc>
          <w:tcPr>
            <w:tcW w:w="360" w:type="dxa"/>
            <w:shd w:val="clear" w:color="auto" w:fill="auto"/>
          </w:tcPr>
          <w:p/>
        </w:tc>
        <w:tc>
          <w:tcPr>
            <w:tcW w:w="360" w:type="dxa"/>
            <w:shd w:val="clear" w:color="auto" w:fill="auto"/>
          </w:tcPr>
          <w:p>
            <w:r>
              <w:t>2</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733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800" w:type="dxa"/>
            <w:gridSpan w:val="3"/>
            <w:shd w:val="clear" w:color="auto" w:fill="F0F0F0"/>
          </w:tcPr>
          <w:p>
            <w:pPr>
              <w:rPr>
                <w:b/>
              </w:rPr>
            </w:pPr>
            <w:r>
              <w:rPr>
                <w:b/>
              </w:rPr>
              <w:t>Other settings</w:t>
            </w:r>
          </w:p>
        </w:tc>
      </w:tr>
      <w:tr>
        <w:tblPrEx>
          <w:tblW w:w="5000" w:type="pct"/>
          <w:tblLayout w:type="fixed"/>
          <w:tblCellMar>
            <w:left w:w="108" w:type="dxa"/>
            <w:right w:w="108" w:type="dxa"/>
          </w:tblCellMar>
        </w:tblPrEx>
        <w:trPr>
          <w:gridAfter w:val="1"/>
          <w:wAfter w:w="1080" w:type="dxa"/>
          <w:cantSplit/>
          <w:trHeight w:hRule="auto" w:val="0"/>
        </w:trPr>
        <w:tc>
          <w:tcPr>
            <w:tcW w:w="360" w:type="dxa"/>
            <w:shd w:val="clear" w:color="auto" w:fill="auto"/>
          </w:tcPr>
          <w:p>
            <w:r>
              <w:t>Dimensions table/view</w:t>
            </w:r>
          </w:p>
        </w:tc>
        <w:tc>
          <w:tcPr>
            <w:tcW w:w="360" w:type="dxa"/>
            <w:shd w:val="clear" w:color="auto" w:fill="auto"/>
          </w:tcPr>
          <w:p/>
        </w:tc>
      </w:tr>
      <w:tr>
        <w:tblPrEx>
          <w:tblW w:w="5000" w:type="pct"/>
          <w:tblLayout w:type="fixed"/>
          <w:tblCellMar>
            <w:left w:w="108" w:type="dxa"/>
            <w:right w:w="108" w:type="dxa"/>
          </w:tblCellMar>
        </w:tblPrEx>
        <w:trPr>
          <w:gridAfter w:val="1"/>
          <w:wAfter w:w="1080" w:type="dxa"/>
          <w:cantSplit/>
          <w:trHeight w:hRule="auto" w:val="0"/>
        </w:trPr>
        <w:tc>
          <w:tcPr>
            <w:tcW w:w="360" w:type="dxa"/>
            <w:shd w:val="clear" w:color="auto" w:fill="auto"/>
          </w:tcPr>
          <w:p>
            <w:r>
              <w:t>Dimensions DQL filter</w:t>
            </w:r>
          </w:p>
        </w:tc>
        <w:tc>
          <w:tcPr>
            <w:tcW w:w="360" w:type="dxa"/>
            <w:shd w:val="clear" w:color="auto" w:fill="auto"/>
          </w:tcPr>
          <w:p/>
        </w:tc>
      </w:tr>
    </w:tbl>
    <w:p>
      <w:pPr>
        <w:pStyle w:val="Heading4"/>
      </w:pPr>
      <w:r>
        <w:t>Filters</w:t>
      </w:r>
    </w:p>
    <w:p>
      <w:pPr>
        <w:pStyle w:val="Heading4"/>
      </w:pPr>
      <w:r>
        <w:t>Global filters</w:t>
      </w:r>
    </w:p>
    <w:p/>
    <w:p>
      <w:r>
        <w:t>Global Filters panel hidden? No</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057"/>
        <w:gridCol w:w="3057"/>
        <w:gridCol w:w="3058"/>
        <w:gridCol w:w="30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Condition</w:t>
            </w:r>
          </w:p>
        </w:tc>
        <w:tc>
          <w:tcPr>
            <w:tcW w:w="360" w:type="dxa"/>
            <w:shd w:val="clear" w:color="auto" w:fill="C0C0C0"/>
          </w:tcPr>
          <w:p>
            <w:pPr>
              <w:rPr>
                <w:b/>
              </w:rPr>
            </w:pPr>
            <w:r>
              <w:rPr>
                <w:b/>
              </w:rPr>
              <w:t>Enabled</w:t>
            </w:r>
          </w:p>
        </w:tc>
        <w:tc>
          <w:tcPr>
            <w:tcW w:w="360" w:type="dxa"/>
            <w:shd w:val="clear" w:color="auto" w:fill="C0C0C0"/>
          </w:tcPr>
          <w:p>
            <w:r>
              <w:rPr>
                <w:b/>
              </w:rPr>
              <w:t>Permanent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Approved</w:t>
            </w:r>
          </w:p>
        </w:tc>
        <w:tc>
          <w:tcPr>
            <w:tcW w:w="360" w:type="dxa"/>
            <w:shd w:val="clear" w:color="auto" w:fill="auto"/>
          </w:tcPr>
          <w:p>
            <w:r>
              <w:t>a_status = 'Approved'</w:t>
            </w:r>
          </w:p>
        </w:tc>
        <w:tc>
          <w:tcPr>
            <w:tcW w:w="360" w:type="dxa"/>
            <w:shd w:val="clear" w:color="auto" w:fill="auto"/>
          </w:tcPr>
          <w:p>
            <w:r>
              <w:t>Yes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Draft</w:t>
            </w:r>
          </w:p>
        </w:tc>
        <w:tc>
          <w:tcPr>
            <w:tcW w:w="360" w:type="dxa"/>
            <w:shd w:val="clear" w:color="auto" w:fill="auto"/>
          </w:tcPr>
          <w:p>
            <w:r>
              <w:t>a_status = 'Draft'</w:t>
            </w:r>
          </w:p>
        </w:tc>
        <w:tc>
          <w:tcPr>
            <w:tcW w:w="360" w:type="dxa"/>
            <w:shd w:val="clear" w:color="auto" w:fill="auto"/>
          </w:tcPr>
          <w:p>
            <w:r>
              <w:t>Yes</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057"/>
        <w:gridCol w:w="3057"/>
        <w:gridCol w:w="3058"/>
        <w:gridCol w:w="30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Condition</w:t>
            </w:r>
          </w:p>
        </w:tc>
        <w:tc>
          <w:tcPr>
            <w:tcW w:w="360" w:type="dxa"/>
            <w:shd w:val="clear" w:color="auto" w:fill="C0C0C0"/>
          </w:tcPr>
          <w:p>
            <w:pPr>
              <w:rPr>
                <w:b/>
              </w:rPr>
            </w:pPr>
            <w:r>
              <w:rPr>
                <w:b/>
              </w:rPr>
              <w:t>Enabled</w:t>
            </w:r>
          </w:p>
        </w:tc>
        <w:tc>
          <w:tcPr>
            <w:tcW w:w="360" w:type="dxa"/>
            <w:shd w:val="clear" w:color="auto" w:fill="C0C0C0"/>
          </w:tcPr>
          <w:p>
            <w:r>
              <w:rPr>
                <w:b/>
              </w:rPr>
              <w:t>Permanent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My Documents</w:t>
            </w:r>
          </w:p>
        </w:tc>
        <w:tc>
          <w:tcPr>
            <w:tcW w:w="360" w:type="dxa"/>
            <w:shd w:val="clear" w:color="auto" w:fill="auto"/>
          </w:tcPr>
          <w:p>
            <w:r>
              <w:t>any authors = USER</w:t>
            </w:r>
          </w:p>
        </w:tc>
        <w:tc>
          <w:tcPr>
            <w:tcW w:w="360" w:type="dxa"/>
            <w:shd w:val="clear" w:color="auto" w:fill="auto"/>
          </w:tcPr>
          <w:p>
            <w:r>
              <w:t>No</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Compound A123-45</w:t>
            </w:r>
          </w:p>
        </w:tc>
        <w:tc>
          <w:tcPr>
            <w:tcW w:w="360" w:type="dxa"/>
            <w:shd w:val="clear" w:color="auto" w:fill="auto"/>
          </w:tcPr>
          <w:p>
            <w:r>
              <w:t>any compound = 'A123-45'</w:t>
            </w:r>
          </w:p>
        </w:tc>
        <w:tc>
          <w:tcPr>
            <w:tcW w:w="360" w:type="dxa"/>
            <w:shd w:val="clear" w:color="auto" w:fill="auto"/>
          </w:tcPr>
          <w:p>
            <w:r>
              <w:t>No</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tc>
        <w:tc>
          <w:tcPr>
            <w:tcW w:w="360" w:type="dxa"/>
            <w:shd w:val="clear" w:color="auto" w:fill="auto"/>
          </w:tcPr>
          <w:p>
            <w:r>
              <w:t>No</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057"/>
        <w:gridCol w:w="3057"/>
        <w:gridCol w:w="3058"/>
        <w:gridCol w:w="30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Condition</w:t>
            </w:r>
          </w:p>
        </w:tc>
        <w:tc>
          <w:tcPr>
            <w:tcW w:w="360" w:type="dxa"/>
            <w:shd w:val="clear" w:color="auto" w:fill="C0C0C0"/>
          </w:tcPr>
          <w:p>
            <w:pPr>
              <w:rPr>
                <w:b/>
              </w:rPr>
            </w:pPr>
            <w:r>
              <w:rPr>
                <w:b/>
              </w:rPr>
              <w:t>Enabled</w:t>
            </w:r>
          </w:p>
        </w:tc>
        <w:tc>
          <w:tcPr>
            <w:tcW w:w="360" w:type="dxa"/>
            <w:shd w:val="clear" w:color="auto" w:fill="C0C0C0"/>
          </w:tcPr>
          <w:p>
            <w:r>
              <w:rPr>
                <w:b/>
              </w:rPr>
              <w:t>Permanent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CURRENT only</w:t>
            </w:r>
          </w:p>
        </w:tc>
        <w:tc>
          <w:tcPr>
            <w:tcW w:w="360" w:type="dxa"/>
            <w:shd w:val="clear" w:color="auto" w:fill="auto"/>
          </w:tcPr>
          <w:p>
            <w:r>
              <w:t>any r_version_label='CURRENT'</w:t>
            </w:r>
          </w:p>
        </w:tc>
        <w:tc>
          <w:tcPr>
            <w:tcW w:w="360" w:type="dxa"/>
            <w:shd w:val="clear" w:color="auto" w:fill="auto"/>
          </w:tcPr>
          <w:p>
            <w:r>
              <w:t>No</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EFFECTIVE only</w:t>
            </w:r>
          </w:p>
        </w:tc>
        <w:tc>
          <w:tcPr>
            <w:tcW w:w="360" w:type="dxa"/>
            <w:shd w:val="clear" w:color="auto" w:fill="auto"/>
          </w:tcPr>
          <w:p>
            <w:r>
              <w:t>any r_version_label = 'Approved'</w:t>
            </w:r>
          </w:p>
        </w:tc>
        <w:tc>
          <w:tcPr>
            <w:tcW w:w="360" w:type="dxa"/>
            <w:shd w:val="clear" w:color="auto" w:fill="auto"/>
          </w:tcPr>
          <w:p>
            <w:r>
              <w:t>No</w:t>
            </w:r>
          </w:p>
        </w:tc>
        <w:tc>
          <w:tcPr>
            <w:tcW w:w="360" w:type="dxa"/>
            <w:shd w:val="clear" w:color="auto" w:fill="auto"/>
          </w:tcPr>
          <w:p>
            <w:r>
              <w:t>No</w:t>
            </w:r>
          </w:p>
        </w:tc>
      </w:tr>
    </w:tbl>
    <w:p>
      <w:pPr>
        <w:pStyle w:val="Heading4"/>
      </w:pPr>
      <w:r>
        <w:t>Attribute filters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057"/>
        <w:gridCol w:w="3057"/>
        <w:gridCol w:w="3058"/>
        <w:gridCol w:w="30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Icon</w:t>
            </w:r>
          </w:p>
        </w:tc>
        <w:tc>
          <w:tcPr>
            <w:tcW w:w="360" w:type="dxa"/>
            <w:shd w:val="clear" w:color="auto" w:fill="C0C0C0"/>
          </w:tcPr>
          <w:p>
            <w:pPr>
              <w:rPr>
                <w:b/>
              </w:rPr>
            </w:pPr>
            <w:r>
              <w:rPr>
                <w:b/>
              </w:rPr>
              <w:t>Attribute</w:t>
            </w:r>
          </w:p>
        </w:tc>
        <w:tc>
          <w:tcPr>
            <w:tcW w:w="360" w:type="dxa"/>
            <w:shd w:val="clear" w:color="auto" w:fill="C0C0C0"/>
          </w:tcPr>
          <w:p>
            <w:r>
              <w:rPr>
                <w:b/>
              </w:rPr>
              <w:t>Date Group By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Creatiopn Date</w:t>
            </w:r>
          </w:p>
        </w:tc>
        <w:tc>
          <w:tcPr>
            <w:tcW w:w="360" w:type="dxa"/>
            <w:shd w:val="clear" w:color="auto" w:fill="auto"/>
          </w:tcPr>
          <w:p>
            <w:r>
              <w:t>date.png</w:t>
            </w:r>
          </w:p>
        </w:tc>
        <w:tc>
          <w:tcPr>
            <w:tcW w:w="360" w:type="dxa"/>
            <w:shd w:val="clear" w:color="auto" w:fill="auto"/>
          </w:tcPr>
          <w:p>
            <w:r>
              <w:t>r_creation_date</w:t>
            </w:r>
          </w:p>
        </w:tc>
        <w:tc>
          <w:tcPr>
            <w:tcW w:w="360" w:type="dxa"/>
            <w:shd w:val="clear" w:color="auto" w:fill="auto"/>
          </w:tcPr>
          <w:p>
            <w:r>
              <w:t>Month</w:t>
            </w:r>
          </w:p>
        </w:tc>
      </w:tr>
    </w:tbl>
    <w:p>
      <w:pPr>
        <w:pStyle w:val="Heading4"/>
      </w:pPr>
      <w:r>
        <w:t>In-tray (CARA Tasks)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grouping mode</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manager opening after task saving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sort column</w:t>
            </w:r>
          </w:p>
        </w:tc>
        <w:tc>
          <w:tcPr>
            <w:tcW w:w="360" w:type="dxa"/>
            <w:shd w:val="clear" w:color="auto" w:fill="auto"/>
          </w:tcPr>
          <w:p>
            <w:r>
              <w:t>activity.activity_type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sort order desc</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220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r_version_label</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a_status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activity.activity_type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activity.activity_status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activity.target_finish_date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a_content_type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a_effective_date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b_region</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department_name</w:t>
            </w:r>
          </w:p>
        </w:tc>
        <w:tc>
          <w:tcPr>
            <w:tcW w:w="360" w:type="dxa"/>
            <w:shd w:val="clear" w:color="auto" w:fill="auto"/>
          </w:tcPr>
          <w:p>
            <w:r>
              <w:t>DEPARTMENT</w:t>
            </w:r>
          </w:p>
        </w:tc>
        <w:tc>
          <w:tcPr>
            <w:tcW w:w="360" w:type="dxa"/>
            <w:shd w:val="clear" w:color="auto" w:fill="auto"/>
          </w:tcPr>
          <w:p>
            <w:r>
              <w:t>200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pPr>
        <w:pStyle w:val="Heading4"/>
      </w:pPr>
      <w:r>
        <w:t>Inbox (Documentum Workflows)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display mode</w:t>
            </w:r>
          </w:p>
        </w:tc>
        <w:tc>
          <w:tcPr>
            <w:tcW w:w="360" w:type="dxa"/>
            <w:shd w:val="clear" w:color="auto" w:fill="auto"/>
          </w:tcPr>
          <w:p>
            <w:r>
              <w:t>STANDARD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sort column</w:t>
            </w:r>
          </w:p>
        </w:tc>
        <w:tc>
          <w:tcPr>
            <w:tcW w:w="360" w:type="dxa"/>
            <w:shd w:val="clear" w:color="auto" w:fill="auto"/>
          </w:tcPr>
          <w:p>
            <w:r>
              <w:t>inbox.date_sent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sort order desc</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delegate button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repeat button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info tab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comments tab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history tab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upcoming tab hidden</w:t>
            </w:r>
          </w:p>
        </w:tc>
        <w:tc>
          <w:tcPr>
            <w:tcW w:w="360" w:type="dxa"/>
            <w:shd w:val="clear" w:color="auto" w:fill="auto"/>
          </w:tcPr>
          <w:p>
            <w:r>
              <w:t>No</w:t>
            </w:r>
          </w:p>
        </w:tc>
      </w:tr>
    </w:tbl>
    <w:p>
      <w:pPr>
        <w:pStyle w:val="Heading4"/>
      </w:pPr>
      <w:r>
        <w:t>New item shortcuts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HR Resume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Create New HR Resume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bug_add.png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in toolbar?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New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Classification</w:t>
            </w:r>
          </w:p>
        </w:tc>
        <w:tc>
          <w:tcPr>
            <w:tcW w:w="360" w:type="dxa"/>
            <w:shd w:val="clear" w:color="auto" w:fill="auto"/>
          </w:tcPr>
          <w:p>
            <w:r>
              <w:t>Human Resources</w:t>
            </w:r>
          </w:p>
          <w:p>
            <w:r>
              <w:t>Contractor</w:t>
            </w:r>
          </w:p>
          <w:p>
            <w:r>
              <w:t>Resume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Types</w:t>
            </w:r>
          </w:p>
        </w:tc>
        <w:tc>
          <w:tcPr>
            <w:tcW w:w="360" w:type="dxa"/>
            <w:shd w:val="clear" w:color="auto" w:fill="auto"/>
          </w:tcPr>
          <w:p>
            <w:r>
              <w:t>Import from filesystem</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Clinical Protocol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Clinical Protocol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vector_add.png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in toolbar?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New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Classification</w:t>
            </w:r>
          </w:p>
        </w:tc>
        <w:tc>
          <w:tcPr>
            <w:tcW w:w="360" w:type="dxa"/>
            <w:shd w:val="clear" w:color="auto" w:fill="auto"/>
          </w:tcPr>
          <w:p>
            <w:r>
              <w:t>CMC</w:t>
            </w:r>
          </w:p>
          <w:p>
            <w:r>
              <w:t>Analytical</w:t>
            </w:r>
          </w:p>
          <w:p>
            <w:r>
              <w:t>Agency Proposed Changes</w:t>
            </w:r>
          </w:p>
          <w:p>
            <w:r>
              <w:t>Filenote Master List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Types</w:t>
            </w:r>
          </w:p>
        </w:tc>
        <w:tc>
          <w:tcPr>
            <w:tcW w:w="360" w:type="dxa"/>
            <w:shd w:val="clear" w:color="auto" w:fill="auto"/>
          </w:tcPr>
          <w:p>
            <w:r>
              <w:t>Placeholder</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New eTMF Structure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New eTMF Structure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32_bit.png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in toolbar?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New folder from template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Template</w:t>
            </w:r>
          </w:p>
        </w:tc>
        <w:tc>
          <w:tcPr>
            <w:tcW w:w="360" w:type="dxa"/>
            <w:shd w:val="clear" w:color="auto" w:fill="auto"/>
          </w:tcPr>
          <w:p>
            <w:r>
              <w:t>eTMF - Full Structure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Include Content?</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New Security SOP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New Security SOP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acoustic_guitar.png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in toolbar?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New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Classification</w:t>
            </w:r>
          </w:p>
        </w:tc>
        <w:tc>
          <w:tcPr>
            <w:tcW w:w="360" w:type="dxa"/>
            <w:shd w:val="clear" w:color="auto" w:fill="auto"/>
          </w:tcPr>
          <w:p>
            <w:r>
              <w:t>Quality Assurance</w:t>
            </w:r>
          </w:p>
          <w:p>
            <w:r>
              <w:t>SOP</w:t>
            </w:r>
          </w:p>
          <w:p>
            <w:r>
              <w:t>Security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Types</w:t>
            </w:r>
          </w:p>
        </w:tc>
        <w:tc>
          <w:tcPr>
            <w:tcW w:w="360" w:type="dxa"/>
            <w:shd w:val="clear" w:color="auto" w:fill="auto"/>
          </w:tcPr>
          <w:p>
            <w:r>
              <w:t>Model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Template document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Allow template change?</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Other Objects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Other Objects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32_bit.png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in toolbar?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Other object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dm_document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Options</w:t>
            </w:r>
          </w:p>
        </w:tc>
        <w:tc>
          <w:tcPr>
            <w:tcW w:w="360" w:type="dxa"/>
            <w:shd w:val="clear" w:color="auto" w:fill="auto"/>
          </w:tcPr>
          <w:p>
            <w:r>
              <w:t>Model Document</w:t>
            </w:r>
          </w:p>
          <w:p>
            <w:r>
              <w:t>Blank Document</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Random Short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Random Short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alarm_bell.png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in toolbar?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New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Classification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Types</w:t>
            </w:r>
          </w:p>
        </w:tc>
        <w:tc>
          <w:tcPr>
            <w:tcW w:w="360" w:type="dxa"/>
            <w:shd w:val="clear" w:color="auto" w:fill="auto"/>
          </w:tcPr>
          <w:p/>
        </w:tc>
      </w:tr>
    </w:tbl>
    <w:p>
      <w:pPr>
        <w:pStyle w:val="Heading4"/>
      </w:pPr>
      <w:r>
        <w:t>Properties (widget)</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properties attributes</w:t>
            </w:r>
          </w:p>
        </w:tc>
        <w:tc>
          <w:tcPr>
            <w:tcW w:w="360" w:type="dxa"/>
            <w:shd w:val="clear" w:color="auto" w:fill="auto"/>
          </w:tcPr>
          <w:p>
            <w:r>
              <w:t>object_name</w:t>
            </w:r>
          </w:p>
          <w:p>
            <w:r>
              <w:t>title</w:t>
            </w:r>
          </w:p>
          <w:p>
            <w:r>
              <w:t>compound</w:t>
            </w:r>
          </w:p>
          <w:p>
            <w:r>
              <w:t>discipline</w:t>
            </w:r>
          </w:p>
          <w:p>
            <w:r>
              <w:t>document_date</w:t>
            </w:r>
          </w:p>
          <w:p>
            <w:r>
              <w:t>document_subtype</w:t>
            </w:r>
          </w:p>
          <w:p>
            <w:r>
              <w:t>document_type</w:t>
            </w:r>
          </w:p>
          <w:p>
            <w:r>
              <w:t>formulation</w:t>
            </w:r>
          </w:p>
          <w:p>
            <w:r>
              <w:t>a_status</w:t>
            </w:r>
          </w:p>
        </w:tc>
      </w:tr>
    </w:tbl>
    <w:p>
      <w:pPr>
        <w:pStyle w:val="Heading5"/>
      </w:pPr>
      <w:r>
        <w:t>Row styles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Styles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Style Name</w:t>
            </w:r>
          </w:p>
        </w:tc>
        <w:tc>
          <w:tcPr>
            <w:tcW w:w="360" w:type="dxa"/>
            <w:shd w:val="clear" w:color="auto" w:fill="C0C0C0"/>
          </w:tcPr>
          <w:p>
            <w:r>
              <w:rPr>
                <w:b/>
              </w:rPr>
              <w:t>Conditions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style-purple</w:t>
            </w:r>
          </w:p>
        </w:tc>
        <w:tc>
          <w:tcPr>
            <w:tcW w:w="360" w:type="dxa"/>
            <w:shd w:val="clear" w:color="auto" w:fill="auto"/>
          </w:tcPr>
          <w:p>
            <w:r>
              <w:t>a_status=Approved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style-gray</w:t>
            </w:r>
          </w:p>
        </w:tc>
        <w:tc>
          <w:tcPr>
            <w:tcW w:w="360" w:type="dxa"/>
            <w:shd w:val="clear" w:color="auto" w:fill="auto"/>
          </w:tcPr>
          <w:p>
            <w:r>
              <w:t>r_version_label&lt;&gt;CURRENT&amp;&amp;r_object_id&lt;&gt;null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style-fuchsia</w:t>
            </w:r>
          </w:p>
        </w:tc>
        <w:tc>
          <w:tcPr>
            <w:tcW w:w="360" w:type="dxa"/>
            <w:shd w:val="clear" w:color="auto" w:fill="auto"/>
          </w:tcPr>
          <w:p>
            <w:r>
              <w:t>_is_recent=true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076"/>
        <w:gridCol w:w="4077"/>
        <w:gridCol w:w="407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080" w:type="dxa"/>
            <w:gridSpan w:val="3"/>
            <w:shd w:val="clear" w:color="auto" w:fill="F0F0F0"/>
          </w:tcPr>
          <w:p>
            <w:pPr>
              <w:rPr>
                <w:b/>
              </w:rPr>
            </w:pPr>
            <w:r>
              <w:rPr>
                <w:b/>
              </w:rPr>
              <w:t>Icons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Icon</w:t>
            </w:r>
          </w:p>
        </w:tc>
        <w:tc>
          <w:tcPr>
            <w:tcW w:w="360" w:type="dxa"/>
            <w:shd w:val="clear" w:color="auto" w:fill="C0C0C0"/>
          </w:tcPr>
          <w:p>
            <w:pPr>
              <w:rPr>
                <w:b/>
              </w:rPr>
            </w:pPr>
            <w:r>
              <w:rPr>
                <w:b/>
              </w:rPr>
              <w:t>Bullet</w:t>
            </w:r>
          </w:p>
        </w:tc>
        <w:tc>
          <w:tcPr>
            <w:tcW w:w="360" w:type="dxa"/>
            <w:shd w:val="clear" w:color="auto" w:fill="C0C0C0"/>
          </w:tcPr>
          <w:p>
            <w:r>
              <w:rPr>
                <w:b/>
              </w:rPr>
              <w:t>Conditions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yacht.png</w:t>
            </w:r>
          </w:p>
        </w:tc>
        <w:tc>
          <w:tcPr>
            <w:tcW w:w="360" w:type="dxa"/>
            <w:shd w:val="clear" w:color="auto" w:fill="auto"/>
          </w:tcPr>
          <w:p/>
        </w:tc>
        <w:tc>
          <w:tcPr>
            <w:tcW w:w="360" w:type="dxa"/>
            <w:shd w:val="clear" w:color="auto" w:fill="auto"/>
          </w:tcPr>
          <w:p>
            <w:r>
              <w:t>a_status=Draft</w:t>
            </w:r>
          </w:p>
        </w:tc>
      </w:tr>
    </w:tbl>
    <w:p>
      <w:pPr>
        <w:pStyle w:val="Heading4"/>
      </w:pPr>
      <w:r>
        <w:t>Search config</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165"/>
        <w:gridCol w:w="1006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 preference</w:t>
            </w:r>
          </w:p>
        </w:tc>
        <w:tc>
          <w:tcPr>
            <w:tcW w:w="360" w:type="dxa"/>
            <w:shd w:val="clear" w:color="auto" w:fill="auto"/>
          </w:tcPr>
          <w:p>
            <w:r>
              <w:t>Always default to Ranking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Internal sort order</w:t>
            </w:r>
          </w:p>
        </w:tc>
        <w:tc>
          <w:tcPr>
            <w:tcW w:w="360" w:type="dxa"/>
            <w:shd w:val="clear" w:color="auto" w:fill="auto"/>
          </w:tcPr>
          <w:p>
            <w:r>
              <w:t>r_creation_date</w:t>
            </w:r>
          </w:p>
        </w:tc>
      </w:tr>
      <w:tr>
        <w:tblPrEx>
          <w:tblW w:w="5000" w:type="pct"/>
          <w:tblCellMar>
            <w:left w:w="108" w:type="dxa"/>
            <w:right w:w="108" w:type="dxa"/>
          </w:tblCellMar>
        </w:tblPrEx>
        <w:trPr>
          <w:cantSplit/>
          <w:trHeight w:hRule="auto" w:val="0"/>
          <w:tblHeader/>
        </w:trPr>
        <w:tc>
          <w:tcPr>
            <w:tcW w:w="31680" w:type="dxa"/>
            <w:gridSpan w:val="2"/>
            <w:shd w:val="clear" w:color="auto" w:fill="C0C0C0"/>
          </w:tcPr>
          <w:p>
            <w:pPr>
              <w:rPr>
                <w:b/>
              </w:rPr>
            </w:pPr>
            <w:r>
              <w:rPr>
                <w:b/>
              </w:rPr>
              <w:t>Quick Search</w:t>
            </w:r>
          </w:p>
        </w:tc>
      </w:tr>
      <w:tr>
        <w:tblPrEx>
          <w:tblW w:w="5000" w:type="pct"/>
          <w:tblCellMar>
            <w:left w:w="108" w:type="dxa"/>
            <w:right w:w="108" w:type="dxa"/>
          </w:tblCellMar>
        </w:tblPrEx>
        <w:trPr>
          <w:cantSplit/>
          <w:trHeight w:hRule="auto" w:val="0"/>
        </w:trPr>
        <w:tc>
          <w:tcPr>
            <w:tcW w:w="6336" w:type="dxa"/>
            <w:shd w:val="clear" w:color="auto" w:fill="auto"/>
          </w:tcPr>
          <w:p>
            <w:r>
              <w:t>Quick search type</w:t>
            </w:r>
          </w:p>
        </w:tc>
        <w:tc>
          <w:tcPr>
            <w:tcW w:w="9504" w:type="dxa"/>
            <w:shd w:val="clear" w:color="auto" w:fill="auto"/>
          </w:tcPr>
          <w:p>
            <w:r>
              <w:t>Use attribute searching</w:t>
            </w:r>
          </w:p>
        </w:tc>
      </w:tr>
      <w:tr>
        <w:tblPrEx>
          <w:tblW w:w="5000" w:type="pct"/>
          <w:tblCellMar>
            <w:left w:w="108" w:type="dxa"/>
            <w:right w:w="108" w:type="dxa"/>
          </w:tblCellMar>
        </w:tblPrEx>
        <w:trPr>
          <w:cantSplit/>
          <w:trHeight w:hRule="auto" w:val="0"/>
        </w:trPr>
        <w:tc>
          <w:tcPr>
            <w:tcW w:w="6336" w:type="dxa"/>
            <w:shd w:val="clear" w:color="auto" w:fill="auto"/>
          </w:tcPr>
          <w:p>
            <w:r>
              <w:t>Searchable attributes</w:t>
            </w:r>
          </w:p>
        </w:tc>
        <w:tc>
          <w:tcPr>
            <w:tcW w:w="9504" w:type="dxa"/>
            <w:shd w:val="clear" w:color="auto" w:fill="auto"/>
          </w:tcPr>
          <w:p>
            <w:r>
              <w:t>object_name</w:t>
            </w:r>
          </w:p>
        </w:tc>
      </w:tr>
      <w:tr>
        <w:tblPrEx>
          <w:tblW w:w="5000" w:type="pct"/>
          <w:tblCellMar>
            <w:left w:w="108" w:type="dxa"/>
            <w:right w:w="108" w:type="dxa"/>
          </w:tblCellMar>
        </w:tblPrEx>
        <w:trPr>
          <w:cantSplit/>
          <w:trHeight w:hRule="auto" w:val="0"/>
        </w:trPr>
        <w:tc>
          <w:tcPr>
            <w:tcW w:w="6336" w:type="dxa"/>
            <w:shd w:val="clear" w:color="auto" w:fill="auto"/>
          </w:tcPr>
          <w:p>
            <w:r>
              <w:t>Search in version  labels</w:t>
            </w:r>
          </w:p>
        </w:tc>
        <w:tc>
          <w:tcPr>
            <w:tcW w:w="9504" w:type="dxa"/>
            <w:shd w:val="clear" w:color="auto" w:fill="auto"/>
          </w:tcPr>
          <w:p/>
        </w:tc>
      </w:tr>
      <w:tr>
        <w:tblPrEx>
          <w:tblW w:w="5000" w:type="pct"/>
          <w:tblCellMar>
            <w:left w:w="108" w:type="dxa"/>
            <w:right w:w="108" w:type="dxa"/>
          </w:tblCellMar>
        </w:tblPrEx>
        <w:trPr>
          <w:cantSplit/>
          <w:trHeight w:hRule="auto" w:val="0"/>
        </w:trPr>
        <w:tc>
          <w:tcPr>
            <w:tcW w:w="6336" w:type="dxa"/>
            <w:shd w:val="clear" w:color="auto" w:fill="auto"/>
          </w:tcPr>
          <w:p>
            <w:r>
              <w:t>Document combo type ahead list template</w:t>
            </w:r>
          </w:p>
        </w:tc>
        <w:tc>
          <w:tcPr>
            <w:tcW w:w="9504"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7014"/>
        <w:gridCol w:w="1510"/>
        <w:gridCol w:w="1165"/>
        <w:gridCol w:w="2541"/>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440" w:type="dxa"/>
            <w:gridSpan w:val="4"/>
            <w:shd w:val="clear" w:color="auto" w:fill="C0C0C0"/>
          </w:tcPr>
          <w:p>
            <w:pPr>
              <w:rPr>
                <w:b/>
              </w:rPr>
            </w:pPr>
            <w:r>
              <w:rPr>
                <w:b/>
              </w:rPr>
              <w:t>Advanced Search</w:t>
            </w:r>
          </w:p>
        </w:tc>
      </w:tr>
      <w:tr>
        <w:tblPrEx>
          <w:tblW w:w="5000" w:type="pct"/>
          <w:tblCellMar>
            <w:left w:w="108" w:type="dxa"/>
            <w:right w:w="108" w:type="dxa"/>
          </w:tblCellMar>
        </w:tblPrEx>
        <w:trPr>
          <w:gridAfter w:val="3"/>
          <w:wAfter w:w="11088" w:type="dxa"/>
        </w:trPr>
        <w:tc>
          <w:tcPr>
            <w:tcW w:w="15840" w:type="dxa"/>
            <w:shd w:val="clear" w:color="auto" w:fill="F0F0F0"/>
          </w:tcPr>
          <w:p>
            <w:r>
              <w:t>Type: pharma_document</w:t>
            </w:r>
            <w:r>
              <w:t>Type label: Pharma Document</w:t>
            </w:r>
          </w:p>
        </w:tc>
      </w:tr>
      <w:tr>
        <w:tblPrEx>
          <w:tblW w:w="5000" w:type="pct"/>
          <w:tblLayout w:type="fixed"/>
          <w:tblCellMar>
            <w:left w:w="108" w:type="dxa"/>
            <w:right w:w="108" w:type="dxa"/>
          </w:tblCellMar>
        </w:tblPrEx>
        <w:tc>
          <w:tcPr>
            <w:tcW w:w="4752" w:type="dxa"/>
            <w:shd w:val="clear" w:color="auto" w:fill="F0F0F0"/>
          </w:tcPr>
          <w:p>
            <w:r>
              <w:t>Attribute name</w:t>
            </w:r>
          </w:p>
        </w:tc>
        <w:tc>
          <w:tcPr>
            <w:tcW w:w="3168" w:type="dxa"/>
            <w:shd w:val="clear" w:color="auto" w:fill="F0F0F0"/>
          </w:tcPr>
          <w:p>
            <w:r>
              <w:t>Attribute label</w:t>
            </w:r>
          </w:p>
        </w:tc>
        <w:tc>
          <w:tcPr>
            <w:tcW w:w="2376" w:type="dxa"/>
            <w:shd w:val="clear" w:color="auto" w:fill="F0F0F0"/>
          </w:tcPr>
          <w:p>
            <w:r>
              <w:t>Operator</w:t>
            </w:r>
          </w:p>
        </w:tc>
        <w:tc>
          <w:tcPr>
            <w:tcW w:w="5544" w:type="dxa"/>
            <w:shd w:val="clear" w:color="auto" w:fill="F0F0F0"/>
          </w:tcPr>
          <w:p>
            <w:r>
              <w:t>Value assistance</w:t>
            </w:r>
          </w:p>
        </w:tc>
      </w:tr>
      <w:tr>
        <w:tblPrEx>
          <w:tblW w:w="5000" w:type="pct"/>
          <w:tblLayout w:type="fixed"/>
          <w:tblCellMar>
            <w:left w:w="108" w:type="dxa"/>
            <w:right w:w="108" w:type="dxa"/>
          </w:tblCellMar>
        </w:tblPrEx>
        <w:tc>
          <w:tcPr>
            <w:tcW w:w="4752" w:type="dxa"/>
            <w:shd w:val="clear" w:color="auto" w:fill="auto"/>
          </w:tcPr>
          <w:p>
            <w:r>
              <w:t>document_date</w:t>
            </w:r>
          </w:p>
        </w:tc>
        <w:tc>
          <w:tcPr>
            <w:tcW w:w="3168" w:type="dxa"/>
            <w:shd w:val="clear" w:color="auto" w:fill="auto"/>
          </w:tcPr>
          <w:p>
            <w:r>
              <w:t>Document Date</w:t>
            </w:r>
          </w:p>
        </w:tc>
        <w:tc>
          <w:tcPr>
            <w:tcW w:w="2376" w:type="dxa"/>
            <w:shd w:val="clear" w:color="auto" w:fill="auto"/>
          </w:tcPr>
          <w:p/>
        </w:tc>
        <w:tc>
          <w:tcPr>
            <w:tcW w:w="5544" w:type="dxa"/>
            <w:shd w:val="clear" w:color="auto" w:fill="auto"/>
          </w:tcPr>
          <w:p/>
        </w:tc>
      </w:tr>
      <w:tr>
        <w:tblPrEx>
          <w:tblW w:w="5000" w:type="pct"/>
          <w:tblLayout w:type="fixed"/>
          <w:tblCellMar>
            <w:left w:w="108" w:type="dxa"/>
            <w:right w:w="108" w:type="dxa"/>
          </w:tblCellMar>
        </w:tblPrEx>
        <w:tc>
          <w:tcPr>
            <w:tcW w:w="4752" w:type="dxa"/>
            <w:shd w:val="clear" w:color="auto" w:fill="auto"/>
          </w:tcPr>
          <w:p>
            <w:r>
              <w:t>document_subtype</w:t>
            </w:r>
          </w:p>
        </w:tc>
        <w:tc>
          <w:tcPr>
            <w:tcW w:w="3168" w:type="dxa"/>
            <w:shd w:val="clear" w:color="auto" w:fill="auto"/>
          </w:tcPr>
          <w:p>
            <w:r>
              <w:t>Document Subtype</w:t>
            </w:r>
          </w:p>
        </w:tc>
        <w:tc>
          <w:tcPr>
            <w:tcW w:w="2376" w:type="dxa"/>
            <w:shd w:val="clear" w:color="auto" w:fill="auto"/>
          </w:tcPr>
          <w:p/>
        </w:tc>
        <w:tc>
          <w:tcPr>
            <w:tcW w:w="5544" w:type="dxa"/>
            <w:shd w:val="clear" w:color="auto" w:fill="auto"/>
          </w:tcPr>
          <w:p>
            <w:r>
              <w:t>select distinct document_subtype from pharma_document where document_type in (${document_type})</w:t>
            </w:r>
          </w:p>
        </w:tc>
      </w:tr>
      <w:tr>
        <w:tblPrEx>
          <w:tblW w:w="5000" w:type="pct"/>
          <w:tblLayout w:type="fixed"/>
          <w:tblCellMar>
            <w:left w:w="108" w:type="dxa"/>
            <w:right w:w="108" w:type="dxa"/>
          </w:tblCellMar>
        </w:tblPrEx>
        <w:tc>
          <w:tcPr>
            <w:tcW w:w="4752" w:type="dxa"/>
            <w:shd w:val="clear" w:color="auto" w:fill="auto"/>
          </w:tcPr>
          <w:p>
            <w:r>
              <w:t>document_type</w:t>
            </w:r>
          </w:p>
        </w:tc>
        <w:tc>
          <w:tcPr>
            <w:tcW w:w="3168" w:type="dxa"/>
            <w:shd w:val="clear" w:color="auto" w:fill="auto"/>
          </w:tcPr>
          <w:p>
            <w:r>
              <w:t>Document Type</w:t>
            </w:r>
          </w:p>
        </w:tc>
        <w:tc>
          <w:tcPr>
            <w:tcW w:w="2376" w:type="dxa"/>
            <w:shd w:val="clear" w:color="auto" w:fill="auto"/>
          </w:tcPr>
          <w:p/>
        </w:tc>
        <w:tc>
          <w:tcPr>
            <w:tcW w:w="5544" w:type="dxa"/>
            <w:shd w:val="clear" w:color="auto" w:fill="auto"/>
          </w:tcPr>
          <w:p>
            <w:r>
              <w:t>Dictionary: Document Type</w:t>
            </w:r>
          </w:p>
        </w:tc>
      </w:tr>
      <w:tr>
        <w:tblPrEx>
          <w:tblW w:w="5000" w:type="pct"/>
          <w:tblLayout w:type="fixed"/>
          <w:tblCellMar>
            <w:left w:w="108" w:type="dxa"/>
            <w:right w:w="108" w:type="dxa"/>
          </w:tblCellMar>
        </w:tblPrEx>
        <w:tc>
          <w:tcPr>
            <w:tcW w:w="4752" w:type="dxa"/>
            <w:shd w:val="clear" w:color="auto" w:fill="auto"/>
          </w:tcPr>
          <w:p>
            <w:r>
              <w:t>formulation</w:t>
            </w:r>
          </w:p>
        </w:tc>
        <w:tc>
          <w:tcPr>
            <w:tcW w:w="3168" w:type="dxa"/>
            <w:shd w:val="clear" w:color="auto" w:fill="auto"/>
          </w:tcPr>
          <w:p>
            <w:r>
              <w:t>Formulation</w:t>
            </w:r>
          </w:p>
        </w:tc>
        <w:tc>
          <w:tcPr>
            <w:tcW w:w="2376" w:type="dxa"/>
            <w:shd w:val="clear" w:color="auto" w:fill="auto"/>
          </w:tcPr>
          <w:p/>
        </w:tc>
        <w:tc>
          <w:tcPr>
            <w:tcW w:w="5544" w:type="dxa"/>
            <w:shd w:val="clear" w:color="auto" w:fill="auto"/>
          </w:tcPr>
          <w:p>
            <w:r>
              <w:t>Dictionary: A Test 3.3.341 CHANGE</w:t>
            </w:r>
          </w:p>
        </w:tc>
      </w:tr>
      <w:tr>
        <w:tblPrEx>
          <w:tblW w:w="5000" w:type="pct"/>
          <w:tblLayout w:type="fixed"/>
          <w:tblCellMar>
            <w:left w:w="108" w:type="dxa"/>
            <w:right w:w="108" w:type="dxa"/>
          </w:tblCellMar>
        </w:tblPrEx>
        <w:tc>
          <w:tcPr>
            <w:tcW w:w="4752" w:type="dxa"/>
            <w:shd w:val="clear" w:color="auto" w:fill="auto"/>
          </w:tcPr>
          <w:p>
            <w:r>
              <w:t>department_name</w:t>
            </w:r>
          </w:p>
        </w:tc>
        <w:tc>
          <w:tcPr>
            <w:tcW w:w="3168" w:type="dxa"/>
            <w:shd w:val="clear" w:color="auto" w:fill="auto"/>
          </w:tcPr>
          <w:p>
            <w:r>
              <w:t>${Department}</w:t>
            </w:r>
          </w:p>
        </w:tc>
        <w:tc>
          <w:tcPr>
            <w:tcW w:w="2376" w:type="dxa"/>
            <w:shd w:val="clear" w:color="auto" w:fill="auto"/>
          </w:tcPr>
          <w:p/>
        </w:tc>
        <w:tc>
          <w:tcPr>
            <w:tcW w:w="5544" w:type="dxa"/>
            <w:shd w:val="clear" w:color="auto" w:fill="auto"/>
          </w:tcPr>
          <w:p>
            <w:r>
              <w:t>Dictionary: Department - [per user locale]</w:t>
            </w:r>
          </w:p>
        </w:tc>
      </w:tr>
      <w:tr>
        <w:tblPrEx>
          <w:tblW w:w="5000" w:type="pct"/>
          <w:tblLayout w:type="fixed"/>
          <w:tblCellMar>
            <w:left w:w="108" w:type="dxa"/>
            <w:right w:w="108" w:type="dxa"/>
          </w:tblCellMar>
        </w:tblPrEx>
        <w:tc>
          <w:tcPr>
            <w:tcW w:w="4752" w:type="dxa"/>
            <w:shd w:val="clear" w:color="auto" w:fill="auto"/>
          </w:tcPr>
          <w:p>
            <w:r>
              <w:t>a_status</w:t>
            </w:r>
          </w:p>
        </w:tc>
        <w:tc>
          <w:tcPr>
            <w:tcW w:w="3168" w:type="dxa"/>
            <w:shd w:val="clear" w:color="auto" w:fill="auto"/>
          </w:tcPr>
          <w:p>
            <w:r>
              <w:t>Status</w:t>
            </w:r>
          </w:p>
        </w:tc>
        <w:tc>
          <w:tcPr>
            <w:tcW w:w="2376" w:type="dxa"/>
            <w:shd w:val="clear" w:color="auto" w:fill="auto"/>
          </w:tcPr>
          <w:p/>
        </w:tc>
        <w:tc>
          <w:tcPr>
            <w:tcW w:w="5544" w:type="dxa"/>
            <w:shd w:val="clear" w:color="auto" w:fill="auto"/>
          </w:tcPr>
          <w:p>
            <w:r>
              <w:t>Draft</w:t>
            </w:r>
          </w:p>
          <w:p>
            <w:r>
              <w:t>Approved</w:t>
            </w:r>
          </w:p>
          <w:p>
            <w:r>
              <w:t>Reviewed</w:t>
            </w:r>
          </w:p>
        </w:tc>
      </w:tr>
      <w:tr>
        <w:tblPrEx>
          <w:tblW w:w="5000" w:type="pct"/>
          <w:tblLayout w:type="fixed"/>
          <w:tblCellMar>
            <w:left w:w="108" w:type="dxa"/>
            <w:right w:w="108" w:type="dxa"/>
          </w:tblCellMar>
        </w:tblPrEx>
        <w:tc>
          <w:tcPr>
            <w:tcW w:w="4752" w:type="dxa"/>
            <w:shd w:val="clear" w:color="auto" w:fill="auto"/>
          </w:tcPr>
          <w:p>
            <w:r>
              <w:t>discipline</w:t>
            </w:r>
          </w:p>
        </w:tc>
        <w:tc>
          <w:tcPr>
            <w:tcW w:w="3168" w:type="dxa"/>
            <w:shd w:val="clear" w:color="auto" w:fill="auto"/>
          </w:tcPr>
          <w:p>
            <w:r>
              <w:t>Discipline</w:t>
            </w:r>
          </w:p>
        </w:tc>
        <w:tc>
          <w:tcPr>
            <w:tcW w:w="2376" w:type="dxa"/>
            <w:shd w:val="clear" w:color="auto" w:fill="auto"/>
          </w:tcPr>
          <w:p/>
        </w:tc>
        <w:tc>
          <w:tcPr>
            <w:tcW w:w="5544" w:type="dxa"/>
            <w:shd w:val="clear" w:color="auto" w:fill="auto"/>
          </w:tcPr>
          <w:p>
            <w:r>
              <w:t>Dictionary: B Discipline</w:t>
            </w:r>
          </w:p>
        </w:tc>
      </w:tr>
      <w:tr>
        <w:tblPrEx>
          <w:tblW w:w="5000" w:type="pct"/>
          <w:tblLayout w:type="fixed"/>
          <w:tblCellMar>
            <w:left w:w="108" w:type="dxa"/>
            <w:right w:w="108" w:type="dxa"/>
          </w:tblCellMar>
        </w:tblPrEx>
        <w:tc>
          <w:tcPr>
            <w:tcW w:w="4752" w:type="dxa"/>
            <w:shd w:val="clear" w:color="auto" w:fill="auto"/>
          </w:tcPr>
          <w:p>
            <w:r>
              <w:t>compound</w:t>
            </w:r>
          </w:p>
        </w:tc>
        <w:tc>
          <w:tcPr>
            <w:tcW w:w="3168" w:type="dxa"/>
            <w:shd w:val="clear" w:color="auto" w:fill="auto"/>
          </w:tcPr>
          <w:p>
            <w:r>
              <w:t>Compound</w:t>
            </w:r>
          </w:p>
        </w:tc>
        <w:tc>
          <w:tcPr>
            <w:tcW w:w="2376" w:type="dxa"/>
            <w:shd w:val="clear" w:color="auto" w:fill="auto"/>
          </w:tcPr>
          <w:p/>
        </w:tc>
        <w:tc>
          <w:tcPr>
            <w:tcW w:w="5544" w:type="dxa"/>
            <w:shd w:val="clear" w:color="auto" w:fill="auto"/>
          </w:tcPr>
          <w:p>
            <w:r>
              <w:t>Dictionary: Compound</w:t>
            </w:r>
          </w:p>
        </w:tc>
      </w:tr>
      <w:tr>
        <w:tblPrEx>
          <w:tblW w:w="5000" w:type="pct"/>
          <w:tblLayout w:type="fixed"/>
          <w:tblCellMar>
            <w:left w:w="108" w:type="dxa"/>
            <w:right w:w="108" w:type="dxa"/>
          </w:tblCellMar>
        </w:tblPrEx>
        <w:tc>
          <w:tcPr>
            <w:tcW w:w="4752" w:type="dxa"/>
            <w:shd w:val="clear" w:color="auto" w:fill="auto"/>
          </w:tcPr>
          <w:p>
            <w:r>
              <w:t>r_creation_date</w:t>
            </w:r>
          </w:p>
        </w:tc>
        <w:tc>
          <w:tcPr>
            <w:tcW w:w="3168" w:type="dxa"/>
            <w:shd w:val="clear" w:color="auto" w:fill="auto"/>
          </w:tcPr>
          <w:p>
            <w:r>
              <w:t>Created</w:t>
            </w:r>
          </w:p>
        </w:tc>
        <w:tc>
          <w:tcPr>
            <w:tcW w:w="2376" w:type="dxa"/>
            <w:shd w:val="clear" w:color="auto" w:fill="auto"/>
          </w:tcPr>
          <w:p/>
        </w:tc>
        <w:tc>
          <w:tcPr>
            <w:tcW w:w="5544" w:type="dxa"/>
            <w:shd w:val="clear" w:color="auto" w:fill="auto"/>
          </w:tcPr>
          <w:p/>
        </w:tc>
      </w:tr>
      <w:tr>
        <w:tblPrEx>
          <w:tblW w:w="5000" w:type="pct"/>
          <w:tblCellMar>
            <w:left w:w="108" w:type="dxa"/>
            <w:right w:w="108" w:type="dxa"/>
          </w:tblCellMar>
        </w:tblPrEx>
        <w:trPr>
          <w:gridAfter w:val="3"/>
          <w:wAfter w:w="11088" w:type="dxa"/>
        </w:trPr>
        <w:tc>
          <w:tcPr>
            <w:tcW w:w="15840" w:type="dxa"/>
            <w:shd w:val="clear" w:color="auto" w:fill="F0F0F0"/>
          </w:tcPr>
          <w:p>
            <w:r>
              <w:t>Type: clinical_document</w:t>
            </w:r>
            <w:r>
              <w:t>Type label: Clinical Document</w:t>
            </w:r>
          </w:p>
        </w:tc>
      </w:tr>
      <w:tr>
        <w:tblPrEx>
          <w:tblW w:w="5000" w:type="pct"/>
          <w:tblLayout w:type="fixed"/>
          <w:tblCellMar>
            <w:left w:w="108" w:type="dxa"/>
            <w:right w:w="108" w:type="dxa"/>
          </w:tblCellMar>
        </w:tblPrEx>
        <w:tc>
          <w:tcPr>
            <w:tcW w:w="4752" w:type="dxa"/>
            <w:shd w:val="clear" w:color="auto" w:fill="F0F0F0"/>
          </w:tcPr>
          <w:p>
            <w:r>
              <w:t>Attribute name</w:t>
            </w:r>
          </w:p>
        </w:tc>
        <w:tc>
          <w:tcPr>
            <w:tcW w:w="3168" w:type="dxa"/>
            <w:shd w:val="clear" w:color="auto" w:fill="F0F0F0"/>
          </w:tcPr>
          <w:p>
            <w:r>
              <w:t>Attribute label</w:t>
            </w:r>
          </w:p>
        </w:tc>
        <w:tc>
          <w:tcPr>
            <w:tcW w:w="2376" w:type="dxa"/>
            <w:shd w:val="clear" w:color="auto" w:fill="F0F0F0"/>
          </w:tcPr>
          <w:p>
            <w:r>
              <w:t>Operator</w:t>
            </w:r>
          </w:p>
        </w:tc>
        <w:tc>
          <w:tcPr>
            <w:tcW w:w="5544" w:type="dxa"/>
            <w:shd w:val="clear" w:color="auto" w:fill="F0F0F0"/>
          </w:tcPr>
          <w:p>
            <w:r>
              <w:t>Value assistance</w:t>
            </w:r>
          </w:p>
        </w:tc>
      </w:tr>
      <w:tr>
        <w:tblPrEx>
          <w:tblW w:w="5000" w:type="pct"/>
          <w:tblLayout w:type="fixed"/>
          <w:tblCellMar>
            <w:left w:w="108" w:type="dxa"/>
            <w:right w:w="108" w:type="dxa"/>
          </w:tblCellMar>
        </w:tblPrEx>
        <w:tc>
          <w:tcPr>
            <w:tcW w:w="4752" w:type="dxa"/>
            <w:shd w:val="clear" w:color="auto" w:fill="auto"/>
          </w:tcPr>
          <w:p>
            <w:r>
              <w:t>b_deliverable</w:t>
            </w:r>
          </w:p>
        </w:tc>
        <w:tc>
          <w:tcPr>
            <w:tcW w:w="3168" w:type="dxa"/>
            <w:shd w:val="clear" w:color="auto" w:fill="auto"/>
          </w:tcPr>
          <w:p>
            <w:r>
              <w:t>Deliverable</w:t>
            </w:r>
          </w:p>
        </w:tc>
        <w:tc>
          <w:tcPr>
            <w:tcW w:w="2376" w:type="dxa"/>
            <w:shd w:val="clear" w:color="auto" w:fill="auto"/>
          </w:tcPr>
          <w:p/>
        </w:tc>
        <w:tc>
          <w:tcPr>
            <w:tcW w:w="5544" w:type="dxa"/>
            <w:shd w:val="clear" w:color="auto" w:fill="auto"/>
          </w:tcPr>
          <w:p/>
        </w:tc>
      </w:tr>
      <w:tr>
        <w:tblPrEx>
          <w:tblW w:w="5000" w:type="pct"/>
          <w:tblLayout w:type="fixed"/>
          <w:tblCellMar>
            <w:left w:w="108" w:type="dxa"/>
            <w:right w:w="108" w:type="dxa"/>
          </w:tblCellMar>
        </w:tblPrEx>
        <w:tc>
          <w:tcPr>
            <w:tcW w:w="4752" w:type="dxa"/>
            <w:shd w:val="clear" w:color="auto" w:fill="auto"/>
          </w:tcPr>
          <w:p>
            <w:r>
              <w:t>authors</w:t>
            </w:r>
          </w:p>
        </w:tc>
        <w:tc>
          <w:tcPr>
            <w:tcW w:w="3168" w:type="dxa"/>
            <w:shd w:val="clear" w:color="auto" w:fill="auto"/>
          </w:tcPr>
          <w:p>
            <w:r>
              <w:t>Authors</w:t>
            </w:r>
          </w:p>
        </w:tc>
        <w:tc>
          <w:tcPr>
            <w:tcW w:w="2376" w:type="dxa"/>
            <w:shd w:val="clear" w:color="auto" w:fill="auto"/>
          </w:tcPr>
          <w:p/>
        </w:tc>
        <w:tc>
          <w:tcPr>
            <w:tcW w:w="5544" w:type="dxa"/>
            <w:shd w:val="clear" w:color="auto" w:fill="auto"/>
          </w:tcPr>
          <w:p/>
        </w:tc>
      </w:tr>
      <w:tr>
        <w:tblPrEx>
          <w:tblW w:w="5000" w:type="pct"/>
          <w:tblLayout w:type="fixed"/>
          <w:tblCellMar>
            <w:left w:w="108" w:type="dxa"/>
            <w:right w:w="108" w:type="dxa"/>
          </w:tblCellMar>
        </w:tblPrEx>
        <w:tc>
          <w:tcPr>
            <w:tcW w:w="4752" w:type="dxa"/>
            <w:shd w:val="clear" w:color="auto" w:fill="auto"/>
          </w:tcPr>
          <w:p>
            <w:r>
              <w:t>b_discipline</w:t>
            </w:r>
          </w:p>
        </w:tc>
        <w:tc>
          <w:tcPr>
            <w:tcW w:w="3168" w:type="dxa"/>
            <w:shd w:val="clear" w:color="auto" w:fill="auto"/>
          </w:tcPr>
          <w:p>
            <w:r>
              <w:t>Discipline</w:t>
            </w:r>
          </w:p>
        </w:tc>
        <w:tc>
          <w:tcPr>
            <w:tcW w:w="2376" w:type="dxa"/>
            <w:shd w:val="clear" w:color="auto" w:fill="auto"/>
          </w:tcPr>
          <w:p/>
        </w:tc>
        <w:tc>
          <w:tcPr>
            <w:tcW w:w="5544" w:type="dxa"/>
            <w:shd w:val="clear" w:color="auto" w:fill="auto"/>
          </w:tcPr>
          <w:p>
            <w:r>
              <w:t>Dictionary: Discipline</w:t>
            </w:r>
          </w:p>
        </w:tc>
      </w:tr>
      <w:tr>
        <w:tblPrEx>
          <w:tblW w:w="5000" w:type="pct"/>
          <w:tblLayout w:type="fixed"/>
          <w:tblCellMar>
            <w:left w:w="108" w:type="dxa"/>
            <w:right w:w="108" w:type="dxa"/>
          </w:tblCellMar>
        </w:tblPrEx>
        <w:tc>
          <w:tcPr>
            <w:tcW w:w="4752" w:type="dxa"/>
            <w:shd w:val="clear" w:color="auto" w:fill="auto"/>
          </w:tcPr>
          <w:p>
            <w:r>
              <w:t>b_function</w:t>
            </w:r>
          </w:p>
        </w:tc>
        <w:tc>
          <w:tcPr>
            <w:tcW w:w="3168" w:type="dxa"/>
            <w:shd w:val="clear" w:color="auto" w:fill="auto"/>
          </w:tcPr>
          <w:p>
            <w:r>
              <w:t>Function</w:t>
            </w:r>
          </w:p>
        </w:tc>
        <w:tc>
          <w:tcPr>
            <w:tcW w:w="2376" w:type="dxa"/>
            <w:shd w:val="clear" w:color="auto" w:fill="auto"/>
          </w:tcPr>
          <w:p/>
        </w:tc>
        <w:tc>
          <w:tcPr>
            <w:tcW w:w="5544" w:type="dxa"/>
            <w:shd w:val="clear" w:color="auto" w:fill="auto"/>
          </w:tcPr>
          <w:p/>
        </w:tc>
      </w:tr>
      <w:tr>
        <w:tblPrEx>
          <w:tblW w:w="5000" w:type="pct"/>
          <w:tblCellMar>
            <w:left w:w="108" w:type="dxa"/>
            <w:right w:w="108" w:type="dxa"/>
          </w:tblCellMar>
        </w:tblPrEx>
        <w:trPr>
          <w:gridAfter w:val="3"/>
          <w:wAfter w:w="11088" w:type="dxa"/>
        </w:trPr>
        <w:tc>
          <w:tcPr>
            <w:tcW w:w="15840" w:type="dxa"/>
            <w:shd w:val="clear" w:color="auto" w:fill="F0F0F0"/>
          </w:tcPr>
          <w:p>
            <w:r>
              <w:t>Type: cmc_document</w:t>
            </w:r>
            <w:r>
              <w:t>Type label: Document (cmc_document)</w:t>
            </w:r>
          </w:p>
        </w:tc>
      </w:tr>
      <w:tr>
        <w:tblPrEx>
          <w:tblW w:w="5000" w:type="pct"/>
          <w:tblLayout w:type="fixed"/>
          <w:tblCellMar>
            <w:left w:w="108" w:type="dxa"/>
            <w:right w:w="108" w:type="dxa"/>
          </w:tblCellMar>
        </w:tblPrEx>
        <w:tc>
          <w:tcPr>
            <w:tcW w:w="4752" w:type="dxa"/>
            <w:shd w:val="clear" w:color="auto" w:fill="F0F0F0"/>
          </w:tcPr>
          <w:p>
            <w:r>
              <w:t>Attribute name</w:t>
            </w:r>
          </w:p>
        </w:tc>
        <w:tc>
          <w:tcPr>
            <w:tcW w:w="3168" w:type="dxa"/>
            <w:shd w:val="clear" w:color="auto" w:fill="F0F0F0"/>
          </w:tcPr>
          <w:p>
            <w:r>
              <w:t>Attribute label</w:t>
            </w:r>
          </w:p>
        </w:tc>
        <w:tc>
          <w:tcPr>
            <w:tcW w:w="2376" w:type="dxa"/>
            <w:shd w:val="clear" w:color="auto" w:fill="F0F0F0"/>
          </w:tcPr>
          <w:p>
            <w:r>
              <w:t>Operator</w:t>
            </w:r>
          </w:p>
        </w:tc>
        <w:tc>
          <w:tcPr>
            <w:tcW w:w="5544" w:type="dxa"/>
            <w:shd w:val="clear" w:color="auto" w:fill="F0F0F0"/>
          </w:tcPr>
          <w:p>
            <w:r>
              <w:t>Value assistance</w:t>
            </w:r>
          </w:p>
        </w:tc>
      </w:tr>
      <w:tr>
        <w:tblPrEx>
          <w:tblW w:w="5000" w:type="pct"/>
          <w:tblLayout w:type="fixed"/>
          <w:tblCellMar>
            <w:left w:w="108" w:type="dxa"/>
            <w:right w:w="108" w:type="dxa"/>
          </w:tblCellMar>
        </w:tblPrEx>
        <w:tc>
          <w:tcPr>
            <w:tcW w:w="4752" w:type="dxa"/>
            <w:shd w:val="clear" w:color="auto" w:fill="auto"/>
          </w:tcPr>
          <w:p>
            <w:r>
              <w:t>object_name</w:t>
            </w:r>
          </w:p>
        </w:tc>
        <w:tc>
          <w:tcPr>
            <w:tcW w:w="3168" w:type="dxa"/>
            <w:shd w:val="clear" w:color="auto" w:fill="auto"/>
          </w:tcPr>
          <w:p>
            <w:r>
              <w:t>Name</w:t>
            </w:r>
          </w:p>
        </w:tc>
        <w:tc>
          <w:tcPr>
            <w:tcW w:w="2376" w:type="dxa"/>
            <w:shd w:val="clear" w:color="auto" w:fill="auto"/>
          </w:tcPr>
          <w:p/>
        </w:tc>
        <w:tc>
          <w:tcPr>
            <w:tcW w:w="5544"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Options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search config</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using Classification only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using Type only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Hide 'Link criteria' box</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Hide 'All versions' box</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Hide 'Case sensitive' box</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Hide 'Ranking' column in search results</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Facets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Attributes for Facets (xPlore)</w:t>
            </w:r>
          </w:p>
        </w:tc>
        <w:tc>
          <w:tcPr>
            <w:tcW w:w="360" w:type="dxa"/>
            <w:shd w:val="clear" w:color="auto" w:fill="auto"/>
          </w:tcPr>
          <w:p>
            <w:r>
              <w:t>Not set</w:t>
            </w:r>
          </w:p>
        </w:tc>
      </w:tr>
    </w:tbl>
    <w:p>
      <w:pPr>
        <w:pStyle w:val="Heading4"/>
      </w:pPr>
      <w:r>
        <w:t>Settings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Double-click action</w:t>
            </w:r>
          </w:p>
        </w:tc>
        <w:tc>
          <w:tcPr>
            <w:tcW w:w="360" w:type="dxa"/>
            <w:shd w:val="clear" w:color="auto" w:fill="auto"/>
          </w:tcPr>
          <w:p>
            <w:r>
              <w:t>View primary content</w:t>
            </w:r>
          </w:p>
        </w:tc>
      </w:tr>
    </w:tbl>
    <w:p>
      <w:pPr>
        <w:pStyle w:val="Heading4"/>
      </w:pPr>
      <w:r>
        <w:t>SnapLists</w:t>
      </w:r>
    </w:p>
    <w:p>
      <w:pPr>
        <w:pStyle w:val="Heading4"/>
      </w:pPr>
      <w:r>
        <w:t>Snaplist 2</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Snaplist 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Path</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32_bit.png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pharma_document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 versions?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Qualification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Load before filter selection?</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Results limit</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Sorting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Ascending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2446"/>
        <w:gridCol w:w="2446"/>
        <w:gridCol w:w="244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800" w:type="dxa"/>
            <w:gridSpan w:val="5"/>
            <w:shd w:val="clear" w:color="auto" w:fill="C0C0C0"/>
          </w:tcPr>
          <w:p>
            <w:pPr>
              <w:rPr>
                <w:b/>
              </w:rPr>
            </w:pPr>
            <w:r>
              <w:rPr>
                <w:b/>
              </w:rPr>
              <w:t>Filters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Icon</w:t>
            </w:r>
          </w:p>
        </w:tc>
        <w:tc>
          <w:tcPr>
            <w:tcW w:w="360" w:type="dxa"/>
            <w:shd w:val="clear" w:color="auto" w:fill="C0C0C0"/>
          </w:tcPr>
          <w:p>
            <w:pPr>
              <w:rPr>
                <w:b/>
              </w:rPr>
            </w:pPr>
            <w:r>
              <w:rPr>
                <w:b/>
              </w:rPr>
              <w:t>Attribute</w:t>
            </w:r>
          </w:p>
        </w:tc>
        <w:tc>
          <w:tcPr>
            <w:tcW w:w="360" w:type="dxa"/>
            <w:shd w:val="clear" w:color="auto" w:fill="C0C0C0"/>
          </w:tcPr>
          <w:p>
            <w:pPr>
              <w:rPr>
                <w:b/>
              </w:rPr>
            </w:pPr>
            <w:r>
              <w:rPr>
                <w:b/>
              </w:rPr>
              <w:t>Displayed As Node</w:t>
            </w:r>
          </w:p>
        </w:tc>
        <w:tc>
          <w:tcPr>
            <w:tcW w:w="360" w:type="dxa"/>
            <w:shd w:val="clear" w:color="auto" w:fill="C0C0C0"/>
          </w:tcPr>
          <w:p>
            <w:r>
              <w:rPr>
                <w:b/>
              </w:rPr>
              <w:t>Date Group By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Is Blinded (Boolean)</w:t>
            </w:r>
          </w:p>
        </w:tc>
        <w:tc>
          <w:tcPr>
            <w:tcW w:w="360" w:type="dxa"/>
            <w:shd w:val="clear" w:color="auto" w:fill="auto"/>
          </w:tcPr>
          <w:p>
            <w:r>
              <w:t>check_box.png</w:t>
            </w:r>
          </w:p>
        </w:tc>
        <w:tc>
          <w:tcPr>
            <w:tcW w:w="360" w:type="dxa"/>
            <w:shd w:val="clear" w:color="auto" w:fill="auto"/>
          </w:tcPr>
          <w:p>
            <w:r>
              <w:t>is_blinded</w:t>
            </w:r>
          </w:p>
        </w:tc>
        <w:tc>
          <w:tcPr>
            <w:tcW w:w="360" w:type="dxa"/>
            <w:shd w:val="clear" w:color="auto" w:fill="auto"/>
          </w:tcPr>
          <w:p>
            <w:r>
              <w:t>No</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Format</w:t>
            </w:r>
          </w:p>
        </w:tc>
        <w:tc>
          <w:tcPr>
            <w:tcW w:w="360" w:type="dxa"/>
            <w:shd w:val="clear" w:color="auto" w:fill="auto"/>
          </w:tcPr>
          <w:p>
            <w:r>
              <w:t>documents_email.png</w:t>
            </w:r>
          </w:p>
        </w:tc>
        <w:tc>
          <w:tcPr>
            <w:tcW w:w="360" w:type="dxa"/>
            <w:shd w:val="clear" w:color="auto" w:fill="auto"/>
          </w:tcPr>
          <w:p>
            <w:r>
              <w:t>a_content_type</w:t>
            </w:r>
          </w:p>
        </w:tc>
        <w:tc>
          <w:tcPr>
            <w:tcW w:w="360" w:type="dxa"/>
            <w:shd w:val="clear" w:color="auto" w:fill="auto"/>
          </w:tcPr>
          <w:p>
            <w:r>
              <w:t>No</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${Title}</w:t>
            </w:r>
          </w:p>
        </w:tc>
        <w:tc>
          <w:tcPr>
            <w:tcW w:w="360" w:type="dxa"/>
            <w:shd w:val="clear" w:color="auto" w:fill="auto"/>
          </w:tcPr>
          <w:p>
            <w:r>
              <w:t>accept.png</w:t>
            </w:r>
          </w:p>
        </w:tc>
        <w:tc>
          <w:tcPr>
            <w:tcW w:w="360" w:type="dxa"/>
            <w:shd w:val="clear" w:color="auto" w:fill="auto"/>
          </w:tcPr>
          <w:p>
            <w:r>
              <w:t>authors</w:t>
            </w:r>
          </w:p>
        </w:tc>
        <w:tc>
          <w:tcPr>
            <w:tcW w:w="360" w:type="dxa"/>
            <w:shd w:val="clear" w:color="auto" w:fill="auto"/>
          </w:tcPr>
          <w:p>
            <w:r>
              <w:t>No</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${Title}</w:t>
            </w:r>
          </w:p>
        </w:tc>
        <w:tc>
          <w:tcPr>
            <w:tcW w:w="360" w:type="dxa"/>
            <w:shd w:val="clear" w:color="auto" w:fill="auto"/>
          </w:tcPr>
          <w:p>
            <w:r>
              <w:t>Plant.png</w:t>
            </w:r>
          </w:p>
        </w:tc>
        <w:tc>
          <w:tcPr>
            <w:tcW w:w="360" w:type="dxa"/>
            <w:shd w:val="clear" w:color="auto" w:fill="auto"/>
          </w:tcPr>
          <w:p>
            <w:r>
              <w:t>authors</w:t>
            </w:r>
          </w:p>
        </w:tc>
        <w:tc>
          <w:tcPr>
            <w:tcW w:w="360" w:type="dxa"/>
            <w:shd w:val="clear" w:color="auto" w:fill="auto"/>
          </w:tcPr>
          <w:p>
            <w:r>
              <w:t>Yes</w:t>
            </w:r>
          </w:p>
        </w:tc>
        <w:tc>
          <w:tcPr>
            <w:tcW w:w="360" w:type="dxa"/>
            <w:shd w:val="clear" w:color="auto" w:fill="auto"/>
          </w:tcPr>
          <w:p/>
        </w:tc>
      </w:tr>
      <w:tr>
        <w:tblPrEx>
          <w:tblW w:w="5000" w:type="pct"/>
          <w:tblLayout w:type="fixed"/>
          <w:tblCellMar>
            <w:left w:w="108" w:type="dxa"/>
            <w:right w:w="108" w:type="dxa"/>
          </w:tblCellMar>
        </w:tblPrEx>
        <w:trPr>
          <w:gridAfter w:val="3"/>
          <w:wAfter w:w="1080" w:type="dxa"/>
          <w:cantSplit/>
          <w:trHeight w:hRule="auto" w:val="0"/>
          <w:tblHeader/>
        </w:trPr>
        <w:tc>
          <w:tcPr>
            <w:tcW w:w="720" w:type="dxa"/>
            <w:gridSpan w:val="2"/>
            <w:shd w:val="clear" w:color="auto" w:fill="C0C0C0"/>
          </w:tcPr>
          <w:p>
            <w:pPr>
              <w:rPr>
                <w:b/>
              </w:rPr>
            </w:pPr>
            <w:r>
              <w:rPr>
                <w:b/>
              </w:rPr>
              <w:t>Security</w:t>
            </w:r>
          </w:p>
        </w:tc>
      </w:tr>
      <w:tr>
        <w:tblPrEx>
          <w:tblW w:w="5000" w:type="pct"/>
          <w:tblLayout w:type="fixed"/>
          <w:tblCellMar>
            <w:left w:w="108" w:type="dxa"/>
            <w:right w:w="108" w:type="dxa"/>
          </w:tblCellMar>
        </w:tblPrEx>
        <w:trPr>
          <w:gridAfter w:val="3"/>
          <w:wAfter w:w="1080" w:type="dxa"/>
          <w:cantSplit/>
          <w:trHeight w:hRule="auto" w:val="0"/>
        </w:trPr>
        <w:tc>
          <w:tcPr>
            <w:tcW w:w="360" w:type="dxa"/>
            <w:shd w:val="clear" w:color="auto" w:fill="auto"/>
          </w:tcPr>
          <w:p>
            <w:r>
              <w:t>Restrict to users/groups</w:t>
            </w:r>
          </w:p>
        </w:tc>
        <w:tc>
          <w:tcPr>
            <w:tcW w:w="360" w:type="dxa"/>
            <w:shd w:val="clear" w:color="auto" w:fill="auto"/>
          </w:tcPr>
          <w:p>
            <w:r>
              <w:t>test</w:t>
            </w:r>
          </w:p>
        </w:tc>
      </w:tr>
    </w:tbl>
    <w:p>
      <w:pPr>
        <w:pStyle w:val="Heading4"/>
      </w:pPr>
      <w:r>
        <w:t>Snaplist 1</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Snaplist 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Path</w:t>
            </w:r>
          </w:p>
        </w:tc>
        <w:tc>
          <w:tcPr>
            <w:tcW w:w="360" w:type="dxa"/>
            <w:shd w:val="clear" w:color="auto" w:fill="auto"/>
          </w:tcPr>
          <w:p>
            <w:r>
              <w:t>NODE_HOME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3d_glasses.png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pharma_document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 versions?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Qualification</w:t>
            </w:r>
          </w:p>
        </w:tc>
        <w:tc>
          <w:tcPr>
            <w:tcW w:w="360" w:type="dxa"/>
            <w:shd w:val="clear" w:color="auto" w:fill="auto"/>
          </w:tcPr>
          <w:p>
            <w:r>
              <w:rPr>
                <w:rFonts w:ascii="Courier New" w:eastAsia="Courier New" w:hAnsi="Courier New" w:cs="Courier New"/>
                <w:sz w:val="14"/>
              </w:rPr>
              <w:t>r_lock_owner != '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Load before filter selection?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Results limit</w:t>
            </w:r>
          </w:p>
        </w:tc>
        <w:tc>
          <w:tcPr>
            <w:tcW w:w="360" w:type="dxa"/>
            <w:shd w:val="clear" w:color="auto" w:fill="auto"/>
          </w:tcPr>
          <w:p>
            <w:r>
              <w:t>1</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200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Sorting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Ascending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2446"/>
        <w:gridCol w:w="2446"/>
        <w:gridCol w:w="244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800" w:type="dxa"/>
            <w:gridSpan w:val="5"/>
            <w:shd w:val="clear" w:color="auto" w:fill="C0C0C0"/>
          </w:tcPr>
          <w:p>
            <w:pPr>
              <w:rPr>
                <w:b/>
              </w:rPr>
            </w:pPr>
            <w:r>
              <w:rPr>
                <w:b/>
              </w:rPr>
              <w:t>Filters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Icon</w:t>
            </w:r>
          </w:p>
        </w:tc>
        <w:tc>
          <w:tcPr>
            <w:tcW w:w="360" w:type="dxa"/>
            <w:shd w:val="clear" w:color="auto" w:fill="C0C0C0"/>
          </w:tcPr>
          <w:p>
            <w:pPr>
              <w:rPr>
                <w:b/>
              </w:rPr>
            </w:pPr>
            <w:r>
              <w:rPr>
                <w:b/>
              </w:rPr>
              <w:t>Attribute</w:t>
            </w:r>
          </w:p>
        </w:tc>
        <w:tc>
          <w:tcPr>
            <w:tcW w:w="360" w:type="dxa"/>
            <w:shd w:val="clear" w:color="auto" w:fill="C0C0C0"/>
          </w:tcPr>
          <w:p>
            <w:pPr>
              <w:rPr>
                <w:b/>
              </w:rPr>
            </w:pPr>
            <w:r>
              <w:rPr>
                <w:b/>
              </w:rPr>
              <w:t>Displayed As Node</w:t>
            </w:r>
          </w:p>
        </w:tc>
        <w:tc>
          <w:tcPr>
            <w:tcW w:w="360" w:type="dxa"/>
            <w:shd w:val="clear" w:color="auto" w:fill="C0C0C0"/>
          </w:tcPr>
          <w:p>
            <w:r>
              <w:rPr>
                <w:b/>
              </w:rPr>
              <w:t>Date Group By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Date Checked Out</w:t>
            </w:r>
          </w:p>
        </w:tc>
        <w:tc>
          <w:tcPr>
            <w:tcW w:w="360" w:type="dxa"/>
            <w:shd w:val="clear" w:color="auto" w:fill="auto"/>
          </w:tcPr>
          <w:p>
            <w:r>
              <w:t>date.png</w:t>
            </w:r>
          </w:p>
        </w:tc>
        <w:tc>
          <w:tcPr>
            <w:tcW w:w="360" w:type="dxa"/>
            <w:shd w:val="clear" w:color="auto" w:fill="auto"/>
          </w:tcPr>
          <w:p>
            <w:r>
              <w:t>r_lock_date</w:t>
            </w:r>
          </w:p>
        </w:tc>
        <w:tc>
          <w:tcPr>
            <w:tcW w:w="360" w:type="dxa"/>
            <w:shd w:val="clear" w:color="auto" w:fill="auto"/>
          </w:tcPr>
          <w:p>
            <w:r>
              <w:t>No</w:t>
            </w:r>
          </w:p>
        </w:tc>
        <w:tc>
          <w:tcPr>
            <w:tcW w:w="360" w:type="dxa"/>
            <w:shd w:val="clear" w:color="auto" w:fill="auto"/>
          </w:tcPr>
          <w:p>
            <w:r>
              <w:t>Quarter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Lock Owner</w:t>
            </w:r>
          </w:p>
        </w:tc>
        <w:tc>
          <w:tcPr>
            <w:tcW w:w="360" w:type="dxa"/>
            <w:shd w:val="clear" w:color="auto" w:fill="auto"/>
          </w:tcPr>
          <w:p>
            <w:r>
              <w:t>lock.png</w:t>
            </w:r>
          </w:p>
        </w:tc>
        <w:tc>
          <w:tcPr>
            <w:tcW w:w="360" w:type="dxa"/>
            <w:shd w:val="clear" w:color="auto" w:fill="auto"/>
          </w:tcPr>
          <w:p>
            <w:r>
              <w:t>r_lock_owner</w:t>
            </w:r>
          </w:p>
        </w:tc>
        <w:tc>
          <w:tcPr>
            <w:tcW w:w="360" w:type="dxa"/>
            <w:shd w:val="clear" w:color="auto" w:fill="auto"/>
          </w:tcPr>
          <w:p>
            <w:r>
              <w:t>No</w:t>
            </w:r>
          </w:p>
        </w:tc>
        <w:tc>
          <w:tcPr>
            <w:tcW w:w="360" w:type="dxa"/>
            <w:shd w:val="clear" w:color="auto" w:fill="auto"/>
          </w:tcPr>
          <w:p/>
        </w:tc>
      </w:tr>
    </w:tbl>
    <w:p>
      <w:pPr>
        <w:pStyle w:val="Heading4"/>
      </w:pPr>
      <w:r>
        <w:t>Draft</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Draft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Path</w:t>
            </w:r>
          </w:p>
        </w:tc>
        <w:tc>
          <w:tcPr>
            <w:tcW w:w="360" w:type="dxa"/>
            <w:shd w:val="clear" w:color="auto" w:fill="auto"/>
          </w:tcPr>
          <w:p>
            <w:r>
              <w:t>Content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acoustic_guitar.png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dm_document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 versions?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Qualification</w:t>
            </w:r>
          </w:p>
        </w:tc>
        <w:tc>
          <w:tcPr>
            <w:tcW w:w="360" w:type="dxa"/>
            <w:shd w:val="clear" w:color="auto" w:fill="auto"/>
          </w:tcPr>
          <w:p>
            <w:r>
              <w:rPr>
                <w:rFonts w:ascii="Courier New" w:eastAsia="Courier New" w:hAnsi="Courier New" w:cs="Courier New"/>
                <w:sz w:val="14"/>
              </w:rPr>
              <w:t>a_status='Draft'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Load before filter selection?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Results limit</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title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a_status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Sorting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Ascending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2446"/>
        <w:gridCol w:w="2446"/>
        <w:gridCol w:w="244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800" w:type="dxa"/>
            <w:gridSpan w:val="5"/>
            <w:shd w:val="clear" w:color="auto" w:fill="C0C0C0"/>
          </w:tcPr>
          <w:p>
            <w:pPr>
              <w:rPr>
                <w:b/>
              </w:rPr>
            </w:pPr>
            <w:r>
              <w:rPr>
                <w:b/>
              </w:rPr>
              <w:t>Filters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Icon</w:t>
            </w:r>
          </w:p>
        </w:tc>
        <w:tc>
          <w:tcPr>
            <w:tcW w:w="360" w:type="dxa"/>
            <w:shd w:val="clear" w:color="auto" w:fill="C0C0C0"/>
          </w:tcPr>
          <w:p>
            <w:pPr>
              <w:rPr>
                <w:b/>
              </w:rPr>
            </w:pPr>
            <w:r>
              <w:rPr>
                <w:b/>
              </w:rPr>
              <w:t>Attribute</w:t>
            </w:r>
          </w:p>
        </w:tc>
        <w:tc>
          <w:tcPr>
            <w:tcW w:w="360" w:type="dxa"/>
            <w:shd w:val="clear" w:color="auto" w:fill="C0C0C0"/>
          </w:tcPr>
          <w:p>
            <w:pPr>
              <w:rPr>
                <w:b/>
              </w:rPr>
            </w:pPr>
            <w:r>
              <w:rPr>
                <w:b/>
              </w:rPr>
              <w:t>Displayed As Node</w:t>
            </w:r>
          </w:p>
        </w:tc>
        <w:tc>
          <w:tcPr>
            <w:tcW w:w="360" w:type="dxa"/>
            <w:shd w:val="clear" w:color="auto" w:fill="C0C0C0"/>
          </w:tcPr>
          <w:p>
            <w:r>
              <w:rPr>
                <w:b/>
              </w:rPr>
              <w:t>Date Group By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Department</w:t>
            </w:r>
          </w:p>
        </w:tc>
        <w:tc>
          <w:tcPr>
            <w:tcW w:w="360" w:type="dxa"/>
            <w:shd w:val="clear" w:color="auto" w:fill="auto"/>
          </w:tcPr>
          <w:p/>
        </w:tc>
        <w:tc>
          <w:tcPr>
            <w:tcW w:w="360" w:type="dxa"/>
            <w:shd w:val="clear" w:color="auto" w:fill="auto"/>
          </w:tcPr>
          <w:p>
            <w:r>
              <w:t>department_name</w:t>
            </w:r>
          </w:p>
        </w:tc>
        <w:tc>
          <w:tcPr>
            <w:tcW w:w="360" w:type="dxa"/>
            <w:shd w:val="clear" w:color="auto" w:fill="auto"/>
          </w:tcPr>
          <w:p>
            <w:r>
              <w:t>No</w:t>
            </w:r>
          </w:p>
        </w:tc>
        <w:tc>
          <w:tcPr>
            <w:tcW w:w="360" w:type="dxa"/>
            <w:shd w:val="clear" w:color="auto" w:fill="auto"/>
          </w:tcPr>
          <w:p/>
        </w:tc>
      </w:tr>
    </w:tbl>
    <w:p>
      <w:pPr>
        <w:pStyle w:val="Heading4"/>
      </w:pPr>
      <w:r>
        <w:t>${Name}</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Path</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accordion.png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cara_dashboard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 versions?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Qualification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Load before filter selection?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Results limit</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a_category</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Sorting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a_category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Ascending</w:t>
            </w:r>
          </w:p>
        </w:tc>
      </w:tr>
    </w:tbl>
    <w:p>
      <w:pPr>
        <w:pStyle w:val="Heading4"/>
      </w:pPr>
      <w:r>
        <w:t>Toolbar</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labels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in two rows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Custom toolbar</w:t>
            </w:r>
          </w:p>
        </w:tc>
        <w:tc>
          <w:tcPr>
            <w:tcW w:w="360" w:type="dxa"/>
            <w:shd w:val="clear" w:color="auto" w:fill="auto"/>
          </w:tcPr>
          <w:p>
            <w:r>
              <w:t>New Document, New Structure, Properties, Permissions, Dump, &lt;separator&gt;, View, View PDF, Edit, Check-Out, Check-in, Cancel Check-out, &lt;separator&gt;, Add Rendition, Add Relationship, Delete, &lt;separator&gt;, Add Task, Task Manager, &lt;separator&gt;, Start Review, View Version Tree, Show versions</w:t>
            </w:r>
          </w:p>
        </w:tc>
      </w:tr>
    </w:tbl>
    <w:p>
      <w:pPr>
        <w:pStyle w:val="Heading4"/>
      </w:pPr>
      <w:r>
        <w:t>Widgets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Widgets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standard widgets</w:t>
            </w:r>
          </w:p>
        </w:tc>
        <w:tc>
          <w:tcPr>
            <w:tcW w:w="360" w:type="dxa"/>
            <w:shd w:val="clear" w:color="auto" w:fill="auto"/>
          </w:tcPr>
          <w:p>
            <w:r>
              <w:t>Details</w:t>
            </w:r>
          </w:p>
          <w:p>
            <w:r>
              <w:t>Thumbnail</w:t>
            </w:r>
          </w:p>
          <w:p>
            <w:r>
              <w:t>Renditions</w:t>
            </w:r>
          </w:p>
          <w:p>
            <w:r>
              <w:t>Locations</w:t>
            </w:r>
          </w:p>
          <w:p>
            <w:r>
              <w:t>Versions</w:t>
            </w:r>
          </w:p>
          <w:p>
            <w:r>
              <w:t>Relations</w:t>
            </w:r>
          </w:p>
          <w:p>
            <w:r>
              <w:t>Workflows</w:t>
            </w:r>
          </w:p>
          <w:p>
            <w:r>
              <w:t>ImportLandingZone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057"/>
        <w:gridCol w:w="3057"/>
        <w:gridCol w:w="3058"/>
        <w:gridCol w:w="30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440" w:type="dxa"/>
            <w:gridSpan w:val="4"/>
            <w:shd w:val="clear" w:color="auto" w:fill="C0C0C0"/>
          </w:tcPr>
          <w:p>
            <w:pPr>
              <w:rPr>
                <w:b/>
              </w:rPr>
            </w:pPr>
            <w:r>
              <w:rPr>
                <w:b/>
              </w:rPr>
              <w:t>Custom Widgets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Type</w:t>
            </w:r>
          </w:p>
        </w:tc>
        <w:tc>
          <w:tcPr>
            <w:tcW w:w="360" w:type="dxa"/>
            <w:shd w:val="clear" w:color="auto" w:fill="C0C0C0"/>
          </w:tcPr>
          <w:p>
            <w:pPr>
              <w:rPr>
                <w:b/>
              </w:rPr>
            </w:pPr>
            <w:r>
              <w:rPr>
                <w:b/>
              </w:rPr>
              <w:t>Thumbnail</w:t>
            </w:r>
          </w:p>
        </w:tc>
        <w:tc>
          <w:tcPr>
            <w:tcW w:w="360" w:type="dxa"/>
            <w:shd w:val="clear" w:color="auto" w:fill="C0C0C0"/>
          </w:tcPr>
          <w:p>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JD Edwards Information</w:t>
            </w:r>
          </w:p>
        </w:tc>
        <w:tc>
          <w:tcPr>
            <w:tcW w:w="360" w:type="dxa"/>
            <w:shd w:val="clear" w:color="auto" w:fill="auto"/>
          </w:tcPr>
          <w:p>
            <w:r>
              <w:t>DQL</w:t>
            </w:r>
          </w:p>
        </w:tc>
        <w:tc>
          <w:tcPr>
            <w:tcW w:w="360" w:type="dxa"/>
            <w:shd w:val="clear" w:color="auto" w:fill="auto"/>
          </w:tcPr>
          <w:p/>
        </w:tc>
        <w:tc>
          <w:tcPr>
            <w:tcW w:w="360" w:type="dxa"/>
            <w:shd w:val="clear" w:color="auto" w:fill="auto"/>
          </w:tcPr>
          <w:p>
            <w:r>
              <w:t>select sap_distributor,sap_pricing,sap_contact,sap_phone from pharma_document where r_object_id = '${r_object_id}'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Audit</w:t>
            </w:r>
          </w:p>
        </w:tc>
        <w:tc>
          <w:tcPr>
            <w:tcW w:w="360" w:type="dxa"/>
            <w:shd w:val="clear" w:color="auto" w:fill="auto"/>
          </w:tcPr>
          <w:p>
            <w:r>
              <w:t>DQL</w:t>
            </w:r>
          </w:p>
        </w:tc>
        <w:tc>
          <w:tcPr>
            <w:tcW w:w="360" w:type="dxa"/>
            <w:shd w:val="clear" w:color="auto" w:fill="auto"/>
          </w:tcPr>
          <w:p/>
        </w:tc>
        <w:tc>
          <w:tcPr>
            <w:tcW w:w="360" w:type="dxa"/>
            <w:shd w:val="clear" w:color="auto" w:fill="auto"/>
          </w:tcPr>
          <w:p>
            <w:r>
              <w:t>select event_name,user_name from dm_audittrail where event_name like 'Change%' and audited_obj_id = '${r_object_id}'</w:t>
            </w:r>
          </w:p>
          <w:p>
            <w:r>
              <w:t>VERTICAL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ACL Information</w:t>
            </w:r>
          </w:p>
        </w:tc>
        <w:tc>
          <w:tcPr>
            <w:tcW w:w="360" w:type="dxa"/>
            <w:shd w:val="clear" w:color="auto" w:fill="auto"/>
          </w:tcPr>
          <w:p>
            <w:r>
              <w:t>DQL</w:t>
            </w:r>
          </w:p>
        </w:tc>
        <w:tc>
          <w:tcPr>
            <w:tcW w:w="360" w:type="dxa"/>
            <w:shd w:val="clear" w:color="auto" w:fill="auto"/>
          </w:tcPr>
          <w:p/>
        </w:tc>
        <w:tc>
          <w:tcPr>
            <w:tcW w:w="360" w:type="dxa"/>
            <w:shd w:val="clear" w:color="auto" w:fill="auto"/>
          </w:tcPr>
          <w:p>
            <w:r>
              <w:t>select r_accessor_name,r_accessor_permit from dm_acl where object_name in (select acl_name from dm_document where acl_name = '${acl_name}')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QR Code</w:t>
            </w:r>
          </w:p>
        </w:tc>
        <w:tc>
          <w:tcPr>
            <w:tcW w:w="360" w:type="dxa"/>
            <w:shd w:val="clear" w:color="auto" w:fill="auto"/>
          </w:tcPr>
          <w:p>
            <w:r>
              <w:t>Embedded URL</w:t>
            </w:r>
          </w:p>
        </w:tc>
        <w:tc>
          <w:tcPr>
            <w:tcW w:w="360" w:type="dxa"/>
            <w:shd w:val="clear" w:color="auto" w:fill="auto"/>
          </w:tcPr>
          <w:p/>
        </w:tc>
        <w:tc>
          <w:tcPr>
            <w:tcW w:w="360" w:type="dxa"/>
            <w:shd w:val="clear" w:color="auto" w:fill="auto"/>
          </w:tcPr>
          <w:p>
            <w:r>
              <w:t>http://chart.apis.google.com/chart?chl=http%3A%2F%2Fwww.generiscloud.com%2Fcara%2F%23novartis%2F${r_object_id}&amp;chs=250x250&amp;cht=qr&amp;chld=H%7C0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Drag and Dropable Link</w:t>
            </w:r>
          </w:p>
        </w:tc>
        <w:tc>
          <w:tcPr>
            <w:tcW w:w="360" w:type="dxa"/>
            <w:shd w:val="clear" w:color="auto" w:fill="auto"/>
          </w:tcPr>
          <w:p>
            <w:r>
              <w:t>DQL</w:t>
            </w:r>
          </w:p>
        </w:tc>
        <w:tc>
          <w:tcPr>
            <w:tcW w:w="360" w:type="dxa"/>
            <w:shd w:val="clear" w:color="auto" w:fill="auto"/>
          </w:tcPr>
          <w:p/>
        </w:tc>
        <w:tc>
          <w:tcPr>
            <w:tcW w:w="360" w:type="dxa"/>
            <w:shd w:val="clear" w:color="auto" w:fill="auto"/>
          </w:tcPr>
          <w:p>
            <w:r>
              <w:t>select '&lt;/div&gt;&lt;a href="http://www.generiscloud.com/cara/#novartis/${r_object_id}" onclick=''return false;''&gt;&lt;img src="http://www.generiscorp.com/images/cara.png" border="0" width=''16'' height=''16'' alt="Link to this page"&gt;&lt;/a&gt; &lt;div&gt;' as DRL, '&lt;/div&gt;&lt;a href=''http://www.google.com/search?q=${object_name}'' target=''_blank''&gt;Search for this document in Google&lt;/a&gt;&lt;div&gt;' as URL from dm_document(all) where r_object_id = '${r_object_id}'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SharePoint Link</w:t>
            </w:r>
          </w:p>
        </w:tc>
        <w:tc>
          <w:tcPr>
            <w:tcW w:w="360" w:type="dxa"/>
            <w:shd w:val="clear" w:color="auto" w:fill="auto"/>
          </w:tcPr>
          <w:p>
            <w:r>
              <w:t>DQL</w:t>
            </w:r>
          </w:p>
        </w:tc>
        <w:tc>
          <w:tcPr>
            <w:tcW w:w="360" w:type="dxa"/>
            <w:shd w:val="clear" w:color="auto" w:fill="auto"/>
          </w:tcPr>
          <w:p/>
        </w:tc>
        <w:tc>
          <w:tcPr>
            <w:tcW w:w="360" w:type="dxa"/>
            <w:shd w:val="clear" w:color="auto" w:fill="auto"/>
          </w:tcPr>
          <w:p>
            <w:r>
              <w:t>select '&lt;/div&gt;&lt;a href="https://generiscorp.sharepoint.com/_layouts/15/WopiFrame.aspx?sourcedoc=/CARA/${object_name}.${format_dos_extension}&amp;action=default" target="_blank"&gt;Search for this document in SharePoint&lt;/a&gt;&lt;div&gt;' as URL from dm_document(all) where r_object_id = '${r_object_id}'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Lync Information</w:t>
            </w:r>
          </w:p>
        </w:tc>
        <w:tc>
          <w:tcPr>
            <w:tcW w:w="360" w:type="dxa"/>
            <w:shd w:val="clear" w:color="auto" w:fill="auto"/>
          </w:tcPr>
          <w:p>
            <w:r>
              <w:t>Embedded URL</w:t>
            </w:r>
          </w:p>
        </w:tc>
        <w:tc>
          <w:tcPr>
            <w:tcW w:w="360" w:type="dxa"/>
            <w:shd w:val="clear" w:color="auto" w:fill="auto"/>
          </w:tcPr>
          <w:p/>
        </w:tc>
        <w:tc>
          <w:tcPr>
            <w:tcW w:w="360" w:type="dxa"/>
            <w:shd w:val="clear" w:color="auto" w:fill="auto"/>
          </w:tcPr>
          <w:p>
            <w:r>
              <w:t>http://www.google.com</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360" w:type="dxa"/>
            <w:shd w:val="clear" w:color="auto" w:fill="F0F0F0"/>
          </w:tcPr>
          <w:p>
            <w:r>
              <w:rPr>
                <w:b/>
              </w:rPr>
              <w:t>Widgets visible by default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versions</w:t>
            </w:r>
          </w:p>
          <w:p>
            <w:r>
              <w:t>details</w:t>
            </w:r>
          </w:p>
          <w:p>
            <w:r>
              <w:t>renditions</w:t>
            </w:r>
          </w:p>
          <w:p>
            <w:r>
              <w:t>relations</w:t>
            </w:r>
          </w:p>
        </w:tc>
      </w:tr>
    </w:tbl>
    <w:p>
      <w:pPr>
        <w:pStyle w:val="Heading3"/>
      </w:pPr>
      <w:bookmarkStart w:id="207" w:name="_Toc256000206"/>
      <w:r>
        <w:t>X-Admin</w:t>
      </w:r>
      <w:bookmarkEnd w:id="207"/>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dm_sysobject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For form usage only</w:t>
            </w:r>
          </w:p>
        </w:tc>
        <w:tc>
          <w:tcPr>
            <w:tcW w:w="360" w:type="dxa"/>
            <w:shd w:val="clear" w:color="auto" w:fill="auto"/>
          </w:tcPr>
          <w:p>
            <w:r>
              <w:t>No</w:t>
            </w:r>
          </w:p>
        </w:tc>
      </w:tr>
    </w:tbl>
    <w:p>
      <w:pPr>
        <w:pStyle w:val="Heading4"/>
      </w:pPr>
      <w:r>
        <w:t>Columns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326</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owner_name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r_modify_date</w:t>
            </w:r>
          </w:p>
        </w:tc>
        <w:tc>
          <w:tcPr>
            <w:tcW w:w="360" w:type="dxa"/>
            <w:shd w:val="clear" w:color="auto" w:fill="auto"/>
          </w:tcPr>
          <w:p/>
        </w:tc>
        <w:tc>
          <w:tcPr>
            <w:tcW w:w="360" w:type="dxa"/>
            <w:shd w:val="clear" w:color="auto" w:fill="auto"/>
          </w:tcPr>
          <w:p>
            <w:r>
              <w:t>120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r_creation_date</w:t>
            </w:r>
          </w:p>
        </w:tc>
        <w:tc>
          <w:tcPr>
            <w:tcW w:w="360" w:type="dxa"/>
            <w:shd w:val="clear" w:color="auto" w:fill="auto"/>
          </w:tcPr>
          <w:p/>
        </w:tc>
        <w:tc>
          <w:tcPr>
            <w:tcW w:w="360" w:type="dxa"/>
            <w:shd w:val="clear" w:color="auto" w:fill="auto"/>
          </w:tcPr>
          <w:p>
            <w:r>
              <w:t>120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r_version_label</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a_is_hidden</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r_object_type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a_content_type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r_content_size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acl_name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r_modifier</w:t>
            </w:r>
          </w:p>
        </w:tc>
        <w:tc>
          <w:tcPr>
            <w:tcW w:w="360" w:type="dxa"/>
            <w:shd w:val="clear" w:color="auto" w:fill="auto"/>
          </w:tcPr>
          <w:p>
            <w:r>
              <w:t>Changed By</w:t>
            </w: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document_type</w:t>
            </w:r>
          </w:p>
        </w:tc>
        <w:tc>
          <w:tcPr>
            <w:tcW w:w="360" w:type="dxa"/>
            <w:shd w:val="clear" w:color="auto" w:fill="auto"/>
          </w:tcPr>
          <w:p>
            <w:r>
              <w:t>Doc Type</w:t>
            </w: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a_status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Options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r_modify_date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 desc</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Results limit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Page size options</w:t>
            </w:r>
          </w:p>
        </w:tc>
        <w:tc>
          <w:tcPr>
            <w:tcW w:w="360" w:type="dxa"/>
            <w:shd w:val="clear" w:color="auto" w:fill="auto"/>
          </w:tcPr>
          <w:p>
            <w:r>
              <w:t>100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Carousel view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List view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Thumbnail view disabled</w:t>
            </w:r>
          </w:p>
        </w:tc>
        <w:tc>
          <w:tcPr>
            <w:tcW w:w="360" w:type="dxa"/>
            <w:shd w:val="clear" w:color="auto" w:fill="auto"/>
          </w:tcPr>
          <w:p>
            <w:r>
              <w:t>No</w:t>
            </w:r>
          </w:p>
        </w:tc>
      </w:tr>
    </w:tbl>
    <w:p>
      <w:pPr>
        <w:pStyle w:val="Heading4"/>
      </w:pPr>
      <w:r>
        <w:t>Dialog Settings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3600" w:type="dxa"/>
            <w:gridSpan w:val="10"/>
            <w:shd w:val="clear" w:color="auto" w:fill="F0F0F0"/>
          </w:tcPr>
          <w:p>
            <w:pPr>
              <w:rPr>
                <w:b/>
              </w:rPr>
            </w:pPr>
            <w:r>
              <w:rPr>
                <w:b/>
              </w:rPr>
              <w:t>Customize Audit Trail Report 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time_stamp</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time_stamp_utc</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version_label</w:t>
            </w:r>
          </w:p>
        </w:tc>
        <w:tc>
          <w:tcPr>
            <w:tcW w:w="360" w:type="dxa"/>
            <w:shd w:val="clear" w:color="auto" w:fill="auto"/>
          </w:tcPr>
          <w:p/>
        </w:tc>
        <w:tc>
          <w:tcPr>
            <w:tcW w:w="360" w:type="dxa"/>
            <w:shd w:val="clear" w:color="auto" w:fill="auto"/>
          </w:tcPr>
          <w:p>
            <w:r>
              <w:t>80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event_name</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user_name</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string_4</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string_2</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string_1</w:t>
            </w:r>
          </w:p>
        </w:tc>
        <w:tc>
          <w:tcPr>
            <w:tcW w:w="360" w:type="dxa"/>
            <w:shd w:val="clear" w:color="auto" w:fill="auto"/>
          </w:tcPr>
          <w:p/>
        </w:tc>
        <w:tc>
          <w:tcPr>
            <w:tcW w:w="360" w:type="dxa"/>
            <w:shd w:val="clear" w:color="auto" w:fill="auto"/>
          </w:tcPr>
          <w:p>
            <w:r>
              <w:t>80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string_3</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string_5</w:t>
            </w:r>
          </w:p>
        </w:tc>
        <w:tc>
          <w:tcPr>
            <w:tcW w:w="360" w:type="dxa"/>
            <w:shd w:val="clear" w:color="auto" w:fill="auto"/>
          </w:tcPr>
          <w:p/>
        </w:tc>
        <w:tc>
          <w:tcPr>
            <w:tcW w:w="360" w:type="dxa"/>
            <w:shd w:val="clear" w:color="auto" w:fill="auto"/>
          </w:tcPr>
          <w:p>
            <w:r>
              <w:t>200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3600" w:type="dxa"/>
            <w:gridSpan w:val="10"/>
            <w:shd w:val="clear" w:color="auto" w:fill="F0F0F0"/>
          </w:tcPr>
          <w:p>
            <w:pPr>
              <w:rPr>
                <w:b/>
              </w:rPr>
            </w:pPr>
            <w:r>
              <w:rPr>
                <w:b/>
              </w:rPr>
              <w:t>Customize Task Manager 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activity_type</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activity_status</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target_start_date</w:t>
            </w:r>
          </w:p>
        </w:tc>
        <w:tc>
          <w:tcPr>
            <w:tcW w:w="360" w:type="dxa"/>
            <w:shd w:val="clear" w:color="auto" w:fill="auto"/>
          </w:tcPr>
          <w:p/>
        </w:tc>
        <w:tc>
          <w:tcPr>
            <w:tcW w:w="360" w:type="dxa"/>
            <w:shd w:val="clear" w:color="auto" w:fill="auto"/>
          </w:tcPr>
          <w:p>
            <w:r>
              <w:t>80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target_finish_date</w:t>
            </w:r>
          </w:p>
        </w:tc>
        <w:tc>
          <w:tcPr>
            <w:tcW w:w="360" w:type="dxa"/>
            <w:shd w:val="clear" w:color="auto" w:fill="auto"/>
          </w:tcPr>
          <w:p/>
        </w:tc>
        <w:tc>
          <w:tcPr>
            <w:tcW w:w="360" w:type="dxa"/>
            <w:shd w:val="clear" w:color="auto" w:fill="auto"/>
          </w:tcPr>
          <w:p>
            <w:r>
              <w:t>80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issue_date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actual_start_date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actual_finish_date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creator</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comments</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pPr>
        <w:pStyle w:val="Heading4"/>
      </w:pPr>
      <w:r>
        <w:t>Dimensions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Enabled?</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attributes</w:t>
            </w:r>
          </w:p>
        </w:tc>
        <w:tc>
          <w:tcPr>
            <w:tcW w:w="360" w:type="dxa"/>
            <w:shd w:val="clear" w:color="auto" w:fill="auto"/>
          </w:tcPr>
          <w:p>
            <w:r>
              <w:t>authors</w:t>
            </w:r>
          </w:p>
          <w:p>
            <w:r>
              <w:t>keywords</w:t>
            </w:r>
          </w:p>
          <w:p>
            <w:r>
              <w:t>r_object_type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Levels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levels</w:t>
            </w:r>
          </w:p>
        </w:tc>
        <w:tc>
          <w:tcPr>
            <w:tcW w:w="360" w:type="dxa"/>
            <w:shd w:val="clear" w:color="auto" w:fill="auto"/>
          </w:tcPr>
          <w:p>
            <w:r>
              <w:t>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Manual dimensions</w:t>
            </w:r>
          </w:p>
        </w:tc>
        <w:tc>
          <w:tcPr>
            <w:tcW w:w="360" w:type="dxa"/>
            <w:shd w:val="clear" w:color="auto" w:fill="auto"/>
          </w:tcPr>
          <w:p>
            <w:r>
              <w:t>Not set</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800" w:type="dxa"/>
            <w:shd w:val="clear" w:color="auto" w:fill="C0C0C0"/>
          </w:tcPr>
          <w:p>
            <w:pPr>
              <w:rPr>
                <w:b/>
              </w:rPr>
            </w:pPr>
            <w:r>
              <w:rPr>
                <w:b/>
              </w:rPr>
              <w:t>Dimension settings</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733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800" w:type="dxa"/>
            <w:gridSpan w:val="3"/>
            <w:shd w:val="clear" w:color="auto" w:fill="F0F0F0"/>
          </w:tcPr>
          <w:p>
            <w:pPr>
              <w:rPr>
                <w:b/>
              </w:rPr>
            </w:pPr>
            <w:r>
              <w:rPr>
                <w:b/>
              </w:rPr>
              <w:t>Other settings</w:t>
            </w:r>
          </w:p>
        </w:tc>
      </w:tr>
      <w:tr>
        <w:tblPrEx>
          <w:tblW w:w="5000" w:type="pct"/>
          <w:tblLayout w:type="fixed"/>
          <w:tblCellMar>
            <w:left w:w="108" w:type="dxa"/>
            <w:right w:w="108" w:type="dxa"/>
          </w:tblCellMar>
        </w:tblPrEx>
        <w:trPr>
          <w:gridAfter w:val="1"/>
          <w:wAfter w:w="1080" w:type="dxa"/>
          <w:cantSplit/>
          <w:trHeight w:hRule="auto" w:val="0"/>
        </w:trPr>
        <w:tc>
          <w:tcPr>
            <w:tcW w:w="360" w:type="dxa"/>
            <w:shd w:val="clear" w:color="auto" w:fill="auto"/>
          </w:tcPr>
          <w:p>
            <w:r>
              <w:t>Dimensions table/view</w:t>
            </w:r>
          </w:p>
        </w:tc>
        <w:tc>
          <w:tcPr>
            <w:tcW w:w="360" w:type="dxa"/>
            <w:shd w:val="clear" w:color="auto" w:fill="auto"/>
          </w:tcPr>
          <w:p/>
        </w:tc>
      </w:tr>
      <w:tr>
        <w:tblPrEx>
          <w:tblW w:w="5000" w:type="pct"/>
          <w:tblLayout w:type="fixed"/>
          <w:tblCellMar>
            <w:left w:w="108" w:type="dxa"/>
            <w:right w:w="108" w:type="dxa"/>
          </w:tblCellMar>
        </w:tblPrEx>
        <w:trPr>
          <w:gridAfter w:val="1"/>
          <w:wAfter w:w="1080" w:type="dxa"/>
          <w:cantSplit/>
          <w:trHeight w:hRule="auto" w:val="0"/>
        </w:trPr>
        <w:tc>
          <w:tcPr>
            <w:tcW w:w="360" w:type="dxa"/>
            <w:shd w:val="clear" w:color="auto" w:fill="auto"/>
          </w:tcPr>
          <w:p>
            <w:r>
              <w:t>Dimensions DQL filter</w:t>
            </w:r>
          </w:p>
        </w:tc>
        <w:tc>
          <w:tcPr>
            <w:tcW w:w="360" w:type="dxa"/>
            <w:shd w:val="clear" w:color="auto" w:fill="auto"/>
          </w:tcPr>
          <w:p/>
        </w:tc>
      </w:tr>
    </w:tbl>
    <w:p>
      <w:pPr>
        <w:pStyle w:val="Heading4"/>
      </w:pPr>
      <w:r>
        <w:t>Filters</w:t>
      </w:r>
    </w:p>
    <w:p>
      <w:pPr>
        <w:pStyle w:val="Heading4"/>
      </w:pPr>
      <w:r>
        <w:t>Global filters</w:t>
      </w:r>
    </w:p>
    <w:p/>
    <w:p>
      <w:r>
        <w:t>Global Filters panel hidden? Yes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057"/>
        <w:gridCol w:w="3057"/>
        <w:gridCol w:w="3058"/>
        <w:gridCol w:w="30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Condition</w:t>
            </w:r>
          </w:p>
        </w:tc>
        <w:tc>
          <w:tcPr>
            <w:tcW w:w="360" w:type="dxa"/>
            <w:shd w:val="clear" w:color="auto" w:fill="C0C0C0"/>
          </w:tcPr>
          <w:p>
            <w:pPr>
              <w:rPr>
                <w:b/>
              </w:rPr>
            </w:pPr>
            <w:r>
              <w:rPr>
                <w:b/>
              </w:rPr>
              <w:t>Enabled</w:t>
            </w:r>
          </w:p>
        </w:tc>
        <w:tc>
          <w:tcPr>
            <w:tcW w:w="360" w:type="dxa"/>
            <w:shd w:val="clear" w:color="auto" w:fill="C0C0C0"/>
          </w:tcPr>
          <w:p>
            <w:r>
              <w:rPr>
                <w:b/>
              </w:rPr>
              <w:t>Permanent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CURRENT</w:t>
            </w:r>
          </w:p>
        </w:tc>
        <w:tc>
          <w:tcPr>
            <w:tcW w:w="360" w:type="dxa"/>
            <w:shd w:val="clear" w:color="auto" w:fill="auto"/>
          </w:tcPr>
          <w:p>
            <w:r>
              <w:t>any r_version_label='CURRENT'</w:t>
            </w:r>
          </w:p>
        </w:tc>
        <w:tc>
          <w:tcPr>
            <w:tcW w:w="360" w:type="dxa"/>
            <w:shd w:val="clear" w:color="auto" w:fill="auto"/>
          </w:tcPr>
          <w:p>
            <w:r>
              <w:t>Yes</w:t>
            </w:r>
          </w:p>
        </w:tc>
        <w:tc>
          <w:tcPr>
            <w:tcW w:w="360" w:type="dxa"/>
            <w:shd w:val="clear" w:color="auto" w:fill="auto"/>
          </w:tcPr>
          <w:p>
            <w:r>
              <w:t>No</w:t>
            </w:r>
          </w:p>
        </w:tc>
      </w:tr>
    </w:tbl>
    <w:p>
      <w:pPr>
        <w:pStyle w:val="Heading4"/>
      </w:pPr>
      <w:r>
        <w:t>Attribute filters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057"/>
        <w:gridCol w:w="3057"/>
        <w:gridCol w:w="3058"/>
        <w:gridCol w:w="30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Icon</w:t>
            </w:r>
          </w:p>
        </w:tc>
        <w:tc>
          <w:tcPr>
            <w:tcW w:w="360" w:type="dxa"/>
            <w:shd w:val="clear" w:color="auto" w:fill="C0C0C0"/>
          </w:tcPr>
          <w:p>
            <w:pPr>
              <w:rPr>
                <w:b/>
              </w:rPr>
            </w:pPr>
            <w:r>
              <w:rPr>
                <w:b/>
              </w:rPr>
              <w:t>Attribute</w:t>
            </w:r>
          </w:p>
        </w:tc>
        <w:tc>
          <w:tcPr>
            <w:tcW w:w="360" w:type="dxa"/>
            <w:shd w:val="clear" w:color="auto" w:fill="C0C0C0"/>
          </w:tcPr>
          <w:p>
            <w:r>
              <w:rPr>
                <w:b/>
              </w:rPr>
              <w:t>Date Group By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${General}</w:t>
            </w:r>
          </w:p>
        </w:tc>
        <w:tc>
          <w:tcPr>
            <w:tcW w:w="360" w:type="dxa"/>
            <w:shd w:val="clear" w:color="auto" w:fill="auto"/>
          </w:tcPr>
          <w:p>
            <w:r>
              <w:t>Plant.png</w:t>
            </w:r>
          </w:p>
        </w:tc>
        <w:tc>
          <w:tcPr>
            <w:tcW w:w="360" w:type="dxa"/>
            <w:shd w:val="clear" w:color="auto" w:fill="auto"/>
          </w:tcPr>
          <w:p>
            <w:r>
              <w:t>a_last_review_date</w:t>
            </w:r>
          </w:p>
        </w:tc>
        <w:tc>
          <w:tcPr>
            <w:tcW w:w="360" w:type="dxa"/>
            <w:shd w:val="clear" w:color="auto" w:fill="auto"/>
          </w:tcPr>
          <w:p>
            <w:r>
              <w:t>Year</w:t>
            </w:r>
          </w:p>
        </w:tc>
      </w:tr>
    </w:tbl>
    <w:p>
      <w:pPr>
        <w:pStyle w:val="Heading4"/>
      </w:pPr>
      <w:r>
        <w:t>In-tray (CARA Tasks)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grouping mode</w:t>
            </w:r>
          </w:p>
        </w:tc>
        <w:tc>
          <w:tcPr>
            <w:tcW w:w="360" w:type="dxa"/>
            <w:shd w:val="clear" w:color="auto" w:fill="auto"/>
          </w:tcPr>
          <w:p>
            <w:r>
              <w:t>BY_PRIORITY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manager opening after task saving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sort column</w:t>
            </w:r>
          </w:p>
        </w:tc>
        <w:tc>
          <w:tcPr>
            <w:tcW w:w="360" w:type="dxa"/>
            <w:shd w:val="clear" w:color="auto" w:fill="auto"/>
          </w:tcPr>
          <w:p>
            <w:r>
              <w:t>activity.issue_date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sort order desc</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tc>
        <w:tc>
          <w:tcPr>
            <w:tcW w:w="360" w:type="dxa"/>
            <w:shd w:val="clear" w:color="auto" w:fill="auto"/>
          </w:tcPr>
          <w:p>
            <w:r>
              <w:t>220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r_version_label</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left</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a_status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No</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activity.activity_type</w:t>
            </w:r>
          </w:p>
        </w:tc>
        <w:tc>
          <w:tcPr>
            <w:tcW w:w="360" w:type="dxa"/>
            <w:shd w:val="clear" w:color="auto" w:fill="auto"/>
          </w:tcPr>
          <w:p/>
        </w:tc>
        <w:tc>
          <w:tcPr>
            <w:tcW w:w="360" w:type="dxa"/>
            <w:shd w:val="clear" w:color="auto" w:fill="auto"/>
          </w:tcPr>
          <w:p>
            <w:r>
              <w:t>150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r>
              <w:t>Display Labels</w:t>
            </w:r>
          </w:p>
        </w:tc>
        <w:tc>
          <w:tcPr>
            <w:tcW w:w="360" w:type="dxa"/>
            <w:shd w:val="clear" w:color="auto" w:fill="auto"/>
          </w:tcPr>
          <w:p>
            <w:r>
              <w:t>[per user locale]</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activity.activity_status</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activity.issue_date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activity.actual_start_date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activity.actual_finish_date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pPr>
        <w:pStyle w:val="Heading4"/>
      </w:pPr>
      <w:r>
        <w:t>Inbox (Documentum Workflows)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display mode</w:t>
            </w:r>
          </w:p>
        </w:tc>
        <w:tc>
          <w:tcPr>
            <w:tcW w:w="360" w:type="dxa"/>
            <w:shd w:val="clear" w:color="auto" w:fill="auto"/>
          </w:tcPr>
          <w:p>
            <w:r>
              <w:t>STANDARD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sort column</w:t>
            </w:r>
          </w:p>
        </w:tc>
        <w:tc>
          <w:tcPr>
            <w:tcW w:w="360" w:type="dxa"/>
            <w:shd w:val="clear" w:color="auto" w:fill="auto"/>
          </w:tcPr>
          <w:p>
            <w:r>
              <w:t>inbox.date_sent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sort order desc</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delegate button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repeat button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info tab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comments tab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history tab hidden</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Inbox task upcoming tab hidden</w:t>
            </w:r>
          </w:p>
        </w:tc>
        <w:tc>
          <w:tcPr>
            <w:tcW w:w="360" w:type="dxa"/>
            <w:shd w:val="clear" w:color="auto" w:fill="auto"/>
          </w:tcPr>
          <w:p>
            <w:r>
              <w:t>No</w:t>
            </w:r>
          </w:p>
        </w:tc>
      </w:tr>
    </w:tbl>
    <w:p>
      <w:pPr>
        <w:pStyle w:val="Heading4"/>
      </w:pPr>
      <w:r>
        <w:t>New item shortcuts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Import a doc</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Import a doc</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layer_import.png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in toolbar?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New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Classification</w:t>
            </w:r>
          </w:p>
        </w:tc>
        <w:tc>
          <w:tcPr>
            <w:tcW w:w="360" w:type="dxa"/>
            <w:shd w:val="clear" w:color="auto" w:fill="auto"/>
          </w:tcPr>
          <w:p>
            <w:r>
              <w:t>Clinical</w:t>
            </w:r>
          </w:p>
          <w:p>
            <w:r>
              <w:t>CRF</w:t>
            </w:r>
          </w:p>
          <w:p>
            <w:r>
              <w:t>1.1 Trial Oversight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Types</w:t>
            </w:r>
          </w:p>
        </w:tc>
        <w:tc>
          <w:tcPr>
            <w:tcW w:w="360" w:type="dxa"/>
            <w:shd w:val="clear" w:color="auto" w:fill="auto"/>
          </w:tcPr>
          <w:p>
            <w:r>
              <w:t>Import from filesystem</w:t>
            </w:r>
          </w:p>
        </w:tc>
      </w:tr>
    </w:tbl>
    <w:p>
      <w:pPr>
        <w:pStyle w:val="Heading4"/>
      </w:pPr>
      <w:r>
        <w:t>Properties (widget)</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properties attributes</w:t>
            </w:r>
          </w:p>
        </w:tc>
        <w:tc>
          <w:tcPr>
            <w:tcW w:w="360" w:type="dxa"/>
            <w:shd w:val="clear" w:color="auto" w:fill="auto"/>
          </w:tcPr>
          <w:p>
            <w:r>
              <w:t>object_name</w:t>
            </w:r>
          </w:p>
          <w:p>
            <w:r>
              <w:t>title</w:t>
            </w:r>
          </w:p>
          <w:p>
            <w:r>
              <w:t>acl_name</w:t>
            </w:r>
          </w:p>
          <w:p>
            <w:r>
              <w:t>acl_domain</w:t>
            </w:r>
          </w:p>
          <w:p>
            <w:r>
              <w:t>log_entry</w:t>
            </w:r>
          </w:p>
          <w:p>
            <w:r>
              <w:t>owner_name</w:t>
            </w:r>
          </w:p>
          <w:p>
            <w:r>
              <w:t>a_application_type</w:t>
            </w:r>
          </w:p>
          <w:p>
            <w:r>
              <w:t>a_archive</w:t>
            </w:r>
          </w:p>
          <w:p>
            <w:r>
              <w:t>a_category</w:t>
            </w:r>
          </w:p>
          <w:p>
            <w:r>
              <w:t>a_compound_architecture</w:t>
            </w:r>
          </w:p>
          <w:p>
            <w:r>
              <w:t>a_content_type</w:t>
            </w:r>
          </w:p>
          <w:p>
            <w:r>
              <w:t>a_controlling_app</w:t>
            </w:r>
          </w:p>
          <w:p>
            <w:r>
              <w:t>a_effective_date</w:t>
            </w:r>
          </w:p>
          <w:p>
            <w:r>
              <w:t>a_effective_flag</w:t>
            </w:r>
          </w:p>
          <w:p>
            <w:r>
              <w:t>a_effective_label</w:t>
            </w:r>
          </w:p>
          <w:p>
            <w:r>
              <w:t>a_expiration_date</w:t>
            </w:r>
          </w:p>
          <w:p>
            <w:r>
              <w:t>a_extended_properties</w:t>
            </w:r>
          </w:p>
          <w:p>
            <w:r>
              <w:t>a_full_text</w:t>
            </w:r>
          </w:p>
          <w:p>
            <w:r>
              <w:t>a_is_hidden</w:t>
            </w:r>
          </w:p>
          <w:p>
            <w:r>
              <w:t>a_is_signed</w:t>
            </w:r>
          </w:p>
          <w:p>
            <w:r>
              <w:t>a_is_template</w:t>
            </w:r>
          </w:p>
          <w:p>
            <w:r>
              <w:t>a_last_review_date</w:t>
            </w:r>
          </w:p>
          <w:p>
            <w:r>
              <w:t>a_link_resolved</w:t>
            </w:r>
          </w:p>
          <w:p>
            <w:r>
              <w:t>a_publish_formats</w:t>
            </w:r>
          </w:p>
          <w:p>
            <w:r>
              <w:t>a_retention_date</w:t>
            </w:r>
          </w:p>
          <w:p>
            <w:r>
              <w:t>a_special_app</w:t>
            </w:r>
          </w:p>
          <w:p>
            <w:r>
              <w:t>a_status</w:t>
            </w:r>
          </w:p>
          <w:p>
            <w:r>
              <w:t>a_storage_type</w:t>
            </w:r>
          </w:p>
          <w:p>
            <w:r>
              <w:t>authors</w:t>
            </w:r>
          </w:p>
          <w:p>
            <w:r>
              <w:t>group_name</w:t>
            </w:r>
          </w:p>
          <w:p>
            <w:r>
              <w:t>group_permit</w:t>
            </w:r>
          </w:p>
          <w:p>
            <w:r>
              <w:t>keywords</w:t>
            </w:r>
          </w:p>
          <w:p>
            <w:r>
              <w:t>language_code</w:t>
            </w:r>
          </w:p>
          <w:p>
            <w:r>
              <w:t>owner_permit</w:t>
            </w:r>
          </w:p>
          <w:p>
            <w:r>
              <w:t>r_access_date</w:t>
            </w:r>
          </w:p>
          <w:p>
            <w:r>
              <w:t>r_alias_set_id</w:t>
            </w:r>
          </w:p>
          <w:p>
            <w:r>
              <w:t>r_aspect_name</w:t>
            </w:r>
          </w:p>
          <w:p>
            <w:r>
              <w:t>r_assembled_from_id</w:t>
            </w:r>
          </w:p>
          <w:p>
            <w:r>
              <w:t>r_component_label</w:t>
            </w:r>
          </w:p>
          <w:p>
            <w:r>
              <w:t>r_composite_id</w:t>
            </w:r>
          </w:p>
          <w:p>
            <w:r>
              <w:t>r_composite_label</w:t>
            </w:r>
          </w:p>
          <w:p>
            <w:r>
              <w:t>r_content_size</w:t>
            </w:r>
          </w:p>
          <w:p>
            <w:r>
              <w:t>r_creation_date</w:t>
            </w:r>
          </w:p>
          <w:p>
            <w:r>
              <w:t>r_creator_name</w:t>
            </w:r>
          </w:p>
          <w:p>
            <w:r>
              <w:t>r_current_state</w:t>
            </w:r>
          </w:p>
          <w:p>
            <w:r>
              <w:t>r_frozen_flag</w:t>
            </w:r>
          </w:p>
          <w:p>
            <w:r>
              <w:t>r_frzn_assembly_cnt</w:t>
            </w:r>
          </w:p>
          <w:p>
            <w:r>
              <w:t>r_full_content_size</w:t>
            </w:r>
          </w:p>
          <w:p>
            <w:r>
              <w:t>r_has_events</w:t>
            </w:r>
          </w:p>
          <w:p>
            <w:r>
              <w:t>r_has_frzn_assembly</w:t>
            </w:r>
          </w:p>
          <w:p>
            <w:r>
              <w:t>r_immutable_flag</w:t>
            </w:r>
          </w:p>
          <w:p>
            <w:r>
              <w:t>r_is_public</w:t>
            </w:r>
          </w:p>
          <w:p>
            <w:r>
              <w:t>r_is_virtual_doc</w:t>
            </w:r>
          </w:p>
          <w:p>
            <w:r>
              <w:t>r_link_cnt</w:t>
            </w:r>
          </w:p>
          <w:p>
            <w:r>
              <w:t>r_link_high_cnt</w:t>
            </w:r>
          </w:p>
          <w:p>
            <w:r>
              <w:t>r_lock_date</w:t>
            </w:r>
          </w:p>
          <w:p>
            <w:r>
              <w:t>r_lock_machine</w:t>
            </w:r>
          </w:p>
          <w:p>
            <w:r>
              <w:t>r_lock_owner</w:t>
            </w:r>
          </w:p>
          <w:p>
            <w:r>
              <w:t>r_modifier</w:t>
            </w:r>
          </w:p>
          <w:p>
            <w:r>
              <w:t>r_modify_date</w:t>
            </w:r>
          </w:p>
          <w:p>
            <w:r>
              <w:t>r_object_id</w:t>
            </w:r>
          </w:p>
          <w:p>
            <w:r>
              <w:t>r_object_type</w:t>
            </w:r>
          </w:p>
          <w:p>
            <w:r>
              <w:t>r_order_no</w:t>
            </w:r>
          </w:p>
          <w:p>
            <w:r>
              <w:t>r_page_cnt</w:t>
            </w:r>
          </w:p>
          <w:p>
            <w:r>
              <w:t>r_policy_id</w:t>
            </w:r>
          </w:p>
          <w:p>
            <w:r>
              <w:t>r_resume_state</w:t>
            </w:r>
          </w:p>
          <w:p>
            <w:r>
              <w:t>r_version_label</w:t>
            </w:r>
          </w:p>
          <w:p>
            <w:r>
              <w:t>resolution_label</w:t>
            </w:r>
          </w:p>
          <w:p>
            <w:r>
              <w:t>subject</w:t>
            </w:r>
          </w:p>
          <w:p>
            <w:r>
              <w:t>world_permit</w:t>
            </w:r>
          </w:p>
        </w:tc>
      </w:tr>
    </w:tbl>
    <w:p>
      <w:pPr>
        <w:pStyle w:val="Heading5"/>
      </w:pPr>
      <w:r>
        <w:t>Row styles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Styles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Style Name</w:t>
            </w:r>
          </w:p>
        </w:tc>
        <w:tc>
          <w:tcPr>
            <w:tcW w:w="360" w:type="dxa"/>
            <w:shd w:val="clear" w:color="auto" w:fill="C0C0C0"/>
          </w:tcPr>
          <w:p>
            <w:r>
              <w:rPr>
                <w:b/>
              </w:rPr>
              <w:t>Conditions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style-gray</w:t>
            </w:r>
          </w:p>
        </w:tc>
        <w:tc>
          <w:tcPr>
            <w:tcW w:w="360" w:type="dxa"/>
            <w:shd w:val="clear" w:color="auto" w:fill="auto"/>
          </w:tcPr>
          <w:p>
            <w:r>
              <w:t>is_inactive=true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style-green</w:t>
            </w:r>
          </w:p>
        </w:tc>
        <w:tc>
          <w:tcPr>
            <w:tcW w:w="360" w:type="dxa"/>
            <w:shd w:val="clear" w:color="auto" w:fill="auto"/>
          </w:tcPr>
          <w:p>
            <w:r>
              <w:t>a_content_type=msg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076"/>
        <w:gridCol w:w="4077"/>
        <w:gridCol w:w="407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080" w:type="dxa"/>
            <w:gridSpan w:val="3"/>
            <w:shd w:val="clear" w:color="auto" w:fill="F0F0F0"/>
          </w:tcPr>
          <w:p>
            <w:pPr>
              <w:rPr>
                <w:b/>
              </w:rPr>
            </w:pPr>
            <w:r>
              <w:rPr>
                <w:b/>
              </w:rPr>
              <w:t>Icons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Icon</w:t>
            </w:r>
          </w:p>
        </w:tc>
        <w:tc>
          <w:tcPr>
            <w:tcW w:w="360" w:type="dxa"/>
            <w:shd w:val="clear" w:color="auto" w:fill="C0C0C0"/>
          </w:tcPr>
          <w:p>
            <w:pPr>
              <w:rPr>
                <w:b/>
              </w:rPr>
            </w:pPr>
            <w:r>
              <w:rPr>
                <w:b/>
              </w:rPr>
              <w:t>Bullet</w:t>
            </w:r>
          </w:p>
        </w:tc>
        <w:tc>
          <w:tcPr>
            <w:tcW w:w="360" w:type="dxa"/>
            <w:shd w:val="clear" w:color="auto" w:fill="C0C0C0"/>
          </w:tcPr>
          <w:p>
            <w:r>
              <w:rPr>
                <w:b/>
              </w:rPr>
              <w:t>Conditions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acorn.png</w:t>
            </w:r>
          </w:p>
        </w:tc>
        <w:tc>
          <w:tcPr>
            <w:tcW w:w="360" w:type="dxa"/>
            <w:shd w:val="clear" w:color="auto" w:fill="auto"/>
          </w:tcPr>
          <w:p/>
        </w:tc>
        <w:tc>
          <w:tcPr>
            <w:tcW w:w="360" w:type="dxa"/>
            <w:shd w:val="clear" w:color="auto" w:fill="auto"/>
          </w:tcPr>
          <w:p>
            <w:r>
              <w:t>a_content_type=msg</w:t>
            </w:r>
          </w:p>
        </w:tc>
      </w:tr>
    </w:tbl>
    <w:p>
      <w:pPr>
        <w:pStyle w:val="Heading4"/>
      </w:pPr>
      <w:r>
        <w:t>Search config</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165"/>
        <w:gridCol w:w="1006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 preference</w:t>
            </w:r>
          </w:p>
        </w:tc>
        <w:tc>
          <w:tcPr>
            <w:tcW w:w="360" w:type="dxa"/>
            <w:shd w:val="clear" w:color="auto" w:fill="auto"/>
          </w:tcPr>
          <w:p>
            <w:r>
              <w:t>Use user preferences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Internal sort order</w:t>
            </w:r>
          </w:p>
        </w:tc>
        <w:tc>
          <w:tcPr>
            <w:tcW w:w="360" w:type="dxa"/>
            <w:shd w:val="clear" w:color="auto" w:fill="auto"/>
          </w:tcPr>
          <w:p/>
        </w:tc>
      </w:tr>
      <w:tr>
        <w:tblPrEx>
          <w:tblW w:w="5000" w:type="pct"/>
          <w:tblCellMar>
            <w:left w:w="108" w:type="dxa"/>
            <w:right w:w="108" w:type="dxa"/>
          </w:tblCellMar>
        </w:tblPrEx>
        <w:trPr>
          <w:cantSplit/>
          <w:trHeight w:hRule="auto" w:val="0"/>
          <w:tblHeader/>
        </w:trPr>
        <w:tc>
          <w:tcPr>
            <w:tcW w:w="31680" w:type="dxa"/>
            <w:gridSpan w:val="2"/>
            <w:shd w:val="clear" w:color="auto" w:fill="C0C0C0"/>
          </w:tcPr>
          <w:p>
            <w:pPr>
              <w:rPr>
                <w:b/>
              </w:rPr>
            </w:pPr>
            <w:r>
              <w:rPr>
                <w:b/>
              </w:rPr>
              <w:t>Quick Search</w:t>
            </w:r>
          </w:p>
        </w:tc>
      </w:tr>
      <w:tr>
        <w:tblPrEx>
          <w:tblW w:w="5000" w:type="pct"/>
          <w:tblCellMar>
            <w:left w:w="108" w:type="dxa"/>
            <w:right w:w="108" w:type="dxa"/>
          </w:tblCellMar>
        </w:tblPrEx>
        <w:trPr>
          <w:cantSplit/>
          <w:trHeight w:hRule="auto" w:val="0"/>
        </w:trPr>
        <w:tc>
          <w:tcPr>
            <w:tcW w:w="6336" w:type="dxa"/>
            <w:shd w:val="clear" w:color="auto" w:fill="auto"/>
          </w:tcPr>
          <w:p>
            <w:r>
              <w:t>Quick search type</w:t>
            </w:r>
          </w:p>
        </w:tc>
        <w:tc>
          <w:tcPr>
            <w:tcW w:w="9504" w:type="dxa"/>
            <w:shd w:val="clear" w:color="auto" w:fill="auto"/>
          </w:tcPr>
          <w:p>
            <w:r>
              <w:t>Full text</w:t>
            </w:r>
          </w:p>
        </w:tc>
      </w:tr>
      <w:tr>
        <w:tblPrEx>
          <w:tblW w:w="5000" w:type="pct"/>
          <w:tblCellMar>
            <w:left w:w="108" w:type="dxa"/>
            <w:right w:w="108" w:type="dxa"/>
          </w:tblCellMar>
        </w:tblPrEx>
        <w:trPr>
          <w:cantSplit/>
          <w:trHeight w:hRule="auto" w:val="0"/>
        </w:trPr>
        <w:tc>
          <w:tcPr>
            <w:tcW w:w="6336" w:type="dxa"/>
            <w:shd w:val="clear" w:color="auto" w:fill="auto"/>
          </w:tcPr>
          <w:p>
            <w:r>
              <w:t>Searchable attributes</w:t>
            </w:r>
          </w:p>
        </w:tc>
        <w:tc>
          <w:tcPr>
            <w:tcW w:w="9504" w:type="dxa"/>
            <w:shd w:val="clear" w:color="auto" w:fill="auto"/>
          </w:tcPr>
          <w:p>
            <w:r>
              <w:t>object_name</w:t>
            </w:r>
          </w:p>
          <w:p>
            <w:r>
              <w:t>a_application_type</w:t>
            </w:r>
          </w:p>
          <w:p>
            <w:r>
              <w:t>a_category</w:t>
            </w:r>
          </w:p>
          <w:p>
            <w:r>
              <w:t>a_compound_architecture</w:t>
            </w:r>
          </w:p>
          <w:p>
            <w:r>
              <w:t>a_content_type</w:t>
            </w:r>
          </w:p>
          <w:p>
            <w:r>
              <w:t>a_controlling_app</w:t>
            </w:r>
          </w:p>
          <w:p>
            <w:r>
              <w:t>a_effective_flag</w:t>
            </w:r>
          </w:p>
          <w:p>
            <w:r>
              <w:t>a_effective_label</w:t>
            </w:r>
          </w:p>
          <w:p>
            <w:r>
              <w:t>a_extended_properties</w:t>
            </w:r>
          </w:p>
          <w:p>
            <w:r>
              <w:t>a_publish_formats</w:t>
            </w:r>
          </w:p>
          <w:p>
            <w:r>
              <w:t>a_special_app</w:t>
            </w:r>
          </w:p>
          <w:p>
            <w:r>
              <w:t>a_status</w:t>
            </w:r>
          </w:p>
          <w:p>
            <w:r>
              <w:t>a_storage_type</w:t>
            </w:r>
          </w:p>
          <w:p>
            <w:r>
              <w:t>acl_domain</w:t>
            </w:r>
          </w:p>
          <w:p>
            <w:r>
              <w:t>acl_name</w:t>
            </w:r>
          </w:p>
          <w:p>
            <w:r>
              <w:t>authors</w:t>
            </w:r>
          </w:p>
          <w:p>
            <w:r>
              <w:t>group_name</w:t>
            </w:r>
          </w:p>
          <w:p>
            <w:r>
              <w:t>keywords</w:t>
            </w:r>
          </w:p>
          <w:p>
            <w:r>
              <w:t>language_code</w:t>
            </w:r>
          </w:p>
          <w:p>
            <w:r>
              <w:t>log_entry</w:t>
            </w:r>
          </w:p>
          <w:p>
            <w:r>
              <w:t>owner_name</w:t>
            </w:r>
          </w:p>
          <w:p>
            <w:r>
              <w:t>r_alias_set_id</w:t>
            </w:r>
          </w:p>
          <w:p>
            <w:r>
              <w:t>r_aspect_name</w:t>
            </w:r>
          </w:p>
          <w:p>
            <w:r>
              <w:t>r_assembled_from_id</w:t>
            </w:r>
          </w:p>
          <w:p>
            <w:r>
              <w:t>r_component_label</w:t>
            </w:r>
          </w:p>
          <w:p>
            <w:r>
              <w:t>r_composite_id</w:t>
            </w:r>
          </w:p>
          <w:p>
            <w:r>
              <w:t>r_composite_label</w:t>
            </w:r>
          </w:p>
          <w:p>
            <w:r>
              <w:t>r_creator_name</w:t>
            </w:r>
          </w:p>
          <w:p>
            <w:r>
              <w:t>r_lock_machine</w:t>
            </w:r>
          </w:p>
          <w:p>
            <w:r>
              <w:t>r_lock_owner</w:t>
            </w:r>
          </w:p>
          <w:p>
            <w:r>
              <w:t>r_modifier</w:t>
            </w:r>
          </w:p>
          <w:p>
            <w:r>
              <w:t>r_object_id</w:t>
            </w:r>
          </w:p>
          <w:p>
            <w:r>
              <w:t>r_object_type</w:t>
            </w:r>
          </w:p>
          <w:p>
            <w:r>
              <w:t>r_policy_id</w:t>
            </w:r>
          </w:p>
          <w:p>
            <w:r>
              <w:t>r_version_label</w:t>
            </w:r>
          </w:p>
          <w:p>
            <w:r>
              <w:t>resolution_label</w:t>
            </w:r>
          </w:p>
          <w:p>
            <w:r>
              <w:t>subject</w:t>
            </w:r>
          </w:p>
          <w:p>
            <w:r>
              <w:t>title</w:t>
            </w:r>
          </w:p>
        </w:tc>
      </w:tr>
      <w:tr>
        <w:tblPrEx>
          <w:tblW w:w="5000" w:type="pct"/>
          <w:tblCellMar>
            <w:left w:w="108" w:type="dxa"/>
            <w:right w:w="108" w:type="dxa"/>
          </w:tblCellMar>
        </w:tblPrEx>
        <w:trPr>
          <w:cantSplit/>
          <w:trHeight w:hRule="auto" w:val="0"/>
        </w:trPr>
        <w:tc>
          <w:tcPr>
            <w:tcW w:w="6336" w:type="dxa"/>
            <w:shd w:val="clear" w:color="auto" w:fill="auto"/>
          </w:tcPr>
          <w:p>
            <w:r>
              <w:t>Search in version  labels</w:t>
            </w:r>
          </w:p>
        </w:tc>
        <w:tc>
          <w:tcPr>
            <w:tcW w:w="9504" w:type="dxa"/>
            <w:shd w:val="clear" w:color="auto" w:fill="auto"/>
          </w:tcPr>
          <w:p>
            <w:r>
              <w:t>CURRENT</w:t>
            </w:r>
          </w:p>
        </w:tc>
      </w:tr>
      <w:tr>
        <w:tblPrEx>
          <w:tblW w:w="5000" w:type="pct"/>
          <w:tblCellMar>
            <w:left w:w="108" w:type="dxa"/>
            <w:right w:w="108" w:type="dxa"/>
          </w:tblCellMar>
        </w:tblPrEx>
        <w:trPr>
          <w:cantSplit/>
          <w:trHeight w:hRule="auto" w:val="0"/>
        </w:trPr>
        <w:tc>
          <w:tcPr>
            <w:tcW w:w="6336" w:type="dxa"/>
            <w:shd w:val="clear" w:color="auto" w:fill="auto"/>
          </w:tcPr>
          <w:p>
            <w:r>
              <w:t>Document combo type ahead list template</w:t>
            </w:r>
          </w:p>
        </w:tc>
        <w:tc>
          <w:tcPr>
            <w:tcW w:w="9504"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440" w:type="dxa"/>
            <w:shd w:val="clear" w:color="auto" w:fill="C0C0C0"/>
          </w:tcPr>
          <w:p>
            <w:pPr>
              <w:rPr>
                <w:b/>
              </w:rPr>
            </w:pPr>
            <w:r>
              <w:rPr>
                <w:b/>
              </w:rPr>
              <w:t>Advanced Search</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Options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search config</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using Classification only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using Type only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Hide 'Link criteria' box</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Hide 'All versions' box</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Hide 'Case sensitive' box</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Hide 'Ranking' column in search results</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Facets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Attributes for Facets (xPlore)</w:t>
            </w:r>
          </w:p>
        </w:tc>
        <w:tc>
          <w:tcPr>
            <w:tcW w:w="360" w:type="dxa"/>
            <w:shd w:val="clear" w:color="auto" w:fill="auto"/>
          </w:tcPr>
          <w:p>
            <w:r>
              <w:t>Not set</w:t>
            </w:r>
          </w:p>
        </w:tc>
      </w:tr>
    </w:tbl>
    <w:p>
      <w:pPr>
        <w:pStyle w:val="Heading4"/>
      </w:pPr>
      <w:r>
        <w:t>Security</w:t>
      </w:r>
    </w:p>
    <w:p>
      <w:r>
        <w:t>admingroup</w:t>
      </w:r>
    </w:p>
    <w:p>
      <w:pPr>
        <w:pStyle w:val="Heading4"/>
      </w:pPr>
      <w:r>
        <w:t>Settings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Double-click action</w:t>
            </w:r>
          </w:p>
        </w:tc>
        <w:tc>
          <w:tcPr>
            <w:tcW w:w="360" w:type="dxa"/>
            <w:shd w:val="clear" w:color="auto" w:fill="auto"/>
          </w:tcPr>
          <w:p>
            <w:r>
              <w:t>OPEN_DOCUMENT_PROPERTIES</w:t>
            </w:r>
          </w:p>
        </w:tc>
      </w:tr>
    </w:tbl>
    <w:p>
      <w:pPr>
        <w:pStyle w:val="Heading4"/>
      </w:pPr>
      <w:r>
        <w:t>SnapLists</w:t>
      </w:r>
    </w:p>
    <w:p>
      <w:pPr>
        <w:pStyle w:val="Heading4"/>
      </w:pPr>
      <w:r>
        <w:t>Jobs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Jobs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Path</w:t>
            </w:r>
          </w:p>
        </w:tc>
        <w:tc>
          <w:tcPr>
            <w:tcW w:w="360" w:type="dxa"/>
            <w:shd w:val="clear" w:color="auto" w:fill="auto"/>
          </w:tcPr>
          <w:p>
            <w:r>
              <w:t>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lightning.png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dm_job</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 versions?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Qualification</w:t>
            </w:r>
          </w:p>
        </w:tc>
        <w:tc>
          <w:tcPr>
            <w:tcW w:w="360" w:type="dxa"/>
            <w:shd w:val="clear" w:color="auto" w:fill="auto"/>
          </w:tcPr>
          <w:p>
            <w:r>
              <w:rPr>
                <w:rFonts w:ascii="Courier New" w:eastAsia="Courier New" w:hAnsi="Courier New" w:cs="Courier New"/>
                <w:sz w:val="14"/>
              </w:rPr>
              <w:t>object_name like '%${filter}%'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Load before filter selection?</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Results limit</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r>
              <w:t>Job name</w:t>
            </w:r>
          </w:p>
        </w:tc>
        <w:tc>
          <w:tcPr>
            <w:tcW w:w="360" w:type="dxa"/>
            <w:shd w:val="clear" w:color="auto" w:fill="auto"/>
          </w:tcPr>
          <w:p>
            <w:r>
              <w:t>250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subject</w:t>
            </w:r>
          </w:p>
        </w:tc>
        <w:tc>
          <w:tcPr>
            <w:tcW w:w="360" w:type="dxa"/>
            <w:shd w:val="clear" w:color="auto" w:fill="auto"/>
          </w:tcPr>
          <w:p>
            <w:r>
              <w:t>Description</w:t>
            </w:r>
          </w:p>
        </w:tc>
        <w:tc>
          <w:tcPr>
            <w:tcW w:w="360" w:type="dxa"/>
            <w:shd w:val="clear" w:color="auto" w:fill="auto"/>
          </w:tcPr>
          <w:p>
            <w:r>
              <w:t>350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title</w:t>
            </w:r>
          </w:p>
        </w:tc>
        <w:tc>
          <w:tcPr>
            <w:tcW w:w="360" w:type="dxa"/>
            <w:shd w:val="clear" w:color="auto" w:fill="auto"/>
          </w:tcPr>
          <w:p>
            <w:r>
              <w:t>Type</w:t>
            </w:r>
          </w:p>
        </w:tc>
        <w:tc>
          <w:tcPr>
            <w:tcW w:w="360" w:type="dxa"/>
            <w:shd w:val="clear" w:color="auto" w:fill="auto"/>
          </w:tcPr>
          <w:p>
            <w:r>
              <w:t>120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a_last_completion</w:t>
            </w:r>
          </w:p>
        </w:tc>
        <w:tc>
          <w:tcPr>
            <w:tcW w:w="360" w:type="dxa"/>
            <w:shd w:val="clear" w:color="auto" w:fill="auto"/>
          </w:tcPr>
          <w:p>
            <w:r>
              <w:t>Last Completion</w:t>
            </w: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a_current_status</w:t>
            </w:r>
          </w:p>
        </w:tc>
        <w:tc>
          <w:tcPr>
            <w:tcW w:w="360" w:type="dxa"/>
            <w:shd w:val="clear" w:color="auto" w:fill="auto"/>
          </w:tcPr>
          <w:p>
            <w:r>
              <w:t>Current Status</w:t>
            </w: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is_inactive</w:t>
            </w:r>
          </w:p>
        </w:tc>
        <w:tc>
          <w:tcPr>
            <w:tcW w:w="360" w:type="dxa"/>
            <w:shd w:val="clear" w:color="auto" w:fill="auto"/>
          </w:tcPr>
          <w:p/>
        </w:tc>
        <w:tc>
          <w:tcPr>
            <w:tcW w:w="360" w:type="dxa"/>
            <w:shd w:val="clear" w:color="auto" w:fill="auto"/>
          </w:tcPr>
          <w:p>
            <w:r>
              <w:t>100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Sorting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Ascending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2446"/>
        <w:gridCol w:w="2446"/>
        <w:gridCol w:w="244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800" w:type="dxa"/>
            <w:gridSpan w:val="5"/>
            <w:shd w:val="clear" w:color="auto" w:fill="C0C0C0"/>
          </w:tcPr>
          <w:p>
            <w:pPr>
              <w:rPr>
                <w:b/>
              </w:rPr>
            </w:pPr>
            <w:r>
              <w:rPr>
                <w:b/>
              </w:rPr>
              <w:t>Filters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Icon</w:t>
            </w:r>
          </w:p>
        </w:tc>
        <w:tc>
          <w:tcPr>
            <w:tcW w:w="360" w:type="dxa"/>
            <w:shd w:val="clear" w:color="auto" w:fill="C0C0C0"/>
          </w:tcPr>
          <w:p>
            <w:pPr>
              <w:rPr>
                <w:b/>
              </w:rPr>
            </w:pPr>
            <w:r>
              <w:rPr>
                <w:b/>
              </w:rPr>
              <w:t>Attribute</w:t>
            </w:r>
          </w:p>
        </w:tc>
        <w:tc>
          <w:tcPr>
            <w:tcW w:w="360" w:type="dxa"/>
            <w:shd w:val="clear" w:color="auto" w:fill="C0C0C0"/>
          </w:tcPr>
          <w:p>
            <w:pPr>
              <w:rPr>
                <w:b/>
              </w:rPr>
            </w:pPr>
            <w:r>
              <w:rPr>
                <w:b/>
              </w:rPr>
              <w:t>Displayed As Node</w:t>
            </w:r>
          </w:p>
        </w:tc>
        <w:tc>
          <w:tcPr>
            <w:tcW w:w="360" w:type="dxa"/>
            <w:shd w:val="clear" w:color="auto" w:fill="C0C0C0"/>
          </w:tcPr>
          <w:p>
            <w:r>
              <w:rPr>
                <w:b/>
              </w:rPr>
              <w:t>Date Group By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tc>
        <w:tc>
          <w:tcPr>
            <w:tcW w:w="360" w:type="dxa"/>
            <w:shd w:val="clear" w:color="auto" w:fill="auto"/>
          </w:tcPr>
          <w:p>
            <w:r>
              <w:t>title</w:t>
            </w:r>
          </w:p>
        </w:tc>
        <w:tc>
          <w:tcPr>
            <w:tcW w:w="360" w:type="dxa"/>
            <w:shd w:val="clear" w:color="auto" w:fill="auto"/>
          </w:tcPr>
          <w:p>
            <w:r>
              <w:t>Yes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Inactive?</w:t>
            </w:r>
          </w:p>
        </w:tc>
        <w:tc>
          <w:tcPr>
            <w:tcW w:w="360" w:type="dxa"/>
            <w:shd w:val="clear" w:color="auto" w:fill="auto"/>
          </w:tcPr>
          <w:p/>
        </w:tc>
        <w:tc>
          <w:tcPr>
            <w:tcW w:w="360" w:type="dxa"/>
            <w:shd w:val="clear" w:color="auto" w:fill="auto"/>
          </w:tcPr>
          <w:p>
            <w:r>
              <w:t>is_inactive</w:t>
            </w:r>
          </w:p>
        </w:tc>
        <w:tc>
          <w:tcPr>
            <w:tcW w:w="360" w:type="dxa"/>
            <w:shd w:val="clear" w:color="auto" w:fill="auto"/>
          </w:tcPr>
          <w:p>
            <w:r>
              <w:t>No</w:t>
            </w:r>
          </w:p>
        </w:tc>
        <w:tc>
          <w:tcPr>
            <w:tcW w:w="360" w:type="dxa"/>
            <w:shd w:val="clear" w:color="auto" w:fill="auto"/>
          </w:tcPr>
          <w:p/>
        </w:tc>
      </w:tr>
    </w:tbl>
    <w:p>
      <w:pPr>
        <w:pStyle w:val="Heading4"/>
      </w:pPr>
      <w:r>
        <w:t>Methods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Methods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Path</w:t>
            </w:r>
          </w:p>
        </w:tc>
        <w:tc>
          <w:tcPr>
            <w:tcW w:w="360" w:type="dxa"/>
            <w:shd w:val="clear" w:color="auto" w:fill="auto"/>
          </w:tcPr>
          <w:p>
            <w:r>
              <w:t>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scripts.png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type</w:t>
            </w:r>
          </w:p>
        </w:tc>
        <w:tc>
          <w:tcPr>
            <w:tcW w:w="360" w:type="dxa"/>
            <w:shd w:val="clear" w:color="auto" w:fill="auto"/>
          </w:tcPr>
          <w:p>
            <w:r>
              <w:t>dm_method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 versions?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Qualification</w:t>
            </w:r>
          </w:p>
        </w:tc>
        <w:tc>
          <w:tcPr>
            <w:tcW w:w="360" w:type="dxa"/>
            <w:shd w:val="clear" w:color="auto" w:fill="auto"/>
          </w:tcPr>
          <w:p>
            <w:r>
              <w:rPr>
                <w:rFonts w:ascii="Courier New" w:eastAsia="Courier New" w:hAnsi="Courier New" w:cs="Courier New"/>
                <w:sz w:val="14"/>
              </w:rPr>
              <w:t>object_name like '%${filter}%'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Load before filter selection?</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Results limit</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
        <w:gridCol w:w="1223"/>
        <w:gridCol w:w="1223"/>
        <w:gridCol w:w="1223"/>
        <w:gridCol w:w="1223"/>
        <w:gridCol w:w="1223"/>
        <w:gridCol w:w="1223"/>
        <w:gridCol w:w="1223"/>
        <w:gridCol w:w="1223"/>
        <w:gridCol w:w="12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0" w:type="dxa"/>
            <w:gridSpan w:val="10"/>
            <w:shd w:val="clear" w:color="auto" w:fill="C0C0C0"/>
          </w:tcPr>
          <w:p>
            <w:pPr>
              <w:rPr>
                <w:b/>
              </w:rPr>
            </w:pPr>
            <w:r>
              <w:rPr>
                <w:b/>
              </w:rPr>
              <w:t>Columns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Width</w:t>
            </w:r>
          </w:p>
        </w:tc>
        <w:tc>
          <w:tcPr>
            <w:tcW w:w="360" w:type="dxa"/>
            <w:shd w:val="clear" w:color="auto" w:fill="C0C0C0"/>
          </w:tcPr>
          <w:p>
            <w:pPr>
              <w:rPr>
                <w:b/>
              </w:rPr>
            </w:pPr>
            <w:r>
              <w:rPr>
                <w:b/>
              </w:rPr>
              <w:t>Format</w:t>
            </w:r>
          </w:p>
        </w:tc>
        <w:tc>
          <w:tcPr>
            <w:tcW w:w="360" w:type="dxa"/>
            <w:shd w:val="clear" w:color="auto" w:fill="C0C0C0"/>
          </w:tcPr>
          <w:p>
            <w:pPr>
              <w:rPr>
                <w:b/>
              </w:rPr>
            </w:pPr>
            <w:r>
              <w:rPr>
                <w:b/>
              </w:rPr>
              <w:t>Alignment</w:t>
            </w:r>
          </w:p>
        </w:tc>
        <w:tc>
          <w:tcPr>
            <w:tcW w:w="360" w:type="dxa"/>
            <w:shd w:val="clear" w:color="auto" w:fill="C0C0C0"/>
          </w:tcPr>
          <w:p>
            <w:pPr>
              <w:rPr>
                <w:b/>
              </w:rPr>
            </w:pPr>
            <w:r>
              <w:rPr>
                <w:b/>
              </w:rPr>
              <w:t>Sortable</w:t>
            </w:r>
          </w:p>
        </w:tc>
        <w:tc>
          <w:tcPr>
            <w:tcW w:w="360" w:type="dxa"/>
            <w:shd w:val="clear" w:color="auto" w:fill="C0C0C0"/>
          </w:tcPr>
          <w:p>
            <w:pPr>
              <w:rPr>
                <w:b/>
              </w:rPr>
            </w:pPr>
            <w:r>
              <w:rPr>
                <w:b/>
              </w:rPr>
              <w:t>Visible</w:t>
            </w:r>
          </w:p>
        </w:tc>
        <w:tc>
          <w:tcPr>
            <w:tcW w:w="360" w:type="dxa"/>
            <w:shd w:val="clear" w:color="auto" w:fill="C0C0C0"/>
          </w:tcPr>
          <w:p>
            <w:pPr>
              <w:rPr>
                <w:b/>
              </w:rPr>
            </w:pPr>
            <w:r>
              <w:rPr>
                <w:b/>
              </w:rPr>
              <w:t>Dictionary</w:t>
            </w:r>
          </w:p>
        </w:tc>
        <w:tc>
          <w:tcPr>
            <w:tcW w:w="360" w:type="dxa"/>
            <w:shd w:val="clear" w:color="auto" w:fill="C0C0C0"/>
          </w:tcPr>
          <w:p>
            <w:pPr>
              <w:rPr>
                <w:b/>
              </w:rPr>
            </w:pPr>
            <w:r>
              <w:rPr>
                <w:b/>
              </w:rPr>
              <w:t>Dictionary Alias</w:t>
            </w:r>
          </w:p>
        </w:tc>
        <w:tc>
          <w:tcPr>
            <w:tcW w:w="360" w:type="dxa"/>
            <w:shd w:val="clear" w:color="auto" w:fill="C0C0C0"/>
          </w:tcPr>
          <w:p>
            <w:r>
              <w:rPr>
                <w:b/>
              </w:rPr>
              <w:t>Sort By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r>
              <w:t>Method name</w:t>
            </w:r>
          </w:p>
        </w:tc>
        <w:tc>
          <w:tcPr>
            <w:tcW w:w="360" w:type="dxa"/>
            <w:shd w:val="clear" w:color="auto" w:fill="auto"/>
          </w:tcPr>
          <w:p>
            <w:r>
              <w:t>200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title</w:t>
            </w:r>
          </w:p>
        </w:tc>
        <w:tc>
          <w:tcPr>
            <w:tcW w:w="360" w:type="dxa"/>
            <w:shd w:val="clear" w:color="auto" w:fill="auto"/>
          </w:tcPr>
          <w:p>
            <w:r>
              <w:t>Description</w:t>
            </w:r>
          </w:p>
        </w:tc>
        <w:tc>
          <w:tcPr>
            <w:tcW w:w="360" w:type="dxa"/>
            <w:shd w:val="clear" w:color="auto" w:fill="auto"/>
          </w:tcPr>
          <w:p>
            <w:r>
              <w:t>350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subject</w:t>
            </w:r>
          </w:p>
        </w:tc>
        <w:tc>
          <w:tcPr>
            <w:tcW w:w="360" w:type="dxa"/>
            <w:shd w:val="clear" w:color="auto" w:fill="auto"/>
          </w:tcPr>
          <w:p>
            <w:r>
              <w:t>Type</w:t>
            </w:r>
          </w:p>
        </w:tc>
        <w:tc>
          <w:tcPr>
            <w:tcW w:w="360" w:type="dxa"/>
            <w:shd w:val="clear" w:color="auto" w:fill="auto"/>
          </w:tcPr>
          <w:p>
            <w:r>
              <w:t>120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method_verb</w:t>
            </w:r>
          </w:p>
        </w:tc>
        <w:tc>
          <w:tcPr>
            <w:tcW w:w="360" w:type="dxa"/>
            <w:shd w:val="clear" w:color="auto" w:fill="auto"/>
          </w:tcPr>
          <w:p>
            <w:r>
              <w:t>Method verb</w:t>
            </w:r>
          </w:p>
        </w:tc>
        <w:tc>
          <w:tcPr>
            <w:tcW w:w="360" w:type="dxa"/>
            <w:shd w:val="clear" w:color="auto" w:fill="auto"/>
          </w:tcPr>
          <w:p>
            <w:r>
              <w:t>350</w:t>
            </w:r>
          </w:p>
        </w:tc>
        <w:tc>
          <w:tcPr>
            <w:tcW w:w="360" w:type="dxa"/>
            <w:shd w:val="clear" w:color="auto" w:fill="auto"/>
          </w:tcPr>
          <w:p/>
        </w:tc>
        <w:tc>
          <w:tcPr>
            <w:tcW w:w="360" w:type="dxa"/>
            <w:shd w:val="clear" w:color="auto" w:fill="auto"/>
          </w:tcPr>
          <w:p>
            <w:r>
              <w:t>left</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method_type</w:t>
            </w:r>
          </w:p>
        </w:tc>
        <w:tc>
          <w:tcPr>
            <w:tcW w:w="360" w:type="dxa"/>
            <w:shd w:val="clear" w:color="auto" w:fill="auto"/>
          </w:tcPr>
          <w:p>
            <w:r>
              <w:t>Method type</w:t>
            </w:r>
          </w:p>
        </w:tc>
        <w:tc>
          <w:tcPr>
            <w:tcW w:w="360" w:type="dxa"/>
            <w:shd w:val="clear" w:color="auto" w:fill="auto"/>
          </w:tcPr>
          <w:p>
            <w:r>
              <w:t>100</w:t>
            </w:r>
          </w:p>
        </w:tc>
        <w:tc>
          <w:tcPr>
            <w:tcW w:w="360" w:type="dxa"/>
            <w:shd w:val="clear" w:color="auto" w:fill="auto"/>
          </w:tcPr>
          <w:p/>
        </w:tc>
        <w:tc>
          <w:tcPr>
            <w:tcW w:w="360" w:type="dxa"/>
            <w:shd w:val="clear" w:color="auto" w:fill="auto"/>
          </w:tcPr>
          <w:p>
            <w:r>
              <w:t>center</w:t>
            </w:r>
          </w:p>
        </w:tc>
        <w:tc>
          <w:tcPr>
            <w:tcW w:w="360" w:type="dxa"/>
            <w:shd w:val="clear" w:color="auto" w:fill="auto"/>
          </w:tcPr>
          <w:p>
            <w:r>
              <w:t>Yes</w:t>
            </w:r>
          </w:p>
        </w:tc>
        <w:tc>
          <w:tcPr>
            <w:tcW w:w="360" w:type="dxa"/>
            <w:shd w:val="clear" w:color="auto" w:fill="auto"/>
          </w:tcPr>
          <w:p>
            <w:r>
              <w:t>Yes</w:t>
            </w:r>
          </w:p>
        </w:tc>
        <w:tc>
          <w:tcPr>
            <w:tcW w:w="360" w:type="dxa"/>
            <w:shd w:val="clear" w:color="auto" w:fill="auto"/>
          </w:tcPr>
          <w:p/>
        </w:tc>
        <w:tc>
          <w:tcPr>
            <w:tcW w:w="360" w:type="dxa"/>
            <w:shd w:val="clear" w:color="auto" w:fill="auto"/>
          </w:tcP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Sorting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column</w:t>
            </w:r>
          </w:p>
        </w:tc>
        <w:tc>
          <w:tcPr>
            <w:tcW w:w="360" w:type="dxa"/>
            <w:shd w:val="clear" w:color="auto" w:fill="auto"/>
          </w:tcPr>
          <w:p>
            <w:r>
              <w:t>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Sort order</w:t>
            </w:r>
          </w:p>
        </w:tc>
        <w:tc>
          <w:tcPr>
            <w:tcW w:w="360" w:type="dxa"/>
            <w:shd w:val="clear" w:color="auto" w:fill="auto"/>
          </w:tcPr>
          <w:p>
            <w:r>
              <w:t>Ascending</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2446"/>
        <w:gridCol w:w="2446"/>
        <w:gridCol w:w="244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800" w:type="dxa"/>
            <w:gridSpan w:val="5"/>
            <w:shd w:val="clear" w:color="auto" w:fill="C0C0C0"/>
          </w:tcPr>
          <w:p>
            <w:pPr>
              <w:rPr>
                <w:b/>
              </w:rPr>
            </w:pPr>
            <w:r>
              <w:rPr>
                <w:b/>
              </w:rPr>
              <w:t>Filters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Icon</w:t>
            </w:r>
          </w:p>
        </w:tc>
        <w:tc>
          <w:tcPr>
            <w:tcW w:w="360" w:type="dxa"/>
            <w:shd w:val="clear" w:color="auto" w:fill="C0C0C0"/>
          </w:tcPr>
          <w:p>
            <w:pPr>
              <w:rPr>
                <w:b/>
              </w:rPr>
            </w:pPr>
            <w:r>
              <w:rPr>
                <w:b/>
              </w:rPr>
              <w:t>Attribute</w:t>
            </w:r>
          </w:p>
        </w:tc>
        <w:tc>
          <w:tcPr>
            <w:tcW w:w="360" w:type="dxa"/>
            <w:shd w:val="clear" w:color="auto" w:fill="C0C0C0"/>
          </w:tcPr>
          <w:p>
            <w:pPr>
              <w:rPr>
                <w:b/>
              </w:rPr>
            </w:pPr>
            <w:r>
              <w:rPr>
                <w:b/>
              </w:rPr>
              <w:t>Displayed As Node</w:t>
            </w:r>
          </w:p>
        </w:tc>
        <w:tc>
          <w:tcPr>
            <w:tcW w:w="360" w:type="dxa"/>
            <w:shd w:val="clear" w:color="auto" w:fill="C0C0C0"/>
          </w:tcPr>
          <w:p>
            <w:r>
              <w:rPr>
                <w:b/>
              </w:rPr>
              <w:t>Date Group By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Types</w:t>
            </w:r>
          </w:p>
        </w:tc>
        <w:tc>
          <w:tcPr>
            <w:tcW w:w="360" w:type="dxa"/>
            <w:shd w:val="clear" w:color="auto" w:fill="auto"/>
          </w:tcPr>
          <w:p/>
        </w:tc>
        <w:tc>
          <w:tcPr>
            <w:tcW w:w="360" w:type="dxa"/>
            <w:shd w:val="clear" w:color="auto" w:fill="auto"/>
          </w:tcPr>
          <w:p>
            <w:r>
              <w:t>subject</w:t>
            </w:r>
          </w:p>
        </w:tc>
        <w:tc>
          <w:tcPr>
            <w:tcW w:w="360" w:type="dxa"/>
            <w:shd w:val="clear" w:color="auto" w:fill="auto"/>
          </w:tcPr>
          <w:p>
            <w:r>
              <w:t>No</w:t>
            </w:r>
          </w:p>
        </w:tc>
        <w:tc>
          <w:tcPr>
            <w:tcW w:w="360" w:type="dxa"/>
            <w:shd w:val="clear" w:color="auto" w:fill="auto"/>
          </w:tcPr>
          <w:p/>
        </w:tc>
      </w:tr>
    </w:tbl>
    <w:p>
      <w:pPr>
        <w:pStyle w:val="Heading4"/>
      </w:pPr>
      <w:r>
        <w:t>Toolbar</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labels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 in two rows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Custom toolbar</w:t>
            </w:r>
          </w:p>
        </w:tc>
        <w:tc>
          <w:tcPr>
            <w:tcW w:w="360" w:type="dxa"/>
            <w:shd w:val="clear" w:color="auto" w:fill="auto"/>
          </w:tcPr>
          <w:p>
            <w:r>
              <w:t>New Document, Properties, Permissions, Dump, &lt;separator&gt;, View, Edit, Check-Out, Check-in, Cancel Check-out, Dashboards, API, DQL, Create Change Request, &lt;separator&gt;, Multi-repository search, IMPORT_DOCUMENT, New Structure, New Folder, NEW_CABINET, NEW_DOCUMENT_TEMPLATE, NEW_STRUCTURE_TEMPLATE, BATCH_IMPORT, DUPLICATE, &lt;separator&gt;, Properties with Preview, Download, Preview, View PDF, Preview PDF, Open in Tabs, &lt;separator&gt;, PRINT, PRINT_PDF, CONTROLLED_PRINT, Add Rendition, REQUEST_PDF_RENDITION, Extract Email Attachments, Add Relationship, Import Annotations, Relationship Manager, Annotation report, &lt;separator&gt;, Add Task, Issue Task, Start Task, Complete Task, Delegate Task, Remove Task from Outtray, &lt;separator&gt;, Import file, Import files, Change User Email, Manage Cabinet Restrictions, Advanced search, EXECUTE_LAST_SEARCH, SEARCH_TRASH, Search versions</w:t>
            </w:r>
          </w:p>
        </w:tc>
      </w:tr>
    </w:tbl>
    <w:p>
      <w:pPr>
        <w:pStyle w:val="Heading4"/>
      </w:pPr>
      <w:r>
        <w:t>Widgets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Widgets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standard widgets</w:t>
            </w:r>
          </w:p>
        </w:tc>
        <w:tc>
          <w:tcPr>
            <w:tcW w:w="360" w:type="dxa"/>
            <w:shd w:val="clear" w:color="auto" w:fill="auto"/>
          </w:tcPr>
          <w:p>
            <w:r>
              <w:t>Details</w:t>
            </w:r>
          </w:p>
          <w:p>
            <w:r>
              <w:t>Thumbnail</w:t>
            </w:r>
          </w:p>
          <w:p>
            <w:r>
              <w:t>Renditions</w:t>
            </w:r>
          </w:p>
          <w:p>
            <w:r>
              <w:t>Locations</w:t>
            </w:r>
          </w:p>
          <w:p>
            <w:r>
              <w:t>Versions</w:t>
            </w:r>
          </w:p>
          <w:p>
            <w:r>
              <w:t>Relations</w:t>
            </w:r>
          </w:p>
          <w:p>
            <w:r>
              <w:t>Workflows</w:t>
            </w:r>
          </w:p>
          <w:p>
            <w:r>
              <w:t>ImportLandingZone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057"/>
        <w:gridCol w:w="3057"/>
        <w:gridCol w:w="3058"/>
        <w:gridCol w:w="30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440" w:type="dxa"/>
            <w:gridSpan w:val="4"/>
            <w:shd w:val="clear" w:color="auto" w:fill="C0C0C0"/>
          </w:tcPr>
          <w:p>
            <w:pPr>
              <w:rPr>
                <w:b/>
              </w:rPr>
            </w:pPr>
            <w:r>
              <w:rPr>
                <w:b/>
              </w:rPr>
              <w:t>Custom Widgets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Type</w:t>
            </w:r>
          </w:p>
        </w:tc>
        <w:tc>
          <w:tcPr>
            <w:tcW w:w="360" w:type="dxa"/>
            <w:shd w:val="clear" w:color="auto" w:fill="C0C0C0"/>
          </w:tcPr>
          <w:p>
            <w:pPr>
              <w:rPr>
                <w:b/>
              </w:rPr>
            </w:pPr>
            <w:r>
              <w:rPr>
                <w:b/>
              </w:rPr>
              <w:t>Thumbnail</w:t>
            </w:r>
          </w:p>
        </w:tc>
        <w:tc>
          <w:tcPr>
            <w:tcW w:w="360" w:type="dxa"/>
            <w:shd w:val="clear" w:color="auto" w:fill="C0C0C0"/>
          </w:tcPr>
          <w:p>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ACL</w:t>
            </w:r>
          </w:p>
        </w:tc>
        <w:tc>
          <w:tcPr>
            <w:tcW w:w="360" w:type="dxa"/>
            <w:shd w:val="clear" w:color="auto" w:fill="auto"/>
          </w:tcPr>
          <w:p>
            <w:r>
              <w:t>DQL</w:t>
            </w:r>
          </w:p>
        </w:tc>
        <w:tc>
          <w:tcPr>
            <w:tcW w:w="360" w:type="dxa"/>
            <w:shd w:val="clear" w:color="auto" w:fill="auto"/>
          </w:tcPr>
          <w:p/>
        </w:tc>
        <w:tc>
          <w:tcPr>
            <w:tcW w:w="360" w:type="dxa"/>
            <w:shd w:val="clear" w:color="auto" w:fill="auto"/>
          </w:tcPr>
          <w:p>
            <w:r>
              <w:t>select r_accessor_name,r_accessor_permit from dm_acl where object_name = '${acl_name}'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 IDs</w:t>
            </w:r>
          </w:p>
        </w:tc>
        <w:tc>
          <w:tcPr>
            <w:tcW w:w="360" w:type="dxa"/>
            <w:shd w:val="clear" w:color="auto" w:fill="auto"/>
          </w:tcPr>
          <w:p>
            <w:r>
              <w:t>DQL</w:t>
            </w:r>
          </w:p>
        </w:tc>
        <w:tc>
          <w:tcPr>
            <w:tcW w:w="360" w:type="dxa"/>
            <w:shd w:val="clear" w:color="auto" w:fill="auto"/>
          </w:tcPr>
          <w:p/>
        </w:tc>
        <w:tc>
          <w:tcPr>
            <w:tcW w:w="360" w:type="dxa"/>
            <w:shd w:val="clear" w:color="auto" w:fill="auto"/>
          </w:tcPr>
          <w:p>
            <w:r>
              <w:t>select r_object_id,i_chronicle_id from dm_document where r_object_id = '${r_object_id}'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Barcode</w:t>
            </w:r>
          </w:p>
        </w:tc>
        <w:tc>
          <w:tcPr>
            <w:tcW w:w="360" w:type="dxa"/>
            <w:shd w:val="clear" w:color="auto" w:fill="auto"/>
          </w:tcPr>
          <w:p>
            <w:r>
              <w:t>Embedded URL</w:t>
            </w:r>
          </w:p>
        </w:tc>
        <w:tc>
          <w:tcPr>
            <w:tcW w:w="360" w:type="dxa"/>
            <w:shd w:val="clear" w:color="auto" w:fill="auto"/>
          </w:tcPr>
          <w:p/>
        </w:tc>
        <w:tc>
          <w:tcPr>
            <w:tcW w:w="360" w:type="dxa"/>
            <w:shd w:val="clear" w:color="auto" w:fill="auto"/>
          </w:tcPr>
          <w:p>
            <w:r>
              <w:t>http://chart.apis.google.com/chart?chl=http%3A%2F%2Fnew.generiscloud.com%2Fcara%2F%23GlobalDemo%2Fdrl%2FobjectId%2F${r_object_id}&amp;chs=250x250&amp;cht=qr&amp;chld=H%7C0</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360" w:type="dxa"/>
            <w:shd w:val="clear" w:color="auto" w:fill="F0F0F0"/>
          </w:tcPr>
          <w:p>
            <w:r>
              <w:rPr>
                <w:b/>
              </w:rPr>
              <w:t>Widgets visible by default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versions</w:t>
            </w:r>
          </w:p>
          <w:p>
            <w:r>
              <w:t>relations</w:t>
            </w:r>
          </w:p>
          <w:p>
            <w:r>
              <w:t>details</w:t>
            </w:r>
          </w:p>
          <w:p>
            <w:r>
              <w:t>DQL_ACL</w:t>
            </w:r>
          </w:p>
        </w:tc>
      </w:tr>
    </w:tbl>
    <w:p>
      <w:pPr>
        <w:sectPr>
          <w:pgSz w:w="15840" w:h="12240" w:orient="landscape"/>
          <w:pgMar w:header="720" w:footer="720"/>
          <w:cols w:space="720"/>
        </w:sectPr>
      </w:pPr>
    </w:p>
    <w:p>
      <w:pPr>
        <w:pStyle w:val="Heading1"/>
      </w:pPr>
      <w:bookmarkStart w:id="208" w:name="_Toc256000207"/>
      <w:r>
        <w:t>Data</w:t>
      </w:r>
      <w:bookmarkEnd w:id="208"/>
    </w:p>
    <w:p>
      <w:pPr>
        <w:pStyle w:val="Heading2"/>
      </w:pPr>
      <w:bookmarkStart w:id="209" w:name="_Toc256000208"/>
      <w:r>
        <w:t>Dictionaries</w:t>
      </w:r>
      <w:bookmarkEnd w:id="209"/>
    </w:p>
    <w:p>
      <w:pPr>
        <w:pStyle w:val="Heading3"/>
      </w:pPr>
      <w:bookmarkStart w:id="210" w:name="_Toc256000209"/>
      <w:r>
        <w:t>1 Delete test</w:t>
      </w:r>
      <w:bookmarkEnd w:id="210"/>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r>
              <w:rPr>
                <w:b/>
              </w:rPr>
              <w:t>Value</w:t>
            </w:r>
          </w:p>
        </w:tc>
      </w:tr>
    </w:tbl>
    <w:p>
      <w:pPr>
        <w:sectPr>
          <w:pgMar w:header="720" w:footer="720"/>
          <w:cols w:space="720"/>
        </w:sectPr>
      </w:pPr>
    </w:p>
    <w:p>
      <w:pPr>
        <w:pStyle w:val="Heading3"/>
      </w:pPr>
      <w:bookmarkStart w:id="211" w:name="_Toc256000210"/>
      <w:r>
        <w:t>1.2</w:t>
      </w:r>
      <w:bookmarkEnd w:id="211"/>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bl>
    <w:p>
      <w:pPr>
        <w:pStyle w:val="Heading4"/>
      </w:pPr>
      <w:r>
        <w:t>Groups with access</w:t>
      </w:r>
    </w:p>
    <w:p/>
    <w:p>
      <w:r>
        <w:t>admingroup</w:t>
      </w:r>
    </w:p>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r>
              <w:rPr>
                <w:b/>
              </w:rPr>
              <w:t>Value</w:t>
            </w:r>
          </w:p>
        </w:tc>
      </w:tr>
    </w:tbl>
    <w:p>
      <w:pPr>
        <w:sectPr>
          <w:pgMar w:header="720" w:footer="720"/>
          <w:cols w:space="720"/>
        </w:sectPr>
      </w:pPr>
    </w:p>
    <w:p>
      <w:pPr>
        <w:pStyle w:val="Heading3"/>
      </w:pPr>
      <w:bookmarkStart w:id="212" w:name="_Toc256000211"/>
      <w:r>
        <w:t>1.4</w:t>
      </w:r>
      <w:bookmarkEnd w:id="212"/>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bl>
    <w:p>
      <w:pPr>
        <w:pStyle w:val="Heading4"/>
      </w:pPr>
      <w:r>
        <w:t>Groups with access</w:t>
      </w:r>
    </w:p>
    <w:p/>
    <w:p>
      <w:r>
        <w:t>admingroup</w:t>
      </w:r>
    </w:p>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r>
              <w:rPr>
                <w:b/>
              </w:rPr>
              <w:t>Value</w:t>
            </w:r>
          </w:p>
        </w:tc>
      </w:tr>
    </w:tbl>
    <w:p>
      <w:pPr>
        <w:sectPr>
          <w:pgMar w:header="720" w:footer="720"/>
          <w:cols w:space="720"/>
        </w:sectPr>
      </w:pPr>
    </w:p>
    <w:p>
      <w:pPr>
        <w:pStyle w:val="Heading3"/>
      </w:pPr>
      <w:bookmarkStart w:id="213" w:name="_Toc256000212"/>
      <w:r>
        <w:t>B BSAP</w:t>
      </w:r>
      <w:bookmarkEnd w:id="213"/>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64</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r>
              <w:rPr>
                <w:b/>
              </w:rPr>
              <w:t>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ArcView</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ME101 (LEAP)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ProjectWise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TRACE 700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PDS 3D Adaptor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MBT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SmartPlant Electrical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SmartSketch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Model Tracker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SCP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Compress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OrthoGen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SETROUTE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Aspen Custom Modeler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SASSI</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MultiGround+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MATLAB</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SmartPlant Structural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Visio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PipeWorks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ME150 (FAPPS)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Inspec</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PDS 3D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PDS P&amp;ID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G&amp;HES Application Suite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SmartPlant P&amp;ID Adaptor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SKYSHINE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SHIELD-SG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Mathcad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ANSYS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STADD.Pro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SmartPlant Instrumentation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Aspen Plus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PDS P&amp;ID Adaptor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National Electric Code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Flowel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Pipe Support Suite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Stock Code Service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Triforma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SPECTRA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Xsteel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SmartPlant 3D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SmartPlant P&amp;ID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Microstation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SmartPlant Instrumentation Utility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Cameo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AutoCAD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ETAP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PIPE-FLO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SmartPlant Review</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SW-846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SEAM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SmartPlant Instrumentation Adaptor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AGI32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3D Studio Max</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InRoads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Support Modeler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Frameworks Plus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SmartPlant 3D Adaptor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SACTI</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LOCADOSE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MAPPS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XDS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Tekla Structures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EMMI</w:t>
            </w:r>
          </w:p>
        </w:tc>
      </w:tr>
    </w:tbl>
    <w:p>
      <w:pPr>
        <w:sectPr>
          <w:pgMar w:header="720" w:footer="720"/>
          <w:cols w:space="720"/>
        </w:sectPr>
      </w:pPr>
    </w:p>
    <w:p>
      <w:pPr>
        <w:pStyle w:val="Heading3"/>
      </w:pPr>
      <w:bookmarkStart w:id="214" w:name="_Toc256000213"/>
      <w:r>
        <w:t>Activity</w:t>
      </w:r>
      <w:bookmarkEnd w:id="214"/>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r>
              <w:rPr>
                <w:b/>
              </w:rPr>
              <w:t>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1.1.10 Publication Policy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1.1.11 Debarment Statement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1.1.12 Trial Status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1.1.13 Investigator Newsletter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1.1.14 Audit Certificate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1.1.15 Filenote Master List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1.1.2 Trial Management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 xml:space="preserve">1.1.3 Quality Plan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1.1.4 List of SOPs Current During Trial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1.1.5 Operational Procedure Manual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1.1.6 Recruitment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1.1.7 Communication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1.1.8 Monitoring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1.1.9 Medical Monitoring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1.2.1 Trial Team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1.2.2 Trial Team Curriculum Vitae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1.3.1 Independent Data Monitoring Committee Charter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1.3.2 Independent Data Monitoring Committee Member List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1.3.3 Independent Data Monitoring Committee Correspondence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1.3.4 Adjudication Committee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1.3.5 Other (non-IDMC) Trial Committee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1.3.6 Dose Escalation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1.4.1 Kick-off Meeting Material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1.4.2 Trial Team Training Material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1.4.3 Investigators Meeting Material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1.5.1 Relevant Communications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1.5.2 Tracking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1.5.3 Other Meeting Material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1.5.4 Filenote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10.1.1 Data Management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10.2.1 CRF Completion Requirements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10.2.2 Annotated CRF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10.2.3 Completed CRFs (paper)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10.2.4 Documentation of Corrections to Entered Data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10.2.5 Final Data (EDC)</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10.3.1 Database Specification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10.3.10 Database QC / QA Plan &amp; Results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10.3.11 Database Lock and Unlock Approval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10.3.12 Data Validation Certification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10.3.2 Data Validation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10.3.3 Edit Check Programming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10.3.4 Data Validation Testing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10.3.5 Approval for Database Activation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10.3.6 External Data Transfer Specifications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10.3.7 Data Entry Guidelines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 xml:space="preserve">10.3.8 SAE Reconciliation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10.3.9 Dictionary Coding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10.4.1 Database Account Management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10.5.1 Relevant Communications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10.5.2 Tracking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10.5.3 Meeting Material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10.5.4 Filenote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 xml:space="preserve">11.1.1 Statistical Analysis Plan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11.1.2 Sample Size Calculation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 xml:space="preserve">11.2.1 Randomization Plan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 xml:space="preserve">11.2.2 Randomization Procedure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 xml:space="preserve">11.2.3 Master Randomization List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 xml:space="preserve">11.2.4 Randomization Programming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 xml:space="preserve">11.2.5 Randomization Validation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11.2.6 End of Trial / Interim Unblinding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11.3.1 Data Definitions for Analysis Datasets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11.3.10 Final Analysis Output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11.3.11 Subject Evaluability Criteria &amp; Subject Classification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11.3.2 Analysis QC Documentation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 xml:space="preserve">11.3.3 Interim Analysis Raw Datasets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11.3.4 Interim Analysis Programs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 xml:space="preserve">11.3.5 Interim Analysis Datasets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11.3.6 Interim Analysis Output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 xml:space="preserve">11.3.7 Final Analysis Raw Datasets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11.3.8 Final Analysis Programs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11.3.9 Final Analysis Datasets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11.4.1 Interim Statistical Report(s)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11.4.2 Statistical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11.5.1 Relevant Communications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11.5.2 Tracking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11.5.3 Meeting Material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11.5.4 Filenote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2.1.1 Investigator Brochure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 xml:space="preserve">2.1.2 Protocol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2.1.3 Protocol Synopsis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2.1.4 Protocol Amendment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2.1.5 Financial Disclosure Summary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2.1.6 Insurance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 xml:space="preserve">2.1.7 Sample Case Report Form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2.2.1 Subject Diary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2.2.2 Subject Questionnaire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2.2.3 Informed Consent Form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2.2.4 Subject Information Sheet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2.2.5 Subject Participation Card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2.2.6 Advertisements for Subject Recruitment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2.2.7 Other Written Information Given to Subjects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2.3.1 Clinical Study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2.3.2 Clinical Study Report Synopsis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 xml:space="preserve">2.3.3 Pharmacokinetics Report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2.4.1 Relevant Communications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2.4.2 Tracking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2.4.3 Meeting Material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2.4.4 Filenote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3.1.1 Submission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3.1.2 Approval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3.1.3 Notification of Regulatory Identification Number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 xml:space="preserve">3.1.4 Public Registration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3.2.1 Import/Export License Application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 xml:space="preserve">3.2.2 Import/Export License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3.3.1 Notification to Regulatory Authority of Safety/Trial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3.3.2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3.3.3 Notification of Trial Termination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3.4.1 Relevant Communications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3.4.2 Tracking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3.4.3 Meeting Material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3.4.4 Filenote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4.1.1 IRB/IEC Submission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4.1.2 IRB/IEC Submission Approval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4.1.3 IRB/IEC Composition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4.1.4 IRB/IEC Documentation of Non-Voting Status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4.1.5 IRB/IEC GCP Compliance Statement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4.2.1 Other Submissions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4.2.2 Other Approvals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4.3.1 Notification to IRB/IEC of Safety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4.3.2 IRB/IEC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4.3.3 IRB/IEC Notification of Trial Termination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4.4.1 Relevant Communications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4.4.2 Tracking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4.4.3 Meeting Material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4.4.4 Filenote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5.1.1 Site Contact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5.1.2 Confidentiality Agreement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5.1.3 Feasibility Documentation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5.1.4 Pre Trial Monitoring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5.1.5 Sites Evaluated but not Selected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5.2.1 Acceptance of Investigator Brochure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5.2.10 Financial Disclosure Form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5.2.11 Data Privacy Agreement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5.2.12 Clinical Trial Agreement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5.2.13 Indemnity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5.2.14 Other Financial Agreement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5.2.15 Local Laboratory Certification or Accreditation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5.2.16 Local Laboratory Normal Ranges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5.2.17 IP Site Release Documentation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5.2.18 Site Signature Sheet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5.2.2 Protocol Signature Page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5.2.3 Protocol Amendment Signature Page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5.2.4 Principal Investigator Curriculum Vitae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5.2.5 Sub-Investigator Curriculum Vitae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5.2.6 Other Curriculum Vitae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5.2.7 Site Personnel Supporting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5.2.8 Form FDA1572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5.2.9 Investigator Regulatory Agreement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5.3.1 Trial Initiation Monitoring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5.3.2 Site Training Material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5.3.3 Site Training Documentation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5.4.1 Subject Log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 xml:space="preserve">5.4.2 Source Data Verification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5.4.3 Monitoring Visit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5.4.4 Visit Log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5.4.5 Additional Monitoring Activity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 xml:space="preserve">5.4.6 Protocol Deviations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5.4.7 Financial Documentation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5.4.8 Final Trial Close Out Monitoring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5.4.9 Notification to Investigators of Safety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5.5.1 Relevant Communications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5.5.2 Tracking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5.5.3 Meeting Material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5.5.4 Filenote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6.1.1 IP Supply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6.1.10 IP Documentation Return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 xml:space="preserve">6.1.11 Certificate of Destruction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6.1.2 IP Instructions for Handling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6.1.3 IP Sample Label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6.1.4 IP Documentation of Shipment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6.1.5 Accountability Documentation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6.1.6 IP Documentation of Transfer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6.1.7 Re-labeling Documentation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6.1.8 IP Recall Documentation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6.1.9 IP Quality Complaint Form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6.2.1 QP (Qualified Person) Certification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6.2.2 IP Regulatory Release Documentation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6.2.3 TSE Statement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 xml:space="preserve">6.2.4 Certificate of Analysis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6.3.1 Treatment Allocation Documentation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6.3.2 Unblinding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 xml:space="preserve">6.3.3 Treatment Decoding Documentation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6.4.1 Storage Condition Documentation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6.4.2 Storage Condition Excursion Documentation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6.5.1 Non-IP Supply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 xml:space="preserve">6.5.2 Non-IP Documentation of Shipment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 xml:space="preserve">6.5.3 Non-IP Documentation of Return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6.6.1 IRT User Requirement Specification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6.6.2 IRT Validation Certification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6.6.3 IRT User Acceptance Testing (UAT) Certification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6.6.4 IRT User Manual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6.6.5 IRT User Notifications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6.7.1 Relevant Communications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6.7.2 Tracking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6.7.3 Meeting Material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6.7.4 Filenote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7.1.1 Safety Management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7.1.2 Pharmacovigilance Database Line Listing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7.2.1 Expedited Safety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7.2.2 SAE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7.2.3 Pregnancy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7.2.4 Special Events of Interest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7.3.1 Relevant Communications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7.3.2 Tracking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7.3.3 Meeting Material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7.3.4 Filenote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8.1.1 Certification or Accreditation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 xml:space="preserve">8.1.2 Bioanalytical Validation Documentation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 xml:space="preserve">8.1.3 Bioanalytical Documentation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8.1.4 Normal Ranges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8.1.5 User Manual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8.1.6 Supply Import Documentation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8.1.7 Head of Facility Curriculum Vitae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 xml:space="preserve">8.1.8 Interfacility Standardization Methods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8.2.1 Specimen Label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8.2.2 Shipment Records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8.2.3 Sample Storage Condition Log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8.2.4 Sample Export Documentation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 xml:space="preserve">8.2.5 Record of Retained Body Fluids / Tissue Samples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8.3.1 Relevant Communications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8.3.2 Tracking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8.3.3 Meeting Material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8.3.4 Filenote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 xml:space="preserve">9.1.1 Evidence of Contractor Compliance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9.2.1 Confidentiality Agreement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9.2.2 Contractor Selection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9.2.3 Contractual Agreement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 xml:space="preserve">9.2.4 Roles and Responsibilities Matrix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9.3.1 Relevant Communications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9.3.2 Tracking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9.3.3 Meeting Material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9.3.4 Filenote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Adjudication Committee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Audit Certificate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Communication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Debarment Statement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Dose Escalation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Filenote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Filenote Master List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Independent Data Monitoring Committee Charter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Independent Data Monitoring Committee Correspondence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Independent Data Monitoring Committee Member List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Investigator Newsletter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Investigators Meeting Material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Kick-off Meeting Material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List of SOPs Current During Trial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Medical Monitoring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Monitoring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Operational Procedure Manual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Other (non-IDMC) Trial Committee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Other Meeting Material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Publication Policy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 xml:space="preserve">Quality Plan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Recruitment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Relevant Communications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Test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Tracking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Trial Management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Trial Master File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Trial Status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Trial Team Curriculum Vitae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Trial Team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Trial Team Training Material</w:t>
            </w:r>
          </w:p>
        </w:tc>
      </w:tr>
    </w:tbl>
    <w:p>
      <w:pPr>
        <w:sectPr>
          <w:pgMar w:header="720" w:footer="720"/>
          <w:cols w:space="720"/>
        </w:sectPr>
      </w:pPr>
    </w:p>
    <w:p>
      <w:pPr>
        <w:pStyle w:val="Heading3"/>
      </w:pPr>
      <w:bookmarkStart w:id="215" w:name="_Toc256000214"/>
      <w:r>
        <w:t>Alias test</w:t>
      </w:r>
      <w:bookmarkEnd w:id="215"/>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Long Alias</w:t>
            </w:r>
          </w:p>
        </w:tc>
        <w:tc>
          <w:tcPr>
            <w:tcW w:w="360" w:type="dxa"/>
            <w:shd w:val="clear" w:color="auto" w:fill="auto"/>
          </w:tcPr>
          <w:p>
            <w:r>
              <w:t>1000</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876"/>
        <w:gridCol w:w="2877"/>
        <w:gridCol w:w="287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pPr>
              <w:rPr>
                <w:b/>
              </w:rPr>
            </w:pPr>
            <w:r>
              <w:rPr>
                <w:b/>
              </w:rPr>
              <w:t>Value</w:t>
            </w:r>
          </w:p>
        </w:tc>
        <w:tc>
          <w:tcPr>
            <w:tcW w:w="360" w:type="dxa"/>
            <w:shd w:val="clear" w:color="auto" w:fill="C0C0C0"/>
          </w:tcPr>
          <w:p>
            <w:r>
              <w:rPr>
                <w:b/>
              </w:rPr>
              <w:t>Long 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Value</w:t>
            </w:r>
          </w:p>
        </w:tc>
        <w:tc>
          <w:tcPr>
            <w:tcW w:w="360" w:type="dxa"/>
            <w:shd w:val="clear" w:color="auto" w:fill="auto"/>
          </w:tcPr>
          <w:p>
            <w:r>
              <w:t>Long alias Long aliasLong aliasLong aliasLong aliasLong aliasLong aliasLong aliasLong aliasLong aliasLong aliasLong aliasLong aliasLong aliasLong aliasLong aliasLong aliasLong aliasLong aliasLong aliasLong aliasLong aliasLong aliasLong aliasLong aliasLong aliasLong aliasLong aliasLong aliasLong aliasLong aliasLong aliasLong aliasLong aliasLong aliasLong aliasLong aliasLong aliasLong aliasLong aliasLong aliasLong alias</w:t>
            </w:r>
          </w:p>
        </w:tc>
      </w:tr>
    </w:tbl>
    <w:p>
      <w:pPr>
        <w:sectPr>
          <w:pgMar w:header="720" w:footer="720"/>
          <w:cols w:space="720"/>
        </w:sectPr>
      </w:pPr>
    </w:p>
    <w:p>
      <w:pPr>
        <w:pStyle w:val="Heading3"/>
      </w:pPr>
      <w:bookmarkStart w:id="216" w:name="_Toc256000215"/>
      <w:r>
        <w:t>Artifact</w:t>
      </w:r>
      <w:bookmarkEnd w:id="216"/>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128</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r>
              <w:rPr>
                <w:b/>
              </w:rPr>
              <w:t>Value</w:t>
            </w:r>
          </w:p>
        </w:tc>
      </w:tr>
    </w:tbl>
    <w:p>
      <w:pPr>
        <w:sectPr>
          <w:pgMar w:header="720" w:footer="720"/>
          <w:cols w:space="720"/>
        </w:sectPr>
      </w:pPr>
    </w:p>
    <w:p>
      <w:pPr>
        <w:pStyle w:val="Heading3"/>
      </w:pPr>
      <w:bookmarkStart w:id="217" w:name="_Toc256000216"/>
      <w:r>
        <w:t>Audit Events</w:t>
      </w:r>
      <w:bookmarkEnd w:id="217"/>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128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128</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876"/>
        <w:gridCol w:w="2877"/>
        <w:gridCol w:w="287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pPr>
              <w:rPr>
                <w:b/>
              </w:rPr>
            </w:pPr>
            <w:r>
              <w:rPr>
                <w:b/>
              </w:rPr>
              <w:t>Value</w:t>
            </w:r>
          </w:p>
        </w:tc>
        <w:tc>
          <w:tcPr>
            <w:tcW w:w="360" w:type="dxa"/>
            <w:shd w:val="clear" w:color="auto" w:fill="C0C0C0"/>
          </w:tcPr>
          <w:p>
            <w:r>
              <w:rPr>
                <w:b/>
              </w:rPr>
              <w:t>description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add_relationship</w:t>
            </w:r>
          </w:p>
        </w:tc>
        <w:tc>
          <w:tcPr>
            <w:tcW w:w="360" w:type="dxa"/>
            <w:shd w:val="clear" w:color="auto" w:fill="auto"/>
          </w:tcPr>
          <w:p>
            <w:r>
              <w:t>Add relationship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cancel_checkout</w:t>
            </w:r>
          </w:p>
        </w:tc>
        <w:tc>
          <w:tcPr>
            <w:tcW w:w="360" w:type="dxa"/>
            <w:shd w:val="clear" w:color="auto" w:fill="auto"/>
          </w:tcPr>
          <w:p>
            <w:r>
              <w:t>Cancel Check Out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change_properties</w:t>
            </w:r>
          </w:p>
        </w:tc>
        <w:tc>
          <w:tcPr>
            <w:tcW w:w="360" w:type="dxa"/>
            <w:shd w:val="clear" w:color="auto" w:fill="auto"/>
          </w:tcPr>
          <w:p>
            <w:r>
              <w:t>Change Properties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change_status</w:t>
            </w:r>
          </w:p>
        </w:tc>
        <w:tc>
          <w:tcPr>
            <w:tcW w:w="360" w:type="dxa"/>
            <w:shd w:val="clear" w:color="auto" w:fill="auto"/>
          </w:tcPr>
          <w:p>
            <w:r>
              <w:t>Change Status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checkin</w:t>
            </w:r>
          </w:p>
        </w:tc>
        <w:tc>
          <w:tcPr>
            <w:tcW w:w="360" w:type="dxa"/>
            <w:shd w:val="clear" w:color="auto" w:fill="auto"/>
          </w:tcPr>
          <w:p>
            <w:r>
              <w:t>Check 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checkout</w:t>
            </w:r>
          </w:p>
        </w:tc>
        <w:tc>
          <w:tcPr>
            <w:tcW w:w="360" w:type="dxa"/>
            <w:shd w:val="clear" w:color="auto" w:fill="auto"/>
          </w:tcPr>
          <w:p>
            <w:r>
              <w:t>Check Out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collaborate</w:t>
            </w:r>
          </w:p>
        </w:tc>
        <w:tc>
          <w:tcPr>
            <w:tcW w:w="360" w:type="dxa"/>
            <w:shd w:val="clear" w:color="auto" w:fill="auto"/>
          </w:tcPr>
          <w:p>
            <w:r>
              <w:t>Collaborate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delete_relationship</w:t>
            </w:r>
          </w:p>
        </w:tc>
        <w:tc>
          <w:tcPr>
            <w:tcW w:w="360" w:type="dxa"/>
            <w:shd w:val="clear" w:color="auto" w:fill="auto"/>
          </w:tcPr>
          <w:p>
            <w:r>
              <w:t>Delete relationship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edit_via_webdav</w:t>
            </w:r>
          </w:p>
        </w:tc>
        <w:tc>
          <w:tcPr>
            <w:tcW w:w="360" w:type="dxa"/>
            <w:shd w:val="clear" w:color="auto" w:fill="auto"/>
          </w:tcPr>
          <w:p>
            <w:r>
              <w:t>Edit Via WebDAV</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export</w:t>
            </w:r>
          </w:p>
        </w:tc>
        <w:tc>
          <w:tcPr>
            <w:tcW w:w="360" w:type="dxa"/>
            <w:shd w:val="clear" w:color="auto" w:fill="auto"/>
          </w:tcPr>
          <w:p>
            <w:r>
              <w:t>Export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export_for_email</w:t>
            </w:r>
          </w:p>
        </w:tc>
        <w:tc>
          <w:tcPr>
            <w:tcW w:w="360" w:type="dxa"/>
            <w:shd w:val="clear" w:color="auto" w:fill="auto"/>
          </w:tcPr>
          <w:p>
            <w:r>
              <w:t>Export For Email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ma_update</w:t>
            </w:r>
          </w:p>
        </w:tc>
        <w:tc>
          <w:tcPr>
            <w:tcW w:w="360" w:type="dxa"/>
            <w:shd w:val="clear" w:color="auto" w:fill="auto"/>
          </w:tcPr>
          <w:p>
            <w:r>
              <w:t>MA Update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new</w:t>
            </w:r>
          </w:p>
        </w:tc>
        <w:tc>
          <w:tcPr>
            <w:tcW w:w="360" w:type="dxa"/>
            <w:shd w:val="clear" w:color="auto" w:fill="auto"/>
          </w:tcPr>
          <w:p>
            <w:r>
              <w:t>New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recover</w:t>
            </w:r>
          </w:p>
        </w:tc>
        <w:tc>
          <w:tcPr>
            <w:tcW w:w="360" w:type="dxa"/>
            <w:shd w:val="clear" w:color="auto" w:fill="auto"/>
          </w:tcPr>
          <w:p>
            <w:r>
              <w:t>Recover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search_in_bing</w:t>
            </w:r>
          </w:p>
        </w:tc>
        <w:tc>
          <w:tcPr>
            <w:tcW w:w="360" w:type="dxa"/>
            <w:shd w:val="clear" w:color="auto" w:fill="auto"/>
          </w:tcPr>
          <w:p>
            <w:r>
              <w:t>Search in Bing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task_delete</w:t>
            </w:r>
          </w:p>
        </w:tc>
        <w:tc>
          <w:tcPr>
            <w:tcW w:w="360" w:type="dxa"/>
            <w:shd w:val="clear" w:color="auto" w:fill="auto"/>
          </w:tcPr>
          <w:p>
            <w:r>
              <w:t>Task Delete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task_issue</w:t>
            </w:r>
          </w:p>
        </w:tc>
        <w:tc>
          <w:tcPr>
            <w:tcW w:w="360" w:type="dxa"/>
            <w:shd w:val="clear" w:color="auto" w:fill="auto"/>
          </w:tcPr>
          <w:p>
            <w:r>
              <w:t>Task 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trash</w:t>
            </w:r>
          </w:p>
        </w:tc>
        <w:tc>
          <w:tcPr>
            <w:tcW w:w="360" w:type="dxa"/>
            <w:shd w:val="clear" w:color="auto" w:fill="auto"/>
          </w:tcPr>
          <w:p>
            <w:r>
              <w:t>Trash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view_print</w:t>
            </w:r>
          </w:p>
        </w:tc>
        <w:tc>
          <w:tcPr>
            <w:tcW w:w="360" w:type="dxa"/>
            <w:shd w:val="clear" w:color="auto" w:fill="auto"/>
          </w:tcPr>
          <w:p>
            <w:r>
              <w:t>View or Print Document</w:t>
            </w:r>
          </w:p>
        </w:tc>
      </w:tr>
    </w:tbl>
    <w:p>
      <w:pPr>
        <w:sectPr>
          <w:pgMar w:header="720" w:footer="720"/>
          <w:cols w:space="720"/>
        </w:sectPr>
      </w:pPr>
    </w:p>
    <w:p>
      <w:pPr>
        <w:pStyle w:val="Heading3"/>
      </w:pPr>
      <w:bookmarkStart w:id="218" w:name="_Toc256000217"/>
      <w:r>
        <w:t>B Deliverable</w:t>
      </w:r>
      <w:bookmarkEnd w:id="218"/>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128</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r>
              <w:rPr>
                <w:b/>
              </w:rPr>
              <w:t>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3-Line Diagram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3D Model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3D Model Content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3D Model Data Deliverables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&lt;System will do this&gt;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A_000217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Adoc</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Agency - Division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Alarm Summary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Analyzer Drawings/Panels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Another test email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Antenna Tower and Monopole Structure drawings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Architectural Design Criteria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Architectural Rendering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Architectural Specifications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Area Piping Drainage Drawings and Plumbing Risers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Audit Report - 1a2 New Regulatory Template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Automation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Bar bending schedule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BatchPorter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Bill of Material List (BOM)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Bolt Lists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Boring Location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BravaEnterprise_BravaXParamsGuide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Building Cross Sections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Building Exterior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Building Exterior Elevations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Building Interior Elevations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Building List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Building Reinforcing Plans and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Bulk Commodity Curves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Bulk Material Management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CARA - FirstDoc Replacement Program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CARA Life Sciences WorkDesk</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CARA vs VEEVA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Cable Block Diagrams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Category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Cathodic Protection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Cause and Effect Diagrams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Cell site Antenna Schematic Diagrams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Chutes and Platework drawings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Code of Record Specification / Criteria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Codes and Industry Standards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Cofferdam/Sheet Piling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Colony Site Layout Drawings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Columns and Base Plate Schedule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Commodity Codes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Communication Block and Cabling Diagram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Complex Loop/Logic Narratives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Compliance with CDM Regulations, Form F10 and Health and Safety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Conceptual Design Drawings/Sketches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Conceptual and Design Packages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Concrete Fireproofing (or alternate fireproofing material), 3SSNF00-00001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Construction Facilities/Site Coordinating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Control Panel(s) Arrangement and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Control Room  - General Arrangement Drawings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Control Room Layour Drawings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Control System(s) P&amp;ID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Crane Runway Support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DCS I/O Listing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DQL Results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Data Sheets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Database Updates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Demolition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Design Criteria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Design Drawings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Detailed Drawings for Modifications to Existing Building Structures and Tower/Monopole Structures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Development - 00000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Development - 00055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Discipline Design Criteria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Distributed Control System Block Diagram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Door Schedule and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Ductbank Plan(s)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Electrical Distribution Panel Schedule/Switchgear Racks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Electrical Equipment Plans &amp; Installation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Electrical Heat Electrical Heat Trace Design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Electrical Heat Tracing Panel Schedule(s)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Elevated Concrete Slab Plans and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Elevation Drawings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Elevator Plans, Sections, and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Emergency Access  drawing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Engineered Pipe Support Drawings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Engineering Deliverables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Engineering Planning and Control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Engineering Progress and Performance Reporting (EPPR)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Enlarged Floor Plans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Equipment List/Index</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Equipment Location / General Arrangement Drawings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Existing Site Contours and survey maps / data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Facility Programs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Fiber Optic Cabling and Block Diagram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Fiber route Plan drawings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Finance - 00058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Finish Grading and Paving Plan and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Finish/Paint Schedule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Fire Zone drawings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FirstDoc Replacement Program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Floor Plans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For EPC projects Bulk Material Management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Foundation Drawings for Special Site Features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Foundation Excavation Plan, Sections, and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Foundation Fieldbus Segment Diagrams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General Arrangement /Floor Plan/Equipment location (Plans, Elevations and Sections)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General Arrangement Drawings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General Arrangement(s) (Plans, Elevations and Sections)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Generis - CARA3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Generis - CARA3 Mobile Options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Generis - supporting products brochure - WHITE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Generis NNIT - SPX Replacement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Goods &amp; Services (G&amp;S) Code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Grade Slabs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Grounding Notes, Symbols &amp;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Grounding Plan, Layout, and Connection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Guy Wire and Anchor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HR - 00061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HR Document Names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HVAC Drawings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Hazardous Area Classification Drawings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IOL Engineering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Index/Legend/Symbols Sheet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Indicating Light Color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Instruction for Instrument Tagging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Instrument Cabling Diagram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Instrument Data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Instrument Data Sheets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Instrument Index</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Instrument Installation Details/Hookups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Instrument Junction Box / Relay Cabinet Fabrication Drawings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Instrument Location Diagrams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Instrument Termination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Interior Wall Elevations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James Template Submission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James eCTD kind of thing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Jobsite Equipment Operating Maintenance Template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Jobsite Equipment Storage and Storage Maintenance Template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Landscaping Plans and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Large Bore and Small Bore Pipe Support Drawings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Level Setting Data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Level Setting Diagrams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Licensing Documents ESP/COL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Lighting Notes, Symbols &amp;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Lighting Panel Schedule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Lighting Plans &amp; Schedule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Lighting Service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Lightning Protection &amp;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Line List/Line Designation Table (LDT)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Loop Diagrams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Louver Schedule and Louver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MCC Load List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Many Branch Versions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Material Handling and convyor drawings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Material Requisitions (MR)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Maximum Permissible Exposure Analysis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Mechanical/Process Design Electronic Data Deliverable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Membrane Roofing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Metal Roofing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Method CaraTrash execution failed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Miscellaneous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Miscellaneous Steel Drawings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My WidgetSpace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Network Schematic diagrams and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New from template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Out-Building Plans, Elevations, and Sections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Penetration Drawings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Permit 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Permitting Packages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Permitting submittals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Pessenger Elevator Elevation, Sections, and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Phasing Diagrams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Piling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Pipe Rack Stuffing Drawings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Pipe Rack or Piping Bridge Framing, Elevations, and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Pipe Whip-Jet Impingment Drawing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Pipeline drawings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Piping Class Sheets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Piping Composite(s)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Piping Isometric Drawings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Piping Orthographic Drawings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Piping Technical Specifications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Plan and Profile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Plot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Plumbing or Underground Drainage System  Notes, Symbols, Schedules and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Precast Concrete Plan, Sections, and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Presentation7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Process Narratives/Process System Descriptions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Project Unique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RF Data sheets with RF Coverage plots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Raceway Notes, Symbols &amp;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Raceway Plan Sections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Radiation Zone Drawings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Reflected Ceiling Plans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Reinforcing Plans and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Relay, Transducer, Meter and Transformer Setting Diagram(s)/Relay Coordination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Research - 00000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Road Alignment, Rail spurs and other Infrastructure drawings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Roof Plans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Rough Grading Plan and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SAMA Diagrams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SMA-Controller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Schematic Diagrams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Sections and Details (Concrete)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Setpoint Index</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Setroute Database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Settlement Monitoring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Shapefont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Sheet Piling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Shop Fabricated Piping - Form 167 - Welding and NDE Matrix</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Shop Form 167 - For Information Only.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Single Line Diagrams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Single Line Relay &amp; Meter Diagrams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Site Master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Site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Site/tower Intermod Studies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Smaller Building Plans, Elevations, and Sections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Specialty list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Specifications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Stair Drawings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Stairs, Plans and Sections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Standard Automation Tools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Standard Component Numbering (SCN)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Standard Design Practices and Procedures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Standard Details and Notes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Standard Document Numbering (SDN)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Standard Tools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Startup Flush and Steam Blow Piping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Steam Blow Calculations (to support startup)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Steam/Air Blow Calculations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Steel Detail Drawing and Erection Plans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Stock Codes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Stormwater/Sanitary Drainage Plan and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Structural Erection Drawings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Structural Steel Elevations, Sections, and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Structural Steel Framing Plans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Structural Steel General Arrangement and Erection Drawings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Structural Steel Shop Fabrication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Structural Steel connection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Structure, building and Equipment Foundations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Substation Steel Structures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SubstationSteel Structures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Switchyard General Arrangement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System Descriptions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System Logic Diagrams or Narratives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System P&amp;IDs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Tagged Component Material Tracking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Tagged Material Management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Take-off Tower &amp; Equipment Support Structures – Foundations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Technical Specifications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Test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Test email for Demo - ignore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Test lifecycle versions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Top 10 Reasons to use CARA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Top 10 Reasons to use CARA for Documentum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Tunnels and portal drawings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Typical Pipe Supports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Tyrannosaurus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Valve List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Veeva vs CARA in the NNIT Cloud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Vendor Components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Vendor Data Submittals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Vendor Data Templates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Virtual Reality Files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Wall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Wall Sections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Wall Type Schedules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We had a good dinner together_1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Welding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Window Schedule and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Wiring Diagram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Wiring Diagrams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Wood Poles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Wood Poles Detail Drawings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Work Packages for Cutovers / Shutdowns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about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about1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accenture_logo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adlib</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alfresco_logo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astral_logo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batch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bottom_plate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box_cara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box_cara_newsletter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box_caravsd2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box_docconf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box_migration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box_pdftools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box_sheet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cag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cara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cara_logo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drive_shaft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gear_pump_subassy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generis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generis_logo - smaller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gripper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gripper_assembly_new</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house design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house design for two family with comman staircasedwg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import_report_novartis_6-5-13 5_06 AM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import_report_novartis_6-5-13 6_05 AM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lever_detail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pic_programmer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pump_cover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pump_wheel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robot_handling_cell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test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tray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trolley_structure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wheel_casing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このメールは日本語である</w:t>
            </w:r>
          </w:p>
        </w:tc>
      </w:tr>
    </w:tbl>
    <w:p>
      <w:pPr>
        <w:sectPr>
          <w:pgMar w:header="720" w:footer="720"/>
          <w:cols w:space="720"/>
        </w:sectPr>
      </w:pPr>
    </w:p>
    <w:p>
      <w:pPr>
        <w:pStyle w:val="Heading3"/>
      </w:pPr>
      <w:bookmarkStart w:id="219" w:name="_Toc256000218"/>
      <w:r>
        <w:t>B Design Phase</w:t>
      </w:r>
      <w:bookmarkEnd w:id="219"/>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r>
              <w:rPr>
                <w:b/>
              </w:rPr>
              <w:t>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Concept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Detailed Design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FEED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Something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Test</w:t>
            </w:r>
          </w:p>
        </w:tc>
      </w:tr>
    </w:tbl>
    <w:p>
      <w:pPr>
        <w:sectPr>
          <w:pgMar w:header="720" w:footer="720"/>
          <w:cols w:space="720"/>
        </w:sectPr>
      </w:pPr>
    </w:p>
    <w:p>
      <w:pPr>
        <w:pStyle w:val="Heading3"/>
      </w:pPr>
      <w:bookmarkStart w:id="220" w:name="_Toc256000219"/>
      <w:r>
        <w:t>B Discipline</w:t>
      </w:r>
      <w:bookmarkEnd w:id="220"/>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128</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r>
              <w:rPr>
                <w:b/>
              </w:rPr>
              <w:t>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Geotechnical &amp; Hydraulic Engineering Services (G&amp;HES)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Civil / Structural / Architectural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Electrical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Environmental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Mechanical &amp; Process Systems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Materials Engineering Technology (MET)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Plant Design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Control Systems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Process Engineering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Test</w:t>
            </w:r>
          </w:p>
        </w:tc>
      </w:tr>
    </w:tbl>
    <w:p>
      <w:pPr>
        <w:sectPr>
          <w:pgMar w:header="720" w:footer="720"/>
          <w:cols w:space="720"/>
        </w:sectPr>
      </w:pPr>
    </w:p>
    <w:p>
      <w:pPr>
        <w:pStyle w:val="Heading3"/>
      </w:pPr>
      <w:bookmarkStart w:id="221" w:name="_Toc256000220"/>
      <w:r>
        <w:t>B EDP</w:t>
      </w:r>
      <w:bookmarkEnd w:id="221"/>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EDP</w:t>
            </w:r>
          </w:p>
        </w:tc>
        <w:tc>
          <w:tcPr>
            <w:tcW w:w="360" w:type="dxa"/>
            <w:shd w:val="clear" w:color="auto" w:fill="auto"/>
          </w:tcPr>
          <w:p>
            <w:r>
              <w:t>128</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876"/>
        <w:gridCol w:w="2877"/>
        <w:gridCol w:w="287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pPr>
              <w:rPr>
                <w:b/>
              </w:rPr>
            </w:pPr>
            <w:r>
              <w:rPr>
                <w:b/>
              </w:rPr>
              <w:t>Value</w:t>
            </w:r>
          </w:p>
        </w:tc>
        <w:tc>
          <w:tcPr>
            <w:tcW w:w="360" w:type="dxa"/>
            <w:shd w:val="clear" w:color="auto" w:fill="C0C0C0"/>
          </w:tcPr>
          <w:p>
            <w:r>
              <w:rPr>
                <w:b/>
              </w:rPr>
              <w:t>EDP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3DP-G03-00044</w:t>
            </w:r>
          </w:p>
        </w:tc>
        <w:tc>
          <w:tcPr>
            <w:tcW w:w="360" w:type="dxa"/>
            <w:shd w:val="clear" w:color="auto" w:fill="auto"/>
          </w:tcPr>
          <w:p>
            <w:r>
              <w:t>Component Numbering (SmartCode for Components)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3DP-G04-00016</w:t>
            </w:r>
          </w:p>
        </w:tc>
        <w:tc>
          <w:tcPr>
            <w:tcW w:w="360" w:type="dxa"/>
            <w:shd w:val="clear" w:color="auto" w:fill="auto"/>
          </w:tcPr>
          <w:p>
            <w:r>
              <w:t>Engineering Studies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3DP-G04-00057</w:t>
            </w:r>
          </w:p>
        </w:tc>
        <w:tc>
          <w:tcPr>
            <w:tcW w:w="360" w:type="dxa"/>
            <w:shd w:val="clear" w:color="auto" w:fill="auto"/>
          </w:tcPr>
          <w:p>
            <w:r>
              <w:t>Technical Services Contracts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3DP-G04-00062</w:t>
            </w:r>
          </w:p>
        </w:tc>
        <w:tc>
          <w:tcPr>
            <w:tcW w:w="360" w:type="dxa"/>
            <w:shd w:val="clear" w:color="auto" w:fill="auto"/>
          </w:tcPr>
          <w:p>
            <w:r>
              <w:t>Request for Information/Field Change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3DP-G00-00001</w:t>
            </w:r>
          </w:p>
        </w:tc>
        <w:tc>
          <w:tcPr>
            <w:tcW w:w="360" w:type="dxa"/>
            <w:shd w:val="clear" w:color="auto" w:fill="auto"/>
          </w:tcPr>
          <w:p>
            <w:r>
              <w:t>Master Index</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3DP-G04-00065</w:t>
            </w:r>
          </w:p>
        </w:tc>
        <w:tc>
          <w:tcPr>
            <w:tcW w:w="360" w:type="dxa"/>
            <w:shd w:val="clear" w:color="auto" w:fill="auto"/>
          </w:tcPr>
          <w:p>
            <w:r>
              <w:t>Processing of Errors Found in Completed Design 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3DP-G04-00061</w:t>
            </w:r>
          </w:p>
        </w:tc>
        <w:tc>
          <w:tcPr>
            <w:tcW w:w="360" w:type="dxa"/>
            <w:shd w:val="clear" w:color="auto" w:fill="auto"/>
          </w:tcPr>
          <w:p>
            <w:r>
              <w:t>Nonconformance Reports (NCRs)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3DP-G05-00001</w:t>
            </w:r>
          </w:p>
        </w:tc>
        <w:tc>
          <w:tcPr>
            <w:tcW w:w="360" w:type="dxa"/>
            <w:shd w:val="clear" w:color="auto" w:fill="auto"/>
          </w:tcPr>
          <w:p>
            <w:r>
              <w:t>Professional Registration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3DP-G04-00028</w:t>
            </w:r>
          </w:p>
        </w:tc>
        <w:tc>
          <w:tcPr>
            <w:tcW w:w="360" w:type="dxa"/>
            <w:shd w:val="clear" w:color="auto" w:fill="auto"/>
          </w:tcPr>
          <w:p>
            <w:r>
              <w:t>Identification of Items/Services Subject to Quality Assurance Programs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3DP-G03-00006</w:t>
            </w:r>
          </w:p>
        </w:tc>
        <w:tc>
          <w:tcPr>
            <w:tcW w:w="360" w:type="dxa"/>
            <w:shd w:val="clear" w:color="auto" w:fill="auto"/>
          </w:tcPr>
          <w:p>
            <w:r>
              <w:t>Engineering Progress and Performance Report (EPPR)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3DP-G04-00027</w:t>
            </w:r>
          </w:p>
        </w:tc>
        <w:tc>
          <w:tcPr>
            <w:tcW w:w="360" w:type="dxa"/>
            <w:shd w:val="clear" w:color="auto" w:fill="auto"/>
          </w:tcPr>
          <w:p>
            <w:r>
              <w:t>Design Verification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3DP-G03-00005</w:t>
            </w:r>
          </w:p>
        </w:tc>
        <w:tc>
          <w:tcPr>
            <w:tcW w:w="360" w:type="dxa"/>
            <w:shd w:val="clear" w:color="auto" w:fill="auto"/>
          </w:tcPr>
          <w:p>
            <w:r>
              <w:t>Technical Specialist/Codes and Standards Committee Member Database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3DP-G04-00025</w:t>
            </w:r>
          </w:p>
        </w:tc>
        <w:tc>
          <w:tcPr>
            <w:tcW w:w="360" w:type="dxa"/>
            <w:shd w:val="clear" w:color="auto" w:fill="auto"/>
          </w:tcPr>
          <w:p>
            <w:r>
              <w:t>Design Interface Control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3DP-G04-00022</w:t>
            </w:r>
          </w:p>
        </w:tc>
        <w:tc>
          <w:tcPr>
            <w:tcW w:w="360" w:type="dxa"/>
            <w:shd w:val="clear" w:color="auto" w:fill="auto"/>
          </w:tcPr>
          <w:p>
            <w:r>
              <w:t>Licensing 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3DP-G03-00001</w:t>
            </w:r>
          </w:p>
        </w:tc>
        <w:tc>
          <w:tcPr>
            <w:tcW w:w="360" w:type="dxa"/>
            <w:shd w:val="clear" w:color="auto" w:fill="auto"/>
          </w:tcPr>
          <w:p>
            <w:r>
              <w:t>Design Process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3DP-G06-00002</w:t>
            </w:r>
          </w:p>
        </w:tc>
        <w:tc>
          <w:tcPr>
            <w:tcW w:w="360" w:type="dxa"/>
            <w:shd w:val="clear" w:color="auto" w:fill="auto"/>
          </w:tcPr>
          <w:p>
            <w:r>
              <w:t>Contracts, Subcontracts and Service Requisitions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3DP-G06-00005</w:t>
            </w:r>
          </w:p>
        </w:tc>
        <w:tc>
          <w:tcPr>
            <w:tcW w:w="360" w:type="dxa"/>
            <w:shd w:val="clear" w:color="auto" w:fill="auto"/>
          </w:tcPr>
          <w:p>
            <w:r>
              <w:t>Technical Bid Evaluation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 xml:space="preserve">3DP-G01-00002 </w:t>
            </w:r>
          </w:p>
        </w:tc>
        <w:tc>
          <w:tcPr>
            <w:tcW w:w="360" w:type="dxa"/>
            <w:shd w:val="clear" w:color="auto" w:fill="auto"/>
          </w:tcPr>
          <w:p>
            <w:r>
              <w:t>Discipline Design Guides and Standards System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3DP-G06-00001</w:t>
            </w:r>
          </w:p>
        </w:tc>
        <w:tc>
          <w:tcPr>
            <w:tcW w:w="360" w:type="dxa"/>
            <w:shd w:val="clear" w:color="auto" w:fill="auto"/>
          </w:tcPr>
          <w:p>
            <w:r>
              <w:t>Material Requisitions and Purchase Memorandums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3DP-G04-00067</w:t>
            </w:r>
          </w:p>
        </w:tc>
        <w:tc>
          <w:tcPr>
            <w:tcW w:w="360" w:type="dxa"/>
            <w:shd w:val="clear" w:color="auto" w:fill="auto"/>
          </w:tcPr>
          <w:p>
            <w:r>
              <w:t>Information or Material Furnished for Regulatory Response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3DP-G04-00066</w:t>
            </w:r>
          </w:p>
        </w:tc>
        <w:tc>
          <w:tcPr>
            <w:tcW w:w="360" w:type="dxa"/>
            <w:shd w:val="clear" w:color="auto" w:fill="auto"/>
          </w:tcPr>
          <w:p>
            <w:r>
              <w:t>Reporting Deviations, Defects, and Noncompliance to the NRC (Void)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3DP-G03-00009</w:t>
            </w:r>
          </w:p>
        </w:tc>
        <w:tc>
          <w:tcPr>
            <w:tcW w:w="360" w:type="dxa"/>
            <w:shd w:val="clear" w:color="auto" w:fill="auto"/>
          </w:tcPr>
          <w:p>
            <w:r>
              <w:t>Engineering Project Performance Metrics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3DP-G05-00034</w:t>
            </w:r>
          </w:p>
        </w:tc>
        <w:tc>
          <w:tcPr>
            <w:tcW w:w="360" w:type="dxa"/>
            <w:shd w:val="clear" w:color="auto" w:fill="auto"/>
          </w:tcPr>
          <w:p>
            <w:r>
              <w:t>Indoctrination/Orientation and Training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3DP-G04-00074</w:t>
            </w:r>
          </w:p>
        </w:tc>
        <w:tc>
          <w:tcPr>
            <w:tcW w:w="360" w:type="dxa"/>
            <w:shd w:val="clear" w:color="auto" w:fill="auto"/>
          </w:tcPr>
          <w:p>
            <w:r>
              <w:t>Generic Deficiency Information Processing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3DP-G04-00070</w:t>
            </w:r>
          </w:p>
        </w:tc>
        <w:tc>
          <w:tcPr>
            <w:tcW w:w="360" w:type="dxa"/>
            <w:shd w:val="clear" w:color="auto" w:fill="auto"/>
          </w:tcPr>
          <w:p>
            <w:r>
              <w:t xml:space="preserve">Startup Field Report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3DP-G03-00010</w:t>
            </w:r>
          </w:p>
        </w:tc>
        <w:tc>
          <w:tcPr>
            <w:tcW w:w="360" w:type="dxa"/>
            <w:shd w:val="clear" w:color="auto" w:fill="auto"/>
          </w:tcPr>
          <w:p>
            <w:r>
              <w:t>Engineering Planning and Control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3DP-G03-00011</w:t>
            </w:r>
          </w:p>
        </w:tc>
        <w:tc>
          <w:tcPr>
            <w:tcW w:w="360" w:type="dxa"/>
            <w:shd w:val="clear" w:color="auto" w:fill="auto"/>
          </w:tcPr>
          <w:p>
            <w:r>
              <w:t>Activity Codes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3DP-G04-00034</w:t>
            </w:r>
          </w:p>
        </w:tc>
        <w:tc>
          <w:tcPr>
            <w:tcW w:w="360" w:type="dxa"/>
            <w:shd w:val="clear" w:color="auto" w:fill="auto"/>
          </w:tcPr>
          <w:p>
            <w:r>
              <w:t>Off-Project Design Review</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3DP-G01-00001</w:t>
            </w:r>
          </w:p>
        </w:tc>
        <w:tc>
          <w:tcPr>
            <w:tcW w:w="360" w:type="dxa"/>
            <w:shd w:val="clear" w:color="auto" w:fill="auto"/>
          </w:tcPr>
          <w:p>
            <w:r>
              <w:t>The EDP System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3DP-G06-00011</w:t>
            </w:r>
          </w:p>
        </w:tc>
        <w:tc>
          <w:tcPr>
            <w:tcW w:w="360" w:type="dxa"/>
            <w:shd w:val="clear" w:color="auto" w:fill="auto"/>
          </w:tcPr>
          <w:p>
            <w:r>
              <w:t>Evaluation of Supplier Quality Assurance Programs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3DP-G04-00036</w:t>
            </w:r>
          </w:p>
        </w:tc>
        <w:tc>
          <w:tcPr>
            <w:tcW w:w="360" w:type="dxa"/>
            <w:shd w:val="clear" w:color="auto" w:fill="auto"/>
          </w:tcPr>
          <w:p>
            <w:r>
              <w:t>Standard Computer Programs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3DP-G06-00010</w:t>
            </w:r>
          </w:p>
        </w:tc>
        <w:tc>
          <w:tcPr>
            <w:tcW w:w="360" w:type="dxa"/>
            <w:shd w:val="clear" w:color="auto" w:fill="auto"/>
          </w:tcPr>
          <w:p>
            <w:r>
              <w:t>Specifying Supplier Quality Assurance Program Requirements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3DP-G04-00035</w:t>
            </w:r>
          </w:p>
        </w:tc>
        <w:tc>
          <w:tcPr>
            <w:tcW w:w="360" w:type="dxa"/>
            <w:shd w:val="clear" w:color="auto" w:fill="auto"/>
          </w:tcPr>
          <w:p>
            <w:r>
              <w:t>Functional Oversight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3DP-G04-00038</w:t>
            </w:r>
          </w:p>
        </w:tc>
        <w:tc>
          <w:tcPr>
            <w:tcW w:w="360" w:type="dxa"/>
            <w:shd w:val="clear" w:color="auto" w:fill="auto"/>
          </w:tcPr>
          <w:p>
            <w:r>
              <w:t>Computer Program Error Notification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3DP-G04-00037</w:t>
            </w:r>
          </w:p>
        </w:tc>
        <w:tc>
          <w:tcPr>
            <w:tcW w:w="360" w:type="dxa"/>
            <w:shd w:val="clear" w:color="auto" w:fill="auto"/>
          </w:tcPr>
          <w:p>
            <w:r>
              <w:t>Design Calculations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3DP-G04-00079</w:t>
            </w:r>
          </w:p>
        </w:tc>
        <w:tc>
          <w:tcPr>
            <w:tcW w:w="360" w:type="dxa"/>
            <w:shd w:val="clear" w:color="auto" w:fill="auto"/>
          </w:tcPr>
          <w:p>
            <w:r>
              <w:t>Protection of Safeguards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3DP-G03-00012</w:t>
            </w:r>
          </w:p>
        </w:tc>
        <w:tc>
          <w:tcPr>
            <w:tcW w:w="360" w:type="dxa"/>
            <w:shd w:val="clear" w:color="auto" w:fill="auto"/>
          </w:tcPr>
          <w:p>
            <w:r>
              <w:t>Intellectual Property Protection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3DP-G06-00099</w:t>
            </w:r>
          </w:p>
        </w:tc>
        <w:tc>
          <w:tcPr>
            <w:tcW w:w="360" w:type="dxa"/>
            <w:shd w:val="clear" w:color="auto" w:fill="auto"/>
          </w:tcPr>
          <w:p>
            <w:r>
              <w:t>Compliance With U.S. Export Controls Regulations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3DP-G04-00001</w:t>
            </w:r>
          </w:p>
        </w:tc>
        <w:tc>
          <w:tcPr>
            <w:tcW w:w="360" w:type="dxa"/>
            <w:shd w:val="clear" w:color="auto" w:fill="auto"/>
          </w:tcPr>
          <w:p>
            <w:r>
              <w:t>Design Criteria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3DP-G04-00047</w:t>
            </w:r>
          </w:p>
        </w:tc>
        <w:tc>
          <w:tcPr>
            <w:tcW w:w="360" w:type="dxa"/>
            <w:shd w:val="clear" w:color="auto" w:fill="auto"/>
          </w:tcPr>
          <w:p>
            <w:r>
              <w:t>Engineering Deliverables to Procurement, Construction and Startup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3DP-G04-00046</w:t>
            </w:r>
          </w:p>
        </w:tc>
        <w:tc>
          <w:tcPr>
            <w:tcW w:w="360" w:type="dxa"/>
            <w:shd w:val="clear" w:color="auto" w:fill="auto"/>
          </w:tcPr>
          <w:p>
            <w:r>
              <w:t>Engineering Drawings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3DP-G04-00008</w:t>
            </w:r>
          </w:p>
        </w:tc>
        <w:tc>
          <w:tcPr>
            <w:tcW w:w="360" w:type="dxa"/>
            <w:shd w:val="clear" w:color="auto" w:fill="auto"/>
          </w:tcPr>
          <w:p>
            <w:r>
              <w:t>Engineering Constructability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3DP-G04-00049</w:t>
            </w:r>
          </w:p>
        </w:tc>
        <w:tc>
          <w:tcPr>
            <w:tcW w:w="360" w:type="dxa"/>
            <w:shd w:val="clear" w:color="auto" w:fill="auto"/>
          </w:tcPr>
          <w:p>
            <w:r>
              <w:t>Engineering Specifications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3DP-G04-00050</w:t>
            </w:r>
          </w:p>
        </w:tc>
        <w:tc>
          <w:tcPr>
            <w:tcW w:w="360" w:type="dxa"/>
            <w:shd w:val="clear" w:color="auto" w:fill="auto"/>
          </w:tcPr>
          <w:p>
            <w:r>
              <w:t>ASME III Design Specifications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3DP-G04-00053</w:t>
            </w:r>
          </w:p>
        </w:tc>
        <w:tc>
          <w:tcPr>
            <w:tcW w:w="360" w:type="dxa"/>
            <w:shd w:val="clear" w:color="auto" w:fill="auto"/>
          </w:tcPr>
          <w:p>
            <w:r>
              <w:t>Certification and Sealing of Engineering 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3DP-G01-00003</w:t>
            </w:r>
          </w:p>
        </w:tc>
        <w:tc>
          <w:tcPr>
            <w:tcW w:w="360" w:type="dxa"/>
            <w:shd w:val="clear" w:color="auto" w:fill="auto"/>
          </w:tcPr>
          <w:p>
            <w:r>
              <w:t>Lessons Learned System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3DP-G04-00054</w:t>
            </w:r>
          </w:p>
        </w:tc>
        <w:tc>
          <w:tcPr>
            <w:tcW w:w="360" w:type="dxa"/>
            <w:shd w:val="clear" w:color="auto" w:fill="auto"/>
          </w:tcPr>
          <w:p>
            <w:r>
              <w:t>Qualification of Personnel Authorized to Perform ASME III Code Certifying Activities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3DP-G04-00051</w:t>
            </w:r>
          </w:p>
        </w:tc>
        <w:tc>
          <w:tcPr>
            <w:tcW w:w="360" w:type="dxa"/>
            <w:shd w:val="clear" w:color="auto" w:fill="auto"/>
          </w:tcPr>
          <w:p>
            <w:r>
              <w:t>ASME III Design Reports, Certified Design Report Summaries, and Load Capacity Data Sheets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3DP-G01-00005</w:t>
            </w:r>
          </w:p>
        </w:tc>
        <w:tc>
          <w:tcPr>
            <w:tcW w:w="360" w:type="dxa"/>
            <w:shd w:val="clear" w:color="auto" w:fill="auto"/>
          </w:tcPr>
          <w:p>
            <w:r>
              <w:t>Institutionalize Six Sigma PIPs within Engineering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3DP-G04-00010</w:t>
            </w:r>
          </w:p>
        </w:tc>
        <w:tc>
          <w:tcPr>
            <w:tcW w:w="360" w:type="dxa"/>
            <w:shd w:val="clear" w:color="auto" w:fill="auto"/>
          </w:tcPr>
          <w:p>
            <w:r>
              <w:t>Engineering for the Environment</w:t>
            </w:r>
          </w:p>
        </w:tc>
      </w:tr>
    </w:tbl>
    <w:p>
      <w:pPr>
        <w:sectPr>
          <w:pgMar w:header="720" w:footer="720"/>
          <w:cols w:space="720"/>
        </w:sectPr>
      </w:pPr>
    </w:p>
    <w:p>
      <w:pPr>
        <w:pStyle w:val="Heading3"/>
      </w:pPr>
      <w:bookmarkStart w:id="222" w:name="_Toc256000221"/>
      <w:r>
        <w:t>B Entity</w:t>
      </w:r>
      <w:bookmarkEnd w:id="222"/>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128</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r>
              <w:rPr>
                <w:b/>
              </w:rPr>
              <w:t>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Corporate</w:t>
            </w:r>
          </w:p>
        </w:tc>
      </w:tr>
    </w:tbl>
    <w:p>
      <w:pPr>
        <w:sectPr>
          <w:pgMar w:header="720" w:footer="720"/>
          <w:cols w:space="720"/>
        </w:sectPr>
      </w:pPr>
    </w:p>
    <w:p>
      <w:pPr>
        <w:pStyle w:val="Heading3"/>
      </w:pPr>
      <w:bookmarkStart w:id="223" w:name="_Toc256000222"/>
      <w:r>
        <w:t>B Entity CHANGE</w:t>
      </w:r>
      <w:bookmarkEnd w:id="223"/>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128</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r>
              <w:rPr>
                <w:b/>
              </w:rPr>
              <w:t>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Corporate</w:t>
            </w:r>
          </w:p>
        </w:tc>
      </w:tr>
    </w:tbl>
    <w:p>
      <w:pPr>
        <w:sectPr>
          <w:pgMar w:header="720" w:footer="720"/>
          <w:cols w:space="720"/>
        </w:sectPr>
      </w:pPr>
    </w:p>
    <w:p>
      <w:pPr>
        <w:pStyle w:val="Heading3"/>
      </w:pPr>
      <w:bookmarkStart w:id="224" w:name="_Toc256000223"/>
      <w:r>
        <w:t>B Function</w:t>
      </w:r>
      <w:bookmarkEnd w:id="224"/>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128</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r>
              <w:rPr>
                <w:b/>
              </w:rPr>
              <w:t>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Contracts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Construction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Project Controls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Engineering &amp; Technology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Envrioment, Safety and Health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Procurement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Project Management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Information Systems &amp; Technology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Startup &amp; Operting Services</w:t>
            </w:r>
          </w:p>
        </w:tc>
      </w:tr>
    </w:tbl>
    <w:p>
      <w:pPr>
        <w:sectPr>
          <w:pgMar w:header="720" w:footer="720"/>
          <w:cols w:space="720"/>
        </w:sectPr>
      </w:pPr>
    </w:p>
    <w:p>
      <w:pPr>
        <w:pStyle w:val="Heading3"/>
      </w:pPr>
      <w:bookmarkStart w:id="225" w:name="_Toc256000224"/>
      <w:r>
        <w:t>B GBU</w:t>
      </w:r>
      <w:bookmarkEnd w:id="225"/>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r>
              <w:rPr>
                <w:b/>
              </w:rPr>
              <w:t>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Oil, Gas, &amp; Chemicals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Power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Civil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Mining &amp; Metals</w:t>
            </w:r>
          </w:p>
        </w:tc>
      </w:tr>
    </w:tbl>
    <w:p>
      <w:pPr>
        <w:sectPr>
          <w:pgMar w:header="720" w:footer="720"/>
          <w:cols w:space="720"/>
        </w:sectPr>
      </w:pPr>
    </w:p>
    <w:p>
      <w:pPr>
        <w:pStyle w:val="Heading3"/>
      </w:pPr>
      <w:bookmarkStart w:id="226" w:name="_Toc256000225"/>
      <w:r>
        <w:t>B Office</w:t>
      </w:r>
      <w:bookmarkEnd w:id="226"/>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64</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r>
              <w:rPr>
                <w:b/>
              </w:rPr>
              <w:t>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Bangkok</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Beijing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Brisbane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Frederick</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Glendale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Houston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Jakarta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Kuala Lumpur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London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Manila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Montreal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New Delhi</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Oak Ridge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Paris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San Francisico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Santiago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Seoul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Shanghai</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Singapore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Taipei</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Tokyo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Washington D.C.</w:t>
            </w:r>
          </w:p>
        </w:tc>
      </w:tr>
    </w:tbl>
    <w:p>
      <w:pPr>
        <w:sectPr>
          <w:pgMar w:header="720" w:footer="720"/>
          <w:cols w:space="720"/>
        </w:sectPr>
      </w:pPr>
    </w:p>
    <w:p>
      <w:pPr>
        <w:pStyle w:val="Heading3"/>
      </w:pPr>
      <w:bookmarkStart w:id="227" w:name="_Toc256000226"/>
      <w:r>
        <w:t>B Project</w:t>
      </w:r>
      <w:bookmarkEnd w:id="227"/>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64</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r>
              <w:rPr>
                <w:b/>
              </w:rPr>
              <w:t>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Project 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Project 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Project 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Project 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Project 5</w:t>
            </w:r>
          </w:p>
        </w:tc>
      </w:tr>
    </w:tbl>
    <w:p>
      <w:pPr>
        <w:sectPr>
          <w:pgMar w:header="720" w:footer="720"/>
          <w:cols w:space="720"/>
        </w:sectPr>
      </w:pPr>
    </w:p>
    <w:p>
      <w:pPr>
        <w:pStyle w:val="Heading3"/>
      </w:pPr>
      <w:bookmarkStart w:id="228" w:name="_Toc256000227"/>
      <w:r>
        <w:t>B Region</w:t>
      </w:r>
      <w:bookmarkEnd w:id="228"/>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Abbr</w:t>
            </w:r>
          </w:p>
        </w:tc>
        <w:tc>
          <w:tcPr>
            <w:tcW w:w="360" w:type="dxa"/>
            <w:shd w:val="clear" w:color="auto" w:fill="auto"/>
          </w:tcPr>
          <w:p>
            <w:r>
              <w:t>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64</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876"/>
        <w:gridCol w:w="2877"/>
        <w:gridCol w:w="287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pPr>
              <w:rPr>
                <w:b/>
              </w:rPr>
            </w:pPr>
            <w:r>
              <w:rPr>
                <w:b/>
              </w:rPr>
              <w:t>Abbr</w:t>
            </w:r>
          </w:p>
        </w:tc>
        <w:tc>
          <w:tcPr>
            <w:tcW w:w="360" w:type="dxa"/>
            <w:shd w:val="clear" w:color="auto" w:fill="C0C0C0"/>
          </w:tcPr>
          <w:p>
            <w:r>
              <w:rPr>
                <w:b/>
              </w:rPr>
              <w:t>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NA</w:t>
            </w:r>
          </w:p>
        </w:tc>
        <w:tc>
          <w:tcPr>
            <w:tcW w:w="360" w:type="dxa"/>
            <w:shd w:val="clear" w:color="auto" w:fill="auto"/>
          </w:tcPr>
          <w:p>
            <w:r>
              <w:t>North America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EAMS</w:t>
            </w:r>
          </w:p>
        </w:tc>
        <w:tc>
          <w:tcPr>
            <w:tcW w:w="360" w:type="dxa"/>
            <w:shd w:val="clear" w:color="auto" w:fill="auto"/>
          </w:tcPr>
          <w:p>
            <w:r>
              <w:t>EAMS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LAT</w:t>
            </w:r>
          </w:p>
        </w:tc>
        <w:tc>
          <w:tcPr>
            <w:tcW w:w="360" w:type="dxa"/>
            <w:shd w:val="clear" w:color="auto" w:fill="auto"/>
          </w:tcPr>
          <w:p>
            <w:r>
              <w:t>Latin America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APAC</w:t>
            </w:r>
          </w:p>
        </w:tc>
        <w:tc>
          <w:tcPr>
            <w:tcW w:w="360" w:type="dxa"/>
            <w:shd w:val="clear" w:color="auto" w:fill="auto"/>
          </w:tcPr>
          <w:p>
            <w:r>
              <w:t>Asia Pacific</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Africa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Europe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Global</w:t>
            </w:r>
          </w:p>
        </w:tc>
      </w:tr>
    </w:tbl>
    <w:p>
      <w:pPr>
        <w:sectPr>
          <w:pgMar w:header="720" w:footer="720"/>
          <w:cols w:space="720"/>
        </w:sectPr>
      </w:pPr>
    </w:p>
    <w:p>
      <w:pPr>
        <w:pStyle w:val="Heading3"/>
      </w:pPr>
      <w:bookmarkStart w:id="229" w:name="_Toc256000228"/>
      <w:r>
        <w:t>B Role</w:t>
      </w:r>
      <w:bookmarkEnd w:id="229"/>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r>
              <w:rPr>
                <w:b/>
              </w:rPr>
              <w:t>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Engineer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Senior Designer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Designer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Senior Engineer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Chief Engineer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Staff Engineer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Manager of Engineering</w:t>
            </w:r>
          </w:p>
        </w:tc>
      </w:tr>
    </w:tbl>
    <w:p>
      <w:pPr>
        <w:sectPr>
          <w:pgMar w:header="720" w:footer="720"/>
          <w:cols w:space="720"/>
        </w:sectPr>
      </w:pPr>
    </w:p>
    <w:p>
      <w:pPr>
        <w:pStyle w:val="Heading3"/>
      </w:pPr>
      <w:bookmarkStart w:id="230" w:name="_Toc256000229"/>
      <w:r>
        <w:t>B Service</w:t>
      </w:r>
      <w:bookmarkEnd w:id="230"/>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64</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r>
              <w:rPr>
                <w:b/>
              </w:rPr>
              <w:t>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Finance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Human Resource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Sustainability</w:t>
            </w:r>
          </w:p>
        </w:tc>
      </w:tr>
    </w:tbl>
    <w:p>
      <w:pPr>
        <w:sectPr>
          <w:pgMar w:header="720" w:footer="720"/>
          <w:cols w:space="720"/>
        </w:sectPr>
      </w:pPr>
    </w:p>
    <w:p>
      <w:pPr>
        <w:pStyle w:val="Heading3"/>
      </w:pPr>
      <w:bookmarkStart w:id="231" w:name="_Toc256000230"/>
      <w:r>
        <w:t>BCSDMS - Areas</w:t>
      </w:r>
      <w:bookmarkEnd w:id="231"/>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w:t>
            </w:r>
          </w:p>
        </w:tc>
        <w:tc>
          <w:tcPr>
            <w:tcW w:w="360" w:type="dxa"/>
            <w:shd w:val="clear" w:color="auto" w:fill="auto"/>
          </w:tcPr>
          <w:p>
            <w:r>
              <w:t>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en</w:t>
            </w:r>
          </w:p>
        </w:tc>
        <w:tc>
          <w:tcPr>
            <w:tcW w:w="360" w:type="dxa"/>
            <w:shd w:val="clear" w:color="auto" w:fill="auto"/>
          </w:tcPr>
          <w:p>
            <w:r>
              <w:t>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pt_BR</w:t>
            </w:r>
          </w:p>
        </w:tc>
        <w:tc>
          <w:tcPr>
            <w:tcW w:w="360" w:type="dxa"/>
            <w:shd w:val="clear" w:color="auto" w:fill="auto"/>
          </w:tcPr>
          <w:p>
            <w:r>
              <w:t>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area_name_code</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area_acl_code</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area_sap_code</w:t>
            </w:r>
          </w:p>
        </w:tc>
        <w:tc>
          <w:tcPr>
            <w:tcW w:w="360" w:type="dxa"/>
            <w:shd w:val="clear" w:color="auto" w:fill="auto"/>
          </w:tcPr>
          <w:p>
            <w:r>
              <w:t>64</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528"/>
        <w:gridCol w:w="1528"/>
        <w:gridCol w:w="1529"/>
        <w:gridCol w:w="1529"/>
        <w:gridCol w:w="1529"/>
        <w:gridCol w:w="1529"/>
        <w:gridCol w:w="1529"/>
        <w:gridCol w:w="1529"/>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pPr>
              <w:rPr>
                <w:b/>
              </w:rPr>
            </w:pPr>
            <w:r>
              <w:rPr>
                <w:b/>
              </w:rPr>
              <w:t>Value</w:t>
            </w:r>
          </w:p>
        </w:tc>
        <w:tc>
          <w:tcPr>
            <w:tcW w:w="360" w:type="dxa"/>
            <w:shd w:val="clear" w:color="auto" w:fill="C0C0C0"/>
          </w:tcPr>
          <w:p>
            <w:pPr>
              <w:rPr>
                <w:b/>
              </w:rPr>
            </w:pPr>
            <w:r>
              <w:rPr>
                <w:b/>
              </w:rPr>
              <w:t>de</w:t>
            </w:r>
          </w:p>
        </w:tc>
        <w:tc>
          <w:tcPr>
            <w:tcW w:w="360" w:type="dxa"/>
            <w:shd w:val="clear" w:color="auto" w:fill="C0C0C0"/>
          </w:tcPr>
          <w:p>
            <w:pPr>
              <w:rPr>
                <w:b/>
              </w:rPr>
            </w:pPr>
            <w:r>
              <w:rPr>
                <w:b/>
              </w:rPr>
              <w:t>en</w:t>
            </w:r>
          </w:p>
        </w:tc>
        <w:tc>
          <w:tcPr>
            <w:tcW w:w="360" w:type="dxa"/>
            <w:shd w:val="clear" w:color="auto" w:fill="C0C0C0"/>
          </w:tcPr>
          <w:p>
            <w:pPr>
              <w:rPr>
                <w:b/>
              </w:rPr>
            </w:pPr>
            <w:r>
              <w:rPr>
                <w:b/>
              </w:rPr>
              <w:t>pt_BR</w:t>
            </w:r>
          </w:p>
        </w:tc>
        <w:tc>
          <w:tcPr>
            <w:tcW w:w="360" w:type="dxa"/>
            <w:shd w:val="clear" w:color="auto" w:fill="C0C0C0"/>
          </w:tcPr>
          <w:p>
            <w:pPr>
              <w:rPr>
                <w:b/>
              </w:rPr>
            </w:pPr>
            <w:r>
              <w:rPr>
                <w:b/>
              </w:rPr>
              <w:t>area_name_code</w:t>
            </w:r>
          </w:p>
        </w:tc>
        <w:tc>
          <w:tcPr>
            <w:tcW w:w="360" w:type="dxa"/>
            <w:shd w:val="clear" w:color="auto" w:fill="C0C0C0"/>
          </w:tcPr>
          <w:p>
            <w:pPr>
              <w:rPr>
                <w:b/>
              </w:rPr>
            </w:pPr>
            <w:r>
              <w:rPr>
                <w:b/>
              </w:rPr>
              <w:t>area_acl_code</w:t>
            </w:r>
          </w:p>
        </w:tc>
        <w:tc>
          <w:tcPr>
            <w:tcW w:w="360" w:type="dxa"/>
            <w:shd w:val="clear" w:color="auto" w:fill="C0C0C0"/>
          </w:tcPr>
          <w:p>
            <w:r>
              <w:rPr>
                <w:b/>
              </w:rPr>
              <w:t>area_sap_code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w:t>
            </w:r>
          </w:p>
        </w:tc>
        <w:tc>
          <w:tcPr>
            <w:tcW w:w="360" w:type="dxa"/>
            <w:shd w:val="clear" w:color="auto" w:fill="auto"/>
          </w:tcPr>
          <w:p>
            <w:r>
              <w:t>43144</w:t>
            </w:r>
          </w:p>
        </w:tc>
        <w:tc>
          <w:tcPr>
            <w:tcW w:w="360" w:type="dxa"/>
            <w:shd w:val="clear" w:color="auto" w:fill="auto"/>
          </w:tcPr>
          <w:p>
            <w:r>
              <w:t>DOR Plant-E (A00NC-000351)</w:t>
            </w:r>
          </w:p>
        </w:tc>
        <w:tc>
          <w:tcPr>
            <w:tcW w:w="360" w:type="dxa"/>
            <w:shd w:val="clear" w:color="auto" w:fill="auto"/>
          </w:tcPr>
          <w:p>
            <w:r>
              <w:t>DOR Plant-E (A00NC-000351)</w:t>
            </w:r>
          </w:p>
        </w:tc>
        <w:tc>
          <w:tcPr>
            <w:tcW w:w="360" w:type="dxa"/>
            <w:shd w:val="clear" w:color="auto" w:fill="auto"/>
          </w:tcPr>
          <w:p>
            <w:r>
              <w:t>DOR Plant-E (A00NC-000351)</w:t>
            </w:r>
          </w:p>
        </w:tc>
        <w:tc>
          <w:tcPr>
            <w:tcW w:w="360" w:type="dxa"/>
            <w:shd w:val="clear" w:color="auto" w:fill="auto"/>
          </w:tcPr>
          <w:p>
            <w:r>
              <w:t>0068</w:t>
            </w:r>
          </w:p>
        </w:tc>
        <w:tc>
          <w:tcPr>
            <w:tcW w:w="360" w:type="dxa"/>
            <w:shd w:val="clear" w:color="auto" w:fill="auto"/>
          </w:tcPr>
          <w:p>
            <w:r>
              <w:t>0068</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46659</w:t>
            </w:r>
          </w:p>
        </w:tc>
        <w:tc>
          <w:tcPr>
            <w:tcW w:w="360" w:type="dxa"/>
            <w:shd w:val="clear" w:color="auto" w:fill="auto"/>
          </w:tcPr>
          <w:p>
            <w:r>
              <w:t>TEST-TR functional area SAP interface</w:t>
            </w:r>
          </w:p>
        </w:tc>
        <w:tc>
          <w:tcPr>
            <w:tcW w:w="360" w:type="dxa"/>
            <w:shd w:val="clear" w:color="auto" w:fill="auto"/>
          </w:tcPr>
          <w:p>
            <w:r>
              <w:t>TEST-TR functional area SAP interface</w:t>
            </w:r>
          </w:p>
        </w:tc>
        <w:tc>
          <w:tcPr>
            <w:tcW w:w="360" w:type="dxa"/>
            <w:shd w:val="clear" w:color="auto" w:fill="auto"/>
          </w:tcPr>
          <w:p>
            <w:r>
              <w:t>TEST-TR functional area SAP interface</w:t>
            </w:r>
          </w:p>
        </w:tc>
        <w:tc>
          <w:tcPr>
            <w:tcW w:w="360" w:type="dxa"/>
            <w:shd w:val="clear" w:color="auto" w:fill="auto"/>
          </w:tcPr>
          <w:p>
            <w:r>
              <w:t>TR-SAP</w:t>
            </w:r>
          </w:p>
        </w:tc>
        <w:tc>
          <w:tcPr>
            <w:tcW w:w="360" w:type="dxa"/>
            <w:shd w:val="clear" w:color="auto" w:fill="auto"/>
          </w:tcPr>
          <w:p>
            <w:r>
              <w:t>tr_sap</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43149</w:t>
            </w:r>
          </w:p>
        </w:tc>
        <w:tc>
          <w:tcPr>
            <w:tcW w:w="360" w:type="dxa"/>
            <w:shd w:val="clear" w:color="auto" w:fill="auto"/>
          </w:tcPr>
          <w:p>
            <w:r>
              <w:t>DOR Plant-CI (Proj - 0086)</w:t>
            </w:r>
          </w:p>
        </w:tc>
        <w:tc>
          <w:tcPr>
            <w:tcW w:w="360" w:type="dxa"/>
            <w:shd w:val="clear" w:color="auto" w:fill="auto"/>
          </w:tcPr>
          <w:p>
            <w:r>
              <w:t>DOR Plant-CI (Proj - 0086)</w:t>
            </w:r>
          </w:p>
        </w:tc>
        <w:tc>
          <w:tcPr>
            <w:tcW w:w="360" w:type="dxa"/>
            <w:shd w:val="clear" w:color="auto" w:fill="auto"/>
          </w:tcPr>
          <w:p>
            <w:r>
              <w:t>DOR Plant-CI (Proj - 0086)</w:t>
            </w:r>
          </w:p>
        </w:tc>
        <w:tc>
          <w:tcPr>
            <w:tcW w:w="360" w:type="dxa"/>
            <w:shd w:val="clear" w:color="auto" w:fill="auto"/>
          </w:tcPr>
          <w:p>
            <w:r>
              <w:t>P10086</w:t>
            </w:r>
          </w:p>
        </w:tc>
        <w:tc>
          <w:tcPr>
            <w:tcW w:w="360" w:type="dxa"/>
            <w:shd w:val="clear" w:color="auto" w:fill="auto"/>
          </w:tcPr>
          <w:p>
            <w:r>
              <w:t>p10086</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46652</w:t>
            </w:r>
          </w:p>
        </w:tc>
        <w:tc>
          <w:tcPr>
            <w:tcW w:w="360" w:type="dxa"/>
            <w:shd w:val="clear" w:color="auto" w:fill="auto"/>
          </w:tcPr>
          <w:p>
            <w:r>
              <w:t>TEST-EN functional area project</w:t>
            </w:r>
          </w:p>
        </w:tc>
        <w:tc>
          <w:tcPr>
            <w:tcW w:w="360" w:type="dxa"/>
            <w:shd w:val="clear" w:color="auto" w:fill="auto"/>
          </w:tcPr>
          <w:p>
            <w:r>
              <w:t>TEST-EN functional area project</w:t>
            </w:r>
          </w:p>
        </w:tc>
        <w:tc>
          <w:tcPr>
            <w:tcW w:w="360" w:type="dxa"/>
            <w:shd w:val="clear" w:color="auto" w:fill="auto"/>
          </w:tcPr>
          <w:p>
            <w:r>
              <w:t>TEST-EN functional area project</w:t>
            </w:r>
          </w:p>
        </w:tc>
        <w:tc>
          <w:tcPr>
            <w:tcW w:w="360" w:type="dxa"/>
            <w:shd w:val="clear" w:color="auto" w:fill="auto"/>
          </w:tcPr>
          <w:p>
            <w:r>
              <w:t>EN-P10000</w:t>
            </w:r>
          </w:p>
        </w:tc>
        <w:tc>
          <w:tcPr>
            <w:tcW w:w="360" w:type="dxa"/>
            <w:shd w:val="clear" w:color="auto" w:fill="auto"/>
          </w:tcPr>
          <w:p>
            <w:r>
              <w:t>en_p10000</w:t>
            </w:r>
          </w:p>
        </w:tc>
        <w:tc>
          <w:tcPr>
            <w:tcW w:w="360" w:type="dxa"/>
            <w:shd w:val="clear" w:color="auto" w:fill="auto"/>
          </w:tcPr>
          <w:p>
            <w:r>
              <w:t>CJJ2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43481</w:t>
            </w:r>
          </w:p>
        </w:tc>
        <w:tc>
          <w:tcPr>
            <w:tcW w:w="360" w:type="dxa"/>
            <w:shd w:val="clear" w:color="auto" w:fill="auto"/>
          </w:tcPr>
          <w:p>
            <w:r>
              <w:t>DOR Plant-FL (Proj - 0060)</w:t>
            </w:r>
          </w:p>
        </w:tc>
        <w:tc>
          <w:tcPr>
            <w:tcW w:w="360" w:type="dxa"/>
            <w:shd w:val="clear" w:color="auto" w:fill="auto"/>
          </w:tcPr>
          <w:p>
            <w:r>
              <w:t>DOR Plant-FL (Proj - 0060)</w:t>
            </w:r>
          </w:p>
        </w:tc>
        <w:tc>
          <w:tcPr>
            <w:tcW w:w="360" w:type="dxa"/>
            <w:shd w:val="clear" w:color="auto" w:fill="auto"/>
          </w:tcPr>
          <w:p>
            <w:r>
              <w:t>DOR Plant-FL (Proj - 0060)</w:t>
            </w:r>
          </w:p>
        </w:tc>
        <w:tc>
          <w:tcPr>
            <w:tcW w:w="360" w:type="dxa"/>
            <w:shd w:val="clear" w:color="auto" w:fill="auto"/>
          </w:tcPr>
          <w:p>
            <w:r>
              <w:t>P10060</w:t>
            </w:r>
          </w:p>
        </w:tc>
        <w:tc>
          <w:tcPr>
            <w:tcW w:w="360" w:type="dxa"/>
            <w:shd w:val="clear" w:color="auto" w:fill="auto"/>
          </w:tcPr>
          <w:p>
            <w:r>
              <w:t>p10060</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43482</w:t>
            </w:r>
          </w:p>
        </w:tc>
        <w:tc>
          <w:tcPr>
            <w:tcW w:w="360" w:type="dxa"/>
            <w:shd w:val="clear" w:color="auto" w:fill="auto"/>
          </w:tcPr>
          <w:p>
            <w:r>
              <w:t>DOR Plant-FL (Proj - 0070)</w:t>
            </w:r>
          </w:p>
        </w:tc>
        <w:tc>
          <w:tcPr>
            <w:tcW w:w="360" w:type="dxa"/>
            <w:shd w:val="clear" w:color="auto" w:fill="auto"/>
          </w:tcPr>
          <w:p>
            <w:r>
              <w:t>DOR Plant-FL (Proj - 0070)</w:t>
            </w:r>
          </w:p>
        </w:tc>
        <w:tc>
          <w:tcPr>
            <w:tcW w:w="360" w:type="dxa"/>
            <w:shd w:val="clear" w:color="auto" w:fill="auto"/>
          </w:tcPr>
          <w:p>
            <w:r>
              <w:t>DOR Plant-FL (Proj - 0070)</w:t>
            </w:r>
          </w:p>
        </w:tc>
        <w:tc>
          <w:tcPr>
            <w:tcW w:w="360" w:type="dxa"/>
            <w:shd w:val="clear" w:color="auto" w:fill="auto"/>
          </w:tcPr>
          <w:p>
            <w:r>
              <w:t>P10070</w:t>
            </w:r>
          </w:p>
        </w:tc>
        <w:tc>
          <w:tcPr>
            <w:tcW w:w="360" w:type="dxa"/>
            <w:shd w:val="clear" w:color="auto" w:fill="auto"/>
          </w:tcPr>
          <w:p>
            <w:r>
              <w:t>p10070</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46651</w:t>
            </w:r>
          </w:p>
        </w:tc>
        <w:tc>
          <w:tcPr>
            <w:tcW w:w="360" w:type="dxa"/>
            <w:shd w:val="clear" w:color="auto" w:fill="auto"/>
          </w:tcPr>
          <w:p>
            <w:r>
              <w:t>TEST-DE functional area SAP interface</w:t>
            </w:r>
          </w:p>
        </w:tc>
        <w:tc>
          <w:tcPr>
            <w:tcW w:w="360" w:type="dxa"/>
            <w:shd w:val="clear" w:color="auto" w:fill="auto"/>
          </w:tcPr>
          <w:p>
            <w:r>
              <w:t>TEST-DE functional area SAP interface</w:t>
            </w:r>
          </w:p>
        </w:tc>
        <w:tc>
          <w:tcPr>
            <w:tcW w:w="360" w:type="dxa"/>
            <w:shd w:val="clear" w:color="auto" w:fill="auto"/>
          </w:tcPr>
          <w:p>
            <w:r>
              <w:t>TEST-DE functional area SAP interface</w:t>
            </w:r>
          </w:p>
        </w:tc>
        <w:tc>
          <w:tcPr>
            <w:tcW w:w="360" w:type="dxa"/>
            <w:shd w:val="clear" w:color="auto" w:fill="auto"/>
          </w:tcPr>
          <w:p>
            <w:r>
              <w:t>DE-SAP</w:t>
            </w:r>
          </w:p>
        </w:tc>
        <w:tc>
          <w:tcPr>
            <w:tcW w:w="360" w:type="dxa"/>
            <w:shd w:val="clear" w:color="auto" w:fill="auto"/>
          </w:tcPr>
          <w:p>
            <w:r>
              <w:t>de_sap</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46654</w:t>
            </w:r>
          </w:p>
        </w:tc>
        <w:tc>
          <w:tcPr>
            <w:tcW w:w="360" w:type="dxa"/>
            <w:shd w:val="clear" w:color="auto" w:fill="auto"/>
          </w:tcPr>
          <w:p>
            <w:r>
              <w:t>TEST-EN functional area SAP interface</w:t>
            </w:r>
          </w:p>
        </w:tc>
        <w:tc>
          <w:tcPr>
            <w:tcW w:w="360" w:type="dxa"/>
            <w:shd w:val="clear" w:color="auto" w:fill="auto"/>
          </w:tcPr>
          <w:p>
            <w:r>
              <w:t>TEST-EN functional area SAP interface</w:t>
            </w:r>
          </w:p>
        </w:tc>
        <w:tc>
          <w:tcPr>
            <w:tcW w:w="360" w:type="dxa"/>
            <w:shd w:val="clear" w:color="auto" w:fill="auto"/>
          </w:tcPr>
          <w:p>
            <w:r>
              <w:t>TEST-EN functional area SAP interface</w:t>
            </w:r>
          </w:p>
        </w:tc>
        <w:tc>
          <w:tcPr>
            <w:tcW w:w="360" w:type="dxa"/>
            <w:shd w:val="clear" w:color="auto" w:fill="auto"/>
          </w:tcPr>
          <w:p>
            <w:r>
              <w:t>EN-SAP</w:t>
            </w:r>
          </w:p>
        </w:tc>
        <w:tc>
          <w:tcPr>
            <w:tcW w:w="360" w:type="dxa"/>
            <w:shd w:val="clear" w:color="auto" w:fill="auto"/>
          </w:tcPr>
          <w:p>
            <w:r>
              <w:t>en_sap</w:t>
            </w:r>
          </w:p>
        </w:tc>
        <w:tc>
          <w:tcPr>
            <w:tcW w:w="360" w:type="dxa"/>
            <w:shd w:val="clear" w:color="auto" w:fill="auto"/>
          </w:tcPr>
          <w:p>
            <w:r>
              <w:t>CJJ2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46653</w:t>
            </w:r>
          </w:p>
        </w:tc>
        <w:tc>
          <w:tcPr>
            <w:tcW w:w="360" w:type="dxa"/>
            <w:shd w:val="clear" w:color="auto" w:fill="auto"/>
          </w:tcPr>
          <w:p>
            <w:r>
              <w:t>TEST-EN functional area non-SAP</w:t>
            </w:r>
          </w:p>
        </w:tc>
        <w:tc>
          <w:tcPr>
            <w:tcW w:w="360" w:type="dxa"/>
            <w:shd w:val="clear" w:color="auto" w:fill="auto"/>
          </w:tcPr>
          <w:p>
            <w:r>
              <w:t>TEST-EN functional area non-SAP</w:t>
            </w:r>
          </w:p>
        </w:tc>
        <w:tc>
          <w:tcPr>
            <w:tcW w:w="360" w:type="dxa"/>
            <w:shd w:val="clear" w:color="auto" w:fill="auto"/>
          </w:tcPr>
          <w:p>
            <w:r>
              <w:t>TEST-EN functional area non-SAP</w:t>
            </w:r>
          </w:p>
        </w:tc>
        <w:tc>
          <w:tcPr>
            <w:tcW w:w="360" w:type="dxa"/>
            <w:shd w:val="clear" w:color="auto" w:fill="auto"/>
          </w:tcPr>
          <w:p>
            <w:r>
              <w:t>EN-NONSAP</w:t>
            </w:r>
          </w:p>
        </w:tc>
        <w:tc>
          <w:tcPr>
            <w:tcW w:w="360" w:type="dxa"/>
            <w:shd w:val="clear" w:color="auto" w:fill="auto"/>
          </w:tcPr>
          <w:p>
            <w:r>
              <w:t>en_nonsap</w:t>
            </w:r>
          </w:p>
        </w:tc>
        <w:tc>
          <w:tcPr>
            <w:tcW w:w="360" w:type="dxa"/>
            <w:shd w:val="clear" w:color="auto" w:fill="auto"/>
          </w:tcPr>
          <w:p>
            <w:r>
              <w:t>CJJ2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43480</w:t>
            </w:r>
          </w:p>
        </w:tc>
        <w:tc>
          <w:tcPr>
            <w:tcW w:w="360" w:type="dxa"/>
            <w:shd w:val="clear" w:color="auto" w:fill="auto"/>
          </w:tcPr>
          <w:p>
            <w:r>
              <w:t>DOR Plant-FL (Proj - 0059)</w:t>
            </w:r>
          </w:p>
        </w:tc>
        <w:tc>
          <w:tcPr>
            <w:tcW w:w="360" w:type="dxa"/>
            <w:shd w:val="clear" w:color="auto" w:fill="auto"/>
          </w:tcPr>
          <w:p>
            <w:r>
              <w:t>DOR Plant-FL (Proj - 0059)</w:t>
            </w:r>
          </w:p>
        </w:tc>
        <w:tc>
          <w:tcPr>
            <w:tcW w:w="360" w:type="dxa"/>
            <w:shd w:val="clear" w:color="auto" w:fill="auto"/>
          </w:tcPr>
          <w:p>
            <w:r>
              <w:t>DOR Plant-FL (Proj - 0059)</w:t>
            </w:r>
          </w:p>
        </w:tc>
        <w:tc>
          <w:tcPr>
            <w:tcW w:w="360" w:type="dxa"/>
            <w:shd w:val="clear" w:color="auto" w:fill="auto"/>
          </w:tcPr>
          <w:p>
            <w:r>
              <w:t>P10047</w:t>
            </w:r>
          </w:p>
        </w:tc>
        <w:tc>
          <w:tcPr>
            <w:tcW w:w="360" w:type="dxa"/>
            <w:shd w:val="clear" w:color="auto" w:fill="auto"/>
          </w:tcPr>
          <w:p>
            <w:r>
              <w:t>p10047</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46656</w:t>
            </w:r>
          </w:p>
        </w:tc>
        <w:tc>
          <w:tcPr>
            <w:tcW w:w="360" w:type="dxa"/>
            <w:shd w:val="clear" w:color="auto" w:fill="auto"/>
          </w:tcPr>
          <w:p>
            <w:r>
              <w:t>TEST-PT functional area SAP interface</w:t>
            </w:r>
          </w:p>
        </w:tc>
        <w:tc>
          <w:tcPr>
            <w:tcW w:w="360" w:type="dxa"/>
            <w:shd w:val="clear" w:color="auto" w:fill="auto"/>
          </w:tcPr>
          <w:p>
            <w:r>
              <w:t>TEST-PT functional area SAP interface</w:t>
            </w:r>
          </w:p>
        </w:tc>
        <w:tc>
          <w:tcPr>
            <w:tcW w:w="360" w:type="dxa"/>
            <w:shd w:val="clear" w:color="auto" w:fill="auto"/>
          </w:tcPr>
          <w:p>
            <w:r>
              <w:t>TEST-PT functional area SAP interface</w:t>
            </w:r>
          </w:p>
        </w:tc>
        <w:tc>
          <w:tcPr>
            <w:tcW w:w="360" w:type="dxa"/>
            <w:shd w:val="clear" w:color="auto" w:fill="auto"/>
          </w:tcPr>
          <w:p>
            <w:r>
              <w:t>PT-SAP</w:t>
            </w:r>
          </w:p>
        </w:tc>
        <w:tc>
          <w:tcPr>
            <w:tcW w:w="360" w:type="dxa"/>
            <w:shd w:val="clear" w:color="auto" w:fill="auto"/>
          </w:tcPr>
          <w:p>
            <w:r>
              <w:t>pt_sap</w:t>
            </w:r>
          </w:p>
        </w:tc>
        <w:tc>
          <w:tcPr>
            <w:tcW w:w="360" w:type="dxa"/>
            <w:shd w:val="clear" w:color="auto" w:fill="auto"/>
          </w:tcPr>
          <w:p>
            <w:r>
              <w:t>MW22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46655</w:t>
            </w:r>
          </w:p>
        </w:tc>
        <w:tc>
          <w:tcPr>
            <w:tcW w:w="360" w:type="dxa"/>
            <w:shd w:val="clear" w:color="auto" w:fill="auto"/>
          </w:tcPr>
          <w:p>
            <w:r>
              <w:t>TEST-PT functional area project</w:t>
            </w:r>
          </w:p>
        </w:tc>
        <w:tc>
          <w:tcPr>
            <w:tcW w:w="360" w:type="dxa"/>
            <w:shd w:val="clear" w:color="auto" w:fill="auto"/>
          </w:tcPr>
          <w:p>
            <w:r>
              <w:t>TEST-PT functional area project</w:t>
            </w:r>
          </w:p>
        </w:tc>
        <w:tc>
          <w:tcPr>
            <w:tcW w:w="360" w:type="dxa"/>
            <w:shd w:val="clear" w:color="auto" w:fill="auto"/>
          </w:tcPr>
          <w:p>
            <w:r>
              <w:t>TEST-PT functional area project</w:t>
            </w:r>
          </w:p>
        </w:tc>
        <w:tc>
          <w:tcPr>
            <w:tcW w:w="360" w:type="dxa"/>
            <w:shd w:val="clear" w:color="auto" w:fill="auto"/>
          </w:tcPr>
          <w:p>
            <w:r>
              <w:t>PT-P10000</w:t>
            </w:r>
          </w:p>
        </w:tc>
        <w:tc>
          <w:tcPr>
            <w:tcW w:w="360" w:type="dxa"/>
            <w:shd w:val="clear" w:color="auto" w:fill="auto"/>
          </w:tcPr>
          <w:p>
            <w:r>
              <w:t>pt_p10000</w:t>
            </w:r>
          </w:p>
        </w:tc>
        <w:tc>
          <w:tcPr>
            <w:tcW w:w="360" w:type="dxa"/>
            <w:shd w:val="clear" w:color="auto" w:fill="auto"/>
          </w:tcPr>
          <w:p>
            <w:r>
              <w:t>MW22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46658</w:t>
            </w:r>
          </w:p>
        </w:tc>
        <w:tc>
          <w:tcPr>
            <w:tcW w:w="360" w:type="dxa"/>
            <w:shd w:val="clear" w:color="auto" w:fill="auto"/>
          </w:tcPr>
          <w:p>
            <w:r>
              <w:t>TEST-TR functional area non-SAP</w:t>
            </w:r>
          </w:p>
        </w:tc>
        <w:tc>
          <w:tcPr>
            <w:tcW w:w="360" w:type="dxa"/>
            <w:shd w:val="clear" w:color="auto" w:fill="auto"/>
          </w:tcPr>
          <w:p>
            <w:r>
              <w:t>TEST-TR functional area non-SAP</w:t>
            </w:r>
          </w:p>
        </w:tc>
        <w:tc>
          <w:tcPr>
            <w:tcW w:w="360" w:type="dxa"/>
            <w:shd w:val="clear" w:color="auto" w:fill="auto"/>
          </w:tcPr>
          <w:p>
            <w:r>
              <w:t>TEST-TR functional area non-SAP</w:t>
            </w:r>
          </w:p>
        </w:tc>
        <w:tc>
          <w:tcPr>
            <w:tcW w:w="360" w:type="dxa"/>
            <w:shd w:val="clear" w:color="auto" w:fill="auto"/>
          </w:tcPr>
          <w:p>
            <w:r>
              <w:t>TR-NONSAP</w:t>
            </w:r>
          </w:p>
        </w:tc>
        <w:tc>
          <w:tcPr>
            <w:tcW w:w="360" w:type="dxa"/>
            <w:shd w:val="clear" w:color="auto" w:fill="auto"/>
          </w:tcPr>
          <w:p>
            <w:r>
              <w:t>tr_nonsap</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46657</w:t>
            </w:r>
          </w:p>
        </w:tc>
        <w:tc>
          <w:tcPr>
            <w:tcW w:w="360" w:type="dxa"/>
            <w:shd w:val="clear" w:color="auto" w:fill="auto"/>
          </w:tcPr>
          <w:p>
            <w:r>
              <w:t>TEST-TR functional area project</w:t>
            </w:r>
          </w:p>
        </w:tc>
        <w:tc>
          <w:tcPr>
            <w:tcW w:w="360" w:type="dxa"/>
            <w:shd w:val="clear" w:color="auto" w:fill="auto"/>
          </w:tcPr>
          <w:p>
            <w:r>
              <w:t>TEST-TR functional area project</w:t>
            </w:r>
          </w:p>
        </w:tc>
        <w:tc>
          <w:tcPr>
            <w:tcW w:w="360" w:type="dxa"/>
            <w:shd w:val="clear" w:color="auto" w:fill="auto"/>
          </w:tcPr>
          <w:p>
            <w:r>
              <w:t>TEST-TR functional area project</w:t>
            </w:r>
          </w:p>
        </w:tc>
        <w:tc>
          <w:tcPr>
            <w:tcW w:w="360" w:type="dxa"/>
            <w:shd w:val="clear" w:color="auto" w:fill="auto"/>
          </w:tcPr>
          <w:p>
            <w:r>
              <w:t>TR-P10000</w:t>
            </w:r>
          </w:p>
        </w:tc>
        <w:tc>
          <w:tcPr>
            <w:tcW w:w="360" w:type="dxa"/>
            <w:shd w:val="clear" w:color="auto" w:fill="auto"/>
          </w:tcPr>
          <w:p>
            <w:r>
              <w:t>tr_p10000</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44738</w:t>
            </w:r>
          </w:p>
        </w:tc>
        <w:tc>
          <w:tcPr>
            <w:tcW w:w="360" w:type="dxa"/>
            <w:shd w:val="clear" w:color="auto" w:fill="auto"/>
          </w:tcPr>
          <w:p>
            <w:r>
              <w:t>DOR Plant-MZT (Proj - 0062)</w:t>
            </w:r>
          </w:p>
        </w:tc>
        <w:tc>
          <w:tcPr>
            <w:tcW w:w="360" w:type="dxa"/>
            <w:shd w:val="clear" w:color="auto" w:fill="auto"/>
          </w:tcPr>
          <w:p>
            <w:r>
              <w:t>DOR Plant-MZT (Proj - 0062)</w:t>
            </w:r>
          </w:p>
        </w:tc>
        <w:tc>
          <w:tcPr>
            <w:tcW w:w="360" w:type="dxa"/>
            <w:shd w:val="clear" w:color="auto" w:fill="auto"/>
          </w:tcPr>
          <w:p>
            <w:r>
              <w:t>DOR Plant-MZT (Proj - 0062)</w:t>
            </w:r>
          </w:p>
        </w:tc>
        <w:tc>
          <w:tcPr>
            <w:tcW w:w="360" w:type="dxa"/>
            <w:shd w:val="clear" w:color="auto" w:fill="auto"/>
          </w:tcPr>
          <w:p>
            <w:r>
              <w:t>P10062</w:t>
            </w:r>
          </w:p>
        </w:tc>
        <w:tc>
          <w:tcPr>
            <w:tcW w:w="360" w:type="dxa"/>
            <w:shd w:val="clear" w:color="auto" w:fill="auto"/>
          </w:tcPr>
          <w:p>
            <w:r>
              <w:t>p10062</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44739</w:t>
            </w:r>
          </w:p>
        </w:tc>
        <w:tc>
          <w:tcPr>
            <w:tcW w:w="360" w:type="dxa"/>
            <w:shd w:val="clear" w:color="auto" w:fill="auto"/>
          </w:tcPr>
          <w:p>
            <w:r>
              <w:t>DOR Plant-MZT (Proj - 0066)</w:t>
            </w:r>
          </w:p>
        </w:tc>
        <w:tc>
          <w:tcPr>
            <w:tcW w:w="360" w:type="dxa"/>
            <w:shd w:val="clear" w:color="auto" w:fill="auto"/>
          </w:tcPr>
          <w:p>
            <w:r>
              <w:t>DOR Plant-MZT (Proj - 0066)</w:t>
            </w:r>
          </w:p>
        </w:tc>
        <w:tc>
          <w:tcPr>
            <w:tcW w:w="360" w:type="dxa"/>
            <w:shd w:val="clear" w:color="auto" w:fill="auto"/>
          </w:tcPr>
          <w:p>
            <w:r>
              <w:t>DOR Plant-MZT (Proj - 0066)</w:t>
            </w:r>
          </w:p>
        </w:tc>
        <w:tc>
          <w:tcPr>
            <w:tcW w:w="360" w:type="dxa"/>
            <w:shd w:val="clear" w:color="auto" w:fill="auto"/>
          </w:tcPr>
          <w:p>
            <w:r>
              <w:t>P10066</w:t>
            </w:r>
          </w:p>
        </w:tc>
        <w:tc>
          <w:tcPr>
            <w:tcW w:w="360" w:type="dxa"/>
            <w:shd w:val="clear" w:color="auto" w:fill="auto"/>
          </w:tcPr>
          <w:p>
            <w:r>
              <w:t>p10066</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43282</w:t>
            </w:r>
          </w:p>
        </w:tc>
        <w:tc>
          <w:tcPr>
            <w:tcW w:w="360" w:type="dxa"/>
            <w:shd w:val="clear" w:color="auto" w:fill="auto"/>
          </w:tcPr>
          <w:p>
            <w:r>
              <w:t>DOR Plant-E (Proj - 0033)</w:t>
            </w:r>
          </w:p>
        </w:tc>
        <w:tc>
          <w:tcPr>
            <w:tcW w:w="360" w:type="dxa"/>
            <w:shd w:val="clear" w:color="auto" w:fill="auto"/>
          </w:tcPr>
          <w:p>
            <w:r>
              <w:t>DOR Plant-E (Proj - 0033)</w:t>
            </w:r>
          </w:p>
        </w:tc>
        <w:tc>
          <w:tcPr>
            <w:tcW w:w="360" w:type="dxa"/>
            <w:shd w:val="clear" w:color="auto" w:fill="auto"/>
          </w:tcPr>
          <w:p>
            <w:r>
              <w:t>DOR Plant-E (Proj - 0033)</w:t>
            </w:r>
          </w:p>
        </w:tc>
        <w:tc>
          <w:tcPr>
            <w:tcW w:w="360" w:type="dxa"/>
            <w:shd w:val="clear" w:color="auto" w:fill="auto"/>
          </w:tcPr>
          <w:p>
            <w:r>
              <w:t>P10033</w:t>
            </w:r>
          </w:p>
        </w:tc>
        <w:tc>
          <w:tcPr>
            <w:tcW w:w="360" w:type="dxa"/>
            <w:shd w:val="clear" w:color="auto" w:fill="auto"/>
          </w:tcPr>
          <w:p>
            <w:r>
              <w:t>p10033</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43281</w:t>
            </w:r>
          </w:p>
        </w:tc>
        <w:tc>
          <w:tcPr>
            <w:tcW w:w="360" w:type="dxa"/>
            <w:shd w:val="clear" w:color="auto" w:fill="auto"/>
          </w:tcPr>
          <w:p>
            <w:r>
              <w:t>DOR Plant-E (Proj - 0013)</w:t>
            </w:r>
          </w:p>
        </w:tc>
        <w:tc>
          <w:tcPr>
            <w:tcW w:w="360" w:type="dxa"/>
            <w:shd w:val="clear" w:color="auto" w:fill="auto"/>
          </w:tcPr>
          <w:p>
            <w:r>
              <w:t>DOR Plant-E (Proj - 0013)</w:t>
            </w:r>
          </w:p>
        </w:tc>
        <w:tc>
          <w:tcPr>
            <w:tcW w:w="360" w:type="dxa"/>
            <w:shd w:val="clear" w:color="auto" w:fill="auto"/>
          </w:tcPr>
          <w:p>
            <w:r>
              <w:t>DOR Plant-E (Proj - 0013)</w:t>
            </w:r>
          </w:p>
        </w:tc>
        <w:tc>
          <w:tcPr>
            <w:tcW w:w="360" w:type="dxa"/>
            <w:shd w:val="clear" w:color="auto" w:fill="auto"/>
          </w:tcPr>
          <w:p>
            <w:r>
              <w:t>P10013</w:t>
            </w:r>
          </w:p>
        </w:tc>
        <w:tc>
          <w:tcPr>
            <w:tcW w:w="360" w:type="dxa"/>
            <w:shd w:val="clear" w:color="auto" w:fill="auto"/>
          </w:tcPr>
          <w:p>
            <w:r>
              <w:t>p10013</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w:t>
            </w:r>
          </w:p>
        </w:tc>
        <w:tc>
          <w:tcPr>
            <w:tcW w:w="360" w:type="dxa"/>
            <w:shd w:val="clear" w:color="auto" w:fill="auto"/>
          </w:tcPr>
          <w:p>
            <w:r>
              <w:t>KNP Plant-PSM2</w:t>
            </w:r>
          </w:p>
        </w:tc>
        <w:tc>
          <w:tcPr>
            <w:tcW w:w="360" w:type="dxa"/>
            <w:shd w:val="clear" w:color="auto" w:fill="auto"/>
          </w:tcPr>
          <w:p>
            <w:r>
              <w:t>KNP Plant-PSM2</w:t>
            </w:r>
          </w:p>
        </w:tc>
        <w:tc>
          <w:tcPr>
            <w:tcW w:w="360" w:type="dxa"/>
            <w:shd w:val="clear" w:color="auto" w:fill="auto"/>
          </w:tcPr>
          <w:p>
            <w:r>
              <w:t>KNP Plant-PSM2</w:t>
            </w:r>
          </w:p>
        </w:tc>
        <w:tc>
          <w:tcPr>
            <w:tcW w:w="360" w:type="dxa"/>
            <w:shd w:val="clear" w:color="auto" w:fill="auto"/>
          </w:tcPr>
          <w:p>
            <w:r>
              <w:t>PSM2</w:t>
            </w:r>
          </w:p>
        </w:tc>
        <w:tc>
          <w:tcPr>
            <w:tcW w:w="360" w:type="dxa"/>
            <w:shd w:val="clear" w:color="auto" w:fill="auto"/>
          </w:tcPr>
          <w:p>
            <w:r>
              <w:t>psm2</w:t>
            </w:r>
          </w:p>
        </w:tc>
        <w:tc>
          <w:tcPr>
            <w:tcW w:w="360" w:type="dxa"/>
            <w:shd w:val="clear" w:color="auto" w:fill="auto"/>
          </w:tcPr>
          <w:p>
            <w:r>
              <w:t>NCKN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43280</w:t>
            </w:r>
          </w:p>
        </w:tc>
        <w:tc>
          <w:tcPr>
            <w:tcW w:w="360" w:type="dxa"/>
            <w:shd w:val="clear" w:color="auto" w:fill="auto"/>
          </w:tcPr>
          <w:p>
            <w:r>
              <w:t>DOR Plant-E (Proj - 0045)</w:t>
            </w:r>
          </w:p>
        </w:tc>
        <w:tc>
          <w:tcPr>
            <w:tcW w:w="360" w:type="dxa"/>
            <w:shd w:val="clear" w:color="auto" w:fill="auto"/>
          </w:tcPr>
          <w:p>
            <w:r>
              <w:t>DOR Plant-E (Proj - 0045)</w:t>
            </w:r>
          </w:p>
        </w:tc>
        <w:tc>
          <w:tcPr>
            <w:tcW w:w="360" w:type="dxa"/>
            <w:shd w:val="clear" w:color="auto" w:fill="auto"/>
          </w:tcPr>
          <w:p>
            <w:r>
              <w:t>DOR Plant-E (Proj - 0045)</w:t>
            </w:r>
          </w:p>
        </w:tc>
        <w:tc>
          <w:tcPr>
            <w:tcW w:w="360" w:type="dxa"/>
            <w:shd w:val="clear" w:color="auto" w:fill="auto"/>
          </w:tcPr>
          <w:p>
            <w:r>
              <w:t>P10045</w:t>
            </w:r>
          </w:p>
        </w:tc>
        <w:tc>
          <w:tcPr>
            <w:tcW w:w="360" w:type="dxa"/>
            <w:shd w:val="clear" w:color="auto" w:fill="auto"/>
          </w:tcPr>
          <w:p>
            <w:r>
              <w:t>p10045</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w:t>
            </w:r>
          </w:p>
        </w:tc>
        <w:tc>
          <w:tcPr>
            <w:tcW w:w="360" w:type="dxa"/>
            <w:shd w:val="clear" w:color="auto" w:fill="auto"/>
          </w:tcPr>
          <w:p>
            <w:r>
              <w:t>KNP Plant-PSM1</w:t>
            </w:r>
          </w:p>
        </w:tc>
        <w:tc>
          <w:tcPr>
            <w:tcW w:w="360" w:type="dxa"/>
            <w:shd w:val="clear" w:color="auto" w:fill="auto"/>
          </w:tcPr>
          <w:p>
            <w:r>
              <w:t>KNP Plant-PSM1</w:t>
            </w:r>
          </w:p>
        </w:tc>
        <w:tc>
          <w:tcPr>
            <w:tcW w:w="360" w:type="dxa"/>
            <w:shd w:val="clear" w:color="auto" w:fill="auto"/>
          </w:tcPr>
          <w:p>
            <w:r>
              <w:t>KNP Plant-PSM1</w:t>
            </w:r>
          </w:p>
        </w:tc>
        <w:tc>
          <w:tcPr>
            <w:tcW w:w="360" w:type="dxa"/>
            <w:shd w:val="clear" w:color="auto" w:fill="auto"/>
          </w:tcPr>
          <w:p>
            <w:r>
              <w:t>PSM1</w:t>
            </w:r>
          </w:p>
        </w:tc>
        <w:tc>
          <w:tcPr>
            <w:tcW w:w="360" w:type="dxa"/>
            <w:shd w:val="clear" w:color="auto" w:fill="auto"/>
          </w:tcPr>
          <w:p>
            <w:r>
              <w:t>psm1</w:t>
            </w:r>
          </w:p>
        </w:tc>
        <w:tc>
          <w:tcPr>
            <w:tcW w:w="360" w:type="dxa"/>
            <w:shd w:val="clear" w:color="auto" w:fill="auto"/>
          </w:tcPr>
          <w:p>
            <w:r>
              <w:t>NCKN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w:t>
            </w:r>
          </w:p>
        </w:tc>
        <w:tc>
          <w:tcPr>
            <w:tcW w:w="360" w:type="dxa"/>
            <w:shd w:val="clear" w:color="auto" w:fill="auto"/>
          </w:tcPr>
          <w:p>
            <w:r>
              <w:t>GLO Helpdesk</w:t>
            </w:r>
          </w:p>
        </w:tc>
        <w:tc>
          <w:tcPr>
            <w:tcW w:w="360" w:type="dxa"/>
            <w:shd w:val="clear" w:color="auto" w:fill="auto"/>
          </w:tcPr>
          <w:p>
            <w:r>
              <w:t>GLO Helpdesk</w:t>
            </w:r>
          </w:p>
        </w:tc>
        <w:tc>
          <w:tcPr>
            <w:tcW w:w="360" w:type="dxa"/>
            <w:shd w:val="clear" w:color="auto" w:fill="auto"/>
          </w:tcPr>
          <w:p>
            <w:r>
              <w:t>GLO Helpdesk</w:t>
            </w:r>
          </w:p>
        </w:tc>
        <w:tc>
          <w:tcPr>
            <w:tcW w:w="360" w:type="dxa"/>
            <w:shd w:val="clear" w:color="auto" w:fill="auto"/>
          </w:tcPr>
          <w:p>
            <w:r>
              <w:t>HELP</w:t>
            </w:r>
          </w:p>
        </w:tc>
        <w:tc>
          <w:tcPr>
            <w:tcW w:w="360" w:type="dxa"/>
            <w:shd w:val="clear" w:color="auto" w:fill="auto"/>
          </w:tcPr>
          <w:p>
            <w:r>
              <w:t>help</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40</w:t>
            </w:r>
          </w:p>
        </w:tc>
        <w:tc>
          <w:tcPr>
            <w:tcW w:w="360" w:type="dxa"/>
            <w:shd w:val="clear" w:color="auto" w:fill="auto"/>
          </w:tcPr>
          <w:p>
            <w:r>
              <w:t>GLO Administration</w:t>
            </w:r>
          </w:p>
        </w:tc>
        <w:tc>
          <w:tcPr>
            <w:tcW w:w="360" w:type="dxa"/>
            <w:shd w:val="clear" w:color="auto" w:fill="auto"/>
          </w:tcPr>
          <w:p>
            <w:r>
              <w:t>GLO Administration</w:t>
            </w:r>
          </w:p>
        </w:tc>
        <w:tc>
          <w:tcPr>
            <w:tcW w:w="360" w:type="dxa"/>
            <w:shd w:val="clear" w:color="auto" w:fill="auto"/>
          </w:tcPr>
          <w:p>
            <w:r>
              <w:t>GLO Administration</w:t>
            </w:r>
          </w:p>
        </w:tc>
        <w:tc>
          <w:tcPr>
            <w:tcW w:w="360" w:type="dxa"/>
            <w:shd w:val="clear" w:color="auto" w:fill="auto"/>
          </w:tcPr>
          <w:p>
            <w:r>
              <w:t>ADM</w:t>
            </w:r>
          </w:p>
        </w:tc>
        <w:tc>
          <w:tcPr>
            <w:tcW w:w="360" w:type="dxa"/>
            <w:shd w:val="clear" w:color="auto" w:fill="auto"/>
          </w:tcPr>
          <w:p>
            <w:r>
              <w:t>adm</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46650</w:t>
            </w:r>
          </w:p>
        </w:tc>
        <w:tc>
          <w:tcPr>
            <w:tcW w:w="360" w:type="dxa"/>
            <w:shd w:val="clear" w:color="auto" w:fill="auto"/>
          </w:tcPr>
          <w:p>
            <w:r>
              <w:t>TEST-DE functional area non-SAP</w:t>
            </w:r>
          </w:p>
        </w:tc>
        <w:tc>
          <w:tcPr>
            <w:tcW w:w="360" w:type="dxa"/>
            <w:shd w:val="clear" w:color="auto" w:fill="auto"/>
          </w:tcPr>
          <w:p>
            <w:r>
              <w:t>TEST-DE functional area non-SAP</w:t>
            </w:r>
          </w:p>
        </w:tc>
        <w:tc>
          <w:tcPr>
            <w:tcW w:w="360" w:type="dxa"/>
            <w:shd w:val="clear" w:color="auto" w:fill="auto"/>
          </w:tcPr>
          <w:p>
            <w:r>
              <w:t>TEST-DE functional area non-SAP</w:t>
            </w:r>
          </w:p>
        </w:tc>
        <w:tc>
          <w:tcPr>
            <w:tcW w:w="360" w:type="dxa"/>
            <w:shd w:val="clear" w:color="auto" w:fill="auto"/>
          </w:tcPr>
          <w:p>
            <w:r>
              <w:t>DE-NONSAP</w:t>
            </w:r>
          </w:p>
        </w:tc>
        <w:tc>
          <w:tcPr>
            <w:tcW w:w="360" w:type="dxa"/>
            <w:shd w:val="clear" w:color="auto" w:fill="auto"/>
          </w:tcPr>
          <w:p>
            <w:r>
              <w:t>de_nonsap</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44737</w:t>
            </w:r>
          </w:p>
        </w:tc>
        <w:tc>
          <w:tcPr>
            <w:tcW w:w="360" w:type="dxa"/>
            <w:shd w:val="clear" w:color="auto" w:fill="auto"/>
          </w:tcPr>
          <w:p>
            <w:r>
              <w:t>DOR Plant-MZT (Proj - 0058)</w:t>
            </w:r>
          </w:p>
        </w:tc>
        <w:tc>
          <w:tcPr>
            <w:tcW w:w="360" w:type="dxa"/>
            <w:shd w:val="clear" w:color="auto" w:fill="auto"/>
          </w:tcPr>
          <w:p>
            <w:r>
              <w:t>DOR Plant-MZT (Proj - 0058)</w:t>
            </w:r>
          </w:p>
        </w:tc>
        <w:tc>
          <w:tcPr>
            <w:tcW w:w="360" w:type="dxa"/>
            <w:shd w:val="clear" w:color="auto" w:fill="auto"/>
          </w:tcPr>
          <w:p>
            <w:r>
              <w:t>DOR Plant-MZT (Proj - 0058)</w:t>
            </w:r>
          </w:p>
        </w:tc>
        <w:tc>
          <w:tcPr>
            <w:tcW w:w="360" w:type="dxa"/>
            <w:shd w:val="clear" w:color="auto" w:fill="auto"/>
          </w:tcPr>
          <w:p>
            <w:r>
              <w:t>P10058</w:t>
            </w:r>
          </w:p>
        </w:tc>
        <w:tc>
          <w:tcPr>
            <w:tcW w:w="360" w:type="dxa"/>
            <w:shd w:val="clear" w:color="auto" w:fill="auto"/>
          </w:tcPr>
          <w:p>
            <w:r>
              <w:t>p10058</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45284</w:t>
            </w:r>
          </w:p>
        </w:tc>
        <w:tc>
          <w:tcPr>
            <w:tcW w:w="360" w:type="dxa"/>
            <w:shd w:val="clear" w:color="auto" w:fill="auto"/>
          </w:tcPr>
          <w:p>
            <w:r>
              <w:t>DOR Plant-CI (Proj - 0006)</w:t>
            </w:r>
          </w:p>
        </w:tc>
        <w:tc>
          <w:tcPr>
            <w:tcW w:w="360" w:type="dxa"/>
            <w:shd w:val="clear" w:color="auto" w:fill="auto"/>
          </w:tcPr>
          <w:p>
            <w:r>
              <w:t>DOR Plant-CI (Proj - 0006)</w:t>
            </w:r>
          </w:p>
        </w:tc>
        <w:tc>
          <w:tcPr>
            <w:tcW w:w="360" w:type="dxa"/>
            <w:shd w:val="clear" w:color="auto" w:fill="auto"/>
          </w:tcPr>
          <w:p>
            <w:r>
              <w:t>DOR Plant-CI (Proj - 0006)</w:t>
            </w:r>
          </w:p>
        </w:tc>
        <w:tc>
          <w:tcPr>
            <w:tcW w:w="360" w:type="dxa"/>
            <w:shd w:val="clear" w:color="auto" w:fill="auto"/>
          </w:tcPr>
          <w:p>
            <w:r>
              <w:t>P10006</w:t>
            </w:r>
          </w:p>
        </w:tc>
        <w:tc>
          <w:tcPr>
            <w:tcW w:w="360" w:type="dxa"/>
            <w:shd w:val="clear" w:color="auto" w:fill="auto"/>
          </w:tcPr>
          <w:p>
            <w:r>
              <w:t>p10006</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45286</w:t>
            </w:r>
          </w:p>
        </w:tc>
        <w:tc>
          <w:tcPr>
            <w:tcW w:w="360" w:type="dxa"/>
            <w:shd w:val="clear" w:color="auto" w:fill="auto"/>
          </w:tcPr>
          <w:p>
            <w:r>
              <w:t>DOR Plant-CI (Proj - 0039)</w:t>
            </w:r>
          </w:p>
        </w:tc>
        <w:tc>
          <w:tcPr>
            <w:tcW w:w="360" w:type="dxa"/>
            <w:shd w:val="clear" w:color="auto" w:fill="auto"/>
          </w:tcPr>
          <w:p>
            <w:r>
              <w:t>DOR Plant-CI (Proj - 0039)</w:t>
            </w:r>
          </w:p>
        </w:tc>
        <w:tc>
          <w:tcPr>
            <w:tcW w:w="360" w:type="dxa"/>
            <w:shd w:val="clear" w:color="auto" w:fill="auto"/>
          </w:tcPr>
          <w:p>
            <w:r>
              <w:t>DOR Plant-CI (Proj - 0039)</w:t>
            </w:r>
          </w:p>
        </w:tc>
        <w:tc>
          <w:tcPr>
            <w:tcW w:w="360" w:type="dxa"/>
            <w:shd w:val="clear" w:color="auto" w:fill="auto"/>
          </w:tcPr>
          <w:p>
            <w:r>
              <w:t>P10039</w:t>
            </w:r>
          </w:p>
        </w:tc>
        <w:tc>
          <w:tcPr>
            <w:tcW w:w="360" w:type="dxa"/>
            <w:shd w:val="clear" w:color="auto" w:fill="auto"/>
          </w:tcPr>
          <w:p>
            <w:r>
              <w:t>p10039</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45285</w:t>
            </w:r>
          </w:p>
        </w:tc>
        <w:tc>
          <w:tcPr>
            <w:tcW w:w="360" w:type="dxa"/>
            <w:shd w:val="clear" w:color="auto" w:fill="auto"/>
          </w:tcPr>
          <w:p>
            <w:r>
              <w:t>DOR Plant-CI (Proj - 0036)</w:t>
            </w:r>
          </w:p>
        </w:tc>
        <w:tc>
          <w:tcPr>
            <w:tcW w:w="360" w:type="dxa"/>
            <w:shd w:val="clear" w:color="auto" w:fill="auto"/>
          </w:tcPr>
          <w:p>
            <w:r>
              <w:t>DOR Plant-CI (Proj - 0036)</w:t>
            </w:r>
          </w:p>
        </w:tc>
        <w:tc>
          <w:tcPr>
            <w:tcW w:w="360" w:type="dxa"/>
            <w:shd w:val="clear" w:color="auto" w:fill="auto"/>
          </w:tcPr>
          <w:p>
            <w:r>
              <w:t>DOR Plant-CI (Proj - 0036)</w:t>
            </w:r>
          </w:p>
        </w:tc>
        <w:tc>
          <w:tcPr>
            <w:tcW w:w="360" w:type="dxa"/>
            <w:shd w:val="clear" w:color="auto" w:fill="auto"/>
          </w:tcPr>
          <w:p>
            <w:r>
              <w:t>P10036</w:t>
            </w:r>
          </w:p>
        </w:tc>
        <w:tc>
          <w:tcPr>
            <w:tcW w:w="360" w:type="dxa"/>
            <w:shd w:val="clear" w:color="auto" w:fill="auto"/>
          </w:tcPr>
          <w:p>
            <w:r>
              <w:t>p10036</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49154</w:t>
            </w:r>
          </w:p>
        </w:tc>
        <w:tc>
          <w:tcPr>
            <w:tcW w:w="360" w:type="dxa"/>
            <w:shd w:val="clear" w:color="auto" w:fill="auto"/>
          </w:tcPr>
          <w:p>
            <w:r>
              <w:t>TEST-CP as project</w:t>
            </w:r>
          </w:p>
        </w:tc>
        <w:tc>
          <w:tcPr>
            <w:tcW w:w="360" w:type="dxa"/>
            <w:shd w:val="clear" w:color="auto" w:fill="auto"/>
          </w:tcPr>
          <w:p>
            <w:r>
              <w:t>TEST-CP as project</w:t>
            </w:r>
          </w:p>
        </w:tc>
        <w:tc>
          <w:tcPr>
            <w:tcW w:w="360" w:type="dxa"/>
            <w:shd w:val="clear" w:color="auto" w:fill="auto"/>
          </w:tcPr>
          <w:p>
            <w:r>
              <w:t>TEST-CP as project</w:t>
            </w:r>
          </w:p>
        </w:tc>
        <w:tc>
          <w:tcPr>
            <w:tcW w:w="360" w:type="dxa"/>
            <w:shd w:val="clear" w:color="auto" w:fill="auto"/>
          </w:tcPr>
          <w:p>
            <w:r>
              <w:t>P10001</w:t>
            </w:r>
          </w:p>
        </w:tc>
        <w:tc>
          <w:tcPr>
            <w:tcW w:w="360" w:type="dxa"/>
            <w:shd w:val="clear" w:color="auto" w:fill="auto"/>
          </w:tcPr>
          <w:p>
            <w:r>
              <w:t>p10001</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43347</w:t>
            </w:r>
          </w:p>
        </w:tc>
        <w:tc>
          <w:tcPr>
            <w:tcW w:w="360" w:type="dxa"/>
            <w:shd w:val="clear" w:color="auto" w:fill="auto"/>
          </w:tcPr>
          <w:p>
            <w:r>
              <w:t>SHK Administration</w:t>
            </w:r>
          </w:p>
        </w:tc>
        <w:tc>
          <w:tcPr>
            <w:tcW w:w="360" w:type="dxa"/>
            <w:shd w:val="clear" w:color="auto" w:fill="auto"/>
          </w:tcPr>
          <w:p>
            <w:r>
              <w:t>SHK Administration</w:t>
            </w:r>
          </w:p>
        </w:tc>
        <w:tc>
          <w:tcPr>
            <w:tcW w:w="360" w:type="dxa"/>
            <w:shd w:val="clear" w:color="auto" w:fill="auto"/>
          </w:tcPr>
          <w:p>
            <w:r>
              <w:t>SHK Administration</w:t>
            </w:r>
          </w:p>
        </w:tc>
        <w:tc>
          <w:tcPr>
            <w:tcW w:w="360" w:type="dxa"/>
            <w:shd w:val="clear" w:color="auto" w:fill="auto"/>
          </w:tcPr>
          <w:p>
            <w:r>
              <w:t>SITE</w:t>
            </w:r>
          </w:p>
        </w:tc>
        <w:tc>
          <w:tcPr>
            <w:tcW w:w="360" w:type="dxa"/>
            <w:shd w:val="clear" w:color="auto" w:fill="auto"/>
          </w:tcPr>
          <w:p>
            <w:r>
              <w:t>site</w:t>
            </w:r>
          </w:p>
        </w:tc>
        <w:tc>
          <w:tcPr>
            <w:tcW w:w="360" w:type="dxa"/>
            <w:shd w:val="clear" w:color="auto" w:fill="auto"/>
          </w:tcPr>
          <w:p>
            <w:r>
              <w:t>CJM9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47114</w:t>
            </w:r>
          </w:p>
        </w:tc>
        <w:tc>
          <w:tcPr>
            <w:tcW w:w="360" w:type="dxa"/>
            <w:shd w:val="clear" w:color="auto" w:fill="auto"/>
          </w:tcPr>
          <w:p>
            <w:r>
              <w:t>WSS QHSE</w:t>
            </w:r>
          </w:p>
        </w:tc>
        <w:tc>
          <w:tcPr>
            <w:tcW w:w="360" w:type="dxa"/>
            <w:shd w:val="clear" w:color="auto" w:fill="auto"/>
          </w:tcPr>
          <w:p>
            <w:r>
              <w:t>WSS QHSE</w:t>
            </w:r>
          </w:p>
        </w:tc>
        <w:tc>
          <w:tcPr>
            <w:tcW w:w="360" w:type="dxa"/>
            <w:shd w:val="clear" w:color="auto" w:fill="auto"/>
          </w:tcPr>
          <w:p>
            <w:r>
              <w:t>WSS QHSE</w:t>
            </w:r>
          </w:p>
        </w:tc>
        <w:tc>
          <w:tcPr>
            <w:tcW w:w="360" w:type="dxa"/>
            <w:shd w:val="clear" w:color="auto" w:fill="auto"/>
          </w:tcPr>
          <w:p>
            <w:r>
              <w:t>QHSE</w:t>
            </w:r>
          </w:p>
        </w:tc>
        <w:tc>
          <w:tcPr>
            <w:tcW w:w="360" w:type="dxa"/>
            <w:shd w:val="clear" w:color="auto" w:fill="auto"/>
          </w:tcPr>
          <w:p>
            <w:r>
              <w:t>qhse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43154</w:t>
            </w:r>
          </w:p>
        </w:tc>
        <w:tc>
          <w:tcPr>
            <w:tcW w:w="360" w:type="dxa"/>
            <w:shd w:val="clear" w:color="auto" w:fill="auto"/>
          </w:tcPr>
          <w:p>
            <w:r>
              <w:t>DOR Plant-CI (Proj - 0087)</w:t>
            </w:r>
          </w:p>
        </w:tc>
        <w:tc>
          <w:tcPr>
            <w:tcW w:w="360" w:type="dxa"/>
            <w:shd w:val="clear" w:color="auto" w:fill="auto"/>
          </w:tcPr>
          <w:p>
            <w:r>
              <w:t>DOR Plant-CI (Proj - 0087)</w:t>
            </w:r>
          </w:p>
        </w:tc>
        <w:tc>
          <w:tcPr>
            <w:tcW w:w="360" w:type="dxa"/>
            <w:shd w:val="clear" w:color="auto" w:fill="auto"/>
          </w:tcPr>
          <w:p>
            <w:r>
              <w:t>DOR Plant-CI (Proj - 0087)</w:t>
            </w:r>
          </w:p>
        </w:tc>
        <w:tc>
          <w:tcPr>
            <w:tcW w:w="360" w:type="dxa"/>
            <w:shd w:val="clear" w:color="auto" w:fill="auto"/>
          </w:tcPr>
          <w:p>
            <w:r>
              <w:t>P10087</w:t>
            </w:r>
          </w:p>
        </w:tc>
        <w:tc>
          <w:tcPr>
            <w:tcW w:w="360" w:type="dxa"/>
            <w:shd w:val="clear" w:color="auto" w:fill="auto"/>
          </w:tcPr>
          <w:p>
            <w:r>
              <w:t>p10087</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45299</w:t>
            </w:r>
          </w:p>
        </w:tc>
        <w:tc>
          <w:tcPr>
            <w:tcW w:w="360" w:type="dxa"/>
            <w:shd w:val="clear" w:color="auto" w:fill="auto"/>
          </w:tcPr>
          <w:p>
            <w:r>
              <w:t>DOR Plant-FL (Proj - 0038)</w:t>
            </w:r>
          </w:p>
        </w:tc>
        <w:tc>
          <w:tcPr>
            <w:tcW w:w="360" w:type="dxa"/>
            <w:shd w:val="clear" w:color="auto" w:fill="auto"/>
          </w:tcPr>
          <w:p>
            <w:r>
              <w:t>DOR Plant-FL (Proj - 0038)</w:t>
            </w:r>
          </w:p>
        </w:tc>
        <w:tc>
          <w:tcPr>
            <w:tcW w:w="360" w:type="dxa"/>
            <w:shd w:val="clear" w:color="auto" w:fill="auto"/>
          </w:tcPr>
          <w:p>
            <w:r>
              <w:t>DOR Plant-FL (Proj - 0038)</w:t>
            </w:r>
          </w:p>
        </w:tc>
        <w:tc>
          <w:tcPr>
            <w:tcW w:w="360" w:type="dxa"/>
            <w:shd w:val="clear" w:color="auto" w:fill="auto"/>
          </w:tcPr>
          <w:p>
            <w:r>
              <w:t>P10038</w:t>
            </w:r>
          </w:p>
        </w:tc>
        <w:tc>
          <w:tcPr>
            <w:tcW w:w="360" w:type="dxa"/>
            <w:shd w:val="clear" w:color="auto" w:fill="auto"/>
          </w:tcPr>
          <w:p>
            <w:r>
              <w:t>p10038</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43296</w:t>
            </w:r>
          </w:p>
        </w:tc>
        <w:tc>
          <w:tcPr>
            <w:tcW w:w="360" w:type="dxa"/>
            <w:shd w:val="clear" w:color="auto" w:fill="auto"/>
          </w:tcPr>
          <w:p>
            <w:r>
              <w:t>NGL Administration</w:t>
            </w:r>
          </w:p>
        </w:tc>
        <w:tc>
          <w:tcPr>
            <w:tcW w:w="360" w:type="dxa"/>
            <w:shd w:val="clear" w:color="auto" w:fill="auto"/>
          </w:tcPr>
          <w:p>
            <w:r>
              <w:t>NGL Administration</w:t>
            </w:r>
          </w:p>
        </w:tc>
        <w:tc>
          <w:tcPr>
            <w:tcW w:w="360" w:type="dxa"/>
            <w:shd w:val="clear" w:color="auto" w:fill="auto"/>
          </w:tcPr>
          <w:p>
            <w:r>
              <w:t>NGL Administration</w:t>
            </w:r>
          </w:p>
        </w:tc>
        <w:tc>
          <w:tcPr>
            <w:tcW w:w="360" w:type="dxa"/>
            <w:shd w:val="clear" w:color="auto" w:fill="auto"/>
          </w:tcPr>
          <w:p>
            <w:r>
              <w:t>ADM</w:t>
            </w:r>
          </w:p>
        </w:tc>
        <w:tc>
          <w:tcPr>
            <w:tcW w:w="360" w:type="dxa"/>
            <w:shd w:val="clear" w:color="auto" w:fill="auto"/>
          </w:tcPr>
          <w:p>
            <w:r>
              <w:t>adm</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43297</w:t>
            </w:r>
          </w:p>
        </w:tc>
        <w:tc>
          <w:tcPr>
            <w:tcW w:w="360" w:type="dxa"/>
            <w:shd w:val="clear" w:color="auto" w:fill="auto"/>
          </w:tcPr>
          <w:p>
            <w:r>
              <w:t>NGL Engineering</w:t>
            </w:r>
          </w:p>
        </w:tc>
        <w:tc>
          <w:tcPr>
            <w:tcW w:w="360" w:type="dxa"/>
            <w:shd w:val="clear" w:color="auto" w:fill="auto"/>
          </w:tcPr>
          <w:p>
            <w:r>
              <w:t>NGL Engineering</w:t>
            </w:r>
          </w:p>
        </w:tc>
        <w:tc>
          <w:tcPr>
            <w:tcW w:w="360" w:type="dxa"/>
            <w:shd w:val="clear" w:color="auto" w:fill="auto"/>
          </w:tcPr>
          <w:p>
            <w:r>
              <w:t>NGL Engineering</w:t>
            </w:r>
          </w:p>
        </w:tc>
        <w:tc>
          <w:tcPr>
            <w:tcW w:w="360" w:type="dxa"/>
            <w:shd w:val="clear" w:color="auto" w:fill="auto"/>
          </w:tcPr>
          <w:p>
            <w:r>
              <w:t>ENG</w:t>
            </w:r>
          </w:p>
        </w:tc>
        <w:tc>
          <w:tcPr>
            <w:tcW w:w="360" w:type="dxa"/>
            <w:shd w:val="clear" w:color="auto" w:fill="auto"/>
          </w:tcPr>
          <w:p>
            <w:r>
              <w:t>eng</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43298</w:t>
            </w:r>
          </w:p>
        </w:tc>
        <w:tc>
          <w:tcPr>
            <w:tcW w:w="360" w:type="dxa"/>
            <w:shd w:val="clear" w:color="auto" w:fill="auto"/>
          </w:tcPr>
          <w:p>
            <w:r>
              <w:t>NGL QHSE</w:t>
            </w:r>
          </w:p>
        </w:tc>
        <w:tc>
          <w:tcPr>
            <w:tcW w:w="360" w:type="dxa"/>
            <w:shd w:val="clear" w:color="auto" w:fill="auto"/>
          </w:tcPr>
          <w:p>
            <w:r>
              <w:t>NGL QHSE</w:t>
            </w:r>
          </w:p>
        </w:tc>
        <w:tc>
          <w:tcPr>
            <w:tcW w:w="360" w:type="dxa"/>
            <w:shd w:val="clear" w:color="auto" w:fill="auto"/>
          </w:tcPr>
          <w:p>
            <w:r>
              <w:t>NGL QHSE</w:t>
            </w:r>
          </w:p>
        </w:tc>
        <w:tc>
          <w:tcPr>
            <w:tcW w:w="360" w:type="dxa"/>
            <w:shd w:val="clear" w:color="auto" w:fill="auto"/>
          </w:tcPr>
          <w:p>
            <w:r>
              <w:t>QHSE</w:t>
            </w:r>
          </w:p>
        </w:tc>
        <w:tc>
          <w:tcPr>
            <w:tcW w:w="360" w:type="dxa"/>
            <w:shd w:val="clear" w:color="auto" w:fill="auto"/>
          </w:tcPr>
          <w:p>
            <w:r>
              <w:t>qhse</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w:t>
            </w:r>
          </w:p>
        </w:tc>
        <w:tc>
          <w:tcPr>
            <w:tcW w:w="360" w:type="dxa"/>
            <w:shd w:val="clear" w:color="auto" w:fill="auto"/>
          </w:tcPr>
          <w:p>
            <w:r>
              <w:t>43299</w:t>
            </w:r>
          </w:p>
        </w:tc>
        <w:tc>
          <w:tcPr>
            <w:tcW w:w="360" w:type="dxa"/>
            <w:shd w:val="clear" w:color="auto" w:fill="auto"/>
          </w:tcPr>
          <w:p>
            <w:r>
              <w:t>NGL Production Solids</w:t>
            </w:r>
          </w:p>
        </w:tc>
        <w:tc>
          <w:tcPr>
            <w:tcW w:w="360" w:type="dxa"/>
            <w:shd w:val="clear" w:color="auto" w:fill="auto"/>
          </w:tcPr>
          <w:p>
            <w:r>
              <w:t>NGL Production Solids</w:t>
            </w:r>
          </w:p>
        </w:tc>
        <w:tc>
          <w:tcPr>
            <w:tcW w:w="360" w:type="dxa"/>
            <w:shd w:val="clear" w:color="auto" w:fill="auto"/>
          </w:tcPr>
          <w:p>
            <w:r>
              <w:t>NGL Production Solids</w:t>
            </w:r>
          </w:p>
        </w:tc>
        <w:tc>
          <w:tcPr>
            <w:tcW w:w="360" w:type="dxa"/>
            <w:shd w:val="clear" w:color="auto" w:fill="auto"/>
          </w:tcPr>
          <w:p>
            <w:r>
              <w:t>SOL</w:t>
            </w:r>
          </w:p>
        </w:tc>
        <w:tc>
          <w:tcPr>
            <w:tcW w:w="360" w:type="dxa"/>
            <w:shd w:val="clear" w:color="auto" w:fill="auto"/>
          </w:tcPr>
          <w:p>
            <w:r>
              <w:t>sol</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43359</w:t>
            </w:r>
          </w:p>
        </w:tc>
        <w:tc>
          <w:tcPr>
            <w:tcW w:w="360" w:type="dxa"/>
            <w:shd w:val="clear" w:color="auto" w:fill="auto"/>
          </w:tcPr>
          <w:p>
            <w:r>
              <w:t>KCY Plant-K3 (Form)</w:t>
            </w:r>
          </w:p>
        </w:tc>
        <w:tc>
          <w:tcPr>
            <w:tcW w:w="360" w:type="dxa"/>
            <w:shd w:val="clear" w:color="auto" w:fill="auto"/>
          </w:tcPr>
          <w:p>
            <w:r>
              <w:t>KCY Plant-K3 (Form)</w:t>
            </w:r>
          </w:p>
        </w:tc>
        <w:tc>
          <w:tcPr>
            <w:tcW w:w="360" w:type="dxa"/>
            <w:shd w:val="clear" w:color="auto" w:fill="auto"/>
          </w:tcPr>
          <w:p>
            <w:r>
              <w:t>KCY Plant-K3 (Form)</w:t>
            </w:r>
          </w:p>
        </w:tc>
        <w:tc>
          <w:tcPr>
            <w:tcW w:w="360" w:type="dxa"/>
            <w:shd w:val="clear" w:color="auto" w:fill="auto"/>
          </w:tcPr>
          <w:p>
            <w:r>
              <w:t>K3</w:t>
            </w:r>
          </w:p>
        </w:tc>
        <w:tc>
          <w:tcPr>
            <w:tcW w:w="360" w:type="dxa"/>
            <w:shd w:val="clear" w:color="auto" w:fill="auto"/>
          </w:tcPr>
          <w:p>
            <w:r>
              <w:t>k3</w:t>
            </w:r>
          </w:p>
        </w:tc>
        <w:tc>
          <w:tcPr>
            <w:tcW w:w="360" w:type="dxa"/>
            <w:shd w:val="clear" w:color="auto" w:fill="auto"/>
          </w:tcPr>
          <w:p>
            <w:r>
              <w:t>CJJ2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43358</w:t>
            </w:r>
          </w:p>
        </w:tc>
        <w:tc>
          <w:tcPr>
            <w:tcW w:w="360" w:type="dxa"/>
            <w:shd w:val="clear" w:color="auto" w:fill="auto"/>
          </w:tcPr>
          <w:p>
            <w:r>
              <w:t>KCY Plant-K2 (Form)</w:t>
            </w:r>
          </w:p>
        </w:tc>
        <w:tc>
          <w:tcPr>
            <w:tcW w:w="360" w:type="dxa"/>
            <w:shd w:val="clear" w:color="auto" w:fill="auto"/>
          </w:tcPr>
          <w:p>
            <w:r>
              <w:t>KCY Plant-K2 (Form)</w:t>
            </w:r>
          </w:p>
        </w:tc>
        <w:tc>
          <w:tcPr>
            <w:tcW w:w="360" w:type="dxa"/>
            <w:shd w:val="clear" w:color="auto" w:fill="auto"/>
          </w:tcPr>
          <w:p>
            <w:r>
              <w:t>KCY Plant-K2 (Form)</w:t>
            </w:r>
          </w:p>
        </w:tc>
        <w:tc>
          <w:tcPr>
            <w:tcW w:w="360" w:type="dxa"/>
            <w:shd w:val="clear" w:color="auto" w:fill="auto"/>
          </w:tcPr>
          <w:p>
            <w:r>
              <w:t>K2</w:t>
            </w:r>
          </w:p>
        </w:tc>
        <w:tc>
          <w:tcPr>
            <w:tcW w:w="360" w:type="dxa"/>
            <w:shd w:val="clear" w:color="auto" w:fill="auto"/>
          </w:tcPr>
          <w:p>
            <w:r>
              <w:t>k2</w:t>
            </w:r>
          </w:p>
        </w:tc>
        <w:tc>
          <w:tcPr>
            <w:tcW w:w="360" w:type="dxa"/>
            <w:shd w:val="clear" w:color="auto" w:fill="auto"/>
          </w:tcPr>
          <w:p>
            <w:r>
              <w:t>CJJ2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43357</w:t>
            </w:r>
          </w:p>
        </w:tc>
        <w:tc>
          <w:tcPr>
            <w:tcW w:w="360" w:type="dxa"/>
            <w:shd w:val="clear" w:color="auto" w:fill="auto"/>
          </w:tcPr>
          <w:p>
            <w:r>
              <w:t>KCY Plant-K1 (Form)</w:t>
            </w:r>
          </w:p>
        </w:tc>
        <w:tc>
          <w:tcPr>
            <w:tcW w:w="360" w:type="dxa"/>
            <w:shd w:val="clear" w:color="auto" w:fill="auto"/>
          </w:tcPr>
          <w:p>
            <w:r>
              <w:t>KCY Plant-K1 (Form)</w:t>
            </w:r>
          </w:p>
        </w:tc>
        <w:tc>
          <w:tcPr>
            <w:tcW w:w="360" w:type="dxa"/>
            <w:shd w:val="clear" w:color="auto" w:fill="auto"/>
          </w:tcPr>
          <w:p>
            <w:r>
              <w:t>KCY Plant-K1 (Form)</w:t>
            </w:r>
          </w:p>
        </w:tc>
        <w:tc>
          <w:tcPr>
            <w:tcW w:w="360" w:type="dxa"/>
            <w:shd w:val="clear" w:color="auto" w:fill="auto"/>
          </w:tcPr>
          <w:p>
            <w:r>
              <w:t>K1</w:t>
            </w:r>
          </w:p>
        </w:tc>
        <w:tc>
          <w:tcPr>
            <w:tcW w:w="360" w:type="dxa"/>
            <w:shd w:val="clear" w:color="auto" w:fill="auto"/>
          </w:tcPr>
          <w:p>
            <w:r>
              <w:t>k1</w:t>
            </w:r>
          </w:p>
        </w:tc>
        <w:tc>
          <w:tcPr>
            <w:tcW w:w="360" w:type="dxa"/>
            <w:shd w:val="clear" w:color="auto" w:fill="auto"/>
          </w:tcPr>
          <w:p>
            <w:r>
              <w:t>CJJ2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43360</w:t>
            </w:r>
          </w:p>
        </w:tc>
        <w:tc>
          <w:tcPr>
            <w:tcW w:w="360" w:type="dxa"/>
            <w:shd w:val="clear" w:color="auto" w:fill="auto"/>
          </w:tcPr>
          <w:p>
            <w:r>
              <w:t>KCY Plant-K4 (Form)</w:t>
            </w:r>
          </w:p>
        </w:tc>
        <w:tc>
          <w:tcPr>
            <w:tcW w:w="360" w:type="dxa"/>
            <w:shd w:val="clear" w:color="auto" w:fill="auto"/>
          </w:tcPr>
          <w:p>
            <w:r>
              <w:t>KCY Plant-K4 (Form)</w:t>
            </w:r>
          </w:p>
        </w:tc>
        <w:tc>
          <w:tcPr>
            <w:tcW w:w="360" w:type="dxa"/>
            <w:shd w:val="clear" w:color="auto" w:fill="auto"/>
          </w:tcPr>
          <w:p>
            <w:r>
              <w:t>KCY Plant-K4 (Form)</w:t>
            </w:r>
          </w:p>
        </w:tc>
        <w:tc>
          <w:tcPr>
            <w:tcW w:w="360" w:type="dxa"/>
            <w:shd w:val="clear" w:color="auto" w:fill="auto"/>
          </w:tcPr>
          <w:p>
            <w:r>
              <w:t>K4</w:t>
            </w:r>
          </w:p>
        </w:tc>
        <w:tc>
          <w:tcPr>
            <w:tcW w:w="360" w:type="dxa"/>
            <w:shd w:val="clear" w:color="auto" w:fill="auto"/>
          </w:tcPr>
          <w:p>
            <w:r>
              <w:t>k4</w:t>
            </w:r>
          </w:p>
        </w:tc>
        <w:tc>
          <w:tcPr>
            <w:tcW w:w="360" w:type="dxa"/>
            <w:shd w:val="clear" w:color="auto" w:fill="auto"/>
          </w:tcPr>
          <w:p>
            <w:r>
              <w:t>CJJ2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43361</w:t>
            </w:r>
          </w:p>
        </w:tc>
        <w:tc>
          <w:tcPr>
            <w:tcW w:w="360" w:type="dxa"/>
            <w:shd w:val="clear" w:color="auto" w:fill="auto"/>
          </w:tcPr>
          <w:p>
            <w:r>
              <w:t>KCY Plant-K6 (AI)</w:t>
            </w:r>
          </w:p>
        </w:tc>
        <w:tc>
          <w:tcPr>
            <w:tcW w:w="360" w:type="dxa"/>
            <w:shd w:val="clear" w:color="auto" w:fill="auto"/>
          </w:tcPr>
          <w:p>
            <w:r>
              <w:t>KCY Plant-K6 (AI)</w:t>
            </w:r>
          </w:p>
        </w:tc>
        <w:tc>
          <w:tcPr>
            <w:tcW w:w="360" w:type="dxa"/>
            <w:shd w:val="clear" w:color="auto" w:fill="auto"/>
          </w:tcPr>
          <w:p>
            <w:r>
              <w:t>KCY Plant-K6 (AI)</w:t>
            </w:r>
          </w:p>
        </w:tc>
        <w:tc>
          <w:tcPr>
            <w:tcW w:w="360" w:type="dxa"/>
            <w:shd w:val="clear" w:color="auto" w:fill="auto"/>
          </w:tcPr>
          <w:p>
            <w:r>
              <w:t>K6</w:t>
            </w:r>
          </w:p>
        </w:tc>
        <w:tc>
          <w:tcPr>
            <w:tcW w:w="360" w:type="dxa"/>
            <w:shd w:val="clear" w:color="auto" w:fill="auto"/>
          </w:tcPr>
          <w:p>
            <w:r>
              <w:t>k6</w:t>
            </w:r>
          </w:p>
        </w:tc>
        <w:tc>
          <w:tcPr>
            <w:tcW w:w="360" w:type="dxa"/>
            <w:shd w:val="clear" w:color="auto" w:fill="auto"/>
          </w:tcPr>
          <w:p>
            <w:r>
              <w:t>CJJ2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41644</w:t>
            </w:r>
          </w:p>
        </w:tc>
        <w:tc>
          <w:tcPr>
            <w:tcW w:w="360" w:type="dxa"/>
            <w:shd w:val="clear" w:color="auto" w:fill="auto"/>
          </w:tcPr>
          <w:p>
            <w:r>
              <w:t>DOR Site Logistics</w:t>
            </w:r>
          </w:p>
        </w:tc>
        <w:tc>
          <w:tcPr>
            <w:tcW w:w="360" w:type="dxa"/>
            <w:shd w:val="clear" w:color="auto" w:fill="auto"/>
          </w:tcPr>
          <w:p>
            <w:r>
              <w:t>DOR Site Logistics</w:t>
            </w:r>
          </w:p>
        </w:tc>
        <w:tc>
          <w:tcPr>
            <w:tcW w:w="360" w:type="dxa"/>
            <w:shd w:val="clear" w:color="auto" w:fill="auto"/>
          </w:tcPr>
          <w:p>
            <w:r>
              <w:t>DOR Site Logistics</w:t>
            </w:r>
          </w:p>
        </w:tc>
        <w:tc>
          <w:tcPr>
            <w:tcW w:w="360" w:type="dxa"/>
            <w:shd w:val="clear" w:color="auto" w:fill="auto"/>
          </w:tcPr>
          <w:p>
            <w:r>
              <w:t>SL</w:t>
            </w:r>
          </w:p>
        </w:tc>
        <w:tc>
          <w:tcPr>
            <w:tcW w:w="360" w:type="dxa"/>
            <w:shd w:val="clear" w:color="auto" w:fill="auto"/>
          </w:tcPr>
          <w:p>
            <w:r>
              <w:t>sl</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w:t>
            </w:r>
          </w:p>
        </w:tc>
        <w:tc>
          <w:tcPr>
            <w:tcW w:w="360" w:type="dxa"/>
            <w:shd w:val="clear" w:color="auto" w:fill="auto"/>
          </w:tcPr>
          <w:p>
            <w:r>
              <w:t>43513</w:t>
            </w:r>
          </w:p>
        </w:tc>
        <w:tc>
          <w:tcPr>
            <w:tcW w:w="360" w:type="dxa"/>
            <w:shd w:val="clear" w:color="auto" w:fill="auto"/>
          </w:tcPr>
          <w:p>
            <w:r>
              <w:t>KCY Utilities</w:t>
            </w:r>
          </w:p>
        </w:tc>
        <w:tc>
          <w:tcPr>
            <w:tcW w:w="360" w:type="dxa"/>
            <w:shd w:val="clear" w:color="auto" w:fill="auto"/>
          </w:tcPr>
          <w:p>
            <w:r>
              <w:t>KCY Utilities</w:t>
            </w:r>
          </w:p>
        </w:tc>
        <w:tc>
          <w:tcPr>
            <w:tcW w:w="360" w:type="dxa"/>
            <w:shd w:val="clear" w:color="auto" w:fill="auto"/>
          </w:tcPr>
          <w:p>
            <w:r>
              <w:t>KCY Utilities</w:t>
            </w:r>
          </w:p>
        </w:tc>
        <w:tc>
          <w:tcPr>
            <w:tcW w:w="360" w:type="dxa"/>
            <w:shd w:val="clear" w:color="auto" w:fill="auto"/>
          </w:tcPr>
          <w:p>
            <w:r>
              <w:t>UTIL</w:t>
            </w:r>
          </w:p>
        </w:tc>
        <w:tc>
          <w:tcPr>
            <w:tcW w:w="360" w:type="dxa"/>
            <w:shd w:val="clear" w:color="auto" w:fill="auto"/>
          </w:tcPr>
          <w:p>
            <w:r>
              <w:t>util</w:t>
            </w:r>
          </w:p>
        </w:tc>
        <w:tc>
          <w:tcPr>
            <w:tcW w:w="360" w:type="dxa"/>
            <w:shd w:val="clear" w:color="auto" w:fill="auto"/>
          </w:tcPr>
          <w:p>
            <w:r>
              <w:t>CJJ2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43369</w:t>
            </w:r>
          </w:p>
        </w:tc>
        <w:tc>
          <w:tcPr>
            <w:tcW w:w="360" w:type="dxa"/>
            <w:shd w:val="clear" w:color="auto" w:fill="auto"/>
          </w:tcPr>
          <w:p>
            <w:r>
              <w:t>KCY Analytical Laboratory</w:t>
            </w:r>
          </w:p>
        </w:tc>
        <w:tc>
          <w:tcPr>
            <w:tcW w:w="360" w:type="dxa"/>
            <w:shd w:val="clear" w:color="auto" w:fill="auto"/>
          </w:tcPr>
          <w:p>
            <w:r>
              <w:t>KCY Analytical Laboratory</w:t>
            </w:r>
          </w:p>
        </w:tc>
        <w:tc>
          <w:tcPr>
            <w:tcW w:w="360" w:type="dxa"/>
            <w:shd w:val="clear" w:color="auto" w:fill="auto"/>
          </w:tcPr>
          <w:p>
            <w:r>
              <w:t>KCY Analytical Laboratory</w:t>
            </w:r>
          </w:p>
        </w:tc>
        <w:tc>
          <w:tcPr>
            <w:tcW w:w="360" w:type="dxa"/>
            <w:shd w:val="clear" w:color="auto" w:fill="auto"/>
          </w:tcPr>
          <w:p>
            <w:r>
              <w:t>LAB</w:t>
            </w:r>
          </w:p>
        </w:tc>
        <w:tc>
          <w:tcPr>
            <w:tcW w:w="360" w:type="dxa"/>
            <w:shd w:val="clear" w:color="auto" w:fill="auto"/>
          </w:tcPr>
          <w:p>
            <w:r>
              <w:t>lab</w:t>
            </w:r>
          </w:p>
        </w:tc>
        <w:tc>
          <w:tcPr>
            <w:tcW w:w="360" w:type="dxa"/>
            <w:shd w:val="clear" w:color="auto" w:fill="auto"/>
          </w:tcPr>
          <w:p>
            <w:r>
              <w:t>CJJ2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43368</w:t>
            </w:r>
          </w:p>
        </w:tc>
        <w:tc>
          <w:tcPr>
            <w:tcW w:w="360" w:type="dxa"/>
            <w:shd w:val="clear" w:color="auto" w:fill="auto"/>
          </w:tcPr>
          <w:p>
            <w:r>
              <w:t>KCY Engineering</w:t>
            </w:r>
          </w:p>
        </w:tc>
        <w:tc>
          <w:tcPr>
            <w:tcW w:w="360" w:type="dxa"/>
            <w:shd w:val="clear" w:color="auto" w:fill="auto"/>
          </w:tcPr>
          <w:p>
            <w:r>
              <w:t>KCY Engineering</w:t>
            </w:r>
          </w:p>
        </w:tc>
        <w:tc>
          <w:tcPr>
            <w:tcW w:w="360" w:type="dxa"/>
            <w:shd w:val="clear" w:color="auto" w:fill="auto"/>
          </w:tcPr>
          <w:p>
            <w:r>
              <w:t>KCY Engineering</w:t>
            </w:r>
          </w:p>
        </w:tc>
        <w:tc>
          <w:tcPr>
            <w:tcW w:w="360" w:type="dxa"/>
            <w:shd w:val="clear" w:color="auto" w:fill="auto"/>
          </w:tcPr>
          <w:p>
            <w:r>
              <w:t>ENG</w:t>
            </w:r>
          </w:p>
        </w:tc>
        <w:tc>
          <w:tcPr>
            <w:tcW w:w="360" w:type="dxa"/>
            <w:shd w:val="clear" w:color="auto" w:fill="auto"/>
          </w:tcPr>
          <w:p>
            <w:r>
              <w:t>eng</w:t>
            </w:r>
          </w:p>
        </w:tc>
        <w:tc>
          <w:tcPr>
            <w:tcW w:w="360" w:type="dxa"/>
            <w:shd w:val="clear" w:color="auto" w:fill="auto"/>
          </w:tcPr>
          <w:p>
            <w:r>
              <w:t>CJJ2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w:t>
            </w:r>
          </w:p>
        </w:tc>
        <w:tc>
          <w:tcPr>
            <w:tcW w:w="360" w:type="dxa"/>
            <w:shd w:val="clear" w:color="auto" w:fill="auto"/>
          </w:tcPr>
          <w:p>
            <w:r>
              <w:t>43511</w:t>
            </w:r>
          </w:p>
        </w:tc>
        <w:tc>
          <w:tcPr>
            <w:tcW w:w="360" w:type="dxa"/>
            <w:shd w:val="clear" w:color="auto" w:fill="auto"/>
          </w:tcPr>
          <w:p>
            <w:r>
              <w:t>KCY Environmental</w:t>
            </w:r>
          </w:p>
        </w:tc>
        <w:tc>
          <w:tcPr>
            <w:tcW w:w="360" w:type="dxa"/>
            <w:shd w:val="clear" w:color="auto" w:fill="auto"/>
          </w:tcPr>
          <w:p>
            <w:r>
              <w:t>KCY Environmental</w:t>
            </w:r>
          </w:p>
        </w:tc>
        <w:tc>
          <w:tcPr>
            <w:tcW w:w="360" w:type="dxa"/>
            <w:shd w:val="clear" w:color="auto" w:fill="auto"/>
          </w:tcPr>
          <w:p>
            <w:r>
              <w:t>KCY Environmental</w:t>
            </w:r>
          </w:p>
        </w:tc>
        <w:tc>
          <w:tcPr>
            <w:tcW w:w="360" w:type="dxa"/>
            <w:shd w:val="clear" w:color="auto" w:fill="auto"/>
          </w:tcPr>
          <w:p>
            <w:r>
              <w:t>ENV</w:t>
            </w:r>
          </w:p>
        </w:tc>
        <w:tc>
          <w:tcPr>
            <w:tcW w:w="360" w:type="dxa"/>
            <w:shd w:val="clear" w:color="auto" w:fill="auto"/>
          </w:tcPr>
          <w:p>
            <w:r>
              <w:t>env</w:t>
            </w:r>
          </w:p>
        </w:tc>
        <w:tc>
          <w:tcPr>
            <w:tcW w:w="360" w:type="dxa"/>
            <w:shd w:val="clear" w:color="auto" w:fill="auto"/>
          </w:tcPr>
          <w:p>
            <w:r>
              <w:t>CJJ2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43366</w:t>
            </w:r>
          </w:p>
        </w:tc>
        <w:tc>
          <w:tcPr>
            <w:tcW w:w="360" w:type="dxa"/>
            <w:shd w:val="clear" w:color="auto" w:fill="auto"/>
          </w:tcPr>
          <w:p>
            <w:r>
              <w:t>KCY Maintenance</w:t>
            </w:r>
          </w:p>
        </w:tc>
        <w:tc>
          <w:tcPr>
            <w:tcW w:w="360" w:type="dxa"/>
            <w:shd w:val="clear" w:color="auto" w:fill="auto"/>
          </w:tcPr>
          <w:p>
            <w:r>
              <w:t>KCY Maintenance</w:t>
            </w:r>
          </w:p>
        </w:tc>
        <w:tc>
          <w:tcPr>
            <w:tcW w:w="360" w:type="dxa"/>
            <w:shd w:val="clear" w:color="auto" w:fill="auto"/>
          </w:tcPr>
          <w:p>
            <w:r>
              <w:t>KCY Maintenance</w:t>
            </w:r>
          </w:p>
        </w:tc>
        <w:tc>
          <w:tcPr>
            <w:tcW w:w="360" w:type="dxa"/>
            <w:shd w:val="clear" w:color="auto" w:fill="auto"/>
          </w:tcPr>
          <w:p>
            <w:r>
              <w:t>MAINT</w:t>
            </w:r>
          </w:p>
        </w:tc>
        <w:tc>
          <w:tcPr>
            <w:tcW w:w="360" w:type="dxa"/>
            <w:shd w:val="clear" w:color="auto" w:fill="auto"/>
          </w:tcPr>
          <w:p>
            <w:r>
              <w:t>maint</w:t>
            </w:r>
          </w:p>
        </w:tc>
        <w:tc>
          <w:tcPr>
            <w:tcW w:w="360" w:type="dxa"/>
            <w:shd w:val="clear" w:color="auto" w:fill="auto"/>
          </w:tcPr>
          <w:p>
            <w:r>
              <w:t>CJJ2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43512</w:t>
            </w:r>
          </w:p>
        </w:tc>
        <w:tc>
          <w:tcPr>
            <w:tcW w:w="360" w:type="dxa"/>
            <w:shd w:val="clear" w:color="auto" w:fill="auto"/>
          </w:tcPr>
          <w:p>
            <w:r>
              <w:t>KCY PSU</w:t>
            </w:r>
          </w:p>
        </w:tc>
        <w:tc>
          <w:tcPr>
            <w:tcW w:w="360" w:type="dxa"/>
            <w:shd w:val="clear" w:color="auto" w:fill="auto"/>
          </w:tcPr>
          <w:p>
            <w:r>
              <w:t>KCY PSU</w:t>
            </w:r>
          </w:p>
        </w:tc>
        <w:tc>
          <w:tcPr>
            <w:tcW w:w="360" w:type="dxa"/>
            <w:shd w:val="clear" w:color="auto" w:fill="auto"/>
          </w:tcPr>
          <w:p>
            <w:r>
              <w:t>KCY PSU</w:t>
            </w:r>
          </w:p>
        </w:tc>
        <w:tc>
          <w:tcPr>
            <w:tcW w:w="360" w:type="dxa"/>
            <w:shd w:val="clear" w:color="auto" w:fill="auto"/>
          </w:tcPr>
          <w:p>
            <w:r>
              <w:t>PSU</w:t>
            </w:r>
          </w:p>
        </w:tc>
        <w:tc>
          <w:tcPr>
            <w:tcW w:w="360" w:type="dxa"/>
            <w:shd w:val="clear" w:color="auto" w:fill="auto"/>
          </w:tcPr>
          <w:p>
            <w:r>
              <w:t>psu</w:t>
            </w:r>
          </w:p>
        </w:tc>
        <w:tc>
          <w:tcPr>
            <w:tcW w:w="360" w:type="dxa"/>
            <w:shd w:val="clear" w:color="auto" w:fill="auto"/>
          </w:tcPr>
          <w:p>
            <w:r>
              <w:t>CJJ2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43365</w:t>
            </w:r>
          </w:p>
        </w:tc>
        <w:tc>
          <w:tcPr>
            <w:tcW w:w="360" w:type="dxa"/>
            <w:shd w:val="clear" w:color="auto" w:fill="auto"/>
          </w:tcPr>
          <w:p>
            <w:r>
              <w:t>KCY Logistics</w:t>
            </w:r>
          </w:p>
        </w:tc>
        <w:tc>
          <w:tcPr>
            <w:tcW w:w="360" w:type="dxa"/>
            <w:shd w:val="clear" w:color="auto" w:fill="auto"/>
          </w:tcPr>
          <w:p>
            <w:r>
              <w:t>KCY Logistics</w:t>
            </w:r>
          </w:p>
        </w:tc>
        <w:tc>
          <w:tcPr>
            <w:tcW w:w="360" w:type="dxa"/>
            <w:shd w:val="clear" w:color="auto" w:fill="auto"/>
          </w:tcPr>
          <w:p>
            <w:r>
              <w:t>KCY Logistics</w:t>
            </w:r>
          </w:p>
        </w:tc>
        <w:tc>
          <w:tcPr>
            <w:tcW w:w="360" w:type="dxa"/>
            <w:shd w:val="clear" w:color="auto" w:fill="auto"/>
          </w:tcPr>
          <w:p>
            <w:r>
              <w:t>LOG</w:t>
            </w:r>
          </w:p>
        </w:tc>
        <w:tc>
          <w:tcPr>
            <w:tcW w:w="360" w:type="dxa"/>
            <w:shd w:val="clear" w:color="auto" w:fill="auto"/>
          </w:tcPr>
          <w:p>
            <w:r>
              <w:t>log</w:t>
            </w:r>
          </w:p>
        </w:tc>
        <w:tc>
          <w:tcPr>
            <w:tcW w:w="360" w:type="dxa"/>
            <w:shd w:val="clear" w:color="auto" w:fill="auto"/>
          </w:tcPr>
          <w:p>
            <w:r>
              <w:t>CJJ2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43364</w:t>
            </w:r>
          </w:p>
        </w:tc>
        <w:tc>
          <w:tcPr>
            <w:tcW w:w="360" w:type="dxa"/>
            <w:shd w:val="clear" w:color="auto" w:fill="auto"/>
          </w:tcPr>
          <w:p>
            <w:r>
              <w:t>KCY Administration</w:t>
            </w:r>
          </w:p>
        </w:tc>
        <w:tc>
          <w:tcPr>
            <w:tcW w:w="360" w:type="dxa"/>
            <w:shd w:val="clear" w:color="auto" w:fill="auto"/>
          </w:tcPr>
          <w:p>
            <w:r>
              <w:t>KCY Administration</w:t>
            </w:r>
          </w:p>
        </w:tc>
        <w:tc>
          <w:tcPr>
            <w:tcW w:w="360" w:type="dxa"/>
            <w:shd w:val="clear" w:color="auto" w:fill="auto"/>
          </w:tcPr>
          <w:p>
            <w:r>
              <w:t>KCY Administration</w:t>
            </w:r>
          </w:p>
        </w:tc>
        <w:tc>
          <w:tcPr>
            <w:tcW w:w="360" w:type="dxa"/>
            <w:shd w:val="clear" w:color="auto" w:fill="auto"/>
          </w:tcPr>
          <w:p>
            <w:r>
              <w:t>SITE</w:t>
            </w:r>
          </w:p>
        </w:tc>
        <w:tc>
          <w:tcPr>
            <w:tcW w:w="360" w:type="dxa"/>
            <w:shd w:val="clear" w:color="auto" w:fill="auto"/>
          </w:tcPr>
          <w:p>
            <w:r>
              <w:t>site</w:t>
            </w:r>
          </w:p>
        </w:tc>
        <w:tc>
          <w:tcPr>
            <w:tcW w:w="360" w:type="dxa"/>
            <w:shd w:val="clear" w:color="auto" w:fill="auto"/>
          </w:tcPr>
          <w:p>
            <w:r>
              <w:t>CJJ2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43363</w:t>
            </w:r>
          </w:p>
        </w:tc>
        <w:tc>
          <w:tcPr>
            <w:tcW w:w="360" w:type="dxa"/>
            <w:shd w:val="clear" w:color="auto" w:fill="auto"/>
          </w:tcPr>
          <w:p>
            <w:r>
              <w:t>KCY Plant-K8 (AI)</w:t>
            </w:r>
          </w:p>
        </w:tc>
        <w:tc>
          <w:tcPr>
            <w:tcW w:w="360" w:type="dxa"/>
            <w:shd w:val="clear" w:color="auto" w:fill="auto"/>
          </w:tcPr>
          <w:p>
            <w:r>
              <w:t>KCY Plant-K8 (AI)</w:t>
            </w:r>
          </w:p>
        </w:tc>
        <w:tc>
          <w:tcPr>
            <w:tcW w:w="360" w:type="dxa"/>
            <w:shd w:val="clear" w:color="auto" w:fill="auto"/>
          </w:tcPr>
          <w:p>
            <w:r>
              <w:t>KCY Plant-K8 (AI)</w:t>
            </w:r>
          </w:p>
        </w:tc>
        <w:tc>
          <w:tcPr>
            <w:tcW w:w="360" w:type="dxa"/>
            <w:shd w:val="clear" w:color="auto" w:fill="auto"/>
          </w:tcPr>
          <w:p>
            <w:r>
              <w:t>K8</w:t>
            </w:r>
          </w:p>
        </w:tc>
        <w:tc>
          <w:tcPr>
            <w:tcW w:w="360" w:type="dxa"/>
            <w:shd w:val="clear" w:color="auto" w:fill="auto"/>
          </w:tcPr>
          <w:p>
            <w:r>
              <w:t>k8</w:t>
            </w:r>
          </w:p>
        </w:tc>
        <w:tc>
          <w:tcPr>
            <w:tcW w:w="360" w:type="dxa"/>
            <w:shd w:val="clear" w:color="auto" w:fill="auto"/>
          </w:tcPr>
          <w:p>
            <w:r>
              <w:t>CJJ2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43362</w:t>
            </w:r>
          </w:p>
        </w:tc>
        <w:tc>
          <w:tcPr>
            <w:tcW w:w="360" w:type="dxa"/>
            <w:shd w:val="clear" w:color="auto" w:fill="auto"/>
          </w:tcPr>
          <w:p>
            <w:r>
              <w:t>KCY Plant-K7 (AI)</w:t>
            </w:r>
          </w:p>
        </w:tc>
        <w:tc>
          <w:tcPr>
            <w:tcW w:w="360" w:type="dxa"/>
            <w:shd w:val="clear" w:color="auto" w:fill="auto"/>
          </w:tcPr>
          <w:p>
            <w:r>
              <w:t>KCY Plant-K7 (AI)</w:t>
            </w:r>
          </w:p>
        </w:tc>
        <w:tc>
          <w:tcPr>
            <w:tcW w:w="360" w:type="dxa"/>
            <w:shd w:val="clear" w:color="auto" w:fill="auto"/>
          </w:tcPr>
          <w:p>
            <w:r>
              <w:t>KCY Plant-K7 (AI)</w:t>
            </w:r>
          </w:p>
        </w:tc>
        <w:tc>
          <w:tcPr>
            <w:tcW w:w="360" w:type="dxa"/>
            <w:shd w:val="clear" w:color="auto" w:fill="auto"/>
          </w:tcPr>
          <w:p>
            <w:r>
              <w:t>K7</w:t>
            </w:r>
          </w:p>
        </w:tc>
        <w:tc>
          <w:tcPr>
            <w:tcW w:w="360" w:type="dxa"/>
            <w:shd w:val="clear" w:color="auto" w:fill="auto"/>
          </w:tcPr>
          <w:p>
            <w:r>
              <w:t>k7</w:t>
            </w:r>
          </w:p>
        </w:tc>
        <w:tc>
          <w:tcPr>
            <w:tcW w:w="360" w:type="dxa"/>
            <w:shd w:val="clear" w:color="auto" w:fill="auto"/>
          </w:tcPr>
          <w:p>
            <w:r>
              <w:t>CJJ2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23909</w:t>
            </w:r>
          </w:p>
        </w:tc>
        <w:tc>
          <w:tcPr>
            <w:tcW w:w="360" w:type="dxa"/>
            <w:shd w:val="clear" w:color="auto" w:fill="auto"/>
          </w:tcPr>
          <w:p>
            <w:r>
              <w:t>BLF Site Logistics</w:t>
            </w:r>
          </w:p>
        </w:tc>
        <w:tc>
          <w:tcPr>
            <w:tcW w:w="360" w:type="dxa"/>
            <w:shd w:val="clear" w:color="auto" w:fill="auto"/>
          </w:tcPr>
          <w:p>
            <w:r>
              <w:t>BLF Site Logistics</w:t>
            </w:r>
          </w:p>
        </w:tc>
        <w:tc>
          <w:tcPr>
            <w:tcW w:w="360" w:type="dxa"/>
            <w:shd w:val="clear" w:color="auto" w:fill="auto"/>
          </w:tcPr>
          <w:p>
            <w:r>
              <w:t>BLF Site Logistics</w:t>
            </w:r>
          </w:p>
        </w:tc>
        <w:tc>
          <w:tcPr>
            <w:tcW w:w="360" w:type="dxa"/>
            <w:shd w:val="clear" w:color="auto" w:fill="auto"/>
          </w:tcPr>
          <w:p>
            <w:r>
              <w:t>LOG</w:t>
            </w:r>
          </w:p>
        </w:tc>
        <w:tc>
          <w:tcPr>
            <w:tcW w:w="360" w:type="dxa"/>
            <w:shd w:val="clear" w:color="auto" w:fill="auto"/>
          </w:tcPr>
          <w:p>
            <w:r>
              <w:t>log</w:t>
            </w:r>
          </w:p>
        </w:tc>
        <w:tc>
          <w:tcPr>
            <w:tcW w:w="360" w:type="dxa"/>
            <w:shd w:val="clear" w:color="auto" w:fill="auto"/>
          </w:tcPr>
          <w:p>
            <w:r>
              <w:t>MW22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43370</w:t>
            </w:r>
          </w:p>
        </w:tc>
        <w:tc>
          <w:tcPr>
            <w:tcW w:w="360" w:type="dxa"/>
            <w:shd w:val="clear" w:color="auto" w:fill="auto"/>
          </w:tcPr>
          <w:p>
            <w:r>
              <w:t>KCY QHSE</w:t>
            </w:r>
          </w:p>
        </w:tc>
        <w:tc>
          <w:tcPr>
            <w:tcW w:w="360" w:type="dxa"/>
            <w:shd w:val="clear" w:color="auto" w:fill="auto"/>
          </w:tcPr>
          <w:p>
            <w:r>
              <w:t>KCY QHSE</w:t>
            </w:r>
          </w:p>
        </w:tc>
        <w:tc>
          <w:tcPr>
            <w:tcW w:w="360" w:type="dxa"/>
            <w:shd w:val="clear" w:color="auto" w:fill="auto"/>
          </w:tcPr>
          <w:p>
            <w:r>
              <w:t>KCY QHSE</w:t>
            </w:r>
          </w:p>
        </w:tc>
        <w:tc>
          <w:tcPr>
            <w:tcW w:w="360" w:type="dxa"/>
            <w:shd w:val="clear" w:color="auto" w:fill="auto"/>
          </w:tcPr>
          <w:p>
            <w:r>
              <w:t>QHSE</w:t>
            </w:r>
          </w:p>
        </w:tc>
        <w:tc>
          <w:tcPr>
            <w:tcW w:w="360" w:type="dxa"/>
            <w:shd w:val="clear" w:color="auto" w:fill="auto"/>
          </w:tcPr>
          <w:p>
            <w:r>
              <w:t>qhse</w:t>
            </w:r>
          </w:p>
        </w:tc>
        <w:tc>
          <w:tcPr>
            <w:tcW w:w="360" w:type="dxa"/>
            <w:shd w:val="clear" w:color="auto" w:fill="auto"/>
          </w:tcPr>
          <w:p>
            <w:r>
              <w:t>CJJ2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47120</w:t>
            </w:r>
          </w:p>
        </w:tc>
        <w:tc>
          <w:tcPr>
            <w:tcW w:w="360" w:type="dxa"/>
            <w:shd w:val="clear" w:color="auto" w:fill="auto"/>
          </w:tcPr>
          <w:p>
            <w:r>
              <w:t>PSD GMP</w:t>
            </w:r>
          </w:p>
        </w:tc>
        <w:tc>
          <w:tcPr>
            <w:tcW w:w="360" w:type="dxa"/>
            <w:shd w:val="clear" w:color="auto" w:fill="auto"/>
          </w:tcPr>
          <w:p>
            <w:r>
              <w:t>PSD GMP</w:t>
            </w:r>
          </w:p>
        </w:tc>
        <w:tc>
          <w:tcPr>
            <w:tcW w:w="360" w:type="dxa"/>
            <w:shd w:val="clear" w:color="auto" w:fill="auto"/>
          </w:tcPr>
          <w:p>
            <w:r>
              <w:t>PSD GMP</w:t>
            </w:r>
          </w:p>
        </w:tc>
        <w:tc>
          <w:tcPr>
            <w:tcW w:w="360" w:type="dxa"/>
            <w:shd w:val="clear" w:color="auto" w:fill="auto"/>
          </w:tcPr>
          <w:p>
            <w:r>
              <w:t>GMP</w:t>
            </w:r>
          </w:p>
        </w:tc>
        <w:tc>
          <w:tcPr>
            <w:tcW w:w="360" w:type="dxa"/>
            <w:shd w:val="clear" w:color="auto" w:fill="auto"/>
          </w:tcPr>
          <w:p>
            <w:r>
              <w:t>gmp</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43274</w:t>
            </w:r>
          </w:p>
        </w:tc>
        <w:tc>
          <w:tcPr>
            <w:tcW w:w="360" w:type="dxa"/>
            <w:shd w:val="clear" w:color="auto" w:fill="auto"/>
          </w:tcPr>
          <w:p>
            <w:r>
              <w:t>DOR Plant-E (Proj - 0008)</w:t>
            </w:r>
          </w:p>
        </w:tc>
        <w:tc>
          <w:tcPr>
            <w:tcW w:w="360" w:type="dxa"/>
            <w:shd w:val="clear" w:color="auto" w:fill="auto"/>
          </w:tcPr>
          <w:p>
            <w:r>
              <w:t>DOR Plant-E (Proj - 0008)</w:t>
            </w:r>
          </w:p>
        </w:tc>
        <w:tc>
          <w:tcPr>
            <w:tcW w:w="360" w:type="dxa"/>
            <w:shd w:val="clear" w:color="auto" w:fill="auto"/>
          </w:tcPr>
          <w:p>
            <w:r>
              <w:t>DOR Plant-E (Proj - 0008)</w:t>
            </w:r>
          </w:p>
        </w:tc>
        <w:tc>
          <w:tcPr>
            <w:tcW w:w="360" w:type="dxa"/>
            <w:shd w:val="clear" w:color="auto" w:fill="auto"/>
          </w:tcPr>
          <w:p>
            <w:r>
              <w:t>P10008</w:t>
            </w:r>
          </w:p>
        </w:tc>
        <w:tc>
          <w:tcPr>
            <w:tcW w:w="360" w:type="dxa"/>
            <w:shd w:val="clear" w:color="auto" w:fill="auto"/>
          </w:tcPr>
          <w:p>
            <w:r>
              <w:t>p10008</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48704</w:t>
            </w:r>
          </w:p>
        </w:tc>
        <w:tc>
          <w:tcPr>
            <w:tcW w:w="360" w:type="dxa"/>
            <w:shd w:val="clear" w:color="auto" w:fill="auto"/>
          </w:tcPr>
          <w:p>
            <w:r>
              <w:t>DOR Plant-FU (Proj - 0115)</w:t>
            </w:r>
          </w:p>
        </w:tc>
        <w:tc>
          <w:tcPr>
            <w:tcW w:w="360" w:type="dxa"/>
            <w:shd w:val="clear" w:color="auto" w:fill="auto"/>
          </w:tcPr>
          <w:p>
            <w:r>
              <w:t>DOR Plant-FU (Proj - 0115)</w:t>
            </w:r>
          </w:p>
        </w:tc>
        <w:tc>
          <w:tcPr>
            <w:tcW w:w="360" w:type="dxa"/>
            <w:shd w:val="clear" w:color="auto" w:fill="auto"/>
          </w:tcPr>
          <w:p>
            <w:r>
              <w:t>DOR Plant-FU (Proj - 0115)</w:t>
            </w:r>
          </w:p>
        </w:tc>
        <w:tc>
          <w:tcPr>
            <w:tcW w:w="360" w:type="dxa"/>
            <w:shd w:val="clear" w:color="auto" w:fill="auto"/>
          </w:tcPr>
          <w:p>
            <w:r>
              <w:t>P10115</w:t>
            </w:r>
          </w:p>
        </w:tc>
        <w:tc>
          <w:tcPr>
            <w:tcW w:w="360" w:type="dxa"/>
            <w:shd w:val="clear" w:color="auto" w:fill="auto"/>
          </w:tcPr>
          <w:p>
            <w:r>
              <w:t>p10115</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43278</w:t>
            </w:r>
          </w:p>
        </w:tc>
        <w:tc>
          <w:tcPr>
            <w:tcW w:w="360" w:type="dxa"/>
            <w:shd w:val="clear" w:color="auto" w:fill="auto"/>
          </w:tcPr>
          <w:p>
            <w:r>
              <w:t>DOR Plant-E (Proj - 0040)</w:t>
            </w:r>
          </w:p>
        </w:tc>
        <w:tc>
          <w:tcPr>
            <w:tcW w:w="360" w:type="dxa"/>
            <w:shd w:val="clear" w:color="auto" w:fill="auto"/>
          </w:tcPr>
          <w:p>
            <w:r>
              <w:t>DOR Plant-E (Proj - 0040)</w:t>
            </w:r>
          </w:p>
        </w:tc>
        <w:tc>
          <w:tcPr>
            <w:tcW w:w="360" w:type="dxa"/>
            <w:shd w:val="clear" w:color="auto" w:fill="auto"/>
          </w:tcPr>
          <w:p>
            <w:r>
              <w:t>DOR Plant-E (Proj - 0040)</w:t>
            </w:r>
          </w:p>
        </w:tc>
        <w:tc>
          <w:tcPr>
            <w:tcW w:w="360" w:type="dxa"/>
            <w:shd w:val="clear" w:color="auto" w:fill="auto"/>
          </w:tcPr>
          <w:p>
            <w:r>
              <w:t>P10040</w:t>
            </w:r>
          </w:p>
        </w:tc>
        <w:tc>
          <w:tcPr>
            <w:tcW w:w="360" w:type="dxa"/>
            <w:shd w:val="clear" w:color="auto" w:fill="auto"/>
          </w:tcPr>
          <w:p>
            <w:r>
              <w:t>p10040</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49024</w:t>
            </w:r>
          </w:p>
        </w:tc>
        <w:tc>
          <w:tcPr>
            <w:tcW w:w="360" w:type="dxa"/>
            <w:shd w:val="clear" w:color="auto" w:fill="auto"/>
          </w:tcPr>
          <w:p>
            <w:r>
              <w:t>MON Site Services</w:t>
            </w:r>
          </w:p>
        </w:tc>
        <w:tc>
          <w:tcPr>
            <w:tcW w:w="360" w:type="dxa"/>
            <w:shd w:val="clear" w:color="auto" w:fill="auto"/>
          </w:tcPr>
          <w:p>
            <w:r>
              <w:t>MON Site Services</w:t>
            </w:r>
          </w:p>
        </w:tc>
        <w:tc>
          <w:tcPr>
            <w:tcW w:w="360" w:type="dxa"/>
            <w:shd w:val="clear" w:color="auto" w:fill="auto"/>
          </w:tcPr>
          <w:p>
            <w:r>
              <w:t>MON Site Services</w:t>
            </w:r>
          </w:p>
        </w:tc>
        <w:tc>
          <w:tcPr>
            <w:tcW w:w="360" w:type="dxa"/>
            <w:shd w:val="clear" w:color="auto" w:fill="auto"/>
          </w:tcPr>
          <w:p>
            <w:r>
              <w:t>MON</w:t>
            </w:r>
          </w:p>
        </w:tc>
        <w:tc>
          <w:tcPr>
            <w:tcW w:w="360" w:type="dxa"/>
            <w:shd w:val="clear" w:color="auto" w:fill="auto"/>
          </w:tcPr>
          <w:p>
            <w:r>
              <w:t>mon</w:t>
            </w:r>
          </w:p>
        </w:tc>
        <w:tc>
          <w:tcPr>
            <w:tcW w:w="360" w:type="dxa"/>
            <w:shd w:val="clear" w:color="auto" w:fill="auto"/>
          </w:tcPr>
          <w:p>
            <w:r>
              <w:t>YBTN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43509</w:t>
            </w:r>
          </w:p>
        </w:tc>
        <w:tc>
          <w:tcPr>
            <w:tcW w:w="360" w:type="dxa"/>
            <w:shd w:val="clear" w:color="auto" w:fill="auto"/>
          </w:tcPr>
          <w:p>
            <w:r>
              <w:t>KCY Plant-K5 (AI)</w:t>
            </w:r>
          </w:p>
        </w:tc>
        <w:tc>
          <w:tcPr>
            <w:tcW w:w="360" w:type="dxa"/>
            <w:shd w:val="clear" w:color="auto" w:fill="auto"/>
          </w:tcPr>
          <w:p>
            <w:r>
              <w:t>KCY Plant-K5 (AI)</w:t>
            </w:r>
          </w:p>
        </w:tc>
        <w:tc>
          <w:tcPr>
            <w:tcW w:w="360" w:type="dxa"/>
            <w:shd w:val="clear" w:color="auto" w:fill="auto"/>
          </w:tcPr>
          <w:p>
            <w:r>
              <w:t>KCY Plant-K5 (AI)</w:t>
            </w:r>
          </w:p>
        </w:tc>
        <w:tc>
          <w:tcPr>
            <w:tcW w:w="360" w:type="dxa"/>
            <w:shd w:val="clear" w:color="auto" w:fill="auto"/>
          </w:tcPr>
          <w:p>
            <w:r>
              <w:t>K5</w:t>
            </w:r>
          </w:p>
        </w:tc>
        <w:tc>
          <w:tcPr>
            <w:tcW w:w="360" w:type="dxa"/>
            <w:shd w:val="clear" w:color="auto" w:fill="auto"/>
          </w:tcPr>
          <w:p>
            <w:r>
              <w:t>k5</w:t>
            </w:r>
          </w:p>
        </w:tc>
        <w:tc>
          <w:tcPr>
            <w:tcW w:w="360" w:type="dxa"/>
            <w:shd w:val="clear" w:color="auto" w:fill="auto"/>
          </w:tcPr>
          <w:p>
            <w:r>
              <w:t>CJJ2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44903</w:t>
            </w:r>
          </w:p>
        </w:tc>
        <w:tc>
          <w:tcPr>
            <w:tcW w:w="360" w:type="dxa"/>
            <w:shd w:val="clear" w:color="auto" w:fill="auto"/>
          </w:tcPr>
          <w:p>
            <w:r>
              <w:t>NA QHSE</w:t>
            </w:r>
          </w:p>
        </w:tc>
        <w:tc>
          <w:tcPr>
            <w:tcW w:w="360" w:type="dxa"/>
            <w:shd w:val="clear" w:color="auto" w:fill="auto"/>
          </w:tcPr>
          <w:p>
            <w:r>
              <w:t>NA QHSE</w:t>
            </w:r>
          </w:p>
        </w:tc>
        <w:tc>
          <w:tcPr>
            <w:tcW w:w="360" w:type="dxa"/>
            <w:shd w:val="clear" w:color="auto" w:fill="auto"/>
          </w:tcPr>
          <w:p>
            <w:r>
              <w:t>NA QHSE</w:t>
            </w:r>
          </w:p>
        </w:tc>
        <w:tc>
          <w:tcPr>
            <w:tcW w:w="360" w:type="dxa"/>
            <w:shd w:val="clear" w:color="auto" w:fill="auto"/>
          </w:tcPr>
          <w:p>
            <w:r>
              <w:t>QHSE</w:t>
            </w:r>
          </w:p>
        </w:tc>
        <w:tc>
          <w:tcPr>
            <w:tcW w:w="360" w:type="dxa"/>
            <w:shd w:val="clear" w:color="auto" w:fill="auto"/>
          </w:tcPr>
          <w:p>
            <w:r>
              <w:t>qhse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44724</w:t>
            </w:r>
          </w:p>
        </w:tc>
        <w:tc>
          <w:tcPr>
            <w:tcW w:w="360" w:type="dxa"/>
            <w:shd w:val="clear" w:color="auto" w:fill="auto"/>
          </w:tcPr>
          <w:p>
            <w:r>
              <w:t>DOR Plant-HB (Proj - 0091)</w:t>
            </w:r>
          </w:p>
        </w:tc>
        <w:tc>
          <w:tcPr>
            <w:tcW w:w="360" w:type="dxa"/>
            <w:shd w:val="clear" w:color="auto" w:fill="auto"/>
          </w:tcPr>
          <w:p>
            <w:r>
              <w:t>DOR Plant-HB (Proj - 0091)</w:t>
            </w:r>
          </w:p>
        </w:tc>
        <w:tc>
          <w:tcPr>
            <w:tcW w:w="360" w:type="dxa"/>
            <w:shd w:val="clear" w:color="auto" w:fill="auto"/>
          </w:tcPr>
          <w:p>
            <w:r>
              <w:t>DOR Plant-HB (Proj - 0091)</w:t>
            </w:r>
          </w:p>
        </w:tc>
        <w:tc>
          <w:tcPr>
            <w:tcW w:w="360" w:type="dxa"/>
            <w:shd w:val="clear" w:color="auto" w:fill="auto"/>
          </w:tcPr>
          <w:p>
            <w:r>
              <w:t>P10091</w:t>
            </w:r>
          </w:p>
        </w:tc>
        <w:tc>
          <w:tcPr>
            <w:tcW w:w="360" w:type="dxa"/>
            <w:shd w:val="clear" w:color="auto" w:fill="auto"/>
          </w:tcPr>
          <w:p>
            <w:r>
              <w:t>p10091</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43271</w:t>
            </w:r>
          </w:p>
        </w:tc>
        <w:tc>
          <w:tcPr>
            <w:tcW w:w="360" w:type="dxa"/>
            <w:shd w:val="clear" w:color="auto" w:fill="auto"/>
          </w:tcPr>
          <w:p>
            <w:r>
              <w:t>DOR Plant-E (Proj - 0075)</w:t>
            </w:r>
          </w:p>
        </w:tc>
        <w:tc>
          <w:tcPr>
            <w:tcW w:w="360" w:type="dxa"/>
            <w:shd w:val="clear" w:color="auto" w:fill="auto"/>
          </w:tcPr>
          <w:p>
            <w:r>
              <w:t>DOR Plant-E (Proj - 0075)</w:t>
            </w:r>
          </w:p>
        </w:tc>
        <w:tc>
          <w:tcPr>
            <w:tcW w:w="360" w:type="dxa"/>
            <w:shd w:val="clear" w:color="auto" w:fill="auto"/>
          </w:tcPr>
          <w:p>
            <w:r>
              <w:t>DOR Plant-E (Proj - 0075)</w:t>
            </w:r>
          </w:p>
        </w:tc>
        <w:tc>
          <w:tcPr>
            <w:tcW w:w="360" w:type="dxa"/>
            <w:shd w:val="clear" w:color="auto" w:fill="auto"/>
          </w:tcPr>
          <w:p>
            <w:r>
              <w:t>P10075</w:t>
            </w:r>
          </w:p>
        </w:tc>
        <w:tc>
          <w:tcPr>
            <w:tcW w:w="360" w:type="dxa"/>
            <w:shd w:val="clear" w:color="auto" w:fill="auto"/>
          </w:tcPr>
          <w:p>
            <w:r>
              <w:t>p10075</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46485</w:t>
            </w:r>
          </w:p>
        </w:tc>
        <w:tc>
          <w:tcPr>
            <w:tcW w:w="360" w:type="dxa"/>
            <w:shd w:val="clear" w:color="auto" w:fill="auto"/>
          </w:tcPr>
          <w:p>
            <w:r>
              <w:t>DOR Plant-FL (Proj - 0106)</w:t>
            </w:r>
          </w:p>
        </w:tc>
        <w:tc>
          <w:tcPr>
            <w:tcW w:w="360" w:type="dxa"/>
            <w:shd w:val="clear" w:color="auto" w:fill="auto"/>
          </w:tcPr>
          <w:p>
            <w:r>
              <w:t>DOR Plant-FL (Proj - 0106)</w:t>
            </w:r>
          </w:p>
        </w:tc>
        <w:tc>
          <w:tcPr>
            <w:tcW w:w="360" w:type="dxa"/>
            <w:shd w:val="clear" w:color="auto" w:fill="auto"/>
          </w:tcPr>
          <w:p>
            <w:r>
              <w:t>DOR Plant-FL (Proj - 0106)</w:t>
            </w:r>
          </w:p>
        </w:tc>
        <w:tc>
          <w:tcPr>
            <w:tcW w:w="360" w:type="dxa"/>
            <w:shd w:val="clear" w:color="auto" w:fill="auto"/>
          </w:tcPr>
          <w:p>
            <w:r>
              <w:t>P10106</w:t>
            </w:r>
          </w:p>
        </w:tc>
        <w:tc>
          <w:tcPr>
            <w:tcW w:w="360" w:type="dxa"/>
            <w:shd w:val="clear" w:color="auto" w:fill="auto"/>
          </w:tcPr>
          <w:p>
            <w:r>
              <w:t>p10106</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44901</w:t>
            </w:r>
          </w:p>
        </w:tc>
        <w:tc>
          <w:tcPr>
            <w:tcW w:w="360" w:type="dxa"/>
            <w:shd w:val="clear" w:color="auto" w:fill="auto"/>
          </w:tcPr>
          <w:p>
            <w:r>
              <w:t>DOR Plant-FL (Proj - 0095)</w:t>
            </w:r>
          </w:p>
        </w:tc>
        <w:tc>
          <w:tcPr>
            <w:tcW w:w="360" w:type="dxa"/>
            <w:shd w:val="clear" w:color="auto" w:fill="auto"/>
          </w:tcPr>
          <w:p>
            <w:r>
              <w:t>DOR Plant-FL (Proj - 0095)</w:t>
            </w:r>
          </w:p>
        </w:tc>
        <w:tc>
          <w:tcPr>
            <w:tcW w:w="360" w:type="dxa"/>
            <w:shd w:val="clear" w:color="auto" w:fill="auto"/>
          </w:tcPr>
          <w:p>
            <w:r>
              <w:t>DOR Plant-FL (Proj - 0095)</w:t>
            </w:r>
          </w:p>
        </w:tc>
        <w:tc>
          <w:tcPr>
            <w:tcW w:w="360" w:type="dxa"/>
            <w:shd w:val="clear" w:color="auto" w:fill="auto"/>
          </w:tcPr>
          <w:p>
            <w:r>
              <w:t>P10095</w:t>
            </w:r>
          </w:p>
        </w:tc>
        <w:tc>
          <w:tcPr>
            <w:tcW w:w="360" w:type="dxa"/>
            <w:shd w:val="clear" w:color="auto" w:fill="auto"/>
          </w:tcPr>
          <w:p>
            <w:r>
              <w:t>p10095</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43479</w:t>
            </w:r>
          </w:p>
        </w:tc>
        <w:tc>
          <w:tcPr>
            <w:tcW w:w="360" w:type="dxa"/>
            <w:shd w:val="clear" w:color="auto" w:fill="auto"/>
          </w:tcPr>
          <w:p>
            <w:r>
              <w:t>DOR Plant-FL (Proj - 0047)</w:t>
            </w:r>
          </w:p>
        </w:tc>
        <w:tc>
          <w:tcPr>
            <w:tcW w:w="360" w:type="dxa"/>
            <w:shd w:val="clear" w:color="auto" w:fill="auto"/>
          </w:tcPr>
          <w:p>
            <w:r>
              <w:t>DOR Plant-FL (Proj - 0047)</w:t>
            </w:r>
          </w:p>
        </w:tc>
        <w:tc>
          <w:tcPr>
            <w:tcW w:w="360" w:type="dxa"/>
            <w:shd w:val="clear" w:color="auto" w:fill="auto"/>
          </w:tcPr>
          <w:p>
            <w:r>
              <w:t>DOR Plant-FL (Proj - 0047)</w:t>
            </w:r>
          </w:p>
        </w:tc>
        <w:tc>
          <w:tcPr>
            <w:tcW w:w="360" w:type="dxa"/>
            <w:shd w:val="clear" w:color="auto" w:fill="auto"/>
          </w:tcPr>
          <w:p>
            <w:r>
              <w:t>P10047</w:t>
            </w:r>
          </w:p>
        </w:tc>
        <w:tc>
          <w:tcPr>
            <w:tcW w:w="360" w:type="dxa"/>
            <w:shd w:val="clear" w:color="auto" w:fill="auto"/>
          </w:tcPr>
          <w:p>
            <w:r>
              <w:t>p10047</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43272</w:t>
            </w:r>
          </w:p>
        </w:tc>
        <w:tc>
          <w:tcPr>
            <w:tcW w:w="360" w:type="dxa"/>
            <w:shd w:val="clear" w:color="auto" w:fill="auto"/>
          </w:tcPr>
          <w:p>
            <w:r>
              <w:t>DOR Plant-E (Proj - 0082)</w:t>
            </w:r>
          </w:p>
        </w:tc>
        <w:tc>
          <w:tcPr>
            <w:tcW w:w="360" w:type="dxa"/>
            <w:shd w:val="clear" w:color="auto" w:fill="auto"/>
          </w:tcPr>
          <w:p>
            <w:r>
              <w:t>DOR Plant-E (Proj - 0082)</w:t>
            </w:r>
          </w:p>
        </w:tc>
        <w:tc>
          <w:tcPr>
            <w:tcW w:w="360" w:type="dxa"/>
            <w:shd w:val="clear" w:color="auto" w:fill="auto"/>
          </w:tcPr>
          <w:p>
            <w:r>
              <w:t>DOR Plant-E (Proj - 0082)</w:t>
            </w:r>
          </w:p>
        </w:tc>
        <w:tc>
          <w:tcPr>
            <w:tcW w:w="360" w:type="dxa"/>
            <w:shd w:val="clear" w:color="auto" w:fill="auto"/>
          </w:tcPr>
          <w:p>
            <w:r>
              <w:t>P10082</w:t>
            </w:r>
          </w:p>
        </w:tc>
        <w:tc>
          <w:tcPr>
            <w:tcW w:w="360" w:type="dxa"/>
            <w:shd w:val="clear" w:color="auto" w:fill="auto"/>
          </w:tcPr>
          <w:p>
            <w:r>
              <w:t>p10082</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47124</w:t>
            </w:r>
          </w:p>
        </w:tc>
        <w:tc>
          <w:tcPr>
            <w:tcW w:w="360" w:type="dxa"/>
            <w:shd w:val="clear" w:color="auto" w:fill="auto"/>
          </w:tcPr>
          <w:p>
            <w:r>
              <w:t>DOR Plant-FU (Proj - 0109)</w:t>
            </w:r>
          </w:p>
        </w:tc>
        <w:tc>
          <w:tcPr>
            <w:tcW w:w="360" w:type="dxa"/>
            <w:shd w:val="clear" w:color="auto" w:fill="auto"/>
          </w:tcPr>
          <w:p>
            <w:r>
              <w:t>DOR Plant-FU (Proj - 0109)</w:t>
            </w:r>
          </w:p>
        </w:tc>
        <w:tc>
          <w:tcPr>
            <w:tcW w:w="360" w:type="dxa"/>
            <w:shd w:val="clear" w:color="auto" w:fill="auto"/>
          </w:tcPr>
          <w:p>
            <w:r>
              <w:t>DOR Plant-FU (Proj - 0109)</w:t>
            </w:r>
          </w:p>
        </w:tc>
        <w:tc>
          <w:tcPr>
            <w:tcW w:w="360" w:type="dxa"/>
            <w:shd w:val="clear" w:color="auto" w:fill="auto"/>
          </w:tcPr>
          <w:p>
            <w:r>
              <w:t>P10109</w:t>
            </w:r>
          </w:p>
        </w:tc>
        <w:tc>
          <w:tcPr>
            <w:tcW w:w="360" w:type="dxa"/>
            <w:shd w:val="clear" w:color="auto" w:fill="auto"/>
          </w:tcPr>
          <w:p>
            <w:r>
              <w:t>p10109</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43872</w:t>
            </w:r>
          </w:p>
        </w:tc>
        <w:tc>
          <w:tcPr>
            <w:tcW w:w="360" w:type="dxa"/>
            <w:shd w:val="clear" w:color="auto" w:fill="auto"/>
          </w:tcPr>
          <w:p>
            <w:r>
              <w:t>DOR Plant-FL (Proj - 0037)</w:t>
            </w:r>
          </w:p>
        </w:tc>
        <w:tc>
          <w:tcPr>
            <w:tcW w:w="360" w:type="dxa"/>
            <w:shd w:val="clear" w:color="auto" w:fill="auto"/>
          </w:tcPr>
          <w:p>
            <w:r>
              <w:t>DOR Plant-FL (Proj - 0037)</w:t>
            </w:r>
          </w:p>
        </w:tc>
        <w:tc>
          <w:tcPr>
            <w:tcW w:w="360" w:type="dxa"/>
            <w:shd w:val="clear" w:color="auto" w:fill="auto"/>
          </w:tcPr>
          <w:p>
            <w:r>
              <w:t>DOR Plant-FL (Proj - 0037)</w:t>
            </w:r>
          </w:p>
        </w:tc>
        <w:tc>
          <w:tcPr>
            <w:tcW w:w="360" w:type="dxa"/>
            <w:shd w:val="clear" w:color="auto" w:fill="auto"/>
          </w:tcPr>
          <w:p>
            <w:r>
              <w:t>P10037</w:t>
            </w:r>
          </w:p>
        </w:tc>
        <w:tc>
          <w:tcPr>
            <w:tcW w:w="360" w:type="dxa"/>
            <w:shd w:val="clear" w:color="auto" w:fill="auto"/>
          </w:tcPr>
          <w:p>
            <w:r>
              <w:t>p10037</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48619</w:t>
            </w:r>
          </w:p>
        </w:tc>
        <w:tc>
          <w:tcPr>
            <w:tcW w:w="360" w:type="dxa"/>
            <w:shd w:val="clear" w:color="auto" w:fill="auto"/>
          </w:tcPr>
          <w:p>
            <w:r>
              <w:t>GEB Administration</w:t>
            </w:r>
          </w:p>
        </w:tc>
        <w:tc>
          <w:tcPr>
            <w:tcW w:w="360" w:type="dxa"/>
            <w:shd w:val="clear" w:color="auto" w:fill="auto"/>
          </w:tcPr>
          <w:p>
            <w:r>
              <w:t>GEB Administration</w:t>
            </w:r>
          </w:p>
        </w:tc>
        <w:tc>
          <w:tcPr>
            <w:tcW w:w="360" w:type="dxa"/>
            <w:shd w:val="clear" w:color="auto" w:fill="auto"/>
          </w:tcPr>
          <w:p>
            <w:r>
              <w:t>GEB Administration</w:t>
            </w:r>
          </w:p>
        </w:tc>
        <w:tc>
          <w:tcPr>
            <w:tcW w:w="360" w:type="dxa"/>
            <w:shd w:val="clear" w:color="auto" w:fill="auto"/>
          </w:tcPr>
          <w:p>
            <w:r>
              <w:t>ADM</w:t>
            </w:r>
          </w:p>
        </w:tc>
        <w:tc>
          <w:tcPr>
            <w:tcW w:w="360" w:type="dxa"/>
            <w:shd w:val="clear" w:color="auto" w:fill="auto"/>
          </w:tcPr>
          <w:p>
            <w:r>
              <w:t>adm</w:t>
            </w:r>
          </w:p>
        </w:tc>
        <w:tc>
          <w:tcPr>
            <w:tcW w:w="360" w:type="dxa"/>
            <w:shd w:val="clear" w:color="auto" w:fill="auto"/>
          </w:tcPr>
          <w:p>
            <w:r>
              <w:t>TUGZ</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43870</w:t>
            </w:r>
          </w:p>
        </w:tc>
        <w:tc>
          <w:tcPr>
            <w:tcW w:w="360" w:type="dxa"/>
            <w:shd w:val="clear" w:color="auto" w:fill="auto"/>
          </w:tcPr>
          <w:p>
            <w:r>
              <w:t>DOR Plant-FL (Proj - 0017)</w:t>
            </w:r>
          </w:p>
        </w:tc>
        <w:tc>
          <w:tcPr>
            <w:tcW w:w="360" w:type="dxa"/>
            <w:shd w:val="clear" w:color="auto" w:fill="auto"/>
          </w:tcPr>
          <w:p>
            <w:r>
              <w:t>DOR Plant-FL (Proj - 0017)</w:t>
            </w:r>
          </w:p>
        </w:tc>
        <w:tc>
          <w:tcPr>
            <w:tcW w:w="360" w:type="dxa"/>
            <w:shd w:val="clear" w:color="auto" w:fill="auto"/>
          </w:tcPr>
          <w:p>
            <w:r>
              <w:t>DOR Plant-FL (Proj - 0017)</w:t>
            </w:r>
          </w:p>
        </w:tc>
        <w:tc>
          <w:tcPr>
            <w:tcW w:w="360" w:type="dxa"/>
            <w:shd w:val="clear" w:color="auto" w:fill="auto"/>
          </w:tcPr>
          <w:p>
            <w:r>
              <w:t>P10017</w:t>
            </w:r>
          </w:p>
        </w:tc>
        <w:tc>
          <w:tcPr>
            <w:tcW w:w="360" w:type="dxa"/>
            <w:shd w:val="clear" w:color="auto" w:fill="auto"/>
          </w:tcPr>
          <w:p>
            <w:r>
              <w:t>p10017</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43871</w:t>
            </w:r>
          </w:p>
        </w:tc>
        <w:tc>
          <w:tcPr>
            <w:tcW w:w="360" w:type="dxa"/>
            <w:shd w:val="clear" w:color="auto" w:fill="auto"/>
          </w:tcPr>
          <w:p>
            <w:r>
              <w:t>DOR Plant-FL (Proj - 0019)</w:t>
            </w:r>
          </w:p>
        </w:tc>
        <w:tc>
          <w:tcPr>
            <w:tcW w:w="360" w:type="dxa"/>
            <w:shd w:val="clear" w:color="auto" w:fill="auto"/>
          </w:tcPr>
          <w:p>
            <w:r>
              <w:t>DOR Plant-FL (Proj - 0019)</w:t>
            </w:r>
          </w:p>
        </w:tc>
        <w:tc>
          <w:tcPr>
            <w:tcW w:w="360" w:type="dxa"/>
            <w:shd w:val="clear" w:color="auto" w:fill="auto"/>
          </w:tcPr>
          <w:p>
            <w:r>
              <w:t>DOR Plant-FL (Proj - 0019)</w:t>
            </w:r>
          </w:p>
        </w:tc>
        <w:tc>
          <w:tcPr>
            <w:tcW w:w="360" w:type="dxa"/>
            <w:shd w:val="clear" w:color="auto" w:fill="auto"/>
          </w:tcPr>
          <w:p>
            <w:r>
              <w:t>P10019</w:t>
            </w:r>
          </w:p>
        </w:tc>
        <w:tc>
          <w:tcPr>
            <w:tcW w:w="360" w:type="dxa"/>
            <w:shd w:val="clear" w:color="auto" w:fill="auto"/>
          </w:tcPr>
          <w:p>
            <w:r>
              <w:t>p10019</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43386</w:t>
            </w:r>
          </w:p>
        </w:tc>
        <w:tc>
          <w:tcPr>
            <w:tcW w:w="360" w:type="dxa"/>
            <w:shd w:val="clear" w:color="auto" w:fill="auto"/>
          </w:tcPr>
          <w:p>
            <w:r>
              <w:t>SHK Field Service</w:t>
            </w:r>
          </w:p>
        </w:tc>
        <w:tc>
          <w:tcPr>
            <w:tcW w:w="360" w:type="dxa"/>
            <w:shd w:val="clear" w:color="auto" w:fill="auto"/>
          </w:tcPr>
          <w:p>
            <w:r>
              <w:t>SHK Field Service</w:t>
            </w:r>
          </w:p>
        </w:tc>
        <w:tc>
          <w:tcPr>
            <w:tcW w:w="360" w:type="dxa"/>
            <w:shd w:val="clear" w:color="auto" w:fill="auto"/>
          </w:tcPr>
          <w:p>
            <w:r>
              <w:t>SHK Field Service</w:t>
            </w:r>
          </w:p>
        </w:tc>
        <w:tc>
          <w:tcPr>
            <w:tcW w:w="360" w:type="dxa"/>
            <w:shd w:val="clear" w:color="auto" w:fill="auto"/>
          </w:tcPr>
          <w:p>
            <w:r>
              <w:t>FS</w:t>
            </w:r>
          </w:p>
        </w:tc>
        <w:tc>
          <w:tcPr>
            <w:tcW w:w="360" w:type="dxa"/>
            <w:shd w:val="clear" w:color="auto" w:fill="auto"/>
          </w:tcPr>
          <w:p>
            <w:r>
              <w:t>fs</w:t>
            </w:r>
          </w:p>
        </w:tc>
        <w:tc>
          <w:tcPr>
            <w:tcW w:w="360" w:type="dxa"/>
            <w:shd w:val="clear" w:color="auto" w:fill="auto"/>
          </w:tcPr>
          <w:p>
            <w:r>
              <w:t>CJM9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48389</w:t>
            </w:r>
          </w:p>
        </w:tc>
        <w:tc>
          <w:tcPr>
            <w:tcW w:w="360" w:type="dxa"/>
            <w:shd w:val="clear" w:color="auto" w:fill="auto"/>
          </w:tcPr>
          <w:p>
            <w:r>
              <w:t>DOR Plant-FU (Proj - 0114)</w:t>
            </w:r>
          </w:p>
        </w:tc>
        <w:tc>
          <w:tcPr>
            <w:tcW w:w="360" w:type="dxa"/>
            <w:shd w:val="clear" w:color="auto" w:fill="auto"/>
          </w:tcPr>
          <w:p>
            <w:r>
              <w:t>DOR Plant-FU (Proj - 0114)</w:t>
            </w:r>
          </w:p>
        </w:tc>
        <w:tc>
          <w:tcPr>
            <w:tcW w:w="360" w:type="dxa"/>
            <w:shd w:val="clear" w:color="auto" w:fill="auto"/>
          </w:tcPr>
          <w:p>
            <w:r>
              <w:t>DOR Plant-FU (Proj - 0114)</w:t>
            </w:r>
          </w:p>
        </w:tc>
        <w:tc>
          <w:tcPr>
            <w:tcW w:w="360" w:type="dxa"/>
            <w:shd w:val="clear" w:color="auto" w:fill="auto"/>
          </w:tcPr>
          <w:p>
            <w:r>
              <w:t>P10114</w:t>
            </w:r>
          </w:p>
        </w:tc>
        <w:tc>
          <w:tcPr>
            <w:tcW w:w="360" w:type="dxa"/>
            <w:shd w:val="clear" w:color="auto" w:fill="auto"/>
          </w:tcPr>
          <w:p>
            <w:r>
              <w:t>p10114</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41619</w:t>
            </w:r>
          </w:p>
        </w:tc>
        <w:tc>
          <w:tcPr>
            <w:tcW w:w="360" w:type="dxa"/>
            <w:shd w:val="clear" w:color="auto" w:fill="auto"/>
          </w:tcPr>
          <w:p>
            <w:r>
              <w:t>DOR Industrialization</w:t>
            </w:r>
          </w:p>
        </w:tc>
        <w:tc>
          <w:tcPr>
            <w:tcW w:w="360" w:type="dxa"/>
            <w:shd w:val="clear" w:color="auto" w:fill="auto"/>
          </w:tcPr>
          <w:p>
            <w:r>
              <w:t>DOR Industrialization</w:t>
            </w:r>
          </w:p>
        </w:tc>
        <w:tc>
          <w:tcPr>
            <w:tcW w:w="360" w:type="dxa"/>
            <w:shd w:val="clear" w:color="auto" w:fill="auto"/>
          </w:tcPr>
          <w:p>
            <w:r>
              <w:t>DOR Industrialization</w:t>
            </w:r>
          </w:p>
        </w:tc>
        <w:tc>
          <w:tcPr>
            <w:tcW w:w="360" w:type="dxa"/>
            <w:shd w:val="clear" w:color="auto" w:fill="auto"/>
          </w:tcPr>
          <w:p>
            <w:r>
              <w:t>IND</w:t>
            </w:r>
          </w:p>
        </w:tc>
        <w:tc>
          <w:tcPr>
            <w:tcW w:w="360" w:type="dxa"/>
            <w:shd w:val="clear" w:color="auto" w:fill="auto"/>
          </w:tcPr>
          <w:p>
            <w:r>
              <w:t>ind</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43385</w:t>
            </w:r>
          </w:p>
        </w:tc>
        <w:tc>
          <w:tcPr>
            <w:tcW w:w="360" w:type="dxa"/>
            <w:shd w:val="clear" w:color="auto" w:fill="auto"/>
          </w:tcPr>
          <w:p>
            <w:r>
              <w:t>SHK Engineering</w:t>
            </w:r>
          </w:p>
        </w:tc>
        <w:tc>
          <w:tcPr>
            <w:tcW w:w="360" w:type="dxa"/>
            <w:shd w:val="clear" w:color="auto" w:fill="auto"/>
          </w:tcPr>
          <w:p>
            <w:r>
              <w:t>SHK Engineering</w:t>
            </w:r>
          </w:p>
        </w:tc>
        <w:tc>
          <w:tcPr>
            <w:tcW w:w="360" w:type="dxa"/>
            <w:shd w:val="clear" w:color="auto" w:fill="auto"/>
          </w:tcPr>
          <w:p>
            <w:r>
              <w:t>SHK Engineering</w:t>
            </w:r>
          </w:p>
        </w:tc>
        <w:tc>
          <w:tcPr>
            <w:tcW w:w="360" w:type="dxa"/>
            <w:shd w:val="clear" w:color="auto" w:fill="auto"/>
          </w:tcPr>
          <w:p>
            <w:r>
              <w:t>ENG</w:t>
            </w:r>
          </w:p>
        </w:tc>
        <w:tc>
          <w:tcPr>
            <w:tcW w:w="360" w:type="dxa"/>
            <w:shd w:val="clear" w:color="auto" w:fill="auto"/>
          </w:tcPr>
          <w:p>
            <w:r>
              <w:t>eng</w:t>
            </w:r>
          </w:p>
        </w:tc>
        <w:tc>
          <w:tcPr>
            <w:tcW w:w="360" w:type="dxa"/>
            <w:shd w:val="clear" w:color="auto" w:fill="auto"/>
          </w:tcPr>
          <w:p>
            <w:r>
              <w:t>CJM9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46394</w:t>
            </w:r>
          </w:p>
        </w:tc>
        <w:tc>
          <w:tcPr>
            <w:tcW w:w="360" w:type="dxa"/>
            <w:shd w:val="clear" w:color="auto" w:fill="auto"/>
          </w:tcPr>
          <w:p>
            <w:r>
              <w:t>KCY QHSE Confidential Area</w:t>
            </w:r>
          </w:p>
        </w:tc>
        <w:tc>
          <w:tcPr>
            <w:tcW w:w="360" w:type="dxa"/>
            <w:shd w:val="clear" w:color="auto" w:fill="auto"/>
          </w:tcPr>
          <w:p>
            <w:r>
              <w:t>KCY QHSE Confidential Area</w:t>
            </w:r>
          </w:p>
        </w:tc>
        <w:tc>
          <w:tcPr>
            <w:tcW w:w="360" w:type="dxa"/>
            <w:shd w:val="clear" w:color="auto" w:fill="auto"/>
          </w:tcPr>
          <w:p>
            <w:r>
              <w:t>KCY QHSE Confidential Area</w:t>
            </w:r>
          </w:p>
        </w:tc>
        <w:tc>
          <w:tcPr>
            <w:tcW w:w="360" w:type="dxa"/>
            <w:shd w:val="clear" w:color="auto" w:fill="auto"/>
          </w:tcPr>
          <w:p>
            <w:r>
              <w:t>KCY-C-QHSE</w:t>
            </w:r>
          </w:p>
        </w:tc>
        <w:tc>
          <w:tcPr>
            <w:tcW w:w="360" w:type="dxa"/>
            <w:shd w:val="clear" w:color="auto" w:fill="auto"/>
          </w:tcPr>
          <w:p>
            <w:r>
              <w:t>kcy_c_qhse</w:t>
            </w:r>
          </w:p>
        </w:tc>
        <w:tc>
          <w:tcPr>
            <w:tcW w:w="360" w:type="dxa"/>
            <w:shd w:val="clear" w:color="auto" w:fill="auto"/>
          </w:tcPr>
          <w:p>
            <w:r>
              <w:t>CJJ2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44770</w:t>
            </w:r>
          </w:p>
        </w:tc>
        <w:tc>
          <w:tcPr>
            <w:tcW w:w="360" w:type="dxa"/>
            <w:shd w:val="clear" w:color="auto" w:fill="auto"/>
          </w:tcPr>
          <w:p>
            <w:r>
              <w:t>DOR Plant-HB (Proj - 0093)</w:t>
            </w:r>
          </w:p>
        </w:tc>
        <w:tc>
          <w:tcPr>
            <w:tcW w:w="360" w:type="dxa"/>
            <w:shd w:val="clear" w:color="auto" w:fill="auto"/>
          </w:tcPr>
          <w:p>
            <w:r>
              <w:t>DOR Plant-HB (Proj - 0093)</w:t>
            </w:r>
          </w:p>
        </w:tc>
        <w:tc>
          <w:tcPr>
            <w:tcW w:w="360" w:type="dxa"/>
            <w:shd w:val="clear" w:color="auto" w:fill="auto"/>
          </w:tcPr>
          <w:p>
            <w:r>
              <w:t>DOR Plant-HB (Proj - 0093)</w:t>
            </w:r>
          </w:p>
        </w:tc>
        <w:tc>
          <w:tcPr>
            <w:tcW w:w="360" w:type="dxa"/>
            <w:shd w:val="clear" w:color="auto" w:fill="auto"/>
          </w:tcPr>
          <w:p>
            <w:r>
              <w:t>P10093</w:t>
            </w:r>
          </w:p>
        </w:tc>
        <w:tc>
          <w:tcPr>
            <w:tcW w:w="360" w:type="dxa"/>
            <w:shd w:val="clear" w:color="auto" w:fill="auto"/>
          </w:tcPr>
          <w:p>
            <w:r>
              <w:t>p10093</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w:t>
            </w:r>
          </w:p>
        </w:tc>
        <w:tc>
          <w:tcPr>
            <w:tcW w:w="360" w:type="dxa"/>
            <w:shd w:val="clear" w:color="auto" w:fill="auto"/>
          </w:tcPr>
          <w:p>
            <w:r>
              <w:t>23899</w:t>
            </w:r>
          </w:p>
        </w:tc>
        <w:tc>
          <w:tcPr>
            <w:tcW w:w="360" w:type="dxa"/>
            <w:shd w:val="clear" w:color="auto" w:fill="auto"/>
          </w:tcPr>
          <w:p>
            <w:r>
              <w:t>TEST-EN Management</w:t>
            </w:r>
          </w:p>
        </w:tc>
        <w:tc>
          <w:tcPr>
            <w:tcW w:w="360" w:type="dxa"/>
            <w:shd w:val="clear" w:color="auto" w:fill="auto"/>
          </w:tcPr>
          <w:p>
            <w:r>
              <w:t>TEST-EN Management</w:t>
            </w:r>
          </w:p>
        </w:tc>
        <w:tc>
          <w:tcPr>
            <w:tcW w:w="360" w:type="dxa"/>
            <w:shd w:val="clear" w:color="auto" w:fill="auto"/>
          </w:tcPr>
          <w:p>
            <w:r>
              <w:t>TEST-EN Management</w:t>
            </w:r>
          </w:p>
        </w:tc>
        <w:tc>
          <w:tcPr>
            <w:tcW w:w="360" w:type="dxa"/>
            <w:shd w:val="clear" w:color="auto" w:fill="auto"/>
          </w:tcPr>
          <w:p>
            <w:r>
              <w:t>EN-MAN</w:t>
            </w:r>
          </w:p>
        </w:tc>
        <w:tc>
          <w:tcPr>
            <w:tcW w:w="360" w:type="dxa"/>
            <w:shd w:val="clear" w:color="auto" w:fill="auto"/>
          </w:tcPr>
          <w:p>
            <w:r>
              <w:t>en_man</w:t>
            </w:r>
          </w:p>
        </w:tc>
        <w:tc>
          <w:tcPr>
            <w:tcW w:w="360" w:type="dxa"/>
            <w:shd w:val="clear" w:color="auto" w:fill="auto"/>
          </w:tcPr>
          <w:p>
            <w:r>
              <w:t>CJJ2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67</w:t>
            </w:r>
          </w:p>
        </w:tc>
        <w:tc>
          <w:tcPr>
            <w:tcW w:w="360" w:type="dxa"/>
            <w:shd w:val="clear" w:color="auto" w:fill="auto"/>
          </w:tcPr>
          <w:p>
            <w:r>
              <w:t>MKO Tankfarm</w:t>
            </w:r>
          </w:p>
        </w:tc>
        <w:tc>
          <w:tcPr>
            <w:tcW w:w="360" w:type="dxa"/>
            <w:shd w:val="clear" w:color="auto" w:fill="auto"/>
          </w:tcPr>
          <w:p>
            <w:r>
              <w:t>MKO Tankfarm</w:t>
            </w:r>
          </w:p>
        </w:tc>
        <w:tc>
          <w:tcPr>
            <w:tcW w:w="360" w:type="dxa"/>
            <w:shd w:val="clear" w:color="auto" w:fill="auto"/>
          </w:tcPr>
          <w:p>
            <w:r>
              <w:t>MKO Tankfarm</w:t>
            </w:r>
          </w:p>
        </w:tc>
        <w:tc>
          <w:tcPr>
            <w:tcW w:w="360" w:type="dxa"/>
            <w:shd w:val="clear" w:color="auto" w:fill="auto"/>
          </w:tcPr>
          <w:p>
            <w:r>
              <w:t>TANK</w:t>
            </w:r>
          </w:p>
        </w:tc>
        <w:tc>
          <w:tcPr>
            <w:tcW w:w="360" w:type="dxa"/>
            <w:shd w:val="clear" w:color="auto" w:fill="auto"/>
          </w:tcPr>
          <w:p>
            <w:r>
              <w:t>tank</w:t>
            </w:r>
          </w:p>
        </w:tc>
        <w:tc>
          <w:tcPr>
            <w:tcW w:w="360" w:type="dxa"/>
            <w:shd w:val="clear" w:color="auto" w:fill="auto"/>
          </w:tcPr>
          <w:p>
            <w:r>
              <w:t>CJJ4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66</w:t>
            </w:r>
          </w:p>
        </w:tc>
        <w:tc>
          <w:tcPr>
            <w:tcW w:w="360" w:type="dxa"/>
            <w:shd w:val="clear" w:color="auto" w:fill="auto"/>
          </w:tcPr>
          <w:p>
            <w:r>
              <w:t>MKO Plant-MP2</w:t>
            </w:r>
          </w:p>
        </w:tc>
        <w:tc>
          <w:tcPr>
            <w:tcW w:w="360" w:type="dxa"/>
            <w:shd w:val="clear" w:color="auto" w:fill="auto"/>
          </w:tcPr>
          <w:p>
            <w:r>
              <w:t>MKO Plant-MP2</w:t>
            </w:r>
          </w:p>
        </w:tc>
        <w:tc>
          <w:tcPr>
            <w:tcW w:w="360" w:type="dxa"/>
            <w:shd w:val="clear" w:color="auto" w:fill="auto"/>
          </w:tcPr>
          <w:p>
            <w:r>
              <w:t>MKO Plant-MP2</w:t>
            </w:r>
          </w:p>
        </w:tc>
        <w:tc>
          <w:tcPr>
            <w:tcW w:w="360" w:type="dxa"/>
            <w:shd w:val="clear" w:color="auto" w:fill="auto"/>
          </w:tcPr>
          <w:p>
            <w:r>
              <w:t>MP2</w:t>
            </w:r>
          </w:p>
        </w:tc>
        <w:tc>
          <w:tcPr>
            <w:tcW w:w="360" w:type="dxa"/>
            <w:shd w:val="clear" w:color="auto" w:fill="auto"/>
          </w:tcPr>
          <w:p>
            <w:r>
              <w:t>mp2</w:t>
            </w:r>
          </w:p>
        </w:tc>
        <w:tc>
          <w:tcPr>
            <w:tcW w:w="360" w:type="dxa"/>
            <w:shd w:val="clear" w:color="auto" w:fill="auto"/>
          </w:tcPr>
          <w:p>
            <w:r>
              <w:t>CJJ4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68</w:t>
            </w:r>
          </w:p>
        </w:tc>
        <w:tc>
          <w:tcPr>
            <w:tcW w:w="360" w:type="dxa"/>
            <w:shd w:val="clear" w:color="auto" w:fill="auto"/>
          </w:tcPr>
          <w:p>
            <w:r>
              <w:t>MKO Logistics</w:t>
            </w:r>
          </w:p>
        </w:tc>
        <w:tc>
          <w:tcPr>
            <w:tcW w:w="360" w:type="dxa"/>
            <w:shd w:val="clear" w:color="auto" w:fill="auto"/>
          </w:tcPr>
          <w:p>
            <w:r>
              <w:t>MKO Logistics</w:t>
            </w:r>
          </w:p>
        </w:tc>
        <w:tc>
          <w:tcPr>
            <w:tcW w:w="360" w:type="dxa"/>
            <w:shd w:val="clear" w:color="auto" w:fill="auto"/>
          </w:tcPr>
          <w:p>
            <w:r>
              <w:t>MKO Logistics</w:t>
            </w:r>
          </w:p>
        </w:tc>
        <w:tc>
          <w:tcPr>
            <w:tcW w:w="360" w:type="dxa"/>
            <w:shd w:val="clear" w:color="auto" w:fill="auto"/>
          </w:tcPr>
          <w:p>
            <w:r>
              <w:t>LOG</w:t>
            </w:r>
          </w:p>
        </w:tc>
        <w:tc>
          <w:tcPr>
            <w:tcW w:w="360" w:type="dxa"/>
            <w:shd w:val="clear" w:color="auto" w:fill="auto"/>
          </w:tcPr>
          <w:p>
            <w:r>
              <w:t>log</w:t>
            </w:r>
          </w:p>
        </w:tc>
        <w:tc>
          <w:tcPr>
            <w:tcW w:w="360" w:type="dxa"/>
            <w:shd w:val="clear" w:color="auto" w:fill="auto"/>
          </w:tcPr>
          <w:p>
            <w:r>
              <w:t>CJJ4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24048</w:t>
            </w:r>
          </w:p>
        </w:tc>
        <w:tc>
          <w:tcPr>
            <w:tcW w:w="360" w:type="dxa"/>
            <w:shd w:val="clear" w:color="auto" w:fill="auto"/>
          </w:tcPr>
          <w:p>
            <w:r>
              <w:t>BLF Sólidos</w:t>
            </w:r>
          </w:p>
        </w:tc>
        <w:tc>
          <w:tcPr>
            <w:tcW w:w="360" w:type="dxa"/>
            <w:shd w:val="clear" w:color="auto" w:fill="auto"/>
          </w:tcPr>
          <w:p>
            <w:r>
              <w:t>BLF Sólidos</w:t>
            </w:r>
          </w:p>
        </w:tc>
        <w:tc>
          <w:tcPr>
            <w:tcW w:w="360" w:type="dxa"/>
            <w:shd w:val="clear" w:color="auto" w:fill="auto"/>
          </w:tcPr>
          <w:p>
            <w:r>
              <w:t>BLF Sólidos</w:t>
            </w:r>
          </w:p>
        </w:tc>
        <w:tc>
          <w:tcPr>
            <w:tcW w:w="360" w:type="dxa"/>
            <w:shd w:val="clear" w:color="auto" w:fill="auto"/>
          </w:tcPr>
          <w:p>
            <w:r>
              <w:t>SOL</w:t>
            </w:r>
          </w:p>
        </w:tc>
        <w:tc>
          <w:tcPr>
            <w:tcW w:w="360" w:type="dxa"/>
            <w:shd w:val="clear" w:color="auto" w:fill="auto"/>
          </w:tcPr>
          <w:p>
            <w:r>
              <w:t>sol</w:t>
            </w:r>
          </w:p>
        </w:tc>
        <w:tc>
          <w:tcPr>
            <w:tcW w:w="360" w:type="dxa"/>
            <w:shd w:val="clear" w:color="auto" w:fill="auto"/>
          </w:tcPr>
          <w:p>
            <w:r>
              <w:t>MW22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48624</w:t>
            </w:r>
          </w:p>
        </w:tc>
        <w:tc>
          <w:tcPr>
            <w:tcW w:w="360" w:type="dxa"/>
            <w:shd w:val="clear" w:color="auto" w:fill="auto"/>
          </w:tcPr>
          <w:p>
            <w:r>
              <w:t>GEB QHSE</w:t>
            </w:r>
          </w:p>
        </w:tc>
        <w:tc>
          <w:tcPr>
            <w:tcW w:w="360" w:type="dxa"/>
            <w:shd w:val="clear" w:color="auto" w:fill="auto"/>
          </w:tcPr>
          <w:p>
            <w:r>
              <w:t>GEB QHSE</w:t>
            </w:r>
          </w:p>
        </w:tc>
        <w:tc>
          <w:tcPr>
            <w:tcW w:w="360" w:type="dxa"/>
            <w:shd w:val="clear" w:color="auto" w:fill="auto"/>
          </w:tcPr>
          <w:p>
            <w:r>
              <w:t>GEB QHSE</w:t>
            </w:r>
          </w:p>
        </w:tc>
        <w:tc>
          <w:tcPr>
            <w:tcW w:w="360" w:type="dxa"/>
            <w:shd w:val="clear" w:color="auto" w:fill="auto"/>
          </w:tcPr>
          <w:p>
            <w:r>
              <w:t>QHSE</w:t>
            </w:r>
          </w:p>
        </w:tc>
        <w:tc>
          <w:tcPr>
            <w:tcW w:w="360" w:type="dxa"/>
            <w:shd w:val="clear" w:color="auto" w:fill="auto"/>
          </w:tcPr>
          <w:p>
            <w:r>
              <w:t>qhse</w:t>
            </w:r>
          </w:p>
        </w:tc>
        <w:tc>
          <w:tcPr>
            <w:tcW w:w="360" w:type="dxa"/>
            <w:shd w:val="clear" w:color="auto" w:fill="auto"/>
          </w:tcPr>
          <w:p>
            <w:r>
              <w:t>TUGZ</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24049</w:t>
            </w:r>
          </w:p>
        </w:tc>
        <w:tc>
          <w:tcPr>
            <w:tcW w:w="360" w:type="dxa"/>
            <w:shd w:val="clear" w:color="auto" w:fill="auto"/>
          </w:tcPr>
          <w:p>
            <w:r>
              <w:t>BLF EPTR</w:t>
            </w:r>
          </w:p>
        </w:tc>
        <w:tc>
          <w:tcPr>
            <w:tcW w:w="360" w:type="dxa"/>
            <w:shd w:val="clear" w:color="auto" w:fill="auto"/>
          </w:tcPr>
          <w:p>
            <w:r>
              <w:t>BLF EPTR</w:t>
            </w:r>
          </w:p>
        </w:tc>
        <w:tc>
          <w:tcPr>
            <w:tcW w:w="360" w:type="dxa"/>
            <w:shd w:val="clear" w:color="auto" w:fill="auto"/>
          </w:tcPr>
          <w:p>
            <w:r>
              <w:t>BLF EPTR</w:t>
            </w:r>
          </w:p>
        </w:tc>
        <w:tc>
          <w:tcPr>
            <w:tcW w:w="360" w:type="dxa"/>
            <w:shd w:val="clear" w:color="auto" w:fill="auto"/>
          </w:tcPr>
          <w:p>
            <w:r>
              <w:t>EPTR</w:t>
            </w:r>
          </w:p>
        </w:tc>
        <w:tc>
          <w:tcPr>
            <w:tcW w:w="360" w:type="dxa"/>
            <w:shd w:val="clear" w:color="auto" w:fill="auto"/>
          </w:tcPr>
          <w:p>
            <w:r>
              <w:t>eptr</w:t>
            </w:r>
          </w:p>
        </w:tc>
        <w:tc>
          <w:tcPr>
            <w:tcW w:w="360" w:type="dxa"/>
            <w:shd w:val="clear" w:color="auto" w:fill="auto"/>
          </w:tcPr>
          <w:p>
            <w:r>
              <w:t>MW22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48625</w:t>
            </w:r>
          </w:p>
        </w:tc>
        <w:tc>
          <w:tcPr>
            <w:tcW w:w="360" w:type="dxa"/>
            <w:shd w:val="clear" w:color="auto" w:fill="auto"/>
          </w:tcPr>
          <w:p>
            <w:r>
              <w:t>GEB Site Logistics</w:t>
            </w:r>
          </w:p>
        </w:tc>
        <w:tc>
          <w:tcPr>
            <w:tcW w:w="360" w:type="dxa"/>
            <w:shd w:val="clear" w:color="auto" w:fill="auto"/>
          </w:tcPr>
          <w:p>
            <w:r>
              <w:t>GEB Site Logistics</w:t>
            </w:r>
          </w:p>
        </w:tc>
        <w:tc>
          <w:tcPr>
            <w:tcW w:w="360" w:type="dxa"/>
            <w:shd w:val="clear" w:color="auto" w:fill="auto"/>
          </w:tcPr>
          <w:p>
            <w:r>
              <w:t>GEB Site Logistics</w:t>
            </w:r>
          </w:p>
        </w:tc>
        <w:tc>
          <w:tcPr>
            <w:tcW w:w="360" w:type="dxa"/>
            <w:shd w:val="clear" w:color="auto" w:fill="auto"/>
          </w:tcPr>
          <w:p>
            <w:r>
              <w:t>SL</w:t>
            </w:r>
          </w:p>
        </w:tc>
        <w:tc>
          <w:tcPr>
            <w:tcW w:w="360" w:type="dxa"/>
            <w:shd w:val="clear" w:color="auto" w:fill="auto"/>
          </w:tcPr>
          <w:p>
            <w:r>
              <w:t>sl</w:t>
            </w:r>
          </w:p>
        </w:tc>
        <w:tc>
          <w:tcPr>
            <w:tcW w:w="360" w:type="dxa"/>
            <w:shd w:val="clear" w:color="auto" w:fill="auto"/>
          </w:tcPr>
          <w:p>
            <w:r>
              <w:t>TUGZ</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24046</w:t>
            </w:r>
          </w:p>
        </w:tc>
        <w:tc>
          <w:tcPr>
            <w:tcW w:w="360" w:type="dxa"/>
            <w:shd w:val="clear" w:color="auto" w:fill="auto"/>
          </w:tcPr>
          <w:p>
            <w:r>
              <w:t>BLF Fitossanitários</w:t>
            </w:r>
          </w:p>
        </w:tc>
        <w:tc>
          <w:tcPr>
            <w:tcW w:w="360" w:type="dxa"/>
            <w:shd w:val="clear" w:color="auto" w:fill="auto"/>
          </w:tcPr>
          <w:p>
            <w:r>
              <w:t>BLF Fitossanitários</w:t>
            </w:r>
          </w:p>
        </w:tc>
        <w:tc>
          <w:tcPr>
            <w:tcW w:w="360" w:type="dxa"/>
            <w:shd w:val="clear" w:color="auto" w:fill="auto"/>
          </w:tcPr>
          <w:p>
            <w:r>
              <w:t>BLF Fitossanitários</w:t>
            </w:r>
          </w:p>
        </w:tc>
        <w:tc>
          <w:tcPr>
            <w:tcW w:w="360" w:type="dxa"/>
            <w:shd w:val="clear" w:color="auto" w:fill="auto"/>
          </w:tcPr>
          <w:p>
            <w:r>
              <w:t>FITO</w:t>
            </w:r>
          </w:p>
        </w:tc>
        <w:tc>
          <w:tcPr>
            <w:tcW w:w="360" w:type="dxa"/>
            <w:shd w:val="clear" w:color="auto" w:fill="auto"/>
          </w:tcPr>
          <w:p>
            <w:r>
              <w:t>fito</w:t>
            </w:r>
          </w:p>
        </w:tc>
        <w:tc>
          <w:tcPr>
            <w:tcW w:w="360" w:type="dxa"/>
            <w:shd w:val="clear" w:color="auto" w:fill="auto"/>
          </w:tcPr>
          <w:p>
            <w:r>
              <w:t>MW22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48626</w:t>
            </w:r>
          </w:p>
        </w:tc>
        <w:tc>
          <w:tcPr>
            <w:tcW w:w="360" w:type="dxa"/>
            <w:shd w:val="clear" w:color="auto" w:fill="auto"/>
          </w:tcPr>
          <w:p>
            <w:r>
              <w:t>GEB Warehouse</w:t>
            </w:r>
          </w:p>
        </w:tc>
        <w:tc>
          <w:tcPr>
            <w:tcW w:w="360" w:type="dxa"/>
            <w:shd w:val="clear" w:color="auto" w:fill="auto"/>
          </w:tcPr>
          <w:p>
            <w:r>
              <w:t>GEB Warehouse</w:t>
            </w:r>
          </w:p>
        </w:tc>
        <w:tc>
          <w:tcPr>
            <w:tcW w:w="360" w:type="dxa"/>
            <w:shd w:val="clear" w:color="auto" w:fill="auto"/>
          </w:tcPr>
          <w:p>
            <w:r>
              <w:t>GEB Warehouse</w:t>
            </w:r>
          </w:p>
        </w:tc>
        <w:tc>
          <w:tcPr>
            <w:tcW w:w="360" w:type="dxa"/>
            <w:shd w:val="clear" w:color="auto" w:fill="auto"/>
          </w:tcPr>
          <w:p>
            <w:r>
              <w:t>WAR</w:t>
            </w:r>
          </w:p>
        </w:tc>
        <w:tc>
          <w:tcPr>
            <w:tcW w:w="360" w:type="dxa"/>
            <w:shd w:val="clear" w:color="auto" w:fill="auto"/>
          </w:tcPr>
          <w:p>
            <w:r>
              <w:t>war</w:t>
            </w:r>
          </w:p>
        </w:tc>
        <w:tc>
          <w:tcPr>
            <w:tcW w:w="360" w:type="dxa"/>
            <w:shd w:val="clear" w:color="auto" w:fill="auto"/>
          </w:tcPr>
          <w:p>
            <w:r>
              <w:t>TUGZ</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43869</w:t>
            </w:r>
          </w:p>
        </w:tc>
        <w:tc>
          <w:tcPr>
            <w:tcW w:w="360" w:type="dxa"/>
            <w:shd w:val="clear" w:color="auto" w:fill="auto"/>
          </w:tcPr>
          <w:p>
            <w:r>
              <w:t>DOR Plant-FL (Proj - 0003)</w:t>
            </w:r>
          </w:p>
        </w:tc>
        <w:tc>
          <w:tcPr>
            <w:tcW w:w="360" w:type="dxa"/>
            <w:shd w:val="clear" w:color="auto" w:fill="auto"/>
          </w:tcPr>
          <w:p>
            <w:r>
              <w:t>DOR Plant-FL (Proj - 0003)</w:t>
            </w:r>
          </w:p>
        </w:tc>
        <w:tc>
          <w:tcPr>
            <w:tcW w:w="360" w:type="dxa"/>
            <w:shd w:val="clear" w:color="auto" w:fill="auto"/>
          </w:tcPr>
          <w:p>
            <w:r>
              <w:t>DOR Plant-FL (Proj - 0003)</w:t>
            </w:r>
          </w:p>
        </w:tc>
        <w:tc>
          <w:tcPr>
            <w:tcW w:w="360" w:type="dxa"/>
            <w:shd w:val="clear" w:color="auto" w:fill="auto"/>
          </w:tcPr>
          <w:p>
            <w:r>
              <w:t>P10003</w:t>
            </w:r>
          </w:p>
        </w:tc>
        <w:tc>
          <w:tcPr>
            <w:tcW w:w="360" w:type="dxa"/>
            <w:shd w:val="clear" w:color="auto" w:fill="auto"/>
          </w:tcPr>
          <w:p>
            <w:r>
              <w:t>p10003</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24047</w:t>
            </w:r>
          </w:p>
        </w:tc>
        <w:tc>
          <w:tcPr>
            <w:tcW w:w="360" w:type="dxa"/>
            <w:shd w:val="clear" w:color="auto" w:fill="auto"/>
          </w:tcPr>
          <w:p>
            <w:r>
              <w:t>BLF Herbicidas</w:t>
            </w:r>
          </w:p>
        </w:tc>
        <w:tc>
          <w:tcPr>
            <w:tcW w:w="360" w:type="dxa"/>
            <w:shd w:val="clear" w:color="auto" w:fill="auto"/>
          </w:tcPr>
          <w:p>
            <w:r>
              <w:t>BLF Herbicidas</w:t>
            </w:r>
          </w:p>
        </w:tc>
        <w:tc>
          <w:tcPr>
            <w:tcW w:w="360" w:type="dxa"/>
            <w:shd w:val="clear" w:color="auto" w:fill="auto"/>
          </w:tcPr>
          <w:p>
            <w:r>
              <w:t>BLF Herbicidas</w:t>
            </w:r>
          </w:p>
        </w:tc>
        <w:tc>
          <w:tcPr>
            <w:tcW w:w="360" w:type="dxa"/>
            <w:shd w:val="clear" w:color="auto" w:fill="auto"/>
          </w:tcPr>
          <w:p>
            <w:r>
              <w:t>HERB</w:t>
            </w:r>
          </w:p>
        </w:tc>
        <w:tc>
          <w:tcPr>
            <w:tcW w:w="360" w:type="dxa"/>
            <w:shd w:val="clear" w:color="auto" w:fill="auto"/>
          </w:tcPr>
          <w:p>
            <w:r>
              <w:t>herb</w:t>
            </w:r>
          </w:p>
        </w:tc>
        <w:tc>
          <w:tcPr>
            <w:tcW w:w="360" w:type="dxa"/>
            <w:shd w:val="clear" w:color="auto" w:fill="auto"/>
          </w:tcPr>
          <w:p>
            <w:r>
              <w:t>MW22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48620</w:t>
            </w:r>
          </w:p>
        </w:tc>
        <w:tc>
          <w:tcPr>
            <w:tcW w:w="360" w:type="dxa"/>
            <w:shd w:val="clear" w:color="auto" w:fill="auto"/>
          </w:tcPr>
          <w:p>
            <w:r>
              <w:t>GEB Engineering</w:t>
            </w:r>
          </w:p>
        </w:tc>
        <w:tc>
          <w:tcPr>
            <w:tcW w:w="360" w:type="dxa"/>
            <w:shd w:val="clear" w:color="auto" w:fill="auto"/>
          </w:tcPr>
          <w:p>
            <w:r>
              <w:t>GEB Engineering</w:t>
            </w:r>
          </w:p>
        </w:tc>
        <w:tc>
          <w:tcPr>
            <w:tcW w:w="360" w:type="dxa"/>
            <w:shd w:val="clear" w:color="auto" w:fill="auto"/>
          </w:tcPr>
          <w:p>
            <w:r>
              <w:t>GEB Engineering</w:t>
            </w:r>
          </w:p>
        </w:tc>
        <w:tc>
          <w:tcPr>
            <w:tcW w:w="360" w:type="dxa"/>
            <w:shd w:val="clear" w:color="auto" w:fill="auto"/>
          </w:tcPr>
          <w:p>
            <w:r>
              <w:t>ENG</w:t>
            </w:r>
          </w:p>
        </w:tc>
        <w:tc>
          <w:tcPr>
            <w:tcW w:w="360" w:type="dxa"/>
            <w:shd w:val="clear" w:color="auto" w:fill="auto"/>
          </w:tcPr>
          <w:p>
            <w:r>
              <w:t>eng</w:t>
            </w:r>
          </w:p>
        </w:tc>
        <w:tc>
          <w:tcPr>
            <w:tcW w:w="360" w:type="dxa"/>
            <w:shd w:val="clear" w:color="auto" w:fill="auto"/>
          </w:tcPr>
          <w:p>
            <w:r>
              <w:t>TUGZ</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48621</w:t>
            </w:r>
          </w:p>
        </w:tc>
        <w:tc>
          <w:tcPr>
            <w:tcW w:w="360" w:type="dxa"/>
            <w:shd w:val="clear" w:color="auto" w:fill="auto"/>
          </w:tcPr>
          <w:p>
            <w:r>
              <w:t>GEB Laboratory</w:t>
            </w:r>
          </w:p>
        </w:tc>
        <w:tc>
          <w:tcPr>
            <w:tcW w:w="360" w:type="dxa"/>
            <w:shd w:val="clear" w:color="auto" w:fill="auto"/>
          </w:tcPr>
          <w:p>
            <w:r>
              <w:t>GEB Laboratory</w:t>
            </w:r>
          </w:p>
        </w:tc>
        <w:tc>
          <w:tcPr>
            <w:tcW w:w="360" w:type="dxa"/>
            <w:shd w:val="clear" w:color="auto" w:fill="auto"/>
          </w:tcPr>
          <w:p>
            <w:r>
              <w:t>GEB Laboratory</w:t>
            </w:r>
          </w:p>
        </w:tc>
        <w:tc>
          <w:tcPr>
            <w:tcW w:w="360" w:type="dxa"/>
            <w:shd w:val="clear" w:color="auto" w:fill="auto"/>
          </w:tcPr>
          <w:p>
            <w:r>
              <w:t>LAB</w:t>
            </w:r>
          </w:p>
        </w:tc>
        <w:tc>
          <w:tcPr>
            <w:tcW w:w="360" w:type="dxa"/>
            <w:shd w:val="clear" w:color="auto" w:fill="auto"/>
          </w:tcPr>
          <w:p>
            <w:r>
              <w:t>lab</w:t>
            </w:r>
          </w:p>
        </w:tc>
        <w:tc>
          <w:tcPr>
            <w:tcW w:w="360" w:type="dxa"/>
            <w:shd w:val="clear" w:color="auto" w:fill="auto"/>
          </w:tcPr>
          <w:p>
            <w:r>
              <w:t>TUGZ</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48374</w:t>
            </w:r>
          </w:p>
        </w:tc>
        <w:tc>
          <w:tcPr>
            <w:tcW w:w="360" w:type="dxa"/>
            <w:shd w:val="clear" w:color="auto" w:fill="auto"/>
          </w:tcPr>
          <w:p>
            <w:r>
              <w:t>DOR Plant-CI (Proj - 0112)</w:t>
            </w:r>
          </w:p>
        </w:tc>
        <w:tc>
          <w:tcPr>
            <w:tcW w:w="360" w:type="dxa"/>
            <w:shd w:val="clear" w:color="auto" w:fill="auto"/>
          </w:tcPr>
          <w:p>
            <w:r>
              <w:t>DOR Plant-CI (Proj - 0112)</w:t>
            </w:r>
          </w:p>
        </w:tc>
        <w:tc>
          <w:tcPr>
            <w:tcW w:w="360" w:type="dxa"/>
            <w:shd w:val="clear" w:color="auto" w:fill="auto"/>
          </w:tcPr>
          <w:p>
            <w:r>
              <w:t>DOR Plant-CI (Proj - 0112)</w:t>
            </w:r>
          </w:p>
        </w:tc>
        <w:tc>
          <w:tcPr>
            <w:tcW w:w="360" w:type="dxa"/>
            <w:shd w:val="clear" w:color="auto" w:fill="auto"/>
          </w:tcPr>
          <w:p>
            <w:r>
              <w:t>P10112</w:t>
            </w:r>
          </w:p>
        </w:tc>
        <w:tc>
          <w:tcPr>
            <w:tcW w:w="360" w:type="dxa"/>
            <w:shd w:val="clear" w:color="auto" w:fill="auto"/>
          </w:tcPr>
          <w:p>
            <w:r>
              <w:t>p10112</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48622</w:t>
            </w:r>
          </w:p>
        </w:tc>
        <w:tc>
          <w:tcPr>
            <w:tcW w:w="360" w:type="dxa"/>
            <w:shd w:val="clear" w:color="auto" w:fill="auto"/>
          </w:tcPr>
          <w:p>
            <w:r>
              <w:t>GEB Production Liquids</w:t>
            </w:r>
          </w:p>
        </w:tc>
        <w:tc>
          <w:tcPr>
            <w:tcW w:w="360" w:type="dxa"/>
            <w:shd w:val="clear" w:color="auto" w:fill="auto"/>
          </w:tcPr>
          <w:p>
            <w:r>
              <w:t>GEB Production Liquids</w:t>
            </w:r>
          </w:p>
        </w:tc>
        <w:tc>
          <w:tcPr>
            <w:tcW w:w="360" w:type="dxa"/>
            <w:shd w:val="clear" w:color="auto" w:fill="auto"/>
          </w:tcPr>
          <w:p>
            <w:r>
              <w:t>GEB Production Liquids</w:t>
            </w:r>
          </w:p>
        </w:tc>
        <w:tc>
          <w:tcPr>
            <w:tcW w:w="360" w:type="dxa"/>
            <w:shd w:val="clear" w:color="auto" w:fill="auto"/>
          </w:tcPr>
          <w:p>
            <w:r>
              <w:t>LIQ</w:t>
            </w:r>
          </w:p>
        </w:tc>
        <w:tc>
          <w:tcPr>
            <w:tcW w:w="360" w:type="dxa"/>
            <w:shd w:val="clear" w:color="auto" w:fill="auto"/>
          </w:tcPr>
          <w:p>
            <w:r>
              <w:t>liq</w:t>
            </w:r>
          </w:p>
        </w:tc>
        <w:tc>
          <w:tcPr>
            <w:tcW w:w="360" w:type="dxa"/>
            <w:shd w:val="clear" w:color="auto" w:fill="auto"/>
          </w:tcPr>
          <w:p>
            <w:r>
              <w:t>TUGZ</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28694</w:t>
            </w:r>
          </w:p>
        </w:tc>
        <w:tc>
          <w:tcPr>
            <w:tcW w:w="360" w:type="dxa"/>
            <w:shd w:val="clear" w:color="auto" w:fill="auto"/>
          </w:tcPr>
          <w:p>
            <w:r>
              <w:t>DOR Plant-CI</w:t>
            </w:r>
          </w:p>
        </w:tc>
        <w:tc>
          <w:tcPr>
            <w:tcW w:w="360" w:type="dxa"/>
            <w:shd w:val="clear" w:color="auto" w:fill="auto"/>
          </w:tcPr>
          <w:p>
            <w:r>
              <w:t>DOR Plant-CI</w:t>
            </w:r>
          </w:p>
        </w:tc>
        <w:tc>
          <w:tcPr>
            <w:tcW w:w="360" w:type="dxa"/>
            <w:shd w:val="clear" w:color="auto" w:fill="auto"/>
          </w:tcPr>
          <w:p>
            <w:r>
              <w:t>DOR Plant-CI</w:t>
            </w:r>
          </w:p>
        </w:tc>
        <w:tc>
          <w:tcPr>
            <w:tcW w:w="360" w:type="dxa"/>
            <w:shd w:val="clear" w:color="auto" w:fill="auto"/>
          </w:tcPr>
          <w:p>
            <w:r>
              <w:t>CI</w:t>
            </w:r>
          </w:p>
        </w:tc>
        <w:tc>
          <w:tcPr>
            <w:tcW w:w="360" w:type="dxa"/>
            <w:shd w:val="clear" w:color="auto" w:fill="auto"/>
          </w:tcPr>
          <w:p>
            <w:r>
              <w:t>ci</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48623</w:t>
            </w:r>
          </w:p>
        </w:tc>
        <w:tc>
          <w:tcPr>
            <w:tcW w:w="360" w:type="dxa"/>
            <w:shd w:val="clear" w:color="auto" w:fill="auto"/>
          </w:tcPr>
          <w:p>
            <w:r>
              <w:t>GEB Production Solids</w:t>
            </w:r>
          </w:p>
        </w:tc>
        <w:tc>
          <w:tcPr>
            <w:tcW w:w="360" w:type="dxa"/>
            <w:shd w:val="clear" w:color="auto" w:fill="auto"/>
          </w:tcPr>
          <w:p>
            <w:r>
              <w:t>GEB Production Solids</w:t>
            </w:r>
          </w:p>
        </w:tc>
        <w:tc>
          <w:tcPr>
            <w:tcW w:w="360" w:type="dxa"/>
            <w:shd w:val="clear" w:color="auto" w:fill="auto"/>
          </w:tcPr>
          <w:p>
            <w:r>
              <w:t>GEB Production Solids</w:t>
            </w:r>
          </w:p>
        </w:tc>
        <w:tc>
          <w:tcPr>
            <w:tcW w:w="360" w:type="dxa"/>
            <w:shd w:val="clear" w:color="auto" w:fill="auto"/>
          </w:tcPr>
          <w:p>
            <w:r>
              <w:t>SOL</w:t>
            </w:r>
          </w:p>
        </w:tc>
        <w:tc>
          <w:tcPr>
            <w:tcW w:w="360" w:type="dxa"/>
            <w:shd w:val="clear" w:color="auto" w:fill="auto"/>
          </w:tcPr>
          <w:p>
            <w:r>
              <w:t>sol</w:t>
            </w:r>
          </w:p>
        </w:tc>
        <w:tc>
          <w:tcPr>
            <w:tcW w:w="360" w:type="dxa"/>
            <w:shd w:val="clear" w:color="auto" w:fill="auto"/>
          </w:tcPr>
          <w:p>
            <w:r>
              <w:t>TUGZ</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48379</w:t>
            </w:r>
          </w:p>
        </w:tc>
        <w:tc>
          <w:tcPr>
            <w:tcW w:w="360" w:type="dxa"/>
            <w:shd w:val="clear" w:color="auto" w:fill="auto"/>
          </w:tcPr>
          <w:p>
            <w:r>
              <w:t>DOR Plant-HB (Proj - 0113)</w:t>
            </w:r>
          </w:p>
        </w:tc>
        <w:tc>
          <w:tcPr>
            <w:tcW w:w="360" w:type="dxa"/>
            <w:shd w:val="clear" w:color="auto" w:fill="auto"/>
          </w:tcPr>
          <w:p>
            <w:r>
              <w:t>DOR Plant-HB (Proj - 0113)</w:t>
            </w:r>
          </w:p>
        </w:tc>
        <w:tc>
          <w:tcPr>
            <w:tcW w:w="360" w:type="dxa"/>
            <w:shd w:val="clear" w:color="auto" w:fill="auto"/>
          </w:tcPr>
          <w:p>
            <w:r>
              <w:t>DOR Plant-HB (Proj - 0113)</w:t>
            </w:r>
          </w:p>
        </w:tc>
        <w:tc>
          <w:tcPr>
            <w:tcW w:w="360" w:type="dxa"/>
            <w:shd w:val="clear" w:color="auto" w:fill="auto"/>
          </w:tcPr>
          <w:p>
            <w:r>
              <w:t>P10113</w:t>
            </w:r>
          </w:p>
        </w:tc>
        <w:tc>
          <w:tcPr>
            <w:tcW w:w="360" w:type="dxa"/>
            <w:shd w:val="clear" w:color="auto" w:fill="auto"/>
          </w:tcPr>
          <w:p>
            <w:r>
              <w:t>p10113</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44824</w:t>
            </w:r>
          </w:p>
        </w:tc>
        <w:tc>
          <w:tcPr>
            <w:tcW w:w="360" w:type="dxa"/>
            <w:shd w:val="clear" w:color="auto" w:fill="auto"/>
          </w:tcPr>
          <w:p>
            <w:r>
              <w:t>DOR Plant-CI (Proj - 0094)</w:t>
            </w:r>
          </w:p>
        </w:tc>
        <w:tc>
          <w:tcPr>
            <w:tcW w:w="360" w:type="dxa"/>
            <w:shd w:val="clear" w:color="auto" w:fill="auto"/>
          </w:tcPr>
          <w:p>
            <w:r>
              <w:t>DOR Plant-CI (Proj - 0094)</w:t>
            </w:r>
          </w:p>
        </w:tc>
        <w:tc>
          <w:tcPr>
            <w:tcW w:w="360" w:type="dxa"/>
            <w:shd w:val="clear" w:color="auto" w:fill="auto"/>
          </w:tcPr>
          <w:p>
            <w:r>
              <w:t>DOR Plant-CI (Proj - 0094)</w:t>
            </w:r>
          </w:p>
        </w:tc>
        <w:tc>
          <w:tcPr>
            <w:tcW w:w="360" w:type="dxa"/>
            <w:shd w:val="clear" w:color="auto" w:fill="auto"/>
          </w:tcPr>
          <w:p>
            <w:r>
              <w:t>P10094</w:t>
            </w:r>
          </w:p>
        </w:tc>
        <w:tc>
          <w:tcPr>
            <w:tcW w:w="360" w:type="dxa"/>
            <w:shd w:val="clear" w:color="auto" w:fill="auto"/>
          </w:tcPr>
          <w:p>
            <w:r>
              <w:t>p10094</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24045</w:t>
            </w:r>
          </w:p>
        </w:tc>
        <w:tc>
          <w:tcPr>
            <w:tcW w:w="360" w:type="dxa"/>
            <w:shd w:val="clear" w:color="auto" w:fill="auto"/>
          </w:tcPr>
          <w:p>
            <w:r>
              <w:t>BLF Manutenção</w:t>
            </w:r>
          </w:p>
        </w:tc>
        <w:tc>
          <w:tcPr>
            <w:tcW w:w="360" w:type="dxa"/>
            <w:shd w:val="clear" w:color="auto" w:fill="auto"/>
          </w:tcPr>
          <w:p>
            <w:r>
              <w:t>BLF Manutenção</w:t>
            </w:r>
          </w:p>
        </w:tc>
        <w:tc>
          <w:tcPr>
            <w:tcW w:w="360" w:type="dxa"/>
            <w:shd w:val="clear" w:color="auto" w:fill="auto"/>
          </w:tcPr>
          <w:p>
            <w:r>
              <w:t>BLF Manutenção</w:t>
            </w:r>
          </w:p>
        </w:tc>
        <w:tc>
          <w:tcPr>
            <w:tcW w:w="360" w:type="dxa"/>
            <w:shd w:val="clear" w:color="auto" w:fill="auto"/>
          </w:tcPr>
          <w:p>
            <w:r>
              <w:t>MAN</w:t>
            </w:r>
          </w:p>
        </w:tc>
        <w:tc>
          <w:tcPr>
            <w:tcW w:w="360" w:type="dxa"/>
            <w:shd w:val="clear" w:color="auto" w:fill="auto"/>
          </w:tcPr>
          <w:p>
            <w:r>
              <w:t>man</w:t>
            </w:r>
          </w:p>
        </w:tc>
        <w:tc>
          <w:tcPr>
            <w:tcW w:w="360" w:type="dxa"/>
            <w:shd w:val="clear" w:color="auto" w:fill="auto"/>
          </w:tcPr>
          <w:p>
            <w:r>
              <w:t>MW22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43667</w:t>
            </w:r>
          </w:p>
        </w:tc>
        <w:tc>
          <w:tcPr>
            <w:tcW w:w="360" w:type="dxa"/>
            <w:shd w:val="clear" w:color="auto" w:fill="auto"/>
          </w:tcPr>
          <w:p>
            <w:r>
              <w:t>SHK Confidential Sales</w:t>
            </w:r>
          </w:p>
        </w:tc>
        <w:tc>
          <w:tcPr>
            <w:tcW w:w="360" w:type="dxa"/>
            <w:shd w:val="clear" w:color="auto" w:fill="auto"/>
          </w:tcPr>
          <w:p>
            <w:r>
              <w:t>SHK Confidential Sales</w:t>
            </w:r>
          </w:p>
        </w:tc>
        <w:tc>
          <w:tcPr>
            <w:tcW w:w="360" w:type="dxa"/>
            <w:shd w:val="clear" w:color="auto" w:fill="auto"/>
          </w:tcPr>
          <w:p>
            <w:r>
              <w:t>SHK Confidential Sales</w:t>
            </w:r>
          </w:p>
        </w:tc>
        <w:tc>
          <w:tcPr>
            <w:tcW w:w="360" w:type="dxa"/>
            <w:shd w:val="clear" w:color="auto" w:fill="auto"/>
          </w:tcPr>
          <w:p>
            <w:r>
              <w:t>CONSAL</w:t>
            </w:r>
          </w:p>
        </w:tc>
        <w:tc>
          <w:tcPr>
            <w:tcW w:w="360" w:type="dxa"/>
            <w:shd w:val="clear" w:color="auto" w:fill="auto"/>
          </w:tcPr>
          <w:p>
            <w:r>
              <w:t>consal</w:t>
            </w:r>
          </w:p>
        </w:tc>
        <w:tc>
          <w:tcPr>
            <w:tcW w:w="360" w:type="dxa"/>
            <w:shd w:val="clear" w:color="auto" w:fill="auto"/>
          </w:tcPr>
          <w:p>
            <w:r>
              <w:t>CJM9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28709</w:t>
            </w:r>
          </w:p>
        </w:tc>
        <w:tc>
          <w:tcPr>
            <w:tcW w:w="360" w:type="dxa"/>
            <w:shd w:val="clear" w:color="auto" w:fill="auto"/>
          </w:tcPr>
          <w:p>
            <w:r>
              <w:t>DOR Plant-HB</w:t>
            </w:r>
          </w:p>
        </w:tc>
        <w:tc>
          <w:tcPr>
            <w:tcW w:w="360" w:type="dxa"/>
            <w:shd w:val="clear" w:color="auto" w:fill="auto"/>
          </w:tcPr>
          <w:p>
            <w:r>
              <w:t>DOR Plant-HB</w:t>
            </w:r>
          </w:p>
        </w:tc>
        <w:tc>
          <w:tcPr>
            <w:tcW w:w="360" w:type="dxa"/>
            <w:shd w:val="clear" w:color="auto" w:fill="auto"/>
          </w:tcPr>
          <w:p>
            <w:r>
              <w:t>DOR Plant-HB</w:t>
            </w:r>
          </w:p>
        </w:tc>
        <w:tc>
          <w:tcPr>
            <w:tcW w:w="360" w:type="dxa"/>
            <w:shd w:val="clear" w:color="auto" w:fill="auto"/>
          </w:tcPr>
          <w:p>
            <w:r>
              <w:t>HB</w:t>
            </w:r>
          </w:p>
        </w:tc>
        <w:tc>
          <w:tcPr>
            <w:tcW w:w="360" w:type="dxa"/>
            <w:shd w:val="clear" w:color="auto" w:fill="auto"/>
          </w:tcPr>
          <w:p>
            <w:r>
              <w:t>hb</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59</w:t>
            </w:r>
          </w:p>
        </w:tc>
        <w:tc>
          <w:tcPr>
            <w:tcW w:w="360" w:type="dxa"/>
            <w:shd w:val="clear" w:color="auto" w:fill="auto"/>
          </w:tcPr>
          <w:p>
            <w:r>
              <w:t>BLF Laboratório Técnico Embalagem</w:t>
            </w:r>
          </w:p>
        </w:tc>
        <w:tc>
          <w:tcPr>
            <w:tcW w:w="360" w:type="dxa"/>
            <w:shd w:val="clear" w:color="auto" w:fill="auto"/>
          </w:tcPr>
          <w:p>
            <w:r>
              <w:t>BLF Laboratório Técnico Embalagem</w:t>
            </w:r>
          </w:p>
        </w:tc>
        <w:tc>
          <w:tcPr>
            <w:tcW w:w="360" w:type="dxa"/>
            <w:shd w:val="clear" w:color="auto" w:fill="auto"/>
          </w:tcPr>
          <w:p>
            <w:r>
              <w:t>BLF Laboratório Técnico Embalagem</w:t>
            </w:r>
          </w:p>
        </w:tc>
        <w:tc>
          <w:tcPr>
            <w:tcW w:w="360" w:type="dxa"/>
            <w:shd w:val="clear" w:color="auto" w:fill="auto"/>
          </w:tcPr>
          <w:p>
            <w:r>
              <w:t>EMB</w:t>
            </w:r>
          </w:p>
        </w:tc>
        <w:tc>
          <w:tcPr>
            <w:tcW w:w="360" w:type="dxa"/>
            <w:shd w:val="clear" w:color="auto" w:fill="auto"/>
          </w:tcPr>
          <w:p>
            <w:r>
              <w:t>emb</w:t>
            </w:r>
          </w:p>
        </w:tc>
        <w:tc>
          <w:tcPr>
            <w:tcW w:w="360" w:type="dxa"/>
            <w:shd w:val="clear" w:color="auto" w:fill="auto"/>
          </w:tcPr>
          <w:p>
            <w:r>
              <w:t>MW22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58</w:t>
            </w:r>
          </w:p>
        </w:tc>
        <w:tc>
          <w:tcPr>
            <w:tcW w:w="360" w:type="dxa"/>
            <w:shd w:val="clear" w:color="auto" w:fill="auto"/>
          </w:tcPr>
          <w:p>
            <w:r>
              <w:t>BLF Laboratório Técnico Formulação</w:t>
            </w:r>
          </w:p>
        </w:tc>
        <w:tc>
          <w:tcPr>
            <w:tcW w:w="360" w:type="dxa"/>
            <w:shd w:val="clear" w:color="auto" w:fill="auto"/>
          </w:tcPr>
          <w:p>
            <w:r>
              <w:t>BLF Laboratório Técnico Formulação</w:t>
            </w:r>
          </w:p>
        </w:tc>
        <w:tc>
          <w:tcPr>
            <w:tcW w:w="360" w:type="dxa"/>
            <w:shd w:val="clear" w:color="auto" w:fill="auto"/>
          </w:tcPr>
          <w:p>
            <w:r>
              <w:t>BLF Laboratório Técnico Formulação</w:t>
            </w:r>
          </w:p>
        </w:tc>
        <w:tc>
          <w:tcPr>
            <w:tcW w:w="360" w:type="dxa"/>
            <w:shd w:val="clear" w:color="auto" w:fill="auto"/>
          </w:tcPr>
          <w:p>
            <w:r>
              <w:t>LABT</w:t>
            </w:r>
          </w:p>
        </w:tc>
        <w:tc>
          <w:tcPr>
            <w:tcW w:w="360" w:type="dxa"/>
            <w:shd w:val="clear" w:color="auto" w:fill="auto"/>
          </w:tcPr>
          <w:p>
            <w:r>
              <w:t>labt</w:t>
            </w:r>
          </w:p>
        </w:tc>
        <w:tc>
          <w:tcPr>
            <w:tcW w:w="360" w:type="dxa"/>
            <w:shd w:val="clear" w:color="auto" w:fill="auto"/>
          </w:tcPr>
          <w:p>
            <w:r>
              <w:t>MW22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57</w:t>
            </w:r>
          </w:p>
        </w:tc>
        <w:tc>
          <w:tcPr>
            <w:tcW w:w="360" w:type="dxa"/>
            <w:shd w:val="clear" w:color="auto" w:fill="auto"/>
          </w:tcPr>
          <w:p>
            <w:r>
              <w:t>BLF Controle de Qualidade</w:t>
            </w:r>
          </w:p>
        </w:tc>
        <w:tc>
          <w:tcPr>
            <w:tcW w:w="360" w:type="dxa"/>
            <w:shd w:val="clear" w:color="auto" w:fill="auto"/>
          </w:tcPr>
          <w:p>
            <w:r>
              <w:t>BLF Controle de Qualidade</w:t>
            </w:r>
          </w:p>
        </w:tc>
        <w:tc>
          <w:tcPr>
            <w:tcW w:w="360" w:type="dxa"/>
            <w:shd w:val="clear" w:color="auto" w:fill="auto"/>
          </w:tcPr>
          <w:p>
            <w:r>
              <w:t>BLF Controle de Qualidade</w:t>
            </w:r>
          </w:p>
        </w:tc>
        <w:tc>
          <w:tcPr>
            <w:tcW w:w="360" w:type="dxa"/>
            <w:shd w:val="clear" w:color="auto" w:fill="auto"/>
          </w:tcPr>
          <w:p>
            <w:r>
              <w:t>CQ</w:t>
            </w:r>
          </w:p>
        </w:tc>
        <w:tc>
          <w:tcPr>
            <w:tcW w:w="360" w:type="dxa"/>
            <w:shd w:val="clear" w:color="auto" w:fill="auto"/>
          </w:tcPr>
          <w:p>
            <w:r>
              <w:t>cq</w:t>
            </w:r>
          </w:p>
        </w:tc>
        <w:tc>
          <w:tcPr>
            <w:tcW w:w="360" w:type="dxa"/>
            <w:shd w:val="clear" w:color="auto" w:fill="auto"/>
          </w:tcPr>
          <w:p>
            <w:r>
              <w:t>MW22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56</w:t>
            </w:r>
          </w:p>
        </w:tc>
        <w:tc>
          <w:tcPr>
            <w:tcW w:w="360" w:type="dxa"/>
            <w:shd w:val="clear" w:color="auto" w:fill="auto"/>
          </w:tcPr>
          <w:p>
            <w:r>
              <w:t>BLF QHSE</w:t>
            </w:r>
          </w:p>
        </w:tc>
        <w:tc>
          <w:tcPr>
            <w:tcW w:w="360" w:type="dxa"/>
            <w:shd w:val="clear" w:color="auto" w:fill="auto"/>
          </w:tcPr>
          <w:p>
            <w:r>
              <w:t>BLF QHSE</w:t>
            </w:r>
          </w:p>
        </w:tc>
        <w:tc>
          <w:tcPr>
            <w:tcW w:w="360" w:type="dxa"/>
            <w:shd w:val="clear" w:color="auto" w:fill="auto"/>
          </w:tcPr>
          <w:p>
            <w:r>
              <w:t>BLF QHSE</w:t>
            </w:r>
          </w:p>
        </w:tc>
        <w:tc>
          <w:tcPr>
            <w:tcW w:w="360" w:type="dxa"/>
            <w:shd w:val="clear" w:color="auto" w:fill="auto"/>
          </w:tcPr>
          <w:p>
            <w:r>
              <w:t>QHSE</w:t>
            </w:r>
          </w:p>
        </w:tc>
        <w:tc>
          <w:tcPr>
            <w:tcW w:w="360" w:type="dxa"/>
            <w:shd w:val="clear" w:color="auto" w:fill="auto"/>
          </w:tcPr>
          <w:p>
            <w:r>
              <w:t>qhse</w:t>
            </w:r>
          </w:p>
        </w:tc>
        <w:tc>
          <w:tcPr>
            <w:tcW w:w="360" w:type="dxa"/>
            <w:shd w:val="clear" w:color="auto" w:fill="auto"/>
          </w:tcPr>
          <w:p>
            <w:r>
              <w:t>MW22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55</w:t>
            </w:r>
          </w:p>
        </w:tc>
        <w:tc>
          <w:tcPr>
            <w:tcW w:w="360" w:type="dxa"/>
            <w:shd w:val="clear" w:color="auto" w:fill="auto"/>
          </w:tcPr>
          <w:p>
            <w:r>
              <w:t>BLF Gestão</w:t>
            </w:r>
          </w:p>
        </w:tc>
        <w:tc>
          <w:tcPr>
            <w:tcW w:w="360" w:type="dxa"/>
            <w:shd w:val="clear" w:color="auto" w:fill="auto"/>
          </w:tcPr>
          <w:p>
            <w:r>
              <w:t>BLF Gestão</w:t>
            </w:r>
          </w:p>
        </w:tc>
        <w:tc>
          <w:tcPr>
            <w:tcW w:w="360" w:type="dxa"/>
            <w:shd w:val="clear" w:color="auto" w:fill="auto"/>
          </w:tcPr>
          <w:p>
            <w:r>
              <w:t>BLF Gestão</w:t>
            </w:r>
          </w:p>
        </w:tc>
        <w:tc>
          <w:tcPr>
            <w:tcW w:w="360" w:type="dxa"/>
            <w:shd w:val="clear" w:color="auto" w:fill="auto"/>
          </w:tcPr>
          <w:p>
            <w:r>
              <w:t>GES</w:t>
            </w:r>
          </w:p>
        </w:tc>
        <w:tc>
          <w:tcPr>
            <w:tcW w:w="360" w:type="dxa"/>
            <w:shd w:val="clear" w:color="auto" w:fill="auto"/>
          </w:tcPr>
          <w:p>
            <w:r>
              <w:t>ges</w:t>
            </w:r>
          </w:p>
        </w:tc>
        <w:tc>
          <w:tcPr>
            <w:tcW w:w="360" w:type="dxa"/>
            <w:shd w:val="clear" w:color="auto" w:fill="auto"/>
          </w:tcPr>
          <w:p>
            <w:r>
              <w:t>MW22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45880</w:t>
            </w:r>
          </w:p>
        </w:tc>
        <w:tc>
          <w:tcPr>
            <w:tcW w:w="360" w:type="dxa"/>
            <w:shd w:val="clear" w:color="auto" w:fill="auto"/>
          </w:tcPr>
          <w:p>
            <w:r>
              <w:t>DOR Plant-MZT (Proj - 0048)</w:t>
            </w:r>
          </w:p>
        </w:tc>
        <w:tc>
          <w:tcPr>
            <w:tcW w:w="360" w:type="dxa"/>
            <w:shd w:val="clear" w:color="auto" w:fill="auto"/>
          </w:tcPr>
          <w:p>
            <w:r>
              <w:t>DOR Plant-MZT (Proj - 0048)</w:t>
            </w:r>
          </w:p>
        </w:tc>
        <w:tc>
          <w:tcPr>
            <w:tcW w:w="360" w:type="dxa"/>
            <w:shd w:val="clear" w:color="auto" w:fill="auto"/>
          </w:tcPr>
          <w:p>
            <w:r>
              <w:t>DOR Plant-MZT (Proj - 0048)</w:t>
            </w:r>
          </w:p>
        </w:tc>
        <w:tc>
          <w:tcPr>
            <w:tcW w:w="360" w:type="dxa"/>
            <w:shd w:val="clear" w:color="auto" w:fill="auto"/>
          </w:tcPr>
          <w:p>
            <w:r>
              <w:t>P10048</w:t>
            </w:r>
          </w:p>
        </w:tc>
        <w:tc>
          <w:tcPr>
            <w:tcW w:w="360" w:type="dxa"/>
            <w:shd w:val="clear" w:color="auto" w:fill="auto"/>
          </w:tcPr>
          <w:p>
            <w:r>
              <w:t>p10048</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21953</w:t>
            </w:r>
          </w:p>
        </w:tc>
        <w:tc>
          <w:tcPr>
            <w:tcW w:w="360" w:type="dxa"/>
            <w:shd w:val="clear" w:color="auto" w:fill="auto"/>
          </w:tcPr>
          <w:p>
            <w:r>
              <w:t>MTT Laboratory Quality Control</w:t>
            </w:r>
          </w:p>
        </w:tc>
        <w:tc>
          <w:tcPr>
            <w:tcW w:w="360" w:type="dxa"/>
            <w:shd w:val="clear" w:color="auto" w:fill="auto"/>
          </w:tcPr>
          <w:p>
            <w:r>
              <w:t>MTT Laboratory Quality Control</w:t>
            </w:r>
          </w:p>
        </w:tc>
        <w:tc>
          <w:tcPr>
            <w:tcW w:w="360" w:type="dxa"/>
            <w:shd w:val="clear" w:color="auto" w:fill="auto"/>
          </w:tcPr>
          <w:p>
            <w:r>
              <w:t>MTT Laboratory Quality Control</w:t>
            </w:r>
          </w:p>
        </w:tc>
        <w:tc>
          <w:tcPr>
            <w:tcW w:w="360" w:type="dxa"/>
            <w:shd w:val="clear" w:color="auto" w:fill="auto"/>
          </w:tcPr>
          <w:p>
            <w:r>
              <w:t>QPM</w:t>
            </w:r>
          </w:p>
        </w:tc>
        <w:tc>
          <w:tcPr>
            <w:tcW w:w="360" w:type="dxa"/>
            <w:shd w:val="clear" w:color="auto" w:fill="auto"/>
          </w:tcPr>
          <w:p>
            <w:r>
              <w:t>qpm</w:t>
            </w:r>
          </w:p>
        </w:tc>
        <w:tc>
          <w:tcPr>
            <w:tcW w:w="360" w:type="dxa"/>
            <w:shd w:val="clear" w:color="auto" w:fill="auto"/>
          </w:tcPr>
          <w:p>
            <w:r>
              <w:t>NCM1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45881</w:t>
            </w:r>
          </w:p>
        </w:tc>
        <w:tc>
          <w:tcPr>
            <w:tcW w:w="360" w:type="dxa"/>
            <w:shd w:val="clear" w:color="auto" w:fill="auto"/>
          </w:tcPr>
          <w:p>
            <w:r>
              <w:t>DOR Plant-MZT (Proj - 0052)</w:t>
            </w:r>
          </w:p>
        </w:tc>
        <w:tc>
          <w:tcPr>
            <w:tcW w:w="360" w:type="dxa"/>
            <w:shd w:val="clear" w:color="auto" w:fill="auto"/>
          </w:tcPr>
          <w:p>
            <w:r>
              <w:t>DOR Plant-MZT (Proj - 0052)</w:t>
            </w:r>
          </w:p>
        </w:tc>
        <w:tc>
          <w:tcPr>
            <w:tcW w:w="360" w:type="dxa"/>
            <w:shd w:val="clear" w:color="auto" w:fill="auto"/>
          </w:tcPr>
          <w:p>
            <w:r>
              <w:t>DOR Plant-MZT (Proj - 0052)</w:t>
            </w:r>
          </w:p>
        </w:tc>
        <w:tc>
          <w:tcPr>
            <w:tcW w:w="360" w:type="dxa"/>
            <w:shd w:val="clear" w:color="auto" w:fill="auto"/>
          </w:tcPr>
          <w:p>
            <w:r>
              <w:t>P10052</w:t>
            </w:r>
          </w:p>
        </w:tc>
        <w:tc>
          <w:tcPr>
            <w:tcW w:w="360" w:type="dxa"/>
            <w:shd w:val="clear" w:color="auto" w:fill="auto"/>
          </w:tcPr>
          <w:p>
            <w:r>
              <w:t>p10052</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45882</w:t>
            </w:r>
          </w:p>
        </w:tc>
        <w:tc>
          <w:tcPr>
            <w:tcW w:w="360" w:type="dxa"/>
            <w:shd w:val="clear" w:color="auto" w:fill="auto"/>
          </w:tcPr>
          <w:p>
            <w:r>
              <w:t>DOR Plant-MZT (Proj - 0056)</w:t>
            </w:r>
          </w:p>
        </w:tc>
        <w:tc>
          <w:tcPr>
            <w:tcW w:w="360" w:type="dxa"/>
            <w:shd w:val="clear" w:color="auto" w:fill="auto"/>
          </w:tcPr>
          <w:p>
            <w:r>
              <w:t>DOR Plant-MZT (Proj - 0056)</w:t>
            </w:r>
          </w:p>
        </w:tc>
        <w:tc>
          <w:tcPr>
            <w:tcW w:w="360" w:type="dxa"/>
            <w:shd w:val="clear" w:color="auto" w:fill="auto"/>
          </w:tcPr>
          <w:p>
            <w:r>
              <w:t>DOR Plant-MZT (Proj - 0056)</w:t>
            </w:r>
          </w:p>
        </w:tc>
        <w:tc>
          <w:tcPr>
            <w:tcW w:w="360" w:type="dxa"/>
            <w:shd w:val="clear" w:color="auto" w:fill="auto"/>
          </w:tcPr>
          <w:p>
            <w:r>
              <w:t>P10056</w:t>
            </w:r>
          </w:p>
        </w:tc>
        <w:tc>
          <w:tcPr>
            <w:tcW w:w="360" w:type="dxa"/>
            <w:shd w:val="clear" w:color="auto" w:fill="auto"/>
          </w:tcPr>
          <w:p>
            <w:r>
              <w:t>p10056</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24050</w:t>
            </w:r>
          </w:p>
        </w:tc>
        <w:tc>
          <w:tcPr>
            <w:tcW w:w="360" w:type="dxa"/>
            <w:shd w:val="clear" w:color="auto" w:fill="auto"/>
          </w:tcPr>
          <w:p>
            <w:r>
              <w:t>BLF Utilidades</w:t>
            </w:r>
          </w:p>
        </w:tc>
        <w:tc>
          <w:tcPr>
            <w:tcW w:w="360" w:type="dxa"/>
            <w:shd w:val="clear" w:color="auto" w:fill="auto"/>
          </w:tcPr>
          <w:p>
            <w:r>
              <w:t>BLF Utilidades</w:t>
            </w:r>
          </w:p>
        </w:tc>
        <w:tc>
          <w:tcPr>
            <w:tcW w:w="360" w:type="dxa"/>
            <w:shd w:val="clear" w:color="auto" w:fill="auto"/>
          </w:tcPr>
          <w:p>
            <w:r>
              <w:t>BLF Utilidades</w:t>
            </w:r>
          </w:p>
        </w:tc>
        <w:tc>
          <w:tcPr>
            <w:tcW w:w="360" w:type="dxa"/>
            <w:shd w:val="clear" w:color="auto" w:fill="auto"/>
          </w:tcPr>
          <w:p>
            <w:r>
              <w:t>UTIL</w:t>
            </w:r>
          </w:p>
        </w:tc>
        <w:tc>
          <w:tcPr>
            <w:tcW w:w="360" w:type="dxa"/>
            <w:shd w:val="clear" w:color="auto" w:fill="auto"/>
          </w:tcPr>
          <w:p>
            <w:r>
              <w:t>util</w:t>
            </w:r>
          </w:p>
        </w:tc>
        <w:tc>
          <w:tcPr>
            <w:tcW w:w="360" w:type="dxa"/>
            <w:shd w:val="clear" w:color="auto" w:fill="auto"/>
          </w:tcPr>
          <w:p>
            <w:r>
              <w:t>MW22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45360</w:t>
            </w:r>
          </w:p>
        </w:tc>
        <w:tc>
          <w:tcPr>
            <w:tcW w:w="360" w:type="dxa"/>
            <w:shd w:val="clear" w:color="auto" w:fill="auto"/>
          </w:tcPr>
          <w:p>
            <w:r>
              <w:t>DOR Plant-FU (Proj - 0018)</w:t>
            </w:r>
          </w:p>
        </w:tc>
        <w:tc>
          <w:tcPr>
            <w:tcW w:w="360" w:type="dxa"/>
            <w:shd w:val="clear" w:color="auto" w:fill="auto"/>
          </w:tcPr>
          <w:p>
            <w:r>
              <w:t>DOR Plant-FU (Proj - 0018)</w:t>
            </w:r>
          </w:p>
        </w:tc>
        <w:tc>
          <w:tcPr>
            <w:tcW w:w="360" w:type="dxa"/>
            <w:shd w:val="clear" w:color="auto" w:fill="auto"/>
          </w:tcPr>
          <w:p>
            <w:r>
              <w:t>DOR Plant-FU (Proj - 0018)</w:t>
            </w:r>
          </w:p>
        </w:tc>
        <w:tc>
          <w:tcPr>
            <w:tcW w:w="360" w:type="dxa"/>
            <w:shd w:val="clear" w:color="auto" w:fill="auto"/>
          </w:tcPr>
          <w:p>
            <w:r>
              <w:t>P10018</w:t>
            </w:r>
          </w:p>
        </w:tc>
        <w:tc>
          <w:tcPr>
            <w:tcW w:w="360" w:type="dxa"/>
            <w:shd w:val="clear" w:color="auto" w:fill="auto"/>
          </w:tcPr>
          <w:p>
            <w:r>
              <w:t>p10018</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44936</w:t>
            </w:r>
          </w:p>
        </w:tc>
        <w:tc>
          <w:tcPr>
            <w:tcW w:w="360" w:type="dxa"/>
            <w:shd w:val="clear" w:color="auto" w:fill="auto"/>
          </w:tcPr>
          <w:p>
            <w:r>
              <w:t>DOR Plant-HB (Proj - 0011)</w:t>
            </w:r>
          </w:p>
        </w:tc>
        <w:tc>
          <w:tcPr>
            <w:tcW w:w="360" w:type="dxa"/>
            <w:shd w:val="clear" w:color="auto" w:fill="auto"/>
          </w:tcPr>
          <w:p>
            <w:r>
              <w:t>DOR Plant-HB (Proj - 0011)</w:t>
            </w:r>
          </w:p>
        </w:tc>
        <w:tc>
          <w:tcPr>
            <w:tcW w:w="360" w:type="dxa"/>
            <w:shd w:val="clear" w:color="auto" w:fill="auto"/>
          </w:tcPr>
          <w:p>
            <w:r>
              <w:t>DOR Plant-HB (Proj - 0011)</w:t>
            </w:r>
          </w:p>
        </w:tc>
        <w:tc>
          <w:tcPr>
            <w:tcW w:w="360" w:type="dxa"/>
            <w:shd w:val="clear" w:color="auto" w:fill="auto"/>
          </w:tcPr>
          <w:p>
            <w:r>
              <w:t>P10011</w:t>
            </w:r>
          </w:p>
        </w:tc>
        <w:tc>
          <w:tcPr>
            <w:tcW w:w="360" w:type="dxa"/>
            <w:shd w:val="clear" w:color="auto" w:fill="auto"/>
          </w:tcPr>
          <w:p>
            <w:r>
              <w:t>p10011</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64</w:t>
            </w:r>
          </w:p>
        </w:tc>
        <w:tc>
          <w:tcPr>
            <w:tcW w:w="360" w:type="dxa"/>
            <w:shd w:val="clear" w:color="auto" w:fill="auto"/>
          </w:tcPr>
          <w:p>
            <w:r>
              <w:t>MKO Plant-GA</w:t>
            </w:r>
          </w:p>
        </w:tc>
        <w:tc>
          <w:tcPr>
            <w:tcW w:w="360" w:type="dxa"/>
            <w:shd w:val="clear" w:color="auto" w:fill="auto"/>
          </w:tcPr>
          <w:p>
            <w:r>
              <w:t>MKO Plant-GA</w:t>
            </w:r>
          </w:p>
        </w:tc>
        <w:tc>
          <w:tcPr>
            <w:tcW w:w="360" w:type="dxa"/>
            <w:shd w:val="clear" w:color="auto" w:fill="auto"/>
          </w:tcPr>
          <w:p>
            <w:r>
              <w:t>MKO Plant-GA</w:t>
            </w:r>
          </w:p>
        </w:tc>
        <w:tc>
          <w:tcPr>
            <w:tcW w:w="360" w:type="dxa"/>
            <w:shd w:val="clear" w:color="auto" w:fill="auto"/>
          </w:tcPr>
          <w:p>
            <w:r>
              <w:t>GA</w:t>
            </w:r>
          </w:p>
        </w:tc>
        <w:tc>
          <w:tcPr>
            <w:tcW w:w="360" w:type="dxa"/>
            <w:shd w:val="clear" w:color="auto" w:fill="auto"/>
          </w:tcPr>
          <w:p>
            <w:r>
              <w:t>ga</w:t>
            </w:r>
          </w:p>
        </w:tc>
        <w:tc>
          <w:tcPr>
            <w:tcW w:w="360" w:type="dxa"/>
            <w:shd w:val="clear" w:color="auto" w:fill="auto"/>
          </w:tcPr>
          <w:p>
            <w:r>
              <w:t>CJJ4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44654</w:t>
            </w:r>
          </w:p>
        </w:tc>
        <w:tc>
          <w:tcPr>
            <w:tcW w:w="360" w:type="dxa"/>
            <w:shd w:val="clear" w:color="auto" w:fill="auto"/>
          </w:tcPr>
          <w:p>
            <w:r>
              <w:t>DOR Plant-MZT (Proj - 0090)</w:t>
            </w:r>
          </w:p>
        </w:tc>
        <w:tc>
          <w:tcPr>
            <w:tcW w:w="360" w:type="dxa"/>
            <w:shd w:val="clear" w:color="auto" w:fill="auto"/>
          </w:tcPr>
          <w:p>
            <w:r>
              <w:t>DOR Plant-MZT (Proj - 0090)</w:t>
            </w:r>
          </w:p>
        </w:tc>
        <w:tc>
          <w:tcPr>
            <w:tcW w:w="360" w:type="dxa"/>
            <w:shd w:val="clear" w:color="auto" w:fill="auto"/>
          </w:tcPr>
          <w:p>
            <w:r>
              <w:t>DOR Plant-MZT (Proj - 0090)</w:t>
            </w:r>
          </w:p>
        </w:tc>
        <w:tc>
          <w:tcPr>
            <w:tcW w:w="360" w:type="dxa"/>
            <w:shd w:val="clear" w:color="auto" w:fill="auto"/>
          </w:tcPr>
          <w:p>
            <w:r>
              <w:t>P10090</w:t>
            </w:r>
          </w:p>
        </w:tc>
        <w:tc>
          <w:tcPr>
            <w:tcW w:w="360" w:type="dxa"/>
            <w:shd w:val="clear" w:color="auto" w:fill="auto"/>
          </w:tcPr>
          <w:p>
            <w:r>
              <w:t>p10090</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45361</w:t>
            </w:r>
          </w:p>
        </w:tc>
        <w:tc>
          <w:tcPr>
            <w:tcW w:w="360" w:type="dxa"/>
            <w:shd w:val="clear" w:color="auto" w:fill="auto"/>
          </w:tcPr>
          <w:p>
            <w:r>
              <w:t>DOR Plant-FU (Proj - 0049)</w:t>
            </w:r>
          </w:p>
        </w:tc>
        <w:tc>
          <w:tcPr>
            <w:tcW w:w="360" w:type="dxa"/>
            <w:shd w:val="clear" w:color="auto" w:fill="auto"/>
          </w:tcPr>
          <w:p>
            <w:r>
              <w:t>DOR Plant-FU (Proj - 0049)</w:t>
            </w:r>
          </w:p>
        </w:tc>
        <w:tc>
          <w:tcPr>
            <w:tcW w:w="360" w:type="dxa"/>
            <w:shd w:val="clear" w:color="auto" w:fill="auto"/>
          </w:tcPr>
          <w:p>
            <w:r>
              <w:t>DOR Plant-FU (Proj - 0049)</w:t>
            </w:r>
          </w:p>
        </w:tc>
        <w:tc>
          <w:tcPr>
            <w:tcW w:w="360" w:type="dxa"/>
            <w:shd w:val="clear" w:color="auto" w:fill="auto"/>
          </w:tcPr>
          <w:p>
            <w:r>
              <w:t>P10049</w:t>
            </w:r>
          </w:p>
        </w:tc>
        <w:tc>
          <w:tcPr>
            <w:tcW w:w="360" w:type="dxa"/>
            <w:shd w:val="clear" w:color="auto" w:fill="auto"/>
          </w:tcPr>
          <w:p>
            <w:r>
              <w:t>p10049</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44937</w:t>
            </w:r>
          </w:p>
        </w:tc>
        <w:tc>
          <w:tcPr>
            <w:tcW w:w="360" w:type="dxa"/>
            <w:shd w:val="clear" w:color="auto" w:fill="auto"/>
          </w:tcPr>
          <w:p>
            <w:r>
              <w:t>DOR Plant-HB (Proj - 0021)</w:t>
            </w:r>
          </w:p>
        </w:tc>
        <w:tc>
          <w:tcPr>
            <w:tcW w:w="360" w:type="dxa"/>
            <w:shd w:val="clear" w:color="auto" w:fill="auto"/>
          </w:tcPr>
          <w:p>
            <w:r>
              <w:t>DOR Plant-HB (Proj - 0021)</w:t>
            </w:r>
          </w:p>
        </w:tc>
        <w:tc>
          <w:tcPr>
            <w:tcW w:w="360" w:type="dxa"/>
            <w:shd w:val="clear" w:color="auto" w:fill="auto"/>
          </w:tcPr>
          <w:p>
            <w:r>
              <w:t>DOR Plant-HB (Proj - 0021)</w:t>
            </w:r>
          </w:p>
        </w:tc>
        <w:tc>
          <w:tcPr>
            <w:tcW w:w="360" w:type="dxa"/>
            <w:shd w:val="clear" w:color="auto" w:fill="auto"/>
          </w:tcPr>
          <w:p>
            <w:r>
              <w:t>P10021</w:t>
            </w:r>
          </w:p>
        </w:tc>
        <w:tc>
          <w:tcPr>
            <w:tcW w:w="360" w:type="dxa"/>
            <w:shd w:val="clear" w:color="auto" w:fill="auto"/>
          </w:tcPr>
          <w:p>
            <w:r>
              <w:t>p10021</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65</w:t>
            </w:r>
          </w:p>
        </w:tc>
        <w:tc>
          <w:tcPr>
            <w:tcW w:w="360" w:type="dxa"/>
            <w:shd w:val="clear" w:color="auto" w:fill="auto"/>
          </w:tcPr>
          <w:p>
            <w:r>
              <w:t>MKO Plant-MP1</w:t>
            </w:r>
          </w:p>
        </w:tc>
        <w:tc>
          <w:tcPr>
            <w:tcW w:w="360" w:type="dxa"/>
            <w:shd w:val="clear" w:color="auto" w:fill="auto"/>
          </w:tcPr>
          <w:p>
            <w:r>
              <w:t>MKO Plant-MP1</w:t>
            </w:r>
          </w:p>
        </w:tc>
        <w:tc>
          <w:tcPr>
            <w:tcW w:w="360" w:type="dxa"/>
            <w:shd w:val="clear" w:color="auto" w:fill="auto"/>
          </w:tcPr>
          <w:p>
            <w:r>
              <w:t>MKO Plant-MP1</w:t>
            </w:r>
          </w:p>
        </w:tc>
        <w:tc>
          <w:tcPr>
            <w:tcW w:w="360" w:type="dxa"/>
            <w:shd w:val="clear" w:color="auto" w:fill="auto"/>
          </w:tcPr>
          <w:p>
            <w:r>
              <w:t>MP1</w:t>
            </w:r>
          </w:p>
        </w:tc>
        <w:tc>
          <w:tcPr>
            <w:tcW w:w="360" w:type="dxa"/>
            <w:shd w:val="clear" w:color="auto" w:fill="auto"/>
          </w:tcPr>
          <w:p>
            <w:r>
              <w:t>mp1</w:t>
            </w:r>
          </w:p>
        </w:tc>
        <w:tc>
          <w:tcPr>
            <w:tcW w:w="360" w:type="dxa"/>
            <w:shd w:val="clear" w:color="auto" w:fill="auto"/>
          </w:tcPr>
          <w:p>
            <w:r>
              <w:t>CJJ4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47899</w:t>
            </w:r>
          </w:p>
        </w:tc>
        <w:tc>
          <w:tcPr>
            <w:tcW w:w="360" w:type="dxa"/>
            <w:shd w:val="clear" w:color="auto" w:fill="auto"/>
          </w:tcPr>
          <w:p>
            <w:r>
              <w:t>DOR Plant-MZT (Proj - 0111)</w:t>
            </w:r>
          </w:p>
        </w:tc>
        <w:tc>
          <w:tcPr>
            <w:tcW w:w="360" w:type="dxa"/>
            <w:shd w:val="clear" w:color="auto" w:fill="auto"/>
          </w:tcPr>
          <w:p>
            <w:r>
              <w:t>DOR Plant-MZT (Proj - 0111)</w:t>
            </w:r>
          </w:p>
        </w:tc>
        <w:tc>
          <w:tcPr>
            <w:tcW w:w="360" w:type="dxa"/>
            <w:shd w:val="clear" w:color="auto" w:fill="auto"/>
          </w:tcPr>
          <w:p>
            <w:r>
              <w:t>DOR Plant-MZT (Proj - 0111)</w:t>
            </w:r>
          </w:p>
        </w:tc>
        <w:tc>
          <w:tcPr>
            <w:tcW w:w="360" w:type="dxa"/>
            <w:shd w:val="clear" w:color="auto" w:fill="auto"/>
          </w:tcPr>
          <w:p>
            <w:r>
              <w:t>P10111</w:t>
            </w:r>
          </w:p>
        </w:tc>
        <w:tc>
          <w:tcPr>
            <w:tcW w:w="360" w:type="dxa"/>
            <w:shd w:val="clear" w:color="auto" w:fill="auto"/>
          </w:tcPr>
          <w:p>
            <w:r>
              <w:t>p10111</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45362</w:t>
            </w:r>
          </w:p>
        </w:tc>
        <w:tc>
          <w:tcPr>
            <w:tcW w:w="360" w:type="dxa"/>
            <w:shd w:val="clear" w:color="auto" w:fill="auto"/>
          </w:tcPr>
          <w:p>
            <w:r>
              <w:t>DOR Plant-FU (Proj - 0063)</w:t>
            </w:r>
          </w:p>
        </w:tc>
        <w:tc>
          <w:tcPr>
            <w:tcW w:w="360" w:type="dxa"/>
            <w:shd w:val="clear" w:color="auto" w:fill="auto"/>
          </w:tcPr>
          <w:p>
            <w:r>
              <w:t>DOR Plant-FU (Proj - 0063)</w:t>
            </w:r>
          </w:p>
        </w:tc>
        <w:tc>
          <w:tcPr>
            <w:tcW w:w="360" w:type="dxa"/>
            <w:shd w:val="clear" w:color="auto" w:fill="auto"/>
          </w:tcPr>
          <w:p>
            <w:r>
              <w:t>DOR Plant-FU (Proj - 0063)</w:t>
            </w:r>
          </w:p>
        </w:tc>
        <w:tc>
          <w:tcPr>
            <w:tcW w:w="360" w:type="dxa"/>
            <w:shd w:val="clear" w:color="auto" w:fill="auto"/>
          </w:tcPr>
          <w:p>
            <w:r>
              <w:t>P10063</w:t>
            </w:r>
          </w:p>
        </w:tc>
        <w:tc>
          <w:tcPr>
            <w:tcW w:w="360" w:type="dxa"/>
            <w:shd w:val="clear" w:color="auto" w:fill="auto"/>
          </w:tcPr>
          <w:p>
            <w:r>
              <w:t>p10063</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w:t>
            </w:r>
          </w:p>
        </w:tc>
        <w:tc>
          <w:tcPr>
            <w:tcW w:w="360" w:type="dxa"/>
            <w:shd w:val="clear" w:color="auto" w:fill="auto"/>
          </w:tcPr>
          <w:p>
            <w:r>
              <w:t>44938</w:t>
            </w:r>
          </w:p>
        </w:tc>
        <w:tc>
          <w:tcPr>
            <w:tcW w:w="360" w:type="dxa"/>
            <w:shd w:val="clear" w:color="auto" w:fill="auto"/>
          </w:tcPr>
          <w:p>
            <w:r>
              <w:t>DOR Plant-xxx (Proj - 0002) - Korrektur notwendig</w:t>
            </w:r>
          </w:p>
        </w:tc>
        <w:tc>
          <w:tcPr>
            <w:tcW w:w="360" w:type="dxa"/>
            <w:shd w:val="clear" w:color="auto" w:fill="auto"/>
          </w:tcPr>
          <w:p>
            <w:r>
              <w:t>DOR Plant-xxx (Proj - 0002) - Korrektur notwendig</w:t>
            </w:r>
          </w:p>
        </w:tc>
        <w:tc>
          <w:tcPr>
            <w:tcW w:w="360" w:type="dxa"/>
            <w:shd w:val="clear" w:color="auto" w:fill="auto"/>
          </w:tcPr>
          <w:p>
            <w:r>
              <w:t>DOR Plant-xxx (Proj - 0002) - Korrektur notwendig</w:t>
            </w:r>
          </w:p>
        </w:tc>
        <w:tc>
          <w:tcPr>
            <w:tcW w:w="360" w:type="dxa"/>
            <w:shd w:val="clear" w:color="auto" w:fill="auto"/>
          </w:tcPr>
          <w:p>
            <w:r>
              <w:t>P10002</w:t>
            </w:r>
          </w:p>
        </w:tc>
        <w:tc>
          <w:tcPr>
            <w:tcW w:w="360" w:type="dxa"/>
            <w:shd w:val="clear" w:color="auto" w:fill="auto"/>
          </w:tcPr>
          <w:p>
            <w:r>
              <w:t>p10002</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62</w:t>
            </w:r>
          </w:p>
        </w:tc>
        <w:tc>
          <w:tcPr>
            <w:tcW w:w="360" w:type="dxa"/>
            <w:shd w:val="clear" w:color="auto" w:fill="auto"/>
          </w:tcPr>
          <w:p>
            <w:r>
              <w:t>MKO Maintenance</w:t>
            </w:r>
          </w:p>
        </w:tc>
        <w:tc>
          <w:tcPr>
            <w:tcW w:w="360" w:type="dxa"/>
            <w:shd w:val="clear" w:color="auto" w:fill="auto"/>
          </w:tcPr>
          <w:p>
            <w:r>
              <w:t>MKO Maintenance</w:t>
            </w:r>
          </w:p>
        </w:tc>
        <w:tc>
          <w:tcPr>
            <w:tcW w:w="360" w:type="dxa"/>
            <w:shd w:val="clear" w:color="auto" w:fill="auto"/>
          </w:tcPr>
          <w:p>
            <w:r>
              <w:t>MKO Maintenance</w:t>
            </w:r>
          </w:p>
        </w:tc>
        <w:tc>
          <w:tcPr>
            <w:tcW w:w="360" w:type="dxa"/>
            <w:shd w:val="clear" w:color="auto" w:fill="auto"/>
          </w:tcPr>
          <w:p>
            <w:r>
              <w:t>MAINT</w:t>
            </w:r>
          </w:p>
        </w:tc>
        <w:tc>
          <w:tcPr>
            <w:tcW w:w="360" w:type="dxa"/>
            <w:shd w:val="clear" w:color="auto" w:fill="auto"/>
          </w:tcPr>
          <w:p>
            <w:r>
              <w:t>maint</w:t>
            </w:r>
          </w:p>
        </w:tc>
        <w:tc>
          <w:tcPr>
            <w:tcW w:w="360" w:type="dxa"/>
            <w:shd w:val="clear" w:color="auto" w:fill="auto"/>
          </w:tcPr>
          <w:p>
            <w:r>
              <w:t>CJJ4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44939</w:t>
            </w:r>
          </w:p>
        </w:tc>
        <w:tc>
          <w:tcPr>
            <w:tcW w:w="360" w:type="dxa"/>
            <w:shd w:val="clear" w:color="auto" w:fill="auto"/>
          </w:tcPr>
          <w:p>
            <w:r>
              <w:t>DOR Plant-HB (Proj - 0014)</w:t>
            </w:r>
          </w:p>
        </w:tc>
        <w:tc>
          <w:tcPr>
            <w:tcW w:w="360" w:type="dxa"/>
            <w:shd w:val="clear" w:color="auto" w:fill="auto"/>
          </w:tcPr>
          <w:p>
            <w:r>
              <w:t>DOR Plant-HB (Proj - 0014)</w:t>
            </w:r>
          </w:p>
        </w:tc>
        <w:tc>
          <w:tcPr>
            <w:tcW w:w="360" w:type="dxa"/>
            <w:shd w:val="clear" w:color="auto" w:fill="auto"/>
          </w:tcPr>
          <w:p>
            <w:r>
              <w:t>DOR Plant-HB (Proj - 0014)</w:t>
            </w:r>
          </w:p>
        </w:tc>
        <w:tc>
          <w:tcPr>
            <w:tcW w:w="360" w:type="dxa"/>
            <w:shd w:val="clear" w:color="auto" w:fill="auto"/>
          </w:tcPr>
          <w:p>
            <w:r>
              <w:t>P10014</w:t>
            </w:r>
          </w:p>
        </w:tc>
        <w:tc>
          <w:tcPr>
            <w:tcW w:w="360" w:type="dxa"/>
            <w:shd w:val="clear" w:color="auto" w:fill="auto"/>
          </w:tcPr>
          <w:p>
            <w:r>
              <w:t>p10014</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63</w:t>
            </w:r>
          </w:p>
        </w:tc>
        <w:tc>
          <w:tcPr>
            <w:tcW w:w="360" w:type="dxa"/>
            <w:shd w:val="clear" w:color="auto" w:fill="auto"/>
          </w:tcPr>
          <w:p>
            <w:r>
              <w:t>MKO Administration</w:t>
            </w:r>
          </w:p>
        </w:tc>
        <w:tc>
          <w:tcPr>
            <w:tcW w:w="360" w:type="dxa"/>
            <w:shd w:val="clear" w:color="auto" w:fill="auto"/>
          </w:tcPr>
          <w:p>
            <w:r>
              <w:t>MKO Administration</w:t>
            </w:r>
          </w:p>
        </w:tc>
        <w:tc>
          <w:tcPr>
            <w:tcW w:w="360" w:type="dxa"/>
            <w:shd w:val="clear" w:color="auto" w:fill="auto"/>
          </w:tcPr>
          <w:p>
            <w:r>
              <w:t>MKO Administration</w:t>
            </w:r>
          </w:p>
        </w:tc>
        <w:tc>
          <w:tcPr>
            <w:tcW w:w="360" w:type="dxa"/>
            <w:shd w:val="clear" w:color="auto" w:fill="auto"/>
          </w:tcPr>
          <w:p>
            <w:r>
              <w:t>SITE</w:t>
            </w:r>
          </w:p>
        </w:tc>
        <w:tc>
          <w:tcPr>
            <w:tcW w:w="360" w:type="dxa"/>
            <w:shd w:val="clear" w:color="auto" w:fill="auto"/>
          </w:tcPr>
          <w:p>
            <w:r>
              <w:t>site</w:t>
            </w:r>
          </w:p>
        </w:tc>
        <w:tc>
          <w:tcPr>
            <w:tcW w:w="360" w:type="dxa"/>
            <w:shd w:val="clear" w:color="auto" w:fill="auto"/>
          </w:tcPr>
          <w:p>
            <w:r>
              <w:t>CJJ4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60</w:t>
            </w:r>
          </w:p>
        </w:tc>
        <w:tc>
          <w:tcPr>
            <w:tcW w:w="360" w:type="dxa"/>
            <w:shd w:val="clear" w:color="auto" w:fill="auto"/>
          </w:tcPr>
          <w:p>
            <w:r>
              <w:t>MKO Engineering</w:t>
            </w:r>
          </w:p>
        </w:tc>
        <w:tc>
          <w:tcPr>
            <w:tcW w:w="360" w:type="dxa"/>
            <w:shd w:val="clear" w:color="auto" w:fill="auto"/>
          </w:tcPr>
          <w:p>
            <w:r>
              <w:t>MKO Engineering</w:t>
            </w:r>
          </w:p>
        </w:tc>
        <w:tc>
          <w:tcPr>
            <w:tcW w:w="360" w:type="dxa"/>
            <w:shd w:val="clear" w:color="auto" w:fill="auto"/>
          </w:tcPr>
          <w:p>
            <w:r>
              <w:t>MKO Engineering</w:t>
            </w:r>
          </w:p>
        </w:tc>
        <w:tc>
          <w:tcPr>
            <w:tcW w:w="360" w:type="dxa"/>
            <w:shd w:val="clear" w:color="auto" w:fill="auto"/>
          </w:tcPr>
          <w:p>
            <w:r>
              <w:t>ENG</w:t>
            </w:r>
          </w:p>
        </w:tc>
        <w:tc>
          <w:tcPr>
            <w:tcW w:w="360" w:type="dxa"/>
            <w:shd w:val="clear" w:color="auto" w:fill="auto"/>
          </w:tcPr>
          <w:p>
            <w:r>
              <w:t>eng</w:t>
            </w:r>
          </w:p>
        </w:tc>
        <w:tc>
          <w:tcPr>
            <w:tcW w:w="360" w:type="dxa"/>
            <w:shd w:val="clear" w:color="auto" w:fill="auto"/>
          </w:tcPr>
          <w:p>
            <w:r>
              <w:t>CJJ4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61</w:t>
            </w:r>
          </w:p>
        </w:tc>
        <w:tc>
          <w:tcPr>
            <w:tcW w:w="360" w:type="dxa"/>
            <w:shd w:val="clear" w:color="auto" w:fill="auto"/>
          </w:tcPr>
          <w:p>
            <w:r>
              <w:t>MKO Laboratory</w:t>
            </w:r>
          </w:p>
        </w:tc>
        <w:tc>
          <w:tcPr>
            <w:tcW w:w="360" w:type="dxa"/>
            <w:shd w:val="clear" w:color="auto" w:fill="auto"/>
          </w:tcPr>
          <w:p>
            <w:r>
              <w:t>MKO Laboratory</w:t>
            </w:r>
          </w:p>
        </w:tc>
        <w:tc>
          <w:tcPr>
            <w:tcW w:w="360" w:type="dxa"/>
            <w:shd w:val="clear" w:color="auto" w:fill="auto"/>
          </w:tcPr>
          <w:p>
            <w:r>
              <w:t>MKO Laboratory</w:t>
            </w:r>
          </w:p>
        </w:tc>
        <w:tc>
          <w:tcPr>
            <w:tcW w:w="360" w:type="dxa"/>
            <w:shd w:val="clear" w:color="auto" w:fill="auto"/>
          </w:tcPr>
          <w:p>
            <w:r>
              <w:t>LAB</w:t>
            </w:r>
          </w:p>
        </w:tc>
        <w:tc>
          <w:tcPr>
            <w:tcW w:w="360" w:type="dxa"/>
            <w:shd w:val="clear" w:color="auto" w:fill="auto"/>
          </w:tcPr>
          <w:p>
            <w:r>
              <w:t>lab</w:t>
            </w:r>
          </w:p>
        </w:tc>
        <w:tc>
          <w:tcPr>
            <w:tcW w:w="360" w:type="dxa"/>
            <w:shd w:val="clear" w:color="auto" w:fill="auto"/>
          </w:tcPr>
          <w:p>
            <w:r>
              <w:t>CJJ4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44934</w:t>
            </w:r>
          </w:p>
        </w:tc>
        <w:tc>
          <w:tcPr>
            <w:tcW w:w="360" w:type="dxa"/>
            <w:shd w:val="clear" w:color="auto" w:fill="auto"/>
          </w:tcPr>
          <w:p>
            <w:r>
              <w:t>DOR Plant-HB (Proj - 0022)</w:t>
            </w:r>
          </w:p>
        </w:tc>
        <w:tc>
          <w:tcPr>
            <w:tcW w:w="360" w:type="dxa"/>
            <w:shd w:val="clear" w:color="auto" w:fill="auto"/>
          </w:tcPr>
          <w:p>
            <w:r>
              <w:t>DOR Plant-HB (Proj - 0022)</w:t>
            </w:r>
          </w:p>
        </w:tc>
        <w:tc>
          <w:tcPr>
            <w:tcW w:w="360" w:type="dxa"/>
            <w:shd w:val="clear" w:color="auto" w:fill="auto"/>
          </w:tcPr>
          <w:p>
            <w:r>
              <w:t>DOR Plant-HB (Proj - 0022)</w:t>
            </w:r>
          </w:p>
        </w:tc>
        <w:tc>
          <w:tcPr>
            <w:tcW w:w="360" w:type="dxa"/>
            <w:shd w:val="clear" w:color="auto" w:fill="auto"/>
          </w:tcPr>
          <w:p>
            <w:r>
              <w:t>P10022</w:t>
            </w:r>
          </w:p>
        </w:tc>
        <w:tc>
          <w:tcPr>
            <w:tcW w:w="360" w:type="dxa"/>
            <w:shd w:val="clear" w:color="auto" w:fill="auto"/>
          </w:tcPr>
          <w:p>
            <w:r>
              <w:t>p10022</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44935</w:t>
            </w:r>
          </w:p>
        </w:tc>
        <w:tc>
          <w:tcPr>
            <w:tcW w:w="360" w:type="dxa"/>
            <w:shd w:val="clear" w:color="auto" w:fill="auto"/>
          </w:tcPr>
          <w:p>
            <w:r>
              <w:t>DOR Plant-HB (Proj - 0010)</w:t>
            </w:r>
          </w:p>
        </w:tc>
        <w:tc>
          <w:tcPr>
            <w:tcW w:w="360" w:type="dxa"/>
            <w:shd w:val="clear" w:color="auto" w:fill="auto"/>
          </w:tcPr>
          <w:p>
            <w:r>
              <w:t>DOR Plant-HB (Proj - 0010)</w:t>
            </w:r>
          </w:p>
        </w:tc>
        <w:tc>
          <w:tcPr>
            <w:tcW w:w="360" w:type="dxa"/>
            <w:shd w:val="clear" w:color="auto" w:fill="auto"/>
          </w:tcPr>
          <w:p>
            <w:r>
              <w:t>DOR Plant-HB (Proj - 0010)</w:t>
            </w:r>
          </w:p>
        </w:tc>
        <w:tc>
          <w:tcPr>
            <w:tcW w:w="360" w:type="dxa"/>
            <w:shd w:val="clear" w:color="auto" w:fill="auto"/>
          </w:tcPr>
          <w:p>
            <w:r>
              <w:t>P10010</w:t>
            </w:r>
          </w:p>
        </w:tc>
        <w:tc>
          <w:tcPr>
            <w:tcW w:w="360" w:type="dxa"/>
            <w:shd w:val="clear" w:color="auto" w:fill="auto"/>
          </w:tcPr>
          <w:p>
            <w:r>
              <w:t>p10010</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w:t>
            </w:r>
          </w:p>
        </w:tc>
        <w:tc>
          <w:tcPr>
            <w:tcW w:w="360" w:type="dxa"/>
            <w:shd w:val="clear" w:color="auto" w:fill="auto"/>
          </w:tcPr>
          <w:p>
            <w:r>
              <w:t>MTT Laboratory Process Development</w:t>
            </w:r>
          </w:p>
        </w:tc>
        <w:tc>
          <w:tcPr>
            <w:tcW w:w="360" w:type="dxa"/>
            <w:shd w:val="clear" w:color="auto" w:fill="auto"/>
          </w:tcPr>
          <w:p>
            <w:r>
              <w:t>MTT Laboratory Process Development</w:t>
            </w:r>
          </w:p>
        </w:tc>
        <w:tc>
          <w:tcPr>
            <w:tcW w:w="360" w:type="dxa"/>
            <w:shd w:val="clear" w:color="auto" w:fill="auto"/>
          </w:tcPr>
          <w:p>
            <w:r>
              <w:t>MTT Laboratory Process Development</w:t>
            </w:r>
          </w:p>
        </w:tc>
        <w:tc>
          <w:tcPr>
            <w:tcW w:w="360" w:type="dxa"/>
            <w:shd w:val="clear" w:color="auto" w:fill="auto"/>
          </w:tcPr>
          <w:p>
            <w:r>
              <w:t>PEM</w:t>
            </w:r>
          </w:p>
        </w:tc>
        <w:tc>
          <w:tcPr>
            <w:tcW w:w="360" w:type="dxa"/>
            <w:shd w:val="clear" w:color="auto" w:fill="auto"/>
          </w:tcPr>
          <w:p>
            <w:r>
              <w:t>pem</w:t>
            </w:r>
          </w:p>
        </w:tc>
        <w:tc>
          <w:tcPr>
            <w:tcW w:w="360" w:type="dxa"/>
            <w:shd w:val="clear" w:color="auto" w:fill="auto"/>
          </w:tcPr>
          <w:p>
            <w:r>
              <w:t>NCM1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w:t>
            </w:r>
          </w:p>
        </w:tc>
        <w:tc>
          <w:tcPr>
            <w:tcW w:w="360" w:type="dxa"/>
            <w:shd w:val="clear" w:color="auto" w:fill="auto"/>
          </w:tcPr>
          <w:p>
            <w:r>
              <w:t>48</w:t>
            </w:r>
          </w:p>
        </w:tc>
        <w:tc>
          <w:tcPr>
            <w:tcW w:w="360" w:type="dxa"/>
            <w:shd w:val="clear" w:color="auto" w:fill="auto"/>
          </w:tcPr>
          <w:p>
            <w:r>
              <w:t>MTT Warehouse</w:t>
            </w:r>
          </w:p>
        </w:tc>
        <w:tc>
          <w:tcPr>
            <w:tcW w:w="360" w:type="dxa"/>
            <w:shd w:val="clear" w:color="auto" w:fill="auto"/>
          </w:tcPr>
          <w:p>
            <w:r>
              <w:t>MTT Warehouse</w:t>
            </w:r>
          </w:p>
        </w:tc>
        <w:tc>
          <w:tcPr>
            <w:tcW w:w="360" w:type="dxa"/>
            <w:shd w:val="clear" w:color="auto" w:fill="auto"/>
          </w:tcPr>
          <w:p>
            <w:r>
              <w:t>MTT Warehouse</w:t>
            </w:r>
          </w:p>
        </w:tc>
        <w:tc>
          <w:tcPr>
            <w:tcW w:w="360" w:type="dxa"/>
            <w:shd w:val="clear" w:color="auto" w:fill="auto"/>
          </w:tcPr>
          <w:p>
            <w:r>
              <w:t>WAR</w:t>
            </w:r>
          </w:p>
        </w:tc>
        <w:tc>
          <w:tcPr>
            <w:tcW w:w="360" w:type="dxa"/>
            <w:shd w:val="clear" w:color="auto" w:fill="auto"/>
          </w:tcPr>
          <w:p>
            <w:r>
              <w:t>war</w:t>
            </w:r>
          </w:p>
        </w:tc>
        <w:tc>
          <w:tcPr>
            <w:tcW w:w="360" w:type="dxa"/>
            <w:shd w:val="clear" w:color="auto" w:fill="auto"/>
          </w:tcPr>
          <w:p>
            <w:r>
              <w:t>NCM1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w:t>
            </w:r>
          </w:p>
        </w:tc>
        <w:tc>
          <w:tcPr>
            <w:tcW w:w="360" w:type="dxa"/>
            <w:shd w:val="clear" w:color="auto" w:fill="auto"/>
          </w:tcPr>
          <w:p>
            <w:r>
              <w:t>KNP Plant-PSM4</w:t>
            </w:r>
          </w:p>
        </w:tc>
        <w:tc>
          <w:tcPr>
            <w:tcW w:w="360" w:type="dxa"/>
            <w:shd w:val="clear" w:color="auto" w:fill="auto"/>
          </w:tcPr>
          <w:p>
            <w:r>
              <w:t>KNP Plant-PSM4</w:t>
            </w:r>
          </w:p>
        </w:tc>
        <w:tc>
          <w:tcPr>
            <w:tcW w:w="360" w:type="dxa"/>
            <w:shd w:val="clear" w:color="auto" w:fill="auto"/>
          </w:tcPr>
          <w:p>
            <w:r>
              <w:t>KNP Plant-PSM4</w:t>
            </w:r>
          </w:p>
        </w:tc>
        <w:tc>
          <w:tcPr>
            <w:tcW w:w="360" w:type="dxa"/>
            <w:shd w:val="clear" w:color="auto" w:fill="auto"/>
          </w:tcPr>
          <w:p>
            <w:r>
              <w:t>PSM4</w:t>
            </w:r>
          </w:p>
        </w:tc>
        <w:tc>
          <w:tcPr>
            <w:tcW w:w="360" w:type="dxa"/>
            <w:shd w:val="clear" w:color="auto" w:fill="auto"/>
          </w:tcPr>
          <w:p>
            <w:r>
              <w:t>psm4</w:t>
            </w:r>
          </w:p>
        </w:tc>
        <w:tc>
          <w:tcPr>
            <w:tcW w:w="360" w:type="dxa"/>
            <w:shd w:val="clear" w:color="auto" w:fill="auto"/>
          </w:tcPr>
          <w:p>
            <w:r>
              <w:t>NCKN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w:t>
            </w:r>
          </w:p>
        </w:tc>
        <w:tc>
          <w:tcPr>
            <w:tcW w:w="360" w:type="dxa"/>
            <w:shd w:val="clear" w:color="auto" w:fill="auto"/>
          </w:tcPr>
          <w:p>
            <w:r>
              <w:t>KNP Plant-PSM3</w:t>
            </w:r>
          </w:p>
        </w:tc>
        <w:tc>
          <w:tcPr>
            <w:tcW w:w="360" w:type="dxa"/>
            <w:shd w:val="clear" w:color="auto" w:fill="auto"/>
          </w:tcPr>
          <w:p>
            <w:r>
              <w:t>KNP Plant-PSM3</w:t>
            </w:r>
          </w:p>
        </w:tc>
        <w:tc>
          <w:tcPr>
            <w:tcW w:w="360" w:type="dxa"/>
            <w:shd w:val="clear" w:color="auto" w:fill="auto"/>
          </w:tcPr>
          <w:p>
            <w:r>
              <w:t>KNP Plant-PSM3</w:t>
            </w:r>
          </w:p>
        </w:tc>
        <w:tc>
          <w:tcPr>
            <w:tcW w:w="360" w:type="dxa"/>
            <w:shd w:val="clear" w:color="auto" w:fill="auto"/>
          </w:tcPr>
          <w:p>
            <w:r>
              <w:t>PSM3</w:t>
            </w:r>
          </w:p>
        </w:tc>
        <w:tc>
          <w:tcPr>
            <w:tcW w:w="360" w:type="dxa"/>
            <w:shd w:val="clear" w:color="auto" w:fill="auto"/>
          </w:tcPr>
          <w:p>
            <w:r>
              <w:t>psm3</w:t>
            </w:r>
          </w:p>
        </w:tc>
        <w:tc>
          <w:tcPr>
            <w:tcW w:w="360" w:type="dxa"/>
            <w:shd w:val="clear" w:color="auto" w:fill="auto"/>
          </w:tcPr>
          <w:p>
            <w:r>
              <w:t>NCKN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47</w:t>
            </w:r>
          </w:p>
        </w:tc>
        <w:tc>
          <w:tcPr>
            <w:tcW w:w="360" w:type="dxa"/>
            <w:shd w:val="clear" w:color="auto" w:fill="auto"/>
          </w:tcPr>
          <w:p>
            <w:r>
              <w:t>MTT Production</w:t>
            </w:r>
          </w:p>
        </w:tc>
        <w:tc>
          <w:tcPr>
            <w:tcW w:w="360" w:type="dxa"/>
            <w:shd w:val="clear" w:color="auto" w:fill="auto"/>
          </w:tcPr>
          <w:p>
            <w:r>
              <w:t>MTT Production</w:t>
            </w:r>
          </w:p>
        </w:tc>
        <w:tc>
          <w:tcPr>
            <w:tcW w:w="360" w:type="dxa"/>
            <w:shd w:val="clear" w:color="auto" w:fill="auto"/>
          </w:tcPr>
          <w:p>
            <w:r>
              <w:t>MTT Production</w:t>
            </w:r>
          </w:p>
        </w:tc>
        <w:tc>
          <w:tcPr>
            <w:tcW w:w="360" w:type="dxa"/>
            <w:shd w:val="clear" w:color="auto" w:fill="auto"/>
          </w:tcPr>
          <w:p>
            <w:r>
              <w:t>PROD</w:t>
            </w:r>
          </w:p>
        </w:tc>
        <w:tc>
          <w:tcPr>
            <w:tcW w:w="360" w:type="dxa"/>
            <w:shd w:val="clear" w:color="auto" w:fill="auto"/>
          </w:tcPr>
          <w:p>
            <w:r>
              <w:t>prod</w:t>
            </w:r>
          </w:p>
        </w:tc>
        <w:tc>
          <w:tcPr>
            <w:tcW w:w="360" w:type="dxa"/>
            <w:shd w:val="clear" w:color="auto" w:fill="auto"/>
          </w:tcPr>
          <w:p>
            <w:r>
              <w:t>NCM1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w:t>
            </w:r>
          </w:p>
        </w:tc>
        <w:tc>
          <w:tcPr>
            <w:tcW w:w="360" w:type="dxa"/>
            <w:shd w:val="clear" w:color="auto" w:fill="auto"/>
          </w:tcPr>
          <w:p>
            <w:r>
              <w:t>KNP Management</w:t>
            </w:r>
          </w:p>
        </w:tc>
        <w:tc>
          <w:tcPr>
            <w:tcW w:w="360" w:type="dxa"/>
            <w:shd w:val="clear" w:color="auto" w:fill="auto"/>
          </w:tcPr>
          <w:p>
            <w:r>
              <w:t>KNP Management</w:t>
            </w:r>
          </w:p>
        </w:tc>
        <w:tc>
          <w:tcPr>
            <w:tcW w:w="360" w:type="dxa"/>
            <w:shd w:val="clear" w:color="auto" w:fill="auto"/>
          </w:tcPr>
          <w:p>
            <w:r>
              <w:t>KNP Management</w:t>
            </w:r>
          </w:p>
        </w:tc>
        <w:tc>
          <w:tcPr>
            <w:tcW w:w="360" w:type="dxa"/>
            <w:shd w:val="clear" w:color="auto" w:fill="auto"/>
          </w:tcPr>
          <w:p>
            <w:r>
              <w:t>SITE</w:t>
            </w:r>
          </w:p>
        </w:tc>
        <w:tc>
          <w:tcPr>
            <w:tcW w:w="360" w:type="dxa"/>
            <w:shd w:val="clear" w:color="auto" w:fill="auto"/>
          </w:tcPr>
          <w:p>
            <w:r>
              <w:t>site</w:t>
            </w:r>
          </w:p>
        </w:tc>
        <w:tc>
          <w:tcPr>
            <w:tcW w:w="360" w:type="dxa"/>
            <w:shd w:val="clear" w:color="auto" w:fill="auto"/>
          </w:tcPr>
          <w:p>
            <w:r>
              <w:t>NCKN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41614</w:t>
            </w:r>
          </w:p>
        </w:tc>
        <w:tc>
          <w:tcPr>
            <w:tcW w:w="360" w:type="dxa"/>
            <w:shd w:val="clear" w:color="auto" w:fill="auto"/>
          </w:tcPr>
          <w:p>
            <w:r>
              <w:t>DOR QHSE</w:t>
            </w:r>
          </w:p>
        </w:tc>
        <w:tc>
          <w:tcPr>
            <w:tcW w:w="360" w:type="dxa"/>
            <w:shd w:val="clear" w:color="auto" w:fill="auto"/>
          </w:tcPr>
          <w:p>
            <w:r>
              <w:t>DOR QHSE</w:t>
            </w:r>
          </w:p>
        </w:tc>
        <w:tc>
          <w:tcPr>
            <w:tcW w:w="360" w:type="dxa"/>
            <w:shd w:val="clear" w:color="auto" w:fill="auto"/>
          </w:tcPr>
          <w:p>
            <w:r>
              <w:t>DOR QHSE</w:t>
            </w:r>
          </w:p>
        </w:tc>
        <w:tc>
          <w:tcPr>
            <w:tcW w:w="360" w:type="dxa"/>
            <w:shd w:val="clear" w:color="auto" w:fill="auto"/>
          </w:tcPr>
          <w:p>
            <w:r>
              <w:t>QHSE</w:t>
            </w:r>
          </w:p>
        </w:tc>
        <w:tc>
          <w:tcPr>
            <w:tcW w:w="360" w:type="dxa"/>
            <w:shd w:val="clear" w:color="auto" w:fill="auto"/>
          </w:tcPr>
          <w:p>
            <w:r>
              <w:t>qhse</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41615</w:t>
            </w:r>
          </w:p>
        </w:tc>
        <w:tc>
          <w:tcPr>
            <w:tcW w:w="360" w:type="dxa"/>
            <w:shd w:val="clear" w:color="auto" w:fill="auto"/>
          </w:tcPr>
          <w:p>
            <w:r>
              <w:t>DOR Technology</w:t>
            </w:r>
          </w:p>
        </w:tc>
        <w:tc>
          <w:tcPr>
            <w:tcW w:w="360" w:type="dxa"/>
            <w:shd w:val="clear" w:color="auto" w:fill="auto"/>
          </w:tcPr>
          <w:p>
            <w:r>
              <w:t>DOR Technology</w:t>
            </w:r>
          </w:p>
        </w:tc>
        <w:tc>
          <w:tcPr>
            <w:tcW w:w="360" w:type="dxa"/>
            <w:shd w:val="clear" w:color="auto" w:fill="auto"/>
          </w:tcPr>
          <w:p>
            <w:r>
              <w:t>DOR Technology</w:t>
            </w:r>
          </w:p>
        </w:tc>
        <w:tc>
          <w:tcPr>
            <w:tcW w:w="360" w:type="dxa"/>
            <w:shd w:val="clear" w:color="auto" w:fill="auto"/>
          </w:tcPr>
          <w:p>
            <w:r>
              <w:t>TEC</w:t>
            </w:r>
          </w:p>
        </w:tc>
        <w:tc>
          <w:tcPr>
            <w:tcW w:w="360" w:type="dxa"/>
            <w:shd w:val="clear" w:color="auto" w:fill="auto"/>
          </w:tcPr>
          <w:p>
            <w:r>
              <w:t>tec</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46740</w:t>
            </w:r>
          </w:p>
        </w:tc>
        <w:tc>
          <w:tcPr>
            <w:tcW w:w="360" w:type="dxa"/>
            <w:shd w:val="clear" w:color="auto" w:fill="auto"/>
          </w:tcPr>
          <w:p>
            <w:r>
              <w:t>TEST-PT functional area non-SAP</w:t>
            </w:r>
          </w:p>
        </w:tc>
        <w:tc>
          <w:tcPr>
            <w:tcW w:w="360" w:type="dxa"/>
            <w:shd w:val="clear" w:color="auto" w:fill="auto"/>
          </w:tcPr>
          <w:p>
            <w:r>
              <w:t>TEST-PT functional area non-SAP</w:t>
            </w:r>
          </w:p>
        </w:tc>
        <w:tc>
          <w:tcPr>
            <w:tcW w:w="360" w:type="dxa"/>
            <w:shd w:val="clear" w:color="auto" w:fill="auto"/>
          </w:tcPr>
          <w:p>
            <w:r>
              <w:t>TEST-PT functional area non-SAP</w:t>
            </w:r>
          </w:p>
        </w:tc>
        <w:tc>
          <w:tcPr>
            <w:tcW w:w="360" w:type="dxa"/>
            <w:shd w:val="clear" w:color="auto" w:fill="auto"/>
          </w:tcPr>
          <w:p>
            <w:r>
              <w:t>PT-NONSAP</w:t>
            </w:r>
          </w:p>
        </w:tc>
        <w:tc>
          <w:tcPr>
            <w:tcW w:w="360" w:type="dxa"/>
            <w:shd w:val="clear" w:color="auto" w:fill="auto"/>
          </w:tcPr>
          <w:p>
            <w:r>
              <w:t>pt_nonsap</w:t>
            </w:r>
          </w:p>
        </w:tc>
        <w:tc>
          <w:tcPr>
            <w:tcW w:w="360" w:type="dxa"/>
            <w:shd w:val="clear" w:color="auto" w:fill="auto"/>
          </w:tcPr>
          <w:p>
            <w:r>
              <w:t>MW22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41617</w:t>
            </w:r>
          </w:p>
        </w:tc>
        <w:tc>
          <w:tcPr>
            <w:tcW w:w="360" w:type="dxa"/>
            <w:shd w:val="clear" w:color="auto" w:fill="auto"/>
          </w:tcPr>
          <w:p>
            <w:r>
              <w:t>DOR Technical Services</w:t>
            </w:r>
          </w:p>
        </w:tc>
        <w:tc>
          <w:tcPr>
            <w:tcW w:w="360" w:type="dxa"/>
            <w:shd w:val="clear" w:color="auto" w:fill="auto"/>
          </w:tcPr>
          <w:p>
            <w:r>
              <w:t>DOR Technical Services</w:t>
            </w:r>
          </w:p>
        </w:tc>
        <w:tc>
          <w:tcPr>
            <w:tcW w:w="360" w:type="dxa"/>
            <w:shd w:val="clear" w:color="auto" w:fill="auto"/>
          </w:tcPr>
          <w:p>
            <w:r>
              <w:t>DOR Technical Services</w:t>
            </w:r>
          </w:p>
        </w:tc>
        <w:tc>
          <w:tcPr>
            <w:tcW w:w="360" w:type="dxa"/>
            <w:shd w:val="clear" w:color="auto" w:fill="auto"/>
          </w:tcPr>
          <w:p>
            <w:r>
              <w:t>TS</w:t>
            </w:r>
          </w:p>
        </w:tc>
        <w:tc>
          <w:tcPr>
            <w:tcW w:w="360" w:type="dxa"/>
            <w:shd w:val="clear" w:color="auto" w:fill="auto"/>
          </w:tcPr>
          <w:p>
            <w:r>
              <w:t>ts</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41610</w:t>
            </w:r>
          </w:p>
        </w:tc>
        <w:tc>
          <w:tcPr>
            <w:tcW w:w="360" w:type="dxa"/>
            <w:shd w:val="clear" w:color="auto" w:fill="auto"/>
          </w:tcPr>
          <w:p>
            <w:r>
              <w:t>DOR Plant-E</w:t>
            </w:r>
          </w:p>
        </w:tc>
        <w:tc>
          <w:tcPr>
            <w:tcW w:w="360" w:type="dxa"/>
            <w:shd w:val="clear" w:color="auto" w:fill="auto"/>
          </w:tcPr>
          <w:p>
            <w:r>
              <w:t>DOR Plant-E</w:t>
            </w:r>
          </w:p>
        </w:tc>
        <w:tc>
          <w:tcPr>
            <w:tcW w:w="360" w:type="dxa"/>
            <w:shd w:val="clear" w:color="auto" w:fill="auto"/>
          </w:tcPr>
          <w:p>
            <w:r>
              <w:t>DOR Plant-E</w:t>
            </w:r>
          </w:p>
        </w:tc>
        <w:tc>
          <w:tcPr>
            <w:tcW w:w="360" w:type="dxa"/>
            <w:shd w:val="clear" w:color="auto" w:fill="auto"/>
          </w:tcPr>
          <w:p>
            <w:r>
              <w:t>E</w:t>
            </w:r>
          </w:p>
        </w:tc>
        <w:tc>
          <w:tcPr>
            <w:tcW w:w="360" w:type="dxa"/>
            <w:shd w:val="clear" w:color="auto" w:fill="auto"/>
          </w:tcPr>
          <w:p>
            <w:r>
              <w:t>e</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41611</w:t>
            </w:r>
          </w:p>
        </w:tc>
        <w:tc>
          <w:tcPr>
            <w:tcW w:w="360" w:type="dxa"/>
            <w:shd w:val="clear" w:color="auto" w:fill="auto"/>
          </w:tcPr>
          <w:p>
            <w:r>
              <w:t>DOR Plant-FL</w:t>
            </w:r>
          </w:p>
        </w:tc>
        <w:tc>
          <w:tcPr>
            <w:tcW w:w="360" w:type="dxa"/>
            <w:shd w:val="clear" w:color="auto" w:fill="auto"/>
          </w:tcPr>
          <w:p>
            <w:r>
              <w:t>DOR Plant-FL</w:t>
            </w:r>
          </w:p>
        </w:tc>
        <w:tc>
          <w:tcPr>
            <w:tcW w:w="360" w:type="dxa"/>
            <w:shd w:val="clear" w:color="auto" w:fill="auto"/>
          </w:tcPr>
          <w:p>
            <w:r>
              <w:t>DOR Plant-FL</w:t>
            </w:r>
          </w:p>
        </w:tc>
        <w:tc>
          <w:tcPr>
            <w:tcW w:w="360" w:type="dxa"/>
            <w:shd w:val="clear" w:color="auto" w:fill="auto"/>
          </w:tcPr>
          <w:p>
            <w:r>
              <w:t>FL</w:t>
            </w:r>
          </w:p>
        </w:tc>
        <w:tc>
          <w:tcPr>
            <w:tcW w:w="360" w:type="dxa"/>
            <w:shd w:val="clear" w:color="auto" w:fill="auto"/>
          </w:tcPr>
          <w:p>
            <w:r>
              <w:t>fl</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41612</w:t>
            </w:r>
          </w:p>
        </w:tc>
        <w:tc>
          <w:tcPr>
            <w:tcW w:w="360" w:type="dxa"/>
            <w:shd w:val="clear" w:color="auto" w:fill="auto"/>
          </w:tcPr>
          <w:p>
            <w:r>
              <w:t>DOR Plant-MP</w:t>
            </w:r>
          </w:p>
        </w:tc>
        <w:tc>
          <w:tcPr>
            <w:tcW w:w="360" w:type="dxa"/>
            <w:shd w:val="clear" w:color="auto" w:fill="auto"/>
          </w:tcPr>
          <w:p>
            <w:r>
              <w:t>DOR Plant-MP</w:t>
            </w:r>
          </w:p>
        </w:tc>
        <w:tc>
          <w:tcPr>
            <w:tcW w:w="360" w:type="dxa"/>
            <w:shd w:val="clear" w:color="auto" w:fill="auto"/>
          </w:tcPr>
          <w:p>
            <w:r>
              <w:t>DOR Plant-MP</w:t>
            </w:r>
          </w:p>
        </w:tc>
        <w:tc>
          <w:tcPr>
            <w:tcW w:w="360" w:type="dxa"/>
            <w:shd w:val="clear" w:color="auto" w:fill="auto"/>
          </w:tcPr>
          <w:p>
            <w:r>
              <w:t>MP</w:t>
            </w:r>
          </w:p>
        </w:tc>
        <w:tc>
          <w:tcPr>
            <w:tcW w:w="360" w:type="dxa"/>
            <w:shd w:val="clear" w:color="auto" w:fill="auto"/>
          </w:tcPr>
          <w:p>
            <w:r>
              <w:t>mp</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41613</w:t>
            </w:r>
          </w:p>
        </w:tc>
        <w:tc>
          <w:tcPr>
            <w:tcW w:w="360" w:type="dxa"/>
            <w:shd w:val="clear" w:color="auto" w:fill="auto"/>
          </w:tcPr>
          <w:p>
            <w:r>
              <w:t>DOR Plant-MZT</w:t>
            </w:r>
          </w:p>
        </w:tc>
        <w:tc>
          <w:tcPr>
            <w:tcW w:w="360" w:type="dxa"/>
            <w:shd w:val="clear" w:color="auto" w:fill="auto"/>
          </w:tcPr>
          <w:p>
            <w:r>
              <w:t>DOR Plant-MZT</w:t>
            </w:r>
          </w:p>
        </w:tc>
        <w:tc>
          <w:tcPr>
            <w:tcW w:w="360" w:type="dxa"/>
            <w:shd w:val="clear" w:color="auto" w:fill="auto"/>
          </w:tcPr>
          <w:p>
            <w:r>
              <w:t>DOR Plant-MZT</w:t>
            </w:r>
          </w:p>
        </w:tc>
        <w:tc>
          <w:tcPr>
            <w:tcW w:w="360" w:type="dxa"/>
            <w:shd w:val="clear" w:color="auto" w:fill="auto"/>
          </w:tcPr>
          <w:p>
            <w:r>
              <w:t>MZT</w:t>
            </w:r>
          </w:p>
        </w:tc>
        <w:tc>
          <w:tcPr>
            <w:tcW w:w="360" w:type="dxa"/>
            <w:shd w:val="clear" w:color="auto" w:fill="auto"/>
          </w:tcPr>
          <w:p>
            <w:r>
              <w:t>mzt</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46649</w:t>
            </w:r>
          </w:p>
        </w:tc>
        <w:tc>
          <w:tcPr>
            <w:tcW w:w="360" w:type="dxa"/>
            <w:shd w:val="clear" w:color="auto" w:fill="auto"/>
          </w:tcPr>
          <w:p>
            <w:r>
              <w:t>TEST-DE functional area project</w:t>
            </w:r>
          </w:p>
        </w:tc>
        <w:tc>
          <w:tcPr>
            <w:tcW w:w="360" w:type="dxa"/>
            <w:shd w:val="clear" w:color="auto" w:fill="auto"/>
          </w:tcPr>
          <w:p>
            <w:r>
              <w:t>TEST-DE functional area project</w:t>
            </w:r>
          </w:p>
        </w:tc>
        <w:tc>
          <w:tcPr>
            <w:tcW w:w="360" w:type="dxa"/>
            <w:shd w:val="clear" w:color="auto" w:fill="auto"/>
          </w:tcPr>
          <w:p>
            <w:r>
              <w:t>TEST-DE functional area project</w:t>
            </w:r>
          </w:p>
        </w:tc>
        <w:tc>
          <w:tcPr>
            <w:tcW w:w="360" w:type="dxa"/>
            <w:shd w:val="clear" w:color="auto" w:fill="auto"/>
          </w:tcPr>
          <w:p>
            <w:r>
              <w:t>DE-P10000</w:t>
            </w:r>
          </w:p>
        </w:tc>
        <w:tc>
          <w:tcPr>
            <w:tcW w:w="360" w:type="dxa"/>
            <w:shd w:val="clear" w:color="auto" w:fill="auto"/>
          </w:tcPr>
          <w:p>
            <w:r>
              <w:t>de_p10000</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44941</w:t>
            </w:r>
          </w:p>
        </w:tc>
        <w:tc>
          <w:tcPr>
            <w:tcW w:w="360" w:type="dxa"/>
            <w:shd w:val="clear" w:color="auto" w:fill="auto"/>
          </w:tcPr>
          <w:p>
            <w:r>
              <w:t>DOR Plant-HB (Proj - 0032)</w:t>
            </w:r>
          </w:p>
        </w:tc>
        <w:tc>
          <w:tcPr>
            <w:tcW w:w="360" w:type="dxa"/>
            <w:shd w:val="clear" w:color="auto" w:fill="auto"/>
          </w:tcPr>
          <w:p>
            <w:r>
              <w:t>DOR Plant-HB (Proj - 0032)</w:t>
            </w:r>
          </w:p>
        </w:tc>
        <w:tc>
          <w:tcPr>
            <w:tcW w:w="360" w:type="dxa"/>
            <w:shd w:val="clear" w:color="auto" w:fill="auto"/>
          </w:tcPr>
          <w:p>
            <w:r>
              <w:t>DOR Plant-HB (Proj - 0032)</w:t>
            </w:r>
          </w:p>
        </w:tc>
        <w:tc>
          <w:tcPr>
            <w:tcW w:w="360" w:type="dxa"/>
            <w:shd w:val="clear" w:color="auto" w:fill="auto"/>
          </w:tcPr>
          <w:p>
            <w:r>
              <w:t>P10032</w:t>
            </w:r>
          </w:p>
        </w:tc>
        <w:tc>
          <w:tcPr>
            <w:tcW w:w="360" w:type="dxa"/>
            <w:shd w:val="clear" w:color="auto" w:fill="auto"/>
          </w:tcPr>
          <w:p>
            <w:r>
              <w:t>p10032</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41417</w:t>
            </w:r>
          </w:p>
        </w:tc>
        <w:tc>
          <w:tcPr>
            <w:tcW w:w="360" w:type="dxa"/>
            <w:shd w:val="clear" w:color="auto" w:fill="auto"/>
          </w:tcPr>
          <w:p>
            <w:r>
              <w:t>FFM Administration IOP</w:t>
            </w:r>
          </w:p>
        </w:tc>
        <w:tc>
          <w:tcPr>
            <w:tcW w:w="360" w:type="dxa"/>
            <w:shd w:val="clear" w:color="auto" w:fill="auto"/>
          </w:tcPr>
          <w:p>
            <w:r>
              <w:t>FFM Administration IOP</w:t>
            </w:r>
          </w:p>
        </w:tc>
        <w:tc>
          <w:tcPr>
            <w:tcW w:w="360" w:type="dxa"/>
            <w:shd w:val="clear" w:color="auto" w:fill="auto"/>
          </w:tcPr>
          <w:p>
            <w:r>
              <w:t>FFM Administration IOP</w:t>
            </w:r>
          </w:p>
        </w:tc>
        <w:tc>
          <w:tcPr>
            <w:tcW w:w="360" w:type="dxa"/>
            <w:shd w:val="clear" w:color="auto" w:fill="auto"/>
          </w:tcPr>
          <w:p>
            <w:r>
              <w:t>ENG</w:t>
            </w:r>
          </w:p>
        </w:tc>
        <w:tc>
          <w:tcPr>
            <w:tcW w:w="360" w:type="dxa"/>
            <w:shd w:val="clear" w:color="auto" w:fill="auto"/>
          </w:tcPr>
          <w:p>
            <w:r>
              <w:t>eng</w:t>
            </w:r>
          </w:p>
        </w:tc>
        <w:tc>
          <w:tcPr>
            <w:tcW w:w="360" w:type="dxa"/>
            <w:shd w:val="clear" w:color="auto" w:fill="auto"/>
          </w:tcPr>
          <w:p>
            <w:r>
              <w:t>NCFH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44942</w:t>
            </w:r>
          </w:p>
        </w:tc>
        <w:tc>
          <w:tcPr>
            <w:tcW w:w="360" w:type="dxa"/>
            <w:shd w:val="clear" w:color="auto" w:fill="auto"/>
          </w:tcPr>
          <w:p>
            <w:r>
              <w:t>DOR Plant-HB (Proj - 0015)</w:t>
            </w:r>
          </w:p>
        </w:tc>
        <w:tc>
          <w:tcPr>
            <w:tcW w:w="360" w:type="dxa"/>
            <w:shd w:val="clear" w:color="auto" w:fill="auto"/>
          </w:tcPr>
          <w:p>
            <w:r>
              <w:t>DOR Plant-HB (Proj - 0015)</w:t>
            </w:r>
          </w:p>
        </w:tc>
        <w:tc>
          <w:tcPr>
            <w:tcW w:w="360" w:type="dxa"/>
            <w:shd w:val="clear" w:color="auto" w:fill="auto"/>
          </w:tcPr>
          <w:p>
            <w:r>
              <w:t>DOR Plant-HB (Proj - 0015)</w:t>
            </w:r>
          </w:p>
        </w:tc>
        <w:tc>
          <w:tcPr>
            <w:tcW w:w="360" w:type="dxa"/>
            <w:shd w:val="clear" w:color="auto" w:fill="auto"/>
          </w:tcPr>
          <w:p>
            <w:r>
              <w:t>P10015</w:t>
            </w:r>
          </w:p>
        </w:tc>
        <w:tc>
          <w:tcPr>
            <w:tcW w:w="360" w:type="dxa"/>
            <w:shd w:val="clear" w:color="auto" w:fill="auto"/>
          </w:tcPr>
          <w:p>
            <w:r>
              <w:t>p10015</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41416</w:t>
            </w:r>
          </w:p>
        </w:tc>
        <w:tc>
          <w:tcPr>
            <w:tcW w:w="360" w:type="dxa"/>
            <w:shd w:val="clear" w:color="auto" w:fill="auto"/>
          </w:tcPr>
          <w:p>
            <w:r>
              <w:t>FFM Plant-AC2</w:t>
            </w:r>
          </w:p>
        </w:tc>
        <w:tc>
          <w:tcPr>
            <w:tcW w:w="360" w:type="dxa"/>
            <w:shd w:val="clear" w:color="auto" w:fill="auto"/>
          </w:tcPr>
          <w:p>
            <w:r>
              <w:t>FFM Plant-AC2</w:t>
            </w:r>
          </w:p>
        </w:tc>
        <w:tc>
          <w:tcPr>
            <w:tcW w:w="360" w:type="dxa"/>
            <w:shd w:val="clear" w:color="auto" w:fill="auto"/>
          </w:tcPr>
          <w:p>
            <w:r>
              <w:t>FFM Plant-AC2</w:t>
            </w:r>
          </w:p>
        </w:tc>
        <w:tc>
          <w:tcPr>
            <w:tcW w:w="360" w:type="dxa"/>
            <w:shd w:val="clear" w:color="auto" w:fill="auto"/>
          </w:tcPr>
          <w:p>
            <w:r>
              <w:t>AC2</w:t>
            </w:r>
          </w:p>
        </w:tc>
        <w:tc>
          <w:tcPr>
            <w:tcW w:w="360" w:type="dxa"/>
            <w:shd w:val="clear" w:color="auto" w:fill="auto"/>
          </w:tcPr>
          <w:p>
            <w:r>
              <w:t>ac2</w:t>
            </w:r>
          </w:p>
        </w:tc>
        <w:tc>
          <w:tcPr>
            <w:tcW w:w="360" w:type="dxa"/>
            <w:shd w:val="clear" w:color="auto" w:fill="auto"/>
          </w:tcPr>
          <w:p>
            <w:r>
              <w:t>NCFH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44940</w:t>
            </w:r>
          </w:p>
        </w:tc>
        <w:tc>
          <w:tcPr>
            <w:tcW w:w="360" w:type="dxa"/>
            <w:shd w:val="clear" w:color="auto" w:fill="auto"/>
          </w:tcPr>
          <w:p>
            <w:r>
              <w:t>DOR Plant-HB (Proj - 0020)</w:t>
            </w:r>
          </w:p>
        </w:tc>
        <w:tc>
          <w:tcPr>
            <w:tcW w:w="360" w:type="dxa"/>
            <w:shd w:val="clear" w:color="auto" w:fill="auto"/>
          </w:tcPr>
          <w:p>
            <w:r>
              <w:t>DOR Plant-HB (Proj - 0020)</w:t>
            </w:r>
          </w:p>
        </w:tc>
        <w:tc>
          <w:tcPr>
            <w:tcW w:w="360" w:type="dxa"/>
            <w:shd w:val="clear" w:color="auto" w:fill="auto"/>
          </w:tcPr>
          <w:p>
            <w:r>
              <w:t>DOR Plant-HB (Proj - 0020)</w:t>
            </w:r>
          </w:p>
        </w:tc>
        <w:tc>
          <w:tcPr>
            <w:tcW w:w="360" w:type="dxa"/>
            <w:shd w:val="clear" w:color="auto" w:fill="auto"/>
          </w:tcPr>
          <w:p>
            <w:r>
              <w:t>P10020</w:t>
            </w:r>
          </w:p>
        </w:tc>
        <w:tc>
          <w:tcPr>
            <w:tcW w:w="360" w:type="dxa"/>
            <w:shd w:val="clear" w:color="auto" w:fill="auto"/>
          </w:tcPr>
          <w:p>
            <w:r>
              <w:t>p10020</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41418</w:t>
            </w:r>
          </w:p>
        </w:tc>
        <w:tc>
          <w:tcPr>
            <w:tcW w:w="360" w:type="dxa"/>
            <w:shd w:val="clear" w:color="auto" w:fill="auto"/>
          </w:tcPr>
          <w:p>
            <w:r>
              <w:t>FFM Technical Warehouse</w:t>
            </w:r>
          </w:p>
        </w:tc>
        <w:tc>
          <w:tcPr>
            <w:tcW w:w="360" w:type="dxa"/>
            <w:shd w:val="clear" w:color="auto" w:fill="auto"/>
          </w:tcPr>
          <w:p>
            <w:r>
              <w:t>FFM Technical Warehouse</w:t>
            </w:r>
          </w:p>
        </w:tc>
        <w:tc>
          <w:tcPr>
            <w:tcW w:w="360" w:type="dxa"/>
            <w:shd w:val="clear" w:color="auto" w:fill="auto"/>
          </w:tcPr>
          <w:p>
            <w:r>
              <w:t>FFM Technical Warehouse</w:t>
            </w:r>
          </w:p>
        </w:tc>
        <w:tc>
          <w:tcPr>
            <w:tcW w:w="360" w:type="dxa"/>
            <w:shd w:val="clear" w:color="auto" w:fill="auto"/>
          </w:tcPr>
          <w:p>
            <w:r>
              <w:t>WAR</w:t>
            </w:r>
          </w:p>
        </w:tc>
        <w:tc>
          <w:tcPr>
            <w:tcW w:w="360" w:type="dxa"/>
            <w:shd w:val="clear" w:color="auto" w:fill="auto"/>
          </w:tcPr>
          <w:p>
            <w:r>
              <w:t>war</w:t>
            </w:r>
          </w:p>
        </w:tc>
        <w:tc>
          <w:tcPr>
            <w:tcW w:w="360" w:type="dxa"/>
            <w:shd w:val="clear" w:color="auto" w:fill="auto"/>
          </w:tcPr>
          <w:p>
            <w:r>
              <w:t>NCFH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41413</w:t>
            </w:r>
          </w:p>
        </w:tc>
        <w:tc>
          <w:tcPr>
            <w:tcW w:w="360" w:type="dxa"/>
            <w:shd w:val="clear" w:color="auto" w:fill="auto"/>
          </w:tcPr>
          <w:p>
            <w:r>
              <w:t>FFM Herbicide Research Biology</w:t>
            </w:r>
          </w:p>
        </w:tc>
        <w:tc>
          <w:tcPr>
            <w:tcW w:w="360" w:type="dxa"/>
            <w:shd w:val="clear" w:color="auto" w:fill="auto"/>
          </w:tcPr>
          <w:p>
            <w:r>
              <w:t>FFM Herbicide Research Biology</w:t>
            </w:r>
          </w:p>
        </w:tc>
        <w:tc>
          <w:tcPr>
            <w:tcW w:w="360" w:type="dxa"/>
            <w:shd w:val="clear" w:color="auto" w:fill="auto"/>
          </w:tcPr>
          <w:p>
            <w:r>
              <w:t>FFM Herbicide Research Biology</w:t>
            </w:r>
          </w:p>
        </w:tc>
        <w:tc>
          <w:tcPr>
            <w:tcW w:w="360" w:type="dxa"/>
            <w:shd w:val="clear" w:color="auto" w:fill="auto"/>
          </w:tcPr>
          <w:p>
            <w:r>
              <w:t>HRB</w:t>
            </w:r>
          </w:p>
        </w:tc>
        <w:tc>
          <w:tcPr>
            <w:tcW w:w="360" w:type="dxa"/>
            <w:shd w:val="clear" w:color="auto" w:fill="auto"/>
          </w:tcPr>
          <w:p>
            <w:r>
              <w:t>hrb</w:t>
            </w:r>
          </w:p>
        </w:tc>
        <w:tc>
          <w:tcPr>
            <w:tcW w:w="360" w:type="dxa"/>
            <w:shd w:val="clear" w:color="auto" w:fill="auto"/>
          </w:tcPr>
          <w:p>
            <w:r>
              <w:t>NCFH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41412</w:t>
            </w:r>
          </w:p>
        </w:tc>
        <w:tc>
          <w:tcPr>
            <w:tcW w:w="360" w:type="dxa"/>
            <w:shd w:val="clear" w:color="auto" w:fill="auto"/>
          </w:tcPr>
          <w:p>
            <w:r>
              <w:t>FFM ACV</w:t>
            </w:r>
          </w:p>
        </w:tc>
        <w:tc>
          <w:tcPr>
            <w:tcW w:w="360" w:type="dxa"/>
            <w:shd w:val="clear" w:color="auto" w:fill="auto"/>
          </w:tcPr>
          <w:p>
            <w:r>
              <w:t>FFM ACV</w:t>
            </w:r>
          </w:p>
        </w:tc>
        <w:tc>
          <w:tcPr>
            <w:tcW w:w="360" w:type="dxa"/>
            <w:shd w:val="clear" w:color="auto" w:fill="auto"/>
          </w:tcPr>
          <w:p>
            <w:r>
              <w:t>FFM ACV</w:t>
            </w:r>
          </w:p>
        </w:tc>
        <w:tc>
          <w:tcPr>
            <w:tcW w:w="360" w:type="dxa"/>
            <w:shd w:val="clear" w:color="auto" w:fill="auto"/>
          </w:tcPr>
          <w:p>
            <w:r>
              <w:t>ACV</w:t>
            </w:r>
          </w:p>
        </w:tc>
        <w:tc>
          <w:tcPr>
            <w:tcW w:w="360" w:type="dxa"/>
            <w:shd w:val="clear" w:color="auto" w:fill="auto"/>
          </w:tcPr>
          <w:p>
            <w:r>
              <w:t>acv</w:t>
            </w:r>
          </w:p>
        </w:tc>
        <w:tc>
          <w:tcPr>
            <w:tcW w:w="360" w:type="dxa"/>
            <w:shd w:val="clear" w:color="auto" w:fill="auto"/>
          </w:tcPr>
          <w:p>
            <w:r>
              <w:t>NCFH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41415</w:t>
            </w:r>
          </w:p>
        </w:tc>
        <w:tc>
          <w:tcPr>
            <w:tcW w:w="360" w:type="dxa"/>
            <w:shd w:val="clear" w:color="auto" w:fill="auto"/>
          </w:tcPr>
          <w:p>
            <w:r>
              <w:t>FFM Plant-AC1F</w:t>
            </w:r>
          </w:p>
        </w:tc>
        <w:tc>
          <w:tcPr>
            <w:tcW w:w="360" w:type="dxa"/>
            <w:shd w:val="clear" w:color="auto" w:fill="auto"/>
          </w:tcPr>
          <w:p>
            <w:r>
              <w:t>FFM Plant-AC1F</w:t>
            </w:r>
          </w:p>
        </w:tc>
        <w:tc>
          <w:tcPr>
            <w:tcW w:w="360" w:type="dxa"/>
            <w:shd w:val="clear" w:color="auto" w:fill="auto"/>
          </w:tcPr>
          <w:p>
            <w:r>
              <w:t>FFM Plant-AC1F</w:t>
            </w:r>
          </w:p>
        </w:tc>
        <w:tc>
          <w:tcPr>
            <w:tcW w:w="360" w:type="dxa"/>
            <w:shd w:val="clear" w:color="auto" w:fill="auto"/>
          </w:tcPr>
          <w:p>
            <w:r>
              <w:t>AC1F</w:t>
            </w:r>
          </w:p>
        </w:tc>
        <w:tc>
          <w:tcPr>
            <w:tcW w:w="360" w:type="dxa"/>
            <w:shd w:val="clear" w:color="auto" w:fill="auto"/>
          </w:tcPr>
          <w:p>
            <w:r>
              <w:t>ac1f</w:t>
            </w:r>
          </w:p>
        </w:tc>
        <w:tc>
          <w:tcPr>
            <w:tcW w:w="360" w:type="dxa"/>
            <w:shd w:val="clear" w:color="auto" w:fill="auto"/>
          </w:tcPr>
          <w:p>
            <w:r>
              <w:t>NCFH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41414</w:t>
            </w:r>
          </w:p>
        </w:tc>
        <w:tc>
          <w:tcPr>
            <w:tcW w:w="360" w:type="dxa"/>
            <w:shd w:val="clear" w:color="auto" w:fill="auto"/>
          </w:tcPr>
          <w:p>
            <w:r>
              <w:t>FFM Herbicide Research Chemical</w:t>
            </w:r>
          </w:p>
        </w:tc>
        <w:tc>
          <w:tcPr>
            <w:tcW w:w="360" w:type="dxa"/>
            <w:shd w:val="clear" w:color="auto" w:fill="auto"/>
          </w:tcPr>
          <w:p>
            <w:r>
              <w:t>FFM Herbicide Research Chemical</w:t>
            </w:r>
          </w:p>
        </w:tc>
        <w:tc>
          <w:tcPr>
            <w:tcW w:w="360" w:type="dxa"/>
            <w:shd w:val="clear" w:color="auto" w:fill="auto"/>
          </w:tcPr>
          <w:p>
            <w:r>
              <w:t>FFM Herbicide Research Chemical</w:t>
            </w:r>
          </w:p>
        </w:tc>
        <w:tc>
          <w:tcPr>
            <w:tcW w:w="360" w:type="dxa"/>
            <w:shd w:val="clear" w:color="auto" w:fill="auto"/>
          </w:tcPr>
          <w:p>
            <w:r>
              <w:t>HRC</w:t>
            </w:r>
          </w:p>
        </w:tc>
        <w:tc>
          <w:tcPr>
            <w:tcW w:w="360" w:type="dxa"/>
            <w:shd w:val="clear" w:color="auto" w:fill="auto"/>
          </w:tcPr>
          <w:p>
            <w:r>
              <w:t>hrc</w:t>
            </w:r>
          </w:p>
        </w:tc>
        <w:tc>
          <w:tcPr>
            <w:tcW w:w="360" w:type="dxa"/>
            <w:shd w:val="clear" w:color="auto" w:fill="auto"/>
          </w:tcPr>
          <w:p>
            <w:r>
              <w:t>NCFH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41609</w:t>
            </w:r>
          </w:p>
        </w:tc>
        <w:tc>
          <w:tcPr>
            <w:tcW w:w="360" w:type="dxa"/>
            <w:shd w:val="clear" w:color="auto" w:fill="auto"/>
          </w:tcPr>
          <w:p>
            <w:r>
              <w:t>DOR Plant-FU</w:t>
            </w:r>
          </w:p>
        </w:tc>
        <w:tc>
          <w:tcPr>
            <w:tcW w:w="360" w:type="dxa"/>
            <w:shd w:val="clear" w:color="auto" w:fill="auto"/>
          </w:tcPr>
          <w:p>
            <w:r>
              <w:t>DOR Plant-FU</w:t>
            </w:r>
          </w:p>
        </w:tc>
        <w:tc>
          <w:tcPr>
            <w:tcW w:w="360" w:type="dxa"/>
            <w:shd w:val="clear" w:color="auto" w:fill="auto"/>
          </w:tcPr>
          <w:p>
            <w:r>
              <w:t>DOR Plant-FU</w:t>
            </w:r>
          </w:p>
        </w:tc>
        <w:tc>
          <w:tcPr>
            <w:tcW w:w="360" w:type="dxa"/>
            <w:shd w:val="clear" w:color="auto" w:fill="auto"/>
          </w:tcPr>
          <w:p>
            <w:r>
              <w:t>FU</w:t>
            </w:r>
          </w:p>
        </w:tc>
        <w:tc>
          <w:tcPr>
            <w:tcW w:w="360" w:type="dxa"/>
            <w:shd w:val="clear" w:color="auto" w:fill="auto"/>
          </w:tcPr>
          <w:p>
            <w:r>
              <w:t>fu</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44949</w:t>
            </w:r>
          </w:p>
        </w:tc>
        <w:tc>
          <w:tcPr>
            <w:tcW w:w="360" w:type="dxa"/>
            <w:shd w:val="clear" w:color="auto" w:fill="auto"/>
          </w:tcPr>
          <w:p>
            <w:r>
              <w:t>PSD Administration</w:t>
            </w:r>
          </w:p>
        </w:tc>
        <w:tc>
          <w:tcPr>
            <w:tcW w:w="360" w:type="dxa"/>
            <w:shd w:val="clear" w:color="auto" w:fill="auto"/>
          </w:tcPr>
          <w:p>
            <w:r>
              <w:t>PSD Administration</w:t>
            </w:r>
          </w:p>
        </w:tc>
        <w:tc>
          <w:tcPr>
            <w:tcW w:w="360" w:type="dxa"/>
            <w:shd w:val="clear" w:color="auto" w:fill="auto"/>
          </w:tcPr>
          <w:p>
            <w:r>
              <w:t>PSD Administration</w:t>
            </w:r>
          </w:p>
        </w:tc>
        <w:tc>
          <w:tcPr>
            <w:tcW w:w="360" w:type="dxa"/>
            <w:shd w:val="clear" w:color="auto" w:fill="auto"/>
          </w:tcPr>
          <w:p>
            <w:r>
              <w:t>ADM</w:t>
            </w:r>
          </w:p>
        </w:tc>
        <w:tc>
          <w:tcPr>
            <w:tcW w:w="360" w:type="dxa"/>
            <w:shd w:val="clear" w:color="auto" w:fill="auto"/>
          </w:tcPr>
          <w:p>
            <w:r>
              <w:t>adm</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51</w:t>
            </w:r>
          </w:p>
        </w:tc>
        <w:tc>
          <w:tcPr>
            <w:tcW w:w="360" w:type="dxa"/>
            <w:shd w:val="clear" w:color="auto" w:fill="auto"/>
          </w:tcPr>
          <w:p>
            <w:r>
              <w:t>MTT Management</w:t>
            </w:r>
          </w:p>
        </w:tc>
        <w:tc>
          <w:tcPr>
            <w:tcW w:w="360" w:type="dxa"/>
            <w:shd w:val="clear" w:color="auto" w:fill="auto"/>
          </w:tcPr>
          <w:p>
            <w:r>
              <w:t>MTT Management</w:t>
            </w:r>
          </w:p>
        </w:tc>
        <w:tc>
          <w:tcPr>
            <w:tcW w:w="360" w:type="dxa"/>
            <w:shd w:val="clear" w:color="auto" w:fill="auto"/>
          </w:tcPr>
          <w:p>
            <w:r>
              <w:t>MTT Management</w:t>
            </w:r>
          </w:p>
        </w:tc>
        <w:tc>
          <w:tcPr>
            <w:tcW w:w="360" w:type="dxa"/>
            <w:shd w:val="clear" w:color="auto" w:fill="auto"/>
          </w:tcPr>
          <w:p>
            <w:r>
              <w:t>SITE</w:t>
            </w:r>
          </w:p>
        </w:tc>
        <w:tc>
          <w:tcPr>
            <w:tcW w:w="360" w:type="dxa"/>
            <w:shd w:val="clear" w:color="auto" w:fill="auto"/>
          </w:tcPr>
          <w:p>
            <w:r>
              <w:t>site</w:t>
            </w:r>
          </w:p>
        </w:tc>
        <w:tc>
          <w:tcPr>
            <w:tcW w:w="360" w:type="dxa"/>
            <w:shd w:val="clear" w:color="auto" w:fill="auto"/>
          </w:tcPr>
          <w:p>
            <w:r>
              <w:t>NCM1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w:t>
            </w:r>
          </w:p>
        </w:tc>
        <w:tc>
          <w:tcPr>
            <w:tcW w:w="360" w:type="dxa"/>
            <w:shd w:val="clear" w:color="auto" w:fill="auto"/>
          </w:tcPr>
          <w:p>
            <w:r>
              <w:t>MTT QHSE</w:t>
            </w:r>
          </w:p>
        </w:tc>
        <w:tc>
          <w:tcPr>
            <w:tcW w:w="360" w:type="dxa"/>
            <w:shd w:val="clear" w:color="auto" w:fill="auto"/>
          </w:tcPr>
          <w:p>
            <w:r>
              <w:t>MTT QHSE</w:t>
            </w:r>
          </w:p>
        </w:tc>
        <w:tc>
          <w:tcPr>
            <w:tcW w:w="360" w:type="dxa"/>
            <w:shd w:val="clear" w:color="auto" w:fill="auto"/>
          </w:tcPr>
          <w:p>
            <w:r>
              <w:t>MTT QHSE</w:t>
            </w:r>
          </w:p>
        </w:tc>
        <w:tc>
          <w:tcPr>
            <w:tcW w:w="360" w:type="dxa"/>
            <w:shd w:val="clear" w:color="auto" w:fill="auto"/>
          </w:tcPr>
          <w:p>
            <w:r>
              <w:t>QHSE</w:t>
            </w:r>
          </w:p>
        </w:tc>
        <w:tc>
          <w:tcPr>
            <w:tcW w:w="360" w:type="dxa"/>
            <w:shd w:val="clear" w:color="auto" w:fill="auto"/>
          </w:tcPr>
          <w:p>
            <w:r>
              <w:t>qhse</w:t>
            </w:r>
          </w:p>
        </w:tc>
        <w:tc>
          <w:tcPr>
            <w:tcW w:w="360" w:type="dxa"/>
            <w:shd w:val="clear" w:color="auto" w:fill="auto"/>
          </w:tcPr>
          <w:p>
            <w:r>
              <w:t>NCM1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44769</w:t>
            </w:r>
          </w:p>
        </w:tc>
        <w:tc>
          <w:tcPr>
            <w:tcW w:w="360" w:type="dxa"/>
            <w:shd w:val="clear" w:color="auto" w:fill="auto"/>
          </w:tcPr>
          <w:p>
            <w:r>
              <w:t>DOR Plant-HB (Proj - 0092)</w:t>
            </w:r>
          </w:p>
        </w:tc>
        <w:tc>
          <w:tcPr>
            <w:tcW w:w="360" w:type="dxa"/>
            <w:shd w:val="clear" w:color="auto" w:fill="auto"/>
          </w:tcPr>
          <w:p>
            <w:r>
              <w:t>DOR Plant-HB (Proj - 0092)</w:t>
            </w:r>
          </w:p>
        </w:tc>
        <w:tc>
          <w:tcPr>
            <w:tcW w:w="360" w:type="dxa"/>
            <w:shd w:val="clear" w:color="auto" w:fill="auto"/>
          </w:tcPr>
          <w:p>
            <w:r>
              <w:t>DOR Plant-HB (Proj - 0092)</w:t>
            </w:r>
          </w:p>
        </w:tc>
        <w:tc>
          <w:tcPr>
            <w:tcW w:w="360" w:type="dxa"/>
            <w:shd w:val="clear" w:color="auto" w:fill="auto"/>
          </w:tcPr>
          <w:p>
            <w:r>
              <w:t>P10092</w:t>
            </w:r>
          </w:p>
        </w:tc>
        <w:tc>
          <w:tcPr>
            <w:tcW w:w="360" w:type="dxa"/>
            <w:shd w:val="clear" w:color="auto" w:fill="auto"/>
          </w:tcPr>
          <w:p>
            <w:r>
              <w:t>p10092</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53</w:t>
            </w:r>
          </w:p>
        </w:tc>
        <w:tc>
          <w:tcPr>
            <w:tcW w:w="360" w:type="dxa"/>
            <w:shd w:val="clear" w:color="auto" w:fill="auto"/>
          </w:tcPr>
          <w:p>
            <w:r>
              <w:t>MTT Training</w:t>
            </w:r>
          </w:p>
        </w:tc>
        <w:tc>
          <w:tcPr>
            <w:tcW w:w="360" w:type="dxa"/>
            <w:shd w:val="clear" w:color="auto" w:fill="auto"/>
          </w:tcPr>
          <w:p>
            <w:r>
              <w:t>MTT Training</w:t>
            </w:r>
          </w:p>
        </w:tc>
        <w:tc>
          <w:tcPr>
            <w:tcW w:w="360" w:type="dxa"/>
            <w:shd w:val="clear" w:color="auto" w:fill="auto"/>
          </w:tcPr>
          <w:p>
            <w:r>
              <w:t>MTT Training</w:t>
            </w:r>
          </w:p>
        </w:tc>
        <w:tc>
          <w:tcPr>
            <w:tcW w:w="360" w:type="dxa"/>
            <w:shd w:val="clear" w:color="auto" w:fill="auto"/>
          </w:tcPr>
          <w:p>
            <w:r>
              <w:t>TRAIN</w:t>
            </w:r>
          </w:p>
        </w:tc>
        <w:tc>
          <w:tcPr>
            <w:tcW w:w="360" w:type="dxa"/>
            <w:shd w:val="clear" w:color="auto" w:fill="auto"/>
          </w:tcPr>
          <w:p>
            <w:r>
              <w:t>train</w:t>
            </w:r>
          </w:p>
        </w:tc>
        <w:tc>
          <w:tcPr>
            <w:tcW w:w="360" w:type="dxa"/>
            <w:shd w:val="clear" w:color="auto" w:fill="auto"/>
          </w:tcPr>
          <w:p>
            <w:r>
              <w:t>NCM1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54</w:t>
            </w:r>
          </w:p>
        </w:tc>
        <w:tc>
          <w:tcPr>
            <w:tcW w:w="360" w:type="dxa"/>
            <w:shd w:val="clear" w:color="auto" w:fill="auto"/>
          </w:tcPr>
          <w:p>
            <w:r>
              <w:t>BLF Engenharia</w:t>
            </w:r>
          </w:p>
        </w:tc>
        <w:tc>
          <w:tcPr>
            <w:tcW w:w="360" w:type="dxa"/>
            <w:shd w:val="clear" w:color="auto" w:fill="auto"/>
          </w:tcPr>
          <w:p>
            <w:r>
              <w:t>BLF Engenharia</w:t>
            </w:r>
          </w:p>
        </w:tc>
        <w:tc>
          <w:tcPr>
            <w:tcW w:w="360" w:type="dxa"/>
            <w:shd w:val="clear" w:color="auto" w:fill="auto"/>
          </w:tcPr>
          <w:p>
            <w:r>
              <w:t>BLF Engenharia</w:t>
            </w:r>
          </w:p>
        </w:tc>
        <w:tc>
          <w:tcPr>
            <w:tcW w:w="360" w:type="dxa"/>
            <w:shd w:val="clear" w:color="auto" w:fill="auto"/>
          </w:tcPr>
          <w:p>
            <w:r>
              <w:t>ENG</w:t>
            </w:r>
          </w:p>
        </w:tc>
        <w:tc>
          <w:tcPr>
            <w:tcW w:w="360" w:type="dxa"/>
            <w:shd w:val="clear" w:color="auto" w:fill="auto"/>
          </w:tcPr>
          <w:p>
            <w:r>
              <w:t>eng</w:t>
            </w:r>
          </w:p>
        </w:tc>
        <w:tc>
          <w:tcPr>
            <w:tcW w:w="360" w:type="dxa"/>
            <w:shd w:val="clear" w:color="auto" w:fill="auto"/>
          </w:tcPr>
          <w:p>
            <w:r>
              <w:t>MW22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44943</w:t>
            </w:r>
          </w:p>
        </w:tc>
        <w:tc>
          <w:tcPr>
            <w:tcW w:w="360" w:type="dxa"/>
            <w:shd w:val="clear" w:color="auto" w:fill="auto"/>
          </w:tcPr>
          <w:p>
            <w:r>
              <w:t>DOR Plant-HB (Proj - 0030)</w:t>
            </w:r>
          </w:p>
        </w:tc>
        <w:tc>
          <w:tcPr>
            <w:tcW w:w="360" w:type="dxa"/>
            <w:shd w:val="clear" w:color="auto" w:fill="auto"/>
          </w:tcPr>
          <w:p>
            <w:r>
              <w:t>DOR Plant-HB (Proj - 0030)</w:t>
            </w:r>
          </w:p>
        </w:tc>
        <w:tc>
          <w:tcPr>
            <w:tcW w:w="360" w:type="dxa"/>
            <w:shd w:val="clear" w:color="auto" w:fill="auto"/>
          </w:tcPr>
          <w:p>
            <w:r>
              <w:t>DOR Plant-HB (Proj - 0030)</w:t>
            </w:r>
          </w:p>
        </w:tc>
        <w:tc>
          <w:tcPr>
            <w:tcW w:w="360" w:type="dxa"/>
            <w:shd w:val="clear" w:color="auto" w:fill="auto"/>
          </w:tcPr>
          <w:p>
            <w:r>
              <w:t>P10030</w:t>
            </w:r>
          </w:p>
        </w:tc>
        <w:tc>
          <w:tcPr>
            <w:tcW w:w="360" w:type="dxa"/>
            <w:shd w:val="clear" w:color="auto" w:fill="auto"/>
          </w:tcPr>
          <w:p>
            <w:r>
              <w:t>p10030</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50</w:t>
            </w:r>
          </w:p>
        </w:tc>
        <w:tc>
          <w:tcPr>
            <w:tcW w:w="360" w:type="dxa"/>
            <w:shd w:val="clear" w:color="auto" w:fill="auto"/>
          </w:tcPr>
          <w:p>
            <w:r>
              <w:t>MTT Engineering</w:t>
            </w:r>
          </w:p>
        </w:tc>
        <w:tc>
          <w:tcPr>
            <w:tcW w:w="360" w:type="dxa"/>
            <w:shd w:val="clear" w:color="auto" w:fill="auto"/>
          </w:tcPr>
          <w:p>
            <w:r>
              <w:t>MTT Engineering</w:t>
            </w:r>
          </w:p>
        </w:tc>
        <w:tc>
          <w:tcPr>
            <w:tcW w:w="360" w:type="dxa"/>
            <w:shd w:val="clear" w:color="auto" w:fill="auto"/>
          </w:tcPr>
          <w:p>
            <w:r>
              <w:t>MTT Engineering</w:t>
            </w:r>
          </w:p>
        </w:tc>
        <w:tc>
          <w:tcPr>
            <w:tcW w:w="360" w:type="dxa"/>
            <w:shd w:val="clear" w:color="auto" w:fill="auto"/>
          </w:tcPr>
          <w:p>
            <w:r>
              <w:t>ENG</w:t>
            </w:r>
          </w:p>
        </w:tc>
        <w:tc>
          <w:tcPr>
            <w:tcW w:w="360" w:type="dxa"/>
            <w:shd w:val="clear" w:color="auto" w:fill="auto"/>
          </w:tcPr>
          <w:p>
            <w:r>
              <w:t>eng</w:t>
            </w:r>
          </w:p>
        </w:tc>
        <w:tc>
          <w:tcPr>
            <w:tcW w:w="360" w:type="dxa"/>
            <w:shd w:val="clear" w:color="auto" w:fill="auto"/>
          </w:tcPr>
          <w:p>
            <w:r>
              <w:t>NCM1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44290</w:t>
            </w:r>
          </w:p>
        </w:tc>
        <w:tc>
          <w:tcPr>
            <w:tcW w:w="360" w:type="dxa"/>
            <w:shd w:val="clear" w:color="auto" w:fill="auto"/>
          </w:tcPr>
          <w:p>
            <w:r>
              <w:t>DOR Plant-MZT (Proj - 0085)</w:t>
            </w:r>
          </w:p>
        </w:tc>
        <w:tc>
          <w:tcPr>
            <w:tcW w:w="360" w:type="dxa"/>
            <w:shd w:val="clear" w:color="auto" w:fill="auto"/>
          </w:tcPr>
          <w:p>
            <w:r>
              <w:t>DOR Plant-MZT (Proj - 0085)</w:t>
            </w:r>
          </w:p>
        </w:tc>
        <w:tc>
          <w:tcPr>
            <w:tcW w:w="360" w:type="dxa"/>
            <w:shd w:val="clear" w:color="auto" w:fill="auto"/>
          </w:tcPr>
          <w:p>
            <w:r>
              <w:t>DOR Plant-MZT (Proj - 0085)</w:t>
            </w:r>
          </w:p>
        </w:tc>
        <w:tc>
          <w:tcPr>
            <w:tcW w:w="360" w:type="dxa"/>
            <w:shd w:val="clear" w:color="auto" w:fill="auto"/>
          </w:tcPr>
          <w:p>
            <w:r>
              <w:t>P10085</w:t>
            </w:r>
          </w:p>
        </w:tc>
        <w:tc>
          <w:tcPr>
            <w:tcW w:w="360" w:type="dxa"/>
            <w:shd w:val="clear" w:color="auto" w:fill="auto"/>
          </w:tcPr>
          <w:p>
            <w:r>
              <w:t>p10085</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44291</w:t>
            </w:r>
          </w:p>
        </w:tc>
        <w:tc>
          <w:tcPr>
            <w:tcW w:w="360" w:type="dxa"/>
            <w:shd w:val="clear" w:color="auto" w:fill="auto"/>
          </w:tcPr>
          <w:p>
            <w:r>
              <w:t>DOR Plant-MZT (Proj - 0079)</w:t>
            </w:r>
          </w:p>
        </w:tc>
        <w:tc>
          <w:tcPr>
            <w:tcW w:w="360" w:type="dxa"/>
            <w:shd w:val="clear" w:color="auto" w:fill="auto"/>
          </w:tcPr>
          <w:p>
            <w:r>
              <w:t>DOR Plant-MZT (Proj - 0079)</w:t>
            </w:r>
          </w:p>
        </w:tc>
        <w:tc>
          <w:tcPr>
            <w:tcW w:w="360" w:type="dxa"/>
            <w:shd w:val="clear" w:color="auto" w:fill="auto"/>
          </w:tcPr>
          <w:p>
            <w:r>
              <w:t>DOR Plant-MZT (Proj - 0079)</w:t>
            </w:r>
          </w:p>
        </w:tc>
        <w:tc>
          <w:tcPr>
            <w:tcW w:w="360" w:type="dxa"/>
            <w:shd w:val="clear" w:color="auto" w:fill="auto"/>
          </w:tcPr>
          <w:p>
            <w:r>
              <w:t>P10079</w:t>
            </w:r>
          </w:p>
        </w:tc>
        <w:tc>
          <w:tcPr>
            <w:tcW w:w="360" w:type="dxa"/>
            <w:shd w:val="clear" w:color="auto" w:fill="auto"/>
          </w:tcPr>
          <w:p>
            <w:r>
              <w:t>p10079</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44292</w:t>
            </w:r>
          </w:p>
        </w:tc>
        <w:tc>
          <w:tcPr>
            <w:tcW w:w="360" w:type="dxa"/>
            <w:shd w:val="clear" w:color="auto" w:fill="auto"/>
          </w:tcPr>
          <w:p>
            <w:r>
              <w:t>DOR Plant-MZT (Proj - 0083)</w:t>
            </w:r>
          </w:p>
        </w:tc>
        <w:tc>
          <w:tcPr>
            <w:tcW w:w="360" w:type="dxa"/>
            <w:shd w:val="clear" w:color="auto" w:fill="auto"/>
          </w:tcPr>
          <w:p>
            <w:r>
              <w:t>DOR Plant-MZT (Proj - 0083)</w:t>
            </w:r>
          </w:p>
        </w:tc>
        <w:tc>
          <w:tcPr>
            <w:tcW w:w="360" w:type="dxa"/>
            <w:shd w:val="clear" w:color="auto" w:fill="auto"/>
          </w:tcPr>
          <w:p>
            <w:r>
              <w:t>DOR Plant-MZT (Proj - 0083)</w:t>
            </w:r>
          </w:p>
        </w:tc>
        <w:tc>
          <w:tcPr>
            <w:tcW w:w="360" w:type="dxa"/>
            <w:shd w:val="clear" w:color="auto" w:fill="auto"/>
          </w:tcPr>
          <w:p>
            <w:r>
              <w:t>P10083</w:t>
            </w:r>
          </w:p>
        </w:tc>
        <w:tc>
          <w:tcPr>
            <w:tcW w:w="360" w:type="dxa"/>
            <w:shd w:val="clear" w:color="auto" w:fill="auto"/>
          </w:tcPr>
          <w:p>
            <w:r>
              <w:t>p10083</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44293</w:t>
            </w:r>
          </w:p>
        </w:tc>
        <w:tc>
          <w:tcPr>
            <w:tcW w:w="360" w:type="dxa"/>
            <w:shd w:val="clear" w:color="auto" w:fill="auto"/>
          </w:tcPr>
          <w:p>
            <w:r>
              <w:t>DOR Plant-FU (Proj - 0081)</w:t>
            </w:r>
          </w:p>
        </w:tc>
        <w:tc>
          <w:tcPr>
            <w:tcW w:w="360" w:type="dxa"/>
            <w:shd w:val="clear" w:color="auto" w:fill="auto"/>
          </w:tcPr>
          <w:p>
            <w:r>
              <w:t>DOR Plant-FU (Proj - 0081)</w:t>
            </w:r>
          </w:p>
        </w:tc>
        <w:tc>
          <w:tcPr>
            <w:tcW w:w="360" w:type="dxa"/>
            <w:shd w:val="clear" w:color="auto" w:fill="auto"/>
          </w:tcPr>
          <w:p>
            <w:r>
              <w:t>DOR Plant-FU (Proj - 0081)</w:t>
            </w:r>
          </w:p>
        </w:tc>
        <w:tc>
          <w:tcPr>
            <w:tcW w:w="360" w:type="dxa"/>
            <w:shd w:val="clear" w:color="auto" w:fill="auto"/>
          </w:tcPr>
          <w:p>
            <w:r>
              <w:t>P10081</w:t>
            </w:r>
          </w:p>
        </w:tc>
        <w:tc>
          <w:tcPr>
            <w:tcW w:w="360" w:type="dxa"/>
            <w:shd w:val="clear" w:color="auto" w:fill="auto"/>
          </w:tcPr>
          <w:p>
            <w:r>
              <w:t>p10081</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46204</w:t>
            </w:r>
          </w:p>
        </w:tc>
        <w:tc>
          <w:tcPr>
            <w:tcW w:w="360" w:type="dxa"/>
            <w:shd w:val="clear" w:color="auto" w:fill="auto"/>
          </w:tcPr>
          <w:p>
            <w:r>
              <w:t>DOR Plant-FL (Proj - 0105)</w:t>
            </w:r>
          </w:p>
        </w:tc>
        <w:tc>
          <w:tcPr>
            <w:tcW w:w="360" w:type="dxa"/>
            <w:shd w:val="clear" w:color="auto" w:fill="auto"/>
          </w:tcPr>
          <w:p>
            <w:r>
              <w:t>DOR Plant-FL (Proj - 0105)</w:t>
            </w:r>
          </w:p>
        </w:tc>
        <w:tc>
          <w:tcPr>
            <w:tcW w:w="360" w:type="dxa"/>
            <w:shd w:val="clear" w:color="auto" w:fill="auto"/>
          </w:tcPr>
          <w:p>
            <w:r>
              <w:t>DOR Plant-FL (Proj - 0105)</w:t>
            </w:r>
          </w:p>
        </w:tc>
        <w:tc>
          <w:tcPr>
            <w:tcW w:w="360" w:type="dxa"/>
            <w:shd w:val="clear" w:color="auto" w:fill="auto"/>
          </w:tcPr>
          <w:p>
            <w:r>
              <w:t>P10105</w:t>
            </w:r>
          </w:p>
        </w:tc>
        <w:tc>
          <w:tcPr>
            <w:tcW w:w="360" w:type="dxa"/>
            <w:shd w:val="clear" w:color="auto" w:fill="auto"/>
          </w:tcPr>
          <w:p>
            <w:r>
              <w:t>p10105</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45919</w:t>
            </w:r>
          </w:p>
        </w:tc>
        <w:tc>
          <w:tcPr>
            <w:tcW w:w="360" w:type="dxa"/>
            <w:shd w:val="clear" w:color="auto" w:fill="auto"/>
          </w:tcPr>
          <w:p>
            <w:r>
              <w:t>DOR Plant-MZT (Proj - 0104)</w:t>
            </w:r>
          </w:p>
        </w:tc>
        <w:tc>
          <w:tcPr>
            <w:tcW w:w="360" w:type="dxa"/>
            <w:shd w:val="clear" w:color="auto" w:fill="auto"/>
          </w:tcPr>
          <w:p>
            <w:r>
              <w:t>DOR Plant-MZT (Proj - 0104)</w:t>
            </w:r>
          </w:p>
        </w:tc>
        <w:tc>
          <w:tcPr>
            <w:tcW w:w="360" w:type="dxa"/>
            <w:shd w:val="clear" w:color="auto" w:fill="auto"/>
          </w:tcPr>
          <w:p>
            <w:r>
              <w:t>DOR Plant-MZT (Proj - 0104)</w:t>
            </w:r>
          </w:p>
        </w:tc>
        <w:tc>
          <w:tcPr>
            <w:tcW w:w="360" w:type="dxa"/>
            <w:shd w:val="clear" w:color="auto" w:fill="auto"/>
          </w:tcPr>
          <w:p>
            <w:r>
              <w:t>P10104</w:t>
            </w:r>
          </w:p>
        </w:tc>
        <w:tc>
          <w:tcPr>
            <w:tcW w:w="360" w:type="dxa"/>
            <w:shd w:val="clear" w:color="auto" w:fill="auto"/>
          </w:tcPr>
          <w:p>
            <w:r>
              <w:t>p10104</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47689</w:t>
            </w:r>
          </w:p>
        </w:tc>
        <w:tc>
          <w:tcPr>
            <w:tcW w:w="360" w:type="dxa"/>
            <w:shd w:val="clear" w:color="auto" w:fill="auto"/>
          </w:tcPr>
          <w:p>
            <w:r>
              <w:t>FFM Standortleitung</w:t>
            </w:r>
          </w:p>
        </w:tc>
        <w:tc>
          <w:tcPr>
            <w:tcW w:w="360" w:type="dxa"/>
            <w:shd w:val="clear" w:color="auto" w:fill="auto"/>
          </w:tcPr>
          <w:p>
            <w:r>
              <w:t>FFM Standortleitung</w:t>
            </w:r>
          </w:p>
        </w:tc>
        <w:tc>
          <w:tcPr>
            <w:tcW w:w="360" w:type="dxa"/>
            <w:shd w:val="clear" w:color="auto" w:fill="auto"/>
          </w:tcPr>
          <w:p>
            <w:r>
              <w:t>FFM Standortleitung</w:t>
            </w:r>
          </w:p>
        </w:tc>
        <w:tc>
          <w:tcPr>
            <w:tcW w:w="360" w:type="dxa"/>
            <w:shd w:val="clear" w:color="auto" w:fill="auto"/>
          </w:tcPr>
          <w:p>
            <w:r>
              <w:t>SL</w:t>
            </w:r>
          </w:p>
        </w:tc>
        <w:tc>
          <w:tcPr>
            <w:tcW w:w="360" w:type="dxa"/>
            <w:shd w:val="clear" w:color="auto" w:fill="auto"/>
          </w:tcPr>
          <w:p>
            <w:r>
              <w:t>sl</w:t>
            </w:r>
          </w:p>
        </w:tc>
        <w:tc>
          <w:tcPr>
            <w:tcW w:w="360" w:type="dxa"/>
            <w:shd w:val="clear" w:color="auto" w:fill="auto"/>
          </w:tcPr>
          <w:p>
            <w:r>
              <w:t>NCFH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45330</w:t>
            </w:r>
          </w:p>
        </w:tc>
        <w:tc>
          <w:tcPr>
            <w:tcW w:w="360" w:type="dxa"/>
            <w:shd w:val="clear" w:color="auto" w:fill="auto"/>
          </w:tcPr>
          <w:p>
            <w:r>
              <w:t>DOR Plant-MZT (Proj - 0097)</w:t>
            </w:r>
          </w:p>
        </w:tc>
        <w:tc>
          <w:tcPr>
            <w:tcW w:w="360" w:type="dxa"/>
            <w:shd w:val="clear" w:color="auto" w:fill="auto"/>
          </w:tcPr>
          <w:p>
            <w:r>
              <w:t>DOR Plant-MZT (Proj - 0097)</w:t>
            </w:r>
          </w:p>
        </w:tc>
        <w:tc>
          <w:tcPr>
            <w:tcW w:w="360" w:type="dxa"/>
            <w:shd w:val="clear" w:color="auto" w:fill="auto"/>
          </w:tcPr>
          <w:p>
            <w:r>
              <w:t>DOR Plant-MZT (Proj - 0097)</w:t>
            </w:r>
          </w:p>
        </w:tc>
        <w:tc>
          <w:tcPr>
            <w:tcW w:w="360" w:type="dxa"/>
            <w:shd w:val="clear" w:color="auto" w:fill="auto"/>
          </w:tcPr>
          <w:p>
            <w:r>
              <w:t>P10097</w:t>
            </w:r>
          </w:p>
        </w:tc>
        <w:tc>
          <w:tcPr>
            <w:tcW w:w="360" w:type="dxa"/>
            <w:shd w:val="clear" w:color="auto" w:fill="auto"/>
          </w:tcPr>
          <w:p>
            <w:r>
              <w:t>p10097</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46506</w:t>
            </w:r>
          </w:p>
        </w:tc>
        <w:tc>
          <w:tcPr>
            <w:tcW w:w="360" w:type="dxa"/>
            <w:shd w:val="clear" w:color="auto" w:fill="auto"/>
          </w:tcPr>
          <w:p>
            <w:r>
              <w:t>DOR Plant-MZT (Proj - 0107)</w:t>
            </w:r>
          </w:p>
        </w:tc>
        <w:tc>
          <w:tcPr>
            <w:tcW w:w="360" w:type="dxa"/>
            <w:shd w:val="clear" w:color="auto" w:fill="auto"/>
          </w:tcPr>
          <w:p>
            <w:r>
              <w:t>DOR Plant-MZT (Proj - 0107)</w:t>
            </w:r>
          </w:p>
        </w:tc>
        <w:tc>
          <w:tcPr>
            <w:tcW w:w="360" w:type="dxa"/>
            <w:shd w:val="clear" w:color="auto" w:fill="auto"/>
          </w:tcPr>
          <w:p>
            <w:r>
              <w:t>DOR Plant-MZT (Proj - 0107)</w:t>
            </w:r>
          </w:p>
        </w:tc>
        <w:tc>
          <w:tcPr>
            <w:tcW w:w="360" w:type="dxa"/>
            <w:shd w:val="clear" w:color="auto" w:fill="auto"/>
          </w:tcPr>
          <w:p>
            <w:r>
              <w:t>P10107</w:t>
            </w:r>
          </w:p>
        </w:tc>
        <w:tc>
          <w:tcPr>
            <w:tcW w:w="360" w:type="dxa"/>
            <w:shd w:val="clear" w:color="auto" w:fill="auto"/>
          </w:tcPr>
          <w:p>
            <w:r>
              <w:t>p10107</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w:t>
            </w:r>
          </w:p>
        </w:tc>
        <w:tc>
          <w:tcPr>
            <w:tcW w:w="360" w:type="dxa"/>
            <w:shd w:val="clear" w:color="auto" w:fill="auto"/>
          </w:tcPr>
          <w:p>
            <w:r>
              <w:t>17903</w:t>
            </w:r>
          </w:p>
        </w:tc>
        <w:tc>
          <w:tcPr>
            <w:tcW w:w="360" w:type="dxa"/>
            <w:shd w:val="clear" w:color="auto" w:fill="auto"/>
          </w:tcPr>
          <w:p>
            <w:r>
              <w:t>KNP Plant-PSM3 Confidential</w:t>
            </w:r>
          </w:p>
        </w:tc>
        <w:tc>
          <w:tcPr>
            <w:tcW w:w="360" w:type="dxa"/>
            <w:shd w:val="clear" w:color="auto" w:fill="auto"/>
          </w:tcPr>
          <w:p>
            <w:r>
              <w:t>KNP Plant-PSM3 Confidential</w:t>
            </w:r>
          </w:p>
        </w:tc>
        <w:tc>
          <w:tcPr>
            <w:tcW w:w="360" w:type="dxa"/>
            <w:shd w:val="clear" w:color="auto" w:fill="auto"/>
          </w:tcPr>
          <w:p>
            <w:r>
              <w:t>KNP Plant-PSM3 Confidential</w:t>
            </w:r>
          </w:p>
        </w:tc>
        <w:tc>
          <w:tcPr>
            <w:tcW w:w="360" w:type="dxa"/>
            <w:shd w:val="clear" w:color="auto" w:fill="auto"/>
          </w:tcPr>
          <w:p>
            <w:r>
              <w:t>PSM3</w:t>
            </w:r>
          </w:p>
        </w:tc>
        <w:tc>
          <w:tcPr>
            <w:tcW w:w="360" w:type="dxa"/>
            <w:shd w:val="clear" w:color="auto" w:fill="auto"/>
          </w:tcPr>
          <w:p>
            <w:r>
              <w:t>psm3</w:t>
            </w:r>
          </w:p>
        </w:tc>
        <w:tc>
          <w:tcPr>
            <w:tcW w:w="360" w:type="dxa"/>
            <w:shd w:val="clear" w:color="auto" w:fill="auto"/>
          </w:tcPr>
          <w:p>
            <w:r>
              <w:t>NCKN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49204</w:t>
            </w:r>
          </w:p>
        </w:tc>
        <w:tc>
          <w:tcPr>
            <w:tcW w:w="360" w:type="dxa"/>
            <w:shd w:val="clear" w:color="auto" w:fill="auto"/>
          </w:tcPr>
          <w:p>
            <w:r>
              <w:t>FFM Plant-G813 Kleinproduktion</w:t>
            </w:r>
          </w:p>
        </w:tc>
        <w:tc>
          <w:tcPr>
            <w:tcW w:w="360" w:type="dxa"/>
            <w:shd w:val="clear" w:color="auto" w:fill="auto"/>
          </w:tcPr>
          <w:p>
            <w:r>
              <w:t>FFM Plant-G813 Kleinproduktion</w:t>
            </w:r>
          </w:p>
        </w:tc>
        <w:tc>
          <w:tcPr>
            <w:tcW w:w="360" w:type="dxa"/>
            <w:shd w:val="clear" w:color="auto" w:fill="auto"/>
          </w:tcPr>
          <w:p>
            <w:r>
              <w:t>FFM Plant-G813 Kleinproduktion</w:t>
            </w:r>
          </w:p>
        </w:tc>
        <w:tc>
          <w:tcPr>
            <w:tcW w:w="360" w:type="dxa"/>
            <w:shd w:val="clear" w:color="auto" w:fill="auto"/>
          </w:tcPr>
          <w:p>
            <w:r>
              <w:t>G813</w:t>
            </w:r>
          </w:p>
        </w:tc>
        <w:tc>
          <w:tcPr>
            <w:tcW w:w="360" w:type="dxa"/>
            <w:shd w:val="clear" w:color="auto" w:fill="auto"/>
          </w:tcPr>
          <w:p>
            <w:r>
              <w:t>g813</w:t>
            </w:r>
          </w:p>
        </w:tc>
        <w:tc>
          <w:tcPr>
            <w:tcW w:w="360" w:type="dxa"/>
            <w:shd w:val="clear" w:color="auto" w:fill="auto"/>
          </w:tcPr>
          <w:p>
            <w:r>
              <w:t>NCFH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14713</w:t>
            </w:r>
          </w:p>
        </w:tc>
        <w:tc>
          <w:tcPr>
            <w:tcW w:w="360" w:type="dxa"/>
            <w:shd w:val="clear" w:color="auto" w:fill="auto"/>
          </w:tcPr>
          <w:p>
            <w:r>
              <w:t>KNP Versand</w:t>
            </w:r>
          </w:p>
        </w:tc>
        <w:tc>
          <w:tcPr>
            <w:tcW w:w="360" w:type="dxa"/>
            <w:shd w:val="clear" w:color="auto" w:fill="auto"/>
          </w:tcPr>
          <w:p>
            <w:r>
              <w:t>KNP Versand</w:t>
            </w:r>
          </w:p>
        </w:tc>
        <w:tc>
          <w:tcPr>
            <w:tcW w:w="360" w:type="dxa"/>
            <w:shd w:val="clear" w:color="auto" w:fill="auto"/>
          </w:tcPr>
          <w:p>
            <w:r>
              <w:t>KNP Versand</w:t>
            </w:r>
          </w:p>
        </w:tc>
        <w:tc>
          <w:tcPr>
            <w:tcW w:w="360" w:type="dxa"/>
            <w:shd w:val="clear" w:color="auto" w:fill="auto"/>
          </w:tcPr>
          <w:p>
            <w:r>
              <w:t>PSMV</w:t>
            </w:r>
          </w:p>
        </w:tc>
        <w:tc>
          <w:tcPr>
            <w:tcW w:w="360" w:type="dxa"/>
            <w:shd w:val="clear" w:color="auto" w:fill="auto"/>
          </w:tcPr>
          <w:p>
            <w:r>
              <w:t>psmv</w:t>
            </w:r>
          </w:p>
        </w:tc>
        <w:tc>
          <w:tcPr>
            <w:tcW w:w="360" w:type="dxa"/>
            <w:shd w:val="clear" w:color="auto" w:fill="auto"/>
          </w:tcPr>
          <w:p>
            <w:r>
              <w:t>NCKN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46507</w:t>
            </w:r>
          </w:p>
        </w:tc>
        <w:tc>
          <w:tcPr>
            <w:tcW w:w="360" w:type="dxa"/>
            <w:shd w:val="clear" w:color="auto" w:fill="auto"/>
          </w:tcPr>
          <w:p>
            <w:r>
              <w:t>DOR Plant-MZT (Proj - 0108)</w:t>
            </w:r>
          </w:p>
        </w:tc>
        <w:tc>
          <w:tcPr>
            <w:tcW w:w="360" w:type="dxa"/>
            <w:shd w:val="clear" w:color="auto" w:fill="auto"/>
          </w:tcPr>
          <w:p>
            <w:r>
              <w:t>DOR Plant-MZT (Proj - 0108)</w:t>
            </w:r>
          </w:p>
        </w:tc>
        <w:tc>
          <w:tcPr>
            <w:tcW w:w="360" w:type="dxa"/>
            <w:shd w:val="clear" w:color="auto" w:fill="auto"/>
          </w:tcPr>
          <w:p>
            <w:r>
              <w:t>DOR Plant-MZT (Proj - 0108)</w:t>
            </w:r>
          </w:p>
        </w:tc>
        <w:tc>
          <w:tcPr>
            <w:tcW w:w="360" w:type="dxa"/>
            <w:shd w:val="clear" w:color="auto" w:fill="auto"/>
          </w:tcPr>
          <w:p>
            <w:r>
              <w:t>P10108</w:t>
            </w:r>
          </w:p>
        </w:tc>
        <w:tc>
          <w:tcPr>
            <w:tcW w:w="360" w:type="dxa"/>
            <w:shd w:val="clear" w:color="auto" w:fill="auto"/>
          </w:tcPr>
          <w:p>
            <w:r>
              <w:t>p10108</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w:t>
            </w:r>
          </w:p>
        </w:tc>
        <w:tc>
          <w:tcPr>
            <w:tcW w:w="360" w:type="dxa"/>
            <w:shd w:val="clear" w:color="auto" w:fill="auto"/>
          </w:tcPr>
          <w:p>
            <w:r>
              <w:t>47091</w:t>
            </w:r>
          </w:p>
        </w:tc>
        <w:tc>
          <w:tcPr>
            <w:tcW w:w="360" w:type="dxa"/>
            <w:shd w:val="clear" w:color="auto" w:fill="auto"/>
          </w:tcPr>
          <w:p>
            <w:r>
              <w:t>DE Procurement</w:t>
            </w:r>
          </w:p>
        </w:tc>
        <w:tc>
          <w:tcPr>
            <w:tcW w:w="360" w:type="dxa"/>
            <w:shd w:val="clear" w:color="auto" w:fill="auto"/>
          </w:tcPr>
          <w:p>
            <w:r>
              <w:t>DE Procurement</w:t>
            </w:r>
          </w:p>
        </w:tc>
        <w:tc>
          <w:tcPr>
            <w:tcW w:w="360" w:type="dxa"/>
            <w:shd w:val="clear" w:color="auto" w:fill="auto"/>
          </w:tcPr>
          <w:p>
            <w:r>
              <w:t>DE Procurement</w:t>
            </w:r>
          </w:p>
        </w:tc>
        <w:tc>
          <w:tcPr>
            <w:tcW w:w="360" w:type="dxa"/>
            <w:shd w:val="clear" w:color="auto" w:fill="auto"/>
          </w:tcPr>
          <w:p>
            <w:r>
              <w:t>DE-PROC</w:t>
            </w:r>
          </w:p>
        </w:tc>
        <w:tc>
          <w:tcPr>
            <w:tcW w:w="360" w:type="dxa"/>
            <w:shd w:val="clear" w:color="auto" w:fill="auto"/>
          </w:tcPr>
          <w:p>
            <w:r>
              <w:t>de_proc</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43411</w:t>
            </w:r>
          </w:p>
        </w:tc>
        <w:tc>
          <w:tcPr>
            <w:tcW w:w="360" w:type="dxa"/>
            <w:shd w:val="clear" w:color="auto" w:fill="auto"/>
          </w:tcPr>
          <w:p>
            <w:r>
              <w:t>SHK Logistics</w:t>
            </w:r>
          </w:p>
        </w:tc>
        <w:tc>
          <w:tcPr>
            <w:tcW w:w="360" w:type="dxa"/>
            <w:shd w:val="clear" w:color="auto" w:fill="auto"/>
          </w:tcPr>
          <w:p>
            <w:r>
              <w:t>SHK Logistics</w:t>
            </w:r>
          </w:p>
        </w:tc>
        <w:tc>
          <w:tcPr>
            <w:tcW w:w="360" w:type="dxa"/>
            <w:shd w:val="clear" w:color="auto" w:fill="auto"/>
          </w:tcPr>
          <w:p>
            <w:r>
              <w:t>SHK Logistics</w:t>
            </w:r>
          </w:p>
        </w:tc>
        <w:tc>
          <w:tcPr>
            <w:tcW w:w="360" w:type="dxa"/>
            <w:shd w:val="clear" w:color="auto" w:fill="auto"/>
          </w:tcPr>
          <w:p>
            <w:r>
              <w:t>LOG</w:t>
            </w:r>
          </w:p>
        </w:tc>
        <w:tc>
          <w:tcPr>
            <w:tcW w:w="360" w:type="dxa"/>
            <w:shd w:val="clear" w:color="auto" w:fill="auto"/>
          </w:tcPr>
          <w:p>
            <w:r>
              <w:t>log</w:t>
            </w:r>
          </w:p>
        </w:tc>
        <w:tc>
          <w:tcPr>
            <w:tcW w:w="360" w:type="dxa"/>
            <w:shd w:val="clear" w:color="auto" w:fill="auto"/>
          </w:tcPr>
          <w:p>
            <w:r>
              <w:t>CJM9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44958</w:t>
            </w:r>
          </w:p>
        </w:tc>
        <w:tc>
          <w:tcPr>
            <w:tcW w:w="360" w:type="dxa"/>
            <w:shd w:val="clear" w:color="auto" w:fill="auto"/>
          </w:tcPr>
          <w:p>
            <w:r>
              <w:t>PSD QHSE</w:t>
            </w:r>
          </w:p>
        </w:tc>
        <w:tc>
          <w:tcPr>
            <w:tcW w:w="360" w:type="dxa"/>
            <w:shd w:val="clear" w:color="auto" w:fill="auto"/>
          </w:tcPr>
          <w:p>
            <w:r>
              <w:t>PSD QHSE</w:t>
            </w:r>
          </w:p>
        </w:tc>
        <w:tc>
          <w:tcPr>
            <w:tcW w:w="360" w:type="dxa"/>
            <w:shd w:val="clear" w:color="auto" w:fill="auto"/>
          </w:tcPr>
          <w:p>
            <w:r>
              <w:t>PSD QHSE</w:t>
            </w:r>
          </w:p>
        </w:tc>
        <w:tc>
          <w:tcPr>
            <w:tcW w:w="360" w:type="dxa"/>
            <w:shd w:val="clear" w:color="auto" w:fill="auto"/>
          </w:tcPr>
          <w:p>
            <w:r>
              <w:t>QHSE</w:t>
            </w:r>
          </w:p>
        </w:tc>
        <w:tc>
          <w:tcPr>
            <w:tcW w:w="360" w:type="dxa"/>
            <w:shd w:val="clear" w:color="auto" w:fill="auto"/>
          </w:tcPr>
          <w:p>
            <w:r>
              <w:t>qhse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45734</w:t>
            </w:r>
          </w:p>
        </w:tc>
        <w:tc>
          <w:tcPr>
            <w:tcW w:w="360" w:type="dxa"/>
            <w:shd w:val="clear" w:color="auto" w:fill="auto"/>
          </w:tcPr>
          <w:p>
            <w:r>
              <w:t>DOR Plant-MZT (Proj - 0004)</w:t>
            </w:r>
          </w:p>
        </w:tc>
        <w:tc>
          <w:tcPr>
            <w:tcW w:w="360" w:type="dxa"/>
            <w:shd w:val="clear" w:color="auto" w:fill="auto"/>
          </w:tcPr>
          <w:p>
            <w:r>
              <w:t>DOR Plant-MZT (Proj - 0004)</w:t>
            </w:r>
          </w:p>
        </w:tc>
        <w:tc>
          <w:tcPr>
            <w:tcW w:w="360" w:type="dxa"/>
            <w:shd w:val="clear" w:color="auto" w:fill="auto"/>
          </w:tcPr>
          <w:p>
            <w:r>
              <w:t>DOR Plant-MZT (Proj - 0004)</w:t>
            </w:r>
          </w:p>
        </w:tc>
        <w:tc>
          <w:tcPr>
            <w:tcW w:w="360" w:type="dxa"/>
            <w:shd w:val="clear" w:color="auto" w:fill="auto"/>
          </w:tcPr>
          <w:p>
            <w:r>
              <w:t>P10004</w:t>
            </w:r>
          </w:p>
        </w:tc>
        <w:tc>
          <w:tcPr>
            <w:tcW w:w="360" w:type="dxa"/>
            <w:shd w:val="clear" w:color="auto" w:fill="auto"/>
          </w:tcPr>
          <w:p>
            <w:r>
              <w:t>p10004</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44957</w:t>
            </w:r>
          </w:p>
        </w:tc>
        <w:tc>
          <w:tcPr>
            <w:tcW w:w="360" w:type="dxa"/>
            <w:shd w:val="clear" w:color="auto" w:fill="auto"/>
          </w:tcPr>
          <w:p>
            <w:r>
              <w:t>PSD Plant-Packaging (Liquid)</w:t>
            </w:r>
          </w:p>
        </w:tc>
        <w:tc>
          <w:tcPr>
            <w:tcW w:w="360" w:type="dxa"/>
            <w:shd w:val="clear" w:color="auto" w:fill="auto"/>
          </w:tcPr>
          <w:p>
            <w:r>
              <w:t>PSD Plant-Packaging (Liquid)</w:t>
            </w:r>
          </w:p>
        </w:tc>
        <w:tc>
          <w:tcPr>
            <w:tcW w:w="360" w:type="dxa"/>
            <w:shd w:val="clear" w:color="auto" w:fill="auto"/>
          </w:tcPr>
          <w:p>
            <w:r>
              <w:t>PSD Plant-Packaging (Liquid)</w:t>
            </w:r>
          </w:p>
        </w:tc>
        <w:tc>
          <w:tcPr>
            <w:tcW w:w="360" w:type="dxa"/>
            <w:shd w:val="clear" w:color="auto" w:fill="auto"/>
          </w:tcPr>
          <w:p>
            <w:r>
              <w:t>PCKLIQ</w:t>
            </w:r>
          </w:p>
        </w:tc>
        <w:tc>
          <w:tcPr>
            <w:tcW w:w="360" w:type="dxa"/>
            <w:shd w:val="clear" w:color="auto" w:fill="auto"/>
          </w:tcPr>
          <w:p>
            <w:r>
              <w:t>pckliq</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44956</w:t>
            </w:r>
          </w:p>
        </w:tc>
        <w:tc>
          <w:tcPr>
            <w:tcW w:w="360" w:type="dxa"/>
            <w:shd w:val="clear" w:color="auto" w:fill="auto"/>
          </w:tcPr>
          <w:p>
            <w:r>
              <w:t>PSD Plant-Packaging (Dry)</w:t>
            </w:r>
          </w:p>
        </w:tc>
        <w:tc>
          <w:tcPr>
            <w:tcW w:w="360" w:type="dxa"/>
            <w:shd w:val="clear" w:color="auto" w:fill="auto"/>
          </w:tcPr>
          <w:p>
            <w:r>
              <w:t>PSD Plant-Packaging (Dry)</w:t>
            </w:r>
          </w:p>
        </w:tc>
        <w:tc>
          <w:tcPr>
            <w:tcW w:w="360" w:type="dxa"/>
            <w:shd w:val="clear" w:color="auto" w:fill="auto"/>
          </w:tcPr>
          <w:p>
            <w:r>
              <w:t>PSD Plant-Packaging (Dry)</w:t>
            </w:r>
          </w:p>
        </w:tc>
        <w:tc>
          <w:tcPr>
            <w:tcW w:w="360" w:type="dxa"/>
            <w:shd w:val="clear" w:color="auto" w:fill="auto"/>
          </w:tcPr>
          <w:p>
            <w:r>
              <w:t>PCKDRY</w:t>
            </w:r>
          </w:p>
        </w:tc>
        <w:tc>
          <w:tcPr>
            <w:tcW w:w="360" w:type="dxa"/>
            <w:shd w:val="clear" w:color="auto" w:fill="auto"/>
          </w:tcPr>
          <w:p>
            <w:r>
              <w:t>pckdry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49351</w:t>
            </w:r>
          </w:p>
        </w:tc>
        <w:tc>
          <w:tcPr>
            <w:tcW w:w="360" w:type="dxa"/>
            <w:shd w:val="clear" w:color="auto" w:fill="auto"/>
          </w:tcPr>
          <w:p>
            <w:r>
              <w:t>DOR Plant-MZT (Proj - 0120)</w:t>
            </w:r>
          </w:p>
        </w:tc>
        <w:tc>
          <w:tcPr>
            <w:tcW w:w="360" w:type="dxa"/>
            <w:shd w:val="clear" w:color="auto" w:fill="auto"/>
          </w:tcPr>
          <w:p>
            <w:r>
              <w:t>DOR Plant-MZT (Proj - 0120)</w:t>
            </w:r>
          </w:p>
        </w:tc>
        <w:tc>
          <w:tcPr>
            <w:tcW w:w="360" w:type="dxa"/>
            <w:shd w:val="clear" w:color="auto" w:fill="auto"/>
          </w:tcPr>
          <w:p>
            <w:r>
              <w:t>DOR Plant-MZT (Proj - 0120)</w:t>
            </w:r>
          </w:p>
        </w:tc>
        <w:tc>
          <w:tcPr>
            <w:tcW w:w="360" w:type="dxa"/>
            <w:shd w:val="clear" w:color="auto" w:fill="auto"/>
          </w:tcPr>
          <w:p>
            <w:r>
              <w:t>P20005</w:t>
            </w:r>
          </w:p>
        </w:tc>
        <w:tc>
          <w:tcPr>
            <w:tcW w:w="360" w:type="dxa"/>
            <w:shd w:val="clear" w:color="auto" w:fill="auto"/>
          </w:tcPr>
          <w:p>
            <w:r>
              <w:t>p20005</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44955</w:t>
            </w:r>
          </w:p>
        </w:tc>
        <w:tc>
          <w:tcPr>
            <w:tcW w:w="360" w:type="dxa"/>
            <w:shd w:val="clear" w:color="auto" w:fill="auto"/>
          </w:tcPr>
          <w:p>
            <w:r>
              <w:t>PSD Plant-Formulation (Liquid)</w:t>
            </w:r>
          </w:p>
        </w:tc>
        <w:tc>
          <w:tcPr>
            <w:tcW w:w="360" w:type="dxa"/>
            <w:shd w:val="clear" w:color="auto" w:fill="auto"/>
          </w:tcPr>
          <w:p>
            <w:r>
              <w:t>PSD Plant-Formulation (Liquid)</w:t>
            </w:r>
          </w:p>
        </w:tc>
        <w:tc>
          <w:tcPr>
            <w:tcW w:w="360" w:type="dxa"/>
            <w:shd w:val="clear" w:color="auto" w:fill="auto"/>
          </w:tcPr>
          <w:p>
            <w:r>
              <w:t>PSD Plant-Formulation (Liquid)</w:t>
            </w:r>
          </w:p>
        </w:tc>
        <w:tc>
          <w:tcPr>
            <w:tcW w:w="360" w:type="dxa"/>
            <w:shd w:val="clear" w:color="auto" w:fill="auto"/>
          </w:tcPr>
          <w:p>
            <w:r>
              <w:t>PLIQ</w:t>
            </w:r>
          </w:p>
        </w:tc>
        <w:tc>
          <w:tcPr>
            <w:tcW w:w="360" w:type="dxa"/>
            <w:shd w:val="clear" w:color="auto" w:fill="auto"/>
          </w:tcPr>
          <w:p>
            <w:r>
              <w:t>pliq</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45878</w:t>
            </w:r>
          </w:p>
        </w:tc>
        <w:tc>
          <w:tcPr>
            <w:tcW w:w="360" w:type="dxa"/>
            <w:shd w:val="clear" w:color="auto" w:fill="auto"/>
          </w:tcPr>
          <w:p>
            <w:r>
              <w:t>DOR Plant-MZT (Proj - 0035)</w:t>
            </w:r>
          </w:p>
        </w:tc>
        <w:tc>
          <w:tcPr>
            <w:tcW w:w="360" w:type="dxa"/>
            <w:shd w:val="clear" w:color="auto" w:fill="auto"/>
          </w:tcPr>
          <w:p>
            <w:r>
              <w:t>DOR Plant-MZT (Proj - 0035)</w:t>
            </w:r>
          </w:p>
        </w:tc>
        <w:tc>
          <w:tcPr>
            <w:tcW w:w="360" w:type="dxa"/>
            <w:shd w:val="clear" w:color="auto" w:fill="auto"/>
          </w:tcPr>
          <w:p>
            <w:r>
              <w:t>DOR Plant-MZT (Proj - 0035)</w:t>
            </w:r>
          </w:p>
        </w:tc>
        <w:tc>
          <w:tcPr>
            <w:tcW w:w="360" w:type="dxa"/>
            <w:shd w:val="clear" w:color="auto" w:fill="auto"/>
          </w:tcPr>
          <w:p>
            <w:r>
              <w:t>P10035</w:t>
            </w:r>
          </w:p>
        </w:tc>
        <w:tc>
          <w:tcPr>
            <w:tcW w:w="360" w:type="dxa"/>
            <w:shd w:val="clear" w:color="auto" w:fill="auto"/>
          </w:tcPr>
          <w:p>
            <w:r>
              <w:t>p10035</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44954</w:t>
            </w:r>
          </w:p>
        </w:tc>
        <w:tc>
          <w:tcPr>
            <w:tcW w:w="360" w:type="dxa"/>
            <w:shd w:val="clear" w:color="auto" w:fill="auto"/>
          </w:tcPr>
          <w:p>
            <w:r>
              <w:t>PSD Plant-Formulation (Dry)</w:t>
            </w:r>
          </w:p>
        </w:tc>
        <w:tc>
          <w:tcPr>
            <w:tcW w:w="360" w:type="dxa"/>
            <w:shd w:val="clear" w:color="auto" w:fill="auto"/>
          </w:tcPr>
          <w:p>
            <w:r>
              <w:t>PSD Plant-Formulation (Dry)</w:t>
            </w:r>
          </w:p>
        </w:tc>
        <w:tc>
          <w:tcPr>
            <w:tcW w:w="360" w:type="dxa"/>
            <w:shd w:val="clear" w:color="auto" w:fill="auto"/>
          </w:tcPr>
          <w:p>
            <w:r>
              <w:t>PSD Plant-Formulation (Dry)</w:t>
            </w:r>
          </w:p>
        </w:tc>
        <w:tc>
          <w:tcPr>
            <w:tcW w:w="360" w:type="dxa"/>
            <w:shd w:val="clear" w:color="auto" w:fill="auto"/>
          </w:tcPr>
          <w:p>
            <w:r>
              <w:t>PDRY</w:t>
            </w:r>
          </w:p>
        </w:tc>
        <w:tc>
          <w:tcPr>
            <w:tcW w:w="360" w:type="dxa"/>
            <w:shd w:val="clear" w:color="auto" w:fill="auto"/>
          </w:tcPr>
          <w:p>
            <w:r>
              <w:t>pdry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45877</w:t>
            </w:r>
          </w:p>
        </w:tc>
        <w:tc>
          <w:tcPr>
            <w:tcW w:w="360" w:type="dxa"/>
            <w:shd w:val="clear" w:color="auto" w:fill="auto"/>
          </w:tcPr>
          <w:p>
            <w:r>
              <w:t>DOR Plant-MZT (Proj - 0031)</w:t>
            </w:r>
          </w:p>
        </w:tc>
        <w:tc>
          <w:tcPr>
            <w:tcW w:w="360" w:type="dxa"/>
            <w:shd w:val="clear" w:color="auto" w:fill="auto"/>
          </w:tcPr>
          <w:p>
            <w:r>
              <w:t>DOR Plant-MZT (Proj - 0031)</w:t>
            </w:r>
          </w:p>
        </w:tc>
        <w:tc>
          <w:tcPr>
            <w:tcW w:w="360" w:type="dxa"/>
            <w:shd w:val="clear" w:color="auto" w:fill="auto"/>
          </w:tcPr>
          <w:p>
            <w:r>
              <w:t>DOR Plant-MZT (Proj - 0031)</w:t>
            </w:r>
          </w:p>
        </w:tc>
        <w:tc>
          <w:tcPr>
            <w:tcW w:w="360" w:type="dxa"/>
            <w:shd w:val="clear" w:color="auto" w:fill="auto"/>
          </w:tcPr>
          <w:p>
            <w:r>
              <w:t>P10031</w:t>
            </w:r>
          </w:p>
        </w:tc>
        <w:tc>
          <w:tcPr>
            <w:tcW w:w="360" w:type="dxa"/>
            <w:shd w:val="clear" w:color="auto" w:fill="auto"/>
          </w:tcPr>
          <w:p>
            <w:r>
              <w:t>p10031</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45738</w:t>
            </w:r>
          </w:p>
        </w:tc>
        <w:tc>
          <w:tcPr>
            <w:tcW w:w="360" w:type="dxa"/>
            <w:shd w:val="clear" w:color="auto" w:fill="auto"/>
          </w:tcPr>
          <w:p>
            <w:r>
              <w:t>DOR Plant-MZT (Proj - 0016)</w:t>
            </w:r>
          </w:p>
        </w:tc>
        <w:tc>
          <w:tcPr>
            <w:tcW w:w="360" w:type="dxa"/>
            <w:shd w:val="clear" w:color="auto" w:fill="auto"/>
          </w:tcPr>
          <w:p>
            <w:r>
              <w:t>DOR Plant-MZT (Proj - 0016)</w:t>
            </w:r>
          </w:p>
        </w:tc>
        <w:tc>
          <w:tcPr>
            <w:tcW w:w="360" w:type="dxa"/>
            <w:shd w:val="clear" w:color="auto" w:fill="auto"/>
          </w:tcPr>
          <w:p>
            <w:r>
              <w:t>DOR Plant-MZT (Proj - 0016)</w:t>
            </w:r>
          </w:p>
        </w:tc>
        <w:tc>
          <w:tcPr>
            <w:tcW w:w="360" w:type="dxa"/>
            <w:shd w:val="clear" w:color="auto" w:fill="auto"/>
          </w:tcPr>
          <w:p>
            <w:r>
              <w:t>P10016</w:t>
            </w:r>
          </w:p>
        </w:tc>
        <w:tc>
          <w:tcPr>
            <w:tcW w:w="360" w:type="dxa"/>
            <w:shd w:val="clear" w:color="auto" w:fill="auto"/>
          </w:tcPr>
          <w:p>
            <w:r>
              <w:t>p10016</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44953</w:t>
            </w:r>
          </w:p>
        </w:tc>
        <w:tc>
          <w:tcPr>
            <w:tcW w:w="360" w:type="dxa"/>
            <w:shd w:val="clear" w:color="auto" w:fill="auto"/>
          </w:tcPr>
          <w:p>
            <w:r>
              <w:t>PSD Maintenance</w:t>
            </w:r>
          </w:p>
        </w:tc>
        <w:tc>
          <w:tcPr>
            <w:tcW w:w="360" w:type="dxa"/>
            <w:shd w:val="clear" w:color="auto" w:fill="auto"/>
          </w:tcPr>
          <w:p>
            <w:r>
              <w:t>PSD Maintenance</w:t>
            </w:r>
          </w:p>
        </w:tc>
        <w:tc>
          <w:tcPr>
            <w:tcW w:w="360" w:type="dxa"/>
            <w:shd w:val="clear" w:color="auto" w:fill="auto"/>
          </w:tcPr>
          <w:p>
            <w:r>
              <w:t>PSD Maintenance</w:t>
            </w:r>
          </w:p>
        </w:tc>
        <w:tc>
          <w:tcPr>
            <w:tcW w:w="360" w:type="dxa"/>
            <w:shd w:val="clear" w:color="auto" w:fill="auto"/>
          </w:tcPr>
          <w:p>
            <w:r>
              <w:t>MAINT</w:t>
            </w:r>
          </w:p>
        </w:tc>
        <w:tc>
          <w:tcPr>
            <w:tcW w:w="360" w:type="dxa"/>
            <w:shd w:val="clear" w:color="auto" w:fill="auto"/>
          </w:tcPr>
          <w:p>
            <w:r>
              <w:t>maint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45876</w:t>
            </w:r>
          </w:p>
        </w:tc>
        <w:tc>
          <w:tcPr>
            <w:tcW w:w="360" w:type="dxa"/>
            <w:shd w:val="clear" w:color="auto" w:fill="auto"/>
          </w:tcPr>
          <w:p>
            <w:r>
              <w:t>DOR Plant-MZT (Proj - 0027)</w:t>
            </w:r>
          </w:p>
        </w:tc>
        <w:tc>
          <w:tcPr>
            <w:tcW w:w="360" w:type="dxa"/>
            <w:shd w:val="clear" w:color="auto" w:fill="auto"/>
          </w:tcPr>
          <w:p>
            <w:r>
              <w:t>DOR Plant-MZT (Proj - 0027)</w:t>
            </w:r>
          </w:p>
        </w:tc>
        <w:tc>
          <w:tcPr>
            <w:tcW w:w="360" w:type="dxa"/>
            <w:shd w:val="clear" w:color="auto" w:fill="auto"/>
          </w:tcPr>
          <w:p>
            <w:r>
              <w:t>DOR Plant-MZT (Proj - 0027)</w:t>
            </w:r>
          </w:p>
        </w:tc>
        <w:tc>
          <w:tcPr>
            <w:tcW w:w="360" w:type="dxa"/>
            <w:shd w:val="clear" w:color="auto" w:fill="auto"/>
          </w:tcPr>
          <w:p>
            <w:r>
              <w:t>P10027</w:t>
            </w:r>
          </w:p>
        </w:tc>
        <w:tc>
          <w:tcPr>
            <w:tcW w:w="360" w:type="dxa"/>
            <w:shd w:val="clear" w:color="auto" w:fill="auto"/>
          </w:tcPr>
          <w:p>
            <w:r>
              <w:t>p10027</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45737</w:t>
            </w:r>
          </w:p>
        </w:tc>
        <w:tc>
          <w:tcPr>
            <w:tcW w:w="360" w:type="dxa"/>
            <w:shd w:val="clear" w:color="auto" w:fill="auto"/>
          </w:tcPr>
          <w:p>
            <w:r>
              <w:t>DOR Plant-MZT (Proj - 0009)</w:t>
            </w:r>
          </w:p>
        </w:tc>
        <w:tc>
          <w:tcPr>
            <w:tcW w:w="360" w:type="dxa"/>
            <w:shd w:val="clear" w:color="auto" w:fill="auto"/>
          </w:tcPr>
          <w:p>
            <w:r>
              <w:t>DOR Plant-MZT (Proj - 0009)</w:t>
            </w:r>
          </w:p>
        </w:tc>
        <w:tc>
          <w:tcPr>
            <w:tcW w:w="360" w:type="dxa"/>
            <w:shd w:val="clear" w:color="auto" w:fill="auto"/>
          </w:tcPr>
          <w:p>
            <w:r>
              <w:t>DOR Plant-MZT (Proj - 0009)</w:t>
            </w:r>
          </w:p>
        </w:tc>
        <w:tc>
          <w:tcPr>
            <w:tcW w:w="360" w:type="dxa"/>
            <w:shd w:val="clear" w:color="auto" w:fill="auto"/>
          </w:tcPr>
          <w:p>
            <w:r>
              <w:t>P10009</w:t>
            </w:r>
          </w:p>
        </w:tc>
        <w:tc>
          <w:tcPr>
            <w:tcW w:w="360" w:type="dxa"/>
            <w:shd w:val="clear" w:color="auto" w:fill="auto"/>
          </w:tcPr>
          <w:p>
            <w:r>
              <w:t>p10009</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44952</w:t>
            </w:r>
          </w:p>
        </w:tc>
        <w:tc>
          <w:tcPr>
            <w:tcW w:w="360" w:type="dxa"/>
            <w:shd w:val="clear" w:color="auto" w:fill="auto"/>
          </w:tcPr>
          <w:p>
            <w:r>
              <w:t>PSD Logistics</w:t>
            </w:r>
          </w:p>
        </w:tc>
        <w:tc>
          <w:tcPr>
            <w:tcW w:w="360" w:type="dxa"/>
            <w:shd w:val="clear" w:color="auto" w:fill="auto"/>
          </w:tcPr>
          <w:p>
            <w:r>
              <w:t>PSD Logistics</w:t>
            </w:r>
          </w:p>
        </w:tc>
        <w:tc>
          <w:tcPr>
            <w:tcW w:w="360" w:type="dxa"/>
            <w:shd w:val="clear" w:color="auto" w:fill="auto"/>
          </w:tcPr>
          <w:p>
            <w:r>
              <w:t>PSD Logistics</w:t>
            </w:r>
          </w:p>
        </w:tc>
        <w:tc>
          <w:tcPr>
            <w:tcW w:w="360" w:type="dxa"/>
            <w:shd w:val="clear" w:color="auto" w:fill="auto"/>
          </w:tcPr>
          <w:p>
            <w:r>
              <w:t>LOG</w:t>
            </w:r>
          </w:p>
        </w:tc>
        <w:tc>
          <w:tcPr>
            <w:tcW w:w="360" w:type="dxa"/>
            <w:shd w:val="clear" w:color="auto" w:fill="auto"/>
          </w:tcPr>
          <w:p>
            <w:r>
              <w:t>log</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45875</w:t>
            </w:r>
          </w:p>
        </w:tc>
        <w:tc>
          <w:tcPr>
            <w:tcW w:w="360" w:type="dxa"/>
            <w:shd w:val="clear" w:color="auto" w:fill="auto"/>
          </w:tcPr>
          <w:p>
            <w:r>
              <w:t>DOR Plant-MZT (Proj - 0026)</w:t>
            </w:r>
          </w:p>
        </w:tc>
        <w:tc>
          <w:tcPr>
            <w:tcW w:w="360" w:type="dxa"/>
            <w:shd w:val="clear" w:color="auto" w:fill="auto"/>
          </w:tcPr>
          <w:p>
            <w:r>
              <w:t>DOR Plant-MZT (Proj - 0026)</w:t>
            </w:r>
          </w:p>
        </w:tc>
        <w:tc>
          <w:tcPr>
            <w:tcW w:w="360" w:type="dxa"/>
            <w:shd w:val="clear" w:color="auto" w:fill="auto"/>
          </w:tcPr>
          <w:p>
            <w:r>
              <w:t>DOR Plant-MZT (Proj - 0026)</w:t>
            </w:r>
          </w:p>
        </w:tc>
        <w:tc>
          <w:tcPr>
            <w:tcW w:w="360" w:type="dxa"/>
            <w:shd w:val="clear" w:color="auto" w:fill="auto"/>
          </w:tcPr>
          <w:p>
            <w:r>
              <w:t>P10026</w:t>
            </w:r>
          </w:p>
        </w:tc>
        <w:tc>
          <w:tcPr>
            <w:tcW w:w="360" w:type="dxa"/>
            <w:shd w:val="clear" w:color="auto" w:fill="auto"/>
          </w:tcPr>
          <w:p>
            <w:r>
              <w:t>p10026</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45736</w:t>
            </w:r>
          </w:p>
        </w:tc>
        <w:tc>
          <w:tcPr>
            <w:tcW w:w="360" w:type="dxa"/>
            <w:shd w:val="clear" w:color="auto" w:fill="auto"/>
          </w:tcPr>
          <w:p>
            <w:r>
              <w:t>DOR Plant-MZT (Proj - 0007)</w:t>
            </w:r>
          </w:p>
        </w:tc>
        <w:tc>
          <w:tcPr>
            <w:tcW w:w="360" w:type="dxa"/>
            <w:shd w:val="clear" w:color="auto" w:fill="auto"/>
          </w:tcPr>
          <w:p>
            <w:r>
              <w:t>DOR Plant-MZT (Proj - 0007)</w:t>
            </w:r>
          </w:p>
        </w:tc>
        <w:tc>
          <w:tcPr>
            <w:tcW w:w="360" w:type="dxa"/>
            <w:shd w:val="clear" w:color="auto" w:fill="auto"/>
          </w:tcPr>
          <w:p>
            <w:r>
              <w:t>DOR Plant-MZT (Proj - 0007)</w:t>
            </w:r>
          </w:p>
        </w:tc>
        <w:tc>
          <w:tcPr>
            <w:tcW w:w="360" w:type="dxa"/>
            <w:shd w:val="clear" w:color="auto" w:fill="auto"/>
          </w:tcPr>
          <w:p>
            <w:r>
              <w:t>P10007</w:t>
            </w:r>
          </w:p>
        </w:tc>
        <w:tc>
          <w:tcPr>
            <w:tcW w:w="360" w:type="dxa"/>
            <w:shd w:val="clear" w:color="auto" w:fill="auto"/>
          </w:tcPr>
          <w:p>
            <w:r>
              <w:t>p10007</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44951</w:t>
            </w:r>
          </w:p>
        </w:tc>
        <w:tc>
          <w:tcPr>
            <w:tcW w:w="360" w:type="dxa"/>
            <w:shd w:val="clear" w:color="auto" w:fill="auto"/>
          </w:tcPr>
          <w:p>
            <w:r>
              <w:t>PSD Laboratory Quality Control</w:t>
            </w:r>
          </w:p>
        </w:tc>
        <w:tc>
          <w:tcPr>
            <w:tcW w:w="360" w:type="dxa"/>
            <w:shd w:val="clear" w:color="auto" w:fill="auto"/>
          </w:tcPr>
          <w:p>
            <w:r>
              <w:t>PSD Laboratory Quality Control</w:t>
            </w:r>
          </w:p>
        </w:tc>
        <w:tc>
          <w:tcPr>
            <w:tcW w:w="360" w:type="dxa"/>
            <w:shd w:val="clear" w:color="auto" w:fill="auto"/>
          </w:tcPr>
          <w:p>
            <w:r>
              <w:t>PSD Laboratory Quality Control</w:t>
            </w:r>
          </w:p>
        </w:tc>
        <w:tc>
          <w:tcPr>
            <w:tcW w:w="360" w:type="dxa"/>
            <w:shd w:val="clear" w:color="auto" w:fill="auto"/>
          </w:tcPr>
          <w:p>
            <w:r>
              <w:t>LAB</w:t>
            </w:r>
          </w:p>
        </w:tc>
        <w:tc>
          <w:tcPr>
            <w:tcW w:w="360" w:type="dxa"/>
            <w:shd w:val="clear" w:color="auto" w:fill="auto"/>
          </w:tcPr>
          <w:p>
            <w:r>
              <w:t>lab</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45874</w:t>
            </w:r>
          </w:p>
        </w:tc>
        <w:tc>
          <w:tcPr>
            <w:tcW w:w="360" w:type="dxa"/>
            <w:shd w:val="clear" w:color="auto" w:fill="auto"/>
          </w:tcPr>
          <w:p>
            <w:r>
              <w:t>DOR Plant-MZT (Proj - 0025)</w:t>
            </w:r>
          </w:p>
        </w:tc>
        <w:tc>
          <w:tcPr>
            <w:tcW w:w="360" w:type="dxa"/>
            <w:shd w:val="clear" w:color="auto" w:fill="auto"/>
          </w:tcPr>
          <w:p>
            <w:r>
              <w:t>DOR Plant-MZT (Proj - 0025)</w:t>
            </w:r>
          </w:p>
        </w:tc>
        <w:tc>
          <w:tcPr>
            <w:tcW w:w="360" w:type="dxa"/>
            <w:shd w:val="clear" w:color="auto" w:fill="auto"/>
          </w:tcPr>
          <w:p>
            <w:r>
              <w:t>DOR Plant-MZT (Proj - 0025)</w:t>
            </w:r>
          </w:p>
        </w:tc>
        <w:tc>
          <w:tcPr>
            <w:tcW w:w="360" w:type="dxa"/>
            <w:shd w:val="clear" w:color="auto" w:fill="auto"/>
          </w:tcPr>
          <w:p>
            <w:r>
              <w:t>P10025</w:t>
            </w:r>
          </w:p>
        </w:tc>
        <w:tc>
          <w:tcPr>
            <w:tcW w:w="360" w:type="dxa"/>
            <w:shd w:val="clear" w:color="auto" w:fill="auto"/>
          </w:tcPr>
          <w:p>
            <w:r>
              <w:t>p10025</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45735</w:t>
            </w:r>
          </w:p>
        </w:tc>
        <w:tc>
          <w:tcPr>
            <w:tcW w:w="360" w:type="dxa"/>
            <w:shd w:val="clear" w:color="auto" w:fill="auto"/>
          </w:tcPr>
          <w:p>
            <w:r>
              <w:t>DOR Plant-MZT (Proj - 0005)</w:t>
            </w:r>
          </w:p>
        </w:tc>
        <w:tc>
          <w:tcPr>
            <w:tcW w:w="360" w:type="dxa"/>
            <w:shd w:val="clear" w:color="auto" w:fill="auto"/>
          </w:tcPr>
          <w:p>
            <w:r>
              <w:t>DOR Plant-MZT (Proj - 0005)</w:t>
            </w:r>
          </w:p>
        </w:tc>
        <w:tc>
          <w:tcPr>
            <w:tcW w:w="360" w:type="dxa"/>
            <w:shd w:val="clear" w:color="auto" w:fill="auto"/>
          </w:tcPr>
          <w:p>
            <w:r>
              <w:t>DOR Plant-MZT (Proj - 0005)</w:t>
            </w:r>
          </w:p>
        </w:tc>
        <w:tc>
          <w:tcPr>
            <w:tcW w:w="360" w:type="dxa"/>
            <w:shd w:val="clear" w:color="auto" w:fill="auto"/>
          </w:tcPr>
          <w:p>
            <w:r>
              <w:t>P10005</w:t>
            </w:r>
          </w:p>
        </w:tc>
        <w:tc>
          <w:tcPr>
            <w:tcW w:w="360" w:type="dxa"/>
            <w:shd w:val="clear" w:color="auto" w:fill="auto"/>
          </w:tcPr>
          <w:p>
            <w:r>
              <w:t>p10005</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44950</w:t>
            </w:r>
          </w:p>
        </w:tc>
        <w:tc>
          <w:tcPr>
            <w:tcW w:w="360" w:type="dxa"/>
            <w:shd w:val="clear" w:color="auto" w:fill="auto"/>
          </w:tcPr>
          <w:p>
            <w:r>
              <w:t>PSD Engineering</w:t>
            </w:r>
          </w:p>
        </w:tc>
        <w:tc>
          <w:tcPr>
            <w:tcW w:w="360" w:type="dxa"/>
            <w:shd w:val="clear" w:color="auto" w:fill="auto"/>
          </w:tcPr>
          <w:p>
            <w:r>
              <w:t>PSD Engineering</w:t>
            </w:r>
          </w:p>
        </w:tc>
        <w:tc>
          <w:tcPr>
            <w:tcW w:w="360" w:type="dxa"/>
            <w:shd w:val="clear" w:color="auto" w:fill="auto"/>
          </w:tcPr>
          <w:p>
            <w:r>
              <w:t>PSD Engineering</w:t>
            </w:r>
          </w:p>
        </w:tc>
        <w:tc>
          <w:tcPr>
            <w:tcW w:w="360" w:type="dxa"/>
            <w:shd w:val="clear" w:color="auto" w:fill="auto"/>
          </w:tcPr>
          <w:p>
            <w:r>
              <w:t>ENG</w:t>
            </w:r>
          </w:p>
        </w:tc>
        <w:tc>
          <w:tcPr>
            <w:tcW w:w="360" w:type="dxa"/>
            <w:shd w:val="clear" w:color="auto" w:fill="auto"/>
          </w:tcPr>
          <w:p>
            <w:r>
              <w:t>eng</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43418</w:t>
            </w:r>
          </w:p>
        </w:tc>
        <w:tc>
          <w:tcPr>
            <w:tcW w:w="360" w:type="dxa"/>
            <w:shd w:val="clear" w:color="auto" w:fill="auto"/>
          </w:tcPr>
          <w:p>
            <w:r>
              <w:t>SHK Sales</w:t>
            </w:r>
          </w:p>
        </w:tc>
        <w:tc>
          <w:tcPr>
            <w:tcW w:w="360" w:type="dxa"/>
            <w:shd w:val="clear" w:color="auto" w:fill="auto"/>
          </w:tcPr>
          <w:p>
            <w:r>
              <w:t>SHK Sales</w:t>
            </w:r>
          </w:p>
        </w:tc>
        <w:tc>
          <w:tcPr>
            <w:tcW w:w="360" w:type="dxa"/>
            <w:shd w:val="clear" w:color="auto" w:fill="auto"/>
          </w:tcPr>
          <w:p>
            <w:r>
              <w:t>SHK Sales</w:t>
            </w:r>
          </w:p>
        </w:tc>
        <w:tc>
          <w:tcPr>
            <w:tcW w:w="360" w:type="dxa"/>
            <w:shd w:val="clear" w:color="auto" w:fill="auto"/>
          </w:tcPr>
          <w:p>
            <w:r>
              <w:t>SALES</w:t>
            </w:r>
          </w:p>
        </w:tc>
        <w:tc>
          <w:tcPr>
            <w:tcW w:w="360" w:type="dxa"/>
            <w:shd w:val="clear" w:color="auto" w:fill="auto"/>
          </w:tcPr>
          <w:p>
            <w:r>
              <w:t>sales</w:t>
            </w:r>
          </w:p>
        </w:tc>
        <w:tc>
          <w:tcPr>
            <w:tcW w:w="360" w:type="dxa"/>
            <w:shd w:val="clear" w:color="auto" w:fill="auto"/>
          </w:tcPr>
          <w:p>
            <w:r>
              <w:t>CJM9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43417</w:t>
            </w:r>
          </w:p>
        </w:tc>
        <w:tc>
          <w:tcPr>
            <w:tcW w:w="360" w:type="dxa"/>
            <w:shd w:val="clear" w:color="auto" w:fill="auto"/>
          </w:tcPr>
          <w:p>
            <w:r>
              <w:t>SHK QHSE</w:t>
            </w:r>
          </w:p>
        </w:tc>
        <w:tc>
          <w:tcPr>
            <w:tcW w:w="360" w:type="dxa"/>
            <w:shd w:val="clear" w:color="auto" w:fill="auto"/>
          </w:tcPr>
          <w:p>
            <w:r>
              <w:t>SHK QHSE</w:t>
            </w:r>
          </w:p>
        </w:tc>
        <w:tc>
          <w:tcPr>
            <w:tcW w:w="360" w:type="dxa"/>
            <w:shd w:val="clear" w:color="auto" w:fill="auto"/>
          </w:tcPr>
          <w:p>
            <w:r>
              <w:t>SHK QHSE</w:t>
            </w:r>
          </w:p>
        </w:tc>
        <w:tc>
          <w:tcPr>
            <w:tcW w:w="360" w:type="dxa"/>
            <w:shd w:val="clear" w:color="auto" w:fill="auto"/>
          </w:tcPr>
          <w:p>
            <w:r>
              <w:t>QHSE</w:t>
            </w:r>
          </w:p>
        </w:tc>
        <w:tc>
          <w:tcPr>
            <w:tcW w:w="360" w:type="dxa"/>
            <w:shd w:val="clear" w:color="auto" w:fill="auto"/>
          </w:tcPr>
          <w:p>
            <w:r>
              <w:t>qhse</w:t>
            </w:r>
          </w:p>
        </w:tc>
        <w:tc>
          <w:tcPr>
            <w:tcW w:w="360" w:type="dxa"/>
            <w:shd w:val="clear" w:color="auto" w:fill="auto"/>
          </w:tcPr>
          <w:p>
            <w:r>
              <w:t>CJM9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43416</w:t>
            </w:r>
          </w:p>
        </w:tc>
        <w:tc>
          <w:tcPr>
            <w:tcW w:w="360" w:type="dxa"/>
            <w:shd w:val="clear" w:color="auto" w:fill="auto"/>
          </w:tcPr>
          <w:p>
            <w:r>
              <w:t>SHK Plant-CJOD</w:t>
            </w:r>
          </w:p>
        </w:tc>
        <w:tc>
          <w:tcPr>
            <w:tcW w:w="360" w:type="dxa"/>
            <w:shd w:val="clear" w:color="auto" w:fill="auto"/>
          </w:tcPr>
          <w:p>
            <w:r>
              <w:t>SHK Plant-CJOD</w:t>
            </w:r>
          </w:p>
        </w:tc>
        <w:tc>
          <w:tcPr>
            <w:tcW w:w="360" w:type="dxa"/>
            <w:shd w:val="clear" w:color="auto" w:fill="auto"/>
          </w:tcPr>
          <w:p>
            <w:r>
              <w:t>SHK Plant-CJOD</w:t>
            </w:r>
          </w:p>
        </w:tc>
        <w:tc>
          <w:tcPr>
            <w:tcW w:w="360" w:type="dxa"/>
            <w:shd w:val="clear" w:color="auto" w:fill="auto"/>
          </w:tcPr>
          <w:p>
            <w:r>
              <w:t>CJOD</w:t>
            </w:r>
          </w:p>
        </w:tc>
        <w:tc>
          <w:tcPr>
            <w:tcW w:w="360" w:type="dxa"/>
            <w:shd w:val="clear" w:color="auto" w:fill="auto"/>
          </w:tcPr>
          <w:p>
            <w:r>
              <w:t>cjod</w:t>
            </w:r>
          </w:p>
        </w:tc>
        <w:tc>
          <w:tcPr>
            <w:tcW w:w="360" w:type="dxa"/>
            <w:shd w:val="clear" w:color="auto" w:fill="auto"/>
          </w:tcPr>
          <w:p>
            <w:r>
              <w:t>CJOD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43415</w:t>
            </w:r>
          </w:p>
        </w:tc>
        <w:tc>
          <w:tcPr>
            <w:tcW w:w="360" w:type="dxa"/>
            <w:shd w:val="clear" w:color="auto" w:fill="auto"/>
          </w:tcPr>
          <w:p>
            <w:r>
              <w:t>SHK Plant-CJM9</w:t>
            </w:r>
          </w:p>
        </w:tc>
        <w:tc>
          <w:tcPr>
            <w:tcW w:w="360" w:type="dxa"/>
            <w:shd w:val="clear" w:color="auto" w:fill="auto"/>
          </w:tcPr>
          <w:p>
            <w:r>
              <w:t>SHK Plant-CJM9</w:t>
            </w:r>
          </w:p>
        </w:tc>
        <w:tc>
          <w:tcPr>
            <w:tcW w:w="360" w:type="dxa"/>
            <w:shd w:val="clear" w:color="auto" w:fill="auto"/>
          </w:tcPr>
          <w:p>
            <w:r>
              <w:t>SHK Plant-CJM9</w:t>
            </w:r>
          </w:p>
        </w:tc>
        <w:tc>
          <w:tcPr>
            <w:tcW w:w="360" w:type="dxa"/>
            <w:shd w:val="clear" w:color="auto" w:fill="auto"/>
          </w:tcPr>
          <w:p>
            <w:r>
              <w:t>CJM9</w:t>
            </w:r>
          </w:p>
        </w:tc>
        <w:tc>
          <w:tcPr>
            <w:tcW w:w="360" w:type="dxa"/>
            <w:shd w:val="clear" w:color="auto" w:fill="auto"/>
          </w:tcPr>
          <w:p>
            <w:r>
              <w:t>cjm9</w:t>
            </w:r>
          </w:p>
        </w:tc>
        <w:tc>
          <w:tcPr>
            <w:tcW w:w="360" w:type="dxa"/>
            <w:shd w:val="clear" w:color="auto" w:fill="auto"/>
          </w:tcPr>
          <w:p>
            <w:r>
              <w:t>CJM9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45739</w:t>
            </w:r>
          </w:p>
        </w:tc>
        <w:tc>
          <w:tcPr>
            <w:tcW w:w="360" w:type="dxa"/>
            <w:shd w:val="clear" w:color="auto" w:fill="auto"/>
          </w:tcPr>
          <w:p>
            <w:r>
              <w:t>DOR Plant-MZT (Proj - 0023)</w:t>
            </w:r>
          </w:p>
        </w:tc>
        <w:tc>
          <w:tcPr>
            <w:tcW w:w="360" w:type="dxa"/>
            <w:shd w:val="clear" w:color="auto" w:fill="auto"/>
          </w:tcPr>
          <w:p>
            <w:r>
              <w:t>DOR Plant-MZT (Proj - 0023)</w:t>
            </w:r>
          </w:p>
        </w:tc>
        <w:tc>
          <w:tcPr>
            <w:tcW w:w="360" w:type="dxa"/>
            <w:shd w:val="clear" w:color="auto" w:fill="auto"/>
          </w:tcPr>
          <w:p>
            <w:r>
              <w:t>DOR Plant-MZT (Proj - 0023)</w:t>
            </w:r>
          </w:p>
        </w:tc>
        <w:tc>
          <w:tcPr>
            <w:tcW w:w="360" w:type="dxa"/>
            <w:shd w:val="clear" w:color="auto" w:fill="auto"/>
          </w:tcPr>
          <w:p>
            <w:r>
              <w:t>P10023</w:t>
            </w:r>
          </w:p>
        </w:tc>
        <w:tc>
          <w:tcPr>
            <w:tcW w:w="360" w:type="dxa"/>
            <w:shd w:val="clear" w:color="auto" w:fill="auto"/>
          </w:tcPr>
          <w:p>
            <w:r>
              <w:t>p10023</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43414</w:t>
            </w:r>
          </w:p>
        </w:tc>
        <w:tc>
          <w:tcPr>
            <w:tcW w:w="360" w:type="dxa"/>
            <w:shd w:val="clear" w:color="auto" w:fill="auto"/>
          </w:tcPr>
          <w:p>
            <w:r>
              <w:t>SHK Maintenance</w:t>
            </w:r>
          </w:p>
        </w:tc>
        <w:tc>
          <w:tcPr>
            <w:tcW w:w="360" w:type="dxa"/>
            <w:shd w:val="clear" w:color="auto" w:fill="auto"/>
          </w:tcPr>
          <w:p>
            <w:r>
              <w:t>SHK Maintenance</w:t>
            </w:r>
          </w:p>
        </w:tc>
        <w:tc>
          <w:tcPr>
            <w:tcW w:w="360" w:type="dxa"/>
            <w:shd w:val="clear" w:color="auto" w:fill="auto"/>
          </w:tcPr>
          <w:p>
            <w:r>
              <w:t>SHK Maintenance</w:t>
            </w:r>
          </w:p>
        </w:tc>
        <w:tc>
          <w:tcPr>
            <w:tcW w:w="360" w:type="dxa"/>
            <w:shd w:val="clear" w:color="auto" w:fill="auto"/>
          </w:tcPr>
          <w:p>
            <w:r>
              <w:t>MAINT</w:t>
            </w:r>
          </w:p>
        </w:tc>
        <w:tc>
          <w:tcPr>
            <w:tcW w:w="360" w:type="dxa"/>
            <w:shd w:val="clear" w:color="auto" w:fill="auto"/>
          </w:tcPr>
          <w:p>
            <w:r>
              <w:t>maint</w:t>
            </w:r>
          </w:p>
        </w:tc>
        <w:tc>
          <w:tcPr>
            <w:tcW w:w="360" w:type="dxa"/>
            <w:shd w:val="clear" w:color="auto" w:fill="auto"/>
          </w:tcPr>
          <w:p>
            <w:r>
              <w:t>CJM9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47181</w:t>
            </w:r>
          </w:p>
        </w:tc>
        <w:tc>
          <w:tcPr>
            <w:tcW w:w="360" w:type="dxa"/>
            <w:shd w:val="clear" w:color="auto" w:fill="auto"/>
          </w:tcPr>
          <w:p>
            <w:r>
              <w:t>WSS Administration</w:t>
            </w:r>
          </w:p>
        </w:tc>
        <w:tc>
          <w:tcPr>
            <w:tcW w:w="360" w:type="dxa"/>
            <w:shd w:val="clear" w:color="auto" w:fill="auto"/>
          </w:tcPr>
          <w:p>
            <w:r>
              <w:t>WSS Administration</w:t>
            </w:r>
          </w:p>
        </w:tc>
        <w:tc>
          <w:tcPr>
            <w:tcW w:w="360" w:type="dxa"/>
            <w:shd w:val="clear" w:color="auto" w:fill="auto"/>
          </w:tcPr>
          <w:p>
            <w:r>
              <w:t>WSS Administration</w:t>
            </w:r>
          </w:p>
        </w:tc>
        <w:tc>
          <w:tcPr>
            <w:tcW w:w="360" w:type="dxa"/>
            <w:shd w:val="clear" w:color="auto" w:fill="auto"/>
          </w:tcPr>
          <w:p>
            <w:r>
              <w:t>SITE</w:t>
            </w:r>
          </w:p>
        </w:tc>
        <w:tc>
          <w:tcPr>
            <w:tcW w:w="360" w:type="dxa"/>
            <w:shd w:val="clear" w:color="auto" w:fill="auto"/>
          </w:tcPr>
          <w:p>
            <w:r>
              <w:t>site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45329</w:t>
            </w:r>
          </w:p>
        </w:tc>
        <w:tc>
          <w:tcPr>
            <w:tcW w:w="360" w:type="dxa"/>
            <w:shd w:val="clear" w:color="auto" w:fill="auto"/>
          </w:tcPr>
          <w:p>
            <w:r>
              <w:t>DOR Plant-MZT (Proj - 0096)</w:t>
            </w:r>
          </w:p>
        </w:tc>
        <w:tc>
          <w:tcPr>
            <w:tcW w:w="360" w:type="dxa"/>
            <w:shd w:val="clear" w:color="auto" w:fill="auto"/>
          </w:tcPr>
          <w:p>
            <w:r>
              <w:t>DOR Plant-MZT (Proj - 0096)</w:t>
            </w:r>
          </w:p>
        </w:tc>
        <w:tc>
          <w:tcPr>
            <w:tcW w:w="360" w:type="dxa"/>
            <w:shd w:val="clear" w:color="auto" w:fill="auto"/>
          </w:tcPr>
          <w:p>
            <w:r>
              <w:t>DOR Plant-MZT (Proj - 0096)</w:t>
            </w:r>
          </w:p>
        </w:tc>
        <w:tc>
          <w:tcPr>
            <w:tcW w:w="360" w:type="dxa"/>
            <w:shd w:val="clear" w:color="auto" w:fill="auto"/>
          </w:tcPr>
          <w:p>
            <w:r>
              <w:t>P10096</w:t>
            </w:r>
          </w:p>
        </w:tc>
        <w:tc>
          <w:tcPr>
            <w:tcW w:w="360" w:type="dxa"/>
            <w:shd w:val="clear" w:color="auto" w:fill="auto"/>
          </w:tcPr>
          <w:p>
            <w:r>
              <w:t>p10096</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44274</w:t>
            </w:r>
          </w:p>
        </w:tc>
        <w:tc>
          <w:tcPr>
            <w:tcW w:w="360" w:type="dxa"/>
            <w:shd w:val="clear" w:color="auto" w:fill="auto"/>
          </w:tcPr>
          <w:p>
            <w:r>
              <w:t>DOR Plant-MZT (Proj - 0088)</w:t>
            </w:r>
          </w:p>
        </w:tc>
        <w:tc>
          <w:tcPr>
            <w:tcW w:w="360" w:type="dxa"/>
            <w:shd w:val="clear" w:color="auto" w:fill="auto"/>
          </w:tcPr>
          <w:p>
            <w:r>
              <w:t>DOR Plant-MZT (Proj - 0088)</w:t>
            </w:r>
          </w:p>
        </w:tc>
        <w:tc>
          <w:tcPr>
            <w:tcW w:w="360" w:type="dxa"/>
            <w:shd w:val="clear" w:color="auto" w:fill="auto"/>
          </w:tcPr>
          <w:p>
            <w:r>
              <w:t>DOR Plant-MZT (Proj - 0088)</w:t>
            </w:r>
          </w:p>
        </w:tc>
        <w:tc>
          <w:tcPr>
            <w:tcW w:w="360" w:type="dxa"/>
            <w:shd w:val="clear" w:color="auto" w:fill="auto"/>
          </w:tcPr>
          <w:p>
            <w:r>
              <w:t>P10088</w:t>
            </w:r>
          </w:p>
        </w:tc>
        <w:tc>
          <w:tcPr>
            <w:tcW w:w="360" w:type="dxa"/>
            <w:shd w:val="clear" w:color="auto" w:fill="auto"/>
          </w:tcPr>
          <w:p>
            <w:r>
              <w:t>p10088</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45740</w:t>
            </w:r>
          </w:p>
        </w:tc>
        <w:tc>
          <w:tcPr>
            <w:tcW w:w="360" w:type="dxa"/>
            <w:shd w:val="clear" w:color="auto" w:fill="auto"/>
          </w:tcPr>
          <w:p>
            <w:r>
              <w:t>DOR Plant-MZT (Proj - 0024)</w:t>
            </w:r>
          </w:p>
        </w:tc>
        <w:tc>
          <w:tcPr>
            <w:tcW w:w="360" w:type="dxa"/>
            <w:shd w:val="clear" w:color="auto" w:fill="auto"/>
          </w:tcPr>
          <w:p>
            <w:r>
              <w:t>DOR Plant-MZT (Proj - 0024)</w:t>
            </w:r>
          </w:p>
        </w:tc>
        <w:tc>
          <w:tcPr>
            <w:tcW w:w="360" w:type="dxa"/>
            <w:shd w:val="clear" w:color="auto" w:fill="auto"/>
          </w:tcPr>
          <w:p>
            <w:r>
              <w:t>DOR Plant-MZT (Proj - 0024)</w:t>
            </w:r>
          </w:p>
        </w:tc>
        <w:tc>
          <w:tcPr>
            <w:tcW w:w="360" w:type="dxa"/>
            <w:shd w:val="clear" w:color="auto" w:fill="auto"/>
          </w:tcPr>
          <w:p>
            <w:r>
              <w:t>P10024</w:t>
            </w:r>
          </w:p>
        </w:tc>
        <w:tc>
          <w:tcPr>
            <w:tcW w:w="360" w:type="dxa"/>
            <w:shd w:val="clear" w:color="auto" w:fill="auto"/>
          </w:tcPr>
          <w:p>
            <w:r>
              <w:t>p10024</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w:t>
            </w:r>
          </w:p>
        </w:tc>
        <w:tc>
          <w:tcPr>
            <w:tcW w:w="360" w:type="dxa"/>
            <w:shd w:val="clear" w:color="auto" w:fill="auto"/>
          </w:tcPr>
          <w:p>
            <w:r>
              <w:t>23830</w:t>
            </w:r>
          </w:p>
        </w:tc>
        <w:tc>
          <w:tcPr>
            <w:tcW w:w="360" w:type="dxa"/>
            <w:shd w:val="clear" w:color="auto" w:fill="auto"/>
          </w:tcPr>
          <w:p>
            <w:r>
              <w:t>TEST-EN Plant</w:t>
            </w:r>
          </w:p>
        </w:tc>
        <w:tc>
          <w:tcPr>
            <w:tcW w:w="360" w:type="dxa"/>
            <w:shd w:val="clear" w:color="auto" w:fill="auto"/>
          </w:tcPr>
          <w:p>
            <w:r>
              <w:t>TEST-EN Plant</w:t>
            </w:r>
          </w:p>
        </w:tc>
        <w:tc>
          <w:tcPr>
            <w:tcW w:w="360" w:type="dxa"/>
            <w:shd w:val="clear" w:color="auto" w:fill="auto"/>
          </w:tcPr>
          <w:p>
            <w:r>
              <w:t>TEST-EN Plant</w:t>
            </w:r>
          </w:p>
        </w:tc>
        <w:tc>
          <w:tcPr>
            <w:tcW w:w="360" w:type="dxa"/>
            <w:shd w:val="clear" w:color="auto" w:fill="auto"/>
          </w:tcPr>
          <w:p>
            <w:r>
              <w:t>EN-PLANT</w:t>
            </w:r>
          </w:p>
        </w:tc>
        <w:tc>
          <w:tcPr>
            <w:tcW w:w="360" w:type="dxa"/>
            <w:shd w:val="clear" w:color="auto" w:fill="auto"/>
          </w:tcPr>
          <w:p>
            <w:r>
              <w:t>en_plant</w:t>
            </w:r>
          </w:p>
        </w:tc>
        <w:tc>
          <w:tcPr>
            <w:tcW w:w="360" w:type="dxa"/>
            <w:shd w:val="clear" w:color="auto" w:fill="auto"/>
          </w:tcPr>
          <w:p>
            <w:r>
              <w:t>CJJ2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28799</w:t>
            </w:r>
          </w:p>
        </w:tc>
        <w:tc>
          <w:tcPr>
            <w:tcW w:w="360" w:type="dxa"/>
            <w:shd w:val="clear" w:color="auto" w:fill="auto"/>
          </w:tcPr>
          <w:p>
            <w:r>
              <w:t>DOR Administration (Conf - 0001)</w:t>
            </w:r>
          </w:p>
        </w:tc>
        <w:tc>
          <w:tcPr>
            <w:tcW w:w="360" w:type="dxa"/>
            <w:shd w:val="clear" w:color="auto" w:fill="auto"/>
          </w:tcPr>
          <w:p>
            <w:r>
              <w:t>DOR Administration (Conf - 0001)</w:t>
            </w:r>
          </w:p>
        </w:tc>
        <w:tc>
          <w:tcPr>
            <w:tcW w:w="360" w:type="dxa"/>
            <w:shd w:val="clear" w:color="auto" w:fill="auto"/>
          </w:tcPr>
          <w:p>
            <w:r>
              <w:t>DOR Administration (Conf - 0001)</w:t>
            </w:r>
          </w:p>
        </w:tc>
        <w:tc>
          <w:tcPr>
            <w:tcW w:w="360" w:type="dxa"/>
            <w:shd w:val="clear" w:color="auto" w:fill="auto"/>
          </w:tcPr>
          <w:p>
            <w:r>
              <w:t>C20001</w:t>
            </w:r>
          </w:p>
        </w:tc>
        <w:tc>
          <w:tcPr>
            <w:tcW w:w="360" w:type="dxa"/>
            <w:shd w:val="clear" w:color="auto" w:fill="auto"/>
          </w:tcPr>
          <w:p>
            <w:r>
              <w:t>c20001</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44984</w:t>
            </w:r>
          </w:p>
        </w:tc>
        <w:tc>
          <w:tcPr>
            <w:tcW w:w="360" w:type="dxa"/>
            <w:shd w:val="clear" w:color="auto" w:fill="auto"/>
          </w:tcPr>
          <w:p>
            <w:r>
              <w:t>DOR Aggregatepool</w:t>
            </w:r>
          </w:p>
        </w:tc>
        <w:tc>
          <w:tcPr>
            <w:tcW w:w="360" w:type="dxa"/>
            <w:shd w:val="clear" w:color="auto" w:fill="auto"/>
          </w:tcPr>
          <w:p>
            <w:r>
              <w:t>DOR Aggregatepool</w:t>
            </w:r>
          </w:p>
        </w:tc>
        <w:tc>
          <w:tcPr>
            <w:tcW w:w="360" w:type="dxa"/>
            <w:shd w:val="clear" w:color="auto" w:fill="auto"/>
          </w:tcPr>
          <w:p>
            <w:r>
              <w:t>DOR Aggregatepool</w:t>
            </w:r>
          </w:p>
        </w:tc>
        <w:tc>
          <w:tcPr>
            <w:tcW w:w="360" w:type="dxa"/>
            <w:shd w:val="clear" w:color="auto" w:fill="auto"/>
          </w:tcPr>
          <w:p>
            <w:r>
              <w:t>AP</w:t>
            </w:r>
          </w:p>
        </w:tc>
        <w:tc>
          <w:tcPr>
            <w:tcW w:w="360" w:type="dxa"/>
            <w:shd w:val="clear" w:color="auto" w:fill="auto"/>
          </w:tcPr>
          <w:p>
            <w:r>
              <w:t>ap</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5043</w:t>
            </w:r>
          </w:p>
        </w:tc>
        <w:tc>
          <w:tcPr>
            <w:tcW w:w="360" w:type="dxa"/>
            <w:shd w:val="clear" w:color="auto" w:fill="auto"/>
          </w:tcPr>
          <w:p>
            <w:r>
              <w:t>GLO Performance</w:t>
            </w:r>
          </w:p>
        </w:tc>
        <w:tc>
          <w:tcPr>
            <w:tcW w:w="360" w:type="dxa"/>
            <w:shd w:val="clear" w:color="auto" w:fill="auto"/>
          </w:tcPr>
          <w:p>
            <w:r>
              <w:t>GLO Performance</w:t>
            </w:r>
          </w:p>
        </w:tc>
        <w:tc>
          <w:tcPr>
            <w:tcW w:w="360" w:type="dxa"/>
            <w:shd w:val="clear" w:color="auto" w:fill="auto"/>
          </w:tcPr>
          <w:p>
            <w:r>
              <w:t>GLO Performance</w:t>
            </w:r>
          </w:p>
        </w:tc>
        <w:tc>
          <w:tcPr>
            <w:tcW w:w="360" w:type="dxa"/>
            <w:shd w:val="clear" w:color="auto" w:fill="auto"/>
          </w:tcPr>
          <w:p>
            <w:r>
              <w:t>XXX</w:t>
            </w:r>
          </w:p>
        </w:tc>
        <w:tc>
          <w:tcPr>
            <w:tcW w:w="360" w:type="dxa"/>
            <w:shd w:val="clear" w:color="auto" w:fill="auto"/>
          </w:tcPr>
          <w:p>
            <w:r>
              <w:t>xxx</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47664</w:t>
            </w:r>
          </w:p>
        </w:tc>
        <w:tc>
          <w:tcPr>
            <w:tcW w:w="360" w:type="dxa"/>
            <w:shd w:val="clear" w:color="auto" w:fill="auto"/>
          </w:tcPr>
          <w:p>
            <w:r>
              <w:t>WSS R&amp;D</w:t>
            </w:r>
          </w:p>
        </w:tc>
        <w:tc>
          <w:tcPr>
            <w:tcW w:w="360" w:type="dxa"/>
            <w:shd w:val="clear" w:color="auto" w:fill="auto"/>
          </w:tcPr>
          <w:p>
            <w:r>
              <w:t>WSS R&amp;D</w:t>
            </w:r>
          </w:p>
        </w:tc>
        <w:tc>
          <w:tcPr>
            <w:tcW w:w="360" w:type="dxa"/>
            <w:shd w:val="clear" w:color="auto" w:fill="auto"/>
          </w:tcPr>
          <w:p>
            <w:r>
              <w:t>WSS R&amp;D</w:t>
            </w:r>
          </w:p>
        </w:tc>
        <w:tc>
          <w:tcPr>
            <w:tcW w:w="360" w:type="dxa"/>
            <w:shd w:val="clear" w:color="auto" w:fill="auto"/>
          </w:tcPr>
          <w:p>
            <w:r>
              <w:t>RD</w:t>
            </w:r>
          </w:p>
        </w:tc>
        <w:tc>
          <w:tcPr>
            <w:tcW w:w="360" w:type="dxa"/>
            <w:shd w:val="clear" w:color="auto" w:fill="auto"/>
          </w:tcPr>
          <w:p>
            <w:r>
              <w:t>rd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44985</w:t>
            </w:r>
          </w:p>
        </w:tc>
        <w:tc>
          <w:tcPr>
            <w:tcW w:w="360" w:type="dxa"/>
            <w:shd w:val="clear" w:color="auto" w:fill="auto"/>
          </w:tcPr>
          <w:p>
            <w:r>
              <w:t>DOR Ersatzteilmanagement</w:t>
            </w:r>
          </w:p>
        </w:tc>
        <w:tc>
          <w:tcPr>
            <w:tcW w:w="360" w:type="dxa"/>
            <w:shd w:val="clear" w:color="auto" w:fill="auto"/>
          </w:tcPr>
          <w:p>
            <w:r>
              <w:t>DOR Ersatzteilmanagement</w:t>
            </w:r>
          </w:p>
        </w:tc>
        <w:tc>
          <w:tcPr>
            <w:tcW w:w="360" w:type="dxa"/>
            <w:shd w:val="clear" w:color="auto" w:fill="auto"/>
          </w:tcPr>
          <w:p>
            <w:r>
              <w:t>DOR Ersatzteilmanagement</w:t>
            </w:r>
          </w:p>
        </w:tc>
        <w:tc>
          <w:tcPr>
            <w:tcW w:w="360" w:type="dxa"/>
            <w:shd w:val="clear" w:color="auto" w:fill="auto"/>
          </w:tcPr>
          <w:p>
            <w:r>
              <w:t>EM</w:t>
            </w:r>
          </w:p>
        </w:tc>
        <w:tc>
          <w:tcPr>
            <w:tcW w:w="360" w:type="dxa"/>
            <w:shd w:val="clear" w:color="auto" w:fill="auto"/>
          </w:tcPr>
          <w:p>
            <w:r>
              <w:t>em</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50069</w:t>
            </w:r>
          </w:p>
        </w:tc>
        <w:tc>
          <w:tcPr>
            <w:tcW w:w="360" w:type="dxa"/>
            <w:shd w:val="clear" w:color="auto" w:fill="auto"/>
          </w:tcPr>
          <w:p>
            <w:r>
              <w:t>BLF Forms</w:t>
            </w:r>
          </w:p>
        </w:tc>
        <w:tc>
          <w:tcPr>
            <w:tcW w:w="360" w:type="dxa"/>
            <w:shd w:val="clear" w:color="auto" w:fill="auto"/>
          </w:tcPr>
          <w:p>
            <w:r>
              <w:t>BLF Forms</w:t>
            </w:r>
          </w:p>
        </w:tc>
        <w:tc>
          <w:tcPr>
            <w:tcW w:w="360" w:type="dxa"/>
            <w:shd w:val="clear" w:color="auto" w:fill="auto"/>
          </w:tcPr>
          <w:p>
            <w:r>
              <w:t>BLF Forms</w:t>
            </w:r>
          </w:p>
        </w:tc>
        <w:tc>
          <w:tcPr>
            <w:tcW w:w="360" w:type="dxa"/>
            <w:shd w:val="clear" w:color="auto" w:fill="auto"/>
          </w:tcPr>
          <w:p>
            <w:r>
              <w:t>BLFF</w:t>
            </w:r>
          </w:p>
        </w:tc>
        <w:tc>
          <w:tcPr>
            <w:tcW w:w="360" w:type="dxa"/>
            <w:shd w:val="clear" w:color="auto" w:fill="auto"/>
          </w:tcPr>
          <w:p>
            <w:r>
              <w:t>blff</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45359</w:t>
            </w:r>
          </w:p>
        </w:tc>
        <w:tc>
          <w:tcPr>
            <w:tcW w:w="360" w:type="dxa"/>
            <w:shd w:val="clear" w:color="auto" w:fill="auto"/>
          </w:tcPr>
          <w:p>
            <w:r>
              <w:t>DOR Plant-FU (Proj - 0012)</w:t>
            </w:r>
          </w:p>
        </w:tc>
        <w:tc>
          <w:tcPr>
            <w:tcW w:w="360" w:type="dxa"/>
            <w:shd w:val="clear" w:color="auto" w:fill="auto"/>
          </w:tcPr>
          <w:p>
            <w:r>
              <w:t>DOR Plant-FU (Proj - 0012)</w:t>
            </w:r>
          </w:p>
        </w:tc>
        <w:tc>
          <w:tcPr>
            <w:tcW w:w="360" w:type="dxa"/>
            <w:shd w:val="clear" w:color="auto" w:fill="auto"/>
          </w:tcPr>
          <w:p>
            <w:r>
              <w:t>DOR Plant-FU (Proj - 0012)</w:t>
            </w:r>
          </w:p>
        </w:tc>
        <w:tc>
          <w:tcPr>
            <w:tcW w:w="360" w:type="dxa"/>
            <w:shd w:val="clear" w:color="auto" w:fill="auto"/>
          </w:tcPr>
          <w:p>
            <w:r>
              <w:t>P10012</w:t>
            </w:r>
          </w:p>
        </w:tc>
        <w:tc>
          <w:tcPr>
            <w:tcW w:w="360" w:type="dxa"/>
            <w:shd w:val="clear" w:color="auto" w:fill="auto"/>
          </w:tcPr>
          <w:p>
            <w:r>
              <w:t>p10012</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28797</w:t>
            </w:r>
          </w:p>
        </w:tc>
        <w:tc>
          <w:tcPr>
            <w:tcW w:w="360" w:type="dxa"/>
            <w:shd w:val="clear" w:color="auto" w:fill="auto"/>
          </w:tcPr>
          <w:p>
            <w:r>
              <w:t>DOR Administration</w:t>
            </w:r>
          </w:p>
        </w:tc>
        <w:tc>
          <w:tcPr>
            <w:tcW w:w="360" w:type="dxa"/>
            <w:shd w:val="clear" w:color="auto" w:fill="auto"/>
          </w:tcPr>
          <w:p>
            <w:r>
              <w:t>DOR Administration</w:t>
            </w:r>
          </w:p>
        </w:tc>
        <w:tc>
          <w:tcPr>
            <w:tcW w:w="360" w:type="dxa"/>
            <w:shd w:val="clear" w:color="auto" w:fill="auto"/>
          </w:tcPr>
          <w:p>
            <w:r>
              <w:t>DOR Administration</w:t>
            </w:r>
          </w:p>
        </w:tc>
        <w:tc>
          <w:tcPr>
            <w:tcW w:w="360" w:type="dxa"/>
            <w:shd w:val="clear" w:color="auto" w:fill="auto"/>
          </w:tcPr>
          <w:p>
            <w:r>
              <w:t>ADM</w:t>
            </w:r>
          </w:p>
        </w:tc>
        <w:tc>
          <w:tcPr>
            <w:tcW w:w="360" w:type="dxa"/>
            <w:shd w:val="clear" w:color="auto" w:fill="auto"/>
          </w:tcPr>
          <w:p>
            <w:r>
              <w:t>adm</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14733</w:t>
            </w:r>
          </w:p>
        </w:tc>
        <w:tc>
          <w:tcPr>
            <w:tcW w:w="360" w:type="dxa"/>
            <w:shd w:val="clear" w:color="auto" w:fill="auto"/>
          </w:tcPr>
          <w:p>
            <w:r>
              <w:t>KNP Confidential Management</w:t>
            </w:r>
          </w:p>
        </w:tc>
        <w:tc>
          <w:tcPr>
            <w:tcW w:w="360" w:type="dxa"/>
            <w:shd w:val="clear" w:color="auto" w:fill="auto"/>
          </w:tcPr>
          <w:p>
            <w:r>
              <w:t>KNP Confidential Management</w:t>
            </w:r>
          </w:p>
        </w:tc>
        <w:tc>
          <w:tcPr>
            <w:tcW w:w="360" w:type="dxa"/>
            <w:shd w:val="clear" w:color="auto" w:fill="auto"/>
          </w:tcPr>
          <w:p>
            <w:r>
              <w:t>KNP Confidential Management</w:t>
            </w:r>
          </w:p>
        </w:tc>
        <w:tc>
          <w:tcPr>
            <w:tcW w:w="360" w:type="dxa"/>
            <w:shd w:val="clear" w:color="auto" w:fill="auto"/>
          </w:tcPr>
          <w:p>
            <w:r>
              <w:t>C-MAN</w:t>
            </w:r>
          </w:p>
        </w:tc>
        <w:tc>
          <w:tcPr>
            <w:tcW w:w="360" w:type="dxa"/>
            <w:shd w:val="clear" w:color="auto" w:fill="auto"/>
          </w:tcPr>
          <w:p>
            <w:r>
              <w:t>c_man</w:t>
            </w:r>
          </w:p>
        </w:tc>
        <w:tc>
          <w:tcPr>
            <w:tcW w:w="360" w:type="dxa"/>
            <w:shd w:val="clear" w:color="auto" w:fill="auto"/>
          </w:tcPr>
          <w:p>
            <w:r>
              <w:t>NCKN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48460</w:t>
            </w:r>
          </w:p>
        </w:tc>
        <w:tc>
          <w:tcPr>
            <w:tcW w:w="360" w:type="dxa"/>
            <w:shd w:val="clear" w:color="auto" w:fill="auto"/>
          </w:tcPr>
          <w:p>
            <w:r>
              <w:t>BLF Controlling</w:t>
            </w:r>
          </w:p>
        </w:tc>
        <w:tc>
          <w:tcPr>
            <w:tcW w:w="360" w:type="dxa"/>
            <w:shd w:val="clear" w:color="auto" w:fill="auto"/>
          </w:tcPr>
          <w:p>
            <w:r>
              <w:t>BLF Controlling</w:t>
            </w:r>
          </w:p>
        </w:tc>
        <w:tc>
          <w:tcPr>
            <w:tcW w:w="360" w:type="dxa"/>
            <w:shd w:val="clear" w:color="auto" w:fill="auto"/>
          </w:tcPr>
          <w:p>
            <w:r>
              <w:t>BLF Controlling</w:t>
            </w:r>
          </w:p>
        </w:tc>
        <w:tc>
          <w:tcPr>
            <w:tcW w:w="360" w:type="dxa"/>
            <w:shd w:val="clear" w:color="auto" w:fill="auto"/>
          </w:tcPr>
          <w:p>
            <w:r>
              <w:t>CON</w:t>
            </w:r>
          </w:p>
        </w:tc>
        <w:tc>
          <w:tcPr>
            <w:tcW w:w="360" w:type="dxa"/>
            <w:shd w:val="clear" w:color="auto" w:fill="auto"/>
          </w:tcPr>
          <w:p>
            <w:r>
              <w:t>con</w:t>
            </w:r>
          </w:p>
        </w:tc>
        <w:tc>
          <w:tcPr>
            <w:tcW w:w="360" w:type="dxa"/>
            <w:shd w:val="clear" w:color="auto" w:fill="auto"/>
          </w:tcPr>
          <w:p>
            <w:r>
              <w:t>MW22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44284</w:t>
            </w:r>
          </w:p>
        </w:tc>
        <w:tc>
          <w:tcPr>
            <w:tcW w:w="360" w:type="dxa"/>
            <w:shd w:val="clear" w:color="auto" w:fill="auto"/>
          </w:tcPr>
          <w:p>
            <w:r>
              <w:t>DOR Plant-FL (Proj - 0055)</w:t>
            </w:r>
          </w:p>
        </w:tc>
        <w:tc>
          <w:tcPr>
            <w:tcW w:w="360" w:type="dxa"/>
            <w:shd w:val="clear" w:color="auto" w:fill="auto"/>
          </w:tcPr>
          <w:p>
            <w:r>
              <w:t>DOR Plant-FL (Proj - 0055)</w:t>
            </w:r>
          </w:p>
        </w:tc>
        <w:tc>
          <w:tcPr>
            <w:tcW w:w="360" w:type="dxa"/>
            <w:shd w:val="clear" w:color="auto" w:fill="auto"/>
          </w:tcPr>
          <w:p>
            <w:r>
              <w:t>DOR Plant-FL (Proj - 0055)</w:t>
            </w:r>
          </w:p>
        </w:tc>
        <w:tc>
          <w:tcPr>
            <w:tcW w:w="360" w:type="dxa"/>
            <w:shd w:val="clear" w:color="auto" w:fill="auto"/>
          </w:tcPr>
          <w:p>
            <w:r>
              <w:t>P10055</w:t>
            </w:r>
          </w:p>
        </w:tc>
        <w:tc>
          <w:tcPr>
            <w:tcW w:w="360" w:type="dxa"/>
            <w:shd w:val="clear" w:color="auto" w:fill="auto"/>
          </w:tcPr>
          <w:p>
            <w:r>
              <w:t>p10055</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44285</w:t>
            </w:r>
          </w:p>
        </w:tc>
        <w:tc>
          <w:tcPr>
            <w:tcW w:w="360" w:type="dxa"/>
            <w:shd w:val="clear" w:color="auto" w:fill="auto"/>
          </w:tcPr>
          <w:p>
            <w:r>
              <w:t>DOR Plant-MZT (Proj - 0064)</w:t>
            </w:r>
          </w:p>
        </w:tc>
        <w:tc>
          <w:tcPr>
            <w:tcW w:w="360" w:type="dxa"/>
            <w:shd w:val="clear" w:color="auto" w:fill="auto"/>
          </w:tcPr>
          <w:p>
            <w:r>
              <w:t>DOR Plant-MZT (Proj - 0064)</w:t>
            </w:r>
          </w:p>
        </w:tc>
        <w:tc>
          <w:tcPr>
            <w:tcW w:w="360" w:type="dxa"/>
            <w:shd w:val="clear" w:color="auto" w:fill="auto"/>
          </w:tcPr>
          <w:p>
            <w:r>
              <w:t>DOR Plant-MZT (Proj - 0064)</w:t>
            </w:r>
          </w:p>
        </w:tc>
        <w:tc>
          <w:tcPr>
            <w:tcW w:w="360" w:type="dxa"/>
            <w:shd w:val="clear" w:color="auto" w:fill="auto"/>
          </w:tcPr>
          <w:p>
            <w:r>
              <w:t>P10064</w:t>
            </w:r>
          </w:p>
        </w:tc>
        <w:tc>
          <w:tcPr>
            <w:tcW w:w="360" w:type="dxa"/>
            <w:shd w:val="clear" w:color="auto" w:fill="auto"/>
          </w:tcPr>
          <w:p>
            <w:r>
              <w:t>p10064</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49334</w:t>
            </w:r>
          </w:p>
        </w:tc>
        <w:tc>
          <w:tcPr>
            <w:tcW w:w="360" w:type="dxa"/>
            <w:shd w:val="clear" w:color="auto" w:fill="auto"/>
          </w:tcPr>
          <w:p>
            <w:r>
              <w:t>DOR Plant-FL (Proj - 0118)</w:t>
            </w:r>
          </w:p>
        </w:tc>
        <w:tc>
          <w:tcPr>
            <w:tcW w:w="360" w:type="dxa"/>
            <w:shd w:val="clear" w:color="auto" w:fill="auto"/>
          </w:tcPr>
          <w:p>
            <w:r>
              <w:t>DOR Plant-FL (Proj - 0118)</w:t>
            </w:r>
          </w:p>
        </w:tc>
        <w:tc>
          <w:tcPr>
            <w:tcW w:w="360" w:type="dxa"/>
            <w:shd w:val="clear" w:color="auto" w:fill="auto"/>
          </w:tcPr>
          <w:p>
            <w:r>
              <w:t>DOR Plant-FL (Proj - 0118)</w:t>
            </w:r>
          </w:p>
        </w:tc>
        <w:tc>
          <w:tcPr>
            <w:tcW w:w="360" w:type="dxa"/>
            <w:shd w:val="clear" w:color="auto" w:fill="auto"/>
          </w:tcPr>
          <w:p>
            <w:r>
              <w:t>P10118</w:t>
            </w:r>
          </w:p>
        </w:tc>
        <w:tc>
          <w:tcPr>
            <w:tcW w:w="360" w:type="dxa"/>
            <w:shd w:val="clear" w:color="auto" w:fill="auto"/>
          </w:tcPr>
          <w:p>
            <w:r>
              <w:t>p10118</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48651</w:t>
            </w:r>
          </w:p>
        </w:tc>
        <w:tc>
          <w:tcPr>
            <w:tcW w:w="360" w:type="dxa"/>
            <w:shd w:val="clear" w:color="auto" w:fill="auto"/>
          </w:tcPr>
          <w:p>
            <w:r>
              <w:t>WSS Confidential HSE</w:t>
            </w:r>
          </w:p>
        </w:tc>
        <w:tc>
          <w:tcPr>
            <w:tcW w:w="360" w:type="dxa"/>
            <w:shd w:val="clear" w:color="auto" w:fill="auto"/>
          </w:tcPr>
          <w:p>
            <w:r>
              <w:t>WSS Confidential HSE</w:t>
            </w:r>
          </w:p>
        </w:tc>
        <w:tc>
          <w:tcPr>
            <w:tcW w:w="360" w:type="dxa"/>
            <w:shd w:val="clear" w:color="auto" w:fill="auto"/>
          </w:tcPr>
          <w:p>
            <w:r>
              <w:t>WSS Confidential HSE</w:t>
            </w:r>
          </w:p>
        </w:tc>
        <w:tc>
          <w:tcPr>
            <w:tcW w:w="360" w:type="dxa"/>
            <w:shd w:val="clear" w:color="auto" w:fill="auto"/>
          </w:tcPr>
          <w:p>
            <w:r>
              <w:t>CONHSE</w:t>
            </w:r>
          </w:p>
        </w:tc>
        <w:tc>
          <w:tcPr>
            <w:tcW w:w="360" w:type="dxa"/>
            <w:shd w:val="clear" w:color="auto" w:fill="auto"/>
          </w:tcPr>
          <w:p>
            <w:r>
              <w:t>conhse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5158</w:t>
            </w:r>
          </w:p>
        </w:tc>
        <w:tc>
          <w:tcPr>
            <w:tcW w:w="360" w:type="dxa"/>
            <w:shd w:val="clear" w:color="auto" w:fill="auto"/>
          </w:tcPr>
          <w:p>
            <w:r>
              <w:t>GLO BCSDMS</w:t>
            </w:r>
          </w:p>
        </w:tc>
        <w:tc>
          <w:tcPr>
            <w:tcW w:w="360" w:type="dxa"/>
            <w:shd w:val="clear" w:color="auto" w:fill="auto"/>
          </w:tcPr>
          <w:p>
            <w:r>
              <w:t>GLO BCSDMS</w:t>
            </w:r>
          </w:p>
        </w:tc>
        <w:tc>
          <w:tcPr>
            <w:tcW w:w="360" w:type="dxa"/>
            <w:shd w:val="clear" w:color="auto" w:fill="auto"/>
          </w:tcPr>
          <w:p>
            <w:r>
              <w:t>GLO BCSDMS</w:t>
            </w:r>
          </w:p>
        </w:tc>
        <w:tc>
          <w:tcPr>
            <w:tcW w:w="360" w:type="dxa"/>
            <w:shd w:val="clear" w:color="auto" w:fill="auto"/>
          </w:tcPr>
          <w:p>
            <w:r>
              <w:t>BCSDMS</w:t>
            </w:r>
          </w:p>
        </w:tc>
        <w:tc>
          <w:tcPr>
            <w:tcW w:w="360" w:type="dxa"/>
            <w:shd w:val="clear" w:color="auto" w:fill="auto"/>
          </w:tcPr>
          <w:p>
            <w:r>
              <w:t>bcsdms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45854</w:t>
            </w:r>
          </w:p>
        </w:tc>
        <w:tc>
          <w:tcPr>
            <w:tcW w:w="360" w:type="dxa"/>
            <w:shd w:val="clear" w:color="auto" w:fill="auto"/>
          </w:tcPr>
          <w:p>
            <w:r>
              <w:t>DOR Plant-MZT (Proj - 0001)</w:t>
            </w:r>
          </w:p>
        </w:tc>
        <w:tc>
          <w:tcPr>
            <w:tcW w:w="360" w:type="dxa"/>
            <w:shd w:val="clear" w:color="auto" w:fill="auto"/>
          </w:tcPr>
          <w:p>
            <w:r>
              <w:t>DOR Plant-MZT (Proj - 0001)</w:t>
            </w:r>
          </w:p>
        </w:tc>
        <w:tc>
          <w:tcPr>
            <w:tcW w:w="360" w:type="dxa"/>
            <w:shd w:val="clear" w:color="auto" w:fill="auto"/>
          </w:tcPr>
          <w:p>
            <w:r>
              <w:t>DOR Plant-MZT (Proj - 0001)</w:t>
            </w:r>
          </w:p>
        </w:tc>
        <w:tc>
          <w:tcPr>
            <w:tcW w:w="360" w:type="dxa"/>
            <w:shd w:val="clear" w:color="auto" w:fill="auto"/>
          </w:tcPr>
          <w:p>
            <w:r>
              <w:t>P10001</w:t>
            </w:r>
          </w:p>
        </w:tc>
        <w:tc>
          <w:tcPr>
            <w:tcW w:w="360" w:type="dxa"/>
            <w:shd w:val="clear" w:color="auto" w:fill="auto"/>
          </w:tcPr>
          <w:p>
            <w:r>
              <w:t>p10001</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46803</w:t>
            </w:r>
          </w:p>
        </w:tc>
        <w:tc>
          <w:tcPr>
            <w:tcW w:w="360" w:type="dxa"/>
            <w:shd w:val="clear" w:color="auto" w:fill="auto"/>
          </w:tcPr>
          <w:p>
            <w:r>
              <w:t>FFM Research Technologies Analytics Biotransformation</w:t>
            </w:r>
          </w:p>
        </w:tc>
        <w:tc>
          <w:tcPr>
            <w:tcW w:w="360" w:type="dxa"/>
            <w:shd w:val="clear" w:color="auto" w:fill="auto"/>
          </w:tcPr>
          <w:p>
            <w:r>
              <w:t>FFM Research Technologies Analytics Biotransformation</w:t>
            </w:r>
          </w:p>
        </w:tc>
        <w:tc>
          <w:tcPr>
            <w:tcW w:w="360" w:type="dxa"/>
            <w:shd w:val="clear" w:color="auto" w:fill="auto"/>
          </w:tcPr>
          <w:p>
            <w:r>
              <w:t>FFM Research Technologies Analytics Biotransformation</w:t>
            </w:r>
          </w:p>
        </w:tc>
        <w:tc>
          <w:tcPr>
            <w:tcW w:w="360" w:type="dxa"/>
            <w:shd w:val="clear" w:color="auto" w:fill="auto"/>
          </w:tcPr>
          <w:p>
            <w:r>
              <w:t>TAB</w:t>
            </w:r>
          </w:p>
        </w:tc>
        <w:tc>
          <w:tcPr>
            <w:tcW w:w="360" w:type="dxa"/>
            <w:shd w:val="clear" w:color="auto" w:fill="auto"/>
          </w:tcPr>
          <w:p>
            <w:r>
              <w:t>tab</w:t>
            </w:r>
          </w:p>
        </w:tc>
        <w:tc>
          <w:tcPr>
            <w:tcW w:w="360" w:type="dxa"/>
            <w:shd w:val="clear" w:color="auto" w:fill="auto"/>
          </w:tcPr>
          <w:p>
            <w:r>
              <w:t>NCFH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w:t>
            </w:r>
          </w:p>
        </w:tc>
        <w:tc>
          <w:tcPr>
            <w:tcW w:w="360" w:type="dxa"/>
            <w:shd w:val="clear" w:color="auto" w:fill="auto"/>
          </w:tcPr>
          <w:p>
            <w:r>
              <w:t>45959</w:t>
            </w:r>
          </w:p>
        </w:tc>
        <w:tc>
          <w:tcPr>
            <w:tcW w:w="360" w:type="dxa"/>
            <w:shd w:val="clear" w:color="auto" w:fill="auto"/>
          </w:tcPr>
          <w:p>
            <w:r>
              <w:t>TEST-EN Project</w:t>
            </w:r>
          </w:p>
        </w:tc>
        <w:tc>
          <w:tcPr>
            <w:tcW w:w="360" w:type="dxa"/>
            <w:shd w:val="clear" w:color="auto" w:fill="auto"/>
          </w:tcPr>
          <w:p>
            <w:r>
              <w:t>TEST-EN Project</w:t>
            </w:r>
          </w:p>
        </w:tc>
        <w:tc>
          <w:tcPr>
            <w:tcW w:w="360" w:type="dxa"/>
            <w:shd w:val="clear" w:color="auto" w:fill="auto"/>
          </w:tcPr>
          <w:p>
            <w:r>
              <w:t>TEST-EN Project</w:t>
            </w:r>
          </w:p>
        </w:tc>
        <w:tc>
          <w:tcPr>
            <w:tcW w:w="360" w:type="dxa"/>
            <w:shd w:val="clear" w:color="auto" w:fill="auto"/>
          </w:tcPr>
          <w:p>
            <w:r>
              <w:t>EN-P10000</w:t>
            </w:r>
          </w:p>
        </w:tc>
        <w:tc>
          <w:tcPr>
            <w:tcW w:w="360" w:type="dxa"/>
            <w:shd w:val="clear" w:color="auto" w:fill="auto"/>
          </w:tcPr>
          <w:p>
            <w:r>
              <w:t>en_p10000</w:t>
            </w:r>
          </w:p>
        </w:tc>
        <w:tc>
          <w:tcPr>
            <w:tcW w:w="360" w:type="dxa"/>
            <w:shd w:val="clear" w:color="auto" w:fill="auto"/>
          </w:tcPr>
          <w:p>
            <w:r>
              <w:t>CJJ2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42319</w:t>
            </w:r>
          </w:p>
        </w:tc>
        <w:tc>
          <w:tcPr>
            <w:tcW w:w="360" w:type="dxa"/>
            <w:shd w:val="clear" w:color="auto" w:fill="auto"/>
          </w:tcPr>
          <w:p>
            <w:r>
              <w:t>BLF Supply Chain</w:t>
            </w:r>
          </w:p>
        </w:tc>
        <w:tc>
          <w:tcPr>
            <w:tcW w:w="360" w:type="dxa"/>
            <w:shd w:val="clear" w:color="auto" w:fill="auto"/>
          </w:tcPr>
          <w:p>
            <w:r>
              <w:t>BLF Supply Chain</w:t>
            </w:r>
          </w:p>
        </w:tc>
        <w:tc>
          <w:tcPr>
            <w:tcW w:w="360" w:type="dxa"/>
            <w:shd w:val="clear" w:color="auto" w:fill="auto"/>
          </w:tcPr>
          <w:p>
            <w:r>
              <w:t>BLF Supply Chain</w:t>
            </w:r>
          </w:p>
        </w:tc>
        <w:tc>
          <w:tcPr>
            <w:tcW w:w="360" w:type="dxa"/>
            <w:shd w:val="clear" w:color="auto" w:fill="auto"/>
          </w:tcPr>
          <w:p>
            <w:r>
              <w:t>SUPC</w:t>
            </w:r>
          </w:p>
        </w:tc>
        <w:tc>
          <w:tcPr>
            <w:tcW w:w="360" w:type="dxa"/>
            <w:shd w:val="clear" w:color="auto" w:fill="auto"/>
          </w:tcPr>
          <w:p>
            <w:r>
              <w:t>supc</w:t>
            </w:r>
          </w:p>
        </w:tc>
        <w:tc>
          <w:tcPr>
            <w:tcW w:w="360" w:type="dxa"/>
            <w:shd w:val="clear" w:color="auto" w:fill="auto"/>
          </w:tcPr>
          <w:p>
            <w:r>
              <w:t>MW22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45444</w:t>
            </w:r>
          </w:p>
        </w:tc>
        <w:tc>
          <w:tcPr>
            <w:tcW w:w="360" w:type="dxa"/>
            <w:shd w:val="clear" w:color="auto" w:fill="auto"/>
          </w:tcPr>
          <w:p>
            <w:r>
              <w:t>DOR Plant-FL (Proj - 0098)</w:t>
            </w:r>
          </w:p>
        </w:tc>
        <w:tc>
          <w:tcPr>
            <w:tcW w:w="360" w:type="dxa"/>
            <w:shd w:val="clear" w:color="auto" w:fill="auto"/>
          </w:tcPr>
          <w:p>
            <w:r>
              <w:t>DOR Plant-FL (Proj - 0098)</w:t>
            </w:r>
          </w:p>
        </w:tc>
        <w:tc>
          <w:tcPr>
            <w:tcW w:w="360" w:type="dxa"/>
            <w:shd w:val="clear" w:color="auto" w:fill="auto"/>
          </w:tcPr>
          <w:p>
            <w:r>
              <w:t>DOR Plant-FL (Proj - 0098)</w:t>
            </w:r>
          </w:p>
        </w:tc>
        <w:tc>
          <w:tcPr>
            <w:tcW w:w="360" w:type="dxa"/>
            <w:shd w:val="clear" w:color="auto" w:fill="auto"/>
          </w:tcPr>
          <w:p>
            <w:r>
              <w:t>P10098</w:t>
            </w:r>
          </w:p>
        </w:tc>
        <w:tc>
          <w:tcPr>
            <w:tcW w:w="360" w:type="dxa"/>
            <w:shd w:val="clear" w:color="auto" w:fill="auto"/>
          </w:tcPr>
          <w:p>
            <w:r>
              <w:t>p10098</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49335</w:t>
            </w:r>
          </w:p>
        </w:tc>
        <w:tc>
          <w:tcPr>
            <w:tcW w:w="360" w:type="dxa"/>
            <w:shd w:val="clear" w:color="auto" w:fill="auto"/>
          </w:tcPr>
          <w:p>
            <w:r>
              <w:t>DOR Plant-FL (Proj - 0119)</w:t>
            </w:r>
          </w:p>
        </w:tc>
        <w:tc>
          <w:tcPr>
            <w:tcW w:w="360" w:type="dxa"/>
            <w:shd w:val="clear" w:color="auto" w:fill="auto"/>
          </w:tcPr>
          <w:p>
            <w:r>
              <w:t>DOR Plant-FL (Proj - 0119)</w:t>
            </w:r>
          </w:p>
        </w:tc>
        <w:tc>
          <w:tcPr>
            <w:tcW w:w="360" w:type="dxa"/>
            <w:shd w:val="clear" w:color="auto" w:fill="auto"/>
          </w:tcPr>
          <w:p>
            <w:r>
              <w:t>DOR Plant-FL (Proj - 0119)</w:t>
            </w:r>
          </w:p>
        </w:tc>
        <w:tc>
          <w:tcPr>
            <w:tcW w:w="360" w:type="dxa"/>
            <w:shd w:val="clear" w:color="auto" w:fill="auto"/>
          </w:tcPr>
          <w:p>
            <w:r>
              <w:t>P20004</w:t>
            </w:r>
          </w:p>
        </w:tc>
        <w:tc>
          <w:tcPr>
            <w:tcW w:w="360" w:type="dxa"/>
            <w:shd w:val="clear" w:color="auto" w:fill="auto"/>
          </w:tcPr>
          <w:p>
            <w:r>
              <w:t>p20004</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44289</w:t>
            </w:r>
          </w:p>
        </w:tc>
        <w:tc>
          <w:tcPr>
            <w:tcW w:w="360" w:type="dxa"/>
            <w:shd w:val="clear" w:color="auto" w:fill="auto"/>
          </w:tcPr>
          <w:p>
            <w:r>
              <w:t>DOR Plant-MZT (Proj - 0080)</w:t>
            </w:r>
          </w:p>
        </w:tc>
        <w:tc>
          <w:tcPr>
            <w:tcW w:w="360" w:type="dxa"/>
            <w:shd w:val="clear" w:color="auto" w:fill="auto"/>
          </w:tcPr>
          <w:p>
            <w:r>
              <w:t>DOR Plant-MZT (Proj - 0080)</w:t>
            </w:r>
          </w:p>
        </w:tc>
        <w:tc>
          <w:tcPr>
            <w:tcW w:w="360" w:type="dxa"/>
            <w:shd w:val="clear" w:color="auto" w:fill="auto"/>
          </w:tcPr>
          <w:p>
            <w:r>
              <w:t>DOR Plant-MZT (Proj - 0080)</w:t>
            </w:r>
          </w:p>
        </w:tc>
        <w:tc>
          <w:tcPr>
            <w:tcW w:w="360" w:type="dxa"/>
            <w:shd w:val="clear" w:color="auto" w:fill="auto"/>
          </w:tcPr>
          <w:p>
            <w:r>
              <w:t>P10080</w:t>
            </w:r>
          </w:p>
        </w:tc>
        <w:tc>
          <w:tcPr>
            <w:tcW w:w="360" w:type="dxa"/>
            <w:shd w:val="clear" w:color="auto" w:fill="auto"/>
          </w:tcPr>
          <w:p>
            <w:r>
              <w:t>p10080</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44288</w:t>
            </w:r>
          </w:p>
        </w:tc>
        <w:tc>
          <w:tcPr>
            <w:tcW w:w="360" w:type="dxa"/>
            <w:shd w:val="clear" w:color="auto" w:fill="auto"/>
          </w:tcPr>
          <w:p>
            <w:r>
              <w:t>DOR Plant-CI (Proj - 0078)</w:t>
            </w:r>
          </w:p>
        </w:tc>
        <w:tc>
          <w:tcPr>
            <w:tcW w:w="360" w:type="dxa"/>
            <w:shd w:val="clear" w:color="auto" w:fill="auto"/>
          </w:tcPr>
          <w:p>
            <w:r>
              <w:t>DOR Plant-CI (Proj - 0078)</w:t>
            </w:r>
          </w:p>
        </w:tc>
        <w:tc>
          <w:tcPr>
            <w:tcW w:w="360" w:type="dxa"/>
            <w:shd w:val="clear" w:color="auto" w:fill="auto"/>
          </w:tcPr>
          <w:p>
            <w:r>
              <w:t>DOR Plant-CI (Proj - 0078)</w:t>
            </w:r>
          </w:p>
        </w:tc>
        <w:tc>
          <w:tcPr>
            <w:tcW w:w="360" w:type="dxa"/>
            <w:shd w:val="clear" w:color="auto" w:fill="auto"/>
          </w:tcPr>
          <w:p>
            <w:r>
              <w:t>P10078</w:t>
            </w:r>
          </w:p>
        </w:tc>
        <w:tc>
          <w:tcPr>
            <w:tcW w:w="360" w:type="dxa"/>
            <w:shd w:val="clear" w:color="auto" w:fill="auto"/>
          </w:tcPr>
          <w:p>
            <w:r>
              <w:t>p10078</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44287</w:t>
            </w:r>
          </w:p>
        </w:tc>
        <w:tc>
          <w:tcPr>
            <w:tcW w:w="360" w:type="dxa"/>
            <w:shd w:val="clear" w:color="auto" w:fill="auto"/>
          </w:tcPr>
          <w:p>
            <w:r>
              <w:t>DOR Plant-HB (Proj - 0076)</w:t>
            </w:r>
          </w:p>
        </w:tc>
        <w:tc>
          <w:tcPr>
            <w:tcW w:w="360" w:type="dxa"/>
            <w:shd w:val="clear" w:color="auto" w:fill="auto"/>
          </w:tcPr>
          <w:p>
            <w:r>
              <w:t>DOR Plant-HB (Proj - 0076)</w:t>
            </w:r>
          </w:p>
        </w:tc>
        <w:tc>
          <w:tcPr>
            <w:tcW w:w="360" w:type="dxa"/>
            <w:shd w:val="clear" w:color="auto" w:fill="auto"/>
          </w:tcPr>
          <w:p>
            <w:r>
              <w:t>DOR Plant-HB (Proj - 0076)</w:t>
            </w:r>
          </w:p>
        </w:tc>
        <w:tc>
          <w:tcPr>
            <w:tcW w:w="360" w:type="dxa"/>
            <w:shd w:val="clear" w:color="auto" w:fill="auto"/>
          </w:tcPr>
          <w:p>
            <w:r>
              <w:t>P10076</w:t>
            </w:r>
          </w:p>
        </w:tc>
        <w:tc>
          <w:tcPr>
            <w:tcW w:w="360" w:type="dxa"/>
            <w:shd w:val="clear" w:color="auto" w:fill="auto"/>
          </w:tcPr>
          <w:p>
            <w:r>
              <w:t>p10076</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44286</w:t>
            </w:r>
          </w:p>
        </w:tc>
        <w:tc>
          <w:tcPr>
            <w:tcW w:w="360" w:type="dxa"/>
            <w:shd w:val="clear" w:color="auto" w:fill="auto"/>
          </w:tcPr>
          <w:p>
            <w:r>
              <w:t>DOR Plant-CI (Proj - 0074)</w:t>
            </w:r>
          </w:p>
        </w:tc>
        <w:tc>
          <w:tcPr>
            <w:tcW w:w="360" w:type="dxa"/>
            <w:shd w:val="clear" w:color="auto" w:fill="auto"/>
          </w:tcPr>
          <w:p>
            <w:r>
              <w:t>DOR Plant-CI (Proj - 0074)</w:t>
            </w:r>
          </w:p>
        </w:tc>
        <w:tc>
          <w:tcPr>
            <w:tcW w:w="360" w:type="dxa"/>
            <w:shd w:val="clear" w:color="auto" w:fill="auto"/>
          </w:tcPr>
          <w:p>
            <w:r>
              <w:t>DOR Plant-CI (Proj - 0074)</w:t>
            </w:r>
          </w:p>
        </w:tc>
        <w:tc>
          <w:tcPr>
            <w:tcW w:w="360" w:type="dxa"/>
            <w:shd w:val="clear" w:color="auto" w:fill="auto"/>
          </w:tcPr>
          <w:p>
            <w:r>
              <w:t>P10074</w:t>
            </w:r>
          </w:p>
        </w:tc>
        <w:tc>
          <w:tcPr>
            <w:tcW w:w="360" w:type="dxa"/>
            <w:shd w:val="clear" w:color="auto" w:fill="auto"/>
          </w:tcPr>
          <w:p>
            <w:r>
              <w:t>p10074</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48304</w:t>
            </w:r>
          </w:p>
        </w:tc>
        <w:tc>
          <w:tcPr>
            <w:tcW w:w="360" w:type="dxa"/>
            <w:shd w:val="clear" w:color="auto" w:fill="auto"/>
          </w:tcPr>
          <w:p>
            <w:r>
              <w:t>Master project</w:t>
            </w:r>
          </w:p>
        </w:tc>
        <w:tc>
          <w:tcPr>
            <w:tcW w:w="360" w:type="dxa"/>
            <w:shd w:val="clear" w:color="auto" w:fill="auto"/>
          </w:tcPr>
          <w:p>
            <w:r>
              <w:t>Master project</w:t>
            </w:r>
          </w:p>
        </w:tc>
        <w:tc>
          <w:tcPr>
            <w:tcW w:w="360" w:type="dxa"/>
            <w:shd w:val="clear" w:color="auto" w:fill="auto"/>
          </w:tcPr>
          <w:p>
            <w:r>
              <w:t>Master project</w:t>
            </w:r>
          </w:p>
        </w:tc>
        <w:tc>
          <w:tcPr>
            <w:tcW w:w="360" w:type="dxa"/>
            <w:shd w:val="clear" w:color="auto" w:fill="auto"/>
          </w:tcPr>
          <w:p>
            <w:r>
              <w:t>P20002</w:t>
            </w:r>
          </w:p>
        </w:tc>
        <w:tc>
          <w:tcPr>
            <w:tcW w:w="360" w:type="dxa"/>
            <w:shd w:val="clear" w:color="auto" w:fill="auto"/>
          </w:tcPr>
          <w:p>
            <w:r>
              <w:t>p20002</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23819</w:t>
            </w:r>
          </w:p>
        </w:tc>
        <w:tc>
          <w:tcPr>
            <w:tcW w:w="360" w:type="dxa"/>
            <w:shd w:val="clear" w:color="auto" w:fill="auto"/>
          </w:tcPr>
          <w:p>
            <w:r>
              <w:t>MTT Logistics</w:t>
            </w:r>
          </w:p>
        </w:tc>
        <w:tc>
          <w:tcPr>
            <w:tcW w:w="360" w:type="dxa"/>
            <w:shd w:val="clear" w:color="auto" w:fill="auto"/>
          </w:tcPr>
          <w:p>
            <w:r>
              <w:t>MTT Logistics</w:t>
            </w:r>
          </w:p>
        </w:tc>
        <w:tc>
          <w:tcPr>
            <w:tcW w:w="360" w:type="dxa"/>
            <w:shd w:val="clear" w:color="auto" w:fill="auto"/>
          </w:tcPr>
          <w:p>
            <w:r>
              <w:t>MTT Logistics</w:t>
            </w:r>
          </w:p>
        </w:tc>
        <w:tc>
          <w:tcPr>
            <w:tcW w:w="360" w:type="dxa"/>
            <w:shd w:val="clear" w:color="auto" w:fill="auto"/>
          </w:tcPr>
          <w:p>
            <w:r>
              <w:t>LOG</w:t>
            </w:r>
          </w:p>
        </w:tc>
        <w:tc>
          <w:tcPr>
            <w:tcW w:w="360" w:type="dxa"/>
            <w:shd w:val="clear" w:color="auto" w:fill="auto"/>
          </w:tcPr>
          <w:p>
            <w:r>
              <w:t>log</w:t>
            </w:r>
          </w:p>
        </w:tc>
        <w:tc>
          <w:tcPr>
            <w:tcW w:w="360" w:type="dxa"/>
            <w:shd w:val="clear" w:color="auto" w:fill="auto"/>
          </w:tcPr>
          <w:p>
            <w:r>
              <w:t>NCM1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43051</w:t>
            </w:r>
          </w:p>
        </w:tc>
        <w:tc>
          <w:tcPr>
            <w:tcW w:w="360" w:type="dxa"/>
            <w:shd w:val="clear" w:color="auto" w:fill="auto"/>
          </w:tcPr>
          <w:p>
            <w:r>
              <w:t>DOR Plant-E (Proj - 0068)</w:t>
            </w:r>
          </w:p>
        </w:tc>
        <w:tc>
          <w:tcPr>
            <w:tcW w:w="360" w:type="dxa"/>
            <w:shd w:val="clear" w:color="auto" w:fill="auto"/>
          </w:tcPr>
          <w:p>
            <w:r>
              <w:t>DOR Plant-E (Proj - 0068)</w:t>
            </w:r>
          </w:p>
        </w:tc>
        <w:tc>
          <w:tcPr>
            <w:tcW w:w="360" w:type="dxa"/>
            <w:shd w:val="clear" w:color="auto" w:fill="auto"/>
          </w:tcPr>
          <w:p>
            <w:r>
              <w:t>DOR Plant-E (Proj - 0068)</w:t>
            </w:r>
          </w:p>
        </w:tc>
        <w:tc>
          <w:tcPr>
            <w:tcW w:w="360" w:type="dxa"/>
            <w:shd w:val="clear" w:color="auto" w:fill="auto"/>
          </w:tcPr>
          <w:p>
            <w:r>
              <w:t>P10068</w:t>
            </w:r>
          </w:p>
        </w:tc>
        <w:tc>
          <w:tcPr>
            <w:tcW w:w="360" w:type="dxa"/>
            <w:shd w:val="clear" w:color="auto" w:fill="auto"/>
          </w:tcPr>
          <w:p>
            <w:r>
              <w:t>p10068</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43300</w:t>
            </w:r>
          </w:p>
        </w:tc>
        <w:tc>
          <w:tcPr>
            <w:tcW w:w="360" w:type="dxa"/>
            <w:shd w:val="clear" w:color="auto" w:fill="auto"/>
          </w:tcPr>
          <w:p>
            <w:r>
              <w:t>NGL Production</w:t>
            </w:r>
          </w:p>
        </w:tc>
        <w:tc>
          <w:tcPr>
            <w:tcW w:w="360" w:type="dxa"/>
            <w:shd w:val="clear" w:color="auto" w:fill="auto"/>
          </w:tcPr>
          <w:p>
            <w:r>
              <w:t>NGL Production</w:t>
            </w:r>
          </w:p>
        </w:tc>
        <w:tc>
          <w:tcPr>
            <w:tcW w:w="360" w:type="dxa"/>
            <w:shd w:val="clear" w:color="auto" w:fill="auto"/>
          </w:tcPr>
          <w:p>
            <w:r>
              <w:t>NGL Production</w:t>
            </w:r>
          </w:p>
        </w:tc>
        <w:tc>
          <w:tcPr>
            <w:tcW w:w="360" w:type="dxa"/>
            <w:shd w:val="clear" w:color="auto" w:fill="auto"/>
          </w:tcPr>
          <w:p>
            <w:r>
              <w:t>PROD</w:t>
            </w:r>
          </w:p>
        </w:tc>
        <w:tc>
          <w:tcPr>
            <w:tcW w:w="360" w:type="dxa"/>
            <w:shd w:val="clear" w:color="auto" w:fill="auto"/>
          </w:tcPr>
          <w:p>
            <w:r>
              <w:t>prod</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43301</w:t>
            </w:r>
          </w:p>
        </w:tc>
        <w:tc>
          <w:tcPr>
            <w:tcW w:w="360" w:type="dxa"/>
            <w:shd w:val="clear" w:color="auto" w:fill="auto"/>
          </w:tcPr>
          <w:p>
            <w:r>
              <w:t>NGL Laboratory</w:t>
            </w:r>
          </w:p>
        </w:tc>
        <w:tc>
          <w:tcPr>
            <w:tcW w:w="360" w:type="dxa"/>
            <w:shd w:val="clear" w:color="auto" w:fill="auto"/>
          </w:tcPr>
          <w:p>
            <w:r>
              <w:t>NGL Laboratory</w:t>
            </w:r>
          </w:p>
        </w:tc>
        <w:tc>
          <w:tcPr>
            <w:tcW w:w="360" w:type="dxa"/>
            <w:shd w:val="clear" w:color="auto" w:fill="auto"/>
          </w:tcPr>
          <w:p>
            <w:r>
              <w:t>NGL Laboratory</w:t>
            </w:r>
          </w:p>
        </w:tc>
        <w:tc>
          <w:tcPr>
            <w:tcW w:w="360" w:type="dxa"/>
            <w:shd w:val="clear" w:color="auto" w:fill="auto"/>
          </w:tcPr>
          <w:p>
            <w:r>
              <w:t>LAB</w:t>
            </w:r>
          </w:p>
        </w:tc>
        <w:tc>
          <w:tcPr>
            <w:tcW w:w="360" w:type="dxa"/>
            <w:shd w:val="clear" w:color="auto" w:fill="auto"/>
          </w:tcPr>
          <w:p>
            <w:r>
              <w:t>lab</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43302</w:t>
            </w:r>
          </w:p>
        </w:tc>
        <w:tc>
          <w:tcPr>
            <w:tcW w:w="360" w:type="dxa"/>
            <w:shd w:val="clear" w:color="auto" w:fill="auto"/>
          </w:tcPr>
          <w:p>
            <w:r>
              <w:t>NGL Supply Chain</w:t>
            </w:r>
          </w:p>
        </w:tc>
        <w:tc>
          <w:tcPr>
            <w:tcW w:w="360" w:type="dxa"/>
            <w:shd w:val="clear" w:color="auto" w:fill="auto"/>
          </w:tcPr>
          <w:p>
            <w:r>
              <w:t>NGL Supply Chain</w:t>
            </w:r>
          </w:p>
        </w:tc>
        <w:tc>
          <w:tcPr>
            <w:tcW w:w="360" w:type="dxa"/>
            <w:shd w:val="clear" w:color="auto" w:fill="auto"/>
          </w:tcPr>
          <w:p>
            <w:r>
              <w:t>NGL Supply Chain</w:t>
            </w:r>
          </w:p>
        </w:tc>
        <w:tc>
          <w:tcPr>
            <w:tcW w:w="360" w:type="dxa"/>
            <w:shd w:val="clear" w:color="auto" w:fill="auto"/>
          </w:tcPr>
          <w:p>
            <w:r>
              <w:t>SC</w:t>
            </w:r>
          </w:p>
        </w:tc>
        <w:tc>
          <w:tcPr>
            <w:tcW w:w="360" w:type="dxa"/>
            <w:shd w:val="clear" w:color="auto" w:fill="auto"/>
          </w:tcPr>
          <w:p>
            <w:r>
              <w:t>sc</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50083</w:t>
            </w:r>
          </w:p>
        </w:tc>
        <w:tc>
          <w:tcPr>
            <w:tcW w:w="360" w:type="dxa"/>
            <w:shd w:val="clear" w:color="auto" w:fill="auto"/>
          </w:tcPr>
          <w:p>
            <w:r>
              <w:t>GLA Plant25</w:t>
            </w:r>
          </w:p>
        </w:tc>
        <w:tc>
          <w:tcPr>
            <w:tcW w:w="360" w:type="dxa"/>
            <w:shd w:val="clear" w:color="auto" w:fill="auto"/>
          </w:tcPr>
          <w:p>
            <w:r>
              <w:t>GLA Plant25</w:t>
            </w:r>
          </w:p>
        </w:tc>
        <w:tc>
          <w:tcPr>
            <w:tcW w:w="360" w:type="dxa"/>
            <w:shd w:val="clear" w:color="auto" w:fill="auto"/>
          </w:tcPr>
          <w:p>
            <w:r>
              <w:t>GLA Plant25</w:t>
            </w:r>
          </w:p>
        </w:tc>
        <w:tc>
          <w:tcPr>
            <w:tcW w:w="360" w:type="dxa"/>
            <w:shd w:val="clear" w:color="auto" w:fill="auto"/>
          </w:tcPr>
          <w:p>
            <w:r>
              <w:t>P25</w:t>
            </w:r>
          </w:p>
        </w:tc>
        <w:tc>
          <w:tcPr>
            <w:tcW w:w="360" w:type="dxa"/>
            <w:shd w:val="clear" w:color="auto" w:fill="auto"/>
          </w:tcPr>
          <w:p>
            <w:r>
              <w:t>p25</w:t>
            </w:r>
          </w:p>
        </w:tc>
        <w:tc>
          <w:tcPr>
            <w:tcW w:w="360" w:type="dxa"/>
            <w:shd w:val="clear" w:color="auto" w:fill="auto"/>
          </w:tcPr>
          <w:p>
            <w:r>
              <w:t>s-p25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14958</w:t>
            </w:r>
          </w:p>
        </w:tc>
        <w:tc>
          <w:tcPr>
            <w:tcW w:w="360" w:type="dxa"/>
            <w:shd w:val="clear" w:color="auto" w:fill="auto"/>
          </w:tcPr>
          <w:p>
            <w:r>
              <w:t>KNP Laboratory</w:t>
            </w:r>
          </w:p>
        </w:tc>
        <w:tc>
          <w:tcPr>
            <w:tcW w:w="360" w:type="dxa"/>
            <w:shd w:val="clear" w:color="auto" w:fill="auto"/>
          </w:tcPr>
          <w:p>
            <w:r>
              <w:t>KNP Laboratory</w:t>
            </w:r>
          </w:p>
        </w:tc>
        <w:tc>
          <w:tcPr>
            <w:tcW w:w="360" w:type="dxa"/>
            <w:shd w:val="clear" w:color="auto" w:fill="auto"/>
          </w:tcPr>
          <w:p>
            <w:r>
              <w:t>KNP Laboratory</w:t>
            </w:r>
          </w:p>
        </w:tc>
        <w:tc>
          <w:tcPr>
            <w:tcW w:w="360" w:type="dxa"/>
            <w:shd w:val="clear" w:color="auto" w:fill="auto"/>
          </w:tcPr>
          <w:p>
            <w:r>
              <w:t>LAB</w:t>
            </w:r>
          </w:p>
        </w:tc>
        <w:tc>
          <w:tcPr>
            <w:tcW w:w="360" w:type="dxa"/>
            <w:shd w:val="clear" w:color="auto" w:fill="auto"/>
          </w:tcPr>
          <w:p>
            <w:r>
              <w:t>lab</w:t>
            </w:r>
          </w:p>
        </w:tc>
        <w:tc>
          <w:tcPr>
            <w:tcW w:w="360" w:type="dxa"/>
            <w:shd w:val="clear" w:color="auto" w:fill="auto"/>
          </w:tcPr>
          <w:p>
            <w:r>
              <w:t>NCKN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50081</w:t>
            </w:r>
          </w:p>
        </w:tc>
        <w:tc>
          <w:tcPr>
            <w:tcW w:w="360" w:type="dxa"/>
            <w:shd w:val="clear" w:color="auto" w:fill="auto"/>
          </w:tcPr>
          <w:p>
            <w:r>
              <w:t>DUB Plant1</w:t>
            </w:r>
          </w:p>
        </w:tc>
        <w:tc>
          <w:tcPr>
            <w:tcW w:w="360" w:type="dxa"/>
            <w:shd w:val="clear" w:color="auto" w:fill="auto"/>
          </w:tcPr>
          <w:p>
            <w:r>
              <w:t>DUB Plant1</w:t>
            </w:r>
          </w:p>
        </w:tc>
        <w:tc>
          <w:tcPr>
            <w:tcW w:w="360" w:type="dxa"/>
            <w:shd w:val="clear" w:color="auto" w:fill="auto"/>
          </w:tcPr>
          <w:p>
            <w:r>
              <w:t>DUB Plant1</w:t>
            </w:r>
          </w:p>
        </w:tc>
        <w:tc>
          <w:tcPr>
            <w:tcW w:w="360" w:type="dxa"/>
            <w:shd w:val="clear" w:color="auto" w:fill="auto"/>
          </w:tcPr>
          <w:p>
            <w:r>
              <w:t>PL1</w:t>
            </w:r>
          </w:p>
        </w:tc>
        <w:tc>
          <w:tcPr>
            <w:tcW w:w="360" w:type="dxa"/>
            <w:shd w:val="clear" w:color="auto" w:fill="auto"/>
          </w:tcPr>
          <w:p>
            <w:r>
              <w:t>pl1</w:t>
            </w:r>
          </w:p>
        </w:tc>
        <w:tc>
          <w:tcPr>
            <w:tcW w:w="360" w:type="dxa"/>
            <w:shd w:val="clear" w:color="auto" w:fill="auto"/>
          </w:tcPr>
          <w:p>
            <w:r>
              <w:t>SAP_DUB_PL1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w:t>
            </w:r>
          </w:p>
        </w:tc>
        <w:tc>
          <w:tcPr>
            <w:tcW w:w="360" w:type="dxa"/>
            <w:shd w:val="clear" w:color="auto" w:fill="auto"/>
          </w:tcPr>
          <w:p>
            <w:r>
              <w:t>45439</w:t>
            </w:r>
          </w:p>
        </w:tc>
        <w:tc>
          <w:tcPr>
            <w:tcW w:w="360" w:type="dxa"/>
            <w:shd w:val="clear" w:color="auto" w:fill="auto"/>
          </w:tcPr>
          <w:p>
            <w:r>
              <w:t>=== Can be used ===</w:t>
            </w:r>
          </w:p>
        </w:tc>
        <w:tc>
          <w:tcPr>
            <w:tcW w:w="360" w:type="dxa"/>
            <w:shd w:val="clear" w:color="auto" w:fill="auto"/>
          </w:tcPr>
          <w:p>
            <w:r>
              <w:t>=== Can be used ===</w:t>
            </w:r>
          </w:p>
        </w:tc>
        <w:tc>
          <w:tcPr>
            <w:tcW w:w="360" w:type="dxa"/>
            <w:shd w:val="clear" w:color="auto" w:fill="auto"/>
          </w:tcPr>
          <w:p>
            <w:r>
              <w:t>=== Can be used ===</w:t>
            </w:r>
          </w:p>
        </w:tc>
        <w:tc>
          <w:tcPr>
            <w:tcW w:w="360" w:type="dxa"/>
            <w:shd w:val="clear" w:color="auto" w:fill="auto"/>
          </w:tcPr>
          <w:p>
            <w:r>
              <w:t>000</w:t>
            </w:r>
          </w:p>
        </w:tc>
        <w:tc>
          <w:tcPr>
            <w:tcW w:w="360" w:type="dxa"/>
            <w:shd w:val="clear" w:color="auto" w:fill="auto"/>
          </w:tcPr>
          <w:p>
            <w:r>
              <w:t>000</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45838</w:t>
            </w:r>
          </w:p>
        </w:tc>
        <w:tc>
          <w:tcPr>
            <w:tcW w:w="360" w:type="dxa"/>
            <w:shd w:val="clear" w:color="auto" w:fill="auto"/>
          </w:tcPr>
          <w:p>
            <w:r>
              <w:t>DOR Plant-MZT (Proj - 0103)</w:t>
            </w:r>
          </w:p>
        </w:tc>
        <w:tc>
          <w:tcPr>
            <w:tcW w:w="360" w:type="dxa"/>
            <w:shd w:val="clear" w:color="auto" w:fill="auto"/>
          </w:tcPr>
          <w:p>
            <w:r>
              <w:t>DOR Plant-MZT (Proj - 0103)</w:t>
            </w:r>
          </w:p>
        </w:tc>
        <w:tc>
          <w:tcPr>
            <w:tcW w:w="360" w:type="dxa"/>
            <w:shd w:val="clear" w:color="auto" w:fill="auto"/>
          </w:tcPr>
          <w:p>
            <w:r>
              <w:t>DOR Plant-MZT (Proj - 0103)</w:t>
            </w:r>
          </w:p>
        </w:tc>
        <w:tc>
          <w:tcPr>
            <w:tcW w:w="360" w:type="dxa"/>
            <w:shd w:val="clear" w:color="auto" w:fill="auto"/>
          </w:tcPr>
          <w:p>
            <w:r>
              <w:t>P10103</w:t>
            </w:r>
          </w:p>
        </w:tc>
        <w:tc>
          <w:tcPr>
            <w:tcW w:w="360" w:type="dxa"/>
            <w:shd w:val="clear" w:color="auto" w:fill="auto"/>
          </w:tcPr>
          <w:p>
            <w:r>
              <w:t>p10103</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48674</w:t>
            </w:r>
          </w:p>
        </w:tc>
        <w:tc>
          <w:tcPr>
            <w:tcW w:w="360" w:type="dxa"/>
            <w:shd w:val="clear" w:color="auto" w:fill="auto"/>
          </w:tcPr>
          <w:p>
            <w:r>
              <w:t>KNP Plant-PSM5</w:t>
            </w:r>
          </w:p>
        </w:tc>
        <w:tc>
          <w:tcPr>
            <w:tcW w:w="360" w:type="dxa"/>
            <w:shd w:val="clear" w:color="auto" w:fill="auto"/>
          </w:tcPr>
          <w:p>
            <w:r>
              <w:t>KNP Plant-PSM5</w:t>
            </w:r>
          </w:p>
        </w:tc>
        <w:tc>
          <w:tcPr>
            <w:tcW w:w="360" w:type="dxa"/>
            <w:shd w:val="clear" w:color="auto" w:fill="auto"/>
          </w:tcPr>
          <w:p>
            <w:r>
              <w:t>KNP Plant-PSM5</w:t>
            </w:r>
          </w:p>
        </w:tc>
        <w:tc>
          <w:tcPr>
            <w:tcW w:w="360" w:type="dxa"/>
            <w:shd w:val="clear" w:color="auto" w:fill="auto"/>
          </w:tcPr>
          <w:p>
            <w:r>
              <w:t>PSM5</w:t>
            </w:r>
          </w:p>
        </w:tc>
        <w:tc>
          <w:tcPr>
            <w:tcW w:w="360" w:type="dxa"/>
            <w:shd w:val="clear" w:color="auto" w:fill="auto"/>
          </w:tcPr>
          <w:p>
            <w:r>
              <w:t>psm5</w:t>
            </w:r>
          </w:p>
        </w:tc>
        <w:tc>
          <w:tcPr>
            <w:tcW w:w="360" w:type="dxa"/>
            <w:shd w:val="clear" w:color="auto" w:fill="auto"/>
          </w:tcPr>
          <w:p>
            <w:r>
              <w:t>NCKN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45836</w:t>
            </w:r>
          </w:p>
        </w:tc>
        <w:tc>
          <w:tcPr>
            <w:tcW w:w="360" w:type="dxa"/>
            <w:shd w:val="clear" w:color="auto" w:fill="auto"/>
          </w:tcPr>
          <w:p>
            <w:r>
              <w:t>DOR Plant-FU (Proj - 0101)</w:t>
            </w:r>
          </w:p>
        </w:tc>
        <w:tc>
          <w:tcPr>
            <w:tcW w:w="360" w:type="dxa"/>
            <w:shd w:val="clear" w:color="auto" w:fill="auto"/>
          </w:tcPr>
          <w:p>
            <w:r>
              <w:t>DOR Plant-FU (Proj - 0101)</w:t>
            </w:r>
          </w:p>
        </w:tc>
        <w:tc>
          <w:tcPr>
            <w:tcW w:w="360" w:type="dxa"/>
            <w:shd w:val="clear" w:color="auto" w:fill="auto"/>
          </w:tcPr>
          <w:p>
            <w:r>
              <w:t>DOR Plant-FU (Proj - 0101)</w:t>
            </w:r>
          </w:p>
        </w:tc>
        <w:tc>
          <w:tcPr>
            <w:tcW w:w="360" w:type="dxa"/>
            <w:shd w:val="clear" w:color="auto" w:fill="auto"/>
          </w:tcPr>
          <w:p>
            <w:r>
              <w:t>P10101</w:t>
            </w:r>
          </w:p>
        </w:tc>
        <w:tc>
          <w:tcPr>
            <w:tcW w:w="360" w:type="dxa"/>
            <w:shd w:val="clear" w:color="auto" w:fill="auto"/>
          </w:tcPr>
          <w:p>
            <w:r>
              <w:t>p10101</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45837</w:t>
            </w:r>
          </w:p>
        </w:tc>
        <w:tc>
          <w:tcPr>
            <w:tcW w:w="360" w:type="dxa"/>
            <w:shd w:val="clear" w:color="auto" w:fill="auto"/>
          </w:tcPr>
          <w:p>
            <w:r>
              <w:t>DOR Plant-MZT (Proj - 0102)</w:t>
            </w:r>
          </w:p>
        </w:tc>
        <w:tc>
          <w:tcPr>
            <w:tcW w:w="360" w:type="dxa"/>
            <w:shd w:val="clear" w:color="auto" w:fill="auto"/>
          </w:tcPr>
          <w:p>
            <w:r>
              <w:t>DOR Plant-MZT (Proj - 0102)</w:t>
            </w:r>
          </w:p>
        </w:tc>
        <w:tc>
          <w:tcPr>
            <w:tcW w:w="360" w:type="dxa"/>
            <w:shd w:val="clear" w:color="auto" w:fill="auto"/>
          </w:tcPr>
          <w:p>
            <w:r>
              <w:t>DOR Plant-MZT (Proj - 0102)</w:t>
            </w:r>
          </w:p>
        </w:tc>
        <w:tc>
          <w:tcPr>
            <w:tcW w:w="360" w:type="dxa"/>
            <w:shd w:val="clear" w:color="auto" w:fill="auto"/>
          </w:tcPr>
          <w:p>
            <w:r>
              <w:t>P10102</w:t>
            </w:r>
          </w:p>
        </w:tc>
        <w:tc>
          <w:tcPr>
            <w:tcW w:w="360" w:type="dxa"/>
            <w:shd w:val="clear" w:color="auto" w:fill="auto"/>
          </w:tcPr>
          <w:p>
            <w:r>
              <w:t>p10102</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50078</w:t>
            </w:r>
          </w:p>
        </w:tc>
        <w:tc>
          <w:tcPr>
            <w:tcW w:w="360" w:type="dxa"/>
            <w:shd w:val="clear" w:color="auto" w:fill="auto"/>
          </w:tcPr>
          <w:p>
            <w:r>
              <w:t>TRN West</w:t>
            </w:r>
          </w:p>
        </w:tc>
        <w:tc>
          <w:tcPr>
            <w:tcW w:w="360" w:type="dxa"/>
            <w:shd w:val="clear" w:color="auto" w:fill="auto"/>
          </w:tcPr>
          <w:p>
            <w:r>
              <w:t>TRN West</w:t>
            </w:r>
          </w:p>
        </w:tc>
        <w:tc>
          <w:tcPr>
            <w:tcW w:w="360" w:type="dxa"/>
            <w:shd w:val="clear" w:color="auto" w:fill="auto"/>
          </w:tcPr>
          <w:p>
            <w:r>
              <w:t>TRN West</w:t>
            </w:r>
          </w:p>
        </w:tc>
        <w:tc>
          <w:tcPr>
            <w:tcW w:w="360" w:type="dxa"/>
            <w:shd w:val="clear" w:color="auto" w:fill="auto"/>
          </w:tcPr>
          <w:p>
            <w:r>
              <w:t>WST</w:t>
            </w:r>
          </w:p>
        </w:tc>
        <w:tc>
          <w:tcPr>
            <w:tcW w:w="360" w:type="dxa"/>
            <w:shd w:val="clear" w:color="auto" w:fill="auto"/>
          </w:tcPr>
          <w:p>
            <w:r>
              <w:t>wst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45834</w:t>
            </w:r>
          </w:p>
        </w:tc>
        <w:tc>
          <w:tcPr>
            <w:tcW w:w="360" w:type="dxa"/>
            <w:shd w:val="clear" w:color="auto" w:fill="auto"/>
          </w:tcPr>
          <w:p>
            <w:r>
              <w:t>DOR Plant-FL (Proj - 0099)</w:t>
            </w:r>
          </w:p>
        </w:tc>
        <w:tc>
          <w:tcPr>
            <w:tcW w:w="360" w:type="dxa"/>
            <w:shd w:val="clear" w:color="auto" w:fill="auto"/>
          </w:tcPr>
          <w:p>
            <w:r>
              <w:t>DOR Plant-FL (Proj - 0099)</w:t>
            </w:r>
          </w:p>
        </w:tc>
        <w:tc>
          <w:tcPr>
            <w:tcW w:w="360" w:type="dxa"/>
            <w:shd w:val="clear" w:color="auto" w:fill="auto"/>
          </w:tcPr>
          <w:p>
            <w:r>
              <w:t>DOR Plant-FL (Proj - 0099)</w:t>
            </w:r>
          </w:p>
        </w:tc>
        <w:tc>
          <w:tcPr>
            <w:tcW w:w="360" w:type="dxa"/>
            <w:shd w:val="clear" w:color="auto" w:fill="auto"/>
          </w:tcPr>
          <w:p>
            <w:r>
              <w:t>P10099</w:t>
            </w:r>
          </w:p>
        </w:tc>
        <w:tc>
          <w:tcPr>
            <w:tcW w:w="360" w:type="dxa"/>
            <w:shd w:val="clear" w:color="auto" w:fill="auto"/>
          </w:tcPr>
          <w:p>
            <w:r>
              <w:t>p10099</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49193</w:t>
            </w:r>
          </w:p>
        </w:tc>
        <w:tc>
          <w:tcPr>
            <w:tcW w:w="360" w:type="dxa"/>
            <w:shd w:val="clear" w:color="auto" w:fill="auto"/>
          </w:tcPr>
          <w:p>
            <w:r>
              <w:t>DOR Plant-FU (Proj - 0117)</w:t>
            </w:r>
          </w:p>
        </w:tc>
        <w:tc>
          <w:tcPr>
            <w:tcW w:w="360" w:type="dxa"/>
            <w:shd w:val="clear" w:color="auto" w:fill="auto"/>
          </w:tcPr>
          <w:p>
            <w:r>
              <w:t>DOR Plant-FU (Proj - 0117)</w:t>
            </w:r>
          </w:p>
        </w:tc>
        <w:tc>
          <w:tcPr>
            <w:tcW w:w="360" w:type="dxa"/>
            <w:shd w:val="clear" w:color="auto" w:fill="auto"/>
          </w:tcPr>
          <w:p>
            <w:r>
              <w:t>DOR Plant-FU (Proj - 0117)</w:t>
            </w:r>
          </w:p>
        </w:tc>
        <w:tc>
          <w:tcPr>
            <w:tcW w:w="360" w:type="dxa"/>
            <w:shd w:val="clear" w:color="auto" w:fill="auto"/>
          </w:tcPr>
          <w:p>
            <w:r>
              <w:t>P20003</w:t>
            </w:r>
          </w:p>
        </w:tc>
        <w:tc>
          <w:tcPr>
            <w:tcW w:w="360" w:type="dxa"/>
            <w:shd w:val="clear" w:color="auto" w:fill="auto"/>
          </w:tcPr>
          <w:p>
            <w:r>
              <w:t>p20003</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50079</w:t>
            </w:r>
          </w:p>
        </w:tc>
        <w:tc>
          <w:tcPr>
            <w:tcW w:w="360" w:type="dxa"/>
            <w:shd w:val="clear" w:color="auto" w:fill="auto"/>
          </w:tcPr>
          <w:p>
            <w:r>
              <w:t>TRN East</w:t>
            </w:r>
          </w:p>
        </w:tc>
        <w:tc>
          <w:tcPr>
            <w:tcW w:w="360" w:type="dxa"/>
            <w:shd w:val="clear" w:color="auto" w:fill="auto"/>
          </w:tcPr>
          <w:p>
            <w:r>
              <w:t>TRN East</w:t>
            </w:r>
          </w:p>
        </w:tc>
        <w:tc>
          <w:tcPr>
            <w:tcW w:w="360" w:type="dxa"/>
            <w:shd w:val="clear" w:color="auto" w:fill="auto"/>
          </w:tcPr>
          <w:p>
            <w:r>
              <w:t>TRN East</w:t>
            </w:r>
          </w:p>
        </w:tc>
        <w:tc>
          <w:tcPr>
            <w:tcW w:w="360" w:type="dxa"/>
            <w:shd w:val="clear" w:color="auto" w:fill="auto"/>
          </w:tcPr>
          <w:p>
            <w:r>
              <w:t>EST</w:t>
            </w:r>
          </w:p>
        </w:tc>
        <w:tc>
          <w:tcPr>
            <w:tcW w:w="360" w:type="dxa"/>
            <w:shd w:val="clear" w:color="auto" w:fill="auto"/>
          </w:tcPr>
          <w:p>
            <w:r>
              <w:t>est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45835</w:t>
            </w:r>
          </w:p>
        </w:tc>
        <w:tc>
          <w:tcPr>
            <w:tcW w:w="360" w:type="dxa"/>
            <w:shd w:val="clear" w:color="auto" w:fill="auto"/>
          </w:tcPr>
          <w:p>
            <w:r>
              <w:t>DOR Plant-FU (Proj - 0100)</w:t>
            </w:r>
          </w:p>
        </w:tc>
        <w:tc>
          <w:tcPr>
            <w:tcW w:w="360" w:type="dxa"/>
            <w:shd w:val="clear" w:color="auto" w:fill="auto"/>
          </w:tcPr>
          <w:p>
            <w:r>
              <w:t>DOR Plant-FU (Proj - 0100)</w:t>
            </w:r>
          </w:p>
        </w:tc>
        <w:tc>
          <w:tcPr>
            <w:tcW w:w="360" w:type="dxa"/>
            <w:shd w:val="clear" w:color="auto" w:fill="auto"/>
          </w:tcPr>
          <w:p>
            <w:r>
              <w:t>DOR Plant-FU (Proj - 0100)</w:t>
            </w:r>
          </w:p>
        </w:tc>
        <w:tc>
          <w:tcPr>
            <w:tcW w:w="360" w:type="dxa"/>
            <w:shd w:val="clear" w:color="auto" w:fill="auto"/>
          </w:tcPr>
          <w:p>
            <w:r>
              <w:t>P10100</w:t>
            </w:r>
          </w:p>
        </w:tc>
        <w:tc>
          <w:tcPr>
            <w:tcW w:w="360" w:type="dxa"/>
            <w:shd w:val="clear" w:color="auto" w:fill="auto"/>
          </w:tcPr>
          <w:p>
            <w:r>
              <w:t>p10100</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16178</w:t>
            </w:r>
          </w:p>
        </w:tc>
        <w:tc>
          <w:tcPr>
            <w:tcW w:w="360" w:type="dxa"/>
            <w:shd w:val="clear" w:color="auto" w:fill="auto"/>
          </w:tcPr>
          <w:p>
            <w:r>
              <w:t>GLO Remediation</w:t>
            </w:r>
          </w:p>
        </w:tc>
        <w:tc>
          <w:tcPr>
            <w:tcW w:w="360" w:type="dxa"/>
            <w:shd w:val="clear" w:color="auto" w:fill="auto"/>
          </w:tcPr>
          <w:p>
            <w:r>
              <w:t>GLO Remediation</w:t>
            </w:r>
          </w:p>
        </w:tc>
        <w:tc>
          <w:tcPr>
            <w:tcW w:w="360" w:type="dxa"/>
            <w:shd w:val="clear" w:color="auto" w:fill="auto"/>
          </w:tcPr>
          <w:p>
            <w:r>
              <w:t>GLO Remediation</w:t>
            </w:r>
          </w:p>
        </w:tc>
        <w:tc>
          <w:tcPr>
            <w:tcW w:w="360" w:type="dxa"/>
            <w:shd w:val="clear" w:color="auto" w:fill="auto"/>
          </w:tcPr>
          <w:p>
            <w:r>
              <w:t>REM</w:t>
            </w:r>
          </w:p>
        </w:tc>
        <w:tc>
          <w:tcPr>
            <w:tcW w:w="360" w:type="dxa"/>
            <w:shd w:val="clear" w:color="auto" w:fill="auto"/>
          </w:tcPr>
          <w:p>
            <w:r>
              <w:t>rem</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45976</w:t>
            </w:r>
          </w:p>
        </w:tc>
        <w:tc>
          <w:tcPr>
            <w:tcW w:w="360" w:type="dxa"/>
            <w:shd w:val="clear" w:color="auto" w:fill="auto"/>
          </w:tcPr>
          <w:p>
            <w:r>
              <w:t>DOR Plant-MZT (Proj - 0046)</w:t>
            </w:r>
          </w:p>
        </w:tc>
        <w:tc>
          <w:tcPr>
            <w:tcW w:w="360" w:type="dxa"/>
            <w:shd w:val="clear" w:color="auto" w:fill="auto"/>
          </w:tcPr>
          <w:p>
            <w:r>
              <w:t>DOR Plant-MZT (Proj - 0046)</w:t>
            </w:r>
          </w:p>
        </w:tc>
        <w:tc>
          <w:tcPr>
            <w:tcW w:w="360" w:type="dxa"/>
            <w:shd w:val="clear" w:color="auto" w:fill="auto"/>
          </w:tcPr>
          <w:p>
            <w:r>
              <w:t>DOR Plant-MZT (Proj - 0046)</w:t>
            </w:r>
          </w:p>
        </w:tc>
        <w:tc>
          <w:tcPr>
            <w:tcW w:w="360" w:type="dxa"/>
            <w:shd w:val="clear" w:color="auto" w:fill="auto"/>
          </w:tcPr>
          <w:p>
            <w:r>
              <w:t>P10046</w:t>
            </w:r>
          </w:p>
        </w:tc>
        <w:tc>
          <w:tcPr>
            <w:tcW w:w="360" w:type="dxa"/>
            <w:shd w:val="clear" w:color="auto" w:fill="auto"/>
          </w:tcPr>
          <w:p>
            <w:r>
              <w:t>p10046</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45975</w:t>
            </w:r>
          </w:p>
        </w:tc>
        <w:tc>
          <w:tcPr>
            <w:tcW w:w="360" w:type="dxa"/>
            <w:shd w:val="clear" w:color="auto" w:fill="auto"/>
          </w:tcPr>
          <w:p>
            <w:r>
              <w:t>DOR Plant-MZT (Proj - 0044)</w:t>
            </w:r>
          </w:p>
        </w:tc>
        <w:tc>
          <w:tcPr>
            <w:tcW w:w="360" w:type="dxa"/>
            <w:shd w:val="clear" w:color="auto" w:fill="auto"/>
          </w:tcPr>
          <w:p>
            <w:r>
              <w:t>DOR Plant-MZT (Proj - 0044)</w:t>
            </w:r>
          </w:p>
        </w:tc>
        <w:tc>
          <w:tcPr>
            <w:tcW w:w="360" w:type="dxa"/>
            <w:shd w:val="clear" w:color="auto" w:fill="auto"/>
          </w:tcPr>
          <w:p>
            <w:r>
              <w:t>DOR Plant-MZT (Proj - 0044)</w:t>
            </w:r>
          </w:p>
        </w:tc>
        <w:tc>
          <w:tcPr>
            <w:tcW w:w="360" w:type="dxa"/>
            <w:shd w:val="clear" w:color="auto" w:fill="auto"/>
          </w:tcPr>
          <w:p>
            <w:r>
              <w:t>P10044</w:t>
            </w:r>
          </w:p>
        </w:tc>
        <w:tc>
          <w:tcPr>
            <w:tcW w:w="360" w:type="dxa"/>
            <w:shd w:val="clear" w:color="auto" w:fill="auto"/>
          </w:tcPr>
          <w:p>
            <w:r>
              <w:t>p10044</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47045</w:t>
            </w:r>
          </w:p>
        </w:tc>
        <w:tc>
          <w:tcPr>
            <w:tcW w:w="360" w:type="dxa"/>
            <w:shd w:val="clear" w:color="auto" w:fill="auto"/>
          </w:tcPr>
          <w:p>
            <w:r>
              <w:t>KCY EUS</w:t>
            </w:r>
          </w:p>
        </w:tc>
        <w:tc>
          <w:tcPr>
            <w:tcW w:w="360" w:type="dxa"/>
            <w:shd w:val="clear" w:color="auto" w:fill="auto"/>
          </w:tcPr>
          <w:p>
            <w:r>
              <w:t>KCY EUS</w:t>
            </w:r>
          </w:p>
        </w:tc>
        <w:tc>
          <w:tcPr>
            <w:tcW w:w="360" w:type="dxa"/>
            <w:shd w:val="clear" w:color="auto" w:fill="auto"/>
          </w:tcPr>
          <w:p>
            <w:r>
              <w:t>KCY EUS</w:t>
            </w:r>
          </w:p>
        </w:tc>
        <w:tc>
          <w:tcPr>
            <w:tcW w:w="360" w:type="dxa"/>
            <w:shd w:val="clear" w:color="auto" w:fill="auto"/>
          </w:tcPr>
          <w:p>
            <w:r>
              <w:t>EUS</w:t>
            </w:r>
          </w:p>
        </w:tc>
        <w:tc>
          <w:tcPr>
            <w:tcW w:w="360" w:type="dxa"/>
            <w:shd w:val="clear" w:color="auto" w:fill="auto"/>
          </w:tcPr>
          <w:p>
            <w:r>
              <w:t>eus</w:t>
            </w:r>
          </w:p>
        </w:tc>
        <w:tc>
          <w:tcPr>
            <w:tcW w:w="360" w:type="dxa"/>
            <w:shd w:val="clear" w:color="auto" w:fill="auto"/>
          </w:tcPr>
          <w:p>
            <w:r>
              <w:t>CJJ2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45974</w:t>
            </w:r>
          </w:p>
        </w:tc>
        <w:tc>
          <w:tcPr>
            <w:tcW w:w="360" w:type="dxa"/>
            <w:shd w:val="clear" w:color="auto" w:fill="auto"/>
          </w:tcPr>
          <w:p>
            <w:r>
              <w:t>DOR Plant-MZT (Proj - 0029)</w:t>
            </w:r>
          </w:p>
        </w:tc>
        <w:tc>
          <w:tcPr>
            <w:tcW w:w="360" w:type="dxa"/>
            <w:shd w:val="clear" w:color="auto" w:fill="auto"/>
          </w:tcPr>
          <w:p>
            <w:r>
              <w:t>DOR Plant-MZT (Proj - 0029)</w:t>
            </w:r>
          </w:p>
        </w:tc>
        <w:tc>
          <w:tcPr>
            <w:tcW w:w="360" w:type="dxa"/>
            <w:shd w:val="clear" w:color="auto" w:fill="auto"/>
          </w:tcPr>
          <w:p>
            <w:r>
              <w:t>DOR Plant-MZT (Proj - 0029)</w:t>
            </w:r>
          </w:p>
        </w:tc>
        <w:tc>
          <w:tcPr>
            <w:tcW w:w="360" w:type="dxa"/>
            <w:shd w:val="clear" w:color="auto" w:fill="auto"/>
          </w:tcPr>
          <w:p>
            <w:r>
              <w:t>P10029</w:t>
            </w:r>
          </w:p>
        </w:tc>
        <w:tc>
          <w:tcPr>
            <w:tcW w:w="360" w:type="dxa"/>
            <w:shd w:val="clear" w:color="auto" w:fill="auto"/>
          </w:tcPr>
          <w:p>
            <w:r>
              <w:t>p10029</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50070</w:t>
            </w:r>
          </w:p>
        </w:tc>
        <w:tc>
          <w:tcPr>
            <w:tcW w:w="360" w:type="dxa"/>
            <w:shd w:val="clear" w:color="auto" w:fill="auto"/>
          </w:tcPr>
          <w:p>
            <w:r>
              <w:t>BLF Forms2</w:t>
            </w:r>
          </w:p>
        </w:tc>
        <w:tc>
          <w:tcPr>
            <w:tcW w:w="360" w:type="dxa"/>
            <w:shd w:val="clear" w:color="auto" w:fill="auto"/>
          </w:tcPr>
          <w:p>
            <w:r>
              <w:t>BLF Forms2</w:t>
            </w:r>
          </w:p>
        </w:tc>
        <w:tc>
          <w:tcPr>
            <w:tcW w:w="360" w:type="dxa"/>
            <w:shd w:val="clear" w:color="auto" w:fill="auto"/>
          </w:tcPr>
          <w:p>
            <w:r>
              <w:t>BLF Forms2</w:t>
            </w:r>
          </w:p>
        </w:tc>
        <w:tc>
          <w:tcPr>
            <w:tcW w:w="360" w:type="dxa"/>
            <w:shd w:val="clear" w:color="auto" w:fill="auto"/>
          </w:tcPr>
          <w:p>
            <w:r>
              <w:t>BL2</w:t>
            </w:r>
          </w:p>
        </w:tc>
        <w:tc>
          <w:tcPr>
            <w:tcW w:w="360" w:type="dxa"/>
            <w:shd w:val="clear" w:color="auto" w:fill="auto"/>
          </w:tcPr>
          <w:p>
            <w:r>
              <w:t>bl2</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46535</w:t>
            </w:r>
          </w:p>
        </w:tc>
        <w:tc>
          <w:tcPr>
            <w:tcW w:w="360" w:type="dxa"/>
            <w:shd w:val="clear" w:color="auto" w:fill="auto"/>
          </w:tcPr>
          <w:p>
            <w:r>
              <w:t>NA Procurement</w:t>
            </w:r>
          </w:p>
        </w:tc>
        <w:tc>
          <w:tcPr>
            <w:tcW w:w="360" w:type="dxa"/>
            <w:shd w:val="clear" w:color="auto" w:fill="auto"/>
          </w:tcPr>
          <w:p>
            <w:r>
              <w:t>NA Procurement</w:t>
            </w:r>
          </w:p>
        </w:tc>
        <w:tc>
          <w:tcPr>
            <w:tcW w:w="360" w:type="dxa"/>
            <w:shd w:val="clear" w:color="auto" w:fill="auto"/>
          </w:tcPr>
          <w:p>
            <w:r>
              <w:t>NA Procurement</w:t>
            </w:r>
          </w:p>
        </w:tc>
        <w:tc>
          <w:tcPr>
            <w:tcW w:w="360" w:type="dxa"/>
            <w:shd w:val="clear" w:color="auto" w:fill="auto"/>
          </w:tcPr>
          <w:p>
            <w:r>
              <w:t>NA-PROC</w:t>
            </w:r>
          </w:p>
        </w:tc>
        <w:tc>
          <w:tcPr>
            <w:tcW w:w="360" w:type="dxa"/>
            <w:shd w:val="clear" w:color="auto" w:fill="auto"/>
          </w:tcPr>
          <w:p>
            <w:r>
              <w:t>proc</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45979</w:t>
            </w:r>
          </w:p>
        </w:tc>
        <w:tc>
          <w:tcPr>
            <w:tcW w:w="360" w:type="dxa"/>
            <w:shd w:val="clear" w:color="auto" w:fill="auto"/>
          </w:tcPr>
          <w:p>
            <w:r>
              <w:t>DOR Plant-MZT (Proj - 0034)</w:t>
            </w:r>
          </w:p>
        </w:tc>
        <w:tc>
          <w:tcPr>
            <w:tcW w:w="360" w:type="dxa"/>
            <w:shd w:val="clear" w:color="auto" w:fill="auto"/>
          </w:tcPr>
          <w:p>
            <w:r>
              <w:t>DOR Plant-MZT (Proj - 0034)</w:t>
            </w:r>
          </w:p>
        </w:tc>
        <w:tc>
          <w:tcPr>
            <w:tcW w:w="360" w:type="dxa"/>
            <w:shd w:val="clear" w:color="auto" w:fill="auto"/>
          </w:tcPr>
          <w:p>
            <w:r>
              <w:t>DOR Plant-MZT (Proj - 0034)</w:t>
            </w:r>
          </w:p>
        </w:tc>
        <w:tc>
          <w:tcPr>
            <w:tcW w:w="360" w:type="dxa"/>
            <w:shd w:val="clear" w:color="auto" w:fill="auto"/>
          </w:tcPr>
          <w:p>
            <w:r>
              <w:t>P10034</w:t>
            </w:r>
          </w:p>
        </w:tc>
        <w:tc>
          <w:tcPr>
            <w:tcW w:w="360" w:type="dxa"/>
            <w:shd w:val="clear" w:color="auto" w:fill="auto"/>
          </w:tcPr>
          <w:p>
            <w:r>
              <w:t>p10034</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45978</w:t>
            </w:r>
          </w:p>
        </w:tc>
        <w:tc>
          <w:tcPr>
            <w:tcW w:w="360" w:type="dxa"/>
            <w:shd w:val="clear" w:color="auto" w:fill="auto"/>
          </w:tcPr>
          <w:p>
            <w:r>
              <w:t>DOR Plant-MZT (Proj - 0051)</w:t>
            </w:r>
          </w:p>
        </w:tc>
        <w:tc>
          <w:tcPr>
            <w:tcW w:w="360" w:type="dxa"/>
            <w:shd w:val="clear" w:color="auto" w:fill="auto"/>
          </w:tcPr>
          <w:p>
            <w:r>
              <w:t>DOR Plant-MZT (Proj - 0051)</w:t>
            </w:r>
          </w:p>
        </w:tc>
        <w:tc>
          <w:tcPr>
            <w:tcW w:w="360" w:type="dxa"/>
            <w:shd w:val="clear" w:color="auto" w:fill="auto"/>
          </w:tcPr>
          <w:p>
            <w:r>
              <w:t>DOR Plant-MZT (Proj - 0051)</w:t>
            </w:r>
          </w:p>
        </w:tc>
        <w:tc>
          <w:tcPr>
            <w:tcW w:w="360" w:type="dxa"/>
            <w:shd w:val="clear" w:color="auto" w:fill="auto"/>
          </w:tcPr>
          <w:p>
            <w:r>
              <w:t>P10051</w:t>
            </w:r>
          </w:p>
        </w:tc>
        <w:tc>
          <w:tcPr>
            <w:tcW w:w="360" w:type="dxa"/>
            <w:shd w:val="clear" w:color="auto" w:fill="auto"/>
          </w:tcPr>
          <w:p>
            <w:r>
              <w:t>p10051</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45977</w:t>
            </w:r>
          </w:p>
        </w:tc>
        <w:tc>
          <w:tcPr>
            <w:tcW w:w="360" w:type="dxa"/>
            <w:shd w:val="clear" w:color="auto" w:fill="auto"/>
          </w:tcPr>
          <w:p>
            <w:r>
              <w:t>DOR Plant-MZT (Proj - 0050)</w:t>
            </w:r>
          </w:p>
        </w:tc>
        <w:tc>
          <w:tcPr>
            <w:tcW w:w="360" w:type="dxa"/>
            <w:shd w:val="clear" w:color="auto" w:fill="auto"/>
          </w:tcPr>
          <w:p>
            <w:r>
              <w:t>DOR Plant-MZT (Proj - 0050)</w:t>
            </w:r>
          </w:p>
        </w:tc>
        <w:tc>
          <w:tcPr>
            <w:tcW w:w="360" w:type="dxa"/>
            <w:shd w:val="clear" w:color="auto" w:fill="auto"/>
          </w:tcPr>
          <w:p>
            <w:r>
              <w:t>DOR Plant-MZT (Proj - 0050)</w:t>
            </w:r>
          </w:p>
        </w:tc>
        <w:tc>
          <w:tcPr>
            <w:tcW w:w="360" w:type="dxa"/>
            <w:shd w:val="clear" w:color="auto" w:fill="auto"/>
          </w:tcPr>
          <w:p>
            <w:r>
              <w:t>P10050</w:t>
            </w:r>
          </w:p>
        </w:tc>
        <w:tc>
          <w:tcPr>
            <w:tcW w:w="360" w:type="dxa"/>
            <w:shd w:val="clear" w:color="auto" w:fill="auto"/>
          </w:tcPr>
          <w:p>
            <w:r>
              <w:t>p10050</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42234</w:t>
            </w:r>
          </w:p>
        </w:tc>
        <w:tc>
          <w:tcPr>
            <w:tcW w:w="360" w:type="dxa"/>
            <w:shd w:val="clear" w:color="auto" w:fill="auto"/>
          </w:tcPr>
          <w:p>
            <w:r>
              <w:t>DOR Plant-E (Proj - 0089)</w:t>
            </w:r>
          </w:p>
        </w:tc>
        <w:tc>
          <w:tcPr>
            <w:tcW w:w="360" w:type="dxa"/>
            <w:shd w:val="clear" w:color="auto" w:fill="auto"/>
          </w:tcPr>
          <w:p>
            <w:r>
              <w:t>DOR Plant-E (Proj - 0089)</w:t>
            </w:r>
          </w:p>
        </w:tc>
        <w:tc>
          <w:tcPr>
            <w:tcW w:w="360" w:type="dxa"/>
            <w:shd w:val="clear" w:color="auto" w:fill="auto"/>
          </w:tcPr>
          <w:p>
            <w:r>
              <w:t>DOR Plant-E (Proj - 0089)</w:t>
            </w:r>
          </w:p>
        </w:tc>
        <w:tc>
          <w:tcPr>
            <w:tcW w:w="360" w:type="dxa"/>
            <w:shd w:val="clear" w:color="auto" w:fill="auto"/>
          </w:tcPr>
          <w:p>
            <w:r>
              <w:t>P10089</w:t>
            </w:r>
          </w:p>
        </w:tc>
        <w:tc>
          <w:tcPr>
            <w:tcW w:w="360" w:type="dxa"/>
            <w:shd w:val="clear" w:color="auto" w:fill="auto"/>
          </w:tcPr>
          <w:p>
            <w:r>
              <w:t>p10089</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45706</w:t>
            </w:r>
          </w:p>
        </w:tc>
        <w:tc>
          <w:tcPr>
            <w:tcW w:w="360" w:type="dxa"/>
            <w:shd w:val="clear" w:color="auto" w:fill="auto"/>
          </w:tcPr>
          <w:p>
            <w:r>
              <w:t>RGS QHSE</w:t>
            </w:r>
          </w:p>
        </w:tc>
        <w:tc>
          <w:tcPr>
            <w:tcW w:w="360" w:type="dxa"/>
            <w:shd w:val="clear" w:color="auto" w:fill="auto"/>
          </w:tcPr>
          <w:p>
            <w:r>
              <w:t>RGS QHSE</w:t>
            </w:r>
          </w:p>
        </w:tc>
        <w:tc>
          <w:tcPr>
            <w:tcW w:w="360" w:type="dxa"/>
            <w:shd w:val="clear" w:color="auto" w:fill="auto"/>
          </w:tcPr>
          <w:p>
            <w:r>
              <w:t>RGS QHSE</w:t>
            </w:r>
          </w:p>
        </w:tc>
        <w:tc>
          <w:tcPr>
            <w:tcW w:w="360" w:type="dxa"/>
            <w:shd w:val="clear" w:color="auto" w:fill="auto"/>
          </w:tcPr>
          <w:p>
            <w:r>
              <w:t>QHSE</w:t>
            </w:r>
          </w:p>
        </w:tc>
        <w:tc>
          <w:tcPr>
            <w:tcW w:w="360" w:type="dxa"/>
            <w:shd w:val="clear" w:color="auto" w:fill="auto"/>
          </w:tcPr>
          <w:p>
            <w:r>
              <w:t>qhse</w:t>
            </w:r>
          </w:p>
        </w:tc>
        <w:tc>
          <w:tcPr>
            <w:tcW w:w="360" w:type="dxa"/>
            <w:shd w:val="clear" w:color="auto" w:fill="auto"/>
          </w:tcPr>
          <w:p>
            <w:r>
              <w:t>LZ01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45707</w:t>
            </w:r>
          </w:p>
        </w:tc>
        <w:tc>
          <w:tcPr>
            <w:tcW w:w="360" w:type="dxa"/>
            <w:shd w:val="clear" w:color="auto" w:fill="auto"/>
          </w:tcPr>
          <w:p>
            <w:r>
              <w:t>RGS Procurement</w:t>
            </w:r>
          </w:p>
        </w:tc>
        <w:tc>
          <w:tcPr>
            <w:tcW w:w="360" w:type="dxa"/>
            <w:shd w:val="clear" w:color="auto" w:fill="auto"/>
          </w:tcPr>
          <w:p>
            <w:r>
              <w:t>RGS Procurement</w:t>
            </w:r>
          </w:p>
        </w:tc>
        <w:tc>
          <w:tcPr>
            <w:tcW w:w="360" w:type="dxa"/>
            <w:shd w:val="clear" w:color="auto" w:fill="auto"/>
          </w:tcPr>
          <w:p>
            <w:r>
              <w:t>RGS Procurement</w:t>
            </w:r>
          </w:p>
        </w:tc>
        <w:tc>
          <w:tcPr>
            <w:tcW w:w="360" w:type="dxa"/>
            <w:shd w:val="clear" w:color="auto" w:fill="auto"/>
          </w:tcPr>
          <w:p>
            <w:r>
              <w:t>PROC</w:t>
            </w:r>
          </w:p>
        </w:tc>
        <w:tc>
          <w:tcPr>
            <w:tcW w:w="360" w:type="dxa"/>
            <w:shd w:val="clear" w:color="auto" w:fill="auto"/>
          </w:tcPr>
          <w:p>
            <w:r>
              <w:t>proc</w:t>
            </w:r>
          </w:p>
        </w:tc>
        <w:tc>
          <w:tcPr>
            <w:tcW w:w="360" w:type="dxa"/>
            <w:shd w:val="clear" w:color="auto" w:fill="auto"/>
          </w:tcPr>
          <w:p>
            <w:r>
              <w:t>LZ01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41285</w:t>
            </w:r>
          </w:p>
        </w:tc>
        <w:tc>
          <w:tcPr>
            <w:tcW w:w="360" w:type="dxa"/>
            <w:shd w:val="clear" w:color="auto" w:fill="auto"/>
          </w:tcPr>
          <w:p>
            <w:r>
              <w:t>FFM Plant-AC1B</w:t>
            </w:r>
          </w:p>
        </w:tc>
        <w:tc>
          <w:tcPr>
            <w:tcW w:w="360" w:type="dxa"/>
            <w:shd w:val="clear" w:color="auto" w:fill="auto"/>
          </w:tcPr>
          <w:p>
            <w:r>
              <w:t>FFM Plant-AC1B</w:t>
            </w:r>
          </w:p>
        </w:tc>
        <w:tc>
          <w:tcPr>
            <w:tcW w:w="360" w:type="dxa"/>
            <w:shd w:val="clear" w:color="auto" w:fill="auto"/>
          </w:tcPr>
          <w:p>
            <w:r>
              <w:t>FFM Plant-AC1B</w:t>
            </w:r>
          </w:p>
        </w:tc>
        <w:tc>
          <w:tcPr>
            <w:tcW w:w="360" w:type="dxa"/>
            <w:shd w:val="clear" w:color="auto" w:fill="auto"/>
          </w:tcPr>
          <w:p>
            <w:r>
              <w:t>AC1B</w:t>
            </w:r>
          </w:p>
        </w:tc>
        <w:tc>
          <w:tcPr>
            <w:tcW w:w="360" w:type="dxa"/>
            <w:shd w:val="clear" w:color="auto" w:fill="auto"/>
          </w:tcPr>
          <w:p>
            <w:r>
              <w:t>ac1b</w:t>
            </w:r>
          </w:p>
        </w:tc>
        <w:tc>
          <w:tcPr>
            <w:tcW w:w="360" w:type="dxa"/>
            <w:shd w:val="clear" w:color="auto" w:fill="auto"/>
          </w:tcPr>
          <w:p>
            <w:r>
              <w:t>NCFH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45702</w:t>
            </w:r>
          </w:p>
        </w:tc>
        <w:tc>
          <w:tcPr>
            <w:tcW w:w="360" w:type="dxa"/>
            <w:shd w:val="clear" w:color="auto" w:fill="auto"/>
          </w:tcPr>
          <w:p>
            <w:r>
              <w:t>RGS Logistics</w:t>
            </w:r>
          </w:p>
        </w:tc>
        <w:tc>
          <w:tcPr>
            <w:tcW w:w="360" w:type="dxa"/>
            <w:shd w:val="clear" w:color="auto" w:fill="auto"/>
          </w:tcPr>
          <w:p>
            <w:r>
              <w:t>RGS Logistics</w:t>
            </w:r>
          </w:p>
        </w:tc>
        <w:tc>
          <w:tcPr>
            <w:tcW w:w="360" w:type="dxa"/>
            <w:shd w:val="clear" w:color="auto" w:fill="auto"/>
          </w:tcPr>
          <w:p>
            <w:r>
              <w:t>RGS Logistics</w:t>
            </w:r>
          </w:p>
        </w:tc>
        <w:tc>
          <w:tcPr>
            <w:tcW w:w="360" w:type="dxa"/>
            <w:shd w:val="clear" w:color="auto" w:fill="auto"/>
          </w:tcPr>
          <w:p>
            <w:r>
              <w:t>LOG</w:t>
            </w:r>
          </w:p>
        </w:tc>
        <w:tc>
          <w:tcPr>
            <w:tcW w:w="360" w:type="dxa"/>
            <w:shd w:val="clear" w:color="auto" w:fill="auto"/>
          </w:tcPr>
          <w:p>
            <w:r>
              <w:t>log</w:t>
            </w:r>
          </w:p>
        </w:tc>
        <w:tc>
          <w:tcPr>
            <w:tcW w:w="360" w:type="dxa"/>
            <w:shd w:val="clear" w:color="auto" w:fill="auto"/>
          </w:tcPr>
          <w:p>
            <w:r>
              <w:t>LZ01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45703</w:t>
            </w:r>
          </w:p>
        </w:tc>
        <w:tc>
          <w:tcPr>
            <w:tcW w:w="360" w:type="dxa"/>
            <w:shd w:val="clear" w:color="auto" w:fill="auto"/>
          </w:tcPr>
          <w:p>
            <w:r>
              <w:t>RGS Maintenance</w:t>
            </w:r>
          </w:p>
        </w:tc>
        <w:tc>
          <w:tcPr>
            <w:tcW w:w="360" w:type="dxa"/>
            <w:shd w:val="clear" w:color="auto" w:fill="auto"/>
          </w:tcPr>
          <w:p>
            <w:r>
              <w:t>RGS Maintenance</w:t>
            </w:r>
          </w:p>
        </w:tc>
        <w:tc>
          <w:tcPr>
            <w:tcW w:w="360" w:type="dxa"/>
            <w:shd w:val="clear" w:color="auto" w:fill="auto"/>
          </w:tcPr>
          <w:p>
            <w:r>
              <w:t>RGS Maintenance</w:t>
            </w:r>
          </w:p>
        </w:tc>
        <w:tc>
          <w:tcPr>
            <w:tcW w:w="360" w:type="dxa"/>
            <w:shd w:val="clear" w:color="auto" w:fill="auto"/>
          </w:tcPr>
          <w:p>
            <w:r>
              <w:t>MAINT</w:t>
            </w:r>
          </w:p>
        </w:tc>
        <w:tc>
          <w:tcPr>
            <w:tcW w:w="360" w:type="dxa"/>
            <w:shd w:val="clear" w:color="auto" w:fill="auto"/>
          </w:tcPr>
          <w:p>
            <w:r>
              <w:t>maint</w:t>
            </w:r>
          </w:p>
        </w:tc>
        <w:tc>
          <w:tcPr>
            <w:tcW w:w="360" w:type="dxa"/>
            <w:shd w:val="clear" w:color="auto" w:fill="auto"/>
          </w:tcPr>
          <w:p>
            <w:r>
              <w:t>LZ01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45704</w:t>
            </w:r>
          </w:p>
        </w:tc>
        <w:tc>
          <w:tcPr>
            <w:tcW w:w="360" w:type="dxa"/>
            <w:shd w:val="clear" w:color="auto" w:fill="auto"/>
          </w:tcPr>
          <w:p>
            <w:r>
              <w:t>RGS Plant-Seed</w:t>
            </w:r>
          </w:p>
        </w:tc>
        <w:tc>
          <w:tcPr>
            <w:tcW w:w="360" w:type="dxa"/>
            <w:shd w:val="clear" w:color="auto" w:fill="auto"/>
          </w:tcPr>
          <w:p>
            <w:r>
              <w:t>RGS Plant-Seed</w:t>
            </w:r>
          </w:p>
        </w:tc>
        <w:tc>
          <w:tcPr>
            <w:tcW w:w="360" w:type="dxa"/>
            <w:shd w:val="clear" w:color="auto" w:fill="auto"/>
          </w:tcPr>
          <w:p>
            <w:r>
              <w:t>RGS Plant-Seed</w:t>
            </w:r>
          </w:p>
        </w:tc>
        <w:tc>
          <w:tcPr>
            <w:tcW w:w="360" w:type="dxa"/>
            <w:shd w:val="clear" w:color="auto" w:fill="auto"/>
          </w:tcPr>
          <w:p>
            <w:r>
              <w:t>SEED</w:t>
            </w:r>
          </w:p>
        </w:tc>
        <w:tc>
          <w:tcPr>
            <w:tcW w:w="360" w:type="dxa"/>
            <w:shd w:val="clear" w:color="auto" w:fill="auto"/>
          </w:tcPr>
          <w:p>
            <w:r>
              <w:t>seed</w:t>
            </w:r>
          </w:p>
        </w:tc>
        <w:tc>
          <w:tcPr>
            <w:tcW w:w="360" w:type="dxa"/>
            <w:shd w:val="clear" w:color="auto" w:fill="auto"/>
          </w:tcPr>
          <w:p>
            <w:r>
              <w:t>LZ01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47814</w:t>
            </w:r>
          </w:p>
        </w:tc>
        <w:tc>
          <w:tcPr>
            <w:tcW w:w="360" w:type="dxa"/>
            <w:shd w:val="clear" w:color="auto" w:fill="auto"/>
          </w:tcPr>
          <w:p>
            <w:r>
              <w:t>WSS Confidential Quality Complaints</w:t>
            </w:r>
          </w:p>
        </w:tc>
        <w:tc>
          <w:tcPr>
            <w:tcW w:w="360" w:type="dxa"/>
            <w:shd w:val="clear" w:color="auto" w:fill="auto"/>
          </w:tcPr>
          <w:p>
            <w:r>
              <w:t>WSS Confidential Quality Complaints</w:t>
            </w:r>
          </w:p>
        </w:tc>
        <w:tc>
          <w:tcPr>
            <w:tcW w:w="360" w:type="dxa"/>
            <w:shd w:val="clear" w:color="auto" w:fill="auto"/>
          </w:tcPr>
          <w:p>
            <w:r>
              <w:t>WSS Confidential Quality Complaints</w:t>
            </w:r>
          </w:p>
        </w:tc>
        <w:tc>
          <w:tcPr>
            <w:tcW w:w="360" w:type="dxa"/>
            <w:shd w:val="clear" w:color="auto" w:fill="auto"/>
          </w:tcPr>
          <w:p>
            <w:r>
              <w:t>CONCIC</w:t>
            </w:r>
          </w:p>
        </w:tc>
        <w:tc>
          <w:tcPr>
            <w:tcW w:w="360" w:type="dxa"/>
            <w:shd w:val="clear" w:color="auto" w:fill="auto"/>
          </w:tcPr>
          <w:p>
            <w:r>
              <w:t>concic</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45705</w:t>
            </w:r>
          </w:p>
        </w:tc>
        <w:tc>
          <w:tcPr>
            <w:tcW w:w="360" w:type="dxa"/>
            <w:shd w:val="clear" w:color="auto" w:fill="auto"/>
          </w:tcPr>
          <w:p>
            <w:r>
              <w:t>RGS Plant-Chemical</w:t>
            </w:r>
          </w:p>
        </w:tc>
        <w:tc>
          <w:tcPr>
            <w:tcW w:w="360" w:type="dxa"/>
            <w:shd w:val="clear" w:color="auto" w:fill="auto"/>
          </w:tcPr>
          <w:p>
            <w:r>
              <w:t>RGS Plant-Chemical</w:t>
            </w:r>
          </w:p>
        </w:tc>
        <w:tc>
          <w:tcPr>
            <w:tcW w:w="360" w:type="dxa"/>
            <w:shd w:val="clear" w:color="auto" w:fill="auto"/>
          </w:tcPr>
          <w:p>
            <w:r>
              <w:t>RGS Plant-Chemical</w:t>
            </w:r>
          </w:p>
        </w:tc>
        <w:tc>
          <w:tcPr>
            <w:tcW w:w="360" w:type="dxa"/>
            <w:shd w:val="clear" w:color="auto" w:fill="auto"/>
          </w:tcPr>
          <w:p>
            <w:r>
              <w:t>CHEM</w:t>
            </w:r>
          </w:p>
        </w:tc>
        <w:tc>
          <w:tcPr>
            <w:tcW w:w="360" w:type="dxa"/>
            <w:shd w:val="clear" w:color="auto" w:fill="auto"/>
          </w:tcPr>
          <w:p>
            <w:r>
              <w:t>chem</w:t>
            </w:r>
          </w:p>
        </w:tc>
        <w:tc>
          <w:tcPr>
            <w:tcW w:w="360" w:type="dxa"/>
            <w:shd w:val="clear" w:color="auto" w:fill="auto"/>
          </w:tcPr>
          <w:p>
            <w:r>
              <w:t>LZ01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45700</w:t>
            </w:r>
          </w:p>
        </w:tc>
        <w:tc>
          <w:tcPr>
            <w:tcW w:w="360" w:type="dxa"/>
            <w:shd w:val="clear" w:color="auto" w:fill="auto"/>
          </w:tcPr>
          <w:p>
            <w:r>
              <w:t>RGS Administration</w:t>
            </w:r>
          </w:p>
        </w:tc>
        <w:tc>
          <w:tcPr>
            <w:tcW w:w="360" w:type="dxa"/>
            <w:shd w:val="clear" w:color="auto" w:fill="auto"/>
          </w:tcPr>
          <w:p>
            <w:r>
              <w:t>RGS Administration</w:t>
            </w:r>
          </w:p>
        </w:tc>
        <w:tc>
          <w:tcPr>
            <w:tcW w:w="360" w:type="dxa"/>
            <w:shd w:val="clear" w:color="auto" w:fill="auto"/>
          </w:tcPr>
          <w:p>
            <w:r>
              <w:t>RGS Administration</w:t>
            </w:r>
          </w:p>
        </w:tc>
        <w:tc>
          <w:tcPr>
            <w:tcW w:w="360" w:type="dxa"/>
            <w:shd w:val="clear" w:color="auto" w:fill="auto"/>
          </w:tcPr>
          <w:p>
            <w:r>
              <w:t>SITE</w:t>
            </w:r>
          </w:p>
        </w:tc>
        <w:tc>
          <w:tcPr>
            <w:tcW w:w="360" w:type="dxa"/>
            <w:shd w:val="clear" w:color="auto" w:fill="auto"/>
          </w:tcPr>
          <w:p>
            <w:r>
              <w:t>site</w:t>
            </w:r>
          </w:p>
        </w:tc>
        <w:tc>
          <w:tcPr>
            <w:tcW w:w="360" w:type="dxa"/>
            <w:shd w:val="clear" w:color="auto" w:fill="auto"/>
          </w:tcPr>
          <w:p>
            <w:r>
              <w:t>LZ01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45701</w:t>
            </w:r>
          </w:p>
        </w:tc>
        <w:tc>
          <w:tcPr>
            <w:tcW w:w="360" w:type="dxa"/>
            <w:shd w:val="clear" w:color="auto" w:fill="auto"/>
          </w:tcPr>
          <w:p>
            <w:r>
              <w:t>RGS Engineering</w:t>
            </w:r>
          </w:p>
        </w:tc>
        <w:tc>
          <w:tcPr>
            <w:tcW w:w="360" w:type="dxa"/>
            <w:shd w:val="clear" w:color="auto" w:fill="auto"/>
          </w:tcPr>
          <w:p>
            <w:r>
              <w:t>RGS Engineering</w:t>
            </w:r>
          </w:p>
        </w:tc>
        <w:tc>
          <w:tcPr>
            <w:tcW w:w="360" w:type="dxa"/>
            <w:shd w:val="clear" w:color="auto" w:fill="auto"/>
          </w:tcPr>
          <w:p>
            <w:r>
              <w:t>RGS Engineering</w:t>
            </w:r>
          </w:p>
        </w:tc>
        <w:tc>
          <w:tcPr>
            <w:tcW w:w="360" w:type="dxa"/>
            <w:shd w:val="clear" w:color="auto" w:fill="auto"/>
          </w:tcPr>
          <w:p>
            <w:r>
              <w:t>ENG</w:t>
            </w:r>
          </w:p>
        </w:tc>
        <w:tc>
          <w:tcPr>
            <w:tcW w:w="360" w:type="dxa"/>
            <w:shd w:val="clear" w:color="auto" w:fill="auto"/>
          </w:tcPr>
          <w:p>
            <w:r>
              <w:t>eng</w:t>
            </w:r>
          </w:p>
        </w:tc>
        <w:tc>
          <w:tcPr>
            <w:tcW w:w="360" w:type="dxa"/>
            <w:shd w:val="clear" w:color="auto" w:fill="auto"/>
          </w:tcPr>
          <w:p>
            <w:r>
              <w:t>LZ01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45984</w:t>
            </w:r>
          </w:p>
        </w:tc>
        <w:tc>
          <w:tcPr>
            <w:tcW w:w="360" w:type="dxa"/>
            <w:shd w:val="clear" w:color="auto" w:fill="auto"/>
          </w:tcPr>
          <w:p>
            <w:r>
              <w:t>DOR Management Eng (Proj - 0084)</w:t>
            </w:r>
          </w:p>
        </w:tc>
        <w:tc>
          <w:tcPr>
            <w:tcW w:w="360" w:type="dxa"/>
            <w:shd w:val="clear" w:color="auto" w:fill="auto"/>
          </w:tcPr>
          <w:p>
            <w:r>
              <w:t>DOR Management Eng (Proj - 0084)</w:t>
            </w:r>
          </w:p>
        </w:tc>
        <w:tc>
          <w:tcPr>
            <w:tcW w:w="360" w:type="dxa"/>
            <w:shd w:val="clear" w:color="auto" w:fill="auto"/>
          </w:tcPr>
          <w:p>
            <w:r>
              <w:t>DOR Management Eng (Proj - 0084)</w:t>
            </w:r>
          </w:p>
        </w:tc>
        <w:tc>
          <w:tcPr>
            <w:tcW w:w="360" w:type="dxa"/>
            <w:shd w:val="clear" w:color="auto" w:fill="auto"/>
          </w:tcPr>
          <w:p>
            <w:r>
              <w:t>P10084</w:t>
            </w:r>
          </w:p>
        </w:tc>
        <w:tc>
          <w:tcPr>
            <w:tcW w:w="360" w:type="dxa"/>
            <w:shd w:val="clear" w:color="auto" w:fill="auto"/>
          </w:tcPr>
          <w:p>
            <w:r>
              <w:t>p10084</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41774</w:t>
            </w:r>
          </w:p>
        </w:tc>
        <w:tc>
          <w:tcPr>
            <w:tcW w:w="360" w:type="dxa"/>
            <w:shd w:val="clear" w:color="auto" w:fill="auto"/>
          </w:tcPr>
          <w:p>
            <w:r>
              <w:t>DOR Workshop</w:t>
            </w:r>
          </w:p>
        </w:tc>
        <w:tc>
          <w:tcPr>
            <w:tcW w:w="360" w:type="dxa"/>
            <w:shd w:val="clear" w:color="auto" w:fill="auto"/>
          </w:tcPr>
          <w:p>
            <w:r>
              <w:t>DOR Workshop</w:t>
            </w:r>
          </w:p>
        </w:tc>
        <w:tc>
          <w:tcPr>
            <w:tcW w:w="360" w:type="dxa"/>
            <w:shd w:val="clear" w:color="auto" w:fill="auto"/>
          </w:tcPr>
          <w:p>
            <w:r>
              <w:t>DOR Workshop</w:t>
            </w:r>
          </w:p>
        </w:tc>
        <w:tc>
          <w:tcPr>
            <w:tcW w:w="360" w:type="dxa"/>
            <w:shd w:val="clear" w:color="auto" w:fill="auto"/>
          </w:tcPr>
          <w:p>
            <w:r>
              <w:t>WRK</w:t>
            </w:r>
          </w:p>
        </w:tc>
        <w:tc>
          <w:tcPr>
            <w:tcW w:w="360" w:type="dxa"/>
            <w:shd w:val="clear" w:color="auto" w:fill="auto"/>
          </w:tcPr>
          <w:p>
            <w:r>
              <w:t>wrk</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45981</w:t>
            </w:r>
          </w:p>
        </w:tc>
        <w:tc>
          <w:tcPr>
            <w:tcW w:w="360" w:type="dxa"/>
            <w:shd w:val="clear" w:color="auto" w:fill="auto"/>
          </w:tcPr>
          <w:p>
            <w:r>
              <w:t>DOR Plant-MZT (Proj - 0065)</w:t>
            </w:r>
          </w:p>
        </w:tc>
        <w:tc>
          <w:tcPr>
            <w:tcW w:w="360" w:type="dxa"/>
            <w:shd w:val="clear" w:color="auto" w:fill="auto"/>
          </w:tcPr>
          <w:p>
            <w:r>
              <w:t>DOR Plant-MZT (Proj - 0065)</w:t>
            </w:r>
          </w:p>
        </w:tc>
        <w:tc>
          <w:tcPr>
            <w:tcW w:w="360" w:type="dxa"/>
            <w:shd w:val="clear" w:color="auto" w:fill="auto"/>
          </w:tcPr>
          <w:p>
            <w:r>
              <w:t>DOR Plant-MZT (Proj - 0065)</w:t>
            </w:r>
          </w:p>
        </w:tc>
        <w:tc>
          <w:tcPr>
            <w:tcW w:w="360" w:type="dxa"/>
            <w:shd w:val="clear" w:color="auto" w:fill="auto"/>
          </w:tcPr>
          <w:p>
            <w:r>
              <w:t>P10065</w:t>
            </w:r>
          </w:p>
        </w:tc>
        <w:tc>
          <w:tcPr>
            <w:tcW w:w="360" w:type="dxa"/>
            <w:shd w:val="clear" w:color="auto" w:fill="auto"/>
          </w:tcPr>
          <w:p>
            <w:r>
              <w:t>p10065</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45980</w:t>
            </w:r>
          </w:p>
        </w:tc>
        <w:tc>
          <w:tcPr>
            <w:tcW w:w="360" w:type="dxa"/>
            <w:shd w:val="clear" w:color="auto" w:fill="auto"/>
          </w:tcPr>
          <w:p>
            <w:r>
              <w:t>DOR Plant-MZT (Proj - 0057)</w:t>
            </w:r>
          </w:p>
        </w:tc>
        <w:tc>
          <w:tcPr>
            <w:tcW w:w="360" w:type="dxa"/>
            <w:shd w:val="clear" w:color="auto" w:fill="auto"/>
          </w:tcPr>
          <w:p>
            <w:r>
              <w:t>DOR Plant-MZT (Proj - 0057)</w:t>
            </w:r>
          </w:p>
        </w:tc>
        <w:tc>
          <w:tcPr>
            <w:tcW w:w="360" w:type="dxa"/>
            <w:shd w:val="clear" w:color="auto" w:fill="auto"/>
          </w:tcPr>
          <w:p>
            <w:r>
              <w:t>DOR Plant-MZT (Proj - 0057)</w:t>
            </w:r>
          </w:p>
        </w:tc>
        <w:tc>
          <w:tcPr>
            <w:tcW w:w="360" w:type="dxa"/>
            <w:shd w:val="clear" w:color="auto" w:fill="auto"/>
          </w:tcPr>
          <w:p>
            <w:r>
              <w:t>P10057</w:t>
            </w:r>
          </w:p>
        </w:tc>
        <w:tc>
          <w:tcPr>
            <w:tcW w:w="360" w:type="dxa"/>
            <w:shd w:val="clear" w:color="auto" w:fill="auto"/>
          </w:tcPr>
          <w:p>
            <w:r>
              <w:t>p10057</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45983</w:t>
            </w:r>
          </w:p>
        </w:tc>
        <w:tc>
          <w:tcPr>
            <w:tcW w:w="360" w:type="dxa"/>
            <w:shd w:val="clear" w:color="auto" w:fill="auto"/>
          </w:tcPr>
          <w:p>
            <w:r>
              <w:t>DOR Plant-MZT (Proj - 0053)</w:t>
            </w:r>
          </w:p>
        </w:tc>
        <w:tc>
          <w:tcPr>
            <w:tcW w:w="360" w:type="dxa"/>
            <w:shd w:val="clear" w:color="auto" w:fill="auto"/>
          </w:tcPr>
          <w:p>
            <w:r>
              <w:t>DOR Plant-MZT (Proj - 0053)</w:t>
            </w:r>
          </w:p>
        </w:tc>
        <w:tc>
          <w:tcPr>
            <w:tcW w:w="360" w:type="dxa"/>
            <w:shd w:val="clear" w:color="auto" w:fill="auto"/>
          </w:tcPr>
          <w:p>
            <w:r>
              <w:t>DOR Plant-MZT (Proj - 0053)</w:t>
            </w:r>
          </w:p>
        </w:tc>
        <w:tc>
          <w:tcPr>
            <w:tcW w:w="360" w:type="dxa"/>
            <w:shd w:val="clear" w:color="auto" w:fill="auto"/>
          </w:tcPr>
          <w:p>
            <w:r>
              <w:t>P10053</w:t>
            </w:r>
          </w:p>
        </w:tc>
        <w:tc>
          <w:tcPr>
            <w:tcW w:w="360" w:type="dxa"/>
            <w:shd w:val="clear" w:color="auto" w:fill="auto"/>
          </w:tcPr>
          <w:p>
            <w:r>
              <w:t>p10053</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45982</w:t>
            </w:r>
          </w:p>
        </w:tc>
        <w:tc>
          <w:tcPr>
            <w:tcW w:w="360" w:type="dxa"/>
            <w:shd w:val="clear" w:color="auto" w:fill="auto"/>
          </w:tcPr>
          <w:p>
            <w:r>
              <w:t>DOR Plant-MZT (Proj - 0067)</w:t>
            </w:r>
          </w:p>
        </w:tc>
        <w:tc>
          <w:tcPr>
            <w:tcW w:w="360" w:type="dxa"/>
            <w:shd w:val="clear" w:color="auto" w:fill="auto"/>
          </w:tcPr>
          <w:p>
            <w:r>
              <w:t>DOR Plant-MZT (Proj - 0067)</w:t>
            </w:r>
          </w:p>
        </w:tc>
        <w:tc>
          <w:tcPr>
            <w:tcW w:w="360" w:type="dxa"/>
            <w:shd w:val="clear" w:color="auto" w:fill="auto"/>
          </w:tcPr>
          <w:p>
            <w:r>
              <w:t>DOR Plant-MZT (Proj - 0067)</w:t>
            </w:r>
          </w:p>
        </w:tc>
        <w:tc>
          <w:tcPr>
            <w:tcW w:w="360" w:type="dxa"/>
            <w:shd w:val="clear" w:color="auto" w:fill="auto"/>
          </w:tcPr>
          <w:p>
            <w:r>
              <w:t>P10067</w:t>
            </w:r>
          </w:p>
        </w:tc>
        <w:tc>
          <w:tcPr>
            <w:tcW w:w="360" w:type="dxa"/>
            <w:shd w:val="clear" w:color="auto" w:fill="auto"/>
          </w:tcPr>
          <w:p>
            <w:r>
              <w:t>p10067</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45319</w:t>
            </w:r>
          </w:p>
        </w:tc>
        <w:tc>
          <w:tcPr>
            <w:tcW w:w="360" w:type="dxa"/>
            <w:shd w:val="clear" w:color="auto" w:fill="auto"/>
          </w:tcPr>
          <w:p>
            <w:r>
              <w:t>DOR Projects</w:t>
            </w:r>
          </w:p>
        </w:tc>
        <w:tc>
          <w:tcPr>
            <w:tcW w:w="360" w:type="dxa"/>
            <w:shd w:val="clear" w:color="auto" w:fill="auto"/>
          </w:tcPr>
          <w:p>
            <w:r>
              <w:t>DOR Projects</w:t>
            </w:r>
          </w:p>
        </w:tc>
        <w:tc>
          <w:tcPr>
            <w:tcW w:w="360" w:type="dxa"/>
            <w:shd w:val="clear" w:color="auto" w:fill="auto"/>
          </w:tcPr>
          <w:p>
            <w:r>
              <w:t>DOR Projects</w:t>
            </w:r>
          </w:p>
        </w:tc>
        <w:tc>
          <w:tcPr>
            <w:tcW w:w="360" w:type="dxa"/>
            <w:shd w:val="clear" w:color="auto" w:fill="auto"/>
          </w:tcPr>
          <w:p>
            <w:r>
              <w:t>DOR</w:t>
            </w:r>
          </w:p>
        </w:tc>
        <w:tc>
          <w:tcPr>
            <w:tcW w:w="360" w:type="dxa"/>
            <w:shd w:val="clear" w:color="auto" w:fill="auto"/>
          </w:tcPr>
          <w:p>
            <w:r>
              <w:t>dor</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47174</w:t>
            </w:r>
          </w:p>
        </w:tc>
        <w:tc>
          <w:tcPr>
            <w:tcW w:w="360" w:type="dxa"/>
            <w:shd w:val="clear" w:color="auto" w:fill="auto"/>
          </w:tcPr>
          <w:p>
            <w:r>
              <w:t>DOR Plant-MZT (Proj - 0110)</w:t>
            </w:r>
          </w:p>
        </w:tc>
        <w:tc>
          <w:tcPr>
            <w:tcW w:w="360" w:type="dxa"/>
            <w:shd w:val="clear" w:color="auto" w:fill="auto"/>
          </w:tcPr>
          <w:p>
            <w:r>
              <w:t>DOR Plant-MZT (Proj - 0110)</w:t>
            </w:r>
          </w:p>
        </w:tc>
        <w:tc>
          <w:tcPr>
            <w:tcW w:w="360" w:type="dxa"/>
            <w:shd w:val="clear" w:color="auto" w:fill="auto"/>
          </w:tcPr>
          <w:p>
            <w:r>
              <w:t>DOR Plant-MZT (Proj - 0110)</w:t>
            </w:r>
          </w:p>
        </w:tc>
        <w:tc>
          <w:tcPr>
            <w:tcW w:w="360" w:type="dxa"/>
            <w:shd w:val="clear" w:color="auto" w:fill="auto"/>
          </w:tcPr>
          <w:p>
            <w:r>
              <w:t>P10110</w:t>
            </w:r>
          </w:p>
        </w:tc>
        <w:tc>
          <w:tcPr>
            <w:tcW w:w="360" w:type="dxa"/>
            <w:shd w:val="clear" w:color="auto" w:fill="auto"/>
          </w:tcPr>
          <w:p>
            <w:r>
              <w:t>p10110</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w:t>
            </w:r>
          </w:p>
        </w:tc>
        <w:tc>
          <w:tcPr>
            <w:tcW w:w="360" w:type="dxa"/>
            <w:shd w:val="clear" w:color="auto" w:fill="auto"/>
          </w:tcPr>
          <w:p>
            <w:r>
              <w:t>41775</w:t>
            </w:r>
          </w:p>
        </w:tc>
        <w:tc>
          <w:tcPr>
            <w:tcW w:w="360" w:type="dxa"/>
            <w:shd w:val="clear" w:color="auto" w:fill="auto"/>
          </w:tcPr>
          <w:p>
            <w:r>
              <w:t>GLO Procurement</w:t>
            </w:r>
          </w:p>
        </w:tc>
        <w:tc>
          <w:tcPr>
            <w:tcW w:w="360" w:type="dxa"/>
            <w:shd w:val="clear" w:color="auto" w:fill="auto"/>
          </w:tcPr>
          <w:p>
            <w:r>
              <w:t>GLO Procurement</w:t>
            </w:r>
          </w:p>
        </w:tc>
        <w:tc>
          <w:tcPr>
            <w:tcW w:w="360" w:type="dxa"/>
            <w:shd w:val="clear" w:color="auto" w:fill="auto"/>
          </w:tcPr>
          <w:p>
            <w:r>
              <w:t>GLO Procurement</w:t>
            </w:r>
          </w:p>
        </w:tc>
        <w:tc>
          <w:tcPr>
            <w:tcW w:w="360" w:type="dxa"/>
            <w:shd w:val="clear" w:color="auto" w:fill="auto"/>
          </w:tcPr>
          <w:p>
            <w:r>
              <w:t>PROC</w:t>
            </w:r>
          </w:p>
        </w:tc>
        <w:tc>
          <w:tcPr>
            <w:tcW w:w="360" w:type="dxa"/>
            <w:shd w:val="clear" w:color="auto" w:fill="auto"/>
          </w:tcPr>
          <w:p>
            <w:r>
              <w:t>proc</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43809</w:t>
            </w:r>
          </w:p>
        </w:tc>
        <w:tc>
          <w:tcPr>
            <w:tcW w:w="360" w:type="dxa"/>
            <w:shd w:val="clear" w:color="auto" w:fill="auto"/>
          </w:tcPr>
          <w:p>
            <w:r>
              <w:t>DOR Plant-FL (Proj - 0028)</w:t>
            </w:r>
          </w:p>
        </w:tc>
        <w:tc>
          <w:tcPr>
            <w:tcW w:w="360" w:type="dxa"/>
            <w:shd w:val="clear" w:color="auto" w:fill="auto"/>
          </w:tcPr>
          <w:p>
            <w:r>
              <w:t>DOR Plant-FL (Proj - 0028)</w:t>
            </w:r>
          </w:p>
        </w:tc>
        <w:tc>
          <w:tcPr>
            <w:tcW w:w="360" w:type="dxa"/>
            <w:shd w:val="clear" w:color="auto" w:fill="auto"/>
          </w:tcPr>
          <w:p>
            <w:r>
              <w:t>DOR Plant-FL (Proj - 0028)</w:t>
            </w:r>
          </w:p>
        </w:tc>
        <w:tc>
          <w:tcPr>
            <w:tcW w:w="360" w:type="dxa"/>
            <w:shd w:val="clear" w:color="auto" w:fill="auto"/>
          </w:tcPr>
          <w:p>
            <w:r>
              <w:t>P10028</w:t>
            </w:r>
          </w:p>
        </w:tc>
        <w:tc>
          <w:tcPr>
            <w:tcW w:w="360" w:type="dxa"/>
            <w:shd w:val="clear" w:color="auto" w:fill="auto"/>
          </w:tcPr>
          <w:p>
            <w:r>
              <w:t>p10028</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49175</w:t>
            </w:r>
          </w:p>
        </w:tc>
        <w:tc>
          <w:tcPr>
            <w:tcW w:w="360" w:type="dxa"/>
            <w:shd w:val="clear" w:color="auto" w:fill="auto"/>
          </w:tcPr>
          <w:p>
            <w:r>
              <w:t>DOR Plant-MZT (Proj - 0116)</w:t>
            </w:r>
          </w:p>
        </w:tc>
        <w:tc>
          <w:tcPr>
            <w:tcW w:w="360" w:type="dxa"/>
            <w:shd w:val="clear" w:color="auto" w:fill="auto"/>
          </w:tcPr>
          <w:p>
            <w:r>
              <w:t>DOR Plant-MZT (Proj - 0116)</w:t>
            </w:r>
          </w:p>
        </w:tc>
        <w:tc>
          <w:tcPr>
            <w:tcW w:w="360" w:type="dxa"/>
            <w:shd w:val="clear" w:color="auto" w:fill="auto"/>
          </w:tcPr>
          <w:p>
            <w:r>
              <w:t>DOR Plant-MZT (Proj - 0116)</w:t>
            </w:r>
          </w:p>
        </w:tc>
        <w:tc>
          <w:tcPr>
            <w:tcW w:w="360" w:type="dxa"/>
            <w:shd w:val="clear" w:color="auto" w:fill="auto"/>
          </w:tcPr>
          <w:p>
            <w:r>
              <w:t>P10116</w:t>
            </w:r>
          </w:p>
        </w:tc>
        <w:tc>
          <w:tcPr>
            <w:tcW w:w="360" w:type="dxa"/>
            <w:shd w:val="clear" w:color="auto" w:fill="auto"/>
          </w:tcPr>
          <w:p>
            <w:r>
              <w:t>p10116</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45305</w:t>
            </w:r>
          </w:p>
        </w:tc>
        <w:tc>
          <w:tcPr>
            <w:tcW w:w="360" w:type="dxa"/>
            <w:shd w:val="clear" w:color="auto" w:fill="auto"/>
          </w:tcPr>
          <w:p>
            <w:r>
              <w:t>DOR Plant-FL (Proj - 0069)</w:t>
            </w:r>
          </w:p>
        </w:tc>
        <w:tc>
          <w:tcPr>
            <w:tcW w:w="360" w:type="dxa"/>
            <w:shd w:val="clear" w:color="auto" w:fill="auto"/>
          </w:tcPr>
          <w:p>
            <w:r>
              <w:t>DOR Plant-FL (Proj - 0069)</w:t>
            </w:r>
          </w:p>
        </w:tc>
        <w:tc>
          <w:tcPr>
            <w:tcW w:w="360" w:type="dxa"/>
            <w:shd w:val="clear" w:color="auto" w:fill="auto"/>
          </w:tcPr>
          <w:p>
            <w:r>
              <w:t>DOR Plant-FL (Proj - 0069)</w:t>
            </w:r>
          </w:p>
        </w:tc>
        <w:tc>
          <w:tcPr>
            <w:tcW w:w="360" w:type="dxa"/>
            <w:shd w:val="clear" w:color="auto" w:fill="auto"/>
          </w:tcPr>
          <w:p>
            <w:r>
              <w:t>P10069</w:t>
            </w:r>
          </w:p>
        </w:tc>
        <w:tc>
          <w:tcPr>
            <w:tcW w:w="360" w:type="dxa"/>
            <w:shd w:val="clear" w:color="auto" w:fill="auto"/>
          </w:tcPr>
          <w:p>
            <w:r>
              <w:t>p10069</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45304</w:t>
            </w:r>
          </w:p>
        </w:tc>
        <w:tc>
          <w:tcPr>
            <w:tcW w:w="360" w:type="dxa"/>
            <w:shd w:val="clear" w:color="auto" w:fill="auto"/>
          </w:tcPr>
          <w:p>
            <w:r>
              <w:t>DOR Plant-FL (Proj - 0077)</w:t>
            </w:r>
          </w:p>
        </w:tc>
        <w:tc>
          <w:tcPr>
            <w:tcW w:w="360" w:type="dxa"/>
            <w:shd w:val="clear" w:color="auto" w:fill="auto"/>
          </w:tcPr>
          <w:p>
            <w:r>
              <w:t>DOR Plant-FL (Proj - 0077)</w:t>
            </w:r>
          </w:p>
        </w:tc>
        <w:tc>
          <w:tcPr>
            <w:tcW w:w="360" w:type="dxa"/>
            <w:shd w:val="clear" w:color="auto" w:fill="auto"/>
          </w:tcPr>
          <w:p>
            <w:r>
              <w:t>DOR Plant-FL (Proj - 0077)</w:t>
            </w:r>
          </w:p>
        </w:tc>
        <w:tc>
          <w:tcPr>
            <w:tcW w:w="360" w:type="dxa"/>
            <w:shd w:val="clear" w:color="auto" w:fill="auto"/>
          </w:tcPr>
          <w:p>
            <w:r>
              <w:t>P10077</w:t>
            </w:r>
          </w:p>
        </w:tc>
        <w:tc>
          <w:tcPr>
            <w:tcW w:w="360" w:type="dxa"/>
            <w:shd w:val="clear" w:color="auto" w:fill="auto"/>
          </w:tcPr>
          <w:p>
            <w:r>
              <w:t>p10077</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45303</w:t>
            </w:r>
          </w:p>
        </w:tc>
        <w:tc>
          <w:tcPr>
            <w:tcW w:w="360" w:type="dxa"/>
            <w:shd w:val="clear" w:color="auto" w:fill="auto"/>
          </w:tcPr>
          <w:p>
            <w:r>
              <w:t>DOR Plant-FL (Proj - 0061)</w:t>
            </w:r>
          </w:p>
        </w:tc>
        <w:tc>
          <w:tcPr>
            <w:tcW w:w="360" w:type="dxa"/>
            <w:shd w:val="clear" w:color="auto" w:fill="auto"/>
          </w:tcPr>
          <w:p>
            <w:r>
              <w:t>DOR Plant-FL (Proj - 0061)</w:t>
            </w:r>
          </w:p>
        </w:tc>
        <w:tc>
          <w:tcPr>
            <w:tcW w:w="360" w:type="dxa"/>
            <w:shd w:val="clear" w:color="auto" w:fill="auto"/>
          </w:tcPr>
          <w:p>
            <w:r>
              <w:t>DOR Plant-FL (Proj - 0061)</w:t>
            </w:r>
          </w:p>
        </w:tc>
        <w:tc>
          <w:tcPr>
            <w:tcW w:w="360" w:type="dxa"/>
            <w:shd w:val="clear" w:color="auto" w:fill="auto"/>
          </w:tcPr>
          <w:p>
            <w:r>
              <w:t>P10061</w:t>
            </w:r>
          </w:p>
        </w:tc>
        <w:tc>
          <w:tcPr>
            <w:tcW w:w="360" w:type="dxa"/>
            <w:shd w:val="clear" w:color="auto" w:fill="auto"/>
          </w:tcPr>
          <w:p>
            <w:r>
              <w:t>p10061</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43814</w:t>
            </w:r>
          </w:p>
        </w:tc>
        <w:tc>
          <w:tcPr>
            <w:tcW w:w="360" w:type="dxa"/>
            <w:shd w:val="clear" w:color="auto" w:fill="auto"/>
          </w:tcPr>
          <w:p>
            <w:r>
              <w:t>DOR Plant-FL (Proj - 0041)</w:t>
            </w:r>
          </w:p>
        </w:tc>
        <w:tc>
          <w:tcPr>
            <w:tcW w:w="360" w:type="dxa"/>
            <w:shd w:val="clear" w:color="auto" w:fill="auto"/>
          </w:tcPr>
          <w:p>
            <w:r>
              <w:t>DOR Plant-FL (Proj - 0041)</w:t>
            </w:r>
          </w:p>
        </w:tc>
        <w:tc>
          <w:tcPr>
            <w:tcW w:w="360" w:type="dxa"/>
            <w:shd w:val="clear" w:color="auto" w:fill="auto"/>
          </w:tcPr>
          <w:p>
            <w:r>
              <w:t>DOR Plant-FL (Proj - 0041)</w:t>
            </w:r>
          </w:p>
        </w:tc>
        <w:tc>
          <w:tcPr>
            <w:tcW w:w="360" w:type="dxa"/>
            <w:shd w:val="clear" w:color="auto" w:fill="auto"/>
          </w:tcPr>
          <w:p>
            <w:r>
              <w:t>P10041</w:t>
            </w:r>
          </w:p>
        </w:tc>
        <w:tc>
          <w:tcPr>
            <w:tcW w:w="360" w:type="dxa"/>
            <w:shd w:val="clear" w:color="auto" w:fill="auto"/>
          </w:tcPr>
          <w:p>
            <w:r>
              <w:t>p10041</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45302</w:t>
            </w:r>
          </w:p>
        </w:tc>
        <w:tc>
          <w:tcPr>
            <w:tcW w:w="360" w:type="dxa"/>
            <w:shd w:val="clear" w:color="auto" w:fill="auto"/>
          </w:tcPr>
          <w:p>
            <w:r>
              <w:t>DOR Plant-FL (Proj - 0071)</w:t>
            </w:r>
          </w:p>
        </w:tc>
        <w:tc>
          <w:tcPr>
            <w:tcW w:w="360" w:type="dxa"/>
            <w:shd w:val="clear" w:color="auto" w:fill="auto"/>
          </w:tcPr>
          <w:p>
            <w:r>
              <w:t>DOR Plant-FL (Proj - 0071)</w:t>
            </w:r>
          </w:p>
        </w:tc>
        <w:tc>
          <w:tcPr>
            <w:tcW w:w="360" w:type="dxa"/>
            <w:shd w:val="clear" w:color="auto" w:fill="auto"/>
          </w:tcPr>
          <w:p>
            <w:r>
              <w:t>DOR Plant-FL (Proj - 0071)</w:t>
            </w:r>
          </w:p>
        </w:tc>
        <w:tc>
          <w:tcPr>
            <w:tcW w:w="360" w:type="dxa"/>
            <w:shd w:val="clear" w:color="auto" w:fill="auto"/>
          </w:tcPr>
          <w:p>
            <w:r>
              <w:t>P10071</w:t>
            </w:r>
          </w:p>
        </w:tc>
        <w:tc>
          <w:tcPr>
            <w:tcW w:w="360" w:type="dxa"/>
            <w:shd w:val="clear" w:color="auto" w:fill="auto"/>
          </w:tcPr>
          <w:p>
            <w:r>
              <w:t>p10071</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43815</w:t>
            </w:r>
          </w:p>
        </w:tc>
        <w:tc>
          <w:tcPr>
            <w:tcW w:w="360" w:type="dxa"/>
            <w:shd w:val="clear" w:color="auto" w:fill="auto"/>
          </w:tcPr>
          <w:p>
            <w:r>
              <w:t>DOR Plant-FL (Proj - 0073)</w:t>
            </w:r>
          </w:p>
        </w:tc>
        <w:tc>
          <w:tcPr>
            <w:tcW w:w="360" w:type="dxa"/>
            <w:shd w:val="clear" w:color="auto" w:fill="auto"/>
          </w:tcPr>
          <w:p>
            <w:r>
              <w:t>DOR Plant-FL (Proj - 0073)</w:t>
            </w:r>
          </w:p>
        </w:tc>
        <w:tc>
          <w:tcPr>
            <w:tcW w:w="360" w:type="dxa"/>
            <w:shd w:val="clear" w:color="auto" w:fill="auto"/>
          </w:tcPr>
          <w:p>
            <w:r>
              <w:t>DOR Plant-FL (Proj - 0073)</w:t>
            </w:r>
          </w:p>
        </w:tc>
        <w:tc>
          <w:tcPr>
            <w:tcW w:w="360" w:type="dxa"/>
            <w:shd w:val="clear" w:color="auto" w:fill="auto"/>
          </w:tcPr>
          <w:p>
            <w:r>
              <w:t>P10073</w:t>
            </w:r>
          </w:p>
        </w:tc>
        <w:tc>
          <w:tcPr>
            <w:tcW w:w="360" w:type="dxa"/>
            <w:shd w:val="clear" w:color="auto" w:fill="auto"/>
          </w:tcPr>
          <w:p>
            <w:r>
              <w:t>p10073</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45301</w:t>
            </w:r>
          </w:p>
        </w:tc>
        <w:tc>
          <w:tcPr>
            <w:tcW w:w="360" w:type="dxa"/>
            <w:shd w:val="clear" w:color="auto" w:fill="auto"/>
          </w:tcPr>
          <w:p>
            <w:r>
              <w:t>DOR Plant-FL (Proj - 0043)</w:t>
            </w:r>
          </w:p>
        </w:tc>
        <w:tc>
          <w:tcPr>
            <w:tcW w:w="360" w:type="dxa"/>
            <w:shd w:val="clear" w:color="auto" w:fill="auto"/>
          </w:tcPr>
          <w:p>
            <w:r>
              <w:t>DOR Plant-FL (Proj - 0043)</w:t>
            </w:r>
          </w:p>
        </w:tc>
        <w:tc>
          <w:tcPr>
            <w:tcW w:w="360" w:type="dxa"/>
            <w:shd w:val="clear" w:color="auto" w:fill="auto"/>
          </w:tcPr>
          <w:p>
            <w:r>
              <w:t>DOR Plant-FL (Proj - 0043)</w:t>
            </w:r>
          </w:p>
        </w:tc>
        <w:tc>
          <w:tcPr>
            <w:tcW w:w="360" w:type="dxa"/>
            <w:shd w:val="clear" w:color="auto" w:fill="auto"/>
          </w:tcPr>
          <w:p>
            <w:r>
              <w:t>P10043</w:t>
            </w:r>
          </w:p>
        </w:tc>
        <w:tc>
          <w:tcPr>
            <w:tcW w:w="360" w:type="dxa"/>
            <w:shd w:val="clear" w:color="auto" w:fill="auto"/>
          </w:tcPr>
          <w:p>
            <w:r>
              <w:t>p10043</w:t>
            </w:r>
          </w:p>
        </w:tc>
        <w:tc>
          <w:tcPr>
            <w:tcW w:w="360" w:type="dxa"/>
            <w:shd w:val="clear" w:color="auto" w:fill="auto"/>
          </w:tcPr>
          <w:p>
            <w:r>
              <w:t>BY9F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45300</w:t>
            </w:r>
          </w:p>
        </w:tc>
        <w:tc>
          <w:tcPr>
            <w:tcW w:w="360" w:type="dxa"/>
            <w:shd w:val="clear" w:color="auto" w:fill="auto"/>
          </w:tcPr>
          <w:p>
            <w:r>
              <w:t>DOR Plant-FL (Proj - 0042)</w:t>
            </w:r>
          </w:p>
        </w:tc>
        <w:tc>
          <w:tcPr>
            <w:tcW w:w="360" w:type="dxa"/>
            <w:shd w:val="clear" w:color="auto" w:fill="auto"/>
          </w:tcPr>
          <w:p>
            <w:r>
              <w:t>DOR Plant-FL (Proj - 0042)</w:t>
            </w:r>
          </w:p>
        </w:tc>
        <w:tc>
          <w:tcPr>
            <w:tcW w:w="360" w:type="dxa"/>
            <w:shd w:val="clear" w:color="auto" w:fill="auto"/>
          </w:tcPr>
          <w:p>
            <w:r>
              <w:t>DOR Plant-FL (Proj - 0042)</w:t>
            </w:r>
          </w:p>
        </w:tc>
        <w:tc>
          <w:tcPr>
            <w:tcW w:w="360" w:type="dxa"/>
            <w:shd w:val="clear" w:color="auto" w:fill="auto"/>
          </w:tcPr>
          <w:p>
            <w:r>
              <w:t>P10042</w:t>
            </w:r>
          </w:p>
        </w:tc>
        <w:tc>
          <w:tcPr>
            <w:tcW w:w="360" w:type="dxa"/>
            <w:shd w:val="clear" w:color="auto" w:fill="auto"/>
          </w:tcPr>
          <w:p>
            <w:r>
              <w:t>p10042</w:t>
            </w:r>
          </w:p>
        </w:tc>
        <w:tc>
          <w:tcPr>
            <w:tcW w:w="360" w:type="dxa"/>
            <w:shd w:val="clear" w:color="auto" w:fill="auto"/>
          </w:tcPr>
          <w:p>
            <w:r>
              <w:t>BY9F</w:t>
            </w:r>
          </w:p>
        </w:tc>
      </w:tr>
    </w:tbl>
    <w:p>
      <w:pPr>
        <w:sectPr>
          <w:pgSz w:w="15840" w:h="12240" w:orient="landscape"/>
          <w:pgMar w:header="720" w:footer="720"/>
          <w:cols w:space="720"/>
        </w:sectPr>
      </w:pPr>
    </w:p>
    <w:p>
      <w:pPr>
        <w:pStyle w:val="Heading3"/>
      </w:pPr>
      <w:bookmarkStart w:id="232" w:name="_Toc256000231"/>
      <w:r>
        <w:t>BCSDMS - Sites</w:t>
      </w:r>
      <w:bookmarkEnd w:id="232"/>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w:t>
            </w:r>
          </w:p>
        </w:tc>
        <w:tc>
          <w:tcPr>
            <w:tcW w:w="360" w:type="dxa"/>
            <w:shd w:val="clear" w:color="auto" w:fill="auto"/>
          </w:tcPr>
          <w:p>
            <w:r>
              <w:t>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en</w:t>
            </w:r>
          </w:p>
        </w:tc>
        <w:tc>
          <w:tcPr>
            <w:tcW w:w="360" w:type="dxa"/>
            <w:shd w:val="clear" w:color="auto" w:fill="auto"/>
          </w:tcPr>
          <w:p>
            <w:r>
              <w:t>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pt_BR</w:t>
            </w:r>
          </w:p>
        </w:tc>
        <w:tc>
          <w:tcPr>
            <w:tcW w:w="360" w:type="dxa"/>
            <w:shd w:val="clear" w:color="auto" w:fill="auto"/>
          </w:tcPr>
          <w:p>
            <w:r>
              <w:t>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site_name_code</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site_acl_code</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748"/>
        <w:gridCol w:w="1747"/>
        <w:gridCol w:w="1747"/>
        <w:gridCol w:w="1747"/>
        <w:gridCol w:w="1747"/>
        <w:gridCol w:w="1747"/>
        <w:gridCol w:w="174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pPr>
              <w:rPr>
                <w:b/>
              </w:rPr>
            </w:pPr>
            <w:r>
              <w:rPr>
                <w:b/>
              </w:rPr>
              <w:t>Value</w:t>
            </w:r>
          </w:p>
        </w:tc>
        <w:tc>
          <w:tcPr>
            <w:tcW w:w="360" w:type="dxa"/>
            <w:shd w:val="clear" w:color="auto" w:fill="C0C0C0"/>
          </w:tcPr>
          <w:p>
            <w:pPr>
              <w:rPr>
                <w:b/>
              </w:rPr>
            </w:pPr>
            <w:r>
              <w:rPr>
                <w:b/>
              </w:rPr>
              <w:t>de</w:t>
            </w:r>
          </w:p>
        </w:tc>
        <w:tc>
          <w:tcPr>
            <w:tcW w:w="360" w:type="dxa"/>
            <w:shd w:val="clear" w:color="auto" w:fill="C0C0C0"/>
          </w:tcPr>
          <w:p>
            <w:pPr>
              <w:rPr>
                <w:b/>
              </w:rPr>
            </w:pPr>
            <w:r>
              <w:rPr>
                <w:b/>
              </w:rPr>
              <w:t>en</w:t>
            </w:r>
          </w:p>
        </w:tc>
        <w:tc>
          <w:tcPr>
            <w:tcW w:w="360" w:type="dxa"/>
            <w:shd w:val="clear" w:color="auto" w:fill="C0C0C0"/>
          </w:tcPr>
          <w:p>
            <w:pPr>
              <w:rPr>
                <w:b/>
              </w:rPr>
            </w:pPr>
            <w:r>
              <w:rPr>
                <w:b/>
              </w:rPr>
              <w:t>pt_BR</w:t>
            </w:r>
          </w:p>
        </w:tc>
        <w:tc>
          <w:tcPr>
            <w:tcW w:w="360" w:type="dxa"/>
            <w:shd w:val="clear" w:color="auto" w:fill="C0C0C0"/>
          </w:tcPr>
          <w:p>
            <w:pPr>
              <w:rPr>
                <w:b/>
              </w:rPr>
            </w:pPr>
            <w:r>
              <w:rPr>
                <w:b/>
              </w:rPr>
              <w:t>site_name_code</w:t>
            </w:r>
          </w:p>
        </w:tc>
        <w:tc>
          <w:tcPr>
            <w:tcW w:w="360" w:type="dxa"/>
            <w:shd w:val="clear" w:color="auto" w:fill="C0C0C0"/>
          </w:tcPr>
          <w:p>
            <w:r>
              <w:rPr>
                <w:b/>
              </w:rPr>
              <w:t>site_acl_code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17</w:t>
            </w:r>
          </w:p>
        </w:tc>
        <w:tc>
          <w:tcPr>
            <w:tcW w:w="360" w:type="dxa"/>
            <w:shd w:val="clear" w:color="auto" w:fill="auto"/>
          </w:tcPr>
          <w:p>
            <w:r>
              <w:t>Frankfurt</w:t>
            </w:r>
          </w:p>
        </w:tc>
        <w:tc>
          <w:tcPr>
            <w:tcW w:w="360" w:type="dxa"/>
            <w:shd w:val="clear" w:color="auto" w:fill="auto"/>
          </w:tcPr>
          <w:p>
            <w:r>
              <w:t>Frankfurt</w:t>
            </w:r>
          </w:p>
        </w:tc>
        <w:tc>
          <w:tcPr>
            <w:tcW w:w="360" w:type="dxa"/>
            <w:shd w:val="clear" w:color="auto" w:fill="auto"/>
          </w:tcPr>
          <w:p>
            <w:r>
              <w:t>Frankfurt</w:t>
            </w:r>
          </w:p>
        </w:tc>
        <w:tc>
          <w:tcPr>
            <w:tcW w:w="360" w:type="dxa"/>
            <w:shd w:val="clear" w:color="auto" w:fill="auto"/>
          </w:tcPr>
          <w:p>
            <w:r>
              <w:t>FFM</w:t>
            </w:r>
          </w:p>
        </w:tc>
        <w:tc>
          <w:tcPr>
            <w:tcW w:w="360" w:type="dxa"/>
            <w:shd w:val="clear" w:color="auto" w:fill="auto"/>
          </w:tcPr>
          <w:p>
            <w:r>
              <w:t>ffm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18</w:t>
            </w:r>
          </w:p>
        </w:tc>
        <w:tc>
          <w:tcPr>
            <w:tcW w:w="360" w:type="dxa"/>
            <w:shd w:val="clear" w:color="auto" w:fill="auto"/>
          </w:tcPr>
          <w:p>
            <w:r>
              <w:t>Monheim</w:t>
            </w:r>
          </w:p>
        </w:tc>
        <w:tc>
          <w:tcPr>
            <w:tcW w:w="360" w:type="dxa"/>
            <w:shd w:val="clear" w:color="auto" w:fill="auto"/>
          </w:tcPr>
          <w:p>
            <w:r>
              <w:t>Monheim</w:t>
            </w:r>
          </w:p>
        </w:tc>
        <w:tc>
          <w:tcPr>
            <w:tcW w:w="360" w:type="dxa"/>
            <w:shd w:val="clear" w:color="auto" w:fill="auto"/>
          </w:tcPr>
          <w:p>
            <w:r>
              <w:t>Monheim</w:t>
            </w:r>
          </w:p>
        </w:tc>
        <w:tc>
          <w:tcPr>
            <w:tcW w:w="360" w:type="dxa"/>
            <w:shd w:val="clear" w:color="auto" w:fill="auto"/>
          </w:tcPr>
          <w:p>
            <w:r>
              <w:t>MON</w:t>
            </w:r>
          </w:p>
        </w:tc>
        <w:tc>
          <w:tcPr>
            <w:tcW w:w="360" w:type="dxa"/>
            <w:shd w:val="clear" w:color="auto" w:fill="auto"/>
          </w:tcPr>
          <w:p>
            <w:r>
              <w:t>mon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44170</w:t>
            </w:r>
          </w:p>
        </w:tc>
        <w:tc>
          <w:tcPr>
            <w:tcW w:w="360" w:type="dxa"/>
            <w:shd w:val="clear" w:color="auto" w:fill="auto"/>
          </w:tcPr>
          <w:p>
            <w:r>
              <w:t>Pasadena</w:t>
            </w:r>
          </w:p>
        </w:tc>
        <w:tc>
          <w:tcPr>
            <w:tcW w:w="360" w:type="dxa"/>
            <w:shd w:val="clear" w:color="auto" w:fill="auto"/>
          </w:tcPr>
          <w:p>
            <w:r>
              <w:t>Pasadena</w:t>
            </w:r>
          </w:p>
        </w:tc>
        <w:tc>
          <w:tcPr>
            <w:tcW w:w="360" w:type="dxa"/>
            <w:shd w:val="clear" w:color="auto" w:fill="auto"/>
          </w:tcPr>
          <w:p>
            <w:r>
              <w:t>Pasadena</w:t>
            </w:r>
          </w:p>
        </w:tc>
        <w:tc>
          <w:tcPr>
            <w:tcW w:w="360" w:type="dxa"/>
            <w:shd w:val="clear" w:color="auto" w:fill="auto"/>
          </w:tcPr>
          <w:p>
            <w:r>
              <w:t>PSD</w:t>
            </w:r>
          </w:p>
        </w:tc>
        <w:tc>
          <w:tcPr>
            <w:tcW w:w="360" w:type="dxa"/>
            <w:shd w:val="clear" w:color="auto" w:fill="auto"/>
          </w:tcPr>
          <w:p>
            <w:r>
              <w:t>psd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43289</w:t>
            </w:r>
          </w:p>
        </w:tc>
        <w:tc>
          <w:tcPr>
            <w:tcW w:w="360" w:type="dxa"/>
            <w:shd w:val="clear" w:color="auto" w:fill="auto"/>
          </w:tcPr>
          <w:p>
            <w:r>
              <w:t>Nigel</w:t>
            </w:r>
          </w:p>
        </w:tc>
        <w:tc>
          <w:tcPr>
            <w:tcW w:w="360" w:type="dxa"/>
            <w:shd w:val="clear" w:color="auto" w:fill="auto"/>
          </w:tcPr>
          <w:p>
            <w:r>
              <w:t>Nigel</w:t>
            </w:r>
          </w:p>
        </w:tc>
        <w:tc>
          <w:tcPr>
            <w:tcW w:w="360" w:type="dxa"/>
            <w:shd w:val="clear" w:color="auto" w:fill="auto"/>
          </w:tcPr>
          <w:p>
            <w:r>
              <w:t>Nigel</w:t>
            </w:r>
          </w:p>
        </w:tc>
        <w:tc>
          <w:tcPr>
            <w:tcW w:w="360" w:type="dxa"/>
            <w:shd w:val="clear" w:color="auto" w:fill="auto"/>
          </w:tcPr>
          <w:p>
            <w:r>
              <w:t>NGL</w:t>
            </w:r>
          </w:p>
        </w:tc>
        <w:tc>
          <w:tcPr>
            <w:tcW w:w="360" w:type="dxa"/>
            <w:shd w:val="clear" w:color="auto" w:fill="auto"/>
          </w:tcPr>
          <w:p>
            <w:r>
              <w:t>ngl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w:t>
            </w:r>
          </w:p>
        </w:tc>
        <w:tc>
          <w:tcPr>
            <w:tcW w:w="360" w:type="dxa"/>
            <w:shd w:val="clear" w:color="auto" w:fill="auto"/>
          </w:tcPr>
          <w:p>
            <w:r>
              <w:t>Muskegon</w:t>
            </w:r>
          </w:p>
        </w:tc>
        <w:tc>
          <w:tcPr>
            <w:tcW w:w="360" w:type="dxa"/>
            <w:shd w:val="clear" w:color="auto" w:fill="auto"/>
          </w:tcPr>
          <w:p>
            <w:r>
              <w:t>Muskegon</w:t>
            </w:r>
          </w:p>
        </w:tc>
        <w:tc>
          <w:tcPr>
            <w:tcW w:w="360" w:type="dxa"/>
            <w:shd w:val="clear" w:color="auto" w:fill="auto"/>
          </w:tcPr>
          <w:p>
            <w:r>
              <w:t>Muskegon</w:t>
            </w:r>
          </w:p>
        </w:tc>
        <w:tc>
          <w:tcPr>
            <w:tcW w:w="360" w:type="dxa"/>
            <w:shd w:val="clear" w:color="auto" w:fill="auto"/>
          </w:tcPr>
          <w:p>
            <w:r>
              <w:t>MKO</w:t>
            </w:r>
          </w:p>
        </w:tc>
        <w:tc>
          <w:tcPr>
            <w:tcW w:w="360" w:type="dxa"/>
            <w:shd w:val="clear" w:color="auto" w:fill="auto"/>
          </w:tcPr>
          <w:p>
            <w:r>
              <w:t>mko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w:t>
            </w:r>
          </w:p>
        </w:tc>
        <w:tc>
          <w:tcPr>
            <w:tcW w:w="360" w:type="dxa"/>
            <w:shd w:val="clear" w:color="auto" w:fill="auto"/>
          </w:tcPr>
          <w:p>
            <w:r>
              <w:t>Dormagen</w:t>
            </w:r>
          </w:p>
        </w:tc>
        <w:tc>
          <w:tcPr>
            <w:tcW w:w="360" w:type="dxa"/>
            <w:shd w:val="clear" w:color="auto" w:fill="auto"/>
          </w:tcPr>
          <w:p>
            <w:r>
              <w:t>Dormagen</w:t>
            </w:r>
          </w:p>
        </w:tc>
        <w:tc>
          <w:tcPr>
            <w:tcW w:w="360" w:type="dxa"/>
            <w:shd w:val="clear" w:color="auto" w:fill="auto"/>
          </w:tcPr>
          <w:p>
            <w:r>
              <w:t>Dormagen</w:t>
            </w:r>
          </w:p>
        </w:tc>
        <w:tc>
          <w:tcPr>
            <w:tcW w:w="360" w:type="dxa"/>
            <w:shd w:val="clear" w:color="auto" w:fill="auto"/>
          </w:tcPr>
          <w:p>
            <w:r>
              <w:t>DOR</w:t>
            </w:r>
          </w:p>
        </w:tc>
        <w:tc>
          <w:tcPr>
            <w:tcW w:w="360" w:type="dxa"/>
            <w:shd w:val="clear" w:color="auto" w:fill="auto"/>
          </w:tcPr>
          <w:p>
            <w:r>
              <w:t>dor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13</w:t>
            </w:r>
          </w:p>
        </w:tc>
        <w:tc>
          <w:tcPr>
            <w:tcW w:w="360" w:type="dxa"/>
            <w:shd w:val="clear" w:color="auto" w:fill="auto"/>
          </w:tcPr>
          <w:p>
            <w:r>
              <w:t>Muttenz</w:t>
            </w:r>
          </w:p>
        </w:tc>
        <w:tc>
          <w:tcPr>
            <w:tcW w:w="360" w:type="dxa"/>
            <w:shd w:val="clear" w:color="auto" w:fill="auto"/>
          </w:tcPr>
          <w:p>
            <w:r>
              <w:t>Muttenz</w:t>
            </w:r>
          </w:p>
        </w:tc>
        <w:tc>
          <w:tcPr>
            <w:tcW w:w="360" w:type="dxa"/>
            <w:shd w:val="clear" w:color="auto" w:fill="auto"/>
          </w:tcPr>
          <w:p>
            <w:r>
              <w:t>Muttenz</w:t>
            </w:r>
          </w:p>
        </w:tc>
        <w:tc>
          <w:tcPr>
            <w:tcW w:w="360" w:type="dxa"/>
            <w:shd w:val="clear" w:color="auto" w:fill="auto"/>
          </w:tcPr>
          <w:p>
            <w:r>
              <w:t>MTT</w:t>
            </w:r>
          </w:p>
        </w:tc>
        <w:tc>
          <w:tcPr>
            <w:tcW w:w="360" w:type="dxa"/>
            <w:shd w:val="clear" w:color="auto" w:fill="auto"/>
          </w:tcPr>
          <w:p>
            <w:r>
              <w:t>mtt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50077</w:t>
            </w:r>
          </w:p>
        </w:tc>
        <w:tc>
          <w:tcPr>
            <w:tcW w:w="360" w:type="dxa"/>
            <w:shd w:val="clear" w:color="auto" w:fill="auto"/>
          </w:tcPr>
          <w:p>
            <w:r>
              <w:t>Troon</w:t>
            </w:r>
          </w:p>
        </w:tc>
        <w:tc>
          <w:tcPr>
            <w:tcW w:w="360" w:type="dxa"/>
            <w:shd w:val="clear" w:color="auto" w:fill="auto"/>
          </w:tcPr>
          <w:p>
            <w:r>
              <w:t>Troon</w:t>
            </w:r>
          </w:p>
        </w:tc>
        <w:tc>
          <w:tcPr>
            <w:tcW w:w="360" w:type="dxa"/>
            <w:shd w:val="clear" w:color="auto" w:fill="auto"/>
          </w:tcPr>
          <w:p>
            <w:r>
              <w:t>Troon</w:t>
            </w:r>
          </w:p>
        </w:tc>
        <w:tc>
          <w:tcPr>
            <w:tcW w:w="360" w:type="dxa"/>
            <w:shd w:val="clear" w:color="auto" w:fill="auto"/>
          </w:tcPr>
          <w:p>
            <w:r>
              <w:t>TRN</w:t>
            </w:r>
          </w:p>
        </w:tc>
        <w:tc>
          <w:tcPr>
            <w:tcW w:w="360" w:type="dxa"/>
            <w:shd w:val="clear" w:color="auto" w:fill="auto"/>
          </w:tcPr>
          <w:p>
            <w:r>
              <w:t>trn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14</w:t>
            </w:r>
          </w:p>
        </w:tc>
        <w:tc>
          <w:tcPr>
            <w:tcW w:w="360" w:type="dxa"/>
            <w:shd w:val="clear" w:color="auto" w:fill="auto"/>
          </w:tcPr>
          <w:p>
            <w:r>
              <w:t>Belford Roxo</w:t>
            </w:r>
          </w:p>
        </w:tc>
        <w:tc>
          <w:tcPr>
            <w:tcW w:w="360" w:type="dxa"/>
            <w:shd w:val="clear" w:color="auto" w:fill="auto"/>
          </w:tcPr>
          <w:p>
            <w:r>
              <w:t>Belford Roxo</w:t>
            </w:r>
          </w:p>
        </w:tc>
        <w:tc>
          <w:tcPr>
            <w:tcW w:w="360" w:type="dxa"/>
            <w:shd w:val="clear" w:color="auto" w:fill="auto"/>
          </w:tcPr>
          <w:p>
            <w:r>
              <w:t>Belford Roxo</w:t>
            </w:r>
          </w:p>
        </w:tc>
        <w:tc>
          <w:tcPr>
            <w:tcW w:w="360" w:type="dxa"/>
            <w:shd w:val="clear" w:color="auto" w:fill="auto"/>
          </w:tcPr>
          <w:p>
            <w:r>
              <w:t>BLF</w:t>
            </w:r>
          </w:p>
        </w:tc>
        <w:tc>
          <w:tcPr>
            <w:tcW w:w="360" w:type="dxa"/>
            <w:shd w:val="clear" w:color="auto" w:fill="auto"/>
          </w:tcPr>
          <w:p>
            <w:r>
              <w:t>blf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11</w:t>
            </w:r>
          </w:p>
        </w:tc>
        <w:tc>
          <w:tcPr>
            <w:tcW w:w="360" w:type="dxa"/>
            <w:shd w:val="clear" w:color="auto" w:fill="auto"/>
          </w:tcPr>
          <w:p>
            <w:r>
              <w:t>Global</w:t>
            </w:r>
          </w:p>
        </w:tc>
        <w:tc>
          <w:tcPr>
            <w:tcW w:w="360" w:type="dxa"/>
            <w:shd w:val="clear" w:color="auto" w:fill="auto"/>
          </w:tcPr>
          <w:p>
            <w:r>
              <w:t>Global</w:t>
            </w:r>
          </w:p>
        </w:tc>
        <w:tc>
          <w:tcPr>
            <w:tcW w:w="360" w:type="dxa"/>
            <w:shd w:val="clear" w:color="auto" w:fill="auto"/>
          </w:tcPr>
          <w:p>
            <w:r>
              <w:t>Global</w:t>
            </w:r>
          </w:p>
        </w:tc>
        <w:tc>
          <w:tcPr>
            <w:tcW w:w="360" w:type="dxa"/>
            <w:shd w:val="clear" w:color="auto" w:fill="auto"/>
          </w:tcPr>
          <w:p>
            <w:r>
              <w:t>GLO</w:t>
            </w:r>
          </w:p>
        </w:tc>
        <w:tc>
          <w:tcPr>
            <w:tcW w:w="360" w:type="dxa"/>
            <w:shd w:val="clear" w:color="auto" w:fill="auto"/>
          </w:tcPr>
          <w:p>
            <w:r>
              <w:t>glo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12</w:t>
            </w:r>
          </w:p>
        </w:tc>
        <w:tc>
          <w:tcPr>
            <w:tcW w:w="360" w:type="dxa"/>
            <w:shd w:val="clear" w:color="auto" w:fill="auto"/>
          </w:tcPr>
          <w:p>
            <w:r>
              <w:t>Knapsack</w:t>
            </w:r>
          </w:p>
        </w:tc>
        <w:tc>
          <w:tcPr>
            <w:tcW w:w="360" w:type="dxa"/>
            <w:shd w:val="clear" w:color="auto" w:fill="auto"/>
          </w:tcPr>
          <w:p>
            <w:r>
              <w:t>Knapsack</w:t>
            </w:r>
          </w:p>
        </w:tc>
        <w:tc>
          <w:tcPr>
            <w:tcW w:w="360" w:type="dxa"/>
            <w:shd w:val="clear" w:color="auto" w:fill="auto"/>
          </w:tcPr>
          <w:p>
            <w:r>
              <w:t>Knapsack</w:t>
            </w:r>
          </w:p>
        </w:tc>
        <w:tc>
          <w:tcPr>
            <w:tcW w:w="360" w:type="dxa"/>
            <w:shd w:val="clear" w:color="auto" w:fill="auto"/>
          </w:tcPr>
          <w:p>
            <w:r>
              <w:t>KNP</w:t>
            </w:r>
          </w:p>
        </w:tc>
        <w:tc>
          <w:tcPr>
            <w:tcW w:w="360" w:type="dxa"/>
            <w:shd w:val="clear" w:color="auto" w:fill="auto"/>
          </w:tcPr>
          <w:p>
            <w:r>
              <w:t>knp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23829</w:t>
            </w:r>
          </w:p>
        </w:tc>
        <w:tc>
          <w:tcPr>
            <w:tcW w:w="360" w:type="dxa"/>
            <w:shd w:val="clear" w:color="auto" w:fill="auto"/>
          </w:tcPr>
          <w:p>
            <w:r>
              <w:t>Test-EN</w:t>
            </w:r>
          </w:p>
        </w:tc>
        <w:tc>
          <w:tcPr>
            <w:tcW w:w="360" w:type="dxa"/>
            <w:shd w:val="clear" w:color="auto" w:fill="auto"/>
          </w:tcPr>
          <w:p>
            <w:r>
              <w:t>Test-EN</w:t>
            </w:r>
          </w:p>
        </w:tc>
        <w:tc>
          <w:tcPr>
            <w:tcW w:w="360" w:type="dxa"/>
            <w:shd w:val="clear" w:color="auto" w:fill="auto"/>
          </w:tcPr>
          <w:p>
            <w:r>
              <w:t>Test-EN</w:t>
            </w:r>
          </w:p>
        </w:tc>
        <w:tc>
          <w:tcPr>
            <w:tcW w:w="360" w:type="dxa"/>
            <w:shd w:val="clear" w:color="auto" w:fill="auto"/>
          </w:tcPr>
          <w:p>
            <w:r>
              <w:t>TEN</w:t>
            </w:r>
          </w:p>
        </w:tc>
        <w:tc>
          <w:tcPr>
            <w:tcW w:w="360" w:type="dxa"/>
            <w:shd w:val="clear" w:color="auto" w:fill="auto"/>
          </w:tcPr>
          <w:p>
            <w:r>
              <w:t>ten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44169</w:t>
            </w:r>
          </w:p>
        </w:tc>
        <w:tc>
          <w:tcPr>
            <w:tcW w:w="360" w:type="dxa"/>
            <w:shd w:val="clear" w:color="auto" w:fill="auto"/>
          </w:tcPr>
          <w:p>
            <w:r>
              <w:t>Regina</w:t>
            </w:r>
          </w:p>
        </w:tc>
        <w:tc>
          <w:tcPr>
            <w:tcW w:w="360" w:type="dxa"/>
            <w:shd w:val="clear" w:color="auto" w:fill="auto"/>
          </w:tcPr>
          <w:p>
            <w:r>
              <w:t>Regina</w:t>
            </w:r>
          </w:p>
        </w:tc>
        <w:tc>
          <w:tcPr>
            <w:tcW w:w="360" w:type="dxa"/>
            <w:shd w:val="clear" w:color="auto" w:fill="auto"/>
          </w:tcPr>
          <w:p>
            <w:r>
              <w:t>Regina</w:t>
            </w:r>
          </w:p>
        </w:tc>
        <w:tc>
          <w:tcPr>
            <w:tcW w:w="360" w:type="dxa"/>
            <w:shd w:val="clear" w:color="auto" w:fill="auto"/>
          </w:tcPr>
          <w:p>
            <w:r>
              <w:t>RGS</w:t>
            </w:r>
          </w:p>
        </w:tc>
        <w:tc>
          <w:tcPr>
            <w:tcW w:w="360" w:type="dxa"/>
            <w:shd w:val="clear" w:color="auto" w:fill="auto"/>
          </w:tcPr>
          <w:p>
            <w:r>
              <w:t>rgs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43348</w:t>
            </w:r>
          </w:p>
        </w:tc>
        <w:tc>
          <w:tcPr>
            <w:tcW w:w="360" w:type="dxa"/>
            <w:shd w:val="clear" w:color="auto" w:fill="auto"/>
          </w:tcPr>
          <w:p>
            <w:r>
              <w:t>Kansas City</w:t>
            </w:r>
          </w:p>
        </w:tc>
        <w:tc>
          <w:tcPr>
            <w:tcW w:w="360" w:type="dxa"/>
            <w:shd w:val="clear" w:color="auto" w:fill="auto"/>
          </w:tcPr>
          <w:p>
            <w:r>
              <w:t>Kansas City</w:t>
            </w:r>
          </w:p>
        </w:tc>
        <w:tc>
          <w:tcPr>
            <w:tcW w:w="360" w:type="dxa"/>
            <w:shd w:val="clear" w:color="auto" w:fill="auto"/>
          </w:tcPr>
          <w:p>
            <w:r>
              <w:t>Kansas City</w:t>
            </w:r>
          </w:p>
        </w:tc>
        <w:tc>
          <w:tcPr>
            <w:tcW w:w="360" w:type="dxa"/>
            <w:shd w:val="clear" w:color="auto" w:fill="auto"/>
          </w:tcPr>
          <w:p>
            <w:r>
              <w:t>KCY</w:t>
            </w:r>
          </w:p>
        </w:tc>
        <w:tc>
          <w:tcPr>
            <w:tcW w:w="360" w:type="dxa"/>
            <w:shd w:val="clear" w:color="auto" w:fill="auto"/>
          </w:tcPr>
          <w:p>
            <w:r>
              <w:t>kcy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43294</w:t>
            </w:r>
          </w:p>
        </w:tc>
        <w:tc>
          <w:tcPr>
            <w:tcW w:w="360" w:type="dxa"/>
            <w:shd w:val="clear" w:color="auto" w:fill="auto"/>
          </w:tcPr>
          <w:p>
            <w:r>
              <w:t>Shakopee</w:t>
            </w:r>
          </w:p>
        </w:tc>
        <w:tc>
          <w:tcPr>
            <w:tcW w:w="360" w:type="dxa"/>
            <w:shd w:val="clear" w:color="auto" w:fill="auto"/>
          </w:tcPr>
          <w:p>
            <w:r>
              <w:t>Shakopee</w:t>
            </w:r>
          </w:p>
        </w:tc>
        <w:tc>
          <w:tcPr>
            <w:tcW w:w="360" w:type="dxa"/>
            <w:shd w:val="clear" w:color="auto" w:fill="auto"/>
          </w:tcPr>
          <w:p>
            <w:r>
              <w:t>Shakopee</w:t>
            </w:r>
          </w:p>
        </w:tc>
        <w:tc>
          <w:tcPr>
            <w:tcW w:w="360" w:type="dxa"/>
            <w:shd w:val="clear" w:color="auto" w:fill="auto"/>
          </w:tcPr>
          <w:p>
            <w:r>
              <w:t>SHK</w:t>
            </w:r>
          </w:p>
        </w:tc>
        <w:tc>
          <w:tcPr>
            <w:tcW w:w="360" w:type="dxa"/>
            <w:shd w:val="clear" w:color="auto" w:fill="auto"/>
          </w:tcPr>
          <w:p>
            <w:r>
              <w:t>shk</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45957</w:t>
            </w:r>
          </w:p>
        </w:tc>
        <w:tc>
          <w:tcPr>
            <w:tcW w:w="360" w:type="dxa"/>
            <w:shd w:val="clear" w:color="auto" w:fill="auto"/>
          </w:tcPr>
          <w:p>
            <w:r>
              <w:t>Gebze</w:t>
            </w:r>
          </w:p>
        </w:tc>
        <w:tc>
          <w:tcPr>
            <w:tcW w:w="360" w:type="dxa"/>
            <w:shd w:val="clear" w:color="auto" w:fill="auto"/>
          </w:tcPr>
          <w:p>
            <w:r>
              <w:t>Gebze</w:t>
            </w:r>
          </w:p>
        </w:tc>
        <w:tc>
          <w:tcPr>
            <w:tcW w:w="360" w:type="dxa"/>
            <w:shd w:val="clear" w:color="auto" w:fill="auto"/>
          </w:tcPr>
          <w:p>
            <w:r>
              <w:t>Gebze</w:t>
            </w:r>
          </w:p>
        </w:tc>
        <w:tc>
          <w:tcPr>
            <w:tcW w:w="360" w:type="dxa"/>
            <w:shd w:val="clear" w:color="auto" w:fill="auto"/>
          </w:tcPr>
          <w:p>
            <w:r>
              <w:t>GEB</w:t>
            </w:r>
          </w:p>
        </w:tc>
        <w:tc>
          <w:tcPr>
            <w:tcW w:w="360" w:type="dxa"/>
            <w:shd w:val="clear" w:color="auto" w:fill="auto"/>
          </w:tcPr>
          <w:p>
            <w:r>
              <w:t>geb</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44902</w:t>
            </w:r>
          </w:p>
        </w:tc>
        <w:tc>
          <w:tcPr>
            <w:tcW w:w="360" w:type="dxa"/>
            <w:shd w:val="clear" w:color="auto" w:fill="auto"/>
          </w:tcPr>
          <w:p>
            <w:r>
              <w:t>North America</w:t>
            </w:r>
          </w:p>
        </w:tc>
        <w:tc>
          <w:tcPr>
            <w:tcW w:w="360" w:type="dxa"/>
            <w:shd w:val="clear" w:color="auto" w:fill="auto"/>
          </w:tcPr>
          <w:p>
            <w:r>
              <w:t>North America</w:t>
            </w:r>
          </w:p>
        </w:tc>
        <w:tc>
          <w:tcPr>
            <w:tcW w:w="360" w:type="dxa"/>
            <w:shd w:val="clear" w:color="auto" w:fill="auto"/>
          </w:tcPr>
          <w:p>
            <w:r>
              <w:t>North America</w:t>
            </w:r>
          </w:p>
        </w:tc>
        <w:tc>
          <w:tcPr>
            <w:tcW w:w="360" w:type="dxa"/>
            <w:shd w:val="clear" w:color="auto" w:fill="auto"/>
          </w:tcPr>
          <w:p>
            <w:r>
              <w:t>NA</w:t>
            </w:r>
          </w:p>
        </w:tc>
        <w:tc>
          <w:tcPr>
            <w:tcW w:w="360" w:type="dxa"/>
            <w:shd w:val="clear" w:color="auto" w:fill="auto"/>
          </w:tcPr>
          <w:p>
            <w:r>
              <w:t>na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50082</w:t>
            </w:r>
          </w:p>
        </w:tc>
        <w:tc>
          <w:tcPr>
            <w:tcW w:w="360" w:type="dxa"/>
            <w:shd w:val="clear" w:color="auto" w:fill="auto"/>
          </w:tcPr>
          <w:p>
            <w:r>
              <w:t>Glasgow</w:t>
            </w:r>
          </w:p>
        </w:tc>
        <w:tc>
          <w:tcPr>
            <w:tcW w:w="360" w:type="dxa"/>
            <w:shd w:val="clear" w:color="auto" w:fill="auto"/>
          </w:tcPr>
          <w:p>
            <w:r>
              <w:t>Glasgow</w:t>
            </w:r>
          </w:p>
        </w:tc>
        <w:tc>
          <w:tcPr>
            <w:tcW w:w="360" w:type="dxa"/>
            <w:shd w:val="clear" w:color="auto" w:fill="auto"/>
          </w:tcPr>
          <w:p>
            <w:r>
              <w:t>Glasgow</w:t>
            </w:r>
          </w:p>
        </w:tc>
        <w:tc>
          <w:tcPr>
            <w:tcW w:w="360" w:type="dxa"/>
            <w:shd w:val="clear" w:color="auto" w:fill="auto"/>
          </w:tcPr>
          <w:p>
            <w:r>
              <w:t>GLA</w:t>
            </w:r>
          </w:p>
        </w:tc>
        <w:tc>
          <w:tcPr>
            <w:tcW w:w="360" w:type="dxa"/>
            <w:shd w:val="clear" w:color="auto" w:fill="auto"/>
          </w:tcPr>
          <w:p>
            <w:r>
              <w:t>gla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w:t>
            </w:r>
          </w:p>
        </w:tc>
        <w:tc>
          <w:tcPr>
            <w:tcW w:w="360" w:type="dxa"/>
            <w:shd w:val="clear" w:color="auto" w:fill="auto"/>
          </w:tcPr>
          <w:p>
            <w:r>
              <w:t>47054</w:t>
            </w:r>
          </w:p>
        </w:tc>
        <w:tc>
          <w:tcPr>
            <w:tcW w:w="360" w:type="dxa"/>
            <w:shd w:val="clear" w:color="auto" w:fill="auto"/>
          </w:tcPr>
          <w:p>
            <w:r>
              <w:t>Europe</w:t>
            </w:r>
          </w:p>
        </w:tc>
        <w:tc>
          <w:tcPr>
            <w:tcW w:w="360" w:type="dxa"/>
            <w:shd w:val="clear" w:color="auto" w:fill="auto"/>
          </w:tcPr>
          <w:p>
            <w:r>
              <w:t>Europe</w:t>
            </w:r>
          </w:p>
        </w:tc>
        <w:tc>
          <w:tcPr>
            <w:tcW w:w="360" w:type="dxa"/>
            <w:shd w:val="clear" w:color="auto" w:fill="auto"/>
          </w:tcPr>
          <w:p>
            <w:r>
              <w:t>Europe</w:t>
            </w:r>
          </w:p>
        </w:tc>
        <w:tc>
          <w:tcPr>
            <w:tcW w:w="360" w:type="dxa"/>
            <w:shd w:val="clear" w:color="auto" w:fill="auto"/>
          </w:tcPr>
          <w:p>
            <w:r>
              <w:t>EUR</w:t>
            </w:r>
          </w:p>
        </w:tc>
        <w:tc>
          <w:tcPr>
            <w:tcW w:w="360" w:type="dxa"/>
            <w:shd w:val="clear" w:color="auto" w:fill="auto"/>
          </w:tcPr>
          <w:p>
            <w:r>
              <w:t>eur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45955</w:t>
            </w:r>
          </w:p>
        </w:tc>
        <w:tc>
          <w:tcPr>
            <w:tcW w:w="360" w:type="dxa"/>
            <w:shd w:val="clear" w:color="auto" w:fill="auto"/>
          </w:tcPr>
          <w:p>
            <w:r>
              <w:t>Test-PT</w:t>
            </w:r>
          </w:p>
        </w:tc>
        <w:tc>
          <w:tcPr>
            <w:tcW w:w="360" w:type="dxa"/>
            <w:shd w:val="clear" w:color="auto" w:fill="auto"/>
          </w:tcPr>
          <w:p>
            <w:r>
              <w:t>Test-PT</w:t>
            </w:r>
          </w:p>
        </w:tc>
        <w:tc>
          <w:tcPr>
            <w:tcW w:w="360" w:type="dxa"/>
            <w:shd w:val="clear" w:color="auto" w:fill="auto"/>
          </w:tcPr>
          <w:p>
            <w:r>
              <w:t>Test-PT</w:t>
            </w:r>
          </w:p>
        </w:tc>
        <w:tc>
          <w:tcPr>
            <w:tcW w:w="360" w:type="dxa"/>
            <w:shd w:val="clear" w:color="auto" w:fill="auto"/>
          </w:tcPr>
          <w:p>
            <w:r>
              <w:t>TPT</w:t>
            </w:r>
          </w:p>
        </w:tc>
        <w:tc>
          <w:tcPr>
            <w:tcW w:w="360" w:type="dxa"/>
            <w:shd w:val="clear" w:color="auto" w:fill="auto"/>
          </w:tcPr>
          <w:p>
            <w:r>
              <w:t>tpt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50080</w:t>
            </w:r>
          </w:p>
        </w:tc>
        <w:tc>
          <w:tcPr>
            <w:tcW w:w="360" w:type="dxa"/>
            <w:shd w:val="clear" w:color="auto" w:fill="auto"/>
          </w:tcPr>
          <w:p>
            <w:r>
              <w:t>Dublin</w:t>
            </w:r>
          </w:p>
        </w:tc>
        <w:tc>
          <w:tcPr>
            <w:tcW w:w="360" w:type="dxa"/>
            <w:shd w:val="clear" w:color="auto" w:fill="auto"/>
          </w:tcPr>
          <w:p>
            <w:r>
              <w:t>Dublin</w:t>
            </w:r>
          </w:p>
        </w:tc>
        <w:tc>
          <w:tcPr>
            <w:tcW w:w="360" w:type="dxa"/>
            <w:shd w:val="clear" w:color="auto" w:fill="auto"/>
          </w:tcPr>
          <w:p>
            <w:r>
              <w:t>Dublin</w:t>
            </w:r>
          </w:p>
        </w:tc>
        <w:tc>
          <w:tcPr>
            <w:tcW w:w="360" w:type="dxa"/>
            <w:shd w:val="clear" w:color="auto" w:fill="auto"/>
          </w:tcPr>
          <w:p>
            <w:r>
              <w:t>DUB</w:t>
            </w:r>
          </w:p>
        </w:tc>
        <w:tc>
          <w:tcPr>
            <w:tcW w:w="360" w:type="dxa"/>
            <w:shd w:val="clear" w:color="auto" w:fill="auto"/>
          </w:tcPr>
          <w:p>
            <w:r>
              <w:t>dub</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45956</w:t>
            </w:r>
          </w:p>
        </w:tc>
        <w:tc>
          <w:tcPr>
            <w:tcW w:w="360" w:type="dxa"/>
            <w:shd w:val="clear" w:color="auto" w:fill="auto"/>
          </w:tcPr>
          <w:p>
            <w:r>
              <w:t>Test-TR</w:t>
            </w:r>
          </w:p>
        </w:tc>
        <w:tc>
          <w:tcPr>
            <w:tcW w:w="360" w:type="dxa"/>
            <w:shd w:val="clear" w:color="auto" w:fill="auto"/>
          </w:tcPr>
          <w:p>
            <w:r>
              <w:t>Test-TR</w:t>
            </w:r>
          </w:p>
        </w:tc>
        <w:tc>
          <w:tcPr>
            <w:tcW w:w="360" w:type="dxa"/>
            <w:shd w:val="clear" w:color="auto" w:fill="auto"/>
          </w:tcPr>
          <w:p>
            <w:r>
              <w:t>Test-TR</w:t>
            </w:r>
          </w:p>
        </w:tc>
        <w:tc>
          <w:tcPr>
            <w:tcW w:w="360" w:type="dxa"/>
            <w:shd w:val="clear" w:color="auto" w:fill="auto"/>
          </w:tcPr>
          <w:p>
            <w:r>
              <w:t>TTR</w:t>
            </w:r>
          </w:p>
        </w:tc>
        <w:tc>
          <w:tcPr>
            <w:tcW w:w="360" w:type="dxa"/>
            <w:shd w:val="clear" w:color="auto" w:fill="auto"/>
          </w:tcPr>
          <w:p>
            <w:r>
              <w:t>ttr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45954</w:t>
            </w:r>
          </w:p>
        </w:tc>
        <w:tc>
          <w:tcPr>
            <w:tcW w:w="360" w:type="dxa"/>
            <w:shd w:val="clear" w:color="auto" w:fill="auto"/>
          </w:tcPr>
          <w:p>
            <w:r>
              <w:t>Test-DE</w:t>
            </w:r>
          </w:p>
        </w:tc>
        <w:tc>
          <w:tcPr>
            <w:tcW w:w="360" w:type="dxa"/>
            <w:shd w:val="clear" w:color="auto" w:fill="auto"/>
          </w:tcPr>
          <w:p>
            <w:r>
              <w:t>Test-DE</w:t>
            </w:r>
          </w:p>
        </w:tc>
        <w:tc>
          <w:tcPr>
            <w:tcW w:w="360" w:type="dxa"/>
            <w:shd w:val="clear" w:color="auto" w:fill="auto"/>
          </w:tcPr>
          <w:p>
            <w:r>
              <w:t>Test-DE</w:t>
            </w:r>
          </w:p>
        </w:tc>
        <w:tc>
          <w:tcPr>
            <w:tcW w:w="360" w:type="dxa"/>
            <w:shd w:val="clear" w:color="auto" w:fill="auto"/>
          </w:tcPr>
          <w:p>
            <w:r>
              <w:t>TDE</w:t>
            </w:r>
          </w:p>
        </w:tc>
        <w:tc>
          <w:tcPr>
            <w:tcW w:w="360" w:type="dxa"/>
            <w:shd w:val="clear" w:color="auto" w:fill="auto"/>
          </w:tcPr>
          <w:p>
            <w:r>
              <w:t>tde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46879</w:t>
            </w:r>
          </w:p>
        </w:tc>
        <w:tc>
          <w:tcPr>
            <w:tcW w:w="360" w:type="dxa"/>
            <w:shd w:val="clear" w:color="auto" w:fill="auto"/>
          </w:tcPr>
          <w:p>
            <w:r>
              <w:t>West Sacramento</w:t>
            </w:r>
          </w:p>
        </w:tc>
        <w:tc>
          <w:tcPr>
            <w:tcW w:w="360" w:type="dxa"/>
            <w:shd w:val="clear" w:color="auto" w:fill="auto"/>
          </w:tcPr>
          <w:p>
            <w:r>
              <w:t>West Sacramento</w:t>
            </w:r>
          </w:p>
        </w:tc>
        <w:tc>
          <w:tcPr>
            <w:tcW w:w="360" w:type="dxa"/>
            <w:shd w:val="clear" w:color="auto" w:fill="auto"/>
          </w:tcPr>
          <w:p>
            <w:r>
              <w:t>West Sacramento</w:t>
            </w:r>
          </w:p>
        </w:tc>
        <w:tc>
          <w:tcPr>
            <w:tcW w:w="360" w:type="dxa"/>
            <w:shd w:val="clear" w:color="auto" w:fill="auto"/>
          </w:tcPr>
          <w:p>
            <w:r>
              <w:t>WSS</w:t>
            </w:r>
          </w:p>
        </w:tc>
        <w:tc>
          <w:tcPr>
            <w:tcW w:w="360" w:type="dxa"/>
            <w:shd w:val="clear" w:color="auto" w:fill="auto"/>
          </w:tcPr>
          <w:p>
            <w:r>
              <w:t>wss</w:t>
            </w:r>
          </w:p>
        </w:tc>
      </w:tr>
    </w:tbl>
    <w:p>
      <w:pPr>
        <w:sectPr>
          <w:pgSz w:w="15840" w:h="12240" w:orient="landscape"/>
          <w:pgMar w:header="720" w:footer="720"/>
          <w:cols w:space="720"/>
        </w:sectPr>
      </w:pPr>
    </w:p>
    <w:p>
      <w:pPr>
        <w:pStyle w:val="Heading3"/>
      </w:pPr>
      <w:bookmarkStart w:id="233" w:name="_Toc256000232"/>
      <w:r>
        <w:t>BCSDMS - Subtypes</w:t>
      </w:r>
      <w:bookmarkEnd w:id="233"/>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w:t>
            </w:r>
          </w:p>
        </w:tc>
        <w:tc>
          <w:tcPr>
            <w:tcW w:w="360" w:type="dxa"/>
            <w:shd w:val="clear" w:color="auto" w:fill="auto"/>
          </w:tcPr>
          <w:p>
            <w:r>
              <w:t>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en</w:t>
            </w:r>
          </w:p>
        </w:tc>
        <w:tc>
          <w:tcPr>
            <w:tcW w:w="360" w:type="dxa"/>
            <w:shd w:val="clear" w:color="auto" w:fill="auto"/>
          </w:tcPr>
          <w:p>
            <w:r>
              <w:t>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pt_BR</w:t>
            </w:r>
          </w:p>
        </w:tc>
        <w:tc>
          <w:tcPr>
            <w:tcW w:w="360" w:type="dxa"/>
            <w:shd w:val="clear" w:color="auto" w:fill="auto"/>
          </w:tcPr>
          <w:p>
            <w:r>
              <w:t>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subtype_grouping_acl_code</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039"/>
        <w:gridCol w:w="2039"/>
        <w:gridCol w:w="2038"/>
        <w:gridCol w:w="2038"/>
        <w:gridCol w:w="2038"/>
        <w:gridCol w:w="203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pPr>
              <w:rPr>
                <w:b/>
              </w:rPr>
            </w:pPr>
            <w:r>
              <w:rPr>
                <w:b/>
              </w:rPr>
              <w:t>Value</w:t>
            </w:r>
          </w:p>
        </w:tc>
        <w:tc>
          <w:tcPr>
            <w:tcW w:w="360" w:type="dxa"/>
            <w:shd w:val="clear" w:color="auto" w:fill="C0C0C0"/>
          </w:tcPr>
          <w:p>
            <w:pPr>
              <w:rPr>
                <w:b/>
              </w:rPr>
            </w:pPr>
            <w:r>
              <w:rPr>
                <w:b/>
              </w:rPr>
              <w:t>de</w:t>
            </w:r>
          </w:p>
        </w:tc>
        <w:tc>
          <w:tcPr>
            <w:tcW w:w="360" w:type="dxa"/>
            <w:shd w:val="clear" w:color="auto" w:fill="C0C0C0"/>
          </w:tcPr>
          <w:p>
            <w:pPr>
              <w:rPr>
                <w:b/>
              </w:rPr>
            </w:pPr>
            <w:r>
              <w:rPr>
                <w:b/>
              </w:rPr>
              <w:t>en</w:t>
            </w:r>
          </w:p>
        </w:tc>
        <w:tc>
          <w:tcPr>
            <w:tcW w:w="360" w:type="dxa"/>
            <w:shd w:val="clear" w:color="auto" w:fill="C0C0C0"/>
          </w:tcPr>
          <w:p>
            <w:pPr>
              <w:rPr>
                <w:b/>
              </w:rPr>
            </w:pPr>
            <w:r>
              <w:rPr>
                <w:b/>
              </w:rPr>
              <w:t>pt_BR</w:t>
            </w:r>
          </w:p>
        </w:tc>
        <w:tc>
          <w:tcPr>
            <w:tcW w:w="360" w:type="dxa"/>
            <w:shd w:val="clear" w:color="auto" w:fill="C0C0C0"/>
          </w:tcPr>
          <w:p>
            <w:r>
              <w:rPr>
                <w:b/>
              </w:rPr>
              <w:t>subtype_grouping_acl_code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14698</w:t>
            </w:r>
          </w:p>
        </w:tc>
        <w:tc>
          <w:tcPr>
            <w:tcW w:w="360" w:type="dxa"/>
            <w:shd w:val="clear" w:color="auto" w:fill="auto"/>
          </w:tcPr>
          <w:p>
            <w:r>
              <w:t>Anweisung, Fertigungs- (Fahrwerte)</w:t>
            </w:r>
          </w:p>
        </w:tc>
        <w:tc>
          <w:tcPr>
            <w:tcW w:w="360" w:type="dxa"/>
            <w:shd w:val="clear" w:color="auto" w:fill="auto"/>
          </w:tcPr>
          <w:p>
            <w:r>
              <w:t>Anweisung, Fertigungs- (Fahrwerte)</w:t>
            </w:r>
          </w:p>
        </w:tc>
        <w:tc>
          <w:tcPr>
            <w:tcW w:w="360" w:type="dxa"/>
            <w:shd w:val="clear" w:color="auto" w:fill="auto"/>
          </w:tcPr>
          <w:p>
            <w:r>
              <w:t>Anweisung, Fertigungs- (Fahrwerte)</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14704</w:t>
            </w:r>
          </w:p>
        </w:tc>
        <w:tc>
          <w:tcPr>
            <w:tcW w:w="360" w:type="dxa"/>
            <w:shd w:val="clear" w:color="auto" w:fill="auto"/>
          </w:tcPr>
          <w:p>
            <w:r>
              <w:t>Persoenlich</w:t>
            </w:r>
          </w:p>
        </w:tc>
        <w:tc>
          <w:tcPr>
            <w:tcW w:w="360" w:type="dxa"/>
            <w:shd w:val="clear" w:color="auto" w:fill="auto"/>
          </w:tcPr>
          <w:p>
            <w:r>
              <w:t>Persoenlich</w:t>
            </w:r>
          </w:p>
        </w:tc>
        <w:tc>
          <w:tcPr>
            <w:tcW w:w="360" w:type="dxa"/>
            <w:shd w:val="clear" w:color="auto" w:fill="auto"/>
          </w:tcPr>
          <w:p>
            <w:r>
              <w:t>Persoenlich</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w:t>
            </w:r>
          </w:p>
        </w:tc>
        <w:tc>
          <w:tcPr>
            <w:tcW w:w="360" w:type="dxa"/>
            <w:shd w:val="clear" w:color="auto" w:fill="auto"/>
          </w:tcPr>
          <w:p>
            <w:r>
              <w:t>14708</w:t>
            </w:r>
          </w:p>
        </w:tc>
        <w:tc>
          <w:tcPr>
            <w:tcW w:w="360" w:type="dxa"/>
            <w:shd w:val="clear" w:color="auto" w:fill="auto"/>
          </w:tcPr>
          <w:p>
            <w:r>
              <w:t>xxxx</w:t>
            </w:r>
          </w:p>
        </w:tc>
        <w:tc>
          <w:tcPr>
            <w:tcW w:w="360" w:type="dxa"/>
            <w:shd w:val="clear" w:color="auto" w:fill="auto"/>
          </w:tcPr>
          <w:p>
            <w:r>
              <w:t>xxxx</w:t>
            </w:r>
          </w:p>
        </w:tc>
        <w:tc>
          <w:tcPr>
            <w:tcW w:w="360" w:type="dxa"/>
            <w:shd w:val="clear" w:color="auto" w:fill="auto"/>
          </w:tcPr>
          <w:p>
            <w:r>
              <w:t>xxxx</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14843</w:t>
            </w:r>
          </w:p>
        </w:tc>
        <w:tc>
          <w:tcPr>
            <w:tcW w:w="360" w:type="dxa"/>
            <w:shd w:val="clear" w:color="auto" w:fill="auto"/>
          </w:tcPr>
          <w:p>
            <w:r>
              <w:t>Liste, Check-</w:t>
            </w:r>
          </w:p>
        </w:tc>
        <w:tc>
          <w:tcPr>
            <w:tcW w:w="360" w:type="dxa"/>
            <w:shd w:val="clear" w:color="auto" w:fill="auto"/>
          </w:tcPr>
          <w:p>
            <w:r>
              <w:t>Liste, Check-</w:t>
            </w:r>
          </w:p>
        </w:tc>
        <w:tc>
          <w:tcPr>
            <w:tcW w:w="360" w:type="dxa"/>
            <w:shd w:val="clear" w:color="auto" w:fill="auto"/>
          </w:tcPr>
          <w:p>
            <w:r>
              <w:t>Liste, Check-</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14848</w:t>
            </w:r>
          </w:p>
        </w:tc>
        <w:tc>
          <w:tcPr>
            <w:tcW w:w="360" w:type="dxa"/>
            <w:shd w:val="clear" w:color="auto" w:fill="auto"/>
          </w:tcPr>
          <w:p>
            <w:r>
              <w:t>Fliessbild, R+I- (Presskreis)</w:t>
            </w:r>
          </w:p>
        </w:tc>
        <w:tc>
          <w:tcPr>
            <w:tcW w:w="360" w:type="dxa"/>
            <w:shd w:val="clear" w:color="auto" w:fill="auto"/>
          </w:tcPr>
          <w:p>
            <w:r>
              <w:t>Fliessbild, R+I- (Presskreis)</w:t>
            </w:r>
          </w:p>
        </w:tc>
        <w:tc>
          <w:tcPr>
            <w:tcW w:w="360" w:type="dxa"/>
            <w:shd w:val="clear" w:color="auto" w:fill="auto"/>
          </w:tcPr>
          <w:p>
            <w:r>
              <w:t>Fliessbild, R+I- (Presskreis)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14849</w:t>
            </w:r>
          </w:p>
        </w:tc>
        <w:tc>
          <w:tcPr>
            <w:tcW w:w="360" w:type="dxa"/>
            <w:shd w:val="clear" w:color="auto" w:fill="auto"/>
          </w:tcPr>
          <w:p>
            <w:r>
              <w:t>Fliessbild, Grund-</w:t>
            </w:r>
          </w:p>
        </w:tc>
        <w:tc>
          <w:tcPr>
            <w:tcW w:w="360" w:type="dxa"/>
            <w:shd w:val="clear" w:color="auto" w:fill="auto"/>
          </w:tcPr>
          <w:p>
            <w:r>
              <w:t>Fliessbild, Grund-</w:t>
            </w:r>
          </w:p>
        </w:tc>
        <w:tc>
          <w:tcPr>
            <w:tcW w:w="360" w:type="dxa"/>
            <w:shd w:val="clear" w:color="auto" w:fill="auto"/>
          </w:tcPr>
          <w:p>
            <w:r>
              <w:t>Fliessbild, Grund-</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14858</w:t>
            </w:r>
          </w:p>
        </w:tc>
        <w:tc>
          <w:tcPr>
            <w:tcW w:w="360" w:type="dxa"/>
            <w:shd w:val="clear" w:color="auto" w:fill="auto"/>
          </w:tcPr>
          <w:p>
            <w:r>
              <w:t>Analyse, Gefaehrdungs-</w:t>
            </w:r>
          </w:p>
        </w:tc>
        <w:tc>
          <w:tcPr>
            <w:tcW w:w="360" w:type="dxa"/>
            <w:shd w:val="clear" w:color="auto" w:fill="auto"/>
          </w:tcPr>
          <w:p>
            <w:r>
              <w:t>Analyse, Gefaehrdungs-</w:t>
            </w:r>
          </w:p>
        </w:tc>
        <w:tc>
          <w:tcPr>
            <w:tcW w:w="360" w:type="dxa"/>
            <w:shd w:val="clear" w:color="auto" w:fill="auto"/>
          </w:tcPr>
          <w:p>
            <w:r>
              <w:t>Analyse, Gefaehrdungs-</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14863</w:t>
            </w:r>
          </w:p>
        </w:tc>
        <w:tc>
          <w:tcPr>
            <w:tcW w:w="360" w:type="dxa"/>
            <w:shd w:val="clear" w:color="auto" w:fill="auto"/>
          </w:tcPr>
          <w:p>
            <w:r>
              <w:t>Meldung, Behoerden-</w:t>
            </w:r>
          </w:p>
        </w:tc>
        <w:tc>
          <w:tcPr>
            <w:tcW w:w="360" w:type="dxa"/>
            <w:shd w:val="clear" w:color="auto" w:fill="auto"/>
          </w:tcPr>
          <w:p>
            <w:r>
              <w:t>Meldung, Behoerden-</w:t>
            </w:r>
          </w:p>
        </w:tc>
        <w:tc>
          <w:tcPr>
            <w:tcW w:w="360" w:type="dxa"/>
            <w:shd w:val="clear" w:color="auto" w:fill="auto"/>
          </w:tcPr>
          <w:p>
            <w:r>
              <w:t>Meldung, Behoerden-</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14869</w:t>
            </w:r>
          </w:p>
        </w:tc>
        <w:tc>
          <w:tcPr>
            <w:tcW w:w="360" w:type="dxa"/>
            <w:shd w:val="clear" w:color="auto" w:fill="auto"/>
          </w:tcPr>
          <w:p>
            <w:r>
              <w:t>Vertrag, Miet-</w:t>
            </w:r>
          </w:p>
        </w:tc>
        <w:tc>
          <w:tcPr>
            <w:tcW w:w="360" w:type="dxa"/>
            <w:shd w:val="clear" w:color="auto" w:fill="auto"/>
          </w:tcPr>
          <w:p>
            <w:r>
              <w:t>Vertrag, Miet-</w:t>
            </w:r>
          </w:p>
        </w:tc>
        <w:tc>
          <w:tcPr>
            <w:tcW w:w="360" w:type="dxa"/>
            <w:shd w:val="clear" w:color="auto" w:fill="auto"/>
          </w:tcPr>
          <w:p>
            <w:r>
              <w:t>Vertrag, Miet-</w:t>
            </w:r>
          </w:p>
        </w:tc>
        <w:tc>
          <w:tcPr>
            <w:tcW w:w="360" w:type="dxa"/>
            <w:shd w:val="clear" w:color="auto" w:fill="auto"/>
          </w:tcPr>
          <w:p>
            <w:r>
              <w:t>3008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14870</w:t>
            </w:r>
          </w:p>
        </w:tc>
        <w:tc>
          <w:tcPr>
            <w:tcW w:w="360" w:type="dxa"/>
            <w:shd w:val="clear" w:color="auto" w:fill="auto"/>
          </w:tcPr>
          <w:p>
            <w:r>
              <w:t>Vertrag, Rahmen-</w:t>
            </w:r>
          </w:p>
        </w:tc>
        <w:tc>
          <w:tcPr>
            <w:tcW w:w="360" w:type="dxa"/>
            <w:shd w:val="clear" w:color="auto" w:fill="auto"/>
          </w:tcPr>
          <w:p>
            <w:r>
              <w:t>Vertrag, Rahmen-</w:t>
            </w:r>
          </w:p>
        </w:tc>
        <w:tc>
          <w:tcPr>
            <w:tcW w:w="360" w:type="dxa"/>
            <w:shd w:val="clear" w:color="auto" w:fill="auto"/>
          </w:tcPr>
          <w:p>
            <w:r>
              <w:t>Vertrag, Rahmen-</w:t>
            </w:r>
          </w:p>
        </w:tc>
        <w:tc>
          <w:tcPr>
            <w:tcW w:w="360" w:type="dxa"/>
            <w:shd w:val="clear" w:color="auto" w:fill="auto"/>
          </w:tcPr>
          <w:p>
            <w:r>
              <w:t>3008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14871</w:t>
            </w:r>
          </w:p>
        </w:tc>
        <w:tc>
          <w:tcPr>
            <w:tcW w:w="360" w:type="dxa"/>
            <w:shd w:val="clear" w:color="auto" w:fill="auto"/>
          </w:tcPr>
          <w:p>
            <w:r>
              <w:t>Vertrag, Ingenieur-</w:t>
            </w:r>
          </w:p>
        </w:tc>
        <w:tc>
          <w:tcPr>
            <w:tcW w:w="360" w:type="dxa"/>
            <w:shd w:val="clear" w:color="auto" w:fill="auto"/>
          </w:tcPr>
          <w:p>
            <w:r>
              <w:t>Vertrag, Ingenieur-</w:t>
            </w:r>
          </w:p>
        </w:tc>
        <w:tc>
          <w:tcPr>
            <w:tcW w:w="360" w:type="dxa"/>
            <w:shd w:val="clear" w:color="auto" w:fill="auto"/>
          </w:tcPr>
          <w:p>
            <w:r>
              <w:t>Vertrag, Ingenieur-</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14873</w:t>
            </w:r>
          </w:p>
        </w:tc>
        <w:tc>
          <w:tcPr>
            <w:tcW w:w="360" w:type="dxa"/>
            <w:shd w:val="clear" w:color="auto" w:fill="auto"/>
          </w:tcPr>
          <w:p>
            <w:r>
              <w:t>Bescheinigung, Beauftragter-</w:t>
            </w:r>
          </w:p>
        </w:tc>
        <w:tc>
          <w:tcPr>
            <w:tcW w:w="360" w:type="dxa"/>
            <w:shd w:val="clear" w:color="auto" w:fill="auto"/>
          </w:tcPr>
          <w:p>
            <w:r>
              <w:t>Bescheinigung, Beauftragter-</w:t>
            </w:r>
          </w:p>
        </w:tc>
        <w:tc>
          <w:tcPr>
            <w:tcW w:w="360" w:type="dxa"/>
            <w:shd w:val="clear" w:color="auto" w:fill="auto"/>
          </w:tcPr>
          <w:p>
            <w:r>
              <w:t>Bescheinigung, Beauftragter-</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14918</w:t>
            </w:r>
          </w:p>
        </w:tc>
        <w:tc>
          <w:tcPr>
            <w:tcW w:w="360" w:type="dxa"/>
            <w:shd w:val="clear" w:color="auto" w:fill="auto"/>
          </w:tcPr>
          <w:p>
            <w:r>
              <w:t>Bericht, Mess-</w:t>
            </w:r>
          </w:p>
        </w:tc>
        <w:tc>
          <w:tcPr>
            <w:tcW w:w="360" w:type="dxa"/>
            <w:shd w:val="clear" w:color="auto" w:fill="auto"/>
          </w:tcPr>
          <w:p>
            <w:r>
              <w:t>Bericht, Mess-</w:t>
            </w:r>
          </w:p>
        </w:tc>
        <w:tc>
          <w:tcPr>
            <w:tcW w:w="360" w:type="dxa"/>
            <w:shd w:val="clear" w:color="auto" w:fill="auto"/>
          </w:tcPr>
          <w:p>
            <w:r>
              <w:t>Bericht, Mess-</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14923</w:t>
            </w:r>
          </w:p>
        </w:tc>
        <w:tc>
          <w:tcPr>
            <w:tcW w:w="360" w:type="dxa"/>
            <w:shd w:val="clear" w:color="auto" w:fill="auto"/>
          </w:tcPr>
          <w:p>
            <w:r>
              <w:t>Plan, Geschoss- (Sicherheitseinr. Betrieb) (AGAB)</w:t>
            </w:r>
          </w:p>
        </w:tc>
        <w:tc>
          <w:tcPr>
            <w:tcW w:w="360" w:type="dxa"/>
            <w:shd w:val="clear" w:color="auto" w:fill="auto"/>
          </w:tcPr>
          <w:p>
            <w:r>
              <w:t>Plan, Geschoss- (Sicherheitseinr. Betrieb) (AGAB)</w:t>
            </w:r>
          </w:p>
        </w:tc>
        <w:tc>
          <w:tcPr>
            <w:tcW w:w="360" w:type="dxa"/>
            <w:shd w:val="clear" w:color="auto" w:fill="auto"/>
          </w:tcPr>
          <w:p>
            <w:r>
              <w:t>Plan, Geschoss- (Sicherheitseinr. Betrieb) (AGAB)</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14928</w:t>
            </w:r>
          </w:p>
        </w:tc>
        <w:tc>
          <w:tcPr>
            <w:tcW w:w="360" w:type="dxa"/>
            <w:shd w:val="clear" w:color="auto" w:fill="auto"/>
          </w:tcPr>
          <w:p>
            <w:r>
              <w:t>Liste, PLT-Stellen-</w:t>
            </w:r>
          </w:p>
        </w:tc>
        <w:tc>
          <w:tcPr>
            <w:tcW w:w="360" w:type="dxa"/>
            <w:shd w:val="clear" w:color="auto" w:fill="auto"/>
          </w:tcPr>
          <w:p>
            <w:r>
              <w:t>Liste, PLT-Stellen-</w:t>
            </w:r>
          </w:p>
        </w:tc>
        <w:tc>
          <w:tcPr>
            <w:tcW w:w="360" w:type="dxa"/>
            <w:shd w:val="clear" w:color="auto" w:fill="auto"/>
          </w:tcPr>
          <w:p>
            <w:r>
              <w:t>Liste, PLT-Stellen-</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14933</w:t>
            </w:r>
          </w:p>
        </w:tc>
        <w:tc>
          <w:tcPr>
            <w:tcW w:w="360" w:type="dxa"/>
            <w:shd w:val="clear" w:color="auto" w:fill="auto"/>
          </w:tcPr>
          <w:p>
            <w:r>
              <w:t>Anleitung, Kurz-</w:t>
            </w:r>
          </w:p>
        </w:tc>
        <w:tc>
          <w:tcPr>
            <w:tcW w:w="360" w:type="dxa"/>
            <w:shd w:val="clear" w:color="auto" w:fill="auto"/>
          </w:tcPr>
          <w:p>
            <w:r>
              <w:t>Anleitung, Kurz-</w:t>
            </w:r>
          </w:p>
        </w:tc>
        <w:tc>
          <w:tcPr>
            <w:tcW w:w="360" w:type="dxa"/>
            <w:shd w:val="clear" w:color="auto" w:fill="auto"/>
          </w:tcPr>
          <w:p>
            <w:r>
              <w:t>Anleitung, Kurz-</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14953</w:t>
            </w:r>
          </w:p>
        </w:tc>
        <w:tc>
          <w:tcPr>
            <w:tcW w:w="360" w:type="dxa"/>
            <w:shd w:val="clear" w:color="auto" w:fill="auto"/>
          </w:tcPr>
          <w:p>
            <w:r>
              <w:t>Vereinbarung, Betriebs-</w:t>
            </w:r>
          </w:p>
        </w:tc>
        <w:tc>
          <w:tcPr>
            <w:tcW w:w="360" w:type="dxa"/>
            <w:shd w:val="clear" w:color="auto" w:fill="auto"/>
          </w:tcPr>
          <w:p>
            <w:r>
              <w:t>Vereinbarung, Betriebs-</w:t>
            </w:r>
          </w:p>
        </w:tc>
        <w:tc>
          <w:tcPr>
            <w:tcW w:w="360" w:type="dxa"/>
            <w:shd w:val="clear" w:color="auto" w:fill="auto"/>
          </w:tcPr>
          <w:p>
            <w:r>
              <w:t>Vereinbarung, Betriebs-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15033</w:t>
            </w:r>
          </w:p>
        </w:tc>
        <w:tc>
          <w:tcPr>
            <w:tcW w:w="360" w:type="dxa"/>
            <w:shd w:val="clear" w:color="auto" w:fill="auto"/>
          </w:tcPr>
          <w:p>
            <w:r>
              <w:t>Bericht, Pruef-</w:t>
            </w:r>
          </w:p>
        </w:tc>
        <w:tc>
          <w:tcPr>
            <w:tcW w:w="360" w:type="dxa"/>
            <w:shd w:val="clear" w:color="auto" w:fill="auto"/>
          </w:tcPr>
          <w:p>
            <w:r>
              <w:t>Bericht, Pruef-</w:t>
            </w:r>
          </w:p>
        </w:tc>
        <w:tc>
          <w:tcPr>
            <w:tcW w:w="360" w:type="dxa"/>
            <w:shd w:val="clear" w:color="auto" w:fill="auto"/>
          </w:tcPr>
          <w:p>
            <w:r>
              <w:t>Bericht, Pruef-</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15038</w:t>
            </w:r>
          </w:p>
        </w:tc>
        <w:tc>
          <w:tcPr>
            <w:tcW w:w="360" w:type="dxa"/>
            <w:shd w:val="clear" w:color="auto" w:fill="auto"/>
          </w:tcPr>
          <w:p>
            <w:r>
              <w:t>Plan, Geschoss- (Flucht- und Rettungswege) (AGAB)</w:t>
            </w:r>
          </w:p>
        </w:tc>
        <w:tc>
          <w:tcPr>
            <w:tcW w:w="360" w:type="dxa"/>
            <w:shd w:val="clear" w:color="auto" w:fill="auto"/>
          </w:tcPr>
          <w:p>
            <w:r>
              <w:t>Plan, Geschoss- (Flucht- und Rettungswege) (AGAB)</w:t>
            </w:r>
          </w:p>
        </w:tc>
        <w:tc>
          <w:tcPr>
            <w:tcW w:w="360" w:type="dxa"/>
            <w:shd w:val="clear" w:color="auto" w:fill="auto"/>
          </w:tcPr>
          <w:p>
            <w:r>
              <w:t>Plan, Geschoss- (Flucht- und Rettungswege) (AGAB)</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15118</w:t>
            </w:r>
          </w:p>
        </w:tc>
        <w:tc>
          <w:tcPr>
            <w:tcW w:w="360" w:type="dxa"/>
            <w:shd w:val="clear" w:color="auto" w:fill="auto"/>
          </w:tcPr>
          <w:p>
            <w:r>
              <w:t>Bescheinigung, Hersteller- (Konformitaetserklaerung)</w:t>
            </w:r>
          </w:p>
        </w:tc>
        <w:tc>
          <w:tcPr>
            <w:tcW w:w="360" w:type="dxa"/>
            <w:shd w:val="clear" w:color="auto" w:fill="auto"/>
          </w:tcPr>
          <w:p>
            <w:r>
              <w:t>Bescheinigung, Hersteller- (Konformitaetserklaerung)</w:t>
            </w:r>
          </w:p>
        </w:tc>
        <w:tc>
          <w:tcPr>
            <w:tcW w:w="360" w:type="dxa"/>
            <w:shd w:val="clear" w:color="auto" w:fill="auto"/>
          </w:tcPr>
          <w:p>
            <w:r>
              <w:t>Bescheinigung, Hersteller- (Konformitaetserklaerung)</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15368</w:t>
            </w:r>
          </w:p>
        </w:tc>
        <w:tc>
          <w:tcPr>
            <w:tcW w:w="360" w:type="dxa"/>
            <w:shd w:val="clear" w:color="auto" w:fill="auto"/>
          </w:tcPr>
          <w:p>
            <w:r>
              <w:t>Bericht, Explosionsschutz-</w:t>
            </w:r>
          </w:p>
        </w:tc>
        <w:tc>
          <w:tcPr>
            <w:tcW w:w="360" w:type="dxa"/>
            <w:shd w:val="clear" w:color="auto" w:fill="auto"/>
          </w:tcPr>
          <w:p>
            <w:r>
              <w:t>Bericht, Explosionsschutz-</w:t>
            </w:r>
          </w:p>
        </w:tc>
        <w:tc>
          <w:tcPr>
            <w:tcW w:w="360" w:type="dxa"/>
            <w:shd w:val="clear" w:color="auto" w:fill="auto"/>
          </w:tcPr>
          <w:p>
            <w:r>
              <w:t>Bericht, Explosionsschutz-</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15369</w:t>
            </w:r>
          </w:p>
        </w:tc>
        <w:tc>
          <w:tcPr>
            <w:tcW w:w="360" w:type="dxa"/>
            <w:shd w:val="clear" w:color="auto" w:fill="auto"/>
          </w:tcPr>
          <w:p>
            <w:r>
              <w:t>Bericht, Schadens-</w:t>
            </w:r>
          </w:p>
        </w:tc>
        <w:tc>
          <w:tcPr>
            <w:tcW w:w="360" w:type="dxa"/>
            <w:shd w:val="clear" w:color="auto" w:fill="auto"/>
          </w:tcPr>
          <w:p>
            <w:r>
              <w:t>Bericht, Schadens-</w:t>
            </w:r>
          </w:p>
        </w:tc>
        <w:tc>
          <w:tcPr>
            <w:tcW w:w="360" w:type="dxa"/>
            <w:shd w:val="clear" w:color="auto" w:fill="auto"/>
          </w:tcPr>
          <w:p>
            <w:r>
              <w:t>Bericht, Schadens-</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15370</w:t>
            </w:r>
          </w:p>
        </w:tc>
        <w:tc>
          <w:tcPr>
            <w:tcW w:w="360" w:type="dxa"/>
            <w:shd w:val="clear" w:color="auto" w:fill="auto"/>
          </w:tcPr>
          <w:p>
            <w:r>
              <w:t>Datenblatt, Sicherheits-</w:t>
            </w:r>
          </w:p>
        </w:tc>
        <w:tc>
          <w:tcPr>
            <w:tcW w:w="360" w:type="dxa"/>
            <w:shd w:val="clear" w:color="auto" w:fill="auto"/>
          </w:tcPr>
          <w:p>
            <w:r>
              <w:t>Datenblatt, Sicherheits-</w:t>
            </w:r>
          </w:p>
        </w:tc>
        <w:tc>
          <w:tcPr>
            <w:tcW w:w="360" w:type="dxa"/>
            <w:shd w:val="clear" w:color="auto" w:fill="auto"/>
          </w:tcPr>
          <w:p>
            <w:r>
              <w:t>Datenblatt, Sicherheits-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15373</w:t>
            </w:r>
          </w:p>
        </w:tc>
        <w:tc>
          <w:tcPr>
            <w:tcW w:w="360" w:type="dxa"/>
            <w:shd w:val="clear" w:color="auto" w:fill="auto"/>
          </w:tcPr>
          <w:p>
            <w:r>
              <w:t>Liste, Belegungs-</w:t>
            </w:r>
          </w:p>
        </w:tc>
        <w:tc>
          <w:tcPr>
            <w:tcW w:w="360" w:type="dxa"/>
            <w:shd w:val="clear" w:color="auto" w:fill="auto"/>
          </w:tcPr>
          <w:p>
            <w:r>
              <w:t>Liste, Belegungs-</w:t>
            </w:r>
          </w:p>
        </w:tc>
        <w:tc>
          <w:tcPr>
            <w:tcW w:w="360" w:type="dxa"/>
            <w:shd w:val="clear" w:color="auto" w:fill="auto"/>
          </w:tcPr>
          <w:p>
            <w:r>
              <w:t>Liste, Belegungs-</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15378</w:t>
            </w:r>
          </w:p>
        </w:tc>
        <w:tc>
          <w:tcPr>
            <w:tcW w:w="360" w:type="dxa"/>
            <w:shd w:val="clear" w:color="auto" w:fill="auto"/>
          </w:tcPr>
          <w:p>
            <w:r>
              <w:t>Plan, Funktions- (Schrittkette)</w:t>
            </w:r>
          </w:p>
        </w:tc>
        <w:tc>
          <w:tcPr>
            <w:tcW w:w="360" w:type="dxa"/>
            <w:shd w:val="clear" w:color="auto" w:fill="auto"/>
          </w:tcPr>
          <w:p>
            <w:r>
              <w:t>Plan, Funktions- (Schrittkette)</w:t>
            </w:r>
          </w:p>
        </w:tc>
        <w:tc>
          <w:tcPr>
            <w:tcW w:w="360" w:type="dxa"/>
            <w:shd w:val="clear" w:color="auto" w:fill="auto"/>
          </w:tcPr>
          <w:p>
            <w:r>
              <w:t>Plan, Funktions- (Schrittkette)</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15379</w:t>
            </w:r>
          </w:p>
        </w:tc>
        <w:tc>
          <w:tcPr>
            <w:tcW w:w="360" w:type="dxa"/>
            <w:shd w:val="clear" w:color="auto" w:fill="auto"/>
          </w:tcPr>
          <w:p>
            <w:r>
              <w:t>Plan, Belegungs-</w:t>
            </w:r>
          </w:p>
        </w:tc>
        <w:tc>
          <w:tcPr>
            <w:tcW w:w="360" w:type="dxa"/>
            <w:shd w:val="clear" w:color="auto" w:fill="auto"/>
          </w:tcPr>
          <w:p>
            <w:r>
              <w:t>Plan, Belegungs-</w:t>
            </w:r>
          </w:p>
        </w:tc>
        <w:tc>
          <w:tcPr>
            <w:tcW w:w="360" w:type="dxa"/>
            <w:shd w:val="clear" w:color="auto" w:fill="auto"/>
          </w:tcPr>
          <w:p>
            <w:r>
              <w:t>Plan, Belegungs-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15383</w:t>
            </w:r>
          </w:p>
        </w:tc>
        <w:tc>
          <w:tcPr>
            <w:tcW w:w="360" w:type="dxa"/>
            <w:shd w:val="clear" w:color="auto" w:fill="auto"/>
          </w:tcPr>
          <w:p>
            <w:r>
              <w:t>Datenblatt, Stellgeraete-</w:t>
            </w:r>
          </w:p>
        </w:tc>
        <w:tc>
          <w:tcPr>
            <w:tcW w:w="360" w:type="dxa"/>
            <w:shd w:val="clear" w:color="auto" w:fill="auto"/>
          </w:tcPr>
          <w:p>
            <w:r>
              <w:t>Datenblatt, Stellgeraete-</w:t>
            </w:r>
          </w:p>
        </w:tc>
        <w:tc>
          <w:tcPr>
            <w:tcW w:w="360" w:type="dxa"/>
            <w:shd w:val="clear" w:color="auto" w:fill="auto"/>
          </w:tcPr>
          <w:p>
            <w:r>
              <w:t>Datenblatt, Stellgeraete-</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15384</w:t>
            </w:r>
          </w:p>
        </w:tc>
        <w:tc>
          <w:tcPr>
            <w:tcW w:w="360" w:type="dxa"/>
            <w:shd w:val="clear" w:color="auto" w:fill="auto"/>
          </w:tcPr>
          <w:p>
            <w:r>
              <w:t>Protokoll, Wartungs-</w:t>
            </w:r>
          </w:p>
        </w:tc>
        <w:tc>
          <w:tcPr>
            <w:tcW w:w="360" w:type="dxa"/>
            <w:shd w:val="clear" w:color="auto" w:fill="auto"/>
          </w:tcPr>
          <w:p>
            <w:r>
              <w:t>Protokoll, Wartungs-</w:t>
            </w:r>
          </w:p>
        </w:tc>
        <w:tc>
          <w:tcPr>
            <w:tcW w:w="360" w:type="dxa"/>
            <w:shd w:val="clear" w:color="auto" w:fill="auto"/>
          </w:tcPr>
          <w:p>
            <w:r>
              <w:t>Protokoll, Wartungs-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15388</w:t>
            </w:r>
          </w:p>
        </w:tc>
        <w:tc>
          <w:tcPr>
            <w:tcW w:w="360" w:type="dxa"/>
            <w:shd w:val="clear" w:color="auto" w:fill="auto"/>
          </w:tcPr>
          <w:p>
            <w:r>
              <w:t>Liste, Unterschriften-</w:t>
            </w:r>
          </w:p>
        </w:tc>
        <w:tc>
          <w:tcPr>
            <w:tcW w:w="360" w:type="dxa"/>
            <w:shd w:val="clear" w:color="auto" w:fill="auto"/>
          </w:tcPr>
          <w:p>
            <w:r>
              <w:t>Liste, Unterschriften-</w:t>
            </w:r>
          </w:p>
        </w:tc>
        <w:tc>
          <w:tcPr>
            <w:tcW w:w="360" w:type="dxa"/>
            <w:shd w:val="clear" w:color="auto" w:fill="auto"/>
          </w:tcPr>
          <w:p>
            <w:r>
              <w:t>Liste, Unterschriften-</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15393</w:t>
            </w:r>
          </w:p>
        </w:tc>
        <w:tc>
          <w:tcPr>
            <w:tcW w:w="360" w:type="dxa"/>
            <w:shd w:val="clear" w:color="auto" w:fill="auto"/>
          </w:tcPr>
          <w:p>
            <w:r>
              <w:t>Bericht, Besuchs-</w:t>
            </w:r>
          </w:p>
        </w:tc>
        <w:tc>
          <w:tcPr>
            <w:tcW w:w="360" w:type="dxa"/>
            <w:shd w:val="clear" w:color="auto" w:fill="auto"/>
          </w:tcPr>
          <w:p>
            <w:r>
              <w:t>Bericht, Besuchs-</w:t>
            </w:r>
          </w:p>
        </w:tc>
        <w:tc>
          <w:tcPr>
            <w:tcW w:w="360" w:type="dxa"/>
            <w:shd w:val="clear" w:color="auto" w:fill="auto"/>
          </w:tcPr>
          <w:p>
            <w:r>
              <w:t>Bericht, Besuchs-</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15400</w:t>
            </w:r>
          </w:p>
        </w:tc>
        <w:tc>
          <w:tcPr>
            <w:tcW w:w="360" w:type="dxa"/>
            <w:shd w:val="clear" w:color="auto" w:fill="auto"/>
          </w:tcPr>
          <w:p>
            <w:r>
              <w:t>Berechnung, Energie-</w:t>
            </w:r>
          </w:p>
        </w:tc>
        <w:tc>
          <w:tcPr>
            <w:tcW w:w="360" w:type="dxa"/>
            <w:shd w:val="clear" w:color="auto" w:fill="auto"/>
          </w:tcPr>
          <w:p>
            <w:r>
              <w:t>Berechnung, Energie-</w:t>
            </w:r>
          </w:p>
        </w:tc>
        <w:tc>
          <w:tcPr>
            <w:tcW w:w="360" w:type="dxa"/>
            <w:shd w:val="clear" w:color="auto" w:fill="auto"/>
          </w:tcPr>
          <w:p>
            <w:r>
              <w:t>Berechnung, Energie-</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15401</w:t>
            </w:r>
          </w:p>
        </w:tc>
        <w:tc>
          <w:tcPr>
            <w:tcW w:w="360" w:type="dxa"/>
            <w:shd w:val="clear" w:color="auto" w:fill="auto"/>
          </w:tcPr>
          <w:p>
            <w:r>
              <w:t>Berechnung, Statische-</w:t>
            </w:r>
          </w:p>
        </w:tc>
        <w:tc>
          <w:tcPr>
            <w:tcW w:w="360" w:type="dxa"/>
            <w:shd w:val="clear" w:color="auto" w:fill="auto"/>
          </w:tcPr>
          <w:p>
            <w:r>
              <w:t>Berechnung, Statische-</w:t>
            </w:r>
          </w:p>
        </w:tc>
        <w:tc>
          <w:tcPr>
            <w:tcW w:w="360" w:type="dxa"/>
            <w:shd w:val="clear" w:color="auto" w:fill="auto"/>
          </w:tcPr>
          <w:p>
            <w:r>
              <w:t>Berechnung, Statische-</w:t>
            </w:r>
          </w:p>
        </w:tc>
        <w:tc>
          <w:tcPr>
            <w:tcW w:w="360" w:type="dxa"/>
            <w:shd w:val="clear" w:color="auto" w:fill="auto"/>
          </w:tcPr>
          <w:p>
            <w:r>
              <w:t>3008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15402</w:t>
            </w:r>
          </w:p>
        </w:tc>
        <w:tc>
          <w:tcPr>
            <w:tcW w:w="360" w:type="dxa"/>
            <w:shd w:val="clear" w:color="auto" w:fill="auto"/>
          </w:tcPr>
          <w:p>
            <w:r>
              <w:t>Berechnung, Ueberfuellsicherung-</w:t>
            </w:r>
          </w:p>
        </w:tc>
        <w:tc>
          <w:tcPr>
            <w:tcW w:w="360" w:type="dxa"/>
            <w:shd w:val="clear" w:color="auto" w:fill="auto"/>
          </w:tcPr>
          <w:p>
            <w:r>
              <w:t>Berechnung, Ueberfuellsicherung-</w:t>
            </w:r>
          </w:p>
        </w:tc>
        <w:tc>
          <w:tcPr>
            <w:tcW w:w="360" w:type="dxa"/>
            <w:shd w:val="clear" w:color="auto" w:fill="auto"/>
          </w:tcPr>
          <w:p>
            <w:r>
              <w:t>Berechnung, Ueberfuellsicherung-</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15403</w:t>
            </w:r>
          </w:p>
        </w:tc>
        <w:tc>
          <w:tcPr>
            <w:tcW w:w="360" w:type="dxa"/>
            <w:shd w:val="clear" w:color="auto" w:fill="auto"/>
          </w:tcPr>
          <w:p>
            <w:r>
              <w:t>Berechnung, Verfahrens-</w:t>
            </w:r>
          </w:p>
        </w:tc>
        <w:tc>
          <w:tcPr>
            <w:tcW w:w="360" w:type="dxa"/>
            <w:shd w:val="clear" w:color="auto" w:fill="auto"/>
          </w:tcPr>
          <w:p>
            <w:r>
              <w:t>Berechnung, Verfahrens-</w:t>
            </w:r>
          </w:p>
        </w:tc>
        <w:tc>
          <w:tcPr>
            <w:tcW w:w="360" w:type="dxa"/>
            <w:shd w:val="clear" w:color="auto" w:fill="auto"/>
          </w:tcPr>
          <w:p>
            <w:r>
              <w:t>Berechnung, Verfahrens-</w:t>
            </w:r>
          </w:p>
        </w:tc>
        <w:tc>
          <w:tcPr>
            <w:tcW w:w="360" w:type="dxa"/>
            <w:shd w:val="clear" w:color="auto" w:fill="auto"/>
          </w:tcPr>
          <w:p>
            <w:r>
              <w:t>3008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15405</w:t>
            </w:r>
          </w:p>
        </w:tc>
        <w:tc>
          <w:tcPr>
            <w:tcW w:w="360" w:type="dxa"/>
            <w:shd w:val="clear" w:color="auto" w:fill="auto"/>
          </w:tcPr>
          <w:p>
            <w:r>
              <w:t>Schriftverkehr, Anfrage-</w:t>
            </w:r>
          </w:p>
        </w:tc>
        <w:tc>
          <w:tcPr>
            <w:tcW w:w="360" w:type="dxa"/>
            <w:shd w:val="clear" w:color="auto" w:fill="auto"/>
          </w:tcPr>
          <w:p>
            <w:r>
              <w:t>Schriftverkehr, Anfrage-</w:t>
            </w:r>
          </w:p>
        </w:tc>
        <w:tc>
          <w:tcPr>
            <w:tcW w:w="360" w:type="dxa"/>
            <w:shd w:val="clear" w:color="auto" w:fill="auto"/>
          </w:tcPr>
          <w:p>
            <w:r>
              <w:t>Schriftverkehr, Anfrage-</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15408</w:t>
            </w:r>
          </w:p>
        </w:tc>
        <w:tc>
          <w:tcPr>
            <w:tcW w:w="360" w:type="dxa"/>
            <w:shd w:val="clear" w:color="auto" w:fill="auto"/>
          </w:tcPr>
          <w:p>
            <w:r>
              <w:t>Schriftverkehr, Angebot-</w:t>
            </w:r>
          </w:p>
        </w:tc>
        <w:tc>
          <w:tcPr>
            <w:tcW w:w="360" w:type="dxa"/>
            <w:shd w:val="clear" w:color="auto" w:fill="auto"/>
          </w:tcPr>
          <w:p>
            <w:r>
              <w:t>Schriftverkehr, Angebot-</w:t>
            </w:r>
          </w:p>
        </w:tc>
        <w:tc>
          <w:tcPr>
            <w:tcW w:w="360" w:type="dxa"/>
            <w:shd w:val="clear" w:color="auto" w:fill="auto"/>
          </w:tcPr>
          <w:p>
            <w:r>
              <w:t>Schriftverkehr, Angebot-</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15409</w:t>
            </w:r>
          </w:p>
        </w:tc>
        <w:tc>
          <w:tcPr>
            <w:tcW w:w="360" w:type="dxa"/>
            <w:shd w:val="clear" w:color="auto" w:fill="auto"/>
          </w:tcPr>
          <w:p>
            <w:r>
              <w:t>Schriftverkehr, Bestaetigung, Auftrags-</w:t>
            </w:r>
          </w:p>
        </w:tc>
        <w:tc>
          <w:tcPr>
            <w:tcW w:w="360" w:type="dxa"/>
            <w:shd w:val="clear" w:color="auto" w:fill="auto"/>
          </w:tcPr>
          <w:p>
            <w:r>
              <w:t>Schriftverkehr, Bestaetigung, Auftrags-</w:t>
            </w:r>
          </w:p>
        </w:tc>
        <w:tc>
          <w:tcPr>
            <w:tcW w:w="360" w:type="dxa"/>
            <w:shd w:val="clear" w:color="auto" w:fill="auto"/>
          </w:tcPr>
          <w:p>
            <w:r>
              <w:t>Schriftverkehr, Bestaetigung, Auftrags-</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15410</w:t>
            </w:r>
          </w:p>
        </w:tc>
        <w:tc>
          <w:tcPr>
            <w:tcW w:w="360" w:type="dxa"/>
            <w:shd w:val="clear" w:color="auto" w:fill="auto"/>
          </w:tcPr>
          <w:p>
            <w:r>
              <w:t>Schriftverkehr, Bestellung-</w:t>
            </w:r>
          </w:p>
        </w:tc>
        <w:tc>
          <w:tcPr>
            <w:tcW w:w="360" w:type="dxa"/>
            <w:shd w:val="clear" w:color="auto" w:fill="auto"/>
          </w:tcPr>
          <w:p>
            <w:r>
              <w:t>Schriftverkehr, Bestellung-</w:t>
            </w:r>
          </w:p>
        </w:tc>
        <w:tc>
          <w:tcPr>
            <w:tcW w:w="360" w:type="dxa"/>
            <w:shd w:val="clear" w:color="auto" w:fill="auto"/>
          </w:tcPr>
          <w:p>
            <w:r>
              <w:t>Schriftverkehr, Bestellung-</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15411</w:t>
            </w:r>
          </w:p>
        </w:tc>
        <w:tc>
          <w:tcPr>
            <w:tcW w:w="360" w:type="dxa"/>
            <w:shd w:val="clear" w:color="auto" w:fill="auto"/>
          </w:tcPr>
          <w:p>
            <w:r>
              <w:t>Schriftverkehr, Rechnung-</w:t>
            </w:r>
          </w:p>
        </w:tc>
        <w:tc>
          <w:tcPr>
            <w:tcW w:w="360" w:type="dxa"/>
            <w:shd w:val="clear" w:color="auto" w:fill="auto"/>
          </w:tcPr>
          <w:p>
            <w:r>
              <w:t>Schriftverkehr, Rechnung-</w:t>
            </w:r>
          </w:p>
        </w:tc>
        <w:tc>
          <w:tcPr>
            <w:tcW w:w="360" w:type="dxa"/>
            <w:shd w:val="clear" w:color="auto" w:fill="auto"/>
          </w:tcPr>
          <w:p>
            <w:r>
              <w:t>Schriftverkehr, Rechnung-</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15413</w:t>
            </w:r>
          </w:p>
        </w:tc>
        <w:tc>
          <w:tcPr>
            <w:tcW w:w="360" w:type="dxa"/>
            <w:shd w:val="clear" w:color="auto" w:fill="auto"/>
          </w:tcPr>
          <w:p>
            <w:r>
              <w:t>Foto, Anlagen-</w:t>
            </w:r>
          </w:p>
        </w:tc>
        <w:tc>
          <w:tcPr>
            <w:tcW w:w="360" w:type="dxa"/>
            <w:shd w:val="clear" w:color="auto" w:fill="auto"/>
          </w:tcPr>
          <w:p>
            <w:r>
              <w:t>Foto, Anlagen-</w:t>
            </w:r>
          </w:p>
        </w:tc>
        <w:tc>
          <w:tcPr>
            <w:tcW w:w="360" w:type="dxa"/>
            <w:shd w:val="clear" w:color="auto" w:fill="auto"/>
          </w:tcPr>
          <w:p>
            <w:r>
              <w:t>Foto, Anlagen-</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15414</w:t>
            </w:r>
          </w:p>
        </w:tc>
        <w:tc>
          <w:tcPr>
            <w:tcW w:w="360" w:type="dxa"/>
            <w:shd w:val="clear" w:color="auto" w:fill="auto"/>
          </w:tcPr>
          <w:p>
            <w:r>
              <w:t>Schriftverkehr, Aktennotiz-</w:t>
            </w:r>
          </w:p>
        </w:tc>
        <w:tc>
          <w:tcPr>
            <w:tcW w:w="360" w:type="dxa"/>
            <w:shd w:val="clear" w:color="auto" w:fill="auto"/>
          </w:tcPr>
          <w:p>
            <w:r>
              <w:t>Schriftverkehr, Aktennotiz-</w:t>
            </w:r>
          </w:p>
        </w:tc>
        <w:tc>
          <w:tcPr>
            <w:tcW w:w="360" w:type="dxa"/>
            <w:shd w:val="clear" w:color="auto" w:fill="auto"/>
          </w:tcPr>
          <w:p>
            <w:r>
              <w:t>Schriftverkehr, Aktennotiz-</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15415</w:t>
            </w:r>
          </w:p>
        </w:tc>
        <w:tc>
          <w:tcPr>
            <w:tcW w:w="360" w:type="dxa"/>
            <w:shd w:val="clear" w:color="auto" w:fill="auto"/>
          </w:tcPr>
          <w:p>
            <w:r>
              <w:t>Schriftverkehr, Maengelruege-</w:t>
            </w:r>
          </w:p>
        </w:tc>
        <w:tc>
          <w:tcPr>
            <w:tcW w:w="360" w:type="dxa"/>
            <w:shd w:val="clear" w:color="auto" w:fill="auto"/>
          </w:tcPr>
          <w:p>
            <w:r>
              <w:t>Schriftverkehr, Maengelruege-</w:t>
            </w:r>
          </w:p>
        </w:tc>
        <w:tc>
          <w:tcPr>
            <w:tcW w:w="360" w:type="dxa"/>
            <w:shd w:val="clear" w:color="auto" w:fill="auto"/>
          </w:tcPr>
          <w:p>
            <w:r>
              <w:t>Schriftverkehr, Maengelruege-</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15416</w:t>
            </w:r>
          </w:p>
        </w:tc>
        <w:tc>
          <w:tcPr>
            <w:tcW w:w="360" w:type="dxa"/>
            <w:shd w:val="clear" w:color="auto" w:fill="auto"/>
          </w:tcPr>
          <w:p>
            <w:r>
              <w:t>Schriftverkehr, Angebotsvergleich-</w:t>
            </w:r>
          </w:p>
        </w:tc>
        <w:tc>
          <w:tcPr>
            <w:tcW w:w="360" w:type="dxa"/>
            <w:shd w:val="clear" w:color="auto" w:fill="auto"/>
          </w:tcPr>
          <w:p>
            <w:r>
              <w:t>Schriftverkehr, Angebotsvergleich-</w:t>
            </w:r>
          </w:p>
        </w:tc>
        <w:tc>
          <w:tcPr>
            <w:tcW w:w="360" w:type="dxa"/>
            <w:shd w:val="clear" w:color="auto" w:fill="auto"/>
          </w:tcPr>
          <w:p>
            <w:r>
              <w:t>Schriftverkehr, Angebotsvergleich-</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15417</w:t>
            </w:r>
          </w:p>
        </w:tc>
        <w:tc>
          <w:tcPr>
            <w:tcW w:w="360" w:type="dxa"/>
            <w:shd w:val="clear" w:color="auto" w:fill="auto"/>
          </w:tcPr>
          <w:p>
            <w:r>
              <w:t>Bescheinigung, Benannte Stelle- (Konformitaet)</w:t>
            </w:r>
          </w:p>
        </w:tc>
        <w:tc>
          <w:tcPr>
            <w:tcW w:w="360" w:type="dxa"/>
            <w:shd w:val="clear" w:color="auto" w:fill="auto"/>
          </w:tcPr>
          <w:p>
            <w:r>
              <w:t>Bescheinigung, Benannte Stelle- (Konformitaet)</w:t>
            </w:r>
          </w:p>
        </w:tc>
        <w:tc>
          <w:tcPr>
            <w:tcW w:w="360" w:type="dxa"/>
            <w:shd w:val="clear" w:color="auto" w:fill="auto"/>
          </w:tcPr>
          <w:p>
            <w:r>
              <w:t>Bescheinigung, Benannte Stelle- (Konformitaet)</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15418</w:t>
            </w:r>
          </w:p>
        </w:tc>
        <w:tc>
          <w:tcPr>
            <w:tcW w:w="360" w:type="dxa"/>
            <w:shd w:val="clear" w:color="auto" w:fill="auto"/>
          </w:tcPr>
          <w:p>
            <w:r>
              <w:t>Berechnung, Apparate-</w:t>
            </w:r>
          </w:p>
        </w:tc>
        <w:tc>
          <w:tcPr>
            <w:tcW w:w="360" w:type="dxa"/>
            <w:shd w:val="clear" w:color="auto" w:fill="auto"/>
          </w:tcPr>
          <w:p>
            <w:r>
              <w:t>Berechnung, Apparate-</w:t>
            </w:r>
          </w:p>
        </w:tc>
        <w:tc>
          <w:tcPr>
            <w:tcW w:w="360" w:type="dxa"/>
            <w:shd w:val="clear" w:color="auto" w:fill="auto"/>
          </w:tcPr>
          <w:p>
            <w:r>
              <w:t>Berechnung, Apparate-</w:t>
            </w:r>
          </w:p>
        </w:tc>
        <w:tc>
          <w:tcPr>
            <w:tcW w:w="360" w:type="dxa"/>
            <w:shd w:val="clear" w:color="auto" w:fill="auto"/>
          </w:tcPr>
          <w:p>
            <w:r>
              <w:t>3008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15419</w:t>
            </w:r>
          </w:p>
        </w:tc>
        <w:tc>
          <w:tcPr>
            <w:tcW w:w="360" w:type="dxa"/>
            <w:shd w:val="clear" w:color="auto" w:fill="auto"/>
          </w:tcPr>
          <w:p>
            <w:r>
              <w:t>Bericht, Service-</w:t>
            </w:r>
          </w:p>
        </w:tc>
        <w:tc>
          <w:tcPr>
            <w:tcW w:w="360" w:type="dxa"/>
            <w:shd w:val="clear" w:color="auto" w:fill="auto"/>
          </w:tcPr>
          <w:p>
            <w:r>
              <w:t>Bericht, Service-</w:t>
            </w:r>
          </w:p>
        </w:tc>
        <w:tc>
          <w:tcPr>
            <w:tcW w:w="360" w:type="dxa"/>
            <w:shd w:val="clear" w:color="auto" w:fill="auto"/>
          </w:tcPr>
          <w:p>
            <w:r>
              <w:t>Bericht, Service-</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15420</w:t>
            </w:r>
          </w:p>
        </w:tc>
        <w:tc>
          <w:tcPr>
            <w:tcW w:w="360" w:type="dxa"/>
            <w:shd w:val="clear" w:color="auto" w:fill="auto"/>
          </w:tcPr>
          <w:p>
            <w:r>
              <w:t>Berechnung, Rohrleitungs-</w:t>
            </w:r>
          </w:p>
        </w:tc>
        <w:tc>
          <w:tcPr>
            <w:tcW w:w="360" w:type="dxa"/>
            <w:shd w:val="clear" w:color="auto" w:fill="auto"/>
          </w:tcPr>
          <w:p>
            <w:r>
              <w:t>Berechnung, Rohrleitungs-</w:t>
            </w:r>
          </w:p>
        </w:tc>
        <w:tc>
          <w:tcPr>
            <w:tcW w:w="360" w:type="dxa"/>
            <w:shd w:val="clear" w:color="auto" w:fill="auto"/>
          </w:tcPr>
          <w:p>
            <w:r>
              <w:t>Berechnung, Rohrleitungs-</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15423</w:t>
            </w:r>
          </w:p>
        </w:tc>
        <w:tc>
          <w:tcPr>
            <w:tcW w:w="360" w:type="dxa"/>
            <w:shd w:val="clear" w:color="auto" w:fill="auto"/>
          </w:tcPr>
          <w:p>
            <w:r>
              <w:t>Formular, Ansatz-</w:t>
            </w:r>
          </w:p>
        </w:tc>
        <w:tc>
          <w:tcPr>
            <w:tcW w:w="360" w:type="dxa"/>
            <w:shd w:val="clear" w:color="auto" w:fill="auto"/>
          </w:tcPr>
          <w:p>
            <w:r>
              <w:t>Formular, Ansatz-</w:t>
            </w:r>
          </w:p>
        </w:tc>
        <w:tc>
          <w:tcPr>
            <w:tcW w:w="360" w:type="dxa"/>
            <w:shd w:val="clear" w:color="auto" w:fill="auto"/>
          </w:tcPr>
          <w:p>
            <w:r>
              <w:t>Formular, Ansatz-</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15438</w:t>
            </w:r>
          </w:p>
        </w:tc>
        <w:tc>
          <w:tcPr>
            <w:tcW w:w="360" w:type="dxa"/>
            <w:shd w:val="clear" w:color="auto" w:fill="auto"/>
          </w:tcPr>
          <w:p>
            <w:r>
              <w:t>Protokoll, Abnahme-</w:t>
            </w:r>
          </w:p>
        </w:tc>
        <w:tc>
          <w:tcPr>
            <w:tcW w:w="360" w:type="dxa"/>
            <w:shd w:val="clear" w:color="auto" w:fill="auto"/>
          </w:tcPr>
          <w:p>
            <w:r>
              <w:t>Protokoll, Abnahme-</w:t>
            </w:r>
          </w:p>
        </w:tc>
        <w:tc>
          <w:tcPr>
            <w:tcW w:w="360" w:type="dxa"/>
            <w:shd w:val="clear" w:color="auto" w:fill="auto"/>
          </w:tcPr>
          <w:p>
            <w:r>
              <w:t>Protokoll, Abnahme-</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15443</w:t>
            </w:r>
          </w:p>
        </w:tc>
        <w:tc>
          <w:tcPr>
            <w:tcW w:w="360" w:type="dxa"/>
            <w:shd w:val="clear" w:color="auto" w:fill="auto"/>
          </w:tcPr>
          <w:p>
            <w:r>
              <w:t>Gutachten, Boden-</w:t>
            </w:r>
          </w:p>
        </w:tc>
        <w:tc>
          <w:tcPr>
            <w:tcW w:w="360" w:type="dxa"/>
            <w:shd w:val="clear" w:color="auto" w:fill="auto"/>
          </w:tcPr>
          <w:p>
            <w:r>
              <w:t>Gutachten, Boden-</w:t>
            </w:r>
          </w:p>
        </w:tc>
        <w:tc>
          <w:tcPr>
            <w:tcW w:w="360" w:type="dxa"/>
            <w:shd w:val="clear" w:color="auto" w:fill="auto"/>
          </w:tcPr>
          <w:p>
            <w:r>
              <w:t>Gutachten, Boden-</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15448</w:t>
            </w:r>
          </w:p>
        </w:tc>
        <w:tc>
          <w:tcPr>
            <w:tcW w:w="360" w:type="dxa"/>
            <w:shd w:val="clear" w:color="auto" w:fill="auto"/>
          </w:tcPr>
          <w:p>
            <w:r>
              <w:t>Protokoll, Pruef-</w:t>
            </w:r>
          </w:p>
        </w:tc>
        <w:tc>
          <w:tcPr>
            <w:tcW w:w="360" w:type="dxa"/>
            <w:shd w:val="clear" w:color="auto" w:fill="auto"/>
          </w:tcPr>
          <w:p>
            <w:r>
              <w:t>Protokoll, Pruef-</w:t>
            </w:r>
          </w:p>
        </w:tc>
        <w:tc>
          <w:tcPr>
            <w:tcW w:w="360" w:type="dxa"/>
            <w:shd w:val="clear" w:color="auto" w:fill="auto"/>
          </w:tcPr>
          <w:p>
            <w:r>
              <w:t>Protokoll, Pruef-</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15453</w:t>
            </w:r>
          </w:p>
        </w:tc>
        <w:tc>
          <w:tcPr>
            <w:tcW w:w="360" w:type="dxa"/>
            <w:shd w:val="clear" w:color="auto" w:fill="auto"/>
          </w:tcPr>
          <w:p>
            <w:r>
              <w:t>Bericht, Werkstoff-</w:t>
            </w:r>
          </w:p>
        </w:tc>
        <w:tc>
          <w:tcPr>
            <w:tcW w:w="360" w:type="dxa"/>
            <w:shd w:val="clear" w:color="auto" w:fill="auto"/>
          </w:tcPr>
          <w:p>
            <w:r>
              <w:t>Bericht, Werkstoff-</w:t>
            </w:r>
          </w:p>
        </w:tc>
        <w:tc>
          <w:tcPr>
            <w:tcW w:w="360" w:type="dxa"/>
            <w:shd w:val="clear" w:color="auto" w:fill="auto"/>
          </w:tcPr>
          <w:p>
            <w:r>
              <w:t>Bericht, Werkstoff-</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15458</w:t>
            </w:r>
          </w:p>
        </w:tc>
        <w:tc>
          <w:tcPr>
            <w:tcW w:w="360" w:type="dxa"/>
            <w:shd w:val="clear" w:color="auto" w:fill="auto"/>
          </w:tcPr>
          <w:p>
            <w:r>
              <w:t>Datenblatt, Zusatzdokument-</w:t>
            </w:r>
          </w:p>
        </w:tc>
        <w:tc>
          <w:tcPr>
            <w:tcW w:w="360" w:type="dxa"/>
            <w:shd w:val="clear" w:color="auto" w:fill="auto"/>
          </w:tcPr>
          <w:p>
            <w:r>
              <w:t>Datenblatt, Zusatzdokument-</w:t>
            </w:r>
          </w:p>
        </w:tc>
        <w:tc>
          <w:tcPr>
            <w:tcW w:w="360" w:type="dxa"/>
            <w:shd w:val="clear" w:color="auto" w:fill="auto"/>
          </w:tcPr>
          <w:p>
            <w:r>
              <w:t>Datenblatt, Zusatzdokument-</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15468</w:t>
            </w:r>
          </w:p>
        </w:tc>
        <w:tc>
          <w:tcPr>
            <w:tcW w:w="360" w:type="dxa"/>
            <w:shd w:val="clear" w:color="auto" w:fill="auto"/>
          </w:tcPr>
          <w:p>
            <w:r>
              <w:t>Anweisung, Kalibrier-</w:t>
            </w:r>
          </w:p>
        </w:tc>
        <w:tc>
          <w:tcPr>
            <w:tcW w:w="360" w:type="dxa"/>
            <w:shd w:val="clear" w:color="auto" w:fill="auto"/>
          </w:tcPr>
          <w:p>
            <w:r>
              <w:t>Anweisung, Kalibrier-</w:t>
            </w:r>
          </w:p>
        </w:tc>
        <w:tc>
          <w:tcPr>
            <w:tcW w:w="360" w:type="dxa"/>
            <w:shd w:val="clear" w:color="auto" w:fill="auto"/>
          </w:tcPr>
          <w:p>
            <w:r>
              <w:t>Anweisung, Kalibrier-</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15469</w:t>
            </w:r>
          </w:p>
        </w:tc>
        <w:tc>
          <w:tcPr>
            <w:tcW w:w="360" w:type="dxa"/>
            <w:shd w:val="clear" w:color="auto" w:fill="auto"/>
          </w:tcPr>
          <w:p>
            <w:r>
              <w:t>Anweisung, Synthese-</w:t>
            </w:r>
          </w:p>
        </w:tc>
        <w:tc>
          <w:tcPr>
            <w:tcW w:w="360" w:type="dxa"/>
            <w:shd w:val="clear" w:color="auto" w:fill="auto"/>
          </w:tcPr>
          <w:p>
            <w:r>
              <w:t>Anweisung, Synthese-</w:t>
            </w:r>
          </w:p>
        </w:tc>
        <w:tc>
          <w:tcPr>
            <w:tcW w:w="360" w:type="dxa"/>
            <w:shd w:val="clear" w:color="auto" w:fill="auto"/>
          </w:tcPr>
          <w:p>
            <w:r>
              <w:t>Anweisung, Synthese-</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15470</w:t>
            </w:r>
          </w:p>
        </w:tc>
        <w:tc>
          <w:tcPr>
            <w:tcW w:w="360" w:type="dxa"/>
            <w:shd w:val="clear" w:color="auto" w:fill="auto"/>
          </w:tcPr>
          <w:p>
            <w:r>
              <w:t>Anweisung, Pruef-</w:t>
            </w:r>
          </w:p>
        </w:tc>
        <w:tc>
          <w:tcPr>
            <w:tcW w:w="360" w:type="dxa"/>
            <w:shd w:val="clear" w:color="auto" w:fill="auto"/>
          </w:tcPr>
          <w:p>
            <w:r>
              <w:t>Anweisung, Pruef-</w:t>
            </w:r>
          </w:p>
        </w:tc>
        <w:tc>
          <w:tcPr>
            <w:tcW w:w="360" w:type="dxa"/>
            <w:shd w:val="clear" w:color="auto" w:fill="auto"/>
          </w:tcPr>
          <w:p>
            <w:r>
              <w:t>Anweisung, Pruef-</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15473</w:t>
            </w:r>
          </w:p>
        </w:tc>
        <w:tc>
          <w:tcPr>
            <w:tcW w:w="360" w:type="dxa"/>
            <w:shd w:val="clear" w:color="auto" w:fill="auto"/>
          </w:tcPr>
          <w:p>
            <w:r>
              <w:t>Liste, Massnahmen- (Audit)</w:t>
            </w:r>
          </w:p>
        </w:tc>
        <w:tc>
          <w:tcPr>
            <w:tcW w:w="360" w:type="dxa"/>
            <w:shd w:val="clear" w:color="auto" w:fill="auto"/>
          </w:tcPr>
          <w:p>
            <w:r>
              <w:t>Liste, Massnahmen- (Audit)</w:t>
            </w:r>
          </w:p>
        </w:tc>
        <w:tc>
          <w:tcPr>
            <w:tcW w:w="360" w:type="dxa"/>
            <w:shd w:val="clear" w:color="auto" w:fill="auto"/>
          </w:tcPr>
          <w:p>
            <w:r>
              <w:t>Liste, Massnahmen- (Audit)</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15479</w:t>
            </w:r>
          </w:p>
        </w:tc>
        <w:tc>
          <w:tcPr>
            <w:tcW w:w="360" w:type="dxa"/>
            <w:shd w:val="clear" w:color="auto" w:fill="auto"/>
          </w:tcPr>
          <w:p>
            <w:r>
              <w:t>Beschreibung, Verfahrens-</w:t>
            </w:r>
          </w:p>
        </w:tc>
        <w:tc>
          <w:tcPr>
            <w:tcW w:w="360" w:type="dxa"/>
            <w:shd w:val="clear" w:color="auto" w:fill="auto"/>
          </w:tcPr>
          <w:p>
            <w:r>
              <w:t>Beschreibung, Verfahrens-</w:t>
            </w:r>
          </w:p>
        </w:tc>
        <w:tc>
          <w:tcPr>
            <w:tcW w:w="360" w:type="dxa"/>
            <w:shd w:val="clear" w:color="auto" w:fill="auto"/>
          </w:tcPr>
          <w:p>
            <w:r>
              <w:t>Beschreibung, Verfahrens-</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15483</w:t>
            </w:r>
          </w:p>
        </w:tc>
        <w:tc>
          <w:tcPr>
            <w:tcW w:w="360" w:type="dxa"/>
            <w:shd w:val="clear" w:color="auto" w:fill="auto"/>
          </w:tcPr>
          <w:p>
            <w:r>
              <w:t>Uebersicht, Pruef und Inspektionsplan-</w:t>
            </w:r>
          </w:p>
        </w:tc>
        <w:tc>
          <w:tcPr>
            <w:tcW w:w="360" w:type="dxa"/>
            <w:shd w:val="clear" w:color="auto" w:fill="auto"/>
          </w:tcPr>
          <w:p>
            <w:r>
              <w:t>Uebersicht, Pruef und Inspektionsplan-</w:t>
            </w:r>
          </w:p>
        </w:tc>
        <w:tc>
          <w:tcPr>
            <w:tcW w:w="360" w:type="dxa"/>
            <w:shd w:val="clear" w:color="auto" w:fill="auto"/>
          </w:tcPr>
          <w:p>
            <w:r>
              <w:t>Uebersicht, Pruef und Inspektionsplan-</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15488</w:t>
            </w:r>
          </w:p>
        </w:tc>
        <w:tc>
          <w:tcPr>
            <w:tcW w:w="360" w:type="dxa"/>
            <w:shd w:val="clear" w:color="auto" w:fill="auto"/>
          </w:tcPr>
          <w:p>
            <w:r>
              <w:t>Liste, Stueck-</w:t>
            </w:r>
          </w:p>
        </w:tc>
        <w:tc>
          <w:tcPr>
            <w:tcW w:w="360" w:type="dxa"/>
            <w:shd w:val="clear" w:color="auto" w:fill="auto"/>
          </w:tcPr>
          <w:p>
            <w:r>
              <w:t>Liste, Stueck-</w:t>
            </w:r>
          </w:p>
        </w:tc>
        <w:tc>
          <w:tcPr>
            <w:tcW w:w="360" w:type="dxa"/>
            <w:shd w:val="clear" w:color="auto" w:fill="auto"/>
          </w:tcPr>
          <w:p>
            <w:r>
              <w:t>Liste, Stueck-</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15504</w:t>
            </w:r>
          </w:p>
        </w:tc>
        <w:tc>
          <w:tcPr>
            <w:tcW w:w="360" w:type="dxa"/>
            <w:shd w:val="clear" w:color="auto" w:fill="auto"/>
          </w:tcPr>
          <w:p>
            <w:r>
              <w:t>Antrag, Genehmigungs-</w:t>
            </w:r>
          </w:p>
        </w:tc>
        <w:tc>
          <w:tcPr>
            <w:tcW w:w="360" w:type="dxa"/>
            <w:shd w:val="clear" w:color="auto" w:fill="auto"/>
          </w:tcPr>
          <w:p>
            <w:r>
              <w:t>Antrag, Genehmigungs-</w:t>
            </w:r>
          </w:p>
        </w:tc>
        <w:tc>
          <w:tcPr>
            <w:tcW w:w="360" w:type="dxa"/>
            <w:shd w:val="clear" w:color="auto" w:fill="auto"/>
          </w:tcPr>
          <w:p>
            <w:r>
              <w:t>Antrag, Genehmigungs-</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15508</w:t>
            </w:r>
          </w:p>
        </w:tc>
        <w:tc>
          <w:tcPr>
            <w:tcW w:w="360" w:type="dxa"/>
            <w:shd w:val="clear" w:color="auto" w:fill="auto"/>
          </w:tcPr>
          <w:p>
            <w:r>
              <w:t>Plan, Geschoss- (Feuerwehr) (AGAB)</w:t>
            </w:r>
          </w:p>
        </w:tc>
        <w:tc>
          <w:tcPr>
            <w:tcW w:w="360" w:type="dxa"/>
            <w:shd w:val="clear" w:color="auto" w:fill="auto"/>
          </w:tcPr>
          <w:p>
            <w:r>
              <w:t>Plan, Geschoss- (Feuerwehr) (AGAB)</w:t>
            </w:r>
          </w:p>
        </w:tc>
        <w:tc>
          <w:tcPr>
            <w:tcW w:w="360" w:type="dxa"/>
            <w:shd w:val="clear" w:color="auto" w:fill="auto"/>
          </w:tcPr>
          <w:p>
            <w:r>
              <w:t>Plan, Geschoss- (Feuerwehr) (AGAB)</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15509</w:t>
            </w:r>
          </w:p>
        </w:tc>
        <w:tc>
          <w:tcPr>
            <w:tcW w:w="360" w:type="dxa"/>
            <w:shd w:val="clear" w:color="auto" w:fill="auto"/>
          </w:tcPr>
          <w:p>
            <w:r>
              <w:t>Plan, Lage- (Feuerwehr) (AGAB)</w:t>
            </w:r>
          </w:p>
        </w:tc>
        <w:tc>
          <w:tcPr>
            <w:tcW w:w="360" w:type="dxa"/>
            <w:shd w:val="clear" w:color="auto" w:fill="auto"/>
          </w:tcPr>
          <w:p>
            <w:r>
              <w:t>Plan, Lage- (Feuerwehr) (AGAB)</w:t>
            </w:r>
          </w:p>
        </w:tc>
        <w:tc>
          <w:tcPr>
            <w:tcW w:w="360" w:type="dxa"/>
            <w:shd w:val="clear" w:color="auto" w:fill="auto"/>
          </w:tcPr>
          <w:p>
            <w:r>
              <w:t>Plan, Lage- (Feuerwehr) (AGAB)</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15510</w:t>
            </w:r>
          </w:p>
        </w:tc>
        <w:tc>
          <w:tcPr>
            <w:tcW w:w="360" w:type="dxa"/>
            <w:shd w:val="clear" w:color="auto" w:fill="auto"/>
          </w:tcPr>
          <w:p>
            <w:r>
              <w:t>Plan, Lage- (Loeschwasserrueckhaltung) (AGAB)</w:t>
            </w:r>
          </w:p>
        </w:tc>
        <w:tc>
          <w:tcPr>
            <w:tcW w:w="360" w:type="dxa"/>
            <w:shd w:val="clear" w:color="auto" w:fill="auto"/>
          </w:tcPr>
          <w:p>
            <w:r>
              <w:t>Plan, Lage- (Loeschwasserrueckhaltung) (AGAB)</w:t>
            </w:r>
          </w:p>
        </w:tc>
        <w:tc>
          <w:tcPr>
            <w:tcW w:w="360" w:type="dxa"/>
            <w:shd w:val="clear" w:color="auto" w:fill="auto"/>
          </w:tcPr>
          <w:p>
            <w:r>
              <w:t>Plan, Lage- (Loeschwasserrueckhaltung) (AGAB)</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15511</w:t>
            </w:r>
          </w:p>
        </w:tc>
        <w:tc>
          <w:tcPr>
            <w:tcW w:w="360" w:type="dxa"/>
            <w:shd w:val="clear" w:color="auto" w:fill="auto"/>
          </w:tcPr>
          <w:p>
            <w:r>
              <w:t>Plan, Lage- (Sicherheitseinr. Betrieb) (AGAB)</w:t>
            </w:r>
          </w:p>
        </w:tc>
        <w:tc>
          <w:tcPr>
            <w:tcW w:w="360" w:type="dxa"/>
            <w:shd w:val="clear" w:color="auto" w:fill="auto"/>
          </w:tcPr>
          <w:p>
            <w:r>
              <w:t>Plan, Lage- (Sicherheitseinr. Betrieb) (AGAB)</w:t>
            </w:r>
          </w:p>
        </w:tc>
        <w:tc>
          <w:tcPr>
            <w:tcW w:w="360" w:type="dxa"/>
            <w:shd w:val="clear" w:color="auto" w:fill="auto"/>
          </w:tcPr>
          <w:p>
            <w:r>
              <w:t>Plan, Lage- (Sicherheitseinr. Betrieb) (AGAB)</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15512</w:t>
            </w:r>
          </w:p>
        </w:tc>
        <w:tc>
          <w:tcPr>
            <w:tcW w:w="360" w:type="dxa"/>
            <w:shd w:val="clear" w:color="auto" w:fill="auto"/>
          </w:tcPr>
          <w:p>
            <w:r>
              <w:t>Plan, Lage- (Umgebungs) (AGAB)</w:t>
            </w:r>
          </w:p>
        </w:tc>
        <w:tc>
          <w:tcPr>
            <w:tcW w:w="360" w:type="dxa"/>
            <w:shd w:val="clear" w:color="auto" w:fill="auto"/>
          </w:tcPr>
          <w:p>
            <w:r>
              <w:t>Plan, Lage- (Umgebungs) (AGAB)</w:t>
            </w:r>
          </w:p>
        </w:tc>
        <w:tc>
          <w:tcPr>
            <w:tcW w:w="360" w:type="dxa"/>
            <w:shd w:val="clear" w:color="auto" w:fill="auto"/>
          </w:tcPr>
          <w:p>
            <w:r>
              <w:t>Plan, Lage- (Umgebungs) (AGAB)</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15518</w:t>
            </w:r>
          </w:p>
        </w:tc>
        <w:tc>
          <w:tcPr>
            <w:tcW w:w="360" w:type="dxa"/>
            <w:shd w:val="clear" w:color="auto" w:fill="auto"/>
          </w:tcPr>
          <w:p>
            <w:r>
              <w:t>Bericht, Berechnungs-</w:t>
            </w:r>
          </w:p>
        </w:tc>
        <w:tc>
          <w:tcPr>
            <w:tcW w:w="360" w:type="dxa"/>
            <w:shd w:val="clear" w:color="auto" w:fill="auto"/>
          </w:tcPr>
          <w:p>
            <w:r>
              <w:t>Bericht, Berechnungs-</w:t>
            </w:r>
          </w:p>
        </w:tc>
        <w:tc>
          <w:tcPr>
            <w:tcW w:w="360" w:type="dxa"/>
            <w:shd w:val="clear" w:color="auto" w:fill="auto"/>
          </w:tcPr>
          <w:p>
            <w:r>
              <w:t>Bericht, Berechnungs-</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15523</w:t>
            </w:r>
          </w:p>
        </w:tc>
        <w:tc>
          <w:tcPr>
            <w:tcW w:w="360" w:type="dxa"/>
            <w:shd w:val="clear" w:color="auto" w:fill="auto"/>
          </w:tcPr>
          <w:p>
            <w:r>
              <w:t>Protokoll, Montage-</w:t>
            </w:r>
          </w:p>
        </w:tc>
        <w:tc>
          <w:tcPr>
            <w:tcW w:w="360" w:type="dxa"/>
            <w:shd w:val="clear" w:color="auto" w:fill="auto"/>
          </w:tcPr>
          <w:p>
            <w:r>
              <w:t>Protokoll, Montage-</w:t>
            </w:r>
          </w:p>
        </w:tc>
        <w:tc>
          <w:tcPr>
            <w:tcW w:w="360" w:type="dxa"/>
            <w:shd w:val="clear" w:color="auto" w:fill="auto"/>
          </w:tcPr>
          <w:p>
            <w:r>
              <w:t>Protokoll, Montage-</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15538</w:t>
            </w:r>
          </w:p>
        </w:tc>
        <w:tc>
          <w:tcPr>
            <w:tcW w:w="360" w:type="dxa"/>
            <w:shd w:val="clear" w:color="auto" w:fill="auto"/>
          </w:tcPr>
          <w:p>
            <w:r>
              <w:t>Liste, Massnahmen- (Ereignis)</w:t>
            </w:r>
          </w:p>
        </w:tc>
        <w:tc>
          <w:tcPr>
            <w:tcW w:w="360" w:type="dxa"/>
            <w:shd w:val="clear" w:color="auto" w:fill="auto"/>
          </w:tcPr>
          <w:p>
            <w:r>
              <w:t>Liste, Massnahmen- (Ereignis)</w:t>
            </w:r>
          </w:p>
        </w:tc>
        <w:tc>
          <w:tcPr>
            <w:tcW w:w="360" w:type="dxa"/>
            <w:shd w:val="clear" w:color="auto" w:fill="auto"/>
          </w:tcPr>
          <w:p>
            <w:r>
              <w:t>Liste, Massnahmen- (Ereignis)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15543</w:t>
            </w:r>
          </w:p>
        </w:tc>
        <w:tc>
          <w:tcPr>
            <w:tcW w:w="360" w:type="dxa"/>
            <w:shd w:val="clear" w:color="auto" w:fill="auto"/>
          </w:tcPr>
          <w:p>
            <w:r>
              <w:t>Regelung, Chemiepark-</w:t>
            </w:r>
          </w:p>
        </w:tc>
        <w:tc>
          <w:tcPr>
            <w:tcW w:w="360" w:type="dxa"/>
            <w:shd w:val="clear" w:color="auto" w:fill="auto"/>
          </w:tcPr>
          <w:p>
            <w:r>
              <w:t>Regelung, Chemiepark-</w:t>
            </w:r>
          </w:p>
        </w:tc>
        <w:tc>
          <w:tcPr>
            <w:tcW w:w="360" w:type="dxa"/>
            <w:shd w:val="clear" w:color="auto" w:fill="auto"/>
          </w:tcPr>
          <w:p>
            <w:r>
              <w:t>Regelung, Chemiepark-</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15548</w:t>
            </w:r>
          </w:p>
        </w:tc>
        <w:tc>
          <w:tcPr>
            <w:tcW w:w="360" w:type="dxa"/>
            <w:shd w:val="clear" w:color="auto" w:fill="auto"/>
          </w:tcPr>
          <w:p>
            <w:r>
              <w:t>Bescheinigung, Benannte Stelle- (Baumusterpruef)</w:t>
            </w:r>
          </w:p>
        </w:tc>
        <w:tc>
          <w:tcPr>
            <w:tcW w:w="360" w:type="dxa"/>
            <w:shd w:val="clear" w:color="auto" w:fill="auto"/>
          </w:tcPr>
          <w:p>
            <w:r>
              <w:t>Bescheinigung, Benannte Stelle- (Baumusterpruef)</w:t>
            </w:r>
          </w:p>
        </w:tc>
        <w:tc>
          <w:tcPr>
            <w:tcW w:w="360" w:type="dxa"/>
            <w:shd w:val="clear" w:color="auto" w:fill="auto"/>
          </w:tcPr>
          <w:p>
            <w:r>
              <w:t>Bescheinigung, Benannte Stelle- (Baumusterpruef)</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15549</w:t>
            </w:r>
          </w:p>
        </w:tc>
        <w:tc>
          <w:tcPr>
            <w:tcW w:w="360" w:type="dxa"/>
            <w:shd w:val="clear" w:color="auto" w:fill="auto"/>
          </w:tcPr>
          <w:p>
            <w:r>
              <w:t>Bescheinigung, Abnahme- (Druck)</w:t>
            </w:r>
          </w:p>
        </w:tc>
        <w:tc>
          <w:tcPr>
            <w:tcW w:w="360" w:type="dxa"/>
            <w:shd w:val="clear" w:color="auto" w:fill="auto"/>
          </w:tcPr>
          <w:p>
            <w:r>
              <w:t>Bescheinigung, Abnahme- (Druck)</w:t>
            </w:r>
          </w:p>
        </w:tc>
        <w:tc>
          <w:tcPr>
            <w:tcW w:w="360" w:type="dxa"/>
            <w:shd w:val="clear" w:color="auto" w:fill="auto"/>
          </w:tcPr>
          <w:p>
            <w:r>
              <w:t>Bescheinigung, Abnahme- (Druck)</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15588</w:t>
            </w:r>
          </w:p>
        </w:tc>
        <w:tc>
          <w:tcPr>
            <w:tcW w:w="360" w:type="dxa"/>
            <w:shd w:val="clear" w:color="auto" w:fill="auto"/>
          </w:tcPr>
          <w:p>
            <w:r>
              <w:t>Bescheinigung, Abnahme- (Rohrleitung)</w:t>
            </w:r>
          </w:p>
        </w:tc>
        <w:tc>
          <w:tcPr>
            <w:tcW w:w="360" w:type="dxa"/>
            <w:shd w:val="clear" w:color="auto" w:fill="auto"/>
          </w:tcPr>
          <w:p>
            <w:r>
              <w:t>Bescheinigung, Abnahme- (Rohrleitung)</w:t>
            </w:r>
          </w:p>
        </w:tc>
        <w:tc>
          <w:tcPr>
            <w:tcW w:w="360" w:type="dxa"/>
            <w:shd w:val="clear" w:color="auto" w:fill="auto"/>
          </w:tcPr>
          <w:p>
            <w:r>
              <w:t>Bescheinigung, Abnahme- (Rohrleitung)</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15593</w:t>
            </w:r>
          </w:p>
        </w:tc>
        <w:tc>
          <w:tcPr>
            <w:tcW w:w="360" w:type="dxa"/>
            <w:shd w:val="clear" w:color="auto" w:fill="auto"/>
          </w:tcPr>
          <w:p>
            <w:r>
              <w:t>Bescheinigung, Abnahme- (PCT (PLT &amp; EMR))</w:t>
            </w:r>
          </w:p>
        </w:tc>
        <w:tc>
          <w:tcPr>
            <w:tcW w:w="360" w:type="dxa"/>
            <w:shd w:val="clear" w:color="auto" w:fill="auto"/>
          </w:tcPr>
          <w:p>
            <w:r>
              <w:t>Bescheinigung, Abnahme- (PCT (PLT &amp; EMR))</w:t>
            </w:r>
          </w:p>
        </w:tc>
        <w:tc>
          <w:tcPr>
            <w:tcW w:w="360" w:type="dxa"/>
            <w:shd w:val="clear" w:color="auto" w:fill="auto"/>
          </w:tcPr>
          <w:p>
            <w:r>
              <w:t>Bescheinigung, Abnahme- (PCT (PLT &amp; EMR))</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15804</w:t>
            </w:r>
          </w:p>
        </w:tc>
        <w:tc>
          <w:tcPr>
            <w:tcW w:w="360" w:type="dxa"/>
            <w:shd w:val="clear" w:color="auto" w:fill="auto"/>
          </w:tcPr>
          <w:p>
            <w:r>
              <w:t>Betrachtung, Sicherheits-</w:t>
            </w:r>
          </w:p>
        </w:tc>
        <w:tc>
          <w:tcPr>
            <w:tcW w:w="360" w:type="dxa"/>
            <w:shd w:val="clear" w:color="auto" w:fill="auto"/>
          </w:tcPr>
          <w:p>
            <w:r>
              <w:t>Betrachtung, Sicherheits-</w:t>
            </w:r>
          </w:p>
        </w:tc>
        <w:tc>
          <w:tcPr>
            <w:tcW w:w="360" w:type="dxa"/>
            <w:shd w:val="clear" w:color="auto" w:fill="auto"/>
          </w:tcPr>
          <w:p>
            <w:r>
              <w:t>Betrachtung, Sicherheits-</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15808</w:t>
            </w:r>
          </w:p>
        </w:tc>
        <w:tc>
          <w:tcPr>
            <w:tcW w:w="360" w:type="dxa"/>
            <w:shd w:val="clear" w:color="auto" w:fill="auto"/>
          </w:tcPr>
          <w:p>
            <w:r>
              <w:t>Aberdeen</w:t>
            </w:r>
          </w:p>
        </w:tc>
        <w:tc>
          <w:tcPr>
            <w:tcW w:w="360" w:type="dxa"/>
            <w:shd w:val="clear" w:color="auto" w:fill="auto"/>
          </w:tcPr>
          <w:p>
            <w:r>
              <w:t>Aberdeen</w:t>
            </w:r>
          </w:p>
        </w:tc>
        <w:tc>
          <w:tcPr>
            <w:tcW w:w="360" w:type="dxa"/>
            <w:shd w:val="clear" w:color="auto" w:fill="auto"/>
          </w:tcPr>
          <w:p>
            <w:r>
              <w:t>Aberdeen</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15809</w:t>
            </w:r>
          </w:p>
        </w:tc>
        <w:tc>
          <w:tcPr>
            <w:tcW w:w="360" w:type="dxa"/>
            <w:shd w:val="clear" w:color="auto" w:fill="auto"/>
          </w:tcPr>
          <w:p>
            <w:r>
              <w:t>Abidjan</w:t>
            </w:r>
          </w:p>
        </w:tc>
        <w:tc>
          <w:tcPr>
            <w:tcW w:w="360" w:type="dxa"/>
            <w:shd w:val="clear" w:color="auto" w:fill="auto"/>
          </w:tcPr>
          <w:p>
            <w:r>
              <w:t>Abidjan</w:t>
            </w:r>
          </w:p>
        </w:tc>
        <w:tc>
          <w:tcPr>
            <w:tcW w:w="360" w:type="dxa"/>
            <w:shd w:val="clear" w:color="auto" w:fill="auto"/>
          </w:tcPr>
          <w:p>
            <w:r>
              <w:t>Abidjan</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15810</w:t>
            </w:r>
          </w:p>
        </w:tc>
        <w:tc>
          <w:tcPr>
            <w:tcW w:w="360" w:type="dxa"/>
            <w:shd w:val="clear" w:color="auto" w:fill="auto"/>
          </w:tcPr>
          <w:p>
            <w:r>
              <w:t>Aglukon Heerdter</w:t>
            </w:r>
          </w:p>
        </w:tc>
        <w:tc>
          <w:tcPr>
            <w:tcW w:w="360" w:type="dxa"/>
            <w:shd w:val="clear" w:color="auto" w:fill="auto"/>
          </w:tcPr>
          <w:p>
            <w:r>
              <w:t>Aglukon Heerdter</w:t>
            </w:r>
          </w:p>
        </w:tc>
        <w:tc>
          <w:tcPr>
            <w:tcW w:w="360" w:type="dxa"/>
            <w:shd w:val="clear" w:color="auto" w:fill="auto"/>
          </w:tcPr>
          <w:p>
            <w:r>
              <w:t>Aglukon Heerdter</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15811</w:t>
            </w:r>
          </w:p>
        </w:tc>
        <w:tc>
          <w:tcPr>
            <w:tcW w:w="360" w:type="dxa"/>
            <w:shd w:val="clear" w:color="auto" w:fill="auto"/>
          </w:tcPr>
          <w:p>
            <w:r>
              <w:t>Aglukon Vennhauser</w:t>
            </w:r>
          </w:p>
        </w:tc>
        <w:tc>
          <w:tcPr>
            <w:tcW w:w="360" w:type="dxa"/>
            <w:shd w:val="clear" w:color="auto" w:fill="auto"/>
          </w:tcPr>
          <w:p>
            <w:r>
              <w:t>Aglukon Vennhauser</w:t>
            </w:r>
          </w:p>
        </w:tc>
        <w:tc>
          <w:tcPr>
            <w:tcW w:w="360" w:type="dxa"/>
            <w:shd w:val="clear" w:color="auto" w:fill="auto"/>
          </w:tcPr>
          <w:p>
            <w:r>
              <w:t>Aglukon Vennhauser</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15812</w:t>
            </w:r>
          </w:p>
        </w:tc>
        <w:tc>
          <w:tcPr>
            <w:tcW w:w="360" w:type="dxa"/>
            <w:shd w:val="clear" w:color="auto" w:fill="auto"/>
          </w:tcPr>
          <w:p>
            <w:r>
              <w:t>Aguila</w:t>
            </w:r>
          </w:p>
        </w:tc>
        <w:tc>
          <w:tcPr>
            <w:tcW w:w="360" w:type="dxa"/>
            <w:shd w:val="clear" w:color="auto" w:fill="auto"/>
          </w:tcPr>
          <w:p>
            <w:r>
              <w:t>Aguila</w:t>
            </w:r>
          </w:p>
        </w:tc>
        <w:tc>
          <w:tcPr>
            <w:tcW w:w="360" w:type="dxa"/>
            <w:shd w:val="clear" w:color="auto" w:fill="auto"/>
          </w:tcPr>
          <w:p>
            <w:r>
              <w:t>Aguila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15813</w:t>
            </w:r>
          </w:p>
        </w:tc>
        <w:tc>
          <w:tcPr>
            <w:tcW w:w="360" w:type="dxa"/>
            <w:shd w:val="clear" w:color="auto" w:fill="auto"/>
          </w:tcPr>
          <w:p>
            <w:r>
              <w:t>Akeno</w:t>
            </w:r>
          </w:p>
        </w:tc>
        <w:tc>
          <w:tcPr>
            <w:tcW w:w="360" w:type="dxa"/>
            <w:shd w:val="clear" w:color="auto" w:fill="auto"/>
          </w:tcPr>
          <w:p>
            <w:r>
              <w:t>Akeno</w:t>
            </w:r>
          </w:p>
        </w:tc>
        <w:tc>
          <w:tcPr>
            <w:tcW w:w="360" w:type="dxa"/>
            <w:shd w:val="clear" w:color="auto" w:fill="auto"/>
          </w:tcPr>
          <w:p>
            <w:r>
              <w:t>Akeno</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15814</w:t>
            </w:r>
          </w:p>
        </w:tc>
        <w:tc>
          <w:tcPr>
            <w:tcW w:w="360" w:type="dxa"/>
            <w:shd w:val="clear" w:color="auto" w:fill="auto"/>
          </w:tcPr>
          <w:p>
            <w:r>
              <w:t>Alanya</w:t>
            </w:r>
          </w:p>
        </w:tc>
        <w:tc>
          <w:tcPr>
            <w:tcW w:w="360" w:type="dxa"/>
            <w:shd w:val="clear" w:color="auto" w:fill="auto"/>
          </w:tcPr>
          <w:p>
            <w:r>
              <w:t>Alanya</w:t>
            </w:r>
          </w:p>
        </w:tc>
        <w:tc>
          <w:tcPr>
            <w:tcW w:w="360" w:type="dxa"/>
            <w:shd w:val="clear" w:color="auto" w:fill="auto"/>
          </w:tcPr>
          <w:p>
            <w:r>
              <w:t>Alanya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15815</w:t>
            </w:r>
          </w:p>
        </w:tc>
        <w:tc>
          <w:tcPr>
            <w:tcW w:w="360" w:type="dxa"/>
            <w:shd w:val="clear" w:color="auto" w:fill="auto"/>
          </w:tcPr>
          <w:p>
            <w:r>
              <w:t>Alcacer</w:t>
            </w:r>
          </w:p>
        </w:tc>
        <w:tc>
          <w:tcPr>
            <w:tcW w:w="360" w:type="dxa"/>
            <w:shd w:val="clear" w:color="auto" w:fill="auto"/>
          </w:tcPr>
          <w:p>
            <w:r>
              <w:t>Alcacer</w:t>
            </w:r>
          </w:p>
        </w:tc>
        <w:tc>
          <w:tcPr>
            <w:tcW w:w="360" w:type="dxa"/>
            <w:shd w:val="clear" w:color="auto" w:fill="auto"/>
          </w:tcPr>
          <w:p>
            <w:r>
              <w:t>Alcacer</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15816</w:t>
            </w:r>
          </w:p>
        </w:tc>
        <w:tc>
          <w:tcPr>
            <w:tcW w:w="360" w:type="dxa"/>
            <w:shd w:val="clear" w:color="auto" w:fill="auto"/>
          </w:tcPr>
          <w:p>
            <w:r>
              <w:t>Alkali Lake, OR</w:t>
            </w:r>
          </w:p>
        </w:tc>
        <w:tc>
          <w:tcPr>
            <w:tcW w:w="360" w:type="dxa"/>
            <w:shd w:val="clear" w:color="auto" w:fill="auto"/>
          </w:tcPr>
          <w:p>
            <w:r>
              <w:t>Alkali Lake, OR</w:t>
            </w:r>
          </w:p>
        </w:tc>
        <w:tc>
          <w:tcPr>
            <w:tcW w:w="360" w:type="dxa"/>
            <w:shd w:val="clear" w:color="auto" w:fill="auto"/>
          </w:tcPr>
          <w:p>
            <w:r>
              <w:t>Alkali Lake, OR</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15817</w:t>
            </w:r>
          </w:p>
        </w:tc>
        <w:tc>
          <w:tcPr>
            <w:tcW w:w="360" w:type="dxa"/>
            <w:shd w:val="clear" w:color="auto" w:fill="auto"/>
          </w:tcPr>
          <w:p>
            <w:r>
              <w:t>Almeria</w:t>
            </w:r>
          </w:p>
        </w:tc>
        <w:tc>
          <w:tcPr>
            <w:tcW w:w="360" w:type="dxa"/>
            <w:shd w:val="clear" w:color="auto" w:fill="auto"/>
          </w:tcPr>
          <w:p>
            <w:r>
              <w:t>Almeria</w:t>
            </w:r>
          </w:p>
        </w:tc>
        <w:tc>
          <w:tcPr>
            <w:tcW w:w="360" w:type="dxa"/>
            <w:shd w:val="clear" w:color="auto" w:fill="auto"/>
          </w:tcPr>
          <w:p>
            <w:r>
              <w:t>Almeria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15818</w:t>
            </w:r>
          </w:p>
        </w:tc>
        <w:tc>
          <w:tcPr>
            <w:tcW w:w="360" w:type="dxa"/>
            <w:shd w:val="clear" w:color="auto" w:fill="auto"/>
          </w:tcPr>
          <w:p>
            <w:r>
              <w:t>Amatitlan</w:t>
            </w:r>
          </w:p>
        </w:tc>
        <w:tc>
          <w:tcPr>
            <w:tcW w:w="360" w:type="dxa"/>
            <w:shd w:val="clear" w:color="auto" w:fill="auto"/>
          </w:tcPr>
          <w:p>
            <w:r>
              <w:t>Amatitlan</w:t>
            </w:r>
          </w:p>
        </w:tc>
        <w:tc>
          <w:tcPr>
            <w:tcW w:w="360" w:type="dxa"/>
            <w:shd w:val="clear" w:color="auto" w:fill="auto"/>
          </w:tcPr>
          <w:p>
            <w:r>
              <w:t>Amatitlan</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15819</w:t>
            </w:r>
          </w:p>
        </w:tc>
        <w:tc>
          <w:tcPr>
            <w:tcW w:w="360" w:type="dxa"/>
            <w:shd w:val="clear" w:color="auto" w:fill="auto"/>
          </w:tcPr>
          <w:p>
            <w:r>
              <w:t>Ambler, PA</w:t>
            </w:r>
          </w:p>
        </w:tc>
        <w:tc>
          <w:tcPr>
            <w:tcW w:w="360" w:type="dxa"/>
            <w:shd w:val="clear" w:color="auto" w:fill="auto"/>
          </w:tcPr>
          <w:p>
            <w:r>
              <w:t>Ambler, PA</w:t>
            </w:r>
          </w:p>
        </w:tc>
        <w:tc>
          <w:tcPr>
            <w:tcW w:w="360" w:type="dxa"/>
            <w:shd w:val="clear" w:color="auto" w:fill="auto"/>
          </w:tcPr>
          <w:p>
            <w:r>
              <w:t>Ambler, PA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15820</w:t>
            </w:r>
          </w:p>
        </w:tc>
        <w:tc>
          <w:tcPr>
            <w:tcW w:w="360" w:type="dxa"/>
            <w:shd w:val="clear" w:color="auto" w:fill="auto"/>
          </w:tcPr>
          <w:p>
            <w:r>
              <w:t>Ankleshwar</w:t>
            </w:r>
          </w:p>
        </w:tc>
        <w:tc>
          <w:tcPr>
            <w:tcW w:w="360" w:type="dxa"/>
            <w:shd w:val="clear" w:color="auto" w:fill="auto"/>
          </w:tcPr>
          <w:p>
            <w:r>
              <w:t>Ankleshwar</w:t>
            </w:r>
          </w:p>
        </w:tc>
        <w:tc>
          <w:tcPr>
            <w:tcW w:w="360" w:type="dxa"/>
            <w:shd w:val="clear" w:color="auto" w:fill="auto"/>
          </w:tcPr>
          <w:p>
            <w:r>
              <w:t>Ankleshwar</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15821</w:t>
            </w:r>
          </w:p>
        </w:tc>
        <w:tc>
          <w:tcPr>
            <w:tcW w:w="360" w:type="dxa"/>
            <w:shd w:val="clear" w:color="auto" w:fill="auto"/>
          </w:tcPr>
          <w:p>
            <w:r>
              <w:t>Antalya</w:t>
            </w:r>
          </w:p>
        </w:tc>
        <w:tc>
          <w:tcPr>
            <w:tcW w:w="360" w:type="dxa"/>
            <w:shd w:val="clear" w:color="auto" w:fill="auto"/>
          </w:tcPr>
          <w:p>
            <w:r>
              <w:t>Antalya</w:t>
            </w:r>
          </w:p>
        </w:tc>
        <w:tc>
          <w:tcPr>
            <w:tcW w:w="360" w:type="dxa"/>
            <w:shd w:val="clear" w:color="auto" w:fill="auto"/>
          </w:tcPr>
          <w:p>
            <w:r>
              <w:t>Antalya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15822</w:t>
            </w:r>
          </w:p>
        </w:tc>
        <w:tc>
          <w:tcPr>
            <w:tcW w:w="360" w:type="dxa"/>
            <w:shd w:val="clear" w:color="auto" w:fill="auto"/>
          </w:tcPr>
          <w:p>
            <w:r>
              <w:t>Apodaca</w:t>
            </w:r>
          </w:p>
        </w:tc>
        <w:tc>
          <w:tcPr>
            <w:tcW w:w="360" w:type="dxa"/>
            <w:shd w:val="clear" w:color="auto" w:fill="auto"/>
          </w:tcPr>
          <w:p>
            <w:r>
              <w:t>Apodaca</w:t>
            </w:r>
          </w:p>
        </w:tc>
        <w:tc>
          <w:tcPr>
            <w:tcW w:w="360" w:type="dxa"/>
            <w:shd w:val="clear" w:color="auto" w:fill="auto"/>
          </w:tcPr>
          <w:p>
            <w:r>
              <w:t>Apodaca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15823</w:t>
            </w:r>
          </w:p>
        </w:tc>
        <w:tc>
          <w:tcPr>
            <w:tcW w:w="360" w:type="dxa"/>
            <w:shd w:val="clear" w:color="auto" w:fill="auto"/>
          </w:tcPr>
          <w:p>
            <w:r>
              <w:t>Asbestos Suits (formerly Gautney)</w:t>
            </w:r>
          </w:p>
        </w:tc>
        <w:tc>
          <w:tcPr>
            <w:tcW w:w="360" w:type="dxa"/>
            <w:shd w:val="clear" w:color="auto" w:fill="auto"/>
          </w:tcPr>
          <w:p>
            <w:r>
              <w:t>Asbestos Suits (formerly Gautney)</w:t>
            </w:r>
          </w:p>
        </w:tc>
        <w:tc>
          <w:tcPr>
            <w:tcW w:w="360" w:type="dxa"/>
            <w:shd w:val="clear" w:color="auto" w:fill="auto"/>
          </w:tcPr>
          <w:p>
            <w:r>
              <w:t>Asbestos Suits (formerly Gautney)</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15824</w:t>
            </w:r>
          </w:p>
        </w:tc>
        <w:tc>
          <w:tcPr>
            <w:tcW w:w="360" w:type="dxa"/>
            <w:shd w:val="clear" w:color="auto" w:fill="auto"/>
          </w:tcPr>
          <w:p>
            <w:r>
              <w:t>Astana</w:t>
            </w:r>
          </w:p>
        </w:tc>
        <w:tc>
          <w:tcPr>
            <w:tcW w:w="360" w:type="dxa"/>
            <w:shd w:val="clear" w:color="auto" w:fill="auto"/>
          </w:tcPr>
          <w:p>
            <w:r>
              <w:t>Astana</w:t>
            </w:r>
          </w:p>
        </w:tc>
        <w:tc>
          <w:tcPr>
            <w:tcW w:w="360" w:type="dxa"/>
            <w:shd w:val="clear" w:color="auto" w:fill="auto"/>
          </w:tcPr>
          <w:p>
            <w:r>
              <w:t>Astana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15825</w:t>
            </w:r>
          </w:p>
        </w:tc>
        <w:tc>
          <w:tcPr>
            <w:tcW w:w="360" w:type="dxa"/>
            <w:shd w:val="clear" w:color="auto" w:fill="auto"/>
          </w:tcPr>
          <w:p>
            <w:r>
              <w:t>Astene</w:t>
            </w:r>
          </w:p>
        </w:tc>
        <w:tc>
          <w:tcPr>
            <w:tcW w:w="360" w:type="dxa"/>
            <w:shd w:val="clear" w:color="auto" w:fill="auto"/>
          </w:tcPr>
          <w:p>
            <w:r>
              <w:t>Astene</w:t>
            </w:r>
          </w:p>
        </w:tc>
        <w:tc>
          <w:tcPr>
            <w:tcW w:w="360" w:type="dxa"/>
            <w:shd w:val="clear" w:color="auto" w:fill="auto"/>
          </w:tcPr>
          <w:p>
            <w:r>
              <w:t>Astene</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15826</w:t>
            </w:r>
          </w:p>
        </w:tc>
        <w:tc>
          <w:tcPr>
            <w:tcW w:w="360" w:type="dxa"/>
            <w:shd w:val="clear" w:color="auto" w:fill="auto"/>
          </w:tcPr>
          <w:p>
            <w:r>
              <w:t>Athens</w:t>
            </w:r>
          </w:p>
        </w:tc>
        <w:tc>
          <w:tcPr>
            <w:tcW w:w="360" w:type="dxa"/>
            <w:shd w:val="clear" w:color="auto" w:fill="auto"/>
          </w:tcPr>
          <w:p>
            <w:r>
              <w:t>Athens</w:t>
            </w:r>
          </w:p>
        </w:tc>
        <w:tc>
          <w:tcPr>
            <w:tcW w:w="360" w:type="dxa"/>
            <w:shd w:val="clear" w:color="auto" w:fill="auto"/>
          </w:tcPr>
          <w:p>
            <w:r>
              <w:t>Athens</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15827</w:t>
            </w:r>
          </w:p>
        </w:tc>
        <w:tc>
          <w:tcPr>
            <w:tcW w:w="360" w:type="dxa"/>
            <w:shd w:val="clear" w:color="auto" w:fill="auto"/>
          </w:tcPr>
          <w:p>
            <w:r>
              <w:t>Auckland</w:t>
            </w:r>
          </w:p>
        </w:tc>
        <w:tc>
          <w:tcPr>
            <w:tcW w:w="360" w:type="dxa"/>
            <w:shd w:val="clear" w:color="auto" w:fill="auto"/>
          </w:tcPr>
          <w:p>
            <w:r>
              <w:t>Auckland</w:t>
            </w:r>
          </w:p>
        </w:tc>
        <w:tc>
          <w:tcPr>
            <w:tcW w:w="360" w:type="dxa"/>
            <w:shd w:val="clear" w:color="auto" w:fill="auto"/>
          </w:tcPr>
          <w:p>
            <w:r>
              <w:t>Auckland</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15828</w:t>
            </w:r>
          </w:p>
        </w:tc>
        <w:tc>
          <w:tcPr>
            <w:tcW w:w="360" w:type="dxa"/>
            <w:shd w:val="clear" w:color="auto" w:fill="auto"/>
          </w:tcPr>
          <w:p>
            <w:r>
              <w:t>Aurangabad</w:t>
            </w:r>
          </w:p>
        </w:tc>
        <w:tc>
          <w:tcPr>
            <w:tcW w:w="360" w:type="dxa"/>
            <w:shd w:val="clear" w:color="auto" w:fill="auto"/>
          </w:tcPr>
          <w:p>
            <w:r>
              <w:t>Aurangabad</w:t>
            </w:r>
          </w:p>
        </w:tc>
        <w:tc>
          <w:tcPr>
            <w:tcW w:w="360" w:type="dxa"/>
            <w:shd w:val="clear" w:color="auto" w:fill="auto"/>
          </w:tcPr>
          <w:p>
            <w:r>
              <w:t>Aurangabad</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15829</w:t>
            </w:r>
          </w:p>
        </w:tc>
        <w:tc>
          <w:tcPr>
            <w:tcW w:w="360" w:type="dxa"/>
            <w:shd w:val="clear" w:color="auto" w:fill="auto"/>
          </w:tcPr>
          <w:p>
            <w:r>
              <w:t>Avare</w:t>
            </w:r>
          </w:p>
        </w:tc>
        <w:tc>
          <w:tcPr>
            <w:tcW w:w="360" w:type="dxa"/>
            <w:shd w:val="clear" w:color="auto" w:fill="auto"/>
          </w:tcPr>
          <w:p>
            <w:r>
              <w:t>Avare</w:t>
            </w:r>
          </w:p>
        </w:tc>
        <w:tc>
          <w:tcPr>
            <w:tcW w:w="360" w:type="dxa"/>
            <w:shd w:val="clear" w:color="auto" w:fill="auto"/>
          </w:tcPr>
          <w:p>
            <w:r>
              <w:t>Avare</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15830</w:t>
            </w:r>
          </w:p>
        </w:tc>
        <w:tc>
          <w:tcPr>
            <w:tcW w:w="360" w:type="dxa"/>
            <w:shd w:val="clear" w:color="auto" w:fill="auto"/>
          </w:tcPr>
          <w:p>
            <w:r>
              <w:t>Bailleul sur Teherain</w:t>
            </w:r>
          </w:p>
        </w:tc>
        <w:tc>
          <w:tcPr>
            <w:tcW w:w="360" w:type="dxa"/>
            <w:shd w:val="clear" w:color="auto" w:fill="auto"/>
          </w:tcPr>
          <w:p>
            <w:r>
              <w:t>Bailleul sur Teherain</w:t>
            </w:r>
          </w:p>
        </w:tc>
        <w:tc>
          <w:tcPr>
            <w:tcW w:w="360" w:type="dxa"/>
            <w:shd w:val="clear" w:color="auto" w:fill="auto"/>
          </w:tcPr>
          <w:p>
            <w:r>
              <w:t>Bailleul sur Teherain</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15831</w:t>
            </w:r>
          </w:p>
        </w:tc>
        <w:tc>
          <w:tcPr>
            <w:tcW w:w="360" w:type="dxa"/>
            <w:shd w:val="clear" w:color="auto" w:fill="auto"/>
          </w:tcPr>
          <w:p>
            <w:r>
              <w:t>Bakersfield, CA</w:t>
            </w:r>
          </w:p>
        </w:tc>
        <w:tc>
          <w:tcPr>
            <w:tcW w:w="360" w:type="dxa"/>
            <w:shd w:val="clear" w:color="auto" w:fill="auto"/>
          </w:tcPr>
          <w:p>
            <w:r>
              <w:t>Bakersfield, CA</w:t>
            </w:r>
          </w:p>
        </w:tc>
        <w:tc>
          <w:tcPr>
            <w:tcW w:w="360" w:type="dxa"/>
            <w:shd w:val="clear" w:color="auto" w:fill="auto"/>
          </w:tcPr>
          <w:p>
            <w:r>
              <w:t>Bakersfield, CA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15832</w:t>
            </w:r>
          </w:p>
        </w:tc>
        <w:tc>
          <w:tcPr>
            <w:tcW w:w="360" w:type="dxa"/>
            <w:shd w:val="clear" w:color="auto" w:fill="auto"/>
          </w:tcPr>
          <w:p>
            <w:r>
              <w:t>Bandung</w:t>
            </w:r>
          </w:p>
        </w:tc>
        <w:tc>
          <w:tcPr>
            <w:tcW w:w="360" w:type="dxa"/>
            <w:shd w:val="clear" w:color="auto" w:fill="auto"/>
          </w:tcPr>
          <w:p>
            <w:r>
              <w:t>Bandung</w:t>
            </w:r>
          </w:p>
        </w:tc>
        <w:tc>
          <w:tcPr>
            <w:tcW w:w="360" w:type="dxa"/>
            <w:shd w:val="clear" w:color="auto" w:fill="auto"/>
          </w:tcPr>
          <w:p>
            <w:r>
              <w:t>Bandung</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15833</w:t>
            </w:r>
          </w:p>
        </w:tc>
        <w:tc>
          <w:tcPr>
            <w:tcW w:w="360" w:type="dxa"/>
            <w:shd w:val="clear" w:color="auto" w:fill="auto"/>
          </w:tcPr>
          <w:p>
            <w:r>
              <w:t>Bangalore</w:t>
            </w:r>
          </w:p>
        </w:tc>
        <w:tc>
          <w:tcPr>
            <w:tcW w:w="360" w:type="dxa"/>
            <w:shd w:val="clear" w:color="auto" w:fill="auto"/>
          </w:tcPr>
          <w:p>
            <w:r>
              <w:t>Bangalore</w:t>
            </w:r>
          </w:p>
        </w:tc>
        <w:tc>
          <w:tcPr>
            <w:tcW w:w="360" w:type="dxa"/>
            <w:shd w:val="clear" w:color="auto" w:fill="auto"/>
          </w:tcPr>
          <w:p>
            <w:r>
              <w:t>Bangalore</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15834</w:t>
            </w:r>
          </w:p>
        </w:tc>
        <w:tc>
          <w:tcPr>
            <w:tcW w:w="360" w:type="dxa"/>
            <w:shd w:val="clear" w:color="auto" w:fill="auto"/>
          </w:tcPr>
          <w:p>
            <w:r>
              <w:t>Bangalore (Nunhems)</w:t>
            </w:r>
          </w:p>
        </w:tc>
        <w:tc>
          <w:tcPr>
            <w:tcW w:w="360" w:type="dxa"/>
            <w:shd w:val="clear" w:color="auto" w:fill="auto"/>
          </w:tcPr>
          <w:p>
            <w:r>
              <w:t>Bangalore (Nunhems)</w:t>
            </w:r>
          </w:p>
        </w:tc>
        <w:tc>
          <w:tcPr>
            <w:tcW w:w="360" w:type="dxa"/>
            <w:shd w:val="clear" w:color="auto" w:fill="auto"/>
          </w:tcPr>
          <w:p>
            <w:r>
              <w:t>Bangalore (Nunhems)</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15835</w:t>
            </w:r>
          </w:p>
        </w:tc>
        <w:tc>
          <w:tcPr>
            <w:tcW w:w="360" w:type="dxa"/>
            <w:shd w:val="clear" w:color="auto" w:fill="auto"/>
          </w:tcPr>
          <w:p>
            <w:r>
              <w:t>Bangkok</w:t>
            </w:r>
          </w:p>
        </w:tc>
        <w:tc>
          <w:tcPr>
            <w:tcW w:w="360" w:type="dxa"/>
            <w:shd w:val="clear" w:color="auto" w:fill="auto"/>
          </w:tcPr>
          <w:p>
            <w:r>
              <w:t>Bangkok</w:t>
            </w:r>
          </w:p>
        </w:tc>
        <w:tc>
          <w:tcPr>
            <w:tcW w:w="360" w:type="dxa"/>
            <w:shd w:val="clear" w:color="auto" w:fill="auto"/>
          </w:tcPr>
          <w:p>
            <w:r>
              <w:t>Bangkok</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15836</w:t>
            </w:r>
          </w:p>
        </w:tc>
        <w:tc>
          <w:tcPr>
            <w:tcW w:w="360" w:type="dxa"/>
            <w:shd w:val="clear" w:color="auto" w:fill="auto"/>
          </w:tcPr>
          <w:p>
            <w:r>
              <w:t>Bangpoo (Aventis)</w:t>
            </w:r>
          </w:p>
        </w:tc>
        <w:tc>
          <w:tcPr>
            <w:tcW w:w="360" w:type="dxa"/>
            <w:shd w:val="clear" w:color="auto" w:fill="auto"/>
          </w:tcPr>
          <w:p>
            <w:r>
              <w:t>Bangpoo (Aventis)</w:t>
            </w:r>
          </w:p>
        </w:tc>
        <w:tc>
          <w:tcPr>
            <w:tcW w:w="360" w:type="dxa"/>
            <w:shd w:val="clear" w:color="auto" w:fill="auto"/>
          </w:tcPr>
          <w:p>
            <w:r>
              <w:t>Bangpoo (Aventis)</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15837</w:t>
            </w:r>
          </w:p>
        </w:tc>
        <w:tc>
          <w:tcPr>
            <w:tcW w:w="360" w:type="dxa"/>
            <w:shd w:val="clear" w:color="auto" w:fill="auto"/>
          </w:tcPr>
          <w:p>
            <w:r>
              <w:t>Bangpoo (Bayer)</w:t>
            </w:r>
          </w:p>
        </w:tc>
        <w:tc>
          <w:tcPr>
            <w:tcW w:w="360" w:type="dxa"/>
            <w:shd w:val="clear" w:color="auto" w:fill="auto"/>
          </w:tcPr>
          <w:p>
            <w:r>
              <w:t>Bangpoo (Bayer)</w:t>
            </w:r>
          </w:p>
        </w:tc>
        <w:tc>
          <w:tcPr>
            <w:tcW w:w="360" w:type="dxa"/>
            <w:shd w:val="clear" w:color="auto" w:fill="auto"/>
          </w:tcPr>
          <w:p>
            <w:r>
              <w:t>Bangpoo (Bayer)</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15838</w:t>
            </w:r>
          </w:p>
        </w:tc>
        <w:tc>
          <w:tcPr>
            <w:tcW w:w="360" w:type="dxa"/>
            <w:shd w:val="clear" w:color="auto" w:fill="auto"/>
          </w:tcPr>
          <w:p>
            <w:r>
              <w:t>Barranquilla</w:t>
            </w:r>
          </w:p>
        </w:tc>
        <w:tc>
          <w:tcPr>
            <w:tcW w:w="360" w:type="dxa"/>
            <w:shd w:val="clear" w:color="auto" w:fill="auto"/>
          </w:tcPr>
          <w:p>
            <w:r>
              <w:t>Barranquilla</w:t>
            </w:r>
          </w:p>
        </w:tc>
        <w:tc>
          <w:tcPr>
            <w:tcW w:w="360" w:type="dxa"/>
            <w:shd w:val="clear" w:color="auto" w:fill="auto"/>
          </w:tcPr>
          <w:p>
            <w:r>
              <w:t>Barranquilla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15839</w:t>
            </w:r>
          </w:p>
        </w:tc>
        <w:tc>
          <w:tcPr>
            <w:tcW w:w="360" w:type="dxa"/>
            <w:shd w:val="clear" w:color="auto" w:fill="auto"/>
          </w:tcPr>
          <w:p>
            <w:r>
              <w:t>Barum</w:t>
            </w:r>
          </w:p>
        </w:tc>
        <w:tc>
          <w:tcPr>
            <w:tcW w:w="360" w:type="dxa"/>
            <w:shd w:val="clear" w:color="auto" w:fill="auto"/>
          </w:tcPr>
          <w:p>
            <w:r>
              <w:t>Barum</w:t>
            </w:r>
          </w:p>
        </w:tc>
        <w:tc>
          <w:tcPr>
            <w:tcW w:w="360" w:type="dxa"/>
            <w:shd w:val="clear" w:color="auto" w:fill="auto"/>
          </w:tcPr>
          <w:p>
            <w:r>
              <w:t>Barum</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15840</w:t>
            </w:r>
          </w:p>
        </w:tc>
        <w:tc>
          <w:tcPr>
            <w:tcW w:w="360" w:type="dxa"/>
            <w:shd w:val="clear" w:color="auto" w:fill="auto"/>
          </w:tcPr>
          <w:p>
            <w:r>
              <w:t>Baton Rouge</w:t>
            </w:r>
          </w:p>
        </w:tc>
        <w:tc>
          <w:tcPr>
            <w:tcW w:w="360" w:type="dxa"/>
            <w:shd w:val="clear" w:color="auto" w:fill="auto"/>
          </w:tcPr>
          <w:p>
            <w:r>
              <w:t>Baton Rouge</w:t>
            </w:r>
          </w:p>
        </w:tc>
        <w:tc>
          <w:tcPr>
            <w:tcW w:w="360" w:type="dxa"/>
            <w:shd w:val="clear" w:color="auto" w:fill="auto"/>
          </w:tcPr>
          <w:p>
            <w:r>
              <w:t>Baton Rouge</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15841</w:t>
            </w:r>
          </w:p>
        </w:tc>
        <w:tc>
          <w:tcPr>
            <w:tcW w:w="360" w:type="dxa"/>
            <w:shd w:val="clear" w:color="auto" w:fill="auto"/>
          </w:tcPr>
          <w:p>
            <w:r>
              <w:t>Bayou Sorrel</w:t>
            </w:r>
          </w:p>
        </w:tc>
        <w:tc>
          <w:tcPr>
            <w:tcW w:w="360" w:type="dxa"/>
            <w:shd w:val="clear" w:color="auto" w:fill="auto"/>
          </w:tcPr>
          <w:p>
            <w:r>
              <w:t>Bayou Sorrel</w:t>
            </w:r>
          </w:p>
        </w:tc>
        <w:tc>
          <w:tcPr>
            <w:tcW w:w="360" w:type="dxa"/>
            <w:shd w:val="clear" w:color="auto" w:fill="auto"/>
          </w:tcPr>
          <w:p>
            <w:r>
              <w:t>Bayou Sorrel</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15842</w:t>
            </w:r>
          </w:p>
        </w:tc>
        <w:tc>
          <w:tcPr>
            <w:tcW w:w="360" w:type="dxa"/>
            <w:shd w:val="clear" w:color="auto" w:fill="auto"/>
          </w:tcPr>
          <w:p>
            <w:r>
              <w:t>Beaucaire</w:t>
            </w:r>
          </w:p>
        </w:tc>
        <w:tc>
          <w:tcPr>
            <w:tcW w:w="360" w:type="dxa"/>
            <w:shd w:val="clear" w:color="auto" w:fill="auto"/>
          </w:tcPr>
          <w:p>
            <w:r>
              <w:t>Beaucaire</w:t>
            </w:r>
          </w:p>
        </w:tc>
        <w:tc>
          <w:tcPr>
            <w:tcW w:w="360" w:type="dxa"/>
            <w:shd w:val="clear" w:color="auto" w:fill="auto"/>
          </w:tcPr>
          <w:p>
            <w:r>
              <w:t>Beaucaire</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15843</w:t>
            </w:r>
          </w:p>
        </w:tc>
        <w:tc>
          <w:tcPr>
            <w:tcW w:w="360" w:type="dxa"/>
            <w:shd w:val="clear" w:color="auto" w:fill="auto"/>
          </w:tcPr>
          <w:p>
            <w:r>
              <w:t>Beeston</w:t>
            </w:r>
          </w:p>
        </w:tc>
        <w:tc>
          <w:tcPr>
            <w:tcW w:w="360" w:type="dxa"/>
            <w:shd w:val="clear" w:color="auto" w:fill="auto"/>
          </w:tcPr>
          <w:p>
            <w:r>
              <w:t>Beeston</w:t>
            </w:r>
          </w:p>
        </w:tc>
        <w:tc>
          <w:tcPr>
            <w:tcW w:w="360" w:type="dxa"/>
            <w:shd w:val="clear" w:color="auto" w:fill="auto"/>
          </w:tcPr>
          <w:p>
            <w:r>
              <w:t>Beeston</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15844</w:t>
            </w:r>
          </w:p>
        </w:tc>
        <w:tc>
          <w:tcPr>
            <w:tcW w:w="360" w:type="dxa"/>
            <w:shd w:val="clear" w:color="auto" w:fill="auto"/>
          </w:tcPr>
          <w:p>
            <w:r>
              <w:t>Beijing</w:t>
            </w:r>
          </w:p>
        </w:tc>
        <w:tc>
          <w:tcPr>
            <w:tcW w:w="360" w:type="dxa"/>
            <w:shd w:val="clear" w:color="auto" w:fill="auto"/>
          </w:tcPr>
          <w:p>
            <w:r>
              <w:t>Beijing</w:t>
            </w:r>
          </w:p>
        </w:tc>
        <w:tc>
          <w:tcPr>
            <w:tcW w:w="360" w:type="dxa"/>
            <w:shd w:val="clear" w:color="auto" w:fill="auto"/>
          </w:tcPr>
          <w:p>
            <w:r>
              <w:t>Beijing</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15845</w:t>
            </w:r>
          </w:p>
        </w:tc>
        <w:tc>
          <w:tcPr>
            <w:tcW w:w="360" w:type="dxa"/>
            <w:shd w:val="clear" w:color="auto" w:fill="auto"/>
          </w:tcPr>
          <w:p>
            <w:r>
              <w:t>Beijing (Nunhems)</w:t>
            </w:r>
          </w:p>
        </w:tc>
        <w:tc>
          <w:tcPr>
            <w:tcW w:w="360" w:type="dxa"/>
            <w:shd w:val="clear" w:color="auto" w:fill="auto"/>
          </w:tcPr>
          <w:p>
            <w:r>
              <w:t>Beijing (Nunhems)</w:t>
            </w:r>
          </w:p>
        </w:tc>
        <w:tc>
          <w:tcPr>
            <w:tcW w:w="360" w:type="dxa"/>
            <w:shd w:val="clear" w:color="auto" w:fill="auto"/>
          </w:tcPr>
          <w:p>
            <w:r>
              <w:t>Beijing (Nunhems)</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15846</w:t>
            </w:r>
          </w:p>
        </w:tc>
        <w:tc>
          <w:tcPr>
            <w:tcW w:w="360" w:type="dxa"/>
            <w:shd w:val="clear" w:color="auto" w:fill="auto"/>
          </w:tcPr>
          <w:p>
            <w:r>
              <w:t>Belford Roxo</w:t>
            </w:r>
          </w:p>
        </w:tc>
        <w:tc>
          <w:tcPr>
            <w:tcW w:w="360" w:type="dxa"/>
            <w:shd w:val="clear" w:color="auto" w:fill="auto"/>
          </w:tcPr>
          <w:p>
            <w:r>
              <w:t>Belford Roxo</w:t>
            </w:r>
          </w:p>
        </w:tc>
        <w:tc>
          <w:tcPr>
            <w:tcW w:w="360" w:type="dxa"/>
            <w:shd w:val="clear" w:color="auto" w:fill="auto"/>
          </w:tcPr>
          <w:p>
            <w:r>
              <w:t>Belford Roxo</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15847</w:t>
            </w:r>
          </w:p>
        </w:tc>
        <w:tc>
          <w:tcPr>
            <w:tcW w:w="360" w:type="dxa"/>
            <w:shd w:val="clear" w:color="auto" w:fill="auto"/>
          </w:tcPr>
          <w:p>
            <w:r>
              <w:t>Belvedere</w:t>
            </w:r>
          </w:p>
        </w:tc>
        <w:tc>
          <w:tcPr>
            <w:tcW w:w="360" w:type="dxa"/>
            <w:shd w:val="clear" w:color="auto" w:fill="auto"/>
          </w:tcPr>
          <w:p>
            <w:r>
              <w:t>Belvedere</w:t>
            </w:r>
          </w:p>
        </w:tc>
        <w:tc>
          <w:tcPr>
            <w:tcW w:w="360" w:type="dxa"/>
            <w:shd w:val="clear" w:color="auto" w:fill="auto"/>
          </w:tcPr>
          <w:p>
            <w:r>
              <w:t>Belvedere</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15848</w:t>
            </w:r>
          </w:p>
        </w:tc>
        <w:tc>
          <w:tcPr>
            <w:tcW w:w="360" w:type="dxa"/>
            <w:shd w:val="clear" w:color="auto" w:fill="auto"/>
          </w:tcPr>
          <w:p>
            <w:r>
              <w:t>Bennoit, MS</w:t>
            </w:r>
          </w:p>
        </w:tc>
        <w:tc>
          <w:tcPr>
            <w:tcW w:w="360" w:type="dxa"/>
            <w:shd w:val="clear" w:color="auto" w:fill="auto"/>
          </w:tcPr>
          <w:p>
            <w:r>
              <w:t>Bennoit, MS</w:t>
            </w:r>
          </w:p>
        </w:tc>
        <w:tc>
          <w:tcPr>
            <w:tcW w:w="360" w:type="dxa"/>
            <w:shd w:val="clear" w:color="auto" w:fill="auto"/>
          </w:tcPr>
          <w:p>
            <w:r>
              <w:t>Bennoit, MS</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15849</w:t>
            </w:r>
          </w:p>
        </w:tc>
        <w:tc>
          <w:tcPr>
            <w:tcW w:w="360" w:type="dxa"/>
            <w:shd w:val="clear" w:color="auto" w:fill="auto"/>
          </w:tcPr>
          <w:p>
            <w:r>
              <w:t>Berkhamsted</w:t>
            </w:r>
          </w:p>
        </w:tc>
        <w:tc>
          <w:tcPr>
            <w:tcW w:w="360" w:type="dxa"/>
            <w:shd w:val="clear" w:color="auto" w:fill="auto"/>
          </w:tcPr>
          <w:p>
            <w:r>
              <w:t>Berkhamsted</w:t>
            </w:r>
          </w:p>
        </w:tc>
        <w:tc>
          <w:tcPr>
            <w:tcW w:w="360" w:type="dxa"/>
            <w:shd w:val="clear" w:color="auto" w:fill="auto"/>
          </w:tcPr>
          <w:p>
            <w:r>
              <w:t>Berkhamsted</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15850</w:t>
            </w:r>
          </w:p>
        </w:tc>
        <w:tc>
          <w:tcPr>
            <w:tcW w:w="360" w:type="dxa"/>
            <w:shd w:val="clear" w:color="auto" w:fill="auto"/>
          </w:tcPr>
          <w:p>
            <w:r>
              <w:t>Berlin Frohnau</w:t>
            </w:r>
          </w:p>
        </w:tc>
        <w:tc>
          <w:tcPr>
            <w:tcW w:w="360" w:type="dxa"/>
            <w:shd w:val="clear" w:color="auto" w:fill="auto"/>
          </w:tcPr>
          <w:p>
            <w:r>
              <w:t>Berlin Frohnau</w:t>
            </w:r>
          </w:p>
        </w:tc>
        <w:tc>
          <w:tcPr>
            <w:tcW w:w="360" w:type="dxa"/>
            <w:shd w:val="clear" w:color="auto" w:fill="auto"/>
          </w:tcPr>
          <w:p>
            <w:r>
              <w:t>Berlin Frohnau</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15851</w:t>
            </w:r>
          </w:p>
        </w:tc>
        <w:tc>
          <w:tcPr>
            <w:tcW w:w="360" w:type="dxa"/>
            <w:shd w:val="clear" w:color="auto" w:fill="auto"/>
          </w:tcPr>
          <w:p>
            <w:r>
              <w:t>Berrys Creek, NJ</w:t>
            </w:r>
          </w:p>
        </w:tc>
        <w:tc>
          <w:tcPr>
            <w:tcW w:w="360" w:type="dxa"/>
            <w:shd w:val="clear" w:color="auto" w:fill="auto"/>
          </w:tcPr>
          <w:p>
            <w:r>
              <w:t>Berrys Creek, NJ</w:t>
            </w:r>
          </w:p>
        </w:tc>
        <w:tc>
          <w:tcPr>
            <w:tcW w:w="360" w:type="dxa"/>
            <w:shd w:val="clear" w:color="auto" w:fill="auto"/>
          </w:tcPr>
          <w:p>
            <w:r>
              <w:t>Berrys Creek, NJ</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15852</w:t>
            </w:r>
          </w:p>
        </w:tc>
        <w:tc>
          <w:tcPr>
            <w:tcW w:w="360" w:type="dxa"/>
            <w:shd w:val="clear" w:color="auto" w:fill="auto"/>
          </w:tcPr>
          <w:p>
            <w:r>
              <w:t>Beziers</w:t>
            </w:r>
          </w:p>
        </w:tc>
        <w:tc>
          <w:tcPr>
            <w:tcW w:w="360" w:type="dxa"/>
            <w:shd w:val="clear" w:color="auto" w:fill="auto"/>
          </w:tcPr>
          <w:p>
            <w:r>
              <w:t>Beziers</w:t>
            </w:r>
          </w:p>
        </w:tc>
        <w:tc>
          <w:tcPr>
            <w:tcW w:w="360" w:type="dxa"/>
            <w:shd w:val="clear" w:color="auto" w:fill="auto"/>
          </w:tcPr>
          <w:p>
            <w:r>
              <w:t>Beziers</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15853</w:t>
            </w:r>
          </w:p>
        </w:tc>
        <w:tc>
          <w:tcPr>
            <w:tcW w:w="360" w:type="dxa"/>
            <w:shd w:val="clear" w:color="auto" w:fill="auto"/>
          </w:tcPr>
          <w:p>
            <w:r>
              <w:t>Bhinmal</w:t>
            </w:r>
          </w:p>
        </w:tc>
        <w:tc>
          <w:tcPr>
            <w:tcW w:w="360" w:type="dxa"/>
            <w:shd w:val="clear" w:color="auto" w:fill="auto"/>
          </w:tcPr>
          <w:p>
            <w:r>
              <w:t>Bhinmal</w:t>
            </w:r>
          </w:p>
        </w:tc>
        <w:tc>
          <w:tcPr>
            <w:tcW w:w="360" w:type="dxa"/>
            <w:shd w:val="clear" w:color="auto" w:fill="auto"/>
          </w:tcPr>
          <w:p>
            <w:r>
              <w:t>Bhinmal</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15854</w:t>
            </w:r>
          </w:p>
        </w:tc>
        <w:tc>
          <w:tcPr>
            <w:tcW w:w="360" w:type="dxa"/>
            <w:shd w:val="clear" w:color="auto" w:fill="auto"/>
          </w:tcPr>
          <w:p>
            <w:r>
              <w:t>BHS (Bobs Home Service)</w:t>
            </w:r>
          </w:p>
        </w:tc>
        <w:tc>
          <w:tcPr>
            <w:tcW w:w="360" w:type="dxa"/>
            <w:shd w:val="clear" w:color="auto" w:fill="auto"/>
          </w:tcPr>
          <w:p>
            <w:r>
              <w:t>BHS (Bobs Home Service)</w:t>
            </w:r>
          </w:p>
        </w:tc>
        <w:tc>
          <w:tcPr>
            <w:tcW w:w="360" w:type="dxa"/>
            <w:shd w:val="clear" w:color="auto" w:fill="auto"/>
          </w:tcPr>
          <w:p>
            <w:r>
              <w:t>BHS (Bobs Home Service)</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15855</w:t>
            </w:r>
          </w:p>
        </w:tc>
        <w:tc>
          <w:tcPr>
            <w:tcW w:w="360" w:type="dxa"/>
            <w:shd w:val="clear" w:color="auto" w:fill="auto"/>
          </w:tcPr>
          <w:p>
            <w:r>
              <w:t>Bien Hoa</w:t>
            </w:r>
          </w:p>
        </w:tc>
        <w:tc>
          <w:tcPr>
            <w:tcW w:w="360" w:type="dxa"/>
            <w:shd w:val="clear" w:color="auto" w:fill="auto"/>
          </w:tcPr>
          <w:p>
            <w:r>
              <w:t>Bien Hoa</w:t>
            </w:r>
          </w:p>
        </w:tc>
        <w:tc>
          <w:tcPr>
            <w:tcW w:w="360" w:type="dxa"/>
            <w:shd w:val="clear" w:color="auto" w:fill="auto"/>
          </w:tcPr>
          <w:p>
            <w:r>
              <w:t>Bien Hoa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15856</w:t>
            </w:r>
          </w:p>
        </w:tc>
        <w:tc>
          <w:tcPr>
            <w:tcW w:w="360" w:type="dxa"/>
            <w:shd w:val="clear" w:color="auto" w:fill="auto"/>
          </w:tcPr>
          <w:p>
            <w:r>
              <w:t>Binh Duong</w:t>
            </w:r>
          </w:p>
        </w:tc>
        <w:tc>
          <w:tcPr>
            <w:tcW w:w="360" w:type="dxa"/>
            <w:shd w:val="clear" w:color="auto" w:fill="auto"/>
          </w:tcPr>
          <w:p>
            <w:r>
              <w:t>Binh Duong</w:t>
            </w:r>
          </w:p>
        </w:tc>
        <w:tc>
          <w:tcPr>
            <w:tcW w:w="360" w:type="dxa"/>
            <w:shd w:val="clear" w:color="auto" w:fill="auto"/>
          </w:tcPr>
          <w:p>
            <w:r>
              <w:t>Binh Duong</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15857</w:t>
            </w:r>
          </w:p>
        </w:tc>
        <w:tc>
          <w:tcPr>
            <w:tcW w:w="360" w:type="dxa"/>
            <w:shd w:val="clear" w:color="auto" w:fill="auto"/>
          </w:tcPr>
          <w:p>
            <w:r>
              <w:t>Bogota</w:t>
            </w:r>
          </w:p>
        </w:tc>
        <w:tc>
          <w:tcPr>
            <w:tcW w:w="360" w:type="dxa"/>
            <w:shd w:val="clear" w:color="auto" w:fill="auto"/>
          </w:tcPr>
          <w:p>
            <w:r>
              <w:t>Bogota</w:t>
            </w:r>
          </w:p>
        </w:tc>
        <w:tc>
          <w:tcPr>
            <w:tcW w:w="360" w:type="dxa"/>
            <w:shd w:val="clear" w:color="auto" w:fill="auto"/>
          </w:tcPr>
          <w:p>
            <w:r>
              <w:t>Bogota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15858</w:t>
            </w:r>
          </w:p>
        </w:tc>
        <w:tc>
          <w:tcPr>
            <w:tcW w:w="360" w:type="dxa"/>
            <w:shd w:val="clear" w:color="auto" w:fill="auto"/>
          </w:tcPr>
          <w:p>
            <w:r>
              <w:t>Bogota (Bayer)</w:t>
            </w:r>
          </w:p>
        </w:tc>
        <w:tc>
          <w:tcPr>
            <w:tcW w:w="360" w:type="dxa"/>
            <w:shd w:val="clear" w:color="auto" w:fill="auto"/>
          </w:tcPr>
          <w:p>
            <w:r>
              <w:t>Bogota (Bayer)</w:t>
            </w:r>
          </w:p>
        </w:tc>
        <w:tc>
          <w:tcPr>
            <w:tcW w:w="360" w:type="dxa"/>
            <w:shd w:val="clear" w:color="auto" w:fill="auto"/>
          </w:tcPr>
          <w:p>
            <w:r>
              <w:t>Bogota (Bayer)</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15859</w:t>
            </w:r>
          </w:p>
        </w:tc>
        <w:tc>
          <w:tcPr>
            <w:tcW w:w="360" w:type="dxa"/>
            <w:shd w:val="clear" w:color="auto" w:fill="auto"/>
          </w:tcPr>
          <w:p>
            <w:r>
              <w:t>Bon Accord</w:t>
            </w:r>
          </w:p>
        </w:tc>
        <w:tc>
          <w:tcPr>
            <w:tcW w:w="360" w:type="dxa"/>
            <w:shd w:val="clear" w:color="auto" w:fill="auto"/>
          </w:tcPr>
          <w:p>
            <w:r>
              <w:t>Bon Accord</w:t>
            </w:r>
          </w:p>
        </w:tc>
        <w:tc>
          <w:tcPr>
            <w:tcW w:w="360" w:type="dxa"/>
            <w:shd w:val="clear" w:color="auto" w:fill="auto"/>
          </w:tcPr>
          <w:p>
            <w:r>
              <w:t>Bon Accord</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15860</w:t>
            </w:r>
          </w:p>
        </w:tc>
        <w:tc>
          <w:tcPr>
            <w:tcW w:w="360" w:type="dxa"/>
            <w:shd w:val="clear" w:color="auto" w:fill="auto"/>
          </w:tcPr>
          <w:p>
            <w:r>
              <w:t>Bretigny sur Orge</w:t>
            </w:r>
          </w:p>
        </w:tc>
        <w:tc>
          <w:tcPr>
            <w:tcW w:w="360" w:type="dxa"/>
            <w:shd w:val="clear" w:color="auto" w:fill="auto"/>
          </w:tcPr>
          <w:p>
            <w:r>
              <w:t>Bretigny sur Orge</w:t>
            </w:r>
          </w:p>
        </w:tc>
        <w:tc>
          <w:tcPr>
            <w:tcW w:w="360" w:type="dxa"/>
            <w:shd w:val="clear" w:color="auto" w:fill="auto"/>
          </w:tcPr>
          <w:p>
            <w:r>
              <w:t>Bretigny sur Orge</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15861</w:t>
            </w:r>
          </w:p>
        </w:tc>
        <w:tc>
          <w:tcPr>
            <w:tcW w:w="360" w:type="dxa"/>
            <w:shd w:val="clear" w:color="auto" w:fill="auto"/>
          </w:tcPr>
          <w:p>
            <w:r>
              <w:t>Brooks, OR</w:t>
            </w:r>
          </w:p>
        </w:tc>
        <w:tc>
          <w:tcPr>
            <w:tcW w:w="360" w:type="dxa"/>
            <w:shd w:val="clear" w:color="auto" w:fill="auto"/>
          </w:tcPr>
          <w:p>
            <w:r>
              <w:t>Brooks, OR</w:t>
            </w:r>
          </w:p>
        </w:tc>
        <w:tc>
          <w:tcPr>
            <w:tcW w:w="360" w:type="dxa"/>
            <w:shd w:val="clear" w:color="auto" w:fill="auto"/>
          </w:tcPr>
          <w:p>
            <w:r>
              <w:t>Brooks, OR</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15862</w:t>
            </w:r>
          </w:p>
        </w:tc>
        <w:tc>
          <w:tcPr>
            <w:tcW w:w="360" w:type="dxa"/>
            <w:shd w:val="clear" w:color="auto" w:fill="auto"/>
          </w:tcPr>
          <w:p>
            <w:r>
              <w:t>Budapest</w:t>
            </w:r>
          </w:p>
        </w:tc>
        <w:tc>
          <w:tcPr>
            <w:tcW w:w="360" w:type="dxa"/>
            <w:shd w:val="clear" w:color="auto" w:fill="auto"/>
          </w:tcPr>
          <w:p>
            <w:r>
              <w:t>Budapest</w:t>
            </w:r>
          </w:p>
        </w:tc>
        <w:tc>
          <w:tcPr>
            <w:tcW w:w="360" w:type="dxa"/>
            <w:shd w:val="clear" w:color="auto" w:fill="auto"/>
          </w:tcPr>
          <w:p>
            <w:r>
              <w:t>Budapest</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15863</w:t>
            </w:r>
          </w:p>
        </w:tc>
        <w:tc>
          <w:tcPr>
            <w:tcW w:w="360" w:type="dxa"/>
            <w:shd w:val="clear" w:color="auto" w:fill="auto"/>
          </w:tcPr>
          <w:p>
            <w:r>
              <w:t>Cacem</w:t>
            </w:r>
          </w:p>
        </w:tc>
        <w:tc>
          <w:tcPr>
            <w:tcW w:w="360" w:type="dxa"/>
            <w:shd w:val="clear" w:color="auto" w:fill="auto"/>
          </w:tcPr>
          <w:p>
            <w:r>
              <w:t>Cacem</w:t>
            </w:r>
          </w:p>
        </w:tc>
        <w:tc>
          <w:tcPr>
            <w:tcW w:w="360" w:type="dxa"/>
            <w:shd w:val="clear" w:color="auto" w:fill="auto"/>
          </w:tcPr>
          <w:p>
            <w:r>
              <w:t>Cacem</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15864</w:t>
            </w:r>
          </w:p>
        </w:tc>
        <w:tc>
          <w:tcPr>
            <w:tcW w:w="360" w:type="dxa"/>
            <w:shd w:val="clear" w:color="auto" w:fill="auto"/>
          </w:tcPr>
          <w:p>
            <w:r>
              <w:t>Cacem (Bayer)</w:t>
            </w:r>
          </w:p>
        </w:tc>
        <w:tc>
          <w:tcPr>
            <w:tcW w:w="360" w:type="dxa"/>
            <w:shd w:val="clear" w:color="auto" w:fill="auto"/>
          </w:tcPr>
          <w:p>
            <w:r>
              <w:t>Cacem (Bayer)</w:t>
            </w:r>
          </w:p>
        </w:tc>
        <w:tc>
          <w:tcPr>
            <w:tcW w:w="360" w:type="dxa"/>
            <w:shd w:val="clear" w:color="auto" w:fill="auto"/>
          </w:tcPr>
          <w:p>
            <w:r>
              <w:t>Cacem (Bayer)</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15865</w:t>
            </w:r>
          </w:p>
        </w:tc>
        <w:tc>
          <w:tcPr>
            <w:tcW w:w="360" w:type="dxa"/>
            <w:shd w:val="clear" w:color="auto" w:fill="auto"/>
          </w:tcPr>
          <w:p>
            <w:r>
              <w:t>Cairo</w:t>
            </w:r>
          </w:p>
        </w:tc>
        <w:tc>
          <w:tcPr>
            <w:tcW w:w="360" w:type="dxa"/>
            <w:shd w:val="clear" w:color="auto" w:fill="auto"/>
          </w:tcPr>
          <w:p>
            <w:r>
              <w:t>Cairo</w:t>
            </w:r>
          </w:p>
        </w:tc>
        <w:tc>
          <w:tcPr>
            <w:tcW w:w="360" w:type="dxa"/>
            <w:shd w:val="clear" w:color="auto" w:fill="auto"/>
          </w:tcPr>
          <w:p>
            <w:r>
              <w:t>Cairo</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15866</w:t>
            </w:r>
          </w:p>
        </w:tc>
        <w:tc>
          <w:tcPr>
            <w:tcW w:w="360" w:type="dxa"/>
            <w:shd w:val="clear" w:color="auto" w:fill="auto"/>
          </w:tcPr>
          <w:p>
            <w:r>
              <w:t>Calauan</w:t>
            </w:r>
          </w:p>
        </w:tc>
        <w:tc>
          <w:tcPr>
            <w:tcW w:w="360" w:type="dxa"/>
            <w:shd w:val="clear" w:color="auto" w:fill="auto"/>
          </w:tcPr>
          <w:p>
            <w:r>
              <w:t>Calauan</w:t>
            </w:r>
          </w:p>
        </w:tc>
        <w:tc>
          <w:tcPr>
            <w:tcW w:w="360" w:type="dxa"/>
            <w:shd w:val="clear" w:color="auto" w:fill="auto"/>
          </w:tcPr>
          <w:p>
            <w:r>
              <w:t>Calauan</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15867</w:t>
            </w:r>
          </w:p>
        </w:tc>
        <w:tc>
          <w:tcPr>
            <w:tcW w:w="360" w:type="dxa"/>
            <w:shd w:val="clear" w:color="auto" w:fill="auto"/>
          </w:tcPr>
          <w:p>
            <w:r>
              <w:t>Caldwell, ID</w:t>
            </w:r>
          </w:p>
        </w:tc>
        <w:tc>
          <w:tcPr>
            <w:tcW w:w="360" w:type="dxa"/>
            <w:shd w:val="clear" w:color="auto" w:fill="auto"/>
          </w:tcPr>
          <w:p>
            <w:r>
              <w:t>Caldwell, ID</w:t>
            </w:r>
          </w:p>
        </w:tc>
        <w:tc>
          <w:tcPr>
            <w:tcW w:w="360" w:type="dxa"/>
            <w:shd w:val="clear" w:color="auto" w:fill="auto"/>
          </w:tcPr>
          <w:p>
            <w:r>
              <w:t>Caldwell, ID</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15868</w:t>
            </w:r>
          </w:p>
        </w:tc>
        <w:tc>
          <w:tcPr>
            <w:tcW w:w="360" w:type="dxa"/>
            <w:shd w:val="clear" w:color="auto" w:fill="auto"/>
          </w:tcPr>
          <w:p>
            <w:r>
              <w:t>Calgary</w:t>
            </w:r>
          </w:p>
        </w:tc>
        <w:tc>
          <w:tcPr>
            <w:tcW w:w="360" w:type="dxa"/>
            <w:shd w:val="clear" w:color="auto" w:fill="auto"/>
          </w:tcPr>
          <w:p>
            <w:r>
              <w:t>Calgary</w:t>
            </w:r>
          </w:p>
        </w:tc>
        <w:tc>
          <w:tcPr>
            <w:tcW w:w="360" w:type="dxa"/>
            <w:shd w:val="clear" w:color="auto" w:fill="auto"/>
          </w:tcPr>
          <w:p>
            <w:r>
              <w:t>Calgary</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15869</w:t>
            </w:r>
          </w:p>
        </w:tc>
        <w:tc>
          <w:tcPr>
            <w:tcW w:w="360" w:type="dxa"/>
            <w:shd w:val="clear" w:color="auto" w:fill="auto"/>
          </w:tcPr>
          <w:p>
            <w:r>
              <w:t>Calgary (Gustafson)</w:t>
            </w:r>
          </w:p>
        </w:tc>
        <w:tc>
          <w:tcPr>
            <w:tcW w:w="360" w:type="dxa"/>
            <w:shd w:val="clear" w:color="auto" w:fill="auto"/>
          </w:tcPr>
          <w:p>
            <w:r>
              <w:t>Calgary (Gustafson)</w:t>
            </w:r>
          </w:p>
        </w:tc>
        <w:tc>
          <w:tcPr>
            <w:tcW w:w="360" w:type="dxa"/>
            <w:shd w:val="clear" w:color="auto" w:fill="auto"/>
          </w:tcPr>
          <w:p>
            <w:r>
              <w:t>Calgary (Gustafson)</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15870</w:t>
            </w:r>
          </w:p>
        </w:tc>
        <w:tc>
          <w:tcPr>
            <w:tcW w:w="360" w:type="dxa"/>
            <w:shd w:val="clear" w:color="auto" w:fill="auto"/>
          </w:tcPr>
          <w:p>
            <w:r>
              <w:t>Cali</w:t>
            </w:r>
          </w:p>
        </w:tc>
        <w:tc>
          <w:tcPr>
            <w:tcW w:w="360" w:type="dxa"/>
            <w:shd w:val="clear" w:color="auto" w:fill="auto"/>
          </w:tcPr>
          <w:p>
            <w:r>
              <w:t>Cali</w:t>
            </w:r>
          </w:p>
        </w:tc>
        <w:tc>
          <w:tcPr>
            <w:tcW w:w="360" w:type="dxa"/>
            <w:shd w:val="clear" w:color="auto" w:fill="auto"/>
          </w:tcPr>
          <w:p>
            <w:r>
              <w:t>Cali</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15871</w:t>
            </w:r>
          </w:p>
        </w:tc>
        <w:tc>
          <w:tcPr>
            <w:tcW w:w="360" w:type="dxa"/>
            <w:shd w:val="clear" w:color="auto" w:fill="auto"/>
          </w:tcPr>
          <w:p>
            <w:r>
              <w:t>Cambridge</w:t>
            </w:r>
          </w:p>
        </w:tc>
        <w:tc>
          <w:tcPr>
            <w:tcW w:w="360" w:type="dxa"/>
            <w:shd w:val="clear" w:color="auto" w:fill="auto"/>
          </w:tcPr>
          <w:p>
            <w:r>
              <w:t>Cambridge</w:t>
            </w:r>
          </w:p>
        </w:tc>
        <w:tc>
          <w:tcPr>
            <w:tcW w:w="360" w:type="dxa"/>
            <w:shd w:val="clear" w:color="auto" w:fill="auto"/>
          </w:tcPr>
          <w:p>
            <w:r>
              <w:t>Cambridge</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15872</w:t>
            </w:r>
          </w:p>
        </w:tc>
        <w:tc>
          <w:tcPr>
            <w:tcW w:w="360" w:type="dxa"/>
            <w:shd w:val="clear" w:color="auto" w:fill="auto"/>
          </w:tcPr>
          <w:p>
            <w:r>
              <w:t>Cambridge (BS)</w:t>
            </w:r>
          </w:p>
        </w:tc>
        <w:tc>
          <w:tcPr>
            <w:tcW w:w="360" w:type="dxa"/>
            <w:shd w:val="clear" w:color="auto" w:fill="auto"/>
          </w:tcPr>
          <w:p>
            <w:r>
              <w:t>Cambridge (BS)</w:t>
            </w:r>
          </w:p>
        </w:tc>
        <w:tc>
          <w:tcPr>
            <w:tcW w:w="360" w:type="dxa"/>
            <w:shd w:val="clear" w:color="auto" w:fill="auto"/>
          </w:tcPr>
          <w:p>
            <w:r>
              <w:t>Cambridge (BS)</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15873</w:t>
            </w:r>
          </w:p>
        </w:tc>
        <w:tc>
          <w:tcPr>
            <w:tcW w:w="360" w:type="dxa"/>
            <w:shd w:val="clear" w:color="auto" w:fill="auto"/>
          </w:tcPr>
          <w:p>
            <w:r>
              <w:t>Campinas</w:t>
            </w:r>
          </w:p>
        </w:tc>
        <w:tc>
          <w:tcPr>
            <w:tcW w:w="360" w:type="dxa"/>
            <w:shd w:val="clear" w:color="auto" w:fill="auto"/>
          </w:tcPr>
          <w:p>
            <w:r>
              <w:t>Campinas</w:t>
            </w:r>
          </w:p>
        </w:tc>
        <w:tc>
          <w:tcPr>
            <w:tcW w:w="360" w:type="dxa"/>
            <w:shd w:val="clear" w:color="auto" w:fill="auto"/>
          </w:tcPr>
          <w:p>
            <w:r>
              <w:t>Campinas</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15874</w:t>
            </w:r>
          </w:p>
        </w:tc>
        <w:tc>
          <w:tcPr>
            <w:tcW w:w="360" w:type="dxa"/>
            <w:shd w:val="clear" w:color="auto" w:fill="auto"/>
          </w:tcPr>
          <w:p>
            <w:r>
              <w:t>Canlubang</w:t>
            </w:r>
          </w:p>
        </w:tc>
        <w:tc>
          <w:tcPr>
            <w:tcW w:w="360" w:type="dxa"/>
            <w:shd w:val="clear" w:color="auto" w:fill="auto"/>
          </w:tcPr>
          <w:p>
            <w:r>
              <w:t>Canlubang</w:t>
            </w:r>
          </w:p>
        </w:tc>
        <w:tc>
          <w:tcPr>
            <w:tcW w:w="360" w:type="dxa"/>
            <w:shd w:val="clear" w:color="auto" w:fill="auto"/>
          </w:tcPr>
          <w:p>
            <w:r>
              <w:t>Canlubang</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15875</w:t>
            </w:r>
          </w:p>
        </w:tc>
        <w:tc>
          <w:tcPr>
            <w:tcW w:w="360" w:type="dxa"/>
            <w:shd w:val="clear" w:color="auto" w:fill="auto"/>
          </w:tcPr>
          <w:p>
            <w:r>
              <w:t>Capao de Leao</w:t>
            </w:r>
          </w:p>
        </w:tc>
        <w:tc>
          <w:tcPr>
            <w:tcW w:w="360" w:type="dxa"/>
            <w:shd w:val="clear" w:color="auto" w:fill="auto"/>
          </w:tcPr>
          <w:p>
            <w:r>
              <w:t>Capao de Leao</w:t>
            </w:r>
          </w:p>
        </w:tc>
        <w:tc>
          <w:tcPr>
            <w:tcW w:w="360" w:type="dxa"/>
            <w:shd w:val="clear" w:color="auto" w:fill="auto"/>
          </w:tcPr>
          <w:p>
            <w:r>
              <w:t>Capao de Leao</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15876</w:t>
            </w:r>
          </w:p>
        </w:tc>
        <w:tc>
          <w:tcPr>
            <w:tcW w:w="360" w:type="dxa"/>
            <w:shd w:val="clear" w:color="auto" w:fill="auto"/>
          </w:tcPr>
          <w:p>
            <w:r>
              <w:t>Capilla</w:t>
            </w:r>
          </w:p>
        </w:tc>
        <w:tc>
          <w:tcPr>
            <w:tcW w:w="360" w:type="dxa"/>
            <w:shd w:val="clear" w:color="auto" w:fill="auto"/>
          </w:tcPr>
          <w:p>
            <w:r>
              <w:t>Capilla</w:t>
            </w:r>
          </w:p>
        </w:tc>
        <w:tc>
          <w:tcPr>
            <w:tcW w:w="360" w:type="dxa"/>
            <w:shd w:val="clear" w:color="auto" w:fill="auto"/>
          </w:tcPr>
          <w:p>
            <w:r>
              <w:t>Capilla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15877</w:t>
            </w:r>
          </w:p>
        </w:tc>
        <w:tc>
          <w:tcPr>
            <w:tcW w:w="360" w:type="dxa"/>
            <w:shd w:val="clear" w:color="auto" w:fill="auto"/>
          </w:tcPr>
          <w:p>
            <w:r>
              <w:t>Carlisle</w:t>
            </w:r>
          </w:p>
        </w:tc>
        <w:tc>
          <w:tcPr>
            <w:tcW w:w="360" w:type="dxa"/>
            <w:shd w:val="clear" w:color="auto" w:fill="auto"/>
          </w:tcPr>
          <w:p>
            <w:r>
              <w:t>Carlisle</w:t>
            </w:r>
          </w:p>
        </w:tc>
        <w:tc>
          <w:tcPr>
            <w:tcW w:w="360" w:type="dxa"/>
            <w:shd w:val="clear" w:color="auto" w:fill="auto"/>
          </w:tcPr>
          <w:p>
            <w:r>
              <w:t>Carlisle</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15878</w:t>
            </w:r>
          </w:p>
        </w:tc>
        <w:tc>
          <w:tcPr>
            <w:tcW w:w="360" w:type="dxa"/>
            <w:shd w:val="clear" w:color="auto" w:fill="auto"/>
          </w:tcPr>
          <w:p>
            <w:r>
              <w:t>Carnaxide</w:t>
            </w:r>
          </w:p>
        </w:tc>
        <w:tc>
          <w:tcPr>
            <w:tcW w:w="360" w:type="dxa"/>
            <w:shd w:val="clear" w:color="auto" w:fill="auto"/>
          </w:tcPr>
          <w:p>
            <w:r>
              <w:t>Carnaxide</w:t>
            </w:r>
          </w:p>
        </w:tc>
        <w:tc>
          <w:tcPr>
            <w:tcW w:w="360" w:type="dxa"/>
            <w:shd w:val="clear" w:color="auto" w:fill="auto"/>
          </w:tcPr>
          <w:p>
            <w:r>
              <w:t>Carnaxide</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15879</w:t>
            </w:r>
          </w:p>
        </w:tc>
        <w:tc>
          <w:tcPr>
            <w:tcW w:w="360" w:type="dxa"/>
            <w:shd w:val="clear" w:color="auto" w:fill="auto"/>
          </w:tcPr>
          <w:p>
            <w:r>
              <w:t>Cartagena</w:t>
            </w:r>
          </w:p>
        </w:tc>
        <w:tc>
          <w:tcPr>
            <w:tcW w:w="360" w:type="dxa"/>
            <w:shd w:val="clear" w:color="auto" w:fill="auto"/>
          </w:tcPr>
          <w:p>
            <w:r>
              <w:t>Cartagena</w:t>
            </w:r>
          </w:p>
        </w:tc>
        <w:tc>
          <w:tcPr>
            <w:tcW w:w="360" w:type="dxa"/>
            <w:shd w:val="clear" w:color="auto" w:fill="auto"/>
          </w:tcPr>
          <w:p>
            <w:r>
              <w:t>Cartagena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15880</w:t>
            </w:r>
          </w:p>
        </w:tc>
        <w:tc>
          <w:tcPr>
            <w:tcW w:w="360" w:type="dxa"/>
            <w:shd w:val="clear" w:color="auto" w:fill="auto"/>
          </w:tcPr>
          <w:p>
            <w:r>
              <w:t>Cary, NC</w:t>
            </w:r>
          </w:p>
        </w:tc>
        <w:tc>
          <w:tcPr>
            <w:tcW w:w="360" w:type="dxa"/>
            <w:shd w:val="clear" w:color="auto" w:fill="auto"/>
          </w:tcPr>
          <w:p>
            <w:r>
              <w:t>Cary, NC</w:t>
            </w:r>
          </w:p>
        </w:tc>
        <w:tc>
          <w:tcPr>
            <w:tcW w:w="360" w:type="dxa"/>
            <w:shd w:val="clear" w:color="auto" w:fill="auto"/>
          </w:tcPr>
          <w:p>
            <w:r>
              <w:t>Cary, NC</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15881</w:t>
            </w:r>
          </w:p>
        </w:tc>
        <w:tc>
          <w:tcPr>
            <w:tcW w:w="360" w:type="dxa"/>
            <w:shd w:val="clear" w:color="auto" w:fill="auto"/>
          </w:tcPr>
          <w:p>
            <w:r>
              <w:t>Casablanca</w:t>
            </w:r>
          </w:p>
        </w:tc>
        <w:tc>
          <w:tcPr>
            <w:tcW w:w="360" w:type="dxa"/>
            <w:shd w:val="clear" w:color="auto" w:fill="auto"/>
          </w:tcPr>
          <w:p>
            <w:r>
              <w:t>Casablanca</w:t>
            </w:r>
          </w:p>
        </w:tc>
        <w:tc>
          <w:tcPr>
            <w:tcW w:w="360" w:type="dxa"/>
            <w:shd w:val="clear" w:color="auto" w:fill="auto"/>
          </w:tcPr>
          <w:p>
            <w:r>
              <w:t>Casablanca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15882</w:t>
            </w:r>
          </w:p>
        </w:tc>
        <w:tc>
          <w:tcPr>
            <w:tcW w:w="360" w:type="dxa"/>
            <w:shd w:val="clear" w:color="auto" w:fill="auto"/>
          </w:tcPr>
          <w:p>
            <w:r>
              <w:t>Castel Maggiore</w:t>
            </w:r>
          </w:p>
        </w:tc>
        <w:tc>
          <w:tcPr>
            <w:tcW w:w="360" w:type="dxa"/>
            <w:shd w:val="clear" w:color="auto" w:fill="auto"/>
          </w:tcPr>
          <w:p>
            <w:r>
              <w:t>Castel Maggiore</w:t>
            </w:r>
          </w:p>
        </w:tc>
        <w:tc>
          <w:tcPr>
            <w:tcW w:w="360" w:type="dxa"/>
            <w:shd w:val="clear" w:color="auto" w:fill="auto"/>
          </w:tcPr>
          <w:p>
            <w:r>
              <w:t>Castel Maggiore</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15883</w:t>
            </w:r>
          </w:p>
        </w:tc>
        <w:tc>
          <w:tcPr>
            <w:tcW w:w="360" w:type="dxa"/>
            <w:shd w:val="clear" w:color="auto" w:fill="auto"/>
          </w:tcPr>
          <w:p>
            <w:r>
              <w:t>Cedar Chemical, West Helena, AR</w:t>
            </w:r>
          </w:p>
        </w:tc>
        <w:tc>
          <w:tcPr>
            <w:tcW w:w="360" w:type="dxa"/>
            <w:shd w:val="clear" w:color="auto" w:fill="auto"/>
          </w:tcPr>
          <w:p>
            <w:r>
              <w:t>Cedar Chemical, West Helena, AR</w:t>
            </w:r>
          </w:p>
        </w:tc>
        <w:tc>
          <w:tcPr>
            <w:tcW w:w="360" w:type="dxa"/>
            <w:shd w:val="clear" w:color="auto" w:fill="auto"/>
          </w:tcPr>
          <w:p>
            <w:r>
              <w:t>Cedar Chemical, West Helena, AR</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15884</w:t>
            </w:r>
          </w:p>
        </w:tc>
        <w:tc>
          <w:tcPr>
            <w:tcW w:w="360" w:type="dxa"/>
            <w:shd w:val="clear" w:color="auto" w:fill="auto"/>
          </w:tcPr>
          <w:p>
            <w:r>
              <w:t>Celaya Helios</w:t>
            </w:r>
          </w:p>
        </w:tc>
        <w:tc>
          <w:tcPr>
            <w:tcW w:w="360" w:type="dxa"/>
            <w:shd w:val="clear" w:color="auto" w:fill="auto"/>
          </w:tcPr>
          <w:p>
            <w:r>
              <w:t>Celaya Helios</w:t>
            </w:r>
          </w:p>
        </w:tc>
        <w:tc>
          <w:tcPr>
            <w:tcW w:w="360" w:type="dxa"/>
            <w:shd w:val="clear" w:color="auto" w:fill="auto"/>
          </w:tcPr>
          <w:p>
            <w:r>
              <w:t>Celaya Helios</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15885</w:t>
            </w:r>
          </w:p>
        </w:tc>
        <w:tc>
          <w:tcPr>
            <w:tcW w:w="360" w:type="dxa"/>
            <w:shd w:val="clear" w:color="auto" w:fill="auto"/>
          </w:tcPr>
          <w:p>
            <w:r>
              <w:t>Champaign</w:t>
            </w:r>
          </w:p>
        </w:tc>
        <w:tc>
          <w:tcPr>
            <w:tcW w:w="360" w:type="dxa"/>
            <w:shd w:val="clear" w:color="auto" w:fill="auto"/>
          </w:tcPr>
          <w:p>
            <w:r>
              <w:t>Champaign</w:t>
            </w:r>
          </w:p>
        </w:tc>
        <w:tc>
          <w:tcPr>
            <w:tcW w:w="360" w:type="dxa"/>
            <w:shd w:val="clear" w:color="auto" w:fill="auto"/>
          </w:tcPr>
          <w:p>
            <w:r>
              <w:t>Champaign</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15886</w:t>
            </w:r>
          </w:p>
        </w:tc>
        <w:tc>
          <w:tcPr>
            <w:tcW w:w="360" w:type="dxa"/>
            <w:shd w:val="clear" w:color="auto" w:fill="auto"/>
          </w:tcPr>
          <w:p>
            <w:r>
              <w:t>ChemDyne</w:t>
            </w:r>
          </w:p>
        </w:tc>
        <w:tc>
          <w:tcPr>
            <w:tcW w:w="360" w:type="dxa"/>
            <w:shd w:val="clear" w:color="auto" w:fill="auto"/>
          </w:tcPr>
          <w:p>
            <w:r>
              <w:t>ChemDyne</w:t>
            </w:r>
          </w:p>
        </w:tc>
        <w:tc>
          <w:tcPr>
            <w:tcW w:w="360" w:type="dxa"/>
            <w:shd w:val="clear" w:color="auto" w:fill="auto"/>
          </w:tcPr>
          <w:p>
            <w:r>
              <w:t>ChemDyne</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15887</w:t>
            </w:r>
          </w:p>
        </w:tc>
        <w:tc>
          <w:tcPr>
            <w:tcW w:w="360" w:type="dxa"/>
            <w:shd w:val="clear" w:color="auto" w:fill="auto"/>
          </w:tcPr>
          <w:p>
            <w:r>
              <w:t>Cheste</w:t>
            </w:r>
          </w:p>
        </w:tc>
        <w:tc>
          <w:tcPr>
            <w:tcW w:w="360" w:type="dxa"/>
            <w:shd w:val="clear" w:color="auto" w:fill="auto"/>
          </w:tcPr>
          <w:p>
            <w:r>
              <w:t>Cheste</w:t>
            </w:r>
          </w:p>
        </w:tc>
        <w:tc>
          <w:tcPr>
            <w:tcW w:w="360" w:type="dxa"/>
            <w:shd w:val="clear" w:color="auto" w:fill="auto"/>
          </w:tcPr>
          <w:p>
            <w:r>
              <w:t>Cheste</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15888</w:t>
            </w:r>
          </w:p>
        </w:tc>
        <w:tc>
          <w:tcPr>
            <w:tcW w:w="360" w:type="dxa"/>
            <w:shd w:val="clear" w:color="auto" w:fill="auto"/>
          </w:tcPr>
          <w:p>
            <w:r>
              <w:t>Chesterford Park</w:t>
            </w:r>
          </w:p>
        </w:tc>
        <w:tc>
          <w:tcPr>
            <w:tcW w:w="360" w:type="dxa"/>
            <w:shd w:val="clear" w:color="auto" w:fill="auto"/>
          </w:tcPr>
          <w:p>
            <w:r>
              <w:t>Chesterford Park</w:t>
            </w:r>
          </w:p>
        </w:tc>
        <w:tc>
          <w:tcPr>
            <w:tcW w:w="360" w:type="dxa"/>
            <w:shd w:val="clear" w:color="auto" w:fill="auto"/>
          </w:tcPr>
          <w:p>
            <w:r>
              <w:t>Chesterford Park</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15889</w:t>
            </w:r>
          </w:p>
        </w:tc>
        <w:tc>
          <w:tcPr>
            <w:tcW w:w="360" w:type="dxa"/>
            <w:shd w:val="clear" w:color="auto" w:fill="auto"/>
          </w:tcPr>
          <w:p>
            <w:r>
              <w:t>Chino, CA</w:t>
            </w:r>
          </w:p>
        </w:tc>
        <w:tc>
          <w:tcPr>
            <w:tcW w:w="360" w:type="dxa"/>
            <w:shd w:val="clear" w:color="auto" w:fill="auto"/>
          </w:tcPr>
          <w:p>
            <w:r>
              <w:t>Chino, CA</w:t>
            </w:r>
          </w:p>
        </w:tc>
        <w:tc>
          <w:tcPr>
            <w:tcW w:w="360" w:type="dxa"/>
            <w:shd w:val="clear" w:color="auto" w:fill="auto"/>
          </w:tcPr>
          <w:p>
            <w:r>
              <w:t>Chino, CA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15890</w:t>
            </w:r>
          </w:p>
        </w:tc>
        <w:tc>
          <w:tcPr>
            <w:tcW w:w="360" w:type="dxa"/>
            <w:shd w:val="clear" w:color="auto" w:fill="auto"/>
          </w:tcPr>
          <w:p>
            <w:r>
              <w:t>Chloorkop</w:t>
            </w:r>
          </w:p>
        </w:tc>
        <w:tc>
          <w:tcPr>
            <w:tcW w:w="360" w:type="dxa"/>
            <w:shd w:val="clear" w:color="auto" w:fill="auto"/>
          </w:tcPr>
          <w:p>
            <w:r>
              <w:t>Chloorkop</w:t>
            </w:r>
          </w:p>
        </w:tc>
        <w:tc>
          <w:tcPr>
            <w:tcW w:w="360" w:type="dxa"/>
            <w:shd w:val="clear" w:color="auto" w:fill="auto"/>
          </w:tcPr>
          <w:p>
            <w:r>
              <w:t>Chloorkop</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15891</w:t>
            </w:r>
          </w:p>
        </w:tc>
        <w:tc>
          <w:tcPr>
            <w:tcW w:w="360" w:type="dxa"/>
            <w:shd w:val="clear" w:color="auto" w:fill="auto"/>
          </w:tcPr>
          <w:p>
            <w:r>
              <w:t>Clayton, NC</w:t>
            </w:r>
          </w:p>
        </w:tc>
        <w:tc>
          <w:tcPr>
            <w:tcW w:w="360" w:type="dxa"/>
            <w:shd w:val="clear" w:color="auto" w:fill="auto"/>
          </w:tcPr>
          <w:p>
            <w:r>
              <w:t>Clayton, NC</w:t>
            </w:r>
          </w:p>
        </w:tc>
        <w:tc>
          <w:tcPr>
            <w:tcW w:w="360" w:type="dxa"/>
            <w:shd w:val="clear" w:color="auto" w:fill="auto"/>
          </w:tcPr>
          <w:p>
            <w:r>
              <w:t>Clayton, NC</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15892</w:t>
            </w:r>
          </w:p>
        </w:tc>
        <w:tc>
          <w:tcPr>
            <w:tcW w:w="360" w:type="dxa"/>
            <w:shd w:val="clear" w:color="auto" w:fill="auto"/>
          </w:tcPr>
          <w:p>
            <w:r>
              <w:t>Clinton, IA</w:t>
            </w:r>
          </w:p>
        </w:tc>
        <w:tc>
          <w:tcPr>
            <w:tcW w:w="360" w:type="dxa"/>
            <w:shd w:val="clear" w:color="auto" w:fill="auto"/>
          </w:tcPr>
          <w:p>
            <w:r>
              <w:t>Clinton, IA</w:t>
            </w:r>
          </w:p>
        </w:tc>
        <w:tc>
          <w:tcPr>
            <w:tcW w:w="360" w:type="dxa"/>
            <w:shd w:val="clear" w:color="auto" w:fill="auto"/>
          </w:tcPr>
          <w:p>
            <w:r>
              <w:t>Clinton, IA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15893</w:t>
            </w:r>
          </w:p>
        </w:tc>
        <w:tc>
          <w:tcPr>
            <w:tcW w:w="360" w:type="dxa"/>
            <w:shd w:val="clear" w:color="auto" w:fill="auto"/>
          </w:tcPr>
          <w:p>
            <w:r>
              <w:t>Cormery</w:t>
            </w:r>
          </w:p>
        </w:tc>
        <w:tc>
          <w:tcPr>
            <w:tcW w:w="360" w:type="dxa"/>
            <w:shd w:val="clear" w:color="auto" w:fill="auto"/>
          </w:tcPr>
          <w:p>
            <w:r>
              <w:t>Cormery</w:t>
            </w:r>
          </w:p>
        </w:tc>
        <w:tc>
          <w:tcPr>
            <w:tcW w:w="360" w:type="dxa"/>
            <w:shd w:val="clear" w:color="auto" w:fill="auto"/>
          </w:tcPr>
          <w:p>
            <w:r>
              <w:t>Cormery</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15894</w:t>
            </w:r>
          </w:p>
        </w:tc>
        <w:tc>
          <w:tcPr>
            <w:tcW w:w="360" w:type="dxa"/>
            <w:shd w:val="clear" w:color="auto" w:fill="auto"/>
          </w:tcPr>
          <w:p>
            <w:r>
              <w:t>Cubatao</w:t>
            </w:r>
          </w:p>
        </w:tc>
        <w:tc>
          <w:tcPr>
            <w:tcW w:w="360" w:type="dxa"/>
            <w:shd w:val="clear" w:color="auto" w:fill="auto"/>
          </w:tcPr>
          <w:p>
            <w:r>
              <w:t>Cubatao</w:t>
            </w:r>
          </w:p>
        </w:tc>
        <w:tc>
          <w:tcPr>
            <w:tcW w:w="360" w:type="dxa"/>
            <w:shd w:val="clear" w:color="auto" w:fill="auto"/>
          </w:tcPr>
          <w:p>
            <w:r>
              <w:t>Cubatao</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15895</w:t>
            </w:r>
          </w:p>
        </w:tc>
        <w:tc>
          <w:tcPr>
            <w:tcW w:w="360" w:type="dxa"/>
            <w:shd w:val="clear" w:color="auto" w:fill="auto"/>
          </w:tcPr>
          <w:p>
            <w:r>
              <w:t>Culiacan</w:t>
            </w:r>
          </w:p>
        </w:tc>
        <w:tc>
          <w:tcPr>
            <w:tcW w:w="360" w:type="dxa"/>
            <w:shd w:val="clear" w:color="auto" w:fill="auto"/>
          </w:tcPr>
          <w:p>
            <w:r>
              <w:t>Culiacan</w:t>
            </w:r>
          </w:p>
        </w:tc>
        <w:tc>
          <w:tcPr>
            <w:tcW w:w="360" w:type="dxa"/>
            <w:shd w:val="clear" w:color="auto" w:fill="auto"/>
          </w:tcPr>
          <w:p>
            <w:r>
              <w:t>Culiacan</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15896</w:t>
            </w:r>
          </w:p>
        </w:tc>
        <w:tc>
          <w:tcPr>
            <w:tcW w:w="360" w:type="dxa"/>
            <w:shd w:val="clear" w:color="auto" w:fill="auto"/>
          </w:tcPr>
          <w:p>
            <w:r>
              <w:t>Daegu</w:t>
            </w:r>
          </w:p>
        </w:tc>
        <w:tc>
          <w:tcPr>
            <w:tcW w:w="360" w:type="dxa"/>
            <w:shd w:val="clear" w:color="auto" w:fill="auto"/>
          </w:tcPr>
          <w:p>
            <w:r>
              <w:t>Daegu</w:t>
            </w:r>
          </w:p>
        </w:tc>
        <w:tc>
          <w:tcPr>
            <w:tcW w:w="360" w:type="dxa"/>
            <w:shd w:val="clear" w:color="auto" w:fill="auto"/>
          </w:tcPr>
          <w:p>
            <w:r>
              <w:t>Daegu</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15897</w:t>
            </w:r>
          </w:p>
        </w:tc>
        <w:tc>
          <w:tcPr>
            <w:tcW w:w="360" w:type="dxa"/>
            <w:shd w:val="clear" w:color="auto" w:fill="auto"/>
          </w:tcPr>
          <w:p>
            <w:r>
              <w:t>Daejeon</w:t>
            </w:r>
          </w:p>
        </w:tc>
        <w:tc>
          <w:tcPr>
            <w:tcW w:w="360" w:type="dxa"/>
            <w:shd w:val="clear" w:color="auto" w:fill="auto"/>
          </w:tcPr>
          <w:p>
            <w:r>
              <w:t>Daejeon</w:t>
            </w:r>
          </w:p>
        </w:tc>
        <w:tc>
          <w:tcPr>
            <w:tcW w:w="360" w:type="dxa"/>
            <w:shd w:val="clear" w:color="auto" w:fill="auto"/>
          </w:tcPr>
          <w:p>
            <w:r>
              <w:t>Daejeon</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15898</w:t>
            </w:r>
          </w:p>
        </w:tc>
        <w:tc>
          <w:tcPr>
            <w:tcW w:w="360" w:type="dxa"/>
            <w:shd w:val="clear" w:color="auto" w:fill="auto"/>
          </w:tcPr>
          <w:p>
            <w:r>
              <w:t>Daejeon (Aventis)</w:t>
            </w:r>
          </w:p>
        </w:tc>
        <w:tc>
          <w:tcPr>
            <w:tcW w:w="360" w:type="dxa"/>
            <w:shd w:val="clear" w:color="auto" w:fill="auto"/>
          </w:tcPr>
          <w:p>
            <w:r>
              <w:t>Daejeon (Aventis)</w:t>
            </w:r>
          </w:p>
        </w:tc>
        <w:tc>
          <w:tcPr>
            <w:tcW w:w="360" w:type="dxa"/>
            <w:shd w:val="clear" w:color="auto" w:fill="auto"/>
          </w:tcPr>
          <w:p>
            <w:r>
              <w:t>Daejeon (Aventis)</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15899</w:t>
            </w:r>
          </w:p>
        </w:tc>
        <w:tc>
          <w:tcPr>
            <w:tcW w:w="360" w:type="dxa"/>
            <w:shd w:val="clear" w:color="auto" w:fill="auto"/>
          </w:tcPr>
          <w:p>
            <w:r>
              <w:t>Dayton</w:t>
            </w:r>
          </w:p>
        </w:tc>
        <w:tc>
          <w:tcPr>
            <w:tcW w:w="360" w:type="dxa"/>
            <w:shd w:val="clear" w:color="auto" w:fill="auto"/>
          </w:tcPr>
          <w:p>
            <w:r>
              <w:t>Dayton</w:t>
            </w:r>
          </w:p>
        </w:tc>
        <w:tc>
          <w:tcPr>
            <w:tcW w:w="360" w:type="dxa"/>
            <w:shd w:val="clear" w:color="auto" w:fill="auto"/>
          </w:tcPr>
          <w:p>
            <w:r>
              <w:t>Dayton</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15900</w:t>
            </w:r>
          </w:p>
        </w:tc>
        <w:tc>
          <w:tcPr>
            <w:tcW w:w="360" w:type="dxa"/>
            <w:shd w:val="clear" w:color="auto" w:fill="auto"/>
          </w:tcPr>
          <w:p>
            <w:r>
              <w:t>Delfzijl</w:t>
            </w:r>
          </w:p>
        </w:tc>
        <w:tc>
          <w:tcPr>
            <w:tcW w:w="360" w:type="dxa"/>
            <w:shd w:val="clear" w:color="auto" w:fill="auto"/>
          </w:tcPr>
          <w:p>
            <w:r>
              <w:t>Delfzijl</w:t>
            </w:r>
          </w:p>
        </w:tc>
        <w:tc>
          <w:tcPr>
            <w:tcW w:w="360" w:type="dxa"/>
            <w:shd w:val="clear" w:color="auto" w:fill="auto"/>
          </w:tcPr>
          <w:p>
            <w:r>
              <w:t>Delfzijl</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15901</w:t>
            </w:r>
          </w:p>
        </w:tc>
        <w:tc>
          <w:tcPr>
            <w:tcW w:w="360" w:type="dxa"/>
            <w:shd w:val="clear" w:color="auto" w:fill="auto"/>
          </w:tcPr>
          <w:p>
            <w:r>
              <w:t>Des Moines (Gustafson)</w:t>
            </w:r>
          </w:p>
        </w:tc>
        <w:tc>
          <w:tcPr>
            <w:tcW w:w="360" w:type="dxa"/>
            <w:shd w:val="clear" w:color="auto" w:fill="auto"/>
          </w:tcPr>
          <w:p>
            <w:r>
              <w:t>Des Moines (Gustafson)</w:t>
            </w:r>
          </w:p>
        </w:tc>
        <w:tc>
          <w:tcPr>
            <w:tcW w:w="360" w:type="dxa"/>
            <w:shd w:val="clear" w:color="auto" w:fill="auto"/>
          </w:tcPr>
          <w:p>
            <w:r>
              <w:t>Des Moines (Gustafson)</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15902</w:t>
            </w:r>
          </w:p>
        </w:tc>
        <w:tc>
          <w:tcPr>
            <w:tcW w:w="360" w:type="dxa"/>
            <w:shd w:val="clear" w:color="auto" w:fill="auto"/>
          </w:tcPr>
          <w:p>
            <w:r>
              <w:t>Des Moines, IA</w:t>
            </w:r>
          </w:p>
        </w:tc>
        <w:tc>
          <w:tcPr>
            <w:tcW w:w="360" w:type="dxa"/>
            <w:shd w:val="clear" w:color="auto" w:fill="auto"/>
          </w:tcPr>
          <w:p>
            <w:r>
              <w:t>Des Moines, IA</w:t>
            </w:r>
          </w:p>
        </w:tc>
        <w:tc>
          <w:tcPr>
            <w:tcW w:w="360" w:type="dxa"/>
            <w:shd w:val="clear" w:color="auto" w:fill="auto"/>
          </w:tcPr>
          <w:p>
            <w:r>
              <w:t>Des Moines, IA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15903</w:t>
            </w:r>
          </w:p>
        </w:tc>
        <w:tc>
          <w:tcPr>
            <w:tcW w:w="360" w:type="dxa"/>
            <w:shd w:val="clear" w:color="auto" w:fill="auto"/>
          </w:tcPr>
          <w:p>
            <w:r>
              <w:t>Dhaka</w:t>
            </w:r>
          </w:p>
        </w:tc>
        <w:tc>
          <w:tcPr>
            <w:tcW w:w="360" w:type="dxa"/>
            <w:shd w:val="clear" w:color="auto" w:fill="auto"/>
          </w:tcPr>
          <w:p>
            <w:r>
              <w:t>Dhaka</w:t>
            </w:r>
          </w:p>
        </w:tc>
        <w:tc>
          <w:tcPr>
            <w:tcW w:w="360" w:type="dxa"/>
            <w:shd w:val="clear" w:color="auto" w:fill="auto"/>
          </w:tcPr>
          <w:p>
            <w:r>
              <w:t>Dhaka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15904</w:t>
            </w:r>
          </w:p>
        </w:tc>
        <w:tc>
          <w:tcPr>
            <w:tcW w:w="360" w:type="dxa"/>
            <w:shd w:val="clear" w:color="auto" w:fill="auto"/>
          </w:tcPr>
          <w:p>
            <w:r>
              <w:t>DICO</w:t>
            </w:r>
          </w:p>
        </w:tc>
        <w:tc>
          <w:tcPr>
            <w:tcW w:w="360" w:type="dxa"/>
            <w:shd w:val="clear" w:color="auto" w:fill="auto"/>
          </w:tcPr>
          <w:p>
            <w:r>
              <w:t>DICO</w:t>
            </w:r>
          </w:p>
        </w:tc>
        <w:tc>
          <w:tcPr>
            <w:tcW w:w="360" w:type="dxa"/>
            <w:shd w:val="clear" w:color="auto" w:fill="auto"/>
          </w:tcPr>
          <w:p>
            <w:r>
              <w:t>DICO</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15905</w:t>
            </w:r>
          </w:p>
        </w:tc>
        <w:tc>
          <w:tcPr>
            <w:tcW w:w="360" w:type="dxa"/>
            <w:shd w:val="clear" w:color="auto" w:fill="auto"/>
          </w:tcPr>
          <w:p>
            <w:r>
              <w:t>Don Pru</w:t>
            </w:r>
          </w:p>
        </w:tc>
        <w:tc>
          <w:tcPr>
            <w:tcW w:w="360" w:type="dxa"/>
            <w:shd w:val="clear" w:color="auto" w:fill="auto"/>
          </w:tcPr>
          <w:p>
            <w:r>
              <w:t>Don Pru</w:t>
            </w:r>
          </w:p>
        </w:tc>
        <w:tc>
          <w:tcPr>
            <w:tcW w:w="360" w:type="dxa"/>
            <w:shd w:val="clear" w:color="auto" w:fill="auto"/>
          </w:tcPr>
          <w:p>
            <w:r>
              <w:t>Don Pru</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15906</w:t>
            </w:r>
          </w:p>
        </w:tc>
        <w:tc>
          <w:tcPr>
            <w:tcW w:w="360" w:type="dxa"/>
            <w:shd w:val="clear" w:color="auto" w:fill="auto"/>
          </w:tcPr>
          <w:p>
            <w:r>
              <w:t>Dormagen</w:t>
            </w:r>
          </w:p>
        </w:tc>
        <w:tc>
          <w:tcPr>
            <w:tcW w:w="360" w:type="dxa"/>
            <w:shd w:val="clear" w:color="auto" w:fill="auto"/>
          </w:tcPr>
          <w:p>
            <w:r>
              <w:t>Dormagen</w:t>
            </w:r>
          </w:p>
        </w:tc>
        <w:tc>
          <w:tcPr>
            <w:tcW w:w="360" w:type="dxa"/>
            <w:shd w:val="clear" w:color="auto" w:fill="auto"/>
          </w:tcPr>
          <w:p>
            <w:r>
              <w:t>Dormagen</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15907</w:t>
            </w:r>
          </w:p>
        </w:tc>
        <w:tc>
          <w:tcPr>
            <w:tcW w:w="360" w:type="dxa"/>
            <w:shd w:val="clear" w:color="auto" w:fill="auto"/>
          </w:tcPr>
          <w:p>
            <w:r>
              <w:t>East Palo Alto, CA</w:t>
            </w:r>
          </w:p>
        </w:tc>
        <w:tc>
          <w:tcPr>
            <w:tcW w:w="360" w:type="dxa"/>
            <w:shd w:val="clear" w:color="auto" w:fill="auto"/>
          </w:tcPr>
          <w:p>
            <w:r>
              <w:t>East Palo Alto, CA</w:t>
            </w:r>
          </w:p>
        </w:tc>
        <w:tc>
          <w:tcPr>
            <w:tcW w:w="360" w:type="dxa"/>
            <w:shd w:val="clear" w:color="auto" w:fill="auto"/>
          </w:tcPr>
          <w:p>
            <w:r>
              <w:t>East Palo Alto, CA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15908</w:t>
            </w:r>
          </w:p>
        </w:tc>
        <w:tc>
          <w:tcPr>
            <w:tcW w:w="360" w:type="dxa"/>
            <w:shd w:val="clear" w:color="auto" w:fill="auto"/>
          </w:tcPr>
          <w:p>
            <w:r>
              <w:t>El Campamento</w:t>
            </w:r>
          </w:p>
        </w:tc>
        <w:tc>
          <w:tcPr>
            <w:tcW w:w="360" w:type="dxa"/>
            <w:shd w:val="clear" w:color="auto" w:fill="auto"/>
          </w:tcPr>
          <w:p>
            <w:r>
              <w:t>El Campamento</w:t>
            </w:r>
          </w:p>
        </w:tc>
        <w:tc>
          <w:tcPr>
            <w:tcW w:w="360" w:type="dxa"/>
            <w:shd w:val="clear" w:color="auto" w:fill="auto"/>
          </w:tcPr>
          <w:p>
            <w:r>
              <w:t>El Campamento</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15909</w:t>
            </w:r>
          </w:p>
        </w:tc>
        <w:tc>
          <w:tcPr>
            <w:tcW w:w="360" w:type="dxa"/>
            <w:shd w:val="clear" w:color="auto" w:fill="auto"/>
          </w:tcPr>
          <w:p>
            <w:r>
              <w:t>El Campo, TX</w:t>
            </w:r>
          </w:p>
        </w:tc>
        <w:tc>
          <w:tcPr>
            <w:tcW w:w="360" w:type="dxa"/>
            <w:shd w:val="clear" w:color="auto" w:fill="auto"/>
          </w:tcPr>
          <w:p>
            <w:r>
              <w:t>El Campo, TX</w:t>
            </w:r>
          </w:p>
        </w:tc>
        <w:tc>
          <w:tcPr>
            <w:tcW w:w="360" w:type="dxa"/>
            <w:shd w:val="clear" w:color="auto" w:fill="auto"/>
          </w:tcPr>
          <w:p>
            <w:r>
              <w:t>El Campo, TX</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15910</w:t>
            </w:r>
          </w:p>
        </w:tc>
        <w:tc>
          <w:tcPr>
            <w:tcW w:w="360" w:type="dxa"/>
            <w:shd w:val="clear" w:color="auto" w:fill="auto"/>
          </w:tcPr>
          <w:p>
            <w:r>
              <w:t>El Centro, CA</w:t>
            </w:r>
          </w:p>
        </w:tc>
        <w:tc>
          <w:tcPr>
            <w:tcW w:w="360" w:type="dxa"/>
            <w:shd w:val="clear" w:color="auto" w:fill="auto"/>
          </w:tcPr>
          <w:p>
            <w:r>
              <w:t>El Centro, CA</w:t>
            </w:r>
          </w:p>
        </w:tc>
        <w:tc>
          <w:tcPr>
            <w:tcW w:w="360" w:type="dxa"/>
            <w:shd w:val="clear" w:color="auto" w:fill="auto"/>
          </w:tcPr>
          <w:p>
            <w:r>
              <w:t>El Centro, CA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15911</w:t>
            </w:r>
          </w:p>
        </w:tc>
        <w:tc>
          <w:tcPr>
            <w:tcW w:w="360" w:type="dxa"/>
            <w:shd w:val="clear" w:color="auto" w:fill="auto"/>
          </w:tcPr>
          <w:p>
            <w:r>
              <w:t>El Jadida</w:t>
            </w:r>
          </w:p>
        </w:tc>
        <w:tc>
          <w:tcPr>
            <w:tcW w:w="360" w:type="dxa"/>
            <w:shd w:val="clear" w:color="auto" w:fill="auto"/>
          </w:tcPr>
          <w:p>
            <w:r>
              <w:t>El Jadida</w:t>
            </w:r>
          </w:p>
        </w:tc>
        <w:tc>
          <w:tcPr>
            <w:tcW w:w="360" w:type="dxa"/>
            <w:shd w:val="clear" w:color="auto" w:fill="auto"/>
          </w:tcPr>
          <w:p>
            <w:r>
              <w:t>El Jadida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15912</w:t>
            </w:r>
          </w:p>
        </w:tc>
        <w:tc>
          <w:tcPr>
            <w:tcW w:w="360" w:type="dxa"/>
            <w:shd w:val="clear" w:color="auto" w:fill="auto"/>
          </w:tcPr>
          <w:p>
            <w:r>
              <w:t>Elbeuf</w:t>
            </w:r>
          </w:p>
        </w:tc>
        <w:tc>
          <w:tcPr>
            <w:tcW w:w="360" w:type="dxa"/>
            <w:shd w:val="clear" w:color="auto" w:fill="auto"/>
          </w:tcPr>
          <w:p>
            <w:r>
              <w:t>Elbeuf</w:t>
            </w:r>
          </w:p>
        </w:tc>
        <w:tc>
          <w:tcPr>
            <w:tcW w:w="360" w:type="dxa"/>
            <w:shd w:val="clear" w:color="auto" w:fill="auto"/>
          </w:tcPr>
          <w:p>
            <w:r>
              <w:t>Elbeuf</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15913</w:t>
            </w:r>
          </w:p>
        </w:tc>
        <w:tc>
          <w:tcPr>
            <w:tcW w:w="360" w:type="dxa"/>
            <w:shd w:val="clear" w:color="auto" w:fill="auto"/>
          </w:tcPr>
          <w:p>
            <w:r>
              <w:t>Elkton (Central Chemical)</w:t>
            </w:r>
          </w:p>
        </w:tc>
        <w:tc>
          <w:tcPr>
            <w:tcW w:w="360" w:type="dxa"/>
            <w:shd w:val="clear" w:color="auto" w:fill="auto"/>
          </w:tcPr>
          <w:p>
            <w:r>
              <w:t>Elkton (Central Chemical)</w:t>
            </w:r>
          </w:p>
        </w:tc>
        <w:tc>
          <w:tcPr>
            <w:tcW w:w="360" w:type="dxa"/>
            <w:shd w:val="clear" w:color="auto" w:fill="auto"/>
          </w:tcPr>
          <w:p>
            <w:r>
              <w:t>Elkton (Central Chemical)</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15914</w:t>
            </w:r>
          </w:p>
        </w:tc>
        <w:tc>
          <w:tcPr>
            <w:tcW w:w="360" w:type="dxa"/>
            <w:shd w:val="clear" w:color="auto" w:fill="auto"/>
          </w:tcPr>
          <w:p>
            <w:r>
              <w:t>Eumseong</w:t>
            </w:r>
          </w:p>
        </w:tc>
        <w:tc>
          <w:tcPr>
            <w:tcW w:w="360" w:type="dxa"/>
            <w:shd w:val="clear" w:color="auto" w:fill="auto"/>
          </w:tcPr>
          <w:p>
            <w:r>
              <w:t>Eumseong</w:t>
            </w:r>
          </w:p>
        </w:tc>
        <w:tc>
          <w:tcPr>
            <w:tcW w:w="360" w:type="dxa"/>
            <w:shd w:val="clear" w:color="auto" w:fill="auto"/>
          </w:tcPr>
          <w:p>
            <w:r>
              <w:t>Eumseong</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15915</w:t>
            </w:r>
          </w:p>
        </w:tc>
        <w:tc>
          <w:tcPr>
            <w:tcW w:w="360" w:type="dxa"/>
            <w:shd w:val="clear" w:color="auto" w:fill="auto"/>
          </w:tcPr>
          <w:p>
            <w:r>
              <w:t>Evry</w:t>
            </w:r>
          </w:p>
        </w:tc>
        <w:tc>
          <w:tcPr>
            <w:tcW w:w="360" w:type="dxa"/>
            <w:shd w:val="clear" w:color="auto" w:fill="auto"/>
          </w:tcPr>
          <w:p>
            <w:r>
              <w:t>Evry</w:t>
            </w:r>
          </w:p>
        </w:tc>
        <w:tc>
          <w:tcPr>
            <w:tcW w:w="360" w:type="dxa"/>
            <w:shd w:val="clear" w:color="auto" w:fill="auto"/>
          </w:tcPr>
          <w:p>
            <w:r>
              <w:t>Evry</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15916</w:t>
            </w:r>
          </w:p>
        </w:tc>
        <w:tc>
          <w:tcPr>
            <w:tcW w:w="360" w:type="dxa"/>
            <w:shd w:val="clear" w:color="auto" w:fill="auto"/>
          </w:tcPr>
          <w:p>
            <w:r>
              <w:t>Factory Lane, NJ</w:t>
            </w:r>
          </w:p>
        </w:tc>
        <w:tc>
          <w:tcPr>
            <w:tcW w:w="360" w:type="dxa"/>
            <w:shd w:val="clear" w:color="auto" w:fill="auto"/>
          </w:tcPr>
          <w:p>
            <w:r>
              <w:t>Factory Lane, NJ</w:t>
            </w:r>
          </w:p>
        </w:tc>
        <w:tc>
          <w:tcPr>
            <w:tcW w:w="360" w:type="dxa"/>
            <w:shd w:val="clear" w:color="auto" w:fill="auto"/>
          </w:tcPr>
          <w:p>
            <w:r>
              <w:t>Factory Lane, NJ</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15917</w:t>
            </w:r>
          </w:p>
        </w:tc>
        <w:tc>
          <w:tcPr>
            <w:tcW w:w="360" w:type="dxa"/>
            <w:shd w:val="clear" w:color="auto" w:fill="auto"/>
          </w:tcPr>
          <w:p>
            <w:r>
              <w:t>Fairfield, OH</w:t>
            </w:r>
          </w:p>
        </w:tc>
        <w:tc>
          <w:tcPr>
            <w:tcW w:w="360" w:type="dxa"/>
            <w:shd w:val="clear" w:color="auto" w:fill="auto"/>
          </w:tcPr>
          <w:p>
            <w:r>
              <w:t>Fairfield, OH</w:t>
            </w:r>
          </w:p>
        </w:tc>
        <w:tc>
          <w:tcPr>
            <w:tcW w:w="360" w:type="dxa"/>
            <w:shd w:val="clear" w:color="auto" w:fill="auto"/>
          </w:tcPr>
          <w:p>
            <w:r>
              <w:t>Fairfield, OH</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15918</w:t>
            </w:r>
          </w:p>
        </w:tc>
        <w:tc>
          <w:tcPr>
            <w:tcW w:w="360" w:type="dxa"/>
            <w:shd w:val="clear" w:color="auto" w:fill="auto"/>
          </w:tcPr>
          <w:p>
            <w:r>
              <w:t>Filago</w:t>
            </w:r>
          </w:p>
        </w:tc>
        <w:tc>
          <w:tcPr>
            <w:tcW w:w="360" w:type="dxa"/>
            <w:shd w:val="clear" w:color="auto" w:fill="auto"/>
          </w:tcPr>
          <w:p>
            <w:r>
              <w:t>Filago</w:t>
            </w:r>
          </w:p>
        </w:tc>
        <w:tc>
          <w:tcPr>
            <w:tcW w:w="360" w:type="dxa"/>
            <w:shd w:val="clear" w:color="auto" w:fill="auto"/>
          </w:tcPr>
          <w:p>
            <w:r>
              <w:t>Filago</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15919</w:t>
            </w:r>
          </w:p>
        </w:tc>
        <w:tc>
          <w:tcPr>
            <w:tcW w:w="360" w:type="dxa"/>
            <w:shd w:val="clear" w:color="auto" w:fill="auto"/>
          </w:tcPr>
          <w:p>
            <w:r>
              <w:t>Frankfurt-Griesheim</w:t>
            </w:r>
          </w:p>
        </w:tc>
        <w:tc>
          <w:tcPr>
            <w:tcW w:w="360" w:type="dxa"/>
            <w:shd w:val="clear" w:color="auto" w:fill="auto"/>
          </w:tcPr>
          <w:p>
            <w:r>
              <w:t>Frankfurt-Griesheim</w:t>
            </w:r>
          </w:p>
        </w:tc>
        <w:tc>
          <w:tcPr>
            <w:tcW w:w="360" w:type="dxa"/>
            <w:shd w:val="clear" w:color="auto" w:fill="auto"/>
          </w:tcPr>
          <w:p>
            <w:r>
              <w:t>Frankfurt-Griesheim</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15920</w:t>
            </w:r>
          </w:p>
        </w:tc>
        <w:tc>
          <w:tcPr>
            <w:tcW w:w="360" w:type="dxa"/>
            <w:shd w:val="clear" w:color="auto" w:fill="auto"/>
          </w:tcPr>
          <w:p>
            <w:r>
              <w:t>Frankfurt-Höchst</w:t>
            </w:r>
          </w:p>
        </w:tc>
        <w:tc>
          <w:tcPr>
            <w:tcW w:w="360" w:type="dxa"/>
            <w:shd w:val="clear" w:color="auto" w:fill="auto"/>
          </w:tcPr>
          <w:p>
            <w:r>
              <w:t>Frankfurt-Höchst</w:t>
            </w:r>
          </w:p>
        </w:tc>
        <w:tc>
          <w:tcPr>
            <w:tcW w:w="360" w:type="dxa"/>
            <w:shd w:val="clear" w:color="auto" w:fill="auto"/>
          </w:tcPr>
          <w:p>
            <w:r>
              <w:t>Frankfurt-Höchst</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15921</w:t>
            </w:r>
          </w:p>
        </w:tc>
        <w:tc>
          <w:tcPr>
            <w:tcW w:w="360" w:type="dxa"/>
            <w:shd w:val="clear" w:color="auto" w:fill="auto"/>
          </w:tcPr>
          <w:p>
            <w:r>
              <w:t>Freeport, TX</w:t>
            </w:r>
          </w:p>
        </w:tc>
        <w:tc>
          <w:tcPr>
            <w:tcW w:w="360" w:type="dxa"/>
            <w:shd w:val="clear" w:color="auto" w:fill="auto"/>
          </w:tcPr>
          <w:p>
            <w:r>
              <w:t>Freeport, TX</w:t>
            </w:r>
          </w:p>
        </w:tc>
        <w:tc>
          <w:tcPr>
            <w:tcW w:w="360" w:type="dxa"/>
            <w:shd w:val="clear" w:color="auto" w:fill="auto"/>
          </w:tcPr>
          <w:p>
            <w:r>
              <w:t>Freeport, TX</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15922</w:t>
            </w:r>
          </w:p>
        </w:tc>
        <w:tc>
          <w:tcPr>
            <w:tcW w:w="360" w:type="dxa"/>
            <w:shd w:val="clear" w:color="auto" w:fill="auto"/>
          </w:tcPr>
          <w:p>
            <w:r>
              <w:t>Fresno (Bayer)</w:t>
            </w:r>
          </w:p>
        </w:tc>
        <w:tc>
          <w:tcPr>
            <w:tcW w:w="360" w:type="dxa"/>
            <w:shd w:val="clear" w:color="auto" w:fill="auto"/>
          </w:tcPr>
          <w:p>
            <w:r>
              <w:t>Fresno (Bayer)</w:t>
            </w:r>
          </w:p>
        </w:tc>
        <w:tc>
          <w:tcPr>
            <w:tcW w:w="360" w:type="dxa"/>
            <w:shd w:val="clear" w:color="auto" w:fill="auto"/>
          </w:tcPr>
          <w:p>
            <w:r>
              <w:t>Fresno (Bayer)</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15923</w:t>
            </w:r>
          </w:p>
        </w:tc>
        <w:tc>
          <w:tcPr>
            <w:tcW w:w="360" w:type="dxa"/>
            <w:shd w:val="clear" w:color="auto" w:fill="auto"/>
          </w:tcPr>
          <w:p>
            <w:r>
              <w:t>Gaillon</w:t>
            </w:r>
          </w:p>
        </w:tc>
        <w:tc>
          <w:tcPr>
            <w:tcW w:w="360" w:type="dxa"/>
            <w:shd w:val="clear" w:color="auto" w:fill="auto"/>
          </w:tcPr>
          <w:p>
            <w:r>
              <w:t>Gaillon</w:t>
            </w:r>
          </w:p>
        </w:tc>
        <w:tc>
          <w:tcPr>
            <w:tcW w:w="360" w:type="dxa"/>
            <w:shd w:val="clear" w:color="auto" w:fill="auto"/>
          </w:tcPr>
          <w:p>
            <w:r>
              <w:t>Gaillon</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15924</w:t>
            </w:r>
          </w:p>
        </w:tc>
        <w:tc>
          <w:tcPr>
            <w:tcW w:w="360" w:type="dxa"/>
            <w:shd w:val="clear" w:color="auto" w:fill="auto"/>
          </w:tcPr>
          <w:p>
            <w:r>
              <w:t>Gangnam-Gu</w:t>
            </w:r>
          </w:p>
        </w:tc>
        <w:tc>
          <w:tcPr>
            <w:tcW w:w="360" w:type="dxa"/>
            <w:shd w:val="clear" w:color="auto" w:fill="auto"/>
          </w:tcPr>
          <w:p>
            <w:r>
              <w:t>Gangnam-Gu</w:t>
            </w:r>
          </w:p>
        </w:tc>
        <w:tc>
          <w:tcPr>
            <w:tcW w:w="360" w:type="dxa"/>
            <w:shd w:val="clear" w:color="auto" w:fill="auto"/>
          </w:tcPr>
          <w:p>
            <w:r>
              <w:t>Gangnam-Gu</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15925</w:t>
            </w:r>
          </w:p>
        </w:tc>
        <w:tc>
          <w:tcPr>
            <w:tcW w:w="360" w:type="dxa"/>
            <w:shd w:val="clear" w:color="auto" w:fill="auto"/>
          </w:tcPr>
          <w:p>
            <w:r>
              <w:t>Gebze</w:t>
            </w:r>
          </w:p>
        </w:tc>
        <w:tc>
          <w:tcPr>
            <w:tcW w:w="360" w:type="dxa"/>
            <w:shd w:val="clear" w:color="auto" w:fill="auto"/>
          </w:tcPr>
          <w:p>
            <w:r>
              <w:t>Gebze</w:t>
            </w:r>
          </w:p>
        </w:tc>
        <w:tc>
          <w:tcPr>
            <w:tcW w:w="360" w:type="dxa"/>
            <w:shd w:val="clear" w:color="auto" w:fill="auto"/>
          </w:tcPr>
          <w:p>
            <w:r>
              <w:t>Gebze</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15926</w:t>
            </w:r>
          </w:p>
        </w:tc>
        <w:tc>
          <w:tcPr>
            <w:tcW w:w="360" w:type="dxa"/>
            <w:shd w:val="clear" w:color="auto" w:fill="auto"/>
          </w:tcPr>
          <w:p>
            <w:r>
              <w:t>Gendorf</w:t>
            </w:r>
          </w:p>
        </w:tc>
        <w:tc>
          <w:tcPr>
            <w:tcW w:w="360" w:type="dxa"/>
            <w:shd w:val="clear" w:color="auto" w:fill="auto"/>
          </w:tcPr>
          <w:p>
            <w:r>
              <w:t>Gendorf</w:t>
            </w:r>
          </w:p>
        </w:tc>
        <w:tc>
          <w:tcPr>
            <w:tcW w:w="360" w:type="dxa"/>
            <w:shd w:val="clear" w:color="auto" w:fill="auto"/>
          </w:tcPr>
          <w:p>
            <w:r>
              <w:t>Gendorf</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15927</w:t>
            </w:r>
          </w:p>
        </w:tc>
        <w:tc>
          <w:tcPr>
            <w:tcW w:w="360" w:type="dxa"/>
            <w:shd w:val="clear" w:color="auto" w:fill="auto"/>
          </w:tcPr>
          <w:p>
            <w:r>
              <w:t>General</w:t>
            </w:r>
          </w:p>
        </w:tc>
        <w:tc>
          <w:tcPr>
            <w:tcW w:w="360" w:type="dxa"/>
            <w:shd w:val="clear" w:color="auto" w:fill="auto"/>
          </w:tcPr>
          <w:p>
            <w:r>
              <w:t>General</w:t>
            </w:r>
          </w:p>
        </w:tc>
        <w:tc>
          <w:tcPr>
            <w:tcW w:w="360" w:type="dxa"/>
            <w:shd w:val="clear" w:color="auto" w:fill="auto"/>
          </w:tcPr>
          <w:p>
            <w:r>
              <w:t>General</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15928</w:t>
            </w:r>
          </w:p>
        </w:tc>
        <w:tc>
          <w:tcPr>
            <w:tcW w:w="360" w:type="dxa"/>
            <w:shd w:val="clear" w:color="auto" w:fill="auto"/>
          </w:tcPr>
          <w:p>
            <w:r>
              <w:t>Gent</w:t>
            </w:r>
          </w:p>
        </w:tc>
        <w:tc>
          <w:tcPr>
            <w:tcW w:w="360" w:type="dxa"/>
            <w:shd w:val="clear" w:color="auto" w:fill="auto"/>
          </w:tcPr>
          <w:p>
            <w:r>
              <w:t>Gent</w:t>
            </w:r>
          </w:p>
        </w:tc>
        <w:tc>
          <w:tcPr>
            <w:tcW w:w="360" w:type="dxa"/>
            <w:shd w:val="clear" w:color="auto" w:fill="auto"/>
          </w:tcPr>
          <w:p>
            <w:r>
              <w:t>Gent</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15929</w:t>
            </w:r>
          </w:p>
        </w:tc>
        <w:tc>
          <w:tcPr>
            <w:tcW w:w="360" w:type="dxa"/>
            <w:shd w:val="clear" w:color="auto" w:fill="auto"/>
          </w:tcPr>
          <w:p>
            <w:r>
              <w:t>Gent  Zwijnaarde</w:t>
            </w:r>
          </w:p>
        </w:tc>
        <w:tc>
          <w:tcPr>
            <w:tcW w:w="360" w:type="dxa"/>
            <w:shd w:val="clear" w:color="auto" w:fill="auto"/>
          </w:tcPr>
          <w:p>
            <w:r>
              <w:t>Gent  Zwijnaarde</w:t>
            </w:r>
          </w:p>
        </w:tc>
        <w:tc>
          <w:tcPr>
            <w:tcW w:w="360" w:type="dxa"/>
            <w:shd w:val="clear" w:color="auto" w:fill="auto"/>
          </w:tcPr>
          <w:p>
            <w:r>
              <w:t>Gent  Zwijnaarde</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15930</w:t>
            </w:r>
          </w:p>
        </w:tc>
        <w:tc>
          <w:tcPr>
            <w:tcW w:w="360" w:type="dxa"/>
            <w:shd w:val="clear" w:color="auto" w:fill="auto"/>
          </w:tcPr>
          <w:p>
            <w:r>
              <w:t>Gersthofen</w:t>
            </w:r>
          </w:p>
        </w:tc>
        <w:tc>
          <w:tcPr>
            <w:tcW w:w="360" w:type="dxa"/>
            <w:shd w:val="clear" w:color="auto" w:fill="auto"/>
          </w:tcPr>
          <w:p>
            <w:r>
              <w:t>Gersthofen</w:t>
            </w:r>
          </w:p>
        </w:tc>
        <w:tc>
          <w:tcPr>
            <w:tcW w:w="360" w:type="dxa"/>
            <w:shd w:val="clear" w:color="auto" w:fill="auto"/>
          </w:tcPr>
          <w:p>
            <w:r>
              <w:t>Gersthofen</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15931</w:t>
            </w:r>
          </w:p>
        </w:tc>
        <w:tc>
          <w:tcPr>
            <w:tcW w:w="360" w:type="dxa"/>
            <w:shd w:val="clear" w:color="auto" w:fill="auto"/>
          </w:tcPr>
          <w:p>
            <w:r>
              <w:t>Goldsboro, NC (Pikeville)</w:t>
            </w:r>
          </w:p>
        </w:tc>
        <w:tc>
          <w:tcPr>
            <w:tcW w:w="360" w:type="dxa"/>
            <w:shd w:val="clear" w:color="auto" w:fill="auto"/>
          </w:tcPr>
          <w:p>
            <w:r>
              <w:t>Goldsboro, NC (Pikeville)</w:t>
            </w:r>
          </w:p>
        </w:tc>
        <w:tc>
          <w:tcPr>
            <w:tcW w:w="360" w:type="dxa"/>
            <w:shd w:val="clear" w:color="auto" w:fill="auto"/>
          </w:tcPr>
          <w:p>
            <w:r>
              <w:t>Goldsboro, NC (Pikeville)</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15932</w:t>
            </w:r>
          </w:p>
        </w:tc>
        <w:tc>
          <w:tcPr>
            <w:tcW w:w="360" w:type="dxa"/>
            <w:shd w:val="clear" w:color="auto" w:fill="auto"/>
          </w:tcPr>
          <w:p>
            <w:r>
              <w:t>Grand Forks</w:t>
            </w:r>
          </w:p>
        </w:tc>
        <w:tc>
          <w:tcPr>
            <w:tcW w:w="360" w:type="dxa"/>
            <w:shd w:val="clear" w:color="auto" w:fill="auto"/>
          </w:tcPr>
          <w:p>
            <w:r>
              <w:t>Grand Forks</w:t>
            </w:r>
          </w:p>
        </w:tc>
        <w:tc>
          <w:tcPr>
            <w:tcW w:w="360" w:type="dxa"/>
            <w:shd w:val="clear" w:color="auto" w:fill="auto"/>
          </w:tcPr>
          <w:p>
            <w:r>
              <w:t>Grand Forks</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15933</w:t>
            </w:r>
          </w:p>
        </w:tc>
        <w:tc>
          <w:tcPr>
            <w:tcW w:w="360" w:type="dxa"/>
            <w:shd w:val="clear" w:color="auto" w:fill="auto"/>
          </w:tcPr>
          <w:p>
            <w:r>
              <w:t>Graneros</w:t>
            </w:r>
          </w:p>
        </w:tc>
        <w:tc>
          <w:tcPr>
            <w:tcW w:w="360" w:type="dxa"/>
            <w:shd w:val="clear" w:color="auto" w:fill="auto"/>
          </w:tcPr>
          <w:p>
            <w:r>
              <w:t>Graneros</w:t>
            </w:r>
          </w:p>
        </w:tc>
        <w:tc>
          <w:tcPr>
            <w:tcW w:w="360" w:type="dxa"/>
            <w:shd w:val="clear" w:color="auto" w:fill="auto"/>
          </w:tcPr>
          <w:p>
            <w:r>
              <w:t>Graneros</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15934</w:t>
            </w:r>
          </w:p>
        </w:tc>
        <w:tc>
          <w:tcPr>
            <w:tcW w:w="360" w:type="dxa"/>
            <w:shd w:val="clear" w:color="auto" w:fill="auto"/>
          </w:tcPr>
          <w:p>
            <w:r>
              <w:t>Gravenzande</w:t>
            </w:r>
          </w:p>
        </w:tc>
        <w:tc>
          <w:tcPr>
            <w:tcW w:w="360" w:type="dxa"/>
            <w:shd w:val="clear" w:color="auto" w:fill="auto"/>
          </w:tcPr>
          <w:p>
            <w:r>
              <w:t>Gravenzande</w:t>
            </w:r>
          </w:p>
        </w:tc>
        <w:tc>
          <w:tcPr>
            <w:tcW w:w="360" w:type="dxa"/>
            <w:shd w:val="clear" w:color="auto" w:fill="auto"/>
          </w:tcPr>
          <w:p>
            <w:r>
              <w:t>Gravenzande</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15935</w:t>
            </w:r>
          </w:p>
        </w:tc>
        <w:tc>
          <w:tcPr>
            <w:tcW w:w="360" w:type="dxa"/>
            <w:shd w:val="clear" w:color="auto" w:fill="auto"/>
          </w:tcPr>
          <w:p>
            <w:r>
              <w:t>Green River, WY</w:t>
            </w:r>
          </w:p>
        </w:tc>
        <w:tc>
          <w:tcPr>
            <w:tcW w:w="360" w:type="dxa"/>
            <w:shd w:val="clear" w:color="auto" w:fill="auto"/>
          </w:tcPr>
          <w:p>
            <w:r>
              <w:t>Green River, WY</w:t>
            </w:r>
          </w:p>
        </w:tc>
        <w:tc>
          <w:tcPr>
            <w:tcW w:w="360" w:type="dxa"/>
            <w:shd w:val="clear" w:color="auto" w:fill="auto"/>
          </w:tcPr>
          <w:p>
            <w:r>
              <w:t>Green River, WY</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15936</w:t>
            </w:r>
          </w:p>
        </w:tc>
        <w:tc>
          <w:tcPr>
            <w:tcW w:w="360" w:type="dxa"/>
            <w:shd w:val="clear" w:color="auto" w:fill="auto"/>
          </w:tcPr>
          <w:p>
            <w:r>
              <w:t>Guatemala City</w:t>
            </w:r>
          </w:p>
        </w:tc>
        <w:tc>
          <w:tcPr>
            <w:tcW w:w="360" w:type="dxa"/>
            <w:shd w:val="clear" w:color="auto" w:fill="auto"/>
          </w:tcPr>
          <w:p>
            <w:r>
              <w:t>Guatemala City</w:t>
            </w:r>
          </w:p>
        </w:tc>
        <w:tc>
          <w:tcPr>
            <w:tcW w:w="360" w:type="dxa"/>
            <w:shd w:val="clear" w:color="auto" w:fill="auto"/>
          </w:tcPr>
          <w:p>
            <w:r>
              <w:t>Guatemala City</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15937</w:t>
            </w:r>
          </w:p>
        </w:tc>
        <w:tc>
          <w:tcPr>
            <w:tcW w:w="360" w:type="dxa"/>
            <w:shd w:val="clear" w:color="auto" w:fill="auto"/>
          </w:tcPr>
          <w:p>
            <w:r>
              <w:t>Guayaquil</w:t>
            </w:r>
          </w:p>
        </w:tc>
        <w:tc>
          <w:tcPr>
            <w:tcW w:w="360" w:type="dxa"/>
            <w:shd w:val="clear" w:color="auto" w:fill="auto"/>
          </w:tcPr>
          <w:p>
            <w:r>
              <w:t>Guayaquil</w:t>
            </w:r>
          </w:p>
        </w:tc>
        <w:tc>
          <w:tcPr>
            <w:tcW w:w="360" w:type="dxa"/>
            <w:shd w:val="clear" w:color="auto" w:fill="auto"/>
          </w:tcPr>
          <w:p>
            <w:r>
              <w:t>Guayaquil</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15938</w:t>
            </w:r>
          </w:p>
        </w:tc>
        <w:tc>
          <w:tcPr>
            <w:tcW w:w="360" w:type="dxa"/>
            <w:shd w:val="clear" w:color="auto" w:fill="auto"/>
          </w:tcPr>
          <w:p>
            <w:r>
              <w:t>Guayaquil (Bayer)</w:t>
            </w:r>
          </w:p>
        </w:tc>
        <w:tc>
          <w:tcPr>
            <w:tcW w:w="360" w:type="dxa"/>
            <w:shd w:val="clear" w:color="auto" w:fill="auto"/>
          </w:tcPr>
          <w:p>
            <w:r>
              <w:t>Guayaquil (Bayer)</w:t>
            </w:r>
          </w:p>
        </w:tc>
        <w:tc>
          <w:tcPr>
            <w:tcW w:w="360" w:type="dxa"/>
            <w:shd w:val="clear" w:color="auto" w:fill="auto"/>
          </w:tcPr>
          <w:p>
            <w:r>
              <w:t>Guayaquil (Bayer)</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15939</w:t>
            </w:r>
          </w:p>
        </w:tc>
        <w:tc>
          <w:tcPr>
            <w:tcW w:w="360" w:type="dxa"/>
            <w:shd w:val="clear" w:color="auto" w:fill="auto"/>
          </w:tcPr>
          <w:p>
            <w:r>
              <w:t>Gurgaon</w:t>
            </w:r>
          </w:p>
        </w:tc>
        <w:tc>
          <w:tcPr>
            <w:tcW w:w="360" w:type="dxa"/>
            <w:shd w:val="clear" w:color="auto" w:fill="auto"/>
          </w:tcPr>
          <w:p>
            <w:r>
              <w:t>Gurgaon</w:t>
            </w:r>
          </w:p>
        </w:tc>
        <w:tc>
          <w:tcPr>
            <w:tcW w:w="360" w:type="dxa"/>
            <w:shd w:val="clear" w:color="auto" w:fill="auto"/>
          </w:tcPr>
          <w:p>
            <w:r>
              <w:t>Gurgaon</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15940</w:t>
            </w:r>
          </w:p>
        </w:tc>
        <w:tc>
          <w:tcPr>
            <w:tcW w:w="360" w:type="dxa"/>
            <w:shd w:val="clear" w:color="auto" w:fill="auto"/>
          </w:tcPr>
          <w:p>
            <w:r>
              <w:t>Hachioji</w:t>
            </w:r>
          </w:p>
        </w:tc>
        <w:tc>
          <w:tcPr>
            <w:tcW w:w="360" w:type="dxa"/>
            <w:shd w:val="clear" w:color="auto" w:fill="auto"/>
          </w:tcPr>
          <w:p>
            <w:r>
              <w:t>Hachioji</w:t>
            </w:r>
          </w:p>
        </w:tc>
        <w:tc>
          <w:tcPr>
            <w:tcW w:w="360" w:type="dxa"/>
            <w:shd w:val="clear" w:color="auto" w:fill="auto"/>
          </w:tcPr>
          <w:p>
            <w:r>
              <w:t>Hachioji</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15941</w:t>
            </w:r>
          </w:p>
        </w:tc>
        <w:tc>
          <w:tcPr>
            <w:tcW w:w="360" w:type="dxa"/>
            <w:shd w:val="clear" w:color="auto" w:fill="auto"/>
          </w:tcPr>
          <w:p>
            <w:r>
              <w:t>Hagerstown (Central Chemical)</w:t>
            </w:r>
          </w:p>
        </w:tc>
        <w:tc>
          <w:tcPr>
            <w:tcW w:w="360" w:type="dxa"/>
            <w:shd w:val="clear" w:color="auto" w:fill="auto"/>
          </w:tcPr>
          <w:p>
            <w:r>
              <w:t>Hagerstown (Central Chemical)</w:t>
            </w:r>
          </w:p>
        </w:tc>
        <w:tc>
          <w:tcPr>
            <w:tcW w:w="360" w:type="dxa"/>
            <w:shd w:val="clear" w:color="auto" w:fill="auto"/>
          </w:tcPr>
          <w:p>
            <w:r>
              <w:t>Hagerstown (Central Chemical)</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15942</w:t>
            </w:r>
          </w:p>
        </w:tc>
        <w:tc>
          <w:tcPr>
            <w:tcW w:w="360" w:type="dxa"/>
            <w:shd w:val="clear" w:color="auto" w:fill="auto"/>
          </w:tcPr>
          <w:p>
            <w:r>
              <w:t>Hangzhou</w:t>
            </w:r>
          </w:p>
        </w:tc>
        <w:tc>
          <w:tcPr>
            <w:tcW w:w="360" w:type="dxa"/>
            <w:shd w:val="clear" w:color="auto" w:fill="auto"/>
          </w:tcPr>
          <w:p>
            <w:r>
              <w:t>Hangzhou</w:t>
            </w:r>
          </w:p>
        </w:tc>
        <w:tc>
          <w:tcPr>
            <w:tcW w:w="360" w:type="dxa"/>
            <w:shd w:val="clear" w:color="auto" w:fill="auto"/>
          </w:tcPr>
          <w:p>
            <w:r>
              <w:t>Hangzhou</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15943</w:t>
            </w:r>
          </w:p>
        </w:tc>
        <w:tc>
          <w:tcPr>
            <w:tcW w:w="360" w:type="dxa"/>
            <w:shd w:val="clear" w:color="auto" w:fill="auto"/>
          </w:tcPr>
          <w:p>
            <w:r>
              <w:t>Harare (former Aventis)</w:t>
            </w:r>
          </w:p>
        </w:tc>
        <w:tc>
          <w:tcPr>
            <w:tcW w:w="360" w:type="dxa"/>
            <w:shd w:val="clear" w:color="auto" w:fill="auto"/>
          </w:tcPr>
          <w:p>
            <w:r>
              <w:t>Harare (former Aventis)</w:t>
            </w:r>
          </w:p>
        </w:tc>
        <w:tc>
          <w:tcPr>
            <w:tcW w:w="360" w:type="dxa"/>
            <w:shd w:val="clear" w:color="auto" w:fill="auto"/>
          </w:tcPr>
          <w:p>
            <w:r>
              <w:t>Harare (former Aventis)</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15944</w:t>
            </w:r>
          </w:p>
        </w:tc>
        <w:tc>
          <w:tcPr>
            <w:tcW w:w="360" w:type="dxa"/>
            <w:shd w:val="clear" w:color="auto" w:fill="auto"/>
          </w:tcPr>
          <w:p>
            <w:r>
              <w:t>Harare (former Bayer)</w:t>
            </w:r>
          </w:p>
        </w:tc>
        <w:tc>
          <w:tcPr>
            <w:tcW w:w="360" w:type="dxa"/>
            <w:shd w:val="clear" w:color="auto" w:fill="auto"/>
          </w:tcPr>
          <w:p>
            <w:r>
              <w:t>Harare (former Bayer)</w:t>
            </w:r>
          </w:p>
        </w:tc>
        <w:tc>
          <w:tcPr>
            <w:tcW w:w="360" w:type="dxa"/>
            <w:shd w:val="clear" w:color="auto" w:fill="auto"/>
          </w:tcPr>
          <w:p>
            <w:r>
              <w:t>Harare (former Bayer)</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15945</w:t>
            </w:r>
          </w:p>
        </w:tc>
        <w:tc>
          <w:tcPr>
            <w:tcW w:w="360" w:type="dxa"/>
            <w:shd w:val="clear" w:color="auto" w:fill="auto"/>
          </w:tcPr>
          <w:p>
            <w:r>
              <w:t>Haryana</w:t>
            </w:r>
          </w:p>
        </w:tc>
        <w:tc>
          <w:tcPr>
            <w:tcW w:w="360" w:type="dxa"/>
            <w:shd w:val="clear" w:color="auto" w:fill="auto"/>
          </w:tcPr>
          <w:p>
            <w:r>
              <w:t>Haryana</w:t>
            </w:r>
          </w:p>
        </w:tc>
        <w:tc>
          <w:tcPr>
            <w:tcW w:w="360" w:type="dxa"/>
            <w:shd w:val="clear" w:color="auto" w:fill="auto"/>
          </w:tcPr>
          <w:p>
            <w:r>
              <w:t>Haryana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15946</w:t>
            </w:r>
          </w:p>
        </w:tc>
        <w:tc>
          <w:tcPr>
            <w:tcW w:w="360" w:type="dxa"/>
            <w:shd w:val="clear" w:color="auto" w:fill="auto"/>
          </w:tcPr>
          <w:p>
            <w:r>
              <w:t>Hatfield-Henson</w:t>
            </w:r>
          </w:p>
        </w:tc>
        <w:tc>
          <w:tcPr>
            <w:tcW w:w="360" w:type="dxa"/>
            <w:shd w:val="clear" w:color="auto" w:fill="auto"/>
          </w:tcPr>
          <w:p>
            <w:r>
              <w:t>Hatfield-Henson</w:t>
            </w:r>
          </w:p>
        </w:tc>
        <w:tc>
          <w:tcPr>
            <w:tcW w:w="360" w:type="dxa"/>
            <w:shd w:val="clear" w:color="auto" w:fill="auto"/>
          </w:tcPr>
          <w:p>
            <w:r>
              <w:t>Hatfield-Henson</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15947</w:t>
            </w:r>
          </w:p>
        </w:tc>
        <w:tc>
          <w:tcPr>
            <w:tcW w:w="360" w:type="dxa"/>
            <w:shd w:val="clear" w:color="auto" w:fill="auto"/>
          </w:tcPr>
          <w:p>
            <w:r>
              <w:t>Hattersheim</w:t>
            </w:r>
          </w:p>
        </w:tc>
        <w:tc>
          <w:tcPr>
            <w:tcW w:w="360" w:type="dxa"/>
            <w:shd w:val="clear" w:color="auto" w:fill="auto"/>
          </w:tcPr>
          <w:p>
            <w:r>
              <w:t>Hattersheim</w:t>
            </w:r>
          </w:p>
        </w:tc>
        <w:tc>
          <w:tcPr>
            <w:tcW w:w="360" w:type="dxa"/>
            <w:shd w:val="clear" w:color="auto" w:fill="auto"/>
          </w:tcPr>
          <w:p>
            <w:r>
              <w:t>Hattersheim</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15948</w:t>
            </w:r>
          </w:p>
        </w:tc>
        <w:tc>
          <w:tcPr>
            <w:tcW w:w="360" w:type="dxa"/>
            <w:shd w:val="clear" w:color="auto" w:fill="auto"/>
          </w:tcPr>
          <w:p>
            <w:r>
              <w:t>Hauxton</w:t>
            </w:r>
          </w:p>
        </w:tc>
        <w:tc>
          <w:tcPr>
            <w:tcW w:w="360" w:type="dxa"/>
            <w:shd w:val="clear" w:color="auto" w:fill="auto"/>
          </w:tcPr>
          <w:p>
            <w:r>
              <w:t>Hauxton</w:t>
            </w:r>
          </w:p>
        </w:tc>
        <w:tc>
          <w:tcPr>
            <w:tcW w:w="360" w:type="dxa"/>
            <w:shd w:val="clear" w:color="auto" w:fill="auto"/>
          </w:tcPr>
          <w:p>
            <w:r>
              <w:t>Hauxton</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15949</w:t>
            </w:r>
          </w:p>
        </w:tc>
        <w:tc>
          <w:tcPr>
            <w:tcW w:w="360" w:type="dxa"/>
            <w:shd w:val="clear" w:color="auto" w:fill="auto"/>
          </w:tcPr>
          <w:p>
            <w:r>
              <w:t>Heaker, TX</w:t>
            </w:r>
          </w:p>
        </w:tc>
        <w:tc>
          <w:tcPr>
            <w:tcW w:w="360" w:type="dxa"/>
            <w:shd w:val="clear" w:color="auto" w:fill="auto"/>
          </w:tcPr>
          <w:p>
            <w:r>
              <w:t>Heaker, TX</w:t>
            </w:r>
          </w:p>
        </w:tc>
        <w:tc>
          <w:tcPr>
            <w:tcW w:w="360" w:type="dxa"/>
            <w:shd w:val="clear" w:color="auto" w:fill="auto"/>
          </w:tcPr>
          <w:p>
            <w:r>
              <w:t>Heaker, TX</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15950</w:t>
            </w:r>
          </w:p>
        </w:tc>
        <w:tc>
          <w:tcPr>
            <w:tcW w:w="360" w:type="dxa"/>
            <w:shd w:val="clear" w:color="auto" w:fill="auto"/>
          </w:tcPr>
          <w:p>
            <w:r>
              <w:t>Heckathorn</w:t>
            </w:r>
          </w:p>
        </w:tc>
        <w:tc>
          <w:tcPr>
            <w:tcW w:w="360" w:type="dxa"/>
            <w:shd w:val="clear" w:color="auto" w:fill="auto"/>
          </w:tcPr>
          <w:p>
            <w:r>
              <w:t>Heckathorn</w:t>
            </w:r>
          </w:p>
        </w:tc>
        <w:tc>
          <w:tcPr>
            <w:tcW w:w="360" w:type="dxa"/>
            <w:shd w:val="clear" w:color="auto" w:fill="auto"/>
          </w:tcPr>
          <w:p>
            <w:r>
              <w:t>Heckathorn</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15951</w:t>
            </w:r>
          </w:p>
        </w:tc>
        <w:tc>
          <w:tcPr>
            <w:tcW w:w="360" w:type="dxa"/>
            <w:shd w:val="clear" w:color="auto" w:fill="auto"/>
          </w:tcPr>
          <w:p>
            <w:r>
              <w:t>Hermiston, OR</w:t>
            </w:r>
          </w:p>
        </w:tc>
        <w:tc>
          <w:tcPr>
            <w:tcW w:w="360" w:type="dxa"/>
            <w:shd w:val="clear" w:color="auto" w:fill="auto"/>
          </w:tcPr>
          <w:p>
            <w:r>
              <w:t>Hermiston, OR</w:t>
            </w:r>
          </w:p>
        </w:tc>
        <w:tc>
          <w:tcPr>
            <w:tcW w:w="360" w:type="dxa"/>
            <w:shd w:val="clear" w:color="auto" w:fill="auto"/>
          </w:tcPr>
          <w:p>
            <w:r>
              <w:t>Hermiston, OR</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15952</w:t>
            </w:r>
          </w:p>
        </w:tc>
        <w:tc>
          <w:tcPr>
            <w:tcW w:w="360" w:type="dxa"/>
            <w:shd w:val="clear" w:color="auto" w:fill="auto"/>
          </w:tcPr>
          <w:p>
            <w:r>
              <w:t>Himatnagar</w:t>
            </w:r>
          </w:p>
        </w:tc>
        <w:tc>
          <w:tcPr>
            <w:tcW w:w="360" w:type="dxa"/>
            <w:shd w:val="clear" w:color="auto" w:fill="auto"/>
          </w:tcPr>
          <w:p>
            <w:r>
              <w:t>Himatnagar</w:t>
            </w:r>
          </w:p>
        </w:tc>
        <w:tc>
          <w:tcPr>
            <w:tcW w:w="360" w:type="dxa"/>
            <w:shd w:val="clear" w:color="auto" w:fill="auto"/>
          </w:tcPr>
          <w:p>
            <w:r>
              <w:t>Himatnagar</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15953</w:t>
            </w:r>
          </w:p>
        </w:tc>
        <w:tc>
          <w:tcPr>
            <w:tcW w:w="360" w:type="dxa"/>
            <w:shd w:val="clear" w:color="auto" w:fill="auto"/>
          </w:tcPr>
          <w:p>
            <w:r>
              <w:t>Hofu</w:t>
            </w:r>
          </w:p>
        </w:tc>
        <w:tc>
          <w:tcPr>
            <w:tcW w:w="360" w:type="dxa"/>
            <w:shd w:val="clear" w:color="auto" w:fill="auto"/>
          </w:tcPr>
          <w:p>
            <w:r>
              <w:t>Hofu</w:t>
            </w:r>
          </w:p>
        </w:tc>
        <w:tc>
          <w:tcPr>
            <w:tcW w:w="360" w:type="dxa"/>
            <w:shd w:val="clear" w:color="auto" w:fill="auto"/>
          </w:tcPr>
          <w:p>
            <w:r>
              <w:t>Hofu</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15954</w:t>
            </w:r>
          </w:p>
        </w:tc>
        <w:tc>
          <w:tcPr>
            <w:tcW w:w="360" w:type="dxa"/>
            <w:shd w:val="clear" w:color="auto" w:fill="auto"/>
          </w:tcPr>
          <w:p>
            <w:r>
              <w:t>Holtz, WV</w:t>
            </w:r>
          </w:p>
        </w:tc>
        <w:tc>
          <w:tcPr>
            <w:tcW w:w="360" w:type="dxa"/>
            <w:shd w:val="clear" w:color="auto" w:fill="auto"/>
          </w:tcPr>
          <w:p>
            <w:r>
              <w:t>Holtz, WV</w:t>
            </w:r>
          </w:p>
        </w:tc>
        <w:tc>
          <w:tcPr>
            <w:tcW w:w="360" w:type="dxa"/>
            <w:shd w:val="clear" w:color="auto" w:fill="auto"/>
          </w:tcPr>
          <w:p>
            <w:r>
              <w:t>Holtz, WV</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15955</w:t>
            </w:r>
          </w:p>
        </w:tc>
        <w:tc>
          <w:tcPr>
            <w:tcW w:w="360" w:type="dxa"/>
            <w:shd w:val="clear" w:color="auto" w:fill="auto"/>
          </w:tcPr>
          <w:p>
            <w:r>
              <w:t>Homburg (Karlsberg Brewery)</w:t>
            </w:r>
          </w:p>
        </w:tc>
        <w:tc>
          <w:tcPr>
            <w:tcW w:w="360" w:type="dxa"/>
            <w:shd w:val="clear" w:color="auto" w:fill="auto"/>
          </w:tcPr>
          <w:p>
            <w:r>
              <w:t>Homburg (Karlsberg Brewery)</w:t>
            </w:r>
          </w:p>
        </w:tc>
        <w:tc>
          <w:tcPr>
            <w:tcW w:w="360" w:type="dxa"/>
            <w:shd w:val="clear" w:color="auto" w:fill="auto"/>
          </w:tcPr>
          <w:p>
            <w:r>
              <w:t>Homburg (Karlsberg Brewery)</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15956</w:t>
            </w:r>
          </w:p>
        </w:tc>
        <w:tc>
          <w:tcPr>
            <w:tcW w:w="360" w:type="dxa"/>
            <w:shd w:val="clear" w:color="auto" w:fill="auto"/>
          </w:tcPr>
          <w:p>
            <w:r>
              <w:t>Homburg (Public Utility Comp.)</w:t>
            </w:r>
          </w:p>
        </w:tc>
        <w:tc>
          <w:tcPr>
            <w:tcW w:w="360" w:type="dxa"/>
            <w:shd w:val="clear" w:color="auto" w:fill="auto"/>
          </w:tcPr>
          <w:p>
            <w:r>
              <w:t>Homburg (Public Utility Comp.)</w:t>
            </w:r>
          </w:p>
        </w:tc>
        <w:tc>
          <w:tcPr>
            <w:tcW w:w="360" w:type="dxa"/>
            <w:shd w:val="clear" w:color="auto" w:fill="auto"/>
          </w:tcPr>
          <w:p>
            <w:r>
              <w:t>Homburg (Public Utility Comp.)</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15957</w:t>
            </w:r>
          </w:p>
        </w:tc>
        <w:tc>
          <w:tcPr>
            <w:tcW w:w="360" w:type="dxa"/>
            <w:shd w:val="clear" w:color="auto" w:fill="auto"/>
          </w:tcPr>
          <w:p>
            <w:r>
              <w:t>Horsham</w:t>
            </w:r>
          </w:p>
        </w:tc>
        <w:tc>
          <w:tcPr>
            <w:tcW w:w="360" w:type="dxa"/>
            <w:shd w:val="clear" w:color="auto" w:fill="auto"/>
          </w:tcPr>
          <w:p>
            <w:r>
              <w:t>Horsham</w:t>
            </w:r>
          </w:p>
        </w:tc>
        <w:tc>
          <w:tcPr>
            <w:tcW w:w="360" w:type="dxa"/>
            <w:shd w:val="clear" w:color="auto" w:fill="auto"/>
          </w:tcPr>
          <w:p>
            <w:r>
              <w:t>Horsham</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15958</w:t>
            </w:r>
          </w:p>
        </w:tc>
        <w:tc>
          <w:tcPr>
            <w:tcW w:w="360" w:type="dxa"/>
            <w:shd w:val="clear" w:color="auto" w:fill="auto"/>
          </w:tcPr>
          <w:p>
            <w:r>
              <w:t>Hyderabad</w:t>
            </w:r>
          </w:p>
        </w:tc>
        <w:tc>
          <w:tcPr>
            <w:tcW w:w="360" w:type="dxa"/>
            <w:shd w:val="clear" w:color="auto" w:fill="auto"/>
          </w:tcPr>
          <w:p>
            <w:r>
              <w:t>Hyderabad</w:t>
            </w:r>
          </w:p>
        </w:tc>
        <w:tc>
          <w:tcPr>
            <w:tcW w:w="360" w:type="dxa"/>
            <w:shd w:val="clear" w:color="auto" w:fill="auto"/>
          </w:tcPr>
          <w:p>
            <w:r>
              <w:t>Hyderabad</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15959</w:t>
            </w:r>
          </w:p>
        </w:tc>
        <w:tc>
          <w:tcPr>
            <w:tcW w:w="360" w:type="dxa"/>
            <w:shd w:val="clear" w:color="auto" w:fill="auto"/>
          </w:tcPr>
          <w:p>
            <w:r>
              <w:t>Hyderabad (Nunhems)</w:t>
            </w:r>
          </w:p>
        </w:tc>
        <w:tc>
          <w:tcPr>
            <w:tcW w:w="360" w:type="dxa"/>
            <w:shd w:val="clear" w:color="auto" w:fill="auto"/>
          </w:tcPr>
          <w:p>
            <w:r>
              <w:t>Hyderabad (Nunhems)</w:t>
            </w:r>
          </w:p>
        </w:tc>
        <w:tc>
          <w:tcPr>
            <w:tcW w:w="360" w:type="dxa"/>
            <w:shd w:val="clear" w:color="auto" w:fill="auto"/>
          </w:tcPr>
          <w:p>
            <w:r>
              <w:t>Hyderabad (Nunhems)</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15960</w:t>
            </w:r>
          </w:p>
        </w:tc>
        <w:tc>
          <w:tcPr>
            <w:tcW w:w="360" w:type="dxa"/>
            <w:shd w:val="clear" w:color="auto" w:fill="auto"/>
          </w:tcPr>
          <w:p>
            <w:r>
              <w:t>Hyderabad (Tolichowski, Mokila)</w:t>
            </w:r>
          </w:p>
        </w:tc>
        <w:tc>
          <w:tcPr>
            <w:tcW w:w="360" w:type="dxa"/>
            <w:shd w:val="clear" w:color="auto" w:fill="auto"/>
          </w:tcPr>
          <w:p>
            <w:r>
              <w:t>Hyderabad (Tolichowski, Mokila)</w:t>
            </w:r>
          </w:p>
        </w:tc>
        <w:tc>
          <w:tcPr>
            <w:tcW w:w="360" w:type="dxa"/>
            <w:shd w:val="clear" w:color="auto" w:fill="auto"/>
          </w:tcPr>
          <w:p>
            <w:r>
              <w:t>Hyderabad (Tolichowski, Mokila)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15961</w:t>
            </w:r>
          </w:p>
        </w:tc>
        <w:tc>
          <w:tcPr>
            <w:tcW w:w="360" w:type="dxa"/>
            <w:shd w:val="clear" w:color="auto" w:fill="auto"/>
          </w:tcPr>
          <w:p>
            <w:r>
              <w:t>Ibague</w:t>
            </w:r>
          </w:p>
        </w:tc>
        <w:tc>
          <w:tcPr>
            <w:tcW w:w="360" w:type="dxa"/>
            <w:shd w:val="clear" w:color="auto" w:fill="auto"/>
          </w:tcPr>
          <w:p>
            <w:r>
              <w:t>Ibague</w:t>
            </w:r>
          </w:p>
        </w:tc>
        <w:tc>
          <w:tcPr>
            <w:tcW w:w="360" w:type="dxa"/>
            <w:shd w:val="clear" w:color="auto" w:fill="auto"/>
          </w:tcPr>
          <w:p>
            <w:r>
              <w:t>Ibague</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15962</w:t>
            </w:r>
          </w:p>
        </w:tc>
        <w:tc>
          <w:tcPr>
            <w:tcW w:w="360" w:type="dxa"/>
            <w:shd w:val="clear" w:color="auto" w:fill="auto"/>
          </w:tcPr>
          <w:p>
            <w:r>
              <w:t>Idalou, TX</w:t>
            </w:r>
          </w:p>
        </w:tc>
        <w:tc>
          <w:tcPr>
            <w:tcW w:w="360" w:type="dxa"/>
            <w:shd w:val="clear" w:color="auto" w:fill="auto"/>
          </w:tcPr>
          <w:p>
            <w:r>
              <w:t>Idalou, TX</w:t>
            </w:r>
          </w:p>
        </w:tc>
        <w:tc>
          <w:tcPr>
            <w:tcW w:w="360" w:type="dxa"/>
            <w:shd w:val="clear" w:color="auto" w:fill="auto"/>
          </w:tcPr>
          <w:p>
            <w:r>
              <w:t>Idalou, TX</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15963</w:t>
            </w:r>
          </w:p>
        </w:tc>
        <w:tc>
          <w:tcPr>
            <w:tcW w:w="360" w:type="dxa"/>
            <w:shd w:val="clear" w:color="auto" w:fill="auto"/>
          </w:tcPr>
          <w:p>
            <w:r>
              <w:t>Institute, WV</w:t>
            </w:r>
          </w:p>
        </w:tc>
        <w:tc>
          <w:tcPr>
            <w:tcW w:w="360" w:type="dxa"/>
            <w:shd w:val="clear" w:color="auto" w:fill="auto"/>
          </w:tcPr>
          <w:p>
            <w:r>
              <w:t>Institute, WV</w:t>
            </w:r>
          </w:p>
        </w:tc>
        <w:tc>
          <w:tcPr>
            <w:tcW w:w="360" w:type="dxa"/>
            <w:shd w:val="clear" w:color="auto" w:fill="auto"/>
          </w:tcPr>
          <w:p>
            <w:r>
              <w:t>Institute, WV</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15964</w:t>
            </w:r>
          </w:p>
        </w:tc>
        <w:tc>
          <w:tcPr>
            <w:tcW w:w="360" w:type="dxa"/>
            <w:shd w:val="clear" w:color="auto" w:fill="auto"/>
          </w:tcPr>
          <w:p>
            <w:r>
              <w:t>Isando</w:t>
            </w:r>
          </w:p>
        </w:tc>
        <w:tc>
          <w:tcPr>
            <w:tcW w:w="360" w:type="dxa"/>
            <w:shd w:val="clear" w:color="auto" w:fill="auto"/>
          </w:tcPr>
          <w:p>
            <w:r>
              <w:t>Isando</w:t>
            </w:r>
          </w:p>
        </w:tc>
        <w:tc>
          <w:tcPr>
            <w:tcW w:w="360" w:type="dxa"/>
            <w:shd w:val="clear" w:color="auto" w:fill="auto"/>
          </w:tcPr>
          <w:p>
            <w:r>
              <w:t>Isando</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15965</w:t>
            </w:r>
          </w:p>
        </w:tc>
        <w:tc>
          <w:tcPr>
            <w:tcW w:w="360" w:type="dxa"/>
            <w:shd w:val="clear" w:color="auto" w:fill="auto"/>
          </w:tcPr>
          <w:p>
            <w:r>
              <w:t>Istanbul</w:t>
            </w:r>
          </w:p>
        </w:tc>
        <w:tc>
          <w:tcPr>
            <w:tcW w:w="360" w:type="dxa"/>
            <w:shd w:val="clear" w:color="auto" w:fill="auto"/>
          </w:tcPr>
          <w:p>
            <w:r>
              <w:t>Istanbul</w:t>
            </w:r>
          </w:p>
        </w:tc>
        <w:tc>
          <w:tcPr>
            <w:tcW w:w="360" w:type="dxa"/>
            <w:shd w:val="clear" w:color="auto" w:fill="auto"/>
          </w:tcPr>
          <w:p>
            <w:r>
              <w:t>Istanbul</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15966</w:t>
            </w:r>
          </w:p>
        </w:tc>
        <w:tc>
          <w:tcPr>
            <w:tcW w:w="360" w:type="dxa"/>
            <w:shd w:val="clear" w:color="auto" w:fill="auto"/>
          </w:tcPr>
          <w:p>
            <w:r>
              <w:t>Itoh</w:t>
            </w:r>
          </w:p>
        </w:tc>
        <w:tc>
          <w:tcPr>
            <w:tcW w:w="360" w:type="dxa"/>
            <w:shd w:val="clear" w:color="auto" w:fill="auto"/>
          </w:tcPr>
          <w:p>
            <w:r>
              <w:t>Itoh</w:t>
            </w:r>
          </w:p>
        </w:tc>
        <w:tc>
          <w:tcPr>
            <w:tcW w:w="360" w:type="dxa"/>
            <w:shd w:val="clear" w:color="auto" w:fill="auto"/>
          </w:tcPr>
          <w:p>
            <w:r>
              <w:t>Itoh</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15967</w:t>
            </w:r>
          </w:p>
        </w:tc>
        <w:tc>
          <w:tcPr>
            <w:tcW w:w="360" w:type="dxa"/>
            <w:shd w:val="clear" w:color="auto" w:fill="auto"/>
          </w:tcPr>
          <w:p>
            <w:r>
              <w:t>Jincheon</w:t>
            </w:r>
          </w:p>
        </w:tc>
        <w:tc>
          <w:tcPr>
            <w:tcW w:w="360" w:type="dxa"/>
            <w:shd w:val="clear" w:color="auto" w:fill="auto"/>
          </w:tcPr>
          <w:p>
            <w:r>
              <w:t>Jincheon</w:t>
            </w:r>
          </w:p>
        </w:tc>
        <w:tc>
          <w:tcPr>
            <w:tcW w:w="360" w:type="dxa"/>
            <w:shd w:val="clear" w:color="auto" w:fill="auto"/>
          </w:tcPr>
          <w:p>
            <w:r>
              <w:t>Jincheon</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15968</w:t>
            </w:r>
          </w:p>
        </w:tc>
        <w:tc>
          <w:tcPr>
            <w:tcW w:w="360" w:type="dxa"/>
            <w:shd w:val="clear" w:color="auto" w:fill="auto"/>
          </w:tcPr>
          <w:p>
            <w:r>
              <w:t>Kahawa</w:t>
            </w:r>
          </w:p>
        </w:tc>
        <w:tc>
          <w:tcPr>
            <w:tcW w:w="360" w:type="dxa"/>
            <w:shd w:val="clear" w:color="auto" w:fill="auto"/>
          </w:tcPr>
          <w:p>
            <w:r>
              <w:t>Kahawa</w:t>
            </w:r>
          </w:p>
        </w:tc>
        <w:tc>
          <w:tcPr>
            <w:tcW w:w="360" w:type="dxa"/>
            <w:shd w:val="clear" w:color="auto" w:fill="auto"/>
          </w:tcPr>
          <w:p>
            <w:r>
              <w:t>Kahawa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15969</w:t>
            </w:r>
          </w:p>
        </w:tc>
        <w:tc>
          <w:tcPr>
            <w:tcW w:w="360" w:type="dxa"/>
            <w:shd w:val="clear" w:color="auto" w:fill="auto"/>
          </w:tcPr>
          <w:p>
            <w:r>
              <w:t>Kandlakoya</w:t>
            </w:r>
          </w:p>
        </w:tc>
        <w:tc>
          <w:tcPr>
            <w:tcW w:w="360" w:type="dxa"/>
            <w:shd w:val="clear" w:color="auto" w:fill="auto"/>
          </w:tcPr>
          <w:p>
            <w:r>
              <w:t>Kandlakoya</w:t>
            </w:r>
          </w:p>
        </w:tc>
        <w:tc>
          <w:tcPr>
            <w:tcW w:w="360" w:type="dxa"/>
            <w:shd w:val="clear" w:color="auto" w:fill="auto"/>
          </w:tcPr>
          <w:p>
            <w:r>
              <w:t>Kandlakoya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15970</w:t>
            </w:r>
          </w:p>
        </w:tc>
        <w:tc>
          <w:tcPr>
            <w:tcW w:w="360" w:type="dxa"/>
            <w:shd w:val="clear" w:color="auto" w:fill="auto"/>
          </w:tcPr>
          <w:p>
            <w:r>
              <w:t>Kansas City</w:t>
            </w:r>
          </w:p>
        </w:tc>
        <w:tc>
          <w:tcPr>
            <w:tcW w:w="360" w:type="dxa"/>
            <w:shd w:val="clear" w:color="auto" w:fill="auto"/>
          </w:tcPr>
          <w:p>
            <w:r>
              <w:t>Kansas City</w:t>
            </w:r>
          </w:p>
        </w:tc>
        <w:tc>
          <w:tcPr>
            <w:tcW w:w="360" w:type="dxa"/>
            <w:shd w:val="clear" w:color="auto" w:fill="auto"/>
          </w:tcPr>
          <w:p>
            <w:r>
              <w:t>Kansas City</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15971</w:t>
            </w:r>
          </w:p>
        </w:tc>
        <w:tc>
          <w:tcPr>
            <w:tcW w:w="360" w:type="dxa"/>
            <w:shd w:val="clear" w:color="auto" w:fill="auto"/>
          </w:tcPr>
          <w:p>
            <w:r>
              <w:t>Kansas City (Regional Office)</w:t>
            </w:r>
          </w:p>
        </w:tc>
        <w:tc>
          <w:tcPr>
            <w:tcW w:w="360" w:type="dxa"/>
            <w:shd w:val="clear" w:color="auto" w:fill="auto"/>
          </w:tcPr>
          <w:p>
            <w:r>
              <w:t>Kansas City (Regional Office)</w:t>
            </w:r>
          </w:p>
        </w:tc>
        <w:tc>
          <w:tcPr>
            <w:tcW w:w="360" w:type="dxa"/>
            <w:shd w:val="clear" w:color="auto" w:fill="auto"/>
          </w:tcPr>
          <w:p>
            <w:r>
              <w:t>Kansas City (Regional Office)</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15972</w:t>
            </w:r>
          </w:p>
        </w:tc>
        <w:tc>
          <w:tcPr>
            <w:tcW w:w="360" w:type="dxa"/>
            <w:shd w:val="clear" w:color="auto" w:fill="auto"/>
          </w:tcPr>
          <w:p>
            <w:r>
              <w:t>Kazincbarcika</w:t>
            </w:r>
          </w:p>
        </w:tc>
        <w:tc>
          <w:tcPr>
            <w:tcW w:w="360" w:type="dxa"/>
            <w:shd w:val="clear" w:color="auto" w:fill="auto"/>
          </w:tcPr>
          <w:p>
            <w:r>
              <w:t>Kazincbarcika</w:t>
            </w:r>
          </w:p>
        </w:tc>
        <w:tc>
          <w:tcPr>
            <w:tcW w:w="360" w:type="dxa"/>
            <w:shd w:val="clear" w:color="auto" w:fill="auto"/>
          </w:tcPr>
          <w:p>
            <w:r>
              <w:t>Kazincbarcika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15973</w:t>
            </w:r>
          </w:p>
        </w:tc>
        <w:tc>
          <w:tcPr>
            <w:tcW w:w="360" w:type="dxa"/>
            <w:shd w:val="clear" w:color="auto" w:fill="auto"/>
          </w:tcPr>
          <w:p>
            <w:r>
              <w:t>Kiev</w:t>
            </w:r>
          </w:p>
        </w:tc>
        <w:tc>
          <w:tcPr>
            <w:tcW w:w="360" w:type="dxa"/>
            <w:shd w:val="clear" w:color="auto" w:fill="auto"/>
          </w:tcPr>
          <w:p>
            <w:r>
              <w:t>Kiev</w:t>
            </w:r>
          </w:p>
        </w:tc>
        <w:tc>
          <w:tcPr>
            <w:tcW w:w="360" w:type="dxa"/>
            <w:shd w:val="clear" w:color="auto" w:fill="auto"/>
          </w:tcPr>
          <w:p>
            <w:r>
              <w:t>Kiev</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15974</w:t>
            </w:r>
          </w:p>
        </w:tc>
        <w:tc>
          <w:tcPr>
            <w:tcW w:w="360" w:type="dxa"/>
            <w:shd w:val="clear" w:color="auto" w:fill="auto"/>
          </w:tcPr>
          <w:p>
            <w:r>
              <w:t>Knapsack</w:t>
            </w:r>
          </w:p>
        </w:tc>
        <w:tc>
          <w:tcPr>
            <w:tcW w:w="360" w:type="dxa"/>
            <w:shd w:val="clear" w:color="auto" w:fill="auto"/>
          </w:tcPr>
          <w:p>
            <w:r>
              <w:t>Knapsack</w:t>
            </w:r>
          </w:p>
        </w:tc>
        <w:tc>
          <w:tcPr>
            <w:tcW w:w="360" w:type="dxa"/>
            <w:shd w:val="clear" w:color="auto" w:fill="auto"/>
          </w:tcPr>
          <w:p>
            <w:r>
              <w:t>Knapsack</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15975</w:t>
            </w:r>
          </w:p>
        </w:tc>
        <w:tc>
          <w:tcPr>
            <w:tcW w:w="360" w:type="dxa"/>
            <w:shd w:val="clear" w:color="auto" w:fill="auto"/>
          </w:tcPr>
          <w:p>
            <w:r>
              <w:t>Korangi</w:t>
            </w:r>
          </w:p>
        </w:tc>
        <w:tc>
          <w:tcPr>
            <w:tcW w:w="360" w:type="dxa"/>
            <w:shd w:val="clear" w:color="auto" w:fill="auto"/>
          </w:tcPr>
          <w:p>
            <w:r>
              <w:t>Korangi</w:t>
            </w:r>
          </w:p>
        </w:tc>
        <w:tc>
          <w:tcPr>
            <w:tcW w:w="360" w:type="dxa"/>
            <w:shd w:val="clear" w:color="auto" w:fill="auto"/>
          </w:tcPr>
          <w:p>
            <w:r>
              <w:t>Korangi</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15976</w:t>
            </w:r>
          </w:p>
        </w:tc>
        <w:tc>
          <w:tcPr>
            <w:tcW w:w="360" w:type="dxa"/>
            <w:shd w:val="clear" w:color="auto" w:fill="auto"/>
          </w:tcPr>
          <w:p>
            <w:r>
              <w:t>Kuala Lumpur</w:t>
            </w:r>
          </w:p>
        </w:tc>
        <w:tc>
          <w:tcPr>
            <w:tcW w:w="360" w:type="dxa"/>
            <w:shd w:val="clear" w:color="auto" w:fill="auto"/>
          </w:tcPr>
          <w:p>
            <w:r>
              <w:t>Kuala Lumpur</w:t>
            </w:r>
          </w:p>
        </w:tc>
        <w:tc>
          <w:tcPr>
            <w:tcW w:w="360" w:type="dxa"/>
            <w:shd w:val="clear" w:color="auto" w:fill="auto"/>
          </w:tcPr>
          <w:p>
            <w:r>
              <w:t>Kuala Lumpur</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15977</w:t>
            </w:r>
          </w:p>
        </w:tc>
        <w:tc>
          <w:tcPr>
            <w:tcW w:w="360" w:type="dxa"/>
            <w:shd w:val="clear" w:color="auto" w:fill="auto"/>
          </w:tcPr>
          <w:p>
            <w:r>
              <w:t>Kullu</w:t>
            </w:r>
          </w:p>
        </w:tc>
        <w:tc>
          <w:tcPr>
            <w:tcW w:w="360" w:type="dxa"/>
            <w:shd w:val="clear" w:color="auto" w:fill="auto"/>
          </w:tcPr>
          <w:p>
            <w:r>
              <w:t>Kullu</w:t>
            </w:r>
          </w:p>
        </w:tc>
        <w:tc>
          <w:tcPr>
            <w:tcW w:w="360" w:type="dxa"/>
            <w:shd w:val="clear" w:color="auto" w:fill="auto"/>
          </w:tcPr>
          <w:p>
            <w:r>
              <w:t>Kullu</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15978</w:t>
            </w:r>
          </w:p>
        </w:tc>
        <w:tc>
          <w:tcPr>
            <w:tcW w:w="360" w:type="dxa"/>
            <w:shd w:val="clear" w:color="auto" w:fill="auto"/>
          </w:tcPr>
          <w:p>
            <w:r>
              <w:t>Kumasi (Abukwa)</w:t>
            </w:r>
          </w:p>
        </w:tc>
        <w:tc>
          <w:tcPr>
            <w:tcW w:w="360" w:type="dxa"/>
            <w:shd w:val="clear" w:color="auto" w:fill="auto"/>
          </w:tcPr>
          <w:p>
            <w:r>
              <w:t>Kumasi (Abukwa)</w:t>
            </w:r>
          </w:p>
        </w:tc>
        <w:tc>
          <w:tcPr>
            <w:tcW w:w="360" w:type="dxa"/>
            <w:shd w:val="clear" w:color="auto" w:fill="auto"/>
          </w:tcPr>
          <w:p>
            <w:r>
              <w:t>Kumasi (Abukwa)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15979</w:t>
            </w:r>
          </w:p>
        </w:tc>
        <w:tc>
          <w:tcPr>
            <w:tcW w:w="360" w:type="dxa"/>
            <w:shd w:val="clear" w:color="auto" w:fill="auto"/>
          </w:tcPr>
          <w:p>
            <w:r>
              <w:t>Kwinana</w:t>
            </w:r>
          </w:p>
        </w:tc>
        <w:tc>
          <w:tcPr>
            <w:tcW w:w="360" w:type="dxa"/>
            <w:shd w:val="clear" w:color="auto" w:fill="auto"/>
          </w:tcPr>
          <w:p>
            <w:r>
              <w:t>Kwinana</w:t>
            </w:r>
          </w:p>
        </w:tc>
        <w:tc>
          <w:tcPr>
            <w:tcW w:w="360" w:type="dxa"/>
            <w:shd w:val="clear" w:color="auto" w:fill="auto"/>
          </w:tcPr>
          <w:p>
            <w:r>
              <w:t>Kwinana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15980</w:t>
            </w:r>
          </w:p>
        </w:tc>
        <w:tc>
          <w:tcPr>
            <w:tcW w:w="360" w:type="dxa"/>
            <w:shd w:val="clear" w:color="auto" w:fill="auto"/>
          </w:tcPr>
          <w:p>
            <w:r>
              <w:t>La Tupia</w:t>
            </w:r>
          </w:p>
        </w:tc>
        <w:tc>
          <w:tcPr>
            <w:tcW w:w="360" w:type="dxa"/>
            <w:shd w:val="clear" w:color="auto" w:fill="auto"/>
          </w:tcPr>
          <w:p>
            <w:r>
              <w:t>La Tupia</w:t>
            </w:r>
          </w:p>
        </w:tc>
        <w:tc>
          <w:tcPr>
            <w:tcW w:w="360" w:type="dxa"/>
            <w:shd w:val="clear" w:color="auto" w:fill="auto"/>
          </w:tcPr>
          <w:p>
            <w:r>
              <w:t>La Tupia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15981</w:t>
            </w:r>
          </w:p>
        </w:tc>
        <w:tc>
          <w:tcPr>
            <w:tcW w:w="360" w:type="dxa"/>
            <w:shd w:val="clear" w:color="auto" w:fill="auto"/>
          </w:tcPr>
          <w:p>
            <w:r>
              <w:t>Langenfeld</w:t>
            </w:r>
          </w:p>
        </w:tc>
        <w:tc>
          <w:tcPr>
            <w:tcW w:w="360" w:type="dxa"/>
            <w:shd w:val="clear" w:color="auto" w:fill="auto"/>
          </w:tcPr>
          <w:p>
            <w:r>
              <w:t>Langenfeld</w:t>
            </w:r>
          </w:p>
        </w:tc>
        <w:tc>
          <w:tcPr>
            <w:tcW w:w="360" w:type="dxa"/>
            <w:shd w:val="clear" w:color="auto" w:fill="auto"/>
          </w:tcPr>
          <w:p>
            <w:r>
              <w:t>Langenfeld</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15982</w:t>
            </w:r>
          </w:p>
        </w:tc>
        <w:tc>
          <w:tcPr>
            <w:tcW w:w="360" w:type="dxa"/>
            <w:shd w:val="clear" w:color="auto" w:fill="auto"/>
          </w:tcPr>
          <w:p>
            <w:r>
              <w:t>Laquilla</w:t>
            </w:r>
          </w:p>
        </w:tc>
        <w:tc>
          <w:tcPr>
            <w:tcW w:w="360" w:type="dxa"/>
            <w:shd w:val="clear" w:color="auto" w:fill="auto"/>
          </w:tcPr>
          <w:p>
            <w:r>
              <w:t>Laquilla</w:t>
            </w:r>
          </w:p>
        </w:tc>
        <w:tc>
          <w:tcPr>
            <w:tcW w:w="360" w:type="dxa"/>
            <w:shd w:val="clear" w:color="auto" w:fill="auto"/>
          </w:tcPr>
          <w:p>
            <w:r>
              <w:t>Laquilla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15983</w:t>
            </w:r>
          </w:p>
        </w:tc>
        <w:tc>
          <w:tcPr>
            <w:tcW w:w="360" w:type="dxa"/>
            <w:shd w:val="clear" w:color="auto" w:fill="auto"/>
          </w:tcPr>
          <w:p>
            <w:r>
              <w:t>Leland, MS</w:t>
            </w:r>
          </w:p>
        </w:tc>
        <w:tc>
          <w:tcPr>
            <w:tcW w:w="360" w:type="dxa"/>
            <w:shd w:val="clear" w:color="auto" w:fill="auto"/>
          </w:tcPr>
          <w:p>
            <w:r>
              <w:t>Leland, MS</w:t>
            </w:r>
          </w:p>
        </w:tc>
        <w:tc>
          <w:tcPr>
            <w:tcW w:w="360" w:type="dxa"/>
            <w:shd w:val="clear" w:color="auto" w:fill="auto"/>
          </w:tcPr>
          <w:p>
            <w:r>
              <w:t>Leland, MS</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15984</w:t>
            </w:r>
          </w:p>
        </w:tc>
        <w:tc>
          <w:tcPr>
            <w:tcW w:w="360" w:type="dxa"/>
            <w:shd w:val="clear" w:color="auto" w:fill="auto"/>
          </w:tcPr>
          <w:p>
            <w:r>
              <w:t>Leland, MS (Cotton)</w:t>
            </w:r>
          </w:p>
        </w:tc>
        <w:tc>
          <w:tcPr>
            <w:tcW w:w="360" w:type="dxa"/>
            <w:shd w:val="clear" w:color="auto" w:fill="auto"/>
          </w:tcPr>
          <w:p>
            <w:r>
              <w:t>Leland, MS (Cotton)</w:t>
            </w:r>
          </w:p>
        </w:tc>
        <w:tc>
          <w:tcPr>
            <w:tcW w:w="360" w:type="dxa"/>
            <w:shd w:val="clear" w:color="auto" w:fill="auto"/>
          </w:tcPr>
          <w:p>
            <w:r>
              <w:t>Leland, MS (Cotton)</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15985</w:t>
            </w:r>
          </w:p>
        </w:tc>
        <w:tc>
          <w:tcPr>
            <w:tcW w:w="360" w:type="dxa"/>
            <w:shd w:val="clear" w:color="auto" w:fill="auto"/>
          </w:tcPr>
          <w:p>
            <w:r>
              <w:t>Leon</w:t>
            </w:r>
          </w:p>
        </w:tc>
        <w:tc>
          <w:tcPr>
            <w:tcW w:w="360" w:type="dxa"/>
            <w:shd w:val="clear" w:color="auto" w:fill="auto"/>
          </w:tcPr>
          <w:p>
            <w:r>
              <w:t>Leon</w:t>
            </w:r>
          </w:p>
        </w:tc>
        <w:tc>
          <w:tcPr>
            <w:tcW w:w="360" w:type="dxa"/>
            <w:shd w:val="clear" w:color="auto" w:fill="auto"/>
          </w:tcPr>
          <w:p>
            <w:r>
              <w:t>Leon</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15986</w:t>
            </w:r>
          </w:p>
        </w:tc>
        <w:tc>
          <w:tcPr>
            <w:tcW w:w="360" w:type="dxa"/>
            <w:shd w:val="clear" w:color="auto" w:fill="auto"/>
          </w:tcPr>
          <w:p>
            <w:r>
              <w:t>Lethbridge Alberta</w:t>
            </w:r>
          </w:p>
        </w:tc>
        <w:tc>
          <w:tcPr>
            <w:tcW w:w="360" w:type="dxa"/>
            <w:shd w:val="clear" w:color="auto" w:fill="auto"/>
          </w:tcPr>
          <w:p>
            <w:r>
              <w:t>Lethbridge Alberta</w:t>
            </w:r>
          </w:p>
        </w:tc>
        <w:tc>
          <w:tcPr>
            <w:tcW w:w="360" w:type="dxa"/>
            <w:shd w:val="clear" w:color="auto" w:fill="auto"/>
          </w:tcPr>
          <w:p>
            <w:r>
              <w:t>Lethbridge Alberta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15987</w:t>
            </w:r>
          </w:p>
        </w:tc>
        <w:tc>
          <w:tcPr>
            <w:tcW w:w="360" w:type="dxa"/>
            <w:shd w:val="clear" w:color="auto" w:fill="auto"/>
          </w:tcPr>
          <w:p>
            <w:r>
              <w:t>Leverkusen-Wiesdorf</w:t>
            </w:r>
          </w:p>
        </w:tc>
        <w:tc>
          <w:tcPr>
            <w:tcW w:w="360" w:type="dxa"/>
            <w:shd w:val="clear" w:color="auto" w:fill="auto"/>
          </w:tcPr>
          <w:p>
            <w:r>
              <w:t>Leverkusen-Wiesdorf</w:t>
            </w:r>
          </w:p>
        </w:tc>
        <w:tc>
          <w:tcPr>
            <w:tcW w:w="360" w:type="dxa"/>
            <w:shd w:val="clear" w:color="auto" w:fill="auto"/>
          </w:tcPr>
          <w:p>
            <w:r>
              <w:t>Leverkusen-Wiesdorf</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15988</w:t>
            </w:r>
          </w:p>
        </w:tc>
        <w:tc>
          <w:tcPr>
            <w:tcW w:w="360" w:type="dxa"/>
            <w:shd w:val="clear" w:color="auto" w:fill="auto"/>
          </w:tcPr>
          <w:p>
            <w:r>
              <w:t>Liberia</w:t>
            </w:r>
          </w:p>
        </w:tc>
        <w:tc>
          <w:tcPr>
            <w:tcW w:w="360" w:type="dxa"/>
            <w:shd w:val="clear" w:color="auto" w:fill="auto"/>
          </w:tcPr>
          <w:p>
            <w:r>
              <w:t>Liberia</w:t>
            </w:r>
          </w:p>
        </w:tc>
        <w:tc>
          <w:tcPr>
            <w:tcW w:w="360" w:type="dxa"/>
            <w:shd w:val="clear" w:color="auto" w:fill="auto"/>
          </w:tcPr>
          <w:p>
            <w:r>
              <w:t>Liberia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15989</w:t>
            </w:r>
          </w:p>
        </w:tc>
        <w:tc>
          <w:tcPr>
            <w:tcW w:w="360" w:type="dxa"/>
            <w:shd w:val="clear" w:color="auto" w:fill="auto"/>
          </w:tcPr>
          <w:p>
            <w:r>
              <w:t>Littlefield</w:t>
            </w:r>
          </w:p>
        </w:tc>
        <w:tc>
          <w:tcPr>
            <w:tcW w:w="360" w:type="dxa"/>
            <w:shd w:val="clear" w:color="auto" w:fill="auto"/>
          </w:tcPr>
          <w:p>
            <w:r>
              <w:t>Littlefield</w:t>
            </w:r>
          </w:p>
        </w:tc>
        <w:tc>
          <w:tcPr>
            <w:tcW w:w="360" w:type="dxa"/>
            <w:shd w:val="clear" w:color="auto" w:fill="auto"/>
          </w:tcPr>
          <w:p>
            <w:r>
              <w:t>Littlefield</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15990</w:t>
            </w:r>
          </w:p>
        </w:tc>
        <w:tc>
          <w:tcPr>
            <w:tcW w:w="360" w:type="dxa"/>
            <w:shd w:val="clear" w:color="auto" w:fill="auto"/>
          </w:tcPr>
          <w:p>
            <w:r>
              <w:t>Ljubljana</w:t>
            </w:r>
          </w:p>
        </w:tc>
        <w:tc>
          <w:tcPr>
            <w:tcW w:w="360" w:type="dxa"/>
            <w:shd w:val="clear" w:color="auto" w:fill="auto"/>
          </w:tcPr>
          <w:p>
            <w:r>
              <w:t>Ljubljana</w:t>
            </w:r>
          </w:p>
        </w:tc>
        <w:tc>
          <w:tcPr>
            <w:tcW w:w="360" w:type="dxa"/>
            <w:shd w:val="clear" w:color="auto" w:fill="auto"/>
          </w:tcPr>
          <w:p>
            <w:r>
              <w:t>Ljubljana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15991</w:t>
            </w:r>
          </w:p>
        </w:tc>
        <w:tc>
          <w:tcPr>
            <w:tcW w:w="360" w:type="dxa"/>
            <w:shd w:val="clear" w:color="auto" w:fill="auto"/>
          </w:tcPr>
          <w:p>
            <w:r>
              <w:t>LLRice601</w:t>
            </w:r>
          </w:p>
        </w:tc>
        <w:tc>
          <w:tcPr>
            <w:tcW w:w="360" w:type="dxa"/>
            <w:shd w:val="clear" w:color="auto" w:fill="auto"/>
          </w:tcPr>
          <w:p>
            <w:r>
              <w:t>LLRice601</w:t>
            </w:r>
          </w:p>
        </w:tc>
        <w:tc>
          <w:tcPr>
            <w:tcW w:w="360" w:type="dxa"/>
            <w:shd w:val="clear" w:color="auto" w:fill="auto"/>
          </w:tcPr>
          <w:p>
            <w:r>
              <w:t>LLRice601</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15992</w:t>
            </w:r>
          </w:p>
        </w:tc>
        <w:tc>
          <w:tcPr>
            <w:tcW w:w="360" w:type="dxa"/>
            <w:shd w:val="clear" w:color="auto" w:fill="auto"/>
          </w:tcPr>
          <w:p>
            <w:r>
              <w:t>Lodi, CA</w:t>
            </w:r>
          </w:p>
        </w:tc>
        <w:tc>
          <w:tcPr>
            <w:tcW w:w="360" w:type="dxa"/>
            <w:shd w:val="clear" w:color="auto" w:fill="auto"/>
          </w:tcPr>
          <w:p>
            <w:r>
              <w:t>Lodi, CA</w:t>
            </w:r>
          </w:p>
        </w:tc>
        <w:tc>
          <w:tcPr>
            <w:tcW w:w="360" w:type="dxa"/>
            <w:shd w:val="clear" w:color="auto" w:fill="auto"/>
          </w:tcPr>
          <w:p>
            <w:r>
              <w:t>Lodi, CA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15993</w:t>
            </w:r>
          </w:p>
        </w:tc>
        <w:tc>
          <w:tcPr>
            <w:tcW w:w="360" w:type="dxa"/>
            <w:shd w:val="clear" w:color="auto" w:fill="auto"/>
          </w:tcPr>
          <w:p>
            <w:r>
              <w:t>Lomma</w:t>
            </w:r>
          </w:p>
        </w:tc>
        <w:tc>
          <w:tcPr>
            <w:tcW w:w="360" w:type="dxa"/>
            <w:shd w:val="clear" w:color="auto" w:fill="auto"/>
          </w:tcPr>
          <w:p>
            <w:r>
              <w:t>Lomma</w:t>
            </w:r>
          </w:p>
        </w:tc>
        <w:tc>
          <w:tcPr>
            <w:tcW w:w="360" w:type="dxa"/>
            <w:shd w:val="clear" w:color="auto" w:fill="auto"/>
          </w:tcPr>
          <w:p>
            <w:r>
              <w:t>Lomma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15994</w:t>
            </w:r>
          </w:p>
        </w:tc>
        <w:tc>
          <w:tcPr>
            <w:tcW w:w="360" w:type="dxa"/>
            <w:shd w:val="clear" w:color="auto" w:fill="auto"/>
          </w:tcPr>
          <w:p>
            <w:r>
              <w:t>Lubbock (Pyramid Plaza), TX</w:t>
            </w:r>
          </w:p>
        </w:tc>
        <w:tc>
          <w:tcPr>
            <w:tcW w:w="360" w:type="dxa"/>
            <w:shd w:val="clear" w:color="auto" w:fill="auto"/>
          </w:tcPr>
          <w:p>
            <w:r>
              <w:t>Lubbock (Pyramid Plaza), TX</w:t>
            </w:r>
          </w:p>
        </w:tc>
        <w:tc>
          <w:tcPr>
            <w:tcW w:w="360" w:type="dxa"/>
            <w:shd w:val="clear" w:color="auto" w:fill="auto"/>
          </w:tcPr>
          <w:p>
            <w:r>
              <w:t>Lubbock (Pyramid Plaza), TX</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15995</w:t>
            </w:r>
          </w:p>
        </w:tc>
        <w:tc>
          <w:tcPr>
            <w:tcW w:w="360" w:type="dxa"/>
            <w:shd w:val="clear" w:color="auto" w:fill="auto"/>
          </w:tcPr>
          <w:p>
            <w:r>
              <w:t>Lubbock, TX</w:t>
            </w:r>
          </w:p>
        </w:tc>
        <w:tc>
          <w:tcPr>
            <w:tcW w:w="360" w:type="dxa"/>
            <w:shd w:val="clear" w:color="auto" w:fill="auto"/>
          </w:tcPr>
          <w:p>
            <w:r>
              <w:t>Lubbock, TX</w:t>
            </w:r>
          </w:p>
        </w:tc>
        <w:tc>
          <w:tcPr>
            <w:tcW w:w="360" w:type="dxa"/>
            <w:shd w:val="clear" w:color="auto" w:fill="auto"/>
          </w:tcPr>
          <w:p>
            <w:r>
              <w:t>Lubbock, TX</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15996</w:t>
            </w:r>
          </w:p>
        </w:tc>
        <w:tc>
          <w:tcPr>
            <w:tcW w:w="360" w:type="dxa"/>
            <w:shd w:val="clear" w:color="auto" w:fill="auto"/>
          </w:tcPr>
          <w:p>
            <w:r>
              <w:t>Lublin</w:t>
            </w:r>
          </w:p>
        </w:tc>
        <w:tc>
          <w:tcPr>
            <w:tcW w:w="360" w:type="dxa"/>
            <w:shd w:val="clear" w:color="auto" w:fill="auto"/>
          </w:tcPr>
          <w:p>
            <w:r>
              <w:t>Lublin</w:t>
            </w:r>
          </w:p>
        </w:tc>
        <w:tc>
          <w:tcPr>
            <w:tcW w:w="360" w:type="dxa"/>
            <w:shd w:val="clear" w:color="auto" w:fill="auto"/>
          </w:tcPr>
          <w:p>
            <w:r>
              <w:t>Lublin</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15997</w:t>
            </w:r>
          </w:p>
        </w:tc>
        <w:tc>
          <w:tcPr>
            <w:tcW w:w="360" w:type="dxa"/>
            <w:shd w:val="clear" w:color="auto" w:fill="auto"/>
          </w:tcPr>
          <w:p>
            <w:r>
              <w:t>Lyon - La Dargoire</w:t>
            </w:r>
          </w:p>
        </w:tc>
        <w:tc>
          <w:tcPr>
            <w:tcW w:w="360" w:type="dxa"/>
            <w:shd w:val="clear" w:color="auto" w:fill="auto"/>
          </w:tcPr>
          <w:p>
            <w:r>
              <w:t>Lyon - La Dargoire</w:t>
            </w:r>
          </w:p>
        </w:tc>
        <w:tc>
          <w:tcPr>
            <w:tcW w:w="360" w:type="dxa"/>
            <w:shd w:val="clear" w:color="auto" w:fill="auto"/>
          </w:tcPr>
          <w:p>
            <w:r>
              <w:t>Lyon - La Dargoire</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15998</w:t>
            </w:r>
          </w:p>
        </w:tc>
        <w:tc>
          <w:tcPr>
            <w:tcW w:w="360" w:type="dxa"/>
            <w:shd w:val="clear" w:color="auto" w:fill="auto"/>
          </w:tcPr>
          <w:p>
            <w:r>
              <w:t>Lyon - St. Pierre</w:t>
            </w:r>
          </w:p>
        </w:tc>
        <w:tc>
          <w:tcPr>
            <w:tcW w:w="360" w:type="dxa"/>
            <w:shd w:val="clear" w:color="auto" w:fill="auto"/>
          </w:tcPr>
          <w:p>
            <w:r>
              <w:t>Lyon - St. Pierre</w:t>
            </w:r>
          </w:p>
        </w:tc>
        <w:tc>
          <w:tcPr>
            <w:tcW w:w="360" w:type="dxa"/>
            <w:shd w:val="clear" w:color="auto" w:fill="auto"/>
          </w:tcPr>
          <w:p>
            <w:r>
              <w:t>Lyon - St. Pierre</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15999</w:t>
            </w:r>
          </w:p>
        </w:tc>
        <w:tc>
          <w:tcPr>
            <w:tcW w:w="360" w:type="dxa"/>
            <w:shd w:val="clear" w:color="auto" w:fill="auto"/>
          </w:tcPr>
          <w:p>
            <w:r>
              <w:t>Maldegem</w:t>
            </w:r>
          </w:p>
        </w:tc>
        <w:tc>
          <w:tcPr>
            <w:tcW w:w="360" w:type="dxa"/>
            <w:shd w:val="clear" w:color="auto" w:fill="auto"/>
          </w:tcPr>
          <w:p>
            <w:r>
              <w:t>Maldegem</w:t>
            </w:r>
          </w:p>
        </w:tc>
        <w:tc>
          <w:tcPr>
            <w:tcW w:w="360" w:type="dxa"/>
            <w:shd w:val="clear" w:color="auto" w:fill="auto"/>
          </w:tcPr>
          <w:p>
            <w:r>
              <w:t>Maldegem</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16000</w:t>
            </w:r>
          </w:p>
        </w:tc>
        <w:tc>
          <w:tcPr>
            <w:tcW w:w="360" w:type="dxa"/>
            <w:shd w:val="clear" w:color="auto" w:fill="auto"/>
          </w:tcPr>
          <w:p>
            <w:r>
              <w:t>Malmo (Heliotropen)</w:t>
            </w:r>
          </w:p>
        </w:tc>
        <w:tc>
          <w:tcPr>
            <w:tcW w:w="360" w:type="dxa"/>
            <w:shd w:val="clear" w:color="auto" w:fill="auto"/>
          </w:tcPr>
          <w:p>
            <w:r>
              <w:t>Malmo (Heliotropen)</w:t>
            </w:r>
          </w:p>
        </w:tc>
        <w:tc>
          <w:tcPr>
            <w:tcW w:w="360" w:type="dxa"/>
            <w:shd w:val="clear" w:color="auto" w:fill="auto"/>
          </w:tcPr>
          <w:p>
            <w:r>
              <w:t>Malmo (Heliotropen)</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16001</w:t>
            </w:r>
          </w:p>
        </w:tc>
        <w:tc>
          <w:tcPr>
            <w:tcW w:w="360" w:type="dxa"/>
            <w:shd w:val="clear" w:color="auto" w:fill="auto"/>
          </w:tcPr>
          <w:p>
            <w:r>
              <w:t>Malmo (Silverik)</w:t>
            </w:r>
          </w:p>
        </w:tc>
        <w:tc>
          <w:tcPr>
            <w:tcW w:w="360" w:type="dxa"/>
            <w:shd w:val="clear" w:color="auto" w:fill="auto"/>
          </w:tcPr>
          <w:p>
            <w:r>
              <w:t>Malmo (Silverik)</w:t>
            </w:r>
          </w:p>
        </w:tc>
        <w:tc>
          <w:tcPr>
            <w:tcW w:w="360" w:type="dxa"/>
            <w:shd w:val="clear" w:color="auto" w:fill="auto"/>
          </w:tcPr>
          <w:p>
            <w:r>
              <w:t>Malmo (Silverik)</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16002</w:t>
            </w:r>
          </w:p>
        </w:tc>
        <w:tc>
          <w:tcPr>
            <w:tcW w:w="360" w:type="dxa"/>
            <w:shd w:val="clear" w:color="auto" w:fill="auto"/>
          </w:tcPr>
          <w:p>
            <w:r>
              <w:t>Managua</w:t>
            </w:r>
          </w:p>
        </w:tc>
        <w:tc>
          <w:tcPr>
            <w:tcW w:w="360" w:type="dxa"/>
            <w:shd w:val="clear" w:color="auto" w:fill="auto"/>
          </w:tcPr>
          <w:p>
            <w:r>
              <w:t>Managua</w:t>
            </w:r>
          </w:p>
        </w:tc>
        <w:tc>
          <w:tcPr>
            <w:tcW w:w="360" w:type="dxa"/>
            <w:shd w:val="clear" w:color="auto" w:fill="auto"/>
          </w:tcPr>
          <w:p>
            <w:r>
              <w:t>Managua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16003</w:t>
            </w:r>
          </w:p>
        </w:tc>
        <w:tc>
          <w:tcPr>
            <w:tcW w:w="360" w:type="dxa"/>
            <w:shd w:val="clear" w:color="auto" w:fill="auto"/>
          </w:tcPr>
          <w:p>
            <w:r>
              <w:t>Manteca, CA</w:t>
            </w:r>
          </w:p>
        </w:tc>
        <w:tc>
          <w:tcPr>
            <w:tcW w:w="360" w:type="dxa"/>
            <w:shd w:val="clear" w:color="auto" w:fill="auto"/>
          </w:tcPr>
          <w:p>
            <w:r>
              <w:t>Manteca, CA</w:t>
            </w:r>
          </w:p>
        </w:tc>
        <w:tc>
          <w:tcPr>
            <w:tcW w:w="360" w:type="dxa"/>
            <w:shd w:val="clear" w:color="auto" w:fill="auto"/>
          </w:tcPr>
          <w:p>
            <w:r>
              <w:t>Manteca, CA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16004</w:t>
            </w:r>
          </w:p>
        </w:tc>
        <w:tc>
          <w:tcPr>
            <w:tcW w:w="360" w:type="dxa"/>
            <w:shd w:val="clear" w:color="auto" w:fill="auto"/>
          </w:tcPr>
          <w:p>
            <w:r>
              <w:t>Marbach</w:t>
            </w:r>
          </w:p>
        </w:tc>
        <w:tc>
          <w:tcPr>
            <w:tcW w:w="360" w:type="dxa"/>
            <w:shd w:val="clear" w:color="auto" w:fill="auto"/>
          </w:tcPr>
          <w:p>
            <w:r>
              <w:t>Marbach</w:t>
            </w:r>
          </w:p>
        </w:tc>
        <w:tc>
          <w:tcPr>
            <w:tcW w:w="360" w:type="dxa"/>
            <w:shd w:val="clear" w:color="auto" w:fill="auto"/>
          </w:tcPr>
          <w:p>
            <w:r>
              <w:t>Marbach</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16005</w:t>
            </w:r>
          </w:p>
        </w:tc>
        <w:tc>
          <w:tcPr>
            <w:tcW w:w="360" w:type="dxa"/>
            <w:shd w:val="clear" w:color="auto" w:fill="auto"/>
          </w:tcPr>
          <w:p>
            <w:r>
              <w:t>Maricopa, AZ</w:t>
            </w:r>
          </w:p>
        </w:tc>
        <w:tc>
          <w:tcPr>
            <w:tcW w:w="360" w:type="dxa"/>
            <w:shd w:val="clear" w:color="auto" w:fill="auto"/>
          </w:tcPr>
          <w:p>
            <w:r>
              <w:t>Maricopa, AZ</w:t>
            </w:r>
          </w:p>
        </w:tc>
        <w:tc>
          <w:tcPr>
            <w:tcW w:w="360" w:type="dxa"/>
            <w:shd w:val="clear" w:color="auto" w:fill="auto"/>
          </w:tcPr>
          <w:p>
            <w:r>
              <w:t>Maricopa, AZ</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16006</w:t>
            </w:r>
          </w:p>
        </w:tc>
        <w:tc>
          <w:tcPr>
            <w:tcW w:w="360" w:type="dxa"/>
            <w:shd w:val="clear" w:color="auto" w:fill="auto"/>
          </w:tcPr>
          <w:p>
            <w:r>
              <w:t>Marle</w:t>
            </w:r>
          </w:p>
        </w:tc>
        <w:tc>
          <w:tcPr>
            <w:tcW w:w="360" w:type="dxa"/>
            <w:shd w:val="clear" w:color="auto" w:fill="auto"/>
          </w:tcPr>
          <w:p>
            <w:r>
              <w:t>Marle</w:t>
            </w:r>
          </w:p>
        </w:tc>
        <w:tc>
          <w:tcPr>
            <w:tcW w:w="360" w:type="dxa"/>
            <w:shd w:val="clear" w:color="auto" w:fill="auto"/>
          </w:tcPr>
          <w:p>
            <w:r>
              <w:t>Marle</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16007</w:t>
            </w:r>
          </w:p>
        </w:tc>
        <w:tc>
          <w:tcPr>
            <w:tcW w:w="360" w:type="dxa"/>
            <w:shd w:val="clear" w:color="auto" w:fill="auto"/>
          </w:tcPr>
          <w:p>
            <w:r>
              <w:t>Marseille</w:t>
            </w:r>
          </w:p>
        </w:tc>
        <w:tc>
          <w:tcPr>
            <w:tcW w:w="360" w:type="dxa"/>
            <w:shd w:val="clear" w:color="auto" w:fill="auto"/>
          </w:tcPr>
          <w:p>
            <w:r>
              <w:t>Marseille</w:t>
            </w:r>
          </w:p>
        </w:tc>
        <w:tc>
          <w:tcPr>
            <w:tcW w:w="360" w:type="dxa"/>
            <w:shd w:val="clear" w:color="auto" w:fill="auto"/>
          </w:tcPr>
          <w:p>
            <w:r>
              <w:t>Marseille</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16008</w:t>
            </w:r>
          </w:p>
        </w:tc>
        <w:tc>
          <w:tcPr>
            <w:tcW w:w="360" w:type="dxa"/>
            <w:shd w:val="clear" w:color="auto" w:fill="auto"/>
          </w:tcPr>
          <w:p>
            <w:r>
              <w:t>Marsing</w:t>
            </w:r>
          </w:p>
        </w:tc>
        <w:tc>
          <w:tcPr>
            <w:tcW w:w="360" w:type="dxa"/>
            <w:shd w:val="clear" w:color="auto" w:fill="auto"/>
          </w:tcPr>
          <w:p>
            <w:r>
              <w:t>Marsing</w:t>
            </w:r>
          </w:p>
        </w:tc>
        <w:tc>
          <w:tcPr>
            <w:tcW w:w="360" w:type="dxa"/>
            <w:shd w:val="clear" w:color="auto" w:fill="auto"/>
          </w:tcPr>
          <w:p>
            <w:r>
              <w:t>Marsing</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16009</w:t>
            </w:r>
          </w:p>
        </w:tc>
        <w:tc>
          <w:tcPr>
            <w:tcW w:w="360" w:type="dxa"/>
            <w:shd w:val="clear" w:color="auto" w:fill="auto"/>
          </w:tcPr>
          <w:p>
            <w:r>
              <w:t>McKinney</w:t>
            </w:r>
          </w:p>
        </w:tc>
        <w:tc>
          <w:tcPr>
            <w:tcW w:w="360" w:type="dxa"/>
            <w:shd w:val="clear" w:color="auto" w:fill="auto"/>
          </w:tcPr>
          <w:p>
            <w:r>
              <w:t>McKinney</w:t>
            </w:r>
          </w:p>
        </w:tc>
        <w:tc>
          <w:tcPr>
            <w:tcW w:w="360" w:type="dxa"/>
            <w:shd w:val="clear" w:color="auto" w:fill="auto"/>
          </w:tcPr>
          <w:p>
            <w:r>
              <w:t>McKinney</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16010</w:t>
            </w:r>
          </w:p>
        </w:tc>
        <w:tc>
          <w:tcPr>
            <w:tcW w:w="360" w:type="dxa"/>
            <w:shd w:val="clear" w:color="auto" w:fill="auto"/>
          </w:tcPr>
          <w:p>
            <w:r>
              <w:t>Melbourne (East Hawthorn)</w:t>
            </w:r>
          </w:p>
        </w:tc>
        <w:tc>
          <w:tcPr>
            <w:tcW w:w="360" w:type="dxa"/>
            <w:shd w:val="clear" w:color="auto" w:fill="auto"/>
          </w:tcPr>
          <w:p>
            <w:r>
              <w:t>Melbourne (East Hawthorn)</w:t>
            </w:r>
          </w:p>
        </w:tc>
        <w:tc>
          <w:tcPr>
            <w:tcW w:w="360" w:type="dxa"/>
            <w:shd w:val="clear" w:color="auto" w:fill="auto"/>
          </w:tcPr>
          <w:p>
            <w:r>
              <w:t>Melbourne (East Hawthorn)</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16011</w:t>
            </w:r>
          </w:p>
        </w:tc>
        <w:tc>
          <w:tcPr>
            <w:tcW w:w="360" w:type="dxa"/>
            <w:shd w:val="clear" w:color="auto" w:fill="auto"/>
          </w:tcPr>
          <w:p>
            <w:r>
              <w:t>Memphis</w:t>
            </w:r>
          </w:p>
        </w:tc>
        <w:tc>
          <w:tcPr>
            <w:tcW w:w="360" w:type="dxa"/>
            <w:shd w:val="clear" w:color="auto" w:fill="auto"/>
          </w:tcPr>
          <w:p>
            <w:r>
              <w:t>Memphis</w:t>
            </w:r>
          </w:p>
        </w:tc>
        <w:tc>
          <w:tcPr>
            <w:tcW w:w="360" w:type="dxa"/>
            <w:shd w:val="clear" w:color="auto" w:fill="auto"/>
          </w:tcPr>
          <w:p>
            <w:r>
              <w:t>Memphis</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16012</w:t>
            </w:r>
          </w:p>
        </w:tc>
        <w:tc>
          <w:tcPr>
            <w:tcW w:w="360" w:type="dxa"/>
            <w:shd w:val="clear" w:color="auto" w:fill="auto"/>
          </w:tcPr>
          <w:p>
            <w:r>
              <w:t>Mereville</w:t>
            </w:r>
          </w:p>
        </w:tc>
        <w:tc>
          <w:tcPr>
            <w:tcW w:w="360" w:type="dxa"/>
            <w:shd w:val="clear" w:color="auto" w:fill="auto"/>
          </w:tcPr>
          <w:p>
            <w:r>
              <w:t>Mereville</w:t>
            </w:r>
          </w:p>
        </w:tc>
        <w:tc>
          <w:tcPr>
            <w:tcW w:w="360" w:type="dxa"/>
            <w:shd w:val="clear" w:color="auto" w:fill="auto"/>
          </w:tcPr>
          <w:p>
            <w:r>
              <w:t>Mereville</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16013</w:t>
            </w:r>
          </w:p>
        </w:tc>
        <w:tc>
          <w:tcPr>
            <w:tcW w:w="360" w:type="dxa"/>
            <w:shd w:val="clear" w:color="auto" w:fill="auto"/>
          </w:tcPr>
          <w:p>
            <w:r>
              <w:t>Mexico City, Lago Victoria</w:t>
            </w:r>
          </w:p>
        </w:tc>
        <w:tc>
          <w:tcPr>
            <w:tcW w:w="360" w:type="dxa"/>
            <w:shd w:val="clear" w:color="auto" w:fill="auto"/>
          </w:tcPr>
          <w:p>
            <w:r>
              <w:t>Mexico City, Lago Victoria</w:t>
            </w:r>
          </w:p>
        </w:tc>
        <w:tc>
          <w:tcPr>
            <w:tcW w:w="360" w:type="dxa"/>
            <w:shd w:val="clear" w:color="auto" w:fill="auto"/>
          </w:tcPr>
          <w:p>
            <w:r>
              <w:t>Mexico City, Lago Victoria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16014</w:t>
            </w:r>
          </w:p>
        </w:tc>
        <w:tc>
          <w:tcPr>
            <w:tcW w:w="360" w:type="dxa"/>
            <w:shd w:val="clear" w:color="auto" w:fill="auto"/>
          </w:tcPr>
          <w:p>
            <w:r>
              <w:t>Mijdrecht</w:t>
            </w:r>
          </w:p>
        </w:tc>
        <w:tc>
          <w:tcPr>
            <w:tcW w:w="360" w:type="dxa"/>
            <w:shd w:val="clear" w:color="auto" w:fill="auto"/>
          </w:tcPr>
          <w:p>
            <w:r>
              <w:t>Mijdrecht</w:t>
            </w:r>
          </w:p>
        </w:tc>
        <w:tc>
          <w:tcPr>
            <w:tcW w:w="360" w:type="dxa"/>
            <w:shd w:val="clear" w:color="auto" w:fill="auto"/>
          </w:tcPr>
          <w:p>
            <w:r>
              <w:t>Mijdrecht</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16015</w:t>
            </w:r>
          </w:p>
        </w:tc>
        <w:tc>
          <w:tcPr>
            <w:tcW w:w="360" w:type="dxa"/>
            <w:shd w:val="clear" w:color="auto" w:fill="auto"/>
          </w:tcPr>
          <w:p>
            <w:r>
              <w:t>Milano</w:t>
            </w:r>
          </w:p>
        </w:tc>
        <w:tc>
          <w:tcPr>
            <w:tcW w:w="360" w:type="dxa"/>
            <w:shd w:val="clear" w:color="auto" w:fill="auto"/>
          </w:tcPr>
          <w:p>
            <w:r>
              <w:t>Milano</w:t>
            </w:r>
          </w:p>
        </w:tc>
        <w:tc>
          <w:tcPr>
            <w:tcW w:w="360" w:type="dxa"/>
            <w:shd w:val="clear" w:color="auto" w:fill="auto"/>
          </w:tcPr>
          <w:p>
            <w:r>
              <w:t>Milano</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16016</w:t>
            </w:r>
          </w:p>
        </w:tc>
        <w:tc>
          <w:tcPr>
            <w:tcW w:w="360" w:type="dxa"/>
            <w:shd w:val="clear" w:color="auto" w:fill="auto"/>
          </w:tcPr>
          <w:p>
            <w:r>
              <w:t>Mission, TX</w:t>
            </w:r>
          </w:p>
        </w:tc>
        <w:tc>
          <w:tcPr>
            <w:tcW w:w="360" w:type="dxa"/>
            <w:shd w:val="clear" w:color="auto" w:fill="auto"/>
          </w:tcPr>
          <w:p>
            <w:r>
              <w:t>Mission, TX</w:t>
            </w:r>
          </w:p>
        </w:tc>
        <w:tc>
          <w:tcPr>
            <w:tcW w:w="360" w:type="dxa"/>
            <w:shd w:val="clear" w:color="auto" w:fill="auto"/>
          </w:tcPr>
          <w:p>
            <w:r>
              <w:t>Mission, TX</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16017</w:t>
            </w:r>
          </w:p>
        </w:tc>
        <w:tc>
          <w:tcPr>
            <w:tcW w:w="360" w:type="dxa"/>
            <w:shd w:val="clear" w:color="auto" w:fill="auto"/>
          </w:tcPr>
          <w:p>
            <w:r>
              <w:t>Misung</w:t>
            </w:r>
          </w:p>
        </w:tc>
        <w:tc>
          <w:tcPr>
            <w:tcW w:w="360" w:type="dxa"/>
            <w:shd w:val="clear" w:color="auto" w:fill="auto"/>
          </w:tcPr>
          <w:p>
            <w:r>
              <w:t>Misung</w:t>
            </w:r>
          </w:p>
        </w:tc>
        <w:tc>
          <w:tcPr>
            <w:tcW w:w="360" w:type="dxa"/>
            <w:shd w:val="clear" w:color="auto" w:fill="auto"/>
          </w:tcPr>
          <w:p>
            <w:r>
              <w:t>Misung</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16018</w:t>
            </w:r>
          </w:p>
        </w:tc>
        <w:tc>
          <w:tcPr>
            <w:tcW w:w="360" w:type="dxa"/>
            <w:shd w:val="clear" w:color="auto" w:fill="auto"/>
          </w:tcPr>
          <w:p>
            <w:r>
              <w:t>Moncada</w:t>
            </w:r>
          </w:p>
        </w:tc>
        <w:tc>
          <w:tcPr>
            <w:tcW w:w="360" w:type="dxa"/>
            <w:shd w:val="clear" w:color="auto" w:fill="auto"/>
          </w:tcPr>
          <w:p>
            <w:r>
              <w:t>Moncada</w:t>
            </w:r>
          </w:p>
        </w:tc>
        <w:tc>
          <w:tcPr>
            <w:tcW w:w="360" w:type="dxa"/>
            <w:shd w:val="clear" w:color="auto" w:fill="auto"/>
          </w:tcPr>
          <w:p>
            <w:r>
              <w:t>Moncada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16019</w:t>
            </w:r>
          </w:p>
        </w:tc>
        <w:tc>
          <w:tcPr>
            <w:tcW w:w="360" w:type="dxa"/>
            <w:shd w:val="clear" w:color="auto" w:fill="auto"/>
          </w:tcPr>
          <w:p>
            <w:r>
              <w:t>Monheim</w:t>
            </w:r>
          </w:p>
        </w:tc>
        <w:tc>
          <w:tcPr>
            <w:tcW w:w="360" w:type="dxa"/>
            <w:shd w:val="clear" w:color="auto" w:fill="auto"/>
          </w:tcPr>
          <w:p>
            <w:r>
              <w:t>Monheim</w:t>
            </w:r>
          </w:p>
        </w:tc>
        <w:tc>
          <w:tcPr>
            <w:tcW w:w="360" w:type="dxa"/>
            <w:shd w:val="clear" w:color="auto" w:fill="auto"/>
          </w:tcPr>
          <w:p>
            <w:r>
              <w:t>Monheim</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16020</w:t>
            </w:r>
          </w:p>
        </w:tc>
        <w:tc>
          <w:tcPr>
            <w:tcW w:w="360" w:type="dxa"/>
            <w:shd w:val="clear" w:color="auto" w:fill="auto"/>
          </w:tcPr>
          <w:p>
            <w:r>
              <w:t>Montvale, NJ</w:t>
            </w:r>
          </w:p>
        </w:tc>
        <w:tc>
          <w:tcPr>
            <w:tcW w:w="360" w:type="dxa"/>
            <w:shd w:val="clear" w:color="auto" w:fill="auto"/>
          </w:tcPr>
          <w:p>
            <w:r>
              <w:t>Montvale, NJ</w:t>
            </w:r>
          </w:p>
        </w:tc>
        <w:tc>
          <w:tcPr>
            <w:tcW w:w="360" w:type="dxa"/>
            <w:shd w:val="clear" w:color="auto" w:fill="auto"/>
          </w:tcPr>
          <w:p>
            <w:r>
              <w:t>Montvale, NJ</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16021</w:t>
            </w:r>
          </w:p>
        </w:tc>
        <w:tc>
          <w:tcPr>
            <w:tcW w:w="360" w:type="dxa"/>
            <w:shd w:val="clear" w:color="auto" w:fill="auto"/>
          </w:tcPr>
          <w:p>
            <w:r>
              <w:t>Mooresville, NC</w:t>
            </w:r>
          </w:p>
        </w:tc>
        <w:tc>
          <w:tcPr>
            <w:tcW w:w="360" w:type="dxa"/>
            <w:shd w:val="clear" w:color="auto" w:fill="auto"/>
          </w:tcPr>
          <w:p>
            <w:r>
              <w:t>Mooresville, NC</w:t>
            </w:r>
          </w:p>
        </w:tc>
        <w:tc>
          <w:tcPr>
            <w:tcW w:w="360" w:type="dxa"/>
            <w:shd w:val="clear" w:color="auto" w:fill="auto"/>
          </w:tcPr>
          <w:p>
            <w:r>
              <w:t>Mooresville, NC</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16022</w:t>
            </w:r>
          </w:p>
        </w:tc>
        <w:tc>
          <w:tcPr>
            <w:tcW w:w="360" w:type="dxa"/>
            <w:shd w:val="clear" w:color="auto" w:fill="auto"/>
          </w:tcPr>
          <w:p>
            <w:r>
              <w:t>Morioka (Iwate)</w:t>
            </w:r>
          </w:p>
        </w:tc>
        <w:tc>
          <w:tcPr>
            <w:tcW w:w="360" w:type="dxa"/>
            <w:shd w:val="clear" w:color="auto" w:fill="auto"/>
          </w:tcPr>
          <w:p>
            <w:r>
              <w:t>Morioka (Iwate)</w:t>
            </w:r>
          </w:p>
        </w:tc>
        <w:tc>
          <w:tcPr>
            <w:tcW w:w="360" w:type="dxa"/>
            <w:shd w:val="clear" w:color="auto" w:fill="auto"/>
          </w:tcPr>
          <w:p>
            <w:r>
              <w:t>Morioka (Iwate)</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16023</w:t>
            </w:r>
          </w:p>
        </w:tc>
        <w:tc>
          <w:tcPr>
            <w:tcW w:w="360" w:type="dxa"/>
            <w:shd w:val="clear" w:color="auto" w:fill="auto"/>
          </w:tcPr>
          <w:p>
            <w:r>
              <w:t>Moscow</w:t>
            </w:r>
          </w:p>
        </w:tc>
        <w:tc>
          <w:tcPr>
            <w:tcW w:w="360" w:type="dxa"/>
            <w:shd w:val="clear" w:color="auto" w:fill="auto"/>
          </w:tcPr>
          <w:p>
            <w:r>
              <w:t>Moscow</w:t>
            </w:r>
          </w:p>
        </w:tc>
        <w:tc>
          <w:tcPr>
            <w:tcW w:w="360" w:type="dxa"/>
            <w:shd w:val="clear" w:color="auto" w:fill="auto"/>
          </w:tcPr>
          <w:p>
            <w:r>
              <w:t>Moscow</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16024</w:t>
            </w:r>
          </w:p>
        </w:tc>
        <w:tc>
          <w:tcPr>
            <w:tcW w:w="360" w:type="dxa"/>
            <w:shd w:val="clear" w:color="auto" w:fill="auto"/>
          </w:tcPr>
          <w:p>
            <w:r>
              <w:t>Mosquera</w:t>
            </w:r>
          </w:p>
        </w:tc>
        <w:tc>
          <w:tcPr>
            <w:tcW w:w="360" w:type="dxa"/>
            <w:shd w:val="clear" w:color="auto" w:fill="auto"/>
          </w:tcPr>
          <w:p>
            <w:r>
              <w:t>Mosquera</w:t>
            </w:r>
          </w:p>
        </w:tc>
        <w:tc>
          <w:tcPr>
            <w:tcW w:w="360" w:type="dxa"/>
            <w:shd w:val="clear" w:color="auto" w:fill="auto"/>
          </w:tcPr>
          <w:p>
            <w:r>
              <w:t>Mosquera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16025</w:t>
            </w:r>
          </w:p>
        </w:tc>
        <w:tc>
          <w:tcPr>
            <w:tcW w:w="360" w:type="dxa"/>
            <w:shd w:val="clear" w:color="auto" w:fill="auto"/>
          </w:tcPr>
          <w:p>
            <w:r>
              <w:t>Mt Gambier</w:t>
            </w:r>
          </w:p>
        </w:tc>
        <w:tc>
          <w:tcPr>
            <w:tcW w:w="360" w:type="dxa"/>
            <w:shd w:val="clear" w:color="auto" w:fill="auto"/>
          </w:tcPr>
          <w:p>
            <w:r>
              <w:t>Mt Gambier</w:t>
            </w:r>
          </w:p>
        </w:tc>
        <w:tc>
          <w:tcPr>
            <w:tcW w:w="360" w:type="dxa"/>
            <w:shd w:val="clear" w:color="auto" w:fill="auto"/>
          </w:tcPr>
          <w:p>
            <w:r>
              <w:t>Mt Gambier</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16026</w:t>
            </w:r>
          </w:p>
        </w:tc>
        <w:tc>
          <w:tcPr>
            <w:tcW w:w="360" w:type="dxa"/>
            <w:shd w:val="clear" w:color="auto" w:fill="auto"/>
          </w:tcPr>
          <w:p>
            <w:r>
              <w:t>Mt. Pleasant Furnace, TN</w:t>
            </w:r>
          </w:p>
        </w:tc>
        <w:tc>
          <w:tcPr>
            <w:tcW w:w="360" w:type="dxa"/>
            <w:shd w:val="clear" w:color="auto" w:fill="auto"/>
          </w:tcPr>
          <w:p>
            <w:r>
              <w:t>Mt. Pleasant Furnace, TN</w:t>
            </w:r>
          </w:p>
        </w:tc>
        <w:tc>
          <w:tcPr>
            <w:tcW w:w="360" w:type="dxa"/>
            <w:shd w:val="clear" w:color="auto" w:fill="auto"/>
          </w:tcPr>
          <w:p>
            <w:r>
              <w:t>Mt. Pleasant Furnace, TN</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16027</w:t>
            </w:r>
          </w:p>
        </w:tc>
        <w:tc>
          <w:tcPr>
            <w:tcW w:w="360" w:type="dxa"/>
            <w:shd w:val="clear" w:color="auto" w:fill="auto"/>
          </w:tcPr>
          <w:p>
            <w:r>
              <w:t>Mt. Pleasant, TN</w:t>
            </w:r>
          </w:p>
        </w:tc>
        <w:tc>
          <w:tcPr>
            <w:tcW w:w="360" w:type="dxa"/>
            <w:shd w:val="clear" w:color="auto" w:fill="auto"/>
          </w:tcPr>
          <w:p>
            <w:r>
              <w:t>Mt. Pleasant, TN</w:t>
            </w:r>
          </w:p>
        </w:tc>
        <w:tc>
          <w:tcPr>
            <w:tcW w:w="360" w:type="dxa"/>
            <w:shd w:val="clear" w:color="auto" w:fill="auto"/>
          </w:tcPr>
          <w:p>
            <w:r>
              <w:t>Mt. Pleasant, TN</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16028</w:t>
            </w:r>
          </w:p>
        </w:tc>
        <w:tc>
          <w:tcPr>
            <w:tcW w:w="360" w:type="dxa"/>
            <w:shd w:val="clear" w:color="auto" w:fill="auto"/>
          </w:tcPr>
          <w:p>
            <w:r>
              <w:t>Mumbai</w:t>
            </w:r>
          </w:p>
        </w:tc>
        <w:tc>
          <w:tcPr>
            <w:tcW w:w="360" w:type="dxa"/>
            <w:shd w:val="clear" w:color="auto" w:fill="auto"/>
          </w:tcPr>
          <w:p>
            <w:r>
              <w:t>Mumbai</w:t>
            </w:r>
          </w:p>
        </w:tc>
        <w:tc>
          <w:tcPr>
            <w:tcW w:w="360" w:type="dxa"/>
            <w:shd w:val="clear" w:color="auto" w:fill="auto"/>
          </w:tcPr>
          <w:p>
            <w:r>
              <w:t>Mumbai</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16029</w:t>
            </w:r>
          </w:p>
        </w:tc>
        <w:tc>
          <w:tcPr>
            <w:tcW w:w="360" w:type="dxa"/>
            <w:shd w:val="clear" w:color="auto" w:fill="auto"/>
          </w:tcPr>
          <w:p>
            <w:r>
              <w:t>Murcia</w:t>
            </w:r>
          </w:p>
        </w:tc>
        <w:tc>
          <w:tcPr>
            <w:tcW w:w="360" w:type="dxa"/>
            <w:shd w:val="clear" w:color="auto" w:fill="auto"/>
          </w:tcPr>
          <w:p>
            <w:r>
              <w:t>Murcia</w:t>
            </w:r>
          </w:p>
        </w:tc>
        <w:tc>
          <w:tcPr>
            <w:tcW w:w="360" w:type="dxa"/>
            <w:shd w:val="clear" w:color="auto" w:fill="auto"/>
          </w:tcPr>
          <w:p>
            <w:r>
              <w:t>Murcia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16030</w:t>
            </w:r>
          </w:p>
        </w:tc>
        <w:tc>
          <w:tcPr>
            <w:tcW w:w="360" w:type="dxa"/>
            <w:shd w:val="clear" w:color="auto" w:fill="auto"/>
          </w:tcPr>
          <w:p>
            <w:r>
              <w:t>Muskegon, MI</w:t>
            </w:r>
          </w:p>
        </w:tc>
        <w:tc>
          <w:tcPr>
            <w:tcW w:w="360" w:type="dxa"/>
            <w:shd w:val="clear" w:color="auto" w:fill="auto"/>
          </w:tcPr>
          <w:p>
            <w:r>
              <w:t>Muskegon, MI</w:t>
            </w:r>
          </w:p>
        </w:tc>
        <w:tc>
          <w:tcPr>
            <w:tcW w:w="360" w:type="dxa"/>
            <w:shd w:val="clear" w:color="auto" w:fill="auto"/>
          </w:tcPr>
          <w:p>
            <w:r>
              <w:t>Muskegon, MI</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16031</w:t>
            </w:r>
          </w:p>
        </w:tc>
        <w:tc>
          <w:tcPr>
            <w:tcW w:w="360" w:type="dxa"/>
            <w:shd w:val="clear" w:color="auto" w:fill="auto"/>
          </w:tcPr>
          <w:p>
            <w:r>
              <w:t>Muttenz</w:t>
            </w:r>
          </w:p>
        </w:tc>
        <w:tc>
          <w:tcPr>
            <w:tcW w:w="360" w:type="dxa"/>
            <w:shd w:val="clear" w:color="auto" w:fill="auto"/>
          </w:tcPr>
          <w:p>
            <w:r>
              <w:t>Muttenz</w:t>
            </w:r>
          </w:p>
        </w:tc>
        <w:tc>
          <w:tcPr>
            <w:tcW w:w="360" w:type="dxa"/>
            <w:shd w:val="clear" w:color="auto" w:fill="auto"/>
          </w:tcPr>
          <w:p>
            <w:r>
              <w:t>Muttenz</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16032</w:t>
            </w:r>
          </w:p>
        </w:tc>
        <w:tc>
          <w:tcPr>
            <w:tcW w:w="360" w:type="dxa"/>
            <w:shd w:val="clear" w:color="auto" w:fill="auto"/>
          </w:tcPr>
          <w:p>
            <w:r>
              <w:t>Nairobi</w:t>
            </w:r>
          </w:p>
        </w:tc>
        <w:tc>
          <w:tcPr>
            <w:tcW w:w="360" w:type="dxa"/>
            <w:shd w:val="clear" w:color="auto" w:fill="auto"/>
          </w:tcPr>
          <w:p>
            <w:r>
              <w:t>Nairobi</w:t>
            </w:r>
          </w:p>
        </w:tc>
        <w:tc>
          <w:tcPr>
            <w:tcW w:w="360" w:type="dxa"/>
            <w:shd w:val="clear" w:color="auto" w:fill="auto"/>
          </w:tcPr>
          <w:p>
            <w:r>
              <w:t>Nairobi</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16033</w:t>
            </w:r>
          </w:p>
        </w:tc>
        <w:tc>
          <w:tcPr>
            <w:tcW w:w="360" w:type="dxa"/>
            <w:shd w:val="clear" w:color="auto" w:fill="auto"/>
          </w:tcPr>
          <w:p>
            <w:r>
              <w:t>Namayan</w:t>
            </w:r>
          </w:p>
        </w:tc>
        <w:tc>
          <w:tcPr>
            <w:tcW w:w="360" w:type="dxa"/>
            <w:shd w:val="clear" w:color="auto" w:fill="auto"/>
          </w:tcPr>
          <w:p>
            <w:r>
              <w:t>Namayan</w:t>
            </w:r>
          </w:p>
        </w:tc>
        <w:tc>
          <w:tcPr>
            <w:tcW w:w="360" w:type="dxa"/>
            <w:shd w:val="clear" w:color="auto" w:fill="auto"/>
          </w:tcPr>
          <w:p>
            <w:r>
              <w:t>Namayan</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16034</w:t>
            </w:r>
          </w:p>
        </w:tc>
        <w:tc>
          <w:tcPr>
            <w:tcW w:w="360" w:type="dxa"/>
            <w:shd w:val="clear" w:color="auto" w:fill="auto"/>
          </w:tcPr>
          <w:p>
            <w:r>
              <w:t>Naruto</w:t>
            </w:r>
          </w:p>
        </w:tc>
        <w:tc>
          <w:tcPr>
            <w:tcW w:w="360" w:type="dxa"/>
            <w:shd w:val="clear" w:color="auto" w:fill="auto"/>
          </w:tcPr>
          <w:p>
            <w:r>
              <w:t>Naruto</w:t>
            </w:r>
          </w:p>
        </w:tc>
        <w:tc>
          <w:tcPr>
            <w:tcW w:w="360" w:type="dxa"/>
            <w:shd w:val="clear" w:color="auto" w:fill="auto"/>
          </w:tcPr>
          <w:p>
            <w:r>
              <w:t>Naruto</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16035</w:t>
            </w:r>
          </w:p>
        </w:tc>
        <w:tc>
          <w:tcPr>
            <w:tcW w:w="360" w:type="dxa"/>
            <w:shd w:val="clear" w:color="auto" w:fill="auto"/>
          </w:tcPr>
          <w:p>
            <w:r>
              <w:t>Nassau County, NY</w:t>
            </w:r>
          </w:p>
        </w:tc>
        <w:tc>
          <w:tcPr>
            <w:tcW w:w="360" w:type="dxa"/>
            <w:shd w:val="clear" w:color="auto" w:fill="auto"/>
          </w:tcPr>
          <w:p>
            <w:r>
              <w:t>Nassau County, NY</w:t>
            </w:r>
          </w:p>
        </w:tc>
        <w:tc>
          <w:tcPr>
            <w:tcW w:w="360" w:type="dxa"/>
            <w:shd w:val="clear" w:color="auto" w:fill="auto"/>
          </w:tcPr>
          <w:p>
            <w:r>
              <w:t>Nassau County, NY</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16036</w:t>
            </w:r>
          </w:p>
        </w:tc>
        <w:tc>
          <w:tcPr>
            <w:tcW w:w="360" w:type="dxa"/>
            <w:shd w:val="clear" w:color="auto" w:fill="auto"/>
          </w:tcPr>
          <w:p>
            <w:r>
              <w:t>Nava Nakorn</w:t>
            </w:r>
          </w:p>
        </w:tc>
        <w:tc>
          <w:tcPr>
            <w:tcW w:w="360" w:type="dxa"/>
            <w:shd w:val="clear" w:color="auto" w:fill="auto"/>
          </w:tcPr>
          <w:p>
            <w:r>
              <w:t>Nava Nakorn</w:t>
            </w:r>
          </w:p>
        </w:tc>
        <w:tc>
          <w:tcPr>
            <w:tcW w:w="360" w:type="dxa"/>
            <w:shd w:val="clear" w:color="auto" w:fill="auto"/>
          </w:tcPr>
          <w:p>
            <w:r>
              <w:t>Nava Nakorn</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16037</w:t>
            </w:r>
          </w:p>
        </w:tc>
        <w:tc>
          <w:tcPr>
            <w:tcW w:w="360" w:type="dxa"/>
            <w:shd w:val="clear" w:color="auto" w:fill="auto"/>
          </w:tcPr>
          <w:p>
            <w:r>
              <w:t>Neulwang-Ri</w:t>
            </w:r>
          </w:p>
        </w:tc>
        <w:tc>
          <w:tcPr>
            <w:tcW w:w="360" w:type="dxa"/>
            <w:shd w:val="clear" w:color="auto" w:fill="auto"/>
          </w:tcPr>
          <w:p>
            <w:r>
              <w:t>Neulwang-Ri</w:t>
            </w:r>
          </w:p>
        </w:tc>
        <w:tc>
          <w:tcPr>
            <w:tcW w:w="360" w:type="dxa"/>
            <w:shd w:val="clear" w:color="auto" w:fill="auto"/>
          </w:tcPr>
          <w:p>
            <w:r>
              <w:t>Neulwang-Ri</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16038</w:t>
            </w:r>
          </w:p>
        </w:tc>
        <w:tc>
          <w:tcPr>
            <w:tcW w:w="360" w:type="dxa"/>
            <w:shd w:val="clear" w:color="auto" w:fill="auto"/>
          </w:tcPr>
          <w:p>
            <w:r>
              <w:t>Nevers</w:t>
            </w:r>
          </w:p>
        </w:tc>
        <w:tc>
          <w:tcPr>
            <w:tcW w:w="360" w:type="dxa"/>
            <w:shd w:val="clear" w:color="auto" w:fill="auto"/>
          </w:tcPr>
          <w:p>
            <w:r>
              <w:t>Nevers</w:t>
            </w:r>
          </w:p>
        </w:tc>
        <w:tc>
          <w:tcPr>
            <w:tcW w:w="360" w:type="dxa"/>
            <w:shd w:val="clear" w:color="auto" w:fill="auto"/>
          </w:tcPr>
          <w:p>
            <w:r>
              <w:t>Nevers</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16039</w:t>
            </w:r>
          </w:p>
        </w:tc>
        <w:tc>
          <w:tcPr>
            <w:tcW w:w="360" w:type="dxa"/>
            <w:shd w:val="clear" w:color="auto" w:fill="auto"/>
          </w:tcPr>
          <w:p>
            <w:r>
              <w:t>Nigel</w:t>
            </w:r>
          </w:p>
        </w:tc>
        <w:tc>
          <w:tcPr>
            <w:tcW w:w="360" w:type="dxa"/>
            <w:shd w:val="clear" w:color="auto" w:fill="auto"/>
          </w:tcPr>
          <w:p>
            <w:r>
              <w:t>Nigel</w:t>
            </w:r>
          </w:p>
        </w:tc>
        <w:tc>
          <w:tcPr>
            <w:tcW w:w="360" w:type="dxa"/>
            <w:shd w:val="clear" w:color="auto" w:fill="auto"/>
          </w:tcPr>
          <w:p>
            <w:r>
              <w:t>Nigel</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16040</w:t>
            </w:r>
          </w:p>
        </w:tc>
        <w:tc>
          <w:tcPr>
            <w:tcW w:w="360" w:type="dxa"/>
            <w:shd w:val="clear" w:color="auto" w:fill="auto"/>
          </w:tcPr>
          <w:p>
            <w:r>
              <w:t>North Newbald</w:t>
            </w:r>
          </w:p>
        </w:tc>
        <w:tc>
          <w:tcPr>
            <w:tcW w:w="360" w:type="dxa"/>
            <w:shd w:val="clear" w:color="auto" w:fill="auto"/>
          </w:tcPr>
          <w:p>
            <w:r>
              <w:t>North Newbald</w:t>
            </w:r>
          </w:p>
        </w:tc>
        <w:tc>
          <w:tcPr>
            <w:tcW w:w="360" w:type="dxa"/>
            <w:shd w:val="clear" w:color="auto" w:fill="auto"/>
          </w:tcPr>
          <w:p>
            <w:r>
              <w:t>North Newbald</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16041</w:t>
            </w:r>
          </w:p>
        </w:tc>
        <w:tc>
          <w:tcPr>
            <w:tcW w:w="360" w:type="dxa"/>
            <w:shd w:val="clear" w:color="auto" w:fill="auto"/>
          </w:tcPr>
          <w:p>
            <w:r>
              <w:t>Norwich</w:t>
            </w:r>
          </w:p>
        </w:tc>
        <w:tc>
          <w:tcPr>
            <w:tcW w:w="360" w:type="dxa"/>
            <w:shd w:val="clear" w:color="auto" w:fill="auto"/>
          </w:tcPr>
          <w:p>
            <w:r>
              <w:t>Norwich</w:t>
            </w:r>
          </w:p>
        </w:tc>
        <w:tc>
          <w:tcPr>
            <w:tcW w:w="360" w:type="dxa"/>
            <w:shd w:val="clear" w:color="auto" w:fill="auto"/>
          </w:tcPr>
          <w:p>
            <w:r>
              <w:t>Norwich</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16042</w:t>
            </w:r>
          </w:p>
        </w:tc>
        <w:tc>
          <w:tcPr>
            <w:tcW w:w="360" w:type="dxa"/>
            <w:shd w:val="clear" w:color="auto" w:fill="auto"/>
          </w:tcPr>
          <w:p>
            <w:r>
              <w:t>Nova Milanesa</w:t>
            </w:r>
          </w:p>
        </w:tc>
        <w:tc>
          <w:tcPr>
            <w:tcW w:w="360" w:type="dxa"/>
            <w:shd w:val="clear" w:color="auto" w:fill="auto"/>
          </w:tcPr>
          <w:p>
            <w:r>
              <w:t>Nova Milanesa</w:t>
            </w:r>
          </w:p>
        </w:tc>
        <w:tc>
          <w:tcPr>
            <w:tcW w:w="360" w:type="dxa"/>
            <w:shd w:val="clear" w:color="auto" w:fill="auto"/>
          </w:tcPr>
          <w:p>
            <w:r>
              <w:t>Nova Milanesa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16043</w:t>
            </w:r>
          </w:p>
        </w:tc>
        <w:tc>
          <w:tcPr>
            <w:tcW w:w="360" w:type="dxa"/>
            <w:shd w:val="clear" w:color="auto" w:fill="auto"/>
          </w:tcPr>
          <w:p>
            <w:r>
              <w:t>Nunhem</w:t>
            </w:r>
          </w:p>
        </w:tc>
        <w:tc>
          <w:tcPr>
            <w:tcW w:w="360" w:type="dxa"/>
            <w:shd w:val="clear" w:color="auto" w:fill="auto"/>
          </w:tcPr>
          <w:p>
            <w:r>
              <w:t>Nunhem</w:t>
            </w:r>
          </w:p>
        </w:tc>
        <w:tc>
          <w:tcPr>
            <w:tcW w:w="360" w:type="dxa"/>
            <w:shd w:val="clear" w:color="auto" w:fill="auto"/>
          </w:tcPr>
          <w:p>
            <w:r>
              <w:t>Nunhem</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16044</w:t>
            </w:r>
          </w:p>
        </w:tc>
        <w:tc>
          <w:tcPr>
            <w:tcW w:w="360" w:type="dxa"/>
            <w:shd w:val="clear" w:color="auto" w:fill="auto"/>
          </w:tcPr>
          <w:p>
            <w:r>
              <w:t>Nyssa, OR</w:t>
            </w:r>
          </w:p>
        </w:tc>
        <w:tc>
          <w:tcPr>
            <w:tcW w:w="360" w:type="dxa"/>
            <w:shd w:val="clear" w:color="auto" w:fill="auto"/>
          </w:tcPr>
          <w:p>
            <w:r>
              <w:t>Nyssa, OR</w:t>
            </w:r>
          </w:p>
        </w:tc>
        <w:tc>
          <w:tcPr>
            <w:tcW w:w="360" w:type="dxa"/>
            <w:shd w:val="clear" w:color="auto" w:fill="auto"/>
          </w:tcPr>
          <w:p>
            <w:r>
              <w:t>Nyssa, OR</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16045</w:t>
            </w:r>
          </w:p>
        </w:tc>
        <w:tc>
          <w:tcPr>
            <w:tcW w:w="360" w:type="dxa"/>
            <w:shd w:val="clear" w:color="auto" w:fill="auto"/>
          </w:tcPr>
          <w:p>
            <w:r>
              <w:t>Ohmbachtal</w:t>
            </w:r>
          </w:p>
        </w:tc>
        <w:tc>
          <w:tcPr>
            <w:tcW w:w="360" w:type="dxa"/>
            <w:shd w:val="clear" w:color="auto" w:fill="auto"/>
          </w:tcPr>
          <w:p>
            <w:r>
              <w:t>Ohmbachtal</w:t>
            </w:r>
          </w:p>
        </w:tc>
        <w:tc>
          <w:tcPr>
            <w:tcW w:w="360" w:type="dxa"/>
            <w:shd w:val="clear" w:color="auto" w:fill="auto"/>
          </w:tcPr>
          <w:p>
            <w:r>
              <w:t>Ohmbachtal</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16046</w:t>
            </w:r>
          </w:p>
        </w:tc>
        <w:tc>
          <w:tcPr>
            <w:tcW w:w="360" w:type="dxa"/>
            <w:shd w:val="clear" w:color="auto" w:fill="auto"/>
          </w:tcPr>
          <w:p>
            <w:r>
              <w:t>Olin, MA</w:t>
            </w:r>
          </w:p>
        </w:tc>
        <w:tc>
          <w:tcPr>
            <w:tcW w:w="360" w:type="dxa"/>
            <w:shd w:val="clear" w:color="auto" w:fill="auto"/>
          </w:tcPr>
          <w:p>
            <w:r>
              <w:t>Olin, MA</w:t>
            </w:r>
          </w:p>
        </w:tc>
        <w:tc>
          <w:tcPr>
            <w:tcW w:w="360" w:type="dxa"/>
            <w:shd w:val="clear" w:color="auto" w:fill="auto"/>
          </w:tcPr>
          <w:p>
            <w:r>
              <w:t>Olin, MA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16047</w:t>
            </w:r>
          </w:p>
        </w:tc>
        <w:tc>
          <w:tcPr>
            <w:tcW w:w="360" w:type="dxa"/>
            <w:shd w:val="clear" w:color="auto" w:fill="auto"/>
          </w:tcPr>
          <w:p>
            <w:r>
              <w:t>Ongar</w:t>
            </w:r>
          </w:p>
        </w:tc>
        <w:tc>
          <w:tcPr>
            <w:tcW w:w="360" w:type="dxa"/>
            <w:shd w:val="clear" w:color="auto" w:fill="auto"/>
          </w:tcPr>
          <w:p>
            <w:r>
              <w:t>Ongar</w:t>
            </w:r>
          </w:p>
        </w:tc>
        <w:tc>
          <w:tcPr>
            <w:tcW w:w="360" w:type="dxa"/>
            <w:shd w:val="clear" w:color="auto" w:fill="auto"/>
          </w:tcPr>
          <w:p>
            <w:r>
              <w:t>Ongar</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16048</w:t>
            </w:r>
          </w:p>
        </w:tc>
        <w:tc>
          <w:tcPr>
            <w:tcW w:w="360" w:type="dxa"/>
            <w:shd w:val="clear" w:color="auto" w:fill="auto"/>
          </w:tcPr>
          <w:p>
            <w:r>
              <w:t>Paarl</w:t>
            </w:r>
          </w:p>
        </w:tc>
        <w:tc>
          <w:tcPr>
            <w:tcW w:w="360" w:type="dxa"/>
            <w:shd w:val="clear" w:color="auto" w:fill="auto"/>
          </w:tcPr>
          <w:p>
            <w:r>
              <w:t>Paarl</w:t>
            </w:r>
          </w:p>
        </w:tc>
        <w:tc>
          <w:tcPr>
            <w:tcW w:w="360" w:type="dxa"/>
            <w:shd w:val="clear" w:color="auto" w:fill="auto"/>
          </w:tcPr>
          <w:p>
            <w:r>
              <w:t>Paarl</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16049</w:t>
            </w:r>
          </w:p>
        </w:tc>
        <w:tc>
          <w:tcPr>
            <w:tcW w:w="360" w:type="dxa"/>
            <w:shd w:val="clear" w:color="auto" w:fill="auto"/>
          </w:tcPr>
          <w:p>
            <w:r>
              <w:t>Packers Avenue, MO</w:t>
            </w:r>
          </w:p>
        </w:tc>
        <w:tc>
          <w:tcPr>
            <w:tcW w:w="360" w:type="dxa"/>
            <w:shd w:val="clear" w:color="auto" w:fill="auto"/>
          </w:tcPr>
          <w:p>
            <w:r>
              <w:t>Packers Avenue, MO</w:t>
            </w:r>
          </w:p>
        </w:tc>
        <w:tc>
          <w:tcPr>
            <w:tcW w:w="360" w:type="dxa"/>
            <w:shd w:val="clear" w:color="auto" w:fill="auto"/>
          </w:tcPr>
          <w:p>
            <w:r>
              <w:t>Packers Avenue, MO</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16050</w:t>
            </w:r>
          </w:p>
        </w:tc>
        <w:tc>
          <w:tcPr>
            <w:tcW w:w="360" w:type="dxa"/>
            <w:shd w:val="clear" w:color="auto" w:fill="auto"/>
          </w:tcPr>
          <w:p>
            <w:r>
              <w:t>Parma, ID</w:t>
            </w:r>
          </w:p>
        </w:tc>
        <w:tc>
          <w:tcPr>
            <w:tcW w:w="360" w:type="dxa"/>
            <w:shd w:val="clear" w:color="auto" w:fill="auto"/>
          </w:tcPr>
          <w:p>
            <w:r>
              <w:t>Parma, ID</w:t>
            </w:r>
          </w:p>
        </w:tc>
        <w:tc>
          <w:tcPr>
            <w:tcW w:w="360" w:type="dxa"/>
            <w:shd w:val="clear" w:color="auto" w:fill="auto"/>
          </w:tcPr>
          <w:p>
            <w:r>
              <w:t>Parma, ID</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16051</w:t>
            </w:r>
          </w:p>
        </w:tc>
        <w:tc>
          <w:tcPr>
            <w:tcW w:w="360" w:type="dxa"/>
            <w:shd w:val="clear" w:color="auto" w:fill="auto"/>
          </w:tcPr>
          <w:p>
            <w:r>
              <w:t>Parrett Mountain</w:t>
            </w:r>
          </w:p>
        </w:tc>
        <w:tc>
          <w:tcPr>
            <w:tcW w:w="360" w:type="dxa"/>
            <w:shd w:val="clear" w:color="auto" w:fill="auto"/>
          </w:tcPr>
          <w:p>
            <w:r>
              <w:t>Parrett Mountain</w:t>
            </w:r>
          </w:p>
        </w:tc>
        <w:tc>
          <w:tcPr>
            <w:tcW w:w="360" w:type="dxa"/>
            <w:shd w:val="clear" w:color="auto" w:fill="auto"/>
          </w:tcPr>
          <w:p>
            <w:r>
              <w:t>Parrett Mountain</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16052</w:t>
            </w:r>
          </w:p>
        </w:tc>
        <w:tc>
          <w:tcPr>
            <w:tcW w:w="360" w:type="dxa"/>
            <w:shd w:val="clear" w:color="auto" w:fill="auto"/>
          </w:tcPr>
          <w:p>
            <w:r>
              <w:t>Pasadena, TX</w:t>
            </w:r>
          </w:p>
        </w:tc>
        <w:tc>
          <w:tcPr>
            <w:tcW w:w="360" w:type="dxa"/>
            <w:shd w:val="clear" w:color="auto" w:fill="auto"/>
          </w:tcPr>
          <w:p>
            <w:r>
              <w:t>Pasadena, TX</w:t>
            </w:r>
          </w:p>
        </w:tc>
        <w:tc>
          <w:tcPr>
            <w:tcW w:w="360" w:type="dxa"/>
            <w:shd w:val="clear" w:color="auto" w:fill="auto"/>
          </w:tcPr>
          <w:p>
            <w:r>
              <w:t>Pasadena, TX</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16053</w:t>
            </w:r>
          </w:p>
        </w:tc>
        <w:tc>
          <w:tcPr>
            <w:tcW w:w="360" w:type="dxa"/>
            <w:shd w:val="clear" w:color="auto" w:fill="auto"/>
          </w:tcPr>
          <w:p>
            <w:r>
              <w:t>Pasadena, TX (ES)</w:t>
            </w:r>
          </w:p>
        </w:tc>
        <w:tc>
          <w:tcPr>
            <w:tcW w:w="360" w:type="dxa"/>
            <w:shd w:val="clear" w:color="auto" w:fill="auto"/>
          </w:tcPr>
          <w:p>
            <w:r>
              <w:t>Pasadena, TX (ES)</w:t>
            </w:r>
          </w:p>
        </w:tc>
        <w:tc>
          <w:tcPr>
            <w:tcW w:w="360" w:type="dxa"/>
            <w:shd w:val="clear" w:color="auto" w:fill="auto"/>
          </w:tcPr>
          <w:p>
            <w:r>
              <w:t>Pasadena, TX (ES)</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16054</w:t>
            </w:r>
          </w:p>
        </w:tc>
        <w:tc>
          <w:tcPr>
            <w:tcW w:w="360" w:type="dxa"/>
            <w:shd w:val="clear" w:color="auto" w:fill="auto"/>
          </w:tcPr>
          <w:p>
            <w:r>
              <w:t>Pasco, WA</w:t>
            </w:r>
          </w:p>
        </w:tc>
        <w:tc>
          <w:tcPr>
            <w:tcW w:w="360" w:type="dxa"/>
            <w:shd w:val="clear" w:color="auto" w:fill="auto"/>
          </w:tcPr>
          <w:p>
            <w:r>
              <w:t>Pasco, WA</w:t>
            </w:r>
          </w:p>
        </w:tc>
        <w:tc>
          <w:tcPr>
            <w:tcW w:w="360" w:type="dxa"/>
            <w:shd w:val="clear" w:color="auto" w:fill="auto"/>
          </w:tcPr>
          <w:p>
            <w:r>
              <w:t>Pasco, WA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16055</w:t>
            </w:r>
          </w:p>
        </w:tc>
        <w:tc>
          <w:tcPr>
            <w:tcW w:w="360" w:type="dxa"/>
            <w:shd w:val="clear" w:color="auto" w:fill="auto"/>
          </w:tcPr>
          <w:p>
            <w:r>
              <w:t>Patos de Minas, MG</w:t>
            </w:r>
          </w:p>
        </w:tc>
        <w:tc>
          <w:tcPr>
            <w:tcW w:w="360" w:type="dxa"/>
            <w:shd w:val="clear" w:color="auto" w:fill="auto"/>
          </w:tcPr>
          <w:p>
            <w:r>
              <w:t>Patos de Minas, MG</w:t>
            </w:r>
          </w:p>
        </w:tc>
        <w:tc>
          <w:tcPr>
            <w:tcW w:w="360" w:type="dxa"/>
            <w:shd w:val="clear" w:color="auto" w:fill="auto"/>
          </w:tcPr>
          <w:p>
            <w:r>
              <w:t>Patos de Minas, MG</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16056</w:t>
            </w:r>
          </w:p>
        </w:tc>
        <w:tc>
          <w:tcPr>
            <w:tcW w:w="360" w:type="dxa"/>
            <w:shd w:val="clear" w:color="auto" w:fill="auto"/>
          </w:tcPr>
          <w:p>
            <w:r>
              <w:t>Paulinia, SP</w:t>
            </w:r>
          </w:p>
        </w:tc>
        <w:tc>
          <w:tcPr>
            <w:tcW w:w="360" w:type="dxa"/>
            <w:shd w:val="clear" w:color="auto" w:fill="auto"/>
          </w:tcPr>
          <w:p>
            <w:r>
              <w:t>Paulinia, SP</w:t>
            </w:r>
          </w:p>
        </w:tc>
        <w:tc>
          <w:tcPr>
            <w:tcW w:w="360" w:type="dxa"/>
            <w:shd w:val="clear" w:color="auto" w:fill="auto"/>
          </w:tcPr>
          <w:p>
            <w:r>
              <w:t>Paulinia, SP</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16057</w:t>
            </w:r>
          </w:p>
        </w:tc>
        <w:tc>
          <w:tcPr>
            <w:tcW w:w="360" w:type="dxa"/>
            <w:shd w:val="clear" w:color="auto" w:fill="auto"/>
          </w:tcPr>
          <w:p>
            <w:r>
              <w:t>Pekin</w:t>
            </w:r>
          </w:p>
        </w:tc>
        <w:tc>
          <w:tcPr>
            <w:tcW w:w="360" w:type="dxa"/>
            <w:shd w:val="clear" w:color="auto" w:fill="auto"/>
          </w:tcPr>
          <w:p>
            <w:r>
              <w:t>Pekin</w:t>
            </w:r>
          </w:p>
        </w:tc>
        <w:tc>
          <w:tcPr>
            <w:tcW w:w="360" w:type="dxa"/>
            <w:shd w:val="clear" w:color="auto" w:fill="auto"/>
          </w:tcPr>
          <w:p>
            <w:r>
              <w:t>Pekin</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16058</w:t>
            </w:r>
          </w:p>
        </w:tc>
        <w:tc>
          <w:tcPr>
            <w:tcW w:w="360" w:type="dxa"/>
            <w:shd w:val="clear" w:color="auto" w:fill="auto"/>
          </w:tcPr>
          <w:p>
            <w:r>
              <w:t>Pelotas</w:t>
            </w:r>
          </w:p>
        </w:tc>
        <w:tc>
          <w:tcPr>
            <w:tcW w:w="360" w:type="dxa"/>
            <w:shd w:val="clear" w:color="auto" w:fill="auto"/>
          </w:tcPr>
          <w:p>
            <w:r>
              <w:t>Pelotas</w:t>
            </w:r>
          </w:p>
        </w:tc>
        <w:tc>
          <w:tcPr>
            <w:tcW w:w="360" w:type="dxa"/>
            <w:shd w:val="clear" w:color="auto" w:fill="auto"/>
          </w:tcPr>
          <w:p>
            <w:r>
              <w:t>Pelotas</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16059</w:t>
            </w:r>
          </w:p>
        </w:tc>
        <w:tc>
          <w:tcPr>
            <w:tcW w:w="360" w:type="dxa"/>
            <w:shd w:val="clear" w:color="auto" w:fill="auto"/>
          </w:tcPr>
          <w:p>
            <w:r>
              <w:t>Picanya</w:t>
            </w:r>
          </w:p>
        </w:tc>
        <w:tc>
          <w:tcPr>
            <w:tcW w:w="360" w:type="dxa"/>
            <w:shd w:val="clear" w:color="auto" w:fill="auto"/>
          </w:tcPr>
          <w:p>
            <w:r>
              <w:t>Picanya</w:t>
            </w:r>
          </w:p>
        </w:tc>
        <w:tc>
          <w:tcPr>
            <w:tcW w:w="360" w:type="dxa"/>
            <w:shd w:val="clear" w:color="auto" w:fill="auto"/>
          </w:tcPr>
          <w:p>
            <w:r>
              <w:t>Picanya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16060</w:t>
            </w:r>
          </w:p>
        </w:tc>
        <w:tc>
          <w:tcPr>
            <w:tcW w:w="360" w:type="dxa"/>
            <w:shd w:val="clear" w:color="auto" w:fill="auto"/>
          </w:tcPr>
          <w:p>
            <w:r>
              <w:t>Pinkenba</w:t>
            </w:r>
          </w:p>
        </w:tc>
        <w:tc>
          <w:tcPr>
            <w:tcW w:w="360" w:type="dxa"/>
            <w:shd w:val="clear" w:color="auto" w:fill="auto"/>
          </w:tcPr>
          <w:p>
            <w:r>
              <w:t>Pinkenba</w:t>
            </w:r>
          </w:p>
        </w:tc>
        <w:tc>
          <w:tcPr>
            <w:tcW w:w="360" w:type="dxa"/>
            <w:shd w:val="clear" w:color="auto" w:fill="auto"/>
          </w:tcPr>
          <w:p>
            <w:r>
              <w:t>Pinkenba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16061</w:t>
            </w:r>
          </w:p>
        </w:tc>
        <w:tc>
          <w:tcPr>
            <w:tcW w:w="360" w:type="dxa"/>
            <w:shd w:val="clear" w:color="auto" w:fill="auto"/>
          </w:tcPr>
          <w:p>
            <w:r>
              <w:t>Polpaico</w:t>
            </w:r>
          </w:p>
        </w:tc>
        <w:tc>
          <w:tcPr>
            <w:tcW w:w="360" w:type="dxa"/>
            <w:shd w:val="clear" w:color="auto" w:fill="auto"/>
          </w:tcPr>
          <w:p>
            <w:r>
              <w:t>Polpaico</w:t>
            </w:r>
          </w:p>
        </w:tc>
        <w:tc>
          <w:tcPr>
            <w:tcW w:w="360" w:type="dxa"/>
            <w:shd w:val="clear" w:color="auto" w:fill="auto"/>
          </w:tcPr>
          <w:p>
            <w:r>
              <w:t>Polpaico</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16062</w:t>
            </w:r>
          </w:p>
        </w:tc>
        <w:tc>
          <w:tcPr>
            <w:tcW w:w="360" w:type="dxa"/>
            <w:shd w:val="clear" w:color="auto" w:fill="auto"/>
          </w:tcPr>
          <w:p>
            <w:r>
              <w:t>Pont de Claix</w:t>
            </w:r>
          </w:p>
        </w:tc>
        <w:tc>
          <w:tcPr>
            <w:tcW w:w="360" w:type="dxa"/>
            <w:shd w:val="clear" w:color="auto" w:fill="auto"/>
          </w:tcPr>
          <w:p>
            <w:r>
              <w:t>Pont de Claix</w:t>
            </w:r>
          </w:p>
        </w:tc>
        <w:tc>
          <w:tcPr>
            <w:tcW w:w="360" w:type="dxa"/>
            <w:shd w:val="clear" w:color="auto" w:fill="auto"/>
          </w:tcPr>
          <w:p>
            <w:r>
              <w:t>Pont de Claix</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16063</w:t>
            </w:r>
          </w:p>
        </w:tc>
        <w:tc>
          <w:tcPr>
            <w:tcW w:w="360" w:type="dxa"/>
            <w:shd w:val="clear" w:color="auto" w:fill="auto"/>
          </w:tcPr>
          <w:p>
            <w:r>
              <w:t>Portao ADC</w:t>
            </w:r>
          </w:p>
        </w:tc>
        <w:tc>
          <w:tcPr>
            <w:tcW w:w="360" w:type="dxa"/>
            <w:shd w:val="clear" w:color="auto" w:fill="auto"/>
          </w:tcPr>
          <w:p>
            <w:r>
              <w:t>Portao ADC</w:t>
            </w:r>
          </w:p>
        </w:tc>
        <w:tc>
          <w:tcPr>
            <w:tcW w:w="360" w:type="dxa"/>
            <w:shd w:val="clear" w:color="auto" w:fill="auto"/>
          </w:tcPr>
          <w:p>
            <w:r>
              <w:t>Portao ADC</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16064</w:t>
            </w:r>
          </w:p>
        </w:tc>
        <w:tc>
          <w:tcPr>
            <w:tcW w:w="360" w:type="dxa"/>
            <w:shd w:val="clear" w:color="auto" w:fill="auto"/>
          </w:tcPr>
          <w:p>
            <w:r>
              <w:t>Portao RS</w:t>
            </w:r>
          </w:p>
        </w:tc>
        <w:tc>
          <w:tcPr>
            <w:tcW w:w="360" w:type="dxa"/>
            <w:shd w:val="clear" w:color="auto" w:fill="auto"/>
          </w:tcPr>
          <w:p>
            <w:r>
              <w:t>Portao RS</w:t>
            </w:r>
          </w:p>
        </w:tc>
        <w:tc>
          <w:tcPr>
            <w:tcW w:w="360" w:type="dxa"/>
            <w:shd w:val="clear" w:color="auto" w:fill="auto"/>
          </w:tcPr>
          <w:p>
            <w:r>
              <w:t>Portao RS</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16065</w:t>
            </w:r>
          </w:p>
        </w:tc>
        <w:tc>
          <w:tcPr>
            <w:tcW w:w="360" w:type="dxa"/>
            <w:shd w:val="clear" w:color="auto" w:fill="auto"/>
          </w:tcPr>
          <w:p>
            <w:r>
              <w:t>Portland, OR</w:t>
            </w:r>
          </w:p>
        </w:tc>
        <w:tc>
          <w:tcPr>
            <w:tcW w:w="360" w:type="dxa"/>
            <w:shd w:val="clear" w:color="auto" w:fill="auto"/>
          </w:tcPr>
          <w:p>
            <w:r>
              <w:t>Portland, OR</w:t>
            </w:r>
          </w:p>
        </w:tc>
        <w:tc>
          <w:tcPr>
            <w:tcW w:w="360" w:type="dxa"/>
            <w:shd w:val="clear" w:color="auto" w:fill="auto"/>
          </w:tcPr>
          <w:p>
            <w:r>
              <w:t>Portland, OR</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16066</w:t>
            </w:r>
          </w:p>
        </w:tc>
        <w:tc>
          <w:tcPr>
            <w:tcW w:w="360" w:type="dxa"/>
            <w:shd w:val="clear" w:color="auto" w:fill="auto"/>
          </w:tcPr>
          <w:p>
            <w:r>
              <w:t>Potsdam</w:t>
            </w:r>
          </w:p>
        </w:tc>
        <w:tc>
          <w:tcPr>
            <w:tcW w:w="360" w:type="dxa"/>
            <w:shd w:val="clear" w:color="auto" w:fill="auto"/>
          </w:tcPr>
          <w:p>
            <w:r>
              <w:t>Potsdam</w:t>
            </w:r>
          </w:p>
        </w:tc>
        <w:tc>
          <w:tcPr>
            <w:tcW w:w="360" w:type="dxa"/>
            <w:shd w:val="clear" w:color="auto" w:fill="auto"/>
          </w:tcPr>
          <w:p>
            <w:r>
              <w:t>Potsdam</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16067</w:t>
            </w:r>
          </w:p>
        </w:tc>
        <w:tc>
          <w:tcPr>
            <w:tcW w:w="360" w:type="dxa"/>
            <w:shd w:val="clear" w:color="auto" w:fill="auto"/>
          </w:tcPr>
          <w:p>
            <w:r>
              <w:t>Poznan</w:t>
            </w:r>
          </w:p>
        </w:tc>
        <w:tc>
          <w:tcPr>
            <w:tcW w:w="360" w:type="dxa"/>
            <w:shd w:val="clear" w:color="auto" w:fill="auto"/>
          </w:tcPr>
          <w:p>
            <w:r>
              <w:t>Poznan</w:t>
            </w:r>
          </w:p>
        </w:tc>
        <w:tc>
          <w:tcPr>
            <w:tcW w:w="360" w:type="dxa"/>
            <w:shd w:val="clear" w:color="auto" w:fill="auto"/>
          </w:tcPr>
          <w:p>
            <w:r>
              <w:t>Poznan</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16068</w:t>
            </w:r>
          </w:p>
        </w:tc>
        <w:tc>
          <w:tcPr>
            <w:tcW w:w="360" w:type="dxa"/>
            <w:shd w:val="clear" w:color="auto" w:fill="auto"/>
          </w:tcPr>
          <w:p>
            <w:r>
              <w:t>Pulongadung</w:t>
            </w:r>
          </w:p>
        </w:tc>
        <w:tc>
          <w:tcPr>
            <w:tcW w:w="360" w:type="dxa"/>
            <w:shd w:val="clear" w:color="auto" w:fill="auto"/>
          </w:tcPr>
          <w:p>
            <w:r>
              <w:t>Pulongadung</w:t>
            </w:r>
          </w:p>
        </w:tc>
        <w:tc>
          <w:tcPr>
            <w:tcW w:w="360" w:type="dxa"/>
            <w:shd w:val="clear" w:color="auto" w:fill="auto"/>
          </w:tcPr>
          <w:p>
            <w:r>
              <w:t>Pulongadung</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16069</w:t>
            </w:r>
          </w:p>
        </w:tc>
        <w:tc>
          <w:tcPr>
            <w:tcW w:w="360" w:type="dxa"/>
            <w:shd w:val="clear" w:color="auto" w:fill="auto"/>
          </w:tcPr>
          <w:p>
            <w:r>
              <w:t>Pyungtaek</w:t>
            </w:r>
          </w:p>
        </w:tc>
        <w:tc>
          <w:tcPr>
            <w:tcW w:w="360" w:type="dxa"/>
            <w:shd w:val="clear" w:color="auto" w:fill="auto"/>
          </w:tcPr>
          <w:p>
            <w:r>
              <w:t>Pyungtaek</w:t>
            </w:r>
          </w:p>
        </w:tc>
        <w:tc>
          <w:tcPr>
            <w:tcW w:w="360" w:type="dxa"/>
            <w:shd w:val="clear" w:color="auto" w:fill="auto"/>
          </w:tcPr>
          <w:p>
            <w:r>
              <w:t>Pyungtaek</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16070</w:t>
            </w:r>
          </w:p>
        </w:tc>
        <w:tc>
          <w:tcPr>
            <w:tcW w:w="360" w:type="dxa"/>
            <w:shd w:val="clear" w:color="auto" w:fill="auto"/>
          </w:tcPr>
          <w:p>
            <w:r>
              <w:t>Quart de Poblet</w:t>
            </w:r>
          </w:p>
        </w:tc>
        <w:tc>
          <w:tcPr>
            <w:tcW w:w="360" w:type="dxa"/>
            <w:shd w:val="clear" w:color="auto" w:fill="auto"/>
          </w:tcPr>
          <w:p>
            <w:r>
              <w:t>Quart de Poblet</w:t>
            </w:r>
          </w:p>
        </w:tc>
        <w:tc>
          <w:tcPr>
            <w:tcW w:w="360" w:type="dxa"/>
            <w:shd w:val="clear" w:color="auto" w:fill="auto"/>
          </w:tcPr>
          <w:p>
            <w:r>
              <w:t>Quart de Poblet</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16071</w:t>
            </w:r>
          </w:p>
        </w:tc>
        <w:tc>
          <w:tcPr>
            <w:tcW w:w="360" w:type="dxa"/>
            <w:shd w:val="clear" w:color="auto" w:fill="auto"/>
          </w:tcPr>
          <w:p>
            <w:r>
              <w:t>Red Panther Superfund Site, MS</w:t>
            </w:r>
          </w:p>
        </w:tc>
        <w:tc>
          <w:tcPr>
            <w:tcW w:w="360" w:type="dxa"/>
            <w:shd w:val="clear" w:color="auto" w:fill="auto"/>
          </w:tcPr>
          <w:p>
            <w:r>
              <w:t>Red Panther Superfund Site, MS</w:t>
            </w:r>
          </w:p>
        </w:tc>
        <w:tc>
          <w:tcPr>
            <w:tcW w:w="360" w:type="dxa"/>
            <w:shd w:val="clear" w:color="auto" w:fill="auto"/>
          </w:tcPr>
          <w:p>
            <w:r>
              <w:t>Red Panther Superfund Site, MS</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16072</w:t>
            </w:r>
          </w:p>
        </w:tc>
        <w:tc>
          <w:tcPr>
            <w:tcW w:w="360" w:type="dxa"/>
            <w:shd w:val="clear" w:color="auto" w:fill="auto"/>
          </w:tcPr>
          <w:p>
            <w:r>
              <w:t>Redfield</w:t>
            </w:r>
          </w:p>
        </w:tc>
        <w:tc>
          <w:tcPr>
            <w:tcW w:w="360" w:type="dxa"/>
            <w:shd w:val="clear" w:color="auto" w:fill="auto"/>
          </w:tcPr>
          <w:p>
            <w:r>
              <w:t>Redfield</w:t>
            </w:r>
          </w:p>
        </w:tc>
        <w:tc>
          <w:tcPr>
            <w:tcW w:w="360" w:type="dxa"/>
            <w:shd w:val="clear" w:color="auto" w:fill="auto"/>
          </w:tcPr>
          <w:p>
            <w:r>
              <w:t>Redfield</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16073</w:t>
            </w:r>
          </w:p>
        </w:tc>
        <w:tc>
          <w:tcPr>
            <w:tcW w:w="360" w:type="dxa"/>
            <w:shd w:val="clear" w:color="auto" w:fill="auto"/>
          </w:tcPr>
          <w:p>
            <w:r>
              <w:t>Regina AgrEvo</w:t>
            </w:r>
          </w:p>
        </w:tc>
        <w:tc>
          <w:tcPr>
            <w:tcW w:w="360" w:type="dxa"/>
            <w:shd w:val="clear" w:color="auto" w:fill="auto"/>
          </w:tcPr>
          <w:p>
            <w:r>
              <w:t>Regina AgrEvo</w:t>
            </w:r>
          </w:p>
        </w:tc>
        <w:tc>
          <w:tcPr>
            <w:tcW w:w="360" w:type="dxa"/>
            <w:shd w:val="clear" w:color="auto" w:fill="auto"/>
          </w:tcPr>
          <w:p>
            <w:r>
              <w:t>Regina AgrEvo</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16074</w:t>
            </w:r>
          </w:p>
        </w:tc>
        <w:tc>
          <w:tcPr>
            <w:tcW w:w="360" w:type="dxa"/>
            <w:shd w:val="clear" w:color="auto" w:fill="auto"/>
          </w:tcPr>
          <w:p>
            <w:r>
              <w:t>Regina, RP</w:t>
            </w:r>
          </w:p>
        </w:tc>
        <w:tc>
          <w:tcPr>
            <w:tcW w:w="360" w:type="dxa"/>
            <w:shd w:val="clear" w:color="auto" w:fill="auto"/>
          </w:tcPr>
          <w:p>
            <w:r>
              <w:t>Regina, RP</w:t>
            </w:r>
          </w:p>
        </w:tc>
        <w:tc>
          <w:tcPr>
            <w:tcW w:w="360" w:type="dxa"/>
            <w:shd w:val="clear" w:color="auto" w:fill="auto"/>
          </w:tcPr>
          <w:p>
            <w:r>
              <w:t>Regina, RP</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16075</w:t>
            </w:r>
          </w:p>
        </w:tc>
        <w:tc>
          <w:tcPr>
            <w:tcW w:w="360" w:type="dxa"/>
            <w:shd w:val="clear" w:color="auto" w:fill="auto"/>
          </w:tcPr>
          <w:p>
            <w:r>
              <w:t>Reims</w:t>
            </w:r>
          </w:p>
        </w:tc>
        <w:tc>
          <w:tcPr>
            <w:tcW w:w="360" w:type="dxa"/>
            <w:shd w:val="clear" w:color="auto" w:fill="auto"/>
          </w:tcPr>
          <w:p>
            <w:r>
              <w:t>Reims</w:t>
            </w:r>
          </w:p>
        </w:tc>
        <w:tc>
          <w:tcPr>
            <w:tcW w:w="360" w:type="dxa"/>
            <w:shd w:val="clear" w:color="auto" w:fill="auto"/>
          </w:tcPr>
          <w:p>
            <w:r>
              <w:t>Reims</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16076</w:t>
            </w:r>
          </w:p>
        </w:tc>
        <w:tc>
          <w:tcPr>
            <w:tcW w:w="360" w:type="dxa"/>
            <w:shd w:val="clear" w:color="auto" w:fill="auto"/>
          </w:tcPr>
          <w:p>
            <w:r>
              <w:t>RGW</w:t>
            </w:r>
          </w:p>
        </w:tc>
        <w:tc>
          <w:tcPr>
            <w:tcW w:w="360" w:type="dxa"/>
            <w:shd w:val="clear" w:color="auto" w:fill="auto"/>
          </w:tcPr>
          <w:p>
            <w:r>
              <w:t>RGW</w:t>
            </w:r>
          </w:p>
        </w:tc>
        <w:tc>
          <w:tcPr>
            <w:tcW w:w="360" w:type="dxa"/>
            <w:shd w:val="clear" w:color="auto" w:fill="auto"/>
          </w:tcPr>
          <w:p>
            <w:r>
              <w:t>RGW</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16077</w:t>
            </w:r>
          </w:p>
        </w:tc>
        <w:tc>
          <w:tcPr>
            <w:tcW w:w="360" w:type="dxa"/>
            <w:shd w:val="clear" w:color="auto" w:fill="auto"/>
          </w:tcPr>
          <w:p>
            <w:r>
              <w:t>Rio Verde, GO</w:t>
            </w:r>
          </w:p>
        </w:tc>
        <w:tc>
          <w:tcPr>
            <w:tcW w:w="360" w:type="dxa"/>
            <w:shd w:val="clear" w:color="auto" w:fill="auto"/>
          </w:tcPr>
          <w:p>
            <w:r>
              <w:t>Rio Verde, GO</w:t>
            </w:r>
          </w:p>
        </w:tc>
        <w:tc>
          <w:tcPr>
            <w:tcW w:w="360" w:type="dxa"/>
            <w:shd w:val="clear" w:color="auto" w:fill="auto"/>
          </w:tcPr>
          <w:p>
            <w:r>
              <w:t>Rio Verde, GO</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16078</w:t>
            </w:r>
          </w:p>
        </w:tc>
        <w:tc>
          <w:tcPr>
            <w:tcW w:w="360" w:type="dxa"/>
            <w:shd w:val="clear" w:color="auto" w:fill="auto"/>
          </w:tcPr>
          <w:p>
            <w:r>
              <w:t>Riva</w:t>
            </w:r>
          </w:p>
        </w:tc>
        <w:tc>
          <w:tcPr>
            <w:tcW w:w="360" w:type="dxa"/>
            <w:shd w:val="clear" w:color="auto" w:fill="auto"/>
          </w:tcPr>
          <w:p>
            <w:r>
              <w:t>Riva</w:t>
            </w:r>
          </w:p>
        </w:tc>
        <w:tc>
          <w:tcPr>
            <w:tcW w:w="360" w:type="dxa"/>
            <w:shd w:val="clear" w:color="auto" w:fill="auto"/>
          </w:tcPr>
          <w:p>
            <w:r>
              <w:t>Riva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16079</w:t>
            </w:r>
          </w:p>
        </w:tc>
        <w:tc>
          <w:tcPr>
            <w:tcW w:w="360" w:type="dxa"/>
            <w:shd w:val="clear" w:color="auto" w:fill="auto"/>
          </w:tcPr>
          <w:p>
            <w:r>
              <w:t>Rock Hill</w:t>
            </w:r>
          </w:p>
        </w:tc>
        <w:tc>
          <w:tcPr>
            <w:tcW w:w="360" w:type="dxa"/>
            <w:shd w:val="clear" w:color="auto" w:fill="auto"/>
          </w:tcPr>
          <w:p>
            <w:r>
              <w:t>Rock Hill</w:t>
            </w:r>
          </w:p>
        </w:tc>
        <w:tc>
          <w:tcPr>
            <w:tcW w:w="360" w:type="dxa"/>
            <w:shd w:val="clear" w:color="auto" w:fill="auto"/>
          </w:tcPr>
          <w:p>
            <w:r>
              <w:t>Rock Hill</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16080</w:t>
            </w:r>
          </w:p>
        </w:tc>
        <w:tc>
          <w:tcPr>
            <w:tcW w:w="360" w:type="dxa"/>
            <w:shd w:val="clear" w:color="auto" w:fill="auto"/>
          </w:tcPr>
          <w:p>
            <w:r>
              <w:t>Roumazeires</w:t>
            </w:r>
          </w:p>
        </w:tc>
        <w:tc>
          <w:tcPr>
            <w:tcW w:w="360" w:type="dxa"/>
            <w:shd w:val="clear" w:color="auto" w:fill="auto"/>
          </w:tcPr>
          <w:p>
            <w:r>
              <w:t>Roumazeires</w:t>
            </w:r>
          </w:p>
        </w:tc>
        <w:tc>
          <w:tcPr>
            <w:tcW w:w="360" w:type="dxa"/>
            <w:shd w:val="clear" w:color="auto" w:fill="auto"/>
          </w:tcPr>
          <w:p>
            <w:r>
              <w:t>Roumazeires</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16081</w:t>
            </w:r>
          </w:p>
        </w:tc>
        <w:tc>
          <w:tcPr>
            <w:tcW w:w="360" w:type="dxa"/>
            <w:shd w:val="clear" w:color="auto" w:fill="auto"/>
          </w:tcPr>
          <w:p>
            <w:r>
              <w:t>Rousset</w:t>
            </w:r>
          </w:p>
        </w:tc>
        <w:tc>
          <w:tcPr>
            <w:tcW w:w="360" w:type="dxa"/>
            <w:shd w:val="clear" w:color="auto" w:fill="auto"/>
          </w:tcPr>
          <w:p>
            <w:r>
              <w:t>Rousset</w:t>
            </w:r>
          </w:p>
        </w:tc>
        <w:tc>
          <w:tcPr>
            <w:tcW w:w="360" w:type="dxa"/>
            <w:shd w:val="clear" w:color="auto" w:fill="auto"/>
          </w:tcPr>
          <w:p>
            <w:r>
              <w:t>Rousset</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16082</w:t>
            </w:r>
          </w:p>
        </w:tc>
        <w:tc>
          <w:tcPr>
            <w:tcW w:w="360" w:type="dxa"/>
            <w:shd w:val="clear" w:color="auto" w:fill="auto"/>
          </w:tcPr>
          <w:p>
            <w:r>
              <w:t>Roussillon</w:t>
            </w:r>
          </w:p>
        </w:tc>
        <w:tc>
          <w:tcPr>
            <w:tcW w:w="360" w:type="dxa"/>
            <w:shd w:val="clear" w:color="auto" w:fill="auto"/>
          </w:tcPr>
          <w:p>
            <w:r>
              <w:t>Roussillon</w:t>
            </w:r>
          </w:p>
        </w:tc>
        <w:tc>
          <w:tcPr>
            <w:tcW w:w="360" w:type="dxa"/>
            <w:shd w:val="clear" w:color="auto" w:fill="auto"/>
          </w:tcPr>
          <w:p>
            <w:r>
              <w:t>Roussillon</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16083</w:t>
            </w:r>
          </w:p>
        </w:tc>
        <w:tc>
          <w:tcPr>
            <w:tcW w:w="360" w:type="dxa"/>
            <w:shd w:val="clear" w:color="auto" w:fill="auto"/>
          </w:tcPr>
          <w:p>
            <w:r>
              <w:t>RTP, NC (APDL)</w:t>
            </w:r>
          </w:p>
        </w:tc>
        <w:tc>
          <w:tcPr>
            <w:tcW w:w="360" w:type="dxa"/>
            <w:shd w:val="clear" w:color="auto" w:fill="auto"/>
          </w:tcPr>
          <w:p>
            <w:r>
              <w:t>RTP, NC (APDL)</w:t>
            </w:r>
          </w:p>
        </w:tc>
        <w:tc>
          <w:tcPr>
            <w:tcW w:w="360" w:type="dxa"/>
            <w:shd w:val="clear" w:color="auto" w:fill="auto"/>
          </w:tcPr>
          <w:p>
            <w:r>
              <w:t>RTP, NC (APDL)</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16084</w:t>
            </w:r>
          </w:p>
        </w:tc>
        <w:tc>
          <w:tcPr>
            <w:tcW w:w="360" w:type="dxa"/>
            <w:shd w:val="clear" w:color="auto" w:fill="auto"/>
          </w:tcPr>
          <w:p>
            <w:r>
              <w:t>RTP, NC (Athenix)</w:t>
            </w:r>
          </w:p>
        </w:tc>
        <w:tc>
          <w:tcPr>
            <w:tcW w:w="360" w:type="dxa"/>
            <w:shd w:val="clear" w:color="auto" w:fill="auto"/>
          </w:tcPr>
          <w:p>
            <w:r>
              <w:t>RTP, NC (Athenix)</w:t>
            </w:r>
          </w:p>
        </w:tc>
        <w:tc>
          <w:tcPr>
            <w:tcW w:w="360" w:type="dxa"/>
            <w:shd w:val="clear" w:color="auto" w:fill="auto"/>
          </w:tcPr>
          <w:p>
            <w:r>
              <w:t>RTP, NC (Athenix)</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16085</w:t>
            </w:r>
          </w:p>
        </w:tc>
        <w:tc>
          <w:tcPr>
            <w:tcW w:w="360" w:type="dxa"/>
            <w:shd w:val="clear" w:color="auto" w:fill="auto"/>
          </w:tcPr>
          <w:p>
            <w:r>
              <w:t>RTP, NC (HQ)</w:t>
            </w:r>
          </w:p>
        </w:tc>
        <w:tc>
          <w:tcPr>
            <w:tcW w:w="360" w:type="dxa"/>
            <w:shd w:val="clear" w:color="auto" w:fill="auto"/>
          </w:tcPr>
          <w:p>
            <w:r>
              <w:t>RTP, NC (HQ)</w:t>
            </w:r>
          </w:p>
        </w:tc>
        <w:tc>
          <w:tcPr>
            <w:tcW w:w="360" w:type="dxa"/>
            <w:shd w:val="clear" w:color="auto" w:fill="auto"/>
          </w:tcPr>
          <w:p>
            <w:r>
              <w:t>RTP, NC (HQ)</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16086</w:t>
            </w:r>
          </w:p>
        </w:tc>
        <w:tc>
          <w:tcPr>
            <w:tcW w:w="360" w:type="dxa"/>
            <w:shd w:val="clear" w:color="auto" w:fill="auto"/>
          </w:tcPr>
          <w:p>
            <w:r>
              <w:t>RTP, NC (Morrisville, Paramount Bldg.)</w:t>
            </w:r>
          </w:p>
        </w:tc>
        <w:tc>
          <w:tcPr>
            <w:tcW w:w="360" w:type="dxa"/>
            <w:shd w:val="clear" w:color="auto" w:fill="auto"/>
          </w:tcPr>
          <w:p>
            <w:r>
              <w:t>RTP, NC (Morrisville, Paramount Bldg.)</w:t>
            </w:r>
          </w:p>
        </w:tc>
        <w:tc>
          <w:tcPr>
            <w:tcW w:w="360" w:type="dxa"/>
            <w:shd w:val="clear" w:color="auto" w:fill="auto"/>
          </w:tcPr>
          <w:p>
            <w:r>
              <w:t>RTP, NC (Morrisville, Paramount Bldg.)</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16087</w:t>
            </w:r>
          </w:p>
        </w:tc>
        <w:tc>
          <w:tcPr>
            <w:tcW w:w="360" w:type="dxa"/>
            <w:shd w:val="clear" w:color="auto" w:fill="auto"/>
          </w:tcPr>
          <w:p>
            <w:r>
              <w:t>Ruskin, FL</w:t>
            </w:r>
          </w:p>
        </w:tc>
        <w:tc>
          <w:tcPr>
            <w:tcW w:w="360" w:type="dxa"/>
            <w:shd w:val="clear" w:color="auto" w:fill="auto"/>
          </w:tcPr>
          <w:p>
            <w:r>
              <w:t>Ruskin, FL</w:t>
            </w:r>
          </w:p>
        </w:tc>
        <w:tc>
          <w:tcPr>
            <w:tcW w:w="360" w:type="dxa"/>
            <w:shd w:val="clear" w:color="auto" w:fill="auto"/>
          </w:tcPr>
          <w:p>
            <w:r>
              <w:t>Ruskin, FL</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16088</w:t>
            </w:r>
          </w:p>
        </w:tc>
        <w:tc>
          <w:tcPr>
            <w:tcW w:w="360" w:type="dxa"/>
            <w:shd w:val="clear" w:color="auto" w:fill="auto"/>
          </w:tcPr>
          <w:p>
            <w:r>
              <w:t>Saint Aubin</w:t>
            </w:r>
          </w:p>
        </w:tc>
        <w:tc>
          <w:tcPr>
            <w:tcW w:w="360" w:type="dxa"/>
            <w:shd w:val="clear" w:color="auto" w:fill="auto"/>
          </w:tcPr>
          <w:p>
            <w:r>
              <w:t>Saint Aubin</w:t>
            </w:r>
          </w:p>
        </w:tc>
        <w:tc>
          <w:tcPr>
            <w:tcW w:w="360" w:type="dxa"/>
            <w:shd w:val="clear" w:color="auto" w:fill="auto"/>
          </w:tcPr>
          <w:p>
            <w:r>
              <w:t>Saint Aubin</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16089</w:t>
            </w:r>
          </w:p>
        </w:tc>
        <w:tc>
          <w:tcPr>
            <w:tcW w:w="360" w:type="dxa"/>
            <w:shd w:val="clear" w:color="auto" w:fill="auto"/>
          </w:tcPr>
          <w:p>
            <w:r>
              <w:t>Saint Fons</w:t>
            </w:r>
          </w:p>
        </w:tc>
        <w:tc>
          <w:tcPr>
            <w:tcW w:w="360" w:type="dxa"/>
            <w:shd w:val="clear" w:color="auto" w:fill="auto"/>
          </w:tcPr>
          <w:p>
            <w:r>
              <w:t>Saint Fons</w:t>
            </w:r>
          </w:p>
        </w:tc>
        <w:tc>
          <w:tcPr>
            <w:tcW w:w="360" w:type="dxa"/>
            <w:shd w:val="clear" w:color="auto" w:fill="auto"/>
          </w:tcPr>
          <w:p>
            <w:r>
              <w:t>Saint Fons</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16090</w:t>
            </w:r>
          </w:p>
        </w:tc>
        <w:tc>
          <w:tcPr>
            <w:tcW w:w="360" w:type="dxa"/>
            <w:shd w:val="clear" w:color="auto" w:fill="auto"/>
          </w:tcPr>
          <w:p>
            <w:r>
              <w:t>Salinas, CA</w:t>
            </w:r>
          </w:p>
        </w:tc>
        <w:tc>
          <w:tcPr>
            <w:tcW w:w="360" w:type="dxa"/>
            <w:shd w:val="clear" w:color="auto" w:fill="auto"/>
          </w:tcPr>
          <w:p>
            <w:r>
              <w:t>Salinas, CA</w:t>
            </w:r>
          </w:p>
        </w:tc>
        <w:tc>
          <w:tcPr>
            <w:tcW w:w="360" w:type="dxa"/>
            <w:shd w:val="clear" w:color="auto" w:fill="auto"/>
          </w:tcPr>
          <w:p>
            <w:r>
              <w:t>Salinas, CA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16091</w:t>
            </w:r>
          </w:p>
        </w:tc>
        <w:tc>
          <w:tcPr>
            <w:tcW w:w="360" w:type="dxa"/>
            <w:shd w:val="clear" w:color="auto" w:fill="auto"/>
          </w:tcPr>
          <w:p>
            <w:r>
              <w:t>Salinas, CA (former Paragon)</w:t>
            </w:r>
          </w:p>
        </w:tc>
        <w:tc>
          <w:tcPr>
            <w:tcW w:w="360" w:type="dxa"/>
            <w:shd w:val="clear" w:color="auto" w:fill="auto"/>
          </w:tcPr>
          <w:p>
            <w:r>
              <w:t>Salinas, CA (former Paragon)</w:t>
            </w:r>
          </w:p>
        </w:tc>
        <w:tc>
          <w:tcPr>
            <w:tcW w:w="360" w:type="dxa"/>
            <w:shd w:val="clear" w:color="auto" w:fill="auto"/>
          </w:tcPr>
          <w:p>
            <w:r>
              <w:t>Salinas, CA (former Paragon)</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16092</w:t>
            </w:r>
          </w:p>
        </w:tc>
        <w:tc>
          <w:tcPr>
            <w:tcW w:w="360" w:type="dxa"/>
            <w:shd w:val="clear" w:color="auto" w:fill="auto"/>
          </w:tcPr>
          <w:p>
            <w:r>
              <w:t>Santa Agatha</w:t>
            </w:r>
          </w:p>
        </w:tc>
        <w:tc>
          <w:tcPr>
            <w:tcW w:w="360" w:type="dxa"/>
            <w:shd w:val="clear" w:color="auto" w:fill="auto"/>
          </w:tcPr>
          <w:p>
            <w:r>
              <w:t>Santa Agatha</w:t>
            </w:r>
          </w:p>
        </w:tc>
        <w:tc>
          <w:tcPr>
            <w:tcW w:w="360" w:type="dxa"/>
            <w:shd w:val="clear" w:color="auto" w:fill="auto"/>
          </w:tcPr>
          <w:p>
            <w:r>
              <w:t>Santa Agatha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16093</w:t>
            </w:r>
          </w:p>
        </w:tc>
        <w:tc>
          <w:tcPr>
            <w:tcW w:w="360" w:type="dxa"/>
            <w:shd w:val="clear" w:color="auto" w:fill="auto"/>
          </w:tcPr>
          <w:p>
            <w:r>
              <w:t>Santa Clara</w:t>
            </w:r>
          </w:p>
        </w:tc>
        <w:tc>
          <w:tcPr>
            <w:tcW w:w="360" w:type="dxa"/>
            <w:shd w:val="clear" w:color="auto" w:fill="auto"/>
          </w:tcPr>
          <w:p>
            <w:r>
              <w:t>Santa Clara</w:t>
            </w:r>
          </w:p>
        </w:tc>
        <w:tc>
          <w:tcPr>
            <w:tcW w:w="360" w:type="dxa"/>
            <w:shd w:val="clear" w:color="auto" w:fill="auto"/>
          </w:tcPr>
          <w:p>
            <w:r>
              <w:t>Santa Clara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16094</w:t>
            </w:r>
          </w:p>
        </w:tc>
        <w:tc>
          <w:tcPr>
            <w:tcW w:w="360" w:type="dxa"/>
            <w:shd w:val="clear" w:color="auto" w:fill="auto"/>
          </w:tcPr>
          <w:p>
            <w:r>
              <w:t>Santa Clara (Bayer)</w:t>
            </w:r>
          </w:p>
        </w:tc>
        <w:tc>
          <w:tcPr>
            <w:tcW w:w="360" w:type="dxa"/>
            <w:shd w:val="clear" w:color="auto" w:fill="auto"/>
          </w:tcPr>
          <w:p>
            <w:r>
              <w:t>Santa Clara (Bayer)</w:t>
            </w:r>
          </w:p>
        </w:tc>
        <w:tc>
          <w:tcPr>
            <w:tcW w:w="360" w:type="dxa"/>
            <w:shd w:val="clear" w:color="auto" w:fill="auto"/>
          </w:tcPr>
          <w:p>
            <w:r>
              <w:t>Santa Clara (Bayer)</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16095</w:t>
            </w:r>
          </w:p>
        </w:tc>
        <w:tc>
          <w:tcPr>
            <w:tcW w:w="360" w:type="dxa"/>
            <w:shd w:val="clear" w:color="auto" w:fill="auto"/>
          </w:tcPr>
          <w:p>
            <w:r>
              <w:t>Santa Helena, GO</w:t>
            </w:r>
          </w:p>
        </w:tc>
        <w:tc>
          <w:tcPr>
            <w:tcW w:w="360" w:type="dxa"/>
            <w:shd w:val="clear" w:color="auto" w:fill="auto"/>
          </w:tcPr>
          <w:p>
            <w:r>
              <w:t>Santa Helena, GO</w:t>
            </w:r>
          </w:p>
        </w:tc>
        <w:tc>
          <w:tcPr>
            <w:tcW w:w="360" w:type="dxa"/>
            <w:shd w:val="clear" w:color="auto" w:fill="auto"/>
          </w:tcPr>
          <w:p>
            <w:r>
              <w:t>Santa Helena, GO</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16096</w:t>
            </w:r>
          </w:p>
        </w:tc>
        <w:tc>
          <w:tcPr>
            <w:tcW w:w="360" w:type="dxa"/>
            <w:shd w:val="clear" w:color="auto" w:fill="auto"/>
          </w:tcPr>
          <w:p>
            <w:r>
              <w:t>Santiago de Chile</w:t>
            </w:r>
          </w:p>
        </w:tc>
        <w:tc>
          <w:tcPr>
            <w:tcW w:w="360" w:type="dxa"/>
            <w:shd w:val="clear" w:color="auto" w:fill="auto"/>
          </w:tcPr>
          <w:p>
            <w:r>
              <w:t>Santiago de Chile</w:t>
            </w:r>
          </w:p>
        </w:tc>
        <w:tc>
          <w:tcPr>
            <w:tcW w:w="360" w:type="dxa"/>
            <w:shd w:val="clear" w:color="auto" w:fill="auto"/>
          </w:tcPr>
          <w:p>
            <w:r>
              <w:t>Santiago de Chile</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16097</w:t>
            </w:r>
          </w:p>
        </w:tc>
        <w:tc>
          <w:tcPr>
            <w:tcW w:w="360" w:type="dxa"/>
            <w:shd w:val="clear" w:color="auto" w:fill="auto"/>
          </w:tcPr>
          <w:p>
            <w:r>
              <w:t>Santo Domingo</w:t>
            </w:r>
          </w:p>
        </w:tc>
        <w:tc>
          <w:tcPr>
            <w:tcW w:w="360" w:type="dxa"/>
            <w:shd w:val="clear" w:color="auto" w:fill="auto"/>
          </w:tcPr>
          <w:p>
            <w:r>
              <w:t>Santo Domingo</w:t>
            </w:r>
          </w:p>
        </w:tc>
        <w:tc>
          <w:tcPr>
            <w:tcW w:w="360" w:type="dxa"/>
            <w:shd w:val="clear" w:color="auto" w:fill="auto"/>
          </w:tcPr>
          <w:p>
            <w:r>
              <w:t>Santo Domingo</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16098</w:t>
            </w:r>
          </w:p>
        </w:tc>
        <w:tc>
          <w:tcPr>
            <w:tcW w:w="360" w:type="dxa"/>
            <w:shd w:val="clear" w:color="auto" w:fill="auto"/>
          </w:tcPr>
          <w:p>
            <w:r>
              <w:t>Sao Gabriel do Oeste, GO</w:t>
            </w:r>
          </w:p>
        </w:tc>
        <w:tc>
          <w:tcPr>
            <w:tcW w:w="360" w:type="dxa"/>
            <w:shd w:val="clear" w:color="auto" w:fill="auto"/>
          </w:tcPr>
          <w:p>
            <w:r>
              <w:t>Sao Gabriel do Oeste, GO</w:t>
            </w:r>
          </w:p>
        </w:tc>
        <w:tc>
          <w:tcPr>
            <w:tcW w:w="360" w:type="dxa"/>
            <w:shd w:val="clear" w:color="auto" w:fill="auto"/>
          </w:tcPr>
          <w:p>
            <w:r>
              <w:t>Sao Gabriel do Oeste, GO</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16099</w:t>
            </w:r>
          </w:p>
        </w:tc>
        <w:tc>
          <w:tcPr>
            <w:tcW w:w="360" w:type="dxa"/>
            <w:shd w:val="clear" w:color="auto" w:fill="auto"/>
          </w:tcPr>
          <w:p>
            <w:r>
              <w:t>Sao Leopoldo</w:t>
            </w:r>
          </w:p>
        </w:tc>
        <w:tc>
          <w:tcPr>
            <w:tcW w:w="360" w:type="dxa"/>
            <w:shd w:val="clear" w:color="auto" w:fill="auto"/>
          </w:tcPr>
          <w:p>
            <w:r>
              <w:t>Sao Leopoldo</w:t>
            </w:r>
          </w:p>
        </w:tc>
        <w:tc>
          <w:tcPr>
            <w:tcW w:w="360" w:type="dxa"/>
            <w:shd w:val="clear" w:color="auto" w:fill="auto"/>
          </w:tcPr>
          <w:p>
            <w:r>
              <w:t>Sao Leopoldo</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16100</w:t>
            </w:r>
          </w:p>
        </w:tc>
        <w:tc>
          <w:tcPr>
            <w:tcW w:w="360" w:type="dxa"/>
            <w:shd w:val="clear" w:color="auto" w:fill="auto"/>
          </w:tcPr>
          <w:p>
            <w:r>
              <w:t>Sao Paulo - Soccorro</w:t>
            </w:r>
          </w:p>
        </w:tc>
        <w:tc>
          <w:tcPr>
            <w:tcW w:w="360" w:type="dxa"/>
            <w:shd w:val="clear" w:color="auto" w:fill="auto"/>
          </w:tcPr>
          <w:p>
            <w:r>
              <w:t>Sao Paulo - Soccorro</w:t>
            </w:r>
          </w:p>
        </w:tc>
        <w:tc>
          <w:tcPr>
            <w:tcW w:w="360" w:type="dxa"/>
            <w:shd w:val="clear" w:color="auto" w:fill="auto"/>
          </w:tcPr>
          <w:p>
            <w:r>
              <w:t>Sao Paulo - Soccorro</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16101</w:t>
            </w:r>
          </w:p>
        </w:tc>
        <w:tc>
          <w:tcPr>
            <w:tcW w:w="360" w:type="dxa"/>
            <w:shd w:val="clear" w:color="auto" w:fill="auto"/>
          </w:tcPr>
          <w:p>
            <w:r>
              <w:t>Sao Paulo (Verbo Divino)</w:t>
            </w:r>
          </w:p>
        </w:tc>
        <w:tc>
          <w:tcPr>
            <w:tcW w:w="360" w:type="dxa"/>
            <w:shd w:val="clear" w:color="auto" w:fill="auto"/>
          </w:tcPr>
          <w:p>
            <w:r>
              <w:t>Sao Paulo (Verbo Divino)</w:t>
            </w:r>
          </w:p>
        </w:tc>
        <w:tc>
          <w:tcPr>
            <w:tcW w:w="360" w:type="dxa"/>
            <w:shd w:val="clear" w:color="auto" w:fill="auto"/>
          </w:tcPr>
          <w:p>
            <w:r>
              <w:t>Sao Paulo (Verbo Divino)</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16102</w:t>
            </w:r>
          </w:p>
        </w:tc>
        <w:tc>
          <w:tcPr>
            <w:tcW w:w="360" w:type="dxa"/>
            <w:shd w:val="clear" w:color="auto" w:fill="auto"/>
          </w:tcPr>
          <w:p>
            <w:r>
              <w:t>Sao Pedro</w:t>
            </w:r>
          </w:p>
        </w:tc>
        <w:tc>
          <w:tcPr>
            <w:tcW w:w="360" w:type="dxa"/>
            <w:shd w:val="clear" w:color="auto" w:fill="auto"/>
          </w:tcPr>
          <w:p>
            <w:r>
              <w:t>Sao Pedro</w:t>
            </w:r>
          </w:p>
        </w:tc>
        <w:tc>
          <w:tcPr>
            <w:tcW w:w="360" w:type="dxa"/>
            <w:shd w:val="clear" w:color="auto" w:fill="auto"/>
          </w:tcPr>
          <w:p>
            <w:r>
              <w:t>Sao Pedro</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16103</w:t>
            </w:r>
          </w:p>
        </w:tc>
        <w:tc>
          <w:tcPr>
            <w:tcW w:w="360" w:type="dxa"/>
            <w:shd w:val="clear" w:color="auto" w:fill="auto"/>
          </w:tcPr>
          <w:p>
            <w:r>
              <w:t>Saskatoon</w:t>
            </w:r>
          </w:p>
        </w:tc>
        <w:tc>
          <w:tcPr>
            <w:tcW w:w="360" w:type="dxa"/>
            <w:shd w:val="clear" w:color="auto" w:fill="auto"/>
          </w:tcPr>
          <w:p>
            <w:r>
              <w:t>Saskatoon</w:t>
            </w:r>
          </w:p>
        </w:tc>
        <w:tc>
          <w:tcPr>
            <w:tcW w:w="360" w:type="dxa"/>
            <w:shd w:val="clear" w:color="auto" w:fill="auto"/>
          </w:tcPr>
          <w:p>
            <w:r>
              <w:t>Saskatoon</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16104</w:t>
            </w:r>
          </w:p>
        </w:tc>
        <w:tc>
          <w:tcPr>
            <w:tcW w:w="360" w:type="dxa"/>
            <w:shd w:val="clear" w:color="auto" w:fill="auto"/>
          </w:tcPr>
          <w:p>
            <w:r>
              <w:t>Seattle, WA</w:t>
            </w:r>
          </w:p>
        </w:tc>
        <w:tc>
          <w:tcPr>
            <w:tcW w:w="360" w:type="dxa"/>
            <w:shd w:val="clear" w:color="auto" w:fill="auto"/>
          </w:tcPr>
          <w:p>
            <w:r>
              <w:t>Seattle, WA</w:t>
            </w:r>
          </w:p>
        </w:tc>
        <w:tc>
          <w:tcPr>
            <w:tcW w:w="360" w:type="dxa"/>
            <w:shd w:val="clear" w:color="auto" w:fill="auto"/>
          </w:tcPr>
          <w:p>
            <w:r>
              <w:t>Seattle, WA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16105</w:t>
            </w:r>
          </w:p>
        </w:tc>
        <w:tc>
          <w:tcPr>
            <w:tcW w:w="360" w:type="dxa"/>
            <w:shd w:val="clear" w:color="auto" w:fill="auto"/>
          </w:tcPr>
          <w:p>
            <w:r>
              <w:t>Sellers, SC</w:t>
            </w:r>
          </w:p>
        </w:tc>
        <w:tc>
          <w:tcPr>
            <w:tcW w:w="360" w:type="dxa"/>
            <w:shd w:val="clear" w:color="auto" w:fill="auto"/>
          </w:tcPr>
          <w:p>
            <w:r>
              <w:t>Sellers, SC</w:t>
            </w:r>
          </w:p>
        </w:tc>
        <w:tc>
          <w:tcPr>
            <w:tcW w:w="360" w:type="dxa"/>
            <w:shd w:val="clear" w:color="auto" w:fill="auto"/>
          </w:tcPr>
          <w:p>
            <w:r>
              <w:t>Sellers, SC</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16106</w:t>
            </w:r>
          </w:p>
        </w:tc>
        <w:tc>
          <w:tcPr>
            <w:tcW w:w="360" w:type="dxa"/>
            <w:shd w:val="clear" w:color="auto" w:fill="auto"/>
          </w:tcPr>
          <w:p>
            <w:r>
              <w:t>Seoul (Office Building)</w:t>
            </w:r>
          </w:p>
        </w:tc>
        <w:tc>
          <w:tcPr>
            <w:tcW w:w="360" w:type="dxa"/>
            <w:shd w:val="clear" w:color="auto" w:fill="auto"/>
          </w:tcPr>
          <w:p>
            <w:r>
              <w:t>Seoul (Office Building)</w:t>
            </w:r>
          </w:p>
        </w:tc>
        <w:tc>
          <w:tcPr>
            <w:tcW w:w="360" w:type="dxa"/>
            <w:shd w:val="clear" w:color="auto" w:fill="auto"/>
          </w:tcPr>
          <w:p>
            <w:r>
              <w:t>Seoul (Office Building)</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16107</w:t>
            </w:r>
          </w:p>
        </w:tc>
        <w:tc>
          <w:tcPr>
            <w:tcW w:w="360" w:type="dxa"/>
            <w:shd w:val="clear" w:color="auto" w:fill="auto"/>
          </w:tcPr>
          <w:p>
            <w:r>
              <w:t>Shafter, CA</w:t>
            </w:r>
          </w:p>
        </w:tc>
        <w:tc>
          <w:tcPr>
            <w:tcW w:w="360" w:type="dxa"/>
            <w:shd w:val="clear" w:color="auto" w:fill="auto"/>
          </w:tcPr>
          <w:p>
            <w:r>
              <w:t>Shafter, CA</w:t>
            </w:r>
          </w:p>
        </w:tc>
        <w:tc>
          <w:tcPr>
            <w:tcW w:w="360" w:type="dxa"/>
            <w:shd w:val="clear" w:color="auto" w:fill="auto"/>
          </w:tcPr>
          <w:p>
            <w:r>
              <w:t>Shafter, CA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16108</w:t>
            </w:r>
          </w:p>
        </w:tc>
        <w:tc>
          <w:tcPr>
            <w:tcW w:w="360" w:type="dxa"/>
            <w:shd w:val="clear" w:color="auto" w:fill="auto"/>
          </w:tcPr>
          <w:p>
            <w:r>
              <w:t>Shakopee</w:t>
            </w:r>
          </w:p>
        </w:tc>
        <w:tc>
          <w:tcPr>
            <w:tcW w:w="360" w:type="dxa"/>
            <w:shd w:val="clear" w:color="auto" w:fill="auto"/>
          </w:tcPr>
          <w:p>
            <w:r>
              <w:t>Shakopee</w:t>
            </w:r>
          </w:p>
        </w:tc>
        <w:tc>
          <w:tcPr>
            <w:tcW w:w="360" w:type="dxa"/>
            <w:shd w:val="clear" w:color="auto" w:fill="auto"/>
          </w:tcPr>
          <w:p>
            <w:r>
              <w:t>Shakopee</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16109</w:t>
            </w:r>
          </w:p>
        </w:tc>
        <w:tc>
          <w:tcPr>
            <w:tcW w:w="360" w:type="dxa"/>
            <w:shd w:val="clear" w:color="auto" w:fill="auto"/>
          </w:tcPr>
          <w:p>
            <w:r>
              <w:t>Shandong</w:t>
            </w:r>
          </w:p>
        </w:tc>
        <w:tc>
          <w:tcPr>
            <w:tcW w:w="360" w:type="dxa"/>
            <w:shd w:val="clear" w:color="auto" w:fill="auto"/>
          </w:tcPr>
          <w:p>
            <w:r>
              <w:t>Shandong</w:t>
            </w:r>
          </w:p>
        </w:tc>
        <w:tc>
          <w:tcPr>
            <w:tcW w:w="360" w:type="dxa"/>
            <w:shd w:val="clear" w:color="auto" w:fill="auto"/>
          </w:tcPr>
          <w:p>
            <w:r>
              <w:t>Shandong</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16110</w:t>
            </w:r>
          </w:p>
        </w:tc>
        <w:tc>
          <w:tcPr>
            <w:tcW w:w="360" w:type="dxa"/>
            <w:shd w:val="clear" w:color="auto" w:fill="auto"/>
          </w:tcPr>
          <w:p>
            <w:r>
              <w:t>Silver Bow</w:t>
            </w:r>
          </w:p>
        </w:tc>
        <w:tc>
          <w:tcPr>
            <w:tcW w:w="360" w:type="dxa"/>
            <w:shd w:val="clear" w:color="auto" w:fill="auto"/>
          </w:tcPr>
          <w:p>
            <w:r>
              <w:t>Silver Bow</w:t>
            </w:r>
          </w:p>
        </w:tc>
        <w:tc>
          <w:tcPr>
            <w:tcW w:w="360" w:type="dxa"/>
            <w:shd w:val="clear" w:color="auto" w:fill="auto"/>
          </w:tcPr>
          <w:p>
            <w:r>
              <w:t>Silver Bow</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16111</w:t>
            </w:r>
          </w:p>
        </w:tc>
        <w:tc>
          <w:tcPr>
            <w:tcW w:w="360" w:type="dxa"/>
            <w:shd w:val="clear" w:color="auto" w:fill="auto"/>
          </w:tcPr>
          <w:p>
            <w:r>
              <w:t>Sophia Antipolis</w:t>
            </w:r>
          </w:p>
        </w:tc>
        <w:tc>
          <w:tcPr>
            <w:tcW w:w="360" w:type="dxa"/>
            <w:shd w:val="clear" w:color="auto" w:fill="auto"/>
          </w:tcPr>
          <w:p>
            <w:r>
              <w:t>Sophia Antipolis</w:t>
            </w:r>
          </w:p>
        </w:tc>
        <w:tc>
          <w:tcPr>
            <w:tcW w:w="360" w:type="dxa"/>
            <w:shd w:val="clear" w:color="auto" w:fill="auto"/>
          </w:tcPr>
          <w:p>
            <w:r>
              <w:t>Sophia Antipolis</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16112</w:t>
            </w:r>
          </w:p>
        </w:tc>
        <w:tc>
          <w:tcPr>
            <w:tcW w:w="360" w:type="dxa"/>
            <w:shd w:val="clear" w:color="auto" w:fill="auto"/>
          </w:tcPr>
          <w:p>
            <w:r>
              <w:t>Soucelles</w:t>
            </w:r>
          </w:p>
        </w:tc>
        <w:tc>
          <w:tcPr>
            <w:tcW w:w="360" w:type="dxa"/>
            <w:shd w:val="clear" w:color="auto" w:fill="auto"/>
          </w:tcPr>
          <w:p>
            <w:r>
              <w:t>Soucelles</w:t>
            </w:r>
          </w:p>
        </w:tc>
        <w:tc>
          <w:tcPr>
            <w:tcW w:w="360" w:type="dxa"/>
            <w:shd w:val="clear" w:color="auto" w:fill="auto"/>
          </w:tcPr>
          <w:p>
            <w:r>
              <w:t>Soucelles</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16113</w:t>
            </w:r>
          </w:p>
        </w:tc>
        <w:tc>
          <w:tcPr>
            <w:tcW w:w="360" w:type="dxa"/>
            <w:shd w:val="clear" w:color="auto" w:fill="auto"/>
          </w:tcPr>
          <w:p>
            <w:r>
              <w:t>St. Auban</w:t>
            </w:r>
          </w:p>
        </w:tc>
        <w:tc>
          <w:tcPr>
            <w:tcW w:w="360" w:type="dxa"/>
            <w:shd w:val="clear" w:color="auto" w:fill="auto"/>
          </w:tcPr>
          <w:p>
            <w:r>
              <w:t>St. Auban</w:t>
            </w:r>
          </w:p>
        </w:tc>
        <w:tc>
          <w:tcPr>
            <w:tcW w:w="360" w:type="dxa"/>
            <w:shd w:val="clear" w:color="auto" w:fill="auto"/>
          </w:tcPr>
          <w:p>
            <w:r>
              <w:t>St. Auban</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16114</w:t>
            </w:r>
          </w:p>
        </w:tc>
        <w:tc>
          <w:tcPr>
            <w:tcW w:w="360" w:type="dxa"/>
            <w:shd w:val="clear" w:color="auto" w:fill="auto"/>
          </w:tcPr>
          <w:p>
            <w:r>
              <w:t>St. Joe Nufarm, MO</w:t>
            </w:r>
          </w:p>
        </w:tc>
        <w:tc>
          <w:tcPr>
            <w:tcW w:w="360" w:type="dxa"/>
            <w:shd w:val="clear" w:color="auto" w:fill="auto"/>
          </w:tcPr>
          <w:p>
            <w:r>
              <w:t>St. Joe Nufarm, MO</w:t>
            </w:r>
          </w:p>
        </w:tc>
        <w:tc>
          <w:tcPr>
            <w:tcW w:w="360" w:type="dxa"/>
            <w:shd w:val="clear" w:color="auto" w:fill="auto"/>
          </w:tcPr>
          <w:p>
            <w:r>
              <w:t>St. Joe Nufarm, MO</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16115</w:t>
            </w:r>
          </w:p>
        </w:tc>
        <w:tc>
          <w:tcPr>
            <w:tcW w:w="360" w:type="dxa"/>
            <w:shd w:val="clear" w:color="auto" w:fill="auto"/>
          </w:tcPr>
          <w:p>
            <w:r>
              <w:t>St. Louis, MO</w:t>
            </w:r>
          </w:p>
        </w:tc>
        <w:tc>
          <w:tcPr>
            <w:tcW w:w="360" w:type="dxa"/>
            <w:shd w:val="clear" w:color="auto" w:fill="auto"/>
          </w:tcPr>
          <w:p>
            <w:r>
              <w:t>St. Louis, MO</w:t>
            </w:r>
          </w:p>
        </w:tc>
        <w:tc>
          <w:tcPr>
            <w:tcW w:w="360" w:type="dxa"/>
            <w:shd w:val="clear" w:color="auto" w:fill="auto"/>
          </w:tcPr>
          <w:p>
            <w:r>
              <w:t>St. Louis, MO</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16116</w:t>
            </w:r>
          </w:p>
        </w:tc>
        <w:tc>
          <w:tcPr>
            <w:tcW w:w="360" w:type="dxa"/>
            <w:shd w:val="clear" w:color="auto" w:fill="auto"/>
          </w:tcPr>
          <w:p>
            <w:r>
              <w:t>Stellenbosch</w:t>
            </w:r>
          </w:p>
        </w:tc>
        <w:tc>
          <w:tcPr>
            <w:tcW w:w="360" w:type="dxa"/>
            <w:shd w:val="clear" w:color="auto" w:fill="auto"/>
          </w:tcPr>
          <w:p>
            <w:r>
              <w:t>Stellenbosch</w:t>
            </w:r>
          </w:p>
        </w:tc>
        <w:tc>
          <w:tcPr>
            <w:tcW w:w="360" w:type="dxa"/>
            <w:shd w:val="clear" w:color="auto" w:fill="auto"/>
          </w:tcPr>
          <w:p>
            <w:r>
              <w:t>Stellenbosch</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16117</w:t>
            </w:r>
          </w:p>
        </w:tc>
        <w:tc>
          <w:tcPr>
            <w:tcW w:w="360" w:type="dxa"/>
            <w:shd w:val="clear" w:color="auto" w:fill="auto"/>
          </w:tcPr>
          <w:p>
            <w:r>
              <w:t>Stilwell (BRP-Bayer Research Park)</w:t>
            </w:r>
          </w:p>
        </w:tc>
        <w:tc>
          <w:tcPr>
            <w:tcW w:w="360" w:type="dxa"/>
            <w:shd w:val="clear" w:color="auto" w:fill="auto"/>
          </w:tcPr>
          <w:p>
            <w:r>
              <w:t>Stilwell (BRP-Bayer Research Park)</w:t>
            </w:r>
          </w:p>
        </w:tc>
        <w:tc>
          <w:tcPr>
            <w:tcW w:w="360" w:type="dxa"/>
            <w:shd w:val="clear" w:color="auto" w:fill="auto"/>
          </w:tcPr>
          <w:p>
            <w:r>
              <w:t>Stilwell (BRP-Bayer Research Park)</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16118</w:t>
            </w:r>
          </w:p>
        </w:tc>
        <w:tc>
          <w:tcPr>
            <w:tcW w:w="360" w:type="dxa"/>
            <w:shd w:val="clear" w:color="auto" w:fill="auto"/>
          </w:tcPr>
          <w:p>
            <w:r>
              <w:t>Stoneville, MS</w:t>
            </w:r>
          </w:p>
        </w:tc>
        <w:tc>
          <w:tcPr>
            <w:tcW w:w="360" w:type="dxa"/>
            <w:shd w:val="clear" w:color="auto" w:fill="auto"/>
          </w:tcPr>
          <w:p>
            <w:r>
              <w:t>Stoneville, MS</w:t>
            </w:r>
          </w:p>
        </w:tc>
        <w:tc>
          <w:tcPr>
            <w:tcW w:w="360" w:type="dxa"/>
            <w:shd w:val="clear" w:color="auto" w:fill="auto"/>
          </w:tcPr>
          <w:p>
            <w:r>
              <w:t>Stoneville, MS</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16119</w:t>
            </w:r>
          </w:p>
        </w:tc>
        <w:tc>
          <w:tcPr>
            <w:tcW w:w="360" w:type="dxa"/>
            <w:shd w:val="clear" w:color="auto" w:fill="auto"/>
          </w:tcPr>
          <w:p>
            <w:r>
              <w:t>Sunrise Landfill, MI</w:t>
            </w:r>
          </w:p>
        </w:tc>
        <w:tc>
          <w:tcPr>
            <w:tcW w:w="360" w:type="dxa"/>
            <w:shd w:val="clear" w:color="auto" w:fill="auto"/>
          </w:tcPr>
          <w:p>
            <w:r>
              <w:t>Sunrise Landfill, MI</w:t>
            </w:r>
          </w:p>
        </w:tc>
        <w:tc>
          <w:tcPr>
            <w:tcW w:w="360" w:type="dxa"/>
            <w:shd w:val="clear" w:color="auto" w:fill="auto"/>
          </w:tcPr>
          <w:p>
            <w:r>
              <w:t>Sunrise Landfill, MI</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16120</w:t>
            </w:r>
          </w:p>
        </w:tc>
        <w:tc>
          <w:tcPr>
            <w:tcW w:w="360" w:type="dxa"/>
            <w:shd w:val="clear" w:color="auto" w:fill="auto"/>
          </w:tcPr>
          <w:p>
            <w:r>
              <w:t>Surabaya</w:t>
            </w:r>
          </w:p>
        </w:tc>
        <w:tc>
          <w:tcPr>
            <w:tcW w:w="360" w:type="dxa"/>
            <w:shd w:val="clear" w:color="auto" w:fill="auto"/>
          </w:tcPr>
          <w:p>
            <w:r>
              <w:t>Surabaya</w:t>
            </w:r>
          </w:p>
        </w:tc>
        <w:tc>
          <w:tcPr>
            <w:tcW w:w="360" w:type="dxa"/>
            <w:shd w:val="clear" w:color="auto" w:fill="auto"/>
          </w:tcPr>
          <w:p>
            <w:r>
              <w:t>Surabaya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16121</w:t>
            </w:r>
          </w:p>
        </w:tc>
        <w:tc>
          <w:tcPr>
            <w:tcW w:w="360" w:type="dxa"/>
            <w:shd w:val="clear" w:color="auto" w:fill="auto"/>
          </w:tcPr>
          <w:p>
            <w:r>
              <w:t>Suzano, SP</w:t>
            </w:r>
          </w:p>
        </w:tc>
        <w:tc>
          <w:tcPr>
            <w:tcW w:w="360" w:type="dxa"/>
            <w:shd w:val="clear" w:color="auto" w:fill="auto"/>
          </w:tcPr>
          <w:p>
            <w:r>
              <w:t>Suzano, SP</w:t>
            </w:r>
          </w:p>
        </w:tc>
        <w:tc>
          <w:tcPr>
            <w:tcW w:w="360" w:type="dxa"/>
            <w:shd w:val="clear" w:color="auto" w:fill="auto"/>
          </w:tcPr>
          <w:p>
            <w:r>
              <w:t>Suzano, SP</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16122</w:t>
            </w:r>
          </w:p>
        </w:tc>
        <w:tc>
          <w:tcPr>
            <w:tcW w:w="360" w:type="dxa"/>
            <w:shd w:val="clear" w:color="auto" w:fill="auto"/>
          </w:tcPr>
          <w:p>
            <w:r>
              <w:t>Szolnok</w:t>
            </w:r>
          </w:p>
        </w:tc>
        <w:tc>
          <w:tcPr>
            <w:tcW w:w="360" w:type="dxa"/>
            <w:shd w:val="clear" w:color="auto" w:fill="auto"/>
          </w:tcPr>
          <w:p>
            <w:r>
              <w:t>Szolnok</w:t>
            </w:r>
          </w:p>
        </w:tc>
        <w:tc>
          <w:tcPr>
            <w:tcW w:w="360" w:type="dxa"/>
            <w:shd w:val="clear" w:color="auto" w:fill="auto"/>
          </w:tcPr>
          <w:p>
            <w:r>
              <w:t>Szolnok</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16123</w:t>
            </w:r>
          </w:p>
        </w:tc>
        <w:tc>
          <w:tcPr>
            <w:tcW w:w="360" w:type="dxa"/>
            <w:shd w:val="clear" w:color="auto" w:fill="auto"/>
          </w:tcPr>
          <w:p>
            <w:r>
              <w:t>Tain l_Hermitage</w:t>
            </w:r>
          </w:p>
        </w:tc>
        <w:tc>
          <w:tcPr>
            <w:tcW w:w="360" w:type="dxa"/>
            <w:shd w:val="clear" w:color="auto" w:fill="auto"/>
          </w:tcPr>
          <w:p>
            <w:r>
              <w:t>Tain l_Hermitage</w:t>
            </w:r>
          </w:p>
        </w:tc>
        <w:tc>
          <w:tcPr>
            <w:tcW w:w="360" w:type="dxa"/>
            <w:shd w:val="clear" w:color="auto" w:fill="auto"/>
          </w:tcPr>
          <w:p>
            <w:r>
              <w:t>Tain l_Hermitage</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16124</w:t>
            </w:r>
          </w:p>
        </w:tc>
        <w:tc>
          <w:tcPr>
            <w:tcW w:w="360" w:type="dxa"/>
            <w:shd w:val="clear" w:color="auto" w:fill="auto"/>
          </w:tcPr>
          <w:p>
            <w:r>
              <w:t>Taipeh</w:t>
            </w:r>
          </w:p>
        </w:tc>
        <w:tc>
          <w:tcPr>
            <w:tcW w:w="360" w:type="dxa"/>
            <w:shd w:val="clear" w:color="auto" w:fill="auto"/>
          </w:tcPr>
          <w:p>
            <w:r>
              <w:t>Taipeh</w:t>
            </w:r>
          </w:p>
        </w:tc>
        <w:tc>
          <w:tcPr>
            <w:tcW w:w="360" w:type="dxa"/>
            <w:shd w:val="clear" w:color="auto" w:fill="auto"/>
          </w:tcPr>
          <w:p>
            <w:r>
              <w:t>Taipeh</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16125</w:t>
            </w:r>
          </w:p>
        </w:tc>
        <w:tc>
          <w:tcPr>
            <w:tcW w:w="360" w:type="dxa"/>
            <w:shd w:val="clear" w:color="auto" w:fill="auto"/>
          </w:tcPr>
          <w:p>
            <w:r>
              <w:t>Texas Chemical</w:t>
            </w:r>
          </w:p>
        </w:tc>
        <w:tc>
          <w:tcPr>
            <w:tcW w:w="360" w:type="dxa"/>
            <w:shd w:val="clear" w:color="auto" w:fill="auto"/>
          </w:tcPr>
          <w:p>
            <w:r>
              <w:t>Texas Chemical</w:t>
            </w:r>
          </w:p>
        </w:tc>
        <w:tc>
          <w:tcPr>
            <w:tcW w:w="360" w:type="dxa"/>
            <w:shd w:val="clear" w:color="auto" w:fill="auto"/>
          </w:tcPr>
          <w:p>
            <w:r>
              <w:t>Texas Chemical</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16126</w:t>
            </w:r>
          </w:p>
        </w:tc>
        <w:tc>
          <w:tcPr>
            <w:tcW w:w="360" w:type="dxa"/>
            <w:shd w:val="clear" w:color="auto" w:fill="auto"/>
          </w:tcPr>
          <w:p>
            <w:r>
              <w:t>Thane</w:t>
            </w:r>
          </w:p>
        </w:tc>
        <w:tc>
          <w:tcPr>
            <w:tcW w:w="360" w:type="dxa"/>
            <w:shd w:val="clear" w:color="auto" w:fill="auto"/>
          </w:tcPr>
          <w:p>
            <w:r>
              <w:t>Thane</w:t>
            </w:r>
          </w:p>
        </w:tc>
        <w:tc>
          <w:tcPr>
            <w:tcW w:w="360" w:type="dxa"/>
            <w:shd w:val="clear" w:color="auto" w:fill="auto"/>
          </w:tcPr>
          <w:p>
            <w:r>
              <w:t>Thane</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16127</w:t>
            </w:r>
          </w:p>
        </w:tc>
        <w:tc>
          <w:tcPr>
            <w:tcW w:w="360" w:type="dxa"/>
            <w:shd w:val="clear" w:color="auto" w:fill="auto"/>
          </w:tcPr>
          <w:p>
            <w:r>
              <w:t>Tianjin</w:t>
            </w:r>
          </w:p>
        </w:tc>
        <w:tc>
          <w:tcPr>
            <w:tcW w:w="360" w:type="dxa"/>
            <w:shd w:val="clear" w:color="auto" w:fill="auto"/>
          </w:tcPr>
          <w:p>
            <w:r>
              <w:t>Tianjin</w:t>
            </w:r>
          </w:p>
        </w:tc>
        <w:tc>
          <w:tcPr>
            <w:tcW w:w="360" w:type="dxa"/>
            <w:shd w:val="clear" w:color="auto" w:fill="auto"/>
          </w:tcPr>
          <w:p>
            <w:r>
              <w:t>Tianjin</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16128</w:t>
            </w:r>
          </w:p>
        </w:tc>
        <w:tc>
          <w:tcPr>
            <w:tcW w:w="360" w:type="dxa"/>
            <w:shd w:val="clear" w:color="auto" w:fill="auto"/>
          </w:tcPr>
          <w:p>
            <w:r>
              <w:t>Tokyo</w:t>
            </w:r>
          </w:p>
        </w:tc>
        <w:tc>
          <w:tcPr>
            <w:tcW w:w="360" w:type="dxa"/>
            <w:shd w:val="clear" w:color="auto" w:fill="auto"/>
          </w:tcPr>
          <w:p>
            <w:r>
              <w:t>Tokyo</w:t>
            </w:r>
          </w:p>
        </w:tc>
        <w:tc>
          <w:tcPr>
            <w:tcW w:w="360" w:type="dxa"/>
            <w:shd w:val="clear" w:color="auto" w:fill="auto"/>
          </w:tcPr>
          <w:p>
            <w:r>
              <w:t>Tokyo</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16129</w:t>
            </w:r>
          </w:p>
        </w:tc>
        <w:tc>
          <w:tcPr>
            <w:tcW w:w="360" w:type="dxa"/>
            <w:shd w:val="clear" w:color="auto" w:fill="auto"/>
          </w:tcPr>
          <w:p>
            <w:r>
              <w:t>Tollers</w:t>
            </w:r>
          </w:p>
        </w:tc>
        <w:tc>
          <w:tcPr>
            <w:tcW w:w="360" w:type="dxa"/>
            <w:shd w:val="clear" w:color="auto" w:fill="auto"/>
          </w:tcPr>
          <w:p>
            <w:r>
              <w:t>Tollers</w:t>
            </w:r>
          </w:p>
        </w:tc>
        <w:tc>
          <w:tcPr>
            <w:tcW w:w="360" w:type="dxa"/>
            <w:shd w:val="clear" w:color="auto" w:fill="auto"/>
          </w:tcPr>
          <w:p>
            <w:r>
              <w:t>Tollers</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16130</w:t>
            </w:r>
          </w:p>
        </w:tc>
        <w:tc>
          <w:tcPr>
            <w:tcW w:w="360" w:type="dxa"/>
            <w:shd w:val="clear" w:color="auto" w:fill="auto"/>
          </w:tcPr>
          <w:p>
            <w:r>
              <w:t>Tongi</w:t>
            </w:r>
          </w:p>
        </w:tc>
        <w:tc>
          <w:tcPr>
            <w:tcW w:w="360" w:type="dxa"/>
            <w:shd w:val="clear" w:color="auto" w:fill="auto"/>
          </w:tcPr>
          <w:p>
            <w:r>
              <w:t>Tongi</w:t>
            </w:r>
          </w:p>
        </w:tc>
        <w:tc>
          <w:tcPr>
            <w:tcW w:w="360" w:type="dxa"/>
            <w:shd w:val="clear" w:color="auto" w:fill="auto"/>
          </w:tcPr>
          <w:p>
            <w:r>
              <w:t>Tongi</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16131</w:t>
            </w:r>
          </w:p>
        </w:tc>
        <w:tc>
          <w:tcPr>
            <w:tcW w:w="360" w:type="dxa"/>
            <w:shd w:val="clear" w:color="auto" w:fill="auto"/>
          </w:tcPr>
          <w:p>
            <w:r>
              <w:t>Toopran</w:t>
            </w:r>
          </w:p>
        </w:tc>
        <w:tc>
          <w:tcPr>
            <w:tcW w:w="360" w:type="dxa"/>
            <w:shd w:val="clear" w:color="auto" w:fill="auto"/>
          </w:tcPr>
          <w:p>
            <w:r>
              <w:t>Toopran</w:t>
            </w:r>
          </w:p>
        </w:tc>
        <w:tc>
          <w:tcPr>
            <w:tcW w:w="360" w:type="dxa"/>
            <w:shd w:val="clear" w:color="auto" w:fill="auto"/>
          </w:tcPr>
          <w:p>
            <w:r>
              <w:t>Toopran</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16132</w:t>
            </w:r>
          </w:p>
        </w:tc>
        <w:tc>
          <w:tcPr>
            <w:tcW w:w="360" w:type="dxa"/>
            <w:shd w:val="clear" w:color="auto" w:fill="auto"/>
          </w:tcPr>
          <w:p>
            <w:r>
              <w:t>Toowoomba</w:t>
            </w:r>
          </w:p>
        </w:tc>
        <w:tc>
          <w:tcPr>
            <w:tcW w:w="360" w:type="dxa"/>
            <w:shd w:val="clear" w:color="auto" w:fill="auto"/>
          </w:tcPr>
          <w:p>
            <w:r>
              <w:t>Toowoomba</w:t>
            </w:r>
          </w:p>
        </w:tc>
        <w:tc>
          <w:tcPr>
            <w:tcW w:w="360" w:type="dxa"/>
            <w:shd w:val="clear" w:color="auto" w:fill="auto"/>
          </w:tcPr>
          <w:p>
            <w:r>
              <w:t>Toowoomba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16133</w:t>
            </w:r>
          </w:p>
        </w:tc>
        <w:tc>
          <w:tcPr>
            <w:tcW w:w="360" w:type="dxa"/>
            <w:shd w:val="clear" w:color="auto" w:fill="auto"/>
          </w:tcPr>
          <w:p>
            <w:r>
              <w:t>Trindade</w:t>
            </w:r>
          </w:p>
        </w:tc>
        <w:tc>
          <w:tcPr>
            <w:tcW w:w="360" w:type="dxa"/>
            <w:shd w:val="clear" w:color="auto" w:fill="auto"/>
          </w:tcPr>
          <w:p>
            <w:r>
              <w:t>Trindade</w:t>
            </w:r>
          </w:p>
        </w:tc>
        <w:tc>
          <w:tcPr>
            <w:tcW w:w="360" w:type="dxa"/>
            <w:shd w:val="clear" w:color="auto" w:fill="auto"/>
          </w:tcPr>
          <w:p>
            <w:r>
              <w:t>Trindade</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16134</w:t>
            </w:r>
          </w:p>
        </w:tc>
        <w:tc>
          <w:tcPr>
            <w:tcW w:w="360" w:type="dxa"/>
            <w:shd w:val="clear" w:color="auto" w:fill="auto"/>
          </w:tcPr>
          <w:p>
            <w:r>
              <w:t>Uberlandia</w:t>
            </w:r>
          </w:p>
        </w:tc>
        <w:tc>
          <w:tcPr>
            <w:tcW w:w="360" w:type="dxa"/>
            <w:shd w:val="clear" w:color="auto" w:fill="auto"/>
          </w:tcPr>
          <w:p>
            <w:r>
              <w:t>Uberlandia</w:t>
            </w:r>
          </w:p>
        </w:tc>
        <w:tc>
          <w:tcPr>
            <w:tcW w:w="360" w:type="dxa"/>
            <w:shd w:val="clear" w:color="auto" w:fill="auto"/>
          </w:tcPr>
          <w:p>
            <w:r>
              <w:t>Uberlandia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16135</w:t>
            </w:r>
          </w:p>
        </w:tc>
        <w:tc>
          <w:tcPr>
            <w:tcW w:w="360" w:type="dxa"/>
            <w:shd w:val="clear" w:color="auto" w:fill="auto"/>
          </w:tcPr>
          <w:p>
            <w:r>
              <w:t>Valencia</w:t>
            </w:r>
          </w:p>
        </w:tc>
        <w:tc>
          <w:tcPr>
            <w:tcW w:w="360" w:type="dxa"/>
            <w:shd w:val="clear" w:color="auto" w:fill="auto"/>
          </w:tcPr>
          <w:p>
            <w:r>
              <w:t>Valencia</w:t>
            </w:r>
          </w:p>
        </w:tc>
        <w:tc>
          <w:tcPr>
            <w:tcW w:w="360" w:type="dxa"/>
            <w:shd w:val="clear" w:color="auto" w:fill="auto"/>
          </w:tcPr>
          <w:p>
            <w:r>
              <w:t>Valencia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16136</w:t>
            </w:r>
          </w:p>
        </w:tc>
        <w:tc>
          <w:tcPr>
            <w:tcW w:w="360" w:type="dxa"/>
            <w:shd w:val="clear" w:color="auto" w:fill="auto"/>
          </w:tcPr>
          <w:p>
            <w:r>
              <w:t>Valencia (Paterna)</w:t>
            </w:r>
          </w:p>
        </w:tc>
        <w:tc>
          <w:tcPr>
            <w:tcW w:w="360" w:type="dxa"/>
            <w:shd w:val="clear" w:color="auto" w:fill="auto"/>
          </w:tcPr>
          <w:p>
            <w:r>
              <w:t>Valencia (Paterna)</w:t>
            </w:r>
          </w:p>
        </w:tc>
        <w:tc>
          <w:tcPr>
            <w:tcW w:w="360" w:type="dxa"/>
            <w:shd w:val="clear" w:color="auto" w:fill="auto"/>
          </w:tcPr>
          <w:p>
            <w:r>
              <w:t>Valencia (Paterna)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16137</w:t>
            </w:r>
          </w:p>
        </w:tc>
        <w:tc>
          <w:tcPr>
            <w:tcW w:w="360" w:type="dxa"/>
            <w:shd w:val="clear" w:color="auto" w:fill="auto"/>
          </w:tcPr>
          <w:p>
            <w:r>
              <w:t>Valledupar</w:t>
            </w:r>
          </w:p>
        </w:tc>
        <w:tc>
          <w:tcPr>
            <w:tcW w:w="360" w:type="dxa"/>
            <w:shd w:val="clear" w:color="auto" w:fill="auto"/>
          </w:tcPr>
          <w:p>
            <w:r>
              <w:t>Valledupar</w:t>
            </w:r>
          </w:p>
        </w:tc>
        <w:tc>
          <w:tcPr>
            <w:tcW w:w="360" w:type="dxa"/>
            <w:shd w:val="clear" w:color="auto" w:fill="auto"/>
          </w:tcPr>
          <w:p>
            <w:r>
              <w:t>Valledupar</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16138</w:t>
            </w:r>
          </w:p>
        </w:tc>
        <w:tc>
          <w:tcPr>
            <w:tcW w:w="360" w:type="dxa"/>
            <w:shd w:val="clear" w:color="auto" w:fill="auto"/>
          </w:tcPr>
          <w:p>
            <w:r>
              <w:t>Vapi</w:t>
            </w:r>
          </w:p>
        </w:tc>
        <w:tc>
          <w:tcPr>
            <w:tcW w:w="360" w:type="dxa"/>
            <w:shd w:val="clear" w:color="auto" w:fill="auto"/>
          </w:tcPr>
          <w:p>
            <w:r>
              <w:t>Vapi</w:t>
            </w:r>
          </w:p>
        </w:tc>
        <w:tc>
          <w:tcPr>
            <w:tcW w:w="360" w:type="dxa"/>
            <w:shd w:val="clear" w:color="auto" w:fill="auto"/>
          </w:tcPr>
          <w:p>
            <w:r>
              <w:t>Vapi</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16139</w:t>
            </w:r>
          </w:p>
        </w:tc>
        <w:tc>
          <w:tcPr>
            <w:tcW w:w="360" w:type="dxa"/>
            <w:shd w:val="clear" w:color="auto" w:fill="auto"/>
          </w:tcPr>
          <w:p>
            <w:r>
              <w:t>Vero Beach</w:t>
            </w:r>
          </w:p>
        </w:tc>
        <w:tc>
          <w:tcPr>
            <w:tcW w:w="360" w:type="dxa"/>
            <w:shd w:val="clear" w:color="auto" w:fill="auto"/>
          </w:tcPr>
          <w:p>
            <w:r>
              <w:t>Vero Beach</w:t>
            </w:r>
          </w:p>
        </w:tc>
        <w:tc>
          <w:tcPr>
            <w:tcW w:w="360" w:type="dxa"/>
            <w:shd w:val="clear" w:color="auto" w:fill="auto"/>
          </w:tcPr>
          <w:p>
            <w:r>
              <w:t>Vero Beach</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16140</w:t>
            </w:r>
          </w:p>
        </w:tc>
        <w:tc>
          <w:tcPr>
            <w:tcW w:w="360" w:type="dxa"/>
            <w:shd w:val="clear" w:color="auto" w:fill="auto"/>
          </w:tcPr>
          <w:p>
            <w:r>
              <w:t>Vetlanda Lättebo</w:t>
            </w:r>
          </w:p>
        </w:tc>
        <w:tc>
          <w:tcPr>
            <w:tcW w:w="360" w:type="dxa"/>
            <w:shd w:val="clear" w:color="auto" w:fill="auto"/>
          </w:tcPr>
          <w:p>
            <w:r>
              <w:t>Vetlanda Lättebo</w:t>
            </w:r>
          </w:p>
        </w:tc>
        <w:tc>
          <w:tcPr>
            <w:tcW w:w="360" w:type="dxa"/>
            <w:shd w:val="clear" w:color="auto" w:fill="auto"/>
          </w:tcPr>
          <w:p>
            <w:r>
              <w:t>Vetlanda Lättebo</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16141</w:t>
            </w:r>
          </w:p>
        </w:tc>
        <w:tc>
          <w:tcPr>
            <w:tcW w:w="360" w:type="dxa"/>
            <w:shd w:val="clear" w:color="auto" w:fill="auto"/>
          </w:tcPr>
          <w:p>
            <w:r>
              <w:t>Villefranche</w:t>
            </w:r>
          </w:p>
        </w:tc>
        <w:tc>
          <w:tcPr>
            <w:tcW w:w="360" w:type="dxa"/>
            <w:shd w:val="clear" w:color="auto" w:fill="auto"/>
          </w:tcPr>
          <w:p>
            <w:r>
              <w:t>Villefranche</w:t>
            </w:r>
          </w:p>
        </w:tc>
        <w:tc>
          <w:tcPr>
            <w:tcW w:w="360" w:type="dxa"/>
            <w:shd w:val="clear" w:color="auto" w:fill="auto"/>
          </w:tcPr>
          <w:p>
            <w:r>
              <w:t>Villefranche</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16142</w:t>
            </w:r>
          </w:p>
        </w:tc>
        <w:tc>
          <w:tcPr>
            <w:tcW w:w="360" w:type="dxa"/>
            <w:shd w:val="clear" w:color="auto" w:fill="auto"/>
          </w:tcPr>
          <w:p>
            <w:r>
              <w:t>Wagga Wagga</w:t>
            </w:r>
          </w:p>
        </w:tc>
        <w:tc>
          <w:tcPr>
            <w:tcW w:w="360" w:type="dxa"/>
            <w:shd w:val="clear" w:color="auto" w:fill="auto"/>
          </w:tcPr>
          <w:p>
            <w:r>
              <w:t>Wagga Wagga</w:t>
            </w:r>
          </w:p>
        </w:tc>
        <w:tc>
          <w:tcPr>
            <w:tcW w:w="360" w:type="dxa"/>
            <w:shd w:val="clear" w:color="auto" w:fill="auto"/>
          </w:tcPr>
          <w:p>
            <w:r>
              <w:t>Wagga Wagga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16143</w:t>
            </w:r>
          </w:p>
        </w:tc>
        <w:tc>
          <w:tcPr>
            <w:tcW w:w="360" w:type="dxa"/>
            <w:shd w:val="clear" w:color="auto" w:fill="auto"/>
          </w:tcPr>
          <w:p>
            <w:r>
              <w:t>Waltham Cross</w:t>
            </w:r>
          </w:p>
        </w:tc>
        <w:tc>
          <w:tcPr>
            <w:tcW w:w="360" w:type="dxa"/>
            <w:shd w:val="clear" w:color="auto" w:fill="auto"/>
          </w:tcPr>
          <w:p>
            <w:r>
              <w:t>Waltham Cross</w:t>
            </w:r>
          </w:p>
        </w:tc>
        <w:tc>
          <w:tcPr>
            <w:tcW w:w="360" w:type="dxa"/>
            <w:shd w:val="clear" w:color="auto" w:fill="auto"/>
          </w:tcPr>
          <w:p>
            <w:r>
              <w:t>Waltham Cross</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16144</w:t>
            </w:r>
          </w:p>
        </w:tc>
        <w:tc>
          <w:tcPr>
            <w:tcW w:w="360" w:type="dxa"/>
            <w:shd w:val="clear" w:color="auto" w:fill="auto"/>
          </w:tcPr>
          <w:p>
            <w:r>
              <w:t>Welshpool</w:t>
            </w:r>
          </w:p>
        </w:tc>
        <w:tc>
          <w:tcPr>
            <w:tcW w:w="360" w:type="dxa"/>
            <w:shd w:val="clear" w:color="auto" w:fill="auto"/>
          </w:tcPr>
          <w:p>
            <w:r>
              <w:t>Welshpool</w:t>
            </w:r>
          </w:p>
        </w:tc>
        <w:tc>
          <w:tcPr>
            <w:tcW w:w="360" w:type="dxa"/>
            <w:shd w:val="clear" w:color="auto" w:fill="auto"/>
          </w:tcPr>
          <w:p>
            <w:r>
              <w:t>Welshpool</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16145</w:t>
            </w:r>
          </w:p>
        </w:tc>
        <w:tc>
          <w:tcPr>
            <w:tcW w:w="360" w:type="dxa"/>
            <w:shd w:val="clear" w:color="auto" w:fill="auto"/>
          </w:tcPr>
          <w:p>
            <w:r>
              <w:t>Western Processing, WA</w:t>
            </w:r>
          </w:p>
        </w:tc>
        <w:tc>
          <w:tcPr>
            <w:tcW w:w="360" w:type="dxa"/>
            <w:shd w:val="clear" w:color="auto" w:fill="auto"/>
          </w:tcPr>
          <w:p>
            <w:r>
              <w:t>Western Processing, WA</w:t>
            </w:r>
          </w:p>
        </w:tc>
        <w:tc>
          <w:tcPr>
            <w:tcW w:w="360" w:type="dxa"/>
            <w:shd w:val="clear" w:color="auto" w:fill="auto"/>
          </w:tcPr>
          <w:p>
            <w:r>
              <w:t>Western Processing, WA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16146</w:t>
            </w:r>
          </w:p>
        </w:tc>
        <w:tc>
          <w:tcPr>
            <w:tcW w:w="360" w:type="dxa"/>
            <w:shd w:val="clear" w:color="auto" w:fill="auto"/>
          </w:tcPr>
          <w:p>
            <w:r>
              <w:t>White Chemical, NJ</w:t>
            </w:r>
          </w:p>
        </w:tc>
        <w:tc>
          <w:tcPr>
            <w:tcW w:w="360" w:type="dxa"/>
            <w:shd w:val="clear" w:color="auto" w:fill="auto"/>
          </w:tcPr>
          <w:p>
            <w:r>
              <w:t>White Chemical, NJ</w:t>
            </w:r>
          </w:p>
        </w:tc>
        <w:tc>
          <w:tcPr>
            <w:tcW w:w="360" w:type="dxa"/>
            <w:shd w:val="clear" w:color="auto" w:fill="auto"/>
          </w:tcPr>
          <w:p>
            <w:r>
              <w:t>White Chemical, NJ</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16147</w:t>
            </w:r>
          </w:p>
        </w:tc>
        <w:tc>
          <w:tcPr>
            <w:tcW w:w="360" w:type="dxa"/>
            <w:shd w:val="clear" w:color="auto" w:fill="auto"/>
          </w:tcPr>
          <w:p>
            <w:r>
              <w:t>White Heath, IL</w:t>
            </w:r>
          </w:p>
        </w:tc>
        <w:tc>
          <w:tcPr>
            <w:tcW w:w="360" w:type="dxa"/>
            <w:shd w:val="clear" w:color="auto" w:fill="auto"/>
          </w:tcPr>
          <w:p>
            <w:r>
              <w:t>White Heath, IL</w:t>
            </w:r>
          </w:p>
        </w:tc>
        <w:tc>
          <w:tcPr>
            <w:tcW w:w="360" w:type="dxa"/>
            <w:shd w:val="clear" w:color="auto" w:fill="auto"/>
          </w:tcPr>
          <w:p>
            <w:r>
              <w:t>White Heath, IL</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16148</w:t>
            </w:r>
          </w:p>
        </w:tc>
        <w:tc>
          <w:tcPr>
            <w:tcW w:w="360" w:type="dxa"/>
            <w:shd w:val="clear" w:color="auto" w:fill="auto"/>
          </w:tcPr>
          <w:p>
            <w:r>
              <w:t>Widnes</w:t>
            </w:r>
          </w:p>
        </w:tc>
        <w:tc>
          <w:tcPr>
            <w:tcW w:w="360" w:type="dxa"/>
            <w:shd w:val="clear" w:color="auto" w:fill="auto"/>
          </w:tcPr>
          <w:p>
            <w:r>
              <w:t>Widnes</w:t>
            </w:r>
          </w:p>
        </w:tc>
        <w:tc>
          <w:tcPr>
            <w:tcW w:w="360" w:type="dxa"/>
            <w:shd w:val="clear" w:color="auto" w:fill="auto"/>
          </w:tcPr>
          <w:p>
            <w:r>
              <w:t>Widnes</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16149</w:t>
            </w:r>
          </w:p>
        </w:tc>
        <w:tc>
          <w:tcPr>
            <w:tcW w:w="360" w:type="dxa"/>
            <w:shd w:val="clear" w:color="auto" w:fill="auto"/>
          </w:tcPr>
          <w:p>
            <w:r>
              <w:t>Williamstown</w:t>
            </w:r>
          </w:p>
        </w:tc>
        <w:tc>
          <w:tcPr>
            <w:tcW w:w="360" w:type="dxa"/>
            <w:shd w:val="clear" w:color="auto" w:fill="auto"/>
          </w:tcPr>
          <w:p>
            <w:r>
              <w:t>Williamstown</w:t>
            </w:r>
          </w:p>
        </w:tc>
        <w:tc>
          <w:tcPr>
            <w:tcW w:w="360" w:type="dxa"/>
            <w:shd w:val="clear" w:color="auto" w:fill="auto"/>
          </w:tcPr>
          <w:p>
            <w:r>
              <w:t>Williamstown</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16150</w:t>
            </w:r>
          </w:p>
        </w:tc>
        <w:tc>
          <w:tcPr>
            <w:tcW w:w="360" w:type="dxa"/>
            <w:shd w:val="clear" w:color="auto" w:fill="auto"/>
          </w:tcPr>
          <w:p>
            <w:r>
              <w:t>Wilson</w:t>
            </w:r>
          </w:p>
        </w:tc>
        <w:tc>
          <w:tcPr>
            <w:tcW w:w="360" w:type="dxa"/>
            <w:shd w:val="clear" w:color="auto" w:fill="auto"/>
          </w:tcPr>
          <w:p>
            <w:r>
              <w:t>Wilson</w:t>
            </w:r>
          </w:p>
        </w:tc>
        <w:tc>
          <w:tcPr>
            <w:tcW w:w="360" w:type="dxa"/>
            <w:shd w:val="clear" w:color="auto" w:fill="auto"/>
          </w:tcPr>
          <w:p>
            <w:r>
              <w:t>Wilson</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16151</w:t>
            </w:r>
          </w:p>
        </w:tc>
        <w:tc>
          <w:tcPr>
            <w:tcW w:w="360" w:type="dxa"/>
            <w:shd w:val="clear" w:color="auto" w:fill="auto"/>
          </w:tcPr>
          <w:p>
            <w:r>
              <w:t>Wingfield Pointe, Cheasapeake, VA</w:t>
            </w:r>
          </w:p>
        </w:tc>
        <w:tc>
          <w:tcPr>
            <w:tcW w:w="360" w:type="dxa"/>
            <w:shd w:val="clear" w:color="auto" w:fill="auto"/>
          </w:tcPr>
          <w:p>
            <w:r>
              <w:t>Wingfield Pointe, Cheasapeake, VA</w:t>
            </w:r>
          </w:p>
        </w:tc>
        <w:tc>
          <w:tcPr>
            <w:tcW w:w="360" w:type="dxa"/>
            <w:shd w:val="clear" w:color="auto" w:fill="auto"/>
          </w:tcPr>
          <w:p>
            <w:r>
              <w:t>Wingfield Pointe, Cheasapeake, VA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16152</w:t>
            </w:r>
          </w:p>
        </w:tc>
        <w:tc>
          <w:tcPr>
            <w:tcW w:w="360" w:type="dxa"/>
            <w:shd w:val="clear" w:color="auto" w:fill="auto"/>
          </w:tcPr>
          <w:p>
            <w:r>
              <w:t>Wisbech</w:t>
            </w:r>
          </w:p>
        </w:tc>
        <w:tc>
          <w:tcPr>
            <w:tcW w:w="360" w:type="dxa"/>
            <w:shd w:val="clear" w:color="auto" w:fill="auto"/>
          </w:tcPr>
          <w:p>
            <w:r>
              <w:t>Wisbech</w:t>
            </w:r>
          </w:p>
        </w:tc>
        <w:tc>
          <w:tcPr>
            <w:tcW w:w="360" w:type="dxa"/>
            <w:shd w:val="clear" w:color="auto" w:fill="auto"/>
          </w:tcPr>
          <w:p>
            <w:r>
              <w:t>Wisbech</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16153</w:t>
            </w:r>
          </w:p>
        </w:tc>
        <w:tc>
          <w:tcPr>
            <w:tcW w:w="360" w:type="dxa"/>
            <w:shd w:val="clear" w:color="auto" w:fill="auto"/>
          </w:tcPr>
          <w:p>
            <w:r>
              <w:t>Woelfenbuettel Ackerstraße</w:t>
            </w:r>
          </w:p>
        </w:tc>
        <w:tc>
          <w:tcPr>
            <w:tcW w:w="360" w:type="dxa"/>
            <w:shd w:val="clear" w:color="auto" w:fill="auto"/>
          </w:tcPr>
          <w:p>
            <w:r>
              <w:t>Woelfenbuettel Ackerstraße</w:t>
            </w:r>
          </w:p>
        </w:tc>
        <w:tc>
          <w:tcPr>
            <w:tcW w:w="360" w:type="dxa"/>
            <w:shd w:val="clear" w:color="auto" w:fill="auto"/>
          </w:tcPr>
          <w:p>
            <w:r>
              <w:t>Woelfenbuettel Ackerstraße</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16154</w:t>
            </w:r>
          </w:p>
        </w:tc>
        <w:tc>
          <w:tcPr>
            <w:tcW w:w="360" w:type="dxa"/>
            <w:shd w:val="clear" w:color="auto" w:fill="auto"/>
          </w:tcPr>
          <w:p>
            <w:r>
              <w:t>Woelfenbuettel Klein-Biewende</w:t>
            </w:r>
          </w:p>
        </w:tc>
        <w:tc>
          <w:tcPr>
            <w:tcW w:w="360" w:type="dxa"/>
            <w:shd w:val="clear" w:color="auto" w:fill="auto"/>
          </w:tcPr>
          <w:p>
            <w:r>
              <w:t>Woelfenbuettel Klein-Biewende</w:t>
            </w:r>
          </w:p>
        </w:tc>
        <w:tc>
          <w:tcPr>
            <w:tcW w:w="360" w:type="dxa"/>
            <w:shd w:val="clear" w:color="auto" w:fill="auto"/>
          </w:tcPr>
          <w:p>
            <w:r>
              <w:t>Woelfenbuettel Klein-Biewende</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16155</w:t>
            </w:r>
          </w:p>
        </w:tc>
        <w:tc>
          <w:tcPr>
            <w:tcW w:w="360" w:type="dxa"/>
            <w:shd w:val="clear" w:color="auto" w:fill="auto"/>
          </w:tcPr>
          <w:p>
            <w:r>
              <w:t>Wolfenbuettel Halchtersche Strasse</w:t>
            </w:r>
          </w:p>
        </w:tc>
        <w:tc>
          <w:tcPr>
            <w:tcW w:w="360" w:type="dxa"/>
            <w:shd w:val="clear" w:color="auto" w:fill="auto"/>
          </w:tcPr>
          <w:p>
            <w:r>
              <w:t>Wolfenbuettel Halchtersche Strasse</w:t>
            </w:r>
          </w:p>
        </w:tc>
        <w:tc>
          <w:tcPr>
            <w:tcW w:w="360" w:type="dxa"/>
            <w:shd w:val="clear" w:color="auto" w:fill="auto"/>
          </w:tcPr>
          <w:p>
            <w:r>
              <w:t>Wolfenbuettel Halchtersche Strasse</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16156</w:t>
            </w:r>
          </w:p>
        </w:tc>
        <w:tc>
          <w:tcPr>
            <w:tcW w:w="360" w:type="dxa"/>
            <w:shd w:val="clear" w:color="auto" w:fill="auto"/>
          </w:tcPr>
          <w:p>
            <w:r>
              <w:t>Wolfenbuettel Kleine Breite</w:t>
            </w:r>
          </w:p>
        </w:tc>
        <w:tc>
          <w:tcPr>
            <w:tcW w:w="360" w:type="dxa"/>
            <w:shd w:val="clear" w:color="auto" w:fill="auto"/>
          </w:tcPr>
          <w:p>
            <w:r>
              <w:t>Wolfenbuettel Kleine Breite</w:t>
            </w:r>
          </w:p>
        </w:tc>
        <w:tc>
          <w:tcPr>
            <w:tcW w:w="360" w:type="dxa"/>
            <w:shd w:val="clear" w:color="auto" w:fill="auto"/>
          </w:tcPr>
          <w:p>
            <w:r>
              <w:t>Wolfenbuettel Kleine Breite</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16157</w:t>
            </w:r>
          </w:p>
        </w:tc>
        <w:tc>
          <w:tcPr>
            <w:tcW w:w="360" w:type="dxa"/>
            <w:shd w:val="clear" w:color="auto" w:fill="auto"/>
          </w:tcPr>
          <w:p>
            <w:r>
              <w:t>Wolfenbuettel Linden</w:t>
            </w:r>
          </w:p>
        </w:tc>
        <w:tc>
          <w:tcPr>
            <w:tcW w:w="360" w:type="dxa"/>
            <w:shd w:val="clear" w:color="auto" w:fill="auto"/>
          </w:tcPr>
          <w:p>
            <w:r>
              <w:t>Wolfenbuettel Linden</w:t>
            </w:r>
          </w:p>
        </w:tc>
        <w:tc>
          <w:tcPr>
            <w:tcW w:w="360" w:type="dxa"/>
            <w:shd w:val="clear" w:color="auto" w:fill="auto"/>
          </w:tcPr>
          <w:p>
            <w:r>
              <w:t>Wolfenbuettel Linden</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16158</w:t>
            </w:r>
          </w:p>
        </w:tc>
        <w:tc>
          <w:tcPr>
            <w:tcW w:w="360" w:type="dxa"/>
            <w:shd w:val="clear" w:color="auto" w:fill="auto"/>
          </w:tcPr>
          <w:p>
            <w:r>
              <w:t>Woodbine, GA</w:t>
            </w:r>
          </w:p>
        </w:tc>
        <w:tc>
          <w:tcPr>
            <w:tcW w:w="360" w:type="dxa"/>
            <w:shd w:val="clear" w:color="auto" w:fill="auto"/>
          </w:tcPr>
          <w:p>
            <w:r>
              <w:t>Woodbine, GA</w:t>
            </w:r>
          </w:p>
        </w:tc>
        <w:tc>
          <w:tcPr>
            <w:tcW w:w="360" w:type="dxa"/>
            <w:shd w:val="clear" w:color="auto" w:fill="auto"/>
          </w:tcPr>
          <w:p>
            <w:r>
              <w:t>Woodbine, GA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16159</w:t>
            </w:r>
          </w:p>
        </w:tc>
        <w:tc>
          <w:tcPr>
            <w:tcW w:w="360" w:type="dxa"/>
            <w:shd w:val="clear" w:color="auto" w:fill="auto"/>
          </w:tcPr>
          <w:p>
            <w:r>
              <w:t>Wyong</w:t>
            </w:r>
          </w:p>
        </w:tc>
        <w:tc>
          <w:tcPr>
            <w:tcW w:w="360" w:type="dxa"/>
            <w:shd w:val="clear" w:color="auto" w:fill="auto"/>
          </w:tcPr>
          <w:p>
            <w:r>
              <w:t>Wyong</w:t>
            </w:r>
          </w:p>
        </w:tc>
        <w:tc>
          <w:tcPr>
            <w:tcW w:w="360" w:type="dxa"/>
            <w:shd w:val="clear" w:color="auto" w:fill="auto"/>
          </w:tcPr>
          <w:p>
            <w:r>
              <w:t>Wyong</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16160</w:t>
            </w:r>
          </w:p>
        </w:tc>
        <w:tc>
          <w:tcPr>
            <w:tcW w:w="360" w:type="dxa"/>
            <w:shd w:val="clear" w:color="auto" w:fill="auto"/>
          </w:tcPr>
          <w:p>
            <w:r>
              <w:t>Yeonki</w:t>
            </w:r>
          </w:p>
        </w:tc>
        <w:tc>
          <w:tcPr>
            <w:tcW w:w="360" w:type="dxa"/>
            <w:shd w:val="clear" w:color="auto" w:fill="auto"/>
          </w:tcPr>
          <w:p>
            <w:r>
              <w:t>Yeonki</w:t>
            </w:r>
          </w:p>
        </w:tc>
        <w:tc>
          <w:tcPr>
            <w:tcW w:w="360" w:type="dxa"/>
            <w:shd w:val="clear" w:color="auto" w:fill="auto"/>
          </w:tcPr>
          <w:p>
            <w:r>
              <w:t>Yeonki</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16161</w:t>
            </w:r>
          </w:p>
        </w:tc>
        <w:tc>
          <w:tcPr>
            <w:tcW w:w="360" w:type="dxa"/>
            <w:shd w:val="clear" w:color="auto" w:fill="auto"/>
          </w:tcPr>
          <w:p>
            <w:r>
              <w:t>Yongin</w:t>
            </w:r>
          </w:p>
        </w:tc>
        <w:tc>
          <w:tcPr>
            <w:tcW w:w="360" w:type="dxa"/>
            <w:shd w:val="clear" w:color="auto" w:fill="auto"/>
          </w:tcPr>
          <w:p>
            <w:r>
              <w:t>Yongin</w:t>
            </w:r>
          </w:p>
        </w:tc>
        <w:tc>
          <w:tcPr>
            <w:tcW w:w="360" w:type="dxa"/>
            <w:shd w:val="clear" w:color="auto" w:fill="auto"/>
          </w:tcPr>
          <w:p>
            <w:r>
              <w:t>Yongin</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16162</w:t>
            </w:r>
          </w:p>
        </w:tc>
        <w:tc>
          <w:tcPr>
            <w:tcW w:w="360" w:type="dxa"/>
            <w:shd w:val="clear" w:color="auto" w:fill="auto"/>
          </w:tcPr>
          <w:p>
            <w:r>
              <w:t>Ypaton</w:t>
            </w:r>
          </w:p>
        </w:tc>
        <w:tc>
          <w:tcPr>
            <w:tcW w:w="360" w:type="dxa"/>
            <w:shd w:val="clear" w:color="auto" w:fill="auto"/>
          </w:tcPr>
          <w:p>
            <w:r>
              <w:t>Ypaton</w:t>
            </w:r>
          </w:p>
        </w:tc>
        <w:tc>
          <w:tcPr>
            <w:tcW w:w="360" w:type="dxa"/>
            <w:shd w:val="clear" w:color="auto" w:fill="auto"/>
          </w:tcPr>
          <w:p>
            <w:r>
              <w:t>Ypaton</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16163</w:t>
            </w:r>
          </w:p>
        </w:tc>
        <w:tc>
          <w:tcPr>
            <w:tcW w:w="360" w:type="dxa"/>
            <w:shd w:val="clear" w:color="auto" w:fill="auto"/>
          </w:tcPr>
          <w:p>
            <w:r>
              <w:t>Yuki</w:t>
            </w:r>
          </w:p>
        </w:tc>
        <w:tc>
          <w:tcPr>
            <w:tcW w:w="360" w:type="dxa"/>
            <w:shd w:val="clear" w:color="auto" w:fill="auto"/>
          </w:tcPr>
          <w:p>
            <w:r>
              <w:t>Yuki</w:t>
            </w:r>
          </w:p>
        </w:tc>
        <w:tc>
          <w:tcPr>
            <w:tcW w:w="360" w:type="dxa"/>
            <w:shd w:val="clear" w:color="auto" w:fill="auto"/>
          </w:tcPr>
          <w:p>
            <w:r>
              <w:t>Yuki</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16164</w:t>
            </w:r>
          </w:p>
        </w:tc>
        <w:tc>
          <w:tcPr>
            <w:tcW w:w="360" w:type="dxa"/>
            <w:shd w:val="clear" w:color="auto" w:fill="auto"/>
          </w:tcPr>
          <w:p>
            <w:r>
              <w:t>Zarate</w:t>
            </w:r>
          </w:p>
        </w:tc>
        <w:tc>
          <w:tcPr>
            <w:tcW w:w="360" w:type="dxa"/>
            <w:shd w:val="clear" w:color="auto" w:fill="auto"/>
          </w:tcPr>
          <w:p>
            <w:r>
              <w:t>Zarate</w:t>
            </w:r>
          </w:p>
        </w:tc>
        <w:tc>
          <w:tcPr>
            <w:tcW w:w="360" w:type="dxa"/>
            <w:shd w:val="clear" w:color="auto" w:fill="auto"/>
          </w:tcPr>
          <w:p>
            <w:r>
              <w:t>Zarate</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16165</w:t>
            </w:r>
          </w:p>
        </w:tc>
        <w:tc>
          <w:tcPr>
            <w:tcW w:w="360" w:type="dxa"/>
            <w:shd w:val="clear" w:color="auto" w:fill="auto"/>
          </w:tcPr>
          <w:p>
            <w:r>
              <w:t>Zarate (Aventis)</w:t>
            </w:r>
          </w:p>
        </w:tc>
        <w:tc>
          <w:tcPr>
            <w:tcW w:w="360" w:type="dxa"/>
            <w:shd w:val="clear" w:color="auto" w:fill="auto"/>
          </w:tcPr>
          <w:p>
            <w:r>
              <w:t>Zarate (Aventis)</w:t>
            </w:r>
          </w:p>
        </w:tc>
        <w:tc>
          <w:tcPr>
            <w:tcW w:w="360" w:type="dxa"/>
            <w:shd w:val="clear" w:color="auto" w:fill="auto"/>
          </w:tcPr>
          <w:p>
            <w:r>
              <w:t>Zarate (Aventis)</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16166</w:t>
            </w:r>
          </w:p>
        </w:tc>
        <w:tc>
          <w:tcPr>
            <w:tcW w:w="360" w:type="dxa"/>
            <w:shd w:val="clear" w:color="auto" w:fill="auto"/>
          </w:tcPr>
          <w:p>
            <w:r>
              <w:t>Zarate (LanXess)</w:t>
            </w:r>
          </w:p>
        </w:tc>
        <w:tc>
          <w:tcPr>
            <w:tcW w:w="360" w:type="dxa"/>
            <w:shd w:val="clear" w:color="auto" w:fill="auto"/>
          </w:tcPr>
          <w:p>
            <w:r>
              <w:t>Zarate (LanXess)</w:t>
            </w:r>
          </w:p>
        </w:tc>
        <w:tc>
          <w:tcPr>
            <w:tcW w:w="360" w:type="dxa"/>
            <w:shd w:val="clear" w:color="auto" w:fill="auto"/>
          </w:tcPr>
          <w:p>
            <w:r>
              <w:t>Zarate (LanXess)</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16167</w:t>
            </w:r>
          </w:p>
        </w:tc>
        <w:tc>
          <w:tcPr>
            <w:tcW w:w="360" w:type="dxa"/>
            <w:shd w:val="clear" w:color="auto" w:fill="auto"/>
          </w:tcPr>
          <w:p>
            <w:r>
              <w:t>Zeewolde</w:t>
            </w:r>
          </w:p>
        </w:tc>
        <w:tc>
          <w:tcPr>
            <w:tcW w:w="360" w:type="dxa"/>
            <w:shd w:val="clear" w:color="auto" w:fill="auto"/>
          </w:tcPr>
          <w:p>
            <w:r>
              <w:t>Zeewolde</w:t>
            </w:r>
          </w:p>
        </w:tc>
        <w:tc>
          <w:tcPr>
            <w:tcW w:w="360" w:type="dxa"/>
            <w:shd w:val="clear" w:color="auto" w:fill="auto"/>
          </w:tcPr>
          <w:p>
            <w:r>
              <w:t>Zeewolde</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16168</w:t>
            </w:r>
          </w:p>
        </w:tc>
        <w:tc>
          <w:tcPr>
            <w:tcW w:w="360" w:type="dxa"/>
            <w:shd w:val="clear" w:color="auto" w:fill="auto"/>
          </w:tcPr>
          <w:p>
            <w:r>
              <w:t>Zhongxi</w:t>
            </w:r>
          </w:p>
        </w:tc>
        <w:tc>
          <w:tcPr>
            <w:tcW w:w="360" w:type="dxa"/>
            <w:shd w:val="clear" w:color="auto" w:fill="auto"/>
          </w:tcPr>
          <w:p>
            <w:r>
              <w:t>Zhongxi</w:t>
            </w:r>
          </w:p>
        </w:tc>
        <w:tc>
          <w:tcPr>
            <w:tcW w:w="360" w:type="dxa"/>
            <w:shd w:val="clear" w:color="auto" w:fill="auto"/>
          </w:tcPr>
          <w:p>
            <w:r>
              <w:t>Zhongxi</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16169</w:t>
            </w:r>
          </w:p>
        </w:tc>
        <w:tc>
          <w:tcPr>
            <w:tcW w:w="360" w:type="dxa"/>
            <w:shd w:val="clear" w:color="auto" w:fill="auto"/>
          </w:tcPr>
          <w:p>
            <w:r>
              <w:t>Chazay-dAzergues</w:t>
            </w:r>
          </w:p>
        </w:tc>
        <w:tc>
          <w:tcPr>
            <w:tcW w:w="360" w:type="dxa"/>
            <w:shd w:val="clear" w:color="auto" w:fill="auto"/>
          </w:tcPr>
          <w:p>
            <w:r>
              <w:t>Chazay-dAzergues</w:t>
            </w:r>
          </w:p>
        </w:tc>
        <w:tc>
          <w:tcPr>
            <w:tcW w:w="360" w:type="dxa"/>
            <w:shd w:val="clear" w:color="auto" w:fill="auto"/>
          </w:tcPr>
          <w:p>
            <w:r>
              <w:t>Chazay-dAzergues</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16173</w:t>
            </w:r>
          </w:p>
        </w:tc>
        <w:tc>
          <w:tcPr>
            <w:tcW w:w="360" w:type="dxa"/>
            <w:shd w:val="clear" w:color="auto" w:fill="auto"/>
          </w:tcPr>
          <w:p>
            <w:r>
              <w:t>Spezifikation, Apparate-</w:t>
            </w:r>
          </w:p>
        </w:tc>
        <w:tc>
          <w:tcPr>
            <w:tcW w:w="360" w:type="dxa"/>
            <w:shd w:val="clear" w:color="auto" w:fill="auto"/>
          </w:tcPr>
          <w:p>
            <w:r>
              <w:t>Spezifikation, Apparate-</w:t>
            </w:r>
          </w:p>
        </w:tc>
        <w:tc>
          <w:tcPr>
            <w:tcW w:w="360" w:type="dxa"/>
            <w:shd w:val="clear" w:color="auto" w:fill="auto"/>
          </w:tcPr>
          <w:p>
            <w:r>
              <w:t>Spezifikation, Apparate-</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16174</w:t>
            </w:r>
          </w:p>
        </w:tc>
        <w:tc>
          <w:tcPr>
            <w:tcW w:w="360" w:type="dxa"/>
            <w:shd w:val="clear" w:color="auto" w:fill="auto"/>
          </w:tcPr>
          <w:p>
            <w:r>
              <w:t>Spezifikation, Armaturen-</w:t>
            </w:r>
          </w:p>
        </w:tc>
        <w:tc>
          <w:tcPr>
            <w:tcW w:w="360" w:type="dxa"/>
            <w:shd w:val="clear" w:color="auto" w:fill="auto"/>
          </w:tcPr>
          <w:p>
            <w:r>
              <w:t>Spezifikation, Armaturen-</w:t>
            </w:r>
          </w:p>
        </w:tc>
        <w:tc>
          <w:tcPr>
            <w:tcW w:w="360" w:type="dxa"/>
            <w:shd w:val="clear" w:color="auto" w:fill="auto"/>
          </w:tcPr>
          <w:p>
            <w:r>
              <w:t>Spezifikation, Armaturen-</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16193</w:t>
            </w:r>
          </w:p>
        </w:tc>
        <w:tc>
          <w:tcPr>
            <w:tcW w:w="360" w:type="dxa"/>
            <w:shd w:val="clear" w:color="auto" w:fill="auto"/>
          </w:tcPr>
          <w:p>
            <w:r>
              <w:t>Liste, Geraete-</w:t>
            </w:r>
          </w:p>
        </w:tc>
        <w:tc>
          <w:tcPr>
            <w:tcW w:w="360" w:type="dxa"/>
            <w:shd w:val="clear" w:color="auto" w:fill="auto"/>
          </w:tcPr>
          <w:p>
            <w:r>
              <w:t>Liste, Geraete-</w:t>
            </w:r>
          </w:p>
        </w:tc>
        <w:tc>
          <w:tcPr>
            <w:tcW w:w="360" w:type="dxa"/>
            <w:shd w:val="clear" w:color="auto" w:fill="auto"/>
          </w:tcPr>
          <w:p>
            <w:r>
              <w:t>Liste, Geraete-</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16194</w:t>
            </w:r>
          </w:p>
        </w:tc>
        <w:tc>
          <w:tcPr>
            <w:tcW w:w="360" w:type="dxa"/>
            <w:shd w:val="clear" w:color="auto" w:fill="auto"/>
          </w:tcPr>
          <w:p>
            <w:r>
              <w:t>Liste, Kompensatoren-</w:t>
            </w:r>
          </w:p>
        </w:tc>
        <w:tc>
          <w:tcPr>
            <w:tcW w:w="360" w:type="dxa"/>
            <w:shd w:val="clear" w:color="auto" w:fill="auto"/>
          </w:tcPr>
          <w:p>
            <w:r>
              <w:t>Liste, Kompensatoren-</w:t>
            </w:r>
          </w:p>
        </w:tc>
        <w:tc>
          <w:tcPr>
            <w:tcW w:w="360" w:type="dxa"/>
            <w:shd w:val="clear" w:color="auto" w:fill="auto"/>
          </w:tcPr>
          <w:p>
            <w:r>
              <w:t>Liste, Kompensatoren-</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16195</w:t>
            </w:r>
          </w:p>
        </w:tc>
        <w:tc>
          <w:tcPr>
            <w:tcW w:w="360" w:type="dxa"/>
            <w:shd w:val="clear" w:color="auto" w:fill="auto"/>
          </w:tcPr>
          <w:p>
            <w:r>
              <w:t>Plan, Kanal- (SuewVKan)</w:t>
            </w:r>
          </w:p>
        </w:tc>
        <w:tc>
          <w:tcPr>
            <w:tcW w:w="360" w:type="dxa"/>
            <w:shd w:val="clear" w:color="auto" w:fill="auto"/>
          </w:tcPr>
          <w:p>
            <w:r>
              <w:t>Plan, Kanal- (SuewVKan)</w:t>
            </w:r>
          </w:p>
        </w:tc>
        <w:tc>
          <w:tcPr>
            <w:tcW w:w="360" w:type="dxa"/>
            <w:shd w:val="clear" w:color="auto" w:fill="auto"/>
          </w:tcPr>
          <w:p>
            <w:r>
              <w:t>Plan, Kanal- (SuewVKan)</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16196</w:t>
            </w:r>
          </w:p>
        </w:tc>
        <w:tc>
          <w:tcPr>
            <w:tcW w:w="360" w:type="dxa"/>
            <w:shd w:val="clear" w:color="auto" w:fill="auto"/>
          </w:tcPr>
          <w:p>
            <w:r>
              <w:t>Plan, Uebersichts-</w:t>
            </w:r>
          </w:p>
        </w:tc>
        <w:tc>
          <w:tcPr>
            <w:tcW w:w="360" w:type="dxa"/>
            <w:shd w:val="clear" w:color="auto" w:fill="auto"/>
          </w:tcPr>
          <w:p>
            <w:r>
              <w:t>Plan, Uebersichts-</w:t>
            </w:r>
          </w:p>
        </w:tc>
        <w:tc>
          <w:tcPr>
            <w:tcW w:w="360" w:type="dxa"/>
            <w:shd w:val="clear" w:color="auto" w:fill="auto"/>
          </w:tcPr>
          <w:p>
            <w:r>
              <w:t>Plan, Uebersichts-</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16197</w:t>
            </w:r>
          </w:p>
        </w:tc>
        <w:tc>
          <w:tcPr>
            <w:tcW w:w="360" w:type="dxa"/>
            <w:shd w:val="clear" w:color="auto" w:fill="auto"/>
          </w:tcPr>
          <w:p>
            <w:r>
              <w:t>Plan, Vermessungs- (Block)</w:t>
            </w:r>
          </w:p>
        </w:tc>
        <w:tc>
          <w:tcPr>
            <w:tcW w:w="360" w:type="dxa"/>
            <w:shd w:val="clear" w:color="auto" w:fill="auto"/>
          </w:tcPr>
          <w:p>
            <w:r>
              <w:t>Plan, Vermessungs- (Block)</w:t>
            </w:r>
          </w:p>
        </w:tc>
        <w:tc>
          <w:tcPr>
            <w:tcW w:w="360" w:type="dxa"/>
            <w:shd w:val="clear" w:color="auto" w:fill="auto"/>
          </w:tcPr>
          <w:p>
            <w:r>
              <w:t>Plan, Vermessungs- (Block)</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16198</w:t>
            </w:r>
          </w:p>
        </w:tc>
        <w:tc>
          <w:tcPr>
            <w:tcW w:w="360" w:type="dxa"/>
            <w:shd w:val="clear" w:color="auto" w:fill="auto"/>
          </w:tcPr>
          <w:p>
            <w:r>
              <w:t>Plan, Wirkschalt-</w:t>
            </w:r>
          </w:p>
        </w:tc>
        <w:tc>
          <w:tcPr>
            <w:tcW w:w="360" w:type="dxa"/>
            <w:shd w:val="clear" w:color="auto" w:fill="auto"/>
          </w:tcPr>
          <w:p>
            <w:r>
              <w:t>Plan, Wirkschalt-</w:t>
            </w:r>
          </w:p>
        </w:tc>
        <w:tc>
          <w:tcPr>
            <w:tcW w:w="360" w:type="dxa"/>
            <w:shd w:val="clear" w:color="auto" w:fill="auto"/>
          </w:tcPr>
          <w:p>
            <w:r>
              <w:t>Plan, Wirkschalt-</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16199</w:t>
            </w:r>
          </w:p>
        </w:tc>
        <w:tc>
          <w:tcPr>
            <w:tcW w:w="360" w:type="dxa"/>
            <w:shd w:val="clear" w:color="auto" w:fill="auto"/>
          </w:tcPr>
          <w:p>
            <w:r>
              <w:t>Spezifikation, Beschreibung-</w:t>
            </w:r>
          </w:p>
        </w:tc>
        <w:tc>
          <w:tcPr>
            <w:tcW w:w="360" w:type="dxa"/>
            <w:shd w:val="clear" w:color="auto" w:fill="auto"/>
          </w:tcPr>
          <w:p>
            <w:r>
              <w:t>Spezifikation, Beschreibung-</w:t>
            </w:r>
          </w:p>
        </w:tc>
        <w:tc>
          <w:tcPr>
            <w:tcW w:w="360" w:type="dxa"/>
            <w:shd w:val="clear" w:color="auto" w:fill="auto"/>
          </w:tcPr>
          <w:p>
            <w:r>
              <w:t>Spezifikation, Beschreibung-</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16200</w:t>
            </w:r>
          </w:p>
        </w:tc>
        <w:tc>
          <w:tcPr>
            <w:tcW w:w="360" w:type="dxa"/>
            <w:shd w:val="clear" w:color="auto" w:fill="auto"/>
          </w:tcPr>
          <w:p>
            <w:r>
              <w:t>Spezifikation, Material-</w:t>
            </w:r>
          </w:p>
        </w:tc>
        <w:tc>
          <w:tcPr>
            <w:tcW w:w="360" w:type="dxa"/>
            <w:shd w:val="clear" w:color="auto" w:fill="auto"/>
          </w:tcPr>
          <w:p>
            <w:r>
              <w:t>Spezifikation, Material-</w:t>
            </w:r>
          </w:p>
        </w:tc>
        <w:tc>
          <w:tcPr>
            <w:tcW w:w="360" w:type="dxa"/>
            <w:shd w:val="clear" w:color="auto" w:fill="auto"/>
          </w:tcPr>
          <w:p>
            <w:r>
              <w:t>Spezifikation, Material-</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16201</w:t>
            </w:r>
          </w:p>
        </w:tc>
        <w:tc>
          <w:tcPr>
            <w:tcW w:w="360" w:type="dxa"/>
            <w:shd w:val="clear" w:color="auto" w:fill="auto"/>
          </w:tcPr>
          <w:p>
            <w:r>
              <w:t>Spezifikation, Verfahrensdaten-</w:t>
            </w:r>
          </w:p>
        </w:tc>
        <w:tc>
          <w:tcPr>
            <w:tcW w:w="360" w:type="dxa"/>
            <w:shd w:val="clear" w:color="auto" w:fill="auto"/>
          </w:tcPr>
          <w:p>
            <w:r>
              <w:t>Spezifikation, Verfahrensdaten-</w:t>
            </w:r>
          </w:p>
        </w:tc>
        <w:tc>
          <w:tcPr>
            <w:tcW w:w="360" w:type="dxa"/>
            <w:shd w:val="clear" w:color="auto" w:fill="auto"/>
          </w:tcPr>
          <w:p>
            <w:r>
              <w:t>Spezifikation, Verfahrensdaten-</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16203</w:t>
            </w:r>
          </w:p>
        </w:tc>
        <w:tc>
          <w:tcPr>
            <w:tcW w:w="360" w:type="dxa"/>
            <w:shd w:val="clear" w:color="auto" w:fill="auto"/>
          </w:tcPr>
          <w:p>
            <w:r>
              <w:t>Liste, Auflagen-</w:t>
            </w:r>
          </w:p>
        </w:tc>
        <w:tc>
          <w:tcPr>
            <w:tcW w:w="360" w:type="dxa"/>
            <w:shd w:val="clear" w:color="auto" w:fill="auto"/>
          </w:tcPr>
          <w:p>
            <w:r>
              <w:t>Liste, Auflagen-</w:t>
            </w:r>
          </w:p>
        </w:tc>
        <w:tc>
          <w:tcPr>
            <w:tcW w:w="360" w:type="dxa"/>
            <w:shd w:val="clear" w:color="auto" w:fill="auto"/>
          </w:tcPr>
          <w:p>
            <w:r>
              <w:t>Liste, Auflagen-</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16204</w:t>
            </w:r>
          </w:p>
        </w:tc>
        <w:tc>
          <w:tcPr>
            <w:tcW w:w="360" w:type="dxa"/>
            <w:shd w:val="clear" w:color="auto" w:fill="auto"/>
          </w:tcPr>
          <w:p>
            <w:r>
              <w:t>Bericht, Sicherheitstechn. Daten-</w:t>
            </w:r>
          </w:p>
        </w:tc>
        <w:tc>
          <w:tcPr>
            <w:tcW w:w="360" w:type="dxa"/>
            <w:shd w:val="clear" w:color="auto" w:fill="auto"/>
          </w:tcPr>
          <w:p>
            <w:r>
              <w:t>Bericht, Sicherheitstechn. Daten-</w:t>
            </w:r>
          </w:p>
        </w:tc>
        <w:tc>
          <w:tcPr>
            <w:tcW w:w="360" w:type="dxa"/>
            <w:shd w:val="clear" w:color="auto" w:fill="auto"/>
          </w:tcPr>
          <w:p>
            <w:r>
              <w:t>Bericht, Sicherheitstechn. Daten-</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16205</w:t>
            </w:r>
          </w:p>
        </w:tc>
        <w:tc>
          <w:tcPr>
            <w:tcW w:w="360" w:type="dxa"/>
            <w:shd w:val="clear" w:color="auto" w:fill="auto"/>
          </w:tcPr>
          <w:p>
            <w:r>
              <w:t>Blatt, Testat-</w:t>
            </w:r>
          </w:p>
        </w:tc>
        <w:tc>
          <w:tcPr>
            <w:tcW w:w="360" w:type="dxa"/>
            <w:shd w:val="clear" w:color="auto" w:fill="auto"/>
          </w:tcPr>
          <w:p>
            <w:r>
              <w:t>Blatt, Testat-</w:t>
            </w:r>
          </w:p>
        </w:tc>
        <w:tc>
          <w:tcPr>
            <w:tcW w:w="360" w:type="dxa"/>
            <w:shd w:val="clear" w:color="auto" w:fill="auto"/>
          </w:tcPr>
          <w:p>
            <w:r>
              <w:t>Blatt, Testat-</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16206</w:t>
            </w:r>
          </w:p>
        </w:tc>
        <w:tc>
          <w:tcPr>
            <w:tcW w:w="360" w:type="dxa"/>
            <w:shd w:val="clear" w:color="auto" w:fill="auto"/>
          </w:tcPr>
          <w:p>
            <w:r>
              <w:t>Liste, Aktions-</w:t>
            </w:r>
          </w:p>
        </w:tc>
        <w:tc>
          <w:tcPr>
            <w:tcW w:w="360" w:type="dxa"/>
            <w:shd w:val="clear" w:color="auto" w:fill="auto"/>
          </w:tcPr>
          <w:p>
            <w:r>
              <w:t>Liste, Aktions-</w:t>
            </w:r>
          </w:p>
        </w:tc>
        <w:tc>
          <w:tcPr>
            <w:tcW w:w="360" w:type="dxa"/>
            <w:shd w:val="clear" w:color="auto" w:fill="auto"/>
          </w:tcPr>
          <w:p>
            <w:r>
              <w:t>Liste, Aktions-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16207</w:t>
            </w:r>
          </w:p>
        </w:tc>
        <w:tc>
          <w:tcPr>
            <w:tcW w:w="360" w:type="dxa"/>
            <w:shd w:val="clear" w:color="auto" w:fill="auto"/>
          </w:tcPr>
          <w:p>
            <w:r>
              <w:t>Liste, Massnahmen-</w:t>
            </w:r>
          </w:p>
        </w:tc>
        <w:tc>
          <w:tcPr>
            <w:tcW w:w="360" w:type="dxa"/>
            <w:shd w:val="clear" w:color="auto" w:fill="auto"/>
          </w:tcPr>
          <w:p>
            <w:r>
              <w:t>Liste, Massnahmen-</w:t>
            </w:r>
          </w:p>
        </w:tc>
        <w:tc>
          <w:tcPr>
            <w:tcW w:w="360" w:type="dxa"/>
            <w:shd w:val="clear" w:color="auto" w:fill="auto"/>
          </w:tcPr>
          <w:p>
            <w:r>
              <w:t>Liste, Massnahmen-</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16208</w:t>
            </w:r>
          </w:p>
        </w:tc>
        <w:tc>
          <w:tcPr>
            <w:tcW w:w="360" w:type="dxa"/>
            <w:shd w:val="clear" w:color="auto" w:fill="auto"/>
          </w:tcPr>
          <w:p>
            <w:r>
              <w:t>Schriftverkehr, Sicherheitsbetrachtungs-</w:t>
            </w:r>
          </w:p>
        </w:tc>
        <w:tc>
          <w:tcPr>
            <w:tcW w:w="360" w:type="dxa"/>
            <w:shd w:val="clear" w:color="auto" w:fill="auto"/>
          </w:tcPr>
          <w:p>
            <w:r>
              <w:t>Schriftverkehr, Sicherheitsbetrachtungs-</w:t>
            </w:r>
          </w:p>
        </w:tc>
        <w:tc>
          <w:tcPr>
            <w:tcW w:w="360" w:type="dxa"/>
            <w:shd w:val="clear" w:color="auto" w:fill="auto"/>
          </w:tcPr>
          <w:p>
            <w:r>
              <w:t>Schriftverkehr, Sicherheitsbetrachtungs-</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16209</w:t>
            </w:r>
          </w:p>
        </w:tc>
        <w:tc>
          <w:tcPr>
            <w:tcW w:w="360" w:type="dxa"/>
            <w:shd w:val="clear" w:color="auto" w:fill="auto"/>
          </w:tcPr>
          <w:p>
            <w:r>
              <w:t>Fliessbild, R+I- (Sicherheitsbetrachtung)</w:t>
            </w:r>
          </w:p>
        </w:tc>
        <w:tc>
          <w:tcPr>
            <w:tcW w:w="360" w:type="dxa"/>
            <w:shd w:val="clear" w:color="auto" w:fill="auto"/>
          </w:tcPr>
          <w:p>
            <w:r>
              <w:t>Fliessbild, R+I- (Sicherheitsbetrachtung)</w:t>
            </w:r>
          </w:p>
        </w:tc>
        <w:tc>
          <w:tcPr>
            <w:tcW w:w="360" w:type="dxa"/>
            <w:shd w:val="clear" w:color="auto" w:fill="auto"/>
          </w:tcPr>
          <w:p>
            <w:r>
              <w:t>Fliessbild, R+I- (Sicherheitsbetrachtung)</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16210</w:t>
            </w:r>
          </w:p>
        </w:tc>
        <w:tc>
          <w:tcPr>
            <w:tcW w:w="360" w:type="dxa"/>
            <w:shd w:val="clear" w:color="auto" w:fill="auto"/>
          </w:tcPr>
          <w:p>
            <w:r>
              <w:t>Fliessbild, Verfahrens- (Sicherheitsbetrachtung)</w:t>
            </w:r>
          </w:p>
        </w:tc>
        <w:tc>
          <w:tcPr>
            <w:tcW w:w="360" w:type="dxa"/>
            <w:shd w:val="clear" w:color="auto" w:fill="auto"/>
          </w:tcPr>
          <w:p>
            <w:r>
              <w:t>Fliessbild, Verfahrens- (Sicherheitsbetrachtung)</w:t>
            </w:r>
          </w:p>
        </w:tc>
        <w:tc>
          <w:tcPr>
            <w:tcW w:w="360" w:type="dxa"/>
            <w:shd w:val="clear" w:color="auto" w:fill="auto"/>
          </w:tcPr>
          <w:p>
            <w:r>
              <w:t>Fliessbild, Verfahrens- (Sicherheitsbetrachtung)</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16211</w:t>
            </w:r>
          </w:p>
        </w:tc>
        <w:tc>
          <w:tcPr>
            <w:tcW w:w="360" w:type="dxa"/>
            <w:shd w:val="clear" w:color="auto" w:fill="auto"/>
          </w:tcPr>
          <w:p>
            <w:r>
              <w:t>Fragebogen, Umweltschutz-</w:t>
            </w:r>
          </w:p>
        </w:tc>
        <w:tc>
          <w:tcPr>
            <w:tcW w:w="360" w:type="dxa"/>
            <w:shd w:val="clear" w:color="auto" w:fill="auto"/>
          </w:tcPr>
          <w:p>
            <w:r>
              <w:t>Fragebogen, Umweltschutz-</w:t>
            </w:r>
          </w:p>
        </w:tc>
        <w:tc>
          <w:tcPr>
            <w:tcW w:w="360" w:type="dxa"/>
            <w:shd w:val="clear" w:color="auto" w:fill="auto"/>
          </w:tcPr>
          <w:p>
            <w:r>
              <w:t>Fragebogen, Umweltschutz-</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16963</w:t>
            </w:r>
          </w:p>
        </w:tc>
        <w:tc>
          <w:tcPr>
            <w:tcW w:w="360" w:type="dxa"/>
            <w:shd w:val="clear" w:color="auto" w:fill="auto"/>
          </w:tcPr>
          <w:p>
            <w:r>
              <w:t>Plan, Grundriss-</w:t>
            </w:r>
          </w:p>
        </w:tc>
        <w:tc>
          <w:tcPr>
            <w:tcW w:w="360" w:type="dxa"/>
            <w:shd w:val="clear" w:color="auto" w:fill="auto"/>
          </w:tcPr>
          <w:p>
            <w:r>
              <w:t>Plan, Grundriss-</w:t>
            </w:r>
          </w:p>
        </w:tc>
        <w:tc>
          <w:tcPr>
            <w:tcW w:w="360" w:type="dxa"/>
            <w:shd w:val="clear" w:color="auto" w:fill="auto"/>
          </w:tcPr>
          <w:p>
            <w:r>
              <w:t>Plan, Grundriss-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16964</w:t>
            </w:r>
          </w:p>
        </w:tc>
        <w:tc>
          <w:tcPr>
            <w:tcW w:w="360" w:type="dxa"/>
            <w:shd w:val="clear" w:color="auto" w:fill="auto"/>
          </w:tcPr>
          <w:p>
            <w:r>
              <w:t>Plan, Gebaeude- (Querschnitt)</w:t>
            </w:r>
          </w:p>
        </w:tc>
        <w:tc>
          <w:tcPr>
            <w:tcW w:w="360" w:type="dxa"/>
            <w:shd w:val="clear" w:color="auto" w:fill="auto"/>
          </w:tcPr>
          <w:p>
            <w:r>
              <w:t>Plan, Gebaeude- (Querschnitt)</w:t>
            </w:r>
          </w:p>
        </w:tc>
        <w:tc>
          <w:tcPr>
            <w:tcW w:w="360" w:type="dxa"/>
            <w:shd w:val="clear" w:color="auto" w:fill="auto"/>
          </w:tcPr>
          <w:p>
            <w:r>
              <w:t>Plan, Gebaeude- (Querschnitt)</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16965</w:t>
            </w:r>
          </w:p>
        </w:tc>
        <w:tc>
          <w:tcPr>
            <w:tcW w:w="360" w:type="dxa"/>
            <w:shd w:val="clear" w:color="auto" w:fill="auto"/>
          </w:tcPr>
          <w:p>
            <w:r>
              <w:t>Zeichnung, Bau-</w:t>
            </w:r>
          </w:p>
        </w:tc>
        <w:tc>
          <w:tcPr>
            <w:tcW w:w="360" w:type="dxa"/>
            <w:shd w:val="clear" w:color="auto" w:fill="auto"/>
          </w:tcPr>
          <w:p>
            <w:r>
              <w:t>Zeichnung, Bau-</w:t>
            </w:r>
          </w:p>
        </w:tc>
        <w:tc>
          <w:tcPr>
            <w:tcW w:w="360" w:type="dxa"/>
            <w:shd w:val="clear" w:color="auto" w:fill="auto"/>
          </w:tcPr>
          <w:p>
            <w:r>
              <w:t>Zeichnung, Bau-</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16966</w:t>
            </w:r>
          </w:p>
        </w:tc>
        <w:tc>
          <w:tcPr>
            <w:tcW w:w="360" w:type="dxa"/>
            <w:shd w:val="clear" w:color="auto" w:fill="auto"/>
          </w:tcPr>
          <w:p>
            <w:r>
              <w:t>Zeichnung, Blitzschutz-</w:t>
            </w:r>
          </w:p>
        </w:tc>
        <w:tc>
          <w:tcPr>
            <w:tcW w:w="360" w:type="dxa"/>
            <w:shd w:val="clear" w:color="auto" w:fill="auto"/>
          </w:tcPr>
          <w:p>
            <w:r>
              <w:t>Zeichnung, Blitzschutz-</w:t>
            </w:r>
          </w:p>
        </w:tc>
        <w:tc>
          <w:tcPr>
            <w:tcW w:w="360" w:type="dxa"/>
            <w:shd w:val="clear" w:color="auto" w:fill="auto"/>
          </w:tcPr>
          <w:p>
            <w:r>
              <w:t>Zeichnung, Blitzschutz-</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16973</w:t>
            </w:r>
          </w:p>
        </w:tc>
        <w:tc>
          <w:tcPr>
            <w:tcW w:w="360" w:type="dxa"/>
            <w:shd w:val="clear" w:color="auto" w:fill="auto"/>
          </w:tcPr>
          <w:p>
            <w:r>
              <w:t>Betrachtung, Risiko-</w:t>
            </w:r>
          </w:p>
        </w:tc>
        <w:tc>
          <w:tcPr>
            <w:tcW w:w="360" w:type="dxa"/>
            <w:shd w:val="clear" w:color="auto" w:fill="auto"/>
          </w:tcPr>
          <w:p>
            <w:r>
              <w:t>Betrachtung, Risiko-</w:t>
            </w:r>
          </w:p>
        </w:tc>
        <w:tc>
          <w:tcPr>
            <w:tcW w:w="360" w:type="dxa"/>
            <w:shd w:val="clear" w:color="auto" w:fill="auto"/>
          </w:tcPr>
          <w:p>
            <w:r>
              <w:t>Betrachtung, Risiko-</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17808</w:t>
            </w:r>
          </w:p>
        </w:tc>
        <w:tc>
          <w:tcPr>
            <w:tcW w:w="360" w:type="dxa"/>
            <w:shd w:val="clear" w:color="auto" w:fill="auto"/>
          </w:tcPr>
          <w:p>
            <w:r>
              <w:t>Plan, Rohrleitungs-</w:t>
            </w:r>
          </w:p>
        </w:tc>
        <w:tc>
          <w:tcPr>
            <w:tcW w:w="360" w:type="dxa"/>
            <w:shd w:val="clear" w:color="auto" w:fill="auto"/>
          </w:tcPr>
          <w:p>
            <w:r>
              <w:t>Plan, Rohrleitungs-</w:t>
            </w:r>
          </w:p>
        </w:tc>
        <w:tc>
          <w:tcPr>
            <w:tcW w:w="360" w:type="dxa"/>
            <w:shd w:val="clear" w:color="auto" w:fill="auto"/>
          </w:tcPr>
          <w:p>
            <w:r>
              <w:t>Plan, Rohrleitungs-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17828</w:t>
            </w:r>
          </w:p>
        </w:tc>
        <w:tc>
          <w:tcPr>
            <w:tcW w:w="360" w:type="dxa"/>
            <w:shd w:val="clear" w:color="auto" w:fill="auto"/>
          </w:tcPr>
          <w:p>
            <w:r>
              <w:t>Zeichnung, Erdungs-</w:t>
            </w:r>
          </w:p>
        </w:tc>
        <w:tc>
          <w:tcPr>
            <w:tcW w:w="360" w:type="dxa"/>
            <w:shd w:val="clear" w:color="auto" w:fill="auto"/>
          </w:tcPr>
          <w:p>
            <w:r>
              <w:t>Zeichnung, Erdungs-</w:t>
            </w:r>
          </w:p>
        </w:tc>
        <w:tc>
          <w:tcPr>
            <w:tcW w:w="360" w:type="dxa"/>
            <w:shd w:val="clear" w:color="auto" w:fill="auto"/>
          </w:tcPr>
          <w:p>
            <w:r>
              <w:t>Zeichnung, Erdungs-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17829</w:t>
            </w:r>
          </w:p>
        </w:tc>
        <w:tc>
          <w:tcPr>
            <w:tcW w:w="360" w:type="dxa"/>
            <w:shd w:val="clear" w:color="auto" w:fill="auto"/>
          </w:tcPr>
          <w:p>
            <w:r>
              <w:t>Plan, Stahlbau-</w:t>
            </w:r>
          </w:p>
        </w:tc>
        <w:tc>
          <w:tcPr>
            <w:tcW w:w="360" w:type="dxa"/>
            <w:shd w:val="clear" w:color="auto" w:fill="auto"/>
          </w:tcPr>
          <w:p>
            <w:r>
              <w:t>Plan, Stahlbau-</w:t>
            </w:r>
          </w:p>
        </w:tc>
        <w:tc>
          <w:tcPr>
            <w:tcW w:w="360" w:type="dxa"/>
            <w:shd w:val="clear" w:color="auto" w:fill="auto"/>
          </w:tcPr>
          <w:p>
            <w:r>
              <w:t>Plan, Stahlbau-</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17893</w:t>
            </w:r>
          </w:p>
        </w:tc>
        <w:tc>
          <w:tcPr>
            <w:tcW w:w="360" w:type="dxa"/>
            <w:shd w:val="clear" w:color="auto" w:fill="auto"/>
          </w:tcPr>
          <w:p>
            <w:r>
              <w:t>Plan, Bewehrungs-</w:t>
            </w:r>
          </w:p>
        </w:tc>
        <w:tc>
          <w:tcPr>
            <w:tcW w:w="360" w:type="dxa"/>
            <w:shd w:val="clear" w:color="auto" w:fill="auto"/>
          </w:tcPr>
          <w:p>
            <w:r>
              <w:t>Plan, Bewehrungs-</w:t>
            </w:r>
          </w:p>
        </w:tc>
        <w:tc>
          <w:tcPr>
            <w:tcW w:w="360" w:type="dxa"/>
            <w:shd w:val="clear" w:color="auto" w:fill="auto"/>
          </w:tcPr>
          <w:p>
            <w:r>
              <w:t>Plan, Bewehrungs-</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17898</w:t>
            </w:r>
          </w:p>
        </w:tc>
        <w:tc>
          <w:tcPr>
            <w:tcW w:w="360" w:type="dxa"/>
            <w:shd w:val="clear" w:color="auto" w:fill="auto"/>
          </w:tcPr>
          <w:p>
            <w:r>
              <w:t>Houston, TX (ArChem)</w:t>
            </w:r>
          </w:p>
        </w:tc>
        <w:tc>
          <w:tcPr>
            <w:tcW w:w="360" w:type="dxa"/>
            <w:shd w:val="clear" w:color="auto" w:fill="auto"/>
          </w:tcPr>
          <w:p>
            <w:r>
              <w:t>Houston, TX (ArChem)</w:t>
            </w:r>
          </w:p>
        </w:tc>
        <w:tc>
          <w:tcPr>
            <w:tcW w:w="360" w:type="dxa"/>
            <w:shd w:val="clear" w:color="auto" w:fill="auto"/>
          </w:tcPr>
          <w:p>
            <w:r>
              <w:t>Houston, TX (ArChem)</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17908</w:t>
            </w:r>
          </w:p>
        </w:tc>
        <w:tc>
          <w:tcPr>
            <w:tcW w:w="360" w:type="dxa"/>
            <w:shd w:val="clear" w:color="auto" w:fill="auto"/>
          </w:tcPr>
          <w:p>
            <w:r>
              <w:t>Bericht, Audit- (Extern)</w:t>
            </w:r>
          </w:p>
        </w:tc>
        <w:tc>
          <w:tcPr>
            <w:tcW w:w="360" w:type="dxa"/>
            <w:shd w:val="clear" w:color="auto" w:fill="auto"/>
          </w:tcPr>
          <w:p>
            <w:r>
              <w:t>Bericht, Audit- (Extern)</w:t>
            </w:r>
          </w:p>
        </w:tc>
        <w:tc>
          <w:tcPr>
            <w:tcW w:w="360" w:type="dxa"/>
            <w:shd w:val="clear" w:color="auto" w:fill="auto"/>
          </w:tcPr>
          <w:p>
            <w:r>
              <w:t>Bericht, Audit- (Extern)</w:t>
            </w:r>
          </w:p>
        </w:tc>
        <w:tc>
          <w:tcPr>
            <w:tcW w:w="360" w:type="dxa"/>
            <w:shd w:val="clear" w:color="auto" w:fill="auto"/>
          </w:tcPr>
          <w:p>
            <w:r>
              <w:t>3007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204</w:t>
            </w:r>
          </w:p>
        </w:tc>
        <w:tc>
          <w:tcPr>
            <w:tcW w:w="360" w:type="dxa"/>
            <w:shd w:val="clear" w:color="auto" w:fill="auto"/>
          </w:tcPr>
          <w:p>
            <w:r>
              <w:t>Agreement, Security</w:t>
            </w:r>
          </w:p>
        </w:tc>
        <w:tc>
          <w:tcPr>
            <w:tcW w:w="360" w:type="dxa"/>
            <w:shd w:val="clear" w:color="auto" w:fill="auto"/>
          </w:tcPr>
          <w:p>
            <w:r>
              <w:t>Agreement, Security</w:t>
            </w:r>
          </w:p>
        </w:tc>
        <w:tc>
          <w:tcPr>
            <w:tcW w:w="360" w:type="dxa"/>
            <w:shd w:val="clear" w:color="auto" w:fill="auto"/>
          </w:tcPr>
          <w:p>
            <w:r>
              <w:t>Agreement, Security</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205</w:t>
            </w:r>
          </w:p>
        </w:tc>
        <w:tc>
          <w:tcPr>
            <w:tcW w:w="360" w:type="dxa"/>
            <w:shd w:val="clear" w:color="auto" w:fill="auto"/>
          </w:tcPr>
          <w:p>
            <w:r>
              <w:t>Agreement, Objectives &amp; Goals</w:t>
            </w:r>
          </w:p>
        </w:tc>
        <w:tc>
          <w:tcPr>
            <w:tcW w:w="360" w:type="dxa"/>
            <w:shd w:val="clear" w:color="auto" w:fill="auto"/>
          </w:tcPr>
          <w:p>
            <w:r>
              <w:t>Agreement, Objectives &amp; Goals</w:t>
            </w:r>
          </w:p>
        </w:tc>
        <w:tc>
          <w:tcPr>
            <w:tcW w:w="360" w:type="dxa"/>
            <w:shd w:val="clear" w:color="auto" w:fill="auto"/>
          </w:tcPr>
          <w:p>
            <w:r>
              <w:t>Agreement, Objectives &amp; Goals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206</w:t>
            </w:r>
          </w:p>
        </w:tc>
        <w:tc>
          <w:tcPr>
            <w:tcW w:w="360" w:type="dxa"/>
            <w:shd w:val="clear" w:color="auto" w:fill="auto"/>
          </w:tcPr>
          <w:p>
            <w:r>
              <w:t>Chart, Level</w:t>
            </w:r>
          </w:p>
        </w:tc>
        <w:tc>
          <w:tcPr>
            <w:tcW w:w="360" w:type="dxa"/>
            <w:shd w:val="clear" w:color="auto" w:fill="auto"/>
          </w:tcPr>
          <w:p>
            <w:r>
              <w:t>Chart, Level</w:t>
            </w:r>
          </w:p>
        </w:tc>
        <w:tc>
          <w:tcPr>
            <w:tcW w:w="360" w:type="dxa"/>
            <w:shd w:val="clear" w:color="auto" w:fill="auto"/>
          </w:tcPr>
          <w:p>
            <w:r>
              <w:t>Chart, Level</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207</w:t>
            </w:r>
          </w:p>
        </w:tc>
        <w:tc>
          <w:tcPr>
            <w:tcW w:w="360" w:type="dxa"/>
            <w:shd w:val="clear" w:color="auto" w:fill="auto"/>
          </w:tcPr>
          <w:p>
            <w:r>
              <w:t>Form, Environmental</w:t>
            </w:r>
          </w:p>
        </w:tc>
        <w:tc>
          <w:tcPr>
            <w:tcW w:w="360" w:type="dxa"/>
            <w:shd w:val="clear" w:color="auto" w:fill="auto"/>
          </w:tcPr>
          <w:p>
            <w:r>
              <w:t>Form, Environmental</w:t>
            </w:r>
          </w:p>
        </w:tc>
        <w:tc>
          <w:tcPr>
            <w:tcW w:w="360" w:type="dxa"/>
            <w:shd w:val="clear" w:color="auto" w:fill="auto"/>
          </w:tcPr>
          <w:p>
            <w:r>
              <w:t>Form, Environmental</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208</w:t>
            </w:r>
          </w:p>
        </w:tc>
        <w:tc>
          <w:tcPr>
            <w:tcW w:w="360" w:type="dxa"/>
            <w:shd w:val="clear" w:color="auto" w:fill="auto"/>
          </w:tcPr>
          <w:p>
            <w:r>
              <w:t>Form, Inspection</w:t>
            </w:r>
          </w:p>
        </w:tc>
        <w:tc>
          <w:tcPr>
            <w:tcW w:w="360" w:type="dxa"/>
            <w:shd w:val="clear" w:color="auto" w:fill="auto"/>
          </w:tcPr>
          <w:p>
            <w:r>
              <w:t>Form, Inspection</w:t>
            </w:r>
          </w:p>
        </w:tc>
        <w:tc>
          <w:tcPr>
            <w:tcW w:w="360" w:type="dxa"/>
            <w:shd w:val="clear" w:color="auto" w:fill="auto"/>
          </w:tcPr>
          <w:p>
            <w:r>
              <w:t>Form, Inspection</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209</w:t>
            </w:r>
          </w:p>
        </w:tc>
        <w:tc>
          <w:tcPr>
            <w:tcW w:w="360" w:type="dxa"/>
            <w:shd w:val="clear" w:color="auto" w:fill="auto"/>
          </w:tcPr>
          <w:p>
            <w:r>
              <w:t>Form, Maintenance</w:t>
            </w:r>
          </w:p>
        </w:tc>
        <w:tc>
          <w:tcPr>
            <w:tcW w:w="360" w:type="dxa"/>
            <w:shd w:val="clear" w:color="auto" w:fill="auto"/>
          </w:tcPr>
          <w:p>
            <w:r>
              <w:t>Form, Maintenance</w:t>
            </w:r>
          </w:p>
        </w:tc>
        <w:tc>
          <w:tcPr>
            <w:tcW w:w="360" w:type="dxa"/>
            <w:shd w:val="clear" w:color="auto" w:fill="auto"/>
          </w:tcPr>
          <w:p>
            <w:r>
              <w:t>Form, Maintenance</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210</w:t>
            </w:r>
          </w:p>
        </w:tc>
        <w:tc>
          <w:tcPr>
            <w:tcW w:w="360" w:type="dxa"/>
            <w:shd w:val="clear" w:color="auto" w:fill="auto"/>
          </w:tcPr>
          <w:p>
            <w:r>
              <w:t>Form, Operations</w:t>
            </w:r>
          </w:p>
        </w:tc>
        <w:tc>
          <w:tcPr>
            <w:tcW w:w="360" w:type="dxa"/>
            <w:shd w:val="clear" w:color="auto" w:fill="auto"/>
          </w:tcPr>
          <w:p>
            <w:r>
              <w:t>Form, Operations</w:t>
            </w:r>
          </w:p>
        </w:tc>
        <w:tc>
          <w:tcPr>
            <w:tcW w:w="360" w:type="dxa"/>
            <w:shd w:val="clear" w:color="auto" w:fill="auto"/>
          </w:tcPr>
          <w:p>
            <w:r>
              <w:t>Form, Operations</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211</w:t>
            </w:r>
          </w:p>
        </w:tc>
        <w:tc>
          <w:tcPr>
            <w:tcW w:w="360" w:type="dxa"/>
            <w:shd w:val="clear" w:color="auto" w:fill="auto"/>
          </w:tcPr>
          <w:p>
            <w:r>
              <w:t>Form, Packaging</w:t>
            </w:r>
          </w:p>
        </w:tc>
        <w:tc>
          <w:tcPr>
            <w:tcW w:w="360" w:type="dxa"/>
            <w:shd w:val="clear" w:color="auto" w:fill="auto"/>
          </w:tcPr>
          <w:p>
            <w:r>
              <w:t>Form, Packaging</w:t>
            </w:r>
          </w:p>
        </w:tc>
        <w:tc>
          <w:tcPr>
            <w:tcW w:w="360" w:type="dxa"/>
            <w:shd w:val="clear" w:color="auto" w:fill="auto"/>
          </w:tcPr>
          <w:p>
            <w:r>
              <w:t>Form, Packaging</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212</w:t>
            </w:r>
          </w:p>
        </w:tc>
        <w:tc>
          <w:tcPr>
            <w:tcW w:w="360" w:type="dxa"/>
            <w:shd w:val="clear" w:color="auto" w:fill="auto"/>
          </w:tcPr>
          <w:p>
            <w:r>
              <w:t>Form, Quality</w:t>
            </w:r>
          </w:p>
        </w:tc>
        <w:tc>
          <w:tcPr>
            <w:tcW w:w="360" w:type="dxa"/>
            <w:shd w:val="clear" w:color="auto" w:fill="auto"/>
          </w:tcPr>
          <w:p>
            <w:r>
              <w:t>Form, Quality</w:t>
            </w:r>
          </w:p>
        </w:tc>
        <w:tc>
          <w:tcPr>
            <w:tcW w:w="360" w:type="dxa"/>
            <w:shd w:val="clear" w:color="auto" w:fill="auto"/>
          </w:tcPr>
          <w:p>
            <w:r>
              <w:t>Form, Quality</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213</w:t>
            </w:r>
          </w:p>
        </w:tc>
        <w:tc>
          <w:tcPr>
            <w:tcW w:w="360" w:type="dxa"/>
            <w:shd w:val="clear" w:color="auto" w:fill="auto"/>
          </w:tcPr>
          <w:p>
            <w:r>
              <w:t>Form, Safety</w:t>
            </w:r>
          </w:p>
        </w:tc>
        <w:tc>
          <w:tcPr>
            <w:tcW w:w="360" w:type="dxa"/>
            <w:shd w:val="clear" w:color="auto" w:fill="auto"/>
          </w:tcPr>
          <w:p>
            <w:r>
              <w:t>Form, Safety</w:t>
            </w:r>
          </w:p>
        </w:tc>
        <w:tc>
          <w:tcPr>
            <w:tcW w:w="360" w:type="dxa"/>
            <w:shd w:val="clear" w:color="auto" w:fill="auto"/>
          </w:tcPr>
          <w:p>
            <w:r>
              <w:t>Form, Safety</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214</w:t>
            </w:r>
          </w:p>
        </w:tc>
        <w:tc>
          <w:tcPr>
            <w:tcW w:w="360" w:type="dxa"/>
            <w:shd w:val="clear" w:color="auto" w:fill="auto"/>
          </w:tcPr>
          <w:p>
            <w:r>
              <w:t>Form, Order</w:t>
            </w:r>
          </w:p>
        </w:tc>
        <w:tc>
          <w:tcPr>
            <w:tcW w:w="360" w:type="dxa"/>
            <w:shd w:val="clear" w:color="auto" w:fill="auto"/>
          </w:tcPr>
          <w:p>
            <w:r>
              <w:t>Form, Order</w:t>
            </w:r>
          </w:p>
        </w:tc>
        <w:tc>
          <w:tcPr>
            <w:tcW w:w="360" w:type="dxa"/>
            <w:shd w:val="clear" w:color="auto" w:fill="auto"/>
          </w:tcPr>
          <w:p>
            <w:r>
              <w:t>Form, Order</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215</w:t>
            </w:r>
          </w:p>
        </w:tc>
        <w:tc>
          <w:tcPr>
            <w:tcW w:w="360" w:type="dxa"/>
            <w:shd w:val="clear" w:color="auto" w:fill="auto"/>
          </w:tcPr>
          <w:p>
            <w:r>
              <w:t>Instruction, Operation</w:t>
            </w:r>
          </w:p>
        </w:tc>
        <w:tc>
          <w:tcPr>
            <w:tcW w:w="360" w:type="dxa"/>
            <w:shd w:val="clear" w:color="auto" w:fill="auto"/>
          </w:tcPr>
          <w:p>
            <w:r>
              <w:t>Instruction, Operation</w:t>
            </w:r>
          </w:p>
        </w:tc>
        <w:tc>
          <w:tcPr>
            <w:tcW w:w="360" w:type="dxa"/>
            <w:shd w:val="clear" w:color="auto" w:fill="auto"/>
          </w:tcPr>
          <w:p>
            <w:r>
              <w:t>Instruction, Operation</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216</w:t>
            </w:r>
          </w:p>
        </w:tc>
        <w:tc>
          <w:tcPr>
            <w:tcW w:w="360" w:type="dxa"/>
            <w:shd w:val="clear" w:color="auto" w:fill="auto"/>
          </w:tcPr>
          <w:p>
            <w:r>
              <w:t>Instruction, Packaging</w:t>
            </w:r>
          </w:p>
        </w:tc>
        <w:tc>
          <w:tcPr>
            <w:tcW w:w="360" w:type="dxa"/>
            <w:shd w:val="clear" w:color="auto" w:fill="auto"/>
          </w:tcPr>
          <w:p>
            <w:r>
              <w:t>Instruction, Packaging</w:t>
            </w:r>
          </w:p>
        </w:tc>
        <w:tc>
          <w:tcPr>
            <w:tcW w:w="360" w:type="dxa"/>
            <w:shd w:val="clear" w:color="auto" w:fill="auto"/>
          </w:tcPr>
          <w:p>
            <w:r>
              <w:t>Instruction, Packaging</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217</w:t>
            </w:r>
          </w:p>
        </w:tc>
        <w:tc>
          <w:tcPr>
            <w:tcW w:w="360" w:type="dxa"/>
            <w:shd w:val="clear" w:color="auto" w:fill="auto"/>
          </w:tcPr>
          <w:p>
            <w:r>
              <w:t>Instruction, Quality</w:t>
            </w:r>
          </w:p>
        </w:tc>
        <w:tc>
          <w:tcPr>
            <w:tcW w:w="360" w:type="dxa"/>
            <w:shd w:val="clear" w:color="auto" w:fill="auto"/>
          </w:tcPr>
          <w:p>
            <w:r>
              <w:t>Instruction, Quality</w:t>
            </w:r>
          </w:p>
        </w:tc>
        <w:tc>
          <w:tcPr>
            <w:tcW w:w="360" w:type="dxa"/>
            <w:shd w:val="clear" w:color="auto" w:fill="auto"/>
          </w:tcPr>
          <w:p>
            <w:r>
              <w:t>Instruction, Quality</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w:t>
            </w:r>
          </w:p>
        </w:tc>
        <w:tc>
          <w:tcPr>
            <w:tcW w:w="360" w:type="dxa"/>
            <w:shd w:val="clear" w:color="auto" w:fill="auto"/>
          </w:tcPr>
          <w:p>
            <w:r>
              <w:t>218</w:t>
            </w:r>
          </w:p>
        </w:tc>
        <w:tc>
          <w:tcPr>
            <w:tcW w:w="360" w:type="dxa"/>
            <w:shd w:val="clear" w:color="auto" w:fill="auto"/>
          </w:tcPr>
          <w:p>
            <w:r>
              <w:t>Empty2</w:t>
            </w:r>
          </w:p>
        </w:tc>
        <w:tc>
          <w:tcPr>
            <w:tcW w:w="360" w:type="dxa"/>
            <w:shd w:val="clear" w:color="auto" w:fill="auto"/>
          </w:tcPr>
          <w:p>
            <w:r>
              <w:t>Empty2</w:t>
            </w:r>
          </w:p>
        </w:tc>
        <w:tc>
          <w:tcPr>
            <w:tcW w:w="360" w:type="dxa"/>
            <w:shd w:val="clear" w:color="auto" w:fill="auto"/>
          </w:tcPr>
          <w:p>
            <w:r>
              <w:t>Empty2</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w:t>
            </w:r>
          </w:p>
        </w:tc>
        <w:tc>
          <w:tcPr>
            <w:tcW w:w="360" w:type="dxa"/>
            <w:shd w:val="clear" w:color="auto" w:fill="auto"/>
          </w:tcPr>
          <w:p>
            <w:r>
              <w:t>219</w:t>
            </w:r>
          </w:p>
        </w:tc>
        <w:tc>
          <w:tcPr>
            <w:tcW w:w="360" w:type="dxa"/>
            <w:shd w:val="clear" w:color="auto" w:fill="auto"/>
          </w:tcPr>
          <w:p>
            <w:r>
              <w:t>Empty3</w:t>
            </w:r>
          </w:p>
        </w:tc>
        <w:tc>
          <w:tcPr>
            <w:tcW w:w="360" w:type="dxa"/>
            <w:shd w:val="clear" w:color="auto" w:fill="auto"/>
          </w:tcPr>
          <w:p>
            <w:r>
              <w:t>Empty3</w:t>
            </w:r>
          </w:p>
        </w:tc>
        <w:tc>
          <w:tcPr>
            <w:tcW w:w="360" w:type="dxa"/>
            <w:shd w:val="clear" w:color="auto" w:fill="auto"/>
          </w:tcPr>
          <w:p>
            <w:r>
              <w:t>Empty3</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21944</w:t>
            </w:r>
          </w:p>
        </w:tc>
        <w:tc>
          <w:tcPr>
            <w:tcW w:w="360" w:type="dxa"/>
            <w:shd w:val="clear" w:color="auto" w:fill="auto"/>
          </w:tcPr>
          <w:p>
            <w:r>
              <w:t>Adana</w:t>
            </w:r>
          </w:p>
        </w:tc>
        <w:tc>
          <w:tcPr>
            <w:tcW w:w="360" w:type="dxa"/>
            <w:shd w:val="clear" w:color="auto" w:fill="auto"/>
          </w:tcPr>
          <w:p>
            <w:r>
              <w:t>Adana</w:t>
            </w:r>
          </w:p>
        </w:tc>
        <w:tc>
          <w:tcPr>
            <w:tcW w:w="360" w:type="dxa"/>
            <w:shd w:val="clear" w:color="auto" w:fill="auto"/>
          </w:tcPr>
          <w:p>
            <w:r>
              <w:t>Adana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220</w:t>
            </w:r>
          </w:p>
        </w:tc>
        <w:tc>
          <w:tcPr>
            <w:tcW w:w="360" w:type="dxa"/>
            <w:shd w:val="clear" w:color="auto" w:fill="auto"/>
          </w:tcPr>
          <w:p>
            <w:r>
              <w:t>Instruction, Configuration</w:t>
            </w:r>
          </w:p>
        </w:tc>
        <w:tc>
          <w:tcPr>
            <w:tcW w:w="360" w:type="dxa"/>
            <w:shd w:val="clear" w:color="auto" w:fill="auto"/>
          </w:tcPr>
          <w:p>
            <w:r>
              <w:t>Instruction, Configuration</w:t>
            </w:r>
          </w:p>
        </w:tc>
        <w:tc>
          <w:tcPr>
            <w:tcW w:w="360" w:type="dxa"/>
            <w:shd w:val="clear" w:color="auto" w:fill="auto"/>
          </w:tcPr>
          <w:p>
            <w:r>
              <w:t>Instruction, Configuration</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22015</w:t>
            </w:r>
          </w:p>
        </w:tc>
        <w:tc>
          <w:tcPr>
            <w:tcW w:w="360" w:type="dxa"/>
            <w:shd w:val="clear" w:color="auto" w:fill="auto"/>
          </w:tcPr>
          <w:p>
            <w:r>
              <w:t>Liste, Produkt-</w:t>
            </w:r>
          </w:p>
        </w:tc>
        <w:tc>
          <w:tcPr>
            <w:tcW w:w="360" w:type="dxa"/>
            <w:shd w:val="clear" w:color="auto" w:fill="auto"/>
          </w:tcPr>
          <w:p>
            <w:r>
              <w:t>Liste, Produkt-</w:t>
            </w:r>
          </w:p>
        </w:tc>
        <w:tc>
          <w:tcPr>
            <w:tcW w:w="360" w:type="dxa"/>
            <w:shd w:val="clear" w:color="auto" w:fill="auto"/>
          </w:tcPr>
          <w:p>
            <w:r>
              <w:t>Liste, Produkt-</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22044</w:t>
            </w:r>
          </w:p>
        </w:tc>
        <w:tc>
          <w:tcPr>
            <w:tcW w:w="360" w:type="dxa"/>
            <w:shd w:val="clear" w:color="auto" w:fill="auto"/>
          </w:tcPr>
          <w:p>
            <w:r>
              <w:t>Vorschrift, Reinigungs-</w:t>
            </w:r>
          </w:p>
        </w:tc>
        <w:tc>
          <w:tcPr>
            <w:tcW w:w="360" w:type="dxa"/>
            <w:shd w:val="clear" w:color="auto" w:fill="auto"/>
          </w:tcPr>
          <w:p>
            <w:r>
              <w:t>Vorschrift, Reinigungs-</w:t>
            </w:r>
          </w:p>
        </w:tc>
        <w:tc>
          <w:tcPr>
            <w:tcW w:w="360" w:type="dxa"/>
            <w:shd w:val="clear" w:color="auto" w:fill="auto"/>
          </w:tcPr>
          <w:p>
            <w:r>
              <w:t>Vorschrift, Reinigungs-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221</w:t>
            </w:r>
          </w:p>
        </w:tc>
        <w:tc>
          <w:tcPr>
            <w:tcW w:w="360" w:type="dxa"/>
            <w:shd w:val="clear" w:color="auto" w:fill="auto"/>
          </w:tcPr>
          <w:p>
            <w:r>
              <w:t>List, Purchasing</w:t>
            </w:r>
          </w:p>
        </w:tc>
        <w:tc>
          <w:tcPr>
            <w:tcW w:w="360" w:type="dxa"/>
            <w:shd w:val="clear" w:color="auto" w:fill="auto"/>
          </w:tcPr>
          <w:p>
            <w:r>
              <w:t>List, Purchasing</w:t>
            </w:r>
          </w:p>
        </w:tc>
        <w:tc>
          <w:tcPr>
            <w:tcW w:w="360" w:type="dxa"/>
            <w:shd w:val="clear" w:color="auto" w:fill="auto"/>
          </w:tcPr>
          <w:p>
            <w:r>
              <w:t>List, Purchasing</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222</w:t>
            </w:r>
          </w:p>
        </w:tc>
        <w:tc>
          <w:tcPr>
            <w:tcW w:w="360" w:type="dxa"/>
            <w:shd w:val="clear" w:color="auto" w:fill="auto"/>
          </w:tcPr>
          <w:p>
            <w:r>
              <w:t>Matrix, Notification</w:t>
            </w:r>
          </w:p>
        </w:tc>
        <w:tc>
          <w:tcPr>
            <w:tcW w:w="360" w:type="dxa"/>
            <w:shd w:val="clear" w:color="auto" w:fill="auto"/>
          </w:tcPr>
          <w:p>
            <w:r>
              <w:t>Matrix, Notification</w:t>
            </w:r>
          </w:p>
        </w:tc>
        <w:tc>
          <w:tcPr>
            <w:tcW w:w="360" w:type="dxa"/>
            <w:shd w:val="clear" w:color="auto" w:fill="auto"/>
          </w:tcPr>
          <w:p>
            <w:r>
              <w:t>Matrix, Notification</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223</w:t>
            </w:r>
          </w:p>
        </w:tc>
        <w:tc>
          <w:tcPr>
            <w:tcW w:w="360" w:type="dxa"/>
            <w:shd w:val="clear" w:color="auto" w:fill="auto"/>
          </w:tcPr>
          <w:p>
            <w:r>
              <w:t>Matrix, Safety</w:t>
            </w:r>
          </w:p>
        </w:tc>
        <w:tc>
          <w:tcPr>
            <w:tcW w:w="360" w:type="dxa"/>
            <w:shd w:val="clear" w:color="auto" w:fill="auto"/>
          </w:tcPr>
          <w:p>
            <w:r>
              <w:t>Matrix, Safety</w:t>
            </w:r>
          </w:p>
        </w:tc>
        <w:tc>
          <w:tcPr>
            <w:tcW w:w="360" w:type="dxa"/>
            <w:shd w:val="clear" w:color="auto" w:fill="auto"/>
          </w:tcPr>
          <w:p>
            <w:r>
              <w:t>Matrix, Safety</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224</w:t>
            </w:r>
          </w:p>
        </w:tc>
        <w:tc>
          <w:tcPr>
            <w:tcW w:w="360" w:type="dxa"/>
            <w:shd w:val="clear" w:color="auto" w:fill="auto"/>
          </w:tcPr>
          <w:p>
            <w:r>
              <w:t>Plan, Schulungs-</w:t>
            </w:r>
          </w:p>
        </w:tc>
        <w:tc>
          <w:tcPr>
            <w:tcW w:w="360" w:type="dxa"/>
            <w:shd w:val="clear" w:color="auto" w:fill="auto"/>
          </w:tcPr>
          <w:p>
            <w:r>
              <w:t>Plan, Schulungs-</w:t>
            </w:r>
          </w:p>
        </w:tc>
        <w:tc>
          <w:tcPr>
            <w:tcW w:w="360" w:type="dxa"/>
            <w:shd w:val="clear" w:color="auto" w:fill="auto"/>
          </w:tcPr>
          <w:p>
            <w:r>
              <w:t>Plan, Schulungs-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225</w:t>
            </w:r>
          </w:p>
        </w:tc>
        <w:tc>
          <w:tcPr>
            <w:tcW w:w="360" w:type="dxa"/>
            <w:shd w:val="clear" w:color="auto" w:fill="auto"/>
          </w:tcPr>
          <w:p>
            <w:r>
              <w:t>Policy, Human Resources</w:t>
            </w:r>
          </w:p>
        </w:tc>
        <w:tc>
          <w:tcPr>
            <w:tcW w:w="360" w:type="dxa"/>
            <w:shd w:val="clear" w:color="auto" w:fill="auto"/>
          </w:tcPr>
          <w:p>
            <w:r>
              <w:t>Policy, Human Resources</w:t>
            </w:r>
          </w:p>
        </w:tc>
        <w:tc>
          <w:tcPr>
            <w:tcW w:w="360" w:type="dxa"/>
            <w:shd w:val="clear" w:color="auto" w:fill="auto"/>
          </w:tcPr>
          <w:p>
            <w:r>
              <w:t>Policy, Human Resources</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226</w:t>
            </w:r>
          </w:p>
        </w:tc>
        <w:tc>
          <w:tcPr>
            <w:tcW w:w="360" w:type="dxa"/>
            <w:shd w:val="clear" w:color="auto" w:fill="auto"/>
          </w:tcPr>
          <w:p>
            <w:r>
              <w:t>Policy, Hygiene</w:t>
            </w:r>
          </w:p>
        </w:tc>
        <w:tc>
          <w:tcPr>
            <w:tcW w:w="360" w:type="dxa"/>
            <w:shd w:val="clear" w:color="auto" w:fill="auto"/>
          </w:tcPr>
          <w:p>
            <w:r>
              <w:t>Policy, Hygiene</w:t>
            </w:r>
          </w:p>
        </w:tc>
        <w:tc>
          <w:tcPr>
            <w:tcW w:w="360" w:type="dxa"/>
            <w:shd w:val="clear" w:color="auto" w:fill="auto"/>
          </w:tcPr>
          <w:p>
            <w:r>
              <w:t>Policy, Hygiene</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22679</w:t>
            </w:r>
          </w:p>
        </w:tc>
        <w:tc>
          <w:tcPr>
            <w:tcW w:w="360" w:type="dxa"/>
            <w:shd w:val="clear" w:color="auto" w:fill="auto"/>
          </w:tcPr>
          <w:p>
            <w:r>
              <w:t>Lima</w:t>
            </w:r>
          </w:p>
        </w:tc>
        <w:tc>
          <w:tcPr>
            <w:tcW w:w="360" w:type="dxa"/>
            <w:shd w:val="clear" w:color="auto" w:fill="auto"/>
          </w:tcPr>
          <w:p>
            <w:r>
              <w:t>Lima</w:t>
            </w:r>
          </w:p>
        </w:tc>
        <w:tc>
          <w:tcPr>
            <w:tcW w:w="360" w:type="dxa"/>
            <w:shd w:val="clear" w:color="auto" w:fill="auto"/>
          </w:tcPr>
          <w:p>
            <w:r>
              <w:t>Lima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227</w:t>
            </w:r>
          </w:p>
        </w:tc>
        <w:tc>
          <w:tcPr>
            <w:tcW w:w="360" w:type="dxa"/>
            <w:shd w:val="clear" w:color="auto" w:fill="auto"/>
          </w:tcPr>
          <w:p>
            <w:r>
              <w:t>Policy, Responsible Care</w:t>
            </w:r>
          </w:p>
        </w:tc>
        <w:tc>
          <w:tcPr>
            <w:tcW w:w="360" w:type="dxa"/>
            <w:shd w:val="clear" w:color="auto" w:fill="auto"/>
          </w:tcPr>
          <w:p>
            <w:r>
              <w:t>Policy, Responsible Care</w:t>
            </w:r>
          </w:p>
        </w:tc>
        <w:tc>
          <w:tcPr>
            <w:tcW w:w="360" w:type="dxa"/>
            <w:shd w:val="clear" w:color="auto" w:fill="auto"/>
          </w:tcPr>
          <w:p>
            <w:r>
              <w:t>Policy, Responsible Care</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228</w:t>
            </w:r>
          </w:p>
        </w:tc>
        <w:tc>
          <w:tcPr>
            <w:tcW w:w="360" w:type="dxa"/>
            <w:shd w:val="clear" w:color="auto" w:fill="auto"/>
          </w:tcPr>
          <w:p>
            <w:r>
              <w:t>Policy, Safety</w:t>
            </w:r>
          </w:p>
        </w:tc>
        <w:tc>
          <w:tcPr>
            <w:tcW w:w="360" w:type="dxa"/>
            <w:shd w:val="clear" w:color="auto" w:fill="auto"/>
          </w:tcPr>
          <w:p>
            <w:r>
              <w:t>Policy, Safety</w:t>
            </w:r>
          </w:p>
        </w:tc>
        <w:tc>
          <w:tcPr>
            <w:tcW w:w="360" w:type="dxa"/>
            <w:shd w:val="clear" w:color="auto" w:fill="auto"/>
          </w:tcPr>
          <w:p>
            <w:r>
              <w:t>Policy, Safety</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229</w:t>
            </w:r>
          </w:p>
        </w:tc>
        <w:tc>
          <w:tcPr>
            <w:tcW w:w="360" w:type="dxa"/>
            <w:shd w:val="clear" w:color="auto" w:fill="auto"/>
          </w:tcPr>
          <w:p>
            <w:r>
              <w:t>Presentation, On-screen</w:t>
            </w:r>
          </w:p>
        </w:tc>
        <w:tc>
          <w:tcPr>
            <w:tcW w:w="360" w:type="dxa"/>
            <w:shd w:val="clear" w:color="auto" w:fill="auto"/>
          </w:tcPr>
          <w:p>
            <w:r>
              <w:t>Presentation, On-screen</w:t>
            </w:r>
          </w:p>
        </w:tc>
        <w:tc>
          <w:tcPr>
            <w:tcW w:w="360" w:type="dxa"/>
            <w:shd w:val="clear" w:color="auto" w:fill="auto"/>
          </w:tcPr>
          <w:p>
            <w:r>
              <w:t>Presentation, On-screen</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230</w:t>
            </w:r>
          </w:p>
        </w:tc>
        <w:tc>
          <w:tcPr>
            <w:tcW w:w="360" w:type="dxa"/>
            <w:shd w:val="clear" w:color="auto" w:fill="auto"/>
          </w:tcPr>
          <w:p>
            <w:r>
              <w:t>Program, Health</w:t>
            </w:r>
          </w:p>
        </w:tc>
        <w:tc>
          <w:tcPr>
            <w:tcW w:w="360" w:type="dxa"/>
            <w:shd w:val="clear" w:color="auto" w:fill="auto"/>
          </w:tcPr>
          <w:p>
            <w:r>
              <w:t>Program, Health</w:t>
            </w:r>
          </w:p>
        </w:tc>
        <w:tc>
          <w:tcPr>
            <w:tcW w:w="360" w:type="dxa"/>
            <w:shd w:val="clear" w:color="auto" w:fill="auto"/>
          </w:tcPr>
          <w:p>
            <w:r>
              <w:t>Program, Health</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231</w:t>
            </w:r>
          </w:p>
        </w:tc>
        <w:tc>
          <w:tcPr>
            <w:tcW w:w="360" w:type="dxa"/>
            <w:shd w:val="clear" w:color="auto" w:fill="auto"/>
          </w:tcPr>
          <w:p>
            <w:r>
              <w:t>Program, Safety</w:t>
            </w:r>
          </w:p>
        </w:tc>
        <w:tc>
          <w:tcPr>
            <w:tcW w:w="360" w:type="dxa"/>
            <w:shd w:val="clear" w:color="auto" w:fill="auto"/>
          </w:tcPr>
          <w:p>
            <w:r>
              <w:t>Program, Safety</w:t>
            </w:r>
          </w:p>
        </w:tc>
        <w:tc>
          <w:tcPr>
            <w:tcW w:w="360" w:type="dxa"/>
            <w:shd w:val="clear" w:color="auto" w:fill="auto"/>
          </w:tcPr>
          <w:p>
            <w:r>
              <w:t>Program, Safety</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232</w:t>
            </w:r>
          </w:p>
        </w:tc>
        <w:tc>
          <w:tcPr>
            <w:tcW w:w="360" w:type="dxa"/>
            <w:shd w:val="clear" w:color="auto" w:fill="auto"/>
          </w:tcPr>
          <w:p>
            <w:r>
              <w:t>Diagram, Piping and Instrumentation (P&amp;ID)</w:t>
            </w:r>
          </w:p>
        </w:tc>
        <w:tc>
          <w:tcPr>
            <w:tcW w:w="360" w:type="dxa"/>
            <w:shd w:val="clear" w:color="auto" w:fill="auto"/>
          </w:tcPr>
          <w:p>
            <w:r>
              <w:t>Diagram, Piping and Instrumentation (P&amp;ID)</w:t>
            </w:r>
          </w:p>
        </w:tc>
        <w:tc>
          <w:tcPr>
            <w:tcW w:w="360" w:type="dxa"/>
            <w:shd w:val="clear" w:color="auto" w:fill="auto"/>
          </w:tcPr>
          <w:p>
            <w:r>
              <w:t>Diagram, Piping and Instrumentation (P&amp;ID)</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233</w:t>
            </w:r>
          </w:p>
        </w:tc>
        <w:tc>
          <w:tcPr>
            <w:tcW w:w="360" w:type="dxa"/>
            <w:shd w:val="clear" w:color="auto" w:fill="auto"/>
          </w:tcPr>
          <w:p>
            <w:r>
              <w:t>Diagram, Process Flow (PFD)</w:t>
            </w:r>
          </w:p>
        </w:tc>
        <w:tc>
          <w:tcPr>
            <w:tcW w:w="360" w:type="dxa"/>
            <w:shd w:val="clear" w:color="auto" w:fill="auto"/>
          </w:tcPr>
          <w:p>
            <w:r>
              <w:t>Diagram, Process Flow (PFD)</w:t>
            </w:r>
          </w:p>
        </w:tc>
        <w:tc>
          <w:tcPr>
            <w:tcW w:w="360" w:type="dxa"/>
            <w:shd w:val="clear" w:color="auto" w:fill="auto"/>
          </w:tcPr>
          <w:p>
            <w:r>
              <w:t>Diagram, Process Flow (PFD)</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234</w:t>
            </w:r>
          </w:p>
        </w:tc>
        <w:tc>
          <w:tcPr>
            <w:tcW w:w="360" w:type="dxa"/>
            <w:shd w:val="clear" w:color="auto" w:fill="auto"/>
          </w:tcPr>
          <w:p>
            <w:r>
              <w:t>Personal document</w:t>
            </w:r>
          </w:p>
        </w:tc>
        <w:tc>
          <w:tcPr>
            <w:tcW w:w="360" w:type="dxa"/>
            <w:shd w:val="clear" w:color="auto" w:fill="auto"/>
          </w:tcPr>
          <w:p>
            <w:r>
              <w:t>Personal document</w:t>
            </w:r>
          </w:p>
        </w:tc>
        <w:tc>
          <w:tcPr>
            <w:tcW w:w="360" w:type="dxa"/>
            <w:shd w:val="clear" w:color="auto" w:fill="auto"/>
          </w:tcPr>
          <w:p>
            <w:r>
              <w:t>Personal document</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23763</w:t>
            </w:r>
          </w:p>
        </w:tc>
        <w:tc>
          <w:tcPr>
            <w:tcW w:w="360" w:type="dxa"/>
            <w:shd w:val="clear" w:color="auto" w:fill="auto"/>
          </w:tcPr>
          <w:p>
            <w:r>
              <w:t>Protokoll, Besprechungs-</w:t>
            </w:r>
          </w:p>
        </w:tc>
        <w:tc>
          <w:tcPr>
            <w:tcW w:w="360" w:type="dxa"/>
            <w:shd w:val="clear" w:color="auto" w:fill="auto"/>
          </w:tcPr>
          <w:p>
            <w:r>
              <w:t>Protokoll, Besprechungs-</w:t>
            </w:r>
          </w:p>
        </w:tc>
        <w:tc>
          <w:tcPr>
            <w:tcW w:w="360" w:type="dxa"/>
            <w:shd w:val="clear" w:color="auto" w:fill="auto"/>
          </w:tcPr>
          <w:p>
            <w:r>
              <w:t>Protokoll, Besprechungs-</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23768</w:t>
            </w:r>
          </w:p>
        </w:tc>
        <w:tc>
          <w:tcPr>
            <w:tcW w:w="360" w:type="dxa"/>
            <w:shd w:val="clear" w:color="auto" w:fill="auto"/>
          </w:tcPr>
          <w:p>
            <w:r>
              <w:t>Protokoll, Besprechungs- (Standort)</w:t>
            </w:r>
          </w:p>
        </w:tc>
        <w:tc>
          <w:tcPr>
            <w:tcW w:w="360" w:type="dxa"/>
            <w:shd w:val="clear" w:color="auto" w:fill="auto"/>
          </w:tcPr>
          <w:p>
            <w:r>
              <w:t>Protokoll, Besprechungs- (Standort)</w:t>
            </w:r>
          </w:p>
        </w:tc>
        <w:tc>
          <w:tcPr>
            <w:tcW w:w="360" w:type="dxa"/>
            <w:shd w:val="clear" w:color="auto" w:fill="auto"/>
          </w:tcPr>
          <w:p>
            <w:r>
              <w:t>Protokoll, Besprechungs- (Standort)</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23769</w:t>
            </w:r>
          </w:p>
        </w:tc>
        <w:tc>
          <w:tcPr>
            <w:tcW w:w="360" w:type="dxa"/>
            <w:shd w:val="clear" w:color="auto" w:fill="auto"/>
          </w:tcPr>
          <w:p>
            <w:r>
              <w:t>Bericht, Uebungs- (Gefahrenabwehr)</w:t>
            </w:r>
          </w:p>
        </w:tc>
        <w:tc>
          <w:tcPr>
            <w:tcW w:w="360" w:type="dxa"/>
            <w:shd w:val="clear" w:color="auto" w:fill="auto"/>
          </w:tcPr>
          <w:p>
            <w:r>
              <w:t>Bericht, Uebungs- (Gefahrenabwehr)</w:t>
            </w:r>
          </w:p>
        </w:tc>
        <w:tc>
          <w:tcPr>
            <w:tcW w:w="360" w:type="dxa"/>
            <w:shd w:val="clear" w:color="auto" w:fill="auto"/>
          </w:tcPr>
          <w:p>
            <w:r>
              <w:t>Bericht, Uebungs- (Gefahrenabwehr)</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23774</w:t>
            </w:r>
          </w:p>
        </w:tc>
        <w:tc>
          <w:tcPr>
            <w:tcW w:w="360" w:type="dxa"/>
            <w:shd w:val="clear" w:color="auto" w:fill="auto"/>
          </w:tcPr>
          <w:p>
            <w:r>
              <w:t>Protokoll, Klassifizierungs-</w:t>
            </w:r>
          </w:p>
        </w:tc>
        <w:tc>
          <w:tcPr>
            <w:tcW w:w="360" w:type="dxa"/>
            <w:shd w:val="clear" w:color="auto" w:fill="auto"/>
          </w:tcPr>
          <w:p>
            <w:r>
              <w:t>Protokoll, Klassifizierungs-</w:t>
            </w:r>
          </w:p>
        </w:tc>
        <w:tc>
          <w:tcPr>
            <w:tcW w:w="360" w:type="dxa"/>
            <w:shd w:val="clear" w:color="auto" w:fill="auto"/>
          </w:tcPr>
          <w:p>
            <w:r>
              <w:t>Protokoll, Klassifizierungs-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23775</w:t>
            </w:r>
          </w:p>
        </w:tc>
        <w:tc>
          <w:tcPr>
            <w:tcW w:w="360" w:type="dxa"/>
            <w:shd w:val="clear" w:color="auto" w:fill="auto"/>
          </w:tcPr>
          <w:p>
            <w:r>
              <w:t>Protokoll, Produktionssicherheitsdienst- (PSD)</w:t>
            </w:r>
          </w:p>
        </w:tc>
        <w:tc>
          <w:tcPr>
            <w:tcW w:w="360" w:type="dxa"/>
            <w:shd w:val="clear" w:color="auto" w:fill="auto"/>
          </w:tcPr>
          <w:p>
            <w:r>
              <w:t>Protokoll, Produktionssicherheitsdienst- (PSD)</w:t>
            </w:r>
          </w:p>
        </w:tc>
        <w:tc>
          <w:tcPr>
            <w:tcW w:w="360" w:type="dxa"/>
            <w:shd w:val="clear" w:color="auto" w:fill="auto"/>
          </w:tcPr>
          <w:p>
            <w:r>
              <w:t>Protokoll, Produktionssicherheitsdienst- (PSD)</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23800</w:t>
            </w:r>
          </w:p>
        </w:tc>
        <w:tc>
          <w:tcPr>
            <w:tcW w:w="360" w:type="dxa"/>
            <w:shd w:val="clear" w:color="auto" w:fill="auto"/>
          </w:tcPr>
          <w:p>
            <w:r>
              <w:t>Santiago de Chile (Bayer)</w:t>
            </w:r>
          </w:p>
        </w:tc>
        <w:tc>
          <w:tcPr>
            <w:tcW w:w="360" w:type="dxa"/>
            <w:shd w:val="clear" w:color="auto" w:fill="auto"/>
          </w:tcPr>
          <w:p>
            <w:r>
              <w:t>Santiago de Chile (Bayer)</w:t>
            </w:r>
          </w:p>
        </w:tc>
        <w:tc>
          <w:tcPr>
            <w:tcW w:w="360" w:type="dxa"/>
            <w:shd w:val="clear" w:color="auto" w:fill="auto"/>
          </w:tcPr>
          <w:p>
            <w:r>
              <w:t>Santiago de Chile (Bayer)</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23804</w:t>
            </w:r>
          </w:p>
        </w:tc>
        <w:tc>
          <w:tcPr>
            <w:tcW w:w="360" w:type="dxa"/>
            <w:shd w:val="clear" w:color="auto" w:fill="auto"/>
          </w:tcPr>
          <w:p>
            <w:r>
              <w:t>Protokoll, Alarm- und Raeumungsuebung</w:t>
            </w:r>
          </w:p>
        </w:tc>
        <w:tc>
          <w:tcPr>
            <w:tcW w:w="360" w:type="dxa"/>
            <w:shd w:val="clear" w:color="auto" w:fill="auto"/>
          </w:tcPr>
          <w:p>
            <w:r>
              <w:t>Protokoll, Alarm- und Raeumungsuebung</w:t>
            </w:r>
          </w:p>
        </w:tc>
        <w:tc>
          <w:tcPr>
            <w:tcW w:w="360" w:type="dxa"/>
            <w:shd w:val="clear" w:color="auto" w:fill="auto"/>
          </w:tcPr>
          <w:p>
            <w:r>
              <w:t>Protokoll, Alarm- und Raeumungsuebung</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23820</w:t>
            </w:r>
          </w:p>
        </w:tc>
        <w:tc>
          <w:tcPr>
            <w:tcW w:w="360" w:type="dxa"/>
            <w:shd w:val="clear" w:color="auto" w:fill="auto"/>
          </w:tcPr>
          <w:p>
            <w:r>
              <w:t>Plan, Produktions-</w:t>
            </w:r>
          </w:p>
        </w:tc>
        <w:tc>
          <w:tcPr>
            <w:tcW w:w="360" w:type="dxa"/>
            <w:shd w:val="clear" w:color="auto" w:fill="auto"/>
          </w:tcPr>
          <w:p>
            <w:r>
              <w:t>Plan, Produktions-</w:t>
            </w:r>
          </w:p>
        </w:tc>
        <w:tc>
          <w:tcPr>
            <w:tcW w:w="360" w:type="dxa"/>
            <w:shd w:val="clear" w:color="auto" w:fill="auto"/>
          </w:tcPr>
          <w:p>
            <w:r>
              <w:t>Plan, Produktions-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23824</w:t>
            </w:r>
          </w:p>
        </w:tc>
        <w:tc>
          <w:tcPr>
            <w:tcW w:w="360" w:type="dxa"/>
            <w:shd w:val="clear" w:color="auto" w:fill="auto"/>
          </w:tcPr>
          <w:p>
            <w:r>
              <w:t>List, Supplier</w:t>
            </w:r>
          </w:p>
        </w:tc>
        <w:tc>
          <w:tcPr>
            <w:tcW w:w="360" w:type="dxa"/>
            <w:shd w:val="clear" w:color="auto" w:fill="auto"/>
          </w:tcPr>
          <w:p>
            <w:r>
              <w:t>List, Supplier</w:t>
            </w:r>
          </w:p>
        </w:tc>
        <w:tc>
          <w:tcPr>
            <w:tcW w:w="360" w:type="dxa"/>
            <w:shd w:val="clear" w:color="auto" w:fill="auto"/>
          </w:tcPr>
          <w:p>
            <w:r>
              <w:t>List, Supplier</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23826</w:t>
            </w:r>
          </w:p>
        </w:tc>
        <w:tc>
          <w:tcPr>
            <w:tcW w:w="360" w:type="dxa"/>
            <w:shd w:val="clear" w:color="auto" w:fill="auto"/>
          </w:tcPr>
          <w:p>
            <w:r>
              <w:t>Assessment, Risk (COSHH)</w:t>
            </w:r>
          </w:p>
        </w:tc>
        <w:tc>
          <w:tcPr>
            <w:tcW w:w="360" w:type="dxa"/>
            <w:shd w:val="clear" w:color="auto" w:fill="auto"/>
          </w:tcPr>
          <w:p>
            <w:r>
              <w:t>Assessment, Risk (COSHH)</w:t>
            </w:r>
          </w:p>
        </w:tc>
        <w:tc>
          <w:tcPr>
            <w:tcW w:w="360" w:type="dxa"/>
            <w:shd w:val="clear" w:color="auto" w:fill="auto"/>
          </w:tcPr>
          <w:p>
            <w:r>
              <w:t>Assessment, Risk (COSHH)</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23827</w:t>
            </w:r>
          </w:p>
        </w:tc>
        <w:tc>
          <w:tcPr>
            <w:tcW w:w="360" w:type="dxa"/>
            <w:shd w:val="clear" w:color="auto" w:fill="auto"/>
          </w:tcPr>
          <w:p>
            <w:r>
              <w:t>Assessment, Risk (DSEAR Verification)</w:t>
            </w:r>
          </w:p>
        </w:tc>
        <w:tc>
          <w:tcPr>
            <w:tcW w:w="360" w:type="dxa"/>
            <w:shd w:val="clear" w:color="auto" w:fill="auto"/>
          </w:tcPr>
          <w:p>
            <w:r>
              <w:t>Assessment, Risk (DSEAR Verification)</w:t>
            </w:r>
          </w:p>
        </w:tc>
        <w:tc>
          <w:tcPr>
            <w:tcW w:w="360" w:type="dxa"/>
            <w:shd w:val="clear" w:color="auto" w:fill="auto"/>
          </w:tcPr>
          <w:p>
            <w:r>
              <w:t>Assessment, Risk (DSEAR Verification)</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23834</w:t>
            </w:r>
          </w:p>
        </w:tc>
        <w:tc>
          <w:tcPr>
            <w:tcW w:w="360" w:type="dxa"/>
            <w:shd w:val="clear" w:color="auto" w:fill="auto"/>
          </w:tcPr>
          <w:p>
            <w:r>
              <w:t>Diagram, Wiring</w:t>
            </w:r>
          </w:p>
        </w:tc>
        <w:tc>
          <w:tcPr>
            <w:tcW w:w="360" w:type="dxa"/>
            <w:shd w:val="clear" w:color="auto" w:fill="auto"/>
          </w:tcPr>
          <w:p>
            <w:r>
              <w:t>Diagram, Wiring</w:t>
            </w:r>
          </w:p>
        </w:tc>
        <w:tc>
          <w:tcPr>
            <w:tcW w:w="360" w:type="dxa"/>
            <w:shd w:val="clear" w:color="auto" w:fill="auto"/>
          </w:tcPr>
          <w:p>
            <w:r>
              <w:t>Diagram, Wiring</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23839</w:t>
            </w:r>
          </w:p>
        </w:tc>
        <w:tc>
          <w:tcPr>
            <w:tcW w:w="360" w:type="dxa"/>
            <w:shd w:val="clear" w:color="auto" w:fill="auto"/>
          </w:tcPr>
          <w:p>
            <w:r>
              <w:t>Diagram, Instrument Loop</w:t>
            </w:r>
          </w:p>
        </w:tc>
        <w:tc>
          <w:tcPr>
            <w:tcW w:w="360" w:type="dxa"/>
            <w:shd w:val="clear" w:color="auto" w:fill="auto"/>
          </w:tcPr>
          <w:p>
            <w:r>
              <w:t>Diagram, Instrument Loop</w:t>
            </w:r>
          </w:p>
        </w:tc>
        <w:tc>
          <w:tcPr>
            <w:tcW w:w="360" w:type="dxa"/>
            <w:shd w:val="clear" w:color="auto" w:fill="auto"/>
          </w:tcPr>
          <w:p>
            <w:r>
              <w:t>Diagram, Instrument Loop</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23846</w:t>
            </w:r>
          </w:p>
        </w:tc>
        <w:tc>
          <w:tcPr>
            <w:tcW w:w="360" w:type="dxa"/>
            <w:shd w:val="clear" w:color="auto" w:fill="auto"/>
          </w:tcPr>
          <w:p>
            <w:r>
              <w:t>Spezifikation, Produkt-</w:t>
            </w:r>
          </w:p>
        </w:tc>
        <w:tc>
          <w:tcPr>
            <w:tcW w:w="360" w:type="dxa"/>
            <w:shd w:val="clear" w:color="auto" w:fill="auto"/>
          </w:tcPr>
          <w:p>
            <w:r>
              <w:t>Spezifikation, Produkt-</w:t>
            </w:r>
          </w:p>
        </w:tc>
        <w:tc>
          <w:tcPr>
            <w:tcW w:w="360" w:type="dxa"/>
            <w:shd w:val="clear" w:color="auto" w:fill="auto"/>
          </w:tcPr>
          <w:p>
            <w:r>
              <w:t>Spezifikation, Produkt-</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w:t>
            </w:r>
          </w:p>
        </w:tc>
        <w:tc>
          <w:tcPr>
            <w:tcW w:w="360" w:type="dxa"/>
            <w:shd w:val="clear" w:color="auto" w:fill="auto"/>
          </w:tcPr>
          <w:p>
            <w:r>
              <w:t>23847</w:t>
            </w:r>
          </w:p>
        </w:tc>
        <w:tc>
          <w:tcPr>
            <w:tcW w:w="360" w:type="dxa"/>
            <w:shd w:val="clear" w:color="auto" w:fill="auto"/>
          </w:tcPr>
          <w:p>
            <w:r>
              <w:t>xxxx</w:t>
            </w:r>
          </w:p>
        </w:tc>
        <w:tc>
          <w:tcPr>
            <w:tcW w:w="360" w:type="dxa"/>
            <w:shd w:val="clear" w:color="auto" w:fill="auto"/>
          </w:tcPr>
          <w:p>
            <w:r>
              <w:t>xxxx</w:t>
            </w:r>
          </w:p>
        </w:tc>
        <w:tc>
          <w:tcPr>
            <w:tcW w:w="360" w:type="dxa"/>
            <w:shd w:val="clear" w:color="auto" w:fill="auto"/>
          </w:tcPr>
          <w:p>
            <w:r>
              <w:t>xxxx</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23848</w:t>
            </w:r>
          </w:p>
        </w:tc>
        <w:tc>
          <w:tcPr>
            <w:tcW w:w="360" w:type="dxa"/>
            <w:shd w:val="clear" w:color="auto" w:fill="auto"/>
          </w:tcPr>
          <w:p>
            <w:r>
              <w:t>Spezifikation, Verpackungs-</w:t>
            </w:r>
          </w:p>
        </w:tc>
        <w:tc>
          <w:tcPr>
            <w:tcW w:w="360" w:type="dxa"/>
            <w:shd w:val="clear" w:color="auto" w:fill="auto"/>
          </w:tcPr>
          <w:p>
            <w:r>
              <w:t>Spezifikation, Verpackungs-</w:t>
            </w:r>
          </w:p>
        </w:tc>
        <w:tc>
          <w:tcPr>
            <w:tcW w:w="360" w:type="dxa"/>
            <w:shd w:val="clear" w:color="auto" w:fill="auto"/>
          </w:tcPr>
          <w:p>
            <w:r>
              <w:t>Spezifikation, Verpackungs-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23849</w:t>
            </w:r>
          </w:p>
        </w:tc>
        <w:tc>
          <w:tcPr>
            <w:tcW w:w="360" w:type="dxa"/>
            <w:shd w:val="clear" w:color="auto" w:fill="auto"/>
          </w:tcPr>
          <w:p>
            <w:r>
              <w:t>Form, Testcase</w:t>
            </w:r>
          </w:p>
        </w:tc>
        <w:tc>
          <w:tcPr>
            <w:tcW w:w="360" w:type="dxa"/>
            <w:shd w:val="clear" w:color="auto" w:fill="auto"/>
          </w:tcPr>
          <w:p>
            <w:r>
              <w:t>Form, Testcase</w:t>
            </w:r>
          </w:p>
        </w:tc>
        <w:tc>
          <w:tcPr>
            <w:tcW w:w="360" w:type="dxa"/>
            <w:shd w:val="clear" w:color="auto" w:fill="auto"/>
          </w:tcPr>
          <w:p>
            <w:r>
              <w:t>Form, Testcase</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23856</w:t>
            </w:r>
          </w:p>
        </w:tc>
        <w:tc>
          <w:tcPr>
            <w:tcW w:w="360" w:type="dxa"/>
            <w:shd w:val="clear" w:color="auto" w:fill="auto"/>
          </w:tcPr>
          <w:p>
            <w:r>
              <w:t>Correspondence, Proposal</w:t>
            </w:r>
          </w:p>
        </w:tc>
        <w:tc>
          <w:tcPr>
            <w:tcW w:w="360" w:type="dxa"/>
            <w:shd w:val="clear" w:color="auto" w:fill="auto"/>
          </w:tcPr>
          <w:p>
            <w:r>
              <w:t>Correspondence, Proposal</w:t>
            </w:r>
          </w:p>
        </w:tc>
        <w:tc>
          <w:tcPr>
            <w:tcW w:w="360" w:type="dxa"/>
            <w:shd w:val="clear" w:color="auto" w:fill="auto"/>
          </w:tcPr>
          <w:p>
            <w:r>
              <w:t>Correspondence, Proposal</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23872</w:t>
            </w:r>
          </w:p>
        </w:tc>
        <w:tc>
          <w:tcPr>
            <w:tcW w:w="360" w:type="dxa"/>
            <w:shd w:val="clear" w:color="auto" w:fill="auto"/>
          </w:tcPr>
          <w:p>
            <w:r>
              <w:t>Statistic, Failure</w:t>
            </w:r>
          </w:p>
        </w:tc>
        <w:tc>
          <w:tcPr>
            <w:tcW w:w="360" w:type="dxa"/>
            <w:shd w:val="clear" w:color="auto" w:fill="auto"/>
          </w:tcPr>
          <w:p>
            <w:r>
              <w:t>Statistic, Failure</w:t>
            </w:r>
          </w:p>
        </w:tc>
        <w:tc>
          <w:tcPr>
            <w:tcW w:w="360" w:type="dxa"/>
            <w:shd w:val="clear" w:color="auto" w:fill="auto"/>
          </w:tcPr>
          <w:p>
            <w:r>
              <w:t>Statistic, Failure</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23894</w:t>
            </w:r>
          </w:p>
        </w:tc>
        <w:tc>
          <w:tcPr>
            <w:tcW w:w="360" w:type="dxa"/>
            <w:shd w:val="clear" w:color="auto" w:fill="auto"/>
          </w:tcPr>
          <w:p>
            <w:r>
              <w:t>Assessment, Risk (DSEAR Non Atex certified equipment)</w:t>
            </w:r>
          </w:p>
        </w:tc>
        <w:tc>
          <w:tcPr>
            <w:tcW w:w="360" w:type="dxa"/>
            <w:shd w:val="clear" w:color="auto" w:fill="auto"/>
          </w:tcPr>
          <w:p>
            <w:r>
              <w:t>Assessment, Risk (DSEAR Non Atex certified equipment)</w:t>
            </w:r>
          </w:p>
        </w:tc>
        <w:tc>
          <w:tcPr>
            <w:tcW w:w="360" w:type="dxa"/>
            <w:shd w:val="clear" w:color="auto" w:fill="auto"/>
          </w:tcPr>
          <w:p>
            <w:r>
              <w:t>Assessment, Risk (DSEAR Non Atex certified equipment)</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23895</w:t>
            </w:r>
          </w:p>
        </w:tc>
        <w:tc>
          <w:tcPr>
            <w:tcW w:w="360" w:type="dxa"/>
            <w:shd w:val="clear" w:color="auto" w:fill="auto"/>
          </w:tcPr>
          <w:p>
            <w:r>
              <w:t>Assessment, Risk (DSEAR Plant)</w:t>
            </w:r>
          </w:p>
        </w:tc>
        <w:tc>
          <w:tcPr>
            <w:tcW w:w="360" w:type="dxa"/>
            <w:shd w:val="clear" w:color="auto" w:fill="auto"/>
          </w:tcPr>
          <w:p>
            <w:r>
              <w:t>Assessment, Risk (DSEAR Plant)</w:t>
            </w:r>
          </w:p>
        </w:tc>
        <w:tc>
          <w:tcPr>
            <w:tcW w:w="360" w:type="dxa"/>
            <w:shd w:val="clear" w:color="auto" w:fill="auto"/>
          </w:tcPr>
          <w:p>
            <w:r>
              <w:t>Assessment, Risk (DSEAR Plant)</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23896</w:t>
            </w:r>
          </w:p>
        </w:tc>
        <w:tc>
          <w:tcPr>
            <w:tcW w:w="360" w:type="dxa"/>
            <w:shd w:val="clear" w:color="auto" w:fill="auto"/>
          </w:tcPr>
          <w:p>
            <w:r>
              <w:t>Assessment, Risk (General)</w:t>
            </w:r>
          </w:p>
        </w:tc>
        <w:tc>
          <w:tcPr>
            <w:tcW w:w="360" w:type="dxa"/>
            <w:shd w:val="clear" w:color="auto" w:fill="auto"/>
          </w:tcPr>
          <w:p>
            <w:r>
              <w:t>Assessment, Risk (General)</w:t>
            </w:r>
          </w:p>
        </w:tc>
        <w:tc>
          <w:tcPr>
            <w:tcW w:w="360" w:type="dxa"/>
            <w:shd w:val="clear" w:color="auto" w:fill="auto"/>
          </w:tcPr>
          <w:p>
            <w:r>
              <w:t>Assessment, Risk (General)</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23897</w:t>
            </w:r>
          </w:p>
        </w:tc>
        <w:tc>
          <w:tcPr>
            <w:tcW w:w="360" w:type="dxa"/>
            <w:shd w:val="clear" w:color="auto" w:fill="auto"/>
          </w:tcPr>
          <w:p>
            <w:r>
              <w:t>Assessment, Risk (Hazardous Area)</w:t>
            </w:r>
          </w:p>
        </w:tc>
        <w:tc>
          <w:tcPr>
            <w:tcW w:w="360" w:type="dxa"/>
            <w:shd w:val="clear" w:color="auto" w:fill="auto"/>
          </w:tcPr>
          <w:p>
            <w:r>
              <w:t>Assessment, Risk (Hazardous Area)</w:t>
            </w:r>
          </w:p>
        </w:tc>
        <w:tc>
          <w:tcPr>
            <w:tcW w:w="360" w:type="dxa"/>
            <w:shd w:val="clear" w:color="auto" w:fill="auto"/>
          </w:tcPr>
          <w:p>
            <w:r>
              <w:t>Assessment, Risk (Hazardous Area)</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23898</w:t>
            </w:r>
          </w:p>
        </w:tc>
        <w:tc>
          <w:tcPr>
            <w:tcW w:w="360" w:type="dxa"/>
            <w:shd w:val="clear" w:color="auto" w:fill="auto"/>
          </w:tcPr>
          <w:p>
            <w:r>
              <w:t>Assessment, Risk (Manual Handling)</w:t>
            </w:r>
          </w:p>
        </w:tc>
        <w:tc>
          <w:tcPr>
            <w:tcW w:w="360" w:type="dxa"/>
            <w:shd w:val="clear" w:color="auto" w:fill="auto"/>
          </w:tcPr>
          <w:p>
            <w:r>
              <w:t>Assessment, Risk (Manual Handling)</w:t>
            </w:r>
          </w:p>
        </w:tc>
        <w:tc>
          <w:tcPr>
            <w:tcW w:w="360" w:type="dxa"/>
            <w:shd w:val="clear" w:color="auto" w:fill="auto"/>
          </w:tcPr>
          <w:p>
            <w:r>
              <w:t>Assessment, Risk (Manual Handling)</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23904</w:t>
            </w:r>
          </w:p>
        </w:tc>
        <w:tc>
          <w:tcPr>
            <w:tcW w:w="360" w:type="dxa"/>
            <w:shd w:val="clear" w:color="auto" w:fill="auto"/>
          </w:tcPr>
          <w:p>
            <w:r>
              <w:t>Plan, Alarm-</w:t>
            </w:r>
          </w:p>
        </w:tc>
        <w:tc>
          <w:tcPr>
            <w:tcW w:w="360" w:type="dxa"/>
            <w:shd w:val="clear" w:color="auto" w:fill="auto"/>
          </w:tcPr>
          <w:p>
            <w:r>
              <w:t>Plan, Alarm-</w:t>
            </w:r>
          </w:p>
        </w:tc>
        <w:tc>
          <w:tcPr>
            <w:tcW w:w="360" w:type="dxa"/>
            <w:shd w:val="clear" w:color="auto" w:fill="auto"/>
          </w:tcPr>
          <w:p>
            <w:r>
              <w:t>Plan, Alarm-</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23911</w:t>
            </w:r>
          </w:p>
        </w:tc>
        <w:tc>
          <w:tcPr>
            <w:tcW w:w="360" w:type="dxa"/>
            <w:shd w:val="clear" w:color="auto" w:fill="auto"/>
          </w:tcPr>
          <w:p>
            <w:r>
              <w:t>Plan, Aufstellungs- (Sicherheitsbericht)</w:t>
            </w:r>
          </w:p>
        </w:tc>
        <w:tc>
          <w:tcPr>
            <w:tcW w:w="360" w:type="dxa"/>
            <w:shd w:val="clear" w:color="auto" w:fill="auto"/>
          </w:tcPr>
          <w:p>
            <w:r>
              <w:t>Plan, Aufstellungs- (Sicherheitsbericht)</w:t>
            </w:r>
          </w:p>
        </w:tc>
        <w:tc>
          <w:tcPr>
            <w:tcW w:w="360" w:type="dxa"/>
            <w:shd w:val="clear" w:color="auto" w:fill="auto"/>
          </w:tcPr>
          <w:p>
            <w:r>
              <w:t>Plan, Aufstellungs- (Sicherheitsbericht)</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23912</w:t>
            </w:r>
          </w:p>
        </w:tc>
        <w:tc>
          <w:tcPr>
            <w:tcW w:w="360" w:type="dxa"/>
            <w:shd w:val="clear" w:color="auto" w:fill="auto"/>
          </w:tcPr>
          <w:p>
            <w:r>
              <w:t>Fliessbild, R+I- (Sicherheitsbericht)</w:t>
            </w:r>
          </w:p>
        </w:tc>
        <w:tc>
          <w:tcPr>
            <w:tcW w:w="360" w:type="dxa"/>
            <w:shd w:val="clear" w:color="auto" w:fill="auto"/>
          </w:tcPr>
          <w:p>
            <w:r>
              <w:t>Fliessbild, R+I- (Sicherheitsbericht)</w:t>
            </w:r>
          </w:p>
        </w:tc>
        <w:tc>
          <w:tcPr>
            <w:tcW w:w="360" w:type="dxa"/>
            <w:shd w:val="clear" w:color="auto" w:fill="auto"/>
          </w:tcPr>
          <w:p>
            <w:r>
              <w:t>Fliessbild, R+I- (Sicherheitsbericht)</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23914</w:t>
            </w:r>
          </w:p>
        </w:tc>
        <w:tc>
          <w:tcPr>
            <w:tcW w:w="360" w:type="dxa"/>
            <w:shd w:val="clear" w:color="auto" w:fill="auto"/>
          </w:tcPr>
          <w:p>
            <w:r>
              <w:t>Plan, Ex- (Sicherheitsbericht)</w:t>
            </w:r>
          </w:p>
        </w:tc>
        <w:tc>
          <w:tcPr>
            <w:tcW w:w="360" w:type="dxa"/>
            <w:shd w:val="clear" w:color="auto" w:fill="auto"/>
          </w:tcPr>
          <w:p>
            <w:r>
              <w:t>Plan, Ex- (Sicherheitsbericht)</w:t>
            </w:r>
          </w:p>
        </w:tc>
        <w:tc>
          <w:tcPr>
            <w:tcW w:w="360" w:type="dxa"/>
            <w:shd w:val="clear" w:color="auto" w:fill="auto"/>
          </w:tcPr>
          <w:p>
            <w:r>
              <w:t>Plan, Ex- (Sicherheitsbericht)</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23915</w:t>
            </w:r>
          </w:p>
        </w:tc>
        <w:tc>
          <w:tcPr>
            <w:tcW w:w="360" w:type="dxa"/>
            <w:shd w:val="clear" w:color="auto" w:fill="auto"/>
          </w:tcPr>
          <w:p>
            <w:r>
              <w:t>Fliessbild, Verfahrens- (Sicherheitsbericht)</w:t>
            </w:r>
          </w:p>
        </w:tc>
        <w:tc>
          <w:tcPr>
            <w:tcW w:w="360" w:type="dxa"/>
            <w:shd w:val="clear" w:color="auto" w:fill="auto"/>
          </w:tcPr>
          <w:p>
            <w:r>
              <w:t>Fliessbild, Verfahrens- (Sicherheitsbericht)</w:t>
            </w:r>
          </w:p>
        </w:tc>
        <w:tc>
          <w:tcPr>
            <w:tcW w:w="360" w:type="dxa"/>
            <w:shd w:val="clear" w:color="auto" w:fill="auto"/>
          </w:tcPr>
          <w:p>
            <w:r>
              <w:t>Fliessbild, Verfahrens- (Sicherheitsbericht)</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23916</w:t>
            </w:r>
          </w:p>
        </w:tc>
        <w:tc>
          <w:tcPr>
            <w:tcW w:w="360" w:type="dxa"/>
            <w:shd w:val="clear" w:color="auto" w:fill="auto"/>
          </w:tcPr>
          <w:p>
            <w:r>
              <w:t>Plan, Geschoss- (Flucht- und Rettungswege) (AGAB) (Sicherheitsbericht)</w:t>
            </w:r>
          </w:p>
        </w:tc>
        <w:tc>
          <w:tcPr>
            <w:tcW w:w="360" w:type="dxa"/>
            <w:shd w:val="clear" w:color="auto" w:fill="auto"/>
          </w:tcPr>
          <w:p>
            <w:r>
              <w:t>Plan, Geschoss- (Flucht- und Rettungswege) (AGAB) (Sicherheitsbericht)</w:t>
            </w:r>
          </w:p>
        </w:tc>
        <w:tc>
          <w:tcPr>
            <w:tcW w:w="360" w:type="dxa"/>
            <w:shd w:val="clear" w:color="auto" w:fill="auto"/>
          </w:tcPr>
          <w:p>
            <w:r>
              <w:t>Plan, Geschoss- (Flucht- und Rettungswege) (AGAB) (Sicherheitsbericht)</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23919</w:t>
            </w:r>
          </w:p>
        </w:tc>
        <w:tc>
          <w:tcPr>
            <w:tcW w:w="360" w:type="dxa"/>
            <w:shd w:val="clear" w:color="auto" w:fill="auto"/>
          </w:tcPr>
          <w:p>
            <w:r>
              <w:t>Plan, Lage- (Gefahrenschwerp. Stoff-Anl.-Ber.) (AGAB) - (Alt)</w:t>
            </w:r>
          </w:p>
        </w:tc>
        <w:tc>
          <w:tcPr>
            <w:tcW w:w="360" w:type="dxa"/>
            <w:shd w:val="clear" w:color="auto" w:fill="auto"/>
          </w:tcPr>
          <w:p>
            <w:r>
              <w:t>Plan, Lage- (Gefahrenschwerp. Stoff-Anl.-Ber.) (AGAB) - (Alt)</w:t>
            </w:r>
          </w:p>
        </w:tc>
        <w:tc>
          <w:tcPr>
            <w:tcW w:w="360" w:type="dxa"/>
            <w:shd w:val="clear" w:color="auto" w:fill="auto"/>
          </w:tcPr>
          <w:p>
            <w:r>
              <w:t>Plan, Lage- (Gefahrenschwerp. Stoff-Anl.-Ber.) (AGAB) - (Alt)</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23922</w:t>
            </w:r>
          </w:p>
        </w:tc>
        <w:tc>
          <w:tcPr>
            <w:tcW w:w="360" w:type="dxa"/>
            <w:shd w:val="clear" w:color="auto" w:fill="auto"/>
          </w:tcPr>
          <w:p>
            <w:r>
              <w:t>Plan, Geschoss- (Sicherheitsbericht) (Feuerwehrplan)</w:t>
            </w:r>
          </w:p>
        </w:tc>
        <w:tc>
          <w:tcPr>
            <w:tcW w:w="360" w:type="dxa"/>
            <w:shd w:val="clear" w:color="auto" w:fill="auto"/>
          </w:tcPr>
          <w:p>
            <w:r>
              <w:t>Plan, Geschoss- (Sicherheitsbericht) (Feuerwehrplan)</w:t>
            </w:r>
          </w:p>
        </w:tc>
        <w:tc>
          <w:tcPr>
            <w:tcW w:w="360" w:type="dxa"/>
            <w:shd w:val="clear" w:color="auto" w:fill="auto"/>
          </w:tcPr>
          <w:p>
            <w:r>
              <w:t>Plan, Geschoss- (Sicherheitsbericht) (Feuerwehrplan)</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23923</w:t>
            </w:r>
          </w:p>
        </w:tc>
        <w:tc>
          <w:tcPr>
            <w:tcW w:w="360" w:type="dxa"/>
            <w:shd w:val="clear" w:color="auto" w:fill="auto"/>
          </w:tcPr>
          <w:p>
            <w:r>
              <w:t>Plan, Geschoss- (Sicherheitseinr. Feuerwehr) (AGAB)</w:t>
            </w:r>
          </w:p>
        </w:tc>
        <w:tc>
          <w:tcPr>
            <w:tcW w:w="360" w:type="dxa"/>
            <w:shd w:val="clear" w:color="auto" w:fill="auto"/>
          </w:tcPr>
          <w:p>
            <w:r>
              <w:t>Plan, Geschoss- (Sicherheitseinr. Feuerwehr) (AGAB)</w:t>
            </w:r>
          </w:p>
        </w:tc>
        <w:tc>
          <w:tcPr>
            <w:tcW w:w="360" w:type="dxa"/>
            <w:shd w:val="clear" w:color="auto" w:fill="auto"/>
          </w:tcPr>
          <w:p>
            <w:r>
              <w:t>Plan, Geschoss- (Sicherheitseinr. Feuerwehr) (AGAB)</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23924</w:t>
            </w:r>
          </w:p>
        </w:tc>
        <w:tc>
          <w:tcPr>
            <w:tcW w:w="360" w:type="dxa"/>
            <w:shd w:val="clear" w:color="auto" w:fill="auto"/>
          </w:tcPr>
          <w:p>
            <w:r>
              <w:t>Anleitung, Bedienungs-</w:t>
            </w:r>
          </w:p>
        </w:tc>
        <w:tc>
          <w:tcPr>
            <w:tcW w:w="360" w:type="dxa"/>
            <w:shd w:val="clear" w:color="auto" w:fill="auto"/>
          </w:tcPr>
          <w:p>
            <w:r>
              <w:t>Anleitung, Bedienungs-</w:t>
            </w:r>
          </w:p>
        </w:tc>
        <w:tc>
          <w:tcPr>
            <w:tcW w:w="360" w:type="dxa"/>
            <w:shd w:val="clear" w:color="auto" w:fill="auto"/>
          </w:tcPr>
          <w:p>
            <w:r>
              <w:t>Anleitung, Bedienungs-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23965</w:t>
            </w:r>
          </w:p>
        </w:tc>
        <w:tc>
          <w:tcPr>
            <w:tcW w:w="360" w:type="dxa"/>
            <w:shd w:val="clear" w:color="auto" w:fill="auto"/>
          </w:tcPr>
          <w:p>
            <w:r>
              <w:t>Protocol, Testcase</w:t>
            </w:r>
          </w:p>
        </w:tc>
        <w:tc>
          <w:tcPr>
            <w:tcW w:w="360" w:type="dxa"/>
            <w:shd w:val="clear" w:color="auto" w:fill="auto"/>
          </w:tcPr>
          <w:p>
            <w:r>
              <w:t>Protocol, Testcase</w:t>
            </w:r>
          </w:p>
        </w:tc>
        <w:tc>
          <w:tcPr>
            <w:tcW w:w="360" w:type="dxa"/>
            <w:shd w:val="clear" w:color="auto" w:fill="auto"/>
          </w:tcPr>
          <w:p>
            <w:r>
              <w:t>Protocol, Testcase</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23971</w:t>
            </w:r>
          </w:p>
        </w:tc>
        <w:tc>
          <w:tcPr>
            <w:tcW w:w="360" w:type="dxa"/>
            <w:shd w:val="clear" w:color="auto" w:fill="auto"/>
          </w:tcPr>
          <w:p>
            <w:r>
              <w:t>Report, Status</w:t>
            </w:r>
          </w:p>
        </w:tc>
        <w:tc>
          <w:tcPr>
            <w:tcW w:w="360" w:type="dxa"/>
            <w:shd w:val="clear" w:color="auto" w:fill="auto"/>
          </w:tcPr>
          <w:p>
            <w:r>
              <w:t>Report, Status</w:t>
            </w:r>
          </w:p>
        </w:tc>
        <w:tc>
          <w:tcPr>
            <w:tcW w:w="360" w:type="dxa"/>
            <w:shd w:val="clear" w:color="auto" w:fill="auto"/>
          </w:tcPr>
          <w:p>
            <w:r>
              <w:t>Report, Status</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23973</w:t>
            </w:r>
          </w:p>
        </w:tc>
        <w:tc>
          <w:tcPr>
            <w:tcW w:w="360" w:type="dxa"/>
            <w:shd w:val="clear" w:color="auto" w:fill="auto"/>
          </w:tcPr>
          <w:p>
            <w:r>
              <w:t>Sheet, Time</w:t>
            </w:r>
          </w:p>
        </w:tc>
        <w:tc>
          <w:tcPr>
            <w:tcW w:w="360" w:type="dxa"/>
            <w:shd w:val="clear" w:color="auto" w:fill="auto"/>
          </w:tcPr>
          <w:p>
            <w:r>
              <w:t>Sheet, Time</w:t>
            </w:r>
          </w:p>
        </w:tc>
        <w:tc>
          <w:tcPr>
            <w:tcW w:w="360" w:type="dxa"/>
            <w:shd w:val="clear" w:color="auto" w:fill="auto"/>
          </w:tcPr>
          <w:p>
            <w:r>
              <w:t>Sheet, Time</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23996</w:t>
            </w:r>
          </w:p>
        </w:tc>
        <w:tc>
          <w:tcPr>
            <w:tcW w:w="360" w:type="dxa"/>
            <w:shd w:val="clear" w:color="auto" w:fill="auto"/>
          </w:tcPr>
          <w:p>
            <w:r>
              <w:t>Tabelle, Qualitaetsdaten-</w:t>
            </w:r>
          </w:p>
        </w:tc>
        <w:tc>
          <w:tcPr>
            <w:tcW w:w="360" w:type="dxa"/>
            <w:shd w:val="clear" w:color="auto" w:fill="auto"/>
          </w:tcPr>
          <w:p>
            <w:r>
              <w:t>Tabelle, Qualitaetsdaten-</w:t>
            </w:r>
          </w:p>
        </w:tc>
        <w:tc>
          <w:tcPr>
            <w:tcW w:w="360" w:type="dxa"/>
            <w:shd w:val="clear" w:color="auto" w:fill="auto"/>
          </w:tcPr>
          <w:p>
            <w:r>
              <w:t>Tabelle, Qualitaetsdaten-</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23998</w:t>
            </w:r>
          </w:p>
        </w:tc>
        <w:tc>
          <w:tcPr>
            <w:tcW w:w="360" w:type="dxa"/>
            <w:shd w:val="clear" w:color="auto" w:fill="auto"/>
          </w:tcPr>
          <w:p>
            <w:r>
              <w:t>Zertifikat, Analysen-</w:t>
            </w:r>
          </w:p>
        </w:tc>
        <w:tc>
          <w:tcPr>
            <w:tcW w:w="360" w:type="dxa"/>
            <w:shd w:val="clear" w:color="auto" w:fill="auto"/>
          </w:tcPr>
          <w:p>
            <w:r>
              <w:t>Zertifikat, Analysen-</w:t>
            </w:r>
          </w:p>
        </w:tc>
        <w:tc>
          <w:tcPr>
            <w:tcW w:w="360" w:type="dxa"/>
            <w:shd w:val="clear" w:color="auto" w:fill="auto"/>
          </w:tcPr>
          <w:p>
            <w:r>
              <w:t>Zertifikat, Analysen-</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w:t>
            </w:r>
          </w:p>
        </w:tc>
        <w:tc>
          <w:tcPr>
            <w:tcW w:w="360" w:type="dxa"/>
            <w:shd w:val="clear" w:color="auto" w:fill="auto"/>
          </w:tcPr>
          <w:p>
            <w:r>
              <w:t>24000</w:t>
            </w:r>
          </w:p>
        </w:tc>
        <w:tc>
          <w:tcPr>
            <w:tcW w:w="360" w:type="dxa"/>
            <w:shd w:val="clear" w:color="auto" w:fill="auto"/>
          </w:tcPr>
          <w:p>
            <w:r>
              <w:t>xxxx</w:t>
            </w:r>
          </w:p>
        </w:tc>
        <w:tc>
          <w:tcPr>
            <w:tcW w:w="360" w:type="dxa"/>
            <w:shd w:val="clear" w:color="auto" w:fill="auto"/>
          </w:tcPr>
          <w:p>
            <w:r>
              <w:t>xxxx</w:t>
            </w:r>
          </w:p>
        </w:tc>
        <w:tc>
          <w:tcPr>
            <w:tcW w:w="360" w:type="dxa"/>
            <w:shd w:val="clear" w:color="auto" w:fill="auto"/>
          </w:tcPr>
          <w:p>
            <w:r>
              <w:t>xxxx</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24014</w:t>
            </w:r>
          </w:p>
        </w:tc>
        <w:tc>
          <w:tcPr>
            <w:tcW w:w="360" w:type="dxa"/>
            <w:shd w:val="clear" w:color="auto" w:fill="auto"/>
          </w:tcPr>
          <w:p>
            <w:r>
              <w:t>Plan, Klemmen-</w:t>
            </w:r>
          </w:p>
        </w:tc>
        <w:tc>
          <w:tcPr>
            <w:tcW w:w="360" w:type="dxa"/>
            <w:shd w:val="clear" w:color="auto" w:fill="auto"/>
          </w:tcPr>
          <w:p>
            <w:r>
              <w:t>Plan, Klemmen-</w:t>
            </w:r>
          </w:p>
        </w:tc>
        <w:tc>
          <w:tcPr>
            <w:tcW w:w="360" w:type="dxa"/>
            <w:shd w:val="clear" w:color="auto" w:fill="auto"/>
          </w:tcPr>
          <w:p>
            <w:r>
              <w:t>Plan, Klemmen-</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24015</w:t>
            </w:r>
          </w:p>
        </w:tc>
        <w:tc>
          <w:tcPr>
            <w:tcW w:w="360" w:type="dxa"/>
            <w:shd w:val="clear" w:color="auto" w:fill="auto"/>
          </w:tcPr>
          <w:p>
            <w:r>
              <w:t>Liste, Lieferanten-</w:t>
            </w:r>
          </w:p>
        </w:tc>
        <w:tc>
          <w:tcPr>
            <w:tcW w:w="360" w:type="dxa"/>
            <w:shd w:val="clear" w:color="auto" w:fill="auto"/>
          </w:tcPr>
          <w:p>
            <w:r>
              <w:t>Liste, Lieferanten-</w:t>
            </w:r>
          </w:p>
        </w:tc>
        <w:tc>
          <w:tcPr>
            <w:tcW w:w="360" w:type="dxa"/>
            <w:shd w:val="clear" w:color="auto" w:fill="auto"/>
          </w:tcPr>
          <w:p>
            <w:r>
              <w:t>Liste, Lieferanten-</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24016</w:t>
            </w:r>
          </w:p>
        </w:tc>
        <w:tc>
          <w:tcPr>
            <w:tcW w:w="360" w:type="dxa"/>
            <w:shd w:val="clear" w:color="auto" w:fill="auto"/>
          </w:tcPr>
          <w:p>
            <w:r>
              <w:t>Liste, Zuordnungs-</w:t>
            </w:r>
          </w:p>
        </w:tc>
        <w:tc>
          <w:tcPr>
            <w:tcW w:w="360" w:type="dxa"/>
            <w:shd w:val="clear" w:color="auto" w:fill="auto"/>
          </w:tcPr>
          <w:p>
            <w:r>
              <w:t>Liste, Zuordnungs-</w:t>
            </w:r>
          </w:p>
        </w:tc>
        <w:tc>
          <w:tcPr>
            <w:tcW w:w="360" w:type="dxa"/>
            <w:shd w:val="clear" w:color="auto" w:fill="auto"/>
          </w:tcPr>
          <w:p>
            <w:r>
              <w:t>Liste, Zuordnungs-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24017</w:t>
            </w:r>
          </w:p>
        </w:tc>
        <w:tc>
          <w:tcPr>
            <w:tcW w:w="360" w:type="dxa"/>
            <w:shd w:val="clear" w:color="auto" w:fill="auto"/>
          </w:tcPr>
          <w:p>
            <w:r>
              <w:t>Plan, Konzept-</w:t>
            </w:r>
          </w:p>
        </w:tc>
        <w:tc>
          <w:tcPr>
            <w:tcW w:w="360" w:type="dxa"/>
            <w:shd w:val="clear" w:color="auto" w:fill="auto"/>
          </w:tcPr>
          <w:p>
            <w:r>
              <w:t>Plan, Konzept-</w:t>
            </w:r>
          </w:p>
        </w:tc>
        <w:tc>
          <w:tcPr>
            <w:tcW w:w="360" w:type="dxa"/>
            <w:shd w:val="clear" w:color="auto" w:fill="auto"/>
          </w:tcPr>
          <w:p>
            <w:r>
              <w:t>Plan, Konzept-</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24018</w:t>
            </w:r>
          </w:p>
        </w:tc>
        <w:tc>
          <w:tcPr>
            <w:tcW w:w="360" w:type="dxa"/>
            <w:shd w:val="clear" w:color="auto" w:fill="auto"/>
          </w:tcPr>
          <w:p>
            <w:r>
              <w:t>Plan, Stromlauf-</w:t>
            </w:r>
          </w:p>
        </w:tc>
        <w:tc>
          <w:tcPr>
            <w:tcW w:w="360" w:type="dxa"/>
            <w:shd w:val="clear" w:color="auto" w:fill="auto"/>
          </w:tcPr>
          <w:p>
            <w:r>
              <w:t>Plan, Stromlauf-</w:t>
            </w:r>
          </w:p>
        </w:tc>
        <w:tc>
          <w:tcPr>
            <w:tcW w:w="360" w:type="dxa"/>
            <w:shd w:val="clear" w:color="auto" w:fill="auto"/>
          </w:tcPr>
          <w:p>
            <w:r>
              <w:t>Plan, Stromlauf-</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24035</w:t>
            </w:r>
          </w:p>
        </w:tc>
        <w:tc>
          <w:tcPr>
            <w:tcW w:w="360" w:type="dxa"/>
            <w:shd w:val="clear" w:color="auto" w:fill="auto"/>
          </w:tcPr>
          <w:p>
            <w:r>
              <w:t>Anzeige, Genehmigungs-</w:t>
            </w:r>
          </w:p>
        </w:tc>
        <w:tc>
          <w:tcPr>
            <w:tcW w:w="360" w:type="dxa"/>
            <w:shd w:val="clear" w:color="auto" w:fill="auto"/>
          </w:tcPr>
          <w:p>
            <w:r>
              <w:t>Anzeige, Genehmigungs-</w:t>
            </w:r>
          </w:p>
        </w:tc>
        <w:tc>
          <w:tcPr>
            <w:tcW w:w="360" w:type="dxa"/>
            <w:shd w:val="clear" w:color="auto" w:fill="auto"/>
          </w:tcPr>
          <w:p>
            <w:r>
              <w:t>Anzeige, Genehmigungs-</w:t>
            </w:r>
          </w:p>
        </w:tc>
        <w:tc>
          <w:tcPr>
            <w:tcW w:w="360" w:type="dxa"/>
            <w:shd w:val="clear" w:color="auto" w:fill="auto"/>
          </w:tcPr>
          <w:p>
            <w:r>
              <w:t>3008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w:t>
            </w:r>
          </w:p>
        </w:tc>
        <w:tc>
          <w:tcPr>
            <w:tcW w:w="360" w:type="dxa"/>
            <w:shd w:val="clear" w:color="auto" w:fill="auto"/>
          </w:tcPr>
          <w:p>
            <w:r>
              <w:t>24036</w:t>
            </w:r>
          </w:p>
        </w:tc>
        <w:tc>
          <w:tcPr>
            <w:tcW w:w="360" w:type="dxa"/>
            <w:shd w:val="clear" w:color="auto" w:fill="auto"/>
          </w:tcPr>
          <w:p>
            <w:r>
              <w:t>Antrag, Genehmigungs-</w:t>
            </w:r>
          </w:p>
        </w:tc>
        <w:tc>
          <w:tcPr>
            <w:tcW w:w="360" w:type="dxa"/>
            <w:shd w:val="clear" w:color="auto" w:fill="auto"/>
          </w:tcPr>
          <w:p>
            <w:r>
              <w:t>Antrag, Genehmigungs-</w:t>
            </w:r>
          </w:p>
        </w:tc>
        <w:tc>
          <w:tcPr>
            <w:tcW w:w="360" w:type="dxa"/>
            <w:shd w:val="clear" w:color="auto" w:fill="auto"/>
          </w:tcPr>
          <w:p>
            <w:r>
              <w:t>Antrag, Genehmigungs-</w:t>
            </w:r>
          </w:p>
        </w:tc>
        <w:tc>
          <w:tcPr>
            <w:tcW w:w="360" w:type="dxa"/>
            <w:shd w:val="clear" w:color="auto" w:fill="auto"/>
          </w:tcPr>
          <w:p>
            <w:r>
              <w:t>3008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24037</w:t>
            </w:r>
          </w:p>
        </w:tc>
        <w:tc>
          <w:tcPr>
            <w:tcW w:w="360" w:type="dxa"/>
            <w:shd w:val="clear" w:color="auto" w:fill="auto"/>
          </w:tcPr>
          <w:p>
            <w:r>
              <w:t>Bescheid, Genehmigungs-</w:t>
            </w:r>
          </w:p>
        </w:tc>
        <w:tc>
          <w:tcPr>
            <w:tcW w:w="360" w:type="dxa"/>
            <w:shd w:val="clear" w:color="auto" w:fill="auto"/>
          </w:tcPr>
          <w:p>
            <w:r>
              <w:t>Bescheid, Genehmigungs-</w:t>
            </w:r>
          </w:p>
        </w:tc>
        <w:tc>
          <w:tcPr>
            <w:tcW w:w="360" w:type="dxa"/>
            <w:shd w:val="clear" w:color="auto" w:fill="auto"/>
          </w:tcPr>
          <w:p>
            <w:r>
              <w:t>Bescheid, Genehmigungs-</w:t>
            </w:r>
          </w:p>
        </w:tc>
        <w:tc>
          <w:tcPr>
            <w:tcW w:w="360" w:type="dxa"/>
            <w:shd w:val="clear" w:color="auto" w:fill="auto"/>
          </w:tcPr>
          <w:p>
            <w:r>
              <w:t>3008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24038</w:t>
            </w:r>
          </w:p>
        </w:tc>
        <w:tc>
          <w:tcPr>
            <w:tcW w:w="360" w:type="dxa"/>
            <w:shd w:val="clear" w:color="auto" w:fill="auto"/>
          </w:tcPr>
          <w:p>
            <w:r>
              <w:t>Notiz, Akten (Genehmigung)</w:t>
            </w:r>
          </w:p>
        </w:tc>
        <w:tc>
          <w:tcPr>
            <w:tcW w:w="360" w:type="dxa"/>
            <w:shd w:val="clear" w:color="auto" w:fill="auto"/>
          </w:tcPr>
          <w:p>
            <w:r>
              <w:t>Notiz, Akten (Genehmigung)</w:t>
            </w:r>
          </w:p>
        </w:tc>
        <w:tc>
          <w:tcPr>
            <w:tcW w:w="360" w:type="dxa"/>
            <w:shd w:val="clear" w:color="auto" w:fill="auto"/>
          </w:tcPr>
          <w:p>
            <w:r>
              <w:t>Notiz, Akten (Genehmigung)</w:t>
            </w:r>
          </w:p>
        </w:tc>
        <w:tc>
          <w:tcPr>
            <w:tcW w:w="360" w:type="dxa"/>
            <w:shd w:val="clear" w:color="auto" w:fill="auto"/>
          </w:tcPr>
          <w:p>
            <w:r>
              <w:t>3008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w:t>
            </w:r>
          </w:p>
        </w:tc>
        <w:tc>
          <w:tcPr>
            <w:tcW w:w="360" w:type="dxa"/>
            <w:shd w:val="clear" w:color="auto" w:fill="auto"/>
          </w:tcPr>
          <w:p>
            <w:r>
              <w:t>24039</w:t>
            </w:r>
          </w:p>
        </w:tc>
        <w:tc>
          <w:tcPr>
            <w:tcW w:w="360" w:type="dxa"/>
            <w:shd w:val="clear" w:color="auto" w:fill="auto"/>
          </w:tcPr>
          <w:p>
            <w:r>
              <w:t>Schriftverkehr, Behoerde- (Genehmigung) --</w:t>
            </w:r>
          </w:p>
        </w:tc>
        <w:tc>
          <w:tcPr>
            <w:tcW w:w="360" w:type="dxa"/>
            <w:shd w:val="clear" w:color="auto" w:fill="auto"/>
          </w:tcPr>
          <w:p>
            <w:r>
              <w:t>Schriftverkehr, Behoerde- (Genehmigung) --</w:t>
            </w:r>
          </w:p>
        </w:tc>
        <w:tc>
          <w:tcPr>
            <w:tcW w:w="360" w:type="dxa"/>
            <w:shd w:val="clear" w:color="auto" w:fill="auto"/>
          </w:tcPr>
          <w:p>
            <w:r>
              <w:t>Schriftverkehr, Behoerde- (Genehmigung) --</w:t>
            </w:r>
          </w:p>
        </w:tc>
        <w:tc>
          <w:tcPr>
            <w:tcW w:w="360" w:type="dxa"/>
            <w:shd w:val="clear" w:color="auto" w:fill="auto"/>
          </w:tcPr>
          <w:p>
            <w:r>
              <w:t>3008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24055</w:t>
            </w:r>
          </w:p>
        </w:tc>
        <w:tc>
          <w:tcPr>
            <w:tcW w:w="360" w:type="dxa"/>
            <w:shd w:val="clear" w:color="auto" w:fill="auto"/>
          </w:tcPr>
          <w:p>
            <w:r>
              <w:t>Diagrama, Loop</w:t>
            </w:r>
          </w:p>
        </w:tc>
        <w:tc>
          <w:tcPr>
            <w:tcW w:w="360" w:type="dxa"/>
            <w:shd w:val="clear" w:color="auto" w:fill="auto"/>
          </w:tcPr>
          <w:p>
            <w:r>
              <w:t>Diagrama, Loop</w:t>
            </w:r>
          </w:p>
        </w:tc>
        <w:tc>
          <w:tcPr>
            <w:tcW w:w="360" w:type="dxa"/>
            <w:shd w:val="clear" w:color="auto" w:fill="auto"/>
          </w:tcPr>
          <w:p>
            <w:r>
              <w:t>Diagrama, Loop</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28205</w:t>
            </w:r>
          </w:p>
        </w:tc>
        <w:tc>
          <w:tcPr>
            <w:tcW w:w="360" w:type="dxa"/>
            <w:shd w:val="clear" w:color="auto" w:fill="auto"/>
          </w:tcPr>
          <w:p>
            <w:r>
              <w:t>Anzeige, Genehmigungs-</w:t>
            </w:r>
          </w:p>
        </w:tc>
        <w:tc>
          <w:tcPr>
            <w:tcW w:w="360" w:type="dxa"/>
            <w:shd w:val="clear" w:color="auto" w:fill="auto"/>
          </w:tcPr>
          <w:p>
            <w:r>
              <w:t>Anzeige, Genehmigungs-</w:t>
            </w:r>
          </w:p>
        </w:tc>
        <w:tc>
          <w:tcPr>
            <w:tcW w:w="360" w:type="dxa"/>
            <w:shd w:val="clear" w:color="auto" w:fill="auto"/>
          </w:tcPr>
          <w:p>
            <w:r>
              <w:t>Anzeige, Genehmigungs-</w:t>
            </w:r>
          </w:p>
        </w:tc>
        <w:tc>
          <w:tcPr>
            <w:tcW w:w="360" w:type="dxa"/>
            <w:shd w:val="clear" w:color="auto" w:fill="auto"/>
          </w:tcPr>
          <w:p>
            <w:r>
              <w:t>3008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28207</w:t>
            </w:r>
          </w:p>
        </w:tc>
        <w:tc>
          <w:tcPr>
            <w:tcW w:w="360" w:type="dxa"/>
            <w:shd w:val="clear" w:color="auto" w:fill="auto"/>
          </w:tcPr>
          <w:p>
            <w:r>
              <w:t>Bescheid, Genehmigungs-</w:t>
            </w:r>
          </w:p>
        </w:tc>
        <w:tc>
          <w:tcPr>
            <w:tcW w:w="360" w:type="dxa"/>
            <w:shd w:val="clear" w:color="auto" w:fill="auto"/>
          </w:tcPr>
          <w:p>
            <w:r>
              <w:t>Bescheid, Genehmigungs-</w:t>
            </w:r>
          </w:p>
        </w:tc>
        <w:tc>
          <w:tcPr>
            <w:tcW w:w="360" w:type="dxa"/>
            <w:shd w:val="clear" w:color="auto" w:fill="auto"/>
          </w:tcPr>
          <w:p>
            <w:r>
              <w:t>Bescheid, Genehmigungs-</w:t>
            </w:r>
          </w:p>
        </w:tc>
        <w:tc>
          <w:tcPr>
            <w:tcW w:w="360" w:type="dxa"/>
            <w:shd w:val="clear" w:color="auto" w:fill="auto"/>
          </w:tcPr>
          <w:p>
            <w:r>
              <w:t>3008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28209</w:t>
            </w:r>
          </w:p>
        </w:tc>
        <w:tc>
          <w:tcPr>
            <w:tcW w:w="360" w:type="dxa"/>
            <w:shd w:val="clear" w:color="auto" w:fill="auto"/>
          </w:tcPr>
          <w:p>
            <w:r>
              <w:t>Notiz, Akten- (Genehmigung)</w:t>
            </w:r>
          </w:p>
        </w:tc>
        <w:tc>
          <w:tcPr>
            <w:tcW w:w="360" w:type="dxa"/>
            <w:shd w:val="clear" w:color="auto" w:fill="auto"/>
          </w:tcPr>
          <w:p>
            <w:r>
              <w:t>Notiz, Akten- (Genehmigung)</w:t>
            </w:r>
          </w:p>
        </w:tc>
        <w:tc>
          <w:tcPr>
            <w:tcW w:w="360" w:type="dxa"/>
            <w:shd w:val="clear" w:color="auto" w:fill="auto"/>
          </w:tcPr>
          <w:p>
            <w:r>
              <w:t>Notiz, Akten- (Genehmigung)</w:t>
            </w:r>
          </w:p>
        </w:tc>
        <w:tc>
          <w:tcPr>
            <w:tcW w:w="360" w:type="dxa"/>
            <w:shd w:val="clear" w:color="auto" w:fill="auto"/>
          </w:tcPr>
          <w:p>
            <w:r>
              <w:t>3008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28210</w:t>
            </w:r>
          </w:p>
        </w:tc>
        <w:tc>
          <w:tcPr>
            <w:tcW w:w="360" w:type="dxa"/>
            <w:shd w:val="clear" w:color="auto" w:fill="auto"/>
          </w:tcPr>
          <w:p>
            <w:r>
              <w:t>Schriftverkehr, Behoerde- (Genehmigung)</w:t>
            </w:r>
          </w:p>
        </w:tc>
        <w:tc>
          <w:tcPr>
            <w:tcW w:w="360" w:type="dxa"/>
            <w:shd w:val="clear" w:color="auto" w:fill="auto"/>
          </w:tcPr>
          <w:p>
            <w:r>
              <w:t>Schriftverkehr, Behoerde- (Genehmigung)</w:t>
            </w:r>
          </w:p>
        </w:tc>
        <w:tc>
          <w:tcPr>
            <w:tcW w:w="360" w:type="dxa"/>
            <w:shd w:val="clear" w:color="auto" w:fill="auto"/>
          </w:tcPr>
          <w:p>
            <w:r>
              <w:t>Schriftverkehr, Behoerde- (Genehmigung)</w:t>
            </w:r>
          </w:p>
        </w:tc>
        <w:tc>
          <w:tcPr>
            <w:tcW w:w="360" w:type="dxa"/>
            <w:shd w:val="clear" w:color="auto" w:fill="auto"/>
          </w:tcPr>
          <w:p>
            <w:r>
              <w:t>3008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28211</w:t>
            </w:r>
          </w:p>
        </w:tc>
        <w:tc>
          <w:tcPr>
            <w:tcW w:w="360" w:type="dxa"/>
            <w:shd w:val="clear" w:color="auto" w:fill="auto"/>
          </w:tcPr>
          <w:p>
            <w:r>
              <w:t>List, Valve</w:t>
            </w:r>
          </w:p>
        </w:tc>
        <w:tc>
          <w:tcPr>
            <w:tcW w:w="360" w:type="dxa"/>
            <w:shd w:val="clear" w:color="auto" w:fill="auto"/>
          </w:tcPr>
          <w:p>
            <w:r>
              <w:t>List, Valve</w:t>
            </w:r>
          </w:p>
        </w:tc>
        <w:tc>
          <w:tcPr>
            <w:tcW w:w="360" w:type="dxa"/>
            <w:shd w:val="clear" w:color="auto" w:fill="auto"/>
          </w:tcPr>
          <w:p>
            <w:r>
              <w:t>List, Valve</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28214</w:t>
            </w:r>
          </w:p>
        </w:tc>
        <w:tc>
          <w:tcPr>
            <w:tcW w:w="360" w:type="dxa"/>
            <w:shd w:val="clear" w:color="auto" w:fill="auto"/>
          </w:tcPr>
          <w:p>
            <w:r>
              <w:t>Anweisung, Reinigungs-</w:t>
            </w:r>
          </w:p>
        </w:tc>
        <w:tc>
          <w:tcPr>
            <w:tcW w:w="360" w:type="dxa"/>
            <w:shd w:val="clear" w:color="auto" w:fill="auto"/>
          </w:tcPr>
          <w:p>
            <w:r>
              <w:t>Anweisung, Reinigungs-</w:t>
            </w:r>
          </w:p>
        </w:tc>
        <w:tc>
          <w:tcPr>
            <w:tcW w:w="360" w:type="dxa"/>
            <w:shd w:val="clear" w:color="auto" w:fill="auto"/>
          </w:tcPr>
          <w:p>
            <w:r>
              <w:t>Anweisung, Reinigungs-</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28219</w:t>
            </w:r>
          </w:p>
        </w:tc>
        <w:tc>
          <w:tcPr>
            <w:tcW w:w="360" w:type="dxa"/>
            <w:shd w:val="clear" w:color="auto" w:fill="auto"/>
          </w:tcPr>
          <w:p>
            <w:r>
              <w:t>Bescheinigung, MOC-</w:t>
            </w:r>
          </w:p>
        </w:tc>
        <w:tc>
          <w:tcPr>
            <w:tcW w:w="360" w:type="dxa"/>
            <w:shd w:val="clear" w:color="auto" w:fill="auto"/>
          </w:tcPr>
          <w:p>
            <w:r>
              <w:t>Bescheinigung, MOC-</w:t>
            </w:r>
          </w:p>
        </w:tc>
        <w:tc>
          <w:tcPr>
            <w:tcW w:w="360" w:type="dxa"/>
            <w:shd w:val="clear" w:color="auto" w:fill="auto"/>
          </w:tcPr>
          <w:p>
            <w:r>
              <w:t>Bescheinigung, MOC-</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28393</w:t>
            </w:r>
          </w:p>
        </w:tc>
        <w:tc>
          <w:tcPr>
            <w:tcW w:w="360" w:type="dxa"/>
            <w:shd w:val="clear" w:color="auto" w:fill="auto"/>
          </w:tcPr>
          <w:p>
            <w:r>
              <w:t>Plan, Project</w:t>
            </w:r>
          </w:p>
        </w:tc>
        <w:tc>
          <w:tcPr>
            <w:tcW w:w="360" w:type="dxa"/>
            <w:shd w:val="clear" w:color="auto" w:fill="auto"/>
          </w:tcPr>
          <w:p>
            <w:r>
              <w:t>Plan, Project</w:t>
            </w:r>
          </w:p>
        </w:tc>
        <w:tc>
          <w:tcPr>
            <w:tcW w:w="360" w:type="dxa"/>
            <w:shd w:val="clear" w:color="auto" w:fill="auto"/>
          </w:tcPr>
          <w:p>
            <w:r>
              <w:t>Plan, Project</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28439</w:t>
            </w:r>
          </w:p>
        </w:tc>
        <w:tc>
          <w:tcPr>
            <w:tcW w:w="360" w:type="dxa"/>
            <w:shd w:val="clear" w:color="auto" w:fill="auto"/>
          </w:tcPr>
          <w:p>
            <w:r>
              <w:t>Bericht, Bewertungs- (Genehmigung)</w:t>
            </w:r>
          </w:p>
        </w:tc>
        <w:tc>
          <w:tcPr>
            <w:tcW w:w="360" w:type="dxa"/>
            <w:shd w:val="clear" w:color="auto" w:fill="auto"/>
          </w:tcPr>
          <w:p>
            <w:r>
              <w:t>Bericht, Bewertungs- (Genehmigung)</w:t>
            </w:r>
          </w:p>
        </w:tc>
        <w:tc>
          <w:tcPr>
            <w:tcW w:w="360" w:type="dxa"/>
            <w:shd w:val="clear" w:color="auto" w:fill="auto"/>
          </w:tcPr>
          <w:p>
            <w:r>
              <w:t>Bericht, Bewertungs- (Genehmigung)</w:t>
            </w:r>
          </w:p>
        </w:tc>
        <w:tc>
          <w:tcPr>
            <w:tcW w:w="360" w:type="dxa"/>
            <w:shd w:val="clear" w:color="auto" w:fill="auto"/>
          </w:tcPr>
          <w:p>
            <w:r>
              <w:t>3008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28440</w:t>
            </w:r>
          </w:p>
        </w:tc>
        <w:tc>
          <w:tcPr>
            <w:tcW w:w="360" w:type="dxa"/>
            <w:shd w:val="clear" w:color="auto" w:fill="auto"/>
          </w:tcPr>
          <w:p>
            <w:r>
              <w:t>Fliessbild, R+I- (Genehmigung)</w:t>
            </w:r>
          </w:p>
        </w:tc>
        <w:tc>
          <w:tcPr>
            <w:tcW w:w="360" w:type="dxa"/>
            <w:shd w:val="clear" w:color="auto" w:fill="auto"/>
          </w:tcPr>
          <w:p>
            <w:r>
              <w:t>Fliessbild, R+I- (Genehmigung)</w:t>
            </w:r>
          </w:p>
        </w:tc>
        <w:tc>
          <w:tcPr>
            <w:tcW w:w="360" w:type="dxa"/>
            <w:shd w:val="clear" w:color="auto" w:fill="auto"/>
          </w:tcPr>
          <w:p>
            <w:r>
              <w:t>Fliessbild, R+I- (Genehmigung)</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28441</w:t>
            </w:r>
          </w:p>
        </w:tc>
        <w:tc>
          <w:tcPr>
            <w:tcW w:w="360" w:type="dxa"/>
            <w:shd w:val="clear" w:color="auto" w:fill="auto"/>
          </w:tcPr>
          <w:p>
            <w:r>
              <w:t>Fliessbild, Verfahrens- (Genehmigung)</w:t>
            </w:r>
          </w:p>
        </w:tc>
        <w:tc>
          <w:tcPr>
            <w:tcW w:w="360" w:type="dxa"/>
            <w:shd w:val="clear" w:color="auto" w:fill="auto"/>
          </w:tcPr>
          <w:p>
            <w:r>
              <w:t>Fliessbild, Verfahrens- (Genehmigung)</w:t>
            </w:r>
          </w:p>
        </w:tc>
        <w:tc>
          <w:tcPr>
            <w:tcW w:w="360" w:type="dxa"/>
            <w:shd w:val="clear" w:color="auto" w:fill="auto"/>
          </w:tcPr>
          <w:p>
            <w:r>
              <w:t>Fliessbild, Verfahrens- (Genehmigung)</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28442</w:t>
            </w:r>
          </w:p>
        </w:tc>
        <w:tc>
          <w:tcPr>
            <w:tcW w:w="360" w:type="dxa"/>
            <w:shd w:val="clear" w:color="auto" w:fill="auto"/>
          </w:tcPr>
          <w:p>
            <w:r>
              <w:t>Liste, Check- (Genehmigung)</w:t>
            </w:r>
          </w:p>
        </w:tc>
        <w:tc>
          <w:tcPr>
            <w:tcW w:w="360" w:type="dxa"/>
            <w:shd w:val="clear" w:color="auto" w:fill="auto"/>
          </w:tcPr>
          <w:p>
            <w:r>
              <w:t>Liste, Check- (Genehmigung)</w:t>
            </w:r>
          </w:p>
        </w:tc>
        <w:tc>
          <w:tcPr>
            <w:tcW w:w="360" w:type="dxa"/>
            <w:shd w:val="clear" w:color="auto" w:fill="auto"/>
          </w:tcPr>
          <w:p>
            <w:r>
              <w:t>Liste, Check- (Genehmigung)</w:t>
            </w:r>
          </w:p>
        </w:tc>
        <w:tc>
          <w:tcPr>
            <w:tcW w:w="360" w:type="dxa"/>
            <w:shd w:val="clear" w:color="auto" w:fill="auto"/>
          </w:tcPr>
          <w:p>
            <w:r>
              <w:t>3008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28443</w:t>
            </w:r>
          </w:p>
        </w:tc>
        <w:tc>
          <w:tcPr>
            <w:tcW w:w="360" w:type="dxa"/>
            <w:shd w:val="clear" w:color="auto" w:fill="auto"/>
          </w:tcPr>
          <w:p>
            <w:r>
              <w:t>Liste, Produkt- (Genehmigung)</w:t>
            </w:r>
          </w:p>
        </w:tc>
        <w:tc>
          <w:tcPr>
            <w:tcW w:w="360" w:type="dxa"/>
            <w:shd w:val="clear" w:color="auto" w:fill="auto"/>
          </w:tcPr>
          <w:p>
            <w:r>
              <w:t>Liste, Produkt- (Genehmigung)</w:t>
            </w:r>
          </w:p>
        </w:tc>
        <w:tc>
          <w:tcPr>
            <w:tcW w:w="360" w:type="dxa"/>
            <w:shd w:val="clear" w:color="auto" w:fill="auto"/>
          </w:tcPr>
          <w:p>
            <w:r>
              <w:t>Liste, Produkt- (Genehmigung)</w:t>
            </w:r>
          </w:p>
        </w:tc>
        <w:tc>
          <w:tcPr>
            <w:tcW w:w="360" w:type="dxa"/>
            <w:shd w:val="clear" w:color="auto" w:fill="auto"/>
          </w:tcPr>
          <w:p>
            <w:r>
              <w:t>3008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28444</w:t>
            </w:r>
          </w:p>
        </w:tc>
        <w:tc>
          <w:tcPr>
            <w:tcW w:w="360" w:type="dxa"/>
            <w:shd w:val="clear" w:color="auto" w:fill="auto"/>
          </w:tcPr>
          <w:p>
            <w:r>
              <w:t>Plan, Aufstellungs- (Genehmigung)</w:t>
            </w:r>
          </w:p>
        </w:tc>
        <w:tc>
          <w:tcPr>
            <w:tcW w:w="360" w:type="dxa"/>
            <w:shd w:val="clear" w:color="auto" w:fill="auto"/>
          </w:tcPr>
          <w:p>
            <w:r>
              <w:t>Plan, Aufstellungs- (Genehmigung)</w:t>
            </w:r>
          </w:p>
        </w:tc>
        <w:tc>
          <w:tcPr>
            <w:tcW w:w="360" w:type="dxa"/>
            <w:shd w:val="clear" w:color="auto" w:fill="auto"/>
          </w:tcPr>
          <w:p>
            <w:r>
              <w:t>Plan, Aufstellungs- (Genehmigung)</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28445</w:t>
            </w:r>
          </w:p>
        </w:tc>
        <w:tc>
          <w:tcPr>
            <w:tcW w:w="360" w:type="dxa"/>
            <w:shd w:val="clear" w:color="auto" w:fill="auto"/>
          </w:tcPr>
          <w:p>
            <w:r>
              <w:t>Plan, Gebaeude- (Querschnitt) (Genehmigung)</w:t>
            </w:r>
          </w:p>
        </w:tc>
        <w:tc>
          <w:tcPr>
            <w:tcW w:w="360" w:type="dxa"/>
            <w:shd w:val="clear" w:color="auto" w:fill="auto"/>
          </w:tcPr>
          <w:p>
            <w:r>
              <w:t>Plan, Gebaeude- (Querschnitt) (Genehmigung)</w:t>
            </w:r>
          </w:p>
        </w:tc>
        <w:tc>
          <w:tcPr>
            <w:tcW w:w="360" w:type="dxa"/>
            <w:shd w:val="clear" w:color="auto" w:fill="auto"/>
          </w:tcPr>
          <w:p>
            <w:r>
              <w:t>Plan, Gebaeude- (Querschnitt) (Genehmigung)</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28446</w:t>
            </w:r>
          </w:p>
        </w:tc>
        <w:tc>
          <w:tcPr>
            <w:tcW w:w="360" w:type="dxa"/>
            <w:shd w:val="clear" w:color="auto" w:fill="auto"/>
          </w:tcPr>
          <w:p>
            <w:r>
              <w:t>Plan, Lage- (Feuerwehr) (AGAB) (Gen.)</w:t>
            </w:r>
          </w:p>
        </w:tc>
        <w:tc>
          <w:tcPr>
            <w:tcW w:w="360" w:type="dxa"/>
            <w:shd w:val="clear" w:color="auto" w:fill="auto"/>
          </w:tcPr>
          <w:p>
            <w:r>
              <w:t>Plan, Lage- (Feuerwehr) (AGAB) (Gen.)</w:t>
            </w:r>
          </w:p>
        </w:tc>
        <w:tc>
          <w:tcPr>
            <w:tcW w:w="360" w:type="dxa"/>
            <w:shd w:val="clear" w:color="auto" w:fill="auto"/>
          </w:tcPr>
          <w:p>
            <w:r>
              <w:t>Plan, Lage- (Feuerwehr) (AGAB) (Gen.)</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28447</w:t>
            </w:r>
          </w:p>
        </w:tc>
        <w:tc>
          <w:tcPr>
            <w:tcW w:w="360" w:type="dxa"/>
            <w:shd w:val="clear" w:color="auto" w:fill="auto"/>
          </w:tcPr>
          <w:p>
            <w:r>
              <w:t>Plan, Geschoss- (Feuerwehr) (AGAB) (Gen.)</w:t>
            </w:r>
          </w:p>
        </w:tc>
        <w:tc>
          <w:tcPr>
            <w:tcW w:w="360" w:type="dxa"/>
            <w:shd w:val="clear" w:color="auto" w:fill="auto"/>
          </w:tcPr>
          <w:p>
            <w:r>
              <w:t>Plan, Geschoss- (Feuerwehr) (AGAB) (Gen.)</w:t>
            </w:r>
          </w:p>
        </w:tc>
        <w:tc>
          <w:tcPr>
            <w:tcW w:w="360" w:type="dxa"/>
            <w:shd w:val="clear" w:color="auto" w:fill="auto"/>
          </w:tcPr>
          <w:p>
            <w:r>
              <w:t>Plan, Geschoss- (Feuerwehr) (AGAB) (Gen.)</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28448</w:t>
            </w:r>
          </w:p>
        </w:tc>
        <w:tc>
          <w:tcPr>
            <w:tcW w:w="360" w:type="dxa"/>
            <w:shd w:val="clear" w:color="auto" w:fill="auto"/>
          </w:tcPr>
          <w:p>
            <w:r>
              <w:t>Plan, Geschoss- (Flucht- und Rettungswege) (AGAB) (Gen.)</w:t>
            </w:r>
          </w:p>
        </w:tc>
        <w:tc>
          <w:tcPr>
            <w:tcW w:w="360" w:type="dxa"/>
            <w:shd w:val="clear" w:color="auto" w:fill="auto"/>
          </w:tcPr>
          <w:p>
            <w:r>
              <w:t>Plan, Geschoss- (Flucht- und Rettungswege) (AGAB) (Gen.)</w:t>
            </w:r>
          </w:p>
        </w:tc>
        <w:tc>
          <w:tcPr>
            <w:tcW w:w="360" w:type="dxa"/>
            <w:shd w:val="clear" w:color="auto" w:fill="auto"/>
          </w:tcPr>
          <w:p>
            <w:r>
              <w:t>Plan, Geschoss- (Flucht- und Rettungswege) (AGAB) (Gen.)</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28449</w:t>
            </w:r>
          </w:p>
        </w:tc>
        <w:tc>
          <w:tcPr>
            <w:tcW w:w="360" w:type="dxa"/>
            <w:shd w:val="clear" w:color="auto" w:fill="auto"/>
          </w:tcPr>
          <w:p>
            <w:r>
              <w:t>Plan, Geschoss- (Sicherheitsbericht) (Sicherheitseinr. Betrieb)</w:t>
            </w:r>
          </w:p>
        </w:tc>
        <w:tc>
          <w:tcPr>
            <w:tcW w:w="360" w:type="dxa"/>
            <w:shd w:val="clear" w:color="auto" w:fill="auto"/>
          </w:tcPr>
          <w:p>
            <w:r>
              <w:t>Plan, Geschoss- (Sicherheitsbericht) (Sicherheitseinr. Betrieb)</w:t>
            </w:r>
          </w:p>
        </w:tc>
        <w:tc>
          <w:tcPr>
            <w:tcW w:w="360" w:type="dxa"/>
            <w:shd w:val="clear" w:color="auto" w:fill="auto"/>
          </w:tcPr>
          <w:p>
            <w:r>
              <w:t>Plan, Geschoss- (Sicherheitsbericht) (Sicherheitseinr. Betrieb)</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28450</w:t>
            </w:r>
          </w:p>
        </w:tc>
        <w:tc>
          <w:tcPr>
            <w:tcW w:w="360" w:type="dxa"/>
            <w:shd w:val="clear" w:color="auto" w:fill="auto"/>
          </w:tcPr>
          <w:p>
            <w:r>
              <w:t>Plan, Grundriss- (Genehmigung)</w:t>
            </w:r>
          </w:p>
        </w:tc>
        <w:tc>
          <w:tcPr>
            <w:tcW w:w="360" w:type="dxa"/>
            <w:shd w:val="clear" w:color="auto" w:fill="auto"/>
          </w:tcPr>
          <w:p>
            <w:r>
              <w:t>Plan, Grundriss- (Genehmigung)</w:t>
            </w:r>
          </w:p>
        </w:tc>
        <w:tc>
          <w:tcPr>
            <w:tcW w:w="360" w:type="dxa"/>
            <w:shd w:val="clear" w:color="auto" w:fill="auto"/>
          </w:tcPr>
          <w:p>
            <w:r>
              <w:t>Plan, Grundriss- (Genehmigung)</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28452</w:t>
            </w:r>
          </w:p>
        </w:tc>
        <w:tc>
          <w:tcPr>
            <w:tcW w:w="360" w:type="dxa"/>
            <w:shd w:val="clear" w:color="auto" w:fill="auto"/>
          </w:tcPr>
          <w:p>
            <w:r>
              <w:t>Plan, Lage- (Loeschwasserrueckhaltung) (Genehmigung)</w:t>
            </w:r>
          </w:p>
        </w:tc>
        <w:tc>
          <w:tcPr>
            <w:tcW w:w="360" w:type="dxa"/>
            <w:shd w:val="clear" w:color="auto" w:fill="auto"/>
          </w:tcPr>
          <w:p>
            <w:r>
              <w:t>Plan, Lage- (Loeschwasserrueckhaltung) (Genehmigung)</w:t>
            </w:r>
          </w:p>
        </w:tc>
        <w:tc>
          <w:tcPr>
            <w:tcW w:w="360" w:type="dxa"/>
            <w:shd w:val="clear" w:color="auto" w:fill="auto"/>
          </w:tcPr>
          <w:p>
            <w:r>
              <w:t>Plan, Lage- (Loeschwasserrueckhaltung) (Genehmigung)</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28453</w:t>
            </w:r>
          </w:p>
        </w:tc>
        <w:tc>
          <w:tcPr>
            <w:tcW w:w="360" w:type="dxa"/>
            <w:shd w:val="clear" w:color="auto" w:fill="auto"/>
          </w:tcPr>
          <w:p>
            <w:r>
              <w:t>Plan, Lage- (Sicherheitseinr. Betrieb) (Genehmigung)</w:t>
            </w:r>
          </w:p>
        </w:tc>
        <w:tc>
          <w:tcPr>
            <w:tcW w:w="360" w:type="dxa"/>
            <w:shd w:val="clear" w:color="auto" w:fill="auto"/>
          </w:tcPr>
          <w:p>
            <w:r>
              <w:t>Plan, Lage- (Sicherheitseinr. Betrieb) (Genehmigung)</w:t>
            </w:r>
          </w:p>
        </w:tc>
        <w:tc>
          <w:tcPr>
            <w:tcW w:w="360" w:type="dxa"/>
            <w:shd w:val="clear" w:color="auto" w:fill="auto"/>
          </w:tcPr>
          <w:p>
            <w:r>
              <w:t>Plan, Lage- (Sicherheitseinr. Betrieb) (Genehmigung)</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28454</w:t>
            </w:r>
          </w:p>
        </w:tc>
        <w:tc>
          <w:tcPr>
            <w:tcW w:w="360" w:type="dxa"/>
            <w:shd w:val="clear" w:color="auto" w:fill="auto"/>
          </w:tcPr>
          <w:p>
            <w:r>
              <w:t>Plan, Lage- (Umgebungs) (Genehmigung)</w:t>
            </w:r>
          </w:p>
        </w:tc>
        <w:tc>
          <w:tcPr>
            <w:tcW w:w="360" w:type="dxa"/>
            <w:shd w:val="clear" w:color="auto" w:fill="auto"/>
          </w:tcPr>
          <w:p>
            <w:r>
              <w:t>Plan, Lage- (Umgebungs) (Genehmigung)</w:t>
            </w:r>
          </w:p>
        </w:tc>
        <w:tc>
          <w:tcPr>
            <w:tcW w:w="360" w:type="dxa"/>
            <w:shd w:val="clear" w:color="auto" w:fill="auto"/>
          </w:tcPr>
          <w:p>
            <w:r>
              <w:t>Plan, Lage- (Umgebungs) (Genehmigung)</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28455</w:t>
            </w:r>
          </w:p>
        </w:tc>
        <w:tc>
          <w:tcPr>
            <w:tcW w:w="360" w:type="dxa"/>
            <w:shd w:val="clear" w:color="auto" w:fill="auto"/>
          </w:tcPr>
          <w:p>
            <w:r>
              <w:t>Plan, Werks- (Genehmigung)</w:t>
            </w:r>
          </w:p>
        </w:tc>
        <w:tc>
          <w:tcPr>
            <w:tcW w:w="360" w:type="dxa"/>
            <w:shd w:val="clear" w:color="auto" w:fill="auto"/>
          </w:tcPr>
          <w:p>
            <w:r>
              <w:t>Plan, Werks- (Genehmigung)</w:t>
            </w:r>
          </w:p>
        </w:tc>
        <w:tc>
          <w:tcPr>
            <w:tcW w:w="360" w:type="dxa"/>
            <w:shd w:val="clear" w:color="auto" w:fill="auto"/>
          </w:tcPr>
          <w:p>
            <w:r>
              <w:t>Plan, Werks- (Genehmigung)</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w:t>
            </w:r>
          </w:p>
        </w:tc>
        <w:tc>
          <w:tcPr>
            <w:tcW w:w="360" w:type="dxa"/>
            <w:shd w:val="clear" w:color="auto" w:fill="auto"/>
          </w:tcPr>
          <w:p>
            <w:r>
              <w:t>28470</w:t>
            </w:r>
          </w:p>
        </w:tc>
        <w:tc>
          <w:tcPr>
            <w:tcW w:w="360" w:type="dxa"/>
            <w:shd w:val="clear" w:color="auto" w:fill="auto"/>
          </w:tcPr>
          <w:p>
            <w:r>
              <w:t>Plan, Aufstellungs- (Sicherheitsbericht)</w:t>
            </w:r>
          </w:p>
        </w:tc>
        <w:tc>
          <w:tcPr>
            <w:tcW w:w="360" w:type="dxa"/>
            <w:shd w:val="clear" w:color="auto" w:fill="auto"/>
          </w:tcPr>
          <w:p>
            <w:r>
              <w:t>Plan, Aufstellungs- (Sicherheitsbericht)</w:t>
            </w:r>
          </w:p>
        </w:tc>
        <w:tc>
          <w:tcPr>
            <w:tcW w:w="360" w:type="dxa"/>
            <w:shd w:val="clear" w:color="auto" w:fill="auto"/>
          </w:tcPr>
          <w:p>
            <w:r>
              <w:t>Plan, Aufstellungs- (Sicherheitsbericht)</w:t>
            </w:r>
          </w:p>
        </w:tc>
        <w:tc>
          <w:tcPr>
            <w:tcW w:w="360" w:type="dxa"/>
            <w:shd w:val="clear" w:color="auto" w:fill="auto"/>
          </w:tcPr>
          <w:p>
            <w:r>
              <w:t>3008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28489</w:t>
            </w:r>
          </w:p>
        </w:tc>
        <w:tc>
          <w:tcPr>
            <w:tcW w:w="360" w:type="dxa"/>
            <w:shd w:val="clear" w:color="auto" w:fill="auto"/>
          </w:tcPr>
          <w:p>
            <w:r>
              <w:t>Bericht, Sicherheits-</w:t>
            </w:r>
          </w:p>
        </w:tc>
        <w:tc>
          <w:tcPr>
            <w:tcW w:w="360" w:type="dxa"/>
            <w:shd w:val="clear" w:color="auto" w:fill="auto"/>
          </w:tcPr>
          <w:p>
            <w:r>
              <w:t>Bericht, Sicherheits-</w:t>
            </w:r>
          </w:p>
        </w:tc>
        <w:tc>
          <w:tcPr>
            <w:tcW w:w="360" w:type="dxa"/>
            <w:shd w:val="clear" w:color="auto" w:fill="auto"/>
          </w:tcPr>
          <w:p>
            <w:r>
              <w:t>Bericht, Sicherheits-</w:t>
            </w:r>
          </w:p>
        </w:tc>
        <w:tc>
          <w:tcPr>
            <w:tcW w:w="360" w:type="dxa"/>
            <w:shd w:val="clear" w:color="auto" w:fill="auto"/>
          </w:tcPr>
          <w:p>
            <w:r>
              <w:t>3008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28490</w:t>
            </w:r>
          </w:p>
        </w:tc>
        <w:tc>
          <w:tcPr>
            <w:tcW w:w="360" w:type="dxa"/>
            <w:shd w:val="clear" w:color="auto" w:fill="auto"/>
          </w:tcPr>
          <w:p>
            <w:r>
              <w:t>Bericht, Versuchs-</w:t>
            </w:r>
          </w:p>
        </w:tc>
        <w:tc>
          <w:tcPr>
            <w:tcW w:w="360" w:type="dxa"/>
            <w:shd w:val="clear" w:color="auto" w:fill="auto"/>
          </w:tcPr>
          <w:p>
            <w:r>
              <w:t>Bericht, Versuchs-</w:t>
            </w:r>
          </w:p>
        </w:tc>
        <w:tc>
          <w:tcPr>
            <w:tcW w:w="360" w:type="dxa"/>
            <w:shd w:val="clear" w:color="auto" w:fill="auto"/>
          </w:tcPr>
          <w:p>
            <w:r>
              <w:t>Bericht, Versuchs-</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28491</w:t>
            </w:r>
          </w:p>
        </w:tc>
        <w:tc>
          <w:tcPr>
            <w:tcW w:w="360" w:type="dxa"/>
            <w:shd w:val="clear" w:color="auto" w:fill="auto"/>
          </w:tcPr>
          <w:p>
            <w:r>
              <w:t>Protokoll, Versuchs-</w:t>
            </w:r>
          </w:p>
        </w:tc>
        <w:tc>
          <w:tcPr>
            <w:tcW w:w="360" w:type="dxa"/>
            <w:shd w:val="clear" w:color="auto" w:fill="auto"/>
          </w:tcPr>
          <w:p>
            <w:r>
              <w:t>Protokoll, Versuchs-</w:t>
            </w:r>
          </w:p>
        </w:tc>
        <w:tc>
          <w:tcPr>
            <w:tcW w:w="360" w:type="dxa"/>
            <w:shd w:val="clear" w:color="auto" w:fill="auto"/>
          </w:tcPr>
          <w:p>
            <w:r>
              <w:t>Protokoll, Versuchs-</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28492</w:t>
            </w:r>
          </w:p>
        </w:tc>
        <w:tc>
          <w:tcPr>
            <w:tcW w:w="360" w:type="dxa"/>
            <w:shd w:val="clear" w:color="auto" w:fill="auto"/>
          </w:tcPr>
          <w:p>
            <w:r>
              <w:t>Tabelle, Versuchs-</w:t>
            </w:r>
          </w:p>
        </w:tc>
        <w:tc>
          <w:tcPr>
            <w:tcW w:w="360" w:type="dxa"/>
            <w:shd w:val="clear" w:color="auto" w:fill="auto"/>
          </w:tcPr>
          <w:p>
            <w:r>
              <w:t>Tabelle, Versuchs-</w:t>
            </w:r>
          </w:p>
        </w:tc>
        <w:tc>
          <w:tcPr>
            <w:tcW w:w="360" w:type="dxa"/>
            <w:shd w:val="clear" w:color="auto" w:fill="auto"/>
          </w:tcPr>
          <w:p>
            <w:r>
              <w:t>Tabelle, Versuchs-</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28508</w:t>
            </w:r>
          </w:p>
        </w:tc>
        <w:tc>
          <w:tcPr>
            <w:tcW w:w="360" w:type="dxa"/>
            <w:shd w:val="clear" w:color="auto" w:fill="auto"/>
          </w:tcPr>
          <w:p>
            <w:r>
              <w:t>Blatt, Daten-</w:t>
            </w:r>
          </w:p>
        </w:tc>
        <w:tc>
          <w:tcPr>
            <w:tcW w:w="360" w:type="dxa"/>
            <w:shd w:val="clear" w:color="auto" w:fill="auto"/>
          </w:tcPr>
          <w:p>
            <w:r>
              <w:t>Blatt, Daten-</w:t>
            </w:r>
          </w:p>
        </w:tc>
        <w:tc>
          <w:tcPr>
            <w:tcW w:w="360" w:type="dxa"/>
            <w:shd w:val="clear" w:color="auto" w:fill="auto"/>
          </w:tcPr>
          <w:p>
            <w:r>
              <w:t>Blatt, Daten-</w:t>
            </w:r>
          </w:p>
        </w:tc>
        <w:tc>
          <w:tcPr>
            <w:tcW w:w="360" w:type="dxa"/>
            <w:shd w:val="clear" w:color="auto" w:fill="auto"/>
          </w:tcPr>
          <w:p>
            <w:r>
              <w:t>3008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28509</w:t>
            </w:r>
          </w:p>
        </w:tc>
        <w:tc>
          <w:tcPr>
            <w:tcW w:w="360" w:type="dxa"/>
            <w:shd w:val="clear" w:color="auto" w:fill="auto"/>
          </w:tcPr>
          <w:p>
            <w:r>
              <w:t>Liste, Apparate- (Genehmigung)</w:t>
            </w:r>
          </w:p>
        </w:tc>
        <w:tc>
          <w:tcPr>
            <w:tcW w:w="360" w:type="dxa"/>
            <w:shd w:val="clear" w:color="auto" w:fill="auto"/>
          </w:tcPr>
          <w:p>
            <w:r>
              <w:t>Liste, Apparate- (Genehmigung)</w:t>
            </w:r>
          </w:p>
        </w:tc>
        <w:tc>
          <w:tcPr>
            <w:tcW w:w="360" w:type="dxa"/>
            <w:shd w:val="clear" w:color="auto" w:fill="auto"/>
          </w:tcPr>
          <w:p>
            <w:r>
              <w:t>Liste, Apparate- (Genehmigung)</w:t>
            </w:r>
          </w:p>
        </w:tc>
        <w:tc>
          <w:tcPr>
            <w:tcW w:w="360" w:type="dxa"/>
            <w:shd w:val="clear" w:color="auto" w:fill="auto"/>
          </w:tcPr>
          <w:p>
            <w:r>
              <w:t>3008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28539</w:t>
            </w:r>
          </w:p>
        </w:tc>
        <w:tc>
          <w:tcPr>
            <w:tcW w:w="360" w:type="dxa"/>
            <w:shd w:val="clear" w:color="auto" w:fill="auto"/>
          </w:tcPr>
          <w:p>
            <w:r>
              <w:t>Apresentação, On-Screen</w:t>
            </w:r>
          </w:p>
        </w:tc>
        <w:tc>
          <w:tcPr>
            <w:tcW w:w="360" w:type="dxa"/>
            <w:shd w:val="clear" w:color="auto" w:fill="auto"/>
          </w:tcPr>
          <w:p>
            <w:r>
              <w:t>Apresentação, On-Screen</w:t>
            </w:r>
          </w:p>
        </w:tc>
        <w:tc>
          <w:tcPr>
            <w:tcW w:w="360" w:type="dxa"/>
            <w:shd w:val="clear" w:color="auto" w:fill="auto"/>
          </w:tcPr>
          <w:p>
            <w:r>
              <w:t>Apresentação, On-Screen</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28540</w:t>
            </w:r>
          </w:p>
        </w:tc>
        <w:tc>
          <w:tcPr>
            <w:tcW w:w="360" w:type="dxa"/>
            <w:shd w:val="clear" w:color="auto" w:fill="auto"/>
          </w:tcPr>
          <w:p>
            <w:r>
              <w:t>Certificado, Técnico</w:t>
            </w:r>
          </w:p>
        </w:tc>
        <w:tc>
          <w:tcPr>
            <w:tcW w:w="360" w:type="dxa"/>
            <w:shd w:val="clear" w:color="auto" w:fill="auto"/>
          </w:tcPr>
          <w:p>
            <w:r>
              <w:t>Certificado, Técnico</w:t>
            </w:r>
          </w:p>
        </w:tc>
        <w:tc>
          <w:tcPr>
            <w:tcW w:w="360" w:type="dxa"/>
            <w:shd w:val="clear" w:color="auto" w:fill="auto"/>
          </w:tcPr>
          <w:p>
            <w:r>
              <w:t>Certificado, Técnico</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28541</w:t>
            </w:r>
          </w:p>
        </w:tc>
        <w:tc>
          <w:tcPr>
            <w:tcW w:w="360" w:type="dxa"/>
            <w:shd w:val="clear" w:color="auto" w:fill="auto"/>
          </w:tcPr>
          <w:p>
            <w:r>
              <w:t>Certificado, QHSE</w:t>
            </w:r>
          </w:p>
        </w:tc>
        <w:tc>
          <w:tcPr>
            <w:tcW w:w="360" w:type="dxa"/>
            <w:shd w:val="clear" w:color="auto" w:fill="auto"/>
          </w:tcPr>
          <w:p>
            <w:r>
              <w:t>Certificado, QHSE</w:t>
            </w:r>
          </w:p>
        </w:tc>
        <w:tc>
          <w:tcPr>
            <w:tcW w:w="360" w:type="dxa"/>
            <w:shd w:val="clear" w:color="auto" w:fill="auto"/>
          </w:tcPr>
          <w:p>
            <w:r>
              <w:t>Certificado, QHSE</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28542</w:t>
            </w:r>
          </w:p>
        </w:tc>
        <w:tc>
          <w:tcPr>
            <w:tcW w:w="360" w:type="dxa"/>
            <w:shd w:val="clear" w:color="auto" w:fill="auto"/>
          </w:tcPr>
          <w:p>
            <w:r>
              <w:t>Certificado, Produto</w:t>
            </w:r>
          </w:p>
        </w:tc>
        <w:tc>
          <w:tcPr>
            <w:tcW w:w="360" w:type="dxa"/>
            <w:shd w:val="clear" w:color="auto" w:fill="auto"/>
          </w:tcPr>
          <w:p>
            <w:r>
              <w:t>Certificado, Produto</w:t>
            </w:r>
          </w:p>
        </w:tc>
        <w:tc>
          <w:tcPr>
            <w:tcW w:w="360" w:type="dxa"/>
            <w:shd w:val="clear" w:color="auto" w:fill="auto"/>
          </w:tcPr>
          <w:p>
            <w:r>
              <w:t>Certificado, Produto</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28543</w:t>
            </w:r>
          </w:p>
        </w:tc>
        <w:tc>
          <w:tcPr>
            <w:tcW w:w="360" w:type="dxa"/>
            <w:shd w:val="clear" w:color="auto" w:fill="auto"/>
          </w:tcPr>
          <w:p>
            <w:r>
              <w:t>Certificado, Legal</w:t>
            </w:r>
          </w:p>
        </w:tc>
        <w:tc>
          <w:tcPr>
            <w:tcW w:w="360" w:type="dxa"/>
            <w:shd w:val="clear" w:color="auto" w:fill="auto"/>
          </w:tcPr>
          <w:p>
            <w:r>
              <w:t>Certificado, Legal</w:t>
            </w:r>
          </w:p>
        </w:tc>
        <w:tc>
          <w:tcPr>
            <w:tcW w:w="360" w:type="dxa"/>
            <w:shd w:val="clear" w:color="auto" w:fill="auto"/>
          </w:tcPr>
          <w:p>
            <w:r>
              <w:t>Certificado, Legal</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28544</w:t>
            </w:r>
          </w:p>
        </w:tc>
        <w:tc>
          <w:tcPr>
            <w:tcW w:w="360" w:type="dxa"/>
            <w:shd w:val="clear" w:color="auto" w:fill="auto"/>
          </w:tcPr>
          <w:p>
            <w:r>
              <w:t>Certificado, Análise</w:t>
            </w:r>
          </w:p>
        </w:tc>
        <w:tc>
          <w:tcPr>
            <w:tcW w:w="360" w:type="dxa"/>
            <w:shd w:val="clear" w:color="auto" w:fill="auto"/>
          </w:tcPr>
          <w:p>
            <w:r>
              <w:t>Certificado, Análise</w:t>
            </w:r>
          </w:p>
        </w:tc>
        <w:tc>
          <w:tcPr>
            <w:tcW w:w="360" w:type="dxa"/>
            <w:shd w:val="clear" w:color="auto" w:fill="auto"/>
          </w:tcPr>
          <w:p>
            <w:r>
              <w:t>Certificado, Análise</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28545</w:t>
            </w:r>
          </w:p>
        </w:tc>
        <w:tc>
          <w:tcPr>
            <w:tcW w:w="360" w:type="dxa"/>
            <w:shd w:val="clear" w:color="auto" w:fill="auto"/>
          </w:tcPr>
          <w:p>
            <w:r>
              <w:t>Chart, Geral</w:t>
            </w:r>
          </w:p>
        </w:tc>
        <w:tc>
          <w:tcPr>
            <w:tcW w:w="360" w:type="dxa"/>
            <w:shd w:val="clear" w:color="auto" w:fill="auto"/>
          </w:tcPr>
          <w:p>
            <w:r>
              <w:t>Chart, Geral</w:t>
            </w:r>
          </w:p>
        </w:tc>
        <w:tc>
          <w:tcPr>
            <w:tcW w:w="360" w:type="dxa"/>
            <w:shd w:val="clear" w:color="auto" w:fill="auto"/>
          </w:tcPr>
          <w:p>
            <w:r>
              <w:t>Chart, Geral</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28546</w:t>
            </w:r>
          </w:p>
        </w:tc>
        <w:tc>
          <w:tcPr>
            <w:tcW w:w="360" w:type="dxa"/>
            <w:shd w:val="clear" w:color="auto" w:fill="auto"/>
          </w:tcPr>
          <w:p>
            <w:r>
              <w:t>Chart, Organizacional</w:t>
            </w:r>
          </w:p>
        </w:tc>
        <w:tc>
          <w:tcPr>
            <w:tcW w:w="360" w:type="dxa"/>
            <w:shd w:val="clear" w:color="auto" w:fill="auto"/>
          </w:tcPr>
          <w:p>
            <w:r>
              <w:t>Chart, Organizacional</w:t>
            </w:r>
          </w:p>
        </w:tc>
        <w:tc>
          <w:tcPr>
            <w:tcW w:w="360" w:type="dxa"/>
            <w:shd w:val="clear" w:color="auto" w:fill="auto"/>
          </w:tcPr>
          <w:p>
            <w:r>
              <w:t>Chart, Organizacional</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28547</w:t>
            </w:r>
          </w:p>
        </w:tc>
        <w:tc>
          <w:tcPr>
            <w:tcW w:w="360" w:type="dxa"/>
            <w:shd w:val="clear" w:color="auto" w:fill="auto"/>
          </w:tcPr>
          <w:p>
            <w:r>
              <w:t>Correspondência, Propostas</w:t>
            </w:r>
          </w:p>
        </w:tc>
        <w:tc>
          <w:tcPr>
            <w:tcW w:w="360" w:type="dxa"/>
            <w:shd w:val="clear" w:color="auto" w:fill="auto"/>
          </w:tcPr>
          <w:p>
            <w:r>
              <w:t>Correspondência, Propostas</w:t>
            </w:r>
          </w:p>
        </w:tc>
        <w:tc>
          <w:tcPr>
            <w:tcW w:w="360" w:type="dxa"/>
            <w:shd w:val="clear" w:color="auto" w:fill="auto"/>
          </w:tcPr>
          <w:p>
            <w:r>
              <w:t>Correspondência, Propostas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28548</w:t>
            </w:r>
          </w:p>
        </w:tc>
        <w:tc>
          <w:tcPr>
            <w:tcW w:w="360" w:type="dxa"/>
            <w:shd w:val="clear" w:color="auto" w:fill="auto"/>
          </w:tcPr>
          <w:p>
            <w:r>
              <w:t>Descritivo, Controle de Processo</w:t>
            </w:r>
          </w:p>
        </w:tc>
        <w:tc>
          <w:tcPr>
            <w:tcW w:w="360" w:type="dxa"/>
            <w:shd w:val="clear" w:color="auto" w:fill="auto"/>
          </w:tcPr>
          <w:p>
            <w:r>
              <w:t>Descritivo, Controle de Processo</w:t>
            </w:r>
          </w:p>
        </w:tc>
        <w:tc>
          <w:tcPr>
            <w:tcW w:w="360" w:type="dxa"/>
            <w:shd w:val="clear" w:color="auto" w:fill="auto"/>
          </w:tcPr>
          <w:p>
            <w:r>
              <w:t>Descritivo, Controle de Processo</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28549</w:t>
            </w:r>
          </w:p>
        </w:tc>
        <w:tc>
          <w:tcPr>
            <w:tcW w:w="360" w:type="dxa"/>
            <w:shd w:val="clear" w:color="auto" w:fill="auto"/>
          </w:tcPr>
          <w:p>
            <w:r>
              <w:t>Descritivo, Intertravamento</w:t>
            </w:r>
          </w:p>
        </w:tc>
        <w:tc>
          <w:tcPr>
            <w:tcW w:w="360" w:type="dxa"/>
            <w:shd w:val="clear" w:color="auto" w:fill="auto"/>
          </w:tcPr>
          <w:p>
            <w:r>
              <w:t>Descritivo, Intertravamento</w:t>
            </w:r>
          </w:p>
        </w:tc>
        <w:tc>
          <w:tcPr>
            <w:tcW w:w="360" w:type="dxa"/>
            <w:shd w:val="clear" w:color="auto" w:fill="auto"/>
          </w:tcPr>
          <w:p>
            <w:r>
              <w:t>Descritivo, Intertravamento</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28550</w:t>
            </w:r>
          </w:p>
        </w:tc>
        <w:tc>
          <w:tcPr>
            <w:tcW w:w="360" w:type="dxa"/>
            <w:shd w:val="clear" w:color="auto" w:fill="auto"/>
          </w:tcPr>
          <w:p>
            <w:r>
              <w:t>Descritivo, Processo</w:t>
            </w:r>
          </w:p>
        </w:tc>
        <w:tc>
          <w:tcPr>
            <w:tcW w:w="360" w:type="dxa"/>
            <w:shd w:val="clear" w:color="auto" w:fill="auto"/>
          </w:tcPr>
          <w:p>
            <w:r>
              <w:t>Descritivo, Processo</w:t>
            </w:r>
          </w:p>
        </w:tc>
        <w:tc>
          <w:tcPr>
            <w:tcW w:w="360" w:type="dxa"/>
            <w:shd w:val="clear" w:color="auto" w:fill="auto"/>
          </w:tcPr>
          <w:p>
            <w:r>
              <w:t>Descritivo, Processo</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28551</w:t>
            </w:r>
          </w:p>
        </w:tc>
        <w:tc>
          <w:tcPr>
            <w:tcW w:w="360" w:type="dxa"/>
            <w:shd w:val="clear" w:color="auto" w:fill="auto"/>
          </w:tcPr>
          <w:p>
            <w:r>
              <w:t>Diagrama, Detalhe</w:t>
            </w:r>
          </w:p>
        </w:tc>
        <w:tc>
          <w:tcPr>
            <w:tcW w:w="360" w:type="dxa"/>
            <w:shd w:val="clear" w:color="auto" w:fill="auto"/>
          </w:tcPr>
          <w:p>
            <w:r>
              <w:t>Diagrama, Detalhe</w:t>
            </w:r>
          </w:p>
        </w:tc>
        <w:tc>
          <w:tcPr>
            <w:tcW w:w="360" w:type="dxa"/>
            <w:shd w:val="clear" w:color="auto" w:fill="auto"/>
          </w:tcPr>
          <w:p>
            <w:r>
              <w:t>Diagrama, Detalhe</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28552</w:t>
            </w:r>
          </w:p>
        </w:tc>
        <w:tc>
          <w:tcPr>
            <w:tcW w:w="360" w:type="dxa"/>
            <w:shd w:val="clear" w:color="auto" w:fill="auto"/>
          </w:tcPr>
          <w:p>
            <w:r>
              <w:t>Diagrama, Fluxo de Processo</w:t>
            </w:r>
          </w:p>
        </w:tc>
        <w:tc>
          <w:tcPr>
            <w:tcW w:w="360" w:type="dxa"/>
            <w:shd w:val="clear" w:color="auto" w:fill="auto"/>
          </w:tcPr>
          <w:p>
            <w:r>
              <w:t>Diagrama, Fluxo de Processo</w:t>
            </w:r>
          </w:p>
        </w:tc>
        <w:tc>
          <w:tcPr>
            <w:tcW w:w="360" w:type="dxa"/>
            <w:shd w:val="clear" w:color="auto" w:fill="auto"/>
          </w:tcPr>
          <w:p>
            <w:r>
              <w:t>Diagrama, Fluxo de Processo</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28553</w:t>
            </w:r>
          </w:p>
        </w:tc>
        <w:tc>
          <w:tcPr>
            <w:tcW w:w="360" w:type="dxa"/>
            <w:shd w:val="clear" w:color="auto" w:fill="auto"/>
          </w:tcPr>
          <w:p>
            <w:r>
              <w:t>Diagrama, Interligação</w:t>
            </w:r>
          </w:p>
        </w:tc>
        <w:tc>
          <w:tcPr>
            <w:tcW w:w="360" w:type="dxa"/>
            <w:shd w:val="clear" w:color="auto" w:fill="auto"/>
          </w:tcPr>
          <w:p>
            <w:r>
              <w:t>Diagrama, Interligação</w:t>
            </w:r>
          </w:p>
        </w:tc>
        <w:tc>
          <w:tcPr>
            <w:tcW w:w="360" w:type="dxa"/>
            <w:shd w:val="clear" w:color="auto" w:fill="auto"/>
          </w:tcPr>
          <w:p>
            <w:r>
              <w:t>Diagrama, Interligação</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28554</w:t>
            </w:r>
          </w:p>
        </w:tc>
        <w:tc>
          <w:tcPr>
            <w:tcW w:w="360" w:type="dxa"/>
            <w:shd w:val="clear" w:color="auto" w:fill="auto"/>
          </w:tcPr>
          <w:p>
            <w:r>
              <w:t>Diagrama, Isométrico</w:t>
            </w:r>
          </w:p>
        </w:tc>
        <w:tc>
          <w:tcPr>
            <w:tcW w:w="360" w:type="dxa"/>
            <w:shd w:val="clear" w:color="auto" w:fill="auto"/>
          </w:tcPr>
          <w:p>
            <w:r>
              <w:t>Diagrama, Isométrico</w:t>
            </w:r>
          </w:p>
        </w:tc>
        <w:tc>
          <w:tcPr>
            <w:tcW w:w="360" w:type="dxa"/>
            <w:shd w:val="clear" w:color="auto" w:fill="auto"/>
          </w:tcPr>
          <w:p>
            <w:r>
              <w:t>Diagrama, Isométrico</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28555</w:t>
            </w:r>
          </w:p>
        </w:tc>
        <w:tc>
          <w:tcPr>
            <w:tcW w:w="360" w:type="dxa"/>
            <w:shd w:val="clear" w:color="auto" w:fill="auto"/>
          </w:tcPr>
          <w:p>
            <w:r>
              <w:t>Diagrama, Layout</w:t>
            </w:r>
          </w:p>
        </w:tc>
        <w:tc>
          <w:tcPr>
            <w:tcW w:w="360" w:type="dxa"/>
            <w:shd w:val="clear" w:color="auto" w:fill="auto"/>
          </w:tcPr>
          <w:p>
            <w:r>
              <w:t>Diagrama, Layout</w:t>
            </w:r>
          </w:p>
        </w:tc>
        <w:tc>
          <w:tcPr>
            <w:tcW w:w="360" w:type="dxa"/>
            <w:shd w:val="clear" w:color="auto" w:fill="auto"/>
          </w:tcPr>
          <w:p>
            <w:r>
              <w:t>Diagrama, Layout</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28556</w:t>
            </w:r>
          </w:p>
        </w:tc>
        <w:tc>
          <w:tcPr>
            <w:tcW w:w="360" w:type="dxa"/>
            <w:shd w:val="clear" w:color="auto" w:fill="auto"/>
          </w:tcPr>
          <w:p>
            <w:r>
              <w:t>Diagrama, Mapa</w:t>
            </w:r>
          </w:p>
        </w:tc>
        <w:tc>
          <w:tcPr>
            <w:tcW w:w="360" w:type="dxa"/>
            <w:shd w:val="clear" w:color="auto" w:fill="auto"/>
          </w:tcPr>
          <w:p>
            <w:r>
              <w:t>Diagrama, Mapa</w:t>
            </w:r>
          </w:p>
        </w:tc>
        <w:tc>
          <w:tcPr>
            <w:tcW w:w="360" w:type="dxa"/>
            <w:shd w:val="clear" w:color="auto" w:fill="auto"/>
          </w:tcPr>
          <w:p>
            <w:r>
              <w:t>Diagrama, Mapa</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28557</w:t>
            </w:r>
          </w:p>
        </w:tc>
        <w:tc>
          <w:tcPr>
            <w:tcW w:w="360" w:type="dxa"/>
            <w:shd w:val="clear" w:color="auto" w:fill="auto"/>
          </w:tcPr>
          <w:p>
            <w:r>
              <w:t>Diagrama, P&amp;ID</w:t>
            </w:r>
          </w:p>
        </w:tc>
        <w:tc>
          <w:tcPr>
            <w:tcW w:w="360" w:type="dxa"/>
            <w:shd w:val="clear" w:color="auto" w:fill="auto"/>
          </w:tcPr>
          <w:p>
            <w:r>
              <w:t>Diagrama, P&amp;ID</w:t>
            </w:r>
          </w:p>
        </w:tc>
        <w:tc>
          <w:tcPr>
            <w:tcW w:w="360" w:type="dxa"/>
            <w:shd w:val="clear" w:color="auto" w:fill="auto"/>
          </w:tcPr>
          <w:p>
            <w:r>
              <w:t>Diagrama, P&amp;ID</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28558</w:t>
            </w:r>
          </w:p>
        </w:tc>
        <w:tc>
          <w:tcPr>
            <w:tcW w:w="360" w:type="dxa"/>
            <w:shd w:val="clear" w:color="auto" w:fill="auto"/>
          </w:tcPr>
          <w:p>
            <w:r>
              <w:t>Diagrama, Planta</w:t>
            </w:r>
          </w:p>
        </w:tc>
        <w:tc>
          <w:tcPr>
            <w:tcW w:w="360" w:type="dxa"/>
            <w:shd w:val="clear" w:color="auto" w:fill="auto"/>
          </w:tcPr>
          <w:p>
            <w:r>
              <w:t>Diagrama, Planta</w:t>
            </w:r>
          </w:p>
        </w:tc>
        <w:tc>
          <w:tcPr>
            <w:tcW w:w="360" w:type="dxa"/>
            <w:shd w:val="clear" w:color="auto" w:fill="auto"/>
          </w:tcPr>
          <w:p>
            <w:r>
              <w:t>Diagrama, Planta</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28559</w:t>
            </w:r>
          </w:p>
        </w:tc>
        <w:tc>
          <w:tcPr>
            <w:tcW w:w="360" w:type="dxa"/>
            <w:shd w:val="clear" w:color="auto" w:fill="auto"/>
          </w:tcPr>
          <w:p>
            <w:r>
              <w:t>Especificação, Controle de Processo</w:t>
            </w:r>
          </w:p>
        </w:tc>
        <w:tc>
          <w:tcPr>
            <w:tcW w:w="360" w:type="dxa"/>
            <w:shd w:val="clear" w:color="auto" w:fill="auto"/>
          </w:tcPr>
          <w:p>
            <w:r>
              <w:t>Especificação, Controle de Processo</w:t>
            </w:r>
          </w:p>
        </w:tc>
        <w:tc>
          <w:tcPr>
            <w:tcW w:w="360" w:type="dxa"/>
            <w:shd w:val="clear" w:color="auto" w:fill="auto"/>
          </w:tcPr>
          <w:p>
            <w:r>
              <w:t>Especificação, Controle de Processo</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28560</w:t>
            </w:r>
          </w:p>
        </w:tc>
        <w:tc>
          <w:tcPr>
            <w:tcW w:w="360" w:type="dxa"/>
            <w:shd w:val="clear" w:color="auto" w:fill="auto"/>
          </w:tcPr>
          <w:p>
            <w:r>
              <w:t>Especificação, Elétrica</w:t>
            </w:r>
          </w:p>
        </w:tc>
        <w:tc>
          <w:tcPr>
            <w:tcW w:w="360" w:type="dxa"/>
            <w:shd w:val="clear" w:color="auto" w:fill="auto"/>
          </w:tcPr>
          <w:p>
            <w:r>
              <w:t>Especificação, Elétrica</w:t>
            </w:r>
          </w:p>
        </w:tc>
        <w:tc>
          <w:tcPr>
            <w:tcW w:w="360" w:type="dxa"/>
            <w:shd w:val="clear" w:color="auto" w:fill="auto"/>
          </w:tcPr>
          <w:p>
            <w:r>
              <w:t>Especificação, Elétrica</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28561</w:t>
            </w:r>
          </w:p>
        </w:tc>
        <w:tc>
          <w:tcPr>
            <w:tcW w:w="360" w:type="dxa"/>
            <w:shd w:val="clear" w:color="auto" w:fill="auto"/>
          </w:tcPr>
          <w:p>
            <w:r>
              <w:t>Especificação, Embalagem</w:t>
            </w:r>
          </w:p>
        </w:tc>
        <w:tc>
          <w:tcPr>
            <w:tcW w:w="360" w:type="dxa"/>
            <w:shd w:val="clear" w:color="auto" w:fill="auto"/>
          </w:tcPr>
          <w:p>
            <w:r>
              <w:t>Especificação, Embalagem</w:t>
            </w:r>
          </w:p>
        </w:tc>
        <w:tc>
          <w:tcPr>
            <w:tcW w:w="360" w:type="dxa"/>
            <w:shd w:val="clear" w:color="auto" w:fill="auto"/>
          </w:tcPr>
          <w:p>
            <w:r>
              <w:t>Especificação, Embalagem</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28562</w:t>
            </w:r>
          </w:p>
        </w:tc>
        <w:tc>
          <w:tcPr>
            <w:tcW w:w="360" w:type="dxa"/>
            <w:shd w:val="clear" w:color="auto" w:fill="auto"/>
          </w:tcPr>
          <w:p>
            <w:r>
              <w:t>Especificação, Equipamento</w:t>
            </w:r>
          </w:p>
        </w:tc>
        <w:tc>
          <w:tcPr>
            <w:tcW w:w="360" w:type="dxa"/>
            <w:shd w:val="clear" w:color="auto" w:fill="auto"/>
          </w:tcPr>
          <w:p>
            <w:r>
              <w:t>Especificação, Equipamento</w:t>
            </w:r>
          </w:p>
        </w:tc>
        <w:tc>
          <w:tcPr>
            <w:tcW w:w="360" w:type="dxa"/>
            <w:shd w:val="clear" w:color="auto" w:fill="auto"/>
          </w:tcPr>
          <w:p>
            <w:r>
              <w:t>Especificação, Equipamento</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28563</w:t>
            </w:r>
          </w:p>
        </w:tc>
        <w:tc>
          <w:tcPr>
            <w:tcW w:w="360" w:type="dxa"/>
            <w:shd w:val="clear" w:color="auto" w:fill="auto"/>
          </w:tcPr>
          <w:p>
            <w:r>
              <w:t>Especificação, Folha de Dados</w:t>
            </w:r>
          </w:p>
        </w:tc>
        <w:tc>
          <w:tcPr>
            <w:tcW w:w="360" w:type="dxa"/>
            <w:shd w:val="clear" w:color="auto" w:fill="auto"/>
          </w:tcPr>
          <w:p>
            <w:r>
              <w:t>Especificação, Folha de Dados</w:t>
            </w:r>
          </w:p>
        </w:tc>
        <w:tc>
          <w:tcPr>
            <w:tcW w:w="360" w:type="dxa"/>
            <w:shd w:val="clear" w:color="auto" w:fill="auto"/>
          </w:tcPr>
          <w:p>
            <w:r>
              <w:t>Especificação, Folha de Dados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28564</w:t>
            </w:r>
          </w:p>
        </w:tc>
        <w:tc>
          <w:tcPr>
            <w:tcW w:w="360" w:type="dxa"/>
            <w:shd w:val="clear" w:color="auto" w:fill="auto"/>
          </w:tcPr>
          <w:p>
            <w:r>
              <w:t>Especificação, Instrumentação</w:t>
            </w:r>
          </w:p>
        </w:tc>
        <w:tc>
          <w:tcPr>
            <w:tcW w:w="360" w:type="dxa"/>
            <w:shd w:val="clear" w:color="auto" w:fill="auto"/>
          </w:tcPr>
          <w:p>
            <w:r>
              <w:t>Especificação, Instrumentação</w:t>
            </w:r>
          </w:p>
        </w:tc>
        <w:tc>
          <w:tcPr>
            <w:tcW w:w="360" w:type="dxa"/>
            <w:shd w:val="clear" w:color="auto" w:fill="auto"/>
          </w:tcPr>
          <w:p>
            <w:r>
              <w:t>Especificação, Instrumentação</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28565</w:t>
            </w:r>
          </w:p>
        </w:tc>
        <w:tc>
          <w:tcPr>
            <w:tcW w:w="360" w:type="dxa"/>
            <w:shd w:val="clear" w:color="auto" w:fill="auto"/>
          </w:tcPr>
          <w:p>
            <w:r>
              <w:t>Especificação, Isolamento</w:t>
            </w:r>
          </w:p>
        </w:tc>
        <w:tc>
          <w:tcPr>
            <w:tcW w:w="360" w:type="dxa"/>
            <w:shd w:val="clear" w:color="auto" w:fill="auto"/>
          </w:tcPr>
          <w:p>
            <w:r>
              <w:t>Especificação, Isolamento</w:t>
            </w:r>
          </w:p>
        </w:tc>
        <w:tc>
          <w:tcPr>
            <w:tcW w:w="360" w:type="dxa"/>
            <w:shd w:val="clear" w:color="auto" w:fill="auto"/>
          </w:tcPr>
          <w:p>
            <w:r>
              <w:t>Especificação, Isolamento</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28566</w:t>
            </w:r>
          </w:p>
        </w:tc>
        <w:tc>
          <w:tcPr>
            <w:tcW w:w="360" w:type="dxa"/>
            <w:shd w:val="clear" w:color="auto" w:fill="auto"/>
          </w:tcPr>
          <w:p>
            <w:r>
              <w:t>Especificação, Mecânica</w:t>
            </w:r>
          </w:p>
        </w:tc>
        <w:tc>
          <w:tcPr>
            <w:tcW w:w="360" w:type="dxa"/>
            <w:shd w:val="clear" w:color="auto" w:fill="auto"/>
          </w:tcPr>
          <w:p>
            <w:r>
              <w:t>Especificação, Mecânica</w:t>
            </w:r>
          </w:p>
        </w:tc>
        <w:tc>
          <w:tcPr>
            <w:tcW w:w="360" w:type="dxa"/>
            <w:shd w:val="clear" w:color="auto" w:fill="auto"/>
          </w:tcPr>
          <w:p>
            <w:r>
              <w:t>Especificação, Mecânica</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28567</w:t>
            </w:r>
          </w:p>
        </w:tc>
        <w:tc>
          <w:tcPr>
            <w:tcW w:w="360" w:type="dxa"/>
            <w:shd w:val="clear" w:color="auto" w:fill="auto"/>
          </w:tcPr>
          <w:p>
            <w:r>
              <w:t>Especificação, Memória de Cálculo</w:t>
            </w:r>
          </w:p>
        </w:tc>
        <w:tc>
          <w:tcPr>
            <w:tcW w:w="360" w:type="dxa"/>
            <w:shd w:val="clear" w:color="auto" w:fill="auto"/>
          </w:tcPr>
          <w:p>
            <w:r>
              <w:t>Especificação, Memória de Cálculo</w:t>
            </w:r>
          </w:p>
        </w:tc>
        <w:tc>
          <w:tcPr>
            <w:tcW w:w="360" w:type="dxa"/>
            <w:shd w:val="clear" w:color="auto" w:fill="auto"/>
          </w:tcPr>
          <w:p>
            <w:r>
              <w:t>Especificação, Memória de Cálculo</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28568</w:t>
            </w:r>
          </w:p>
        </w:tc>
        <w:tc>
          <w:tcPr>
            <w:tcW w:w="360" w:type="dxa"/>
            <w:shd w:val="clear" w:color="auto" w:fill="auto"/>
          </w:tcPr>
          <w:p>
            <w:r>
              <w:t>Especificação, Paletização</w:t>
            </w:r>
          </w:p>
        </w:tc>
        <w:tc>
          <w:tcPr>
            <w:tcW w:w="360" w:type="dxa"/>
            <w:shd w:val="clear" w:color="auto" w:fill="auto"/>
          </w:tcPr>
          <w:p>
            <w:r>
              <w:t>Especificação, Paletização</w:t>
            </w:r>
          </w:p>
        </w:tc>
        <w:tc>
          <w:tcPr>
            <w:tcW w:w="360" w:type="dxa"/>
            <w:shd w:val="clear" w:color="auto" w:fill="auto"/>
          </w:tcPr>
          <w:p>
            <w:r>
              <w:t>Especificação, Paletização</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28569</w:t>
            </w:r>
          </w:p>
        </w:tc>
        <w:tc>
          <w:tcPr>
            <w:tcW w:w="360" w:type="dxa"/>
            <w:shd w:val="clear" w:color="auto" w:fill="auto"/>
          </w:tcPr>
          <w:p>
            <w:r>
              <w:t>Especificação, Pintura</w:t>
            </w:r>
          </w:p>
        </w:tc>
        <w:tc>
          <w:tcPr>
            <w:tcW w:w="360" w:type="dxa"/>
            <w:shd w:val="clear" w:color="auto" w:fill="auto"/>
          </w:tcPr>
          <w:p>
            <w:r>
              <w:t>Especificação, Pintura</w:t>
            </w:r>
          </w:p>
        </w:tc>
        <w:tc>
          <w:tcPr>
            <w:tcW w:w="360" w:type="dxa"/>
            <w:shd w:val="clear" w:color="auto" w:fill="auto"/>
          </w:tcPr>
          <w:p>
            <w:r>
              <w:t>Especificação, Pintura</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28570</w:t>
            </w:r>
          </w:p>
        </w:tc>
        <w:tc>
          <w:tcPr>
            <w:tcW w:w="360" w:type="dxa"/>
            <w:shd w:val="clear" w:color="auto" w:fill="auto"/>
          </w:tcPr>
          <w:p>
            <w:r>
              <w:t>Especificação, Segurança</w:t>
            </w:r>
          </w:p>
        </w:tc>
        <w:tc>
          <w:tcPr>
            <w:tcW w:w="360" w:type="dxa"/>
            <w:shd w:val="clear" w:color="auto" w:fill="auto"/>
          </w:tcPr>
          <w:p>
            <w:r>
              <w:t>Especificação, Segurança</w:t>
            </w:r>
          </w:p>
        </w:tc>
        <w:tc>
          <w:tcPr>
            <w:tcW w:w="360" w:type="dxa"/>
            <w:shd w:val="clear" w:color="auto" w:fill="auto"/>
          </w:tcPr>
          <w:p>
            <w:r>
              <w:t>Especificação, Segurança</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28571</w:t>
            </w:r>
          </w:p>
        </w:tc>
        <w:tc>
          <w:tcPr>
            <w:tcW w:w="360" w:type="dxa"/>
            <w:shd w:val="clear" w:color="auto" w:fill="auto"/>
          </w:tcPr>
          <w:p>
            <w:r>
              <w:t>Especificação, Tubulação</w:t>
            </w:r>
          </w:p>
        </w:tc>
        <w:tc>
          <w:tcPr>
            <w:tcW w:w="360" w:type="dxa"/>
            <w:shd w:val="clear" w:color="auto" w:fill="auto"/>
          </w:tcPr>
          <w:p>
            <w:r>
              <w:t>Especificação, Tubulação</w:t>
            </w:r>
          </w:p>
        </w:tc>
        <w:tc>
          <w:tcPr>
            <w:tcW w:w="360" w:type="dxa"/>
            <w:shd w:val="clear" w:color="auto" w:fill="auto"/>
          </w:tcPr>
          <w:p>
            <w:r>
              <w:t>Especificação, Tubulação</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28572</w:t>
            </w:r>
          </w:p>
        </w:tc>
        <w:tc>
          <w:tcPr>
            <w:tcW w:w="360" w:type="dxa"/>
            <w:shd w:val="clear" w:color="auto" w:fill="auto"/>
          </w:tcPr>
          <w:p>
            <w:r>
              <w:t>Formulário, Check-list</w:t>
            </w:r>
          </w:p>
        </w:tc>
        <w:tc>
          <w:tcPr>
            <w:tcW w:w="360" w:type="dxa"/>
            <w:shd w:val="clear" w:color="auto" w:fill="auto"/>
          </w:tcPr>
          <w:p>
            <w:r>
              <w:t>Formulário, Check-list</w:t>
            </w:r>
          </w:p>
        </w:tc>
        <w:tc>
          <w:tcPr>
            <w:tcW w:w="360" w:type="dxa"/>
            <w:shd w:val="clear" w:color="auto" w:fill="auto"/>
          </w:tcPr>
          <w:p>
            <w:r>
              <w:t>Formulário, Check-list</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28573</w:t>
            </w:r>
          </w:p>
        </w:tc>
        <w:tc>
          <w:tcPr>
            <w:tcW w:w="360" w:type="dxa"/>
            <w:shd w:val="clear" w:color="auto" w:fill="auto"/>
          </w:tcPr>
          <w:p>
            <w:r>
              <w:t>Formulário, Controlling</w:t>
            </w:r>
          </w:p>
        </w:tc>
        <w:tc>
          <w:tcPr>
            <w:tcW w:w="360" w:type="dxa"/>
            <w:shd w:val="clear" w:color="auto" w:fill="auto"/>
          </w:tcPr>
          <w:p>
            <w:r>
              <w:t>Formulário, Controlling</w:t>
            </w:r>
          </w:p>
        </w:tc>
        <w:tc>
          <w:tcPr>
            <w:tcW w:w="360" w:type="dxa"/>
            <w:shd w:val="clear" w:color="auto" w:fill="auto"/>
          </w:tcPr>
          <w:p>
            <w:r>
              <w:t>Formulário, Controlling</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28574</w:t>
            </w:r>
          </w:p>
        </w:tc>
        <w:tc>
          <w:tcPr>
            <w:tcW w:w="360" w:type="dxa"/>
            <w:shd w:val="clear" w:color="auto" w:fill="auto"/>
          </w:tcPr>
          <w:p>
            <w:r>
              <w:t>Formulário, Envase</w:t>
            </w:r>
          </w:p>
        </w:tc>
        <w:tc>
          <w:tcPr>
            <w:tcW w:w="360" w:type="dxa"/>
            <w:shd w:val="clear" w:color="auto" w:fill="auto"/>
          </w:tcPr>
          <w:p>
            <w:r>
              <w:t>Formulário, Envase</w:t>
            </w:r>
          </w:p>
        </w:tc>
        <w:tc>
          <w:tcPr>
            <w:tcW w:w="360" w:type="dxa"/>
            <w:shd w:val="clear" w:color="auto" w:fill="auto"/>
          </w:tcPr>
          <w:p>
            <w:r>
              <w:t>Formulário, Envase</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28575</w:t>
            </w:r>
          </w:p>
        </w:tc>
        <w:tc>
          <w:tcPr>
            <w:tcW w:w="360" w:type="dxa"/>
            <w:shd w:val="clear" w:color="auto" w:fill="auto"/>
          </w:tcPr>
          <w:p>
            <w:r>
              <w:t>Formulário, Formulação</w:t>
            </w:r>
          </w:p>
        </w:tc>
        <w:tc>
          <w:tcPr>
            <w:tcW w:w="360" w:type="dxa"/>
            <w:shd w:val="clear" w:color="auto" w:fill="auto"/>
          </w:tcPr>
          <w:p>
            <w:r>
              <w:t>Formulário, Formulação</w:t>
            </w:r>
          </w:p>
        </w:tc>
        <w:tc>
          <w:tcPr>
            <w:tcW w:w="360" w:type="dxa"/>
            <w:shd w:val="clear" w:color="auto" w:fill="auto"/>
          </w:tcPr>
          <w:p>
            <w:r>
              <w:t>Formulário, Formulação</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28576</w:t>
            </w:r>
          </w:p>
        </w:tc>
        <w:tc>
          <w:tcPr>
            <w:tcW w:w="360" w:type="dxa"/>
            <w:shd w:val="clear" w:color="auto" w:fill="auto"/>
          </w:tcPr>
          <w:p>
            <w:r>
              <w:t>Formulário, Inspeção</w:t>
            </w:r>
          </w:p>
        </w:tc>
        <w:tc>
          <w:tcPr>
            <w:tcW w:w="360" w:type="dxa"/>
            <w:shd w:val="clear" w:color="auto" w:fill="auto"/>
          </w:tcPr>
          <w:p>
            <w:r>
              <w:t>Formulário, Inspeção</w:t>
            </w:r>
          </w:p>
        </w:tc>
        <w:tc>
          <w:tcPr>
            <w:tcW w:w="360" w:type="dxa"/>
            <w:shd w:val="clear" w:color="auto" w:fill="auto"/>
          </w:tcPr>
          <w:p>
            <w:r>
              <w:t>Formulário, Inspeção</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28577</w:t>
            </w:r>
          </w:p>
        </w:tc>
        <w:tc>
          <w:tcPr>
            <w:tcW w:w="360" w:type="dxa"/>
            <w:shd w:val="clear" w:color="auto" w:fill="auto"/>
          </w:tcPr>
          <w:p>
            <w:r>
              <w:t>Formulário, Manutenção</w:t>
            </w:r>
          </w:p>
        </w:tc>
        <w:tc>
          <w:tcPr>
            <w:tcW w:w="360" w:type="dxa"/>
            <w:shd w:val="clear" w:color="auto" w:fill="auto"/>
          </w:tcPr>
          <w:p>
            <w:r>
              <w:t>Formulário, Manutenção</w:t>
            </w:r>
          </w:p>
        </w:tc>
        <w:tc>
          <w:tcPr>
            <w:tcW w:w="360" w:type="dxa"/>
            <w:shd w:val="clear" w:color="auto" w:fill="auto"/>
          </w:tcPr>
          <w:p>
            <w:r>
              <w:t>Formulário, Manutenção</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28578</w:t>
            </w:r>
          </w:p>
        </w:tc>
        <w:tc>
          <w:tcPr>
            <w:tcW w:w="360" w:type="dxa"/>
            <w:shd w:val="clear" w:color="auto" w:fill="auto"/>
          </w:tcPr>
          <w:p>
            <w:r>
              <w:t>Formulário, Meio Ambiente</w:t>
            </w:r>
          </w:p>
        </w:tc>
        <w:tc>
          <w:tcPr>
            <w:tcW w:w="360" w:type="dxa"/>
            <w:shd w:val="clear" w:color="auto" w:fill="auto"/>
          </w:tcPr>
          <w:p>
            <w:r>
              <w:t>Formulário, Meio Ambiente</w:t>
            </w:r>
          </w:p>
        </w:tc>
        <w:tc>
          <w:tcPr>
            <w:tcW w:w="360" w:type="dxa"/>
            <w:shd w:val="clear" w:color="auto" w:fill="auto"/>
          </w:tcPr>
          <w:p>
            <w:r>
              <w:t>Formulário, Meio Ambiente</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28579</w:t>
            </w:r>
          </w:p>
        </w:tc>
        <w:tc>
          <w:tcPr>
            <w:tcW w:w="360" w:type="dxa"/>
            <w:shd w:val="clear" w:color="auto" w:fill="auto"/>
          </w:tcPr>
          <w:p>
            <w:r>
              <w:t>Formulário, Qualidade</w:t>
            </w:r>
          </w:p>
        </w:tc>
        <w:tc>
          <w:tcPr>
            <w:tcW w:w="360" w:type="dxa"/>
            <w:shd w:val="clear" w:color="auto" w:fill="auto"/>
          </w:tcPr>
          <w:p>
            <w:r>
              <w:t>Formulário, Qualidade</w:t>
            </w:r>
          </w:p>
        </w:tc>
        <w:tc>
          <w:tcPr>
            <w:tcW w:w="360" w:type="dxa"/>
            <w:shd w:val="clear" w:color="auto" w:fill="auto"/>
          </w:tcPr>
          <w:p>
            <w:r>
              <w:t>Formulário, Qualidade</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28580</w:t>
            </w:r>
          </w:p>
        </w:tc>
        <w:tc>
          <w:tcPr>
            <w:tcW w:w="360" w:type="dxa"/>
            <w:shd w:val="clear" w:color="auto" w:fill="auto"/>
          </w:tcPr>
          <w:p>
            <w:r>
              <w:t>Formulário, Segurança</w:t>
            </w:r>
          </w:p>
        </w:tc>
        <w:tc>
          <w:tcPr>
            <w:tcW w:w="360" w:type="dxa"/>
            <w:shd w:val="clear" w:color="auto" w:fill="auto"/>
          </w:tcPr>
          <w:p>
            <w:r>
              <w:t>Formulário, Segurança</w:t>
            </w:r>
          </w:p>
        </w:tc>
        <w:tc>
          <w:tcPr>
            <w:tcW w:w="360" w:type="dxa"/>
            <w:shd w:val="clear" w:color="auto" w:fill="auto"/>
          </w:tcPr>
          <w:p>
            <w:r>
              <w:t>Formulário, Segurança</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28581</w:t>
            </w:r>
          </w:p>
        </w:tc>
        <w:tc>
          <w:tcPr>
            <w:tcW w:w="360" w:type="dxa"/>
            <w:shd w:val="clear" w:color="auto" w:fill="auto"/>
          </w:tcPr>
          <w:p>
            <w:r>
              <w:t>Guideline, Bayer</w:t>
            </w:r>
          </w:p>
        </w:tc>
        <w:tc>
          <w:tcPr>
            <w:tcW w:w="360" w:type="dxa"/>
            <w:shd w:val="clear" w:color="auto" w:fill="auto"/>
          </w:tcPr>
          <w:p>
            <w:r>
              <w:t>Guideline, Bayer</w:t>
            </w:r>
          </w:p>
        </w:tc>
        <w:tc>
          <w:tcPr>
            <w:tcW w:w="360" w:type="dxa"/>
            <w:shd w:val="clear" w:color="auto" w:fill="auto"/>
          </w:tcPr>
          <w:p>
            <w:r>
              <w:t>Guideline, Bayer</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28582</w:t>
            </w:r>
          </w:p>
        </w:tc>
        <w:tc>
          <w:tcPr>
            <w:tcW w:w="360" w:type="dxa"/>
            <w:shd w:val="clear" w:color="auto" w:fill="auto"/>
          </w:tcPr>
          <w:p>
            <w:r>
              <w:t>Guideline, Normas Técnicas Bayer</w:t>
            </w:r>
          </w:p>
        </w:tc>
        <w:tc>
          <w:tcPr>
            <w:tcW w:w="360" w:type="dxa"/>
            <w:shd w:val="clear" w:color="auto" w:fill="auto"/>
          </w:tcPr>
          <w:p>
            <w:r>
              <w:t>Guideline, Normas Técnicas Bayer</w:t>
            </w:r>
          </w:p>
        </w:tc>
        <w:tc>
          <w:tcPr>
            <w:tcW w:w="360" w:type="dxa"/>
            <w:shd w:val="clear" w:color="auto" w:fill="auto"/>
          </w:tcPr>
          <w:p>
            <w:r>
              <w:t>Guideline, Normas Técnicas Bayer</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28583</w:t>
            </w:r>
          </w:p>
        </w:tc>
        <w:tc>
          <w:tcPr>
            <w:tcW w:w="360" w:type="dxa"/>
            <w:shd w:val="clear" w:color="auto" w:fill="auto"/>
          </w:tcPr>
          <w:p>
            <w:r>
              <w:t>Guideline, Normas Técnicas Externas</w:t>
            </w:r>
          </w:p>
        </w:tc>
        <w:tc>
          <w:tcPr>
            <w:tcW w:w="360" w:type="dxa"/>
            <w:shd w:val="clear" w:color="auto" w:fill="auto"/>
          </w:tcPr>
          <w:p>
            <w:r>
              <w:t>Guideline, Normas Técnicas Externas</w:t>
            </w:r>
          </w:p>
        </w:tc>
        <w:tc>
          <w:tcPr>
            <w:tcW w:w="360" w:type="dxa"/>
            <w:shd w:val="clear" w:color="auto" w:fill="auto"/>
          </w:tcPr>
          <w:p>
            <w:r>
              <w:t>Guideline, Normas Técnicas Externas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28584</w:t>
            </w:r>
          </w:p>
        </w:tc>
        <w:tc>
          <w:tcPr>
            <w:tcW w:w="360" w:type="dxa"/>
            <w:shd w:val="clear" w:color="auto" w:fill="auto"/>
          </w:tcPr>
          <w:p>
            <w:r>
              <w:t>Guideline, Produção</w:t>
            </w:r>
          </w:p>
        </w:tc>
        <w:tc>
          <w:tcPr>
            <w:tcW w:w="360" w:type="dxa"/>
            <w:shd w:val="clear" w:color="auto" w:fill="auto"/>
          </w:tcPr>
          <w:p>
            <w:r>
              <w:t>Guideline, Produção</w:t>
            </w:r>
          </w:p>
        </w:tc>
        <w:tc>
          <w:tcPr>
            <w:tcW w:w="360" w:type="dxa"/>
            <w:shd w:val="clear" w:color="auto" w:fill="auto"/>
          </w:tcPr>
          <w:p>
            <w:r>
              <w:t>Guideline, Produção</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28585</w:t>
            </w:r>
          </w:p>
        </w:tc>
        <w:tc>
          <w:tcPr>
            <w:tcW w:w="360" w:type="dxa"/>
            <w:shd w:val="clear" w:color="auto" w:fill="auto"/>
          </w:tcPr>
          <w:p>
            <w:r>
              <w:t>Guideline, QHSE</w:t>
            </w:r>
          </w:p>
        </w:tc>
        <w:tc>
          <w:tcPr>
            <w:tcW w:w="360" w:type="dxa"/>
            <w:shd w:val="clear" w:color="auto" w:fill="auto"/>
          </w:tcPr>
          <w:p>
            <w:r>
              <w:t>Guideline, QHSE</w:t>
            </w:r>
          </w:p>
        </w:tc>
        <w:tc>
          <w:tcPr>
            <w:tcW w:w="360" w:type="dxa"/>
            <w:shd w:val="clear" w:color="auto" w:fill="auto"/>
          </w:tcPr>
          <w:p>
            <w:r>
              <w:t>Guideline, QHSE</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28586</w:t>
            </w:r>
          </w:p>
        </w:tc>
        <w:tc>
          <w:tcPr>
            <w:tcW w:w="360" w:type="dxa"/>
            <w:shd w:val="clear" w:color="auto" w:fill="auto"/>
          </w:tcPr>
          <w:p>
            <w:r>
              <w:t>Instrução, Administrativa</w:t>
            </w:r>
          </w:p>
        </w:tc>
        <w:tc>
          <w:tcPr>
            <w:tcW w:w="360" w:type="dxa"/>
            <w:shd w:val="clear" w:color="auto" w:fill="auto"/>
          </w:tcPr>
          <w:p>
            <w:r>
              <w:t>Instrução, Administrativa</w:t>
            </w:r>
          </w:p>
        </w:tc>
        <w:tc>
          <w:tcPr>
            <w:tcW w:w="360" w:type="dxa"/>
            <w:shd w:val="clear" w:color="auto" w:fill="auto"/>
          </w:tcPr>
          <w:p>
            <w:r>
              <w:t>Instrução, Administrativa</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28587</w:t>
            </w:r>
          </w:p>
        </w:tc>
        <w:tc>
          <w:tcPr>
            <w:tcW w:w="360" w:type="dxa"/>
            <w:shd w:val="clear" w:color="auto" w:fill="auto"/>
          </w:tcPr>
          <w:p>
            <w:r>
              <w:t>Instrução, Manutenção</w:t>
            </w:r>
          </w:p>
        </w:tc>
        <w:tc>
          <w:tcPr>
            <w:tcW w:w="360" w:type="dxa"/>
            <w:shd w:val="clear" w:color="auto" w:fill="auto"/>
          </w:tcPr>
          <w:p>
            <w:r>
              <w:t>Instrução, Manutenção</w:t>
            </w:r>
          </w:p>
        </w:tc>
        <w:tc>
          <w:tcPr>
            <w:tcW w:w="360" w:type="dxa"/>
            <w:shd w:val="clear" w:color="auto" w:fill="auto"/>
          </w:tcPr>
          <w:p>
            <w:r>
              <w:t>Instrução, Manutenção</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28588</w:t>
            </w:r>
          </w:p>
        </w:tc>
        <w:tc>
          <w:tcPr>
            <w:tcW w:w="360" w:type="dxa"/>
            <w:shd w:val="clear" w:color="auto" w:fill="auto"/>
          </w:tcPr>
          <w:p>
            <w:r>
              <w:t>Instrução, Operacional</w:t>
            </w:r>
          </w:p>
        </w:tc>
        <w:tc>
          <w:tcPr>
            <w:tcW w:w="360" w:type="dxa"/>
            <w:shd w:val="clear" w:color="auto" w:fill="auto"/>
          </w:tcPr>
          <w:p>
            <w:r>
              <w:t>Instrução, Operacional</w:t>
            </w:r>
          </w:p>
        </w:tc>
        <w:tc>
          <w:tcPr>
            <w:tcW w:w="360" w:type="dxa"/>
            <w:shd w:val="clear" w:color="auto" w:fill="auto"/>
          </w:tcPr>
          <w:p>
            <w:r>
              <w:t>Instrução, Operacional</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w:t>
            </w:r>
          </w:p>
        </w:tc>
        <w:tc>
          <w:tcPr>
            <w:tcW w:w="360" w:type="dxa"/>
            <w:shd w:val="clear" w:color="auto" w:fill="auto"/>
          </w:tcPr>
          <w:p>
            <w:r>
              <w:t>28589</w:t>
            </w:r>
          </w:p>
        </w:tc>
        <w:tc>
          <w:tcPr>
            <w:tcW w:w="360" w:type="dxa"/>
            <w:shd w:val="clear" w:color="auto" w:fill="auto"/>
          </w:tcPr>
          <w:p>
            <w:r>
              <w:t>--- Lista, Pode ser usado - 01 ---</w:t>
            </w:r>
          </w:p>
        </w:tc>
        <w:tc>
          <w:tcPr>
            <w:tcW w:w="360" w:type="dxa"/>
            <w:shd w:val="clear" w:color="auto" w:fill="auto"/>
          </w:tcPr>
          <w:p>
            <w:r>
              <w:t>--- Lista, Pode ser usado - 01 ---</w:t>
            </w:r>
          </w:p>
        </w:tc>
        <w:tc>
          <w:tcPr>
            <w:tcW w:w="360" w:type="dxa"/>
            <w:shd w:val="clear" w:color="auto" w:fill="auto"/>
          </w:tcPr>
          <w:p>
            <w:r>
              <w:t>--- Lista, Pode ser usado - 01 ---</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28590</w:t>
            </w:r>
          </w:p>
        </w:tc>
        <w:tc>
          <w:tcPr>
            <w:tcW w:w="360" w:type="dxa"/>
            <w:shd w:val="clear" w:color="auto" w:fill="auto"/>
          </w:tcPr>
          <w:p>
            <w:r>
              <w:t>Lista, Cabos</w:t>
            </w:r>
          </w:p>
        </w:tc>
        <w:tc>
          <w:tcPr>
            <w:tcW w:w="360" w:type="dxa"/>
            <w:shd w:val="clear" w:color="auto" w:fill="auto"/>
          </w:tcPr>
          <w:p>
            <w:r>
              <w:t>Lista, Cabos</w:t>
            </w:r>
          </w:p>
        </w:tc>
        <w:tc>
          <w:tcPr>
            <w:tcW w:w="360" w:type="dxa"/>
            <w:shd w:val="clear" w:color="auto" w:fill="auto"/>
          </w:tcPr>
          <w:p>
            <w:r>
              <w:t>Lista, Cabos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w:t>
            </w:r>
          </w:p>
        </w:tc>
        <w:tc>
          <w:tcPr>
            <w:tcW w:w="360" w:type="dxa"/>
            <w:shd w:val="clear" w:color="auto" w:fill="auto"/>
          </w:tcPr>
          <w:p>
            <w:r>
              <w:t>28591</w:t>
            </w:r>
          </w:p>
        </w:tc>
        <w:tc>
          <w:tcPr>
            <w:tcW w:w="360" w:type="dxa"/>
            <w:shd w:val="clear" w:color="auto" w:fill="auto"/>
          </w:tcPr>
          <w:p>
            <w:r>
              <w:t>--- Lista, Pode ser usado - 02 ---</w:t>
            </w:r>
          </w:p>
        </w:tc>
        <w:tc>
          <w:tcPr>
            <w:tcW w:w="360" w:type="dxa"/>
            <w:shd w:val="clear" w:color="auto" w:fill="auto"/>
          </w:tcPr>
          <w:p>
            <w:r>
              <w:t>--- Lista, Pode ser usado - 02 ---</w:t>
            </w:r>
          </w:p>
        </w:tc>
        <w:tc>
          <w:tcPr>
            <w:tcW w:w="360" w:type="dxa"/>
            <w:shd w:val="clear" w:color="auto" w:fill="auto"/>
          </w:tcPr>
          <w:p>
            <w:r>
              <w:t>--- Lista, Pode ser usado - 02 ---</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28592</w:t>
            </w:r>
          </w:p>
        </w:tc>
        <w:tc>
          <w:tcPr>
            <w:tcW w:w="360" w:type="dxa"/>
            <w:shd w:val="clear" w:color="auto" w:fill="auto"/>
          </w:tcPr>
          <w:p>
            <w:r>
              <w:t>Lista, Materiais e Fornecedores</w:t>
            </w:r>
          </w:p>
        </w:tc>
        <w:tc>
          <w:tcPr>
            <w:tcW w:w="360" w:type="dxa"/>
            <w:shd w:val="clear" w:color="auto" w:fill="auto"/>
          </w:tcPr>
          <w:p>
            <w:r>
              <w:t>Lista, Materiais e Fornecedores</w:t>
            </w:r>
          </w:p>
        </w:tc>
        <w:tc>
          <w:tcPr>
            <w:tcW w:w="360" w:type="dxa"/>
            <w:shd w:val="clear" w:color="auto" w:fill="auto"/>
          </w:tcPr>
          <w:p>
            <w:r>
              <w:t>Lista, Materiais e Fornecedores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28593</w:t>
            </w:r>
          </w:p>
        </w:tc>
        <w:tc>
          <w:tcPr>
            <w:tcW w:w="360" w:type="dxa"/>
            <w:shd w:val="clear" w:color="auto" w:fill="auto"/>
          </w:tcPr>
          <w:p>
            <w:r>
              <w:t>Lista, Técnica</w:t>
            </w:r>
          </w:p>
        </w:tc>
        <w:tc>
          <w:tcPr>
            <w:tcW w:w="360" w:type="dxa"/>
            <w:shd w:val="clear" w:color="auto" w:fill="auto"/>
          </w:tcPr>
          <w:p>
            <w:r>
              <w:t>Lista, Técnica</w:t>
            </w:r>
          </w:p>
        </w:tc>
        <w:tc>
          <w:tcPr>
            <w:tcW w:w="360" w:type="dxa"/>
            <w:shd w:val="clear" w:color="auto" w:fill="auto"/>
          </w:tcPr>
          <w:p>
            <w:r>
              <w:t>Lista, Técnica</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28594</w:t>
            </w:r>
          </w:p>
        </w:tc>
        <w:tc>
          <w:tcPr>
            <w:tcW w:w="360" w:type="dxa"/>
            <w:shd w:val="clear" w:color="auto" w:fill="auto"/>
          </w:tcPr>
          <w:p>
            <w:r>
              <w:t>Lista, Produtos</w:t>
            </w:r>
          </w:p>
        </w:tc>
        <w:tc>
          <w:tcPr>
            <w:tcW w:w="360" w:type="dxa"/>
            <w:shd w:val="clear" w:color="auto" w:fill="auto"/>
          </w:tcPr>
          <w:p>
            <w:r>
              <w:t>Lista, Produtos</w:t>
            </w:r>
          </w:p>
        </w:tc>
        <w:tc>
          <w:tcPr>
            <w:tcW w:w="360" w:type="dxa"/>
            <w:shd w:val="clear" w:color="auto" w:fill="auto"/>
          </w:tcPr>
          <w:p>
            <w:r>
              <w:t>Lista, Produtos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28595</w:t>
            </w:r>
          </w:p>
        </w:tc>
        <w:tc>
          <w:tcPr>
            <w:tcW w:w="360" w:type="dxa"/>
            <w:shd w:val="clear" w:color="auto" w:fill="auto"/>
          </w:tcPr>
          <w:p>
            <w:r>
              <w:t>Lista, Usuários</w:t>
            </w:r>
          </w:p>
        </w:tc>
        <w:tc>
          <w:tcPr>
            <w:tcW w:w="360" w:type="dxa"/>
            <w:shd w:val="clear" w:color="auto" w:fill="auto"/>
          </w:tcPr>
          <w:p>
            <w:r>
              <w:t>Lista, Usuários</w:t>
            </w:r>
          </w:p>
        </w:tc>
        <w:tc>
          <w:tcPr>
            <w:tcW w:w="360" w:type="dxa"/>
            <w:shd w:val="clear" w:color="auto" w:fill="auto"/>
          </w:tcPr>
          <w:p>
            <w:r>
              <w:t>Lista, Usuários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28596</w:t>
            </w:r>
          </w:p>
        </w:tc>
        <w:tc>
          <w:tcPr>
            <w:tcW w:w="360" w:type="dxa"/>
            <w:shd w:val="clear" w:color="auto" w:fill="auto"/>
          </w:tcPr>
          <w:p>
            <w:r>
              <w:t>Manual, Operacional</w:t>
            </w:r>
          </w:p>
        </w:tc>
        <w:tc>
          <w:tcPr>
            <w:tcW w:w="360" w:type="dxa"/>
            <w:shd w:val="clear" w:color="auto" w:fill="auto"/>
          </w:tcPr>
          <w:p>
            <w:r>
              <w:t>Manual, Operacional</w:t>
            </w:r>
          </w:p>
        </w:tc>
        <w:tc>
          <w:tcPr>
            <w:tcW w:w="360" w:type="dxa"/>
            <w:shd w:val="clear" w:color="auto" w:fill="auto"/>
          </w:tcPr>
          <w:p>
            <w:r>
              <w:t>Manual, Operacional</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28597</w:t>
            </w:r>
          </w:p>
        </w:tc>
        <w:tc>
          <w:tcPr>
            <w:tcW w:w="360" w:type="dxa"/>
            <w:shd w:val="clear" w:color="auto" w:fill="auto"/>
          </w:tcPr>
          <w:p>
            <w:r>
              <w:t>Manual, QHSE</w:t>
            </w:r>
          </w:p>
        </w:tc>
        <w:tc>
          <w:tcPr>
            <w:tcW w:w="360" w:type="dxa"/>
            <w:shd w:val="clear" w:color="auto" w:fill="auto"/>
          </w:tcPr>
          <w:p>
            <w:r>
              <w:t>Manual, QHSE</w:t>
            </w:r>
          </w:p>
        </w:tc>
        <w:tc>
          <w:tcPr>
            <w:tcW w:w="360" w:type="dxa"/>
            <w:shd w:val="clear" w:color="auto" w:fill="auto"/>
          </w:tcPr>
          <w:p>
            <w:r>
              <w:t>Manual, QHSE</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28598</w:t>
            </w:r>
          </w:p>
        </w:tc>
        <w:tc>
          <w:tcPr>
            <w:tcW w:w="360" w:type="dxa"/>
            <w:shd w:val="clear" w:color="auto" w:fill="auto"/>
          </w:tcPr>
          <w:p>
            <w:r>
              <w:t>Manual, Técnico</w:t>
            </w:r>
          </w:p>
        </w:tc>
        <w:tc>
          <w:tcPr>
            <w:tcW w:w="360" w:type="dxa"/>
            <w:shd w:val="clear" w:color="auto" w:fill="auto"/>
          </w:tcPr>
          <w:p>
            <w:r>
              <w:t>Manual, Técnico</w:t>
            </w:r>
          </w:p>
        </w:tc>
        <w:tc>
          <w:tcPr>
            <w:tcW w:w="360" w:type="dxa"/>
            <w:shd w:val="clear" w:color="auto" w:fill="auto"/>
          </w:tcPr>
          <w:p>
            <w:r>
              <w:t>Manual, Técnico</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28599</w:t>
            </w:r>
          </w:p>
        </w:tc>
        <w:tc>
          <w:tcPr>
            <w:tcW w:w="360" w:type="dxa"/>
            <w:shd w:val="clear" w:color="auto" w:fill="auto"/>
          </w:tcPr>
          <w:p>
            <w:r>
              <w:t>Método, Análise Embalagem</w:t>
            </w:r>
          </w:p>
        </w:tc>
        <w:tc>
          <w:tcPr>
            <w:tcW w:w="360" w:type="dxa"/>
            <w:shd w:val="clear" w:color="auto" w:fill="auto"/>
          </w:tcPr>
          <w:p>
            <w:r>
              <w:t>Método, Análise Embalagem</w:t>
            </w:r>
          </w:p>
        </w:tc>
        <w:tc>
          <w:tcPr>
            <w:tcW w:w="360" w:type="dxa"/>
            <w:shd w:val="clear" w:color="auto" w:fill="auto"/>
          </w:tcPr>
          <w:p>
            <w:r>
              <w:t>Método, Análise Embalagem</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28600</w:t>
            </w:r>
          </w:p>
        </w:tc>
        <w:tc>
          <w:tcPr>
            <w:tcW w:w="360" w:type="dxa"/>
            <w:shd w:val="clear" w:color="auto" w:fill="auto"/>
          </w:tcPr>
          <w:p>
            <w:r>
              <w:t>Método, Análise Geral</w:t>
            </w:r>
          </w:p>
        </w:tc>
        <w:tc>
          <w:tcPr>
            <w:tcW w:w="360" w:type="dxa"/>
            <w:shd w:val="clear" w:color="auto" w:fill="auto"/>
          </w:tcPr>
          <w:p>
            <w:r>
              <w:t>Método, Análise Geral</w:t>
            </w:r>
          </w:p>
        </w:tc>
        <w:tc>
          <w:tcPr>
            <w:tcW w:w="360" w:type="dxa"/>
            <w:shd w:val="clear" w:color="auto" w:fill="auto"/>
          </w:tcPr>
          <w:p>
            <w:r>
              <w:t>Método, Análise Geral</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28601</w:t>
            </w:r>
          </w:p>
        </w:tc>
        <w:tc>
          <w:tcPr>
            <w:tcW w:w="360" w:type="dxa"/>
            <w:shd w:val="clear" w:color="auto" w:fill="auto"/>
          </w:tcPr>
          <w:p>
            <w:r>
              <w:t>Método, Análise Produto</w:t>
            </w:r>
          </w:p>
        </w:tc>
        <w:tc>
          <w:tcPr>
            <w:tcW w:w="360" w:type="dxa"/>
            <w:shd w:val="clear" w:color="auto" w:fill="auto"/>
          </w:tcPr>
          <w:p>
            <w:r>
              <w:t>Método, Análise Produto</w:t>
            </w:r>
          </w:p>
        </w:tc>
        <w:tc>
          <w:tcPr>
            <w:tcW w:w="360" w:type="dxa"/>
            <w:shd w:val="clear" w:color="auto" w:fill="auto"/>
          </w:tcPr>
          <w:p>
            <w:r>
              <w:t>Método, Análise Produto</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28602</w:t>
            </w:r>
          </w:p>
        </w:tc>
        <w:tc>
          <w:tcPr>
            <w:tcW w:w="360" w:type="dxa"/>
            <w:shd w:val="clear" w:color="auto" w:fill="auto"/>
          </w:tcPr>
          <w:p>
            <w:r>
              <w:t>Método, Determinação Teor</w:t>
            </w:r>
          </w:p>
        </w:tc>
        <w:tc>
          <w:tcPr>
            <w:tcW w:w="360" w:type="dxa"/>
            <w:shd w:val="clear" w:color="auto" w:fill="auto"/>
          </w:tcPr>
          <w:p>
            <w:r>
              <w:t>Método, Determinação Teor</w:t>
            </w:r>
          </w:p>
        </w:tc>
        <w:tc>
          <w:tcPr>
            <w:tcW w:w="360" w:type="dxa"/>
            <w:shd w:val="clear" w:color="auto" w:fill="auto"/>
          </w:tcPr>
          <w:p>
            <w:r>
              <w:t>Método, Determinação Teor</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28603</w:t>
            </w:r>
          </w:p>
        </w:tc>
        <w:tc>
          <w:tcPr>
            <w:tcW w:w="360" w:type="dxa"/>
            <w:shd w:val="clear" w:color="auto" w:fill="auto"/>
          </w:tcPr>
          <w:p>
            <w:r>
              <w:t>Plano, Amostragem</w:t>
            </w:r>
          </w:p>
        </w:tc>
        <w:tc>
          <w:tcPr>
            <w:tcW w:w="360" w:type="dxa"/>
            <w:shd w:val="clear" w:color="auto" w:fill="auto"/>
          </w:tcPr>
          <w:p>
            <w:r>
              <w:t>Plano, Amostragem</w:t>
            </w:r>
          </w:p>
        </w:tc>
        <w:tc>
          <w:tcPr>
            <w:tcW w:w="360" w:type="dxa"/>
            <w:shd w:val="clear" w:color="auto" w:fill="auto"/>
          </w:tcPr>
          <w:p>
            <w:r>
              <w:t>Plano, Amostragem</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28604</w:t>
            </w:r>
          </w:p>
        </w:tc>
        <w:tc>
          <w:tcPr>
            <w:tcW w:w="360" w:type="dxa"/>
            <w:shd w:val="clear" w:color="auto" w:fill="auto"/>
          </w:tcPr>
          <w:p>
            <w:r>
              <w:t>Plano, Calibração</w:t>
            </w:r>
          </w:p>
        </w:tc>
        <w:tc>
          <w:tcPr>
            <w:tcW w:w="360" w:type="dxa"/>
            <w:shd w:val="clear" w:color="auto" w:fill="auto"/>
          </w:tcPr>
          <w:p>
            <w:r>
              <w:t>Plano, Calibração</w:t>
            </w:r>
          </w:p>
        </w:tc>
        <w:tc>
          <w:tcPr>
            <w:tcW w:w="360" w:type="dxa"/>
            <w:shd w:val="clear" w:color="auto" w:fill="auto"/>
          </w:tcPr>
          <w:p>
            <w:r>
              <w:t>Plano, Calibração</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28605</w:t>
            </w:r>
          </w:p>
        </w:tc>
        <w:tc>
          <w:tcPr>
            <w:tcW w:w="360" w:type="dxa"/>
            <w:shd w:val="clear" w:color="auto" w:fill="auto"/>
          </w:tcPr>
          <w:p>
            <w:r>
              <w:t>Procedimento, Calibração</w:t>
            </w:r>
          </w:p>
        </w:tc>
        <w:tc>
          <w:tcPr>
            <w:tcW w:w="360" w:type="dxa"/>
            <w:shd w:val="clear" w:color="auto" w:fill="auto"/>
          </w:tcPr>
          <w:p>
            <w:r>
              <w:t>Procedimento, Calibração</w:t>
            </w:r>
          </w:p>
        </w:tc>
        <w:tc>
          <w:tcPr>
            <w:tcW w:w="360" w:type="dxa"/>
            <w:shd w:val="clear" w:color="auto" w:fill="auto"/>
          </w:tcPr>
          <w:p>
            <w:r>
              <w:t>Procedimento, Calibração</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28606</w:t>
            </w:r>
          </w:p>
        </w:tc>
        <w:tc>
          <w:tcPr>
            <w:tcW w:w="360" w:type="dxa"/>
            <w:shd w:val="clear" w:color="auto" w:fill="auto"/>
          </w:tcPr>
          <w:p>
            <w:r>
              <w:t>Procedimento, Engenharia</w:t>
            </w:r>
          </w:p>
        </w:tc>
        <w:tc>
          <w:tcPr>
            <w:tcW w:w="360" w:type="dxa"/>
            <w:shd w:val="clear" w:color="auto" w:fill="auto"/>
          </w:tcPr>
          <w:p>
            <w:r>
              <w:t>Procedimento, Engenharia</w:t>
            </w:r>
          </w:p>
        </w:tc>
        <w:tc>
          <w:tcPr>
            <w:tcW w:w="360" w:type="dxa"/>
            <w:shd w:val="clear" w:color="auto" w:fill="auto"/>
          </w:tcPr>
          <w:p>
            <w:r>
              <w:t>Procedimento, Engenharia</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28607</w:t>
            </w:r>
          </w:p>
        </w:tc>
        <w:tc>
          <w:tcPr>
            <w:tcW w:w="360" w:type="dxa"/>
            <w:shd w:val="clear" w:color="auto" w:fill="auto"/>
          </w:tcPr>
          <w:p>
            <w:r>
              <w:t>Procedimento, Manutenção</w:t>
            </w:r>
          </w:p>
        </w:tc>
        <w:tc>
          <w:tcPr>
            <w:tcW w:w="360" w:type="dxa"/>
            <w:shd w:val="clear" w:color="auto" w:fill="auto"/>
          </w:tcPr>
          <w:p>
            <w:r>
              <w:t>Procedimento, Manutenção</w:t>
            </w:r>
          </w:p>
        </w:tc>
        <w:tc>
          <w:tcPr>
            <w:tcW w:w="360" w:type="dxa"/>
            <w:shd w:val="clear" w:color="auto" w:fill="auto"/>
          </w:tcPr>
          <w:p>
            <w:r>
              <w:t>Procedimento, Manutenção</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28608</w:t>
            </w:r>
          </w:p>
        </w:tc>
        <w:tc>
          <w:tcPr>
            <w:tcW w:w="360" w:type="dxa"/>
            <w:shd w:val="clear" w:color="auto" w:fill="auto"/>
          </w:tcPr>
          <w:p>
            <w:r>
              <w:t>Procedimento, Operacional</w:t>
            </w:r>
          </w:p>
        </w:tc>
        <w:tc>
          <w:tcPr>
            <w:tcW w:w="360" w:type="dxa"/>
            <w:shd w:val="clear" w:color="auto" w:fill="auto"/>
          </w:tcPr>
          <w:p>
            <w:r>
              <w:t>Procedimento, Operacional</w:t>
            </w:r>
          </w:p>
        </w:tc>
        <w:tc>
          <w:tcPr>
            <w:tcW w:w="360" w:type="dxa"/>
            <w:shd w:val="clear" w:color="auto" w:fill="auto"/>
          </w:tcPr>
          <w:p>
            <w:r>
              <w:t>Procedimento, Operacional</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28614</w:t>
            </w:r>
          </w:p>
        </w:tc>
        <w:tc>
          <w:tcPr>
            <w:tcW w:w="360" w:type="dxa"/>
            <w:shd w:val="clear" w:color="auto" w:fill="auto"/>
          </w:tcPr>
          <w:p>
            <w:r>
              <w:t>Anleitung, Arbeitssicherheits-</w:t>
            </w:r>
          </w:p>
        </w:tc>
        <w:tc>
          <w:tcPr>
            <w:tcW w:w="360" w:type="dxa"/>
            <w:shd w:val="clear" w:color="auto" w:fill="auto"/>
          </w:tcPr>
          <w:p>
            <w:r>
              <w:t>Anleitung, Arbeitssicherheits-</w:t>
            </w:r>
          </w:p>
        </w:tc>
        <w:tc>
          <w:tcPr>
            <w:tcW w:w="360" w:type="dxa"/>
            <w:shd w:val="clear" w:color="auto" w:fill="auto"/>
          </w:tcPr>
          <w:p>
            <w:r>
              <w:t>Anleitung, Arbeitssicherheits-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28615</w:t>
            </w:r>
          </w:p>
        </w:tc>
        <w:tc>
          <w:tcPr>
            <w:tcW w:w="360" w:type="dxa"/>
            <w:shd w:val="clear" w:color="auto" w:fill="auto"/>
          </w:tcPr>
          <w:p>
            <w:r>
              <w:t>Blatt, Merk-</w:t>
            </w:r>
          </w:p>
        </w:tc>
        <w:tc>
          <w:tcPr>
            <w:tcW w:w="360" w:type="dxa"/>
            <w:shd w:val="clear" w:color="auto" w:fill="auto"/>
          </w:tcPr>
          <w:p>
            <w:r>
              <w:t>Blatt, Merk-</w:t>
            </w:r>
          </w:p>
        </w:tc>
        <w:tc>
          <w:tcPr>
            <w:tcW w:w="360" w:type="dxa"/>
            <w:shd w:val="clear" w:color="auto" w:fill="auto"/>
          </w:tcPr>
          <w:p>
            <w:r>
              <w:t>Blatt, Merk-</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28616</w:t>
            </w:r>
          </w:p>
        </w:tc>
        <w:tc>
          <w:tcPr>
            <w:tcW w:w="360" w:type="dxa"/>
            <w:shd w:val="clear" w:color="auto" w:fill="auto"/>
          </w:tcPr>
          <w:p>
            <w:r>
              <w:t>Formular, Verbesserungsvorschlags-</w:t>
            </w:r>
          </w:p>
        </w:tc>
        <w:tc>
          <w:tcPr>
            <w:tcW w:w="360" w:type="dxa"/>
            <w:shd w:val="clear" w:color="auto" w:fill="auto"/>
          </w:tcPr>
          <w:p>
            <w:r>
              <w:t>Formular, Verbesserungsvorschlags-</w:t>
            </w:r>
          </w:p>
        </w:tc>
        <w:tc>
          <w:tcPr>
            <w:tcW w:w="360" w:type="dxa"/>
            <w:shd w:val="clear" w:color="auto" w:fill="auto"/>
          </w:tcPr>
          <w:p>
            <w:r>
              <w:t>Formular, Verbesserungsvorschlags-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28618</w:t>
            </w:r>
          </w:p>
        </w:tc>
        <w:tc>
          <w:tcPr>
            <w:tcW w:w="360" w:type="dxa"/>
            <w:shd w:val="clear" w:color="auto" w:fill="auto"/>
          </w:tcPr>
          <w:p>
            <w:r>
              <w:t>Katalog, Frage-</w:t>
            </w:r>
          </w:p>
        </w:tc>
        <w:tc>
          <w:tcPr>
            <w:tcW w:w="360" w:type="dxa"/>
            <w:shd w:val="clear" w:color="auto" w:fill="auto"/>
          </w:tcPr>
          <w:p>
            <w:r>
              <w:t>Katalog, Frage-</w:t>
            </w:r>
          </w:p>
        </w:tc>
        <w:tc>
          <w:tcPr>
            <w:tcW w:w="360" w:type="dxa"/>
            <w:shd w:val="clear" w:color="auto" w:fill="auto"/>
          </w:tcPr>
          <w:p>
            <w:r>
              <w:t>Katalog, Frage-</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28619</w:t>
            </w:r>
          </w:p>
        </w:tc>
        <w:tc>
          <w:tcPr>
            <w:tcW w:w="360" w:type="dxa"/>
            <w:shd w:val="clear" w:color="auto" w:fill="auto"/>
          </w:tcPr>
          <w:p>
            <w:r>
              <w:t>Kommunikation, Agenda-</w:t>
            </w:r>
          </w:p>
        </w:tc>
        <w:tc>
          <w:tcPr>
            <w:tcW w:w="360" w:type="dxa"/>
            <w:shd w:val="clear" w:color="auto" w:fill="auto"/>
          </w:tcPr>
          <w:p>
            <w:r>
              <w:t>Kommunikation, Agenda-</w:t>
            </w:r>
          </w:p>
        </w:tc>
        <w:tc>
          <w:tcPr>
            <w:tcW w:w="360" w:type="dxa"/>
            <w:shd w:val="clear" w:color="auto" w:fill="auto"/>
          </w:tcPr>
          <w:p>
            <w:r>
              <w:t>Kommunikation, Agenda-</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28620</w:t>
            </w:r>
          </w:p>
        </w:tc>
        <w:tc>
          <w:tcPr>
            <w:tcW w:w="360" w:type="dxa"/>
            <w:shd w:val="clear" w:color="auto" w:fill="auto"/>
          </w:tcPr>
          <w:p>
            <w:r>
              <w:t>Kommunikation, Fachbeitrag-</w:t>
            </w:r>
          </w:p>
        </w:tc>
        <w:tc>
          <w:tcPr>
            <w:tcW w:w="360" w:type="dxa"/>
            <w:shd w:val="clear" w:color="auto" w:fill="auto"/>
          </w:tcPr>
          <w:p>
            <w:r>
              <w:t>Kommunikation, Fachbeitrag-</w:t>
            </w:r>
          </w:p>
        </w:tc>
        <w:tc>
          <w:tcPr>
            <w:tcW w:w="360" w:type="dxa"/>
            <w:shd w:val="clear" w:color="auto" w:fill="auto"/>
          </w:tcPr>
          <w:p>
            <w:r>
              <w:t>Kommunikation, Fachbeitrag-</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28621</w:t>
            </w:r>
          </w:p>
        </w:tc>
        <w:tc>
          <w:tcPr>
            <w:tcW w:w="360" w:type="dxa"/>
            <w:shd w:val="clear" w:color="auto" w:fill="auto"/>
          </w:tcPr>
          <w:p>
            <w:r>
              <w:t>Kommunikation, Praesentation-</w:t>
            </w:r>
          </w:p>
        </w:tc>
        <w:tc>
          <w:tcPr>
            <w:tcW w:w="360" w:type="dxa"/>
            <w:shd w:val="clear" w:color="auto" w:fill="auto"/>
          </w:tcPr>
          <w:p>
            <w:r>
              <w:t>Kommunikation, Praesentation-</w:t>
            </w:r>
          </w:p>
        </w:tc>
        <w:tc>
          <w:tcPr>
            <w:tcW w:w="360" w:type="dxa"/>
            <w:shd w:val="clear" w:color="auto" w:fill="auto"/>
          </w:tcPr>
          <w:p>
            <w:r>
              <w:t>Kommunikation, Praesentation-</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28622</w:t>
            </w:r>
          </w:p>
        </w:tc>
        <w:tc>
          <w:tcPr>
            <w:tcW w:w="360" w:type="dxa"/>
            <w:shd w:val="clear" w:color="auto" w:fill="auto"/>
          </w:tcPr>
          <w:p>
            <w:r>
              <w:t>Liste, Teilnehmer-</w:t>
            </w:r>
          </w:p>
        </w:tc>
        <w:tc>
          <w:tcPr>
            <w:tcW w:w="360" w:type="dxa"/>
            <w:shd w:val="clear" w:color="auto" w:fill="auto"/>
          </w:tcPr>
          <w:p>
            <w:r>
              <w:t>Liste, Teilnehmer-</w:t>
            </w:r>
          </w:p>
        </w:tc>
        <w:tc>
          <w:tcPr>
            <w:tcW w:w="360" w:type="dxa"/>
            <w:shd w:val="clear" w:color="auto" w:fill="auto"/>
          </w:tcPr>
          <w:p>
            <w:r>
              <w:t>Liste, Teilnehmer-</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28623</w:t>
            </w:r>
          </w:p>
        </w:tc>
        <w:tc>
          <w:tcPr>
            <w:tcW w:w="360" w:type="dxa"/>
            <w:shd w:val="clear" w:color="auto" w:fill="auto"/>
          </w:tcPr>
          <w:p>
            <w:r>
              <w:t>Protokoll, Arbeitssicherheits-</w:t>
            </w:r>
          </w:p>
        </w:tc>
        <w:tc>
          <w:tcPr>
            <w:tcW w:w="360" w:type="dxa"/>
            <w:shd w:val="clear" w:color="auto" w:fill="auto"/>
          </w:tcPr>
          <w:p>
            <w:r>
              <w:t>Protokoll, Arbeitssicherheits-</w:t>
            </w:r>
          </w:p>
        </w:tc>
        <w:tc>
          <w:tcPr>
            <w:tcW w:w="360" w:type="dxa"/>
            <w:shd w:val="clear" w:color="auto" w:fill="auto"/>
          </w:tcPr>
          <w:p>
            <w:r>
              <w:t>Protokoll, Arbeitssicherheits-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28624</w:t>
            </w:r>
          </w:p>
        </w:tc>
        <w:tc>
          <w:tcPr>
            <w:tcW w:w="360" w:type="dxa"/>
            <w:shd w:val="clear" w:color="auto" w:fill="auto"/>
          </w:tcPr>
          <w:p>
            <w:r>
              <w:t>Protokoll, Ausbildungs-</w:t>
            </w:r>
          </w:p>
        </w:tc>
        <w:tc>
          <w:tcPr>
            <w:tcW w:w="360" w:type="dxa"/>
            <w:shd w:val="clear" w:color="auto" w:fill="auto"/>
          </w:tcPr>
          <w:p>
            <w:r>
              <w:t>Protokoll, Ausbildungs-</w:t>
            </w:r>
          </w:p>
        </w:tc>
        <w:tc>
          <w:tcPr>
            <w:tcW w:w="360" w:type="dxa"/>
            <w:shd w:val="clear" w:color="auto" w:fill="auto"/>
          </w:tcPr>
          <w:p>
            <w:r>
              <w:t>Protokoll, Ausbildungs-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28654</w:t>
            </w:r>
          </w:p>
        </w:tc>
        <w:tc>
          <w:tcPr>
            <w:tcW w:w="360" w:type="dxa"/>
            <w:shd w:val="clear" w:color="auto" w:fill="auto"/>
          </w:tcPr>
          <w:p>
            <w:r>
              <w:t>Protokoll, Beauftragtenbegehung-</w:t>
            </w:r>
          </w:p>
        </w:tc>
        <w:tc>
          <w:tcPr>
            <w:tcW w:w="360" w:type="dxa"/>
            <w:shd w:val="clear" w:color="auto" w:fill="auto"/>
          </w:tcPr>
          <w:p>
            <w:r>
              <w:t>Protokoll, Beauftragtenbegehung-</w:t>
            </w:r>
          </w:p>
        </w:tc>
        <w:tc>
          <w:tcPr>
            <w:tcW w:w="360" w:type="dxa"/>
            <w:shd w:val="clear" w:color="auto" w:fill="auto"/>
          </w:tcPr>
          <w:p>
            <w:r>
              <w:t>Protokoll, Beauftragtenbegehung-</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28689</w:t>
            </w:r>
          </w:p>
        </w:tc>
        <w:tc>
          <w:tcPr>
            <w:tcW w:w="360" w:type="dxa"/>
            <w:shd w:val="clear" w:color="auto" w:fill="auto"/>
          </w:tcPr>
          <w:p>
            <w:r>
              <w:t>Oreland, PA</w:t>
            </w:r>
          </w:p>
        </w:tc>
        <w:tc>
          <w:tcPr>
            <w:tcW w:w="360" w:type="dxa"/>
            <w:shd w:val="clear" w:color="auto" w:fill="auto"/>
          </w:tcPr>
          <w:p>
            <w:r>
              <w:t>Oreland, PA</w:t>
            </w:r>
          </w:p>
        </w:tc>
        <w:tc>
          <w:tcPr>
            <w:tcW w:w="360" w:type="dxa"/>
            <w:shd w:val="clear" w:color="auto" w:fill="auto"/>
          </w:tcPr>
          <w:p>
            <w:r>
              <w:t>Oreland, PA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28704</w:t>
            </w:r>
          </w:p>
        </w:tc>
        <w:tc>
          <w:tcPr>
            <w:tcW w:w="360" w:type="dxa"/>
            <w:shd w:val="clear" w:color="auto" w:fill="auto"/>
          </w:tcPr>
          <w:p>
            <w:r>
              <w:t>Liste, Verschaltungs-</w:t>
            </w:r>
          </w:p>
        </w:tc>
        <w:tc>
          <w:tcPr>
            <w:tcW w:w="360" w:type="dxa"/>
            <w:shd w:val="clear" w:color="auto" w:fill="auto"/>
          </w:tcPr>
          <w:p>
            <w:r>
              <w:t>Liste, Verschaltungs-</w:t>
            </w:r>
          </w:p>
        </w:tc>
        <w:tc>
          <w:tcPr>
            <w:tcW w:w="360" w:type="dxa"/>
            <w:shd w:val="clear" w:color="auto" w:fill="auto"/>
          </w:tcPr>
          <w:p>
            <w:r>
              <w:t>Liste, Verschaltungs-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28829</w:t>
            </w:r>
          </w:p>
        </w:tc>
        <w:tc>
          <w:tcPr>
            <w:tcW w:w="360" w:type="dxa"/>
            <w:shd w:val="clear" w:color="auto" w:fill="auto"/>
          </w:tcPr>
          <w:p>
            <w:r>
              <w:t>Instrução, Módulo</w:t>
            </w:r>
          </w:p>
        </w:tc>
        <w:tc>
          <w:tcPr>
            <w:tcW w:w="360" w:type="dxa"/>
            <w:shd w:val="clear" w:color="auto" w:fill="auto"/>
          </w:tcPr>
          <w:p>
            <w:r>
              <w:t>Instrução, Módulo</w:t>
            </w:r>
          </w:p>
        </w:tc>
        <w:tc>
          <w:tcPr>
            <w:tcW w:w="360" w:type="dxa"/>
            <w:shd w:val="clear" w:color="auto" w:fill="auto"/>
          </w:tcPr>
          <w:p>
            <w:r>
              <w:t>Instrução, Módulo</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28834</w:t>
            </w:r>
          </w:p>
        </w:tc>
        <w:tc>
          <w:tcPr>
            <w:tcW w:w="360" w:type="dxa"/>
            <w:shd w:val="clear" w:color="auto" w:fill="auto"/>
          </w:tcPr>
          <w:p>
            <w:r>
              <w:t>Wolfenbuettel Raeubergasse</w:t>
            </w:r>
          </w:p>
        </w:tc>
        <w:tc>
          <w:tcPr>
            <w:tcW w:w="360" w:type="dxa"/>
            <w:shd w:val="clear" w:color="auto" w:fill="auto"/>
          </w:tcPr>
          <w:p>
            <w:r>
              <w:t>Wolfenbuettel Raeubergasse</w:t>
            </w:r>
          </w:p>
        </w:tc>
        <w:tc>
          <w:tcPr>
            <w:tcW w:w="360" w:type="dxa"/>
            <w:shd w:val="clear" w:color="auto" w:fill="auto"/>
          </w:tcPr>
          <w:p>
            <w:r>
              <w:t>Wolfenbuettel Raeubergasse</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w:t>
            </w:r>
          </w:p>
        </w:tc>
        <w:tc>
          <w:tcPr>
            <w:tcW w:w="360" w:type="dxa"/>
            <w:shd w:val="clear" w:color="auto" w:fill="auto"/>
          </w:tcPr>
          <w:p>
            <w:r>
              <w:t>28839</w:t>
            </w:r>
          </w:p>
        </w:tc>
        <w:tc>
          <w:tcPr>
            <w:tcW w:w="360" w:type="dxa"/>
            <w:shd w:val="clear" w:color="auto" w:fill="auto"/>
          </w:tcPr>
          <w:p>
            <w:r>
              <w:t>--- Lista, Pode ser usado - 03 ---</w:t>
            </w:r>
          </w:p>
        </w:tc>
        <w:tc>
          <w:tcPr>
            <w:tcW w:w="360" w:type="dxa"/>
            <w:shd w:val="clear" w:color="auto" w:fill="auto"/>
          </w:tcPr>
          <w:p>
            <w:r>
              <w:t>--- Lista, Pode ser usado - 03 ---</w:t>
            </w:r>
          </w:p>
        </w:tc>
        <w:tc>
          <w:tcPr>
            <w:tcW w:w="360" w:type="dxa"/>
            <w:shd w:val="clear" w:color="auto" w:fill="auto"/>
          </w:tcPr>
          <w:p>
            <w:r>
              <w:t>--- Lista, Pode ser usado - 03 ---</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28854</w:t>
            </w:r>
          </w:p>
        </w:tc>
        <w:tc>
          <w:tcPr>
            <w:tcW w:w="360" w:type="dxa"/>
            <w:shd w:val="clear" w:color="auto" w:fill="auto"/>
          </w:tcPr>
          <w:p>
            <w:r>
              <w:t>Mironovka</w:t>
            </w:r>
          </w:p>
        </w:tc>
        <w:tc>
          <w:tcPr>
            <w:tcW w:w="360" w:type="dxa"/>
            <w:shd w:val="clear" w:color="auto" w:fill="auto"/>
          </w:tcPr>
          <w:p>
            <w:r>
              <w:t>Mironovka</w:t>
            </w:r>
          </w:p>
        </w:tc>
        <w:tc>
          <w:tcPr>
            <w:tcW w:w="360" w:type="dxa"/>
            <w:shd w:val="clear" w:color="auto" w:fill="auto"/>
          </w:tcPr>
          <w:p>
            <w:r>
              <w:t>Mironovka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28869</w:t>
            </w:r>
          </w:p>
        </w:tc>
        <w:tc>
          <w:tcPr>
            <w:tcW w:w="360" w:type="dxa"/>
            <w:shd w:val="clear" w:color="auto" w:fill="auto"/>
          </w:tcPr>
          <w:p>
            <w:r>
              <w:t>Vereinbarung, Einzel-</w:t>
            </w:r>
          </w:p>
        </w:tc>
        <w:tc>
          <w:tcPr>
            <w:tcW w:w="360" w:type="dxa"/>
            <w:shd w:val="clear" w:color="auto" w:fill="auto"/>
          </w:tcPr>
          <w:p>
            <w:r>
              <w:t>Vereinbarung, Einzel-</w:t>
            </w:r>
          </w:p>
        </w:tc>
        <w:tc>
          <w:tcPr>
            <w:tcW w:w="360" w:type="dxa"/>
            <w:shd w:val="clear" w:color="auto" w:fill="auto"/>
          </w:tcPr>
          <w:p>
            <w:r>
              <w:t>Vereinbarung, Einzel-</w:t>
            </w:r>
          </w:p>
        </w:tc>
        <w:tc>
          <w:tcPr>
            <w:tcW w:w="360" w:type="dxa"/>
            <w:shd w:val="clear" w:color="auto" w:fill="auto"/>
          </w:tcPr>
          <w:p>
            <w:r>
              <w:t>3006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28870</w:t>
            </w:r>
          </w:p>
        </w:tc>
        <w:tc>
          <w:tcPr>
            <w:tcW w:w="360" w:type="dxa"/>
            <w:shd w:val="clear" w:color="auto" w:fill="auto"/>
          </w:tcPr>
          <w:p>
            <w:r>
              <w:t>Deidesheim</w:t>
            </w:r>
          </w:p>
        </w:tc>
        <w:tc>
          <w:tcPr>
            <w:tcW w:w="360" w:type="dxa"/>
            <w:shd w:val="clear" w:color="auto" w:fill="auto"/>
          </w:tcPr>
          <w:p>
            <w:r>
              <w:t>Deidesheim</w:t>
            </w:r>
          </w:p>
        </w:tc>
        <w:tc>
          <w:tcPr>
            <w:tcW w:w="360" w:type="dxa"/>
            <w:shd w:val="clear" w:color="auto" w:fill="auto"/>
          </w:tcPr>
          <w:p>
            <w:r>
              <w:t>Deidesheim</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28879</w:t>
            </w:r>
          </w:p>
        </w:tc>
        <w:tc>
          <w:tcPr>
            <w:tcW w:w="360" w:type="dxa"/>
            <w:shd w:val="clear" w:color="auto" w:fill="auto"/>
          </w:tcPr>
          <w:p>
            <w:r>
              <w:t>Anleitung, Gefahrenabwehr-</w:t>
            </w:r>
          </w:p>
        </w:tc>
        <w:tc>
          <w:tcPr>
            <w:tcW w:w="360" w:type="dxa"/>
            <w:shd w:val="clear" w:color="auto" w:fill="auto"/>
          </w:tcPr>
          <w:p>
            <w:r>
              <w:t>Anleitung, Gefahrenabwehr-</w:t>
            </w:r>
          </w:p>
        </w:tc>
        <w:tc>
          <w:tcPr>
            <w:tcW w:w="360" w:type="dxa"/>
            <w:shd w:val="clear" w:color="auto" w:fill="auto"/>
          </w:tcPr>
          <w:p>
            <w:r>
              <w:t>Anleitung, Gefahrenabwehr-</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31</w:t>
            </w:r>
          </w:p>
        </w:tc>
        <w:tc>
          <w:tcPr>
            <w:tcW w:w="360" w:type="dxa"/>
            <w:shd w:val="clear" w:color="auto" w:fill="auto"/>
          </w:tcPr>
          <w:p>
            <w:r>
              <w:t>Agreement, Accounting</w:t>
            </w:r>
          </w:p>
        </w:tc>
        <w:tc>
          <w:tcPr>
            <w:tcW w:w="360" w:type="dxa"/>
            <w:shd w:val="clear" w:color="auto" w:fill="auto"/>
          </w:tcPr>
          <w:p>
            <w:r>
              <w:t>Agreement, Accounting</w:t>
            </w:r>
          </w:p>
        </w:tc>
        <w:tc>
          <w:tcPr>
            <w:tcW w:w="360" w:type="dxa"/>
            <w:shd w:val="clear" w:color="auto" w:fill="auto"/>
          </w:tcPr>
          <w:p>
            <w:r>
              <w:t>Agreement, Accounting</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31140</w:t>
            </w:r>
          </w:p>
        </w:tc>
        <w:tc>
          <w:tcPr>
            <w:tcW w:w="360" w:type="dxa"/>
            <w:shd w:val="clear" w:color="auto" w:fill="auto"/>
          </w:tcPr>
          <w:p>
            <w:r>
              <w:t>Bescheinigung, Chemikalienbestaendigkeits-</w:t>
            </w:r>
          </w:p>
        </w:tc>
        <w:tc>
          <w:tcPr>
            <w:tcW w:w="360" w:type="dxa"/>
            <w:shd w:val="clear" w:color="auto" w:fill="auto"/>
          </w:tcPr>
          <w:p>
            <w:r>
              <w:t>Bescheinigung, Chemikalienbestaendigkeits-</w:t>
            </w:r>
          </w:p>
        </w:tc>
        <w:tc>
          <w:tcPr>
            <w:tcW w:w="360" w:type="dxa"/>
            <w:shd w:val="clear" w:color="auto" w:fill="auto"/>
          </w:tcPr>
          <w:p>
            <w:r>
              <w:t>Bescheinigung, Chemikalienbestaendigkeits-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31141</w:t>
            </w:r>
          </w:p>
        </w:tc>
        <w:tc>
          <w:tcPr>
            <w:tcW w:w="360" w:type="dxa"/>
            <w:shd w:val="clear" w:color="auto" w:fill="auto"/>
          </w:tcPr>
          <w:p>
            <w:r>
              <w:t>Zeugnis, Pruef-</w:t>
            </w:r>
          </w:p>
        </w:tc>
        <w:tc>
          <w:tcPr>
            <w:tcW w:w="360" w:type="dxa"/>
            <w:shd w:val="clear" w:color="auto" w:fill="auto"/>
          </w:tcPr>
          <w:p>
            <w:r>
              <w:t>Zeugnis, Pruef-</w:t>
            </w:r>
          </w:p>
        </w:tc>
        <w:tc>
          <w:tcPr>
            <w:tcW w:w="360" w:type="dxa"/>
            <w:shd w:val="clear" w:color="auto" w:fill="auto"/>
          </w:tcPr>
          <w:p>
            <w:r>
              <w:t>Zeugnis, Pruef-</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31142</w:t>
            </w:r>
          </w:p>
        </w:tc>
        <w:tc>
          <w:tcPr>
            <w:tcW w:w="360" w:type="dxa"/>
            <w:shd w:val="clear" w:color="auto" w:fill="auto"/>
          </w:tcPr>
          <w:p>
            <w:r>
              <w:t>Vereinbarung, Ziel- (Leitung)</w:t>
            </w:r>
          </w:p>
        </w:tc>
        <w:tc>
          <w:tcPr>
            <w:tcW w:w="360" w:type="dxa"/>
            <w:shd w:val="clear" w:color="auto" w:fill="auto"/>
          </w:tcPr>
          <w:p>
            <w:r>
              <w:t>Vereinbarung, Ziel- (Leitung)</w:t>
            </w:r>
          </w:p>
        </w:tc>
        <w:tc>
          <w:tcPr>
            <w:tcW w:w="360" w:type="dxa"/>
            <w:shd w:val="clear" w:color="auto" w:fill="auto"/>
          </w:tcPr>
          <w:p>
            <w:r>
              <w:t>Vereinbarung, Ziel- (Leitung)</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31143</w:t>
            </w:r>
          </w:p>
        </w:tc>
        <w:tc>
          <w:tcPr>
            <w:tcW w:w="360" w:type="dxa"/>
            <w:shd w:val="clear" w:color="auto" w:fill="auto"/>
          </w:tcPr>
          <w:p>
            <w:r>
              <w:t>Spezifikation, Abwasser-</w:t>
            </w:r>
          </w:p>
        </w:tc>
        <w:tc>
          <w:tcPr>
            <w:tcW w:w="360" w:type="dxa"/>
            <w:shd w:val="clear" w:color="auto" w:fill="auto"/>
          </w:tcPr>
          <w:p>
            <w:r>
              <w:t>Spezifikation, Abwasser-</w:t>
            </w:r>
          </w:p>
        </w:tc>
        <w:tc>
          <w:tcPr>
            <w:tcW w:w="360" w:type="dxa"/>
            <w:shd w:val="clear" w:color="auto" w:fill="auto"/>
          </w:tcPr>
          <w:p>
            <w:r>
              <w:t>Spezifikation, Abwasser-</w:t>
            </w:r>
          </w:p>
        </w:tc>
        <w:tc>
          <w:tcPr>
            <w:tcW w:w="360" w:type="dxa"/>
            <w:shd w:val="clear" w:color="auto" w:fill="auto"/>
          </w:tcPr>
          <w:p>
            <w:r>
              <w:t>3007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31144</w:t>
            </w:r>
          </w:p>
        </w:tc>
        <w:tc>
          <w:tcPr>
            <w:tcW w:w="360" w:type="dxa"/>
            <w:shd w:val="clear" w:color="auto" w:fill="auto"/>
          </w:tcPr>
          <w:p>
            <w:r>
              <w:t>Notiz, Akten-</w:t>
            </w:r>
          </w:p>
        </w:tc>
        <w:tc>
          <w:tcPr>
            <w:tcW w:w="360" w:type="dxa"/>
            <w:shd w:val="clear" w:color="auto" w:fill="auto"/>
          </w:tcPr>
          <w:p>
            <w:r>
              <w:t>Notiz, Akten-</w:t>
            </w:r>
          </w:p>
        </w:tc>
        <w:tc>
          <w:tcPr>
            <w:tcW w:w="360" w:type="dxa"/>
            <w:shd w:val="clear" w:color="auto" w:fill="auto"/>
          </w:tcPr>
          <w:p>
            <w:r>
              <w:t>Notiz, Akten-</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31145</w:t>
            </w:r>
          </w:p>
        </w:tc>
        <w:tc>
          <w:tcPr>
            <w:tcW w:w="360" w:type="dxa"/>
            <w:shd w:val="clear" w:color="auto" w:fill="auto"/>
          </w:tcPr>
          <w:p>
            <w:r>
              <w:t>Liste, Referenz-</w:t>
            </w:r>
          </w:p>
        </w:tc>
        <w:tc>
          <w:tcPr>
            <w:tcW w:w="360" w:type="dxa"/>
            <w:shd w:val="clear" w:color="auto" w:fill="auto"/>
          </w:tcPr>
          <w:p>
            <w:r>
              <w:t>Liste, Referenz-</w:t>
            </w:r>
          </w:p>
        </w:tc>
        <w:tc>
          <w:tcPr>
            <w:tcW w:w="360" w:type="dxa"/>
            <w:shd w:val="clear" w:color="auto" w:fill="auto"/>
          </w:tcPr>
          <w:p>
            <w:r>
              <w:t>Liste, Referenz-</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31146</w:t>
            </w:r>
          </w:p>
        </w:tc>
        <w:tc>
          <w:tcPr>
            <w:tcW w:w="360" w:type="dxa"/>
            <w:shd w:val="clear" w:color="auto" w:fill="auto"/>
          </w:tcPr>
          <w:p>
            <w:r>
              <w:t>Liste, Pumpen-</w:t>
            </w:r>
          </w:p>
        </w:tc>
        <w:tc>
          <w:tcPr>
            <w:tcW w:w="360" w:type="dxa"/>
            <w:shd w:val="clear" w:color="auto" w:fill="auto"/>
          </w:tcPr>
          <w:p>
            <w:r>
              <w:t>Liste, Pumpen-</w:t>
            </w:r>
          </w:p>
        </w:tc>
        <w:tc>
          <w:tcPr>
            <w:tcW w:w="360" w:type="dxa"/>
            <w:shd w:val="clear" w:color="auto" w:fill="auto"/>
          </w:tcPr>
          <w:p>
            <w:r>
              <w:t>Liste, Pumpen-</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31147</w:t>
            </w:r>
          </w:p>
        </w:tc>
        <w:tc>
          <w:tcPr>
            <w:tcW w:w="360" w:type="dxa"/>
            <w:shd w:val="clear" w:color="auto" w:fill="auto"/>
          </w:tcPr>
          <w:p>
            <w:r>
              <w:t>Liste, Schulungs-</w:t>
            </w:r>
          </w:p>
        </w:tc>
        <w:tc>
          <w:tcPr>
            <w:tcW w:w="360" w:type="dxa"/>
            <w:shd w:val="clear" w:color="auto" w:fill="auto"/>
          </w:tcPr>
          <w:p>
            <w:r>
              <w:t>Liste, Schulungs-</w:t>
            </w:r>
          </w:p>
        </w:tc>
        <w:tc>
          <w:tcPr>
            <w:tcW w:w="360" w:type="dxa"/>
            <w:shd w:val="clear" w:color="auto" w:fill="auto"/>
          </w:tcPr>
          <w:p>
            <w:r>
              <w:t>Liste, Schulungs-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31148</w:t>
            </w:r>
          </w:p>
        </w:tc>
        <w:tc>
          <w:tcPr>
            <w:tcW w:w="360" w:type="dxa"/>
            <w:shd w:val="clear" w:color="auto" w:fill="auto"/>
          </w:tcPr>
          <w:p>
            <w:r>
              <w:t>Handbuch, Benutzer-</w:t>
            </w:r>
          </w:p>
        </w:tc>
        <w:tc>
          <w:tcPr>
            <w:tcW w:w="360" w:type="dxa"/>
            <w:shd w:val="clear" w:color="auto" w:fill="auto"/>
          </w:tcPr>
          <w:p>
            <w:r>
              <w:t>Handbuch, Benutzer-</w:t>
            </w:r>
          </w:p>
        </w:tc>
        <w:tc>
          <w:tcPr>
            <w:tcW w:w="360" w:type="dxa"/>
            <w:shd w:val="clear" w:color="auto" w:fill="auto"/>
          </w:tcPr>
          <w:p>
            <w:r>
              <w:t>Handbuch, Benutzer-</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31149</w:t>
            </w:r>
          </w:p>
        </w:tc>
        <w:tc>
          <w:tcPr>
            <w:tcW w:w="360" w:type="dxa"/>
            <w:shd w:val="clear" w:color="auto" w:fill="auto"/>
          </w:tcPr>
          <w:p>
            <w:r>
              <w:t>Beschreibung, Bau-</w:t>
            </w:r>
          </w:p>
        </w:tc>
        <w:tc>
          <w:tcPr>
            <w:tcW w:w="360" w:type="dxa"/>
            <w:shd w:val="clear" w:color="auto" w:fill="auto"/>
          </w:tcPr>
          <w:p>
            <w:r>
              <w:t>Beschreibung, Bau-</w:t>
            </w:r>
          </w:p>
        </w:tc>
        <w:tc>
          <w:tcPr>
            <w:tcW w:w="360" w:type="dxa"/>
            <w:shd w:val="clear" w:color="auto" w:fill="auto"/>
          </w:tcPr>
          <w:p>
            <w:r>
              <w:t>Beschreibung, Bau-</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31150</w:t>
            </w:r>
          </w:p>
        </w:tc>
        <w:tc>
          <w:tcPr>
            <w:tcW w:w="360" w:type="dxa"/>
            <w:shd w:val="clear" w:color="auto" w:fill="auto"/>
          </w:tcPr>
          <w:p>
            <w:r>
              <w:t>Beschreibung, Produkt-</w:t>
            </w:r>
          </w:p>
        </w:tc>
        <w:tc>
          <w:tcPr>
            <w:tcW w:w="360" w:type="dxa"/>
            <w:shd w:val="clear" w:color="auto" w:fill="auto"/>
          </w:tcPr>
          <w:p>
            <w:r>
              <w:t>Beschreibung, Produkt-</w:t>
            </w:r>
          </w:p>
        </w:tc>
        <w:tc>
          <w:tcPr>
            <w:tcW w:w="360" w:type="dxa"/>
            <w:shd w:val="clear" w:color="auto" w:fill="auto"/>
          </w:tcPr>
          <w:p>
            <w:r>
              <w:t>Beschreibung, Produkt-</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31151</w:t>
            </w:r>
          </w:p>
        </w:tc>
        <w:tc>
          <w:tcPr>
            <w:tcW w:w="360" w:type="dxa"/>
            <w:shd w:val="clear" w:color="auto" w:fill="auto"/>
          </w:tcPr>
          <w:p>
            <w:r>
              <w:t>Beschreibung, Weg-</w:t>
            </w:r>
          </w:p>
        </w:tc>
        <w:tc>
          <w:tcPr>
            <w:tcW w:w="360" w:type="dxa"/>
            <w:shd w:val="clear" w:color="auto" w:fill="auto"/>
          </w:tcPr>
          <w:p>
            <w:r>
              <w:t>Beschreibung, Weg-</w:t>
            </w:r>
          </w:p>
        </w:tc>
        <w:tc>
          <w:tcPr>
            <w:tcW w:w="360" w:type="dxa"/>
            <w:shd w:val="clear" w:color="auto" w:fill="auto"/>
          </w:tcPr>
          <w:p>
            <w:r>
              <w:t>Beschreibung, Weg-</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31152</w:t>
            </w:r>
          </w:p>
        </w:tc>
        <w:tc>
          <w:tcPr>
            <w:tcW w:w="360" w:type="dxa"/>
            <w:shd w:val="clear" w:color="auto" w:fill="auto"/>
          </w:tcPr>
          <w:p>
            <w:r>
              <w:t>Bericht, Abwasser-</w:t>
            </w:r>
          </w:p>
        </w:tc>
        <w:tc>
          <w:tcPr>
            <w:tcW w:w="360" w:type="dxa"/>
            <w:shd w:val="clear" w:color="auto" w:fill="auto"/>
          </w:tcPr>
          <w:p>
            <w:r>
              <w:t>Bericht, Abwasser-</w:t>
            </w:r>
          </w:p>
        </w:tc>
        <w:tc>
          <w:tcPr>
            <w:tcW w:w="360" w:type="dxa"/>
            <w:shd w:val="clear" w:color="auto" w:fill="auto"/>
          </w:tcPr>
          <w:p>
            <w:r>
              <w:t>Bericht, Abwasser-</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31153</w:t>
            </w:r>
          </w:p>
        </w:tc>
        <w:tc>
          <w:tcPr>
            <w:tcW w:w="360" w:type="dxa"/>
            <w:shd w:val="clear" w:color="auto" w:fill="auto"/>
          </w:tcPr>
          <w:p>
            <w:r>
              <w:t>Bericht, Abluft-</w:t>
            </w:r>
          </w:p>
        </w:tc>
        <w:tc>
          <w:tcPr>
            <w:tcW w:w="360" w:type="dxa"/>
            <w:shd w:val="clear" w:color="auto" w:fill="auto"/>
          </w:tcPr>
          <w:p>
            <w:r>
              <w:t>Bericht, Abluft-</w:t>
            </w:r>
          </w:p>
        </w:tc>
        <w:tc>
          <w:tcPr>
            <w:tcW w:w="360" w:type="dxa"/>
            <w:shd w:val="clear" w:color="auto" w:fill="auto"/>
          </w:tcPr>
          <w:p>
            <w:r>
              <w:t>Bericht, Abluft-</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31154</w:t>
            </w:r>
          </w:p>
        </w:tc>
        <w:tc>
          <w:tcPr>
            <w:tcW w:w="360" w:type="dxa"/>
            <w:shd w:val="clear" w:color="auto" w:fill="auto"/>
          </w:tcPr>
          <w:p>
            <w:r>
              <w:t>Bericht, Kampagnen-</w:t>
            </w:r>
          </w:p>
        </w:tc>
        <w:tc>
          <w:tcPr>
            <w:tcW w:w="360" w:type="dxa"/>
            <w:shd w:val="clear" w:color="auto" w:fill="auto"/>
          </w:tcPr>
          <w:p>
            <w:r>
              <w:t>Bericht, Kampagnen-</w:t>
            </w:r>
          </w:p>
        </w:tc>
        <w:tc>
          <w:tcPr>
            <w:tcW w:w="360" w:type="dxa"/>
            <w:shd w:val="clear" w:color="auto" w:fill="auto"/>
          </w:tcPr>
          <w:p>
            <w:r>
              <w:t>Bericht, Kampagnen-</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31155</w:t>
            </w:r>
          </w:p>
        </w:tc>
        <w:tc>
          <w:tcPr>
            <w:tcW w:w="360" w:type="dxa"/>
            <w:shd w:val="clear" w:color="auto" w:fill="auto"/>
          </w:tcPr>
          <w:p>
            <w:r>
              <w:t>Bericht, Standort-</w:t>
            </w:r>
          </w:p>
        </w:tc>
        <w:tc>
          <w:tcPr>
            <w:tcW w:w="360" w:type="dxa"/>
            <w:shd w:val="clear" w:color="auto" w:fill="auto"/>
          </w:tcPr>
          <w:p>
            <w:r>
              <w:t>Bericht, Standort-</w:t>
            </w:r>
          </w:p>
        </w:tc>
        <w:tc>
          <w:tcPr>
            <w:tcW w:w="360" w:type="dxa"/>
            <w:shd w:val="clear" w:color="auto" w:fill="auto"/>
          </w:tcPr>
          <w:p>
            <w:r>
              <w:t>Bericht, Standort-</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31156</w:t>
            </w:r>
          </w:p>
        </w:tc>
        <w:tc>
          <w:tcPr>
            <w:tcW w:w="360" w:type="dxa"/>
            <w:shd w:val="clear" w:color="auto" w:fill="auto"/>
          </w:tcPr>
          <w:p>
            <w:r>
              <w:t>Bericht, Untersuchungs-</w:t>
            </w:r>
          </w:p>
        </w:tc>
        <w:tc>
          <w:tcPr>
            <w:tcW w:w="360" w:type="dxa"/>
            <w:shd w:val="clear" w:color="auto" w:fill="auto"/>
          </w:tcPr>
          <w:p>
            <w:r>
              <w:t>Bericht, Untersuchungs-</w:t>
            </w:r>
          </w:p>
        </w:tc>
        <w:tc>
          <w:tcPr>
            <w:tcW w:w="360" w:type="dxa"/>
            <w:shd w:val="clear" w:color="auto" w:fill="auto"/>
          </w:tcPr>
          <w:p>
            <w:r>
              <w:t>Bericht, Untersuchungs-</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31157</w:t>
            </w:r>
          </w:p>
        </w:tc>
        <w:tc>
          <w:tcPr>
            <w:tcW w:w="360" w:type="dxa"/>
            <w:shd w:val="clear" w:color="auto" w:fill="auto"/>
          </w:tcPr>
          <w:p>
            <w:r>
              <w:t>Bericht, Zwischen-</w:t>
            </w:r>
          </w:p>
        </w:tc>
        <w:tc>
          <w:tcPr>
            <w:tcW w:w="360" w:type="dxa"/>
            <w:shd w:val="clear" w:color="auto" w:fill="auto"/>
          </w:tcPr>
          <w:p>
            <w:r>
              <w:t>Bericht, Zwischen-</w:t>
            </w:r>
          </w:p>
        </w:tc>
        <w:tc>
          <w:tcPr>
            <w:tcW w:w="360" w:type="dxa"/>
            <w:shd w:val="clear" w:color="auto" w:fill="auto"/>
          </w:tcPr>
          <w:p>
            <w:r>
              <w:t>Bericht, Zwischen-</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31158</w:t>
            </w:r>
          </w:p>
        </w:tc>
        <w:tc>
          <w:tcPr>
            <w:tcW w:w="360" w:type="dxa"/>
            <w:shd w:val="clear" w:color="auto" w:fill="auto"/>
          </w:tcPr>
          <w:p>
            <w:r>
              <w:t>Antrag, Kredit-</w:t>
            </w:r>
          </w:p>
        </w:tc>
        <w:tc>
          <w:tcPr>
            <w:tcW w:w="360" w:type="dxa"/>
            <w:shd w:val="clear" w:color="auto" w:fill="auto"/>
          </w:tcPr>
          <w:p>
            <w:r>
              <w:t>Antrag, Kredit-</w:t>
            </w:r>
          </w:p>
        </w:tc>
        <w:tc>
          <w:tcPr>
            <w:tcW w:w="360" w:type="dxa"/>
            <w:shd w:val="clear" w:color="auto" w:fill="auto"/>
          </w:tcPr>
          <w:p>
            <w:r>
              <w:t>Antrag, Kredit-</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31160</w:t>
            </w:r>
          </w:p>
        </w:tc>
        <w:tc>
          <w:tcPr>
            <w:tcW w:w="360" w:type="dxa"/>
            <w:shd w:val="clear" w:color="auto" w:fill="auto"/>
          </w:tcPr>
          <w:p>
            <w:r>
              <w:t>Ordner, Register-</w:t>
            </w:r>
          </w:p>
        </w:tc>
        <w:tc>
          <w:tcPr>
            <w:tcW w:w="360" w:type="dxa"/>
            <w:shd w:val="clear" w:color="auto" w:fill="auto"/>
          </w:tcPr>
          <w:p>
            <w:r>
              <w:t>Ordner, Register-</w:t>
            </w:r>
          </w:p>
        </w:tc>
        <w:tc>
          <w:tcPr>
            <w:tcW w:w="360" w:type="dxa"/>
            <w:shd w:val="clear" w:color="auto" w:fill="auto"/>
          </w:tcPr>
          <w:p>
            <w:r>
              <w:t>Ordner, Register-</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31162</w:t>
            </w:r>
          </w:p>
        </w:tc>
        <w:tc>
          <w:tcPr>
            <w:tcW w:w="360" w:type="dxa"/>
            <w:shd w:val="clear" w:color="auto" w:fill="auto"/>
          </w:tcPr>
          <w:p>
            <w:r>
              <w:t>Verzeichnis, Stoff-</w:t>
            </w:r>
          </w:p>
        </w:tc>
        <w:tc>
          <w:tcPr>
            <w:tcW w:w="360" w:type="dxa"/>
            <w:shd w:val="clear" w:color="auto" w:fill="auto"/>
          </w:tcPr>
          <w:p>
            <w:r>
              <w:t>Verzeichnis, Stoff-</w:t>
            </w:r>
          </w:p>
        </w:tc>
        <w:tc>
          <w:tcPr>
            <w:tcW w:w="360" w:type="dxa"/>
            <w:shd w:val="clear" w:color="auto" w:fill="auto"/>
          </w:tcPr>
          <w:p>
            <w:r>
              <w:t>Verzeichnis, Stoff-</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31164</w:t>
            </w:r>
          </w:p>
        </w:tc>
        <w:tc>
          <w:tcPr>
            <w:tcW w:w="360" w:type="dxa"/>
            <w:shd w:val="clear" w:color="auto" w:fill="auto"/>
          </w:tcPr>
          <w:p>
            <w:r>
              <w:t>Liste, Material-</w:t>
            </w:r>
          </w:p>
        </w:tc>
        <w:tc>
          <w:tcPr>
            <w:tcW w:w="360" w:type="dxa"/>
            <w:shd w:val="clear" w:color="auto" w:fill="auto"/>
          </w:tcPr>
          <w:p>
            <w:r>
              <w:t>Liste, Material-</w:t>
            </w:r>
          </w:p>
        </w:tc>
        <w:tc>
          <w:tcPr>
            <w:tcW w:w="360" w:type="dxa"/>
            <w:shd w:val="clear" w:color="auto" w:fill="auto"/>
          </w:tcPr>
          <w:p>
            <w:r>
              <w:t>Liste, Material-</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31165</w:t>
            </w:r>
          </w:p>
        </w:tc>
        <w:tc>
          <w:tcPr>
            <w:tcW w:w="360" w:type="dxa"/>
            <w:shd w:val="clear" w:color="auto" w:fill="auto"/>
          </w:tcPr>
          <w:p>
            <w:r>
              <w:t>Liste, Rohrklassen-</w:t>
            </w:r>
          </w:p>
        </w:tc>
        <w:tc>
          <w:tcPr>
            <w:tcW w:w="360" w:type="dxa"/>
            <w:shd w:val="clear" w:color="auto" w:fill="auto"/>
          </w:tcPr>
          <w:p>
            <w:r>
              <w:t>Liste, Rohrklassen-</w:t>
            </w:r>
          </w:p>
        </w:tc>
        <w:tc>
          <w:tcPr>
            <w:tcW w:w="360" w:type="dxa"/>
            <w:shd w:val="clear" w:color="auto" w:fill="auto"/>
          </w:tcPr>
          <w:p>
            <w:r>
              <w:t>Liste, Rohrklassen-</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41119</w:t>
            </w:r>
          </w:p>
        </w:tc>
        <w:tc>
          <w:tcPr>
            <w:tcW w:w="360" w:type="dxa"/>
            <w:shd w:val="clear" w:color="auto" w:fill="auto"/>
          </w:tcPr>
          <w:p>
            <w:r>
              <w:t>Schriftverkehr, Sicherheitsberichts-</w:t>
            </w:r>
          </w:p>
        </w:tc>
        <w:tc>
          <w:tcPr>
            <w:tcW w:w="360" w:type="dxa"/>
            <w:shd w:val="clear" w:color="auto" w:fill="auto"/>
          </w:tcPr>
          <w:p>
            <w:r>
              <w:t>Schriftverkehr, Sicherheitsberichts-</w:t>
            </w:r>
          </w:p>
        </w:tc>
        <w:tc>
          <w:tcPr>
            <w:tcW w:w="360" w:type="dxa"/>
            <w:shd w:val="clear" w:color="auto" w:fill="auto"/>
          </w:tcPr>
          <w:p>
            <w:r>
              <w:t>Schriftverkehr, Sicherheitsberichts-</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41144</w:t>
            </w:r>
          </w:p>
        </w:tc>
        <w:tc>
          <w:tcPr>
            <w:tcW w:w="360" w:type="dxa"/>
            <w:shd w:val="clear" w:color="auto" w:fill="auto"/>
          </w:tcPr>
          <w:p>
            <w:r>
              <w:t>Marine Shale, LA</w:t>
            </w:r>
          </w:p>
        </w:tc>
        <w:tc>
          <w:tcPr>
            <w:tcW w:w="360" w:type="dxa"/>
            <w:shd w:val="clear" w:color="auto" w:fill="auto"/>
          </w:tcPr>
          <w:p>
            <w:r>
              <w:t>Marine Shale, LA</w:t>
            </w:r>
          </w:p>
        </w:tc>
        <w:tc>
          <w:tcPr>
            <w:tcW w:w="360" w:type="dxa"/>
            <w:shd w:val="clear" w:color="auto" w:fill="auto"/>
          </w:tcPr>
          <w:p>
            <w:r>
              <w:t>Marine Shale, LA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41264</w:t>
            </w:r>
          </w:p>
        </w:tc>
        <w:tc>
          <w:tcPr>
            <w:tcW w:w="360" w:type="dxa"/>
            <w:shd w:val="clear" w:color="auto" w:fill="auto"/>
          </w:tcPr>
          <w:p>
            <w:r>
              <w:t>Liste, Migration-</w:t>
            </w:r>
          </w:p>
        </w:tc>
        <w:tc>
          <w:tcPr>
            <w:tcW w:w="360" w:type="dxa"/>
            <w:shd w:val="clear" w:color="auto" w:fill="auto"/>
          </w:tcPr>
          <w:p>
            <w:r>
              <w:t>Liste, Migration-</w:t>
            </w:r>
          </w:p>
        </w:tc>
        <w:tc>
          <w:tcPr>
            <w:tcW w:w="360" w:type="dxa"/>
            <w:shd w:val="clear" w:color="auto" w:fill="auto"/>
          </w:tcPr>
          <w:p>
            <w:r>
              <w:t>Liste, Migration-</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41424</w:t>
            </w:r>
          </w:p>
        </w:tc>
        <w:tc>
          <w:tcPr>
            <w:tcW w:w="360" w:type="dxa"/>
            <w:shd w:val="clear" w:color="auto" w:fill="auto"/>
          </w:tcPr>
          <w:p>
            <w:r>
              <w:t>Anweisung, Dokumentations-</w:t>
            </w:r>
          </w:p>
        </w:tc>
        <w:tc>
          <w:tcPr>
            <w:tcW w:w="360" w:type="dxa"/>
            <w:shd w:val="clear" w:color="auto" w:fill="auto"/>
          </w:tcPr>
          <w:p>
            <w:r>
              <w:t>Anweisung, Dokumentations-</w:t>
            </w:r>
          </w:p>
        </w:tc>
        <w:tc>
          <w:tcPr>
            <w:tcW w:w="360" w:type="dxa"/>
            <w:shd w:val="clear" w:color="auto" w:fill="auto"/>
          </w:tcPr>
          <w:p>
            <w:r>
              <w:t>Anweisung, Dokumentations-</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41425</w:t>
            </w:r>
          </w:p>
        </w:tc>
        <w:tc>
          <w:tcPr>
            <w:tcW w:w="360" w:type="dxa"/>
            <w:shd w:val="clear" w:color="auto" w:fill="auto"/>
          </w:tcPr>
          <w:p>
            <w:r>
              <w:t>Anweisung, Betriebs- (Technisch)</w:t>
            </w:r>
          </w:p>
        </w:tc>
        <w:tc>
          <w:tcPr>
            <w:tcW w:w="360" w:type="dxa"/>
            <w:shd w:val="clear" w:color="auto" w:fill="auto"/>
          </w:tcPr>
          <w:p>
            <w:r>
              <w:t>Anweisung, Betriebs- (Technisch)</w:t>
            </w:r>
          </w:p>
        </w:tc>
        <w:tc>
          <w:tcPr>
            <w:tcW w:w="360" w:type="dxa"/>
            <w:shd w:val="clear" w:color="auto" w:fill="auto"/>
          </w:tcPr>
          <w:p>
            <w:r>
              <w:t>Anweisung, Betriebs- (Technisch)</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41426</w:t>
            </w:r>
          </w:p>
        </w:tc>
        <w:tc>
          <w:tcPr>
            <w:tcW w:w="360" w:type="dxa"/>
            <w:shd w:val="clear" w:color="auto" w:fill="auto"/>
          </w:tcPr>
          <w:p>
            <w:r>
              <w:t>Anweisung, Abluft-</w:t>
            </w:r>
          </w:p>
        </w:tc>
        <w:tc>
          <w:tcPr>
            <w:tcW w:w="360" w:type="dxa"/>
            <w:shd w:val="clear" w:color="auto" w:fill="auto"/>
          </w:tcPr>
          <w:p>
            <w:r>
              <w:t>Anweisung, Abluft-</w:t>
            </w:r>
          </w:p>
        </w:tc>
        <w:tc>
          <w:tcPr>
            <w:tcW w:w="360" w:type="dxa"/>
            <w:shd w:val="clear" w:color="auto" w:fill="auto"/>
          </w:tcPr>
          <w:p>
            <w:r>
              <w:t>Anweisung, Abluft-</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41427</w:t>
            </w:r>
          </w:p>
        </w:tc>
        <w:tc>
          <w:tcPr>
            <w:tcW w:w="360" w:type="dxa"/>
            <w:shd w:val="clear" w:color="auto" w:fill="auto"/>
          </w:tcPr>
          <w:p>
            <w:r>
              <w:t>Anweisung, Abfuell-</w:t>
            </w:r>
          </w:p>
        </w:tc>
        <w:tc>
          <w:tcPr>
            <w:tcW w:w="360" w:type="dxa"/>
            <w:shd w:val="clear" w:color="auto" w:fill="auto"/>
          </w:tcPr>
          <w:p>
            <w:r>
              <w:t>Anweisung, Abfuell-</w:t>
            </w:r>
          </w:p>
        </w:tc>
        <w:tc>
          <w:tcPr>
            <w:tcW w:w="360" w:type="dxa"/>
            <w:shd w:val="clear" w:color="auto" w:fill="auto"/>
          </w:tcPr>
          <w:p>
            <w:r>
              <w:t>Anweisung, Abfuell-</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41428</w:t>
            </w:r>
          </w:p>
        </w:tc>
        <w:tc>
          <w:tcPr>
            <w:tcW w:w="360" w:type="dxa"/>
            <w:shd w:val="clear" w:color="auto" w:fill="auto"/>
          </w:tcPr>
          <w:p>
            <w:r>
              <w:t>Anweisung, Betriebswirtschafts-</w:t>
            </w:r>
          </w:p>
        </w:tc>
        <w:tc>
          <w:tcPr>
            <w:tcW w:w="360" w:type="dxa"/>
            <w:shd w:val="clear" w:color="auto" w:fill="auto"/>
          </w:tcPr>
          <w:p>
            <w:r>
              <w:t>Anweisung, Betriebswirtschafts-</w:t>
            </w:r>
          </w:p>
        </w:tc>
        <w:tc>
          <w:tcPr>
            <w:tcW w:w="360" w:type="dxa"/>
            <w:shd w:val="clear" w:color="auto" w:fill="auto"/>
          </w:tcPr>
          <w:p>
            <w:r>
              <w:t>Anweisung, Betriebswirtschafts-</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41429</w:t>
            </w:r>
          </w:p>
        </w:tc>
        <w:tc>
          <w:tcPr>
            <w:tcW w:w="360" w:type="dxa"/>
            <w:shd w:val="clear" w:color="auto" w:fill="auto"/>
          </w:tcPr>
          <w:p>
            <w:r>
              <w:t>Anweisung, Personal-</w:t>
            </w:r>
          </w:p>
        </w:tc>
        <w:tc>
          <w:tcPr>
            <w:tcW w:w="360" w:type="dxa"/>
            <w:shd w:val="clear" w:color="auto" w:fill="auto"/>
          </w:tcPr>
          <w:p>
            <w:r>
              <w:t>Anweisung, Personal-</w:t>
            </w:r>
          </w:p>
        </w:tc>
        <w:tc>
          <w:tcPr>
            <w:tcW w:w="360" w:type="dxa"/>
            <w:shd w:val="clear" w:color="auto" w:fill="auto"/>
          </w:tcPr>
          <w:p>
            <w:r>
              <w:t>Anweisung, Personal-</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41430</w:t>
            </w:r>
          </w:p>
        </w:tc>
        <w:tc>
          <w:tcPr>
            <w:tcW w:w="360" w:type="dxa"/>
            <w:shd w:val="clear" w:color="auto" w:fill="auto"/>
          </w:tcPr>
          <w:p>
            <w:r>
              <w:t>Anweisung, Instandhaltungs-</w:t>
            </w:r>
          </w:p>
        </w:tc>
        <w:tc>
          <w:tcPr>
            <w:tcW w:w="360" w:type="dxa"/>
            <w:shd w:val="clear" w:color="auto" w:fill="auto"/>
          </w:tcPr>
          <w:p>
            <w:r>
              <w:t>Anweisung, Instandhaltungs-</w:t>
            </w:r>
          </w:p>
        </w:tc>
        <w:tc>
          <w:tcPr>
            <w:tcW w:w="360" w:type="dxa"/>
            <w:shd w:val="clear" w:color="auto" w:fill="auto"/>
          </w:tcPr>
          <w:p>
            <w:r>
              <w:t>Anweisung, Instandhaltungs-</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41431</w:t>
            </w:r>
          </w:p>
        </w:tc>
        <w:tc>
          <w:tcPr>
            <w:tcW w:w="360" w:type="dxa"/>
            <w:shd w:val="clear" w:color="auto" w:fill="auto"/>
          </w:tcPr>
          <w:p>
            <w:r>
              <w:t>Anweisung, Schicht-</w:t>
            </w:r>
          </w:p>
        </w:tc>
        <w:tc>
          <w:tcPr>
            <w:tcW w:w="360" w:type="dxa"/>
            <w:shd w:val="clear" w:color="auto" w:fill="auto"/>
          </w:tcPr>
          <w:p>
            <w:r>
              <w:t>Anweisung, Schicht-</w:t>
            </w:r>
          </w:p>
        </w:tc>
        <w:tc>
          <w:tcPr>
            <w:tcW w:w="360" w:type="dxa"/>
            <w:shd w:val="clear" w:color="auto" w:fill="auto"/>
          </w:tcPr>
          <w:p>
            <w:r>
              <w:t>Anweisung, Schicht-</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41490</w:t>
            </w:r>
          </w:p>
        </w:tc>
        <w:tc>
          <w:tcPr>
            <w:tcW w:w="360" w:type="dxa"/>
            <w:shd w:val="clear" w:color="auto" w:fill="auto"/>
          </w:tcPr>
          <w:p>
            <w:r>
              <w:t>Kataster, Abluft-</w:t>
            </w:r>
          </w:p>
        </w:tc>
        <w:tc>
          <w:tcPr>
            <w:tcW w:w="360" w:type="dxa"/>
            <w:shd w:val="clear" w:color="auto" w:fill="auto"/>
          </w:tcPr>
          <w:p>
            <w:r>
              <w:t>Kataster, Abluft-</w:t>
            </w:r>
          </w:p>
        </w:tc>
        <w:tc>
          <w:tcPr>
            <w:tcW w:w="360" w:type="dxa"/>
            <w:shd w:val="clear" w:color="auto" w:fill="auto"/>
          </w:tcPr>
          <w:p>
            <w:r>
              <w:t>Kataster, Abluft-</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41491</w:t>
            </w:r>
          </w:p>
        </w:tc>
        <w:tc>
          <w:tcPr>
            <w:tcW w:w="360" w:type="dxa"/>
            <w:shd w:val="clear" w:color="auto" w:fill="auto"/>
          </w:tcPr>
          <w:p>
            <w:r>
              <w:t>Kataster, Abwasser-</w:t>
            </w:r>
          </w:p>
        </w:tc>
        <w:tc>
          <w:tcPr>
            <w:tcW w:w="360" w:type="dxa"/>
            <w:shd w:val="clear" w:color="auto" w:fill="auto"/>
          </w:tcPr>
          <w:p>
            <w:r>
              <w:t>Kataster, Abwasser-</w:t>
            </w:r>
          </w:p>
        </w:tc>
        <w:tc>
          <w:tcPr>
            <w:tcW w:w="360" w:type="dxa"/>
            <w:shd w:val="clear" w:color="auto" w:fill="auto"/>
          </w:tcPr>
          <w:p>
            <w:r>
              <w:t>Kataster, Abwasser-</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41492</w:t>
            </w:r>
          </w:p>
        </w:tc>
        <w:tc>
          <w:tcPr>
            <w:tcW w:w="360" w:type="dxa"/>
            <w:shd w:val="clear" w:color="auto" w:fill="auto"/>
          </w:tcPr>
          <w:p>
            <w:r>
              <w:t>Kataster, Anlagen- (nach VAwS)</w:t>
            </w:r>
          </w:p>
        </w:tc>
        <w:tc>
          <w:tcPr>
            <w:tcW w:w="360" w:type="dxa"/>
            <w:shd w:val="clear" w:color="auto" w:fill="auto"/>
          </w:tcPr>
          <w:p>
            <w:r>
              <w:t>Kataster, Anlagen- (nach VAwS)</w:t>
            </w:r>
          </w:p>
        </w:tc>
        <w:tc>
          <w:tcPr>
            <w:tcW w:w="360" w:type="dxa"/>
            <w:shd w:val="clear" w:color="auto" w:fill="auto"/>
          </w:tcPr>
          <w:p>
            <w:r>
              <w:t>Kataster, Anlagen- (nach VAwS)</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41493</w:t>
            </w:r>
          </w:p>
        </w:tc>
        <w:tc>
          <w:tcPr>
            <w:tcW w:w="360" w:type="dxa"/>
            <w:shd w:val="clear" w:color="auto" w:fill="auto"/>
          </w:tcPr>
          <w:p>
            <w:r>
              <w:t>Zeichnung, Fertigungs-</w:t>
            </w:r>
          </w:p>
        </w:tc>
        <w:tc>
          <w:tcPr>
            <w:tcW w:w="360" w:type="dxa"/>
            <w:shd w:val="clear" w:color="auto" w:fill="auto"/>
          </w:tcPr>
          <w:p>
            <w:r>
              <w:t>Zeichnung, Fertigungs-</w:t>
            </w:r>
          </w:p>
        </w:tc>
        <w:tc>
          <w:tcPr>
            <w:tcW w:w="360" w:type="dxa"/>
            <w:shd w:val="clear" w:color="auto" w:fill="auto"/>
          </w:tcPr>
          <w:p>
            <w:r>
              <w:t>Zeichnung, Fertigungs-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41509</w:t>
            </w:r>
          </w:p>
        </w:tc>
        <w:tc>
          <w:tcPr>
            <w:tcW w:w="360" w:type="dxa"/>
            <w:shd w:val="clear" w:color="auto" w:fill="auto"/>
          </w:tcPr>
          <w:p>
            <w:r>
              <w:t>Plan, Herstellungspruef-</w:t>
            </w:r>
          </w:p>
        </w:tc>
        <w:tc>
          <w:tcPr>
            <w:tcW w:w="360" w:type="dxa"/>
            <w:shd w:val="clear" w:color="auto" w:fill="auto"/>
          </w:tcPr>
          <w:p>
            <w:r>
              <w:t>Plan, Herstellungspruef-</w:t>
            </w:r>
          </w:p>
        </w:tc>
        <w:tc>
          <w:tcPr>
            <w:tcW w:w="360" w:type="dxa"/>
            <w:shd w:val="clear" w:color="auto" w:fill="auto"/>
          </w:tcPr>
          <w:p>
            <w:r>
              <w:t>Plan, Herstellungspruef-</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41537</w:t>
            </w:r>
          </w:p>
        </w:tc>
        <w:tc>
          <w:tcPr>
            <w:tcW w:w="360" w:type="dxa"/>
            <w:shd w:val="clear" w:color="auto" w:fill="auto"/>
          </w:tcPr>
          <w:p>
            <w:r>
              <w:t>Plan, Geschoss- (Gefahrenschwerp. Stoff-Anl.-Ber.) (AGAB) - (Alt)</w:t>
            </w:r>
          </w:p>
        </w:tc>
        <w:tc>
          <w:tcPr>
            <w:tcW w:w="360" w:type="dxa"/>
            <w:shd w:val="clear" w:color="auto" w:fill="auto"/>
          </w:tcPr>
          <w:p>
            <w:r>
              <w:t>Plan, Geschoss- (Gefahrenschwerp. Stoff-Anl.-Ber.) (AGAB) - (Alt)</w:t>
            </w:r>
          </w:p>
        </w:tc>
        <w:tc>
          <w:tcPr>
            <w:tcW w:w="360" w:type="dxa"/>
            <w:shd w:val="clear" w:color="auto" w:fill="auto"/>
          </w:tcPr>
          <w:p>
            <w:r>
              <w:t>Plan, Geschoss- (Gefahrenschwerp. Stoff-Anl.-Ber.) (AGAB) - (Alt)</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41541</w:t>
            </w:r>
          </w:p>
        </w:tc>
        <w:tc>
          <w:tcPr>
            <w:tcW w:w="360" w:type="dxa"/>
            <w:shd w:val="clear" w:color="auto" w:fill="auto"/>
          </w:tcPr>
          <w:p>
            <w:r>
              <w:t>Plan, Geschoss- (Sicherheitseinr. Betrieb) (AGAB) (Gen.)</w:t>
            </w:r>
          </w:p>
        </w:tc>
        <w:tc>
          <w:tcPr>
            <w:tcW w:w="360" w:type="dxa"/>
            <w:shd w:val="clear" w:color="auto" w:fill="auto"/>
          </w:tcPr>
          <w:p>
            <w:r>
              <w:t>Plan, Geschoss- (Sicherheitseinr. Betrieb) (AGAB) (Gen.)</w:t>
            </w:r>
          </w:p>
        </w:tc>
        <w:tc>
          <w:tcPr>
            <w:tcW w:w="360" w:type="dxa"/>
            <w:shd w:val="clear" w:color="auto" w:fill="auto"/>
          </w:tcPr>
          <w:p>
            <w:r>
              <w:t>Plan, Geschoss- (Sicherheitseinr. Betrieb) (AGAB) (Gen.)</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41654</w:t>
            </w:r>
          </w:p>
        </w:tc>
        <w:tc>
          <w:tcPr>
            <w:tcW w:w="360" w:type="dxa"/>
            <w:shd w:val="clear" w:color="auto" w:fill="auto"/>
          </w:tcPr>
          <w:p>
            <w:r>
              <w:t>Formular, Abfuell-</w:t>
            </w:r>
          </w:p>
        </w:tc>
        <w:tc>
          <w:tcPr>
            <w:tcW w:w="360" w:type="dxa"/>
            <w:shd w:val="clear" w:color="auto" w:fill="auto"/>
          </w:tcPr>
          <w:p>
            <w:r>
              <w:t>Formular, Abfuell-</w:t>
            </w:r>
          </w:p>
        </w:tc>
        <w:tc>
          <w:tcPr>
            <w:tcW w:w="360" w:type="dxa"/>
            <w:shd w:val="clear" w:color="auto" w:fill="auto"/>
          </w:tcPr>
          <w:p>
            <w:r>
              <w:t>Formular, Abfuell-</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41655</w:t>
            </w:r>
          </w:p>
        </w:tc>
        <w:tc>
          <w:tcPr>
            <w:tcW w:w="360" w:type="dxa"/>
            <w:shd w:val="clear" w:color="auto" w:fill="auto"/>
          </w:tcPr>
          <w:p>
            <w:r>
              <w:t>Formular, Abluft-</w:t>
            </w:r>
          </w:p>
        </w:tc>
        <w:tc>
          <w:tcPr>
            <w:tcW w:w="360" w:type="dxa"/>
            <w:shd w:val="clear" w:color="auto" w:fill="auto"/>
          </w:tcPr>
          <w:p>
            <w:r>
              <w:t>Formular, Abluft-</w:t>
            </w:r>
          </w:p>
        </w:tc>
        <w:tc>
          <w:tcPr>
            <w:tcW w:w="360" w:type="dxa"/>
            <w:shd w:val="clear" w:color="auto" w:fill="auto"/>
          </w:tcPr>
          <w:p>
            <w:r>
              <w:t>Formular, Abluft-</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41656</w:t>
            </w:r>
          </w:p>
        </w:tc>
        <w:tc>
          <w:tcPr>
            <w:tcW w:w="360" w:type="dxa"/>
            <w:shd w:val="clear" w:color="auto" w:fill="auto"/>
          </w:tcPr>
          <w:p>
            <w:r>
              <w:t>Formular, Betriebslogistik-</w:t>
            </w:r>
          </w:p>
        </w:tc>
        <w:tc>
          <w:tcPr>
            <w:tcW w:w="360" w:type="dxa"/>
            <w:shd w:val="clear" w:color="auto" w:fill="auto"/>
          </w:tcPr>
          <w:p>
            <w:r>
              <w:t>Formular, Betriebslogistik-</w:t>
            </w:r>
          </w:p>
        </w:tc>
        <w:tc>
          <w:tcPr>
            <w:tcW w:w="360" w:type="dxa"/>
            <w:shd w:val="clear" w:color="auto" w:fill="auto"/>
          </w:tcPr>
          <w:p>
            <w:r>
              <w:t>Formular, Betriebslogistik-</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41657</w:t>
            </w:r>
          </w:p>
        </w:tc>
        <w:tc>
          <w:tcPr>
            <w:tcW w:w="360" w:type="dxa"/>
            <w:shd w:val="clear" w:color="auto" w:fill="auto"/>
          </w:tcPr>
          <w:p>
            <w:r>
              <w:t>Formular, Dokumentations-</w:t>
            </w:r>
          </w:p>
        </w:tc>
        <w:tc>
          <w:tcPr>
            <w:tcW w:w="360" w:type="dxa"/>
            <w:shd w:val="clear" w:color="auto" w:fill="auto"/>
          </w:tcPr>
          <w:p>
            <w:r>
              <w:t>Formular, Dokumentations-</w:t>
            </w:r>
          </w:p>
        </w:tc>
        <w:tc>
          <w:tcPr>
            <w:tcW w:w="360" w:type="dxa"/>
            <w:shd w:val="clear" w:color="auto" w:fill="auto"/>
          </w:tcPr>
          <w:p>
            <w:r>
              <w:t>Formular, Dokumentations-</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41658</w:t>
            </w:r>
          </w:p>
        </w:tc>
        <w:tc>
          <w:tcPr>
            <w:tcW w:w="360" w:type="dxa"/>
            <w:shd w:val="clear" w:color="auto" w:fill="auto"/>
          </w:tcPr>
          <w:p>
            <w:r>
              <w:t>Formular, Fertigungs-</w:t>
            </w:r>
          </w:p>
        </w:tc>
        <w:tc>
          <w:tcPr>
            <w:tcW w:w="360" w:type="dxa"/>
            <w:shd w:val="clear" w:color="auto" w:fill="auto"/>
          </w:tcPr>
          <w:p>
            <w:r>
              <w:t>Formular, Fertigungs-</w:t>
            </w:r>
          </w:p>
        </w:tc>
        <w:tc>
          <w:tcPr>
            <w:tcW w:w="360" w:type="dxa"/>
            <w:shd w:val="clear" w:color="auto" w:fill="auto"/>
          </w:tcPr>
          <w:p>
            <w:r>
              <w:t>Formular, Fertigungs-</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41659</w:t>
            </w:r>
          </w:p>
        </w:tc>
        <w:tc>
          <w:tcPr>
            <w:tcW w:w="360" w:type="dxa"/>
            <w:shd w:val="clear" w:color="auto" w:fill="auto"/>
          </w:tcPr>
          <w:p>
            <w:r>
              <w:t>Formular, Organisations-</w:t>
            </w:r>
          </w:p>
        </w:tc>
        <w:tc>
          <w:tcPr>
            <w:tcW w:w="360" w:type="dxa"/>
            <w:shd w:val="clear" w:color="auto" w:fill="auto"/>
          </w:tcPr>
          <w:p>
            <w:r>
              <w:t>Formular, Organisations-</w:t>
            </w:r>
          </w:p>
        </w:tc>
        <w:tc>
          <w:tcPr>
            <w:tcW w:w="360" w:type="dxa"/>
            <w:shd w:val="clear" w:color="auto" w:fill="auto"/>
          </w:tcPr>
          <w:p>
            <w:r>
              <w:t>Formular, Organisations-</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41660</w:t>
            </w:r>
          </w:p>
        </w:tc>
        <w:tc>
          <w:tcPr>
            <w:tcW w:w="360" w:type="dxa"/>
            <w:shd w:val="clear" w:color="auto" w:fill="auto"/>
          </w:tcPr>
          <w:p>
            <w:r>
              <w:t>Formular, Pruef-</w:t>
            </w:r>
          </w:p>
        </w:tc>
        <w:tc>
          <w:tcPr>
            <w:tcW w:w="360" w:type="dxa"/>
            <w:shd w:val="clear" w:color="auto" w:fill="auto"/>
          </w:tcPr>
          <w:p>
            <w:r>
              <w:t>Formular, Pruef-</w:t>
            </w:r>
          </w:p>
        </w:tc>
        <w:tc>
          <w:tcPr>
            <w:tcW w:w="360" w:type="dxa"/>
            <w:shd w:val="clear" w:color="auto" w:fill="auto"/>
          </w:tcPr>
          <w:p>
            <w:r>
              <w:t>Formular, Pruef-</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41661</w:t>
            </w:r>
          </w:p>
        </w:tc>
        <w:tc>
          <w:tcPr>
            <w:tcW w:w="360" w:type="dxa"/>
            <w:shd w:val="clear" w:color="auto" w:fill="auto"/>
          </w:tcPr>
          <w:p>
            <w:r>
              <w:t>Formular, Reinigungs-</w:t>
            </w:r>
          </w:p>
        </w:tc>
        <w:tc>
          <w:tcPr>
            <w:tcW w:w="360" w:type="dxa"/>
            <w:shd w:val="clear" w:color="auto" w:fill="auto"/>
          </w:tcPr>
          <w:p>
            <w:r>
              <w:t>Formular, Reinigungs-</w:t>
            </w:r>
          </w:p>
        </w:tc>
        <w:tc>
          <w:tcPr>
            <w:tcW w:w="360" w:type="dxa"/>
            <w:shd w:val="clear" w:color="auto" w:fill="auto"/>
          </w:tcPr>
          <w:p>
            <w:r>
              <w:t>Formular, Reinigungs-</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41662</w:t>
            </w:r>
          </w:p>
        </w:tc>
        <w:tc>
          <w:tcPr>
            <w:tcW w:w="360" w:type="dxa"/>
            <w:shd w:val="clear" w:color="auto" w:fill="auto"/>
          </w:tcPr>
          <w:p>
            <w:r>
              <w:t>Formular, Sicherheits-</w:t>
            </w:r>
          </w:p>
        </w:tc>
        <w:tc>
          <w:tcPr>
            <w:tcW w:w="360" w:type="dxa"/>
            <w:shd w:val="clear" w:color="auto" w:fill="auto"/>
          </w:tcPr>
          <w:p>
            <w:r>
              <w:t>Formular, Sicherheits-</w:t>
            </w:r>
          </w:p>
        </w:tc>
        <w:tc>
          <w:tcPr>
            <w:tcW w:w="360" w:type="dxa"/>
            <w:shd w:val="clear" w:color="auto" w:fill="auto"/>
          </w:tcPr>
          <w:p>
            <w:r>
              <w:t>Formular, Sicherheits-</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41663</w:t>
            </w:r>
          </w:p>
        </w:tc>
        <w:tc>
          <w:tcPr>
            <w:tcW w:w="360" w:type="dxa"/>
            <w:shd w:val="clear" w:color="auto" w:fill="auto"/>
          </w:tcPr>
          <w:p>
            <w:r>
              <w:t>Protokoll, Sicherheits-</w:t>
            </w:r>
          </w:p>
        </w:tc>
        <w:tc>
          <w:tcPr>
            <w:tcW w:w="360" w:type="dxa"/>
            <w:shd w:val="clear" w:color="auto" w:fill="auto"/>
          </w:tcPr>
          <w:p>
            <w:r>
              <w:t>Protokoll, Sicherheits-</w:t>
            </w:r>
          </w:p>
        </w:tc>
        <w:tc>
          <w:tcPr>
            <w:tcW w:w="360" w:type="dxa"/>
            <w:shd w:val="clear" w:color="auto" w:fill="auto"/>
          </w:tcPr>
          <w:p>
            <w:r>
              <w:t>Protokoll, Sicherheits-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41677</w:t>
            </w:r>
          </w:p>
        </w:tc>
        <w:tc>
          <w:tcPr>
            <w:tcW w:w="360" w:type="dxa"/>
            <w:shd w:val="clear" w:color="auto" w:fill="auto"/>
          </w:tcPr>
          <w:p>
            <w:r>
              <w:t>Bericht, Pruef- (mit Pruefschritt)</w:t>
            </w:r>
          </w:p>
        </w:tc>
        <w:tc>
          <w:tcPr>
            <w:tcW w:w="360" w:type="dxa"/>
            <w:shd w:val="clear" w:color="auto" w:fill="auto"/>
          </w:tcPr>
          <w:p>
            <w:r>
              <w:t>Bericht, Pruef- (mit Pruefschritt)</w:t>
            </w:r>
          </w:p>
        </w:tc>
        <w:tc>
          <w:tcPr>
            <w:tcW w:w="360" w:type="dxa"/>
            <w:shd w:val="clear" w:color="auto" w:fill="auto"/>
          </w:tcPr>
          <w:p>
            <w:r>
              <w:t>Bericht, Pruef- (mit Pruefschritt)</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41680</w:t>
            </w:r>
          </w:p>
        </w:tc>
        <w:tc>
          <w:tcPr>
            <w:tcW w:w="360" w:type="dxa"/>
            <w:shd w:val="clear" w:color="auto" w:fill="auto"/>
          </w:tcPr>
          <w:p>
            <w:r>
              <w:t>Bericht, Sicherheits- (BetrSichV)</w:t>
            </w:r>
          </w:p>
        </w:tc>
        <w:tc>
          <w:tcPr>
            <w:tcW w:w="360" w:type="dxa"/>
            <w:shd w:val="clear" w:color="auto" w:fill="auto"/>
          </w:tcPr>
          <w:p>
            <w:r>
              <w:t>Bericht, Sicherheits- (BetrSichV)</w:t>
            </w:r>
          </w:p>
        </w:tc>
        <w:tc>
          <w:tcPr>
            <w:tcW w:w="360" w:type="dxa"/>
            <w:shd w:val="clear" w:color="auto" w:fill="auto"/>
          </w:tcPr>
          <w:p>
            <w:r>
              <w:t>Bericht, Sicherheits- (BetrSichV)</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41681</w:t>
            </w:r>
          </w:p>
        </w:tc>
        <w:tc>
          <w:tcPr>
            <w:tcW w:w="360" w:type="dxa"/>
            <w:shd w:val="clear" w:color="auto" w:fill="auto"/>
          </w:tcPr>
          <w:p>
            <w:r>
              <w:t>Kataster, Anlagen- (nach VAwS) (nur Texte)</w:t>
            </w:r>
          </w:p>
        </w:tc>
        <w:tc>
          <w:tcPr>
            <w:tcW w:w="360" w:type="dxa"/>
            <w:shd w:val="clear" w:color="auto" w:fill="auto"/>
          </w:tcPr>
          <w:p>
            <w:r>
              <w:t>Kataster, Anlagen- (nach VAwS) (nur Texte)</w:t>
            </w:r>
          </w:p>
        </w:tc>
        <w:tc>
          <w:tcPr>
            <w:tcW w:w="360" w:type="dxa"/>
            <w:shd w:val="clear" w:color="auto" w:fill="auto"/>
          </w:tcPr>
          <w:p>
            <w:r>
              <w:t>Kataster, Anlagen- (nach VAwS) (nur Texte)</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41682</w:t>
            </w:r>
          </w:p>
        </w:tc>
        <w:tc>
          <w:tcPr>
            <w:tcW w:w="360" w:type="dxa"/>
            <w:shd w:val="clear" w:color="auto" w:fill="auto"/>
          </w:tcPr>
          <w:p>
            <w:r>
              <w:t>Kataster, Laerm- (nur Texte)</w:t>
            </w:r>
          </w:p>
        </w:tc>
        <w:tc>
          <w:tcPr>
            <w:tcW w:w="360" w:type="dxa"/>
            <w:shd w:val="clear" w:color="auto" w:fill="auto"/>
          </w:tcPr>
          <w:p>
            <w:r>
              <w:t>Kataster, Laerm- (nur Texte)</w:t>
            </w:r>
          </w:p>
        </w:tc>
        <w:tc>
          <w:tcPr>
            <w:tcW w:w="360" w:type="dxa"/>
            <w:shd w:val="clear" w:color="auto" w:fill="auto"/>
          </w:tcPr>
          <w:p>
            <w:r>
              <w:t>Kataster, Laerm- (nur Texte)</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41689</w:t>
            </w:r>
          </w:p>
        </w:tc>
        <w:tc>
          <w:tcPr>
            <w:tcW w:w="360" w:type="dxa"/>
            <w:shd w:val="clear" w:color="auto" w:fill="auto"/>
          </w:tcPr>
          <w:p>
            <w:r>
              <w:t>Anweisung, Sicherheits- (blaues Heft ASI)</w:t>
            </w:r>
          </w:p>
        </w:tc>
        <w:tc>
          <w:tcPr>
            <w:tcW w:w="360" w:type="dxa"/>
            <w:shd w:val="clear" w:color="auto" w:fill="auto"/>
          </w:tcPr>
          <w:p>
            <w:r>
              <w:t>Anweisung, Sicherheits- (blaues Heft ASI)</w:t>
            </w:r>
          </w:p>
        </w:tc>
        <w:tc>
          <w:tcPr>
            <w:tcW w:w="360" w:type="dxa"/>
            <w:shd w:val="clear" w:color="auto" w:fill="auto"/>
          </w:tcPr>
          <w:p>
            <w:r>
              <w:t>Anweisung, Sicherheits- (blaues Heft ASI)</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41734</w:t>
            </w:r>
          </w:p>
        </w:tc>
        <w:tc>
          <w:tcPr>
            <w:tcW w:w="360" w:type="dxa"/>
            <w:shd w:val="clear" w:color="auto" w:fill="auto"/>
          </w:tcPr>
          <w:p>
            <w:r>
              <w:t>Fliessbild, Verfahrens- (Stoffstromleiste)</w:t>
            </w:r>
          </w:p>
        </w:tc>
        <w:tc>
          <w:tcPr>
            <w:tcW w:w="360" w:type="dxa"/>
            <w:shd w:val="clear" w:color="auto" w:fill="auto"/>
          </w:tcPr>
          <w:p>
            <w:r>
              <w:t>Fliessbild, Verfahrens- (Stoffstromleiste)</w:t>
            </w:r>
          </w:p>
        </w:tc>
        <w:tc>
          <w:tcPr>
            <w:tcW w:w="360" w:type="dxa"/>
            <w:shd w:val="clear" w:color="auto" w:fill="auto"/>
          </w:tcPr>
          <w:p>
            <w:r>
              <w:t>Fliessbild, Verfahrens- (Stoffstromleiste)</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41745</w:t>
            </w:r>
          </w:p>
        </w:tc>
        <w:tc>
          <w:tcPr>
            <w:tcW w:w="360" w:type="dxa"/>
            <w:shd w:val="clear" w:color="auto" w:fill="auto"/>
          </w:tcPr>
          <w:p>
            <w:r>
              <w:t>Anweisung, Detail-</w:t>
            </w:r>
          </w:p>
        </w:tc>
        <w:tc>
          <w:tcPr>
            <w:tcW w:w="360" w:type="dxa"/>
            <w:shd w:val="clear" w:color="auto" w:fill="auto"/>
          </w:tcPr>
          <w:p>
            <w:r>
              <w:t>Anweisung, Detail-</w:t>
            </w:r>
          </w:p>
        </w:tc>
        <w:tc>
          <w:tcPr>
            <w:tcW w:w="360" w:type="dxa"/>
            <w:shd w:val="clear" w:color="auto" w:fill="auto"/>
          </w:tcPr>
          <w:p>
            <w:r>
              <w:t>Anweisung, Detail-</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41746</w:t>
            </w:r>
          </w:p>
        </w:tc>
        <w:tc>
          <w:tcPr>
            <w:tcW w:w="360" w:type="dxa"/>
            <w:shd w:val="clear" w:color="auto" w:fill="auto"/>
          </w:tcPr>
          <w:p>
            <w:r>
              <w:t>Anweisung, Anlagenbewirtschaftungs-</w:t>
            </w:r>
          </w:p>
        </w:tc>
        <w:tc>
          <w:tcPr>
            <w:tcW w:w="360" w:type="dxa"/>
            <w:shd w:val="clear" w:color="auto" w:fill="auto"/>
          </w:tcPr>
          <w:p>
            <w:r>
              <w:t>Anweisung, Anlagenbewirtschaftungs-</w:t>
            </w:r>
          </w:p>
        </w:tc>
        <w:tc>
          <w:tcPr>
            <w:tcW w:w="360" w:type="dxa"/>
            <w:shd w:val="clear" w:color="auto" w:fill="auto"/>
          </w:tcPr>
          <w:p>
            <w:r>
              <w:t>Anweisung, Anlagenbewirtschaftungs-</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41789</w:t>
            </w:r>
          </w:p>
        </w:tc>
        <w:tc>
          <w:tcPr>
            <w:tcW w:w="360" w:type="dxa"/>
            <w:shd w:val="clear" w:color="auto" w:fill="auto"/>
          </w:tcPr>
          <w:p>
            <w:r>
              <w:t>Fliessbild, Block-</w:t>
            </w:r>
          </w:p>
        </w:tc>
        <w:tc>
          <w:tcPr>
            <w:tcW w:w="360" w:type="dxa"/>
            <w:shd w:val="clear" w:color="auto" w:fill="auto"/>
          </w:tcPr>
          <w:p>
            <w:r>
              <w:t>Fliessbild, Block-</w:t>
            </w:r>
          </w:p>
        </w:tc>
        <w:tc>
          <w:tcPr>
            <w:tcW w:w="360" w:type="dxa"/>
            <w:shd w:val="clear" w:color="auto" w:fill="auto"/>
          </w:tcPr>
          <w:p>
            <w:r>
              <w:t>Fliessbild, Block-</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41829</w:t>
            </w:r>
          </w:p>
        </w:tc>
        <w:tc>
          <w:tcPr>
            <w:tcW w:w="360" w:type="dxa"/>
            <w:shd w:val="clear" w:color="auto" w:fill="auto"/>
          </w:tcPr>
          <w:p>
            <w:r>
              <w:t>Bericht, Abfall-</w:t>
            </w:r>
          </w:p>
        </w:tc>
        <w:tc>
          <w:tcPr>
            <w:tcW w:w="360" w:type="dxa"/>
            <w:shd w:val="clear" w:color="auto" w:fill="auto"/>
          </w:tcPr>
          <w:p>
            <w:r>
              <w:t>Bericht, Abfall-</w:t>
            </w:r>
          </w:p>
        </w:tc>
        <w:tc>
          <w:tcPr>
            <w:tcW w:w="360" w:type="dxa"/>
            <w:shd w:val="clear" w:color="auto" w:fill="auto"/>
          </w:tcPr>
          <w:p>
            <w:r>
              <w:t>Bericht, Abfall-</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41839</w:t>
            </w:r>
          </w:p>
        </w:tc>
        <w:tc>
          <w:tcPr>
            <w:tcW w:w="360" w:type="dxa"/>
            <w:shd w:val="clear" w:color="auto" w:fill="auto"/>
          </w:tcPr>
          <w:p>
            <w:r>
              <w:t>Formular, Abwasser-</w:t>
            </w:r>
          </w:p>
        </w:tc>
        <w:tc>
          <w:tcPr>
            <w:tcW w:w="360" w:type="dxa"/>
            <w:shd w:val="clear" w:color="auto" w:fill="auto"/>
          </w:tcPr>
          <w:p>
            <w:r>
              <w:t>Formular, Abwasser-</w:t>
            </w:r>
          </w:p>
        </w:tc>
        <w:tc>
          <w:tcPr>
            <w:tcW w:w="360" w:type="dxa"/>
            <w:shd w:val="clear" w:color="auto" w:fill="auto"/>
          </w:tcPr>
          <w:p>
            <w:r>
              <w:t>Formular, Abwasser-</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41840</w:t>
            </w:r>
          </w:p>
        </w:tc>
        <w:tc>
          <w:tcPr>
            <w:tcW w:w="360" w:type="dxa"/>
            <w:shd w:val="clear" w:color="auto" w:fill="auto"/>
          </w:tcPr>
          <w:p>
            <w:r>
              <w:t>Protokoll, Schichtuebergabe-</w:t>
            </w:r>
          </w:p>
        </w:tc>
        <w:tc>
          <w:tcPr>
            <w:tcW w:w="360" w:type="dxa"/>
            <w:shd w:val="clear" w:color="auto" w:fill="auto"/>
          </w:tcPr>
          <w:p>
            <w:r>
              <w:t>Protokoll, Schichtuebergabe-</w:t>
            </w:r>
          </w:p>
        </w:tc>
        <w:tc>
          <w:tcPr>
            <w:tcW w:w="360" w:type="dxa"/>
            <w:shd w:val="clear" w:color="auto" w:fill="auto"/>
          </w:tcPr>
          <w:p>
            <w:r>
              <w:t>Protokoll, Schichtuebergabe-</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41841</w:t>
            </w:r>
          </w:p>
        </w:tc>
        <w:tc>
          <w:tcPr>
            <w:tcW w:w="360" w:type="dxa"/>
            <w:shd w:val="clear" w:color="auto" w:fill="auto"/>
          </w:tcPr>
          <w:p>
            <w:r>
              <w:t>Protokoll, Sicherheitsunterweisungs-</w:t>
            </w:r>
          </w:p>
        </w:tc>
        <w:tc>
          <w:tcPr>
            <w:tcW w:w="360" w:type="dxa"/>
            <w:shd w:val="clear" w:color="auto" w:fill="auto"/>
          </w:tcPr>
          <w:p>
            <w:r>
              <w:t>Protokoll, Sicherheitsunterweisungs-</w:t>
            </w:r>
          </w:p>
        </w:tc>
        <w:tc>
          <w:tcPr>
            <w:tcW w:w="360" w:type="dxa"/>
            <w:shd w:val="clear" w:color="auto" w:fill="auto"/>
          </w:tcPr>
          <w:p>
            <w:r>
              <w:t>Protokoll, Sicherheitsunterweisungs-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41842</w:t>
            </w:r>
          </w:p>
        </w:tc>
        <w:tc>
          <w:tcPr>
            <w:tcW w:w="360" w:type="dxa"/>
            <w:shd w:val="clear" w:color="auto" w:fill="auto"/>
          </w:tcPr>
          <w:p>
            <w:r>
              <w:t>Protokoll, Stoerungs- (Anlagenbewirtschaftung)</w:t>
            </w:r>
          </w:p>
        </w:tc>
        <w:tc>
          <w:tcPr>
            <w:tcW w:w="360" w:type="dxa"/>
            <w:shd w:val="clear" w:color="auto" w:fill="auto"/>
          </w:tcPr>
          <w:p>
            <w:r>
              <w:t>Protokoll, Stoerungs- (Anlagenbewirtschaftung)</w:t>
            </w:r>
          </w:p>
        </w:tc>
        <w:tc>
          <w:tcPr>
            <w:tcW w:w="360" w:type="dxa"/>
            <w:shd w:val="clear" w:color="auto" w:fill="auto"/>
          </w:tcPr>
          <w:p>
            <w:r>
              <w:t>Protokoll, Stoerungs- (Anlagenbewirtschaftung)</w:t>
            </w:r>
          </w:p>
        </w:tc>
        <w:tc>
          <w:tcPr>
            <w:tcW w:w="360" w:type="dxa"/>
            <w:shd w:val="clear" w:color="auto" w:fill="auto"/>
          </w:tcPr>
          <w:p>
            <w:r>
              <w:t>3006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41843</w:t>
            </w:r>
          </w:p>
        </w:tc>
        <w:tc>
          <w:tcPr>
            <w:tcW w:w="360" w:type="dxa"/>
            <w:shd w:val="clear" w:color="auto" w:fill="auto"/>
          </w:tcPr>
          <w:p>
            <w:r>
              <w:t>Formular, Uebergabe- (Betriebs-Geschaeftsausstattung)</w:t>
            </w:r>
          </w:p>
        </w:tc>
        <w:tc>
          <w:tcPr>
            <w:tcW w:w="360" w:type="dxa"/>
            <w:shd w:val="clear" w:color="auto" w:fill="auto"/>
          </w:tcPr>
          <w:p>
            <w:r>
              <w:t>Formular, Uebergabe- (Betriebs-Geschaeftsausstattung)</w:t>
            </w:r>
          </w:p>
        </w:tc>
        <w:tc>
          <w:tcPr>
            <w:tcW w:w="360" w:type="dxa"/>
            <w:shd w:val="clear" w:color="auto" w:fill="auto"/>
          </w:tcPr>
          <w:p>
            <w:r>
              <w:t>Formular, Uebergabe- (Betriebs-Geschaeftsausstattung)</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41874</w:t>
            </w:r>
          </w:p>
        </w:tc>
        <w:tc>
          <w:tcPr>
            <w:tcW w:w="360" w:type="dxa"/>
            <w:shd w:val="clear" w:color="auto" w:fill="auto"/>
          </w:tcPr>
          <w:p>
            <w:r>
              <w:t>Bericht, Abschluss-</w:t>
            </w:r>
          </w:p>
        </w:tc>
        <w:tc>
          <w:tcPr>
            <w:tcW w:w="360" w:type="dxa"/>
            <w:shd w:val="clear" w:color="auto" w:fill="auto"/>
          </w:tcPr>
          <w:p>
            <w:r>
              <w:t>Bericht, Abschluss-</w:t>
            </w:r>
          </w:p>
        </w:tc>
        <w:tc>
          <w:tcPr>
            <w:tcW w:w="360" w:type="dxa"/>
            <w:shd w:val="clear" w:color="auto" w:fill="auto"/>
          </w:tcPr>
          <w:p>
            <w:r>
              <w:t>Bericht, Abschluss-</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41875</w:t>
            </w:r>
          </w:p>
        </w:tc>
        <w:tc>
          <w:tcPr>
            <w:tcW w:w="360" w:type="dxa"/>
            <w:shd w:val="clear" w:color="auto" w:fill="auto"/>
          </w:tcPr>
          <w:p>
            <w:r>
              <w:t>Bericht, Auslegungs- Versuchs-</w:t>
            </w:r>
          </w:p>
        </w:tc>
        <w:tc>
          <w:tcPr>
            <w:tcW w:w="360" w:type="dxa"/>
            <w:shd w:val="clear" w:color="auto" w:fill="auto"/>
          </w:tcPr>
          <w:p>
            <w:r>
              <w:t>Bericht, Auslegungs- Versuchs-</w:t>
            </w:r>
          </w:p>
        </w:tc>
        <w:tc>
          <w:tcPr>
            <w:tcW w:w="360" w:type="dxa"/>
            <w:shd w:val="clear" w:color="auto" w:fill="auto"/>
          </w:tcPr>
          <w:p>
            <w:r>
              <w:t>Bericht, Auslegungs- Versuchs-</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41876</w:t>
            </w:r>
          </w:p>
        </w:tc>
        <w:tc>
          <w:tcPr>
            <w:tcW w:w="360" w:type="dxa"/>
            <w:shd w:val="clear" w:color="auto" w:fill="auto"/>
          </w:tcPr>
          <w:p>
            <w:r>
              <w:t>Bericht, Betriebsstoerungs-</w:t>
            </w:r>
          </w:p>
        </w:tc>
        <w:tc>
          <w:tcPr>
            <w:tcW w:w="360" w:type="dxa"/>
            <w:shd w:val="clear" w:color="auto" w:fill="auto"/>
          </w:tcPr>
          <w:p>
            <w:r>
              <w:t>Bericht, Betriebsstoerungs-</w:t>
            </w:r>
          </w:p>
        </w:tc>
        <w:tc>
          <w:tcPr>
            <w:tcW w:w="360" w:type="dxa"/>
            <w:shd w:val="clear" w:color="auto" w:fill="auto"/>
          </w:tcPr>
          <w:p>
            <w:r>
              <w:t>Bericht, Betriebsstoerungs-</w:t>
            </w:r>
          </w:p>
        </w:tc>
        <w:tc>
          <w:tcPr>
            <w:tcW w:w="360" w:type="dxa"/>
            <w:shd w:val="clear" w:color="auto" w:fill="auto"/>
          </w:tcPr>
          <w:p>
            <w:r>
              <w:t>3008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41877</w:t>
            </w:r>
          </w:p>
        </w:tc>
        <w:tc>
          <w:tcPr>
            <w:tcW w:w="360" w:type="dxa"/>
            <w:shd w:val="clear" w:color="auto" w:fill="auto"/>
          </w:tcPr>
          <w:p>
            <w:r>
              <w:t>Bericht, Stoerfall-</w:t>
            </w:r>
          </w:p>
        </w:tc>
        <w:tc>
          <w:tcPr>
            <w:tcW w:w="360" w:type="dxa"/>
            <w:shd w:val="clear" w:color="auto" w:fill="auto"/>
          </w:tcPr>
          <w:p>
            <w:r>
              <w:t>Bericht, Stoerfall-</w:t>
            </w:r>
          </w:p>
        </w:tc>
        <w:tc>
          <w:tcPr>
            <w:tcW w:w="360" w:type="dxa"/>
            <w:shd w:val="clear" w:color="auto" w:fill="auto"/>
          </w:tcPr>
          <w:p>
            <w:r>
              <w:t>Bericht, Stoerfall-</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41878</w:t>
            </w:r>
          </w:p>
        </w:tc>
        <w:tc>
          <w:tcPr>
            <w:tcW w:w="360" w:type="dxa"/>
            <w:shd w:val="clear" w:color="auto" w:fill="auto"/>
          </w:tcPr>
          <w:p>
            <w:r>
              <w:t>Bericht, SUEV-</w:t>
            </w:r>
          </w:p>
        </w:tc>
        <w:tc>
          <w:tcPr>
            <w:tcW w:w="360" w:type="dxa"/>
            <w:shd w:val="clear" w:color="auto" w:fill="auto"/>
          </w:tcPr>
          <w:p>
            <w:r>
              <w:t>Bericht, SUEV-</w:t>
            </w:r>
          </w:p>
        </w:tc>
        <w:tc>
          <w:tcPr>
            <w:tcW w:w="360" w:type="dxa"/>
            <w:shd w:val="clear" w:color="auto" w:fill="auto"/>
          </w:tcPr>
          <w:p>
            <w:r>
              <w:t>Bericht, SUEV-</w:t>
            </w:r>
          </w:p>
        </w:tc>
        <w:tc>
          <w:tcPr>
            <w:tcW w:w="360" w:type="dxa"/>
            <w:shd w:val="clear" w:color="auto" w:fill="auto"/>
          </w:tcPr>
          <w:p>
            <w:r>
              <w:t>3006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41899</w:t>
            </w:r>
          </w:p>
        </w:tc>
        <w:tc>
          <w:tcPr>
            <w:tcW w:w="360" w:type="dxa"/>
            <w:shd w:val="clear" w:color="auto" w:fill="auto"/>
          </w:tcPr>
          <w:p>
            <w:r>
              <w:t>Bericht, Betriebsbereich- (Langfassung) (Sicherheitsbericht)</w:t>
            </w:r>
          </w:p>
        </w:tc>
        <w:tc>
          <w:tcPr>
            <w:tcW w:w="360" w:type="dxa"/>
            <w:shd w:val="clear" w:color="auto" w:fill="auto"/>
          </w:tcPr>
          <w:p>
            <w:r>
              <w:t>Bericht, Betriebsbereich- (Langfassung) (Sicherheitsbericht)</w:t>
            </w:r>
          </w:p>
        </w:tc>
        <w:tc>
          <w:tcPr>
            <w:tcW w:w="360" w:type="dxa"/>
            <w:shd w:val="clear" w:color="auto" w:fill="auto"/>
          </w:tcPr>
          <w:p>
            <w:r>
              <w:t>Bericht, Betriebsbereich- (Langfassung) (Sicherheitsbericht)</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41934</w:t>
            </w:r>
          </w:p>
        </w:tc>
        <w:tc>
          <w:tcPr>
            <w:tcW w:w="360" w:type="dxa"/>
            <w:shd w:val="clear" w:color="auto" w:fill="auto"/>
          </w:tcPr>
          <w:p>
            <w:r>
              <w:t>Plan, Werks- (Betriebsbereich) (Sicherheitsbericht)</w:t>
            </w:r>
          </w:p>
        </w:tc>
        <w:tc>
          <w:tcPr>
            <w:tcW w:w="360" w:type="dxa"/>
            <w:shd w:val="clear" w:color="auto" w:fill="auto"/>
          </w:tcPr>
          <w:p>
            <w:r>
              <w:t>Plan, Werks- (Betriebsbereich) (Sicherheitsbericht)</w:t>
            </w:r>
          </w:p>
        </w:tc>
        <w:tc>
          <w:tcPr>
            <w:tcW w:w="360" w:type="dxa"/>
            <w:shd w:val="clear" w:color="auto" w:fill="auto"/>
          </w:tcPr>
          <w:p>
            <w:r>
              <w:t>Plan, Werks- (Betriebsbereich) (Sicherheitsbericht)</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41954</w:t>
            </w:r>
          </w:p>
        </w:tc>
        <w:tc>
          <w:tcPr>
            <w:tcW w:w="360" w:type="dxa"/>
            <w:shd w:val="clear" w:color="auto" w:fill="auto"/>
          </w:tcPr>
          <w:p>
            <w:r>
              <w:t>Zeichnung, Stahlbau-</w:t>
            </w:r>
          </w:p>
        </w:tc>
        <w:tc>
          <w:tcPr>
            <w:tcW w:w="360" w:type="dxa"/>
            <w:shd w:val="clear" w:color="auto" w:fill="auto"/>
          </w:tcPr>
          <w:p>
            <w:r>
              <w:t>Zeichnung, Stahlbau-</w:t>
            </w:r>
          </w:p>
        </w:tc>
        <w:tc>
          <w:tcPr>
            <w:tcW w:w="360" w:type="dxa"/>
            <w:shd w:val="clear" w:color="auto" w:fill="auto"/>
          </w:tcPr>
          <w:p>
            <w:r>
              <w:t>Zeichnung, Stahlbau-</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41966</w:t>
            </w:r>
          </w:p>
        </w:tc>
        <w:tc>
          <w:tcPr>
            <w:tcW w:w="360" w:type="dxa"/>
            <w:shd w:val="clear" w:color="auto" w:fill="auto"/>
          </w:tcPr>
          <w:p>
            <w:r>
              <w:t>Antrag, Lagernummer-</w:t>
            </w:r>
          </w:p>
        </w:tc>
        <w:tc>
          <w:tcPr>
            <w:tcW w:w="360" w:type="dxa"/>
            <w:shd w:val="clear" w:color="auto" w:fill="auto"/>
          </w:tcPr>
          <w:p>
            <w:r>
              <w:t>Antrag, Lagernummer-</w:t>
            </w:r>
          </w:p>
        </w:tc>
        <w:tc>
          <w:tcPr>
            <w:tcW w:w="360" w:type="dxa"/>
            <w:shd w:val="clear" w:color="auto" w:fill="auto"/>
          </w:tcPr>
          <w:p>
            <w:r>
              <w:t>Antrag, Lagernummer-</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41967</w:t>
            </w:r>
          </w:p>
        </w:tc>
        <w:tc>
          <w:tcPr>
            <w:tcW w:w="360" w:type="dxa"/>
            <w:shd w:val="clear" w:color="auto" w:fill="auto"/>
          </w:tcPr>
          <w:p>
            <w:r>
              <w:t>Liste, Stillstands-</w:t>
            </w:r>
          </w:p>
        </w:tc>
        <w:tc>
          <w:tcPr>
            <w:tcW w:w="360" w:type="dxa"/>
            <w:shd w:val="clear" w:color="auto" w:fill="auto"/>
          </w:tcPr>
          <w:p>
            <w:r>
              <w:t>Liste, Stillstands-</w:t>
            </w:r>
          </w:p>
        </w:tc>
        <w:tc>
          <w:tcPr>
            <w:tcW w:w="360" w:type="dxa"/>
            <w:shd w:val="clear" w:color="auto" w:fill="auto"/>
          </w:tcPr>
          <w:p>
            <w:r>
              <w:t>Liste, Stillstands-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41968</w:t>
            </w:r>
          </w:p>
        </w:tc>
        <w:tc>
          <w:tcPr>
            <w:tcW w:w="360" w:type="dxa"/>
            <w:shd w:val="clear" w:color="auto" w:fill="auto"/>
          </w:tcPr>
          <w:p>
            <w:r>
              <w:t>Plan, Schicht-</w:t>
            </w:r>
          </w:p>
        </w:tc>
        <w:tc>
          <w:tcPr>
            <w:tcW w:w="360" w:type="dxa"/>
            <w:shd w:val="clear" w:color="auto" w:fill="auto"/>
          </w:tcPr>
          <w:p>
            <w:r>
              <w:t>Plan, Schicht-</w:t>
            </w:r>
          </w:p>
        </w:tc>
        <w:tc>
          <w:tcPr>
            <w:tcW w:w="360" w:type="dxa"/>
            <w:shd w:val="clear" w:color="auto" w:fill="auto"/>
          </w:tcPr>
          <w:p>
            <w:r>
              <w:t>Plan, Schicht-</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41969</w:t>
            </w:r>
          </w:p>
        </w:tc>
        <w:tc>
          <w:tcPr>
            <w:tcW w:w="360" w:type="dxa"/>
            <w:shd w:val="clear" w:color="auto" w:fill="auto"/>
          </w:tcPr>
          <w:p>
            <w:r>
              <w:t>Berechnung, Mengen-</w:t>
            </w:r>
          </w:p>
        </w:tc>
        <w:tc>
          <w:tcPr>
            <w:tcW w:w="360" w:type="dxa"/>
            <w:shd w:val="clear" w:color="auto" w:fill="auto"/>
          </w:tcPr>
          <w:p>
            <w:r>
              <w:t>Berechnung, Mengen-</w:t>
            </w:r>
          </w:p>
        </w:tc>
        <w:tc>
          <w:tcPr>
            <w:tcW w:w="360" w:type="dxa"/>
            <w:shd w:val="clear" w:color="auto" w:fill="auto"/>
          </w:tcPr>
          <w:p>
            <w:r>
              <w:t>Berechnung, Mengen-</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41970</w:t>
            </w:r>
          </w:p>
        </w:tc>
        <w:tc>
          <w:tcPr>
            <w:tcW w:w="360" w:type="dxa"/>
            <w:shd w:val="clear" w:color="auto" w:fill="auto"/>
          </w:tcPr>
          <w:p>
            <w:r>
              <w:t>Bescheinigung, Hersteller-</w:t>
            </w:r>
          </w:p>
        </w:tc>
        <w:tc>
          <w:tcPr>
            <w:tcW w:w="360" w:type="dxa"/>
            <w:shd w:val="clear" w:color="auto" w:fill="auto"/>
          </w:tcPr>
          <w:p>
            <w:r>
              <w:t>Bescheinigung, Hersteller-</w:t>
            </w:r>
          </w:p>
        </w:tc>
        <w:tc>
          <w:tcPr>
            <w:tcW w:w="360" w:type="dxa"/>
            <w:shd w:val="clear" w:color="auto" w:fill="auto"/>
          </w:tcPr>
          <w:p>
            <w:r>
              <w:t>Bescheinigung, Hersteller-</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41971</w:t>
            </w:r>
          </w:p>
        </w:tc>
        <w:tc>
          <w:tcPr>
            <w:tcW w:w="360" w:type="dxa"/>
            <w:shd w:val="clear" w:color="auto" w:fill="auto"/>
          </w:tcPr>
          <w:p>
            <w:r>
              <w:t>Beschreibung, Anlagen-</w:t>
            </w:r>
          </w:p>
        </w:tc>
        <w:tc>
          <w:tcPr>
            <w:tcW w:w="360" w:type="dxa"/>
            <w:shd w:val="clear" w:color="auto" w:fill="auto"/>
          </w:tcPr>
          <w:p>
            <w:r>
              <w:t>Beschreibung, Anlagen-</w:t>
            </w:r>
          </w:p>
        </w:tc>
        <w:tc>
          <w:tcPr>
            <w:tcW w:w="360" w:type="dxa"/>
            <w:shd w:val="clear" w:color="auto" w:fill="auto"/>
          </w:tcPr>
          <w:p>
            <w:r>
              <w:t>Beschreibung, Anlagen-</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41972</w:t>
            </w:r>
          </w:p>
        </w:tc>
        <w:tc>
          <w:tcPr>
            <w:tcW w:w="360" w:type="dxa"/>
            <w:shd w:val="clear" w:color="auto" w:fill="auto"/>
          </w:tcPr>
          <w:p>
            <w:r>
              <w:t>Beschreibung, Funktions-</w:t>
            </w:r>
          </w:p>
        </w:tc>
        <w:tc>
          <w:tcPr>
            <w:tcW w:w="360" w:type="dxa"/>
            <w:shd w:val="clear" w:color="auto" w:fill="auto"/>
          </w:tcPr>
          <w:p>
            <w:r>
              <w:t>Beschreibung, Funktions-</w:t>
            </w:r>
          </w:p>
        </w:tc>
        <w:tc>
          <w:tcPr>
            <w:tcW w:w="360" w:type="dxa"/>
            <w:shd w:val="clear" w:color="auto" w:fill="auto"/>
          </w:tcPr>
          <w:p>
            <w:r>
              <w:t>Beschreibung, Funktions-</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41973</w:t>
            </w:r>
          </w:p>
        </w:tc>
        <w:tc>
          <w:tcPr>
            <w:tcW w:w="360" w:type="dxa"/>
            <w:shd w:val="clear" w:color="auto" w:fill="auto"/>
          </w:tcPr>
          <w:p>
            <w:r>
              <w:t>Beschreibung, Geraete-</w:t>
            </w:r>
          </w:p>
        </w:tc>
        <w:tc>
          <w:tcPr>
            <w:tcW w:w="360" w:type="dxa"/>
            <w:shd w:val="clear" w:color="auto" w:fill="auto"/>
          </w:tcPr>
          <w:p>
            <w:r>
              <w:t>Beschreibung, Geraete-</w:t>
            </w:r>
          </w:p>
        </w:tc>
        <w:tc>
          <w:tcPr>
            <w:tcW w:w="360" w:type="dxa"/>
            <w:shd w:val="clear" w:color="auto" w:fill="auto"/>
          </w:tcPr>
          <w:p>
            <w:r>
              <w:t>Beschreibung, Geraete-</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41974</w:t>
            </w:r>
          </w:p>
        </w:tc>
        <w:tc>
          <w:tcPr>
            <w:tcW w:w="360" w:type="dxa"/>
            <w:shd w:val="clear" w:color="auto" w:fill="auto"/>
          </w:tcPr>
          <w:p>
            <w:r>
              <w:t>Kataster, Laerm-</w:t>
            </w:r>
          </w:p>
        </w:tc>
        <w:tc>
          <w:tcPr>
            <w:tcW w:w="360" w:type="dxa"/>
            <w:shd w:val="clear" w:color="auto" w:fill="auto"/>
          </w:tcPr>
          <w:p>
            <w:r>
              <w:t>Kataster, Laerm-</w:t>
            </w:r>
          </w:p>
        </w:tc>
        <w:tc>
          <w:tcPr>
            <w:tcW w:w="360" w:type="dxa"/>
            <w:shd w:val="clear" w:color="auto" w:fill="auto"/>
          </w:tcPr>
          <w:p>
            <w:r>
              <w:t>Kataster, Laerm-</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42009</w:t>
            </w:r>
          </w:p>
        </w:tc>
        <w:tc>
          <w:tcPr>
            <w:tcW w:w="360" w:type="dxa"/>
            <w:shd w:val="clear" w:color="auto" w:fill="auto"/>
          </w:tcPr>
          <w:p>
            <w:r>
              <w:t>Plan, Takt- (Technical Package)</w:t>
            </w:r>
          </w:p>
        </w:tc>
        <w:tc>
          <w:tcPr>
            <w:tcW w:w="360" w:type="dxa"/>
            <w:shd w:val="clear" w:color="auto" w:fill="auto"/>
          </w:tcPr>
          <w:p>
            <w:r>
              <w:t>Plan, Takt- (Technical Package)</w:t>
            </w:r>
          </w:p>
        </w:tc>
        <w:tc>
          <w:tcPr>
            <w:tcW w:w="360" w:type="dxa"/>
            <w:shd w:val="clear" w:color="auto" w:fill="auto"/>
          </w:tcPr>
          <w:p>
            <w:r>
              <w:t>Plan, Takt- (Technical Package)</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42010</w:t>
            </w:r>
          </w:p>
        </w:tc>
        <w:tc>
          <w:tcPr>
            <w:tcW w:w="360" w:type="dxa"/>
            <w:shd w:val="clear" w:color="auto" w:fill="auto"/>
          </w:tcPr>
          <w:p>
            <w:r>
              <w:t>Liste, Stoff-</w:t>
            </w:r>
          </w:p>
        </w:tc>
        <w:tc>
          <w:tcPr>
            <w:tcW w:w="360" w:type="dxa"/>
            <w:shd w:val="clear" w:color="auto" w:fill="auto"/>
          </w:tcPr>
          <w:p>
            <w:r>
              <w:t>Liste, Stoff-</w:t>
            </w:r>
          </w:p>
        </w:tc>
        <w:tc>
          <w:tcPr>
            <w:tcW w:w="360" w:type="dxa"/>
            <w:shd w:val="clear" w:color="auto" w:fill="auto"/>
          </w:tcPr>
          <w:p>
            <w:r>
              <w:t>Liste, Stoff-</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42011</w:t>
            </w:r>
          </w:p>
        </w:tc>
        <w:tc>
          <w:tcPr>
            <w:tcW w:w="360" w:type="dxa"/>
            <w:shd w:val="clear" w:color="auto" w:fill="auto"/>
          </w:tcPr>
          <w:p>
            <w:r>
              <w:t>Handbuch, Verfahrens- und Anlagensicherheits-</w:t>
            </w:r>
          </w:p>
        </w:tc>
        <w:tc>
          <w:tcPr>
            <w:tcW w:w="360" w:type="dxa"/>
            <w:shd w:val="clear" w:color="auto" w:fill="auto"/>
          </w:tcPr>
          <w:p>
            <w:r>
              <w:t>Handbuch, Verfahrens- und Anlagensicherheits-</w:t>
            </w:r>
          </w:p>
        </w:tc>
        <w:tc>
          <w:tcPr>
            <w:tcW w:w="360" w:type="dxa"/>
            <w:shd w:val="clear" w:color="auto" w:fill="auto"/>
          </w:tcPr>
          <w:p>
            <w:r>
              <w:t>Handbuch, Verfahrens- und Anlagensicherheits-</w:t>
            </w:r>
          </w:p>
        </w:tc>
        <w:tc>
          <w:tcPr>
            <w:tcW w:w="360" w:type="dxa"/>
            <w:shd w:val="clear" w:color="auto" w:fill="auto"/>
          </w:tcPr>
          <w:p>
            <w:r>
              <w:t>3007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42034</w:t>
            </w:r>
          </w:p>
        </w:tc>
        <w:tc>
          <w:tcPr>
            <w:tcW w:w="360" w:type="dxa"/>
            <w:shd w:val="clear" w:color="auto" w:fill="auto"/>
          </w:tcPr>
          <w:p>
            <w:r>
              <w:t>Plan, Geschoss- (Gefahrenschwerp. Stoff-Anl.-Ber.) (AGAB) (Gen.) - (Alt)</w:t>
            </w:r>
          </w:p>
        </w:tc>
        <w:tc>
          <w:tcPr>
            <w:tcW w:w="360" w:type="dxa"/>
            <w:shd w:val="clear" w:color="auto" w:fill="auto"/>
          </w:tcPr>
          <w:p>
            <w:r>
              <w:t>Plan, Geschoss- (Gefahrenschwerp. Stoff-Anl.-Ber.) (AGAB) (Gen.) - (Alt)</w:t>
            </w:r>
          </w:p>
        </w:tc>
        <w:tc>
          <w:tcPr>
            <w:tcW w:w="360" w:type="dxa"/>
            <w:shd w:val="clear" w:color="auto" w:fill="auto"/>
          </w:tcPr>
          <w:p>
            <w:r>
              <w:t>Plan, Geschoss- (Gefahrenschwerp. Stoff-Anl.-Ber.) (AGAB) (Gen.) - (Alt)</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42049</w:t>
            </w:r>
          </w:p>
        </w:tc>
        <w:tc>
          <w:tcPr>
            <w:tcW w:w="360" w:type="dxa"/>
            <w:shd w:val="clear" w:color="auto" w:fill="auto"/>
          </w:tcPr>
          <w:p>
            <w:r>
              <w:t>Liste, Sicherheitsunterweisung- (Teilnehmer)</w:t>
            </w:r>
          </w:p>
        </w:tc>
        <w:tc>
          <w:tcPr>
            <w:tcW w:w="360" w:type="dxa"/>
            <w:shd w:val="clear" w:color="auto" w:fill="auto"/>
          </w:tcPr>
          <w:p>
            <w:r>
              <w:t>Liste, Sicherheitsunterweisung- (Teilnehmer)</w:t>
            </w:r>
          </w:p>
        </w:tc>
        <w:tc>
          <w:tcPr>
            <w:tcW w:w="360" w:type="dxa"/>
            <w:shd w:val="clear" w:color="auto" w:fill="auto"/>
          </w:tcPr>
          <w:p>
            <w:r>
              <w:t>Liste, Sicherheitsunterweisung- (Teilnehmer)</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42060</w:t>
            </w:r>
          </w:p>
        </w:tc>
        <w:tc>
          <w:tcPr>
            <w:tcW w:w="360" w:type="dxa"/>
            <w:shd w:val="clear" w:color="auto" w:fill="auto"/>
          </w:tcPr>
          <w:p>
            <w:r>
              <w:t>Liste, Umschluss-</w:t>
            </w:r>
          </w:p>
        </w:tc>
        <w:tc>
          <w:tcPr>
            <w:tcW w:w="360" w:type="dxa"/>
            <w:shd w:val="clear" w:color="auto" w:fill="auto"/>
          </w:tcPr>
          <w:p>
            <w:r>
              <w:t>Liste, Umschluss-</w:t>
            </w:r>
          </w:p>
        </w:tc>
        <w:tc>
          <w:tcPr>
            <w:tcW w:w="360" w:type="dxa"/>
            <w:shd w:val="clear" w:color="auto" w:fill="auto"/>
          </w:tcPr>
          <w:p>
            <w:r>
              <w:t>Liste, Umschluss-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42064</w:t>
            </w:r>
          </w:p>
        </w:tc>
        <w:tc>
          <w:tcPr>
            <w:tcW w:w="360" w:type="dxa"/>
            <w:shd w:val="clear" w:color="auto" w:fill="auto"/>
          </w:tcPr>
          <w:p>
            <w:r>
              <w:t>Bericht, Betriebsbereich- (Kurzfassung) (Sicherheitsbericht)</w:t>
            </w:r>
          </w:p>
        </w:tc>
        <w:tc>
          <w:tcPr>
            <w:tcW w:w="360" w:type="dxa"/>
            <w:shd w:val="clear" w:color="auto" w:fill="auto"/>
          </w:tcPr>
          <w:p>
            <w:r>
              <w:t>Bericht, Betriebsbereich- (Kurzfassung) (Sicherheitsbericht)</w:t>
            </w:r>
          </w:p>
        </w:tc>
        <w:tc>
          <w:tcPr>
            <w:tcW w:w="360" w:type="dxa"/>
            <w:shd w:val="clear" w:color="auto" w:fill="auto"/>
          </w:tcPr>
          <w:p>
            <w:r>
              <w:t>Bericht, Betriebsbereich- (Kurzfassung) (Sicherheitsbericht)</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42079</w:t>
            </w:r>
          </w:p>
        </w:tc>
        <w:tc>
          <w:tcPr>
            <w:tcW w:w="360" w:type="dxa"/>
            <w:shd w:val="clear" w:color="auto" w:fill="auto"/>
          </w:tcPr>
          <w:p>
            <w:r>
              <w:t>XXX</w:t>
            </w:r>
          </w:p>
        </w:tc>
        <w:tc>
          <w:tcPr>
            <w:tcW w:w="360" w:type="dxa"/>
            <w:shd w:val="clear" w:color="auto" w:fill="auto"/>
          </w:tcPr>
          <w:p>
            <w:r>
              <w:t>XXX</w:t>
            </w:r>
          </w:p>
        </w:tc>
        <w:tc>
          <w:tcPr>
            <w:tcW w:w="360" w:type="dxa"/>
            <w:shd w:val="clear" w:color="auto" w:fill="auto"/>
          </w:tcPr>
          <w:p>
            <w:r>
              <w:t>XXX</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42084</w:t>
            </w:r>
          </w:p>
        </w:tc>
        <w:tc>
          <w:tcPr>
            <w:tcW w:w="360" w:type="dxa"/>
            <w:shd w:val="clear" w:color="auto" w:fill="auto"/>
          </w:tcPr>
          <w:p>
            <w:r>
              <w:t>Protokoll, Behoerdenbegehungs-</w:t>
            </w:r>
          </w:p>
        </w:tc>
        <w:tc>
          <w:tcPr>
            <w:tcW w:w="360" w:type="dxa"/>
            <w:shd w:val="clear" w:color="auto" w:fill="auto"/>
          </w:tcPr>
          <w:p>
            <w:r>
              <w:t>Protokoll, Behoerdenbegehungs-</w:t>
            </w:r>
          </w:p>
        </w:tc>
        <w:tc>
          <w:tcPr>
            <w:tcW w:w="360" w:type="dxa"/>
            <w:shd w:val="clear" w:color="auto" w:fill="auto"/>
          </w:tcPr>
          <w:p>
            <w:r>
              <w:t>Protokoll, Behoerdenbegehungs-</w:t>
            </w:r>
          </w:p>
        </w:tc>
        <w:tc>
          <w:tcPr>
            <w:tcW w:w="360" w:type="dxa"/>
            <w:shd w:val="clear" w:color="auto" w:fill="auto"/>
          </w:tcPr>
          <w:p>
            <w:r>
              <w:t>3008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42085</w:t>
            </w:r>
          </w:p>
        </w:tc>
        <w:tc>
          <w:tcPr>
            <w:tcW w:w="360" w:type="dxa"/>
            <w:shd w:val="clear" w:color="auto" w:fill="auto"/>
          </w:tcPr>
          <w:p>
            <w:r>
              <w:t>Protokoll, Betriebsbegehungs- (Leitung)</w:t>
            </w:r>
          </w:p>
        </w:tc>
        <w:tc>
          <w:tcPr>
            <w:tcW w:w="360" w:type="dxa"/>
            <w:shd w:val="clear" w:color="auto" w:fill="auto"/>
          </w:tcPr>
          <w:p>
            <w:r>
              <w:t>Protokoll, Betriebsbegehungs- (Leitung)</w:t>
            </w:r>
          </w:p>
        </w:tc>
        <w:tc>
          <w:tcPr>
            <w:tcW w:w="360" w:type="dxa"/>
            <w:shd w:val="clear" w:color="auto" w:fill="auto"/>
          </w:tcPr>
          <w:p>
            <w:r>
              <w:t>Protokoll, Betriebsbegehungs- (Leitung)</w:t>
            </w:r>
          </w:p>
        </w:tc>
        <w:tc>
          <w:tcPr>
            <w:tcW w:w="360" w:type="dxa"/>
            <w:shd w:val="clear" w:color="auto" w:fill="auto"/>
          </w:tcPr>
          <w:p>
            <w:r>
              <w:t>3006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42170</w:t>
            </w:r>
          </w:p>
        </w:tc>
        <w:tc>
          <w:tcPr>
            <w:tcW w:w="360" w:type="dxa"/>
            <w:shd w:val="clear" w:color="auto" w:fill="auto"/>
          </w:tcPr>
          <w:p>
            <w:r>
              <w:t>Berechnung, Detailauslegungs- (Technical Package)</w:t>
            </w:r>
          </w:p>
        </w:tc>
        <w:tc>
          <w:tcPr>
            <w:tcW w:w="360" w:type="dxa"/>
            <w:shd w:val="clear" w:color="auto" w:fill="auto"/>
          </w:tcPr>
          <w:p>
            <w:r>
              <w:t>Berechnung, Detailauslegungs- (Technical Package)</w:t>
            </w:r>
          </w:p>
        </w:tc>
        <w:tc>
          <w:tcPr>
            <w:tcW w:w="360" w:type="dxa"/>
            <w:shd w:val="clear" w:color="auto" w:fill="auto"/>
          </w:tcPr>
          <w:p>
            <w:r>
              <w:t>Berechnung, Detailauslegungs- (Technical Package)</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42171</w:t>
            </w:r>
          </w:p>
        </w:tc>
        <w:tc>
          <w:tcPr>
            <w:tcW w:w="360" w:type="dxa"/>
            <w:shd w:val="clear" w:color="auto" w:fill="auto"/>
          </w:tcPr>
          <w:p>
            <w:r>
              <w:t>Bilanz, Energien- (Technical Package)</w:t>
            </w:r>
          </w:p>
        </w:tc>
        <w:tc>
          <w:tcPr>
            <w:tcW w:w="360" w:type="dxa"/>
            <w:shd w:val="clear" w:color="auto" w:fill="auto"/>
          </w:tcPr>
          <w:p>
            <w:r>
              <w:t>Bilanz, Energien- (Technical Package)</w:t>
            </w:r>
          </w:p>
        </w:tc>
        <w:tc>
          <w:tcPr>
            <w:tcW w:w="360" w:type="dxa"/>
            <w:shd w:val="clear" w:color="auto" w:fill="auto"/>
          </w:tcPr>
          <w:p>
            <w:r>
              <w:t>Bilanz, Energien- (Technical Package)</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42172</w:t>
            </w:r>
          </w:p>
        </w:tc>
        <w:tc>
          <w:tcPr>
            <w:tcW w:w="360" w:type="dxa"/>
            <w:shd w:val="clear" w:color="auto" w:fill="auto"/>
          </w:tcPr>
          <w:p>
            <w:r>
              <w:t>Bilanz, Mengen- (Technical Package)</w:t>
            </w:r>
          </w:p>
        </w:tc>
        <w:tc>
          <w:tcPr>
            <w:tcW w:w="360" w:type="dxa"/>
            <w:shd w:val="clear" w:color="auto" w:fill="auto"/>
          </w:tcPr>
          <w:p>
            <w:r>
              <w:t>Bilanz, Mengen- (Technical Package)</w:t>
            </w:r>
          </w:p>
        </w:tc>
        <w:tc>
          <w:tcPr>
            <w:tcW w:w="360" w:type="dxa"/>
            <w:shd w:val="clear" w:color="auto" w:fill="auto"/>
          </w:tcPr>
          <w:p>
            <w:r>
              <w:t>Bilanz, Mengen- (Technical Package)</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42173</w:t>
            </w:r>
          </w:p>
        </w:tc>
        <w:tc>
          <w:tcPr>
            <w:tcW w:w="360" w:type="dxa"/>
            <w:shd w:val="clear" w:color="auto" w:fill="auto"/>
          </w:tcPr>
          <w:p>
            <w:r>
              <w:t>Datenblatt, Abfall- (Technical Package)</w:t>
            </w:r>
          </w:p>
        </w:tc>
        <w:tc>
          <w:tcPr>
            <w:tcW w:w="360" w:type="dxa"/>
            <w:shd w:val="clear" w:color="auto" w:fill="auto"/>
          </w:tcPr>
          <w:p>
            <w:r>
              <w:t>Datenblatt, Abfall- (Technical Package)</w:t>
            </w:r>
          </w:p>
        </w:tc>
        <w:tc>
          <w:tcPr>
            <w:tcW w:w="360" w:type="dxa"/>
            <w:shd w:val="clear" w:color="auto" w:fill="auto"/>
          </w:tcPr>
          <w:p>
            <w:r>
              <w:t>Datenblatt, Abfall- (Technical Package)</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42174</w:t>
            </w:r>
          </w:p>
        </w:tc>
        <w:tc>
          <w:tcPr>
            <w:tcW w:w="360" w:type="dxa"/>
            <w:shd w:val="clear" w:color="auto" w:fill="auto"/>
          </w:tcPr>
          <w:p>
            <w:r>
              <w:t>Fliessbild, Block- (Technical Package)</w:t>
            </w:r>
          </w:p>
        </w:tc>
        <w:tc>
          <w:tcPr>
            <w:tcW w:w="360" w:type="dxa"/>
            <w:shd w:val="clear" w:color="auto" w:fill="auto"/>
          </w:tcPr>
          <w:p>
            <w:r>
              <w:t>Fliessbild, Block- (Technical Package)</w:t>
            </w:r>
          </w:p>
        </w:tc>
        <w:tc>
          <w:tcPr>
            <w:tcW w:w="360" w:type="dxa"/>
            <w:shd w:val="clear" w:color="auto" w:fill="auto"/>
          </w:tcPr>
          <w:p>
            <w:r>
              <w:t>Fliessbild, Block- (Technical Package)</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42175</w:t>
            </w:r>
          </w:p>
        </w:tc>
        <w:tc>
          <w:tcPr>
            <w:tcW w:w="360" w:type="dxa"/>
            <w:shd w:val="clear" w:color="auto" w:fill="auto"/>
          </w:tcPr>
          <w:p>
            <w:r>
              <w:t>Fliessbild, Grund- (Technical Package)</w:t>
            </w:r>
          </w:p>
        </w:tc>
        <w:tc>
          <w:tcPr>
            <w:tcW w:w="360" w:type="dxa"/>
            <w:shd w:val="clear" w:color="auto" w:fill="auto"/>
          </w:tcPr>
          <w:p>
            <w:r>
              <w:t>Fliessbild, Grund- (Technical Package)</w:t>
            </w:r>
          </w:p>
        </w:tc>
        <w:tc>
          <w:tcPr>
            <w:tcW w:w="360" w:type="dxa"/>
            <w:shd w:val="clear" w:color="auto" w:fill="auto"/>
          </w:tcPr>
          <w:p>
            <w:r>
              <w:t>Fliessbild, Grund- (Technical Package)</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42176</w:t>
            </w:r>
          </w:p>
        </w:tc>
        <w:tc>
          <w:tcPr>
            <w:tcW w:w="360" w:type="dxa"/>
            <w:shd w:val="clear" w:color="auto" w:fill="auto"/>
          </w:tcPr>
          <w:p>
            <w:r>
              <w:t>Fliessbild, Verfahrens- (Technical Package)</w:t>
            </w:r>
          </w:p>
        </w:tc>
        <w:tc>
          <w:tcPr>
            <w:tcW w:w="360" w:type="dxa"/>
            <w:shd w:val="clear" w:color="auto" w:fill="auto"/>
          </w:tcPr>
          <w:p>
            <w:r>
              <w:t>Fliessbild, Verfahrens- (Technical Package)</w:t>
            </w:r>
          </w:p>
        </w:tc>
        <w:tc>
          <w:tcPr>
            <w:tcW w:w="360" w:type="dxa"/>
            <w:shd w:val="clear" w:color="auto" w:fill="auto"/>
          </w:tcPr>
          <w:p>
            <w:r>
              <w:t>Fliessbild, Verfahrens- (Technical Package)</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42177</w:t>
            </w:r>
          </w:p>
        </w:tc>
        <w:tc>
          <w:tcPr>
            <w:tcW w:w="360" w:type="dxa"/>
            <w:shd w:val="clear" w:color="auto" w:fill="auto"/>
          </w:tcPr>
          <w:p>
            <w:r>
              <w:t>Liste, Produkt- (Technical Package)</w:t>
            </w:r>
          </w:p>
        </w:tc>
        <w:tc>
          <w:tcPr>
            <w:tcW w:w="360" w:type="dxa"/>
            <w:shd w:val="clear" w:color="auto" w:fill="auto"/>
          </w:tcPr>
          <w:p>
            <w:r>
              <w:t>Liste, Produkt- (Technical Package)</w:t>
            </w:r>
          </w:p>
        </w:tc>
        <w:tc>
          <w:tcPr>
            <w:tcW w:w="360" w:type="dxa"/>
            <w:shd w:val="clear" w:color="auto" w:fill="auto"/>
          </w:tcPr>
          <w:p>
            <w:r>
              <w:t>Liste, Produkt- (Technical Package)</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42179</w:t>
            </w:r>
          </w:p>
        </w:tc>
        <w:tc>
          <w:tcPr>
            <w:tcW w:w="360" w:type="dxa"/>
            <w:shd w:val="clear" w:color="auto" w:fill="auto"/>
          </w:tcPr>
          <w:p>
            <w:r>
              <w:t>Schriftverkehr (Technical Package)</w:t>
            </w:r>
          </w:p>
        </w:tc>
        <w:tc>
          <w:tcPr>
            <w:tcW w:w="360" w:type="dxa"/>
            <w:shd w:val="clear" w:color="auto" w:fill="auto"/>
          </w:tcPr>
          <w:p>
            <w:r>
              <w:t>Schriftverkehr (Technical Package)</w:t>
            </w:r>
          </w:p>
        </w:tc>
        <w:tc>
          <w:tcPr>
            <w:tcW w:w="360" w:type="dxa"/>
            <w:shd w:val="clear" w:color="auto" w:fill="auto"/>
          </w:tcPr>
          <w:p>
            <w:r>
              <w:t>Schriftverkehr (Technical Package)</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42184</w:t>
            </w:r>
          </w:p>
        </w:tc>
        <w:tc>
          <w:tcPr>
            <w:tcW w:w="360" w:type="dxa"/>
            <w:shd w:val="clear" w:color="auto" w:fill="auto"/>
          </w:tcPr>
          <w:p>
            <w:r>
              <w:t>Anweisung, GMP-</w:t>
            </w:r>
          </w:p>
        </w:tc>
        <w:tc>
          <w:tcPr>
            <w:tcW w:w="360" w:type="dxa"/>
            <w:shd w:val="clear" w:color="auto" w:fill="auto"/>
          </w:tcPr>
          <w:p>
            <w:r>
              <w:t>Anweisung, GMP-</w:t>
            </w:r>
          </w:p>
        </w:tc>
        <w:tc>
          <w:tcPr>
            <w:tcW w:w="360" w:type="dxa"/>
            <w:shd w:val="clear" w:color="auto" w:fill="auto"/>
          </w:tcPr>
          <w:p>
            <w:r>
              <w:t>Anweisung, GMP-</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42194</w:t>
            </w:r>
          </w:p>
        </w:tc>
        <w:tc>
          <w:tcPr>
            <w:tcW w:w="360" w:type="dxa"/>
            <w:shd w:val="clear" w:color="auto" w:fill="auto"/>
          </w:tcPr>
          <w:p>
            <w:r>
              <w:t>Formular, Sicherheitsunterweisungs-</w:t>
            </w:r>
          </w:p>
        </w:tc>
        <w:tc>
          <w:tcPr>
            <w:tcW w:w="360" w:type="dxa"/>
            <w:shd w:val="clear" w:color="auto" w:fill="auto"/>
          </w:tcPr>
          <w:p>
            <w:r>
              <w:t>Formular, Sicherheitsunterweisungs-</w:t>
            </w:r>
          </w:p>
        </w:tc>
        <w:tc>
          <w:tcPr>
            <w:tcW w:w="360" w:type="dxa"/>
            <w:shd w:val="clear" w:color="auto" w:fill="auto"/>
          </w:tcPr>
          <w:p>
            <w:r>
              <w:t>Formular, Sicherheitsunterweisungs-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42199</w:t>
            </w:r>
          </w:p>
        </w:tc>
        <w:tc>
          <w:tcPr>
            <w:tcW w:w="360" w:type="dxa"/>
            <w:shd w:val="clear" w:color="auto" w:fill="auto"/>
          </w:tcPr>
          <w:p>
            <w:r>
              <w:t>Formular, GMP-</w:t>
            </w:r>
          </w:p>
        </w:tc>
        <w:tc>
          <w:tcPr>
            <w:tcW w:w="360" w:type="dxa"/>
            <w:shd w:val="clear" w:color="auto" w:fill="auto"/>
          </w:tcPr>
          <w:p>
            <w:r>
              <w:t>Formular, GMP-</w:t>
            </w:r>
          </w:p>
        </w:tc>
        <w:tc>
          <w:tcPr>
            <w:tcW w:w="360" w:type="dxa"/>
            <w:shd w:val="clear" w:color="auto" w:fill="auto"/>
          </w:tcPr>
          <w:p>
            <w:r>
              <w:t>Formular, GMP-</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42221</w:t>
            </w:r>
          </w:p>
        </w:tc>
        <w:tc>
          <w:tcPr>
            <w:tcW w:w="360" w:type="dxa"/>
            <w:shd w:val="clear" w:color="auto" w:fill="auto"/>
          </w:tcPr>
          <w:p>
            <w:r>
              <w:t>Uebersicht, Projekt-</w:t>
            </w:r>
          </w:p>
        </w:tc>
        <w:tc>
          <w:tcPr>
            <w:tcW w:w="360" w:type="dxa"/>
            <w:shd w:val="clear" w:color="auto" w:fill="auto"/>
          </w:tcPr>
          <w:p>
            <w:r>
              <w:t>Uebersicht, Projekt-</w:t>
            </w:r>
          </w:p>
        </w:tc>
        <w:tc>
          <w:tcPr>
            <w:tcW w:w="360" w:type="dxa"/>
            <w:shd w:val="clear" w:color="auto" w:fill="auto"/>
          </w:tcPr>
          <w:p>
            <w:r>
              <w:t>Uebersicht, Projekt-</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42250</w:t>
            </w:r>
          </w:p>
        </w:tc>
        <w:tc>
          <w:tcPr>
            <w:tcW w:w="360" w:type="dxa"/>
            <w:shd w:val="clear" w:color="auto" w:fill="auto"/>
          </w:tcPr>
          <w:p>
            <w:r>
              <w:t>Heft, Lasten-</w:t>
            </w:r>
          </w:p>
        </w:tc>
        <w:tc>
          <w:tcPr>
            <w:tcW w:w="360" w:type="dxa"/>
            <w:shd w:val="clear" w:color="auto" w:fill="auto"/>
          </w:tcPr>
          <w:p>
            <w:r>
              <w:t>Heft, Lasten-</w:t>
            </w:r>
          </w:p>
        </w:tc>
        <w:tc>
          <w:tcPr>
            <w:tcW w:w="360" w:type="dxa"/>
            <w:shd w:val="clear" w:color="auto" w:fill="auto"/>
          </w:tcPr>
          <w:p>
            <w:r>
              <w:t>Heft, Lasten-</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42251</w:t>
            </w:r>
          </w:p>
        </w:tc>
        <w:tc>
          <w:tcPr>
            <w:tcW w:w="360" w:type="dxa"/>
            <w:shd w:val="clear" w:color="auto" w:fill="auto"/>
          </w:tcPr>
          <w:p>
            <w:r>
              <w:t>Heft, Pflichten-</w:t>
            </w:r>
          </w:p>
        </w:tc>
        <w:tc>
          <w:tcPr>
            <w:tcW w:w="360" w:type="dxa"/>
            <w:shd w:val="clear" w:color="auto" w:fill="auto"/>
          </w:tcPr>
          <w:p>
            <w:r>
              <w:t>Heft, Pflichten-</w:t>
            </w:r>
          </w:p>
        </w:tc>
        <w:tc>
          <w:tcPr>
            <w:tcW w:w="360" w:type="dxa"/>
            <w:shd w:val="clear" w:color="auto" w:fill="auto"/>
          </w:tcPr>
          <w:p>
            <w:r>
              <w:t>Heft, Pflichten-</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42253</w:t>
            </w:r>
          </w:p>
        </w:tc>
        <w:tc>
          <w:tcPr>
            <w:tcW w:w="360" w:type="dxa"/>
            <w:shd w:val="clear" w:color="auto" w:fill="auto"/>
          </w:tcPr>
          <w:p>
            <w:r>
              <w:t>Steckbrief, Projekt-</w:t>
            </w:r>
          </w:p>
        </w:tc>
        <w:tc>
          <w:tcPr>
            <w:tcW w:w="360" w:type="dxa"/>
            <w:shd w:val="clear" w:color="auto" w:fill="auto"/>
          </w:tcPr>
          <w:p>
            <w:r>
              <w:t>Steckbrief, Projekt-</w:t>
            </w:r>
          </w:p>
        </w:tc>
        <w:tc>
          <w:tcPr>
            <w:tcW w:w="360" w:type="dxa"/>
            <w:shd w:val="clear" w:color="auto" w:fill="auto"/>
          </w:tcPr>
          <w:p>
            <w:r>
              <w:t>Steckbrief, Projekt-</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42254</w:t>
            </w:r>
          </w:p>
        </w:tc>
        <w:tc>
          <w:tcPr>
            <w:tcW w:w="360" w:type="dxa"/>
            <w:shd w:val="clear" w:color="auto" w:fill="auto"/>
          </w:tcPr>
          <w:p>
            <w:r>
              <w:t>Berechnung, TGA-</w:t>
            </w:r>
          </w:p>
        </w:tc>
        <w:tc>
          <w:tcPr>
            <w:tcW w:w="360" w:type="dxa"/>
            <w:shd w:val="clear" w:color="auto" w:fill="auto"/>
          </w:tcPr>
          <w:p>
            <w:r>
              <w:t>Berechnung, TGA-</w:t>
            </w:r>
          </w:p>
        </w:tc>
        <w:tc>
          <w:tcPr>
            <w:tcW w:w="360" w:type="dxa"/>
            <w:shd w:val="clear" w:color="auto" w:fill="auto"/>
          </w:tcPr>
          <w:p>
            <w:r>
              <w:t>Berechnung, TGA-</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42255</w:t>
            </w:r>
          </w:p>
        </w:tc>
        <w:tc>
          <w:tcPr>
            <w:tcW w:w="360" w:type="dxa"/>
            <w:shd w:val="clear" w:color="auto" w:fill="auto"/>
          </w:tcPr>
          <w:p>
            <w:r>
              <w:t>Bericht, Beschaffungs-</w:t>
            </w:r>
          </w:p>
        </w:tc>
        <w:tc>
          <w:tcPr>
            <w:tcW w:w="360" w:type="dxa"/>
            <w:shd w:val="clear" w:color="auto" w:fill="auto"/>
          </w:tcPr>
          <w:p>
            <w:r>
              <w:t>Bericht, Beschaffungs-</w:t>
            </w:r>
          </w:p>
        </w:tc>
        <w:tc>
          <w:tcPr>
            <w:tcW w:w="360" w:type="dxa"/>
            <w:shd w:val="clear" w:color="auto" w:fill="auto"/>
          </w:tcPr>
          <w:p>
            <w:r>
              <w:t>Bericht, Beschaffungs-</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42256</w:t>
            </w:r>
          </w:p>
        </w:tc>
        <w:tc>
          <w:tcPr>
            <w:tcW w:w="360" w:type="dxa"/>
            <w:shd w:val="clear" w:color="auto" w:fill="auto"/>
          </w:tcPr>
          <w:p>
            <w:r>
              <w:t>Bericht, Kosten-</w:t>
            </w:r>
          </w:p>
        </w:tc>
        <w:tc>
          <w:tcPr>
            <w:tcW w:w="360" w:type="dxa"/>
            <w:shd w:val="clear" w:color="auto" w:fill="auto"/>
          </w:tcPr>
          <w:p>
            <w:r>
              <w:t>Bericht, Kosten-</w:t>
            </w:r>
          </w:p>
        </w:tc>
        <w:tc>
          <w:tcPr>
            <w:tcW w:w="360" w:type="dxa"/>
            <w:shd w:val="clear" w:color="auto" w:fill="auto"/>
          </w:tcPr>
          <w:p>
            <w:r>
              <w:t>Bericht, Kosten-</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42257</w:t>
            </w:r>
          </w:p>
        </w:tc>
        <w:tc>
          <w:tcPr>
            <w:tcW w:w="360" w:type="dxa"/>
            <w:shd w:val="clear" w:color="auto" w:fill="auto"/>
          </w:tcPr>
          <w:p>
            <w:r>
              <w:t>Bericht, Kostenermittlungs-</w:t>
            </w:r>
          </w:p>
        </w:tc>
        <w:tc>
          <w:tcPr>
            <w:tcW w:w="360" w:type="dxa"/>
            <w:shd w:val="clear" w:color="auto" w:fill="auto"/>
          </w:tcPr>
          <w:p>
            <w:r>
              <w:t>Bericht, Kostenermittlungs-</w:t>
            </w:r>
          </w:p>
        </w:tc>
        <w:tc>
          <w:tcPr>
            <w:tcW w:w="360" w:type="dxa"/>
            <w:shd w:val="clear" w:color="auto" w:fill="auto"/>
          </w:tcPr>
          <w:p>
            <w:r>
              <w:t>Bericht, Kostenermittlungs-</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42258</w:t>
            </w:r>
          </w:p>
        </w:tc>
        <w:tc>
          <w:tcPr>
            <w:tcW w:w="360" w:type="dxa"/>
            <w:shd w:val="clear" w:color="auto" w:fill="auto"/>
          </w:tcPr>
          <w:p>
            <w:r>
              <w:t>Bericht, Status-</w:t>
            </w:r>
          </w:p>
        </w:tc>
        <w:tc>
          <w:tcPr>
            <w:tcW w:w="360" w:type="dxa"/>
            <w:shd w:val="clear" w:color="auto" w:fill="auto"/>
          </w:tcPr>
          <w:p>
            <w:r>
              <w:t>Bericht, Status-</w:t>
            </w:r>
          </w:p>
        </w:tc>
        <w:tc>
          <w:tcPr>
            <w:tcW w:w="360" w:type="dxa"/>
            <w:shd w:val="clear" w:color="auto" w:fill="auto"/>
          </w:tcPr>
          <w:p>
            <w:r>
              <w:t>Bericht, Status-</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42259</w:t>
            </w:r>
          </w:p>
        </w:tc>
        <w:tc>
          <w:tcPr>
            <w:tcW w:w="360" w:type="dxa"/>
            <w:shd w:val="clear" w:color="auto" w:fill="auto"/>
          </w:tcPr>
          <w:p>
            <w:r>
              <w:t>Bescheinigung, Entwurfspruefung- (Konformitaetsbewertung)</w:t>
            </w:r>
          </w:p>
        </w:tc>
        <w:tc>
          <w:tcPr>
            <w:tcW w:w="360" w:type="dxa"/>
            <w:shd w:val="clear" w:color="auto" w:fill="auto"/>
          </w:tcPr>
          <w:p>
            <w:r>
              <w:t>Bescheinigung, Entwurfspruefung- (Konformitaetsbewertung)</w:t>
            </w:r>
          </w:p>
        </w:tc>
        <w:tc>
          <w:tcPr>
            <w:tcW w:w="360" w:type="dxa"/>
            <w:shd w:val="clear" w:color="auto" w:fill="auto"/>
          </w:tcPr>
          <w:p>
            <w:r>
              <w:t>Bescheinigung, Entwurfspruefung- (Konformitaetsbewertung)</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42261</w:t>
            </w:r>
          </w:p>
        </w:tc>
        <w:tc>
          <w:tcPr>
            <w:tcW w:w="360" w:type="dxa"/>
            <w:shd w:val="clear" w:color="auto" w:fill="auto"/>
          </w:tcPr>
          <w:p>
            <w:r>
              <w:t>Datenblatt, Energie-</w:t>
            </w:r>
          </w:p>
        </w:tc>
        <w:tc>
          <w:tcPr>
            <w:tcW w:w="360" w:type="dxa"/>
            <w:shd w:val="clear" w:color="auto" w:fill="auto"/>
          </w:tcPr>
          <w:p>
            <w:r>
              <w:t>Datenblatt, Energie-</w:t>
            </w:r>
          </w:p>
        </w:tc>
        <w:tc>
          <w:tcPr>
            <w:tcW w:w="360" w:type="dxa"/>
            <w:shd w:val="clear" w:color="auto" w:fill="auto"/>
          </w:tcPr>
          <w:p>
            <w:r>
              <w:t>Datenblatt, Energie-</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42262</w:t>
            </w:r>
          </w:p>
        </w:tc>
        <w:tc>
          <w:tcPr>
            <w:tcW w:w="360" w:type="dxa"/>
            <w:shd w:val="clear" w:color="auto" w:fill="auto"/>
          </w:tcPr>
          <w:p>
            <w:r>
              <w:t>Datenblatt, Heizungs-</w:t>
            </w:r>
          </w:p>
        </w:tc>
        <w:tc>
          <w:tcPr>
            <w:tcW w:w="360" w:type="dxa"/>
            <w:shd w:val="clear" w:color="auto" w:fill="auto"/>
          </w:tcPr>
          <w:p>
            <w:r>
              <w:t>Datenblatt, Heizungs-</w:t>
            </w:r>
          </w:p>
        </w:tc>
        <w:tc>
          <w:tcPr>
            <w:tcW w:w="360" w:type="dxa"/>
            <w:shd w:val="clear" w:color="auto" w:fill="auto"/>
          </w:tcPr>
          <w:p>
            <w:r>
              <w:t>Datenblatt, Heizungs-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42263</w:t>
            </w:r>
          </w:p>
        </w:tc>
        <w:tc>
          <w:tcPr>
            <w:tcW w:w="360" w:type="dxa"/>
            <w:shd w:val="clear" w:color="auto" w:fill="auto"/>
          </w:tcPr>
          <w:p>
            <w:r>
              <w:t>Datenblatt, Kennlinie-</w:t>
            </w:r>
          </w:p>
        </w:tc>
        <w:tc>
          <w:tcPr>
            <w:tcW w:w="360" w:type="dxa"/>
            <w:shd w:val="clear" w:color="auto" w:fill="auto"/>
          </w:tcPr>
          <w:p>
            <w:r>
              <w:t>Datenblatt, Kennlinie-</w:t>
            </w:r>
          </w:p>
        </w:tc>
        <w:tc>
          <w:tcPr>
            <w:tcW w:w="360" w:type="dxa"/>
            <w:shd w:val="clear" w:color="auto" w:fill="auto"/>
          </w:tcPr>
          <w:p>
            <w:r>
              <w:t>Datenblatt, Kennlinie-</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42264</w:t>
            </w:r>
          </w:p>
        </w:tc>
        <w:tc>
          <w:tcPr>
            <w:tcW w:w="360" w:type="dxa"/>
            <w:shd w:val="clear" w:color="auto" w:fill="auto"/>
          </w:tcPr>
          <w:p>
            <w:r>
              <w:t>Datenblatt, Qualitaets-</w:t>
            </w:r>
          </w:p>
        </w:tc>
        <w:tc>
          <w:tcPr>
            <w:tcW w:w="360" w:type="dxa"/>
            <w:shd w:val="clear" w:color="auto" w:fill="auto"/>
          </w:tcPr>
          <w:p>
            <w:r>
              <w:t>Datenblatt, Qualitaets-</w:t>
            </w:r>
          </w:p>
        </w:tc>
        <w:tc>
          <w:tcPr>
            <w:tcW w:w="360" w:type="dxa"/>
            <w:shd w:val="clear" w:color="auto" w:fill="auto"/>
          </w:tcPr>
          <w:p>
            <w:r>
              <w:t>Datenblatt, Qualitaets-</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42265</w:t>
            </w:r>
          </w:p>
        </w:tc>
        <w:tc>
          <w:tcPr>
            <w:tcW w:w="360" w:type="dxa"/>
            <w:shd w:val="clear" w:color="auto" w:fill="auto"/>
          </w:tcPr>
          <w:p>
            <w:r>
              <w:t>Datenblatt, Schutzaufgaben- (HW)</w:t>
            </w:r>
          </w:p>
        </w:tc>
        <w:tc>
          <w:tcPr>
            <w:tcW w:w="360" w:type="dxa"/>
            <w:shd w:val="clear" w:color="auto" w:fill="auto"/>
          </w:tcPr>
          <w:p>
            <w:r>
              <w:t>Datenblatt, Schutzaufgaben- (HW)</w:t>
            </w:r>
          </w:p>
        </w:tc>
        <w:tc>
          <w:tcPr>
            <w:tcW w:w="360" w:type="dxa"/>
            <w:shd w:val="clear" w:color="auto" w:fill="auto"/>
          </w:tcPr>
          <w:p>
            <w:r>
              <w:t>Datenblatt, Schutzaufgaben- (HW)</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42266</w:t>
            </w:r>
          </w:p>
        </w:tc>
        <w:tc>
          <w:tcPr>
            <w:tcW w:w="360" w:type="dxa"/>
            <w:shd w:val="clear" w:color="auto" w:fill="auto"/>
          </w:tcPr>
          <w:p>
            <w:r>
              <w:t>Datenblatt, Schutzaufgaben- (SW)</w:t>
            </w:r>
          </w:p>
        </w:tc>
        <w:tc>
          <w:tcPr>
            <w:tcW w:w="360" w:type="dxa"/>
            <w:shd w:val="clear" w:color="auto" w:fill="auto"/>
          </w:tcPr>
          <w:p>
            <w:r>
              <w:t>Datenblatt, Schutzaufgaben- (SW)</w:t>
            </w:r>
          </w:p>
        </w:tc>
        <w:tc>
          <w:tcPr>
            <w:tcW w:w="360" w:type="dxa"/>
            <w:shd w:val="clear" w:color="auto" w:fill="auto"/>
          </w:tcPr>
          <w:p>
            <w:r>
              <w:t>Datenblatt, Schutzaufgaben- (SW)</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42267</w:t>
            </w:r>
          </w:p>
        </w:tc>
        <w:tc>
          <w:tcPr>
            <w:tcW w:w="360" w:type="dxa"/>
            <w:shd w:val="clear" w:color="auto" w:fill="auto"/>
          </w:tcPr>
          <w:p>
            <w:r>
              <w:t>Datenblatt, Stand-Gewicht-</w:t>
            </w:r>
          </w:p>
        </w:tc>
        <w:tc>
          <w:tcPr>
            <w:tcW w:w="360" w:type="dxa"/>
            <w:shd w:val="clear" w:color="auto" w:fill="auto"/>
          </w:tcPr>
          <w:p>
            <w:r>
              <w:t>Datenblatt, Stand-Gewicht-</w:t>
            </w:r>
          </w:p>
        </w:tc>
        <w:tc>
          <w:tcPr>
            <w:tcW w:w="360" w:type="dxa"/>
            <w:shd w:val="clear" w:color="auto" w:fill="auto"/>
          </w:tcPr>
          <w:p>
            <w:r>
              <w:t>Datenblatt, Stand-Gewicht-</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42268</w:t>
            </w:r>
          </w:p>
        </w:tc>
        <w:tc>
          <w:tcPr>
            <w:tcW w:w="360" w:type="dxa"/>
            <w:shd w:val="clear" w:color="auto" w:fill="auto"/>
          </w:tcPr>
          <w:p>
            <w:r>
              <w:t>Datenblatt, Temperatur-</w:t>
            </w:r>
          </w:p>
        </w:tc>
        <w:tc>
          <w:tcPr>
            <w:tcW w:w="360" w:type="dxa"/>
            <w:shd w:val="clear" w:color="auto" w:fill="auto"/>
          </w:tcPr>
          <w:p>
            <w:r>
              <w:t>Datenblatt, Temperatur-</w:t>
            </w:r>
          </w:p>
        </w:tc>
        <w:tc>
          <w:tcPr>
            <w:tcW w:w="360" w:type="dxa"/>
            <w:shd w:val="clear" w:color="auto" w:fill="auto"/>
          </w:tcPr>
          <w:p>
            <w:r>
              <w:t>Datenblatt, Temperatur-</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42270</w:t>
            </w:r>
          </w:p>
        </w:tc>
        <w:tc>
          <w:tcPr>
            <w:tcW w:w="360" w:type="dxa"/>
            <w:shd w:val="clear" w:color="auto" w:fill="auto"/>
          </w:tcPr>
          <w:p>
            <w:r>
              <w:t>Notiz, Gespraechs-</w:t>
            </w:r>
          </w:p>
        </w:tc>
        <w:tc>
          <w:tcPr>
            <w:tcW w:w="360" w:type="dxa"/>
            <w:shd w:val="clear" w:color="auto" w:fill="auto"/>
          </w:tcPr>
          <w:p>
            <w:r>
              <w:t>Notiz, Gespraechs-</w:t>
            </w:r>
          </w:p>
        </w:tc>
        <w:tc>
          <w:tcPr>
            <w:tcW w:w="360" w:type="dxa"/>
            <w:shd w:val="clear" w:color="auto" w:fill="auto"/>
          </w:tcPr>
          <w:p>
            <w:r>
              <w:t>Notiz, Gespraechs-</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42271</w:t>
            </w:r>
          </w:p>
        </w:tc>
        <w:tc>
          <w:tcPr>
            <w:tcW w:w="360" w:type="dxa"/>
            <w:shd w:val="clear" w:color="auto" w:fill="auto"/>
          </w:tcPr>
          <w:p>
            <w:r>
              <w:t>Plan, Fundament-</w:t>
            </w:r>
          </w:p>
        </w:tc>
        <w:tc>
          <w:tcPr>
            <w:tcW w:w="360" w:type="dxa"/>
            <w:shd w:val="clear" w:color="auto" w:fill="auto"/>
          </w:tcPr>
          <w:p>
            <w:r>
              <w:t>Plan, Fundament-</w:t>
            </w:r>
          </w:p>
        </w:tc>
        <w:tc>
          <w:tcPr>
            <w:tcW w:w="360" w:type="dxa"/>
            <w:shd w:val="clear" w:color="auto" w:fill="auto"/>
          </w:tcPr>
          <w:p>
            <w:r>
              <w:t>Plan, Fundament-</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42272</w:t>
            </w:r>
          </w:p>
        </w:tc>
        <w:tc>
          <w:tcPr>
            <w:tcW w:w="360" w:type="dxa"/>
            <w:shd w:val="clear" w:color="auto" w:fill="auto"/>
          </w:tcPr>
          <w:p>
            <w:r>
              <w:t>Plan, Rohrbruecken- (Querschnitt)</w:t>
            </w:r>
          </w:p>
        </w:tc>
        <w:tc>
          <w:tcPr>
            <w:tcW w:w="360" w:type="dxa"/>
            <w:shd w:val="clear" w:color="auto" w:fill="auto"/>
          </w:tcPr>
          <w:p>
            <w:r>
              <w:t>Plan, Rohrbruecken- (Querschnitt)</w:t>
            </w:r>
          </w:p>
        </w:tc>
        <w:tc>
          <w:tcPr>
            <w:tcW w:w="360" w:type="dxa"/>
            <w:shd w:val="clear" w:color="auto" w:fill="auto"/>
          </w:tcPr>
          <w:p>
            <w:r>
              <w:t>Plan, Rohrbruecken- (Querschnitt)</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42274</w:t>
            </w:r>
          </w:p>
        </w:tc>
        <w:tc>
          <w:tcPr>
            <w:tcW w:w="360" w:type="dxa"/>
            <w:shd w:val="clear" w:color="auto" w:fill="auto"/>
          </w:tcPr>
          <w:p>
            <w:r>
              <w:t>Schriftverkehr, Kostenschaetzung-</w:t>
            </w:r>
          </w:p>
        </w:tc>
        <w:tc>
          <w:tcPr>
            <w:tcW w:w="360" w:type="dxa"/>
            <w:shd w:val="clear" w:color="auto" w:fill="auto"/>
          </w:tcPr>
          <w:p>
            <w:r>
              <w:t>Schriftverkehr, Kostenschaetzung-</w:t>
            </w:r>
          </w:p>
        </w:tc>
        <w:tc>
          <w:tcPr>
            <w:tcW w:w="360" w:type="dxa"/>
            <w:shd w:val="clear" w:color="auto" w:fill="auto"/>
          </w:tcPr>
          <w:p>
            <w:r>
              <w:t>Schriftverkehr, Kostenschaetzung-</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42275</w:t>
            </w:r>
          </w:p>
        </w:tc>
        <w:tc>
          <w:tcPr>
            <w:tcW w:w="360" w:type="dxa"/>
            <w:shd w:val="clear" w:color="auto" w:fill="auto"/>
          </w:tcPr>
          <w:p>
            <w:r>
              <w:t>Schriftverkehr, Kostenvergleich-</w:t>
            </w:r>
          </w:p>
        </w:tc>
        <w:tc>
          <w:tcPr>
            <w:tcW w:w="360" w:type="dxa"/>
            <w:shd w:val="clear" w:color="auto" w:fill="auto"/>
          </w:tcPr>
          <w:p>
            <w:r>
              <w:t>Schriftverkehr, Kostenvergleich-</w:t>
            </w:r>
          </w:p>
        </w:tc>
        <w:tc>
          <w:tcPr>
            <w:tcW w:w="360" w:type="dxa"/>
            <w:shd w:val="clear" w:color="auto" w:fill="auto"/>
          </w:tcPr>
          <w:p>
            <w:r>
              <w:t>Schriftverkehr, Kostenvergleich-</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42281</w:t>
            </w:r>
          </w:p>
        </w:tc>
        <w:tc>
          <w:tcPr>
            <w:tcW w:w="360" w:type="dxa"/>
            <w:shd w:val="clear" w:color="auto" w:fill="auto"/>
          </w:tcPr>
          <w:p>
            <w:r>
              <w:t>Plan, Geschoss- (Sicherheitseinr. Feuerwehr) (AGAB) - (Alt)</w:t>
            </w:r>
          </w:p>
        </w:tc>
        <w:tc>
          <w:tcPr>
            <w:tcW w:w="360" w:type="dxa"/>
            <w:shd w:val="clear" w:color="auto" w:fill="auto"/>
          </w:tcPr>
          <w:p>
            <w:r>
              <w:t>Plan, Geschoss- (Sicherheitseinr. Feuerwehr) (AGAB) - (Alt)</w:t>
            </w:r>
          </w:p>
        </w:tc>
        <w:tc>
          <w:tcPr>
            <w:tcW w:w="360" w:type="dxa"/>
            <w:shd w:val="clear" w:color="auto" w:fill="auto"/>
          </w:tcPr>
          <w:p>
            <w:r>
              <w:t>Plan, Geschoss- (Sicherheitseinr. Feuerwehr) (AGAB) - (Alt)</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42324</w:t>
            </w:r>
          </w:p>
        </w:tc>
        <w:tc>
          <w:tcPr>
            <w:tcW w:w="360" w:type="dxa"/>
            <w:shd w:val="clear" w:color="auto" w:fill="auto"/>
          </w:tcPr>
          <w:p>
            <w:r>
              <w:t>Formular, Arbeitssicherheits-</w:t>
            </w:r>
          </w:p>
        </w:tc>
        <w:tc>
          <w:tcPr>
            <w:tcW w:w="360" w:type="dxa"/>
            <w:shd w:val="clear" w:color="auto" w:fill="auto"/>
          </w:tcPr>
          <w:p>
            <w:r>
              <w:t>Formular, Arbeitssicherheits-</w:t>
            </w:r>
          </w:p>
        </w:tc>
        <w:tc>
          <w:tcPr>
            <w:tcW w:w="360" w:type="dxa"/>
            <w:shd w:val="clear" w:color="auto" w:fill="auto"/>
          </w:tcPr>
          <w:p>
            <w:r>
              <w:t>Formular, Arbeitssicherheits-</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42325</w:t>
            </w:r>
          </w:p>
        </w:tc>
        <w:tc>
          <w:tcPr>
            <w:tcW w:w="360" w:type="dxa"/>
            <w:shd w:val="clear" w:color="auto" w:fill="auto"/>
          </w:tcPr>
          <w:p>
            <w:r>
              <w:t>Formular, Ausbildungs-</w:t>
            </w:r>
          </w:p>
        </w:tc>
        <w:tc>
          <w:tcPr>
            <w:tcW w:w="360" w:type="dxa"/>
            <w:shd w:val="clear" w:color="auto" w:fill="auto"/>
          </w:tcPr>
          <w:p>
            <w:r>
              <w:t>Formular, Ausbildungs-</w:t>
            </w:r>
          </w:p>
        </w:tc>
        <w:tc>
          <w:tcPr>
            <w:tcW w:w="360" w:type="dxa"/>
            <w:shd w:val="clear" w:color="auto" w:fill="auto"/>
          </w:tcPr>
          <w:p>
            <w:r>
              <w:t>Formular, Ausbildungs-</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42326</w:t>
            </w:r>
          </w:p>
        </w:tc>
        <w:tc>
          <w:tcPr>
            <w:tcW w:w="360" w:type="dxa"/>
            <w:shd w:val="clear" w:color="auto" w:fill="auto"/>
          </w:tcPr>
          <w:p>
            <w:r>
              <w:t>Protokoll, Organisations-</w:t>
            </w:r>
          </w:p>
        </w:tc>
        <w:tc>
          <w:tcPr>
            <w:tcW w:w="360" w:type="dxa"/>
            <w:shd w:val="clear" w:color="auto" w:fill="auto"/>
          </w:tcPr>
          <w:p>
            <w:r>
              <w:t>Protokoll, Organisations-</w:t>
            </w:r>
          </w:p>
        </w:tc>
        <w:tc>
          <w:tcPr>
            <w:tcW w:w="360" w:type="dxa"/>
            <w:shd w:val="clear" w:color="auto" w:fill="auto"/>
          </w:tcPr>
          <w:p>
            <w:r>
              <w:t>Protokoll, Organisations-</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42334</w:t>
            </w:r>
          </w:p>
        </w:tc>
        <w:tc>
          <w:tcPr>
            <w:tcW w:w="360" w:type="dxa"/>
            <w:shd w:val="clear" w:color="auto" w:fill="auto"/>
          </w:tcPr>
          <w:p>
            <w:r>
              <w:t>Anweisung, Formulier-</w:t>
            </w:r>
          </w:p>
        </w:tc>
        <w:tc>
          <w:tcPr>
            <w:tcW w:w="360" w:type="dxa"/>
            <w:shd w:val="clear" w:color="auto" w:fill="auto"/>
          </w:tcPr>
          <w:p>
            <w:r>
              <w:t>Anweisung, Formulier-</w:t>
            </w:r>
          </w:p>
        </w:tc>
        <w:tc>
          <w:tcPr>
            <w:tcW w:w="360" w:type="dxa"/>
            <w:shd w:val="clear" w:color="auto" w:fill="auto"/>
          </w:tcPr>
          <w:p>
            <w:r>
              <w:t>Anweisung, Formulier-</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42335</w:t>
            </w:r>
          </w:p>
        </w:tc>
        <w:tc>
          <w:tcPr>
            <w:tcW w:w="360" w:type="dxa"/>
            <w:shd w:val="clear" w:color="auto" w:fill="auto"/>
          </w:tcPr>
          <w:p>
            <w:r>
              <w:t>Anweisung, Anlagen-</w:t>
            </w:r>
          </w:p>
        </w:tc>
        <w:tc>
          <w:tcPr>
            <w:tcW w:w="360" w:type="dxa"/>
            <w:shd w:val="clear" w:color="auto" w:fill="auto"/>
          </w:tcPr>
          <w:p>
            <w:r>
              <w:t>Anweisung, Anlagen-</w:t>
            </w:r>
          </w:p>
        </w:tc>
        <w:tc>
          <w:tcPr>
            <w:tcW w:w="360" w:type="dxa"/>
            <w:shd w:val="clear" w:color="auto" w:fill="auto"/>
          </w:tcPr>
          <w:p>
            <w:r>
              <w:t>Anweisung, Anlagen-</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42336</w:t>
            </w:r>
          </w:p>
        </w:tc>
        <w:tc>
          <w:tcPr>
            <w:tcW w:w="360" w:type="dxa"/>
            <w:shd w:val="clear" w:color="auto" w:fill="auto"/>
          </w:tcPr>
          <w:p>
            <w:r>
              <w:t>Anweisung, Herstell-</w:t>
            </w:r>
          </w:p>
        </w:tc>
        <w:tc>
          <w:tcPr>
            <w:tcW w:w="360" w:type="dxa"/>
            <w:shd w:val="clear" w:color="auto" w:fill="auto"/>
          </w:tcPr>
          <w:p>
            <w:r>
              <w:t>Anweisung, Herstell-</w:t>
            </w:r>
          </w:p>
        </w:tc>
        <w:tc>
          <w:tcPr>
            <w:tcW w:w="360" w:type="dxa"/>
            <w:shd w:val="clear" w:color="auto" w:fill="auto"/>
          </w:tcPr>
          <w:p>
            <w:r>
              <w:t>Anweisung, Herstell-</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42389</w:t>
            </w:r>
          </w:p>
        </w:tc>
        <w:tc>
          <w:tcPr>
            <w:tcW w:w="360" w:type="dxa"/>
            <w:shd w:val="clear" w:color="auto" w:fill="auto"/>
          </w:tcPr>
          <w:p>
            <w:r>
              <w:t>Formulário, Limpeza</w:t>
            </w:r>
          </w:p>
        </w:tc>
        <w:tc>
          <w:tcPr>
            <w:tcW w:w="360" w:type="dxa"/>
            <w:shd w:val="clear" w:color="auto" w:fill="auto"/>
          </w:tcPr>
          <w:p>
            <w:r>
              <w:t>Formulário, Limpeza</w:t>
            </w:r>
          </w:p>
        </w:tc>
        <w:tc>
          <w:tcPr>
            <w:tcW w:w="360" w:type="dxa"/>
            <w:shd w:val="clear" w:color="auto" w:fill="auto"/>
          </w:tcPr>
          <w:p>
            <w:r>
              <w:t>Formulário, Limpeza</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42390</w:t>
            </w:r>
          </w:p>
        </w:tc>
        <w:tc>
          <w:tcPr>
            <w:tcW w:w="360" w:type="dxa"/>
            <w:shd w:val="clear" w:color="auto" w:fill="auto"/>
          </w:tcPr>
          <w:p>
            <w:r>
              <w:t>Formulário, Padrão</w:t>
            </w:r>
          </w:p>
        </w:tc>
        <w:tc>
          <w:tcPr>
            <w:tcW w:w="360" w:type="dxa"/>
            <w:shd w:val="clear" w:color="auto" w:fill="auto"/>
          </w:tcPr>
          <w:p>
            <w:r>
              <w:t>Formulário, Padrão</w:t>
            </w:r>
          </w:p>
        </w:tc>
        <w:tc>
          <w:tcPr>
            <w:tcW w:w="360" w:type="dxa"/>
            <w:shd w:val="clear" w:color="auto" w:fill="auto"/>
          </w:tcPr>
          <w:p>
            <w:r>
              <w:t>Formulário, Padrão</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42391</w:t>
            </w:r>
          </w:p>
        </w:tc>
        <w:tc>
          <w:tcPr>
            <w:tcW w:w="360" w:type="dxa"/>
            <w:shd w:val="clear" w:color="auto" w:fill="auto"/>
          </w:tcPr>
          <w:p>
            <w:r>
              <w:t>Formulário, QHSE</w:t>
            </w:r>
          </w:p>
        </w:tc>
        <w:tc>
          <w:tcPr>
            <w:tcW w:w="360" w:type="dxa"/>
            <w:shd w:val="clear" w:color="auto" w:fill="auto"/>
          </w:tcPr>
          <w:p>
            <w:r>
              <w:t>Formulário, QHSE</w:t>
            </w:r>
          </w:p>
        </w:tc>
        <w:tc>
          <w:tcPr>
            <w:tcW w:w="360" w:type="dxa"/>
            <w:shd w:val="clear" w:color="auto" w:fill="auto"/>
          </w:tcPr>
          <w:p>
            <w:r>
              <w:t>Formulário, QHSE</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42392</w:t>
            </w:r>
          </w:p>
        </w:tc>
        <w:tc>
          <w:tcPr>
            <w:tcW w:w="360" w:type="dxa"/>
            <w:shd w:val="clear" w:color="auto" w:fill="auto"/>
          </w:tcPr>
          <w:p>
            <w:r>
              <w:t>Manual, Produção Terceiros</w:t>
            </w:r>
          </w:p>
        </w:tc>
        <w:tc>
          <w:tcPr>
            <w:tcW w:w="360" w:type="dxa"/>
            <w:shd w:val="clear" w:color="auto" w:fill="auto"/>
          </w:tcPr>
          <w:p>
            <w:r>
              <w:t>Manual, Produção Terceiros</w:t>
            </w:r>
          </w:p>
        </w:tc>
        <w:tc>
          <w:tcPr>
            <w:tcW w:w="360" w:type="dxa"/>
            <w:shd w:val="clear" w:color="auto" w:fill="auto"/>
          </w:tcPr>
          <w:p>
            <w:r>
              <w:t>Manual, Produção Terceiros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42393</w:t>
            </w:r>
          </w:p>
        </w:tc>
        <w:tc>
          <w:tcPr>
            <w:tcW w:w="360" w:type="dxa"/>
            <w:shd w:val="clear" w:color="auto" w:fill="auto"/>
          </w:tcPr>
          <w:p>
            <w:r>
              <w:t>Método, Operacional</w:t>
            </w:r>
          </w:p>
        </w:tc>
        <w:tc>
          <w:tcPr>
            <w:tcW w:w="360" w:type="dxa"/>
            <w:shd w:val="clear" w:color="auto" w:fill="auto"/>
          </w:tcPr>
          <w:p>
            <w:r>
              <w:t>Método, Operacional</w:t>
            </w:r>
          </w:p>
        </w:tc>
        <w:tc>
          <w:tcPr>
            <w:tcW w:w="360" w:type="dxa"/>
            <w:shd w:val="clear" w:color="auto" w:fill="auto"/>
          </w:tcPr>
          <w:p>
            <w:r>
              <w:t>Método, Operacional</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42394</w:t>
            </w:r>
          </w:p>
        </w:tc>
        <w:tc>
          <w:tcPr>
            <w:tcW w:w="360" w:type="dxa"/>
            <w:shd w:val="clear" w:color="auto" w:fill="auto"/>
          </w:tcPr>
          <w:p>
            <w:r>
              <w:t>Gatersleben</w:t>
            </w:r>
          </w:p>
        </w:tc>
        <w:tc>
          <w:tcPr>
            <w:tcW w:w="360" w:type="dxa"/>
            <w:shd w:val="clear" w:color="auto" w:fill="auto"/>
          </w:tcPr>
          <w:p>
            <w:r>
              <w:t>Gatersleben</w:t>
            </w:r>
          </w:p>
        </w:tc>
        <w:tc>
          <w:tcPr>
            <w:tcW w:w="360" w:type="dxa"/>
            <w:shd w:val="clear" w:color="auto" w:fill="auto"/>
          </w:tcPr>
          <w:p>
            <w:r>
              <w:t>Gatersleben</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42399</w:t>
            </w:r>
          </w:p>
        </w:tc>
        <w:tc>
          <w:tcPr>
            <w:tcW w:w="360" w:type="dxa"/>
            <w:shd w:val="clear" w:color="auto" w:fill="auto"/>
          </w:tcPr>
          <w:p>
            <w:r>
              <w:t>Instrução, Seqüência</w:t>
            </w:r>
          </w:p>
        </w:tc>
        <w:tc>
          <w:tcPr>
            <w:tcW w:w="360" w:type="dxa"/>
            <w:shd w:val="clear" w:color="auto" w:fill="auto"/>
          </w:tcPr>
          <w:p>
            <w:r>
              <w:t>Instrução, Seqüência</w:t>
            </w:r>
          </w:p>
        </w:tc>
        <w:tc>
          <w:tcPr>
            <w:tcW w:w="360" w:type="dxa"/>
            <w:shd w:val="clear" w:color="auto" w:fill="auto"/>
          </w:tcPr>
          <w:p>
            <w:r>
              <w:t>Instrução, Seqüência</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42401</w:t>
            </w:r>
          </w:p>
        </w:tc>
        <w:tc>
          <w:tcPr>
            <w:tcW w:w="360" w:type="dxa"/>
            <w:shd w:val="clear" w:color="auto" w:fill="auto"/>
          </w:tcPr>
          <w:p>
            <w:r>
              <w:t>Registro, Lições Aprendidas</w:t>
            </w:r>
          </w:p>
        </w:tc>
        <w:tc>
          <w:tcPr>
            <w:tcW w:w="360" w:type="dxa"/>
            <w:shd w:val="clear" w:color="auto" w:fill="auto"/>
          </w:tcPr>
          <w:p>
            <w:r>
              <w:t>Registro, Lições Aprendidas</w:t>
            </w:r>
          </w:p>
        </w:tc>
        <w:tc>
          <w:tcPr>
            <w:tcW w:w="360" w:type="dxa"/>
            <w:shd w:val="clear" w:color="auto" w:fill="auto"/>
          </w:tcPr>
          <w:p>
            <w:r>
              <w:t>Registro, Lições Aprendidas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42402</w:t>
            </w:r>
          </w:p>
        </w:tc>
        <w:tc>
          <w:tcPr>
            <w:tcW w:w="360" w:type="dxa"/>
            <w:shd w:val="clear" w:color="auto" w:fill="auto"/>
          </w:tcPr>
          <w:p>
            <w:r>
              <w:t>Registro, Aspectos Impactos</w:t>
            </w:r>
          </w:p>
        </w:tc>
        <w:tc>
          <w:tcPr>
            <w:tcW w:w="360" w:type="dxa"/>
            <w:shd w:val="clear" w:color="auto" w:fill="auto"/>
          </w:tcPr>
          <w:p>
            <w:r>
              <w:t>Registro, Aspectos Impactos</w:t>
            </w:r>
          </w:p>
        </w:tc>
        <w:tc>
          <w:tcPr>
            <w:tcW w:w="360" w:type="dxa"/>
            <w:shd w:val="clear" w:color="auto" w:fill="auto"/>
          </w:tcPr>
          <w:p>
            <w:r>
              <w:t>Registro, Aspectos Impactos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42403</w:t>
            </w:r>
          </w:p>
        </w:tc>
        <w:tc>
          <w:tcPr>
            <w:tcW w:w="360" w:type="dxa"/>
            <w:shd w:val="clear" w:color="auto" w:fill="auto"/>
          </w:tcPr>
          <w:p>
            <w:r>
              <w:t>Registro, Auditoria</w:t>
            </w:r>
          </w:p>
        </w:tc>
        <w:tc>
          <w:tcPr>
            <w:tcW w:w="360" w:type="dxa"/>
            <w:shd w:val="clear" w:color="auto" w:fill="auto"/>
          </w:tcPr>
          <w:p>
            <w:r>
              <w:t>Registro, Auditoria</w:t>
            </w:r>
          </w:p>
        </w:tc>
        <w:tc>
          <w:tcPr>
            <w:tcW w:w="360" w:type="dxa"/>
            <w:shd w:val="clear" w:color="auto" w:fill="auto"/>
          </w:tcPr>
          <w:p>
            <w:r>
              <w:t>Registro, Auditoria</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42404</w:t>
            </w:r>
          </w:p>
        </w:tc>
        <w:tc>
          <w:tcPr>
            <w:tcW w:w="360" w:type="dxa"/>
            <w:shd w:val="clear" w:color="auto" w:fill="auto"/>
          </w:tcPr>
          <w:p>
            <w:r>
              <w:t>Registro, Legal</w:t>
            </w:r>
          </w:p>
        </w:tc>
        <w:tc>
          <w:tcPr>
            <w:tcW w:w="360" w:type="dxa"/>
            <w:shd w:val="clear" w:color="auto" w:fill="auto"/>
          </w:tcPr>
          <w:p>
            <w:r>
              <w:t>Registro, Legal</w:t>
            </w:r>
          </w:p>
        </w:tc>
        <w:tc>
          <w:tcPr>
            <w:tcW w:w="360" w:type="dxa"/>
            <w:shd w:val="clear" w:color="auto" w:fill="auto"/>
          </w:tcPr>
          <w:p>
            <w:r>
              <w:t>Registro, Legal</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42405</w:t>
            </w:r>
          </w:p>
        </w:tc>
        <w:tc>
          <w:tcPr>
            <w:tcW w:w="360" w:type="dxa"/>
            <w:shd w:val="clear" w:color="auto" w:fill="auto"/>
          </w:tcPr>
          <w:p>
            <w:r>
              <w:t>Registro, Perigos e Riscos</w:t>
            </w:r>
          </w:p>
        </w:tc>
        <w:tc>
          <w:tcPr>
            <w:tcW w:w="360" w:type="dxa"/>
            <w:shd w:val="clear" w:color="auto" w:fill="auto"/>
          </w:tcPr>
          <w:p>
            <w:r>
              <w:t>Registro, Perigos e Riscos</w:t>
            </w:r>
          </w:p>
        </w:tc>
        <w:tc>
          <w:tcPr>
            <w:tcW w:w="360" w:type="dxa"/>
            <w:shd w:val="clear" w:color="auto" w:fill="auto"/>
          </w:tcPr>
          <w:p>
            <w:r>
              <w:t>Registro, Perigos e Riscos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42406</w:t>
            </w:r>
          </w:p>
        </w:tc>
        <w:tc>
          <w:tcPr>
            <w:tcW w:w="360" w:type="dxa"/>
            <w:shd w:val="clear" w:color="auto" w:fill="auto"/>
          </w:tcPr>
          <w:p>
            <w:r>
              <w:t>Registro, Rótulos Resíduos</w:t>
            </w:r>
          </w:p>
        </w:tc>
        <w:tc>
          <w:tcPr>
            <w:tcW w:w="360" w:type="dxa"/>
            <w:shd w:val="clear" w:color="auto" w:fill="auto"/>
          </w:tcPr>
          <w:p>
            <w:r>
              <w:t>Registro, Rótulos Resíduos</w:t>
            </w:r>
          </w:p>
        </w:tc>
        <w:tc>
          <w:tcPr>
            <w:tcW w:w="360" w:type="dxa"/>
            <w:shd w:val="clear" w:color="auto" w:fill="auto"/>
          </w:tcPr>
          <w:p>
            <w:r>
              <w:t>Registro, Rótulos Resíduos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42407</w:t>
            </w:r>
          </w:p>
        </w:tc>
        <w:tc>
          <w:tcPr>
            <w:tcW w:w="360" w:type="dxa"/>
            <w:shd w:val="clear" w:color="auto" w:fill="auto"/>
          </w:tcPr>
          <w:p>
            <w:r>
              <w:t>Instrução, Ensaio</w:t>
            </w:r>
          </w:p>
        </w:tc>
        <w:tc>
          <w:tcPr>
            <w:tcW w:w="360" w:type="dxa"/>
            <w:shd w:val="clear" w:color="auto" w:fill="auto"/>
          </w:tcPr>
          <w:p>
            <w:r>
              <w:t>Instrução, Ensaio</w:t>
            </w:r>
          </w:p>
        </w:tc>
        <w:tc>
          <w:tcPr>
            <w:tcW w:w="360" w:type="dxa"/>
            <w:shd w:val="clear" w:color="auto" w:fill="auto"/>
          </w:tcPr>
          <w:p>
            <w:r>
              <w:t>Instrução, Ensaio</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42419</w:t>
            </w:r>
          </w:p>
        </w:tc>
        <w:tc>
          <w:tcPr>
            <w:tcW w:w="360" w:type="dxa"/>
            <w:shd w:val="clear" w:color="auto" w:fill="auto"/>
          </w:tcPr>
          <w:p>
            <w:r>
              <w:t>Método, Calibração</w:t>
            </w:r>
          </w:p>
        </w:tc>
        <w:tc>
          <w:tcPr>
            <w:tcW w:w="360" w:type="dxa"/>
            <w:shd w:val="clear" w:color="auto" w:fill="auto"/>
          </w:tcPr>
          <w:p>
            <w:r>
              <w:t>Método, Calibração</w:t>
            </w:r>
          </w:p>
        </w:tc>
        <w:tc>
          <w:tcPr>
            <w:tcW w:w="360" w:type="dxa"/>
            <w:shd w:val="clear" w:color="auto" w:fill="auto"/>
          </w:tcPr>
          <w:p>
            <w:r>
              <w:t>Método, Calibração</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42420</w:t>
            </w:r>
          </w:p>
        </w:tc>
        <w:tc>
          <w:tcPr>
            <w:tcW w:w="360" w:type="dxa"/>
            <w:shd w:val="clear" w:color="auto" w:fill="auto"/>
          </w:tcPr>
          <w:p>
            <w:r>
              <w:t>Método, Determinação</w:t>
            </w:r>
          </w:p>
        </w:tc>
        <w:tc>
          <w:tcPr>
            <w:tcW w:w="360" w:type="dxa"/>
            <w:shd w:val="clear" w:color="auto" w:fill="auto"/>
          </w:tcPr>
          <w:p>
            <w:r>
              <w:t>Método, Determinação</w:t>
            </w:r>
          </w:p>
        </w:tc>
        <w:tc>
          <w:tcPr>
            <w:tcW w:w="360" w:type="dxa"/>
            <w:shd w:val="clear" w:color="auto" w:fill="auto"/>
          </w:tcPr>
          <w:p>
            <w:r>
              <w:t>Método, Determinação</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42709</w:t>
            </w:r>
          </w:p>
        </w:tc>
        <w:tc>
          <w:tcPr>
            <w:tcW w:w="360" w:type="dxa"/>
            <w:shd w:val="clear" w:color="auto" w:fill="auto"/>
          </w:tcPr>
          <w:p>
            <w:r>
              <w:t>Formular, Analytik-</w:t>
            </w:r>
          </w:p>
        </w:tc>
        <w:tc>
          <w:tcPr>
            <w:tcW w:w="360" w:type="dxa"/>
            <w:shd w:val="clear" w:color="auto" w:fill="auto"/>
          </w:tcPr>
          <w:p>
            <w:r>
              <w:t>Formular, Analytik-</w:t>
            </w:r>
          </w:p>
        </w:tc>
        <w:tc>
          <w:tcPr>
            <w:tcW w:w="360" w:type="dxa"/>
            <w:shd w:val="clear" w:color="auto" w:fill="auto"/>
          </w:tcPr>
          <w:p>
            <w:r>
              <w:t>Formular, Analytik-</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42710</w:t>
            </w:r>
          </w:p>
        </w:tc>
        <w:tc>
          <w:tcPr>
            <w:tcW w:w="360" w:type="dxa"/>
            <w:shd w:val="clear" w:color="auto" w:fill="auto"/>
          </w:tcPr>
          <w:p>
            <w:r>
              <w:t>Formular, Auftrag, Formulier-</w:t>
            </w:r>
          </w:p>
        </w:tc>
        <w:tc>
          <w:tcPr>
            <w:tcW w:w="360" w:type="dxa"/>
            <w:shd w:val="clear" w:color="auto" w:fill="auto"/>
          </w:tcPr>
          <w:p>
            <w:r>
              <w:t>Formular, Auftrag, Formulier-</w:t>
            </w:r>
          </w:p>
        </w:tc>
        <w:tc>
          <w:tcPr>
            <w:tcW w:w="360" w:type="dxa"/>
            <w:shd w:val="clear" w:color="auto" w:fill="auto"/>
          </w:tcPr>
          <w:p>
            <w:r>
              <w:t>Formular, Auftrag, Formulier-</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42711</w:t>
            </w:r>
          </w:p>
        </w:tc>
        <w:tc>
          <w:tcPr>
            <w:tcW w:w="360" w:type="dxa"/>
            <w:shd w:val="clear" w:color="auto" w:fill="auto"/>
          </w:tcPr>
          <w:p>
            <w:r>
              <w:t>Formular, Erlaubnisscheinpflichtige Arbeiten-</w:t>
            </w:r>
          </w:p>
        </w:tc>
        <w:tc>
          <w:tcPr>
            <w:tcW w:w="360" w:type="dxa"/>
            <w:shd w:val="clear" w:color="auto" w:fill="auto"/>
          </w:tcPr>
          <w:p>
            <w:r>
              <w:t>Formular, Erlaubnisscheinpflichtige Arbeiten-</w:t>
            </w:r>
          </w:p>
        </w:tc>
        <w:tc>
          <w:tcPr>
            <w:tcW w:w="360" w:type="dxa"/>
            <w:shd w:val="clear" w:color="auto" w:fill="auto"/>
          </w:tcPr>
          <w:p>
            <w:r>
              <w:t>Formular, Erlaubnisscheinpflichtige Arbeiten-</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42716</w:t>
            </w:r>
          </w:p>
        </w:tc>
        <w:tc>
          <w:tcPr>
            <w:tcW w:w="360" w:type="dxa"/>
            <w:shd w:val="clear" w:color="auto" w:fill="auto"/>
          </w:tcPr>
          <w:p>
            <w:r>
              <w:t>TEST-EN Procedure, Standard Operation (SOP)</w:t>
            </w:r>
          </w:p>
        </w:tc>
        <w:tc>
          <w:tcPr>
            <w:tcW w:w="360" w:type="dxa"/>
            <w:shd w:val="clear" w:color="auto" w:fill="auto"/>
          </w:tcPr>
          <w:p>
            <w:r>
              <w:t>TEST-EN Procedure, Standard Operation (SOP)</w:t>
            </w:r>
          </w:p>
        </w:tc>
        <w:tc>
          <w:tcPr>
            <w:tcW w:w="360" w:type="dxa"/>
            <w:shd w:val="clear" w:color="auto" w:fill="auto"/>
          </w:tcPr>
          <w:p>
            <w:r>
              <w:t>TEST-EN Procedure, Standard Operation (SOP)</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42717</w:t>
            </w:r>
          </w:p>
        </w:tc>
        <w:tc>
          <w:tcPr>
            <w:tcW w:w="360" w:type="dxa"/>
            <w:shd w:val="clear" w:color="auto" w:fill="auto"/>
          </w:tcPr>
          <w:p>
            <w:r>
              <w:t>TEST-EN Instruction, Brief</w:t>
            </w:r>
          </w:p>
        </w:tc>
        <w:tc>
          <w:tcPr>
            <w:tcW w:w="360" w:type="dxa"/>
            <w:shd w:val="clear" w:color="auto" w:fill="auto"/>
          </w:tcPr>
          <w:p>
            <w:r>
              <w:t>TEST-EN Instruction, Brief</w:t>
            </w:r>
          </w:p>
        </w:tc>
        <w:tc>
          <w:tcPr>
            <w:tcW w:w="360" w:type="dxa"/>
            <w:shd w:val="clear" w:color="auto" w:fill="auto"/>
          </w:tcPr>
          <w:p>
            <w:r>
              <w:t>TEST-EN Instruction, Brief</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42720</w:t>
            </w:r>
          </w:p>
        </w:tc>
        <w:tc>
          <w:tcPr>
            <w:tcW w:w="360" w:type="dxa"/>
            <w:shd w:val="clear" w:color="auto" w:fill="auto"/>
          </w:tcPr>
          <w:p>
            <w:r>
              <w:t>TEST-EN Form, Maintenance</w:t>
            </w:r>
          </w:p>
        </w:tc>
        <w:tc>
          <w:tcPr>
            <w:tcW w:w="360" w:type="dxa"/>
            <w:shd w:val="clear" w:color="auto" w:fill="auto"/>
          </w:tcPr>
          <w:p>
            <w:r>
              <w:t>TEST-EN Form, Maintenance</w:t>
            </w:r>
          </w:p>
        </w:tc>
        <w:tc>
          <w:tcPr>
            <w:tcW w:w="360" w:type="dxa"/>
            <w:shd w:val="clear" w:color="auto" w:fill="auto"/>
          </w:tcPr>
          <w:p>
            <w:r>
              <w:t>TEST-EN Form, Maintenance</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42721</w:t>
            </w:r>
          </w:p>
        </w:tc>
        <w:tc>
          <w:tcPr>
            <w:tcW w:w="360" w:type="dxa"/>
            <w:shd w:val="clear" w:color="auto" w:fill="auto"/>
          </w:tcPr>
          <w:p>
            <w:r>
              <w:t>TEST-EN Diagram, Piping and Instrumentation (P&amp;ID)</w:t>
            </w:r>
          </w:p>
        </w:tc>
        <w:tc>
          <w:tcPr>
            <w:tcW w:w="360" w:type="dxa"/>
            <w:shd w:val="clear" w:color="auto" w:fill="auto"/>
          </w:tcPr>
          <w:p>
            <w:r>
              <w:t>TEST-EN Diagram, Piping and Instrumentation (P&amp;ID)</w:t>
            </w:r>
          </w:p>
        </w:tc>
        <w:tc>
          <w:tcPr>
            <w:tcW w:w="360" w:type="dxa"/>
            <w:shd w:val="clear" w:color="auto" w:fill="auto"/>
          </w:tcPr>
          <w:p>
            <w:r>
              <w:t>TEST-EN Diagram, Piping and Instrumentation (P&amp;ID)</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42723</w:t>
            </w:r>
          </w:p>
        </w:tc>
        <w:tc>
          <w:tcPr>
            <w:tcW w:w="360" w:type="dxa"/>
            <w:shd w:val="clear" w:color="auto" w:fill="auto"/>
          </w:tcPr>
          <w:p>
            <w:r>
              <w:t>TEST-EN Personal document</w:t>
            </w:r>
          </w:p>
        </w:tc>
        <w:tc>
          <w:tcPr>
            <w:tcW w:w="360" w:type="dxa"/>
            <w:shd w:val="clear" w:color="auto" w:fill="auto"/>
          </w:tcPr>
          <w:p>
            <w:r>
              <w:t>TEST-EN Personal document</w:t>
            </w:r>
          </w:p>
        </w:tc>
        <w:tc>
          <w:tcPr>
            <w:tcW w:w="360" w:type="dxa"/>
            <w:shd w:val="clear" w:color="auto" w:fill="auto"/>
          </w:tcPr>
          <w:p>
            <w:r>
              <w:t>TEST-EN Personal document</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42724</w:t>
            </w:r>
          </w:p>
        </w:tc>
        <w:tc>
          <w:tcPr>
            <w:tcW w:w="360" w:type="dxa"/>
            <w:shd w:val="clear" w:color="auto" w:fill="auto"/>
          </w:tcPr>
          <w:p>
            <w:r>
              <w:t>Analyse, Problem-</w:t>
            </w:r>
          </w:p>
        </w:tc>
        <w:tc>
          <w:tcPr>
            <w:tcW w:w="360" w:type="dxa"/>
            <w:shd w:val="clear" w:color="auto" w:fill="auto"/>
          </w:tcPr>
          <w:p>
            <w:r>
              <w:t>Analyse, Problem-</w:t>
            </w:r>
          </w:p>
        </w:tc>
        <w:tc>
          <w:tcPr>
            <w:tcW w:w="360" w:type="dxa"/>
            <w:shd w:val="clear" w:color="auto" w:fill="auto"/>
          </w:tcPr>
          <w:p>
            <w:r>
              <w:t>Analyse, Problem-</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42725</w:t>
            </w:r>
          </w:p>
        </w:tc>
        <w:tc>
          <w:tcPr>
            <w:tcW w:w="360" w:type="dxa"/>
            <w:shd w:val="clear" w:color="auto" w:fill="auto"/>
          </w:tcPr>
          <w:p>
            <w:r>
              <w:t>Anleitung, Montage-</w:t>
            </w:r>
          </w:p>
        </w:tc>
        <w:tc>
          <w:tcPr>
            <w:tcW w:w="360" w:type="dxa"/>
            <w:shd w:val="clear" w:color="auto" w:fill="auto"/>
          </w:tcPr>
          <w:p>
            <w:r>
              <w:t>Anleitung, Montage-</w:t>
            </w:r>
          </w:p>
        </w:tc>
        <w:tc>
          <w:tcPr>
            <w:tcW w:w="360" w:type="dxa"/>
            <w:shd w:val="clear" w:color="auto" w:fill="auto"/>
          </w:tcPr>
          <w:p>
            <w:r>
              <w:t>Anleitung, Montage-</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42726</w:t>
            </w:r>
          </w:p>
        </w:tc>
        <w:tc>
          <w:tcPr>
            <w:tcW w:w="360" w:type="dxa"/>
            <w:shd w:val="clear" w:color="auto" w:fill="auto"/>
          </w:tcPr>
          <w:p>
            <w:r>
              <w:t>Berechnung, Behaeltervolumen-</w:t>
            </w:r>
          </w:p>
        </w:tc>
        <w:tc>
          <w:tcPr>
            <w:tcW w:w="360" w:type="dxa"/>
            <w:shd w:val="clear" w:color="auto" w:fill="auto"/>
          </w:tcPr>
          <w:p>
            <w:r>
              <w:t>Berechnung, Behaeltervolumen-</w:t>
            </w:r>
          </w:p>
        </w:tc>
        <w:tc>
          <w:tcPr>
            <w:tcW w:w="360" w:type="dxa"/>
            <w:shd w:val="clear" w:color="auto" w:fill="auto"/>
          </w:tcPr>
          <w:p>
            <w:r>
              <w:t>Berechnung, Behaeltervolumen-</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42727</w:t>
            </w:r>
          </w:p>
        </w:tc>
        <w:tc>
          <w:tcPr>
            <w:tcW w:w="360" w:type="dxa"/>
            <w:shd w:val="clear" w:color="auto" w:fill="auto"/>
          </w:tcPr>
          <w:p>
            <w:r>
              <w:t>Beschreibung, Betriebs-</w:t>
            </w:r>
          </w:p>
        </w:tc>
        <w:tc>
          <w:tcPr>
            <w:tcW w:w="360" w:type="dxa"/>
            <w:shd w:val="clear" w:color="auto" w:fill="auto"/>
          </w:tcPr>
          <w:p>
            <w:r>
              <w:t>Beschreibung, Betriebs-</w:t>
            </w:r>
          </w:p>
        </w:tc>
        <w:tc>
          <w:tcPr>
            <w:tcW w:w="360" w:type="dxa"/>
            <w:shd w:val="clear" w:color="auto" w:fill="auto"/>
          </w:tcPr>
          <w:p>
            <w:r>
              <w:t>Beschreibung, Betriebs-</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42728</w:t>
            </w:r>
          </w:p>
        </w:tc>
        <w:tc>
          <w:tcPr>
            <w:tcW w:w="360" w:type="dxa"/>
            <w:shd w:val="clear" w:color="auto" w:fill="auto"/>
          </w:tcPr>
          <w:p>
            <w:r>
              <w:t>Blatt, Testat- (Sicherheitsrahmenkonzept)</w:t>
            </w:r>
          </w:p>
        </w:tc>
        <w:tc>
          <w:tcPr>
            <w:tcW w:w="360" w:type="dxa"/>
            <w:shd w:val="clear" w:color="auto" w:fill="auto"/>
          </w:tcPr>
          <w:p>
            <w:r>
              <w:t>Blatt, Testat- (Sicherheitsrahmenkonzept)</w:t>
            </w:r>
          </w:p>
        </w:tc>
        <w:tc>
          <w:tcPr>
            <w:tcW w:w="360" w:type="dxa"/>
            <w:shd w:val="clear" w:color="auto" w:fill="auto"/>
          </w:tcPr>
          <w:p>
            <w:r>
              <w:t>Blatt, Testat- (Sicherheitsrahmenkonzept)</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42730</w:t>
            </w:r>
          </w:p>
        </w:tc>
        <w:tc>
          <w:tcPr>
            <w:tcW w:w="360" w:type="dxa"/>
            <w:shd w:val="clear" w:color="auto" w:fill="auto"/>
          </w:tcPr>
          <w:p>
            <w:r>
              <w:t>Schriftverkehr (Sicherheitsrahmenkonzept)-</w:t>
            </w:r>
          </w:p>
        </w:tc>
        <w:tc>
          <w:tcPr>
            <w:tcW w:w="360" w:type="dxa"/>
            <w:shd w:val="clear" w:color="auto" w:fill="auto"/>
          </w:tcPr>
          <w:p>
            <w:r>
              <w:t>Schriftverkehr (Sicherheitsrahmenkonzept)-</w:t>
            </w:r>
          </w:p>
        </w:tc>
        <w:tc>
          <w:tcPr>
            <w:tcW w:w="360" w:type="dxa"/>
            <w:shd w:val="clear" w:color="auto" w:fill="auto"/>
          </w:tcPr>
          <w:p>
            <w:r>
              <w:t>Schriftverkehr (Sicherheitsrahmenkonzept)-</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42731</w:t>
            </w:r>
          </w:p>
        </w:tc>
        <w:tc>
          <w:tcPr>
            <w:tcW w:w="360" w:type="dxa"/>
            <w:shd w:val="clear" w:color="auto" w:fill="auto"/>
          </w:tcPr>
          <w:p>
            <w:r>
              <w:t>Zeichnung, Aufstellungs-</w:t>
            </w:r>
          </w:p>
        </w:tc>
        <w:tc>
          <w:tcPr>
            <w:tcW w:w="360" w:type="dxa"/>
            <w:shd w:val="clear" w:color="auto" w:fill="auto"/>
          </w:tcPr>
          <w:p>
            <w:r>
              <w:t>Zeichnung, Aufstellungs-</w:t>
            </w:r>
          </w:p>
        </w:tc>
        <w:tc>
          <w:tcPr>
            <w:tcW w:w="360" w:type="dxa"/>
            <w:shd w:val="clear" w:color="auto" w:fill="auto"/>
          </w:tcPr>
          <w:p>
            <w:r>
              <w:t>Zeichnung, Aufstellungs-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42732</w:t>
            </w:r>
          </w:p>
        </w:tc>
        <w:tc>
          <w:tcPr>
            <w:tcW w:w="360" w:type="dxa"/>
            <w:shd w:val="clear" w:color="auto" w:fill="auto"/>
          </w:tcPr>
          <w:p>
            <w:r>
              <w:t>Zeichnung, Aufstellungs-</w:t>
            </w:r>
          </w:p>
        </w:tc>
        <w:tc>
          <w:tcPr>
            <w:tcW w:w="360" w:type="dxa"/>
            <w:shd w:val="clear" w:color="auto" w:fill="auto"/>
          </w:tcPr>
          <w:p>
            <w:r>
              <w:t>Zeichnung, Aufstellungs-</w:t>
            </w:r>
          </w:p>
        </w:tc>
        <w:tc>
          <w:tcPr>
            <w:tcW w:w="360" w:type="dxa"/>
            <w:shd w:val="clear" w:color="auto" w:fill="auto"/>
          </w:tcPr>
          <w:p>
            <w:r>
              <w:t>Zeichnung, Aufstellungs-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42739</w:t>
            </w:r>
          </w:p>
        </w:tc>
        <w:tc>
          <w:tcPr>
            <w:tcW w:w="360" w:type="dxa"/>
            <w:shd w:val="clear" w:color="auto" w:fill="auto"/>
          </w:tcPr>
          <w:p>
            <w:r>
              <w:t>Formular, Betriebsbegehung-</w:t>
            </w:r>
          </w:p>
        </w:tc>
        <w:tc>
          <w:tcPr>
            <w:tcW w:w="360" w:type="dxa"/>
            <w:shd w:val="clear" w:color="auto" w:fill="auto"/>
          </w:tcPr>
          <w:p>
            <w:r>
              <w:t>Formular, Betriebsbegehung-</w:t>
            </w:r>
          </w:p>
        </w:tc>
        <w:tc>
          <w:tcPr>
            <w:tcW w:w="360" w:type="dxa"/>
            <w:shd w:val="clear" w:color="auto" w:fill="auto"/>
          </w:tcPr>
          <w:p>
            <w:r>
              <w:t>Formular, Betriebsbegehung-</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42740</w:t>
            </w:r>
          </w:p>
        </w:tc>
        <w:tc>
          <w:tcPr>
            <w:tcW w:w="360" w:type="dxa"/>
            <w:shd w:val="clear" w:color="auto" w:fill="auto"/>
          </w:tcPr>
          <w:p>
            <w:r>
              <w:t>Formular, Montage-</w:t>
            </w:r>
          </w:p>
        </w:tc>
        <w:tc>
          <w:tcPr>
            <w:tcW w:w="360" w:type="dxa"/>
            <w:shd w:val="clear" w:color="auto" w:fill="auto"/>
          </w:tcPr>
          <w:p>
            <w:r>
              <w:t>Formular, Montage-</w:t>
            </w:r>
          </w:p>
        </w:tc>
        <w:tc>
          <w:tcPr>
            <w:tcW w:w="360" w:type="dxa"/>
            <w:shd w:val="clear" w:color="auto" w:fill="auto"/>
          </w:tcPr>
          <w:p>
            <w:r>
              <w:t>Formular, Montage-</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42744</w:t>
            </w:r>
          </w:p>
        </w:tc>
        <w:tc>
          <w:tcPr>
            <w:tcW w:w="360" w:type="dxa"/>
            <w:shd w:val="clear" w:color="auto" w:fill="auto"/>
          </w:tcPr>
          <w:p>
            <w:r>
              <w:t>Bericht, Aenderungs-</w:t>
            </w:r>
          </w:p>
        </w:tc>
        <w:tc>
          <w:tcPr>
            <w:tcW w:w="360" w:type="dxa"/>
            <w:shd w:val="clear" w:color="auto" w:fill="auto"/>
          </w:tcPr>
          <w:p>
            <w:r>
              <w:t>Bericht, Aenderungs-</w:t>
            </w:r>
          </w:p>
        </w:tc>
        <w:tc>
          <w:tcPr>
            <w:tcW w:w="360" w:type="dxa"/>
            <w:shd w:val="clear" w:color="auto" w:fill="auto"/>
          </w:tcPr>
          <w:p>
            <w:r>
              <w:t>Bericht, Aenderungs-</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42745</w:t>
            </w:r>
          </w:p>
        </w:tc>
        <w:tc>
          <w:tcPr>
            <w:tcW w:w="360" w:type="dxa"/>
            <w:shd w:val="clear" w:color="auto" w:fill="auto"/>
          </w:tcPr>
          <w:p>
            <w:r>
              <w:t>Bericht, Bewertungs-</w:t>
            </w:r>
          </w:p>
        </w:tc>
        <w:tc>
          <w:tcPr>
            <w:tcW w:w="360" w:type="dxa"/>
            <w:shd w:val="clear" w:color="auto" w:fill="auto"/>
          </w:tcPr>
          <w:p>
            <w:r>
              <w:t>Bericht, Bewertungs-</w:t>
            </w:r>
          </w:p>
        </w:tc>
        <w:tc>
          <w:tcPr>
            <w:tcW w:w="360" w:type="dxa"/>
            <w:shd w:val="clear" w:color="auto" w:fill="auto"/>
          </w:tcPr>
          <w:p>
            <w:r>
              <w:t>Bericht, Bewertungs-</w:t>
            </w:r>
          </w:p>
        </w:tc>
        <w:tc>
          <w:tcPr>
            <w:tcW w:w="360" w:type="dxa"/>
            <w:shd w:val="clear" w:color="auto" w:fill="auto"/>
          </w:tcPr>
          <w:p>
            <w:r>
              <w:t>3006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42746</w:t>
            </w:r>
          </w:p>
        </w:tc>
        <w:tc>
          <w:tcPr>
            <w:tcW w:w="360" w:type="dxa"/>
            <w:shd w:val="clear" w:color="auto" w:fill="auto"/>
          </w:tcPr>
          <w:p>
            <w:r>
              <w:t>Bericht, Forschungs-</w:t>
            </w:r>
          </w:p>
        </w:tc>
        <w:tc>
          <w:tcPr>
            <w:tcW w:w="360" w:type="dxa"/>
            <w:shd w:val="clear" w:color="auto" w:fill="auto"/>
          </w:tcPr>
          <w:p>
            <w:r>
              <w:t>Bericht, Forschungs-</w:t>
            </w:r>
          </w:p>
        </w:tc>
        <w:tc>
          <w:tcPr>
            <w:tcW w:w="360" w:type="dxa"/>
            <w:shd w:val="clear" w:color="auto" w:fill="auto"/>
          </w:tcPr>
          <w:p>
            <w:r>
              <w:t>Bericht, Forschungs-</w:t>
            </w:r>
          </w:p>
        </w:tc>
        <w:tc>
          <w:tcPr>
            <w:tcW w:w="360" w:type="dxa"/>
            <w:shd w:val="clear" w:color="auto" w:fill="auto"/>
          </w:tcPr>
          <w:p>
            <w:r>
              <w:t>3006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42747</w:t>
            </w:r>
          </w:p>
        </w:tc>
        <w:tc>
          <w:tcPr>
            <w:tcW w:w="360" w:type="dxa"/>
            <w:shd w:val="clear" w:color="auto" w:fill="auto"/>
          </w:tcPr>
          <w:p>
            <w:r>
              <w:t>Bericht, ProfiTeam-</w:t>
            </w:r>
          </w:p>
        </w:tc>
        <w:tc>
          <w:tcPr>
            <w:tcW w:w="360" w:type="dxa"/>
            <w:shd w:val="clear" w:color="auto" w:fill="auto"/>
          </w:tcPr>
          <w:p>
            <w:r>
              <w:t>Bericht, ProfiTeam-</w:t>
            </w:r>
          </w:p>
        </w:tc>
        <w:tc>
          <w:tcPr>
            <w:tcW w:w="360" w:type="dxa"/>
            <w:shd w:val="clear" w:color="auto" w:fill="auto"/>
          </w:tcPr>
          <w:p>
            <w:r>
              <w:t>Bericht, ProfiTeam-</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42748</w:t>
            </w:r>
          </w:p>
        </w:tc>
        <w:tc>
          <w:tcPr>
            <w:tcW w:w="360" w:type="dxa"/>
            <w:shd w:val="clear" w:color="auto" w:fill="auto"/>
          </w:tcPr>
          <w:p>
            <w:r>
              <w:t>Liste, Grenzwertliste-</w:t>
            </w:r>
          </w:p>
        </w:tc>
        <w:tc>
          <w:tcPr>
            <w:tcW w:w="360" w:type="dxa"/>
            <w:shd w:val="clear" w:color="auto" w:fill="auto"/>
          </w:tcPr>
          <w:p>
            <w:r>
              <w:t>Liste, Grenzwertliste-</w:t>
            </w:r>
          </w:p>
        </w:tc>
        <w:tc>
          <w:tcPr>
            <w:tcW w:w="360" w:type="dxa"/>
            <w:shd w:val="clear" w:color="auto" w:fill="auto"/>
          </w:tcPr>
          <w:p>
            <w:r>
              <w:t>Liste, Grenzwertliste-</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42749</w:t>
            </w:r>
          </w:p>
        </w:tc>
        <w:tc>
          <w:tcPr>
            <w:tcW w:w="360" w:type="dxa"/>
            <w:shd w:val="clear" w:color="auto" w:fill="auto"/>
          </w:tcPr>
          <w:p>
            <w:r>
              <w:t>Liste, Inhalts-</w:t>
            </w:r>
          </w:p>
        </w:tc>
        <w:tc>
          <w:tcPr>
            <w:tcW w:w="360" w:type="dxa"/>
            <w:shd w:val="clear" w:color="auto" w:fill="auto"/>
          </w:tcPr>
          <w:p>
            <w:r>
              <w:t>Liste, Inhalts-</w:t>
            </w:r>
          </w:p>
        </w:tc>
        <w:tc>
          <w:tcPr>
            <w:tcW w:w="360" w:type="dxa"/>
            <w:shd w:val="clear" w:color="auto" w:fill="auto"/>
          </w:tcPr>
          <w:p>
            <w:r>
              <w:t>Liste, Inhalts-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42884</w:t>
            </w:r>
          </w:p>
        </w:tc>
        <w:tc>
          <w:tcPr>
            <w:tcW w:w="360" w:type="dxa"/>
            <w:shd w:val="clear" w:color="auto" w:fill="auto"/>
          </w:tcPr>
          <w:p>
            <w:r>
              <w:t>Analyse, Sicherheits-</w:t>
            </w:r>
          </w:p>
        </w:tc>
        <w:tc>
          <w:tcPr>
            <w:tcW w:w="360" w:type="dxa"/>
            <w:shd w:val="clear" w:color="auto" w:fill="auto"/>
          </w:tcPr>
          <w:p>
            <w:r>
              <w:t>Analyse, Sicherheits-</w:t>
            </w:r>
          </w:p>
        </w:tc>
        <w:tc>
          <w:tcPr>
            <w:tcW w:w="360" w:type="dxa"/>
            <w:shd w:val="clear" w:color="auto" w:fill="auto"/>
          </w:tcPr>
          <w:p>
            <w:r>
              <w:t>Analyse, Sicherheits-</w:t>
            </w:r>
          </w:p>
        </w:tc>
        <w:tc>
          <w:tcPr>
            <w:tcW w:w="360" w:type="dxa"/>
            <w:shd w:val="clear" w:color="auto" w:fill="auto"/>
          </w:tcPr>
          <w:p>
            <w:r>
              <w:t>3008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42885</w:t>
            </w:r>
          </w:p>
        </w:tc>
        <w:tc>
          <w:tcPr>
            <w:tcW w:w="360" w:type="dxa"/>
            <w:shd w:val="clear" w:color="auto" w:fill="auto"/>
          </w:tcPr>
          <w:p>
            <w:r>
              <w:t>Bericht, Ausbreitungsrechnungs- (Sicherheitsbericht)</w:t>
            </w:r>
          </w:p>
        </w:tc>
        <w:tc>
          <w:tcPr>
            <w:tcW w:w="360" w:type="dxa"/>
            <w:shd w:val="clear" w:color="auto" w:fill="auto"/>
          </w:tcPr>
          <w:p>
            <w:r>
              <w:t>Bericht, Ausbreitungsrechnungs- (Sicherheitsbericht)</w:t>
            </w:r>
          </w:p>
        </w:tc>
        <w:tc>
          <w:tcPr>
            <w:tcW w:w="360" w:type="dxa"/>
            <w:shd w:val="clear" w:color="auto" w:fill="auto"/>
          </w:tcPr>
          <w:p>
            <w:r>
              <w:t>Bericht, Ausbreitungsrechnungs- (Sicherheitsbericht)</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42886</w:t>
            </w:r>
          </w:p>
        </w:tc>
        <w:tc>
          <w:tcPr>
            <w:tcW w:w="360" w:type="dxa"/>
            <w:shd w:val="clear" w:color="auto" w:fill="auto"/>
          </w:tcPr>
          <w:p>
            <w:r>
              <w:t>Bescheinigung, §52 BIMSCHG-</w:t>
            </w:r>
          </w:p>
        </w:tc>
        <w:tc>
          <w:tcPr>
            <w:tcW w:w="360" w:type="dxa"/>
            <w:shd w:val="clear" w:color="auto" w:fill="auto"/>
          </w:tcPr>
          <w:p>
            <w:r>
              <w:t>Bescheinigung, §52 BIMSCHG-</w:t>
            </w:r>
          </w:p>
        </w:tc>
        <w:tc>
          <w:tcPr>
            <w:tcW w:w="360" w:type="dxa"/>
            <w:shd w:val="clear" w:color="auto" w:fill="auto"/>
          </w:tcPr>
          <w:p>
            <w:r>
              <w:t>Bescheinigung, §52 BIMSCHG-</w:t>
            </w:r>
          </w:p>
        </w:tc>
        <w:tc>
          <w:tcPr>
            <w:tcW w:w="360" w:type="dxa"/>
            <w:shd w:val="clear" w:color="auto" w:fill="auto"/>
          </w:tcPr>
          <w:p>
            <w:r>
              <w:t>3008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42887</w:t>
            </w:r>
          </w:p>
        </w:tc>
        <w:tc>
          <w:tcPr>
            <w:tcW w:w="360" w:type="dxa"/>
            <w:shd w:val="clear" w:color="auto" w:fill="auto"/>
          </w:tcPr>
          <w:p>
            <w:r>
              <w:t>Bescheinigung, Personal- (BetrSichV)</w:t>
            </w:r>
          </w:p>
        </w:tc>
        <w:tc>
          <w:tcPr>
            <w:tcW w:w="360" w:type="dxa"/>
            <w:shd w:val="clear" w:color="auto" w:fill="auto"/>
          </w:tcPr>
          <w:p>
            <w:r>
              <w:t>Bescheinigung, Personal- (BetrSichV)</w:t>
            </w:r>
          </w:p>
        </w:tc>
        <w:tc>
          <w:tcPr>
            <w:tcW w:w="360" w:type="dxa"/>
            <w:shd w:val="clear" w:color="auto" w:fill="auto"/>
          </w:tcPr>
          <w:p>
            <w:r>
              <w:t>Bescheinigung, Personal- (BetrSichV)</w:t>
            </w:r>
          </w:p>
        </w:tc>
        <w:tc>
          <w:tcPr>
            <w:tcW w:w="360" w:type="dxa"/>
            <w:shd w:val="clear" w:color="auto" w:fill="auto"/>
          </w:tcPr>
          <w:p>
            <w:r>
              <w:t>3008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42899</w:t>
            </w:r>
          </w:p>
        </w:tc>
        <w:tc>
          <w:tcPr>
            <w:tcW w:w="360" w:type="dxa"/>
            <w:shd w:val="clear" w:color="auto" w:fill="auto"/>
          </w:tcPr>
          <w:p>
            <w:r>
              <w:t>Anweisung, Betriebs- (Organisation)</w:t>
            </w:r>
          </w:p>
        </w:tc>
        <w:tc>
          <w:tcPr>
            <w:tcW w:w="360" w:type="dxa"/>
            <w:shd w:val="clear" w:color="auto" w:fill="auto"/>
          </w:tcPr>
          <w:p>
            <w:r>
              <w:t>Anweisung, Betriebs- (Organisation)</w:t>
            </w:r>
          </w:p>
        </w:tc>
        <w:tc>
          <w:tcPr>
            <w:tcW w:w="360" w:type="dxa"/>
            <w:shd w:val="clear" w:color="auto" w:fill="auto"/>
          </w:tcPr>
          <w:p>
            <w:r>
              <w:t>Anweisung, Betriebs- (Organisation)</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42900</w:t>
            </w:r>
          </w:p>
        </w:tc>
        <w:tc>
          <w:tcPr>
            <w:tcW w:w="360" w:type="dxa"/>
            <w:shd w:val="clear" w:color="auto" w:fill="auto"/>
          </w:tcPr>
          <w:p>
            <w:r>
              <w:t>Bericht, Unfall-</w:t>
            </w:r>
          </w:p>
        </w:tc>
        <w:tc>
          <w:tcPr>
            <w:tcW w:w="360" w:type="dxa"/>
            <w:shd w:val="clear" w:color="auto" w:fill="auto"/>
          </w:tcPr>
          <w:p>
            <w:r>
              <w:t>Bericht, Unfall-</w:t>
            </w:r>
          </w:p>
        </w:tc>
        <w:tc>
          <w:tcPr>
            <w:tcW w:w="360" w:type="dxa"/>
            <w:shd w:val="clear" w:color="auto" w:fill="auto"/>
          </w:tcPr>
          <w:p>
            <w:r>
              <w:t>Bericht, Unfall-</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42901</w:t>
            </w:r>
          </w:p>
        </w:tc>
        <w:tc>
          <w:tcPr>
            <w:tcW w:w="360" w:type="dxa"/>
            <w:shd w:val="clear" w:color="auto" w:fill="auto"/>
          </w:tcPr>
          <w:p>
            <w:r>
              <w:t>Formular, Abfall-</w:t>
            </w:r>
          </w:p>
        </w:tc>
        <w:tc>
          <w:tcPr>
            <w:tcW w:w="360" w:type="dxa"/>
            <w:shd w:val="clear" w:color="auto" w:fill="auto"/>
          </w:tcPr>
          <w:p>
            <w:r>
              <w:t>Formular, Abfall-</w:t>
            </w:r>
          </w:p>
        </w:tc>
        <w:tc>
          <w:tcPr>
            <w:tcW w:w="360" w:type="dxa"/>
            <w:shd w:val="clear" w:color="auto" w:fill="auto"/>
          </w:tcPr>
          <w:p>
            <w:r>
              <w:t>Formular, Abfall-</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42902</w:t>
            </w:r>
          </w:p>
        </w:tc>
        <w:tc>
          <w:tcPr>
            <w:tcW w:w="360" w:type="dxa"/>
            <w:shd w:val="clear" w:color="auto" w:fill="auto"/>
          </w:tcPr>
          <w:p>
            <w:r>
              <w:t>Plan, Urlaubs-</w:t>
            </w:r>
          </w:p>
        </w:tc>
        <w:tc>
          <w:tcPr>
            <w:tcW w:w="360" w:type="dxa"/>
            <w:shd w:val="clear" w:color="auto" w:fill="auto"/>
          </w:tcPr>
          <w:p>
            <w:r>
              <w:t>Plan, Urlaubs-</w:t>
            </w:r>
          </w:p>
        </w:tc>
        <w:tc>
          <w:tcPr>
            <w:tcW w:w="360" w:type="dxa"/>
            <w:shd w:val="clear" w:color="auto" w:fill="auto"/>
          </w:tcPr>
          <w:p>
            <w:r>
              <w:t>Plan, Urlaubs-</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42903</w:t>
            </w:r>
          </w:p>
        </w:tc>
        <w:tc>
          <w:tcPr>
            <w:tcW w:w="360" w:type="dxa"/>
            <w:shd w:val="clear" w:color="auto" w:fill="auto"/>
          </w:tcPr>
          <w:p>
            <w:r>
              <w:t>Protokoll, Pruef- (Engineering)</w:t>
            </w:r>
          </w:p>
        </w:tc>
        <w:tc>
          <w:tcPr>
            <w:tcW w:w="360" w:type="dxa"/>
            <w:shd w:val="clear" w:color="auto" w:fill="auto"/>
          </w:tcPr>
          <w:p>
            <w:r>
              <w:t>Protokoll, Pruef- (Engineering)</w:t>
            </w:r>
          </w:p>
        </w:tc>
        <w:tc>
          <w:tcPr>
            <w:tcW w:w="360" w:type="dxa"/>
            <w:shd w:val="clear" w:color="auto" w:fill="auto"/>
          </w:tcPr>
          <w:p>
            <w:r>
              <w:t>Protokoll, Pruef- (Engineering)</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42904</w:t>
            </w:r>
          </w:p>
        </w:tc>
        <w:tc>
          <w:tcPr>
            <w:tcW w:w="360" w:type="dxa"/>
            <w:shd w:val="clear" w:color="auto" w:fill="auto"/>
          </w:tcPr>
          <w:p>
            <w:r>
              <w:t>Protokoll, Sicherheitsbeauftragte-</w:t>
            </w:r>
          </w:p>
        </w:tc>
        <w:tc>
          <w:tcPr>
            <w:tcW w:w="360" w:type="dxa"/>
            <w:shd w:val="clear" w:color="auto" w:fill="auto"/>
          </w:tcPr>
          <w:p>
            <w:r>
              <w:t>Protokoll, Sicherheitsbeauftragte-</w:t>
            </w:r>
          </w:p>
        </w:tc>
        <w:tc>
          <w:tcPr>
            <w:tcW w:w="360" w:type="dxa"/>
            <w:shd w:val="clear" w:color="auto" w:fill="auto"/>
          </w:tcPr>
          <w:p>
            <w:r>
              <w:t>Protokoll, Sicherheitsbeauftragte-</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42905</w:t>
            </w:r>
          </w:p>
        </w:tc>
        <w:tc>
          <w:tcPr>
            <w:tcW w:w="360" w:type="dxa"/>
            <w:shd w:val="clear" w:color="auto" w:fill="auto"/>
          </w:tcPr>
          <w:p>
            <w:r>
              <w:t>Protokoll, Stoerungs- (Umweltschutz)</w:t>
            </w:r>
          </w:p>
        </w:tc>
        <w:tc>
          <w:tcPr>
            <w:tcW w:w="360" w:type="dxa"/>
            <w:shd w:val="clear" w:color="auto" w:fill="auto"/>
          </w:tcPr>
          <w:p>
            <w:r>
              <w:t>Protokoll, Stoerungs- (Umweltschutz)</w:t>
            </w:r>
          </w:p>
        </w:tc>
        <w:tc>
          <w:tcPr>
            <w:tcW w:w="360" w:type="dxa"/>
            <w:shd w:val="clear" w:color="auto" w:fill="auto"/>
          </w:tcPr>
          <w:p>
            <w:r>
              <w:t>Protokoll, Stoerungs- (Umweltschutz)</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42906</w:t>
            </w:r>
          </w:p>
        </w:tc>
        <w:tc>
          <w:tcPr>
            <w:tcW w:w="360" w:type="dxa"/>
            <w:shd w:val="clear" w:color="auto" w:fill="auto"/>
          </w:tcPr>
          <w:p>
            <w:r>
              <w:t>Protokoll, Umweltschutz-</w:t>
            </w:r>
          </w:p>
        </w:tc>
        <w:tc>
          <w:tcPr>
            <w:tcW w:w="360" w:type="dxa"/>
            <w:shd w:val="clear" w:color="auto" w:fill="auto"/>
          </w:tcPr>
          <w:p>
            <w:r>
              <w:t>Protokoll, Umweltschutz-</w:t>
            </w:r>
          </w:p>
        </w:tc>
        <w:tc>
          <w:tcPr>
            <w:tcW w:w="360" w:type="dxa"/>
            <w:shd w:val="clear" w:color="auto" w:fill="auto"/>
          </w:tcPr>
          <w:p>
            <w:r>
              <w:t>Protokoll, Umweltschutz-</w:t>
            </w:r>
          </w:p>
        </w:tc>
        <w:tc>
          <w:tcPr>
            <w:tcW w:w="360" w:type="dxa"/>
            <w:shd w:val="clear" w:color="auto" w:fill="auto"/>
          </w:tcPr>
          <w:p>
            <w:r>
              <w:t>3007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42907</w:t>
            </w:r>
          </w:p>
        </w:tc>
        <w:tc>
          <w:tcPr>
            <w:tcW w:w="360" w:type="dxa"/>
            <w:shd w:val="clear" w:color="auto" w:fill="auto"/>
          </w:tcPr>
          <w:p>
            <w:r>
              <w:t>Vereinbarung, Grundsatz-</w:t>
            </w:r>
          </w:p>
        </w:tc>
        <w:tc>
          <w:tcPr>
            <w:tcW w:w="360" w:type="dxa"/>
            <w:shd w:val="clear" w:color="auto" w:fill="auto"/>
          </w:tcPr>
          <w:p>
            <w:r>
              <w:t>Vereinbarung, Grundsatz-</w:t>
            </w:r>
          </w:p>
        </w:tc>
        <w:tc>
          <w:tcPr>
            <w:tcW w:w="360" w:type="dxa"/>
            <w:shd w:val="clear" w:color="auto" w:fill="auto"/>
          </w:tcPr>
          <w:p>
            <w:r>
              <w:t>Vereinbarung, Grundsatz-</w:t>
            </w:r>
          </w:p>
        </w:tc>
        <w:tc>
          <w:tcPr>
            <w:tcW w:w="360" w:type="dxa"/>
            <w:shd w:val="clear" w:color="auto" w:fill="auto"/>
          </w:tcPr>
          <w:p>
            <w:r>
              <w:t>3006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42924</w:t>
            </w:r>
          </w:p>
        </w:tc>
        <w:tc>
          <w:tcPr>
            <w:tcW w:w="360" w:type="dxa"/>
            <w:shd w:val="clear" w:color="auto" w:fill="auto"/>
          </w:tcPr>
          <w:p>
            <w:r>
              <w:t>Pensacola (Molino), FL</w:t>
            </w:r>
          </w:p>
        </w:tc>
        <w:tc>
          <w:tcPr>
            <w:tcW w:w="360" w:type="dxa"/>
            <w:shd w:val="clear" w:color="auto" w:fill="auto"/>
          </w:tcPr>
          <w:p>
            <w:r>
              <w:t>Pensacola (Molino), FL</w:t>
            </w:r>
          </w:p>
        </w:tc>
        <w:tc>
          <w:tcPr>
            <w:tcW w:w="360" w:type="dxa"/>
            <w:shd w:val="clear" w:color="auto" w:fill="auto"/>
          </w:tcPr>
          <w:p>
            <w:r>
              <w:t>Pensacola (Molino), FL</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42944</w:t>
            </w:r>
          </w:p>
        </w:tc>
        <w:tc>
          <w:tcPr>
            <w:tcW w:w="360" w:type="dxa"/>
            <w:shd w:val="clear" w:color="auto" w:fill="auto"/>
          </w:tcPr>
          <w:p>
            <w:r>
              <w:t>Plan, Rohrbruecken-</w:t>
            </w:r>
          </w:p>
        </w:tc>
        <w:tc>
          <w:tcPr>
            <w:tcW w:w="360" w:type="dxa"/>
            <w:shd w:val="clear" w:color="auto" w:fill="auto"/>
          </w:tcPr>
          <w:p>
            <w:r>
              <w:t>Plan, Rohrbruecken-</w:t>
            </w:r>
          </w:p>
        </w:tc>
        <w:tc>
          <w:tcPr>
            <w:tcW w:w="360" w:type="dxa"/>
            <w:shd w:val="clear" w:color="auto" w:fill="auto"/>
          </w:tcPr>
          <w:p>
            <w:r>
              <w:t>Plan, Rohrbruecken-</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43374</w:t>
            </w:r>
          </w:p>
        </w:tc>
        <w:tc>
          <w:tcPr>
            <w:tcW w:w="360" w:type="dxa"/>
            <w:shd w:val="clear" w:color="auto" w:fill="auto"/>
          </w:tcPr>
          <w:p>
            <w:r>
              <w:t>Bericht, Standort- (Sicherheitsbericht)</w:t>
            </w:r>
          </w:p>
        </w:tc>
        <w:tc>
          <w:tcPr>
            <w:tcW w:w="360" w:type="dxa"/>
            <w:shd w:val="clear" w:color="auto" w:fill="auto"/>
          </w:tcPr>
          <w:p>
            <w:r>
              <w:t>Bericht, Standort- (Sicherheitsbericht)</w:t>
            </w:r>
          </w:p>
        </w:tc>
        <w:tc>
          <w:tcPr>
            <w:tcW w:w="360" w:type="dxa"/>
            <w:shd w:val="clear" w:color="auto" w:fill="auto"/>
          </w:tcPr>
          <w:p>
            <w:r>
              <w:t>Bericht, Standort- (Sicherheitsbericht)</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43375</w:t>
            </w:r>
          </w:p>
        </w:tc>
        <w:tc>
          <w:tcPr>
            <w:tcW w:w="360" w:type="dxa"/>
            <w:shd w:val="clear" w:color="auto" w:fill="auto"/>
          </w:tcPr>
          <w:p>
            <w:r>
              <w:t>Schriftverkehr, Behoerde- (Sicherheitsbericht)</w:t>
            </w:r>
          </w:p>
        </w:tc>
        <w:tc>
          <w:tcPr>
            <w:tcW w:w="360" w:type="dxa"/>
            <w:shd w:val="clear" w:color="auto" w:fill="auto"/>
          </w:tcPr>
          <w:p>
            <w:r>
              <w:t>Schriftverkehr, Behoerde- (Sicherheitsbericht)</w:t>
            </w:r>
          </w:p>
        </w:tc>
        <w:tc>
          <w:tcPr>
            <w:tcW w:w="360" w:type="dxa"/>
            <w:shd w:val="clear" w:color="auto" w:fill="auto"/>
          </w:tcPr>
          <w:p>
            <w:r>
              <w:t>Schriftverkehr, Behoerde- (Sicherheitsbericht)</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43383</w:t>
            </w:r>
          </w:p>
        </w:tc>
        <w:tc>
          <w:tcPr>
            <w:tcW w:w="360" w:type="dxa"/>
            <w:shd w:val="clear" w:color="auto" w:fill="auto"/>
          </w:tcPr>
          <w:p>
            <w:r>
              <w:t>Protokoll, Abluft-</w:t>
            </w:r>
          </w:p>
        </w:tc>
        <w:tc>
          <w:tcPr>
            <w:tcW w:w="360" w:type="dxa"/>
            <w:shd w:val="clear" w:color="auto" w:fill="auto"/>
          </w:tcPr>
          <w:p>
            <w:r>
              <w:t>Protokoll, Abluft-</w:t>
            </w:r>
          </w:p>
        </w:tc>
        <w:tc>
          <w:tcPr>
            <w:tcW w:w="360" w:type="dxa"/>
            <w:shd w:val="clear" w:color="auto" w:fill="auto"/>
          </w:tcPr>
          <w:p>
            <w:r>
              <w:t>Protokoll, Abluft-</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43384</w:t>
            </w:r>
          </w:p>
        </w:tc>
        <w:tc>
          <w:tcPr>
            <w:tcW w:w="360" w:type="dxa"/>
            <w:shd w:val="clear" w:color="auto" w:fill="auto"/>
          </w:tcPr>
          <w:p>
            <w:r>
              <w:t>Protokoll, Erlaubnisscheinpflichtige Arbeiten-</w:t>
            </w:r>
          </w:p>
        </w:tc>
        <w:tc>
          <w:tcPr>
            <w:tcW w:w="360" w:type="dxa"/>
            <w:shd w:val="clear" w:color="auto" w:fill="auto"/>
          </w:tcPr>
          <w:p>
            <w:r>
              <w:t>Protokoll, Erlaubnisscheinpflichtige Arbeiten-</w:t>
            </w:r>
          </w:p>
        </w:tc>
        <w:tc>
          <w:tcPr>
            <w:tcW w:w="360" w:type="dxa"/>
            <w:shd w:val="clear" w:color="auto" w:fill="auto"/>
          </w:tcPr>
          <w:p>
            <w:r>
              <w:t>Protokoll, Erlaubnisscheinpflichtige Arbeiten-</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43420</w:t>
            </w:r>
          </w:p>
        </w:tc>
        <w:tc>
          <w:tcPr>
            <w:tcW w:w="360" w:type="dxa"/>
            <w:shd w:val="clear" w:color="auto" w:fill="auto"/>
          </w:tcPr>
          <w:p>
            <w:r>
              <w:t>Drawing, Material</w:t>
            </w:r>
          </w:p>
        </w:tc>
        <w:tc>
          <w:tcPr>
            <w:tcW w:w="360" w:type="dxa"/>
            <w:shd w:val="clear" w:color="auto" w:fill="auto"/>
          </w:tcPr>
          <w:p>
            <w:r>
              <w:t>Drawing, Material</w:t>
            </w:r>
          </w:p>
        </w:tc>
        <w:tc>
          <w:tcPr>
            <w:tcW w:w="360" w:type="dxa"/>
            <w:shd w:val="clear" w:color="auto" w:fill="auto"/>
          </w:tcPr>
          <w:p>
            <w:r>
              <w:t>Drawing, Material</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43421</w:t>
            </w:r>
          </w:p>
        </w:tc>
        <w:tc>
          <w:tcPr>
            <w:tcW w:w="360" w:type="dxa"/>
            <w:shd w:val="clear" w:color="auto" w:fill="auto"/>
          </w:tcPr>
          <w:p>
            <w:r>
              <w:t>Drawing, Electrical</w:t>
            </w:r>
          </w:p>
        </w:tc>
        <w:tc>
          <w:tcPr>
            <w:tcW w:w="360" w:type="dxa"/>
            <w:shd w:val="clear" w:color="auto" w:fill="auto"/>
          </w:tcPr>
          <w:p>
            <w:r>
              <w:t>Drawing, Electrical</w:t>
            </w:r>
          </w:p>
        </w:tc>
        <w:tc>
          <w:tcPr>
            <w:tcW w:w="360" w:type="dxa"/>
            <w:shd w:val="clear" w:color="auto" w:fill="auto"/>
          </w:tcPr>
          <w:p>
            <w:r>
              <w:t>Drawing, Electrical</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43422</w:t>
            </w:r>
          </w:p>
        </w:tc>
        <w:tc>
          <w:tcPr>
            <w:tcW w:w="360" w:type="dxa"/>
            <w:shd w:val="clear" w:color="auto" w:fill="auto"/>
          </w:tcPr>
          <w:p>
            <w:r>
              <w:t>Drawing, Weldment</w:t>
            </w:r>
          </w:p>
        </w:tc>
        <w:tc>
          <w:tcPr>
            <w:tcW w:w="360" w:type="dxa"/>
            <w:shd w:val="clear" w:color="auto" w:fill="auto"/>
          </w:tcPr>
          <w:p>
            <w:r>
              <w:t>Drawing, Weldment</w:t>
            </w:r>
          </w:p>
        </w:tc>
        <w:tc>
          <w:tcPr>
            <w:tcW w:w="360" w:type="dxa"/>
            <w:shd w:val="clear" w:color="auto" w:fill="auto"/>
          </w:tcPr>
          <w:p>
            <w:r>
              <w:t>Drawing, Weldment</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43428</w:t>
            </w:r>
          </w:p>
        </w:tc>
        <w:tc>
          <w:tcPr>
            <w:tcW w:w="360" w:type="dxa"/>
            <w:shd w:val="clear" w:color="auto" w:fill="auto"/>
          </w:tcPr>
          <w:p>
            <w:r>
              <w:t>Plan, GMP</w:t>
            </w:r>
          </w:p>
        </w:tc>
        <w:tc>
          <w:tcPr>
            <w:tcW w:w="360" w:type="dxa"/>
            <w:shd w:val="clear" w:color="auto" w:fill="auto"/>
          </w:tcPr>
          <w:p>
            <w:r>
              <w:t>Plan, GMP</w:t>
            </w:r>
          </w:p>
        </w:tc>
        <w:tc>
          <w:tcPr>
            <w:tcW w:w="360" w:type="dxa"/>
            <w:shd w:val="clear" w:color="auto" w:fill="auto"/>
          </w:tcPr>
          <w:p>
            <w:r>
              <w:t>Plan, GMP</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43434</w:t>
            </w:r>
          </w:p>
        </w:tc>
        <w:tc>
          <w:tcPr>
            <w:tcW w:w="360" w:type="dxa"/>
            <w:shd w:val="clear" w:color="auto" w:fill="auto"/>
          </w:tcPr>
          <w:p>
            <w:r>
              <w:t>Study, Hazard and Operability (HAZOP)</w:t>
            </w:r>
          </w:p>
        </w:tc>
        <w:tc>
          <w:tcPr>
            <w:tcW w:w="360" w:type="dxa"/>
            <w:shd w:val="clear" w:color="auto" w:fill="auto"/>
          </w:tcPr>
          <w:p>
            <w:r>
              <w:t>Study, Hazard and Operability (HAZOP)</w:t>
            </w:r>
          </w:p>
        </w:tc>
        <w:tc>
          <w:tcPr>
            <w:tcW w:w="360" w:type="dxa"/>
            <w:shd w:val="clear" w:color="auto" w:fill="auto"/>
          </w:tcPr>
          <w:p>
            <w:r>
              <w:t>Study, Hazard and Operability (HAZOP)</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43668</w:t>
            </w:r>
          </w:p>
        </w:tc>
        <w:tc>
          <w:tcPr>
            <w:tcW w:w="360" w:type="dxa"/>
            <w:shd w:val="clear" w:color="auto" w:fill="auto"/>
          </w:tcPr>
          <w:p>
            <w:r>
              <w:t>Drawing, Laser</w:t>
            </w:r>
          </w:p>
        </w:tc>
        <w:tc>
          <w:tcPr>
            <w:tcW w:w="360" w:type="dxa"/>
            <w:shd w:val="clear" w:color="auto" w:fill="auto"/>
          </w:tcPr>
          <w:p>
            <w:r>
              <w:t>Drawing, Laser</w:t>
            </w:r>
          </w:p>
        </w:tc>
        <w:tc>
          <w:tcPr>
            <w:tcW w:w="360" w:type="dxa"/>
            <w:shd w:val="clear" w:color="auto" w:fill="auto"/>
          </w:tcPr>
          <w:p>
            <w:r>
              <w:t>Drawing, Laser</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43715</w:t>
            </w:r>
          </w:p>
        </w:tc>
        <w:tc>
          <w:tcPr>
            <w:tcW w:w="360" w:type="dxa"/>
            <w:shd w:val="clear" w:color="auto" w:fill="auto"/>
          </w:tcPr>
          <w:p>
            <w:r>
              <w:t>Berechnung, Fuellstandsmessung-</w:t>
            </w:r>
          </w:p>
        </w:tc>
        <w:tc>
          <w:tcPr>
            <w:tcW w:w="360" w:type="dxa"/>
            <w:shd w:val="clear" w:color="auto" w:fill="auto"/>
          </w:tcPr>
          <w:p>
            <w:r>
              <w:t>Berechnung, Fuellstandsmessung-</w:t>
            </w:r>
          </w:p>
        </w:tc>
        <w:tc>
          <w:tcPr>
            <w:tcW w:w="360" w:type="dxa"/>
            <w:shd w:val="clear" w:color="auto" w:fill="auto"/>
          </w:tcPr>
          <w:p>
            <w:r>
              <w:t>Berechnung, Fuellstandsmessung-</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43716</w:t>
            </w:r>
          </w:p>
        </w:tc>
        <w:tc>
          <w:tcPr>
            <w:tcW w:w="360" w:type="dxa"/>
            <w:shd w:val="clear" w:color="auto" w:fill="auto"/>
          </w:tcPr>
          <w:p>
            <w:r>
              <w:t>Liste, Fehlermerkmal-</w:t>
            </w:r>
          </w:p>
        </w:tc>
        <w:tc>
          <w:tcPr>
            <w:tcW w:w="360" w:type="dxa"/>
            <w:shd w:val="clear" w:color="auto" w:fill="auto"/>
          </w:tcPr>
          <w:p>
            <w:r>
              <w:t>Liste, Fehlermerkmal-</w:t>
            </w:r>
          </w:p>
        </w:tc>
        <w:tc>
          <w:tcPr>
            <w:tcW w:w="360" w:type="dxa"/>
            <w:shd w:val="clear" w:color="auto" w:fill="auto"/>
          </w:tcPr>
          <w:p>
            <w:r>
              <w:t>Liste, Fehlermerkmal-</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43717</w:t>
            </w:r>
          </w:p>
        </w:tc>
        <w:tc>
          <w:tcPr>
            <w:tcW w:w="360" w:type="dxa"/>
            <w:shd w:val="clear" w:color="auto" w:fill="auto"/>
          </w:tcPr>
          <w:p>
            <w:r>
              <w:t>Liste, Revisions-</w:t>
            </w:r>
          </w:p>
        </w:tc>
        <w:tc>
          <w:tcPr>
            <w:tcW w:w="360" w:type="dxa"/>
            <w:shd w:val="clear" w:color="auto" w:fill="auto"/>
          </w:tcPr>
          <w:p>
            <w:r>
              <w:t>Liste, Revisions-</w:t>
            </w:r>
          </w:p>
        </w:tc>
        <w:tc>
          <w:tcPr>
            <w:tcW w:w="360" w:type="dxa"/>
            <w:shd w:val="clear" w:color="auto" w:fill="auto"/>
          </w:tcPr>
          <w:p>
            <w:r>
              <w:t>Liste, Revisions-</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43718</w:t>
            </w:r>
          </w:p>
        </w:tc>
        <w:tc>
          <w:tcPr>
            <w:tcW w:w="360" w:type="dxa"/>
            <w:shd w:val="clear" w:color="auto" w:fill="auto"/>
          </w:tcPr>
          <w:p>
            <w:r>
              <w:t>Liste, Rohstoffverbrauchs-</w:t>
            </w:r>
          </w:p>
        </w:tc>
        <w:tc>
          <w:tcPr>
            <w:tcW w:w="360" w:type="dxa"/>
            <w:shd w:val="clear" w:color="auto" w:fill="auto"/>
          </w:tcPr>
          <w:p>
            <w:r>
              <w:t>Liste, Rohstoffverbrauchs-</w:t>
            </w:r>
          </w:p>
        </w:tc>
        <w:tc>
          <w:tcPr>
            <w:tcW w:w="360" w:type="dxa"/>
            <w:shd w:val="clear" w:color="auto" w:fill="auto"/>
          </w:tcPr>
          <w:p>
            <w:r>
              <w:t>Liste, Rohstoffverbrauchs-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43719</w:t>
            </w:r>
          </w:p>
        </w:tc>
        <w:tc>
          <w:tcPr>
            <w:tcW w:w="360" w:type="dxa"/>
            <w:shd w:val="clear" w:color="auto" w:fill="auto"/>
          </w:tcPr>
          <w:p>
            <w:r>
              <w:t>Protokoll, Arbeitssicherheits- (ASIG)</w:t>
            </w:r>
          </w:p>
        </w:tc>
        <w:tc>
          <w:tcPr>
            <w:tcW w:w="360" w:type="dxa"/>
            <w:shd w:val="clear" w:color="auto" w:fill="auto"/>
          </w:tcPr>
          <w:p>
            <w:r>
              <w:t>Protokoll, Arbeitssicherheits- (ASIG)</w:t>
            </w:r>
          </w:p>
        </w:tc>
        <w:tc>
          <w:tcPr>
            <w:tcW w:w="360" w:type="dxa"/>
            <w:shd w:val="clear" w:color="auto" w:fill="auto"/>
          </w:tcPr>
          <w:p>
            <w:r>
              <w:t>Protokoll, Arbeitssicherheits- (ASIG)</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43907</w:t>
            </w:r>
          </w:p>
        </w:tc>
        <w:tc>
          <w:tcPr>
            <w:tcW w:w="360" w:type="dxa"/>
            <w:shd w:val="clear" w:color="auto" w:fill="auto"/>
          </w:tcPr>
          <w:p>
            <w:r>
              <w:t>Bericht, Abfallkataster-</w:t>
            </w:r>
          </w:p>
        </w:tc>
        <w:tc>
          <w:tcPr>
            <w:tcW w:w="360" w:type="dxa"/>
            <w:shd w:val="clear" w:color="auto" w:fill="auto"/>
          </w:tcPr>
          <w:p>
            <w:r>
              <w:t>Bericht, Abfallkataster-</w:t>
            </w:r>
          </w:p>
        </w:tc>
        <w:tc>
          <w:tcPr>
            <w:tcW w:w="360" w:type="dxa"/>
            <w:shd w:val="clear" w:color="auto" w:fill="auto"/>
          </w:tcPr>
          <w:p>
            <w:r>
              <w:t>Bericht, Abfallkataster-</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43908</w:t>
            </w:r>
          </w:p>
        </w:tc>
        <w:tc>
          <w:tcPr>
            <w:tcW w:w="360" w:type="dxa"/>
            <w:shd w:val="clear" w:color="auto" w:fill="auto"/>
          </w:tcPr>
          <w:p>
            <w:r>
              <w:t>Liste, User-</w:t>
            </w:r>
          </w:p>
        </w:tc>
        <w:tc>
          <w:tcPr>
            <w:tcW w:w="360" w:type="dxa"/>
            <w:shd w:val="clear" w:color="auto" w:fill="auto"/>
          </w:tcPr>
          <w:p>
            <w:r>
              <w:t>Liste, User-</w:t>
            </w:r>
          </w:p>
        </w:tc>
        <w:tc>
          <w:tcPr>
            <w:tcW w:w="360" w:type="dxa"/>
            <w:shd w:val="clear" w:color="auto" w:fill="auto"/>
          </w:tcPr>
          <w:p>
            <w:r>
              <w:t>Liste, User-</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43909</w:t>
            </w:r>
          </w:p>
        </w:tc>
        <w:tc>
          <w:tcPr>
            <w:tcW w:w="360" w:type="dxa"/>
            <w:shd w:val="clear" w:color="auto" w:fill="auto"/>
          </w:tcPr>
          <w:p>
            <w:r>
              <w:t>Liste, Verteiler-</w:t>
            </w:r>
          </w:p>
        </w:tc>
        <w:tc>
          <w:tcPr>
            <w:tcW w:w="360" w:type="dxa"/>
            <w:shd w:val="clear" w:color="auto" w:fill="auto"/>
          </w:tcPr>
          <w:p>
            <w:r>
              <w:t>Liste, Verteiler-</w:t>
            </w:r>
          </w:p>
        </w:tc>
        <w:tc>
          <w:tcPr>
            <w:tcW w:w="360" w:type="dxa"/>
            <w:shd w:val="clear" w:color="auto" w:fill="auto"/>
          </w:tcPr>
          <w:p>
            <w:r>
              <w:t>Liste, Verteiler-</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43911</w:t>
            </w:r>
          </w:p>
        </w:tc>
        <w:tc>
          <w:tcPr>
            <w:tcW w:w="360" w:type="dxa"/>
            <w:shd w:val="clear" w:color="auto" w:fill="auto"/>
          </w:tcPr>
          <w:p>
            <w:r>
              <w:t>Nachweis, Abwesenheits-</w:t>
            </w:r>
          </w:p>
        </w:tc>
        <w:tc>
          <w:tcPr>
            <w:tcW w:w="360" w:type="dxa"/>
            <w:shd w:val="clear" w:color="auto" w:fill="auto"/>
          </w:tcPr>
          <w:p>
            <w:r>
              <w:t>Nachweis, Abwesenheits-</w:t>
            </w:r>
          </w:p>
        </w:tc>
        <w:tc>
          <w:tcPr>
            <w:tcW w:w="360" w:type="dxa"/>
            <w:shd w:val="clear" w:color="auto" w:fill="auto"/>
          </w:tcPr>
          <w:p>
            <w:r>
              <w:t>Nachweis, Abwesenheits-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43912</w:t>
            </w:r>
          </w:p>
        </w:tc>
        <w:tc>
          <w:tcPr>
            <w:tcW w:w="360" w:type="dxa"/>
            <w:shd w:val="clear" w:color="auto" w:fill="auto"/>
          </w:tcPr>
          <w:p>
            <w:r>
              <w:t>Ordner, Ruecken-</w:t>
            </w:r>
          </w:p>
        </w:tc>
        <w:tc>
          <w:tcPr>
            <w:tcW w:w="360" w:type="dxa"/>
            <w:shd w:val="clear" w:color="auto" w:fill="auto"/>
          </w:tcPr>
          <w:p>
            <w:r>
              <w:t>Ordner, Ruecken-</w:t>
            </w:r>
          </w:p>
        </w:tc>
        <w:tc>
          <w:tcPr>
            <w:tcW w:w="360" w:type="dxa"/>
            <w:shd w:val="clear" w:color="auto" w:fill="auto"/>
          </w:tcPr>
          <w:p>
            <w:r>
              <w:t>Ordner, Ruecken-</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43913</w:t>
            </w:r>
          </w:p>
        </w:tc>
        <w:tc>
          <w:tcPr>
            <w:tcW w:w="360" w:type="dxa"/>
            <w:shd w:val="clear" w:color="auto" w:fill="auto"/>
          </w:tcPr>
          <w:p>
            <w:r>
              <w:t>Plan, Geschoss- (Sicherheitsein. Feuerwehr) (Gen.) (AGAB) - (Alt)</w:t>
            </w:r>
          </w:p>
        </w:tc>
        <w:tc>
          <w:tcPr>
            <w:tcW w:w="360" w:type="dxa"/>
            <w:shd w:val="clear" w:color="auto" w:fill="auto"/>
          </w:tcPr>
          <w:p>
            <w:r>
              <w:t>Plan, Geschoss- (Sicherheitsein. Feuerwehr) (Gen.) (AGAB) - (Alt)</w:t>
            </w:r>
          </w:p>
        </w:tc>
        <w:tc>
          <w:tcPr>
            <w:tcW w:w="360" w:type="dxa"/>
            <w:shd w:val="clear" w:color="auto" w:fill="auto"/>
          </w:tcPr>
          <w:p>
            <w:r>
              <w:t>Plan, Geschoss- (Sicherheitsein. Feuerwehr) (Gen.) (AGAB) - (Alt)</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43914</w:t>
            </w:r>
          </w:p>
        </w:tc>
        <w:tc>
          <w:tcPr>
            <w:tcW w:w="360" w:type="dxa"/>
            <w:shd w:val="clear" w:color="auto" w:fill="auto"/>
          </w:tcPr>
          <w:p>
            <w:r>
              <w:t>Plan, Lage- (Gefahrenschwerp. Stoff-Anl.-Ber.) (AGAB) (Gen.) - (Alt)</w:t>
            </w:r>
          </w:p>
        </w:tc>
        <w:tc>
          <w:tcPr>
            <w:tcW w:w="360" w:type="dxa"/>
            <w:shd w:val="clear" w:color="auto" w:fill="auto"/>
          </w:tcPr>
          <w:p>
            <w:r>
              <w:t>Plan, Lage- (Gefahrenschwerp. Stoff-Anl.-Ber.) (AGAB) (Gen.) - (Alt)</w:t>
            </w:r>
          </w:p>
        </w:tc>
        <w:tc>
          <w:tcPr>
            <w:tcW w:w="360" w:type="dxa"/>
            <w:shd w:val="clear" w:color="auto" w:fill="auto"/>
          </w:tcPr>
          <w:p>
            <w:r>
              <w:t>Plan, Lage- (Gefahrenschwerp. Stoff-Anl.-Ber.) (AGAB) (Gen.) - (Alt)</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43915</w:t>
            </w:r>
          </w:p>
        </w:tc>
        <w:tc>
          <w:tcPr>
            <w:tcW w:w="360" w:type="dxa"/>
            <w:shd w:val="clear" w:color="auto" w:fill="auto"/>
          </w:tcPr>
          <w:p>
            <w:r>
              <w:t>Plan, Lage- (Genehmigung)</w:t>
            </w:r>
          </w:p>
        </w:tc>
        <w:tc>
          <w:tcPr>
            <w:tcW w:w="360" w:type="dxa"/>
            <w:shd w:val="clear" w:color="auto" w:fill="auto"/>
          </w:tcPr>
          <w:p>
            <w:r>
              <w:t>Plan, Lage- (Genehmigung)</w:t>
            </w:r>
          </w:p>
        </w:tc>
        <w:tc>
          <w:tcPr>
            <w:tcW w:w="360" w:type="dxa"/>
            <w:shd w:val="clear" w:color="auto" w:fill="auto"/>
          </w:tcPr>
          <w:p>
            <w:r>
              <w:t>Plan, Lage- (Genehmigung)</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43916</w:t>
            </w:r>
          </w:p>
        </w:tc>
        <w:tc>
          <w:tcPr>
            <w:tcW w:w="360" w:type="dxa"/>
            <w:shd w:val="clear" w:color="auto" w:fill="auto"/>
          </w:tcPr>
          <w:p>
            <w:r>
              <w:t>Plan, Lage- (Umgebungs) (AGAB) (Gen.)</w:t>
            </w:r>
          </w:p>
        </w:tc>
        <w:tc>
          <w:tcPr>
            <w:tcW w:w="360" w:type="dxa"/>
            <w:shd w:val="clear" w:color="auto" w:fill="auto"/>
          </w:tcPr>
          <w:p>
            <w:r>
              <w:t>Plan, Lage- (Umgebungs) (AGAB) (Gen.)</w:t>
            </w:r>
          </w:p>
        </w:tc>
        <w:tc>
          <w:tcPr>
            <w:tcW w:w="360" w:type="dxa"/>
            <w:shd w:val="clear" w:color="auto" w:fill="auto"/>
          </w:tcPr>
          <w:p>
            <w:r>
              <w:t>Plan, Lage- (Umgebungs) (AGAB) (Gen.)</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43917</w:t>
            </w:r>
          </w:p>
        </w:tc>
        <w:tc>
          <w:tcPr>
            <w:tcW w:w="360" w:type="dxa"/>
            <w:shd w:val="clear" w:color="auto" w:fill="auto"/>
          </w:tcPr>
          <w:p>
            <w:r>
              <w:t>Plan, Zeitablauf-</w:t>
            </w:r>
          </w:p>
        </w:tc>
        <w:tc>
          <w:tcPr>
            <w:tcW w:w="360" w:type="dxa"/>
            <w:shd w:val="clear" w:color="auto" w:fill="auto"/>
          </w:tcPr>
          <w:p>
            <w:r>
              <w:t>Plan, Zeitablauf-</w:t>
            </w:r>
          </w:p>
        </w:tc>
        <w:tc>
          <w:tcPr>
            <w:tcW w:w="360" w:type="dxa"/>
            <w:shd w:val="clear" w:color="auto" w:fill="auto"/>
          </w:tcPr>
          <w:p>
            <w:r>
              <w:t>Plan, Zeitablauf-</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43918</w:t>
            </w:r>
          </w:p>
        </w:tc>
        <w:tc>
          <w:tcPr>
            <w:tcW w:w="360" w:type="dxa"/>
            <w:shd w:val="clear" w:color="auto" w:fill="auto"/>
          </w:tcPr>
          <w:p>
            <w:r>
              <w:t>Schriftverkehr, Einladung-</w:t>
            </w:r>
          </w:p>
        </w:tc>
        <w:tc>
          <w:tcPr>
            <w:tcW w:w="360" w:type="dxa"/>
            <w:shd w:val="clear" w:color="auto" w:fill="auto"/>
          </w:tcPr>
          <w:p>
            <w:r>
              <w:t>Schriftverkehr, Einladung-</w:t>
            </w:r>
          </w:p>
        </w:tc>
        <w:tc>
          <w:tcPr>
            <w:tcW w:w="360" w:type="dxa"/>
            <w:shd w:val="clear" w:color="auto" w:fill="auto"/>
          </w:tcPr>
          <w:p>
            <w:r>
              <w:t>Schriftverkehr, Einladung-</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43919</w:t>
            </w:r>
          </w:p>
        </w:tc>
        <w:tc>
          <w:tcPr>
            <w:tcW w:w="360" w:type="dxa"/>
            <w:shd w:val="clear" w:color="auto" w:fill="auto"/>
          </w:tcPr>
          <w:p>
            <w:r>
              <w:t>Schriftverkehr, Einladung- (Sicherheitsunterweisung)</w:t>
            </w:r>
          </w:p>
        </w:tc>
        <w:tc>
          <w:tcPr>
            <w:tcW w:w="360" w:type="dxa"/>
            <w:shd w:val="clear" w:color="auto" w:fill="auto"/>
          </w:tcPr>
          <w:p>
            <w:r>
              <w:t>Schriftverkehr, Einladung- (Sicherheitsunterweisung)</w:t>
            </w:r>
          </w:p>
        </w:tc>
        <w:tc>
          <w:tcPr>
            <w:tcW w:w="360" w:type="dxa"/>
            <w:shd w:val="clear" w:color="auto" w:fill="auto"/>
          </w:tcPr>
          <w:p>
            <w:r>
              <w:t>Schriftverkehr, Einladung- (Sicherheitsunterweisung)</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43920</w:t>
            </w:r>
          </w:p>
        </w:tc>
        <w:tc>
          <w:tcPr>
            <w:tcW w:w="360" w:type="dxa"/>
            <w:shd w:val="clear" w:color="auto" w:fill="auto"/>
          </w:tcPr>
          <w:p>
            <w:r>
              <w:t>Schriftverkehr, Rundschreiben-</w:t>
            </w:r>
          </w:p>
        </w:tc>
        <w:tc>
          <w:tcPr>
            <w:tcW w:w="360" w:type="dxa"/>
            <w:shd w:val="clear" w:color="auto" w:fill="auto"/>
          </w:tcPr>
          <w:p>
            <w:r>
              <w:t>Schriftverkehr, Rundschreiben-</w:t>
            </w:r>
          </w:p>
        </w:tc>
        <w:tc>
          <w:tcPr>
            <w:tcW w:w="360" w:type="dxa"/>
            <w:shd w:val="clear" w:color="auto" w:fill="auto"/>
          </w:tcPr>
          <w:p>
            <w:r>
              <w:t>Schriftverkehr, Rundschreiben-</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43921</w:t>
            </w:r>
          </w:p>
        </w:tc>
        <w:tc>
          <w:tcPr>
            <w:tcW w:w="360" w:type="dxa"/>
            <w:shd w:val="clear" w:color="auto" w:fill="auto"/>
          </w:tcPr>
          <w:p>
            <w:r>
              <w:t>Zertifikat, Abwasser-</w:t>
            </w:r>
          </w:p>
        </w:tc>
        <w:tc>
          <w:tcPr>
            <w:tcW w:w="360" w:type="dxa"/>
            <w:shd w:val="clear" w:color="auto" w:fill="auto"/>
          </w:tcPr>
          <w:p>
            <w:r>
              <w:t>Zertifikat, Abwasser-</w:t>
            </w:r>
          </w:p>
        </w:tc>
        <w:tc>
          <w:tcPr>
            <w:tcW w:w="360" w:type="dxa"/>
            <w:shd w:val="clear" w:color="auto" w:fill="auto"/>
          </w:tcPr>
          <w:p>
            <w:r>
              <w:t>Zertifikat, Abwasser-</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44052</w:t>
            </w:r>
          </w:p>
        </w:tc>
        <w:tc>
          <w:tcPr>
            <w:tcW w:w="360" w:type="dxa"/>
            <w:shd w:val="clear" w:color="auto" w:fill="auto"/>
          </w:tcPr>
          <w:p>
            <w:r>
              <w:t>Form, Workbook</w:t>
            </w:r>
          </w:p>
        </w:tc>
        <w:tc>
          <w:tcPr>
            <w:tcW w:w="360" w:type="dxa"/>
            <w:shd w:val="clear" w:color="auto" w:fill="auto"/>
          </w:tcPr>
          <w:p>
            <w:r>
              <w:t>Form, Workbook</w:t>
            </w:r>
          </w:p>
        </w:tc>
        <w:tc>
          <w:tcPr>
            <w:tcW w:w="360" w:type="dxa"/>
            <w:shd w:val="clear" w:color="auto" w:fill="auto"/>
          </w:tcPr>
          <w:p>
            <w:r>
              <w:t>Form, Workbook</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44053</w:t>
            </w:r>
          </w:p>
        </w:tc>
        <w:tc>
          <w:tcPr>
            <w:tcW w:w="360" w:type="dxa"/>
            <w:shd w:val="clear" w:color="auto" w:fill="auto"/>
          </w:tcPr>
          <w:p>
            <w:r>
              <w:t>Instruction, Visitor</w:t>
            </w:r>
          </w:p>
        </w:tc>
        <w:tc>
          <w:tcPr>
            <w:tcW w:w="360" w:type="dxa"/>
            <w:shd w:val="clear" w:color="auto" w:fill="auto"/>
          </w:tcPr>
          <w:p>
            <w:r>
              <w:t>Instruction, Visitor</w:t>
            </w:r>
          </w:p>
        </w:tc>
        <w:tc>
          <w:tcPr>
            <w:tcW w:w="360" w:type="dxa"/>
            <w:shd w:val="clear" w:color="auto" w:fill="auto"/>
          </w:tcPr>
          <w:p>
            <w:r>
              <w:t>Instruction, Visitor</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44054</w:t>
            </w:r>
          </w:p>
        </w:tc>
        <w:tc>
          <w:tcPr>
            <w:tcW w:w="360" w:type="dxa"/>
            <w:shd w:val="clear" w:color="auto" w:fill="auto"/>
          </w:tcPr>
          <w:p>
            <w:r>
              <w:t>Instruction, Assembly</w:t>
            </w:r>
          </w:p>
        </w:tc>
        <w:tc>
          <w:tcPr>
            <w:tcW w:w="360" w:type="dxa"/>
            <w:shd w:val="clear" w:color="auto" w:fill="auto"/>
          </w:tcPr>
          <w:p>
            <w:r>
              <w:t>Instruction, Assembly</w:t>
            </w:r>
          </w:p>
        </w:tc>
        <w:tc>
          <w:tcPr>
            <w:tcW w:w="360" w:type="dxa"/>
            <w:shd w:val="clear" w:color="auto" w:fill="auto"/>
          </w:tcPr>
          <w:p>
            <w:r>
              <w:t>Instruction, Assembly</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44056</w:t>
            </w:r>
          </w:p>
        </w:tc>
        <w:tc>
          <w:tcPr>
            <w:tcW w:w="360" w:type="dxa"/>
            <w:shd w:val="clear" w:color="auto" w:fill="auto"/>
          </w:tcPr>
          <w:p>
            <w:r>
              <w:t>Manual, Assembly</w:t>
            </w:r>
          </w:p>
        </w:tc>
        <w:tc>
          <w:tcPr>
            <w:tcW w:w="360" w:type="dxa"/>
            <w:shd w:val="clear" w:color="auto" w:fill="auto"/>
          </w:tcPr>
          <w:p>
            <w:r>
              <w:t>Manual, Assembly</w:t>
            </w:r>
          </w:p>
        </w:tc>
        <w:tc>
          <w:tcPr>
            <w:tcW w:w="360" w:type="dxa"/>
            <w:shd w:val="clear" w:color="auto" w:fill="auto"/>
          </w:tcPr>
          <w:p>
            <w:r>
              <w:t>Manual, Assembly</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44057</w:t>
            </w:r>
          </w:p>
        </w:tc>
        <w:tc>
          <w:tcPr>
            <w:tcW w:w="360" w:type="dxa"/>
            <w:shd w:val="clear" w:color="auto" w:fill="auto"/>
          </w:tcPr>
          <w:p>
            <w:r>
              <w:t>Manual, Installation</w:t>
            </w:r>
          </w:p>
        </w:tc>
        <w:tc>
          <w:tcPr>
            <w:tcW w:w="360" w:type="dxa"/>
            <w:shd w:val="clear" w:color="auto" w:fill="auto"/>
          </w:tcPr>
          <w:p>
            <w:r>
              <w:t>Manual, Installation</w:t>
            </w:r>
          </w:p>
        </w:tc>
        <w:tc>
          <w:tcPr>
            <w:tcW w:w="360" w:type="dxa"/>
            <w:shd w:val="clear" w:color="auto" w:fill="auto"/>
          </w:tcPr>
          <w:p>
            <w:r>
              <w:t>Manual, Installation</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44058</w:t>
            </w:r>
          </w:p>
        </w:tc>
        <w:tc>
          <w:tcPr>
            <w:tcW w:w="360" w:type="dxa"/>
            <w:shd w:val="clear" w:color="auto" w:fill="auto"/>
          </w:tcPr>
          <w:p>
            <w:r>
              <w:t>Manual, Maintenance</w:t>
            </w:r>
          </w:p>
        </w:tc>
        <w:tc>
          <w:tcPr>
            <w:tcW w:w="360" w:type="dxa"/>
            <w:shd w:val="clear" w:color="auto" w:fill="auto"/>
          </w:tcPr>
          <w:p>
            <w:r>
              <w:t>Manual, Maintenance</w:t>
            </w:r>
          </w:p>
        </w:tc>
        <w:tc>
          <w:tcPr>
            <w:tcW w:w="360" w:type="dxa"/>
            <w:shd w:val="clear" w:color="auto" w:fill="auto"/>
          </w:tcPr>
          <w:p>
            <w:r>
              <w:t>Manual, Maintenance</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44059</w:t>
            </w:r>
          </w:p>
        </w:tc>
        <w:tc>
          <w:tcPr>
            <w:tcW w:w="360" w:type="dxa"/>
            <w:shd w:val="clear" w:color="auto" w:fill="auto"/>
          </w:tcPr>
          <w:p>
            <w:r>
              <w:t>Manual, Operation</w:t>
            </w:r>
          </w:p>
        </w:tc>
        <w:tc>
          <w:tcPr>
            <w:tcW w:w="360" w:type="dxa"/>
            <w:shd w:val="clear" w:color="auto" w:fill="auto"/>
          </w:tcPr>
          <w:p>
            <w:r>
              <w:t>Manual, Operation</w:t>
            </w:r>
          </w:p>
        </w:tc>
        <w:tc>
          <w:tcPr>
            <w:tcW w:w="360" w:type="dxa"/>
            <w:shd w:val="clear" w:color="auto" w:fill="auto"/>
          </w:tcPr>
          <w:p>
            <w:r>
              <w:t>Manual, Operation</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44060</w:t>
            </w:r>
          </w:p>
        </w:tc>
        <w:tc>
          <w:tcPr>
            <w:tcW w:w="360" w:type="dxa"/>
            <w:shd w:val="clear" w:color="auto" w:fill="auto"/>
          </w:tcPr>
          <w:p>
            <w:r>
              <w:t>Program, Software</w:t>
            </w:r>
          </w:p>
        </w:tc>
        <w:tc>
          <w:tcPr>
            <w:tcW w:w="360" w:type="dxa"/>
            <w:shd w:val="clear" w:color="auto" w:fill="auto"/>
          </w:tcPr>
          <w:p>
            <w:r>
              <w:t>Program, Software</w:t>
            </w:r>
          </w:p>
        </w:tc>
        <w:tc>
          <w:tcPr>
            <w:tcW w:w="360" w:type="dxa"/>
            <w:shd w:val="clear" w:color="auto" w:fill="auto"/>
          </w:tcPr>
          <w:p>
            <w:r>
              <w:t>Program, Software</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44061</w:t>
            </w:r>
          </w:p>
        </w:tc>
        <w:tc>
          <w:tcPr>
            <w:tcW w:w="360" w:type="dxa"/>
            <w:shd w:val="clear" w:color="auto" w:fill="auto"/>
          </w:tcPr>
          <w:p>
            <w:r>
              <w:t>Sheet, Technical</w:t>
            </w:r>
          </w:p>
        </w:tc>
        <w:tc>
          <w:tcPr>
            <w:tcW w:w="360" w:type="dxa"/>
            <w:shd w:val="clear" w:color="auto" w:fill="auto"/>
          </w:tcPr>
          <w:p>
            <w:r>
              <w:t>Sheet, Technical</w:t>
            </w:r>
          </w:p>
        </w:tc>
        <w:tc>
          <w:tcPr>
            <w:tcW w:w="360" w:type="dxa"/>
            <w:shd w:val="clear" w:color="auto" w:fill="auto"/>
          </w:tcPr>
          <w:p>
            <w:r>
              <w:t>Sheet, Technical</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44062</w:t>
            </w:r>
          </w:p>
        </w:tc>
        <w:tc>
          <w:tcPr>
            <w:tcW w:w="360" w:type="dxa"/>
            <w:shd w:val="clear" w:color="auto" w:fill="auto"/>
          </w:tcPr>
          <w:p>
            <w:r>
              <w:t>Chart, Flow</w:t>
            </w:r>
          </w:p>
        </w:tc>
        <w:tc>
          <w:tcPr>
            <w:tcW w:w="360" w:type="dxa"/>
            <w:shd w:val="clear" w:color="auto" w:fill="auto"/>
          </w:tcPr>
          <w:p>
            <w:r>
              <w:t>Chart, Flow</w:t>
            </w:r>
          </w:p>
        </w:tc>
        <w:tc>
          <w:tcPr>
            <w:tcW w:w="360" w:type="dxa"/>
            <w:shd w:val="clear" w:color="auto" w:fill="auto"/>
          </w:tcPr>
          <w:p>
            <w:r>
              <w:t>Chart, Flow</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44063</w:t>
            </w:r>
          </w:p>
        </w:tc>
        <w:tc>
          <w:tcPr>
            <w:tcW w:w="360" w:type="dxa"/>
            <w:shd w:val="clear" w:color="auto" w:fill="auto"/>
          </w:tcPr>
          <w:p>
            <w:r>
              <w:t>Manual, Quality</w:t>
            </w:r>
          </w:p>
        </w:tc>
        <w:tc>
          <w:tcPr>
            <w:tcW w:w="360" w:type="dxa"/>
            <w:shd w:val="clear" w:color="auto" w:fill="auto"/>
          </w:tcPr>
          <w:p>
            <w:r>
              <w:t>Manual, Quality</w:t>
            </w:r>
          </w:p>
        </w:tc>
        <w:tc>
          <w:tcPr>
            <w:tcW w:w="360" w:type="dxa"/>
            <w:shd w:val="clear" w:color="auto" w:fill="auto"/>
          </w:tcPr>
          <w:p>
            <w:r>
              <w:t>Manual, Quality</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44064</w:t>
            </w:r>
          </w:p>
        </w:tc>
        <w:tc>
          <w:tcPr>
            <w:tcW w:w="360" w:type="dxa"/>
            <w:shd w:val="clear" w:color="auto" w:fill="auto"/>
          </w:tcPr>
          <w:p>
            <w:r>
              <w:t>Matrix, Training</w:t>
            </w:r>
          </w:p>
        </w:tc>
        <w:tc>
          <w:tcPr>
            <w:tcW w:w="360" w:type="dxa"/>
            <w:shd w:val="clear" w:color="auto" w:fill="auto"/>
          </w:tcPr>
          <w:p>
            <w:r>
              <w:t>Matrix, Training</w:t>
            </w:r>
          </w:p>
        </w:tc>
        <w:tc>
          <w:tcPr>
            <w:tcW w:w="360" w:type="dxa"/>
            <w:shd w:val="clear" w:color="auto" w:fill="auto"/>
          </w:tcPr>
          <w:p>
            <w:r>
              <w:t>Matrix, Training</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44065</w:t>
            </w:r>
          </w:p>
        </w:tc>
        <w:tc>
          <w:tcPr>
            <w:tcW w:w="360" w:type="dxa"/>
            <w:shd w:val="clear" w:color="auto" w:fill="auto"/>
          </w:tcPr>
          <w:p>
            <w:r>
              <w:t>Plan, Safety</w:t>
            </w:r>
          </w:p>
        </w:tc>
        <w:tc>
          <w:tcPr>
            <w:tcW w:w="360" w:type="dxa"/>
            <w:shd w:val="clear" w:color="auto" w:fill="auto"/>
          </w:tcPr>
          <w:p>
            <w:r>
              <w:t>Plan, Safety</w:t>
            </w:r>
          </w:p>
        </w:tc>
        <w:tc>
          <w:tcPr>
            <w:tcW w:w="360" w:type="dxa"/>
            <w:shd w:val="clear" w:color="auto" w:fill="auto"/>
          </w:tcPr>
          <w:p>
            <w:r>
              <w:t>Plan, Safety</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44066</w:t>
            </w:r>
          </w:p>
        </w:tc>
        <w:tc>
          <w:tcPr>
            <w:tcW w:w="360" w:type="dxa"/>
            <w:shd w:val="clear" w:color="auto" w:fill="auto"/>
          </w:tcPr>
          <w:p>
            <w:r>
              <w:t>Presentation, Training</w:t>
            </w:r>
          </w:p>
        </w:tc>
        <w:tc>
          <w:tcPr>
            <w:tcW w:w="360" w:type="dxa"/>
            <w:shd w:val="clear" w:color="auto" w:fill="auto"/>
          </w:tcPr>
          <w:p>
            <w:r>
              <w:t>Presentation, Training</w:t>
            </w:r>
          </w:p>
        </w:tc>
        <w:tc>
          <w:tcPr>
            <w:tcW w:w="360" w:type="dxa"/>
            <w:shd w:val="clear" w:color="auto" w:fill="auto"/>
          </w:tcPr>
          <w:p>
            <w:r>
              <w:t>Presentation, Training</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44067</w:t>
            </w:r>
          </w:p>
        </w:tc>
        <w:tc>
          <w:tcPr>
            <w:tcW w:w="360" w:type="dxa"/>
            <w:shd w:val="clear" w:color="auto" w:fill="auto"/>
          </w:tcPr>
          <w:p>
            <w:r>
              <w:t>Sheet, Inspection</w:t>
            </w:r>
          </w:p>
        </w:tc>
        <w:tc>
          <w:tcPr>
            <w:tcW w:w="360" w:type="dxa"/>
            <w:shd w:val="clear" w:color="auto" w:fill="auto"/>
          </w:tcPr>
          <w:p>
            <w:r>
              <w:t>Sheet, Inspection</w:t>
            </w:r>
          </w:p>
        </w:tc>
        <w:tc>
          <w:tcPr>
            <w:tcW w:w="360" w:type="dxa"/>
            <w:shd w:val="clear" w:color="auto" w:fill="auto"/>
          </w:tcPr>
          <w:p>
            <w:r>
              <w:t>Sheet, Inspection</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44069</w:t>
            </w:r>
          </w:p>
        </w:tc>
        <w:tc>
          <w:tcPr>
            <w:tcW w:w="360" w:type="dxa"/>
            <w:shd w:val="clear" w:color="auto" w:fill="auto"/>
          </w:tcPr>
          <w:p>
            <w:r>
              <w:t>Bilanz, Massen-</w:t>
            </w:r>
          </w:p>
        </w:tc>
        <w:tc>
          <w:tcPr>
            <w:tcW w:w="360" w:type="dxa"/>
            <w:shd w:val="clear" w:color="auto" w:fill="auto"/>
          </w:tcPr>
          <w:p>
            <w:r>
              <w:t>Bilanz, Massen-</w:t>
            </w:r>
          </w:p>
        </w:tc>
        <w:tc>
          <w:tcPr>
            <w:tcW w:w="360" w:type="dxa"/>
            <w:shd w:val="clear" w:color="auto" w:fill="auto"/>
          </w:tcPr>
          <w:p>
            <w:r>
              <w:t>Bilanz, Massen-</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44073</w:t>
            </w:r>
          </w:p>
        </w:tc>
        <w:tc>
          <w:tcPr>
            <w:tcW w:w="360" w:type="dxa"/>
            <w:shd w:val="clear" w:color="auto" w:fill="auto"/>
          </w:tcPr>
          <w:p>
            <w:r>
              <w:t>Analyse, Schadens-</w:t>
            </w:r>
          </w:p>
        </w:tc>
        <w:tc>
          <w:tcPr>
            <w:tcW w:w="360" w:type="dxa"/>
            <w:shd w:val="clear" w:color="auto" w:fill="auto"/>
          </w:tcPr>
          <w:p>
            <w:r>
              <w:t>Analyse, Schadens-</w:t>
            </w:r>
          </w:p>
        </w:tc>
        <w:tc>
          <w:tcPr>
            <w:tcW w:w="360" w:type="dxa"/>
            <w:shd w:val="clear" w:color="auto" w:fill="auto"/>
          </w:tcPr>
          <w:p>
            <w:r>
              <w:t>Analyse, Schadens-</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44083</w:t>
            </w:r>
          </w:p>
        </w:tc>
        <w:tc>
          <w:tcPr>
            <w:tcW w:w="360" w:type="dxa"/>
            <w:shd w:val="clear" w:color="auto" w:fill="auto"/>
          </w:tcPr>
          <w:p>
            <w:r>
              <w:t>Plan, Layer</w:t>
            </w:r>
          </w:p>
        </w:tc>
        <w:tc>
          <w:tcPr>
            <w:tcW w:w="360" w:type="dxa"/>
            <w:shd w:val="clear" w:color="auto" w:fill="auto"/>
          </w:tcPr>
          <w:p>
            <w:r>
              <w:t>Plan, Layer</w:t>
            </w:r>
          </w:p>
        </w:tc>
        <w:tc>
          <w:tcPr>
            <w:tcW w:w="360" w:type="dxa"/>
            <w:shd w:val="clear" w:color="auto" w:fill="auto"/>
          </w:tcPr>
          <w:p>
            <w:r>
              <w:t>Plan, Layer</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44124</w:t>
            </w:r>
          </w:p>
        </w:tc>
        <w:tc>
          <w:tcPr>
            <w:tcW w:w="360" w:type="dxa"/>
            <w:shd w:val="clear" w:color="auto" w:fill="auto"/>
          </w:tcPr>
          <w:p>
            <w:r>
              <w:t>Bericht, Anlagenteile-</w:t>
            </w:r>
          </w:p>
        </w:tc>
        <w:tc>
          <w:tcPr>
            <w:tcW w:w="360" w:type="dxa"/>
            <w:shd w:val="clear" w:color="auto" w:fill="auto"/>
          </w:tcPr>
          <w:p>
            <w:r>
              <w:t>Bericht, Anlagenteile-</w:t>
            </w:r>
          </w:p>
        </w:tc>
        <w:tc>
          <w:tcPr>
            <w:tcW w:w="360" w:type="dxa"/>
            <w:shd w:val="clear" w:color="auto" w:fill="auto"/>
          </w:tcPr>
          <w:p>
            <w:r>
              <w:t>Bericht, Anlagenteile-</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44174</w:t>
            </w:r>
          </w:p>
        </w:tc>
        <w:tc>
          <w:tcPr>
            <w:tcW w:w="360" w:type="dxa"/>
            <w:shd w:val="clear" w:color="auto" w:fill="auto"/>
          </w:tcPr>
          <w:p>
            <w:r>
              <w:t>Datasheet, Material (SDS)</w:t>
            </w:r>
          </w:p>
        </w:tc>
        <w:tc>
          <w:tcPr>
            <w:tcW w:w="360" w:type="dxa"/>
            <w:shd w:val="clear" w:color="auto" w:fill="auto"/>
          </w:tcPr>
          <w:p>
            <w:r>
              <w:t>Datasheet, Material (SDS)</w:t>
            </w:r>
          </w:p>
        </w:tc>
        <w:tc>
          <w:tcPr>
            <w:tcW w:w="360" w:type="dxa"/>
            <w:shd w:val="clear" w:color="auto" w:fill="auto"/>
          </w:tcPr>
          <w:p>
            <w:r>
              <w:t>Datasheet, Material (SDS)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44175</w:t>
            </w:r>
          </w:p>
        </w:tc>
        <w:tc>
          <w:tcPr>
            <w:tcW w:w="360" w:type="dxa"/>
            <w:shd w:val="clear" w:color="auto" w:fill="auto"/>
          </w:tcPr>
          <w:p>
            <w:r>
              <w:t>Diagram, Building Layout</w:t>
            </w:r>
          </w:p>
        </w:tc>
        <w:tc>
          <w:tcPr>
            <w:tcW w:w="360" w:type="dxa"/>
            <w:shd w:val="clear" w:color="auto" w:fill="auto"/>
          </w:tcPr>
          <w:p>
            <w:r>
              <w:t>Diagram, Building Layout</w:t>
            </w:r>
          </w:p>
        </w:tc>
        <w:tc>
          <w:tcPr>
            <w:tcW w:w="360" w:type="dxa"/>
            <w:shd w:val="clear" w:color="auto" w:fill="auto"/>
          </w:tcPr>
          <w:p>
            <w:r>
              <w:t>Diagram, Building Layout</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44176</w:t>
            </w:r>
          </w:p>
        </w:tc>
        <w:tc>
          <w:tcPr>
            <w:tcW w:w="360" w:type="dxa"/>
            <w:shd w:val="clear" w:color="auto" w:fill="auto"/>
          </w:tcPr>
          <w:p>
            <w:r>
              <w:t>Guide, Troubleshooting</w:t>
            </w:r>
          </w:p>
        </w:tc>
        <w:tc>
          <w:tcPr>
            <w:tcW w:w="360" w:type="dxa"/>
            <w:shd w:val="clear" w:color="auto" w:fill="auto"/>
          </w:tcPr>
          <w:p>
            <w:r>
              <w:t>Guide, Troubleshooting</w:t>
            </w:r>
          </w:p>
        </w:tc>
        <w:tc>
          <w:tcPr>
            <w:tcW w:w="360" w:type="dxa"/>
            <w:shd w:val="clear" w:color="auto" w:fill="auto"/>
          </w:tcPr>
          <w:p>
            <w:r>
              <w:t>Guide, Troubleshooting</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44177</w:t>
            </w:r>
          </w:p>
        </w:tc>
        <w:tc>
          <w:tcPr>
            <w:tcW w:w="360" w:type="dxa"/>
            <w:shd w:val="clear" w:color="auto" w:fill="auto"/>
          </w:tcPr>
          <w:p>
            <w:r>
              <w:t>Matrix, Risk Assessment</w:t>
            </w:r>
          </w:p>
        </w:tc>
        <w:tc>
          <w:tcPr>
            <w:tcW w:w="360" w:type="dxa"/>
            <w:shd w:val="clear" w:color="auto" w:fill="auto"/>
          </w:tcPr>
          <w:p>
            <w:r>
              <w:t>Matrix, Risk Assessment</w:t>
            </w:r>
          </w:p>
        </w:tc>
        <w:tc>
          <w:tcPr>
            <w:tcW w:w="360" w:type="dxa"/>
            <w:shd w:val="clear" w:color="auto" w:fill="auto"/>
          </w:tcPr>
          <w:p>
            <w:r>
              <w:t>Matrix, Risk Assessment</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44178</w:t>
            </w:r>
          </w:p>
        </w:tc>
        <w:tc>
          <w:tcPr>
            <w:tcW w:w="360" w:type="dxa"/>
            <w:shd w:val="clear" w:color="auto" w:fill="auto"/>
          </w:tcPr>
          <w:p>
            <w:r>
              <w:t>Plan, Environmental</w:t>
            </w:r>
          </w:p>
        </w:tc>
        <w:tc>
          <w:tcPr>
            <w:tcW w:w="360" w:type="dxa"/>
            <w:shd w:val="clear" w:color="auto" w:fill="auto"/>
          </w:tcPr>
          <w:p>
            <w:r>
              <w:t>Plan, Environmental</w:t>
            </w:r>
          </w:p>
        </w:tc>
        <w:tc>
          <w:tcPr>
            <w:tcW w:w="360" w:type="dxa"/>
            <w:shd w:val="clear" w:color="auto" w:fill="auto"/>
          </w:tcPr>
          <w:p>
            <w:r>
              <w:t>Plan, Environmental</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44179</w:t>
            </w:r>
          </w:p>
        </w:tc>
        <w:tc>
          <w:tcPr>
            <w:tcW w:w="360" w:type="dxa"/>
            <w:shd w:val="clear" w:color="auto" w:fill="auto"/>
          </w:tcPr>
          <w:p>
            <w:r>
              <w:t>Program, Pricing</w:t>
            </w:r>
          </w:p>
        </w:tc>
        <w:tc>
          <w:tcPr>
            <w:tcW w:w="360" w:type="dxa"/>
            <w:shd w:val="clear" w:color="auto" w:fill="auto"/>
          </w:tcPr>
          <w:p>
            <w:r>
              <w:t>Program, Pricing</w:t>
            </w:r>
          </w:p>
        </w:tc>
        <w:tc>
          <w:tcPr>
            <w:tcW w:w="360" w:type="dxa"/>
            <w:shd w:val="clear" w:color="auto" w:fill="auto"/>
          </w:tcPr>
          <w:p>
            <w:r>
              <w:t>Program, Pricing</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44180</w:t>
            </w:r>
          </w:p>
        </w:tc>
        <w:tc>
          <w:tcPr>
            <w:tcW w:w="360" w:type="dxa"/>
            <w:shd w:val="clear" w:color="auto" w:fill="auto"/>
          </w:tcPr>
          <w:p>
            <w:r>
              <w:t>Drawing, Manual</w:t>
            </w:r>
          </w:p>
        </w:tc>
        <w:tc>
          <w:tcPr>
            <w:tcW w:w="360" w:type="dxa"/>
            <w:shd w:val="clear" w:color="auto" w:fill="auto"/>
          </w:tcPr>
          <w:p>
            <w:r>
              <w:t>Drawing, Manual</w:t>
            </w:r>
          </w:p>
        </w:tc>
        <w:tc>
          <w:tcPr>
            <w:tcW w:w="360" w:type="dxa"/>
            <w:shd w:val="clear" w:color="auto" w:fill="auto"/>
          </w:tcPr>
          <w:p>
            <w:r>
              <w:t>Drawing, Manual</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44181</w:t>
            </w:r>
          </w:p>
        </w:tc>
        <w:tc>
          <w:tcPr>
            <w:tcW w:w="360" w:type="dxa"/>
            <w:shd w:val="clear" w:color="auto" w:fill="auto"/>
          </w:tcPr>
          <w:p>
            <w:r>
              <w:t>Drawing, Equipment</w:t>
            </w:r>
          </w:p>
        </w:tc>
        <w:tc>
          <w:tcPr>
            <w:tcW w:w="360" w:type="dxa"/>
            <w:shd w:val="clear" w:color="auto" w:fill="auto"/>
          </w:tcPr>
          <w:p>
            <w:r>
              <w:t>Drawing, Equipment</w:t>
            </w:r>
          </w:p>
        </w:tc>
        <w:tc>
          <w:tcPr>
            <w:tcW w:w="360" w:type="dxa"/>
            <w:shd w:val="clear" w:color="auto" w:fill="auto"/>
          </w:tcPr>
          <w:p>
            <w:r>
              <w:t>Drawing, Equipment</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44184</w:t>
            </w:r>
          </w:p>
        </w:tc>
        <w:tc>
          <w:tcPr>
            <w:tcW w:w="360" w:type="dxa"/>
            <w:shd w:val="clear" w:color="auto" w:fill="auto"/>
          </w:tcPr>
          <w:p>
            <w:r>
              <w:t>Datasheet, Specification (Instrument)</w:t>
            </w:r>
          </w:p>
        </w:tc>
        <w:tc>
          <w:tcPr>
            <w:tcW w:w="360" w:type="dxa"/>
            <w:shd w:val="clear" w:color="auto" w:fill="auto"/>
          </w:tcPr>
          <w:p>
            <w:r>
              <w:t>Datasheet, Specification (Instrument)</w:t>
            </w:r>
          </w:p>
        </w:tc>
        <w:tc>
          <w:tcPr>
            <w:tcW w:w="360" w:type="dxa"/>
            <w:shd w:val="clear" w:color="auto" w:fill="auto"/>
          </w:tcPr>
          <w:p>
            <w:r>
              <w:t>Datasheet, Specification (Instrument)</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44185</w:t>
            </w:r>
          </w:p>
        </w:tc>
        <w:tc>
          <w:tcPr>
            <w:tcW w:w="360" w:type="dxa"/>
            <w:shd w:val="clear" w:color="auto" w:fill="auto"/>
          </w:tcPr>
          <w:p>
            <w:r>
              <w:t>Datasheet, Specification (Equipment)</w:t>
            </w:r>
          </w:p>
        </w:tc>
        <w:tc>
          <w:tcPr>
            <w:tcW w:w="360" w:type="dxa"/>
            <w:shd w:val="clear" w:color="auto" w:fill="auto"/>
          </w:tcPr>
          <w:p>
            <w:r>
              <w:t>Datasheet, Specification (Equipment)</w:t>
            </w:r>
          </w:p>
        </w:tc>
        <w:tc>
          <w:tcPr>
            <w:tcW w:w="360" w:type="dxa"/>
            <w:shd w:val="clear" w:color="auto" w:fill="auto"/>
          </w:tcPr>
          <w:p>
            <w:r>
              <w:t>Datasheet, Specification (Equipment)</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44189</w:t>
            </w:r>
          </w:p>
        </w:tc>
        <w:tc>
          <w:tcPr>
            <w:tcW w:w="360" w:type="dxa"/>
            <w:shd w:val="clear" w:color="auto" w:fill="auto"/>
          </w:tcPr>
          <w:p>
            <w:r>
              <w:t>Policy, Environmental</w:t>
            </w:r>
          </w:p>
        </w:tc>
        <w:tc>
          <w:tcPr>
            <w:tcW w:w="360" w:type="dxa"/>
            <w:shd w:val="clear" w:color="auto" w:fill="auto"/>
          </w:tcPr>
          <w:p>
            <w:r>
              <w:t>Policy, Environmental</w:t>
            </w:r>
          </w:p>
        </w:tc>
        <w:tc>
          <w:tcPr>
            <w:tcW w:w="360" w:type="dxa"/>
            <w:shd w:val="clear" w:color="auto" w:fill="auto"/>
          </w:tcPr>
          <w:p>
            <w:r>
              <w:t>Policy, Environmental</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44204</w:t>
            </w:r>
          </w:p>
        </w:tc>
        <w:tc>
          <w:tcPr>
            <w:tcW w:w="360" w:type="dxa"/>
            <w:shd w:val="clear" w:color="auto" w:fill="auto"/>
          </w:tcPr>
          <w:p>
            <w:r>
              <w:t>Protokoll, Bereichsingenieurbesprechungs-</w:t>
            </w:r>
          </w:p>
        </w:tc>
        <w:tc>
          <w:tcPr>
            <w:tcW w:w="360" w:type="dxa"/>
            <w:shd w:val="clear" w:color="auto" w:fill="auto"/>
          </w:tcPr>
          <w:p>
            <w:r>
              <w:t>Protokoll, Bereichsingenieurbesprechungs-</w:t>
            </w:r>
          </w:p>
        </w:tc>
        <w:tc>
          <w:tcPr>
            <w:tcW w:w="360" w:type="dxa"/>
            <w:shd w:val="clear" w:color="auto" w:fill="auto"/>
          </w:tcPr>
          <w:p>
            <w:r>
              <w:t>Protokoll, Bereichsingenieurbesprechungs-</w:t>
            </w:r>
          </w:p>
        </w:tc>
        <w:tc>
          <w:tcPr>
            <w:tcW w:w="360" w:type="dxa"/>
            <w:shd w:val="clear" w:color="auto" w:fill="auto"/>
          </w:tcPr>
          <w:p>
            <w:r>
              <w:t>3008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44214</w:t>
            </w:r>
          </w:p>
        </w:tc>
        <w:tc>
          <w:tcPr>
            <w:tcW w:w="360" w:type="dxa"/>
            <w:shd w:val="clear" w:color="auto" w:fill="auto"/>
          </w:tcPr>
          <w:p>
            <w:r>
              <w:t>Form, Administration</w:t>
            </w:r>
          </w:p>
        </w:tc>
        <w:tc>
          <w:tcPr>
            <w:tcW w:w="360" w:type="dxa"/>
            <w:shd w:val="clear" w:color="auto" w:fill="auto"/>
          </w:tcPr>
          <w:p>
            <w:r>
              <w:t>Form, Administration</w:t>
            </w:r>
          </w:p>
        </w:tc>
        <w:tc>
          <w:tcPr>
            <w:tcW w:w="360" w:type="dxa"/>
            <w:shd w:val="clear" w:color="auto" w:fill="auto"/>
          </w:tcPr>
          <w:p>
            <w:r>
              <w:t>Form, Administration</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44244</w:t>
            </w:r>
          </w:p>
        </w:tc>
        <w:tc>
          <w:tcPr>
            <w:tcW w:w="360" w:type="dxa"/>
            <w:shd w:val="clear" w:color="auto" w:fill="auto"/>
          </w:tcPr>
          <w:p>
            <w:r>
              <w:t>Sheet, Readings</w:t>
            </w:r>
          </w:p>
        </w:tc>
        <w:tc>
          <w:tcPr>
            <w:tcW w:w="360" w:type="dxa"/>
            <w:shd w:val="clear" w:color="auto" w:fill="auto"/>
          </w:tcPr>
          <w:p>
            <w:r>
              <w:t>Sheet, Readings</w:t>
            </w:r>
          </w:p>
        </w:tc>
        <w:tc>
          <w:tcPr>
            <w:tcW w:w="360" w:type="dxa"/>
            <w:shd w:val="clear" w:color="auto" w:fill="auto"/>
          </w:tcPr>
          <w:p>
            <w:r>
              <w:t>Sheet, Readings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44295</w:t>
            </w:r>
          </w:p>
        </w:tc>
        <w:tc>
          <w:tcPr>
            <w:tcW w:w="360" w:type="dxa"/>
            <w:shd w:val="clear" w:color="auto" w:fill="auto"/>
          </w:tcPr>
          <w:p>
            <w:r>
              <w:t>Method, Test</w:t>
            </w:r>
          </w:p>
        </w:tc>
        <w:tc>
          <w:tcPr>
            <w:tcW w:w="360" w:type="dxa"/>
            <w:shd w:val="clear" w:color="auto" w:fill="auto"/>
          </w:tcPr>
          <w:p>
            <w:r>
              <w:t>Method, Test</w:t>
            </w:r>
          </w:p>
        </w:tc>
        <w:tc>
          <w:tcPr>
            <w:tcW w:w="360" w:type="dxa"/>
            <w:shd w:val="clear" w:color="auto" w:fill="auto"/>
          </w:tcPr>
          <w:p>
            <w:r>
              <w:t>Method, Test</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44364</w:t>
            </w:r>
          </w:p>
        </w:tc>
        <w:tc>
          <w:tcPr>
            <w:tcW w:w="360" w:type="dxa"/>
            <w:shd w:val="clear" w:color="auto" w:fill="auto"/>
          </w:tcPr>
          <w:p>
            <w:r>
              <w:t>Manual, Training</w:t>
            </w:r>
          </w:p>
        </w:tc>
        <w:tc>
          <w:tcPr>
            <w:tcW w:w="360" w:type="dxa"/>
            <w:shd w:val="clear" w:color="auto" w:fill="auto"/>
          </w:tcPr>
          <w:p>
            <w:r>
              <w:t>Manual, Training</w:t>
            </w:r>
          </w:p>
        </w:tc>
        <w:tc>
          <w:tcPr>
            <w:tcW w:w="360" w:type="dxa"/>
            <w:shd w:val="clear" w:color="auto" w:fill="auto"/>
          </w:tcPr>
          <w:p>
            <w:r>
              <w:t>Manual, Training</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44679</w:t>
            </w:r>
          </w:p>
        </w:tc>
        <w:tc>
          <w:tcPr>
            <w:tcW w:w="360" w:type="dxa"/>
            <w:shd w:val="clear" w:color="auto" w:fill="auto"/>
          </w:tcPr>
          <w:p>
            <w:r>
              <w:t>Policy, Quality</w:t>
            </w:r>
          </w:p>
        </w:tc>
        <w:tc>
          <w:tcPr>
            <w:tcW w:w="360" w:type="dxa"/>
            <w:shd w:val="clear" w:color="auto" w:fill="auto"/>
          </w:tcPr>
          <w:p>
            <w:r>
              <w:t>Policy, Quality</w:t>
            </w:r>
          </w:p>
        </w:tc>
        <w:tc>
          <w:tcPr>
            <w:tcW w:w="360" w:type="dxa"/>
            <w:shd w:val="clear" w:color="auto" w:fill="auto"/>
          </w:tcPr>
          <w:p>
            <w:r>
              <w:t>Policy, Quality</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44680</w:t>
            </w:r>
          </w:p>
        </w:tc>
        <w:tc>
          <w:tcPr>
            <w:tcW w:w="360" w:type="dxa"/>
            <w:shd w:val="clear" w:color="auto" w:fill="auto"/>
          </w:tcPr>
          <w:p>
            <w:r>
              <w:t>Matrix, Security</w:t>
            </w:r>
          </w:p>
        </w:tc>
        <w:tc>
          <w:tcPr>
            <w:tcW w:w="360" w:type="dxa"/>
            <w:shd w:val="clear" w:color="auto" w:fill="auto"/>
          </w:tcPr>
          <w:p>
            <w:r>
              <w:t>Matrix, Security</w:t>
            </w:r>
          </w:p>
        </w:tc>
        <w:tc>
          <w:tcPr>
            <w:tcW w:w="360" w:type="dxa"/>
            <w:shd w:val="clear" w:color="auto" w:fill="auto"/>
          </w:tcPr>
          <w:p>
            <w:r>
              <w:t>Matrix, Security</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44681</w:t>
            </w:r>
          </w:p>
        </w:tc>
        <w:tc>
          <w:tcPr>
            <w:tcW w:w="360" w:type="dxa"/>
            <w:shd w:val="clear" w:color="auto" w:fill="auto"/>
          </w:tcPr>
          <w:p>
            <w:r>
              <w:t>Procedure, Operating</w:t>
            </w:r>
          </w:p>
        </w:tc>
        <w:tc>
          <w:tcPr>
            <w:tcW w:w="360" w:type="dxa"/>
            <w:shd w:val="clear" w:color="auto" w:fill="auto"/>
          </w:tcPr>
          <w:p>
            <w:r>
              <w:t>Procedure, Operating</w:t>
            </w:r>
          </w:p>
        </w:tc>
        <w:tc>
          <w:tcPr>
            <w:tcW w:w="360" w:type="dxa"/>
            <w:shd w:val="clear" w:color="auto" w:fill="auto"/>
          </w:tcPr>
          <w:p>
            <w:r>
              <w:t>Procedure, Operating</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44998</w:t>
            </w:r>
          </w:p>
        </w:tc>
        <w:tc>
          <w:tcPr>
            <w:tcW w:w="360" w:type="dxa"/>
            <w:shd w:val="clear" w:color="auto" w:fill="auto"/>
          </w:tcPr>
          <w:p>
            <w:r>
              <w:t>Antrag, Artikel-</w:t>
            </w:r>
          </w:p>
        </w:tc>
        <w:tc>
          <w:tcPr>
            <w:tcW w:w="360" w:type="dxa"/>
            <w:shd w:val="clear" w:color="auto" w:fill="auto"/>
          </w:tcPr>
          <w:p>
            <w:r>
              <w:t>Antrag, Artikel-</w:t>
            </w:r>
          </w:p>
        </w:tc>
        <w:tc>
          <w:tcPr>
            <w:tcW w:w="360" w:type="dxa"/>
            <w:shd w:val="clear" w:color="auto" w:fill="auto"/>
          </w:tcPr>
          <w:p>
            <w:r>
              <w:t>Antrag, Artikel-</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44999</w:t>
            </w:r>
          </w:p>
        </w:tc>
        <w:tc>
          <w:tcPr>
            <w:tcW w:w="360" w:type="dxa"/>
            <w:shd w:val="clear" w:color="auto" w:fill="auto"/>
          </w:tcPr>
          <w:p>
            <w:r>
              <w:t>Datenblatt, GLRD-</w:t>
            </w:r>
          </w:p>
        </w:tc>
        <w:tc>
          <w:tcPr>
            <w:tcW w:w="360" w:type="dxa"/>
            <w:shd w:val="clear" w:color="auto" w:fill="auto"/>
          </w:tcPr>
          <w:p>
            <w:r>
              <w:t>Datenblatt, GLRD-</w:t>
            </w:r>
          </w:p>
        </w:tc>
        <w:tc>
          <w:tcPr>
            <w:tcW w:w="360" w:type="dxa"/>
            <w:shd w:val="clear" w:color="auto" w:fill="auto"/>
          </w:tcPr>
          <w:p>
            <w:r>
              <w:t>Datenblatt, GLRD-</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45000</w:t>
            </w:r>
          </w:p>
        </w:tc>
        <w:tc>
          <w:tcPr>
            <w:tcW w:w="360" w:type="dxa"/>
            <w:shd w:val="clear" w:color="auto" w:fill="auto"/>
          </w:tcPr>
          <w:p>
            <w:r>
              <w:t>Datenblatt, HuB-</w:t>
            </w:r>
          </w:p>
        </w:tc>
        <w:tc>
          <w:tcPr>
            <w:tcW w:w="360" w:type="dxa"/>
            <w:shd w:val="clear" w:color="auto" w:fill="auto"/>
          </w:tcPr>
          <w:p>
            <w:r>
              <w:t>Datenblatt, HuB-</w:t>
            </w:r>
          </w:p>
        </w:tc>
        <w:tc>
          <w:tcPr>
            <w:tcW w:w="360" w:type="dxa"/>
            <w:shd w:val="clear" w:color="auto" w:fill="auto"/>
          </w:tcPr>
          <w:p>
            <w:r>
              <w:t>Datenblatt, HuB-</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45001</w:t>
            </w:r>
          </w:p>
        </w:tc>
        <w:tc>
          <w:tcPr>
            <w:tcW w:w="360" w:type="dxa"/>
            <w:shd w:val="clear" w:color="auto" w:fill="auto"/>
          </w:tcPr>
          <w:p>
            <w:r>
              <w:t>Datenblatt, Sperrdruck-</w:t>
            </w:r>
          </w:p>
        </w:tc>
        <w:tc>
          <w:tcPr>
            <w:tcW w:w="360" w:type="dxa"/>
            <w:shd w:val="clear" w:color="auto" w:fill="auto"/>
          </w:tcPr>
          <w:p>
            <w:r>
              <w:t>Datenblatt, Sperrdruck-</w:t>
            </w:r>
          </w:p>
        </w:tc>
        <w:tc>
          <w:tcPr>
            <w:tcW w:w="360" w:type="dxa"/>
            <w:shd w:val="clear" w:color="auto" w:fill="auto"/>
          </w:tcPr>
          <w:p>
            <w:r>
              <w:t>Datenblatt, Sperrdruck-</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45002</w:t>
            </w:r>
          </w:p>
        </w:tc>
        <w:tc>
          <w:tcPr>
            <w:tcW w:w="360" w:type="dxa"/>
            <w:shd w:val="clear" w:color="auto" w:fill="auto"/>
          </w:tcPr>
          <w:p>
            <w:r>
              <w:t>List, Audit</w:t>
            </w:r>
          </w:p>
        </w:tc>
        <w:tc>
          <w:tcPr>
            <w:tcW w:w="360" w:type="dxa"/>
            <w:shd w:val="clear" w:color="auto" w:fill="auto"/>
          </w:tcPr>
          <w:p>
            <w:r>
              <w:t>List, Audit</w:t>
            </w:r>
          </w:p>
        </w:tc>
        <w:tc>
          <w:tcPr>
            <w:tcW w:w="360" w:type="dxa"/>
            <w:shd w:val="clear" w:color="auto" w:fill="auto"/>
          </w:tcPr>
          <w:p>
            <w:r>
              <w:t>List, Audit</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45467</w:t>
            </w:r>
          </w:p>
        </w:tc>
        <w:tc>
          <w:tcPr>
            <w:tcW w:w="360" w:type="dxa"/>
            <w:shd w:val="clear" w:color="auto" w:fill="auto"/>
          </w:tcPr>
          <w:p>
            <w:r>
              <w:t>Antrag, Reisekostenabrechnungs-</w:t>
            </w:r>
          </w:p>
        </w:tc>
        <w:tc>
          <w:tcPr>
            <w:tcW w:w="360" w:type="dxa"/>
            <w:shd w:val="clear" w:color="auto" w:fill="auto"/>
          </w:tcPr>
          <w:p>
            <w:r>
              <w:t>Antrag, Reisekostenabrechnungs-</w:t>
            </w:r>
          </w:p>
        </w:tc>
        <w:tc>
          <w:tcPr>
            <w:tcW w:w="360" w:type="dxa"/>
            <w:shd w:val="clear" w:color="auto" w:fill="auto"/>
          </w:tcPr>
          <w:p>
            <w:r>
              <w:t>Antrag, Reisekostenabrechnungs-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45468</w:t>
            </w:r>
          </w:p>
        </w:tc>
        <w:tc>
          <w:tcPr>
            <w:tcW w:w="360" w:type="dxa"/>
            <w:shd w:val="clear" w:color="auto" w:fill="auto"/>
          </w:tcPr>
          <w:p>
            <w:r>
              <w:t>Bericht, Controlling-</w:t>
            </w:r>
          </w:p>
        </w:tc>
        <w:tc>
          <w:tcPr>
            <w:tcW w:w="360" w:type="dxa"/>
            <w:shd w:val="clear" w:color="auto" w:fill="auto"/>
          </w:tcPr>
          <w:p>
            <w:r>
              <w:t>Bericht, Controlling-</w:t>
            </w:r>
          </w:p>
        </w:tc>
        <w:tc>
          <w:tcPr>
            <w:tcW w:w="360" w:type="dxa"/>
            <w:shd w:val="clear" w:color="auto" w:fill="auto"/>
          </w:tcPr>
          <w:p>
            <w:r>
              <w:t>Bericht, Controlling-</w:t>
            </w:r>
          </w:p>
        </w:tc>
        <w:tc>
          <w:tcPr>
            <w:tcW w:w="360" w:type="dxa"/>
            <w:shd w:val="clear" w:color="auto" w:fill="auto"/>
          </w:tcPr>
          <w:p>
            <w:r>
              <w:t>3006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45469</w:t>
            </w:r>
          </w:p>
        </w:tc>
        <w:tc>
          <w:tcPr>
            <w:tcW w:w="360" w:type="dxa"/>
            <w:shd w:val="clear" w:color="auto" w:fill="auto"/>
          </w:tcPr>
          <w:p>
            <w:r>
              <w:t>Beschreibung, Prozess-</w:t>
            </w:r>
          </w:p>
        </w:tc>
        <w:tc>
          <w:tcPr>
            <w:tcW w:w="360" w:type="dxa"/>
            <w:shd w:val="clear" w:color="auto" w:fill="auto"/>
          </w:tcPr>
          <w:p>
            <w:r>
              <w:t>Beschreibung, Prozess-</w:t>
            </w:r>
          </w:p>
        </w:tc>
        <w:tc>
          <w:tcPr>
            <w:tcW w:w="360" w:type="dxa"/>
            <w:shd w:val="clear" w:color="auto" w:fill="auto"/>
          </w:tcPr>
          <w:p>
            <w:r>
              <w:t>Beschreibung, Prozess-</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45470</w:t>
            </w:r>
          </w:p>
        </w:tc>
        <w:tc>
          <w:tcPr>
            <w:tcW w:w="360" w:type="dxa"/>
            <w:shd w:val="clear" w:color="auto" w:fill="auto"/>
          </w:tcPr>
          <w:p>
            <w:r>
              <w:t>Beschreibung, Referat-</w:t>
            </w:r>
          </w:p>
        </w:tc>
        <w:tc>
          <w:tcPr>
            <w:tcW w:w="360" w:type="dxa"/>
            <w:shd w:val="clear" w:color="auto" w:fill="auto"/>
          </w:tcPr>
          <w:p>
            <w:r>
              <w:t>Beschreibung, Referat-</w:t>
            </w:r>
          </w:p>
        </w:tc>
        <w:tc>
          <w:tcPr>
            <w:tcW w:w="360" w:type="dxa"/>
            <w:shd w:val="clear" w:color="auto" w:fill="auto"/>
          </w:tcPr>
          <w:p>
            <w:r>
              <w:t>Beschreibung, Referat-</w:t>
            </w:r>
          </w:p>
        </w:tc>
        <w:tc>
          <w:tcPr>
            <w:tcW w:w="360" w:type="dxa"/>
            <w:shd w:val="clear" w:color="auto" w:fill="auto"/>
          </w:tcPr>
          <w:p>
            <w:r>
              <w:t>3006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45471</w:t>
            </w:r>
          </w:p>
        </w:tc>
        <w:tc>
          <w:tcPr>
            <w:tcW w:w="360" w:type="dxa"/>
            <w:shd w:val="clear" w:color="auto" w:fill="auto"/>
          </w:tcPr>
          <w:p>
            <w:r>
              <w:t>Handbuch, Anlagen-</w:t>
            </w:r>
          </w:p>
        </w:tc>
        <w:tc>
          <w:tcPr>
            <w:tcW w:w="360" w:type="dxa"/>
            <w:shd w:val="clear" w:color="auto" w:fill="auto"/>
          </w:tcPr>
          <w:p>
            <w:r>
              <w:t>Handbuch, Anlagen-</w:t>
            </w:r>
          </w:p>
        </w:tc>
        <w:tc>
          <w:tcPr>
            <w:tcW w:w="360" w:type="dxa"/>
            <w:shd w:val="clear" w:color="auto" w:fill="auto"/>
          </w:tcPr>
          <w:p>
            <w:r>
              <w:t>Handbuch, Anlagen-</w:t>
            </w:r>
          </w:p>
        </w:tc>
        <w:tc>
          <w:tcPr>
            <w:tcW w:w="360" w:type="dxa"/>
            <w:shd w:val="clear" w:color="auto" w:fill="auto"/>
          </w:tcPr>
          <w:p>
            <w:r>
              <w:t>3008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45472</w:t>
            </w:r>
          </w:p>
        </w:tc>
        <w:tc>
          <w:tcPr>
            <w:tcW w:w="360" w:type="dxa"/>
            <w:shd w:val="clear" w:color="auto" w:fill="auto"/>
          </w:tcPr>
          <w:p>
            <w:r>
              <w:t>Handbuch, Arbeitssicherheits-</w:t>
            </w:r>
          </w:p>
        </w:tc>
        <w:tc>
          <w:tcPr>
            <w:tcW w:w="360" w:type="dxa"/>
            <w:shd w:val="clear" w:color="auto" w:fill="auto"/>
          </w:tcPr>
          <w:p>
            <w:r>
              <w:t>Handbuch, Arbeitssicherheits-</w:t>
            </w:r>
          </w:p>
        </w:tc>
        <w:tc>
          <w:tcPr>
            <w:tcW w:w="360" w:type="dxa"/>
            <w:shd w:val="clear" w:color="auto" w:fill="auto"/>
          </w:tcPr>
          <w:p>
            <w:r>
              <w:t>Handbuch, Arbeitssicherheits-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45473</w:t>
            </w:r>
          </w:p>
        </w:tc>
        <w:tc>
          <w:tcPr>
            <w:tcW w:w="360" w:type="dxa"/>
            <w:shd w:val="clear" w:color="auto" w:fill="auto"/>
          </w:tcPr>
          <w:p>
            <w:r>
              <w:t>Liste, Auswertungs-</w:t>
            </w:r>
          </w:p>
        </w:tc>
        <w:tc>
          <w:tcPr>
            <w:tcW w:w="360" w:type="dxa"/>
            <w:shd w:val="clear" w:color="auto" w:fill="auto"/>
          </w:tcPr>
          <w:p>
            <w:r>
              <w:t>Liste, Auswertungs-</w:t>
            </w:r>
          </w:p>
        </w:tc>
        <w:tc>
          <w:tcPr>
            <w:tcW w:w="360" w:type="dxa"/>
            <w:shd w:val="clear" w:color="auto" w:fill="auto"/>
          </w:tcPr>
          <w:p>
            <w:r>
              <w:t>Liste, Auswertungs-</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45474</w:t>
            </w:r>
          </w:p>
        </w:tc>
        <w:tc>
          <w:tcPr>
            <w:tcW w:w="360" w:type="dxa"/>
            <w:shd w:val="clear" w:color="auto" w:fill="auto"/>
          </w:tcPr>
          <w:p>
            <w:r>
              <w:t>Plan, Aufstellungs- (Projekt)</w:t>
            </w:r>
          </w:p>
        </w:tc>
        <w:tc>
          <w:tcPr>
            <w:tcW w:w="360" w:type="dxa"/>
            <w:shd w:val="clear" w:color="auto" w:fill="auto"/>
          </w:tcPr>
          <w:p>
            <w:r>
              <w:t>Plan, Aufstellungs- (Projekt)</w:t>
            </w:r>
          </w:p>
        </w:tc>
        <w:tc>
          <w:tcPr>
            <w:tcW w:w="360" w:type="dxa"/>
            <w:shd w:val="clear" w:color="auto" w:fill="auto"/>
          </w:tcPr>
          <w:p>
            <w:r>
              <w:t>Plan, Aufstellungs- (Projekt)</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45475</w:t>
            </w:r>
          </w:p>
        </w:tc>
        <w:tc>
          <w:tcPr>
            <w:tcW w:w="360" w:type="dxa"/>
            <w:shd w:val="clear" w:color="auto" w:fill="auto"/>
          </w:tcPr>
          <w:p>
            <w:r>
              <w:t>Plan, Aufstellungs- (Projekt)</w:t>
            </w:r>
          </w:p>
        </w:tc>
        <w:tc>
          <w:tcPr>
            <w:tcW w:w="360" w:type="dxa"/>
            <w:shd w:val="clear" w:color="auto" w:fill="auto"/>
          </w:tcPr>
          <w:p>
            <w:r>
              <w:t>Plan, Aufstellungs- (Projekt)</w:t>
            </w:r>
          </w:p>
        </w:tc>
        <w:tc>
          <w:tcPr>
            <w:tcW w:w="360" w:type="dxa"/>
            <w:shd w:val="clear" w:color="auto" w:fill="auto"/>
          </w:tcPr>
          <w:p>
            <w:r>
              <w:t>Plan, Aufstellungs- (Projekt)</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45476</w:t>
            </w:r>
          </w:p>
        </w:tc>
        <w:tc>
          <w:tcPr>
            <w:tcW w:w="360" w:type="dxa"/>
            <w:shd w:val="clear" w:color="auto" w:fill="auto"/>
          </w:tcPr>
          <w:p>
            <w:r>
              <w:t>Plan, Stutzenbelegungs-</w:t>
            </w:r>
          </w:p>
        </w:tc>
        <w:tc>
          <w:tcPr>
            <w:tcW w:w="360" w:type="dxa"/>
            <w:shd w:val="clear" w:color="auto" w:fill="auto"/>
          </w:tcPr>
          <w:p>
            <w:r>
              <w:t>Plan, Stutzenbelegungs-</w:t>
            </w:r>
          </w:p>
        </w:tc>
        <w:tc>
          <w:tcPr>
            <w:tcW w:w="360" w:type="dxa"/>
            <w:shd w:val="clear" w:color="auto" w:fill="auto"/>
          </w:tcPr>
          <w:p>
            <w:r>
              <w:t>Plan, Stutzenbelegungs-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45477</w:t>
            </w:r>
          </w:p>
        </w:tc>
        <w:tc>
          <w:tcPr>
            <w:tcW w:w="360" w:type="dxa"/>
            <w:shd w:val="clear" w:color="auto" w:fill="auto"/>
          </w:tcPr>
          <w:p>
            <w:r>
              <w:t>Protokoll, Arbeitskreis- (Armaturen &amp; Pumpen)</w:t>
            </w:r>
          </w:p>
        </w:tc>
        <w:tc>
          <w:tcPr>
            <w:tcW w:w="360" w:type="dxa"/>
            <w:shd w:val="clear" w:color="auto" w:fill="auto"/>
          </w:tcPr>
          <w:p>
            <w:r>
              <w:t>Protokoll, Arbeitskreis- (Armaturen &amp; Pumpen)</w:t>
            </w:r>
          </w:p>
        </w:tc>
        <w:tc>
          <w:tcPr>
            <w:tcW w:w="360" w:type="dxa"/>
            <w:shd w:val="clear" w:color="auto" w:fill="auto"/>
          </w:tcPr>
          <w:p>
            <w:r>
              <w:t>Protokoll, Arbeitskreis- (Armaturen &amp; Pumpen)</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45478</w:t>
            </w:r>
          </w:p>
        </w:tc>
        <w:tc>
          <w:tcPr>
            <w:tcW w:w="360" w:type="dxa"/>
            <w:shd w:val="clear" w:color="auto" w:fill="auto"/>
          </w:tcPr>
          <w:p>
            <w:r>
              <w:t>Regelung, Organisations-</w:t>
            </w:r>
          </w:p>
        </w:tc>
        <w:tc>
          <w:tcPr>
            <w:tcW w:w="360" w:type="dxa"/>
            <w:shd w:val="clear" w:color="auto" w:fill="auto"/>
          </w:tcPr>
          <w:p>
            <w:r>
              <w:t>Regelung, Organisations-</w:t>
            </w:r>
          </w:p>
        </w:tc>
        <w:tc>
          <w:tcPr>
            <w:tcW w:w="360" w:type="dxa"/>
            <w:shd w:val="clear" w:color="auto" w:fill="auto"/>
          </w:tcPr>
          <w:p>
            <w:r>
              <w:t>Regelung, Organisations-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45479</w:t>
            </w:r>
          </w:p>
        </w:tc>
        <w:tc>
          <w:tcPr>
            <w:tcW w:w="360" w:type="dxa"/>
            <w:shd w:val="clear" w:color="auto" w:fill="auto"/>
          </w:tcPr>
          <w:p>
            <w:r>
              <w:t>Spezifikation, Software-</w:t>
            </w:r>
          </w:p>
        </w:tc>
        <w:tc>
          <w:tcPr>
            <w:tcW w:w="360" w:type="dxa"/>
            <w:shd w:val="clear" w:color="auto" w:fill="auto"/>
          </w:tcPr>
          <w:p>
            <w:r>
              <w:t>Spezifikation, Software-</w:t>
            </w:r>
          </w:p>
        </w:tc>
        <w:tc>
          <w:tcPr>
            <w:tcW w:w="360" w:type="dxa"/>
            <w:shd w:val="clear" w:color="auto" w:fill="auto"/>
          </w:tcPr>
          <w:p>
            <w:r>
              <w:t>Spezifikation, Software-</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45480</w:t>
            </w:r>
          </w:p>
        </w:tc>
        <w:tc>
          <w:tcPr>
            <w:tcW w:w="360" w:type="dxa"/>
            <w:shd w:val="clear" w:color="auto" w:fill="auto"/>
          </w:tcPr>
          <w:p>
            <w:r>
              <w:t>Statistik, Kranken-</w:t>
            </w:r>
          </w:p>
        </w:tc>
        <w:tc>
          <w:tcPr>
            <w:tcW w:w="360" w:type="dxa"/>
            <w:shd w:val="clear" w:color="auto" w:fill="auto"/>
          </w:tcPr>
          <w:p>
            <w:r>
              <w:t>Statistik, Kranken-</w:t>
            </w:r>
          </w:p>
        </w:tc>
        <w:tc>
          <w:tcPr>
            <w:tcW w:w="360" w:type="dxa"/>
            <w:shd w:val="clear" w:color="auto" w:fill="auto"/>
          </w:tcPr>
          <w:p>
            <w:r>
              <w:t>Statistik, Kranken-</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45481</w:t>
            </w:r>
          </w:p>
        </w:tc>
        <w:tc>
          <w:tcPr>
            <w:tcW w:w="360" w:type="dxa"/>
            <w:shd w:val="clear" w:color="auto" w:fill="auto"/>
          </w:tcPr>
          <w:p>
            <w:r>
              <w:t>Statistik, Stoerungs-</w:t>
            </w:r>
          </w:p>
        </w:tc>
        <w:tc>
          <w:tcPr>
            <w:tcW w:w="360" w:type="dxa"/>
            <w:shd w:val="clear" w:color="auto" w:fill="auto"/>
          </w:tcPr>
          <w:p>
            <w:r>
              <w:t>Statistik, Stoerungs-</w:t>
            </w:r>
          </w:p>
        </w:tc>
        <w:tc>
          <w:tcPr>
            <w:tcW w:w="360" w:type="dxa"/>
            <w:shd w:val="clear" w:color="auto" w:fill="auto"/>
          </w:tcPr>
          <w:p>
            <w:r>
              <w:t>Statistik, Stoerungs-</w:t>
            </w:r>
          </w:p>
        </w:tc>
        <w:tc>
          <w:tcPr>
            <w:tcW w:w="360" w:type="dxa"/>
            <w:shd w:val="clear" w:color="auto" w:fill="auto"/>
          </w:tcPr>
          <w:p>
            <w:r>
              <w:t>3006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45482</w:t>
            </w:r>
          </w:p>
        </w:tc>
        <w:tc>
          <w:tcPr>
            <w:tcW w:w="360" w:type="dxa"/>
            <w:shd w:val="clear" w:color="auto" w:fill="auto"/>
          </w:tcPr>
          <w:p>
            <w:r>
              <w:t>Uebersicht, Anlagen-</w:t>
            </w:r>
          </w:p>
        </w:tc>
        <w:tc>
          <w:tcPr>
            <w:tcW w:w="360" w:type="dxa"/>
            <w:shd w:val="clear" w:color="auto" w:fill="auto"/>
          </w:tcPr>
          <w:p>
            <w:r>
              <w:t>Uebersicht, Anlagen-</w:t>
            </w:r>
          </w:p>
        </w:tc>
        <w:tc>
          <w:tcPr>
            <w:tcW w:w="360" w:type="dxa"/>
            <w:shd w:val="clear" w:color="auto" w:fill="auto"/>
          </w:tcPr>
          <w:p>
            <w:r>
              <w:t>Uebersicht, Anlagen-</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45517</w:t>
            </w:r>
          </w:p>
        </w:tc>
        <w:tc>
          <w:tcPr>
            <w:tcW w:w="360" w:type="dxa"/>
            <w:shd w:val="clear" w:color="auto" w:fill="auto"/>
          </w:tcPr>
          <w:p>
            <w:r>
              <w:t>Plan, Stillstands-</w:t>
            </w:r>
          </w:p>
        </w:tc>
        <w:tc>
          <w:tcPr>
            <w:tcW w:w="360" w:type="dxa"/>
            <w:shd w:val="clear" w:color="auto" w:fill="auto"/>
          </w:tcPr>
          <w:p>
            <w:r>
              <w:t>Plan, Stillstands-</w:t>
            </w:r>
          </w:p>
        </w:tc>
        <w:tc>
          <w:tcPr>
            <w:tcW w:w="360" w:type="dxa"/>
            <w:shd w:val="clear" w:color="auto" w:fill="auto"/>
          </w:tcPr>
          <w:p>
            <w:r>
              <w:t>Plan, Stillstands-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45745</w:t>
            </w:r>
          </w:p>
        </w:tc>
        <w:tc>
          <w:tcPr>
            <w:tcW w:w="360" w:type="dxa"/>
            <w:shd w:val="clear" w:color="auto" w:fill="auto"/>
          </w:tcPr>
          <w:p>
            <w:r>
              <w:t>List, Check(PSM)</w:t>
            </w:r>
          </w:p>
        </w:tc>
        <w:tc>
          <w:tcPr>
            <w:tcW w:w="360" w:type="dxa"/>
            <w:shd w:val="clear" w:color="auto" w:fill="auto"/>
          </w:tcPr>
          <w:p>
            <w:r>
              <w:t>List, Check(PSM)</w:t>
            </w:r>
          </w:p>
        </w:tc>
        <w:tc>
          <w:tcPr>
            <w:tcW w:w="360" w:type="dxa"/>
            <w:shd w:val="clear" w:color="auto" w:fill="auto"/>
          </w:tcPr>
          <w:p>
            <w:r>
              <w:t>List, Check(PSM)</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45804</w:t>
            </w:r>
          </w:p>
        </w:tc>
        <w:tc>
          <w:tcPr>
            <w:tcW w:w="360" w:type="dxa"/>
            <w:shd w:val="clear" w:color="auto" w:fill="auto"/>
          </w:tcPr>
          <w:p>
            <w:r>
              <w:t>Protokoll, Dokumentations-</w:t>
            </w:r>
          </w:p>
        </w:tc>
        <w:tc>
          <w:tcPr>
            <w:tcW w:w="360" w:type="dxa"/>
            <w:shd w:val="clear" w:color="auto" w:fill="auto"/>
          </w:tcPr>
          <w:p>
            <w:r>
              <w:t>Protokoll, Dokumentations-</w:t>
            </w:r>
          </w:p>
        </w:tc>
        <w:tc>
          <w:tcPr>
            <w:tcW w:w="360" w:type="dxa"/>
            <w:shd w:val="clear" w:color="auto" w:fill="auto"/>
          </w:tcPr>
          <w:p>
            <w:r>
              <w:t>Protokoll, Dokumentations-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46016</w:t>
            </w:r>
          </w:p>
        </w:tc>
        <w:tc>
          <w:tcPr>
            <w:tcW w:w="360" w:type="dxa"/>
            <w:shd w:val="clear" w:color="auto" w:fill="auto"/>
          </w:tcPr>
          <w:p>
            <w:r>
              <w:t>Grundhof</w:t>
            </w:r>
          </w:p>
        </w:tc>
        <w:tc>
          <w:tcPr>
            <w:tcW w:w="360" w:type="dxa"/>
            <w:shd w:val="clear" w:color="auto" w:fill="auto"/>
          </w:tcPr>
          <w:p>
            <w:r>
              <w:t>Grundhof</w:t>
            </w:r>
          </w:p>
        </w:tc>
        <w:tc>
          <w:tcPr>
            <w:tcW w:w="360" w:type="dxa"/>
            <w:shd w:val="clear" w:color="auto" w:fill="auto"/>
          </w:tcPr>
          <w:p>
            <w:r>
              <w:t>Grundhof</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46019</w:t>
            </w:r>
          </w:p>
        </w:tc>
        <w:tc>
          <w:tcPr>
            <w:tcW w:w="360" w:type="dxa"/>
            <w:shd w:val="clear" w:color="auto" w:fill="auto"/>
          </w:tcPr>
          <w:p>
            <w:r>
              <w:t>Form, Training</w:t>
            </w:r>
          </w:p>
        </w:tc>
        <w:tc>
          <w:tcPr>
            <w:tcW w:w="360" w:type="dxa"/>
            <w:shd w:val="clear" w:color="auto" w:fill="auto"/>
          </w:tcPr>
          <w:p>
            <w:r>
              <w:t>Form, Training</w:t>
            </w:r>
          </w:p>
        </w:tc>
        <w:tc>
          <w:tcPr>
            <w:tcW w:w="360" w:type="dxa"/>
            <w:shd w:val="clear" w:color="auto" w:fill="auto"/>
          </w:tcPr>
          <w:p>
            <w:r>
              <w:t>Form, Training</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46050</w:t>
            </w:r>
          </w:p>
        </w:tc>
        <w:tc>
          <w:tcPr>
            <w:tcW w:w="360" w:type="dxa"/>
            <w:shd w:val="clear" w:color="auto" w:fill="auto"/>
          </w:tcPr>
          <w:p>
            <w:r>
              <w:t>Agreement, Environmental</w:t>
            </w:r>
          </w:p>
        </w:tc>
        <w:tc>
          <w:tcPr>
            <w:tcW w:w="360" w:type="dxa"/>
            <w:shd w:val="clear" w:color="auto" w:fill="auto"/>
          </w:tcPr>
          <w:p>
            <w:r>
              <w:t>Agreement, Environmental</w:t>
            </w:r>
          </w:p>
        </w:tc>
        <w:tc>
          <w:tcPr>
            <w:tcW w:w="360" w:type="dxa"/>
            <w:shd w:val="clear" w:color="auto" w:fill="auto"/>
          </w:tcPr>
          <w:p>
            <w:r>
              <w:t>Agreement, Environmental</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46051</w:t>
            </w:r>
          </w:p>
        </w:tc>
        <w:tc>
          <w:tcPr>
            <w:tcW w:w="360" w:type="dxa"/>
            <w:shd w:val="clear" w:color="auto" w:fill="auto"/>
          </w:tcPr>
          <w:p>
            <w:r>
              <w:t>Diagram, Environmental</w:t>
            </w:r>
          </w:p>
        </w:tc>
        <w:tc>
          <w:tcPr>
            <w:tcW w:w="360" w:type="dxa"/>
            <w:shd w:val="clear" w:color="auto" w:fill="auto"/>
          </w:tcPr>
          <w:p>
            <w:r>
              <w:t>Diagram, Environmental</w:t>
            </w:r>
          </w:p>
        </w:tc>
        <w:tc>
          <w:tcPr>
            <w:tcW w:w="360" w:type="dxa"/>
            <w:shd w:val="clear" w:color="auto" w:fill="auto"/>
          </w:tcPr>
          <w:p>
            <w:r>
              <w:t>Diagram, Environmental</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46052</w:t>
            </w:r>
          </w:p>
        </w:tc>
        <w:tc>
          <w:tcPr>
            <w:tcW w:w="360" w:type="dxa"/>
            <w:shd w:val="clear" w:color="auto" w:fill="auto"/>
          </w:tcPr>
          <w:p>
            <w:r>
              <w:t>List, Environmental</w:t>
            </w:r>
          </w:p>
        </w:tc>
        <w:tc>
          <w:tcPr>
            <w:tcW w:w="360" w:type="dxa"/>
            <w:shd w:val="clear" w:color="auto" w:fill="auto"/>
          </w:tcPr>
          <w:p>
            <w:r>
              <w:t>List, Environmental</w:t>
            </w:r>
          </w:p>
        </w:tc>
        <w:tc>
          <w:tcPr>
            <w:tcW w:w="360" w:type="dxa"/>
            <w:shd w:val="clear" w:color="auto" w:fill="auto"/>
          </w:tcPr>
          <w:p>
            <w:r>
              <w:t>List, Environmental</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46069</w:t>
            </w:r>
          </w:p>
        </w:tc>
        <w:tc>
          <w:tcPr>
            <w:tcW w:w="360" w:type="dxa"/>
            <w:shd w:val="clear" w:color="auto" w:fill="auto"/>
          </w:tcPr>
          <w:p>
            <w:r>
              <w:t>Analyse, Unfall- (Leitung)</w:t>
            </w:r>
          </w:p>
        </w:tc>
        <w:tc>
          <w:tcPr>
            <w:tcW w:w="360" w:type="dxa"/>
            <w:shd w:val="clear" w:color="auto" w:fill="auto"/>
          </w:tcPr>
          <w:p>
            <w:r>
              <w:t>Analyse, Unfall- (Leitung)</w:t>
            </w:r>
          </w:p>
        </w:tc>
        <w:tc>
          <w:tcPr>
            <w:tcW w:w="360" w:type="dxa"/>
            <w:shd w:val="clear" w:color="auto" w:fill="auto"/>
          </w:tcPr>
          <w:p>
            <w:r>
              <w:t>Analyse, Unfall- (Leitung)</w:t>
            </w:r>
          </w:p>
        </w:tc>
        <w:tc>
          <w:tcPr>
            <w:tcW w:w="360" w:type="dxa"/>
            <w:shd w:val="clear" w:color="auto" w:fill="auto"/>
          </w:tcPr>
          <w:p>
            <w:r>
              <w:t>3006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46070</w:t>
            </w:r>
          </w:p>
        </w:tc>
        <w:tc>
          <w:tcPr>
            <w:tcW w:w="360" w:type="dxa"/>
            <w:shd w:val="clear" w:color="auto" w:fill="auto"/>
          </w:tcPr>
          <w:p>
            <w:r>
              <w:t>Formular, Uebergabe-</w:t>
            </w:r>
          </w:p>
        </w:tc>
        <w:tc>
          <w:tcPr>
            <w:tcW w:w="360" w:type="dxa"/>
            <w:shd w:val="clear" w:color="auto" w:fill="auto"/>
          </w:tcPr>
          <w:p>
            <w:r>
              <w:t>Formular, Uebergabe-</w:t>
            </w:r>
          </w:p>
        </w:tc>
        <w:tc>
          <w:tcPr>
            <w:tcW w:w="360" w:type="dxa"/>
            <w:shd w:val="clear" w:color="auto" w:fill="auto"/>
          </w:tcPr>
          <w:p>
            <w:r>
              <w:t>Formular, Uebergabe-</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46119</w:t>
            </w:r>
          </w:p>
        </w:tc>
        <w:tc>
          <w:tcPr>
            <w:tcW w:w="360" w:type="dxa"/>
            <w:shd w:val="clear" w:color="auto" w:fill="auto"/>
          </w:tcPr>
          <w:p>
            <w:r>
              <w:t>Regelung, Dokumentations-</w:t>
            </w:r>
          </w:p>
        </w:tc>
        <w:tc>
          <w:tcPr>
            <w:tcW w:w="360" w:type="dxa"/>
            <w:shd w:val="clear" w:color="auto" w:fill="auto"/>
          </w:tcPr>
          <w:p>
            <w:r>
              <w:t>Regelung, Dokumentations-</w:t>
            </w:r>
          </w:p>
        </w:tc>
        <w:tc>
          <w:tcPr>
            <w:tcW w:w="360" w:type="dxa"/>
            <w:shd w:val="clear" w:color="auto" w:fill="auto"/>
          </w:tcPr>
          <w:p>
            <w:r>
              <w:t>Regelung, Dokumentations-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46149</w:t>
            </w:r>
          </w:p>
        </w:tc>
        <w:tc>
          <w:tcPr>
            <w:tcW w:w="360" w:type="dxa"/>
            <w:shd w:val="clear" w:color="auto" w:fill="auto"/>
          </w:tcPr>
          <w:p>
            <w:r>
              <w:t>Bericht, GLP-</w:t>
            </w:r>
          </w:p>
        </w:tc>
        <w:tc>
          <w:tcPr>
            <w:tcW w:w="360" w:type="dxa"/>
            <w:shd w:val="clear" w:color="auto" w:fill="auto"/>
          </w:tcPr>
          <w:p>
            <w:r>
              <w:t>Bericht, GLP-</w:t>
            </w:r>
          </w:p>
        </w:tc>
        <w:tc>
          <w:tcPr>
            <w:tcW w:w="360" w:type="dxa"/>
            <w:shd w:val="clear" w:color="auto" w:fill="auto"/>
          </w:tcPr>
          <w:p>
            <w:r>
              <w:t>Bericht, GLP-</w:t>
            </w:r>
          </w:p>
        </w:tc>
        <w:tc>
          <w:tcPr>
            <w:tcW w:w="360" w:type="dxa"/>
            <w:shd w:val="clear" w:color="auto" w:fill="auto"/>
          </w:tcPr>
          <w:p>
            <w:r>
              <w:t>3006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46150</w:t>
            </w:r>
          </w:p>
        </w:tc>
        <w:tc>
          <w:tcPr>
            <w:tcW w:w="360" w:type="dxa"/>
            <w:shd w:val="clear" w:color="auto" w:fill="auto"/>
          </w:tcPr>
          <w:p>
            <w:r>
              <w:t>Bericht, SRA- (Sicherheitsbericht)</w:t>
            </w:r>
          </w:p>
        </w:tc>
        <w:tc>
          <w:tcPr>
            <w:tcW w:w="360" w:type="dxa"/>
            <w:shd w:val="clear" w:color="auto" w:fill="auto"/>
          </w:tcPr>
          <w:p>
            <w:r>
              <w:t>Bericht, SRA- (Sicherheitsbericht)</w:t>
            </w:r>
          </w:p>
        </w:tc>
        <w:tc>
          <w:tcPr>
            <w:tcW w:w="360" w:type="dxa"/>
            <w:shd w:val="clear" w:color="auto" w:fill="auto"/>
          </w:tcPr>
          <w:p>
            <w:r>
              <w:t>Bericht, SRA- (Sicherheitsbericht)</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46151</w:t>
            </w:r>
          </w:p>
        </w:tc>
        <w:tc>
          <w:tcPr>
            <w:tcW w:w="360" w:type="dxa"/>
            <w:shd w:val="clear" w:color="auto" w:fill="auto"/>
          </w:tcPr>
          <w:p>
            <w:r>
              <w:t>Bericht, Standort- (Betriebsbereich) (Sicherheitsbericht)</w:t>
            </w:r>
          </w:p>
        </w:tc>
        <w:tc>
          <w:tcPr>
            <w:tcW w:w="360" w:type="dxa"/>
            <w:shd w:val="clear" w:color="auto" w:fill="auto"/>
          </w:tcPr>
          <w:p>
            <w:r>
              <w:t>Bericht, Standort- (Betriebsbereich) (Sicherheitsbericht)</w:t>
            </w:r>
          </w:p>
        </w:tc>
        <w:tc>
          <w:tcPr>
            <w:tcW w:w="360" w:type="dxa"/>
            <w:shd w:val="clear" w:color="auto" w:fill="auto"/>
          </w:tcPr>
          <w:p>
            <w:r>
              <w:t>Bericht, Standort- (Betriebsbereich) (Sicherheitsbericht)</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46152</w:t>
            </w:r>
          </w:p>
        </w:tc>
        <w:tc>
          <w:tcPr>
            <w:tcW w:w="360" w:type="dxa"/>
            <w:shd w:val="clear" w:color="auto" w:fill="auto"/>
          </w:tcPr>
          <w:p>
            <w:r>
              <w:t>Bericht, Standort- (CHEMPARK) (Sicherheitsbericht)</w:t>
            </w:r>
          </w:p>
        </w:tc>
        <w:tc>
          <w:tcPr>
            <w:tcW w:w="360" w:type="dxa"/>
            <w:shd w:val="clear" w:color="auto" w:fill="auto"/>
          </w:tcPr>
          <w:p>
            <w:r>
              <w:t>Bericht, Standort- (CHEMPARK) (Sicherheitsbericht)</w:t>
            </w:r>
          </w:p>
        </w:tc>
        <w:tc>
          <w:tcPr>
            <w:tcW w:w="360" w:type="dxa"/>
            <w:shd w:val="clear" w:color="auto" w:fill="auto"/>
          </w:tcPr>
          <w:p>
            <w:r>
              <w:t>Bericht, Standort- (CHEMPARK) (Sicherheitsbericht)</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46153</w:t>
            </w:r>
          </w:p>
        </w:tc>
        <w:tc>
          <w:tcPr>
            <w:tcW w:w="360" w:type="dxa"/>
            <w:shd w:val="clear" w:color="auto" w:fill="auto"/>
          </w:tcPr>
          <w:p>
            <w:r>
              <w:t>Plan, Werks- (CHEMPARK) (Sicherheitsbericht)</w:t>
            </w:r>
          </w:p>
        </w:tc>
        <w:tc>
          <w:tcPr>
            <w:tcW w:w="360" w:type="dxa"/>
            <w:shd w:val="clear" w:color="auto" w:fill="auto"/>
          </w:tcPr>
          <w:p>
            <w:r>
              <w:t>Plan, Werks- (CHEMPARK) (Sicherheitsbericht)</w:t>
            </w:r>
          </w:p>
        </w:tc>
        <w:tc>
          <w:tcPr>
            <w:tcW w:w="360" w:type="dxa"/>
            <w:shd w:val="clear" w:color="auto" w:fill="auto"/>
          </w:tcPr>
          <w:p>
            <w:r>
              <w:t>Plan, Werks- (CHEMPARK) (Sicherheitsbericht)</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46154</w:t>
            </w:r>
          </w:p>
        </w:tc>
        <w:tc>
          <w:tcPr>
            <w:tcW w:w="360" w:type="dxa"/>
            <w:shd w:val="clear" w:color="auto" w:fill="auto"/>
          </w:tcPr>
          <w:p>
            <w:r>
              <w:t>Plan, Werks- (Sicherheitsbericht)</w:t>
            </w:r>
          </w:p>
        </w:tc>
        <w:tc>
          <w:tcPr>
            <w:tcW w:w="360" w:type="dxa"/>
            <w:shd w:val="clear" w:color="auto" w:fill="auto"/>
          </w:tcPr>
          <w:p>
            <w:r>
              <w:t>Plan, Werks- (Sicherheitsbericht)</w:t>
            </w:r>
          </w:p>
        </w:tc>
        <w:tc>
          <w:tcPr>
            <w:tcW w:w="360" w:type="dxa"/>
            <w:shd w:val="clear" w:color="auto" w:fill="auto"/>
          </w:tcPr>
          <w:p>
            <w:r>
              <w:t>Plan, Werks- (Sicherheitsbericht)</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46374</w:t>
            </w:r>
          </w:p>
        </w:tc>
        <w:tc>
          <w:tcPr>
            <w:tcW w:w="360" w:type="dxa"/>
            <w:shd w:val="clear" w:color="auto" w:fill="auto"/>
          </w:tcPr>
          <w:p>
            <w:r>
              <w:t>Matrix, Responsible Care</w:t>
            </w:r>
          </w:p>
        </w:tc>
        <w:tc>
          <w:tcPr>
            <w:tcW w:w="360" w:type="dxa"/>
            <w:shd w:val="clear" w:color="auto" w:fill="auto"/>
          </w:tcPr>
          <w:p>
            <w:r>
              <w:t>Matrix, Responsible Care</w:t>
            </w:r>
          </w:p>
        </w:tc>
        <w:tc>
          <w:tcPr>
            <w:tcW w:w="360" w:type="dxa"/>
            <w:shd w:val="clear" w:color="auto" w:fill="auto"/>
          </w:tcPr>
          <w:p>
            <w:r>
              <w:t>Matrix, Responsible Care</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46425</w:t>
            </w:r>
          </w:p>
        </w:tc>
        <w:tc>
          <w:tcPr>
            <w:tcW w:w="360" w:type="dxa"/>
            <w:shd w:val="clear" w:color="auto" w:fill="auto"/>
          </w:tcPr>
          <w:p>
            <w:r>
              <w:t>Script, Batch</w:t>
            </w:r>
          </w:p>
        </w:tc>
        <w:tc>
          <w:tcPr>
            <w:tcW w:w="360" w:type="dxa"/>
            <w:shd w:val="clear" w:color="auto" w:fill="auto"/>
          </w:tcPr>
          <w:p>
            <w:r>
              <w:t>Script, Batch</w:t>
            </w:r>
          </w:p>
        </w:tc>
        <w:tc>
          <w:tcPr>
            <w:tcW w:w="360" w:type="dxa"/>
            <w:shd w:val="clear" w:color="auto" w:fill="auto"/>
          </w:tcPr>
          <w:p>
            <w:r>
              <w:t>Script, Batch</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46426</w:t>
            </w:r>
          </w:p>
        </w:tc>
        <w:tc>
          <w:tcPr>
            <w:tcW w:w="360" w:type="dxa"/>
            <w:shd w:val="clear" w:color="auto" w:fill="auto"/>
          </w:tcPr>
          <w:p>
            <w:r>
              <w:t>Script, Query</w:t>
            </w:r>
          </w:p>
        </w:tc>
        <w:tc>
          <w:tcPr>
            <w:tcW w:w="360" w:type="dxa"/>
            <w:shd w:val="clear" w:color="auto" w:fill="auto"/>
          </w:tcPr>
          <w:p>
            <w:r>
              <w:t>Script, Query</w:t>
            </w:r>
          </w:p>
        </w:tc>
        <w:tc>
          <w:tcPr>
            <w:tcW w:w="360" w:type="dxa"/>
            <w:shd w:val="clear" w:color="auto" w:fill="auto"/>
          </w:tcPr>
          <w:p>
            <w:r>
              <w:t>Script, Query</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46429</w:t>
            </w:r>
          </w:p>
        </w:tc>
        <w:tc>
          <w:tcPr>
            <w:tcW w:w="360" w:type="dxa"/>
            <w:shd w:val="clear" w:color="auto" w:fill="auto"/>
          </w:tcPr>
          <w:p>
            <w:r>
              <w:t>Anweisung, Standort-</w:t>
            </w:r>
          </w:p>
        </w:tc>
        <w:tc>
          <w:tcPr>
            <w:tcW w:w="360" w:type="dxa"/>
            <w:shd w:val="clear" w:color="auto" w:fill="auto"/>
          </w:tcPr>
          <w:p>
            <w:r>
              <w:t>Anweisung, Standort-</w:t>
            </w:r>
          </w:p>
        </w:tc>
        <w:tc>
          <w:tcPr>
            <w:tcW w:w="360" w:type="dxa"/>
            <w:shd w:val="clear" w:color="auto" w:fill="auto"/>
          </w:tcPr>
          <w:p>
            <w:r>
              <w:t>Anweisung, Standort-</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46454</w:t>
            </w:r>
          </w:p>
        </w:tc>
        <w:tc>
          <w:tcPr>
            <w:tcW w:w="360" w:type="dxa"/>
            <w:shd w:val="clear" w:color="auto" w:fill="auto"/>
          </w:tcPr>
          <w:p>
            <w:r>
              <w:t>List, Safety</w:t>
            </w:r>
          </w:p>
        </w:tc>
        <w:tc>
          <w:tcPr>
            <w:tcW w:w="360" w:type="dxa"/>
            <w:shd w:val="clear" w:color="auto" w:fill="auto"/>
          </w:tcPr>
          <w:p>
            <w:r>
              <w:t>List, Safety</w:t>
            </w:r>
          </w:p>
        </w:tc>
        <w:tc>
          <w:tcPr>
            <w:tcW w:w="360" w:type="dxa"/>
            <w:shd w:val="clear" w:color="auto" w:fill="auto"/>
          </w:tcPr>
          <w:p>
            <w:r>
              <w:t>List, Safety</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46474</w:t>
            </w:r>
          </w:p>
        </w:tc>
        <w:tc>
          <w:tcPr>
            <w:tcW w:w="360" w:type="dxa"/>
            <w:shd w:val="clear" w:color="auto" w:fill="auto"/>
          </w:tcPr>
          <w:p>
            <w:r>
              <w:t>Form, Engineering</w:t>
            </w:r>
          </w:p>
        </w:tc>
        <w:tc>
          <w:tcPr>
            <w:tcW w:w="360" w:type="dxa"/>
            <w:shd w:val="clear" w:color="auto" w:fill="auto"/>
          </w:tcPr>
          <w:p>
            <w:r>
              <w:t>Form, Engineering</w:t>
            </w:r>
          </w:p>
        </w:tc>
        <w:tc>
          <w:tcPr>
            <w:tcW w:w="360" w:type="dxa"/>
            <w:shd w:val="clear" w:color="auto" w:fill="auto"/>
          </w:tcPr>
          <w:p>
            <w:r>
              <w:t>Form, Engineering</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46475</w:t>
            </w:r>
          </w:p>
        </w:tc>
        <w:tc>
          <w:tcPr>
            <w:tcW w:w="360" w:type="dxa"/>
            <w:shd w:val="clear" w:color="auto" w:fill="auto"/>
          </w:tcPr>
          <w:p>
            <w:r>
              <w:t>Form, Mechanical Integrity</w:t>
            </w:r>
          </w:p>
        </w:tc>
        <w:tc>
          <w:tcPr>
            <w:tcW w:w="360" w:type="dxa"/>
            <w:shd w:val="clear" w:color="auto" w:fill="auto"/>
          </w:tcPr>
          <w:p>
            <w:r>
              <w:t>Form, Mechanical Integrity</w:t>
            </w:r>
          </w:p>
        </w:tc>
        <w:tc>
          <w:tcPr>
            <w:tcW w:w="360" w:type="dxa"/>
            <w:shd w:val="clear" w:color="auto" w:fill="auto"/>
          </w:tcPr>
          <w:p>
            <w:r>
              <w:t>Form, Mechanical Integrity</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46499</w:t>
            </w:r>
          </w:p>
        </w:tc>
        <w:tc>
          <w:tcPr>
            <w:tcW w:w="360" w:type="dxa"/>
            <w:shd w:val="clear" w:color="auto" w:fill="auto"/>
          </w:tcPr>
          <w:p>
            <w:r>
              <w:t>Form, Process Safety</w:t>
            </w:r>
          </w:p>
        </w:tc>
        <w:tc>
          <w:tcPr>
            <w:tcW w:w="360" w:type="dxa"/>
            <w:shd w:val="clear" w:color="auto" w:fill="auto"/>
          </w:tcPr>
          <w:p>
            <w:r>
              <w:t>Form, Process Safety</w:t>
            </w:r>
          </w:p>
        </w:tc>
        <w:tc>
          <w:tcPr>
            <w:tcW w:w="360" w:type="dxa"/>
            <w:shd w:val="clear" w:color="auto" w:fill="auto"/>
          </w:tcPr>
          <w:p>
            <w:r>
              <w:t>Form, Process Safety</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46508</w:t>
            </w:r>
          </w:p>
        </w:tc>
        <w:tc>
          <w:tcPr>
            <w:tcW w:w="360" w:type="dxa"/>
            <w:shd w:val="clear" w:color="auto" w:fill="auto"/>
          </w:tcPr>
          <w:p>
            <w:r>
              <w:t>Plan, Communication</w:t>
            </w:r>
          </w:p>
        </w:tc>
        <w:tc>
          <w:tcPr>
            <w:tcW w:w="360" w:type="dxa"/>
            <w:shd w:val="clear" w:color="auto" w:fill="auto"/>
          </w:tcPr>
          <w:p>
            <w:r>
              <w:t>Plan, Communication</w:t>
            </w:r>
          </w:p>
        </w:tc>
        <w:tc>
          <w:tcPr>
            <w:tcW w:w="360" w:type="dxa"/>
            <w:shd w:val="clear" w:color="auto" w:fill="auto"/>
          </w:tcPr>
          <w:p>
            <w:r>
              <w:t>Plan, Communication</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46536</w:t>
            </w:r>
          </w:p>
        </w:tc>
        <w:tc>
          <w:tcPr>
            <w:tcW w:w="360" w:type="dxa"/>
            <w:shd w:val="clear" w:color="auto" w:fill="auto"/>
          </w:tcPr>
          <w:p>
            <w:r>
              <w:t>Form, Procurement</w:t>
            </w:r>
          </w:p>
        </w:tc>
        <w:tc>
          <w:tcPr>
            <w:tcW w:w="360" w:type="dxa"/>
            <w:shd w:val="clear" w:color="auto" w:fill="auto"/>
          </w:tcPr>
          <w:p>
            <w:r>
              <w:t>Form, Procurement</w:t>
            </w:r>
          </w:p>
        </w:tc>
        <w:tc>
          <w:tcPr>
            <w:tcW w:w="360" w:type="dxa"/>
            <w:shd w:val="clear" w:color="auto" w:fill="auto"/>
          </w:tcPr>
          <w:p>
            <w:r>
              <w:t>Form, Procurement</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46720</w:t>
            </w:r>
          </w:p>
        </w:tc>
        <w:tc>
          <w:tcPr>
            <w:tcW w:w="360" w:type="dxa"/>
            <w:shd w:val="clear" w:color="auto" w:fill="auto"/>
          </w:tcPr>
          <w:p>
            <w:r>
              <w:t>TEST-DE Word Update (1 Step) Subtype</w:t>
            </w:r>
          </w:p>
        </w:tc>
        <w:tc>
          <w:tcPr>
            <w:tcW w:w="360" w:type="dxa"/>
            <w:shd w:val="clear" w:color="auto" w:fill="auto"/>
          </w:tcPr>
          <w:p>
            <w:r>
              <w:t>TEST-DE Word Update (1 Step) Subtype</w:t>
            </w:r>
          </w:p>
        </w:tc>
        <w:tc>
          <w:tcPr>
            <w:tcW w:w="360" w:type="dxa"/>
            <w:shd w:val="clear" w:color="auto" w:fill="auto"/>
          </w:tcPr>
          <w:p>
            <w:r>
              <w:t>TEST-DE Word Update (1 Step) Subtype</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46721</w:t>
            </w:r>
          </w:p>
        </w:tc>
        <w:tc>
          <w:tcPr>
            <w:tcW w:w="360" w:type="dxa"/>
            <w:shd w:val="clear" w:color="auto" w:fill="auto"/>
          </w:tcPr>
          <w:p>
            <w:r>
              <w:t>TEST-DE Word Update (2 Step) Subtype</w:t>
            </w:r>
          </w:p>
        </w:tc>
        <w:tc>
          <w:tcPr>
            <w:tcW w:w="360" w:type="dxa"/>
            <w:shd w:val="clear" w:color="auto" w:fill="auto"/>
          </w:tcPr>
          <w:p>
            <w:r>
              <w:t>TEST-DE Word Update (2 Step) Subtype</w:t>
            </w:r>
          </w:p>
        </w:tc>
        <w:tc>
          <w:tcPr>
            <w:tcW w:w="360" w:type="dxa"/>
            <w:shd w:val="clear" w:color="auto" w:fill="auto"/>
          </w:tcPr>
          <w:p>
            <w:r>
              <w:t>TEST-DE Word Update (2 Step) Subtype</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46722</w:t>
            </w:r>
          </w:p>
        </w:tc>
        <w:tc>
          <w:tcPr>
            <w:tcW w:w="360" w:type="dxa"/>
            <w:shd w:val="clear" w:color="auto" w:fill="auto"/>
          </w:tcPr>
          <w:p>
            <w:r>
              <w:t>TEST-DE Standard Approval (1 Step) Subtype</w:t>
            </w:r>
          </w:p>
        </w:tc>
        <w:tc>
          <w:tcPr>
            <w:tcW w:w="360" w:type="dxa"/>
            <w:shd w:val="clear" w:color="auto" w:fill="auto"/>
          </w:tcPr>
          <w:p>
            <w:r>
              <w:t>TEST-DE Standard Approval (1 Step) Subtype</w:t>
            </w:r>
          </w:p>
        </w:tc>
        <w:tc>
          <w:tcPr>
            <w:tcW w:w="360" w:type="dxa"/>
            <w:shd w:val="clear" w:color="auto" w:fill="auto"/>
          </w:tcPr>
          <w:p>
            <w:r>
              <w:t>TEST-DE Standard Approval (1 Step) Subtype</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46723</w:t>
            </w:r>
          </w:p>
        </w:tc>
        <w:tc>
          <w:tcPr>
            <w:tcW w:w="360" w:type="dxa"/>
            <w:shd w:val="clear" w:color="auto" w:fill="auto"/>
          </w:tcPr>
          <w:p>
            <w:r>
              <w:t>TEST-DE Standard Subtype</w:t>
            </w:r>
          </w:p>
        </w:tc>
        <w:tc>
          <w:tcPr>
            <w:tcW w:w="360" w:type="dxa"/>
            <w:shd w:val="clear" w:color="auto" w:fill="auto"/>
          </w:tcPr>
          <w:p>
            <w:r>
              <w:t>TEST-DE Standard Subtype</w:t>
            </w:r>
          </w:p>
        </w:tc>
        <w:tc>
          <w:tcPr>
            <w:tcW w:w="360" w:type="dxa"/>
            <w:shd w:val="clear" w:color="auto" w:fill="auto"/>
          </w:tcPr>
          <w:p>
            <w:r>
              <w:t>TEST-DE Standard Subtype</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46724</w:t>
            </w:r>
          </w:p>
        </w:tc>
        <w:tc>
          <w:tcPr>
            <w:tcW w:w="360" w:type="dxa"/>
            <w:shd w:val="clear" w:color="auto" w:fill="auto"/>
          </w:tcPr>
          <w:p>
            <w:r>
              <w:t>TEST-DE Personal Subtype</w:t>
            </w:r>
          </w:p>
        </w:tc>
        <w:tc>
          <w:tcPr>
            <w:tcW w:w="360" w:type="dxa"/>
            <w:shd w:val="clear" w:color="auto" w:fill="auto"/>
          </w:tcPr>
          <w:p>
            <w:r>
              <w:t>TEST-DE Personal Subtype</w:t>
            </w:r>
          </w:p>
        </w:tc>
        <w:tc>
          <w:tcPr>
            <w:tcW w:w="360" w:type="dxa"/>
            <w:shd w:val="clear" w:color="auto" w:fill="auto"/>
          </w:tcPr>
          <w:p>
            <w:r>
              <w:t>TEST-DE Personal Subtype</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46725</w:t>
            </w:r>
          </w:p>
        </w:tc>
        <w:tc>
          <w:tcPr>
            <w:tcW w:w="360" w:type="dxa"/>
            <w:shd w:val="clear" w:color="auto" w:fill="auto"/>
          </w:tcPr>
          <w:p>
            <w:r>
              <w:t>TEST-EN Word Update (1 Step) Subtype</w:t>
            </w:r>
          </w:p>
        </w:tc>
        <w:tc>
          <w:tcPr>
            <w:tcW w:w="360" w:type="dxa"/>
            <w:shd w:val="clear" w:color="auto" w:fill="auto"/>
          </w:tcPr>
          <w:p>
            <w:r>
              <w:t>TEST-EN Word Update (1 Step) Subtype</w:t>
            </w:r>
          </w:p>
        </w:tc>
        <w:tc>
          <w:tcPr>
            <w:tcW w:w="360" w:type="dxa"/>
            <w:shd w:val="clear" w:color="auto" w:fill="auto"/>
          </w:tcPr>
          <w:p>
            <w:r>
              <w:t>TEST-EN Word Update (1 Step) Subtype</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46726</w:t>
            </w:r>
          </w:p>
        </w:tc>
        <w:tc>
          <w:tcPr>
            <w:tcW w:w="360" w:type="dxa"/>
            <w:shd w:val="clear" w:color="auto" w:fill="auto"/>
          </w:tcPr>
          <w:p>
            <w:r>
              <w:t>TEST-EN Word Update (2 Step) Subtype</w:t>
            </w:r>
          </w:p>
        </w:tc>
        <w:tc>
          <w:tcPr>
            <w:tcW w:w="360" w:type="dxa"/>
            <w:shd w:val="clear" w:color="auto" w:fill="auto"/>
          </w:tcPr>
          <w:p>
            <w:r>
              <w:t>TEST-EN Word Update (2 Step) Subtype</w:t>
            </w:r>
          </w:p>
        </w:tc>
        <w:tc>
          <w:tcPr>
            <w:tcW w:w="360" w:type="dxa"/>
            <w:shd w:val="clear" w:color="auto" w:fill="auto"/>
          </w:tcPr>
          <w:p>
            <w:r>
              <w:t>TEST-EN Word Update (2 Step) Subtype</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46727</w:t>
            </w:r>
          </w:p>
        </w:tc>
        <w:tc>
          <w:tcPr>
            <w:tcW w:w="360" w:type="dxa"/>
            <w:shd w:val="clear" w:color="auto" w:fill="auto"/>
          </w:tcPr>
          <w:p>
            <w:r>
              <w:t>TEST-EN Standard Approval (1 Step) Subtype</w:t>
            </w:r>
          </w:p>
        </w:tc>
        <w:tc>
          <w:tcPr>
            <w:tcW w:w="360" w:type="dxa"/>
            <w:shd w:val="clear" w:color="auto" w:fill="auto"/>
          </w:tcPr>
          <w:p>
            <w:r>
              <w:t>TEST-EN Standard Approval (1 Step) Subtype</w:t>
            </w:r>
          </w:p>
        </w:tc>
        <w:tc>
          <w:tcPr>
            <w:tcW w:w="360" w:type="dxa"/>
            <w:shd w:val="clear" w:color="auto" w:fill="auto"/>
          </w:tcPr>
          <w:p>
            <w:r>
              <w:t>TEST-EN Standard Approval (1 Step) Subtype</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46728</w:t>
            </w:r>
          </w:p>
        </w:tc>
        <w:tc>
          <w:tcPr>
            <w:tcW w:w="360" w:type="dxa"/>
            <w:shd w:val="clear" w:color="auto" w:fill="auto"/>
          </w:tcPr>
          <w:p>
            <w:r>
              <w:t>TEST-EN Standard Subtype</w:t>
            </w:r>
          </w:p>
        </w:tc>
        <w:tc>
          <w:tcPr>
            <w:tcW w:w="360" w:type="dxa"/>
            <w:shd w:val="clear" w:color="auto" w:fill="auto"/>
          </w:tcPr>
          <w:p>
            <w:r>
              <w:t>TEST-EN Standard Subtype</w:t>
            </w:r>
          </w:p>
        </w:tc>
        <w:tc>
          <w:tcPr>
            <w:tcW w:w="360" w:type="dxa"/>
            <w:shd w:val="clear" w:color="auto" w:fill="auto"/>
          </w:tcPr>
          <w:p>
            <w:r>
              <w:t>TEST-EN Standard Subtype</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46729</w:t>
            </w:r>
          </w:p>
        </w:tc>
        <w:tc>
          <w:tcPr>
            <w:tcW w:w="360" w:type="dxa"/>
            <w:shd w:val="clear" w:color="auto" w:fill="auto"/>
          </w:tcPr>
          <w:p>
            <w:r>
              <w:t>TEST-EN Personal Subtype-</w:t>
            </w:r>
          </w:p>
        </w:tc>
        <w:tc>
          <w:tcPr>
            <w:tcW w:w="360" w:type="dxa"/>
            <w:shd w:val="clear" w:color="auto" w:fill="auto"/>
          </w:tcPr>
          <w:p>
            <w:r>
              <w:t>TEST-EN Personal Subtype-</w:t>
            </w:r>
          </w:p>
        </w:tc>
        <w:tc>
          <w:tcPr>
            <w:tcW w:w="360" w:type="dxa"/>
            <w:shd w:val="clear" w:color="auto" w:fill="auto"/>
          </w:tcPr>
          <w:p>
            <w:r>
              <w:t>TEST-EN Personal Subtype-</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46730</w:t>
            </w:r>
          </w:p>
        </w:tc>
        <w:tc>
          <w:tcPr>
            <w:tcW w:w="360" w:type="dxa"/>
            <w:shd w:val="clear" w:color="auto" w:fill="auto"/>
          </w:tcPr>
          <w:p>
            <w:r>
              <w:t>TEST-PT Word Update (2 Step) Subtype</w:t>
            </w:r>
          </w:p>
        </w:tc>
        <w:tc>
          <w:tcPr>
            <w:tcW w:w="360" w:type="dxa"/>
            <w:shd w:val="clear" w:color="auto" w:fill="auto"/>
          </w:tcPr>
          <w:p>
            <w:r>
              <w:t>TEST-PT Word Update (2 Step) Subtype</w:t>
            </w:r>
          </w:p>
        </w:tc>
        <w:tc>
          <w:tcPr>
            <w:tcW w:w="360" w:type="dxa"/>
            <w:shd w:val="clear" w:color="auto" w:fill="auto"/>
          </w:tcPr>
          <w:p>
            <w:r>
              <w:t>TEST-PT Word Update (2 Step) Subtype</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46731</w:t>
            </w:r>
          </w:p>
        </w:tc>
        <w:tc>
          <w:tcPr>
            <w:tcW w:w="360" w:type="dxa"/>
            <w:shd w:val="clear" w:color="auto" w:fill="auto"/>
          </w:tcPr>
          <w:p>
            <w:r>
              <w:t>TEST-PT Word Update (3 Step) Subtype</w:t>
            </w:r>
          </w:p>
        </w:tc>
        <w:tc>
          <w:tcPr>
            <w:tcW w:w="360" w:type="dxa"/>
            <w:shd w:val="clear" w:color="auto" w:fill="auto"/>
          </w:tcPr>
          <w:p>
            <w:r>
              <w:t>TEST-PT Word Update (3 Step) Subtype</w:t>
            </w:r>
          </w:p>
        </w:tc>
        <w:tc>
          <w:tcPr>
            <w:tcW w:w="360" w:type="dxa"/>
            <w:shd w:val="clear" w:color="auto" w:fill="auto"/>
          </w:tcPr>
          <w:p>
            <w:r>
              <w:t>TEST-PT Word Update (3 Step) Subtype</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46732</w:t>
            </w:r>
          </w:p>
        </w:tc>
        <w:tc>
          <w:tcPr>
            <w:tcW w:w="360" w:type="dxa"/>
            <w:shd w:val="clear" w:color="auto" w:fill="auto"/>
          </w:tcPr>
          <w:p>
            <w:r>
              <w:t>TEST-PT Standard Approval (B Step) Subtype</w:t>
            </w:r>
          </w:p>
        </w:tc>
        <w:tc>
          <w:tcPr>
            <w:tcW w:w="360" w:type="dxa"/>
            <w:shd w:val="clear" w:color="auto" w:fill="auto"/>
          </w:tcPr>
          <w:p>
            <w:r>
              <w:t>TEST-PT Standard Approval (B Step) Subtype</w:t>
            </w:r>
          </w:p>
        </w:tc>
        <w:tc>
          <w:tcPr>
            <w:tcW w:w="360" w:type="dxa"/>
            <w:shd w:val="clear" w:color="auto" w:fill="auto"/>
          </w:tcPr>
          <w:p>
            <w:r>
              <w:t>TEST-PT Standard Approval (B Step) Subtype</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46733</w:t>
            </w:r>
          </w:p>
        </w:tc>
        <w:tc>
          <w:tcPr>
            <w:tcW w:w="360" w:type="dxa"/>
            <w:shd w:val="clear" w:color="auto" w:fill="auto"/>
          </w:tcPr>
          <w:p>
            <w:r>
              <w:t>TEST-PT Standard Subtype</w:t>
            </w:r>
          </w:p>
        </w:tc>
        <w:tc>
          <w:tcPr>
            <w:tcW w:w="360" w:type="dxa"/>
            <w:shd w:val="clear" w:color="auto" w:fill="auto"/>
          </w:tcPr>
          <w:p>
            <w:r>
              <w:t>TEST-PT Standard Subtype</w:t>
            </w:r>
          </w:p>
        </w:tc>
        <w:tc>
          <w:tcPr>
            <w:tcW w:w="360" w:type="dxa"/>
            <w:shd w:val="clear" w:color="auto" w:fill="auto"/>
          </w:tcPr>
          <w:p>
            <w:r>
              <w:t>TEST-PT Standard Subtype</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46734</w:t>
            </w:r>
          </w:p>
        </w:tc>
        <w:tc>
          <w:tcPr>
            <w:tcW w:w="360" w:type="dxa"/>
            <w:shd w:val="clear" w:color="auto" w:fill="auto"/>
          </w:tcPr>
          <w:p>
            <w:r>
              <w:t>TEST-PT Personal Subtype</w:t>
            </w:r>
          </w:p>
        </w:tc>
        <w:tc>
          <w:tcPr>
            <w:tcW w:w="360" w:type="dxa"/>
            <w:shd w:val="clear" w:color="auto" w:fill="auto"/>
          </w:tcPr>
          <w:p>
            <w:r>
              <w:t>TEST-PT Personal Subtype</w:t>
            </w:r>
          </w:p>
        </w:tc>
        <w:tc>
          <w:tcPr>
            <w:tcW w:w="360" w:type="dxa"/>
            <w:shd w:val="clear" w:color="auto" w:fill="auto"/>
          </w:tcPr>
          <w:p>
            <w:r>
              <w:t>TEST-PT Personal Subtype</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46735</w:t>
            </w:r>
          </w:p>
        </w:tc>
        <w:tc>
          <w:tcPr>
            <w:tcW w:w="360" w:type="dxa"/>
            <w:shd w:val="clear" w:color="auto" w:fill="auto"/>
          </w:tcPr>
          <w:p>
            <w:r>
              <w:t>TEST-TR Word Update (1 Step) Subtype</w:t>
            </w:r>
          </w:p>
        </w:tc>
        <w:tc>
          <w:tcPr>
            <w:tcW w:w="360" w:type="dxa"/>
            <w:shd w:val="clear" w:color="auto" w:fill="auto"/>
          </w:tcPr>
          <w:p>
            <w:r>
              <w:t>TEST-TR Word Update (1 Step) Subtype</w:t>
            </w:r>
          </w:p>
        </w:tc>
        <w:tc>
          <w:tcPr>
            <w:tcW w:w="360" w:type="dxa"/>
            <w:shd w:val="clear" w:color="auto" w:fill="auto"/>
          </w:tcPr>
          <w:p>
            <w:r>
              <w:t>TEST-TR Word Update (1 Step) Subtype</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46736</w:t>
            </w:r>
          </w:p>
        </w:tc>
        <w:tc>
          <w:tcPr>
            <w:tcW w:w="360" w:type="dxa"/>
            <w:shd w:val="clear" w:color="auto" w:fill="auto"/>
          </w:tcPr>
          <w:p>
            <w:r>
              <w:t>TEST-TR Word Update (2 Step) Subtype</w:t>
            </w:r>
          </w:p>
        </w:tc>
        <w:tc>
          <w:tcPr>
            <w:tcW w:w="360" w:type="dxa"/>
            <w:shd w:val="clear" w:color="auto" w:fill="auto"/>
          </w:tcPr>
          <w:p>
            <w:r>
              <w:t>TEST-TR Word Update (2 Step) Subtype</w:t>
            </w:r>
          </w:p>
        </w:tc>
        <w:tc>
          <w:tcPr>
            <w:tcW w:w="360" w:type="dxa"/>
            <w:shd w:val="clear" w:color="auto" w:fill="auto"/>
          </w:tcPr>
          <w:p>
            <w:r>
              <w:t>TEST-TR Word Update (2 Step) Subtype</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46737</w:t>
            </w:r>
          </w:p>
        </w:tc>
        <w:tc>
          <w:tcPr>
            <w:tcW w:w="360" w:type="dxa"/>
            <w:shd w:val="clear" w:color="auto" w:fill="auto"/>
          </w:tcPr>
          <w:p>
            <w:r>
              <w:t>TEST-TR Standard Approval (1 Step) Subtype</w:t>
            </w:r>
          </w:p>
        </w:tc>
        <w:tc>
          <w:tcPr>
            <w:tcW w:w="360" w:type="dxa"/>
            <w:shd w:val="clear" w:color="auto" w:fill="auto"/>
          </w:tcPr>
          <w:p>
            <w:r>
              <w:t>TEST-TR Standard Approval (1 Step) Subtype</w:t>
            </w:r>
          </w:p>
        </w:tc>
        <w:tc>
          <w:tcPr>
            <w:tcW w:w="360" w:type="dxa"/>
            <w:shd w:val="clear" w:color="auto" w:fill="auto"/>
          </w:tcPr>
          <w:p>
            <w:r>
              <w:t>TEST-TR Standard Approval (1 Step) Subtype</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46738</w:t>
            </w:r>
          </w:p>
        </w:tc>
        <w:tc>
          <w:tcPr>
            <w:tcW w:w="360" w:type="dxa"/>
            <w:shd w:val="clear" w:color="auto" w:fill="auto"/>
          </w:tcPr>
          <w:p>
            <w:r>
              <w:t>TEST-TR Standard Subtype</w:t>
            </w:r>
          </w:p>
        </w:tc>
        <w:tc>
          <w:tcPr>
            <w:tcW w:w="360" w:type="dxa"/>
            <w:shd w:val="clear" w:color="auto" w:fill="auto"/>
          </w:tcPr>
          <w:p>
            <w:r>
              <w:t>TEST-TR Standard Subtype</w:t>
            </w:r>
          </w:p>
        </w:tc>
        <w:tc>
          <w:tcPr>
            <w:tcW w:w="360" w:type="dxa"/>
            <w:shd w:val="clear" w:color="auto" w:fill="auto"/>
          </w:tcPr>
          <w:p>
            <w:r>
              <w:t>TEST-TR Standard Subtype</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46739</w:t>
            </w:r>
          </w:p>
        </w:tc>
        <w:tc>
          <w:tcPr>
            <w:tcW w:w="360" w:type="dxa"/>
            <w:shd w:val="clear" w:color="auto" w:fill="auto"/>
          </w:tcPr>
          <w:p>
            <w:r>
              <w:t>TEST-TR Personal Subtype</w:t>
            </w:r>
          </w:p>
        </w:tc>
        <w:tc>
          <w:tcPr>
            <w:tcW w:w="360" w:type="dxa"/>
            <w:shd w:val="clear" w:color="auto" w:fill="auto"/>
          </w:tcPr>
          <w:p>
            <w:r>
              <w:t>TEST-TR Personal Subtype</w:t>
            </w:r>
          </w:p>
        </w:tc>
        <w:tc>
          <w:tcPr>
            <w:tcW w:w="360" w:type="dxa"/>
            <w:shd w:val="clear" w:color="auto" w:fill="auto"/>
          </w:tcPr>
          <w:p>
            <w:r>
              <w:t>TEST-TR Personal Subtype</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46824</w:t>
            </w:r>
          </w:p>
        </w:tc>
        <w:tc>
          <w:tcPr>
            <w:tcW w:w="360" w:type="dxa"/>
            <w:shd w:val="clear" w:color="auto" w:fill="auto"/>
          </w:tcPr>
          <w:p>
            <w:r>
              <w:t>Protocol, Meeting</w:t>
            </w:r>
          </w:p>
        </w:tc>
        <w:tc>
          <w:tcPr>
            <w:tcW w:w="360" w:type="dxa"/>
            <w:shd w:val="clear" w:color="auto" w:fill="auto"/>
          </w:tcPr>
          <w:p>
            <w:r>
              <w:t>Protocol, Meeting</w:t>
            </w:r>
          </w:p>
        </w:tc>
        <w:tc>
          <w:tcPr>
            <w:tcW w:w="360" w:type="dxa"/>
            <w:shd w:val="clear" w:color="auto" w:fill="auto"/>
          </w:tcPr>
          <w:p>
            <w:r>
              <w:t>Protocol, Meeting</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47009</w:t>
            </w:r>
          </w:p>
        </w:tc>
        <w:tc>
          <w:tcPr>
            <w:tcW w:w="360" w:type="dxa"/>
            <w:shd w:val="clear" w:color="auto" w:fill="auto"/>
          </w:tcPr>
          <w:p>
            <w:r>
              <w:t>Formular, Standort-</w:t>
            </w:r>
          </w:p>
        </w:tc>
        <w:tc>
          <w:tcPr>
            <w:tcW w:w="360" w:type="dxa"/>
            <w:shd w:val="clear" w:color="auto" w:fill="auto"/>
          </w:tcPr>
          <w:p>
            <w:r>
              <w:t>Formular, Standort-</w:t>
            </w:r>
          </w:p>
        </w:tc>
        <w:tc>
          <w:tcPr>
            <w:tcW w:w="360" w:type="dxa"/>
            <w:shd w:val="clear" w:color="auto" w:fill="auto"/>
          </w:tcPr>
          <w:p>
            <w:r>
              <w:t>Formular, Standort-</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47024</w:t>
            </w:r>
          </w:p>
        </w:tc>
        <w:tc>
          <w:tcPr>
            <w:tcW w:w="360" w:type="dxa"/>
            <w:shd w:val="clear" w:color="auto" w:fill="auto"/>
          </w:tcPr>
          <w:p>
            <w:r>
              <w:t>Tlaxcala</w:t>
            </w:r>
          </w:p>
        </w:tc>
        <w:tc>
          <w:tcPr>
            <w:tcW w:w="360" w:type="dxa"/>
            <w:shd w:val="clear" w:color="auto" w:fill="auto"/>
          </w:tcPr>
          <w:p>
            <w:r>
              <w:t>Tlaxcala</w:t>
            </w:r>
          </w:p>
        </w:tc>
        <w:tc>
          <w:tcPr>
            <w:tcW w:w="360" w:type="dxa"/>
            <w:shd w:val="clear" w:color="auto" w:fill="auto"/>
          </w:tcPr>
          <w:p>
            <w:r>
              <w:t>Tlaxcala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47106</w:t>
            </w:r>
          </w:p>
        </w:tc>
        <w:tc>
          <w:tcPr>
            <w:tcW w:w="360" w:type="dxa"/>
            <w:shd w:val="clear" w:color="auto" w:fill="auto"/>
          </w:tcPr>
          <w:p>
            <w:r>
              <w:t>Vertrag, Kauf-</w:t>
            </w:r>
          </w:p>
        </w:tc>
        <w:tc>
          <w:tcPr>
            <w:tcW w:w="360" w:type="dxa"/>
            <w:shd w:val="clear" w:color="auto" w:fill="auto"/>
          </w:tcPr>
          <w:p>
            <w:r>
              <w:t>Vertrag, Kauf-</w:t>
            </w:r>
          </w:p>
        </w:tc>
        <w:tc>
          <w:tcPr>
            <w:tcW w:w="360" w:type="dxa"/>
            <w:shd w:val="clear" w:color="auto" w:fill="auto"/>
          </w:tcPr>
          <w:p>
            <w:r>
              <w:t>Vertrag, Kauf-</w:t>
            </w:r>
          </w:p>
        </w:tc>
        <w:tc>
          <w:tcPr>
            <w:tcW w:w="360" w:type="dxa"/>
            <w:shd w:val="clear" w:color="auto" w:fill="auto"/>
          </w:tcPr>
          <w:p>
            <w:r>
              <w:t>3008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47107</w:t>
            </w:r>
          </w:p>
        </w:tc>
        <w:tc>
          <w:tcPr>
            <w:tcW w:w="360" w:type="dxa"/>
            <w:shd w:val="clear" w:color="auto" w:fill="auto"/>
          </w:tcPr>
          <w:p>
            <w:r>
              <w:t>Vereinbarung, Zusatz-</w:t>
            </w:r>
          </w:p>
        </w:tc>
        <w:tc>
          <w:tcPr>
            <w:tcW w:w="360" w:type="dxa"/>
            <w:shd w:val="clear" w:color="auto" w:fill="auto"/>
          </w:tcPr>
          <w:p>
            <w:r>
              <w:t>Vereinbarung, Zusatz-</w:t>
            </w:r>
          </w:p>
        </w:tc>
        <w:tc>
          <w:tcPr>
            <w:tcW w:w="360" w:type="dxa"/>
            <w:shd w:val="clear" w:color="auto" w:fill="auto"/>
          </w:tcPr>
          <w:p>
            <w:r>
              <w:t>Vereinbarung, Zusatz-</w:t>
            </w:r>
          </w:p>
        </w:tc>
        <w:tc>
          <w:tcPr>
            <w:tcW w:w="360" w:type="dxa"/>
            <w:shd w:val="clear" w:color="auto" w:fill="auto"/>
          </w:tcPr>
          <w:p>
            <w:r>
              <w:t>3006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47108</w:t>
            </w:r>
          </w:p>
        </w:tc>
        <w:tc>
          <w:tcPr>
            <w:tcW w:w="360" w:type="dxa"/>
            <w:shd w:val="clear" w:color="auto" w:fill="auto"/>
          </w:tcPr>
          <w:p>
            <w:r>
              <w:t>Katalog, Leistungs-</w:t>
            </w:r>
          </w:p>
        </w:tc>
        <w:tc>
          <w:tcPr>
            <w:tcW w:w="360" w:type="dxa"/>
            <w:shd w:val="clear" w:color="auto" w:fill="auto"/>
          </w:tcPr>
          <w:p>
            <w:r>
              <w:t>Katalog, Leistungs-</w:t>
            </w:r>
          </w:p>
        </w:tc>
        <w:tc>
          <w:tcPr>
            <w:tcW w:w="360" w:type="dxa"/>
            <w:shd w:val="clear" w:color="auto" w:fill="auto"/>
          </w:tcPr>
          <w:p>
            <w:r>
              <w:t>Katalog, Leistungs-</w:t>
            </w:r>
          </w:p>
        </w:tc>
        <w:tc>
          <w:tcPr>
            <w:tcW w:w="360" w:type="dxa"/>
            <w:shd w:val="clear" w:color="auto" w:fill="auto"/>
          </w:tcPr>
          <w:p>
            <w:r>
              <w:t>3008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47133</w:t>
            </w:r>
          </w:p>
        </w:tc>
        <w:tc>
          <w:tcPr>
            <w:tcW w:w="360" w:type="dxa"/>
            <w:shd w:val="clear" w:color="auto" w:fill="auto"/>
          </w:tcPr>
          <w:p>
            <w:r>
              <w:t>Agde</w:t>
            </w:r>
          </w:p>
        </w:tc>
        <w:tc>
          <w:tcPr>
            <w:tcW w:w="360" w:type="dxa"/>
            <w:shd w:val="clear" w:color="auto" w:fill="auto"/>
          </w:tcPr>
          <w:p>
            <w:r>
              <w:t>Agde</w:t>
            </w:r>
          </w:p>
        </w:tc>
        <w:tc>
          <w:tcPr>
            <w:tcW w:w="360" w:type="dxa"/>
            <w:shd w:val="clear" w:color="auto" w:fill="auto"/>
          </w:tcPr>
          <w:p>
            <w:r>
              <w:t>Agde</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47182</w:t>
            </w:r>
          </w:p>
        </w:tc>
        <w:tc>
          <w:tcPr>
            <w:tcW w:w="360" w:type="dxa"/>
            <w:shd w:val="clear" w:color="auto" w:fill="auto"/>
          </w:tcPr>
          <w:p>
            <w:r>
              <w:t>Uebersicht, Produkt-</w:t>
            </w:r>
          </w:p>
        </w:tc>
        <w:tc>
          <w:tcPr>
            <w:tcW w:w="360" w:type="dxa"/>
            <w:shd w:val="clear" w:color="auto" w:fill="auto"/>
          </w:tcPr>
          <w:p>
            <w:r>
              <w:t>Uebersicht, Produkt-</w:t>
            </w:r>
          </w:p>
        </w:tc>
        <w:tc>
          <w:tcPr>
            <w:tcW w:w="360" w:type="dxa"/>
            <w:shd w:val="clear" w:color="auto" w:fill="auto"/>
          </w:tcPr>
          <w:p>
            <w:r>
              <w:t>Uebersicht, Produkt-</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47183</w:t>
            </w:r>
          </w:p>
        </w:tc>
        <w:tc>
          <w:tcPr>
            <w:tcW w:w="360" w:type="dxa"/>
            <w:shd w:val="clear" w:color="auto" w:fill="auto"/>
          </w:tcPr>
          <w:p>
            <w:r>
              <w:t>Formular, Ansatzzettel-</w:t>
            </w:r>
          </w:p>
        </w:tc>
        <w:tc>
          <w:tcPr>
            <w:tcW w:w="360" w:type="dxa"/>
            <w:shd w:val="clear" w:color="auto" w:fill="auto"/>
          </w:tcPr>
          <w:p>
            <w:r>
              <w:t>Formular, Ansatzzettel-</w:t>
            </w:r>
          </w:p>
        </w:tc>
        <w:tc>
          <w:tcPr>
            <w:tcW w:w="360" w:type="dxa"/>
            <w:shd w:val="clear" w:color="auto" w:fill="auto"/>
          </w:tcPr>
          <w:p>
            <w:r>
              <w:t>Formular, Ansatzzettel-</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47184</w:t>
            </w:r>
          </w:p>
        </w:tc>
        <w:tc>
          <w:tcPr>
            <w:tcW w:w="360" w:type="dxa"/>
            <w:shd w:val="clear" w:color="auto" w:fill="auto"/>
          </w:tcPr>
          <w:p>
            <w:r>
              <w:t>Formular, Containerlogistik-</w:t>
            </w:r>
          </w:p>
        </w:tc>
        <w:tc>
          <w:tcPr>
            <w:tcW w:w="360" w:type="dxa"/>
            <w:shd w:val="clear" w:color="auto" w:fill="auto"/>
          </w:tcPr>
          <w:p>
            <w:r>
              <w:t>Formular, Containerlogistik-</w:t>
            </w:r>
          </w:p>
        </w:tc>
        <w:tc>
          <w:tcPr>
            <w:tcW w:w="360" w:type="dxa"/>
            <w:shd w:val="clear" w:color="auto" w:fill="auto"/>
          </w:tcPr>
          <w:p>
            <w:r>
              <w:t>Formular, Containerlogistik-</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47185</w:t>
            </w:r>
          </w:p>
        </w:tc>
        <w:tc>
          <w:tcPr>
            <w:tcW w:w="360" w:type="dxa"/>
            <w:shd w:val="clear" w:color="auto" w:fill="auto"/>
          </w:tcPr>
          <w:p>
            <w:r>
              <w:t>Sicherheitsrahmenkonzept nach Verfahrens- und Anlagensicherheit</w:t>
            </w:r>
          </w:p>
        </w:tc>
        <w:tc>
          <w:tcPr>
            <w:tcW w:w="360" w:type="dxa"/>
            <w:shd w:val="clear" w:color="auto" w:fill="auto"/>
          </w:tcPr>
          <w:p>
            <w:r>
              <w:t>Sicherheitsrahmenkonzept nach Verfahrens- und Anlagensicherheit</w:t>
            </w:r>
          </w:p>
        </w:tc>
        <w:tc>
          <w:tcPr>
            <w:tcW w:w="360" w:type="dxa"/>
            <w:shd w:val="clear" w:color="auto" w:fill="auto"/>
          </w:tcPr>
          <w:p>
            <w:r>
              <w:t>Sicherheitsrahmenkonzept nach Verfahrens- und Anlagensicherheit</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47233</w:t>
            </w:r>
          </w:p>
        </w:tc>
        <w:tc>
          <w:tcPr>
            <w:tcW w:w="360" w:type="dxa"/>
            <w:shd w:val="clear" w:color="auto" w:fill="auto"/>
          </w:tcPr>
          <w:p>
            <w:r>
              <w:t>List, Task</w:t>
            </w:r>
          </w:p>
        </w:tc>
        <w:tc>
          <w:tcPr>
            <w:tcW w:w="360" w:type="dxa"/>
            <w:shd w:val="clear" w:color="auto" w:fill="auto"/>
          </w:tcPr>
          <w:p>
            <w:r>
              <w:t>List, Task</w:t>
            </w:r>
          </w:p>
        </w:tc>
        <w:tc>
          <w:tcPr>
            <w:tcW w:w="360" w:type="dxa"/>
            <w:shd w:val="clear" w:color="auto" w:fill="auto"/>
          </w:tcPr>
          <w:p>
            <w:r>
              <w:t>List, Task</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47599</w:t>
            </w:r>
          </w:p>
        </w:tc>
        <w:tc>
          <w:tcPr>
            <w:tcW w:w="360" w:type="dxa"/>
            <w:shd w:val="clear" w:color="auto" w:fill="auto"/>
          </w:tcPr>
          <w:p>
            <w:r>
              <w:t>Guide, Support</w:t>
            </w:r>
          </w:p>
        </w:tc>
        <w:tc>
          <w:tcPr>
            <w:tcW w:w="360" w:type="dxa"/>
            <w:shd w:val="clear" w:color="auto" w:fill="auto"/>
          </w:tcPr>
          <w:p>
            <w:r>
              <w:t>Guide, Support</w:t>
            </w:r>
          </w:p>
        </w:tc>
        <w:tc>
          <w:tcPr>
            <w:tcW w:w="360" w:type="dxa"/>
            <w:shd w:val="clear" w:color="auto" w:fill="auto"/>
          </w:tcPr>
          <w:p>
            <w:r>
              <w:t>Guide, Support</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47625</w:t>
            </w:r>
          </w:p>
        </w:tc>
        <w:tc>
          <w:tcPr>
            <w:tcW w:w="360" w:type="dxa"/>
            <w:shd w:val="clear" w:color="auto" w:fill="auto"/>
          </w:tcPr>
          <w:p>
            <w:r>
              <w:t>Form, Human Resources</w:t>
            </w:r>
          </w:p>
        </w:tc>
        <w:tc>
          <w:tcPr>
            <w:tcW w:w="360" w:type="dxa"/>
            <w:shd w:val="clear" w:color="auto" w:fill="auto"/>
          </w:tcPr>
          <w:p>
            <w:r>
              <w:t>Form, Human Resources</w:t>
            </w:r>
          </w:p>
        </w:tc>
        <w:tc>
          <w:tcPr>
            <w:tcW w:w="360" w:type="dxa"/>
            <w:shd w:val="clear" w:color="auto" w:fill="auto"/>
          </w:tcPr>
          <w:p>
            <w:r>
              <w:t>Form, Human Resources</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47634</w:t>
            </w:r>
          </w:p>
        </w:tc>
        <w:tc>
          <w:tcPr>
            <w:tcW w:w="360" w:type="dxa"/>
            <w:shd w:val="clear" w:color="auto" w:fill="auto"/>
          </w:tcPr>
          <w:p>
            <w:r>
              <w:t>Praesentation, Sicherheitsunterweisung-</w:t>
            </w:r>
          </w:p>
        </w:tc>
        <w:tc>
          <w:tcPr>
            <w:tcW w:w="360" w:type="dxa"/>
            <w:shd w:val="clear" w:color="auto" w:fill="auto"/>
          </w:tcPr>
          <w:p>
            <w:r>
              <w:t>Praesentation, Sicherheitsunterweisung-</w:t>
            </w:r>
          </w:p>
        </w:tc>
        <w:tc>
          <w:tcPr>
            <w:tcW w:w="360" w:type="dxa"/>
            <w:shd w:val="clear" w:color="auto" w:fill="auto"/>
          </w:tcPr>
          <w:p>
            <w:r>
              <w:t>Praesentation, Sicherheitsunterweisung-</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47650</w:t>
            </w:r>
          </w:p>
        </w:tc>
        <w:tc>
          <w:tcPr>
            <w:tcW w:w="360" w:type="dxa"/>
            <w:shd w:val="clear" w:color="auto" w:fill="auto"/>
          </w:tcPr>
          <w:p>
            <w:r>
              <w:t>Agreement, Decision</w:t>
            </w:r>
          </w:p>
        </w:tc>
        <w:tc>
          <w:tcPr>
            <w:tcW w:w="360" w:type="dxa"/>
            <w:shd w:val="clear" w:color="auto" w:fill="auto"/>
          </w:tcPr>
          <w:p>
            <w:r>
              <w:t>Agreement, Decision</w:t>
            </w:r>
          </w:p>
        </w:tc>
        <w:tc>
          <w:tcPr>
            <w:tcW w:w="360" w:type="dxa"/>
            <w:shd w:val="clear" w:color="auto" w:fill="auto"/>
          </w:tcPr>
          <w:p>
            <w:r>
              <w:t>Agreement, Decision</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47651</w:t>
            </w:r>
          </w:p>
        </w:tc>
        <w:tc>
          <w:tcPr>
            <w:tcW w:w="360" w:type="dxa"/>
            <w:shd w:val="clear" w:color="auto" w:fill="auto"/>
          </w:tcPr>
          <w:p>
            <w:r>
              <w:t>Specification, Quality</w:t>
            </w:r>
          </w:p>
        </w:tc>
        <w:tc>
          <w:tcPr>
            <w:tcW w:w="360" w:type="dxa"/>
            <w:shd w:val="clear" w:color="auto" w:fill="auto"/>
          </w:tcPr>
          <w:p>
            <w:r>
              <w:t>Specification, Quality</w:t>
            </w:r>
          </w:p>
        </w:tc>
        <w:tc>
          <w:tcPr>
            <w:tcW w:w="360" w:type="dxa"/>
            <w:shd w:val="clear" w:color="auto" w:fill="auto"/>
          </w:tcPr>
          <w:p>
            <w:r>
              <w:t>Specification, Quality</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w:t>
            </w:r>
          </w:p>
        </w:tc>
        <w:tc>
          <w:tcPr>
            <w:tcW w:w="360" w:type="dxa"/>
            <w:shd w:val="clear" w:color="auto" w:fill="auto"/>
          </w:tcPr>
          <w:p>
            <w:r>
              <w:t>47894</w:t>
            </w:r>
          </w:p>
        </w:tc>
        <w:tc>
          <w:tcPr>
            <w:tcW w:w="360" w:type="dxa"/>
            <w:shd w:val="clear" w:color="auto" w:fill="auto"/>
          </w:tcPr>
          <w:p>
            <w:r>
              <w:t>-- unused --</w:t>
            </w:r>
          </w:p>
        </w:tc>
        <w:tc>
          <w:tcPr>
            <w:tcW w:w="360" w:type="dxa"/>
            <w:shd w:val="clear" w:color="auto" w:fill="auto"/>
          </w:tcPr>
          <w:p>
            <w:r>
              <w:t>-- unused --</w:t>
            </w:r>
          </w:p>
        </w:tc>
        <w:tc>
          <w:tcPr>
            <w:tcW w:w="360" w:type="dxa"/>
            <w:shd w:val="clear" w:color="auto" w:fill="auto"/>
          </w:tcPr>
          <w:p>
            <w:r>
              <w:t>-- unused --</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47905</w:t>
            </w:r>
          </w:p>
        </w:tc>
        <w:tc>
          <w:tcPr>
            <w:tcW w:w="360" w:type="dxa"/>
            <w:shd w:val="clear" w:color="auto" w:fill="auto"/>
          </w:tcPr>
          <w:p>
            <w:r>
              <w:t>Ficha, Setup</w:t>
            </w:r>
          </w:p>
        </w:tc>
        <w:tc>
          <w:tcPr>
            <w:tcW w:w="360" w:type="dxa"/>
            <w:shd w:val="clear" w:color="auto" w:fill="auto"/>
          </w:tcPr>
          <w:p>
            <w:r>
              <w:t>Ficha, Setup</w:t>
            </w:r>
          </w:p>
        </w:tc>
        <w:tc>
          <w:tcPr>
            <w:tcW w:w="360" w:type="dxa"/>
            <w:shd w:val="clear" w:color="auto" w:fill="auto"/>
          </w:tcPr>
          <w:p>
            <w:r>
              <w:t>Ficha, Setup</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47919</w:t>
            </w:r>
          </w:p>
        </w:tc>
        <w:tc>
          <w:tcPr>
            <w:tcW w:w="360" w:type="dxa"/>
            <w:shd w:val="clear" w:color="auto" w:fill="auto"/>
          </w:tcPr>
          <w:p>
            <w:r>
              <w:t>Zertifikat, Chemiekalienbestaendigkeits-</w:t>
            </w:r>
          </w:p>
        </w:tc>
        <w:tc>
          <w:tcPr>
            <w:tcW w:w="360" w:type="dxa"/>
            <w:shd w:val="clear" w:color="auto" w:fill="auto"/>
          </w:tcPr>
          <w:p>
            <w:r>
              <w:t>Zertifikat, Chemiekalienbestaendigkeits-</w:t>
            </w:r>
          </w:p>
        </w:tc>
        <w:tc>
          <w:tcPr>
            <w:tcW w:w="360" w:type="dxa"/>
            <w:shd w:val="clear" w:color="auto" w:fill="auto"/>
          </w:tcPr>
          <w:p>
            <w:r>
              <w:t>Zertifikat, Chemiekalienbestaendigkeits-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47920</w:t>
            </w:r>
          </w:p>
        </w:tc>
        <w:tc>
          <w:tcPr>
            <w:tcW w:w="360" w:type="dxa"/>
            <w:shd w:val="clear" w:color="auto" w:fill="auto"/>
          </w:tcPr>
          <w:p>
            <w:r>
              <w:t>Fliessbild, R+I- (Sicherheitsrahmenkonzept)</w:t>
            </w:r>
          </w:p>
        </w:tc>
        <w:tc>
          <w:tcPr>
            <w:tcW w:w="360" w:type="dxa"/>
            <w:shd w:val="clear" w:color="auto" w:fill="auto"/>
          </w:tcPr>
          <w:p>
            <w:r>
              <w:t>Fliessbild, R+I- (Sicherheitsrahmenkonzept)</w:t>
            </w:r>
          </w:p>
        </w:tc>
        <w:tc>
          <w:tcPr>
            <w:tcW w:w="360" w:type="dxa"/>
            <w:shd w:val="clear" w:color="auto" w:fill="auto"/>
          </w:tcPr>
          <w:p>
            <w:r>
              <w:t>Fliessbild, R+I- (Sicherheitsrahmenkonzept)</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47921</w:t>
            </w:r>
          </w:p>
        </w:tc>
        <w:tc>
          <w:tcPr>
            <w:tcW w:w="360" w:type="dxa"/>
            <w:shd w:val="clear" w:color="auto" w:fill="auto"/>
          </w:tcPr>
          <w:p>
            <w:r>
              <w:t>Fliessbild, Verfahrens- (Sicherheitsrahmenkonzept)</w:t>
            </w:r>
          </w:p>
        </w:tc>
        <w:tc>
          <w:tcPr>
            <w:tcW w:w="360" w:type="dxa"/>
            <w:shd w:val="clear" w:color="auto" w:fill="auto"/>
          </w:tcPr>
          <w:p>
            <w:r>
              <w:t>Fliessbild, Verfahrens- (Sicherheitsrahmenkonzept)</w:t>
            </w:r>
          </w:p>
        </w:tc>
        <w:tc>
          <w:tcPr>
            <w:tcW w:w="360" w:type="dxa"/>
            <w:shd w:val="clear" w:color="auto" w:fill="auto"/>
          </w:tcPr>
          <w:p>
            <w:r>
              <w:t>Fliessbild, Verfahrens- (Sicherheitsrahmenkonzept)</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47922</w:t>
            </w:r>
          </w:p>
        </w:tc>
        <w:tc>
          <w:tcPr>
            <w:tcW w:w="360" w:type="dxa"/>
            <w:shd w:val="clear" w:color="auto" w:fill="auto"/>
          </w:tcPr>
          <w:p>
            <w:r>
              <w:t>Fragebogen, Umweltschutz- (Sicherheitsrahmenkonzept)</w:t>
            </w:r>
          </w:p>
        </w:tc>
        <w:tc>
          <w:tcPr>
            <w:tcW w:w="360" w:type="dxa"/>
            <w:shd w:val="clear" w:color="auto" w:fill="auto"/>
          </w:tcPr>
          <w:p>
            <w:r>
              <w:t>Fragebogen, Umweltschutz- (Sicherheitsrahmenkonzept)</w:t>
            </w:r>
          </w:p>
        </w:tc>
        <w:tc>
          <w:tcPr>
            <w:tcW w:w="360" w:type="dxa"/>
            <w:shd w:val="clear" w:color="auto" w:fill="auto"/>
          </w:tcPr>
          <w:p>
            <w:r>
              <w:t>Fragebogen, Umweltschutz- (Sicherheitsrahmenkonzept)</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47923</w:t>
            </w:r>
          </w:p>
        </w:tc>
        <w:tc>
          <w:tcPr>
            <w:tcW w:w="360" w:type="dxa"/>
            <w:shd w:val="clear" w:color="auto" w:fill="auto"/>
          </w:tcPr>
          <w:p>
            <w:r>
              <w:t>Liste, Massnahmen- (Sicherheitsrahmenkonzept)</w:t>
            </w:r>
          </w:p>
        </w:tc>
        <w:tc>
          <w:tcPr>
            <w:tcW w:w="360" w:type="dxa"/>
            <w:shd w:val="clear" w:color="auto" w:fill="auto"/>
          </w:tcPr>
          <w:p>
            <w:r>
              <w:t>Liste, Massnahmen- (Sicherheitsrahmenkonzept)</w:t>
            </w:r>
          </w:p>
        </w:tc>
        <w:tc>
          <w:tcPr>
            <w:tcW w:w="360" w:type="dxa"/>
            <w:shd w:val="clear" w:color="auto" w:fill="auto"/>
          </w:tcPr>
          <w:p>
            <w:r>
              <w:t>Liste, Massnahmen- (Sicherheitsrahmenkonzept)</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47924</w:t>
            </w:r>
          </w:p>
        </w:tc>
        <w:tc>
          <w:tcPr>
            <w:tcW w:w="360" w:type="dxa"/>
            <w:shd w:val="clear" w:color="auto" w:fill="auto"/>
          </w:tcPr>
          <w:p>
            <w:r>
              <w:t>Plan, Geschoss- (Sicherheitsbericht)</w:t>
            </w:r>
          </w:p>
        </w:tc>
        <w:tc>
          <w:tcPr>
            <w:tcW w:w="360" w:type="dxa"/>
            <w:shd w:val="clear" w:color="auto" w:fill="auto"/>
          </w:tcPr>
          <w:p>
            <w:r>
              <w:t>Plan, Geschoss- (Sicherheitsbericht)</w:t>
            </w:r>
          </w:p>
        </w:tc>
        <w:tc>
          <w:tcPr>
            <w:tcW w:w="360" w:type="dxa"/>
            <w:shd w:val="clear" w:color="auto" w:fill="auto"/>
          </w:tcPr>
          <w:p>
            <w:r>
              <w:t>Plan, Geschoss- (Sicherheitsbericht)</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47925</w:t>
            </w:r>
          </w:p>
        </w:tc>
        <w:tc>
          <w:tcPr>
            <w:tcW w:w="360" w:type="dxa"/>
            <w:shd w:val="clear" w:color="auto" w:fill="auto"/>
          </w:tcPr>
          <w:p>
            <w:r>
              <w:t>Plan, Lage- (Sicherheitsbericht)</w:t>
            </w:r>
          </w:p>
        </w:tc>
        <w:tc>
          <w:tcPr>
            <w:tcW w:w="360" w:type="dxa"/>
            <w:shd w:val="clear" w:color="auto" w:fill="auto"/>
          </w:tcPr>
          <w:p>
            <w:r>
              <w:t>Plan, Lage- (Sicherheitsbericht)</w:t>
            </w:r>
          </w:p>
        </w:tc>
        <w:tc>
          <w:tcPr>
            <w:tcW w:w="360" w:type="dxa"/>
            <w:shd w:val="clear" w:color="auto" w:fill="auto"/>
          </w:tcPr>
          <w:p>
            <w:r>
              <w:t>Plan, Lage- (Sicherheitsbericht)</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48214</w:t>
            </w:r>
          </w:p>
        </w:tc>
        <w:tc>
          <w:tcPr>
            <w:tcW w:w="360" w:type="dxa"/>
            <w:shd w:val="clear" w:color="auto" w:fill="auto"/>
          </w:tcPr>
          <w:p>
            <w:r>
              <w:t>Form, Radiation</w:t>
            </w:r>
          </w:p>
        </w:tc>
        <w:tc>
          <w:tcPr>
            <w:tcW w:w="360" w:type="dxa"/>
            <w:shd w:val="clear" w:color="auto" w:fill="auto"/>
          </w:tcPr>
          <w:p>
            <w:r>
              <w:t>Form, Radiation</w:t>
            </w:r>
          </w:p>
        </w:tc>
        <w:tc>
          <w:tcPr>
            <w:tcW w:w="360" w:type="dxa"/>
            <w:shd w:val="clear" w:color="auto" w:fill="auto"/>
          </w:tcPr>
          <w:p>
            <w:r>
              <w:t>Form, Radiation</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48219</w:t>
            </w:r>
          </w:p>
        </w:tc>
        <w:tc>
          <w:tcPr>
            <w:tcW w:w="360" w:type="dxa"/>
            <w:shd w:val="clear" w:color="auto" w:fill="auto"/>
          </w:tcPr>
          <w:p>
            <w:r>
              <w:t>List, Table of Contents</w:t>
            </w:r>
          </w:p>
        </w:tc>
        <w:tc>
          <w:tcPr>
            <w:tcW w:w="360" w:type="dxa"/>
            <w:shd w:val="clear" w:color="auto" w:fill="auto"/>
          </w:tcPr>
          <w:p>
            <w:r>
              <w:t>List, Table of Contents</w:t>
            </w:r>
          </w:p>
        </w:tc>
        <w:tc>
          <w:tcPr>
            <w:tcW w:w="360" w:type="dxa"/>
            <w:shd w:val="clear" w:color="auto" w:fill="auto"/>
          </w:tcPr>
          <w:p>
            <w:r>
              <w:t>List, Table of Contents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48275</w:t>
            </w:r>
          </w:p>
        </w:tc>
        <w:tc>
          <w:tcPr>
            <w:tcW w:w="360" w:type="dxa"/>
            <w:shd w:val="clear" w:color="auto" w:fill="auto"/>
          </w:tcPr>
          <w:p>
            <w:r>
              <w:t>Protokoll, Bereichssicherheitsausschusssitzung- (BASA)</w:t>
            </w:r>
          </w:p>
        </w:tc>
        <w:tc>
          <w:tcPr>
            <w:tcW w:w="360" w:type="dxa"/>
            <w:shd w:val="clear" w:color="auto" w:fill="auto"/>
          </w:tcPr>
          <w:p>
            <w:r>
              <w:t>Protokoll, Bereichssicherheitsausschusssitzung- (BASA)</w:t>
            </w:r>
          </w:p>
        </w:tc>
        <w:tc>
          <w:tcPr>
            <w:tcW w:w="360" w:type="dxa"/>
            <w:shd w:val="clear" w:color="auto" w:fill="auto"/>
          </w:tcPr>
          <w:p>
            <w:r>
              <w:t>Protokoll, Bereichssicherheitsausschusssitzung- (BASA)</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48315</w:t>
            </w:r>
          </w:p>
        </w:tc>
        <w:tc>
          <w:tcPr>
            <w:tcW w:w="360" w:type="dxa"/>
            <w:shd w:val="clear" w:color="auto" w:fill="auto"/>
          </w:tcPr>
          <w:p>
            <w:r>
              <w:t>Records, Stability Studies</w:t>
            </w:r>
          </w:p>
        </w:tc>
        <w:tc>
          <w:tcPr>
            <w:tcW w:w="360" w:type="dxa"/>
            <w:shd w:val="clear" w:color="auto" w:fill="auto"/>
          </w:tcPr>
          <w:p>
            <w:r>
              <w:t>Records, Stability Studies</w:t>
            </w:r>
          </w:p>
        </w:tc>
        <w:tc>
          <w:tcPr>
            <w:tcW w:w="360" w:type="dxa"/>
            <w:shd w:val="clear" w:color="auto" w:fill="auto"/>
          </w:tcPr>
          <w:p>
            <w:r>
              <w:t>Records, Stability Studies</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48316</w:t>
            </w:r>
          </w:p>
        </w:tc>
        <w:tc>
          <w:tcPr>
            <w:tcW w:w="360" w:type="dxa"/>
            <w:shd w:val="clear" w:color="auto" w:fill="auto"/>
          </w:tcPr>
          <w:p>
            <w:r>
              <w:t>Records, Customer Inquiry_Complaints</w:t>
            </w:r>
          </w:p>
        </w:tc>
        <w:tc>
          <w:tcPr>
            <w:tcW w:w="360" w:type="dxa"/>
            <w:shd w:val="clear" w:color="auto" w:fill="auto"/>
          </w:tcPr>
          <w:p>
            <w:r>
              <w:t>Records, Customer Inquiry_Complaints</w:t>
            </w:r>
          </w:p>
        </w:tc>
        <w:tc>
          <w:tcPr>
            <w:tcW w:w="360" w:type="dxa"/>
            <w:shd w:val="clear" w:color="auto" w:fill="auto"/>
          </w:tcPr>
          <w:p>
            <w:r>
              <w:t>Records, Customer Inquiry_Complaints</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48317</w:t>
            </w:r>
          </w:p>
        </w:tc>
        <w:tc>
          <w:tcPr>
            <w:tcW w:w="360" w:type="dxa"/>
            <w:shd w:val="clear" w:color="auto" w:fill="auto"/>
          </w:tcPr>
          <w:p>
            <w:r>
              <w:t>Records, Environmental Health and Safety</w:t>
            </w:r>
          </w:p>
        </w:tc>
        <w:tc>
          <w:tcPr>
            <w:tcW w:w="360" w:type="dxa"/>
            <w:shd w:val="clear" w:color="auto" w:fill="auto"/>
          </w:tcPr>
          <w:p>
            <w:r>
              <w:t>Records, Environmental Health and Safety</w:t>
            </w:r>
          </w:p>
        </w:tc>
        <w:tc>
          <w:tcPr>
            <w:tcW w:w="360" w:type="dxa"/>
            <w:shd w:val="clear" w:color="auto" w:fill="auto"/>
          </w:tcPr>
          <w:p>
            <w:r>
              <w:t>Records, Environmental Health and Safety</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48318</w:t>
            </w:r>
          </w:p>
        </w:tc>
        <w:tc>
          <w:tcPr>
            <w:tcW w:w="360" w:type="dxa"/>
            <w:shd w:val="clear" w:color="auto" w:fill="auto"/>
          </w:tcPr>
          <w:p>
            <w:r>
              <w:t>Records, Training</w:t>
            </w:r>
          </w:p>
        </w:tc>
        <w:tc>
          <w:tcPr>
            <w:tcW w:w="360" w:type="dxa"/>
            <w:shd w:val="clear" w:color="auto" w:fill="auto"/>
          </w:tcPr>
          <w:p>
            <w:r>
              <w:t>Records, Training</w:t>
            </w:r>
          </w:p>
        </w:tc>
        <w:tc>
          <w:tcPr>
            <w:tcW w:w="360" w:type="dxa"/>
            <w:shd w:val="clear" w:color="auto" w:fill="auto"/>
          </w:tcPr>
          <w:p>
            <w:r>
              <w:t>Records, Training</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48319</w:t>
            </w:r>
          </w:p>
        </w:tc>
        <w:tc>
          <w:tcPr>
            <w:tcW w:w="360" w:type="dxa"/>
            <w:shd w:val="clear" w:color="auto" w:fill="auto"/>
          </w:tcPr>
          <w:p>
            <w:r>
              <w:t>Records, Registration</w:t>
            </w:r>
          </w:p>
        </w:tc>
        <w:tc>
          <w:tcPr>
            <w:tcW w:w="360" w:type="dxa"/>
            <w:shd w:val="clear" w:color="auto" w:fill="auto"/>
          </w:tcPr>
          <w:p>
            <w:r>
              <w:t>Records, Registration</w:t>
            </w:r>
          </w:p>
        </w:tc>
        <w:tc>
          <w:tcPr>
            <w:tcW w:w="360" w:type="dxa"/>
            <w:shd w:val="clear" w:color="auto" w:fill="auto"/>
          </w:tcPr>
          <w:p>
            <w:r>
              <w:t>Records, Registration</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48349</w:t>
            </w:r>
          </w:p>
        </w:tc>
        <w:tc>
          <w:tcPr>
            <w:tcW w:w="360" w:type="dxa"/>
            <w:shd w:val="clear" w:color="auto" w:fill="auto"/>
          </w:tcPr>
          <w:p>
            <w:r>
              <w:t>Protocol, Process</w:t>
            </w:r>
          </w:p>
        </w:tc>
        <w:tc>
          <w:tcPr>
            <w:tcW w:w="360" w:type="dxa"/>
            <w:shd w:val="clear" w:color="auto" w:fill="auto"/>
          </w:tcPr>
          <w:p>
            <w:r>
              <w:t>Protocol, Process</w:t>
            </w:r>
          </w:p>
        </w:tc>
        <w:tc>
          <w:tcPr>
            <w:tcW w:w="360" w:type="dxa"/>
            <w:shd w:val="clear" w:color="auto" w:fill="auto"/>
          </w:tcPr>
          <w:p>
            <w:r>
              <w:t>Protocol, Process</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48350</w:t>
            </w:r>
          </w:p>
        </w:tc>
        <w:tc>
          <w:tcPr>
            <w:tcW w:w="360" w:type="dxa"/>
            <w:shd w:val="clear" w:color="auto" w:fill="auto"/>
          </w:tcPr>
          <w:p>
            <w:r>
              <w:t>Protocol, Equipment</w:t>
            </w:r>
          </w:p>
        </w:tc>
        <w:tc>
          <w:tcPr>
            <w:tcW w:w="360" w:type="dxa"/>
            <w:shd w:val="clear" w:color="auto" w:fill="auto"/>
          </w:tcPr>
          <w:p>
            <w:r>
              <w:t>Protocol, Equipment</w:t>
            </w:r>
          </w:p>
        </w:tc>
        <w:tc>
          <w:tcPr>
            <w:tcW w:w="360" w:type="dxa"/>
            <w:shd w:val="clear" w:color="auto" w:fill="auto"/>
          </w:tcPr>
          <w:p>
            <w:r>
              <w:t>Protocol, Equipment</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48351</w:t>
            </w:r>
          </w:p>
        </w:tc>
        <w:tc>
          <w:tcPr>
            <w:tcW w:w="360" w:type="dxa"/>
            <w:shd w:val="clear" w:color="auto" w:fill="auto"/>
          </w:tcPr>
          <w:p>
            <w:r>
              <w:t>Protocol, Systems</w:t>
            </w:r>
          </w:p>
        </w:tc>
        <w:tc>
          <w:tcPr>
            <w:tcW w:w="360" w:type="dxa"/>
            <w:shd w:val="clear" w:color="auto" w:fill="auto"/>
          </w:tcPr>
          <w:p>
            <w:r>
              <w:t>Protocol, Systems</w:t>
            </w:r>
          </w:p>
        </w:tc>
        <w:tc>
          <w:tcPr>
            <w:tcW w:w="360" w:type="dxa"/>
            <w:shd w:val="clear" w:color="auto" w:fill="auto"/>
          </w:tcPr>
          <w:p>
            <w:r>
              <w:t>Protocol, Systems</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48414</w:t>
            </w:r>
          </w:p>
        </w:tc>
        <w:tc>
          <w:tcPr>
            <w:tcW w:w="360" w:type="dxa"/>
            <w:shd w:val="clear" w:color="auto" w:fill="auto"/>
          </w:tcPr>
          <w:p>
            <w:r>
              <w:t>Ibipora</w:t>
            </w:r>
          </w:p>
        </w:tc>
        <w:tc>
          <w:tcPr>
            <w:tcW w:w="360" w:type="dxa"/>
            <w:shd w:val="clear" w:color="auto" w:fill="auto"/>
          </w:tcPr>
          <w:p>
            <w:r>
              <w:t>Ibipora</w:t>
            </w:r>
          </w:p>
        </w:tc>
        <w:tc>
          <w:tcPr>
            <w:tcW w:w="360" w:type="dxa"/>
            <w:shd w:val="clear" w:color="auto" w:fill="auto"/>
          </w:tcPr>
          <w:p>
            <w:r>
              <w:t>Ibipora</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48549</w:t>
            </w:r>
          </w:p>
        </w:tc>
        <w:tc>
          <w:tcPr>
            <w:tcW w:w="360" w:type="dxa"/>
            <w:shd w:val="clear" w:color="auto" w:fill="auto"/>
          </w:tcPr>
          <w:p>
            <w:r>
              <w:t>Basvuru, Belediye</w:t>
            </w:r>
          </w:p>
        </w:tc>
        <w:tc>
          <w:tcPr>
            <w:tcW w:w="360" w:type="dxa"/>
            <w:shd w:val="clear" w:color="auto" w:fill="auto"/>
          </w:tcPr>
          <w:p>
            <w:r>
              <w:t>Basvuru, Belediye</w:t>
            </w:r>
          </w:p>
        </w:tc>
        <w:tc>
          <w:tcPr>
            <w:tcW w:w="360" w:type="dxa"/>
            <w:shd w:val="clear" w:color="auto" w:fill="auto"/>
          </w:tcPr>
          <w:p>
            <w:r>
              <w:t>Basvuru, Belediye</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48550</w:t>
            </w:r>
          </w:p>
        </w:tc>
        <w:tc>
          <w:tcPr>
            <w:tcW w:w="360" w:type="dxa"/>
            <w:shd w:val="clear" w:color="auto" w:fill="auto"/>
          </w:tcPr>
          <w:p>
            <w:r>
              <w:t>Basvuru, Terazi kontrol</w:t>
            </w:r>
          </w:p>
        </w:tc>
        <w:tc>
          <w:tcPr>
            <w:tcW w:w="360" w:type="dxa"/>
            <w:shd w:val="clear" w:color="auto" w:fill="auto"/>
          </w:tcPr>
          <w:p>
            <w:r>
              <w:t>Basvuru, Terazi kontrol</w:t>
            </w:r>
          </w:p>
        </w:tc>
        <w:tc>
          <w:tcPr>
            <w:tcW w:w="360" w:type="dxa"/>
            <w:shd w:val="clear" w:color="auto" w:fill="auto"/>
          </w:tcPr>
          <w:p>
            <w:r>
              <w:t>Basvuru, Terazi kontrol</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48551</w:t>
            </w:r>
          </w:p>
        </w:tc>
        <w:tc>
          <w:tcPr>
            <w:tcW w:w="360" w:type="dxa"/>
            <w:shd w:val="clear" w:color="auto" w:fill="auto"/>
          </w:tcPr>
          <w:p>
            <w:r>
              <w:t>Diyagram, Akis semasi (P&amp;ID)</w:t>
            </w:r>
          </w:p>
        </w:tc>
        <w:tc>
          <w:tcPr>
            <w:tcW w:w="360" w:type="dxa"/>
            <w:shd w:val="clear" w:color="auto" w:fill="auto"/>
          </w:tcPr>
          <w:p>
            <w:r>
              <w:t>Diyagram, Akis semasi (P&amp;ID)</w:t>
            </w:r>
          </w:p>
        </w:tc>
        <w:tc>
          <w:tcPr>
            <w:tcW w:w="360" w:type="dxa"/>
            <w:shd w:val="clear" w:color="auto" w:fill="auto"/>
          </w:tcPr>
          <w:p>
            <w:r>
              <w:t>Diyagram, Akis semasi (P&amp;ID)</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48552</w:t>
            </w:r>
          </w:p>
        </w:tc>
        <w:tc>
          <w:tcPr>
            <w:tcW w:w="360" w:type="dxa"/>
            <w:shd w:val="clear" w:color="auto" w:fill="auto"/>
          </w:tcPr>
          <w:p>
            <w:r>
              <w:t>Diyagram, Is akis</w:t>
            </w:r>
          </w:p>
        </w:tc>
        <w:tc>
          <w:tcPr>
            <w:tcW w:w="360" w:type="dxa"/>
            <w:shd w:val="clear" w:color="auto" w:fill="auto"/>
          </w:tcPr>
          <w:p>
            <w:r>
              <w:t>Diyagram, Is akis</w:t>
            </w:r>
          </w:p>
        </w:tc>
        <w:tc>
          <w:tcPr>
            <w:tcW w:w="360" w:type="dxa"/>
            <w:shd w:val="clear" w:color="auto" w:fill="auto"/>
          </w:tcPr>
          <w:p>
            <w:r>
              <w:t>Diyagram, Is akis</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48553</w:t>
            </w:r>
          </w:p>
        </w:tc>
        <w:tc>
          <w:tcPr>
            <w:tcW w:w="360" w:type="dxa"/>
            <w:shd w:val="clear" w:color="auto" w:fill="auto"/>
          </w:tcPr>
          <w:p>
            <w:r>
              <w:t>Diyagram, Proses haritasi</w:t>
            </w:r>
          </w:p>
        </w:tc>
        <w:tc>
          <w:tcPr>
            <w:tcW w:w="360" w:type="dxa"/>
            <w:shd w:val="clear" w:color="auto" w:fill="auto"/>
          </w:tcPr>
          <w:p>
            <w:r>
              <w:t>Diyagram, Proses haritasi</w:t>
            </w:r>
          </w:p>
        </w:tc>
        <w:tc>
          <w:tcPr>
            <w:tcW w:w="360" w:type="dxa"/>
            <w:shd w:val="clear" w:color="auto" w:fill="auto"/>
          </w:tcPr>
          <w:p>
            <w:r>
              <w:t>Diyagram, Proses haritasi</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48554</w:t>
            </w:r>
          </w:p>
        </w:tc>
        <w:tc>
          <w:tcPr>
            <w:tcW w:w="360" w:type="dxa"/>
            <w:shd w:val="clear" w:color="auto" w:fill="auto"/>
          </w:tcPr>
          <w:p>
            <w:r>
              <w:t>El kitabi, Elektrik ekipman</w:t>
            </w:r>
          </w:p>
        </w:tc>
        <w:tc>
          <w:tcPr>
            <w:tcW w:w="360" w:type="dxa"/>
            <w:shd w:val="clear" w:color="auto" w:fill="auto"/>
          </w:tcPr>
          <w:p>
            <w:r>
              <w:t>El kitabi, Elektrik ekipman</w:t>
            </w:r>
          </w:p>
        </w:tc>
        <w:tc>
          <w:tcPr>
            <w:tcW w:w="360" w:type="dxa"/>
            <w:shd w:val="clear" w:color="auto" w:fill="auto"/>
          </w:tcPr>
          <w:p>
            <w:r>
              <w:t>El kitabi, Elektrik ekipman</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48555</w:t>
            </w:r>
          </w:p>
        </w:tc>
        <w:tc>
          <w:tcPr>
            <w:tcW w:w="360" w:type="dxa"/>
            <w:shd w:val="clear" w:color="auto" w:fill="auto"/>
          </w:tcPr>
          <w:p>
            <w:r>
              <w:t>El kitabi, Kullanim klavuzu</w:t>
            </w:r>
          </w:p>
        </w:tc>
        <w:tc>
          <w:tcPr>
            <w:tcW w:w="360" w:type="dxa"/>
            <w:shd w:val="clear" w:color="auto" w:fill="auto"/>
          </w:tcPr>
          <w:p>
            <w:r>
              <w:t>El kitabi, Kullanim klavuzu</w:t>
            </w:r>
          </w:p>
        </w:tc>
        <w:tc>
          <w:tcPr>
            <w:tcW w:w="360" w:type="dxa"/>
            <w:shd w:val="clear" w:color="auto" w:fill="auto"/>
          </w:tcPr>
          <w:p>
            <w:r>
              <w:t>El kitabi, Kullanim klavuzu</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48556</w:t>
            </w:r>
          </w:p>
        </w:tc>
        <w:tc>
          <w:tcPr>
            <w:tcW w:w="360" w:type="dxa"/>
            <w:shd w:val="clear" w:color="auto" w:fill="auto"/>
          </w:tcPr>
          <w:p>
            <w:r>
              <w:t>El kitabi, Makine</w:t>
            </w:r>
          </w:p>
        </w:tc>
        <w:tc>
          <w:tcPr>
            <w:tcW w:w="360" w:type="dxa"/>
            <w:shd w:val="clear" w:color="auto" w:fill="auto"/>
          </w:tcPr>
          <w:p>
            <w:r>
              <w:t>El kitabi, Makine</w:t>
            </w:r>
          </w:p>
        </w:tc>
        <w:tc>
          <w:tcPr>
            <w:tcW w:w="360" w:type="dxa"/>
            <w:shd w:val="clear" w:color="auto" w:fill="auto"/>
          </w:tcPr>
          <w:p>
            <w:r>
              <w:t>El kitabi, Makine</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48557</w:t>
            </w:r>
          </w:p>
        </w:tc>
        <w:tc>
          <w:tcPr>
            <w:tcW w:w="360" w:type="dxa"/>
            <w:shd w:val="clear" w:color="auto" w:fill="auto"/>
          </w:tcPr>
          <w:p>
            <w:r>
              <w:t>Formular, Improvement</w:t>
            </w:r>
          </w:p>
        </w:tc>
        <w:tc>
          <w:tcPr>
            <w:tcW w:w="360" w:type="dxa"/>
            <w:shd w:val="clear" w:color="auto" w:fill="auto"/>
          </w:tcPr>
          <w:p>
            <w:r>
              <w:t>Formular, Improvement</w:t>
            </w:r>
          </w:p>
        </w:tc>
        <w:tc>
          <w:tcPr>
            <w:tcW w:w="360" w:type="dxa"/>
            <w:shd w:val="clear" w:color="auto" w:fill="auto"/>
          </w:tcPr>
          <w:p>
            <w:r>
              <w:t>Formular, Improvement</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48558</w:t>
            </w:r>
          </w:p>
        </w:tc>
        <w:tc>
          <w:tcPr>
            <w:tcW w:w="360" w:type="dxa"/>
            <w:shd w:val="clear" w:color="auto" w:fill="auto"/>
          </w:tcPr>
          <w:p>
            <w:r>
              <w:t>Izin Insaat ruhsati</w:t>
            </w:r>
          </w:p>
        </w:tc>
        <w:tc>
          <w:tcPr>
            <w:tcW w:w="360" w:type="dxa"/>
            <w:shd w:val="clear" w:color="auto" w:fill="auto"/>
          </w:tcPr>
          <w:p>
            <w:r>
              <w:t>Izin Insaat ruhsati</w:t>
            </w:r>
          </w:p>
        </w:tc>
        <w:tc>
          <w:tcPr>
            <w:tcW w:w="360" w:type="dxa"/>
            <w:shd w:val="clear" w:color="auto" w:fill="auto"/>
          </w:tcPr>
          <w:p>
            <w:r>
              <w:t>Izin Insaat ruhsati</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48559</w:t>
            </w:r>
          </w:p>
        </w:tc>
        <w:tc>
          <w:tcPr>
            <w:tcW w:w="360" w:type="dxa"/>
            <w:shd w:val="clear" w:color="auto" w:fill="auto"/>
          </w:tcPr>
          <w:p>
            <w:r>
              <w:t>Izin, Çevre izinleri</w:t>
            </w:r>
          </w:p>
        </w:tc>
        <w:tc>
          <w:tcPr>
            <w:tcW w:w="360" w:type="dxa"/>
            <w:shd w:val="clear" w:color="auto" w:fill="auto"/>
          </w:tcPr>
          <w:p>
            <w:r>
              <w:t>Izin, Çevre izinleri</w:t>
            </w:r>
          </w:p>
        </w:tc>
        <w:tc>
          <w:tcPr>
            <w:tcW w:w="360" w:type="dxa"/>
            <w:shd w:val="clear" w:color="auto" w:fill="auto"/>
          </w:tcPr>
          <w:p>
            <w:r>
              <w:t>Izin, Çevre izinleri</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48560</w:t>
            </w:r>
          </w:p>
        </w:tc>
        <w:tc>
          <w:tcPr>
            <w:tcW w:w="360" w:type="dxa"/>
            <w:shd w:val="clear" w:color="auto" w:fill="auto"/>
          </w:tcPr>
          <w:p>
            <w:r>
              <w:t>Izin, Gümrük depo</w:t>
            </w:r>
          </w:p>
        </w:tc>
        <w:tc>
          <w:tcPr>
            <w:tcW w:w="360" w:type="dxa"/>
            <w:shd w:val="clear" w:color="auto" w:fill="auto"/>
          </w:tcPr>
          <w:p>
            <w:r>
              <w:t>Izin, Gümrük depo</w:t>
            </w:r>
          </w:p>
        </w:tc>
        <w:tc>
          <w:tcPr>
            <w:tcW w:w="360" w:type="dxa"/>
            <w:shd w:val="clear" w:color="auto" w:fill="auto"/>
          </w:tcPr>
          <w:p>
            <w:r>
              <w:t>Izin, Gümrük depo</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48561</w:t>
            </w:r>
          </w:p>
        </w:tc>
        <w:tc>
          <w:tcPr>
            <w:tcW w:w="360" w:type="dxa"/>
            <w:shd w:val="clear" w:color="auto" w:fill="auto"/>
          </w:tcPr>
          <w:p>
            <w:r>
              <w:t>Kayit, Aritma atik formu</w:t>
            </w:r>
          </w:p>
        </w:tc>
        <w:tc>
          <w:tcPr>
            <w:tcW w:w="360" w:type="dxa"/>
            <w:shd w:val="clear" w:color="auto" w:fill="auto"/>
          </w:tcPr>
          <w:p>
            <w:r>
              <w:t>Kayit, Aritma atik formu</w:t>
            </w:r>
          </w:p>
        </w:tc>
        <w:tc>
          <w:tcPr>
            <w:tcW w:w="360" w:type="dxa"/>
            <w:shd w:val="clear" w:color="auto" w:fill="auto"/>
          </w:tcPr>
          <w:p>
            <w:r>
              <w:t>Kayit, Aritma atik formu</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48562</w:t>
            </w:r>
          </w:p>
        </w:tc>
        <w:tc>
          <w:tcPr>
            <w:tcW w:w="360" w:type="dxa"/>
            <w:shd w:val="clear" w:color="auto" w:fill="auto"/>
          </w:tcPr>
          <w:p>
            <w:r>
              <w:t>Kayit, Depo</w:t>
            </w:r>
          </w:p>
        </w:tc>
        <w:tc>
          <w:tcPr>
            <w:tcW w:w="360" w:type="dxa"/>
            <w:shd w:val="clear" w:color="auto" w:fill="auto"/>
          </w:tcPr>
          <w:p>
            <w:r>
              <w:t>Kayit, Depo</w:t>
            </w:r>
          </w:p>
        </w:tc>
        <w:tc>
          <w:tcPr>
            <w:tcW w:w="360" w:type="dxa"/>
            <w:shd w:val="clear" w:color="auto" w:fill="auto"/>
          </w:tcPr>
          <w:p>
            <w:r>
              <w:t>Kayit, Depo</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48563</w:t>
            </w:r>
          </w:p>
        </w:tc>
        <w:tc>
          <w:tcPr>
            <w:tcW w:w="360" w:type="dxa"/>
            <w:shd w:val="clear" w:color="auto" w:fill="auto"/>
          </w:tcPr>
          <w:p>
            <w:r>
              <w:t>Kayit, Gümrük çikis</w:t>
            </w:r>
          </w:p>
        </w:tc>
        <w:tc>
          <w:tcPr>
            <w:tcW w:w="360" w:type="dxa"/>
            <w:shd w:val="clear" w:color="auto" w:fill="auto"/>
          </w:tcPr>
          <w:p>
            <w:r>
              <w:t>Kayit, Gümrük çikis</w:t>
            </w:r>
          </w:p>
        </w:tc>
        <w:tc>
          <w:tcPr>
            <w:tcW w:w="360" w:type="dxa"/>
            <w:shd w:val="clear" w:color="auto" w:fill="auto"/>
          </w:tcPr>
          <w:p>
            <w:r>
              <w:t>Kayit, Gümrük çikis</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48564</w:t>
            </w:r>
          </w:p>
        </w:tc>
        <w:tc>
          <w:tcPr>
            <w:tcW w:w="360" w:type="dxa"/>
            <w:shd w:val="clear" w:color="auto" w:fill="auto"/>
          </w:tcPr>
          <w:p>
            <w:r>
              <w:t>Kayit, Improvement</w:t>
            </w:r>
          </w:p>
        </w:tc>
        <w:tc>
          <w:tcPr>
            <w:tcW w:w="360" w:type="dxa"/>
            <w:shd w:val="clear" w:color="auto" w:fill="auto"/>
          </w:tcPr>
          <w:p>
            <w:r>
              <w:t>Kayit, Improvement</w:t>
            </w:r>
          </w:p>
        </w:tc>
        <w:tc>
          <w:tcPr>
            <w:tcW w:w="360" w:type="dxa"/>
            <w:shd w:val="clear" w:color="auto" w:fill="auto"/>
          </w:tcPr>
          <w:p>
            <w:r>
              <w:t>Kayit, Improvement</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48565</w:t>
            </w:r>
          </w:p>
        </w:tc>
        <w:tc>
          <w:tcPr>
            <w:tcW w:w="360" w:type="dxa"/>
            <w:shd w:val="clear" w:color="auto" w:fill="auto"/>
          </w:tcPr>
          <w:p>
            <w:r>
              <w:t>Kayit, Kalibrasyon sertifikalari</w:t>
            </w:r>
          </w:p>
        </w:tc>
        <w:tc>
          <w:tcPr>
            <w:tcW w:w="360" w:type="dxa"/>
            <w:shd w:val="clear" w:color="auto" w:fill="auto"/>
          </w:tcPr>
          <w:p>
            <w:r>
              <w:t>Kayit, Kalibrasyon sertifikalari</w:t>
            </w:r>
          </w:p>
        </w:tc>
        <w:tc>
          <w:tcPr>
            <w:tcW w:w="360" w:type="dxa"/>
            <w:shd w:val="clear" w:color="auto" w:fill="auto"/>
          </w:tcPr>
          <w:p>
            <w:r>
              <w:t>Kayit, Kalibrasyon sertifikalari</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48566</w:t>
            </w:r>
          </w:p>
        </w:tc>
        <w:tc>
          <w:tcPr>
            <w:tcW w:w="360" w:type="dxa"/>
            <w:shd w:val="clear" w:color="auto" w:fill="auto"/>
          </w:tcPr>
          <w:p>
            <w:r>
              <w:t>Liste, Araç kontrol</w:t>
            </w:r>
          </w:p>
        </w:tc>
        <w:tc>
          <w:tcPr>
            <w:tcW w:w="360" w:type="dxa"/>
            <w:shd w:val="clear" w:color="auto" w:fill="auto"/>
          </w:tcPr>
          <w:p>
            <w:r>
              <w:t>Liste, Araç kontrol</w:t>
            </w:r>
          </w:p>
        </w:tc>
        <w:tc>
          <w:tcPr>
            <w:tcW w:w="360" w:type="dxa"/>
            <w:shd w:val="clear" w:color="auto" w:fill="auto"/>
          </w:tcPr>
          <w:p>
            <w:r>
              <w:t>Liste, Araç kontrol</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48567</w:t>
            </w:r>
          </w:p>
        </w:tc>
        <w:tc>
          <w:tcPr>
            <w:tcW w:w="360" w:type="dxa"/>
            <w:shd w:val="clear" w:color="auto" w:fill="auto"/>
          </w:tcPr>
          <w:p>
            <w:r>
              <w:t>Liste, Ex malzeme</w:t>
            </w:r>
          </w:p>
        </w:tc>
        <w:tc>
          <w:tcPr>
            <w:tcW w:w="360" w:type="dxa"/>
            <w:shd w:val="clear" w:color="auto" w:fill="auto"/>
          </w:tcPr>
          <w:p>
            <w:r>
              <w:t>Liste, Ex malzeme</w:t>
            </w:r>
          </w:p>
        </w:tc>
        <w:tc>
          <w:tcPr>
            <w:tcW w:w="360" w:type="dxa"/>
            <w:shd w:val="clear" w:color="auto" w:fill="auto"/>
          </w:tcPr>
          <w:p>
            <w:r>
              <w:t>Liste, Ex malzeme</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48568</w:t>
            </w:r>
          </w:p>
        </w:tc>
        <w:tc>
          <w:tcPr>
            <w:tcW w:w="360" w:type="dxa"/>
            <w:shd w:val="clear" w:color="auto" w:fill="auto"/>
          </w:tcPr>
          <w:p>
            <w:r>
              <w:t>Liste, Firma listesi</w:t>
            </w:r>
          </w:p>
        </w:tc>
        <w:tc>
          <w:tcPr>
            <w:tcW w:w="360" w:type="dxa"/>
            <w:shd w:val="clear" w:color="auto" w:fill="auto"/>
          </w:tcPr>
          <w:p>
            <w:r>
              <w:t>Liste, Firma listesi</w:t>
            </w:r>
          </w:p>
        </w:tc>
        <w:tc>
          <w:tcPr>
            <w:tcW w:w="360" w:type="dxa"/>
            <w:shd w:val="clear" w:color="auto" w:fill="auto"/>
          </w:tcPr>
          <w:p>
            <w:r>
              <w:t>Liste, Firma listesi</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48569</w:t>
            </w:r>
          </w:p>
        </w:tc>
        <w:tc>
          <w:tcPr>
            <w:tcW w:w="360" w:type="dxa"/>
            <w:shd w:val="clear" w:color="auto" w:fill="auto"/>
          </w:tcPr>
          <w:p>
            <w:r>
              <w:t>Liste, HPLC-GC kolon</w:t>
            </w:r>
          </w:p>
        </w:tc>
        <w:tc>
          <w:tcPr>
            <w:tcW w:w="360" w:type="dxa"/>
            <w:shd w:val="clear" w:color="auto" w:fill="auto"/>
          </w:tcPr>
          <w:p>
            <w:r>
              <w:t>Liste, HPLC-GC kolon</w:t>
            </w:r>
          </w:p>
        </w:tc>
        <w:tc>
          <w:tcPr>
            <w:tcW w:w="360" w:type="dxa"/>
            <w:shd w:val="clear" w:color="auto" w:fill="auto"/>
          </w:tcPr>
          <w:p>
            <w:r>
              <w:t>Liste, HPLC-GC kolon</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48570</w:t>
            </w:r>
          </w:p>
        </w:tc>
        <w:tc>
          <w:tcPr>
            <w:tcW w:w="360" w:type="dxa"/>
            <w:shd w:val="clear" w:color="auto" w:fill="auto"/>
          </w:tcPr>
          <w:p>
            <w:r>
              <w:t>Liste, Is makinalari</w:t>
            </w:r>
          </w:p>
        </w:tc>
        <w:tc>
          <w:tcPr>
            <w:tcW w:w="360" w:type="dxa"/>
            <w:shd w:val="clear" w:color="auto" w:fill="auto"/>
          </w:tcPr>
          <w:p>
            <w:r>
              <w:t>Liste, Is makinalari</w:t>
            </w:r>
          </w:p>
        </w:tc>
        <w:tc>
          <w:tcPr>
            <w:tcW w:w="360" w:type="dxa"/>
            <w:shd w:val="clear" w:color="auto" w:fill="auto"/>
          </w:tcPr>
          <w:p>
            <w:r>
              <w:t>Liste, Is makinalari</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48571</w:t>
            </w:r>
          </w:p>
        </w:tc>
        <w:tc>
          <w:tcPr>
            <w:tcW w:w="360" w:type="dxa"/>
            <w:shd w:val="clear" w:color="auto" w:fill="auto"/>
          </w:tcPr>
          <w:p>
            <w:r>
              <w:t>Liste, Malzeme listesi</w:t>
            </w:r>
          </w:p>
        </w:tc>
        <w:tc>
          <w:tcPr>
            <w:tcW w:w="360" w:type="dxa"/>
            <w:shd w:val="clear" w:color="auto" w:fill="auto"/>
          </w:tcPr>
          <w:p>
            <w:r>
              <w:t>Liste, Malzeme listesi</w:t>
            </w:r>
          </w:p>
        </w:tc>
        <w:tc>
          <w:tcPr>
            <w:tcW w:w="360" w:type="dxa"/>
            <w:shd w:val="clear" w:color="auto" w:fill="auto"/>
          </w:tcPr>
          <w:p>
            <w:r>
              <w:t>Liste, Malzeme listesi</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48572</w:t>
            </w:r>
          </w:p>
        </w:tc>
        <w:tc>
          <w:tcPr>
            <w:tcW w:w="360" w:type="dxa"/>
            <w:shd w:val="clear" w:color="auto" w:fill="auto"/>
          </w:tcPr>
          <w:p>
            <w:r>
              <w:t>Liste, Smarter</w:t>
            </w:r>
          </w:p>
        </w:tc>
        <w:tc>
          <w:tcPr>
            <w:tcW w:w="360" w:type="dxa"/>
            <w:shd w:val="clear" w:color="auto" w:fill="auto"/>
          </w:tcPr>
          <w:p>
            <w:r>
              <w:t>Liste, Smarter</w:t>
            </w:r>
          </w:p>
        </w:tc>
        <w:tc>
          <w:tcPr>
            <w:tcW w:w="360" w:type="dxa"/>
            <w:shd w:val="clear" w:color="auto" w:fill="auto"/>
          </w:tcPr>
          <w:p>
            <w:r>
              <w:t>Liste, Smarter</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48573</w:t>
            </w:r>
          </w:p>
        </w:tc>
        <w:tc>
          <w:tcPr>
            <w:tcW w:w="360" w:type="dxa"/>
            <w:shd w:val="clear" w:color="auto" w:fill="auto"/>
          </w:tcPr>
          <w:p>
            <w:r>
              <w:t>Liste, Yedek parçalar</w:t>
            </w:r>
          </w:p>
        </w:tc>
        <w:tc>
          <w:tcPr>
            <w:tcW w:w="360" w:type="dxa"/>
            <w:shd w:val="clear" w:color="auto" w:fill="auto"/>
          </w:tcPr>
          <w:p>
            <w:r>
              <w:t>Liste, Yedek parçalar</w:t>
            </w:r>
          </w:p>
        </w:tc>
        <w:tc>
          <w:tcPr>
            <w:tcW w:w="360" w:type="dxa"/>
            <w:shd w:val="clear" w:color="auto" w:fill="auto"/>
          </w:tcPr>
          <w:p>
            <w:r>
              <w:t>Liste, Yedek parçalar</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48574</w:t>
            </w:r>
          </w:p>
        </w:tc>
        <w:tc>
          <w:tcPr>
            <w:tcW w:w="360" w:type="dxa"/>
            <w:shd w:val="clear" w:color="auto" w:fill="auto"/>
          </w:tcPr>
          <w:p>
            <w:r>
              <w:t>Liste, Yükleme kontrol</w:t>
            </w:r>
          </w:p>
        </w:tc>
        <w:tc>
          <w:tcPr>
            <w:tcW w:w="360" w:type="dxa"/>
            <w:shd w:val="clear" w:color="auto" w:fill="auto"/>
          </w:tcPr>
          <w:p>
            <w:r>
              <w:t>Liste, Yükleme kontrol</w:t>
            </w:r>
          </w:p>
        </w:tc>
        <w:tc>
          <w:tcPr>
            <w:tcW w:w="360" w:type="dxa"/>
            <w:shd w:val="clear" w:color="auto" w:fill="auto"/>
          </w:tcPr>
          <w:p>
            <w:r>
              <w:t>Liste, Yükleme kontrol</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48575</w:t>
            </w:r>
          </w:p>
        </w:tc>
        <w:tc>
          <w:tcPr>
            <w:tcW w:w="360" w:type="dxa"/>
            <w:shd w:val="clear" w:color="auto" w:fill="auto"/>
          </w:tcPr>
          <w:p>
            <w:r>
              <w:t>Plan, Acil durum arama (ATÖP)</w:t>
            </w:r>
          </w:p>
        </w:tc>
        <w:tc>
          <w:tcPr>
            <w:tcW w:w="360" w:type="dxa"/>
            <w:shd w:val="clear" w:color="auto" w:fill="auto"/>
          </w:tcPr>
          <w:p>
            <w:r>
              <w:t>Plan, Acil durum arama (ATÖP)</w:t>
            </w:r>
          </w:p>
        </w:tc>
        <w:tc>
          <w:tcPr>
            <w:tcW w:w="360" w:type="dxa"/>
            <w:shd w:val="clear" w:color="auto" w:fill="auto"/>
          </w:tcPr>
          <w:p>
            <w:r>
              <w:t>Plan, Acil durum arama (ATÖP)</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48576</w:t>
            </w:r>
          </w:p>
        </w:tc>
        <w:tc>
          <w:tcPr>
            <w:tcW w:w="360" w:type="dxa"/>
            <w:shd w:val="clear" w:color="auto" w:fill="auto"/>
          </w:tcPr>
          <w:p>
            <w:r>
              <w:t>Plan, ATEX bölgeler</w:t>
            </w:r>
          </w:p>
        </w:tc>
        <w:tc>
          <w:tcPr>
            <w:tcW w:w="360" w:type="dxa"/>
            <w:shd w:val="clear" w:color="auto" w:fill="auto"/>
          </w:tcPr>
          <w:p>
            <w:r>
              <w:t>Plan, ATEX bölgeler</w:t>
            </w:r>
          </w:p>
        </w:tc>
        <w:tc>
          <w:tcPr>
            <w:tcW w:w="360" w:type="dxa"/>
            <w:shd w:val="clear" w:color="auto" w:fill="auto"/>
          </w:tcPr>
          <w:p>
            <w:r>
              <w:t>Plan, ATEX bölgeler</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48577</w:t>
            </w:r>
          </w:p>
        </w:tc>
        <w:tc>
          <w:tcPr>
            <w:tcW w:w="360" w:type="dxa"/>
            <w:shd w:val="clear" w:color="auto" w:fill="auto"/>
          </w:tcPr>
          <w:p>
            <w:r>
              <w:t>Plan, Bina</w:t>
            </w:r>
          </w:p>
        </w:tc>
        <w:tc>
          <w:tcPr>
            <w:tcW w:w="360" w:type="dxa"/>
            <w:shd w:val="clear" w:color="auto" w:fill="auto"/>
          </w:tcPr>
          <w:p>
            <w:r>
              <w:t>Plan, Bina</w:t>
            </w:r>
          </w:p>
        </w:tc>
        <w:tc>
          <w:tcPr>
            <w:tcW w:w="360" w:type="dxa"/>
            <w:shd w:val="clear" w:color="auto" w:fill="auto"/>
          </w:tcPr>
          <w:p>
            <w:r>
              <w:t>Plan, Bina</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48578</w:t>
            </w:r>
          </w:p>
        </w:tc>
        <w:tc>
          <w:tcPr>
            <w:tcW w:w="360" w:type="dxa"/>
            <w:shd w:val="clear" w:color="auto" w:fill="auto"/>
          </w:tcPr>
          <w:p>
            <w:r>
              <w:t>Plan, Borular</w:t>
            </w:r>
          </w:p>
        </w:tc>
        <w:tc>
          <w:tcPr>
            <w:tcW w:w="360" w:type="dxa"/>
            <w:shd w:val="clear" w:color="auto" w:fill="auto"/>
          </w:tcPr>
          <w:p>
            <w:r>
              <w:t>Plan, Borular</w:t>
            </w:r>
          </w:p>
        </w:tc>
        <w:tc>
          <w:tcPr>
            <w:tcW w:w="360" w:type="dxa"/>
            <w:shd w:val="clear" w:color="auto" w:fill="auto"/>
          </w:tcPr>
          <w:p>
            <w:r>
              <w:t>Plan, Borular</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48579</w:t>
            </w:r>
          </w:p>
        </w:tc>
        <w:tc>
          <w:tcPr>
            <w:tcW w:w="360" w:type="dxa"/>
            <w:shd w:val="clear" w:color="auto" w:fill="auto"/>
          </w:tcPr>
          <w:p>
            <w:r>
              <w:t>Plan, Katlar (ATÖP)</w:t>
            </w:r>
          </w:p>
        </w:tc>
        <w:tc>
          <w:tcPr>
            <w:tcW w:w="360" w:type="dxa"/>
            <w:shd w:val="clear" w:color="auto" w:fill="auto"/>
          </w:tcPr>
          <w:p>
            <w:r>
              <w:t>Plan, Katlar (ATÖP)</w:t>
            </w:r>
          </w:p>
        </w:tc>
        <w:tc>
          <w:tcPr>
            <w:tcW w:w="360" w:type="dxa"/>
            <w:shd w:val="clear" w:color="auto" w:fill="auto"/>
          </w:tcPr>
          <w:p>
            <w:r>
              <w:t>Plan, Katlar (ATÖP)</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48580</w:t>
            </w:r>
          </w:p>
        </w:tc>
        <w:tc>
          <w:tcPr>
            <w:tcW w:w="360" w:type="dxa"/>
            <w:shd w:val="clear" w:color="auto" w:fill="auto"/>
          </w:tcPr>
          <w:p>
            <w:r>
              <w:t>Plan, Makine</w:t>
            </w:r>
          </w:p>
        </w:tc>
        <w:tc>
          <w:tcPr>
            <w:tcW w:w="360" w:type="dxa"/>
            <w:shd w:val="clear" w:color="auto" w:fill="auto"/>
          </w:tcPr>
          <w:p>
            <w:r>
              <w:t>Plan, Makine</w:t>
            </w:r>
          </w:p>
        </w:tc>
        <w:tc>
          <w:tcPr>
            <w:tcW w:w="360" w:type="dxa"/>
            <w:shd w:val="clear" w:color="auto" w:fill="auto"/>
          </w:tcPr>
          <w:p>
            <w:r>
              <w:t>Plan, Makine</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48581</w:t>
            </w:r>
          </w:p>
        </w:tc>
        <w:tc>
          <w:tcPr>
            <w:tcW w:w="360" w:type="dxa"/>
            <w:shd w:val="clear" w:color="auto" w:fill="auto"/>
          </w:tcPr>
          <w:p>
            <w:r>
              <w:t>Plan, Patlama resimler</w:t>
            </w:r>
          </w:p>
        </w:tc>
        <w:tc>
          <w:tcPr>
            <w:tcW w:w="360" w:type="dxa"/>
            <w:shd w:val="clear" w:color="auto" w:fill="auto"/>
          </w:tcPr>
          <w:p>
            <w:r>
              <w:t>Plan, Patlama resimler</w:t>
            </w:r>
          </w:p>
        </w:tc>
        <w:tc>
          <w:tcPr>
            <w:tcW w:w="360" w:type="dxa"/>
            <w:shd w:val="clear" w:color="auto" w:fill="auto"/>
          </w:tcPr>
          <w:p>
            <w:r>
              <w:t>Plan, Patlama resimler</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48582</w:t>
            </w:r>
          </w:p>
        </w:tc>
        <w:tc>
          <w:tcPr>
            <w:tcW w:w="360" w:type="dxa"/>
            <w:shd w:val="clear" w:color="auto" w:fill="auto"/>
          </w:tcPr>
          <w:p>
            <w:r>
              <w:t>Plan, Sadece yazilar (ATÖP)</w:t>
            </w:r>
          </w:p>
        </w:tc>
        <w:tc>
          <w:tcPr>
            <w:tcW w:w="360" w:type="dxa"/>
            <w:shd w:val="clear" w:color="auto" w:fill="auto"/>
          </w:tcPr>
          <w:p>
            <w:r>
              <w:t>Plan, Sadece yazilar (ATÖP)</w:t>
            </w:r>
          </w:p>
        </w:tc>
        <w:tc>
          <w:tcPr>
            <w:tcW w:w="360" w:type="dxa"/>
            <w:shd w:val="clear" w:color="auto" w:fill="auto"/>
          </w:tcPr>
          <w:p>
            <w:r>
              <w:t>Plan, Sadece yazilar (ATÖP)</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48583</w:t>
            </w:r>
          </w:p>
        </w:tc>
        <w:tc>
          <w:tcPr>
            <w:tcW w:w="360" w:type="dxa"/>
            <w:shd w:val="clear" w:color="auto" w:fill="auto"/>
          </w:tcPr>
          <w:p>
            <w:r>
              <w:t>Plan, Yangin koruma (ATÖP)</w:t>
            </w:r>
          </w:p>
        </w:tc>
        <w:tc>
          <w:tcPr>
            <w:tcW w:w="360" w:type="dxa"/>
            <w:shd w:val="clear" w:color="auto" w:fill="auto"/>
          </w:tcPr>
          <w:p>
            <w:r>
              <w:t>Plan, Yangin koruma (ATÖP)</w:t>
            </w:r>
          </w:p>
        </w:tc>
        <w:tc>
          <w:tcPr>
            <w:tcW w:w="360" w:type="dxa"/>
            <w:shd w:val="clear" w:color="auto" w:fill="auto"/>
          </w:tcPr>
          <w:p>
            <w:r>
              <w:t>Plan, Yangin koruma (ATÖP)</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48584</w:t>
            </w:r>
          </w:p>
        </w:tc>
        <w:tc>
          <w:tcPr>
            <w:tcW w:w="360" w:type="dxa"/>
            <w:shd w:val="clear" w:color="auto" w:fill="auto"/>
          </w:tcPr>
          <w:p>
            <w:r>
              <w:t>Plan, Yerlesim</w:t>
            </w:r>
          </w:p>
        </w:tc>
        <w:tc>
          <w:tcPr>
            <w:tcW w:w="360" w:type="dxa"/>
            <w:shd w:val="clear" w:color="auto" w:fill="auto"/>
          </w:tcPr>
          <w:p>
            <w:r>
              <w:t>Plan, Yerlesim</w:t>
            </w:r>
          </w:p>
        </w:tc>
        <w:tc>
          <w:tcPr>
            <w:tcW w:w="360" w:type="dxa"/>
            <w:shd w:val="clear" w:color="auto" w:fill="auto"/>
          </w:tcPr>
          <w:p>
            <w:r>
              <w:t>Plan, Yerlesim</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48585</w:t>
            </w:r>
          </w:p>
        </w:tc>
        <w:tc>
          <w:tcPr>
            <w:tcW w:w="360" w:type="dxa"/>
            <w:shd w:val="clear" w:color="auto" w:fill="auto"/>
          </w:tcPr>
          <w:p>
            <w:r>
              <w:t>Rapor, Bakim</w:t>
            </w:r>
          </w:p>
        </w:tc>
        <w:tc>
          <w:tcPr>
            <w:tcW w:w="360" w:type="dxa"/>
            <w:shd w:val="clear" w:color="auto" w:fill="auto"/>
          </w:tcPr>
          <w:p>
            <w:r>
              <w:t>Rapor, Bakim</w:t>
            </w:r>
          </w:p>
        </w:tc>
        <w:tc>
          <w:tcPr>
            <w:tcW w:w="360" w:type="dxa"/>
            <w:shd w:val="clear" w:color="auto" w:fill="auto"/>
          </w:tcPr>
          <w:p>
            <w:r>
              <w:t>Rapor, Bakim</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48586</w:t>
            </w:r>
          </w:p>
        </w:tc>
        <w:tc>
          <w:tcPr>
            <w:tcW w:w="360" w:type="dxa"/>
            <w:shd w:val="clear" w:color="auto" w:fill="auto"/>
          </w:tcPr>
          <w:p>
            <w:r>
              <w:t>Rapor, Emisyon ölçüm</w:t>
            </w:r>
          </w:p>
        </w:tc>
        <w:tc>
          <w:tcPr>
            <w:tcW w:w="360" w:type="dxa"/>
            <w:shd w:val="clear" w:color="auto" w:fill="auto"/>
          </w:tcPr>
          <w:p>
            <w:r>
              <w:t>Rapor, Emisyon ölçüm</w:t>
            </w:r>
          </w:p>
        </w:tc>
        <w:tc>
          <w:tcPr>
            <w:tcW w:w="360" w:type="dxa"/>
            <w:shd w:val="clear" w:color="auto" w:fill="auto"/>
          </w:tcPr>
          <w:p>
            <w:r>
              <w:t>Rapor, Emisyon ölçüm</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48587</w:t>
            </w:r>
          </w:p>
        </w:tc>
        <w:tc>
          <w:tcPr>
            <w:tcW w:w="360" w:type="dxa"/>
            <w:shd w:val="clear" w:color="auto" w:fill="auto"/>
          </w:tcPr>
          <w:p>
            <w:r>
              <w:t>Rapor, Gürültü ölçüm</w:t>
            </w:r>
          </w:p>
        </w:tc>
        <w:tc>
          <w:tcPr>
            <w:tcW w:w="360" w:type="dxa"/>
            <w:shd w:val="clear" w:color="auto" w:fill="auto"/>
          </w:tcPr>
          <w:p>
            <w:r>
              <w:t>Rapor, Gürültü ölçüm</w:t>
            </w:r>
          </w:p>
        </w:tc>
        <w:tc>
          <w:tcPr>
            <w:tcW w:w="360" w:type="dxa"/>
            <w:shd w:val="clear" w:color="auto" w:fill="auto"/>
          </w:tcPr>
          <w:p>
            <w:r>
              <w:t>Rapor, Gürültü ölçüm</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48588</w:t>
            </w:r>
          </w:p>
        </w:tc>
        <w:tc>
          <w:tcPr>
            <w:tcW w:w="360" w:type="dxa"/>
            <w:shd w:val="clear" w:color="auto" w:fill="auto"/>
          </w:tcPr>
          <w:p>
            <w:r>
              <w:t>Rapor, Kontrol</w:t>
            </w:r>
          </w:p>
        </w:tc>
        <w:tc>
          <w:tcPr>
            <w:tcW w:w="360" w:type="dxa"/>
            <w:shd w:val="clear" w:color="auto" w:fill="auto"/>
          </w:tcPr>
          <w:p>
            <w:r>
              <w:t>Rapor, Kontrol</w:t>
            </w:r>
          </w:p>
        </w:tc>
        <w:tc>
          <w:tcPr>
            <w:tcW w:w="360" w:type="dxa"/>
            <w:shd w:val="clear" w:color="auto" w:fill="auto"/>
          </w:tcPr>
          <w:p>
            <w:r>
              <w:t>Rapor, Kontrol</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48589</w:t>
            </w:r>
          </w:p>
        </w:tc>
        <w:tc>
          <w:tcPr>
            <w:tcW w:w="360" w:type="dxa"/>
            <w:shd w:val="clear" w:color="auto" w:fill="auto"/>
          </w:tcPr>
          <w:p>
            <w:r>
              <w:t>Rapor, Teknik muayene</w:t>
            </w:r>
          </w:p>
        </w:tc>
        <w:tc>
          <w:tcPr>
            <w:tcW w:w="360" w:type="dxa"/>
            <w:shd w:val="clear" w:color="auto" w:fill="auto"/>
          </w:tcPr>
          <w:p>
            <w:r>
              <w:t>Rapor, Teknik muayene</w:t>
            </w:r>
          </w:p>
        </w:tc>
        <w:tc>
          <w:tcPr>
            <w:tcW w:w="360" w:type="dxa"/>
            <w:shd w:val="clear" w:color="auto" w:fill="auto"/>
          </w:tcPr>
          <w:p>
            <w:r>
              <w:t>Rapor, Teknik muayene</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48590</w:t>
            </w:r>
          </w:p>
        </w:tc>
        <w:tc>
          <w:tcPr>
            <w:tcW w:w="360" w:type="dxa"/>
            <w:shd w:val="clear" w:color="auto" w:fill="auto"/>
          </w:tcPr>
          <w:p>
            <w:r>
              <w:t>Rapor, Yesil kusak</w:t>
            </w:r>
          </w:p>
        </w:tc>
        <w:tc>
          <w:tcPr>
            <w:tcW w:w="360" w:type="dxa"/>
            <w:shd w:val="clear" w:color="auto" w:fill="auto"/>
          </w:tcPr>
          <w:p>
            <w:r>
              <w:t>Rapor, Yesil kusak</w:t>
            </w:r>
          </w:p>
        </w:tc>
        <w:tc>
          <w:tcPr>
            <w:tcW w:w="360" w:type="dxa"/>
            <w:shd w:val="clear" w:color="auto" w:fill="auto"/>
          </w:tcPr>
          <w:p>
            <w:r>
              <w:t>Rapor, Yesil kusak</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48591</w:t>
            </w:r>
          </w:p>
        </w:tc>
        <w:tc>
          <w:tcPr>
            <w:tcW w:w="360" w:type="dxa"/>
            <w:shd w:val="clear" w:color="auto" w:fill="auto"/>
          </w:tcPr>
          <w:p>
            <w:r>
              <w:t>Rapor, Gamma Butyrolactone</w:t>
            </w:r>
          </w:p>
        </w:tc>
        <w:tc>
          <w:tcPr>
            <w:tcW w:w="360" w:type="dxa"/>
            <w:shd w:val="clear" w:color="auto" w:fill="auto"/>
          </w:tcPr>
          <w:p>
            <w:r>
              <w:t>Rapor, Gamma Butyrolactone</w:t>
            </w:r>
          </w:p>
        </w:tc>
        <w:tc>
          <w:tcPr>
            <w:tcW w:w="360" w:type="dxa"/>
            <w:shd w:val="clear" w:color="auto" w:fill="auto"/>
          </w:tcPr>
          <w:p>
            <w:r>
              <w:t>Rapor, Gamma Butyrolactone</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48592</w:t>
            </w:r>
          </w:p>
        </w:tc>
        <w:tc>
          <w:tcPr>
            <w:tcW w:w="360" w:type="dxa"/>
            <w:shd w:val="clear" w:color="auto" w:fill="auto"/>
          </w:tcPr>
          <w:p>
            <w:r>
              <w:t>Sema, Balik kilçigi</w:t>
            </w:r>
          </w:p>
        </w:tc>
        <w:tc>
          <w:tcPr>
            <w:tcW w:w="360" w:type="dxa"/>
            <w:shd w:val="clear" w:color="auto" w:fill="auto"/>
          </w:tcPr>
          <w:p>
            <w:r>
              <w:t>Sema, Balik kilçigi</w:t>
            </w:r>
          </w:p>
        </w:tc>
        <w:tc>
          <w:tcPr>
            <w:tcW w:w="360" w:type="dxa"/>
            <w:shd w:val="clear" w:color="auto" w:fill="auto"/>
          </w:tcPr>
          <w:p>
            <w:r>
              <w:t>Sema, Balik kilçigi</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48593</w:t>
            </w:r>
          </w:p>
        </w:tc>
        <w:tc>
          <w:tcPr>
            <w:tcW w:w="360" w:type="dxa"/>
            <w:shd w:val="clear" w:color="auto" w:fill="auto"/>
          </w:tcPr>
          <w:p>
            <w:r>
              <w:t>Sema, Organizasyon semasi</w:t>
            </w:r>
          </w:p>
        </w:tc>
        <w:tc>
          <w:tcPr>
            <w:tcW w:w="360" w:type="dxa"/>
            <w:shd w:val="clear" w:color="auto" w:fill="auto"/>
          </w:tcPr>
          <w:p>
            <w:r>
              <w:t>Sema, Organizasyon semasi</w:t>
            </w:r>
          </w:p>
        </w:tc>
        <w:tc>
          <w:tcPr>
            <w:tcW w:w="360" w:type="dxa"/>
            <w:shd w:val="clear" w:color="auto" w:fill="auto"/>
          </w:tcPr>
          <w:p>
            <w:r>
              <w:t>Sema, Organizasyon semasi</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48594</w:t>
            </w:r>
          </w:p>
        </w:tc>
        <w:tc>
          <w:tcPr>
            <w:tcW w:w="360" w:type="dxa"/>
            <w:shd w:val="clear" w:color="auto" w:fill="auto"/>
          </w:tcPr>
          <w:p>
            <w:r>
              <w:t>Sözlesme, Atik tasima</w:t>
            </w:r>
          </w:p>
        </w:tc>
        <w:tc>
          <w:tcPr>
            <w:tcW w:w="360" w:type="dxa"/>
            <w:shd w:val="clear" w:color="auto" w:fill="auto"/>
          </w:tcPr>
          <w:p>
            <w:r>
              <w:t>Sözlesme, Atik tasima</w:t>
            </w:r>
          </w:p>
        </w:tc>
        <w:tc>
          <w:tcPr>
            <w:tcW w:w="360" w:type="dxa"/>
            <w:shd w:val="clear" w:color="auto" w:fill="auto"/>
          </w:tcPr>
          <w:p>
            <w:r>
              <w:t>Sözlesme, Atik tasima</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48595</w:t>
            </w:r>
          </w:p>
        </w:tc>
        <w:tc>
          <w:tcPr>
            <w:tcW w:w="360" w:type="dxa"/>
            <w:shd w:val="clear" w:color="auto" w:fill="auto"/>
          </w:tcPr>
          <w:p>
            <w:r>
              <w:t>Yazisma, Belediye</w:t>
            </w:r>
          </w:p>
        </w:tc>
        <w:tc>
          <w:tcPr>
            <w:tcW w:w="360" w:type="dxa"/>
            <w:shd w:val="clear" w:color="auto" w:fill="auto"/>
          </w:tcPr>
          <w:p>
            <w:r>
              <w:t>Yazisma, Belediye</w:t>
            </w:r>
          </w:p>
        </w:tc>
        <w:tc>
          <w:tcPr>
            <w:tcW w:w="360" w:type="dxa"/>
            <w:shd w:val="clear" w:color="auto" w:fill="auto"/>
          </w:tcPr>
          <w:p>
            <w:r>
              <w:t>Yazisma, Belediye</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48596</w:t>
            </w:r>
          </w:p>
        </w:tc>
        <w:tc>
          <w:tcPr>
            <w:tcW w:w="360" w:type="dxa"/>
            <w:shd w:val="clear" w:color="auto" w:fill="auto"/>
          </w:tcPr>
          <w:p>
            <w:r>
              <w:t>Yazisma, Elektrik</w:t>
            </w:r>
          </w:p>
        </w:tc>
        <w:tc>
          <w:tcPr>
            <w:tcW w:w="360" w:type="dxa"/>
            <w:shd w:val="clear" w:color="auto" w:fill="auto"/>
          </w:tcPr>
          <w:p>
            <w:r>
              <w:t>Yazisma, Elektrik</w:t>
            </w:r>
          </w:p>
        </w:tc>
        <w:tc>
          <w:tcPr>
            <w:tcW w:w="360" w:type="dxa"/>
            <w:shd w:val="clear" w:color="auto" w:fill="auto"/>
          </w:tcPr>
          <w:p>
            <w:r>
              <w:t>Yazisma, Elektrik</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48597</w:t>
            </w:r>
          </w:p>
        </w:tc>
        <w:tc>
          <w:tcPr>
            <w:tcW w:w="360" w:type="dxa"/>
            <w:shd w:val="clear" w:color="auto" w:fill="auto"/>
          </w:tcPr>
          <w:p>
            <w:r>
              <w:t>Yazisma, Tarim Bakanligi</w:t>
            </w:r>
          </w:p>
        </w:tc>
        <w:tc>
          <w:tcPr>
            <w:tcW w:w="360" w:type="dxa"/>
            <w:shd w:val="clear" w:color="auto" w:fill="auto"/>
          </w:tcPr>
          <w:p>
            <w:r>
              <w:t>Yazisma, Tarim Bakanligi</w:t>
            </w:r>
          </w:p>
        </w:tc>
        <w:tc>
          <w:tcPr>
            <w:tcW w:w="360" w:type="dxa"/>
            <w:shd w:val="clear" w:color="auto" w:fill="auto"/>
          </w:tcPr>
          <w:p>
            <w:r>
              <w:t>Yazisma, Tarim Bakanligi</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48598</w:t>
            </w:r>
          </w:p>
        </w:tc>
        <w:tc>
          <w:tcPr>
            <w:tcW w:w="360" w:type="dxa"/>
            <w:shd w:val="clear" w:color="auto" w:fill="auto"/>
          </w:tcPr>
          <w:p>
            <w:r>
              <w:t>Plan, Ex-Bölgeler</w:t>
            </w:r>
          </w:p>
        </w:tc>
        <w:tc>
          <w:tcPr>
            <w:tcW w:w="360" w:type="dxa"/>
            <w:shd w:val="clear" w:color="auto" w:fill="auto"/>
          </w:tcPr>
          <w:p>
            <w:r>
              <w:t>Plan, Ex-Bölgeler</w:t>
            </w:r>
          </w:p>
        </w:tc>
        <w:tc>
          <w:tcPr>
            <w:tcW w:w="360" w:type="dxa"/>
            <w:shd w:val="clear" w:color="auto" w:fill="auto"/>
          </w:tcPr>
          <w:p>
            <w:r>
              <w:t>Plan, Ex-Bölgeler</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48599</w:t>
            </w:r>
          </w:p>
        </w:tc>
        <w:tc>
          <w:tcPr>
            <w:tcW w:w="360" w:type="dxa"/>
            <w:shd w:val="clear" w:color="auto" w:fill="auto"/>
          </w:tcPr>
          <w:p>
            <w:r>
              <w:t>Yazisma, Teklif</w:t>
            </w:r>
          </w:p>
        </w:tc>
        <w:tc>
          <w:tcPr>
            <w:tcW w:w="360" w:type="dxa"/>
            <w:shd w:val="clear" w:color="auto" w:fill="auto"/>
          </w:tcPr>
          <w:p>
            <w:r>
              <w:t>Yazisma, Teklif</w:t>
            </w:r>
          </w:p>
        </w:tc>
        <w:tc>
          <w:tcPr>
            <w:tcW w:w="360" w:type="dxa"/>
            <w:shd w:val="clear" w:color="auto" w:fill="auto"/>
          </w:tcPr>
          <w:p>
            <w:r>
              <w:t>Yazisma, Teklif</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48600</w:t>
            </w:r>
          </w:p>
        </w:tc>
        <w:tc>
          <w:tcPr>
            <w:tcW w:w="360" w:type="dxa"/>
            <w:shd w:val="clear" w:color="auto" w:fill="auto"/>
          </w:tcPr>
          <w:p>
            <w:r>
              <w:t>Rapor, Patlamadan korunma</w:t>
            </w:r>
          </w:p>
        </w:tc>
        <w:tc>
          <w:tcPr>
            <w:tcW w:w="360" w:type="dxa"/>
            <w:shd w:val="clear" w:color="auto" w:fill="auto"/>
          </w:tcPr>
          <w:p>
            <w:r>
              <w:t>Rapor, Patlamadan korunma</w:t>
            </w:r>
          </w:p>
        </w:tc>
        <w:tc>
          <w:tcPr>
            <w:tcW w:w="360" w:type="dxa"/>
            <w:shd w:val="clear" w:color="auto" w:fill="auto"/>
          </w:tcPr>
          <w:p>
            <w:r>
              <w:t>Rapor, Patlamadan korunma</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48601</w:t>
            </w:r>
          </w:p>
        </w:tc>
        <w:tc>
          <w:tcPr>
            <w:tcW w:w="360" w:type="dxa"/>
            <w:shd w:val="clear" w:color="auto" w:fill="auto"/>
          </w:tcPr>
          <w:p>
            <w:r>
              <w:t>Istatistik, Archive</w:t>
            </w:r>
          </w:p>
        </w:tc>
        <w:tc>
          <w:tcPr>
            <w:tcW w:w="360" w:type="dxa"/>
            <w:shd w:val="clear" w:color="auto" w:fill="auto"/>
          </w:tcPr>
          <w:p>
            <w:r>
              <w:t>Istatistik, Archive</w:t>
            </w:r>
          </w:p>
        </w:tc>
        <w:tc>
          <w:tcPr>
            <w:tcW w:w="360" w:type="dxa"/>
            <w:shd w:val="clear" w:color="auto" w:fill="auto"/>
          </w:tcPr>
          <w:p>
            <w:r>
              <w:t>Istatistik, Archive</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48629</w:t>
            </w:r>
          </w:p>
        </w:tc>
        <w:tc>
          <w:tcPr>
            <w:tcW w:w="360" w:type="dxa"/>
            <w:shd w:val="clear" w:color="auto" w:fill="auto"/>
          </w:tcPr>
          <w:p>
            <w:r>
              <w:t>Diyagram, Akis semasi (P&amp;ID) (Risk Analizi)</w:t>
            </w:r>
          </w:p>
        </w:tc>
        <w:tc>
          <w:tcPr>
            <w:tcW w:w="360" w:type="dxa"/>
            <w:shd w:val="clear" w:color="auto" w:fill="auto"/>
          </w:tcPr>
          <w:p>
            <w:r>
              <w:t>Diyagram, Akis semasi (P&amp;ID) (Risk Analizi)</w:t>
            </w:r>
          </w:p>
        </w:tc>
        <w:tc>
          <w:tcPr>
            <w:tcW w:w="360" w:type="dxa"/>
            <w:shd w:val="clear" w:color="auto" w:fill="auto"/>
          </w:tcPr>
          <w:p>
            <w:r>
              <w:t>Diyagram, Akis semasi (P&amp;ID) (Risk Analizi)</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48630</w:t>
            </w:r>
          </w:p>
        </w:tc>
        <w:tc>
          <w:tcPr>
            <w:tcW w:w="360" w:type="dxa"/>
            <w:shd w:val="clear" w:color="auto" w:fill="auto"/>
          </w:tcPr>
          <w:p>
            <w:r>
              <w:t>Liste, Yillik Sevkler</w:t>
            </w:r>
          </w:p>
        </w:tc>
        <w:tc>
          <w:tcPr>
            <w:tcW w:w="360" w:type="dxa"/>
            <w:shd w:val="clear" w:color="auto" w:fill="auto"/>
          </w:tcPr>
          <w:p>
            <w:r>
              <w:t>Liste, Yillik Sevkler</w:t>
            </w:r>
          </w:p>
        </w:tc>
        <w:tc>
          <w:tcPr>
            <w:tcW w:w="360" w:type="dxa"/>
            <w:shd w:val="clear" w:color="auto" w:fill="auto"/>
          </w:tcPr>
          <w:p>
            <w:r>
              <w:t>Liste, Yillik Sevkler</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48632</w:t>
            </w:r>
          </w:p>
        </w:tc>
        <w:tc>
          <w:tcPr>
            <w:tcW w:w="360" w:type="dxa"/>
            <w:shd w:val="clear" w:color="auto" w:fill="auto"/>
          </w:tcPr>
          <w:p>
            <w:r>
              <w:t>Protokol, Toplanti</w:t>
            </w:r>
          </w:p>
        </w:tc>
        <w:tc>
          <w:tcPr>
            <w:tcW w:w="360" w:type="dxa"/>
            <w:shd w:val="clear" w:color="auto" w:fill="auto"/>
          </w:tcPr>
          <w:p>
            <w:r>
              <w:t>Protokol, Toplanti</w:t>
            </w:r>
          </w:p>
        </w:tc>
        <w:tc>
          <w:tcPr>
            <w:tcW w:w="360" w:type="dxa"/>
            <w:shd w:val="clear" w:color="auto" w:fill="auto"/>
          </w:tcPr>
          <w:p>
            <w:r>
              <w:t>Protokol, Toplanti</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48684</w:t>
            </w:r>
          </w:p>
        </w:tc>
        <w:tc>
          <w:tcPr>
            <w:tcW w:w="360" w:type="dxa"/>
            <w:shd w:val="clear" w:color="auto" w:fill="auto"/>
          </w:tcPr>
          <w:p>
            <w:r>
              <w:t>Form, Hazcom Vessel Label</w:t>
            </w:r>
          </w:p>
        </w:tc>
        <w:tc>
          <w:tcPr>
            <w:tcW w:w="360" w:type="dxa"/>
            <w:shd w:val="clear" w:color="auto" w:fill="auto"/>
          </w:tcPr>
          <w:p>
            <w:r>
              <w:t>Form, Hazcom Vessel Label</w:t>
            </w:r>
          </w:p>
        </w:tc>
        <w:tc>
          <w:tcPr>
            <w:tcW w:w="360" w:type="dxa"/>
            <w:shd w:val="clear" w:color="auto" w:fill="auto"/>
          </w:tcPr>
          <w:p>
            <w:r>
              <w:t>Form, Hazcom Vessel Label</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48690</w:t>
            </w:r>
          </w:p>
        </w:tc>
        <w:tc>
          <w:tcPr>
            <w:tcW w:w="360" w:type="dxa"/>
            <w:shd w:val="clear" w:color="auto" w:fill="auto"/>
          </w:tcPr>
          <w:p>
            <w:r>
              <w:t>Certificate, Analysis</w:t>
            </w:r>
          </w:p>
        </w:tc>
        <w:tc>
          <w:tcPr>
            <w:tcW w:w="360" w:type="dxa"/>
            <w:shd w:val="clear" w:color="auto" w:fill="auto"/>
          </w:tcPr>
          <w:p>
            <w:r>
              <w:t>Certificate, Analysis</w:t>
            </w:r>
          </w:p>
        </w:tc>
        <w:tc>
          <w:tcPr>
            <w:tcW w:w="360" w:type="dxa"/>
            <w:shd w:val="clear" w:color="auto" w:fill="auto"/>
          </w:tcPr>
          <w:p>
            <w:r>
              <w:t>Certificate, Analysis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48691</w:t>
            </w:r>
          </w:p>
        </w:tc>
        <w:tc>
          <w:tcPr>
            <w:tcW w:w="360" w:type="dxa"/>
            <w:shd w:val="clear" w:color="auto" w:fill="auto"/>
          </w:tcPr>
          <w:p>
            <w:r>
              <w:t>Instruction, Formulation</w:t>
            </w:r>
          </w:p>
        </w:tc>
        <w:tc>
          <w:tcPr>
            <w:tcW w:w="360" w:type="dxa"/>
            <w:shd w:val="clear" w:color="auto" w:fill="auto"/>
          </w:tcPr>
          <w:p>
            <w:r>
              <w:t>Instruction, Formulation</w:t>
            </w:r>
          </w:p>
        </w:tc>
        <w:tc>
          <w:tcPr>
            <w:tcW w:w="360" w:type="dxa"/>
            <w:shd w:val="clear" w:color="auto" w:fill="auto"/>
          </w:tcPr>
          <w:p>
            <w:r>
              <w:t>Instruction, Formulation</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48692</w:t>
            </w:r>
          </w:p>
        </w:tc>
        <w:tc>
          <w:tcPr>
            <w:tcW w:w="360" w:type="dxa"/>
            <w:shd w:val="clear" w:color="auto" w:fill="auto"/>
          </w:tcPr>
          <w:p>
            <w:r>
              <w:t>Statistik, Rohstoff-</w:t>
            </w:r>
          </w:p>
        </w:tc>
        <w:tc>
          <w:tcPr>
            <w:tcW w:w="360" w:type="dxa"/>
            <w:shd w:val="clear" w:color="auto" w:fill="auto"/>
          </w:tcPr>
          <w:p>
            <w:r>
              <w:t>Statistik, Rohstoff-</w:t>
            </w:r>
          </w:p>
        </w:tc>
        <w:tc>
          <w:tcPr>
            <w:tcW w:w="360" w:type="dxa"/>
            <w:shd w:val="clear" w:color="auto" w:fill="auto"/>
          </w:tcPr>
          <w:p>
            <w:r>
              <w:t>Statistik, Rohstoff-</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48693</w:t>
            </w:r>
          </w:p>
        </w:tc>
        <w:tc>
          <w:tcPr>
            <w:tcW w:w="360" w:type="dxa"/>
            <w:shd w:val="clear" w:color="auto" w:fill="auto"/>
          </w:tcPr>
          <w:p>
            <w:r>
              <w:t>Statistik, Energie-</w:t>
            </w:r>
          </w:p>
        </w:tc>
        <w:tc>
          <w:tcPr>
            <w:tcW w:w="360" w:type="dxa"/>
            <w:shd w:val="clear" w:color="auto" w:fill="auto"/>
          </w:tcPr>
          <w:p>
            <w:r>
              <w:t>Statistik, Energie-</w:t>
            </w:r>
          </w:p>
        </w:tc>
        <w:tc>
          <w:tcPr>
            <w:tcW w:w="360" w:type="dxa"/>
            <w:shd w:val="clear" w:color="auto" w:fill="auto"/>
          </w:tcPr>
          <w:p>
            <w:r>
              <w:t>Statistik, Energie-</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48699</w:t>
            </w:r>
          </w:p>
        </w:tc>
        <w:tc>
          <w:tcPr>
            <w:tcW w:w="360" w:type="dxa"/>
            <w:shd w:val="clear" w:color="auto" w:fill="auto"/>
          </w:tcPr>
          <w:p>
            <w:r>
              <w:t>Records, Technical Transfer</w:t>
            </w:r>
          </w:p>
        </w:tc>
        <w:tc>
          <w:tcPr>
            <w:tcW w:w="360" w:type="dxa"/>
            <w:shd w:val="clear" w:color="auto" w:fill="auto"/>
          </w:tcPr>
          <w:p>
            <w:r>
              <w:t>Records, Technical Transfer</w:t>
            </w:r>
          </w:p>
        </w:tc>
        <w:tc>
          <w:tcPr>
            <w:tcW w:w="360" w:type="dxa"/>
            <w:shd w:val="clear" w:color="auto" w:fill="auto"/>
          </w:tcPr>
          <w:p>
            <w:r>
              <w:t>Records, Technical Transfer</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48714</w:t>
            </w:r>
          </w:p>
        </w:tc>
        <w:tc>
          <w:tcPr>
            <w:tcW w:w="360" w:type="dxa"/>
            <w:shd w:val="clear" w:color="auto" w:fill="auto"/>
          </w:tcPr>
          <w:p>
            <w:r>
              <w:t>Diagram, Piping and Instrumentation (P&amp;ID) Distribution</w:t>
            </w:r>
          </w:p>
        </w:tc>
        <w:tc>
          <w:tcPr>
            <w:tcW w:w="360" w:type="dxa"/>
            <w:shd w:val="clear" w:color="auto" w:fill="auto"/>
          </w:tcPr>
          <w:p>
            <w:r>
              <w:t>Diagram, Piping and Instrumentation (P&amp;ID) Distribution</w:t>
            </w:r>
          </w:p>
        </w:tc>
        <w:tc>
          <w:tcPr>
            <w:tcW w:w="360" w:type="dxa"/>
            <w:shd w:val="clear" w:color="auto" w:fill="auto"/>
          </w:tcPr>
          <w:p>
            <w:r>
              <w:t>Diagram, Piping and Instrumentation (P&amp;ID) Distribution</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4887</w:t>
            </w:r>
          </w:p>
        </w:tc>
        <w:tc>
          <w:tcPr>
            <w:tcW w:w="360" w:type="dxa"/>
            <w:shd w:val="clear" w:color="auto" w:fill="auto"/>
          </w:tcPr>
          <w:p>
            <w:r>
              <w:t>Specification, Equipment</w:t>
            </w:r>
          </w:p>
        </w:tc>
        <w:tc>
          <w:tcPr>
            <w:tcW w:w="360" w:type="dxa"/>
            <w:shd w:val="clear" w:color="auto" w:fill="auto"/>
          </w:tcPr>
          <w:p>
            <w:r>
              <w:t>Specification, Equipment</w:t>
            </w:r>
          </w:p>
        </w:tc>
        <w:tc>
          <w:tcPr>
            <w:tcW w:w="360" w:type="dxa"/>
            <w:shd w:val="clear" w:color="auto" w:fill="auto"/>
          </w:tcPr>
          <w:p>
            <w:r>
              <w:t>Specification, Equipment</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4888</w:t>
            </w:r>
          </w:p>
        </w:tc>
        <w:tc>
          <w:tcPr>
            <w:tcW w:w="360" w:type="dxa"/>
            <w:shd w:val="clear" w:color="auto" w:fill="auto"/>
          </w:tcPr>
          <w:p>
            <w:r>
              <w:t>Specification, Electrical</w:t>
            </w:r>
          </w:p>
        </w:tc>
        <w:tc>
          <w:tcPr>
            <w:tcW w:w="360" w:type="dxa"/>
            <w:shd w:val="clear" w:color="auto" w:fill="auto"/>
          </w:tcPr>
          <w:p>
            <w:r>
              <w:t>Specification, Electrical</w:t>
            </w:r>
          </w:p>
        </w:tc>
        <w:tc>
          <w:tcPr>
            <w:tcW w:w="360" w:type="dxa"/>
            <w:shd w:val="clear" w:color="auto" w:fill="auto"/>
          </w:tcPr>
          <w:p>
            <w:r>
              <w:t>Specification, Electrical</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4889</w:t>
            </w:r>
          </w:p>
        </w:tc>
        <w:tc>
          <w:tcPr>
            <w:tcW w:w="360" w:type="dxa"/>
            <w:shd w:val="clear" w:color="auto" w:fill="auto"/>
          </w:tcPr>
          <w:p>
            <w:r>
              <w:t>Specification, Instrumentation</w:t>
            </w:r>
          </w:p>
        </w:tc>
        <w:tc>
          <w:tcPr>
            <w:tcW w:w="360" w:type="dxa"/>
            <w:shd w:val="clear" w:color="auto" w:fill="auto"/>
          </w:tcPr>
          <w:p>
            <w:r>
              <w:t>Specification, Instrumentation</w:t>
            </w:r>
          </w:p>
        </w:tc>
        <w:tc>
          <w:tcPr>
            <w:tcW w:w="360" w:type="dxa"/>
            <w:shd w:val="clear" w:color="auto" w:fill="auto"/>
          </w:tcPr>
          <w:p>
            <w:r>
              <w:t>Specification, Instrumentation</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4890</w:t>
            </w:r>
          </w:p>
        </w:tc>
        <w:tc>
          <w:tcPr>
            <w:tcW w:w="360" w:type="dxa"/>
            <w:shd w:val="clear" w:color="auto" w:fill="auto"/>
          </w:tcPr>
          <w:p>
            <w:r>
              <w:t>Specification, Insulation</w:t>
            </w:r>
          </w:p>
        </w:tc>
        <w:tc>
          <w:tcPr>
            <w:tcW w:w="360" w:type="dxa"/>
            <w:shd w:val="clear" w:color="auto" w:fill="auto"/>
          </w:tcPr>
          <w:p>
            <w:r>
              <w:t>Specification, Insulation</w:t>
            </w:r>
          </w:p>
        </w:tc>
        <w:tc>
          <w:tcPr>
            <w:tcW w:w="360" w:type="dxa"/>
            <w:shd w:val="clear" w:color="auto" w:fill="auto"/>
          </w:tcPr>
          <w:p>
            <w:r>
              <w:t>Specification, Insulation</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4891</w:t>
            </w:r>
          </w:p>
        </w:tc>
        <w:tc>
          <w:tcPr>
            <w:tcW w:w="360" w:type="dxa"/>
            <w:shd w:val="clear" w:color="auto" w:fill="auto"/>
          </w:tcPr>
          <w:p>
            <w:r>
              <w:t>Specification, Mechanical</w:t>
            </w:r>
          </w:p>
        </w:tc>
        <w:tc>
          <w:tcPr>
            <w:tcW w:w="360" w:type="dxa"/>
            <w:shd w:val="clear" w:color="auto" w:fill="auto"/>
          </w:tcPr>
          <w:p>
            <w:r>
              <w:t>Specification, Mechanical</w:t>
            </w:r>
          </w:p>
        </w:tc>
        <w:tc>
          <w:tcPr>
            <w:tcW w:w="360" w:type="dxa"/>
            <w:shd w:val="clear" w:color="auto" w:fill="auto"/>
          </w:tcPr>
          <w:p>
            <w:r>
              <w:t>Specification, Mechanical</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4892</w:t>
            </w:r>
          </w:p>
        </w:tc>
        <w:tc>
          <w:tcPr>
            <w:tcW w:w="360" w:type="dxa"/>
            <w:shd w:val="clear" w:color="auto" w:fill="auto"/>
          </w:tcPr>
          <w:p>
            <w:r>
              <w:t>Specification, Painting</w:t>
            </w:r>
          </w:p>
        </w:tc>
        <w:tc>
          <w:tcPr>
            <w:tcW w:w="360" w:type="dxa"/>
            <w:shd w:val="clear" w:color="auto" w:fill="auto"/>
          </w:tcPr>
          <w:p>
            <w:r>
              <w:t>Specification, Painting</w:t>
            </w:r>
          </w:p>
        </w:tc>
        <w:tc>
          <w:tcPr>
            <w:tcW w:w="360" w:type="dxa"/>
            <w:shd w:val="clear" w:color="auto" w:fill="auto"/>
          </w:tcPr>
          <w:p>
            <w:r>
              <w:t>Specification, Painting</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4893</w:t>
            </w:r>
          </w:p>
        </w:tc>
        <w:tc>
          <w:tcPr>
            <w:tcW w:w="360" w:type="dxa"/>
            <w:shd w:val="clear" w:color="auto" w:fill="auto"/>
          </w:tcPr>
          <w:p>
            <w:r>
              <w:t>Specification, Piping</w:t>
            </w:r>
          </w:p>
        </w:tc>
        <w:tc>
          <w:tcPr>
            <w:tcW w:w="360" w:type="dxa"/>
            <w:shd w:val="clear" w:color="auto" w:fill="auto"/>
          </w:tcPr>
          <w:p>
            <w:r>
              <w:t>Specification, Piping</w:t>
            </w:r>
          </w:p>
        </w:tc>
        <w:tc>
          <w:tcPr>
            <w:tcW w:w="360" w:type="dxa"/>
            <w:shd w:val="clear" w:color="auto" w:fill="auto"/>
          </w:tcPr>
          <w:p>
            <w:r>
              <w:t>Specification, Piping</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4894</w:t>
            </w:r>
          </w:p>
        </w:tc>
        <w:tc>
          <w:tcPr>
            <w:tcW w:w="360" w:type="dxa"/>
            <w:shd w:val="clear" w:color="auto" w:fill="auto"/>
          </w:tcPr>
          <w:p>
            <w:r>
              <w:t>Specification, Process Control</w:t>
            </w:r>
          </w:p>
        </w:tc>
        <w:tc>
          <w:tcPr>
            <w:tcW w:w="360" w:type="dxa"/>
            <w:shd w:val="clear" w:color="auto" w:fill="auto"/>
          </w:tcPr>
          <w:p>
            <w:r>
              <w:t>Specification, Process Control</w:t>
            </w:r>
          </w:p>
        </w:tc>
        <w:tc>
          <w:tcPr>
            <w:tcW w:w="360" w:type="dxa"/>
            <w:shd w:val="clear" w:color="auto" w:fill="auto"/>
          </w:tcPr>
          <w:p>
            <w:r>
              <w:t>Specification, Process Control</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4895</w:t>
            </w:r>
          </w:p>
        </w:tc>
        <w:tc>
          <w:tcPr>
            <w:tcW w:w="360" w:type="dxa"/>
            <w:shd w:val="clear" w:color="auto" w:fill="auto"/>
          </w:tcPr>
          <w:p>
            <w:r>
              <w:t>Specification, Safety</w:t>
            </w:r>
          </w:p>
        </w:tc>
        <w:tc>
          <w:tcPr>
            <w:tcW w:w="360" w:type="dxa"/>
            <w:shd w:val="clear" w:color="auto" w:fill="auto"/>
          </w:tcPr>
          <w:p>
            <w:r>
              <w:t>Specification, Safety</w:t>
            </w:r>
          </w:p>
        </w:tc>
        <w:tc>
          <w:tcPr>
            <w:tcW w:w="360" w:type="dxa"/>
            <w:shd w:val="clear" w:color="auto" w:fill="auto"/>
          </w:tcPr>
          <w:p>
            <w:r>
              <w:t>Specification, Safety</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4897</w:t>
            </w:r>
          </w:p>
        </w:tc>
        <w:tc>
          <w:tcPr>
            <w:tcW w:w="360" w:type="dxa"/>
            <w:shd w:val="clear" w:color="auto" w:fill="auto"/>
          </w:tcPr>
          <w:p>
            <w:r>
              <w:t>Blatt, Mass-</w:t>
            </w:r>
          </w:p>
        </w:tc>
        <w:tc>
          <w:tcPr>
            <w:tcW w:w="360" w:type="dxa"/>
            <w:shd w:val="clear" w:color="auto" w:fill="auto"/>
          </w:tcPr>
          <w:p>
            <w:r>
              <w:t>Blatt, Mass-</w:t>
            </w:r>
          </w:p>
        </w:tc>
        <w:tc>
          <w:tcPr>
            <w:tcW w:w="360" w:type="dxa"/>
            <w:shd w:val="clear" w:color="auto" w:fill="auto"/>
          </w:tcPr>
          <w:p>
            <w:r>
              <w:t>Blatt, Mass-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48994</w:t>
            </w:r>
          </w:p>
        </w:tc>
        <w:tc>
          <w:tcPr>
            <w:tcW w:w="360" w:type="dxa"/>
            <w:shd w:val="clear" w:color="auto" w:fill="auto"/>
          </w:tcPr>
          <w:p>
            <w:r>
              <w:t>Plan, Erschliessungs-</w:t>
            </w:r>
          </w:p>
        </w:tc>
        <w:tc>
          <w:tcPr>
            <w:tcW w:w="360" w:type="dxa"/>
            <w:shd w:val="clear" w:color="auto" w:fill="auto"/>
          </w:tcPr>
          <w:p>
            <w:r>
              <w:t>Plan, Erschliessungs-</w:t>
            </w:r>
          </w:p>
        </w:tc>
        <w:tc>
          <w:tcPr>
            <w:tcW w:w="360" w:type="dxa"/>
            <w:shd w:val="clear" w:color="auto" w:fill="auto"/>
          </w:tcPr>
          <w:p>
            <w:r>
              <w:t>Plan, Erschliessungs-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49004</w:t>
            </w:r>
          </w:p>
        </w:tc>
        <w:tc>
          <w:tcPr>
            <w:tcW w:w="360" w:type="dxa"/>
            <w:shd w:val="clear" w:color="auto" w:fill="auto"/>
          </w:tcPr>
          <w:p>
            <w:r>
              <w:t>Plan, VAwS-Flaechen-</w:t>
            </w:r>
          </w:p>
        </w:tc>
        <w:tc>
          <w:tcPr>
            <w:tcW w:w="360" w:type="dxa"/>
            <w:shd w:val="clear" w:color="auto" w:fill="auto"/>
          </w:tcPr>
          <w:p>
            <w:r>
              <w:t>Plan, VAwS-Flaechen-</w:t>
            </w:r>
          </w:p>
        </w:tc>
        <w:tc>
          <w:tcPr>
            <w:tcW w:w="360" w:type="dxa"/>
            <w:shd w:val="clear" w:color="auto" w:fill="auto"/>
          </w:tcPr>
          <w:p>
            <w:r>
              <w:t>Plan, VAwS-Flaechen-</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49005</w:t>
            </w:r>
          </w:p>
        </w:tc>
        <w:tc>
          <w:tcPr>
            <w:tcW w:w="360" w:type="dxa"/>
            <w:shd w:val="clear" w:color="auto" w:fill="auto"/>
          </w:tcPr>
          <w:p>
            <w:r>
              <w:t>Plan, Laermkataster-</w:t>
            </w:r>
          </w:p>
        </w:tc>
        <w:tc>
          <w:tcPr>
            <w:tcW w:w="360" w:type="dxa"/>
            <w:shd w:val="clear" w:color="auto" w:fill="auto"/>
          </w:tcPr>
          <w:p>
            <w:r>
              <w:t>Plan, Laermkataster-</w:t>
            </w:r>
          </w:p>
        </w:tc>
        <w:tc>
          <w:tcPr>
            <w:tcW w:w="360" w:type="dxa"/>
            <w:shd w:val="clear" w:color="auto" w:fill="auto"/>
          </w:tcPr>
          <w:p>
            <w:r>
              <w:t>Plan, Laermkataster-</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4902</w:t>
            </w:r>
          </w:p>
        </w:tc>
        <w:tc>
          <w:tcPr>
            <w:tcW w:w="360" w:type="dxa"/>
            <w:shd w:val="clear" w:color="auto" w:fill="auto"/>
          </w:tcPr>
          <w:p>
            <w:r>
              <w:t>Fliessbild, R+I-</w:t>
            </w:r>
          </w:p>
        </w:tc>
        <w:tc>
          <w:tcPr>
            <w:tcW w:w="360" w:type="dxa"/>
            <w:shd w:val="clear" w:color="auto" w:fill="auto"/>
          </w:tcPr>
          <w:p>
            <w:r>
              <w:t>Fliessbild, R+I-</w:t>
            </w:r>
          </w:p>
        </w:tc>
        <w:tc>
          <w:tcPr>
            <w:tcW w:w="360" w:type="dxa"/>
            <w:shd w:val="clear" w:color="auto" w:fill="auto"/>
          </w:tcPr>
          <w:p>
            <w:r>
              <w:t>Fliessbild, R+I-</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4903</w:t>
            </w:r>
          </w:p>
        </w:tc>
        <w:tc>
          <w:tcPr>
            <w:tcW w:w="360" w:type="dxa"/>
            <w:shd w:val="clear" w:color="auto" w:fill="auto"/>
          </w:tcPr>
          <w:p>
            <w:r>
              <w:t>Fliessbild, Verfahrens-</w:t>
            </w:r>
          </w:p>
        </w:tc>
        <w:tc>
          <w:tcPr>
            <w:tcW w:w="360" w:type="dxa"/>
            <w:shd w:val="clear" w:color="auto" w:fill="auto"/>
          </w:tcPr>
          <w:p>
            <w:r>
              <w:t>Fliessbild, Verfahrens-</w:t>
            </w:r>
          </w:p>
        </w:tc>
        <w:tc>
          <w:tcPr>
            <w:tcW w:w="360" w:type="dxa"/>
            <w:shd w:val="clear" w:color="auto" w:fill="auto"/>
          </w:tcPr>
          <w:p>
            <w:r>
              <w:t>Fliessbild, Verfahrens-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49070</w:t>
            </w:r>
          </w:p>
        </w:tc>
        <w:tc>
          <w:tcPr>
            <w:tcW w:w="360" w:type="dxa"/>
            <w:shd w:val="clear" w:color="auto" w:fill="auto"/>
          </w:tcPr>
          <w:p>
            <w:r>
              <w:t>Plan, Hardwarestellen-</w:t>
            </w:r>
          </w:p>
        </w:tc>
        <w:tc>
          <w:tcPr>
            <w:tcW w:w="360" w:type="dxa"/>
            <w:shd w:val="clear" w:color="auto" w:fill="auto"/>
          </w:tcPr>
          <w:p>
            <w:r>
              <w:t>Plan, Hardwarestellen-</w:t>
            </w:r>
          </w:p>
        </w:tc>
        <w:tc>
          <w:tcPr>
            <w:tcW w:w="360" w:type="dxa"/>
            <w:shd w:val="clear" w:color="auto" w:fill="auto"/>
          </w:tcPr>
          <w:p>
            <w:r>
              <w:t>Plan, Hardwarestellen-</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49072</w:t>
            </w:r>
          </w:p>
        </w:tc>
        <w:tc>
          <w:tcPr>
            <w:tcW w:w="360" w:type="dxa"/>
            <w:shd w:val="clear" w:color="auto" w:fill="auto"/>
          </w:tcPr>
          <w:p>
            <w:r>
              <w:t>Plan, Softwarestellen-</w:t>
            </w:r>
          </w:p>
        </w:tc>
        <w:tc>
          <w:tcPr>
            <w:tcW w:w="360" w:type="dxa"/>
            <w:shd w:val="clear" w:color="auto" w:fill="auto"/>
          </w:tcPr>
          <w:p>
            <w:r>
              <w:t>Plan, Softwarestellen-</w:t>
            </w:r>
          </w:p>
        </w:tc>
        <w:tc>
          <w:tcPr>
            <w:tcW w:w="360" w:type="dxa"/>
            <w:shd w:val="clear" w:color="auto" w:fill="auto"/>
          </w:tcPr>
          <w:p>
            <w:r>
              <w:t>Plan, Softwarestellen-</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49073</w:t>
            </w:r>
          </w:p>
        </w:tc>
        <w:tc>
          <w:tcPr>
            <w:tcW w:w="360" w:type="dxa"/>
            <w:shd w:val="clear" w:color="auto" w:fill="auto"/>
          </w:tcPr>
          <w:p>
            <w:r>
              <w:t>Software, Leitsystem-</w:t>
            </w:r>
          </w:p>
        </w:tc>
        <w:tc>
          <w:tcPr>
            <w:tcW w:w="360" w:type="dxa"/>
            <w:shd w:val="clear" w:color="auto" w:fill="auto"/>
          </w:tcPr>
          <w:p>
            <w:r>
              <w:t>Software, Leitsystem-</w:t>
            </w:r>
          </w:p>
        </w:tc>
        <w:tc>
          <w:tcPr>
            <w:tcW w:w="360" w:type="dxa"/>
            <w:shd w:val="clear" w:color="auto" w:fill="auto"/>
          </w:tcPr>
          <w:p>
            <w:r>
              <w:t>Software, Leitsystem-</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49074</w:t>
            </w:r>
          </w:p>
        </w:tc>
        <w:tc>
          <w:tcPr>
            <w:tcW w:w="360" w:type="dxa"/>
            <w:shd w:val="clear" w:color="auto" w:fill="auto"/>
          </w:tcPr>
          <w:p>
            <w:r>
              <w:t>Software, Steuerungs-</w:t>
            </w:r>
          </w:p>
        </w:tc>
        <w:tc>
          <w:tcPr>
            <w:tcW w:w="360" w:type="dxa"/>
            <w:shd w:val="clear" w:color="auto" w:fill="auto"/>
          </w:tcPr>
          <w:p>
            <w:r>
              <w:t>Software, Steuerungs-</w:t>
            </w:r>
          </w:p>
        </w:tc>
        <w:tc>
          <w:tcPr>
            <w:tcW w:w="360" w:type="dxa"/>
            <w:shd w:val="clear" w:color="auto" w:fill="auto"/>
          </w:tcPr>
          <w:p>
            <w:r>
              <w:t>Software, Steuerungs-</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49075</w:t>
            </w:r>
          </w:p>
        </w:tc>
        <w:tc>
          <w:tcPr>
            <w:tcW w:w="360" w:type="dxa"/>
            <w:shd w:val="clear" w:color="auto" w:fill="auto"/>
          </w:tcPr>
          <w:p>
            <w:r>
              <w:t>Vertrag, Wartungs-</w:t>
            </w:r>
          </w:p>
        </w:tc>
        <w:tc>
          <w:tcPr>
            <w:tcW w:w="360" w:type="dxa"/>
            <w:shd w:val="clear" w:color="auto" w:fill="auto"/>
          </w:tcPr>
          <w:p>
            <w:r>
              <w:t>Vertrag, Wartungs-</w:t>
            </w:r>
          </w:p>
        </w:tc>
        <w:tc>
          <w:tcPr>
            <w:tcW w:w="360" w:type="dxa"/>
            <w:shd w:val="clear" w:color="auto" w:fill="auto"/>
          </w:tcPr>
          <w:p>
            <w:r>
              <w:t>Vertrag, Wartungs-</w:t>
            </w:r>
          </w:p>
        </w:tc>
        <w:tc>
          <w:tcPr>
            <w:tcW w:w="360" w:type="dxa"/>
            <w:shd w:val="clear" w:color="auto" w:fill="auto"/>
          </w:tcPr>
          <w:p>
            <w:r>
              <w:t>3008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49195</w:t>
            </w:r>
          </w:p>
        </w:tc>
        <w:tc>
          <w:tcPr>
            <w:tcW w:w="360" w:type="dxa"/>
            <w:shd w:val="clear" w:color="auto" w:fill="auto"/>
          </w:tcPr>
          <w:p>
            <w:r>
              <w:t>Anweisung, Betriebs- (ACM)</w:t>
            </w:r>
          </w:p>
        </w:tc>
        <w:tc>
          <w:tcPr>
            <w:tcW w:w="360" w:type="dxa"/>
            <w:shd w:val="clear" w:color="auto" w:fill="auto"/>
          </w:tcPr>
          <w:p>
            <w:r>
              <w:t>Anweisung, Betriebs- (ACM)</w:t>
            </w:r>
          </w:p>
        </w:tc>
        <w:tc>
          <w:tcPr>
            <w:tcW w:w="360" w:type="dxa"/>
            <w:shd w:val="clear" w:color="auto" w:fill="auto"/>
          </w:tcPr>
          <w:p>
            <w:r>
              <w:t>Anweisung, Betriebs- (ACM)</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49196</w:t>
            </w:r>
          </w:p>
        </w:tc>
        <w:tc>
          <w:tcPr>
            <w:tcW w:w="360" w:type="dxa"/>
            <w:shd w:val="clear" w:color="auto" w:fill="auto"/>
          </w:tcPr>
          <w:p>
            <w:r>
              <w:t>Anweisung, Betriebs- (Endstufe)</w:t>
            </w:r>
          </w:p>
        </w:tc>
        <w:tc>
          <w:tcPr>
            <w:tcW w:w="360" w:type="dxa"/>
            <w:shd w:val="clear" w:color="auto" w:fill="auto"/>
          </w:tcPr>
          <w:p>
            <w:r>
              <w:t>Anweisung, Betriebs- (Endstufe)</w:t>
            </w:r>
          </w:p>
        </w:tc>
        <w:tc>
          <w:tcPr>
            <w:tcW w:w="360" w:type="dxa"/>
            <w:shd w:val="clear" w:color="auto" w:fill="auto"/>
          </w:tcPr>
          <w:p>
            <w:r>
              <w:t>Anweisung, Betriebs- (Endstufe)</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49197</w:t>
            </w:r>
          </w:p>
        </w:tc>
        <w:tc>
          <w:tcPr>
            <w:tcW w:w="360" w:type="dxa"/>
            <w:shd w:val="clear" w:color="auto" w:fill="auto"/>
          </w:tcPr>
          <w:p>
            <w:r>
              <w:t>Anweisung, Betriebs- (Labor)</w:t>
            </w:r>
          </w:p>
        </w:tc>
        <w:tc>
          <w:tcPr>
            <w:tcW w:w="360" w:type="dxa"/>
            <w:shd w:val="clear" w:color="auto" w:fill="auto"/>
          </w:tcPr>
          <w:p>
            <w:r>
              <w:t>Anweisung, Betriebs- (Labor)</w:t>
            </w:r>
          </w:p>
        </w:tc>
        <w:tc>
          <w:tcPr>
            <w:tcW w:w="360" w:type="dxa"/>
            <w:shd w:val="clear" w:color="auto" w:fill="auto"/>
          </w:tcPr>
          <w:p>
            <w:r>
              <w:t>Anweisung, Betriebs- (Labor)</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49198</w:t>
            </w:r>
          </w:p>
        </w:tc>
        <w:tc>
          <w:tcPr>
            <w:tcW w:w="360" w:type="dxa"/>
            <w:shd w:val="clear" w:color="auto" w:fill="auto"/>
          </w:tcPr>
          <w:p>
            <w:r>
              <w:t>Anweisung, Betriebs- (Umwelt)</w:t>
            </w:r>
          </w:p>
        </w:tc>
        <w:tc>
          <w:tcPr>
            <w:tcW w:w="360" w:type="dxa"/>
            <w:shd w:val="clear" w:color="auto" w:fill="auto"/>
          </w:tcPr>
          <w:p>
            <w:r>
              <w:t>Anweisung, Betriebs- (Umwelt)</w:t>
            </w:r>
          </w:p>
        </w:tc>
        <w:tc>
          <w:tcPr>
            <w:tcW w:w="360" w:type="dxa"/>
            <w:shd w:val="clear" w:color="auto" w:fill="auto"/>
          </w:tcPr>
          <w:p>
            <w:r>
              <w:t>Anweisung, Betriebs- (Umwelt)</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49222</w:t>
            </w:r>
          </w:p>
        </w:tc>
        <w:tc>
          <w:tcPr>
            <w:tcW w:w="360" w:type="dxa"/>
            <w:shd w:val="clear" w:color="auto" w:fill="auto"/>
          </w:tcPr>
          <w:p>
            <w:r>
              <w:t>Receitas, Especiais</w:t>
            </w:r>
          </w:p>
        </w:tc>
        <w:tc>
          <w:tcPr>
            <w:tcW w:w="360" w:type="dxa"/>
            <w:shd w:val="clear" w:color="auto" w:fill="auto"/>
          </w:tcPr>
          <w:p>
            <w:r>
              <w:t>Receitas, Especiais</w:t>
            </w:r>
          </w:p>
        </w:tc>
        <w:tc>
          <w:tcPr>
            <w:tcW w:w="360" w:type="dxa"/>
            <w:shd w:val="clear" w:color="auto" w:fill="auto"/>
          </w:tcPr>
          <w:p>
            <w:r>
              <w:t>Receitas, Especiais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49225</w:t>
            </w:r>
          </w:p>
        </w:tc>
        <w:tc>
          <w:tcPr>
            <w:tcW w:w="360" w:type="dxa"/>
            <w:shd w:val="clear" w:color="auto" w:fill="auto"/>
          </w:tcPr>
          <w:p>
            <w:r>
              <w:t>Form, DSC Scans</w:t>
            </w:r>
          </w:p>
        </w:tc>
        <w:tc>
          <w:tcPr>
            <w:tcW w:w="360" w:type="dxa"/>
            <w:shd w:val="clear" w:color="auto" w:fill="auto"/>
          </w:tcPr>
          <w:p>
            <w:r>
              <w:t>Form, DSC Scans</w:t>
            </w:r>
          </w:p>
        </w:tc>
        <w:tc>
          <w:tcPr>
            <w:tcW w:w="360" w:type="dxa"/>
            <w:shd w:val="clear" w:color="auto" w:fill="auto"/>
          </w:tcPr>
          <w:p>
            <w:r>
              <w:t>Form, DSC Scans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49226</w:t>
            </w:r>
          </w:p>
        </w:tc>
        <w:tc>
          <w:tcPr>
            <w:tcW w:w="360" w:type="dxa"/>
            <w:shd w:val="clear" w:color="auto" w:fill="auto"/>
          </w:tcPr>
          <w:p>
            <w:r>
              <w:t>Form, Medical</w:t>
            </w:r>
          </w:p>
        </w:tc>
        <w:tc>
          <w:tcPr>
            <w:tcW w:w="360" w:type="dxa"/>
            <w:shd w:val="clear" w:color="auto" w:fill="auto"/>
          </w:tcPr>
          <w:p>
            <w:r>
              <w:t>Form, Medical</w:t>
            </w:r>
          </w:p>
        </w:tc>
        <w:tc>
          <w:tcPr>
            <w:tcW w:w="360" w:type="dxa"/>
            <w:shd w:val="clear" w:color="auto" w:fill="auto"/>
          </w:tcPr>
          <w:p>
            <w:r>
              <w:t>Form, Medical</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4927</w:t>
            </w:r>
          </w:p>
        </w:tc>
        <w:tc>
          <w:tcPr>
            <w:tcW w:w="360" w:type="dxa"/>
            <w:shd w:val="clear" w:color="auto" w:fill="auto"/>
          </w:tcPr>
          <w:p>
            <w:r>
              <w:t>List, Migration</w:t>
            </w:r>
          </w:p>
        </w:tc>
        <w:tc>
          <w:tcPr>
            <w:tcW w:w="360" w:type="dxa"/>
            <w:shd w:val="clear" w:color="auto" w:fill="auto"/>
          </w:tcPr>
          <w:p>
            <w:r>
              <w:t>List, Migration</w:t>
            </w:r>
          </w:p>
        </w:tc>
        <w:tc>
          <w:tcPr>
            <w:tcW w:w="360" w:type="dxa"/>
            <w:shd w:val="clear" w:color="auto" w:fill="auto"/>
          </w:tcPr>
          <w:p>
            <w:r>
              <w:t>List, Migration</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4931</w:t>
            </w:r>
          </w:p>
        </w:tc>
        <w:tc>
          <w:tcPr>
            <w:tcW w:w="360" w:type="dxa"/>
            <w:shd w:val="clear" w:color="auto" w:fill="auto"/>
          </w:tcPr>
          <w:p>
            <w:r>
              <w:t>List, Translation</w:t>
            </w:r>
          </w:p>
        </w:tc>
        <w:tc>
          <w:tcPr>
            <w:tcW w:w="360" w:type="dxa"/>
            <w:shd w:val="clear" w:color="auto" w:fill="auto"/>
          </w:tcPr>
          <w:p>
            <w:r>
              <w:t>List, Translation</w:t>
            </w:r>
          </w:p>
        </w:tc>
        <w:tc>
          <w:tcPr>
            <w:tcW w:w="360" w:type="dxa"/>
            <w:shd w:val="clear" w:color="auto" w:fill="auto"/>
          </w:tcPr>
          <w:p>
            <w:r>
              <w:t>List, Translation</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4932</w:t>
            </w:r>
          </w:p>
        </w:tc>
        <w:tc>
          <w:tcPr>
            <w:tcW w:w="360" w:type="dxa"/>
            <w:shd w:val="clear" w:color="auto" w:fill="auto"/>
          </w:tcPr>
          <w:p>
            <w:r>
              <w:t>List, User</w:t>
            </w:r>
          </w:p>
        </w:tc>
        <w:tc>
          <w:tcPr>
            <w:tcW w:w="360" w:type="dxa"/>
            <w:shd w:val="clear" w:color="auto" w:fill="auto"/>
          </w:tcPr>
          <w:p>
            <w:r>
              <w:t>List, User</w:t>
            </w:r>
          </w:p>
        </w:tc>
        <w:tc>
          <w:tcPr>
            <w:tcW w:w="360" w:type="dxa"/>
            <w:shd w:val="clear" w:color="auto" w:fill="auto"/>
          </w:tcPr>
          <w:p>
            <w:r>
              <w:t>List, User</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49329</w:t>
            </w:r>
          </w:p>
        </w:tc>
        <w:tc>
          <w:tcPr>
            <w:tcW w:w="360" w:type="dxa"/>
            <w:shd w:val="clear" w:color="auto" w:fill="auto"/>
          </w:tcPr>
          <w:p>
            <w:r>
              <w:t>Registro, FISPQ</w:t>
            </w:r>
          </w:p>
        </w:tc>
        <w:tc>
          <w:tcPr>
            <w:tcW w:w="360" w:type="dxa"/>
            <w:shd w:val="clear" w:color="auto" w:fill="auto"/>
          </w:tcPr>
          <w:p>
            <w:r>
              <w:t>Registro, FISPQ</w:t>
            </w:r>
          </w:p>
        </w:tc>
        <w:tc>
          <w:tcPr>
            <w:tcW w:w="360" w:type="dxa"/>
            <w:shd w:val="clear" w:color="auto" w:fill="auto"/>
          </w:tcPr>
          <w:p>
            <w:r>
              <w:t>Registro, FISPQ</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49330</w:t>
            </w:r>
          </w:p>
        </w:tc>
        <w:tc>
          <w:tcPr>
            <w:tcW w:w="360" w:type="dxa"/>
            <w:shd w:val="clear" w:color="auto" w:fill="auto"/>
          </w:tcPr>
          <w:p>
            <w:r>
              <w:t>Ficha, Emergência</w:t>
            </w:r>
          </w:p>
        </w:tc>
        <w:tc>
          <w:tcPr>
            <w:tcW w:w="360" w:type="dxa"/>
            <w:shd w:val="clear" w:color="auto" w:fill="auto"/>
          </w:tcPr>
          <w:p>
            <w:r>
              <w:t>Ficha, Emergência</w:t>
            </w:r>
          </w:p>
        </w:tc>
        <w:tc>
          <w:tcPr>
            <w:tcW w:w="360" w:type="dxa"/>
            <w:shd w:val="clear" w:color="auto" w:fill="auto"/>
          </w:tcPr>
          <w:p>
            <w:r>
              <w:t>Ficha, Emergência</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49336</w:t>
            </w:r>
          </w:p>
        </w:tc>
        <w:tc>
          <w:tcPr>
            <w:tcW w:w="360" w:type="dxa"/>
            <w:shd w:val="clear" w:color="auto" w:fill="auto"/>
          </w:tcPr>
          <w:p>
            <w:r>
              <w:t>Kirkel</w:t>
            </w:r>
          </w:p>
        </w:tc>
        <w:tc>
          <w:tcPr>
            <w:tcW w:w="360" w:type="dxa"/>
            <w:shd w:val="clear" w:color="auto" w:fill="auto"/>
          </w:tcPr>
          <w:p>
            <w:r>
              <w:t>Kirkel</w:t>
            </w:r>
          </w:p>
        </w:tc>
        <w:tc>
          <w:tcPr>
            <w:tcW w:w="360" w:type="dxa"/>
            <w:shd w:val="clear" w:color="auto" w:fill="auto"/>
          </w:tcPr>
          <w:p>
            <w:r>
              <w:t>Kirkel</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4969</w:t>
            </w:r>
          </w:p>
        </w:tc>
        <w:tc>
          <w:tcPr>
            <w:tcW w:w="360" w:type="dxa"/>
            <w:shd w:val="clear" w:color="auto" w:fill="auto"/>
          </w:tcPr>
          <w:p>
            <w:r>
              <w:t>Datasheet, Pressure relief device</w:t>
            </w:r>
          </w:p>
        </w:tc>
        <w:tc>
          <w:tcPr>
            <w:tcW w:w="360" w:type="dxa"/>
            <w:shd w:val="clear" w:color="auto" w:fill="auto"/>
          </w:tcPr>
          <w:p>
            <w:r>
              <w:t>Datasheet, Pressure relief device</w:t>
            </w:r>
          </w:p>
        </w:tc>
        <w:tc>
          <w:tcPr>
            <w:tcW w:w="360" w:type="dxa"/>
            <w:shd w:val="clear" w:color="auto" w:fill="auto"/>
          </w:tcPr>
          <w:p>
            <w:r>
              <w:t>Datasheet, Pressure relief device</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4985</w:t>
            </w:r>
          </w:p>
        </w:tc>
        <w:tc>
          <w:tcPr>
            <w:tcW w:w="360" w:type="dxa"/>
            <w:shd w:val="clear" w:color="auto" w:fill="auto"/>
          </w:tcPr>
          <w:p>
            <w:r>
              <w:t>Statistik, Produkt-</w:t>
            </w:r>
          </w:p>
        </w:tc>
        <w:tc>
          <w:tcPr>
            <w:tcW w:w="360" w:type="dxa"/>
            <w:shd w:val="clear" w:color="auto" w:fill="auto"/>
          </w:tcPr>
          <w:p>
            <w:r>
              <w:t>Statistik, Produkt-</w:t>
            </w:r>
          </w:p>
        </w:tc>
        <w:tc>
          <w:tcPr>
            <w:tcW w:w="360" w:type="dxa"/>
            <w:shd w:val="clear" w:color="auto" w:fill="auto"/>
          </w:tcPr>
          <w:p>
            <w:r>
              <w:t>Statistik, Produkt-</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4986</w:t>
            </w:r>
          </w:p>
        </w:tc>
        <w:tc>
          <w:tcPr>
            <w:tcW w:w="360" w:type="dxa"/>
            <w:shd w:val="clear" w:color="auto" w:fill="auto"/>
          </w:tcPr>
          <w:p>
            <w:r>
              <w:t>Statistik, Unfall-</w:t>
            </w:r>
          </w:p>
        </w:tc>
        <w:tc>
          <w:tcPr>
            <w:tcW w:w="360" w:type="dxa"/>
            <w:shd w:val="clear" w:color="auto" w:fill="auto"/>
          </w:tcPr>
          <w:p>
            <w:r>
              <w:t>Statistik, Unfall-</w:t>
            </w:r>
          </w:p>
        </w:tc>
        <w:tc>
          <w:tcPr>
            <w:tcW w:w="360" w:type="dxa"/>
            <w:shd w:val="clear" w:color="auto" w:fill="auto"/>
          </w:tcPr>
          <w:p>
            <w:r>
              <w:t>Statistik, Unfall-</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w:t>
            </w:r>
          </w:p>
        </w:tc>
        <w:tc>
          <w:tcPr>
            <w:tcW w:w="360" w:type="dxa"/>
            <w:shd w:val="clear" w:color="auto" w:fill="auto"/>
          </w:tcPr>
          <w:p>
            <w:r>
              <w:t>4988</w:t>
            </w:r>
          </w:p>
        </w:tc>
        <w:tc>
          <w:tcPr>
            <w:tcW w:w="360" w:type="dxa"/>
            <w:shd w:val="clear" w:color="auto" w:fill="auto"/>
          </w:tcPr>
          <w:p>
            <w:r>
              <w:t>xxx</w:t>
            </w:r>
          </w:p>
        </w:tc>
        <w:tc>
          <w:tcPr>
            <w:tcW w:w="360" w:type="dxa"/>
            <w:shd w:val="clear" w:color="auto" w:fill="auto"/>
          </w:tcPr>
          <w:p>
            <w:r>
              <w:t>xxx</w:t>
            </w:r>
          </w:p>
        </w:tc>
        <w:tc>
          <w:tcPr>
            <w:tcW w:w="360" w:type="dxa"/>
            <w:shd w:val="clear" w:color="auto" w:fill="auto"/>
          </w:tcPr>
          <w:p>
            <w:r>
              <w:t>xxx</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4989</w:t>
            </w:r>
          </w:p>
        </w:tc>
        <w:tc>
          <w:tcPr>
            <w:tcW w:w="360" w:type="dxa"/>
            <w:shd w:val="clear" w:color="auto" w:fill="auto"/>
          </w:tcPr>
          <w:p>
            <w:r>
              <w:t>Analyse, Unfall-</w:t>
            </w:r>
          </w:p>
        </w:tc>
        <w:tc>
          <w:tcPr>
            <w:tcW w:w="360" w:type="dxa"/>
            <w:shd w:val="clear" w:color="auto" w:fill="auto"/>
          </w:tcPr>
          <w:p>
            <w:r>
              <w:t>Analyse, Unfall-</w:t>
            </w:r>
          </w:p>
        </w:tc>
        <w:tc>
          <w:tcPr>
            <w:tcW w:w="360" w:type="dxa"/>
            <w:shd w:val="clear" w:color="auto" w:fill="auto"/>
          </w:tcPr>
          <w:p>
            <w:r>
              <w:t>Analyse, Unfall-</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4990</w:t>
            </w:r>
          </w:p>
        </w:tc>
        <w:tc>
          <w:tcPr>
            <w:tcW w:w="360" w:type="dxa"/>
            <w:shd w:val="clear" w:color="auto" w:fill="auto"/>
          </w:tcPr>
          <w:p>
            <w:r>
              <w:t>Statistik, Verbesserungsvorschlag-</w:t>
            </w:r>
          </w:p>
        </w:tc>
        <w:tc>
          <w:tcPr>
            <w:tcW w:w="360" w:type="dxa"/>
            <w:shd w:val="clear" w:color="auto" w:fill="auto"/>
          </w:tcPr>
          <w:p>
            <w:r>
              <w:t>Statistik, Verbesserungsvorschlag-</w:t>
            </w:r>
          </w:p>
        </w:tc>
        <w:tc>
          <w:tcPr>
            <w:tcW w:w="360" w:type="dxa"/>
            <w:shd w:val="clear" w:color="auto" w:fill="auto"/>
          </w:tcPr>
          <w:p>
            <w:r>
              <w:t>Statistik, Verbesserungsvorschlag-</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4991</w:t>
            </w:r>
          </w:p>
        </w:tc>
        <w:tc>
          <w:tcPr>
            <w:tcW w:w="360" w:type="dxa"/>
            <w:shd w:val="clear" w:color="auto" w:fill="auto"/>
          </w:tcPr>
          <w:p>
            <w:r>
              <w:t>Analyse, Methode-</w:t>
            </w:r>
          </w:p>
        </w:tc>
        <w:tc>
          <w:tcPr>
            <w:tcW w:w="360" w:type="dxa"/>
            <w:shd w:val="clear" w:color="auto" w:fill="auto"/>
          </w:tcPr>
          <w:p>
            <w:r>
              <w:t>Analyse, Methode-</w:t>
            </w:r>
          </w:p>
        </w:tc>
        <w:tc>
          <w:tcPr>
            <w:tcW w:w="360" w:type="dxa"/>
            <w:shd w:val="clear" w:color="auto" w:fill="auto"/>
          </w:tcPr>
          <w:p>
            <w:r>
              <w:t>Analyse, Methode-</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4992</w:t>
            </w:r>
          </w:p>
        </w:tc>
        <w:tc>
          <w:tcPr>
            <w:tcW w:w="360" w:type="dxa"/>
            <w:shd w:val="clear" w:color="auto" w:fill="auto"/>
          </w:tcPr>
          <w:p>
            <w:r>
              <w:t>Statistik, Umwelt-</w:t>
            </w:r>
          </w:p>
        </w:tc>
        <w:tc>
          <w:tcPr>
            <w:tcW w:w="360" w:type="dxa"/>
            <w:shd w:val="clear" w:color="auto" w:fill="auto"/>
          </w:tcPr>
          <w:p>
            <w:r>
              <w:t>Statistik, Umwelt-</w:t>
            </w:r>
          </w:p>
        </w:tc>
        <w:tc>
          <w:tcPr>
            <w:tcW w:w="360" w:type="dxa"/>
            <w:shd w:val="clear" w:color="auto" w:fill="auto"/>
          </w:tcPr>
          <w:p>
            <w:r>
              <w:t>Statistik, Umwelt-</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4993</w:t>
            </w:r>
          </w:p>
        </w:tc>
        <w:tc>
          <w:tcPr>
            <w:tcW w:w="360" w:type="dxa"/>
            <w:shd w:val="clear" w:color="auto" w:fill="auto"/>
          </w:tcPr>
          <w:p>
            <w:r>
              <w:t>Bescheinigung, Abnahme- (Aufzug)</w:t>
            </w:r>
          </w:p>
        </w:tc>
        <w:tc>
          <w:tcPr>
            <w:tcW w:w="360" w:type="dxa"/>
            <w:shd w:val="clear" w:color="auto" w:fill="auto"/>
          </w:tcPr>
          <w:p>
            <w:r>
              <w:t>Bescheinigung, Abnahme- (Aufzug)</w:t>
            </w:r>
          </w:p>
        </w:tc>
        <w:tc>
          <w:tcPr>
            <w:tcW w:w="360" w:type="dxa"/>
            <w:shd w:val="clear" w:color="auto" w:fill="auto"/>
          </w:tcPr>
          <w:p>
            <w:r>
              <w:t>Bescheinigung, Abnahme- (Aufzug)</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4994</w:t>
            </w:r>
          </w:p>
        </w:tc>
        <w:tc>
          <w:tcPr>
            <w:tcW w:w="360" w:type="dxa"/>
            <w:shd w:val="clear" w:color="auto" w:fill="auto"/>
          </w:tcPr>
          <w:p>
            <w:r>
              <w:t>Broschuere, Informations-</w:t>
            </w:r>
          </w:p>
        </w:tc>
        <w:tc>
          <w:tcPr>
            <w:tcW w:w="360" w:type="dxa"/>
            <w:shd w:val="clear" w:color="auto" w:fill="auto"/>
          </w:tcPr>
          <w:p>
            <w:r>
              <w:t>Broschuere, Informations-</w:t>
            </w:r>
          </w:p>
        </w:tc>
        <w:tc>
          <w:tcPr>
            <w:tcW w:w="360" w:type="dxa"/>
            <w:shd w:val="clear" w:color="auto" w:fill="auto"/>
          </w:tcPr>
          <w:p>
            <w:r>
              <w:t>Broschuere, Informations-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4995</w:t>
            </w:r>
          </w:p>
        </w:tc>
        <w:tc>
          <w:tcPr>
            <w:tcW w:w="360" w:type="dxa"/>
            <w:shd w:val="clear" w:color="auto" w:fill="auto"/>
          </w:tcPr>
          <w:p>
            <w:r>
              <w:t>Anweisung, Arbeits-</w:t>
            </w:r>
          </w:p>
        </w:tc>
        <w:tc>
          <w:tcPr>
            <w:tcW w:w="360" w:type="dxa"/>
            <w:shd w:val="clear" w:color="auto" w:fill="auto"/>
          </w:tcPr>
          <w:p>
            <w:r>
              <w:t>Anweisung, Arbeits-</w:t>
            </w:r>
          </w:p>
        </w:tc>
        <w:tc>
          <w:tcPr>
            <w:tcW w:w="360" w:type="dxa"/>
            <w:shd w:val="clear" w:color="auto" w:fill="auto"/>
          </w:tcPr>
          <w:p>
            <w:r>
              <w:t>Anweisung, Arbeits-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4996</w:t>
            </w:r>
          </w:p>
        </w:tc>
        <w:tc>
          <w:tcPr>
            <w:tcW w:w="360" w:type="dxa"/>
            <w:shd w:val="clear" w:color="auto" w:fill="auto"/>
          </w:tcPr>
          <w:p>
            <w:r>
              <w:t>Anweisung, Organisations-</w:t>
            </w:r>
          </w:p>
        </w:tc>
        <w:tc>
          <w:tcPr>
            <w:tcW w:w="360" w:type="dxa"/>
            <w:shd w:val="clear" w:color="auto" w:fill="auto"/>
          </w:tcPr>
          <w:p>
            <w:r>
              <w:t>Anweisung, Organisations-</w:t>
            </w:r>
          </w:p>
        </w:tc>
        <w:tc>
          <w:tcPr>
            <w:tcW w:w="360" w:type="dxa"/>
            <w:shd w:val="clear" w:color="auto" w:fill="auto"/>
          </w:tcPr>
          <w:p>
            <w:r>
              <w:t>Anweisung, Organisations-</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4997</w:t>
            </w:r>
          </w:p>
        </w:tc>
        <w:tc>
          <w:tcPr>
            <w:tcW w:w="360" w:type="dxa"/>
            <w:shd w:val="clear" w:color="auto" w:fill="auto"/>
          </w:tcPr>
          <w:p>
            <w:r>
              <w:t>Anweisung, Sicherheit bei Anlageneingriffen-</w:t>
            </w:r>
          </w:p>
        </w:tc>
        <w:tc>
          <w:tcPr>
            <w:tcW w:w="360" w:type="dxa"/>
            <w:shd w:val="clear" w:color="auto" w:fill="auto"/>
          </w:tcPr>
          <w:p>
            <w:r>
              <w:t>Anweisung, Sicherheit bei Anlageneingriffen-</w:t>
            </w:r>
          </w:p>
        </w:tc>
        <w:tc>
          <w:tcPr>
            <w:tcW w:w="360" w:type="dxa"/>
            <w:shd w:val="clear" w:color="auto" w:fill="auto"/>
          </w:tcPr>
          <w:p>
            <w:r>
              <w:t>Anweisung, Sicherheit bei Anlageneingriffen-</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4999</w:t>
            </w:r>
          </w:p>
        </w:tc>
        <w:tc>
          <w:tcPr>
            <w:tcW w:w="360" w:type="dxa"/>
            <w:shd w:val="clear" w:color="auto" w:fill="auto"/>
          </w:tcPr>
          <w:p>
            <w:r>
              <w:t>Handbuch, QHSE-</w:t>
            </w:r>
          </w:p>
        </w:tc>
        <w:tc>
          <w:tcPr>
            <w:tcW w:w="360" w:type="dxa"/>
            <w:shd w:val="clear" w:color="auto" w:fill="auto"/>
          </w:tcPr>
          <w:p>
            <w:r>
              <w:t>Handbuch, QHSE-</w:t>
            </w:r>
          </w:p>
        </w:tc>
        <w:tc>
          <w:tcPr>
            <w:tcW w:w="360" w:type="dxa"/>
            <w:shd w:val="clear" w:color="auto" w:fill="auto"/>
          </w:tcPr>
          <w:p>
            <w:r>
              <w:t>Handbuch, QHSE-</w:t>
            </w:r>
          </w:p>
        </w:tc>
        <w:tc>
          <w:tcPr>
            <w:tcW w:w="360" w:type="dxa"/>
            <w:shd w:val="clear" w:color="auto" w:fill="auto"/>
          </w:tcPr>
          <w:p>
            <w:r>
              <w:t>3007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5000</w:t>
            </w:r>
          </w:p>
        </w:tc>
        <w:tc>
          <w:tcPr>
            <w:tcW w:w="360" w:type="dxa"/>
            <w:shd w:val="clear" w:color="auto" w:fill="auto"/>
          </w:tcPr>
          <w:p>
            <w:r>
              <w:t>Specification, System</w:t>
            </w:r>
          </w:p>
        </w:tc>
        <w:tc>
          <w:tcPr>
            <w:tcW w:w="360" w:type="dxa"/>
            <w:shd w:val="clear" w:color="auto" w:fill="auto"/>
          </w:tcPr>
          <w:p>
            <w:r>
              <w:t>Specification, System</w:t>
            </w:r>
          </w:p>
        </w:tc>
        <w:tc>
          <w:tcPr>
            <w:tcW w:w="360" w:type="dxa"/>
            <w:shd w:val="clear" w:color="auto" w:fill="auto"/>
          </w:tcPr>
          <w:p>
            <w:r>
              <w:t>Specification, System</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5001</w:t>
            </w:r>
          </w:p>
        </w:tc>
        <w:tc>
          <w:tcPr>
            <w:tcW w:w="360" w:type="dxa"/>
            <w:shd w:val="clear" w:color="auto" w:fill="auto"/>
          </w:tcPr>
          <w:p>
            <w:r>
              <w:t>List, Attribute</w:t>
            </w:r>
          </w:p>
        </w:tc>
        <w:tc>
          <w:tcPr>
            <w:tcW w:w="360" w:type="dxa"/>
            <w:shd w:val="clear" w:color="auto" w:fill="auto"/>
          </w:tcPr>
          <w:p>
            <w:r>
              <w:t>List, Attribute</w:t>
            </w:r>
          </w:p>
        </w:tc>
        <w:tc>
          <w:tcPr>
            <w:tcW w:w="360" w:type="dxa"/>
            <w:shd w:val="clear" w:color="auto" w:fill="auto"/>
          </w:tcPr>
          <w:p>
            <w:r>
              <w:t>List, Attribute</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5002</w:t>
            </w:r>
          </w:p>
        </w:tc>
        <w:tc>
          <w:tcPr>
            <w:tcW w:w="360" w:type="dxa"/>
            <w:shd w:val="clear" w:color="auto" w:fill="auto"/>
          </w:tcPr>
          <w:p>
            <w:r>
              <w:t>Meldung, Unfall-</w:t>
            </w:r>
          </w:p>
        </w:tc>
        <w:tc>
          <w:tcPr>
            <w:tcW w:w="360" w:type="dxa"/>
            <w:shd w:val="clear" w:color="auto" w:fill="auto"/>
          </w:tcPr>
          <w:p>
            <w:r>
              <w:t>Meldung, Unfall-</w:t>
            </w:r>
          </w:p>
        </w:tc>
        <w:tc>
          <w:tcPr>
            <w:tcW w:w="360" w:type="dxa"/>
            <w:shd w:val="clear" w:color="auto" w:fill="auto"/>
          </w:tcPr>
          <w:p>
            <w:r>
              <w:t>Meldung, Unfall-</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5004</w:t>
            </w:r>
          </w:p>
        </w:tc>
        <w:tc>
          <w:tcPr>
            <w:tcW w:w="360" w:type="dxa"/>
            <w:shd w:val="clear" w:color="auto" w:fill="auto"/>
          </w:tcPr>
          <w:p>
            <w:r>
              <w:t>Regelung, Sicherheits-</w:t>
            </w:r>
          </w:p>
        </w:tc>
        <w:tc>
          <w:tcPr>
            <w:tcW w:w="360" w:type="dxa"/>
            <w:shd w:val="clear" w:color="auto" w:fill="auto"/>
          </w:tcPr>
          <w:p>
            <w:r>
              <w:t>Regelung, Sicherheits-</w:t>
            </w:r>
          </w:p>
        </w:tc>
        <w:tc>
          <w:tcPr>
            <w:tcW w:w="360" w:type="dxa"/>
            <w:shd w:val="clear" w:color="auto" w:fill="auto"/>
          </w:tcPr>
          <w:p>
            <w:r>
              <w:t>Regelung, Sicherheits-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5005</w:t>
            </w:r>
          </w:p>
        </w:tc>
        <w:tc>
          <w:tcPr>
            <w:tcW w:w="360" w:type="dxa"/>
            <w:shd w:val="clear" w:color="auto" w:fill="auto"/>
          </w:tcPr>
          <w:p>
            <w:r>
              <w:t>Regelung, Gesetzes-</w:t>
            </w:r>
          </w:p>
        </w:tc>
        <w:tc>
          <w:tcPr>
            <w:tcW w:w="360" w:type="dxa"/>
            <w:shd w:val="clear" w:color="auto" w:fill="auto"/>
          </w:tcPr>
          <w:p>
            <w:r>
              <w:t>Regelung, Gesetzes-</w:t>
            </w:r>
          </w:p>
        </w:tc>
        <w:tc>
          <w:tcPr>
            <w:tcW w:w="360" w:type="dxa"/>
            <w:shd w:val="clear" w:color="auto" w:fill="auto"/>
          </w:tcPr>
          <w:p>
            <w:r>
              <w:t>Regelung, Gesetzes-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5009</w:t>
            </w:r>
          </w:p>
        </w:tc>
        <w:tc>
          <w:tcPr>
            <w:tcW w:w="360" w:type="dxa"/>
            <w:shd w:val="clear" w:color="auto" w:fill="auto"/>
          </w:tcPr>
          <w:p>
            <w:r>
              <w:t>Protokoll, Arbeitssicherheits- (Ausschuss)</w:t>
            </w:r>
          </w:p>
        </w:tc>
        <w:tc>
          <w:tcPr>
            <w:tcW w:w="360" w:type="dxa"/>
            <w:shd w:val="clear" w:color="auto" w:fill="auto"/>
          </w:tcPr>
          <w:p>
            <w:r>
              <w:t>Protokoll, Arbeitssicherheits- (Ausschuss)</w:t>
            </w:r>
          </w:p>
        </w:tc>
        <w:tc>
          <w:tcPr>
            <w:tcW w:w="360" w:type="dxa"/>
            <w:shd w:val="clear" w:color="auto" w:fill="auto"/>
          </w:tcPr>
          <w:p>
            <w:r>
              <w:t>Protokoll, Arbeitssicherheits- (Ausschuss)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5010</w:t>
            </w:r>
          </w:p>
        </w:tc>
        <w:tc>
          <w:tcPr>
            <w:tcW w:w="360" w:type="dxa"/>
            <w:shd w:val="clear" w:color="auto" w:fill="auto"/>
          </w:tcPr>
          <w:p>
            <w:r>
              <w:t>Protokoll, Uebergabe-</w:t>
            </w:r>
          </w:p>
        </w:tc>
        <w:tc>
          <w:tcPr>
            <w:tcW w:w="360" w:type="dxa"/>
            <w:shd w:val="clear" w:color="auto" w:fill="auto"/>
          </w:tcPr>
          <w:p>
            <w:r>
              <w:t>Protokoll, Uebergabe-</w:t>
            </w:r>
          </w:p>
        </w:tc>
        <w:tc>
          <w:tcPr>
            <w:tcW w:w="360" w:type="dxa"/>
            <w:shd w:val="clear" w:color="auto" w:fill="auto"/>
          </w:tcPr>
          <w:p>
            <w:r>
              <w:t>Protokoll, Uebergabe-</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w:t>
            </w:r>
          </w:p>
        </w:tc>
        <w:tc>
          <w:tcPr>
            <w:tcW w:w="360" w:type="dxa"/>
            <w:shd w:val="clear" w:color="auto" w:fill="auto"/>
          </w:tcPr>
          <w:p>
            <w:r>
              <w:t>5011</w:t>
            </w:r>
          </w:p>
        </w:tc>
        <w:tc>
          <w:tcPr>
            <w:tcW w:w="360" w:type="dxa"/>
            <w:shd w:val="clear" w:color="auto" w:fill="auto"/>
          </w:tcPr>
          <w:p>
            <w:r>
              <w:t>xxx</w:t>
            </w:r>
          </w:p>
        </w:tc>
        <w:tc>
          <w:tcPr>
            <w:tcW w:w="360" w:type="dxa"/>
            <w:shd w:val="clear" w:color="auto" w:fill="auto"/>
          </w:tcPr>
          <w:p>
            <w:r>
              <w:t>xxx</w:t>
            </w:r>
          </w:p>
        </w:tc>
        <w:tc>
          <w:tcPr>
            <w:tcW w:w="360" w:type="dxa"/>
            <w:shd w:val="clear" w:color="auto" w:fill="auto"/>
          </w:tcPr>
          <w:p>
            <w:r>
              <w:t>xxx</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5012</w:t>
            </w:r>
          </w:p>
        </w:tc>
        <w:tc>
          <w:tcPr>
            <w:tcW w:w="360" w:type="dxa"/>
            <w:shd w:val="clear" w:color="auto" w:fill="auto"/>
          </w:tcPr>
          <w:p>
            <w:r>
              <w:t>Plan, Alarm und Gefahrenabwehr- (nur Texte) (AGAB)</w:t>
            </w:r>
          </w:p>
        </w:tc>
        <w:tc>
          <w:tcPr>
            <w:tcW w:w="360" w:type="dxa"/>
            <w:shd w:val="clear" w:color="auto" w:fill="auto"/>
          </w:tcPr>
          <w:p>
            <w:r>
              <w:t>Plan, Alarm und Gefahrenabwehr- (nur Texte) (AGAB)</w:t>
            </w:r>
          </w:p>
        </w:tc>
        <w:tc>
          <w:tcPr>
            <w:tcW w:w="360" w:type="dxa"/>
            <w:shd w:val="clear" w:color="auto" w:fill="auto"/>
          </w:tcPr>
          <w:p>
            <w:r>
              <w:t>Plan, Alarm und Gefahrenabwehr- (nur Texte) (AGAB)</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5013</w:t>
            </w:r>
          </w:p>
        </w:tc>
        <w:tc>
          <w:tcPr>
            <w:tcW w:w="360" w:type="dxa"/>
            <w:shd w:val="clear" w:color="auto" w:fill="auto"/>
          </w:tcPr>
          <w:p>
            <w:r>
              <w:t>Plan, Alarm und Gefahrenabwehr- (nur Texte) (AGACP)</w:t>
            </w:r>
          </w:p>
        </w:tc>
        <w:tc>
          <w:tcPr>
            <w:tcW w:w="360" w:type="dxa"/>
            <w:shd w:val="clear" w:color="auto" w:fill="auto"/>
          </w:tcPr>
          <w:p>
            <w:r>
              <w:t>Plan, Alarm und Gefahrenabwehr- (nur Texte) (AGACP)</w:t>
            </w:r>
          </w:p>
        </w:tc>
        <w:tc>
          <w:tcPr>
            <w:tcW w:w="360" w:type="dxa"/>
            <w:shd w:val="clear" w:color="auto" w:fill="auto"/>
          </w:tcPr>
          <w:p>
            <w:r>
              <w:t>Plan, Alarm und Gefahrenabwehr- (nur Texte) (AGACP)</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5014</w:t>
            </w:r>
          </w:p>
        </w:tc>
        <w:tc>
          <w:tcPr>
            <w:tcW w:w="360" w:type="dxa"/>
            <w:shd w:val="clear" w:color="auto" w:fill="auto"/>
          </w:tcPr>
          <w:p>
            <w:r>
              <w:t>Plan, Audit-</w:t>
            </w:r>
          </w:p>
        </w:tc>
        <w:tc>
          <w:tcPr>
            <w:tcW w:w="360" w:type="dxa"/>
            <w:shd w:val="clear" w:color="auto" w:fill="auto"/>
          </w:tcPr>
          <w:p>
            <w:r>
              <w:t>Plan, Audit-</w:t>
            </w:r>
          </w:p>
        </w:tc>
        <w:tc>
          <w:tcPr>
            <w:tcW w:w="360" w:type="dxa"/>
            <w:shd w:val="clear" w:color="auto" w:fill="auto"/>
          </w:tcPr>
          <w:p>
            <w:r>
              <w:t>Plan, Audit-</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5015</w:t>
            </w:r>
          </w:p>
        </w:tc>
        <w:tc>
          <w:tcPr>
            <w:tcW w:w="360" w:type="dxa"/>
            <w:shd w:val="clear" w:color="auto" w:fill="auto"/>
          </w:tcPr>
          <w:p>
            <w:r>
              <w:t>Plan, Organisations-</w:t>
            </w:r>
          </w:p>
        </w:tc>
        <w:tc>
          <w:tcPr>
            <w:tcW w:w="360" w:type="dxa"/>
            <w:shd w:val="clear" w:color="auto" w:fill="auto"/>
          </w:tcPr>
          <w:p>
            <w:r>
              <w:t>Plan, Organisations-</w:t>
            </w:r>
          </w:p>
        </w:tc>
        <w:tc>
          <w:tcPr>
            <w:tcW w:w="360" w:type="dxa"/>
            <w:shd w:val="clear" w:color="auto" w:fill="auto"/>
          </w:tcPr>
          <w:p>
            <w:r>
              <w:t>Plan, Organisations-</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5016</w:t>
            </w:r>
          </w:p>
        </w:tc>
        <w:tc>
          <w:tcPr>
            <w:tcW w:w="360" w:type="dxa"/>
            <w:shd w:val="clear" w:color="auto" w:fill="auto"/>
          </w:tcPr>
          <w:p>
            <w:r>
              <w:t>Plan, Pruef-</w:t>
            </w:r>
          </w:p>
        </w:tc>
        <w:tc>
          <w:tcPr>
            <w:tcW w:w="360" w:type="dxa"/>
            <w:shd w:val="clear" w:color="auto" w:fill="auto"/>
          </w:tcPr>
          <w:p>
            <w:r>
              <w:t>Plan, Pruef-</w:t>
            </w:r>
          </w:p>
        </w:tc>
        <w:tc>
          <w:tcPr>
            <w:tcW w:w="360" w:type="dxa"/>
            <w:shd w:val="clear" w:color="auto" w:fill="auto"/>
          </w:tcPr>
          <w:p>
            <w:r>
              <w:t>Plan, Pruef-</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5017</w:t>
            </w:r>
          </w:p>
        </w:tc>
        <w:tc>
          <w:tcPr>
            <w:tcW w:w="360" w:type="dxa"/>
            <w:shd w:val="clear" w:color="auto" w:fill="auto"/>
          </w:tcPr>
          <w:p>
            <w:r>
              <w:t>Bericht, Sicherheits- (Stoerfall V)</w:t>
            </w:r>
          </w:p>
        </w:tc>
        <w:tc>
          <w:tcPr>
            <w:tcW w:w="360" w:type="dxa"/>
            <w:shd w:val="clear" w:color="auto" w:fill="auto"/>
          </w:tcPr>
          <w:p>
            <w:r>
              <w:t>Bericht, Sicherheits- (Stoerfall V)</w:t>
            </w:r>
          </w:p>
        </w:tc>
        <w:tc>
          <w:tcPr>
            <w:tcW w:w="360" w:type="dxa"/>
            <w:shd w:val="clear" w:color="auto" w:fill="auto"/>
          </w:tcPr>
          <w:p>
            <w:r>
              <w:t>Bericht, Sicherheits- (Stoerfall V)</w:t>
            </w:r>
          </w:p>
        </w:tc>
        <w:tc>
          <w:tcPr>
            <w:tcW w:w="360" w:type="dxa"/>
            <w:shd w:val="clear" w:color="auto" w:fill="auto"/>
          </w:tcPr>
          <w:p>
            <w:r>
              <w:t>3008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5018</w:t>
            </w:r>
          </w:p>
        </w:tc>
        <w:tc>
          <w:tcPr>
            <w:tcW w:w="360" w:type="dxa"/>
            <w:shd w:val="clear" w:color="auto" w:fill="auto"/>
          </w:tcPr>
          <w:p>
            <w:r>
              <w:t>Bericht, Audit- (Intern)</w:t>
            </w:r>
          </w:p>
        </w:tc>
        <w:tc>
          <w:tcPr>
            <w:tcW w:w="360" w:type="dxa"/>
            <w:shd w:val="clear" w:color="auto" w:fill="auto"/>
          </w:tcPr>
          <w:p>
            <w:r>
              <w:t>Bericht, Audit- (Intern)</w:t>
            </w:r>
          </w:p>
        </w:tc>
        <w:tc>
          <w:tcPr>
            <w:tcW w:w="360" w:type="dxa"/>
            <w:shd w:val="clear" w:color="auto" w:fill="auto"/>
          </w:tcPr>
          <w:p>
            <w:r>
              <w:t>Bericht, Audit- (Intern)</w:t>
            </w:r>
          </w:p>
        </w:tc>
        <w:tc>
          <w:tcPr>
            <w:tcW w:w="360" w:type="dxa"/>
            <w:shd w:val="clear" w:color="auto" w:fill="auto"/>
          </w:tcPr>
          <w:p>
            <w:r>
              <w:t>3007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w:t>
            </w:r>
          </w:p>
        </w:tc>
        <w:tc>
          <w:tcPr>
            <w:tcW w:w="360" w:type="dxa"/>
            <w:shd w:val="clear" w:color="auto" w:fill="auto"/>
          </w:tcPr>
          <w:p>
            <w:r>
              <w:t>5019</w:t>
            </w:r>
          </w:p>
        </w:tc>
        <w:tc>
          <w:tcPr>
            <w:tcW w:w="360" w:type="dxa"/>
            <w:shd w:val="clear" w:color="auto" w:fill="auto"/>
          </w:tcPr>
          <w:p>
            <w:r>
              <w:t>xxxx</w:t>
            </w:r>
          </w:p>
        </w:tc>
        <w:tc>
          <w:tcPr>
            <w:tcW w:w="360" w:type="dxa"/>
            <w:shd w:val="clear" w:color="auto" w:fill="auto"/>
          </w:tcPr>
          <w:p>
            <w:r>
              <w:t>xxxx</w:t>
            </w:r>
          </w:p>
        </w:tc>
        <w:tc>
          <w:tcPr>
            <w:tcW w:w="360" w:type="dxa"/>
            <w:shd w:val="clear" w:color="auto" w:fill="auto"/>
          </w:tcPr>
          <w:p>
            <w:r>
              <w:t>xxxx</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5020</w:t>
            </w:r>
          </w:p>
        </w:tc>
        <w:tc>
          <w:tcPr>
            <w:tcW w:w="360" w:type="dxa"/>
            <w:shd w:val="clear" w:color="auto" w:fill="auto"/>
          </w:tcPr>
          <w:p>
            <w:r>
              <w:t>Bericht, Jahres-</w:t>
            </w:r>
          </w:p>
        </w:tc>
        <w:tc>
          <w:tcPr>
            <w:tcW w:w="360" w:type="dxa"/>
            <w:shd w:val="clear" w:color="auto" w:fill="auto"/>
          </w:tcPr>
          <w:p>
            <w:r>
              <w:t>Bericht, Jahres-</w:t>
            </w:r>
          </w:p>
        </w:tc>
        <w:tc>
          <w:tcPr>
            <w:tcW w:w="360" w:type="dxa"/>
            <w:shd w:val="clear" w:color="auto" w:fill="auto"/>
          </w:tcPr>
          <w:p>
            <w:r>
              <w:t>Bericht, Jahres-</w:t>
            </w:r>
          </w:p>
        </w:tc>
        <w:tc>
          <w:tcPr>
            <w:tcW w:w="360" w:type="dxa"/>
            <w:shd w:val="clear" w:color="auto" w:fill="auto"/>
          </w:tcPr>
          <w:p>
            <w:r>
              <w:t>3008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w:t>
            </w:r>
          </w:p>
        </w:tc>
        <w:tc>
          <w:tcPr>
            <w:tcW w:w="360" w:type="dxa"/>
            <w:shd w:val="clear" w:color="auto" w:fill="auto"/>
          </w:tcPr>
          <w:p>
            <w:r>
              <w:t>5021</w:t>
            </w:r>
          </w:p>
        </w:tc>
        <w:tc>
          <w:tcPr>
            <w:tcW w:w="360" w:type="dxa"/>
            <w:shd w:val="clear" w:color="auto" w:fill="auto"/>
          </w:tcPr>
          <w:p>
            <w:r>
              <w:t>xxx</w:t>
            </w:r>
          </w:p>
        </w:tc>
        <w:tc>
          <w:tcPr>
            <w:tcW w:w="360" w:type="dxa"/>
            <w:shd w:val="clear" w:color="auto" w:fill="auto"/>
          </w:tcPr>
          <w:p>
            <w:r>
              <w:t>xxx</w:t>
            </w:r>
          </w:p>
        </w:tc>
        <w:tc>
          <w:tcPr>
            <w:tcW w:w="360" w:type="dxa"/>
            <w:shd w:val="clear" w:color="auto" w:fill="auto"/>
          </w:tcPr>
          <w:p>
            <w:r>
              <w:t>xxx</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5022</w:t>
            </w:r>
          </w:p>
        </w:tc>
        <w:tc>
          <w:tcPr>
            <w:tcW w:w="360" w:type="dxa"/>
            <w:shd w:val="clear" w:color="auto" w:fill="auto"/>
          </w:tcPr>
          <w:p>
            <w:r>
              <w:t>Bericht, Umweltschutz-</w:t>
            </w:r>
          </w:p>
        </w:tc>
        <w:tc>
          <w:tcPr>
            <w:tcW w:w="360" w:type="dxa"/>
            <w:shd w:val="clear" w:color="auto" w:fill="auto"/>
          </w:tcPr>
          <w:p>
            <w:r>
              <w:t>Bericht, Umweltschutz-</w:t>
            </w:r>
          </w:p>
        </w:tc>
        <w:tc>
          <w:tcPr>
            <w:tcW w:w="360" w:type="dxa"/>
            <w:shd w:val="clear" w:color="auto" w:fill="auto"/>
          </w:tcPr>
          <w:p>
            <w:r>
              <w:t>Bericht, Umweltschutz-</w:t>
            </w:r>
          </w:p>
        </w:tc>
        <w:tc>
          <w:tcPr>
            <w:tcW w:w="360" w:type="dxa"/>
            <w:shd w:val="clear" w:color="auto" w:fill="auto"/>
          </w:tcPr>
          <w:p>
            <w:r>
              <w:t>3008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5023</w:t>
            </w:r>
          </w:p>
        </w:tc>
        <w:tc>
          <w:tcPr>
            <w:tcW w:w="360" w:type="dxa"/>
            <w:shd w:val="clear" w:color="auto" w:fill="auto"/>
          </w:tcPr>
          <w:p>
            <w:r>
              <w:t>Blatt, Risk- (Risksheet)</w:t>
            </w:r>
          </w:p>
        </w:tc>
        <w:tc>
          <w:tcPr>
            <w:tcW w:w="360" w:type="dxa"/>
            <w:shd w:val="clear" w:color="auto" w:fill="auto"/>
          </w:tcPr>
          <w:p>
            <w:r>
              <w:t>Blatt, Risk- (Risksheet)</w:t>
            </w:r>
          </w:p>
        </w:tc>
        <w:tc>
          <w:tcPr>
            <w:tcW w:w="360" w:type="dxa"/>
            <w:shd w:val="clear" w:color="auto" w:fill="auto"/>
          </w:tcPr>
          <w:p>
            <w:r>
              <w:t>Blatt, Risk- (Risksheet)</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5024</w:t>
            </w:r>
          </w:p>
        </w:tc>
        <w:tc>
          <w:tcPr>
            <w:tcW w:w="360" w:type="dxa"/>
            <w:shd w:val="clear" w:color="auto" w:fill="auto"/>
          </w:tcPr>
          <w:p>
            <w:r>
              <w:t>Blatt, Informations-</w:t>
            </w:r>
          </w:p>
        </w:tc>
        <w:tc>
          <w:tcPr>
            <w:tcW w:w="360" w:type="dxa"/>
            <w:shd w:val="clear" w:color="auto" w:fill="auto"/>
          </w:tcPr>
          <w:p>
            <w:r>
              <w:t>Blatt, Informations-</w:t>
            </w:r>
          </w:p>
        </w:tc>
        <w:tc>
          <w:tcPr>
            <w:tcW w:w="360" w:type="dxa"/>
            <w:shd w:val="clear" w:color="auto" w:fill="auto"/>
          </w:tcPr>
          <w:p>
            <w:r>
              <w:t>Blatt, Informations-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w:t>
            </w:r>
          </w:p>
        </w:tc>
        <w:tc>
          <w:tcPr>
            <w:tcW w:w="360" w:type="dxa"/>
            <w:shd w:val="clear" w:color="auto" w:fill="auto"/>
          </w:tcPr>
          <w:p>
            <w:r>
              <w:t>5025</w:t>
            </w:r>
          </w:p>
        </w:tc>
        <w:tc>
          <w:tcPr>
            <w:tcW w:w="360" w:type="dxa"/>
            <w:shd w:val="clear" w:color="auto" w:fill="auto"/>
          </w:tcPr>
          <w:p>
            <w:r>
              <w:t>xxxx</w:t>
            </w:r>
          </w:p>
        </w:tc>
        <w:tc>
          <w:tcPr>
            <w:tcW w:w="360" w:type="dxa"/>
            <w:shd w:val="clear" w:color="auto" w:fill="auto"/>
          </w:tcPr>
          <w:p>
            <w:r>
              <w:t>xxxx</w:t>
            </w:r>
          </w:p>
        </w:tc>
        <w:tc>
          <w:tcPr>
            <w:tcW w:w="360" w:type="dxa"/>
            <w:shd w:val="clear" w:color="auto" w:fill="auto"/>
          </w:tcPr>
          <w:p>
            <w:r>
              <w:t>xxxx</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w:t>
            </w:r>
          </w:p>
        </w:tc>
        <w:tc>
          <w:tcPr>
            <w:tcW w:w="360" w:type="dxa"/>
            <w:shd w:val="clear" w:color="auto" w:fill="auto"/>
          </w:tcPr>
          <w:p>
            <w:r>
              <w:t>5026</w:t>
            </w:r>
          </w:p>
        </w:tc>
        <w:tc>
          <w:tcPr>
            <w:tcW w:w="360" w:type="dxa"/>
            <w:shd w:val="clear" w:color="auto" w:fill="auto"/>
          </w:tcPr>
          <w:p>
            <w:r>
              <w:t>xxx</w:t>
            </w:r>
          </w:p>
        </w:tc>
        <w:tc>
          <w:tcPr>
            <w:tcW w:w="360" w:type="dxa"/>
            <w:shd w:val="clear" w:color="auto" w:fill="auto"/>
          </w:tcPr>
          <w:p>
            <w:r>
              <w:t>xxx</w:t>
            </w:r>
          </w:p>
        </w:tc>
        <w:tc>
          <w:tcPr>
            <w:tcW w:w="360" w:type="dxa"/>
            <w:shd w:val="clear" w:color="auto" w:fill="auto"/>
          </w:tcPr>
          <w:p>
            <w:r>
              <w:t>xxx</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5028</w:t>
            </w:r>
          </w:p>
        </w:tc>
        <w:tc>
          <w:tcPr>
            <w:tcW w:w="360" w:type="dxa"/>
            <w:shd w:val="clear" w:color="auto" w:fill="auto"/>
          </w:tcPr>
          <w:p>
            <w:r>
              <w:t>Broschuere, Sicherheits-</w:t>
            </w:r>
          </w:p>
        </w:tc>
        <w:tc>
          <w:tcPr>
            <w:tcW w:w="360" w:type="dxa"/>
            <w:shd w:val="clear" w:color="auto" w:fill="auto"/>
          </w:tcPr>
          <w:p>
            <w:r>
              <w:t>Broschuere, Sicherheits-</w:t>
            </w:r>
          </w:p>
        </w:tc>
        <w:tc>
          <w:tcPr>
            <w:tcW w:w="360" w:type="dxa"/>
            <w:shd w:val="clear" w:color="auto" w:fill="auto"/>
          </w:tcPr>
          <w:p>
            <w:r>
              <w:t>Broschuere, Sicherheits-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5029</w:t>
            </w:r>
          </w:p>
        </w:tc>
        <w:tc>
          <w:tcPr>
            <w:tcW w:w="360" w:type="dxa"/>
            <w:shd w:val="clear" w:color="auto" w:fill="auto"/>
          </w:tcPr>
          <w:p>
            <w:r>
              <w:t>List, Telephone</w:t>
            </w:r>
          </w:p>
        </w:tc>
        <w:tc>
          <w:tcPr>
            <w:tcW w:w="360" w:type="dxa"/>
            <w:shd w:val="clear" w:color="auto" w:fill="auto"/>
          </w:tcPr>
          <w:p>
            <w:r>
              <w:t>List, Telephone</w:t>
            </w:r>
          </w:p>
        </w:tc>
        <w:tc>
          <w:tcPr>
            <w:tcW w:w="360" w:type="dxa"/>
            <w:shd w:val="clear" w:color="auto" w:fill="auto"/>
          </w:tcPr>
          <w:p>
            <w:r>
              <w:t>List, Telephone</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5030</w:t>
            </w:r>
          </w:p>
        </w:tc>
        <w:tc>
          <w:tcPr>
            <w:tcW w:w="360" w:type="dxa"/>
            <w:shd w:val="clear" w:color="auto" w:fill="auto"/>
          </w:tcPr>
          <w:p>
            <w:r>
              <w:t>Agreement, Legal</w:t>
            </w:r>
          </w:p>
        </w:tc>
        <w:tc>
          <w:tcPr>
            <w:tcW w:w="360" w:type="dxa"/>
            <w:shd w:val="clear" w:color="auto" w:fill="auto"/>
          </w:tcPr>
          <w:p>
            <w:r>
              <w:t>Agreement, Legal</w:t>
            </w:r>
          </w:p>
        </w:tc>
        <w:tc>
          <w:tcPr>
            <w:tcW w:w="360" w:type="dxa"/>
            <w:shd w:val="clear" w:color="auto" w:fill="auto"/>
          </w:tcPr>
          <w:p>
            <w:r>
              <w:t>Agreement, Legal</w:t>
            </w:r>
          </w:p>
        </w:tc>
        <w:tc>
          <w:tcPr>
            <w:tcW w:w="360" w:type="dxa"/>
            <w:shd w:val="clear" w:color="auto" w:fill="auto"/>
          </w:tcPr>
          <w:p>
            <w:r>
              <w:t>3008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5034</w:t>
            </w:r>
          </w:p>
        </w:tc>
        <w:tc>
          <w:tcPr>
            <w:tcW w:w="360" w:type="dxa"/>
            <w:shd w:val="clear" w:color="auto" w:fill="auto"/>
          </w:tcPr>
          <w:p>
            <w:r>
              <w:t>Vereinbarung, Ziel- (Betrieb &amp; Abteilung)</w:t>
            </w:r>
          </w:p>
        </w:tc>
        <w:tc>
          <w:tcPr>
            <w:tcW w:w="360" w:type="dxa"/>
            <w:shd w:val="clear" w:color="auto" w:fill="auto"/>
          </w:tcPr>
          <w:p>
            <w:r>
              <w:t>Vereinbarung, Ziel- (Betrieb &amp; Abteilung)</w:t>
            </w:r>
          </w:p>
        </w:tc>
        <w:tc>
          <w:tcPr>
            <w:tcW w:w="360" w:type="dxa"/>
            <w:shd w:val="clear" w:color="auto" w:fill="auto"/>
          </w:tcPr>
          <w:p>
            <w:r>
              <w:t>Vereinbarung, Ziel- (Betrieb &amp; Abteilung)</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5039</w:t>
            </w:r>
          </w:p>
        </w:tc>
        <w:tc>
          <w:tcPr>
            <w:tcW w:w="360" w:type="dxa"/>
            <w:shd w:val="clear" w:color="auto" w:fill="auto"/>
          </w:tcPr>
          <w:p>
            <w:r>
              <w:t>Praesentation, Bildschirm-</w:t>
            </w:r>
          </w:p>
        </w:tc>
        <w:tc>
          <w:tcPr>
            <w:tcW w:w="360" w:type="dxa"/>
            <w:shd w:val="clear" w:color="auto" w:fill="auto"/>
          </w:tcPr>
          <w:p>
            <w:r>
              <w:t>Praesentation, Bildschirm-</w:t>
            </w:r>
          </w:p>
        </w:tc>
        <w:tc>
          <w:tcPr>
            <w:tcW w:w="360" w:type="dxa"/>
            <w:shd w:val="clear" w:color="auto" w:fill="auto"/>
          </w:tcPr>
          <w:p>
            <w:r>
              <w:t>Praesentation, Bildschirm-</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5149</w:t>
            </w:r>
          </w:p>
        </w:tc>
        <w:tc>
          <w:tcPr>
            <w:tcW w:w="360" w:type="dxa"/>
            <w:shd w:val="clear" w:color="auto" w:fill="auto"/>
          </w:tcPr>
          <w:p>
            <w:r>
              <w:t>Liste, Personen-</w:t>
            </w:r>
          </w:p>
        </w:tc>
        <w:tc>
          <w:tcPr>
            <w:tcW w:w="360" w:type="dxa"/>
            <w:shd w:val="clear" w:color="auto" w:fill="auto"/>
          </w:tcPr>
          <w:p>
            <w:r>
              <w:t>Liste, Personen-</w:t>
            </w:r>
          </w:p>
        </w:tc>
        <w:tc>
          <w:tcPr>
            <w:tcW w:w="360" w:type="dxa"/>
            <w:shd w:val="clear" w:color="auto" w:fill="auto"/>
          </w:tcPr>
          <w:p>
            <w:r>
              <w:t>Liste, Personen-</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5151</w:t>
            </w:r>
          </w:p>
        </w:tc>
        <w:tc>
          <w:tcPr>
            <w:tcW w:w="360" w:type="dxa"/>
            <w:shd w:val="clear" w:color="auto" w:fill="auto"/>
          </w:tcPr>
          <w:p>
            <w:r>
              <w:t>List, Contractor</w:t>
            </w:r>
          </w:p>
        </w:tc>
        <w:tc>
          <w:tcPr>
            <w:tcW w:w="360" w:type="dxa"/>
            <w:shd w:val="clear" w:color="auto" w:fill="auto"/>
          </w:tcPr>
          <w:p>
            <w:r>
              <w:t>List, Contractor</w:t>
            </w:r>
          </w:p>
        </w:tc>
        <w:tc>
          <w:tcPr>
            <w:tcW w:w="360" w:type="dxa"/>
            <w:shd w:val="clear" w:color="auto" w:fill="auto"/>
          </w:tcPr>
          <w:p>
            <w:r>
              <w:t>List, Contractor</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5153</w:t>
            </w:r>
          </w:p>
        </w:tc>
        <w:tc>
          <w:tcPr>
            <w:tcW w:w="360" w:type="dxa"/>
            <w:shd w:val="clear" w:color="auto" w:fill="auto"/>
          </w:tcPr>
          <w:p>
            <w:r>
              <w:t>Anweisung, Betriebs- (GefStoffV)</w:t>
            </w:r>
          </w:p>
        </w:tc>
        <w:tc>
          <w:tcPr>
            <w:tcW w:w="360" w:type="dxa"/>
            <w:shd w:val="clear" w:color="auto" w:fill="auto"/>
          </w:tcPr>
          <w:p>
            <w:r>
              <w:t>Anweisung, Betriebs- (GefStoffV)</w:t>
            </w:r>
          </w:p>
        </w:tc>
        <w:tc>
          <w:tcPr>
            <w:tcW w:w="360" w:type="dxa"/>
            <w:shd w:val="clear" w:color="auto" w:fill="auto"/>
          </w:tcPr>
          <w:p>
            <w:r>
              <w:t>Anweisung, Betriebs- (GefStoffV)</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5154</w:t>
            </w:r>
          </w:p>
        </w:tc>
        <w:tc>
          <w:tcPr>
            <w:tcW w:w="360" w:type="dxa"/>
            <w:shd w:val="clear" w:color="auto" w:fill="auto"/>
          </w:tcPr>
          <w:p>
            <w:r>
              <w:t>Anweisung, Betriebs- (UVV)</w:t>
            </w:r>
          </w:p>
        </w:tc>
        <w:tc>
          <w:tcPr>
            <w:tcW w:w="360" w:type="dxa"/>
            <w:shd w:val="clear" w:color="auto" w:fill="auto"/>
          </w:tcPr>
          <w:p>
            <w:r>
              <w:t>Anweisung, Betriebs- (UVV)</w:t>
            </w:r>
          </w:p>
        </w:tc>
        <w:tc>
          <w:tcPr>
            <w:tcW w:w="360" w:type="dxa"/>
            <w:shd w:val="clear" w:color="auto" w:fill="auto"/>
          </w:tcPr>
          <w:p>
            <w:r>
              <w:t>Anweisung, Betriebs- (UVV)</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5155</w:t>
            </w:r>
          </w:p>
        </w:tc>
        <w:tc>
          <w:tcPr>
            <w:tcW w:w="360" w:type="dxa"/>
            <w:shd w:val="clear" w:color="auto" w:fill="auto"/>
          </w:tcPr>
          <w:p>
            <w:r>
              <w:t>Anweisung, Fertigungs-</w:t>
            </w:r>
          </w:p>
        </w:tc>
        <w:tc>
          <w:tcPr>
            <w:tcW w:w="360" w:type="dxa"/>
            <w:shd w:val="clear" w:color="auto" w:fill="auto"/>
          </w:tcPr>
          <w:p>
            <w:r>
              <w:t>Anweisung, Fertigungs-</w:t>
            </w:r>
          </w:p>
        </w:tc>
        <w:tc>
          <w:tcPr>
            <w:tcW w:w="360" w:type="dxa"/>
            <w:shd w:val="clear" w:color="auto" w:fill="auto"/>
          </w:tcPr>
          <w:p>
            <w:r>
              <w:t>Anweisung, Fertigungs-</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5156</w:t>
            </w:r>
          </w:p>
        </w:tc>
        <w:tc>
          <w:tcPr>
            <w:tcW w:w="360" w:type="dxa"/>
            <w:shd w:val="clear" w:color="auto" w:fill="auto"/>
          </w:tcPr>
          <w:p>
            <w:r>
              <w:t>Anweisung, Sicherheits-</w:t>
            </w:r>
          </w:p>
        </w:tc>
        <w:tc>
          <w:tcPr>
            <w:tcW w:w="360" w:type="dxa"/>
            <w:shd w:val="clear" w:color="auto" w:fill="auto"/>
          </w:tcPr>
          <w:p>
            <w:r>
              <w:t>Anweisung, Sicherheits-</w:t>
            </w:r>
          </w:p>
        </w:tc>
        <w:tc>
          <w:tcPr>
            <w:tcW w:w="360" w:type="dxa"/>
            <w:shd w:val="clear" w:color="auto" w:fill="auto"/>
          </w:tcPr>
          <w:p>
            <w:r>
              <w:t>Anweisung, Sicherheits-</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5157</w:t>
            </w:r>
          </w:p>
        </w:tc>
        <w:tc>
          <w:tcPr>
            <w:tcW w:w="360" w:type="dxa"/>
            <w:shd w:val="clear" w:color="auto" w:fill="auto"/>
          </w:tcPr>
          <w:p>
            <w:r>
              <w:t>Anweisung, Zusatz-</w:t>
            </w:r>
          </w:p>
        </w:tc>
        <w:tc>
          <w:tcPr>
            <w:tcW w:w="360" w:type="dxa"/>
            <w:shd w:val="clear" w:color="auto" w:fill="auto"/>
          </w:tcPr>
          <w:p>
            <w:r>
              <w:t>Anweisung, Zusatz-</w:t>
            </w:r>
          </w:p>
        </w:tc>
        <w:tc>
          <w:tcPr>
            <w:tcW w:w="360" w:type="dxa"/>
            <w:shd w:val="clear" w:color="auto" w:fill="auto"/>
          </w:tcPr>
          <w:p>
            <w:r>
              <w:t>Anweisung, Zusatz-</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5169</w:t>
            </w:r>
          </w:p>
        </w:tc>
        <w:tc>
          <w:tcPr>
            <w:tcW w:w="360" w:type="dxa"/>
            <w:shd w:val="clear" w:color="auto" w:fill="auto"/>
          </w:tcPr>
          <w:p>
            <w:r>
              <w:t>Vorschrift, Produktions-</w:t>
            </w:r>
          </w:p>
        </w:tc>
        <w:tc>
          <w:tcPr>
            <w:tcW w:w="360" w:type="dxa"/>
            <w:shd w:val="clear" w:color="auto" w:fill="auto"/>
          </w:tcPr>
          <w:p>
            <w:r>
              <w:t>Vorschrift, Produktions-</w:t>
            </w:r>
          </w:p>
        </w:tc>
        <w:tc>
          <w:tcPr>
            <w:tcW w:w="360" w:type="dxa"/>
            <w:shd w:val="clear" w:color="auto" w:fill="auto"/>
          </w:tcPr>
          <w:p>
            <w:r>
              <w:t>Vorschrift, Produktions-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5173</w:t>
            </w:r>
          </w:p>
        </w:tc>
        <w:tc>
          <w:tcPr>
            <w:tcW w:w="360" w:type="dxa"/>
            <w:shd w:val="clear" w:color="auto" w:fill="auto"/>
          </w:tcPr>
          <w:p>
            <w:r>
              <w:t>Liste, Telefon-</w:t>
            </w:r>
          </w:p>
        </w:tc>
        <w:tc>
          <w:tcPr>
            <w:tcW w:w="360" w:type="dxa"/>
            <w:shd w:val="clear" w:color="auto" w:fill="auto"/>
          </w:tcPr>
          <w:p>
            <w:r>
              <w:t>Liste, Telefon-</w:t>
            </w:r>
          </w:p>
        </w:tc>
        <w:tc>
          <w:tcPr>
            <w:tcW w:w="360" w:type="dxa"/>
            <w:shd w:val="clear" w:color="auto" w:fill="auto"/>
          </w:tcPr>
          <w:p>
            <w:r>
              <w:t>Liste, Telefon-</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5174</w:t>
            </w:r>
          </w:p>
        </w:tc>
        <w:tc>
          <w:tcPr>
            <w:tcW w:w="360" w:type="dxa"/>
            <w:shd w:val="clear" w:color="auto" w:fill="auto"/>
          </w:tcPr>
          <w:p>
            <w:r>
              <w:t>Protokoll, Betriebsbegehungs-</w:t>
            </w:r>
          </w:p>
        </w:tc>
        <w:tc>
          <w:tcPr>
            <w:tcW w:w="360" w:type="dxa"/>
            <w:shd w:val="clear" w:color="auto" w:fill="auto"/>
          </w:tcPr>
          <w:p>
            <w:r>
              <w:t>Protokoll, Betriebsbegehungs-</w:t>
            </w:r>
          </w:p>
        </w:tc>
        <w:tc>
          <w:tcPr>
            <w:tcW w:w="360" w:type="dxa"/>
            <w:shd w:val="clear" w:color="auto" w:fill="auto"/>
          </w:tcPr>
          <w:p>
            <w:r>
              <w:t>Protokoll, Betriebsbegehungs-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5175</w:t>
            </w:r>
          </w:p>
        </w:tc>
        <w:tc>
          <w:tcPr>
            <w:tcW w:w="360" w:type="dxa"/>
            <w:shd w:val="clear" w:color="auto" w:fill="auto"/>
          </w:tcPr>
          <w:p>
            <w:r>
              <w:t>Protokoll, Besprechungs- (Leitung)</w:t>
            </w:r>
          </w:p>
        </w:tc>
        <w:tc>
          <w:tcPr>
            <w:tcW w:w="360" w:type="dxa"/>
            <w:shd w:val="clear" w:color="auto" w:fill="auto"/>
          </w:tcPr>
          <w:p>
            <w:r>
              <w:t>Protokoll, Besprechungs- (Leitung)</w:t>
            </w:r>
          </w:p>
        </w:tc>
        <w:tc>
          <w:tcPr>
            <w:tcW w:w="360" w:type="dxa"/>
            <w:shd w:val="clear" w:color="auto" w:fill="auto"/>
          </w:tcPr>
          <w:p>
            <w:r>
              <w:t>Protokoll, Besprechungs- (Leitung)</w:t>
            </w:r>
          </w:p>
        </w:tc>
        <w:tc>
          <w:tcPr>
            <w:tcW w:w="360" w:type="dxa"/>
            <w:shd w:val="clear" w:color="auto" w:fill="auto"/>
          </w:tcPr>
          <w:p>
            <w:r>
              <w:t>3006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w:t>
            </w:r>
          </w:p>
        </w:tc>
        <w:tc>
          <w:tcPr>
            <w:tcW w:w="360" w:type="dxa"/>
            <w:shd w:val="clear" w:color="auto" w:fill="auto"/>
          </w:tcPr>
          <w:p>
            <w:r>
              <w:t>5176</w:t>
            </w:r>
          </w:p>
        </w:tc>
        <w:tc>
          <w:tcPr>
            <w:tcW w:w="360" w:type="dxa"/>
            <w:shd w:val="clear" w:color="auto" w:fill="auto"/>
          </w:tcPr>
          <w:p>
            <w:r>
              <w:t>xxxx</w:t>
            </w:r>
          </w:p>
        </w:tc>
        <w:tc>
          <w:tcPr>
            <w:tcW w:w="360" w:type="dxa"/>
            <w:shd w:val="clear" w:color="auto" w:fill="auto"/>
          </w:tcPr>
          <w:p>
            <w:r>
              <w:t>xxxx</w:t>
            </w:r>
          </w:p>
        </w:tc>
        <w:tc>
          <w:tcPr>
            <w:tcW w:w="360" w:type="dxa"/>
            <w:shd w:val="clear" w:color="auto" w:fill="auto"/>
          </w:tcPr>
          <w:p>
            <w:r>
              <w:t>xxxx</w:t>
            </w:r>
          </w:p>
        </w:tc>
        <w:tc>
          <w:tcPr>
            <w:tcW w:w="360" w:type="dxa"/>
            <w:shd w:val="clear" w:color="auto" w:fill="auto"/>
          </w:tcPr>
          <w:p>
            <w:r>
              <w:t>3002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5177</w:t>
            </w:r>
          </w:p>
        </w:tc>
        <w:tc>
          <w:tcPr>
            <w:tcW w:w="360" w:type="dxa"/>
            <w:shd w:val="clear" w:color="auto" w:fill="auto"/>
          </w:tcPr>
          <w:p>
            <w:r>
              <w:t>Bericht, Monats-</w:t>
            </w:r>
          </w:p>
        </w:tc>
        <w:tc>
          <w:tcPr>
            <w:tcW w:w="360" w:type="dxa"/>
            <w:shd w:val="clear" w:color="auto" w:fill="auto"/>
          </w:tcPr>
          <w:p>
            <w:r>
              <w:t>Bericht, Monats-</w:t>
            </w:r>
          </w:p>
        </w:tc>
        <w:tc>
          <w:tcPr>
            <w:tcW w:w="360" w:type="dxa"/>
            <w:shd w:val="clear" w:color="auto" w:fill="auto"/>
          </w:tcPr>
          <w:p>
            <w:r>
              <w:t>Bericht, Monats-</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5178</w:t>
            </w:r>
          </w:p>
        </w:tc>
        <w:tc>
          <w:tcPr>
            <w:tcW w:w="360" w:type="dxa"/>
            <w:shd w:val="clear" w:color="auto" w:fill="auto"/>
          </w:tcPr>
          <w:p>
            <w:r>
              <w:t>Plan, Hygiene</w:t>
            </w:r>
          </w:p>
        </w:tc>
        <w:tc>
          <w:tcPr>
            <w:tcW w:w="360" w:type="dxa"/>
            <w:shd w:val="clear" w:color="auto" w:fill="auto"/>
          </w:tcPr>
          <w:p>
            <w:r>
              <w:t>Plan, Hygiene</w:t>
            </w:r>
          </w:p>
        </w:tc>
        <w:tc>
          <w:tcPr>
            <w:tcW w:w="360" w:type="dxa"/>
            <w:shd w:val="clear" w:color="auto" w:fill="auto"/>
          </w:tcPr>
          <w:p>
            <w:r>
              <w:t>Plan, Hygiene</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5184</w:t>
            </w:r>
          </w:p>
        </w:tc>
        <w:tc>
          <w:tcPr>
            <w:tcW w:w="360" w:type="dxa"/>
            <w:shd w:val="clear" w:color="auto" w:fill="auto"/>
          </w:tcPr>
          <w:p>
            <w:r>
              <w:t>Spezifikation, Rohstoff-</w:t>
            </w:r>
          </w:p>
        </w:tc>
        <w:tc>
          <w:tcPr>
            <w:tcW w:w="360" w:type="dxa"/>
            <w:shd w:val="clear" w:color="auto" w:fill="auto"/>
          </w:tcPr>
          <w:p>
            <w:r>
              <w:t>Spezifikation, Rohstoff-</w:t>
            </w:r>
          </w:p>
        </w:tc>
        <w:tc>
          <w:tcPr>
            <w:tcW w:w="360" w:type="dxa"/>
            <w:shd w:val="clear" w:color="auto" w:fill="auto"/>
          </w:tcPr>
          <w:p>
            <w:r>
              <w:t>Spezifikation, Rohstoff-</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5189</w:t>
            </w:r>
          </w:p>
        </w:tc>
        <w:tc>
          <w:tcPr>
            <w:tcW w:w="360" w:type="dxa"/>
            <w:shd w:val="clear" w:color="auto" w:fill="auto"/>
          </w:tcPr>
          <w:p>
            <w:r>
              <w:t>Guide, System</w:t>
            </w:r>
          </w:p>
        </w:tc>
        <w:tc>
          <w:tcPr>
            <w:tcW w:w="360" w:type="dxa"/>
            <w:shd w:val="clear" w:color="auto" w:fill="auto"/>
          </w:tcPr>
          <w:p>
            <w:r>
              <w:t>Guide, System</w:t>
            </w:r>
          </w:p>
        </w:tc>
        <w:tc>
          <w:tcPr>
            <w:tcW w:w="360" w:type="dxa"/>
            <w:shd w:val="clear" w:color="auto" w:fill="auto"/>
          </w:tcPr>
          <w:p>
            <w:r>
              <w:t>Guide, System</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5199</w:t>
            </w:r>
          </w:p>
        </w:tc>
        <w:tc>
          <w:tcPr>
            <w:tcW w:w="360" w:type="dxa"/>
            <w:shd w:val="clear" w:color="auto" w:fill="auto"/>
          </w:tcPr>
          <w:p>
            <w:r>
              <w:t>Sheet, Batch</w:t>
            </w:r>
          </w:p>
        </w:tc>
        <w:tc>
          <w:tcPr>
            <w:tcW w:w="360" w:type="dxa"/>
            <w:shd w:val="clear" w:color="auto" w:fill="auto"/>
          </w:tcPr>
          <w:p>
            <w:r>
              <w:t>Sheet, Batch</w:t>
            </w:r>
          </w:p>
        </w:tc>
        <w:tc>
          <w:tcPr>
            <w:tcW w:w="360" w:type="dxa"/>
            <w:shd w:val="clear" w:color="auto" w:fill="auto"/>
          </w:tcPr>
          <w:p>
            <w:r>
              <w:t>Sheet, Batch</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5203</w:t>
            </w:r>
          </w:p>
        </w:tc>
        <w:tc>
          <w:tcPr>
            <w:tcW w:w="360" w:type="dxa"/>
            <w:shd w:val="clear" w:color="auto" w:fill="auto"/>
          </w:tcPr>
          <w:p>
            <w:r>
              <w:t>Anweisung, Analytik-</w:t>
            </w:r>
          </w:p>
        </w:tc>
        <w:tc>
          <w:tcPr>
            <w:tcW w:w="360" w:type="dxa"/>
            <w:shd w:val="clear" w:color="auto" w:fill="auto"/>
          </w:tcPr>
          <w:p>
            <w:r>
              <w:t>Anweisung, Analytik-</w:t>
            </w:r>
          </w:p>
        </w:tc>
        <w:tc>
          <w:tcPr>
            <w:tcW w:w="360" w:type="dxa"/>
            <w:shd w:val="clear" w:color="auto" w:fill="auto"/>
          </w:tcPr>
          <w:p>
            <w:r>
              <w:t>Anweisung, Analytik-</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5204</w:t>
            </w:r>
          </w:p>
        </w:tc>
        <w:tc>
          <w:tcPr>
            <w:tcW w:w="360" w:type="dxa"/>
            <w:shd w:val="clear" w:color="auto" w:fill="auto"/>
          </w:tcPr>
          <w:p>
            <w:r>
              <w:t>Anweisung, Abwasser-</w:t>
            </w:r>
          </w:p>
        </w:tc>
        <w:tc>
          <w:tcPr>
            <w:tcW w:w="360" w:type="dxa"/>
            <w:shd w:val="clear" w:color="auto" w:fill="auto"/>
          </w:tcPr>
          <w:p>
            <w:r>
              <w:t>Anweisung, Abwasser-</w:t>
            </w:r>
          </w:p>
        </w:tc>
        <w:tc>
          <w:tcPr>
            <w:tcW w:w="360" w:type="dxa"/>
            <w:shd w:val="clear" w:color="auto" w:fill="auto"/>
          </w:tcPr>
          <w:p>
            <w:r>
              <w:t>Anweisung, Abwasser-</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5205</w:t>
            </w:r>
          </w:p>
        </w:tc>
        <w:tc>
          <w:tcPr>
            <w:tcW w:w="360" w:type="dxa"/>
            <w:shd w:val="clear" w:color="auto" w:fill="auto"/>
          </w:tcPr>
          <w:p>
            <w:r>
              <w:t>Anweisung, Betriebslogistik-</w:t>
            </w:r>
          </w:p>
        </w:tc>
        <w:tc>
          <w:tcPr>
            <w:tcW w:w="360" w:type="dxa"/>
            <w:shd w:val="clear" w:color="auto" w:fill="auto"/>
          </w:tcPr>
          <w:p>
            <w:r>
              <w:t>Anweisung, Betriebslogistik-</w:t>
            </w:r>
          </w:p>
        </w:tc>
        <w:tc>
          <w:tcPr>
            <w:tcW w:w="360" w:type="dxa"/>
            <w:shd w:val="clear" w:color="auto" w:fill="auto"/>
          </w:tcPr>
          <w:p>
            <w:r>
              <w:t>Anweisung, Betriebslogistik-</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5233</w:t>
            </w:r>
          </w:p>
        </w:tc>
        <w:tc>
          <w:tcPr>
            <w:tcW w:w="360" w:type="dxa"/>
            <w:shd w:val="clear" w:color="auto" w:fill="auto"/>
          </w:tcPr>
          <w:p>
            <w:r>
              <w:t>Anweisung, Abfall-</w:t>
            </w:r>
          </w:p>
        </w:tc>
        <w:tc>
          <w:tcPr>
            <w:tcW w:w="360" w:type="dxa"/>
            <w:shd w:val="clear" w:color="auto" w:fill="auto"/>
          </w:tcPr>
          <w:p>
            <w:r>
              <w:t>Anweisung, Abfall-</w:t>
            </w:r>
          </w:p>
        </w:tc>
        <w:tc>
          <w:tcPr>
            <w:tcW w:w="360" w:type="dxa"/>
            <w:shd w:val="clear" w:color="auto" w:fill="auto"/>
          </w:tcPr>
          <w:p>
            <w:r>
              <w:t>Anweisung, Abfall-</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5234</w:t>
            </w:r>
          </w:p>
        </w:tc>
        <w:tc>
          <w:tcPr>
            <w:tcW w:w="360" w:type="dxa"/>
            <w:shd w:val="clear" w:color="auto" w:fill="auto"/>
          </w:tcPr>
          <w:p>
            <w:r>
              <w:t>Anweisung, Verfahrens-</w:t>
            </w:r>
          </w:p>
        </w:tc>
        <w:tc>
          <w:tcPr>
            <w:tcW w:w="360" w:type="dxa"/>
            <w:shd w:val="clear" w:color="auto" w:fill="auto"/>
          </w:tcPr>
          <w:p>
            <w:r>
              <w:t>Anweisung, Verfahrens-</w:t>
            </w:r>
          </w:p>
        </w:tc>
        <w:tc>
          <w:tcPr>
            <w:tcW w:w="360" w:type="dxa"/>
            <w:shd w:val="clear" w:color="auto" w:fill="auto"/>
          </w:tcPr>
          <w:p>
            <w:r>
              <w:t>Anweisung, Verfahrens-</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5248</w:t>
            </w:r>
          </w:p>
        </w:tc>
        <w:tc>
          <w:tcPr>
            <w:tcW w:w="360" w:type="dxa"/>
            <w:shd w:val="clear" w:color="auto" w:fill="auto"/>
          </w:tcPr>
          <w:p>
            <w:r>
              <w:t>Bericht, Beauftragten-</w:t>
            </w:r>
          </w:p>
        </w:tc>
        <w:tc>
          <w:tcPr>
            <w:tcW w:w="360" w:type="dxa"/>
            <w:shd w:val="clear" w:color="auto" w:fill="auto"/>
          </w:tcPr>
          <w:p>
            <w:r>
              <w:t>Bericht, Beauftragten-</w:t>
            </w:r>
          </w:p>
        </w:tc>
        <w:tc>
          <w:tcPr>
            <w:tcW w:w="360" w:type="dxa"/>
            <w:shd w:val="clear" w:color="auto" w:fill="auto"/>
          </w:tcPr>
          <w:p>
            <w:r>
              <w:t>Bericht, Beauftragten-</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5250</w:t>
            </w:r>
          </w:p>
        </w:tc>
        <w:tc>
          <w:tcPr>
            <w:tcW w:w="360" w:type="dxa"/>
            <w:shd w:val="clear" w:color="auto" w:fill="auto"/>
          </w:tcPr>
          <w:p>
            <w:r>
              <w:t>Formular, Personal-</w:t>
            </w:r>
          </w:p>
        </w:tc>
        <w:tc>
          <w:tcPr>
            <w:tcW w:w="360" w:type="dxa"/>
            <w:shd w:val="clear" w:color="auto" w:fill="auto"/>
          </w:tcPr>
          <w:p>
            <w:r>
              <w:t>Formular, Personal-</w:t>
            </w:r>
          </w:p>
        </w:tc>
        <w:tc>
          <w:tcPr>
            <w:tcW w:w="360" w:type="dxa"/>
            <w:shd w:val="clear" w:color="auto" w:fill="auto"/>
          </w:tcPr>
          <w:p>
            <w:r>
              <w:t>Formular, Personal-</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5251</w:t>
            </w:r>
          </w:p>
        </w:tc>
        <w:tc>
          <w:tcPr>
            <w:tcW w:w="360" w:type="dxa"/>
            <w:shd w:val="clear" w:color="auto" w:fill="auto"/>
          </w:tcPr>
          <w:p>
            <w:r>
              <w:t>Formular, QHSE-</w:t>
            </w:r>
          </w:p>
        </w:tc>
        <w:tc>
          <w:tcPr>
            <w:tcW w:w="360" w:type="dxa"/>
            <w:shd w:val="clear" w:color="auto" w:fill="auto"/>
          </w:tcPr>
          <w:p>
            <w:r>
              <w:t>Formular, QHSE-</w:t>
            </w:r>
          </w:p>
        </w:tc>
        <w:tc>
          <w:tcPr>
            <w:tcW w:w="360" w:type="dxa"/>
            <w:shd w:val="clear" w:color="auto" w:fill="auto"/>
          </w:tcPr>
          <w:p>
            <w:r>
              <w:t>Formular, QHSE-</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5252</w:t>
            </w:r>
          </w:p>
        </w:tc>
        <w:tc>
          <w:tcPr>
            <w:tcW w:w="360" w:type="dxa"/>
            <w:shd w:val="clear" w:color="auto" w:fill="auto"/>
          </w:tcPr>
          <w:p>
            <w:r>
              <w:t>Liste, Gefahrstoff-</w:t>
            </w:r>
          </w:p>
        </w:tc>
        <w:tc>
          <w:tcPr>
            <w:tcW w:w="360" w:type="dxa"/>
            <w:shd w:val="clear" w:color="auto" w:fill="auto"/>
          </w:tcPr>
          <w:p>
            <w:r>
              <w:t>Liste, Gefahrstoff-</w:t>
            </w:r>
          </w:p>
        </w:tc>
        <w:tc>
          <w:tcPr>
            <w:tcW w:w="360" w:type="dxa"/>
            <w:shd w:val="clear" w:color="auto" w:fill="auto"/>
          </w:tcPr>
          <w:p>
            <w:r>
              <w:t>Liste, Gefahrstoff-</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5253</w:t>
            </w:r>
          </w:p>
        </w:tc>
        <w:tc>
          <w:tcPr>
            <w:tcW w:w="360" w:type="dxa"/>
            <w:shd w:val="clear" w:color="auto" w:fill="auto"/>
          </w:tcPr>
          <w:p>
            <w:r>
              <w:t>Liste, Pflichten-</w:t>
            </w:r>
          </w:p>
        </w:tc>
        <w:tc>
          <w:tcPr>
            <w:tcW w:w="360" w:type="dxa"/>
            <w:shd w:val="clear" w:color="auto" w:fill="auto"/>
          </w:tcPr>
          <w:p>
            <w:r>
              <w:t>Liste, Pflichten-</w:t>
            </w:r>
          </w:p>
        </w:tc>
        <w:tc>
          <w:tcPr>
            <w:tcW w:w="360" w:type="dxa"/>
            <w:shd w:val="clear" w:color="auto" w:fill="auto"/>
          </w:tcPr>
          <w:p>
            <w:r>
              <w:t>Liste, Pflichten-</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5254</w:t>
            </w:r>
          </w:p>
        </w:tc>
        <w:tc>
          <w:tcPr>
            <w:tcW w:w="360" w:type="dxa"/>
            <w:shd w:val="clear" w:color="auto" w:fill="auto"/>
          </w:tcPr>
          <w:p>
            <w:r>
              <w:t>Liste, Regelungen-</w:t>
            </w:r>
          </w:p>
        </w:tc>
        <w:tc>
          <w:tcPr>
            <w:tcW w:w="360" w:type="dxa"/>
            <w:shd w:val="clear" w:color="auto" w:fill="auto"/>
          </w:tcPr>
          <w:p>
            <w:r>
              <w:t>Liste, Regelungen-</w:t>
            </w:r>
          </w:p>
        </w:tc>
        <w:tc>
          <w:tcPr>
            <w:tcW w:w="360" w:type="dxa"/>
            <w:shd w:val="clear" w:color="auto" w:fill="auto"/>
          </w:tcPr>
          <w:p>
            <w:r>
              <w:t>Liste, Regelungen-</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5255</w:t>
            </w:r>
          </w:p>
        </w:tc>
        <w:tc>
          <w:tcPr>
            <w:tcW w:w="360" w:type="dxa"/>
            <w:shd w:val="clear" w:color="auto" w:fill="auto"/>
          </w:tcPr>
          <w:p>
            <w:r>
              <w:t>Liste, Armaturen-</w:t>
            </w:r>
          </w:p>
        </w:tc>
        <w:tc>
          <w:tcPr>
            <w:tcW w:w="360" w:type="dxa"/>
            <w:shd w:val="clear" w:color="auto" w:fill="auto"/>
          </w:tcPr>
          <w:p>
            <w:r>
              <w:t>Liste, Armaturen-</w:t>
            </w:r>
          </w:p>
        </w:tc>
        <w:tc>
          <w:tcPr>
            <w:tcW w:w="360" w:type="dxa"/>
            <w:shd w:val="clear" w:color="auto" w:fill="auto"/>
          </w:tcPr>
          <w:p>
            <w:r>
              <w:t>Liste, Armaturen-</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5258</w:t>
            </w:r>
          </w:p>
        </w:tc>
        <w:tc>
          <w:tcPr>
            <w:tcW w:w="360" w:type="dxa"/>
            <w:shd w:val="clear" w:color="auto" w:fill="auto"/>
          </w:tcPr>
          <w:p>
            <w:r>
              <w:t>Regelung, Reporting-</w:t>
            </w:r>
          </w:p>
        </w:tc>
        <w:tc>
          <w:tcPr>
            <w:tcW w:w="360" w:type="dxa"/>
            <w:shd w:val="clear" w:color="auto" w:fill="auto"/>
          </w:tcPr>
          <w:p>
            <w:r>
              <w:t>Regelung, Reporting-</w:t>
            </w:r>
          </w:p>
        </w:tc>
        <w:tc>
          <w:tcPr>
            <w:tcW w:w="360" w:type="dxa"/>
            <w:shd w:val="clear" w:color="auto" w:fill="auto"/>
          </w:tcPr>
          <w:p>
            <w:r>
              <w:t>Regelung, Reporting-</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5259</w:t>
            </w:r>
          </w:p>
        </w:tc>
        <w:tc>
          <w:tcPr>
            <w:tcW w:w="360" w:type="dxa"/>
            <w:shd w:val="clear" w:color="auto" w:fill="auto"/>
          </w:tcPr>
          <w:p>
            <w:r>
              <w:t>Bescheinigung, Pruef- (Attest)</w:t>
            </w:r>
          </w:p>
        </w:tc>
        <w:tc>
          <w:tcPr>
            <w:tcW w:w="360" w:type="dxa"/>
            <w:shd w:val="clear" w:color="auto" w:fill="auto"/>
          </w:tcPr>
          <w:p>
            <w:r>
              <w:t>Bescheinigung, Pruef- (Attest)</w:t>
            </w:r>
          </w:p>
        </w:tc>
        <w:tc>
          <w:tcPr>
            <w:tcW w:w="360" w:type="dxa"/>
            <w:shd w:val="clear" w:color="auto" w:fill="auto"/>
          </w:tcPr>
          <w:p>
            <w:r>
              <w:t>Bescheinigung, Pruef- (Attest)</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5260</w:t>
            </w:r>
          </w:p>
        </w:tc>
        <w:tc>
          <w:tcPr>
            <w:tcW w:w="360" w:type="dxa"/>
            <w:shd w:val="clear" w:color="auto" w:fill="auto"/>
          </w:tcPr>
          <w:p>
            <w:r>
              <w:t>Bescheinigung, Abnahme-</w:t>
            </w:r>
          </w:p>
        </w:tc>
        <w:tc>
          <w:tcPr>
            <w:tcW w:w="360" w:type="dxa"/>
            <w:shd w:val="clear" w:color="auto" w:fill="auto"/>
          </w:tcPr>
          <w:p>
            <w:r>
              <w:t>Bescheinigung, Abnahme-</w:t>
            </w:r>
          </w:p>
        </w:tc>
        <w:tc>
          <w:tcPr>
            <w:tcW w:w="360" w:type="dxa"/>
            <w:shd w:val="clear" w:color="auto" w:fill="auto"/>
          </w:tcPr>
          <w:p>
            <w:r>
              <w:t>Bescheinigung, Abnahme-</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5261</w:t>
            </w:r>
          </w:p>
        </w:tc>
        <w:tc>
          <w:tcPr>
            <w:tcW w:w="360" w:type="dxa"/>
            <w:shd w:val="clear" w:color="auto" w:fill="auto"/>
          </w:tcPr>
          <w:p>
            <w:r>
              <w:t>Spezifikation, Rohrleitungs-</w:t>
            </w:r>
          </w:p>
        </w:tc>
        <w:tc>
          <w:tcPr>
            <w:tcW w:w="360" w:type="dxa"/>
            <w:shd w:val="clear" w:color="auto" w:fill="auto"/>
          </w:tcPr>
          <w:p>
            <w:r>
              <w:t>Spezifikation, Rohrleitungs-</w:t>
            </w:r>
          </w:p>
        </w:tc>
        <w:tc>
          <w:tcPr>
            <w:tcW w:w="360" w:type="dxa"/>
            <w:shd w:val="clear" w:color="auto" w:fill="auto"/>
          </w:tcPr>
          <w:p>
            <w:r>
              <w:t>Spezifikation, Rohrleitungs-</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5262</w:t>
            </w:r>
          </w:p>
        </w:tc>
        <w:tc>
          <w:tcPr>
            <w:tcW w:w="360" w:type="dxa"/>
            <w:shd w:val="clear" w:color="auto" w:fill="auto"/>
          </w:tcPr>
          <w:p>
            <w:r>
              <w:t>Plan, Werks-</w:t>
            </w:r>
          </w:p>
        </w:tc>
        <w:tc>
          <w:tcPr>
            <w:tcW w:w="360" w:type="dxa"/>
            <w:shd w:val="clear" w:color="auto" w:fill="auto"/>
          </w:tcPr>
          <w:p>
            <w:r>
              <w:t>Plan, Werks-</w:t>
            </w:r>
          </w:p>
        </w:tc>
        <w:tc>
          <w:tcPr>
            <w:tcW w:w="360" w:type="dxa"/>
            <w:shd w:val="clear" w:color="auto" w:fill="auto"/>
          </w:tcPr>
          <w:p>
            <w:r>
              <w:t>Plan, Werks-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5263</w:t>
            </w:r>
          </w:p>
        </w:tc>
        <w:tc>
          <w:tcPr>
            <w:tcW w:w="360" w:type="dxa"/>
            <w:shd w:val="clear" w:color="auto" w:fill="auto"/>
          </w:tcPr>
          <w:p>
            <w:r>
              <w:t>Plan, Rufbereitschafts-</w:t>
            </w:r>
          </w:p>
        </w:tc>
        <w:tc>
          <w:tcPr>
            <w:tcW w:w="360" w:type="dxa"/>
            <w:shd w:val="clear" w:color="auto" w:fill="auto"/>
          </w:tcPr>
          <w:p>
            <w:r>
              <w:t>Plan, Rufbereitschafts-</w:t>
            </w:r>
          </w:p>
        </w:tc>
        <w:tc>
          <w:tcPr>
            <w:tcW w:w="360" w:type="dxa"/>
            <w:shd w:val="clear" w:color="auto" w:fill="auto"/>
          </w:tcPr>
          <w:p>
            <w:r>
              <w:t>Plan, Rufbereitschafts-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5264</w:t>
            </w:r>
          </w:p>
        </w:tc>
        <w:tc>
          <w:tcPr>
            <w:tcW w:w="360" w:type="dxa"/>
            <w:shd w:val="clear" w:color="auto" w:fill="auto"/>
          </w:tcPr>
          <w:p>
            <w:r>
              <w:t>Vereinbarung, Qualitaets-</w:t>
            </w:r>
          </w:p>
        </w:tc>
        <w:tc>
          <w:tcPr>
            <w:tcW w:w="360" w:type="dxa"/>
            <w:shd w:val="clear" w:color="auto" w:fill="auto"/>
          </w:tcPr>
          <w:p>
            <w:r>
              <w:t>Vereinbarung, Qualitaets-</w:t>
            </w:r>
          </w:p>
        </w:tc>
        <w:tc>
          <w:tcPr>
            <w:tcW w:w="360" w:type="dxa"/>
            <w:shd w:val="clear" w:color="auto" w:fill="auto"/>
          </w:tcPr>
          <w:p>
            <w:r>
              <w:t>Vereinbarung, Qualitaets-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5265</w:t>
            </w:r>
          </w:p>
        </w:tc>
        <w:tc>
          <w:tcPr>
            <w:tcW w:w="360" w:type="dxa"/>
            <w:shd w:val="clear" w:color="auto" w:fill="auto"/>
          </w:tcPr>
          <w:p>
            <w:r>
              <w:t>Plan, Termin-</w:t>
            </w:r>
          </w:p>
        </w:tc>
        <w:tc>
          <w:tcPr>
            <w:tcW w:w="360" w:type="dxa"/>
            <w:shd w:val="clear" w:color="auto" w:fill="auto"/>
          </w:tcPr>
          <w:p>
            <w:r>
              <w:t>Plan, Termin-</w:t>
            </w:r>
          </w:p>
        </w:tc>
        <w:tc>
          <w:tcPr>
            <w:tcW w:w="360" w:type="dxa"/>
            <w:shd w:val="clear" w:color="auto" w:fill="auto"/>
          </w:tcPr>
          <w:p>
            <w:r>
              <w:t>Plan, Termin-</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5267</w:t>
            </w:r>
          </w:p>
        </w:tc>
        <w:tc>
          <w:tcPr>
            <w:tcW w:w="360" w:type="dxa"/>
            <w:shd w:val="clear" w:color="auto" w:fill="auto"/>
          </w:tcPr>
          <w:p>
            <w:r>
              <w:t>Anleitung, Betriebs-</w:t>
            </w:r>
          </w:p>
        </w:tc>
        <w:tc>
          <w:tcPr>
            <w:tcW w:w="360" w:type="dxa"/>
            <w:shd w:val="clear" w:color="auto" w:fill="auto"/>
          </w:tcPr>
          <w:p>
            <w:r>
              <w:t>Anleitung, Betriebs-</w:t>
            </w:r>
          </w:p>
        </w:tc>
        <w:tc>
          <w:tcPr>
            <w:tcW w:w="360" w:type="dxa"/>
            <w:shd w:val="clear" w:color="auto" w:fill="auto"/>
          </w:tcPr>
          <w:p>
            <w:r>
              <w:t>Anleitung, Betriebs-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5269</w:t>
            </w:r>
          </w:p>
        </w:tc>
        <w:tc>
          <w:tcPr>
            <w:tcW w:w="360" w:type="dxa"/>
            <w:shd w:val="clear" w:color="auto" w:fill="auto"/>
          </w:tcPr>
          <w:p>
            <w:r>
              <w:t>Methode, Analyse-</w:t>
            </w:r>
          </w:p>
        </w:tc>
        <w:tc>
          <w:tcPr>
            <w:tcW w:w="360" w:type="dxa"/>
            <w:shd w:val="clear" w:color="auto" w:fill="auto"/>
          </w:tcPr>
          <w:p>
            <w:r>
              <w:t>Methode, Analyse-</w:t>
            </w:r>
          </w:p>
        </w:tc>
        <w:tc>
          <w:tcPr>
            <w:tcW w:w="360" w:type="dxa"/>
            <w:shd w:val="clear" w:color="auto" w:fill="auto"/>
          </w:tcPr>
          <w:p>
            <w:r>
              <w:t>Methode, Analyse-</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5278</w:t>
            </w:r>
          </w:p>
        </w:tc>
        <w:tc>
          <w:tcPr>
            <w:tcW w:w="360" w:type="dxa"/>
            <w:shd w:val="clear" w:color="auto" w:fill="auto"/>
          </w:tcPr>
          <w:p>
            <w:r>
              <w:t>Isometrie, Rohrleitungs-</w:t>
            </w:r>
          </w:p>
        </w:tc>
        <w:tc>
          <w:tcPr>
            <w:tcW w:w="360" w:type="dxa"/>
            <w:shd w:val="clear" w:color="auto" w:fill="auto"/>
          </w:tcPr>
          <w:p>
            <w:r>
              <w:t>Isometrie, Rohrleitungs-</w:t>
            </w:r>
          </w:p>
        </w:tc>
        <w:tc>
          <w:tcPr>
            <w:tcW w:w="360" w:type="dxa"/>
            <w:shd w:val="clear" w:color="auto" w:fill="auto"/>
          </w:tcPr>
          <w:p>
            <w:r>
              <w:t>Isometrie, Rohrleitungs-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5279</w:t>
            </w:r>
          </w:p>
        </w:tc>
        <w:tc>
          <w:tcPr>
            <w:tcW w:w="360" w:type="dxa"/>
            <w:shd w:val="clear" w:color="auto" w:fill="auto"/>
          </w:tcPr>
          <w:p>
            <w:r>
              <w:t>Uebersicht, Verfahrens-</w:t>
            </w:r>
          </w:p>
        </w:tc>
        <w:tc>
          <w:tcPr>
            <w:tcW w:w="360" w:type="dxa"/>
            <w:shd w:val="clear" w:color="auto" w:fill="auto"/>
          </w:tcPr>
          <w:p>
            <w:r>
              <w:t>Uebersicht, Verfahrens-</w:t>
            </w:r>
          </w:p>
        </w:tc>
        <w:tc>
          <w:tcPr>
            <w:tcW w:w="360" w:type="dxa"/>
            <w:shd w:val="clear" w:color="auto" w:fill="auto"/>
          </w:tcPr>
          <w:p>
            <w:r>
              <w:t>Uebersicht, Verfahrens-</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5280</w:t>
            </w:r>
          </w:p>
        </w:tc>
        <w:tc>
          <w:tcPr>
            <w:tcW w:w="360" w:type="dxa"/>
            <w:shd w:val="clear" w:color="auto" w:fill="auto"/>
          </w:tcPr>
          <w:p>
            <w:r>
              <w:t>Zeichnung, Apparate-</w:t>
            </w:r>
          </w:p>
        </w:tc>
        <w:tc>
          <w:tcPr>
            <w:tcW w:w="360" w:type="dxa"/>
            <w:shd w:val="clear" w:color="auto" w:fill="auto"/>
          </w:tcPr>
          <w:p>
            <w:r>
              <w:t>Zeichnung, Apparate-</w:t>
            </w:r>
          </w:p>
        </w:tc>
        <w:tc>
          <w:tcPr>
            <w:tcW w:w="360" w:type="dxa"/>
            <w:shd w:val="clear" w:color="auto" w:fill="auto"/>
          </w:tcPr>
          <w:p>
            <w:r>
              <w:t>Zeichnung, Apparate-</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5281</w:t>
            </w:r>
          </w:p>
        </w:tc>
        <w:tc>
          <w:tcPr>
            <w:tcW w:w="360" w:type="dxa"/>
            <w:shd w:val="clear" w:color="auto" w:fill="auto"/>
          </w:tcPr>
          <w:p>
            <w:r>
              <w:t>Zeichnung, Konstruktions-</w:t>
            </w:r>
          </w:p>
        </w:tc>
        <w:tc>
          <w:tcPr>
            <w:tcW w:w="360" w:type="dxa"/>
            <w:shd w:val="clear" w:color="auto" w:fill="auto"/>
          </w:tcPr>
          <w:p>
            <w:r>
              <w:t>Zeichnung, Konstruktions-</w:t>
            </w:r>
          </w:p>
        </w:tc>
        <w:tc>
          <w:tcPr>
            <w:tcW w:w="360" w:type="dxa"/>
            <w:shd w:val="clear" w:color="auto" w:fill="auto"/>
          </w:tcPr>
          <w:p>
            <w:r>
              <w:t>Zeichnung, Konstruktions-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5282</w:t>
            </w:r>
          </w:p>
        </w:tc>
        <w:tc>
          <w:tcPr>
            <w:tcW w:w="360" w:type="dxa"/>
            <w:shd w:val="clear" w:color="auto" w:fill="auto"/>
          </w:tcPr>
          <w:p>
            <w:r>
              <w:t>Zeichnung, Schnitt-</w:t>
            </w:r>
          </w:p>
        </w:tc>
        <w:tc>
          <w:tcPr>
            <w:tcW w:w="360" w:type="dxa"/>
            <w:shd w:val="clear" w:color="auto" w:fill="auto"/>
          </w:tcPr>
          <w:p>
            <w:r>
              <w:t>Zeichnung, Schnitt-</w:t>
            </w:r>
          </w:p>
        </w:tc>
        <w:tc>
          <w:tcPr>
            <w:tcW w:w="360" w:type="dxa"/>
            <w:shd w:val="clear" w:color="auto" w:fill="auto"/>
          </w:tcPr>
          <w:p>
            <w:r>
              <w:t>Zeichnung, Schnitt-</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5283</w:t>
            </w:r>
          </w:p>
        </w:tc>
        <w:tc>
          <w:tcPr>
            <w:tcW w:w="360" w:type="dxa"/>
            <w:shd w:val="clear" w:color="auto" w:fill="auto"/>
          </w:tcPr>
          <w:p>
            <w:r>
              <w:t>Datenblatt, Druck-</w:t>
            </w:r>
          </w:p>
        </w:tc>
        <w:tc>
          <w:tcPr>
            <w:tcW w:w="360" w:type="dxa"/>
            <w:shd w:val="clear" w:color="auto" w:fill="auto"/>
          </w:tcPr>
          <w:p>
            <w:r>
              <w:t>Datenblatt, Druck-</w:t>
            </w:r>
          </w:p>
        </w:tc>
        <w:tc>
          <w:tcPr>
            <w:tcW w:w="360" w:type="dxa"/>
            <w:shd w:val="clear" w:color="auto" w:fill="auto"/>
          </w:tcPr>
          <w:p>
            <w:r>
              <w:t>Datenblatt, Druck-</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5284</w:t>
            </w:r>
          </w:p>
        </w:tc>
        <w:tc>
          <w:tcPr>
            <w:tcW w:w="360" w:type="dxa"/>
            <w:shd w:val="clear" w:color="auto" w:fill="auto"/>
          </w:tcPr>
          <w:p>
            <w:r>
              <w:t>Datenblatt, Durchfluss-</w:t>
            </w:r>
          </w:p>
        </w:tc>
        <w:tc>
          <w:tcPr>
            <w:tcW w:w="360" w:type="dxa"/>
            <w:shd w:val="clear" w:color="auto" w:fill="auto"/>
          </w:tcPr>
          <w:p>
            <w:r>
              <w:t>Datenblatt, Durchfluss-</w:t>
            </w:r>
          </w:p>
        </w:tc>
        <w:tc>
          <w:tcPr>
            <w:tcW w:w="360" w:type="dxa"/>
            <w:shd w:val="clear" w:color="auto" w:fill="auto"/>
          </w:tcPr>
          <w:p>
            <w:r>
              <w:t>Datenblatt, Durchfluss-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5285</w:t>
            </w:r>
          </w:p>
        </w:tc>
        <w:tc>
          <w:tcPr>
            <w:tcW w:w="360" w:type="dxa"/>
            <w:shd w:val="clear" w:color="auto" w:fill="auto"/>
          </w:tcPr>
          <w:p>
            <w:r>
              <w:t>Datenblatt, Motoren-</w:t>
            </w:r>
          </w:p>
        </w:tc>
        <w:tc>
          <w:tcPr>
            <w:tcW w:w="360" w:type="dxa"/>
            <w:shd w:val="clear" w:color="auto" w:fill="auto"/>
          </w:tcPr>
          <w:p>
            <w:r>
              <w:t>Datenblatt, Motoren-</w:t>
            </w:r>
          </w:p>
        </w:tc>
        <w:tc>
          <w:tcPr>
            <w:tcW w:w="360" w:type="dxa"/>
            <w:shd w:val="clear" w:color="auto" w:fill="auto"/>
          </w:tcPr>
          <w:p>
            <w:r>
              <w:t>Datenblatt, Motoren-</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5286</w:t>
            </w:r>
          </w:p>
        </w:tc>
        <w:tc>
          <w:tcPr>
            <w:tcW w:w="360" w:type="dxa"/>
            <w:shd w:val="clear" w:color="auto" w:fill="auto"/>
          </w:tcPr>
          <w:p>
            <w:r>
              <w:t>Datenblatt, Pumpen-</w:t>
            </w:r>
          </w:p>
        </w:tc>
        <w:tc>
          <w:tcPr>
            <w:tcW w:w="360" w:type="dxa"/>
            <w:shd w:val="clear" w:color="auto" w:fill="auto"/>
          </w:tcPr>
          <w:p>
            <w:r>
              <w:t>Datenblatt, Pumpen-</w:t>
            </w:r>
          </w:p>
        </w:tc>
        <w:tc>
          <w:tcPr>
            <w:tcW w:w="360" w:type="dxa"/>
            <w:shd w:val="clear" w:color="auto" w:fill="auto"/>
          </w:tcPr>
          <w:p>
            <w:r>
              <w:t>Datenblatt, Pumpen-</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5287</w:t>
            </w:r>
          </w:p>
        </w:tc>
        <w:tc>
          <w:tcPr>
            <w:tcW w:w="360" w:type="dxa"/>
            <w:shd w:val="clear" w:color="auto" w:fill="auto"/>
          </w:tcPr>
          <w:p>
            <w:r>
              <w:t>Gutachten, Brandschutz-</w:t>
            </w:r>
          </w:p>
        </w:tc>
        <w:tc>
          <w:tcPr>
            <w:tcW w:w="360" w:type="dxa"/>
            <w:shd w:val="clear" w:color="auto" w:fill="auto"/>
          </w:tcPr>
          <w:p>
            <w:r>
              <w:t>Gutachten, Brandschutz-</w:t>
            </w:r>
          </w:p>
        </w:tc>
        <w:tc>
          <w:tcPr>
            <w:tcW w:w="360" w:type="dxa"/>
            <w:shd w:val="clear" w:color="auto" w:fill="auto"/>
          </w:tcPr>
          <w:p>
            <w:r>
              <w:t>Gutachten, Brandschutz-</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5288</w:t>
            </w:r>
          </w:p>
        </w:tc>
        <w:tc>
          <w:tcPr>
            <w:tcW w:w="360" w:type="dxa"/>
            <w:shd w:val="clear" w:color="auto" w:fill="auto"/>
          </w:tcPr>
          <w:p>
            <w:r>
              <w:t>Gutachten, Schall-</w:t>
            </w:r>
          </w:p>
        </w:tc>
        <w:tc>
          <w:tcPr>
            <w:tcW w:w="360" w:type="dxa"/>
            <w:shd w:val="clear" w:color="auto" w:fill="auto"/>
          </w:tcPr>
          <w:p>
            <w:r>
              <w:t>Gutachten, Schall-</w:t>
            </w:r>
          </w:p>
        </w:tc>
        <w:tc>
          <w:tcPr>
            <w:tcW w:w="360" w:type="dxa"/>
            <w:shd w:val="clear" w:color="auto" w:fill="auto"/>
          </w:tcPr>
          <w:p>
            <w:r>
              <w:t>Gutachten, Schall-</w:t>
            </w:r>
          </w:p>
        </w:tc>
        <w:tc>
          <w:tcPr>
            <w:tcW w:w="360" w:type="dxa"/>
            <w:shd w:val="clear" w:color="auto" w:fill="auto"/>
          </w:tcPr>
          <w:p>
            <w:r>
              <w:t>3011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5289</w:t>
            </w:r>
          </w:p>
        </w:tc>
        <w:tc>
          <w:tcPr>
            <w:tcW w:w="360" w:type="dxa"/>
            <w:shd w:val="clear" w:color="auto" w:fill="auto"/>
          </w:tcPr>
          <w:p>
            <w:r>
              <w:t>Gutachten, Waerme-</w:t>
            </w:r>
          </w:p>
        </w:tc>
        <w:tc>
          <w:tcPr>
            <w:tcW w:w="360" w:type="dxa"/>
            <w:shd w:val="clear" w:color="auto" w:fill="auto"/>
          </w:tcPr>
          <w:p>
            <w:r>
              <w:t>Gutachten, Waerme-</w:t>
            </w:r>
          </w:p>
        </w:tc>
        <w:tc>
          <w:tcPr>
            <w:tcW w:w="360" w:type="dxa"/>
            <w:shd w:val="clear" w:color="auto" w:fill="auto"/>
          </w:tcPr>
          <w:p>
            <w:r>
              <w:t>Gutachten, Waerme-</w:t>
            </w:r>
          </w:p>
        </w:tc>
        <w:tc>
          <w:tcPr>
            <w:tcW w:w="360" w:type="dxa"/>
            <w:shd w:val="clear" w:color="auto" w:fill="auto"/>
          </w:tcPr>
          <w:p>
            <w:r>
              <w:t>3008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5290</w:t>
            </w:r>
          </w:p>
        </w:tc>
        <w:tc>
          <w:tcPr>
            <w:tcW w:w="360" w:type="dxa"/>
            <w:shd w:val="clear" w:color="auto" w:fill="auto"/>
          </w:tcPr>
          <w:p>
            <w:r>
              <w:t>Liste, Apparate-</w:t>
            </w:r>
          </w:p>
        </w:tc>
        <w:tc>
          <w:tcPr>
            <w:tcW w:w="360" w:type="dxa"/>
            <w:shd w:val="clear" w:color="auto" w:fill="auto"/>
          </w:tcPr>
          <w:p>
            <w:r>
              <w:t>Liste, Apparate-</w:t>
            </w:r>
          </w:p>
        </w:tc>
        <w:tc>
          <w:tcPr>
            <w:tcW w:w="360" w:type="dxa"/>
            <w:shd w:val="clear" w:color="auto" w:fill="auto"/>
          </w:tcPr>
          <w:p>
            <w:r>
              <w:t>Liste, Apparate-</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5291</w:t>
            </w:r>
          </w:p>
        </w:tc>
        <w:tc>
          <w:tcPr>
            <w:tcW w:w="360" w:type="dxa"/>
            <w:shd w:val="clear" w:color="auto" w:fill="auto"/>
          </w:tcPr>
          <w:p>
            <w:r>
              <w:t>Liste, Motoren-</w:t>
            </w:r>
          </w:p>
        </w:tc>
        <w:tc>
          <w:tcPr>
            <w:tcW w:w="360" w:type="dxa"/>
            <w:shd w:val="clear" w:color="auto" w:fill="auto"/>
          </w:tcPr>
          <w:p>
            <w:r>
              <w:t>Liste, Motoren-</w:t>
            </w:r>
          </w:p>
        </w:tc>
        <w:tc>
          <w:tcPr>
            <w:tcW w:w="360" w:type="dxa"/>
            <w:shd w:val="clear" w:color="auto" w:fill="auto"/>
          </w:tcPr>
          <w:p>
            <w:r>
              <w:t>Liste, Motoren-</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5292</w:t>
            </w:r>
          </w:p>
        </w:tc>
        <w:tc>
          <w:tcPr>
            <w:tcW w:w="360" w:type="dxa"/>
            <w:shd w:val="clear" w:color="auto" w:fill="auto"/>
          </w:tcPr>
          <w:p>
            <w:r>
              <w:t>Liste, Rohrleitungs-</w:t>
            </w:r>
          </w:p>
        </w:tc>
        <w:tc>
          <w:tcPr>
            <w:tcW w:w="360" w:type="dxa"/>
            <w:shd w:val="clear" w:color="auto" w:fill="auto"/>
          </w:tcPr>
          <w:p>
            <w:r>
              <w:t>Liste, Rohrleitungs-</w:t>
            </w:r>
          </w:p>
        </w:tc>
        <w:tc>
          <w:tcPr>
            <w:tcW w:w="360" w:type="dxa"/>
            <w:shd w:val="clear" w:color="auto" w:fill="auto"/>
          </w:tcPr>
          <w:p>
            <w:r>
              <w:t>Liste, Rohrleitungs-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5293</w:t>
            </w:r>
          </w:p>
        </w:tc>
        <w:tc>
          <w:tcPr>
            <w:tcW w:w="360" w:type="dxa"/>
            <w:shd w:val="clear" w:color="auto" w:fill="auto"/>
          </w:tcPr>
          <w:p>
            <w:r>
              <w:t>Liste, Sicherheitsventils-</w:t>
            </w:r>
          </w:p>
        </w:tc>
        <w:tc>
          <w:tcPr>
            <w:tcW w:w="360" w:type="dxa"/>
            <w:shd w:val="clear" w:color="auto" w:fill="auto"/>
          </w:tcPr>
          <w:p>
            <w:r>
              <w:t>Liste, Sicherheitsventils-</w:t>
            </w:r>
          </w:p>
        </w:tc>
        <w:tc>
          <w:tcPr>
            <w:tcW w:w="360" w:type="dxa"/>
            <w:shd w:val="clear" w:color="auto" w:fill="auto"/>
          </w:tcPr>
          <w:p>
            <w:r>
              <w:t>Liste, Sicherheitsventils-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5294</w:t>
            </w:r>
          </w:p>
        </w:tc>
        <w:tc>
          <w:tcPr>
            <w:tcW w:w="360" w:type="dxa"/>
            <w:shd w:val="clear" w:color="auto" w:fill="auto"/>
          </w:tcPr>
          <w:p>
            <w:r>
              <w:t>Liste, Zeichnungs-</w:t>
            </w:r>
          </w:p>
        </w:tc>
        <w:tc>
          <w:tcPr>
            <w:tcW w:w="360" w:type="dxa"/>
            <w:shd w:val="clear" w:color="auto" w:fill="auto"/>
          </w:tcPr>
          <w:p>
            <w:r>
              <w:t>Liste, Zeichnungs-</w:t>
            </w:r>
          </w:p>
        </w:tc>
        <w:tc>
          <w:tcPr>
            <w:tcW w:w="360" w:type="dxa"/>
            <w:shd w:val="clear" w:color="auto" w:fill="auto"/>
          </w:tcPr>
          <w:p>
            <w:r>
              <w:t>Liste, Zeichnungs-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5295</w:t>
            </w:r>
          </w:p>
        </w:tc>
        <w:tc>
          <w:tcPr>
            <w:tcW w:w="360" w:type="dxa"/>
            <w:shd w:val="clear" w:color="auto" w:fill="auto"/>
          </w:tcPr>
          <w:p>
            <w:r>
              <w:t>Plan, Aufstellungs-</w:t>
            </w:r>
          </w:p>
        </w:tc>
        <w:tc>
          <w:tcPr>
            <w:tcW w:w="360" w:type="dxa"/>
            <w:shd w:val="clear" w:color="auto" w:fill="auto"/>
          </w:tcPr>
          <w:p>
            <w:r>
              <w:t>Plan, Aufstellungs-</w:t>
            </w:r>
          </w:p>
        </w:tc>
        <w:tc>
          <w:tcPr>
            <w:tcW w:w="360" w:type="dxa"/>
            <w:shd w:val="clear" w:color="auto" w:fill="auto"/>
          </w:tcPr>
          <w:p>
            <w:r>
              <w:t>Plan, Aufstellungs-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5296</w:t>
            </w:r>
          </w:p>
        </w:tc>
        <w:tc>
          <w:tcPr>
            <w:tcW w:w="360" w:type="dxa"/>
            <w:shd w:val="clear" w:color="auto" w:fill="auto"/>
          </w:tcPr>
          <w:p>
            <w:r>
              <w:t>Plan, Ex-</w:t>
            </w:r>
          </w:p>
        </w:tc>
        <w:tc>
          <w:tcPr>
            <w:tcW w:w="360" w:type="dxa"/>
            <w:shd w:val="clear" w:color="auto" w:fill="auto"/>
          </w:tcPr>
          <w:p>
            <w:r>
              <w:t>Plan, Ex-</w:t>
            </w:r>
          </w:p>
        </w:tc>
        <w:tc>
          <w:tcPr>
            <w:tcW w:w="360" w:type="dxa"/>
            <w:shd w:val="clear" w:color="auto" w:fill="auto"/>
          </w:tcPr>
          <w:p>
            <w:r>
              <w:t>Plan, Ex-</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5297</w:t>
            </w:r>
          </w:p>
        </w:tc>
        <w:tc>
          <w:tcPr>
            <w:tcW w:w="360" w:type="dxa"/>
            <w:shd w:val="clear" w:color="auto" w:fill="auto"/>
          </w:tcPr>
          <w:p>
            <w:r>
              <w:t>Plan, Lage-</w:t>
            </w:r>
          </w:p>
        </w:tc>
        <w:tc>
          <w:tcPr>
            <w:tcW w:w="360" w:type="dxa"/>
            <w:shd w:val="clear" w:color="auto" w:fill="auto"/>
          </w:tcPr>
          <w:p>
            <w:r>
              <w:t>Plan, Lage-</w:t>
            </w:r>
          </w:p>
        </w:tc>
        <w:tc>
          <w:tcPr>
            <w:tcW w:w="360" w:type="dxa"/>
            <w:shd w:val="clear" w:color="auto" w:fill="auto"/>
          </w:tcPr>
          <w:p>
            <w:r>
              <w:t>Plan, Lage-</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5298</w:t>
            </w:r>
          </w:p>
        </w:tc>
        <w:tc>
          <w:tcPr>
            <w:tcW w:w="360" w:type="dxa"/>
            <w:shd w:val="clear" w:color="auto" w:fill="auto"/>
          </w:tcPr>
          <w:p>
            <w:r>
              <w:t>Plan, Wartungs-</w:t>
            </w:r>
          </w:p>
        </w:tc>
        <w:tc>
          <w:tcPr>
            <w:tcW w:w="360" w:type="dxa"/>
            <w:shd w:val="clear" w:color="auto" w:fill="auto"/>
          </w:tcPr>
          <w:p>
            <w:r>
              <w:t>Plan, Wartungs-</w:t>
            </w:r>
          </w:p>
        </w:tc>
        <w:tc>
          <w:tcPr>
            <w:tcW w:w="360" w:type="dxa"/>
            <w:shd w:val="clear" w:color="auto" w:fill="auto"/>
          </w:tcPr>
          <w:p>
            <w:r>
              <w:t>Plan, Wartungs-</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878</w:t>
            </w:r>
          </w:p>
        </w:tc>
        <w:tc>
          <w:tcPr>
            <w:tcW w:w="360" w:type="dxa"/>
            <w:shd w:val="clear" w:color="auto" w:fill="auto"/>
          </w:tcPr>
          <w:p>
            <w:r>
              <w:t>Order, Logistics</w:t>
            </w:r>
          </w:p>
        </w:tc>
        <w:tc>
          <w:tcPr>
            <w:tcW w:w="360" w:type="dxa"/>
            <w:shd w:val="clear" w:color="auto" w:fill="auto"/>
          </w:tcPr>
          <w:p>
            <w:r>
              <w:t>Order, Logistics</w:t>
            </w:r>
          </w:p>
        </w:tc>
        <w:tc>
          <w:tcPr>
            <w:tcW w:w="360" w:type="dxa"/>
            <w:shd w:val="clear" w:color="auto" w:fill="auto"/>
          </w:tcPr>
          <w:p>
            <w:r>
              <w:t>Order, Logistics</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879</w:t>
            </w:r>
          </w:p>
        </w:tc>
        <w:tc>
          <w:tcPr>
            <w:tcW w:w="360" w:type="dxa"/>
            <w:shd w:val="clear" w:color="auto" w:fill="auto"/>
          </w:tcPr>
          <w:p>
            <w:r>
              <w:t>Order, Purchasing</w:t>
            </w:r>
          </w:p>
        </w:tc>
        <w:tc>
          <w:tcPr>
            <w:tcW w:w="360" w:type="dxa"/>
            <w:shd w:val="clear" w:color="auto" w:fill="auto"/>
          </w:tcPr>
          <w:p>
            <w:r>
              <w:t>Order, Purchasing</w:t>
            </w:r>
          </w:p>
        </w:tc>
        <w:tc>
          <w:tcPr>
            <w:tcW w:w="360" w:type="dxa"/>
            <w:shd w:val="clear" w:color="auto" w:fill="auto"/>
          </w:tcPr>
          <w:p>
            <w:r>
              <w:t>Order, Purchasing</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880</w:t>
            </w:r>
          </w:p>
        </w:tc>
        <w:tc>
          <w:tcPr>
            <w:tcW w:w="360" w:type="dxa"/>
            <w:shd w:val="clear" w:color="auto" w:fill="auto"/>
          </w:tcPr>
          <w:p>
            <w:r>
              <w:t>Procedure, General Operation</w:t>
            </w:r>
          </w:p>
        </w:tc>
        <w:tc>
          <w:tcPr>
            <w:tcW w:w="360" w:type="dxa"/>
            <w:shd w:val="clear" w:color="auto" w:fill="auto"/>
          </w:tcPr>
          <w:p>
            <w:r>
              <w:t>Procedure, General Operation</w:t>
            </w:r>
          </w:p>
        </w:tc>
        <w:tc>
          <w:tcPr>
            <w:tcW w:w="360" w:type="dxa"/>
            <w:shd w:val="clear" w:color="auto" w:fill="auto"/>
          </w:tcPr>
          <w:p>
            <w:r>
              <w:t>Procedure, General Operation</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881</w:t>
            </w:r>
          </w:p>
        </w:tc>
        <w:tc>
          <w:tcPr>
            <w:tcW w:w="360" w:type="dxa"/>
            <w:shd w:val="clear" w:color="auto" w:fill="auto"/>
          </w:tcPr>
          <w:p>
            <w:r>
              <w:t>Procedure, Standard Operation (SOP)</w:t>
            </w:r>
          </w:p>
        </w:tc>
        <w:tc>
          <w:tcPr>
            <w:tcW w:w="360" w:type="dxa"/>
            <w:shd w:val="clear" w:color="auto" w:fill="auto"/>
          </w:tcPr>
          <w:p>
            <w:r>
              <w:t>Procedure, Standard Operation (SOP)</w:t>
            </w:r>
          </w:p>
        </w:tc>
        <w:tc>
          <w:tcPr>
            <w:tcW w:w="360" w:type="dxa"/>
            <w:shd w:val="clear" w:color="auto" w:fill="auto"/>
          </w:tcPr>
          <w:p>
            <w:r>
              <w:t>Procedure, Standard Operation (SOP)</w:t>
            </w:r>
          </w:p>
        </w:tc>
        <w:tc>
          <w:tcPr>
            <w:tcW w:w="360" w:type="dxa"/>
            <w:shd w:val="clear" w:color="auto" w:fill="auto"/>
          </w:tcPr>
          <w:p>
            <w:r>
              <w:t>3017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895</w:t>
            </w:r>
          </w:p>
        </w:tc>
        <w:tc>
          <w:tcPr>
            <w:tcW w:w="360" w:type="dxa"/>
            <w:shd w:val="clear" w:color="auto" w:fill="auto"/>
          </w:tcPr>
          <w:p>
            <w:r>
              <w:t>Instruction, Brief</w:t>
            </w:r>
          </w:p>
        </w:tc>
        <w:tc>
          <w:tcPr>
            <w:tcW w:w="360" w:type="dxa"/>
            <w:shd w:val="clear" w:color="auto" w:fill="auto"/>
          </w:tcPr>
          <w:p>
            <w:r>
              <w:t>Instruction, Brief</w:t>
            </w:r>
          </w:p>
        </w:tc>
        <w:tc>
          <w:tcPr>
            <w:tcW w:w="360" w:type="dxa"/>
            <w:shd w:val="clear" w:color="auto" w:fill="auto"/>
          </w:tcPr>
          <w:p>
            <w:r>
              <w:t>Instruction, Brief</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906</w:t>
            </w:r>
          </w:p>
        </w:tc>
        <w:tc>
          <w:tcPr>
            <w:tcW w:w="360" w:type="dxa"/>
            <w:shd w:val="clear" w:color="auto" w:fill="auto"/>
          </w:tcPr>
          <w:p>
            <w:r>
              <w:t>Form, Accounting</w:t>
            </w:r>
          </w:p>
        </w:tc>
        <w:tc>
          <w:tcPr>
            <w:tcW w:w="360" w:type="dxa"/>
            <w:shd w:val="clear" w:color="auto" w:fill="auto"/>
          </w:tcPr>
          <w:p>
            <w:r>
              <w:t>Form, Accounting</w:t>
            </w:r>
          </w:p>
        </w:tc>
        <w:tc>
          <w:tcPr>
            <w:tcW w:w="360" w:type="dxa"/>
            <w:shd w:val="clear" w:color="auto" w:fill="auto"/>
          </w:tcPr>
          <w:p>
            <w:r>
              <w:t>Form, Accounting</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907</w:t>
            </w:r>
          </w:p>
        </w:tc>
        <w:tc>
          <w:tcPr>
            <w:tcW w:w="360" w:type="dxa"/>
            <w:shd w:val="clear" w:color="auto" w:fill="auto"/>
          </w:tcPr>
          <w:p>
            <w:r>
              <w:t>List, Check</w:t>
            </w:r>
          </w:p>
        </w:tc>
        <w:tc>
          <w:tcPr>
            <w:tcW w:w="360" w:type="dxa"/>
            <w:shd w:val="clear" w:color="auto" w:fill="auto"/>
          </w:tcPr>
          <w:p>
            <w:r>
              <w:t>List, Check</w:t>
            </w:r>
          </w:p>
        </w:tc>
        <w:tc>
          <w:tcPr>
            <w:tcW w:w="360" w:type="dxa"/>
            <w:shd w:val="clear" w:color="auto" w:fill="auto"/>
          </w:tcPr>
          <w:p>
            <w:r>
              <w:t>List, Check</w:t>
            </w:r>
          </w:p>
        </w:tc>
        <w:tc>
          <w:tcPr>
            <w:tcW w:w="360" w:type="dxa"/>
            <w:shd w:val="clear" w:color="auto" w:fill="auto"/>
          </w:tcPr>
          <w:p>
            <w:r>
              <w:t>3009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908</w:t>
            </w:r>
          </w:p>
        </w:tc>
        <w:tc>
          <w:tcPr>
            <w:tcW w:w="360" w:type="dxa"/>
            <w:shd w:val="clear" w:color="auto" w:fill="auto"/>
          </w:tcPr>
          <w:p>
            <w:r>
              <w:t>Chart, Organizational</w:t>
            </w:r>
          </w:p>
        </w:tc>
        <w:tc>
          <w:tcPr>
            <w:tcW w:w="360" w:type="dxa"/>
            <w:shd w:val="clear" w:color="auto" w:fill="auto"/>
          </w:tcPr>
          <w:p>
            <w:r>
              <w:t>Chart, Organizational</w:t>
            </w:r>
          </w:p>
        </w:tc>
        <w:tc>
          <w:tcPr>
            <w:tcW w:w="360" w:type="dxa"/>
            <w:shd w:val="clear" w:color="auto" w:fill="auto"/>
          </w:tcPr>
          <w:p>
            <w:r>
              <w:t>Chart, Organizational</w:t>
            </w:r>
          </w:p>
        </w:tc>
        <w:tc>
          <w:tcPr>
            <w:tcW w:w="360" w:type="dxa"/>
            <w:shd w:val="clear" w:color="auto" w:fill="auto"/>
          </w:tcPr>
          <w:p>
            <w:r>
              <w:t>3009</w:t>
            </w:r>
          </w:p>
        </w:tc>
      </w:tr>
    </w:tbl>
    <w:p>
      <w:pPr>
        <w:sectPr>
          <w:pgSz w:w="15840" w:h="12240" w:orient="landscape"/>
          <w:pgMar w:header="720" w:footer="720"/>
          <w:cols w:space="720"/>
        </w:sectPr>
      </w:pPr>
    </w:p>
    <w:p>
      <w:pPr>
        <w:pStyle w:val="Heading3"/>
      </w:pPr>
      <w:bookmarkStart w:id="234" w:name="_Toc256000233"/>
      <w:r>
        <w:t>BCSDMS - Types</w:t>
      </w:r>
      <w:bookmarkEnd w:id="234"/>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w:t>
            </w:r>
          </w:p>
        </w:tc>
        <w:tc>
          <w:tcPr>
            <w:tcW w:w="360" w:type="dxa"/>
            <w:shd w:val="clear" w:color="auto" w:fill="auto"/>
          </w:tcPr>
          <w:p>
            <w:r>
              <w:t>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en</w:t>
            </w:r>
          </w:p>
        </w:tc>
        <w:tc>
          <w:tcPr>
            <w:tcW w:w="360" w:type="dxa"/>
            <w:shd w:val="clear" w:color="auto" w:fill="auto"/>
          </w:tcPr>
          <w:p>
            <w:r>
              <w:t>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pt_BR</w:t>
            </w:r>
          </w:p>
        </w:tc>
        <w:tc>
          <w:tcPr>
            <w:tcW w:w="360" w:type="dxa"/>
            <w:shd w:val="clear" w:color="auto" w:fill="auto"/>
          </w:tcPr>
          <w:p>
            <w:r>
              <w:t>255</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2446"/>
        <w:gridCol w:w="2446"/>
        <w:gridCol w:w="244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pPr>
              <w:rPr>
                <w:b/>
              </w:rPr>
            </w:pPr>
            <w:r>
              <w:rPr>
                <w:b/>
              </w:rPr>
              <w:t>Value</w:t>
            </w:r>
          </w:p>
        </w:tc>
        <w:tc>
          <w:tcPr>
            <w:tcW w:w="360" w:type="dxa"/>
            <w:shd w:val="clear" w:color="auto" w:fill="C0C0C0"/>
          </w:tcPr>
          <w:p>
            <w:pPr>
              <w:rPr>
                <w:b/>
              </w:rPr>
            </w:pPr>
            <w:r>
              <w:rPr>
                <w:b/>
              </w:rPr>
              <w:t>de</w:t>
            </w:r>
          </w:p>
        </w:tc>
        <w:tc>
          <w:tcPr>
            <w:tcW w:w="360" w:type="dxa"/>
            <w:shd w:val="clear" w:color="auto" w:fill="C0C0C0"/>
          </w:tcPr>
          <w:p>
            <w:pPr>
              <w:rPr>
                <w:b/>
              </w:rPr>
            </w:pPr>
            <w:r>
              <w:rPr>
                <w:b/>
              </w:rPr>
              <w:t>en</w:t>
            </w:r>
          </w:p>
        </w:tc>
        <w:tc>
          <w:tcPr>
            <w:tcW w:w="360" w:type="dxa"/>
            <w:shd w:val="clear" w:color="auto" w:fill="C0C0C0"/>
          </w:tcPr>
          <w:p>
            <w:r>
              <w:rPr>
                <w:b/>
              </w:rPr>
              <w:t>pt_BR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23855</w:t>
            </w:r>
          </w:p>
        </w:tc>
        <w:tc>
          <w:tcPr>
            <w:tcW w:w="360" w:type="dxa"/>
            <w:shd w:val="clear" w:color="auto" w:fill="auto"/>
          </w:tcPr>
          <w:p>
            <w:r>
              <w:t>EN Correspondence</w:t>
            </w:r>
          </w:p>
        </w:tc>
        <w:tc>
          <w:tcPr>
            <w:tcW w:w="360" w:type="dxa"/>
            <w:shd w:val="clear" w:color="auto" w:fill="auto"/>
          </w:tcPr>
          <w:p>
            <w:r>
              <w:t>Correspondence</w:t>
            </w:r>
          </w:p>
        </w:tc>
        <w:tc>
          <w:tcPr>
            <w:tcW w:w="360" w:type="dxa"/>
            <w:shd w:val="clear" w:color="auto" w:fill="auto"/>
          </w:tcPr>
          <w:p>
            <w:r>
              <w:t>EN Correspondence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5168</w:t>
            </w:r>
          </w:p>
        </w:tc>
        <w:tc>
          <w:tcPr>
            <w:tcW w:w="360" w:type="dxa"/>
            <w:shd w:val="clear" w:color="auto" w:fill="auto"/>
          </w:tcPr>
          <w:p>
            <w:r>
              <w:t>Vorschrift</w:t>
            </w:r>
          </w:p>
        </w:tc>
        <w:tc>
          <w:tcPr>
            <w:tcW w:w="360" w:type="dxa"/>
            <w:shd w:val="clear" w:color="auto" w:fill="auto"/>
          </w:tcPr>
          <w:p>
            <w:r>
              <w:t>CH Vorschrift</w:t>
            </w:r>
          </w:p>
        </w:tc>
        <w:tc>
          <w:tcPr>
            <w:tcW w:w="360" w:type="dxa"/>
            <w:shd w:val="clear" w:color="auto" w:fill="auto"/>
          </w:tcPr>
          <w:p>
            <w:r>
              <w:t>CH Vorschrift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44294</w:t>
            </w:r>
          </w:p>
        </w:tc>
        <w:tc>
          <w:tcPr>
            <w:tcW w:w="360" w:type="dxa"/>
            <w:shd w:val="clear" w:color="auto" w:fill="auto"/>
          </w:tcPr>
          <w:p>
            <w:r>
              <w:t>EN Method</w:t>
            </w:r>
          </w:p>
        </w:tc>
        <w:tc>
          <w:tcPr>
            <w:tcW w:w="360" w:type="dxa"/>
            <w:shd w:val="clear" w:color="auto" w:fill="auto"/>
          </w:tcPr>
          <w:p>
            <w:r>
              <w:t>Method</w:t>
            </w:r>
          </w:p>
        </w:tc>
        <w:tc>
          <w:tcPr>
            <w:tcW w:w="360" w:type="dxa"/>
            <w:shd w:val="clear" w:color="auto" w:fill="auto"/>
          </w:tcPr>
          <w:p>
            <w:r>
              <w:t>EN Method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28469</w:t>
            </w:r>
          </w:p>
        </w:tc>
        <w:tc>
          <w:tcPr>
            <w:tcW w:w="360" w:type="dxa"/>
            <w:shd w:val="clear" w:color="auto" w:fill="auto"/>
          </w:tcPr>
          <w:p>
            <w:r>
              <w:t>Sicherheitsbericht</w:t>
            </w:r>
          </w:p>
        </w:tc>
        <w:tc>
          <w:tcPr>
            <w:tcW w:w="360" w:type="dxa"/>
            <w:shd w:val="clear" w:color="auto" w:fill="auto"/>
          </w:tcPr>
          <w:p>
            <w:r>
              <w:t>DE Sicherheitsbericht</w:t>
            </w:r>
          </w:p>
        </w:tc>
        <w:tc>
          <w:tcPr>
            <w:tcW w:w="360" w:type="dxa"/>
            <w:shd w:val="clear" w:color="auto" w:fill="auto"/>
          </w:tcPr>
          <w:p>
            <w:r>
              <w:t>DE Sicherheitsbericht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22678</w:t>
            </w:r>
          </w:p>
        </w:tc>
        <w:tc>
          <w:tcPr>
            <w:tcW w:w="360" w:type="dxa"/>
            <w:shd w:val="clear" w:color="auto" w:fill="auto"/>
          </w:tcPr>
          <w:p>
            <w:r>
              <w:t>REM Peru</w:t>
            </w:r>
          </w:p>
        </w:tc>
        <w:tc>
          <w:tcPr>
            <w:tcW w:w="360" w:type="dxa"/>
            <w:shd w:val="clear" w:color="auto" w:fill="auto"/>
          </w:tcPr>
          <w:p>
            <w:r>
              <w:t>Peru</w:t>
            </w:r>
          </w:p>
        </w:tc>
        <w:tc>
          <w:tcPr>
            <w:tcW w:w="360" w:type="dxa"/>
            <w:shd w:val="clear" w:color="auto" w:fill="auto"/>
          </w:tcPr>
          <w:p>
            <w:r>
              <w:t>REM Peru</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4896</w:t>
            </w:r>
          </w:p>
        </w:tc>
        <w:tc>
          <w:tcPr>
            <w:tcW w:w="360" w:type="dxa"/>
            <w:shd w:val="clear" w:color="auto" w:fill="auto"/>
          </w:tcPr>
          <w:p>
            <w:r>
              <w:t>Blatt</w:t>
            </w:r>
          </w:p>
        </w:tc>
        <w:tc>
          <w:tcPr>
            <w:tcW w:w="360" w:type="dxa"/>
            <w:shd w:val="clear" w:color="auto" w:fill="auto"/>
          </w:tcPr>
          <w:p>
            <w:r>
              <w:t>DE Blatt</w:t>
            </w:r>
          </w:p>
        </w:tc>
        <w:tc>
          <w:tcPr>
            <w:tcW w:w="360" w:type="dxa"/>
            <w:shd w:val="clear" w:color="auto" w:fill="auto"/>
          </w:tcPr>
          <w:p>
            <w:r>
              <w:t>DE Blatt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47904</w:t>
            </w:r>
          </w:p>
        </w:tc>
        <w:tc>
          <w:tcPr>
            <w:tcW w:w="360" w:type="dxa"/>
            <w:shd w:val="clear" w:color="auto" w:fill="auto"/>
          </w:tcPr>
          <w:p>
            <w:r>
              <w:t>PT Ficha</w:t>
            </w:r>
          </w:p>
        </w:tc>
        <w:tc>
          <w:tcPr>
            <w:tcW w:w="360" w:type="dxa"/>
            <w:shd w:val="clear" w:color="auto" w:fill="auto"/>
          </w:tcPr>
          <w:p>
            <w:r>
              <w:t>PT Ficha</w:t>
            </w:r>
          </w:p>
        </w:tc>
        <w:tc>
          <w:tcPr>
            <w:tcW w:w="360" w:type="dxa"/>
            <w:shd w:val="clear" w:color="auto" w:fill="auto"/>
          </w:tcPr>
          <w:p>
            <w:r>
              <w:t>Ficha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31161</w:t>
            </w:r>
          </w:p>
        </w:tc>
        <w:tc>
          <w:tcPr>
            <w:tcW w:w="360" w:type="dxa"/>
            <w:shd w:val="clear" w:color="auto" w:fill="auto"/>
          </w:tcPr>
          <w:p>
            <w:r>
              <w:t>Verzeichnis</w:t>
            </w:r>
          </w:p>
        </w:tc>
        <w:tc>
          <w:tcPr>
            <w:tcW w:w="360" w:type="dxa"/>
            <w:shd w:val="clear" w:color="auto" w:fill="auto"/>
          </w:tcPr>
          <w:p>
            <w:r>
              <w:t>DE Verzeichnis</w:t>
            </w:r>
          </w:p>
        </w:tc>
        <w:tc>
          <w:tcPr>
            <w:tcW w:w="360" w:type="dxa"/>
            <w:shd w:val="clear" w:color="auto" w:fill="auto"/>
          </w:tcPr>
          <w:p>
            <w:r>
              <w:t>DE Verzeichnis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15733</w:t>
            </w:r>
          </w:p>
        </w:tc>
        <w:tc>
          <w:tcPr>
            <w:tcW w:w="360" w:type="dxa"/>
            <w:shd w:val="clear" w:color="auto" w:fill="auto"/>
          </w:tcPr>
          <w:p>
            <w:r>
              <w:t>REM Argentina</w:t>
            </w:r>
          </w:p>
        </w:tc>
        <w:tc>
          <w:tcPr>
            <w:tcW w:w="360" w:type="dxa"/>
            <w:shd w:val="clear" w:color="auto" w:fill="auto"/>
          </w:tcPr>
          <w:p>
            <w:r>
              <w:t>Argentina</w:t>
            </w:r>
          </w:p>
        </w:tc>
        <w:tc>
          <w:tcPr>
            <w:tcW w:w="360" w:type="dxa"/>
            <w:shd w:val="clear" w:color="auto" w:fill="auto"/>
          </w:tcPr>
          <w:p>
            <w:r>
              <w:t>REM Argentina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15735</w:t>
            </w:r>
          </w:p>
        </w:tc>
        <w:tc>
          <w:tcPr>
            <w:tcW w:w="360" w:type="dxa"/>
            <w:shd w:val="clear" w:color="auto" w:fill="auto"/>
          </w:tcPr>
          <w:p>
            <w:r>
              <w:t>REM Australia</w:t>
            </w:r>
          </w:p>
        </w:tc>
        <w:tc>
          <w:tcPr>
            <w:tcW w:w="360" w:type="dxa"/>
            <w:shd w:val="clear" w:color="auto" w:fill="auto"/>
          </w:tcPr>
          <w:p>
            <w:r>
              <w:t>Australia</w:t>
            </w:r>
          </w:p>
        </w:tc>
        <w:tc>
          <w:tcPr>
            <w:tcW w:w="360" w:type="dxa"/>
            <w:shd w:val="clear" w:color="auto" w:fill="auto"/>
          </w:tcPr>
          <w:p>
            <w:r>
              <w:t>REM Australia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15737</w:t>
            </w:r>
          </w:p>
        </w:tc>
        <w:tc>
          <w:tcPr>
            <w:tcW w:w="360" w:type="dxa"/>
            <w:shd w:val="clear" w:color="auto" w:fill="auto"/>
          </w:tcPr>
          <w:p>
            <w:r>
              <w:t>REM Belgium</w:t>
            </w:r>
          </w:p>
        </w:tc>
        <w:tc>
          <w:tcPr>
            <w:tcW w:w="360" w:type="dxa"/>
            <w:shd w:val="clear" w:color="auto" w:fill="auto"/>
          </w:tcPr>
          <w:p>
            <w:r>
              <w:t>Belgium</w:t>
            </w:r>
          </w:p>
        </w:tc>
        <w:tc>
          <w:tcPr>
            <w:tcW w:w="360" w:type="dxa"/>
            <w:shd w:val="clear" w:color="auto" w:fill="auto"/>
          </w:tcPr>
          <w:p>
            <w:r>
              <w:t>REM Belgium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15736</w:t>
            </w:r>
          </w:p>
        </w:tc>
        <w:tc>
          <w:tcPr>
            <w:tcW w:w="360" w:type="dxa"/>
            <w:shd w:val="clear" w:color="auto" w:fill="auto"/>
          </w:tcPr>
          <w:p>
            <w:r>
              <w:t>REM Bangladesh</w:t>
            </w:r>
          </w:p>
        </w:tc>
        <w:tc>
          <w:tcPr>
            <w:tcW w:w="360" w:type="dxa"/>
            <w:shd w:val="clear" w:color="auto" w:fill="auto"/>
          </w:tcPr>
          <w:p>
            <w:r>
              <w:t>Bangladesh</w:t>
            </w:r>
          </w:p>
        </w:tc>
        <w:tc>
          <w:tcPr>
            <w:tcW w:w="360" w:type="dxa"/>
            <w:shd w:val="clear" w:color="auto" w:fill="auto"/>
          </w:tcPr>
          <w:p>
            <w:r>
              <w:t>REM Bangladesh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22</w:t>
            </w:r>
          </w:p>
        </w:tc>
        <w:tc>
          <w:tcPr>
            <w:tcW w:w="360" w:type="dxa"/>
            <w:shd w:val="clear" w:color="auto" w:fill="auto"/>
          </w:tcPr>
          <w:p>
            <w:r>
              <w:t>EN Form</w:t>
            </w:r>
          </w:p>
        </w:tc>
        <w:tc>
          <w:tcPr>
            <w:tcW w:w="360" w:type="dxa"/>
            <w:shd w:val="clear" w:color="auto" w:fill="auto"/>
          </w:tcPr>
          <w:p>
            <w:r>
              <w:t>Form</w:t>
            </w:r>
          </w:p>
        </w:tc>
        <w:tc>
          <w:tcPr>
            <w:tcW w:w="360" w:type="dxa"/>
            <w:shd w:val="clear" w:color="auto" w:fill="auto"/>
          </w:tcPr>
          <w:p>
            <w:r>
              <w:t>EN Form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15739</w:t>
            </w:r>
          </w:p>
        </w:tc>
        <w:tc>
          <w:tcPr>
            <w:tcW w:w="360" w:type="dxa"/>
            <w:shd w:val="clear" w:color="auto" w:fill="auto"/>
          </w:tcPr>
          <w:p>
            <w:r>
              <w:t>REM Canada</w:t>
            </w:r>
          </w:p>
        </w:tc>
        <w:tc>
          <w:tcPr>
            <w:tcW w:w="360" w:type="dxa"/>
            <w:shd w:val="clear" w:color="auto" w:fill="auto"/>
          </w:tcPr>
          <w:p>
            <w:r>
              <w:t>Canada</w:t>
            </w:r>
          </w:p>
        </w:tc>
        <w:tc>
          <w:tcPr>
            <w:tcW w:w="360" w:type="dxa"/>
            <w:shd w:val="clear" w:color="auto" w:fill="auto"/>
          </w:tcPr>
          <w:p>
            <w:r>
              <w:t>REM Canada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w:t>
            </w:r>
          </w:p>
        </w:tc>
        <w:tc>
          <w:tcPr>
            <w:tcW w:w="360" w:type="dxa"/>
            <w:shd w:val="clear" w:color="auto" w:fill="auto"/>
          </w:tcPr>
          <w:p>
            <w:r>
              <w:t>EN Instruction</w:t>
            </w:r>
          </w:p>
        </w:tc>
        <w:tc>
          <w:tcPr>
            <w:tcW w:w="360" w:type="dxa"/>
            <w:shd w:val="clear" w:color="auto" w:fill="auto"/>
          </w:tcPr>
          <w:p>
            <w:r>
              <w:t>Instruction</w:t>
            </w:r>
          </w:p>
        </w:tc>
        <w:tc>
          <w:tcPr>
            <w:tcW w:w="360" w:type="dxa"/>
            <w:shd w:val="clear" w:color="auto" w:fill="auto"/>
          </w:tcPr>
          <w:p>
            <w:r>
              <w:t>EN Instruction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15738</w:t>
            </w:r>
          </w:p>
        </w:tc>
        <w:tc>
          <w:tcPr>
            <w:tcW w:w="360" w:type="dxa"/>
            <w:shd w:val="clear" w:color="auto" w:fill="auto"/>
          </w:tcPr>
          <w:p>
            <w:r>
              <w:t>REM Brazil</w:t>
            </w:r>
          </w:p>
        </w:tc>
        <w:tc>
          <w:tcPr>
            <w:tcW w:w="360" w:type="dxa"/>
            <w:shd w:val="clear" w:color="auto" w:fill="auto"/>
          </w:tcPr>
          <w:p>
            <w:r>
              <w:t>Brazil</w:t>
            </w:r>
          </w:p>
        </w:tc>
        <w:tc>
          <w:tcPr>
            <w:tcW w:w="360" w:type="dxa"/>
            <w:shd w:val="clear" w:color="auto" w:fill="auto"/>
          </w:tcPr>
          <w:p>
            <w:r>
              <w:t>REM Brazil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43419</w:t>
            </w:r>
          </w:p>
        </w:tc>
        <w:tc>
          <w:tcPr>
            <w:tcW w:w="360" w:type="dxa"/>
            <w:shd w:val="clear" w:color="auto" w:fill="auto"/>
          </w:tcPr>
          <w:p>
            <w:r>
              <w:t>EN Drawing</w:t>
            </w:r>
          </w:p>
        </w:tc>
        <w:tc>
          <w:tcPr>
            <w:tcW w:w="360" w:type="dxa"/>
            <w:shd w:val="clear" w:color="auto" w:fill="auto"/>
          </w:tcPr>
          <w:p>
            <w:r>
              <w:t>Drawing</w:t>
            </w:r>
          </w:p>
        </w:tc>
        <w:tc>
          <w:tcPr>
            <w:tcW w:w="360" w:type="dxa"/>
            <w:shd w:val="clear" w:color="auto" w:fill="auto"/>
          </w:tcPr>
          <w:p>
            <w:r>
              <w:t>EN Drawing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24</w:t>
            </w:r>
          </w:p>
        </w:tc>
        <w:tc>
          <w:tcPr>
            <w:tcW w:w="360" w:type="dxa"/>
            <w:shd w:val="clear" w:color="auto" w:fill="auto"/>
          </w:tcPr>
          <w:p>
            <w:r>
              <w:t>EN List</w:t>
            </w:r>
          </w:p>
        </w:tc>
        <w:tc>
          <w:tcPr>
            <w:tcW w:w="360" w:type="dxa"/>
            <w:shd w:val="clear" w:color="auto" w:fill="auto"/>
          </w:tcPr>
          <w:p>
            <w:r>
              <w:t>List</w:t>
            </w:r>
          </w:p>
        </w:tc>
        <w:tc>
          <w:tcPr>
            <w:tcW w:w="360" w:type="dxa"/>
            <w:shd w:val="clear" w:color="auto" w:fill="auto"/>
          </w:tcPr>
          <w:p>
            <w:r>
              <w:t>EN List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5033</w:t>
            </w:r>
          </w:p>
        </w:tc>
        <w:tc>
          <w:tcPr>
            <w:tcW w:w="360" w:type="dxa"/>
            <w:shd w:val="clear" w:color="auto" w:fill="auto"/>
          </w:tcPr>
          <w:p>
            <w:r>
              <w:t>Vereinbarung</w:t>
            </w:r>
          </w:p>
        </w:tc>
        <w:tc>
          <w:tcPr>
            <w:tcW w:w="360" w:type="dxa"/>
            <w:shd w:val="clear" w:color="auto" w:fill="auto"/>
          </w:tcPr>
          <w:p>
            <w:r>
              <w:t>DE Vereinbarung</w:t>
            </w:r>
          </w:p>
        </w:tc>
        <w:tc>
          <w:tcPr>
            <w:tcW w:w="360" w:type="dxa"/>
            <w:shd w:val="clear" w:color="auto" w:fill="auto"/>
          </w:tcPr>
          <w:p>
            <w:r>
              <w:t>DE Vereinbarung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25</w:t>
            </w:r>
          </w:p>
        </w:tc>
        <w:tc>
          <w:tcPr>
            <w:tcW w:w="360" w:type="dxa"/>
            <w:shd w:val="clear" w:color="auto" w:fill="auto"/>
          </w:tcPr>
          <w:p>
            <w:r>
              <w:t>EN Matrix</w:t>
            </w:r>
          </w:p>
        </w:tc>
        <w:tc>
          <w:tcPr>
            <w:tcW w:w="360" w:type="dxa"/>
            <w:shd w:val="clear" w:color="auto" w:fill="auto"/>
          </w:tcPr>
          <w:p>
            <w:r>
              <w:t>Matrix</w:t>
            </w:r>
          </w:p>
        </w:tc>
        <w:tc>
          <w:tcPr>
            <w:tcW w:w="360" w:type="dxa"/>
            <w:shd w:val="clear" w:color="auto" w:fill="auto"/>
          </w:tcPr>
          <w:p>
            <w:r>
              <w:t>EN Matrix</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26</w:t>
            </w:r>
          </w:p>
        </w:tc>
        <w:tc>
          <w:tcPr>
            <w:tcW w:w="360" w:type="dxa"/>
            <w:shd w:val="clear" w:color="auto" w:fill="auto"/>
          </w:tcPr>
          <w:p>
            <w:r>
              <w:t>EN Personal</w:t>
            </w:r>
          </w:p>
        </w:tc>
        <w:tc>
          <w:tcPr>
            <w:tcW w:w="360" w:type="dxa"/>
            <w:shd w:val="clear" w:color="auto" w:fill="auto"/>
          </w:tcPr>
          <w:p>
            <w:r>
              <w:t>Personal</w:t>
            </w:r>
          </w:p>
        </w:tc>
        <w:tc>
          <w:tcPr>
            <w:tcW w:w="360" w:type="dxa"/>
            <w:shd w:val="clear" w:color="auto" w:fill="auto"/>
          </w:tcPr>
          <w:p>
            <w:r>
              <w:t>EN Personal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27</w:t>
            </w:r>
          </w:p>
        </w:tc>
        <w:tc>
          <w:tcPr>
            <w:tcW w:w="360" w:type="dxa"/>
            <w:shd w:val="clear" w:color="auto" w:fill="auto"/>
          </w:tcPr>
          <w:p>
            <w:r>
              <w:t>Plan</w:t>
            </w:r>
          </w:p>
        </w:tc>
        <w:tc>
          <w:tcPr>
            <w:tcW w:w="360" w:type="dxa"/>
            <w:shd w:val="clear" w:color="auto" w:fill="auto"/>
          </w:tcPr>
          <w:p>
            <w:r>
              <w:t>DE Plan</w:t>
            </w:r>
          </w:p>
        </w:tc>
        <w:tc>
          <w:tcPr>
            <w:tcW w:w="360" w:type="dxa"/>
            <w:shd w:val="clear" w:color="auto" w:fill="auto"/>
          </w:tcPr>
          <w:p>
            <w:r>
              <w:t>DE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w:t>
            </w:r>
          </w:p>
        </w:tc>
        <w:tc>
          <w:tcPr>
            <w:tcW w:w="360" w:type="dxa"/>
            <w:shd w:val="clear" w:color="auto" w:fill="auto"/>
          </w:tcPr>
          <w:p>
            <w:r>
              <w:t>EN Policy</w:t>
            </w:r>
          </w:p>
        </w:tc>
        <w:tc>
          <w:tcPr>
            <w:tcW w:w="360" w:type="dxa"/>
            <w:shd w:val="clear" w:color="auto" w:fill="auto"/>
          </w:tcPr>
          <w:p>
            <w:r>
              <w:t>Policy</w:t>
            </w:r>
          </w:p>
        </w:tc>
        <w:tc>
          <w:tcPr>
            <w:tcW w:w="360" w:type="dxa"/>
            <w:shd w:val="clear" w:color="auto" w:fill="auto"/>
          </w:tcPr>
          <w:p>
            <w:r>
              <w:t>EN Policy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4886</w:t>
            </w:r>
          </w:p>
        </w:tc>
        <w:tc>
          <w:tcPr>
            <w:tcW w:w="360" w:type="dxa"/>
            <w:shd w:val="clear" w:color="auto" w:fill="auto"/>
          </w:tcPr>
          <w:p>
            <w:r>
              <w:t>EN Specification</w:t>
            </w:r>
          </w:p>
        </w:tc>
        <w:tc>
          <w:tcPr>
            <w:tcW w:w="360" w:type="dxa"/>
            <w:shd w:val="clear" w:color="auto" w:fill="auto"/>
          </w:tcPr>
          <w:p>
            <w:r>
              <w:t>Specification</w:t>
            </w:r>
          </w:p>
        </w:tc>
        <w:tc>
          <w:tcPr>
            <w:tcW w:w="360" w:type="dxa"/>
            <w:shd w:val="clear" w:color="auto" w:fill="auto"/>
          </w:tcPr>
          <w:p>
            <w:r>
              <w:t>EN Specification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29</w:t>
            </w:r>
          </w:p>
        </w:tc>
        <w:tc>
          <w:tcPr>
            <w:tcW w:w="360" w:type="dxa"/>
            <w:shd w:val="clear" w:color="auto" w:fill="auto"/>
          </w:tcPr>
          <w:p>
            <w:r>
              <w:t>EN Presentation</w:t>
            </w:r>
          </w:p>
        </w:tc>
        <w:tc>
          <w:tcPr>
            <w:tcW w:w="360" w:type="dxa"/>
            <w:shd w:val="clear" w:color="auto" w:fill="auto"/>
          </w:tcPr>
          <w:p>
            <w:r>
              <w:t>Presentation</w:t>
            </w:r>
          </w:p>
        </w:tc>
        <w:tc>
          <w:tcPr>
            <w:tcW w:w="360" w:type="dxa"/>
            <w:shd w:val="clear" w:color="auto" w:fill="auto"/>
          </w:tcPr>
          <w:p>
            <w:r>
              <w:t>EN Presentation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30</w:t>
            </w:r>
          </w:p>
        </w:tc>
        <w:tc>
          <w:tcPr>
            <w:tcW w:w="360" w:type="dxa"/>
            <w:shd w:val="clear" w:color="auto" w:fill="auto"/>
          </w:tcPr>
          <w:p>
            <w:r>
              <w:t>EN Program</w:t>
            </w:r>
          </w:p>
        </w:tc>
        <w:tc>
          <w:tcPr>
            <w:tcW w:w="360" w:type="dxa"/>
            <w:shd w:val="clear" w:color="auto" w:fill="auto"/>
          </w:tcPr>
          <w:p>
            <w:r>
              <w:t>Program</w:t>
            </w:r>
          </w:p>
        </w:tc>
        <w:tc>
          <w:tcPr>
            <w:tcW w:w="360" w:type="dxa"/>
            <w:shd w:val="clear" w:color="auto" w:fill="auto"/>
          </w:tcPr>
          <w:p>
            <w:r>
              <w:t>EN Program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877</w:t>
            </w:r>
          </w:p>
        </w:tc>
        <w:tc>
          <w:tcPr>
            <w:tcW w:w="360" w:type="dxa"/>
            <w:shd w:val="clear" w:color="auto" w:fill="auto"/>
          </w:tcPr>
          <w:p>
            <w:r>
              <w:t>EN Procedure</w:t>
            </w:r>
          </w:p>
        </w:tc>
        <w:tc>
          <w:tcPr>
            <w:tcW w:w="360" w:type="dxa"/>
            <w:shd w:val="clear" w:color="auto" w:fill="auto"/>
          </w:tcPr>
          <w:p>
            <w:r>
              <w:t>Procedure</w:t>
            </w:r>
          </w:p>
        </w:tc>
        <w:tc>
          <w:tcPr>
            <w:tcW w:w="360" w:type="dxa"/>
            <w:shd w:val="clear" w:color="auto" w:fill="auto"/>
          </w:tcPr>
          <w:p>
            <w:r>
              <w:t>EN Procedure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42400</w:t>
            </w:r>
          </w:p>
        </w:tc>
        <w:tc>
          <w:tcPr>
            <w:tcW w:w="360" w:type="dxa"/>
            <w:shd w:val="clear" w:color="auto" w:fill="auto"/>
          </w:tcPr>
          <w:p>
            <w:r>
              <w:t>PT Registro</w:t>
            </w:r>
          </w:p>
        </w:tc>
        <w:tc>
          <w:tcPr>
            <w:tcW w:w="360" w:type="dxa"/>
            <w:shd w:val="clear" w:color="auto" w:fill="auto"/>
          </w:tcPr>
          <w:p>
            <w:r>
              <w:t>PT Registro</w:t>
            </w:r>
          </w:p>
        </w:tc>
        <w:tc>
          <w:tcPr>
            <w:tcW w:w="360" w:type="dxa"/>
            <w:shd w:val="clear" w:color="auto" w:fill="auto"/>
          </w:tcPr>
          <w:p>
            <w:r>
              <w:t>Registro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876</w:t>
            </w:r>
          </w:p>
        </w:tc>
        <w:tc>
          <w:tcPr>
            <w:tcW w:w="360" w:type="dxa"/>
            <w:shd w:val="clear" w:color="auto" w:fill="auto"/>
          </w:tcPr>
          <w:p>
            <w:r>
              <w:t>EN Order</w:t>
            </w:r>
          </w:p>
        </w:tc>
        <w:tc>
          <w:tcPr>
            <w:tcW w:w="360" w:type="dxa"/>
            <w:shd w:val="clear" w:color="auto" w:fill="auto"/>
          </w:tcPr>
          <w:p>
            <w:r>
              <w:t>Order</w:t>
            </w:r>
          </w:p>
        </w:tc>
        <w:tc>
          <w:tcPr>
            <w:tcW w:w="360" w:type="dxa"/>
            <w:shd w:val="clear" w:color="auto" w:fill="auto"/>
          </w:tcPr>
          <w:p>
            <w:r>
              <w:t>EN Order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42169</w:t>
            </w:r>
          </w:p>
        </w:tc>
        <w:tc>
          <w:tcPr>
            <w:tcW w:w="360" w:type="dxa"/>
            <w:shd w:val="clear" w:color="auto" w:fill="auto"/>
          </w:tcPr>
          <w:p>
            <w:r>
              <w:t>Bilanz</w:t>
            </w:r>
          </w:p>
        </w:tc>
        <w:tc>
          <w:tcPr>
            <w:tcW w:w="360" w:type="dxa"/>
            <w:shd w:val="clear" w:color="auto" w:fill="auto"/>
          </w:tcPr>
          <w:p>
            <w:r>
              <w:t>DE Bilanz</w:t>
            </w:r>
          </w:p>
        </w:tc>
        <w:tc>
          <w:tcPr>
            <w:tcW w:w="360" w:type="dxa"/>
            <w:shd w:val="clear" w:color="auto" w:fill="auto"/>
          </w:tcPr>
          <w:p>
            <w:r>
              <w:t>DE Bilanz</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48631</w:t>
            </w:r>
          </w:p>
        </w:tc>
        <w:tc>
          <w:tcPr>
            <w:tcW w:w="360" w:type="dxa"/>
            <w:shd w:val="clear" w:color="auto" w:fill="auto"/>
          </w:tcPr>
          <w:p>
            <w:r>
              <w:t>TR Protokol</w:t>
            </w:r>
          </w:p>
        </w:tc>
        <w:tc>
          <w:tcPr>
            <w:tcW w:w="360" w:type="dxa"/>
            <w:shd w:val="clear" w:color="auto" w:fill="auto"/>
          </w:tcPr>
          <w:p>
            <w:r>
              <w:t>TR Protokol</w:t>
            </w:r>
          </w:p>
        </w:tc>
        <w:tc>
          <w:tcPr>
            <w:tcW w:w="360" w:type="dxa"/>
            <w:shd w:val="clear" w:color="auto" w:fill="auto"/>
          </w:tcPr>
          <w:p>
            <w:r>
              <w:t>TR Protokol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48468</w:t>
            </w:r>
          </w:p>
        </w:tc>
        <w:tc>
          <w:tcPr>
            <w:tcW w:w="360" w:type="dxa"/>
            <w:shd w:val="clear" w:color="auto" w:fill="auto"/>
          </w:tcPr>
          <w:p>
            <w:r>
              <w:t>TR Izin</w:t>
            </w:r>
          </w:p>
        </w:tc>
        <w:tc>
          <w:tcPr>
            <w:tcW w:w="360" w:type="dxa"/>
            <w:shd w:val="clear" w:color="auto" w:fill="auto"/>
          </w:tcPr>
          <w:p>
            <w:r>
              <w:t>TR Izin</w:t>
            </w:r>
          </w:p>
        </w:tc>
        <w:tc>
          <w:tcPr>
            <w:tcW w:w="360" w:type="dxa"/>
            <w:shd w:val="clear" w:color="auto" w:fill="auto"/>
          </w:tcPr>
          <w:p>
            <w:r>
              <w:t>TR Izin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15748</w:t>
            </w:r>
          </w:p>
        </w:tc>
        <w:tc>
          <w:tcPr>
            <w:tcW w:w="360" w:type="dxa"/>
            <w:shd w:val="clear" w:color="auto" w:fill="auto"/>
          </w:tcPr>
          <w:p>
            <w:r>
              <w:t>REM Germany</w:t>
            </w:r>
          </w:p>
        </w:tc>
        <w:tc>
          <w:tcPr>
            <w:tcW w:w="360" w:type="dxa"/>
            <w:shd w:val="clear" w:color="auto" w:fill="auto"/>
          </w:tcPr>
          <w:p>
            <w:r>
              <w:t>Germany</w:t>
            </w:r>
          </w:p>
        </w:tc>
        <w:tc>
          <w:tcPr>
            <w:tcW w:w="360" w:type="dxa"/>
            <w:shd w:val="clear" w:color="auto" w:fill="auto"/>
          </w:tcPr>
          <w:p>
            <w:r>
              <w:t>REM Germany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48469</w:t>
            </w:r>
          </w:p>
        </w:tc>
        <w:tc>
          <w:tcPr>
            <w:tcW w:w="360" w:type="dxa"/>
            <w:shd w:val="clear" w:color="auto" w:fill="auto"/>
          </w:tcPr>
          <w:p>
            <w:r>
              <w:t>TR Kayit</w:t>
            </w:r>
          </w:p>
        </w:tc>
        <w:tc>
          <w:tcPr>
            <w:tcW w:w="360" w:type="dxa"/>
            <w:shd w:val="clear" w:color="auto" w:fill="auto"/>
          </w:tcPr>
          <w:p>
            <w:r>
              <w:t>TR Kayit</w:t>
            </w:r>
          </w:p>
        </w:tc>
        <w:tc>
          <w:tcPr>
            <w:tcW w:w="360" w:type="dxa"/>
            <w:shd w:val="clear" w:color="auto" w:fill="auto"/>
          </w:tcPr>
          <w:p>
            <w:r>
              <w:t>TR Kayit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15747</w:t>
            </w:r>
          </w:p>
        </w:tc>
        <w:tc>
          <w:tcPr>
            <w:tcW w:w="360" w:type="dxa"/>
            <w:shd w:val="clear" w:color="auto" w:fill="auto"/>
          </w:tcPr>
          <w:p>
            <w:r>
              <w:t>REM France</w:t>
            </w:r>
          </w:p>
        </w:tc>
        <w:tc>
          <w:tcPr>
            <w:tcW w:w="360" w:type="dxa"/>
            <w:shd w:val="clear" w:color="auto" w:fill="auto"/>
          </w:tcPr>
          <w:p>
            <w:r>
              <w:t>France</w:t>
            </w:r>
          </w:p>
        </w:tc>
        <w:tc>
          <w:tcPr>
            <w:tcW w:w="360" w:type="dxa"/>
            <w:shd w:val="clear" w:color="auto" w:fill="auto"/>
          </w:tcPr>
          <w:p>
            <w:r>
              <w:t>REM France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48466</w:t>
            </w:r>
          </w:p>
        </w:tc>
        <w:tc>
          <w:tcPr>
            <w:tcW w:w="360" w:type="dxa"/>
            <w:shd w:val="clear" w:color="auto" w:fill="auto"/>
          </w:tcPr>
          <w:p>
            <w:r>
              <w:t>TR El kitabi</w:t>
            </w:r>
          </w:p>
        </w:tc>
        <w:tc>
          <w:tcPr>
            <w:tcW w:w="360" w:type="dxa"/>
            <w:shd w:val="clear" w:color="auto" w:fill="auto"/>
          </w:tcPr>
          <w:p>
            <w:r>
              <w:t>TR El kitabi</w:t>
            </w:r>
          </w:p>
        </w:tc>
        <w:tc>
          <w:tcPr>
            <w:tcW w:w="360" w:type="dxa"/>
            <w:shd w:val="clear" w:color="auto" w:fill="auto"/>
          </w:tcPr>
          <w:p>
            <w:r>
              <w:t>TR El kitabi</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43910</w:t>
            </w:r>
          </w:p>
        </w:tc>
        <w:tc>
          <w:tcPr>
            <w:tcW w:w="360" w:type="dxa"/>
            <w:shd w:val="clear" w:color="auto" w:fill="auto"/>
          </w:tcPr>
          <w:p>
            <w:r>
              <w:t>Nachweis</w:t>
            </w:r>
          </w:p>
        </w:tc>
        <w:tc>
          <w:tcPr>
            <w:tcW w:w="360" w:type="dxa"/>
            <w:shd w:val="clear" w:color="auto" w:fill="auto"/>
          </w:tcPr>
          <w:p>
            <w:r>
              <w:t>DE Nachweis</w:t>
            </w:r>
          </w:p>
        </w:tc>
        <w:tc>
          <w:tcPr>
            <w:tcW w:w="360" w:type="dxa"/>
            <w:shd w:val="clear" w:color="auto" w:fill="auto"/>
          </w:tcPr>
          <w:p>
            <w:r>
              <w:t>DE Nachweis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15746</w:t>
            </w:r>
          </w:p>
        </w:tc>
        <w:tc>
          <w:tcPr>
            <w:tcW w:w="360" w:type="dxa"/>
            <w:shd w:val="clear" w:color="auto" w:fill="auto"/>
          </w:tcPr>
          <w:p>
            <w:r>
              <w:t>REM Egypt</w:t>
            </w:r>
          </w:p>
        </w:tc>
        <w:tc>
          <w:tcPr>
            <w:tcW w:w="360" w:type="dxa"/>
            <w:shd w:val="clear" w:color="auto" w:fill="auto"/>
          </w:tcPr>
          <w:p>
            <w:r>
              <w:t>Egypt</w:t>
            </w:r>
          </w:p>
        </w:tc>
        <w:tc>
          <w:tcPr>
            <w:tcW w:w="360" w:type="dxa"/>
            <w:shd w:val="clear" w:color="auto" w:fill="auto"/>
          </w:tcPr>
          <w:p>
            <w:r>
              <w:t>REM Egypt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48467</w:t>
            </w:r>
          </w:p>
        </w:tc>
        <w:tc>
          <w:tcPr>
            <w:tcW w:w="360" w:type="dxa"/>
            <w:shd w:val="clear" w:color="auto" w:fill="auto"/>
          </w:tcPr>
          <w:p>
            <w:r>
              <w:t>TR Formular</w:t>
            </w:r>
          </w:p>
        </w:tc>
        <w:tc>
          <w:tcPr>
            <w:tcW w:w="360" w:type="dxa"/>
            <w:shd w:val="clear" w:color="auto" w:fill="auto"/>
          </w:tcPr>
          <w:p>
            <w:r>
              <w:t>TR Formular</w:t>
            </w:r>
          </w:p>
        </w:tc>
        <w:tc>
          <w:tcPr>
            <w:tcW w:w="360" w:type="dxa"/>
            <w:shd w:val="clear" w:color="auto" w:fill="auto"/>
          </w:tcPr>
          <w:p>
            <w:r>
              <w:t>TR Formular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15745</w:t>
            </w:r>
          </w:p>
        </w:tc>
        <w:tc>
          <w:tcPr>
            <w:tcW w:w="360" w:type="dxa"/>
            <w:shd w:val="clear" w:color="auto" w:fill="auto"/>
          </w:tcPr>
          <w:p>
            <w:r>
              <w:t>REM Ecuador</w:t>
            </w:r>
          </w:p>
        </w:tc>
        <w:tc>
          <w:tcPr>
            <w:tcW w:w="360" w:type="dxa"/>
            <w:shd w:val="clear" w:color="auto" w:fill="auto"/>
          </w:tcPr>
          <w:p>
            <w:r>
              <w:t>Ecuador</w:t>
            </w:r>
          </w:p>
        </w:tc>
        <w:tc>
          <w:tcPr>
            <w:tcW w:w="360" w:type="dxa"/>
            <w:shd w:val="clear" w:color="auto" w:fill="auto"/>
          </w:tcPr>
          <w:p>
            <w:r>
              <w:t>REM Ecuador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15744</w:t>
            </w:r>
          </w:p>
        </w:tc>
        <w:tc>
          <w:tcPr>
            <w:tcW w:w="360" w:type="dxa"/>
            <w:shd w:val="clear" w:color="auto" w:fill="auto"/>
          </w:tcPr>
          <w:p>
            <w:r>
              <w:t>REM Dominican Republic</w:t>
            </w:r>
          </w:p>
        </w:tc>
        <w:tc>
          <w:tcPr>
            <w:tcW w:w="360" w:type="dxa"/>
            <w:shd w:val="clear" w:color="auto" w:fill="auto"/>
          </w:tcPr>
          <w:p>
            <w:r>
              <w:t>Dominican Republic</w:t>
            </w:r>
          </w:p>
        </w:tc>
        <w:tc>
          <w:tcPr>
            <w:tcW w:w="360" w:type="dxa"/>
            <w:shd w:val="clear" w:color="auto" w:fill="auto"/>
          </w:tcPr>
          <w:p>
            <w:r>
              <w:t>REM Dominican Republic</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15743</w:t>
            </w:r>
          </w:p>
        </w:tc>
        <w:tc>
          <w:tcPr>
            <w:tcW w:w="360" w:type="dxa"/>
            <w:shd w:val="clear" w:color="auto" w:fill="auto"/>
          </w:tcPr>
          <w:p>
            <w:r>
              <w:t>REM Costa Rica</w:t>
            </w:r>
          </w:p>
        </w:tc>
        <w:tc>
          <w:tcPr>
            <w:tcW w:w="360" w:type="dxa"/>
            <w:shd w:val="clear" w:color="auto" w:fill="auto"/>
          </w:tcPr>
          <w:p>
            <w:r>
              <w:t>Costa Rica</w:t>
            </w:r>
          </w:p>
        </w:tc>
        <w:tc>
          <w:tcPr>
            <w:tcW w:w="360" w:type="dxa"/>
            <w:shd w:val="clear" w:color="auto" w:fill="auto"/>
          </w:tcPr>
          <w:p>
            <w:r>
              <w:t>REM Costa Rica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42722</w:t>
            </w:r>
          </w:p>
        </w:tc>
        <w:tc>
          <w:tcPr>
            <w:tcW w:w="360" w:type="dxa"/>
            <w:shd w:val="clear" w:color="auto" w:fill="auto"/>
          </w:tcPr>
          <w:p>
            <w:r>
              <w:t>TEST-EN Personal</w:t>
            </w:r>
          </w:p>
        </w:tc>
        <w:tc>
          <w:tcPr>
            <w:tcW w:w="360" w:type="dxa"/>
            <w:shd w:val="clear" w:color="auto" w:fill="auto"/>
          </w:tcPr>
          <w:p>
            <w:r>
              <w:t>TEST-EN Personal</w:t>
            </w:r>
          </w:p>
        </w:tc>
        <w:tc>
          <w:tcPr>
            <w:tcW w:w="360" w:type="dxa"/>
            <w:shd w:val="clear" w:color="auto" w:fill="auto"/>
          </w:tcPr>
          <w:p>
            <w:r>
              <w:t>TEST-EN Personal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19</w:t>
            </w:r>
          </w:p>
        </w:tc>
        <w:tc>
          <w:tcPr>
            <w:tcW w:w="360" w:type="dxa"/>
            <w:shd w:val="clear" w:color="auto" w:fill="auto"/>
          </w:tcPr>
          <w:p>
            <w:r>
              <w:t>EN Agreement</w:t>
            </w:r>
          </w:p>
        </w:tc>
        <w:tc>
          <w:tcPr>
            <w:tcW w:w="360" w:type="dxa"/>
            <w:shd w:val="clear" w:color="auto" w:fill="auto"/>
          </w:tcPr>
          <w:p>
            <w:r>
              <w:t>Agreement</w:t>
            </w:r>
          </w:p>
        </w:tc>
        <w:tc>
          <w:tcPr>
            <w:tcW w:w="360" w:type="dxa"/>
            <w:shd w:val="clear" w:color="auto" w:fill="auto"/>
          </w:tcPr>
          <w:p>
            <w:r>
              <w:t>EN Agreement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15742</w:t>
            </w:r>
          </w:p>
        </w:tc>
        <w:tc>
          <w:tcPr>
            <w:tcW w:w="360" w:type="dxa"/>
            <w:shd w:val="clear" w:color="auto" w:fill="auto"/>
          </w:tcPr>
          <w:p>
            <w:r>
              <w:t>REM Colombia</w:t>
            </w:r>
          </w:p>
        </w:tc>
        <w:tc>
          <w:tcPr>
            <w:tcW w:w="360" w:type="dxa"/>
            <w:shd w:val="clear" w:color="auto" w:fill="auto"/>
          </w:tcPr>
          <w:p>
            <w:r>
              <w:t>Colombia</w:t>
            </w:r>
          </w:p>
        </w:tc>
        <w:tc>
          <w:tcPr>
            <w:tcW w:w="360" w:type="dxa"/>
            <w:shd w:val="clear" w:color="auto" w:fill="auto"/>
          </w:tcPr>
          <w:p>
            <w:r>
              <w:t>REM Colombia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15741</w:t>
            </w:r>
          </w:p>
        </w:tc>
        <w:tc>
          <w:tcPr>
            <w:tcW w:w="360" w:type="dxa"/>
            <w:shd w:val="clear" w:color="auto" w:fill="auto"/>
          </w:tcPr>
          <w:p>
            <w:r>
              <w:t>REM China</w:t>
            </w:r>
          </w:p>
        </w:tc>
        <w:tc>
          <w:tcPr>
            <w:tcW w:w="360" w:type="dxa"/>
            <w:shd w:val="clear" w:color="auto" w:fill="auto"/>
          </w:tcPr>
          <w:p>
            <w:r>
              <w:t>China</w:t>
            </w:r>
          </w:p>
        </w:tc>
        <w:tc>
          <w:tcPr>
            <w:tcW w:w="360" w:type="dxa"/>
            <w:shd w:val="clear" w:color="auto" w:fill="auto"/>
          </w:tcPr>
          <w:p>
            <w:r>
              <w:t>REM China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49221</w:t>
            </w:r>
          </w:p>
        </w:tc>
        <w:tc>
          <w:tcPr>
            <w:tcW w:w="360" w:type="dxa"/>
            <w:shd w:val="clear" w:color="auto" w:fill="auto"/>
          </w:tcPr>
          <w:p>
            <w:r>
              <w:t>PT Receitas</w:t>
            </w:r>
          </w:p>
        </w:tc>
        <w:tc>
          <w:tcPr>
            <w:tcW w:w="360" w:type="dxa"/>
            <w:shd w:val="clear" w:color="auto" w:fill="auto"/>
          </w:tcPr>
          <w:p>
            <w:r>
              <w:t>PT Receitas</w:t>
            </w:r>
          </w:p>
        </w:tc>
        <w:tc>
          <w:tcPr>
            <w:tcW w:w="360" w:type="dxa"/>
            <w:shd w:val="clear" w:color="auto" w:fill="auto"/>
          </w:tcPr>
          <w:p>
            <w:r>
              <w:t>Receitas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15749</w:t>
            </w:r>
          </w:p>
        </w:tc>
        <w:tc>
          <w:tcPr>
            <w:tcW w:w="360" w:type="dxa"/>
            <w:shd w:val="clear" w:color="auto" w:fill="auto"/>
          </w:tcPr>
          <w:p>
            <w:r>
              <w:t>REM Ghana</w:t>
            </w:r>
          </w:p>
        </w:tc>
        <w:tc>
          <w:tcPr>
            <w:tcW w:w="360" w:type="dxa"/>
            <w:shd w:val="clear" w:color="auto" w:fill="auto"/>
          </w:tcPr>
          <w:p>
            <w:r>
              <w:t>Ghana</w:t>
            </w:r>
          </w:p>
        </w:tc>
        <w:tc>
          <w:tcPr>
            <w:tcW w:w="360" w:type="dxa"/>
            <w:shd w:val="clear" w:color="auto" w:fill="auto"/>
          </w:tcPr>
          <w:p>
            <w:r>
              <w:t>REM Ghana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21</w:t>
            </w:r>
          </w:p>
        </w:tc>
        <w:tc>
          <w:tcPr>
            <w:tcW w:w="360" w:type="dxa"/>
            <w:shd w:val="clear" w:color="auto" w:fill="auto"/>
          </w:tcPr>
          <w:p>
            <w:r>
              <w:t>EN Diagram</w:t>
            </w:r>
          </w:p>
        </w:tc>
        <w:tc>
          <w:tcPr>
            <w:tcW w:w="360" w:type="dxa"/>
            <w:shd w:val="clear" w:color="auto" w:fill="auto"/>
          </w:tcPr>
          <w:p>
            <w:r>
              <w:t>Diagram</w:t>
            </w:r>
          </w:p>
        </w:tc>
        <w:tc>
          <w:tcPr>
            <w:tcW w:w="360" w:type="dxa"/>
            <w:shd w:val="clear" w:color="auto" w:fill="auto"/>
          </w:tcPr>
          <w:p>
            <w:r>
              <w:t>EN Diagram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20</w:t>
            </w:r>
          </w:p>
        </w:tc>
        <w:tc>
          <w:tcPr>
            <w:tcW w:w="360" w:type="dxa"/>
            <w:shd w:val="clear" w:color="auto" w:fill="auto"/>
          </w:tcPr>
          <w:p>
            <w:r>
              <w:t>EN Chart</w:t>
            </w:r>
          </w:p>
        </w:tc>
        <w:tc>
          <w:tcPr>
            <w:tcW w:w="360" w:type="dxa"/>
            <w:shd w:val="clear" w:color="auto" w:fill="auto"/>
          </w:tcPr>
          <w:p>
            <w:r>
              <w:t>Chart</w:t>
            </w:r>
          </w:p>
        </w:tc>
        <w:tc>
          <w:tcPr>
            <w:tcW w:w="360" w:type="dxa"/>
            <w:shd w:val="clear" w:color="auto" w:fill="auto"/>
          </w:tcPr>
          <w:p>
            <w:r>
              <w:t>EN Chart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15404</w:t>
            </w:r>
          </w:p>
        </w:tc>
        <w:tc>
          <w:tcPr>
            <w:tcW w:w="360" w:type="dxa"/>
            <w:shd w:val="clear" w:color="auto" w:fill="auto"/>
          </w:tcPr>
          <w:p>
            <w:r>
              <w:t>Schriftverkehr</w:t>
            </w:r>
          </w:p>
        </w:tc>
        <w:tc>
          <w:tcPr>
            <w:tcW w:w="360" w:type="dxa"/>
            <w:shd w:val="clear" w:color="auto" w:fill="auto"/>
          </w:tcPr>
          <w:p>
            <w:r>
              <w:t>DE Schriftverkehr</w:t>
            </w:r>
          </w:p>
        </w:tc>
        <w:tc>
          <w:tcPr>
            <w:tcW w:w="360" w:type="dxa"/>
            <w:shd w:val="clear" w:color="auto" w:fill="auto"/>
          </w:tcPr>
          <w:p>
            <w:r>
              <w:t>DE Schriftverkehr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5038</w:t>
            </w:r>
          </w:p>
        </w:tc>
        <w:tc>
          <w:tcPr>
            <w:tcW w:w="360" w:type="dxa"/>
            <w:shd w:val="clear" w:color="auto" w:fill="auto"/>
          </w:tcPr>
          <w:p>
            <w:r>
              <w:t>Praesentation</w:t>
            </w:r>
          </w:p>
        </w:tc>
        <w:tc>
          <w:tcPr>
            <w:tcW w:w="360" w:type="dxa"/>
            <w:shd w:val="clear" w:color="auto" w:fill="auto"/>
          </w:tcPr>
          <w:p>
            <w:r>
              <w:t>DE Praesentation</w:t>
            </w:r>
          </w:p>
        </w:tc>
        <w:tc>
          <w:tcPr>
            <w:tcW w:w="360" w:type="dxa"/>
            <w:shd w:val="clear" w:color="auto" w:fill="auto"/>
          </w:tcPr>
          <w:p>
            <w:r>
              <w:t>DE Praesentation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5249</w:t>
            </w:r>
          </w:p>
        </w:tc>
        <w:tc>
          <w:tcPr>
            <w:tcW w:w="360" w:type="dxa"/>
            <w:shd w:val="clear" w:color="auto" w:fill="auto"/>
          </w:tcPr>
          <w:p>
            <w:r>
              <w:t>Formular</w:t>
            </w:r>
          </w:p>
        </w:tc>
        <w:tc>
          <w:tcPr>
            <w:tcW w:w="360" w:type="dxa"/>
            <w:shd w:val="clear" w:color="auto" w:fill="auto"/>
          </w:tcPr>
          <w:p>
            <w:r>
              <w:t>DE Formular</w:t>
            </w:r>
          </w:p>
        </w:tc>
        <w:tc>
          <w:tcPr>
            <w:tcW w:w="360" w:type="dxa"/>
            <w:shd w:val="clear" w:color="auto" w:fill="auto"/>
          </w:tcPr>
          <w:p>
            <w:r>
              <w:t>DE Formular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15740</w:t>
            </w:r>
          </w:p>
        </w:tc>
        <w:tc>
          <w:tcPr>
            <w:tcW w:w="360" w:type="dxa"/>
            <w:shd w:val="clear" w:color="auto" w:fill="auto"/>
          </w:tcPr>
          <w:p>
            <w:r>
              <w:t>REM Chile</w:t>
            </w:r>
          </w:p>
        </w:tc>
        <w:tc>
          <w:tcPr>
            <w:tcW w:w="360" w:type="dxa"/>
            <w:shd w:val="clear" w:color="auto" w:fill="auto"/>
          </w:tcPr>
          <w:p>
            <w:r>
              <w:t>Chile</w:t>
            </w:r>
          </w:p>
        </w:tc>
        <w:tc>
          <w:tcPr>
            <w:tcW w:w="360" w:type="dxa"/>
            <w:shd w:val="clear" w:color="auto" w:fill="auto"/>
          </w:tcPr>
          <w:p>
            <w:r>
              <w:t>REM Chile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48465</w:t>
            </w:r>
          </w:p>
        </w:tc>
        <w:tc>
          <w:tcPr>
            <w:tcW w:w="360" w:type="dxa"/>
            <w:shd w:val="clear" w:color="auto" w:fill="auto"/>
          </w:tcPr>
          <w:p>
            <w:r>
              <w:t>TR Diyagram</w:t>
            </w:r>
          </w:p>
        </w:tc>
        <w:tc>
          <w:tcPr>
            <w:tcW w:w="360" w:type="dxa"/>
            <w:shd w:val="clear" w:color="auto" w:fill="auto"/>
          </w:tcPr>
          <w:p>
            <w:r>
              <w:t>TR Diyagram</w:t>
            </w:r>
          </w:p>
        </w:tc>
        <w:tc>
          <w:tcPr>
            <w:tcW w:w="360" w:type="dxa"/>
            <w:shd w:val="clear" w:color="auto" w:fill="auto"/>
          </w:tcPr>
          <w:p>
            <w:r>
              <w:t>TR Diyagram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48464</w:t>
            </w:r>
          </w:p>
        </w:tc>
        <w:tc>
          <w:tcPr>
            <w:tcW w:w="360" w:type="dxa"/>
            <w:shd w:val="clear" w:color="auto" w:fill="auto"/>
          </w:tcPr>
          <w:p>
            <w:r>
              <w:t>TR Basvuru</w:t>
            </w:r>
          </w:p>
        </w:tc>
        <w:tc>
          <w:tcPr>
            <w:tcW w:w="360" w:type="dxa"/>
            <w:shd w:val="clear" w:color="auto" w:fill="auto"/>
          </w:tcPr>
          <w:p>
            <w:r>
              <w:t>TR Basvuru</w:t>
            </w:r>
          </w:p>
        </w:tc>
        <w:tc>
          <w:tcPr>
            <w:tcW w:w="360" w:type="dxa"/>
            <w:shd w:val="clear" w:color="auto" w:fill="auto"/>
          </w:tcPr>
          <w:p>
            <w:r>
              <w:t>TR Basvuru</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42718</w:t>
            </w:r>
          </w:p>
        </w:tc>
        <w:tc>
          <w:tcPr>
            <w:tcW w:w="360" w:type="dxa"/>
            <w:shd w:val="clear" w:color="auto" w:fill="auto"/>
          </w:tcPr>
          <w:p>
            <w:r>
              <w:t>TEST-EN Form</w:t>
            </w:r>
          </w:p>
        </w:tc>
        <w:tc>
          <w:tcPr>
            <w:tcW w:w="360" w:type="dxa"/>
            <w:shd w:val="clear" w:color="auto" w:fill="auto"/>
          </w:tcPr>
          <w:p>
            <w:r>
              <w:t>TEST-EN Form</w:t>
            </w:r>
          </w:p>
        </w:tc>
        <w:tc>
          <w:tcPr>
            <w:tcW w:w="360" w:type="dxa"/>
            <w:shd w:val="clear" w:color="auto" w:fill="auto"/>
          </w:tcPr>
          <w:p>
            <w:r>
              <w:t>TEST-EN Form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42719</w:t>
            </w:r>
          </w:p>
        </w:tc>
        <w:tc>
          <w:tcPr>
            <w:tcW w:w="360" w:type="dxa"/>
            <w:shd w:val="clear" w:color="auto" w:fill="auto"/>
          </w:tcPr>
          <w:p>
            <w:r>
              <w:t>TEST-EN Diagram</w:t>
            </w:r>
          </w:p>
        </w:tc>
        <w:tc>
          <w:tcPr>
            <w:tcW w:w="360" w:type="dxa"/>
            <w:shd w:val="clear" w:color="auto" w:fill="auto"/>
          </w:tcPr>
          <w:p>
            <w:r>
              <w:t>TEST-EN Diagram</w:t>
            </w:r>
          </w:p>
        </w:tc>
        <w:tc>
          <w:tcPr>
            <w:tcW w:w="360" w:type="dxa"/>
            <w:shd w:val="clear" w:color="auto" w:fill="auto"/>
          </w:tcPr>
          <w:p>
            <w:r>
              <w:t>TEST-EN Diagram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42715</w:t>
            </w:r>
          </w:p>
        </w:tc>
        <w:tc>
          <w:tcPr>
            <w:tcW w:w="360" w:type="dxa"/>
            <w:shd w:val="clear" w:color="auto" w:fill="auto"/>
          </w:tcPr>
          <w:p>
            <w:r>
              <w:t>TEST-EN Instruction</w:t>
            </w:r>
          </w:p>
        </w:tc>
        <w:tc>
          <w:tcPr>
            <w:tcW w:w="360" w:type="dxa"/>
            <w:shd w:val="clear" w:color="auto" w:fill="auto"/>
          </w:tcPr>
          <w:p>
            <w:r>
              <w:t>TEST-EN Instruction</w:t>
            </w:r>
          </w:p>
        </w:tc>
        <w:tc>
          <w:tcPr>
            <w:tcW w:w="360" w:type="dxa"/>
            <w:shd w:val="clear" w:color="auto" w:fill="auto"/>
          </w:tcPr>
          <w:p>
            <w:r>
              <w:t>TEST-EN Instruction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15757</w:t>
            </w:r>
          </w:p>
        </w:tc>
        <w:tc>
          <w:tcPr>
            <w:tcW w:w="360" w:type="dxa"/>
            <w:shd w:val="clear" w:color="auto" w:fill="auto"/>
          </w:tcPr>
          <w:p>
            <w:r>
              <w:t>REM Japan</w:t>
            </w:r>
          </w:p>
        </w:tc>
        <w:tc>
          <w:tcPr>
            <w:tcW w:w="360" w:type="dxa"/>
            <w:shd w:val="clear" w:color="auto" w:fill="auto"/>
          </w:tcPr>
          <w:p>
            <w:r>
              <w:t>Japan</w:t>
            </w:r>
          </w:p>
        </w:tc>
        <w:tc>
          <w:tcPr>
            <w:tcW w:w="360" w:type="dxa"/>
            <w:shd w:val="clear" w:color="auto" w:fill="auto"/>
          </w:tcPr>
          <w:p>
            <w:r>
              <w:t>REM Japan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42714</w:t>
            </w:r>
          </w:p>
        </w:tc>
        <w:tc>
          <w:tcPr>
            <w:tcW w:w="360" w:type="dxa"/>
            <w:shd w:val="clear" w:color="auto" w:fill="auto"/>
          </w:tcPr>
          <w:p>
            <w:r>
              <w:t>TEST-EN Procedure</w:t>
            </w:r>
          </w:p>
        </w:tc>
        <w:tc>
          <w:tcPr>
            <w:tcW w:w="360" w:type="dxa"/>
            <w:shd w:val="clear" w:color="auto" w:fill="auto"/>
          </w:tcPr>
          <w:p>
            <w:r>
              <w:t>TEST-EN Procedure</w:t>
            </w:r>
          </w:p>
        </w:tc>
        <w:tc>
          <w:tcPr>
            <w:tcW w:w="360" w:type="dxa"/>
            <w:shd w:val="clear" w:color="auto" w:fill="auto"/>
          </w:tcPr>
          <w:p>
            <w:r>
              <w:t>TEST-EN Procedure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5152</w:t>
            </w:r>
          </w:p>
        </w:tc>
        <w:tc>
          <w:tcPr>
            <w:tcW w:w="360" w:type="dxa"/>
            <w:shd w:val="clear" w:color="auto" w:fill="auto"/>
          </w:tcPr>
          <w:p>
            <w:r>
              <w:t>EN Plan</w:t>
            </w:r>
          </w:p>
        </w:tc>
        <w:tc>
          <w:tcPr>
            <w:tcW w:w="360" w:type="dxa"/>
            <w:shd w:val="clear" w:color="auto" w:fill="auto"/>
          </w:tcPr>
          <w:p>
            <w:r>
              <w:t>Plan</w:t>
            </w:r>
          </w:p>
        </w:tc>
        <w:tc>
          <w:tcPr>
            <w:tcW w:w="360" w:type="dxa"/>
            <w:shd w:val="clear" w:color="auto" w:fill="auto"/>
          </w:tcPr>
          <w:p>
            <w:r>
              <w:t>EN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15756</w:t>
            </w:r>
          </w:p>
        </w:tc>
        <w:tc>
          <w:tcPr>
            <w:tcW w:w="360" w:type="dxa"/>
            <w:shd w:val="clear" w:color="auto" w:fill="auto"/>
          </w:tcPr>
          <w:p>
            <w:r>
              <w:t>REM Ivory Coast</w:t>
            </w:r>
          </w:p>
        </w:tc>
        <w:tc>
          <w:tcPr>
            <w:tcW w:w="360" w:type="dxa"/>
            <w:shd w:val="clear" w:color="auto" w:fill="auto"/>
          </w:tcPr>
          <w:p>
            <w:r>
              <w:t>Ivory Coast</w:t>
            </w:r>
          </w:p>
        </w:tc>
        <w:tc>
          <w:tcPr>
            <w:tcW w:w="360" w:type="dxa"/>
            <w:shd w:val="clear" w:color="auto" w:fill="auto"/>
          </w:tcPr>
          <w:p>
            <w:r>
              <w:t>REM Ivory Coast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15759</w:t>
            </w:r>
          </w:p>
        </w:tc>
        <w:tc>
          <w:tcPr>
            <w:tcW w:w="360" w:type="dxa"/>
            <w:shd w:val="clear" w:color="auto" w:fill="auto"/>
          </w:tcPr>
          <w:p>
            <w:r>
              <w:t>REM Kenya</w:t>
            </w:r>
          </w:p>
        </w:tc>
        <w:tc>
          <w:tcPr>
            <w:tcW w:w="360" w:type="dxa"/>
            <w:shd w:val="clear" w:color="auto" w:fill="auto"/>
          </w:tcPr>
          <w:p>
            <w:r>
              <w:t>Kenya</w:t>
            </w:r>
          </w:p>
        </w:tc>
        <w:tc>
          <w:tcPr>
            <w:tcW w:w="360" w:type="dxa"/>
            <w:shd w:val="clear" w:color="auto" w:fill="auto"/>
          </w:tcPr>
          <w:p>
            <w:r>
              <w:t>REM Kenya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15758</w:t>
            </w:r>
          </w:p>
        </w:tc>
        <w:tc>
          <w:tcPr>
            <w:tcW w:w="360" w:type="dxa"/>
            <w:shd w:val="clear" w:color="auto" w:fill="auto"/>
          </w:tcPr>
          <w:p>
            <w:r>
              <w:t>REM Kazakhstan</w:t>
            </w:r>
          </w:p>
        </w:tc>
        <w:tc>
          <w:tcPr>
            <w:tcW w:w="360" w:type="dxa"/>
            <w:shd w:val="clear" w:color="auto" w:fill="auto"/>
          </w:tcPr>
          <w:p>
            <w:r>
              <w:t>Kazakhstan</w:t>
            </w:r>
          </w:p>
        </w:tc>
        <w:tc>
          <w:tcPr>
            <w:tcW w:w="360" w:type="dxa"/>
            <w:shd w:val="clear" w:color="auto" w:fill="auto"/>
          </w:tcPr>
          <w:p>
            <w:r>
              <w:t>REM Kazakhstan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15753</w:t>
            </w:r>
          </w:p>
        </w:tc>
        <w:tc>
          <w:tcPr>
            <w:tcW w:w="360" w:type="dxa"/>
            <w:shd w:val="clear" w:color="auto" w:fill="auto"/>
          </w:tcPr>
          <w:p>
            <w:r>
              <w:t>REM India</w:t>
            </w:r>
          </w:p>
        </w:tc>
        <w:tc>
          <w:tcPr>
            <w:tcW w:w="360" w:type="dxa"/>
            <w:shd w:val="clear" w:color="auto" w:fill="auto"/>
          </w:tcPr>
          <w:p>
            <w:r>
              <w:t>India</w:t>
            </w:r>
          </w:p>
        </w:tc>
        <w:tc>
          <w:tcPr>
            <w:tcW w:w="360" w:type="dxa"/>
            <w:shd w:val="clear" w:color="auto" w:fill="auto"/>
          </w:tcPr>
          <w:p>
            <w:r>
              <w:t>REM India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42252</w:t>
            </w:r>
          </w:p>
        </w:tc>
        <w:tc>
          <w:tcPr>
            <w:tcW w:w="360" w:type="dxa"/>
            <w:shd w:val="clear" w:color="auto" w:fill="auto"/>
          </w:tcPr>
          <w:p>
            <w:r>
              <w:t>Steckbrief</w:t>
            </w:r>
          </w:p>
        </w:tc>
        <w:tc>
          <w:tcPr>
            <w:tcW w:w="360" w:type="dxa"/>
            <w:shd w:val="clear" w:color="auto" w:fill="auto"/>
          </w:tcPr>
          <w:p>
            <w:r>
              <w:t>DE Steckbrief</w:t>
            </w:r>
          </w:p>
        </w:tc>
        <w:tc>
          <w:tcPr>
            <w:tcW w:w="360" w:type="dxa"/>
            <w:shd w:val="clear" w:color="auto" w:fill="auto"/>
          </w:tcPr>
          <w:p>
            <w:r>
              <w:t>DE Steckbrief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23997</w:t>
            </w:r>
          </w:p>
        </w:tc>
        <w:tc>
          <w:tcPr>
            <w:tcW w:w="360" w:type="dxa"/>
            <w:shd w:val="clear" w:color="auto" w:fill="auto"/>
          </w:tcPr>
          <w:p>
            <w:r>
              <w:t>Zertifikat</w:t>
            </w:r>
          </w:p>
        </w:tc>
        <w:tc>
          <w:tcPr>
            <w:tcW w:w="360" w:type="dxa"/>
            <w:shd w:val="clear" w:color="auto" w:fill="auto"/>
          </w:tcPr>
          <w:p>
            <w:r>
              <w:t>DE Zertifikat</w:t>
            </w:r>
          </w:p>
        </w:tc>
        <w:tc>
          <w:tcPr>
            <w:tcW w:w="360" w:type="dxa"/>
            <w:shd w:val="clear" w:color="auto" w:fill="auto"/>
          </w:tcPr>
          <w:p>
            <w:r>
              <w:t>DE Zertifikat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15752</w:t>
            </w:r>
          </w:p>
        </w:tc>
        <w:tc>
          <w:tcPr>
            <w:tcW w:w="360" w:type="dxa"/>
            <w:shd w:val="clear" w:color="auto" w:fill="auto"/>
          </w:tcPr>
          <w:p>
            <w:r>
              <w:t>REM Hungary</w:t>
            </w:r>
          </w:p>
        </w:tc>
        <w:tc>
          <w:tcPr>
            <w:tcW w:w="360" w:type="dxa"/>
            <w:shd w:val="clear" w:color="auto" w:fill="auto"/>
          </w:tcPr>
          <w:p>
            <w:r>
              <w:t>Hungary</w:t>
            </w:r>
          </w:p>
        </w:tc>
        <w:tc>
          <w:tcPr>
            <w:tcW w:w="360" w:type="dxa"/>
            <w:shd w:val="clear" w:color="auto" w:fill="auto"/>
          </w:tcPr>
          <w:p>
            <w:r>
              <w:t>REM Hungary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15755</w:t>
            </w:r>
          </w:p>
        </w:tc>
        <w:tc>
          <w:tcPr>
            <w:tcW w:w="360" w:type="dxa"/>
            <w:shd w:val="clear" w:color="auto" w:fill="auto"/>
          </w:tcPr>
          <w:p>
            <w:r>
              <w:t>REM Italy</w:t>
            </w:r>
          </w:p>
        </w:tc>
        <w:tc>
          <w:tcPr>
            <w:tcW w:w="360" w:type="dxa"/>
            <w:shd w:val="clear" w:color="auto" w:fill="auto"/>
          </w:tcPr>
          <w:p>
            <w:r>
              <w:t>Italy</w:t>
            </w:r>
          </w:p>
        </w:tc>
        <w:tc>
          <w:tcPr>
            <w:tcW w:w="360" w:type="dxa"/>
            <w:shd w:val="clear" w:color="auto" w:fill="auto"/>
          </w:tcPr>
          <w:p>
            <w:r>
              <w:t>REM Italy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23995</w:t>
            </w:r>
          </w:p>
        </w:tc>
        <w:tc>
          <w:tcPr>
            <w:tcW w:w="360" w:type="dxa"/>
            <w:shd w:val="clear" w:color="auto" w:fill="auto"/>
          </w:tcPr>
          <w:p>
            <w:r>
              <w:t>Tabelle</w:t>
            </w:r>
          </w:p>
        </w:tc>
        <w:tc>
          <w:tcPr>
            <w:tcW w:w="360" w:type="dxa"/>
            <w:shd w:val="clear" w:color="auto" w:fill="auto"/>
          </w:tcPr>
          <w:p>
            <w:r>
              <w:t>DE Tabelle</w:t>
            </w:r>
          </w:p>
        </w:tc>
        <w:tc>
          <w:tcPr>
            <w:tcW w:w="360" w:type="dxa"/>
            <w:shd w:val="clear" w:color="auto" w:fill="auto"/>
          </w:tcPr>
          <w:p>
            <w:r>
              <w:t>DE Tabelle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15754</w:t>
            </w:r>
          </w:p>
        </w:tc>
        <w:tc>
          <w:tcPr>
            <w:tcW w:w="360" w:type="dxa"/>
            <w:shd w:val="clear" w:color="auto" w:fill="auto"/>
          </w:tcPr>
          <w:p>
            <w:r>
              <w:t>REM Indonesia</w:t>
            </w:r>
          </w:p>
        </w:tc>
        <w:tc>
          <w:tcPr>
            <w:tcW w:w="360" w:type="dxa"/>
            <w:shd w:val="clear" w:color="auto" w:fill="auto"/>
          </w:tcPr>
          <w:p>
            <w:r>
              <w:t>Indonesia</w:t>
            </w:r>
          </w:p>
        </w:tc>
        <w:tc>
          <w:tcPr>
            <w:tcW w:w="360" w:type="dxa"/>
            <w:shd w:val="clear" w:color="auto" w:fill="auto"/>
          </w:tcPr>
          <w:p>
            <w:r>
              <w:t>REM Indonesia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23825</w:t>
            </w:r>
          </w:p>
        </w:tc>
        <w:tc>
          <w:tcPr>
            <w:tcW w:w="360" w:type="dxa"/>
            <w:shd w:val="clear" w:color="auto" w:fill="auto"/>
          </w:tcPr>
          <w:p>
            <w:r>
              <w:t>EN Assessment</w:t>
            </w:r>
          </w:p>
        </w:tc>
        <w:tc>
          <w:tcPr>
            <w:tcW w:w="360" w:type="dxa"/>
            <w:shd w:val="clear" w:color="auto" w:fill="auto"/>
          </w:tcPr>
          <w:p>
            <w:r>
              <w:t>Assessment</w:t>
            </w:r>
          </w:p>
        </w:tc>
        <w:tc>
          <w:tcPr>
            <w:tcW w:w="360" w:type="dxa"/>
            <w:shd w:val="clear" w:color="auto" w:fill="auto"/>
          </w:tcPr>
          <w:p>
            <w:r>
              <w:t>EN Assessment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49029</w:t>
            </w:r>
          </w:p>
        </w:tc>
        <w:tc>
          <w:tcPr>
            <w:tcW w:w="360" w:type="dxa"/>
            <w:shd w:val="clear" w:color="auto" w:fill="auto"/>
          </w:tcPr>
          <w:p>
            <w:r>
              <w:t>Software</w:t>
            </w:r>
          </w:p>
        </w:tc>
        <w:tc>
          <w:tcPr>
            <w:tcW w:w="360" w:type="dxa"/>
            <w:shd w:val="clear" w:color="auto" w:fill="auto"/>
          </w:tcPr>
          <w:p>
            <w:r>
              <w:t>DE Software</w:t>
            </w:r>
          </w:p>
        </w:tc>
        <w:tc>
          <w:tcPr>
            <w:tcW w:w="360" w:type="dxa"/>
            <w:shd w:val="clear" w:color="auto" w:fill="auto"/>
          </w:tcPr>
          <w:p>
            <w:r>
              <w:t>DE Software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48314</w:t>
            </w:r>
          </w:p>
        </w:tc>
        <w:tc>
          <w:tcPr>
            <w:tcW w:w="360" w:type="dxa"/>
            <w:shd w:val="clear" w:color="auto" w:fill="auto"/>
          </w:tcPr>
          <w:p>
            <w:r>
              <w:t>Records</w:t>
            </w:r>
          </w:p>
        </w:tc>
        <w:tc>
          <w:tcPr>
            <w:tcW w:w="360" w:type="dxa"/>
            <w:shd w:val="clear" w:color="auto" w:fill="auto"/>
          </w:tcPr>
          <w:p>
            <w:r>
              <w:t>Records</w:t>
            </w:r>
          </w:p>
        </w:tc>
        <w:tc>
          <w:tcPr>
            <w:tcW w:w="360" w:type="dxa"/>
            <w:shd w:val="clear" w:color="auto" w:fill="auto"/>
          </w:tcPr>
          <w:p>
            <w:r>
              <w:t>Records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5148</w:t>
            </w:r>
          </w:p>
        </w:tc>
        <w:tc>
          <w:tcPr>
            <w:tcW w:w="360" w:type="dxa"/>
            <w:shd w:val="clear" w:color="auto" w:fill="auto"/>
          </w:tcPr>
          <w:p>
            <w:r>
              <w:t>Liste</w:t>
            </w:r>
          </w:p>
        </w:tc>
        <w:tc>
          <w:tcPr>
            <w:tcW w:w="360" w:type="dxa"/>
            <w:shd w:val="clear" w:color="auto" w:fill="auto"/>
          </w:tcPr>
          <w:p>
            <w:r>
              <w:t>DE Liste</w:t>
            </w:r>
          </w:p>
        </w:tc>
        <w:tc>
          <w:tcPr>
            <w:tcW w:w="360" w:type="dxa"/>
            <w:shd w:val="clear" w:color="auto" w:fill="auto"/>
          </w:tcPr>
          <w:p>
            <w:r>
              <w:t>DE Liste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15750</w:t>
            </w:r>
          </w:p>
        </w:tc>
        <w:tc>
          <w:tcPr>
            <w:tcW w:w="360" w:type="dxa"/>
            <w:shd w:val="clear" w:color="auto" w:fill="auto"/>
          </w:tcPr>
          <w:p>
            <w:r>
              <w:t>REM Greece</w:t>
            </w:r>
          </w:p>
        </w:tc>
        <w:tc>
          <w:tcPr>
            <w:tcW w:w="360" w:type="dxa"/>
            <w:shd w:val="clear" w:color="auto" w:fill="auto"/>
          </w:tcPr>
          <w:p>
            <w:r>
              <w:t>Greece</w:t>
            </w:r>
          </w:p>
        </w:tc>
        <w:tc>
          <w:tcPr>
            <w:tcW w:w="360" w:type="dxa"/>
            <w:shd w:val="clear" w:color="auto" w:fill="auto"/>
          </w:tcPr>
          <w:p>
            <w:r>
              <w:t>REM Greece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15751</w:t>
            </w:r>
          </w:p>
        </w:tc>
        <w:tc>
          <w:tcPr>
            <w:tcW w:w="360" w:type="dxa"/>
            <w:shd w:val="clear" w:color="auto" w:fill="auto"/>
          </w:tcPr>
          <w:p>
            <w:r>
              <w:t>REM Guatemala</w:t>
            </w:r>
          </w:p>
        </w:tc>
        <w:tc>
          <w:tcPr>
            <w:tcW w:w="360" w:type="dxa"/>
            <w:shd w:val="clear" w:color="auto" w:fill="auto"/>
          </w:tcPr>
          <w:p>
            <w:r>
              <w:t>Guatemala</w:t>
            </w:r>
          </w:p>
        </w:tc>
        <w:tc>
          <w:tcPr>
            <w:tcW w:w="360" w:type="dxa"/>
            <w:shd w:val="clear" w:color="auto" w:fill="auto"/>
          </w:tcPr>
          <w:p>
            <w:r>
              <w:t>REM Guatemala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15398</w:t>
            </w:r>
          </w:p>
        </w:tc>
        <w:tc>
          <w:tcPr>
            <w:tcW w:w="360" w:type="dxa"/>
            <w:shd w:val="clear" w:color="auto" w:fill="auto"/>
          </w:tcPr>
          <w:p>
            <w:r>
              <w:t>Berechnung</w:t>
            </w:r>
          </w:p>
        </w:tc>
        <w:tc>
          <w:tcPr>
            <w:tcW w:w="360" w:type="dxa"/>
            <w:shd w:val="clear" w:color="auto" w:fill="auto"/>
          </w:tcPr>
          <w:p>
            <w:r>
              <w:t>DE Berechnung</w:t>
            </w:r>
          </w:p>
        </w:tc>
        <w:tc>
          <w:tcPr>
            <w:tcW w:w="360" w:type="dxa"/>
            <w:shd w:val="clear" w:color="auto" w:fill="auto"/>
          </w:tcPr>
          <w:p>
            <w:r>
              <w:t>DE Berechnung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15399</w:t>
            </w:r>
          </w:p>
        </w:tc>
        <w:tc>
          <w:tcPr>
            <w:tcW w:w="360" w:type="dxa"/>
            <w:shd w:val="clear" w:color="auto" w:fill="auto"/>
          </w:tcPr>
          <w:p>
            <w:r>
              <w:t>Foto</w:t>
            </w:r>
          </w:p>
        </w:tc>
        <w:tc>
          <w:tcPr>
            <w:tcW w:w="360" w:type="dxa"/>
            <w:shd w:val="clear" w:color="auto" w:fill="auto"/>
          </w:tcPr>
          <w:p>
            <w:r>
              <w:t>DE Foto</w:t>
            </w:r>
          </w:p>
        </w:tc>
        <w:tc>
          <w:tcPr>
            <w:tcW w:w="360" w:type="dxa"/>
            <w:shd w:val="clear" w:color="auto" w:fill="auto"/>
          </w:tcPr>
          <w:p>
            <w:r>
              <w:t>DE Foto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15765</w:t>
            </w:r>
          </w:p>
        </w:tc>
        <w:tc>
          <w:tcPr>
            <w:tcW w:w="360" w:type="dxa"/>
            <w:shd w:val="clear" w:color="auto" w:fill="auto"/>
          </w:tcPr>
          <w:p>
            <w:r>
              <w:t>REM Nicaragua</w:t>
            </w:r>
          </w:p>
        </w:tc>
        <w:tc>
          <w:tcPr>
            <w:tcW w:w="360" w:type="dxa"/>
            <w:shd w:val="clear" w:color="auto" w:fill="auto"/>
          </w:tcPr>
          <w:p>
            <w:r>
              <w:t>Nicaragua</w:t>
            </w:r>
          </w:p>
        </w:tc>
        <w:tc>
          <w:tcPr>
            <w:tcW w:w="360" w:type="dxa"/>
            <w:shd w:val="clear" w:color="auto" w:fill="auto"/>
          </w:tcPr>
          <w:p>
            <w:r>
              <w:t>REM Nicaragua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44055</w:t>
            </w:r>
          </w:p>
        </w:tc>
        <w:tc>
          <w:tcPr>
            <w:tcW w:w="360" w:type="dxa"/>
            <w:shd w:val="clear" w:color="auto" w:fill="auto"/>
          </w:tcPr>
          <w:p>
            <w:r>
              <w:t>EN Manual</w:t>
            </w:r>
          </w:p>
        </w:tc>
        <w:tc>
          <w:tcPr>
            <w:tcW w:w="360" w:type="dxa"/>
            <w:shd w:val="clear" w:color="auto" w:fill="auto"/>
          </w:tcPr>
          <w:p>
            <w:r>
              <w:t>Manual</w:t>
            </w:r>
          </w:p>
        </w:tc>
        <w:tc>
          <w:tcPr>
            <w:tcW w:w="360" w:type="dxa"/>
            <w:shd w:val="clear" w:color="auto" w:fill="auto"/>
          </w:tcPr>
          <w:p>
            <w:r>
              <w:t>EN Manual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15766</w:t>
            </w:r>
          </w:p>
        </w:tc>
        <w:tc>
          <w:tcPr>
            <w:tcW w:w="360" w:type="dxa"/>
            <w:shd w:val="clear" w:color="auto" w:fill="auto"/>
          </w:tcPr>
          <w:p>
            <w:r>
              <w:t>REM Pakistan</w:t>
            </w:r>
          </w:p>
        </w:tc>
        <w:tc>
          <w:tcPr>
            <w:tcW w:w="360" w:type="dxa"/>
            <w:shd w:val="clear" w:color="auto" w:fill="auto"/>
          </w:tcPr>
          <w:p>
            <w:r>
              <w:t>Pakistan</w:t>
            </w:r>
          </w:p>
        </w:tc>
        <w:tc>
          <w:tcPr>
            <w:tcW w:w="360" w:type="dxa"/>
            <w:shd w:val="clear" w:color="auto" w:fill="auto"/>
          </w:tcPr>
          <w:p>
            <w:r>
              <w:t>REM Pakistan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15763</w:t>
            </w:r>
          </w:p>
        </w:tc>
        <w:tc>
          <w:tcPr>
            <w:tcW w:w="360" w:type="dxa"/>
            <w:shd w:val="clear" w:color="auto" w:fill="auto"/>
          </w:tcPr>
          <w:p>
            <w:r>
              <w:t>REM Netherlands</w:t>
            </w:r>
          </w:p>
        </w:tc>
        <w:tc>
          <w:tcPr>
            <w:tcW w:w="360" w:type="dxa"/>
            <w:shd w:val="clear" w:color="auto" w:fill="auto"/>
          </w:tcPr>
          <w:p>
            <w:r>
              <w:t>Netherlands</w:t>
            </w:r>
          </w:p>
        </w:tc>
        <w:tc>
          <w:tcPr>
            <w:tcW w:w="360" w:type="dxa"/>
            <w:shd w:val="clear" w:color="auto" w:fill="auto"/>
          </w:tcPr>
          <w:p>
            <w:r>
              <w:t>REM Netherlands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15764</w:t>
            </w:r>
          </w:p>
        </w:tc>
        <w:tc>
          <w:tcPr>
            <w:tcW w:w="360" w:type="dxa"/>
            <w:shd w:val="clear" w:color="auto" w:fill="auto"/>
          </w:tcPr>
          <w:p>
            <w:r>
              <w:t>REM New Zealand</w:t>
            </w:r>
          </w:p>
        </w:tc>
        <w:tc>
          <w:tcPr>
            <w:tcW w:w="360" w:type="dxa"/>
            <w:shd w:val="clear" w:color="auto" w:fill="auto"/>
          </w:tcPr>
          <w:p>
            <w:r>
              <w:t>New Zealand</w:t>
            </w:r>
          </w:p>
        </w:tc>
        <w:tc>
          <w:tcPr>
            <w:tcW w:w="360" w:type="dxa"/>
            <w:shd w:val="clear" w:color="auto" w:fill="auto"/>
          </w:tcPr>
          <w:p>
            <w:r>
              <w:t>REM New Zealand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15769</w:t>
            </w:r>
          </w:p>
        </w:tc>
        <w:tc>
          <w:tcPr>
            <w:tcW w:w="360" w:type="dxa"/>
            <w:shd w:val="clear" w:color="auto" w:fill="auto"/>
          </w:tcPr>
          <w:p>
            <w:r>
              <w:t>REM Portugal</w:t>
            </w:r>
          </w:p>
        </w:tc>
        <w:tc>
          <w:tcPr>
            <w:tcW w:w="360" w:type="dxa"/>
            <w:shd w:val="clear" w:color="auto" w:fill="auto"/>
          </w:tcPr>
          <w:p>
            <w:r>
              <w:t>Portugal</w:t>
            </w:r>
          </w:p>
        </w:tc>
        <w:tc>
          <w:tcPr>
            <w:tcW w:w="360" w:type="dxa"/>
            <w:shd w:val="clear" w:color="auto" w:fill="auto"/>
          </w:tcPr>
          <w:p>
            <w:r>
              <w:t>REM Portugal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15767</w:t>
            </w:r>
          </w:p>
        </w:tc>
        <w:tc>
          <w:tcPr>
            <w:tcW w:w="360" w:type="dxa"/>
            <w:shd w:val="clear" w:color="auto" w:fill="auto"/>
          </w:tcPr>
          <w:p>
            <w:r>
              <w:t>REM Philippines</w:t>
            </w:r>
          </w:p>
        </w:tc>
        <w:tc>
          <w:tcPr>
            <w:tcW w:w="360" w:type="dxa"/>
            <w:shd w:val="clear" w:color="auto" w:fill="auto"/>
          </w:tcPr>
          <w:p>
            <w:r>
              <w:t>Philippines</w:t>
            </w:r>
          </w:p>
        </w:tc>
        <w:tc>
          <w:tcPr>
            <w:tcW w:w="360" w:type="dxa"/>
            <w:shd w:val="clear" w:color="auto" w:fill="auto"/>
          </w:tcPr>
          <w:p>
            <w:r>
              <w:t>REM Philippines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15768</w:t>
            </w:r>
          </w:p>
        </w:tc>
        <w:tc>
          <w:tcPr>
            <w:tcW w:w="360" w:type="dxa"/>
            <w:shd w:val="clear" w:color="auto" w:fill="auto"/>
          </w:tcPr>
          <w:p>
            <w:r>
              <w:t>REM Poland</w:t>
            </w:r>
          </w:p>
        </w:tc>
        <w:tc>
          <w:tcPr>
            <w:tcW w:w="360" w:type="dxa"/>
            <w:shd w:val="clear" w:color="auto" w:fill="auto"/>
          </w:tcPr>
          <w:p>
            <w:r>
              <w:t>Poland</w:t>
            </w:r>
          </w:p>
        </w:tc>
        <w:tc>
          <w:tcPr>
            <w:tcW w:w="360" w:type="dxa"/>
            <w:shd w:val="clear" w:color="auto" w:fill="auto"/>
          </w:tcPr>
          <w:p>
            <w:r>
              <w:t>REM Poland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42249</w:t>
            </w:r>
          </w:p>
        </w:tc>
        <w:tc>
          <w:tcPr>
            <w:tcW w:w="360" w:type="dxa"/>
            <w:shd w:val="clear" w:color="auto" w:fill="auto"/>
          </w:tcPr>
          <w:p>
            <w:r>
              <w:t>Heft</w:t>
            </w:r>
          </w:p>
        </w:tc>
        <w:tc>
          <w:tcPr>
            <w:tcW w:w="360" w:type="dxa"/>
            <w:shd w:val="clear" w:color="auto" w:fill="auto"/>
          </w:tcPr>
          <w:p>
            <w:r>
              <w:t>DE Heft</w:t>
            </w:r>
          </w:p>
        </w:tc>
        <w:tc>
          <w:tcPr>
            <w:tcW w:w="360" w:type="dxa"/>
            <w:shd w:val="clear" w:color="auto" w:fill="auto"/>
          </w:tcPr>
          <w:p>
            <w:r>
              <w:t>DE Heft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28420</w:t>
            </w:r>
          </w:p>
        </w:tc>
        <w:tc>
          <w:tcPr>
            <w:tcW w:w="360" w:type="dxa"/>
            <w:shd w:val="clear" w:color="auto" w:fill="auto"/>
          </w:tcPr>
          <w:p>
            <w:r>
              <w:t>PT Procedimento</w:t>
            </w:r>
          </w:p>
        </w:tc>
        <w:tc>
          <w:tcPr>
            <w:tcW w:w="360" w:type="dxa"/>
            <w:shd w:val="clear" w:color="auto" w:fill="auto"/>
          </w:tcPr>
          <w:p>
            <w:r>
              <w:t>PT Procedimento</w:t>
            </w:r>
          </w:p>
        </w:tc>
        <w:tc>
          <w:tcPr>
            <w:tcW w:w="360" w:type="dxa"/>
            <w:shd w:val="clear" w:color="auto" w:fill="auto"/>
          </w:tcPr>
          <w:p>
            <w:r>
              <w:t>Procedimento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15762</w:t>
            </w:r>
          </w:p>
        </w:tc>
        <w:tc>
          <w:tcPr>
            <w:tcW w:w="360" w:type="dxa"/>
            <w:shd w:val="clear" w:color="auto" w:fill="auto"/>
          </w:tcPr>
          <w:p>
            <w:r>
              <w:t>REM Morocco</w:t>
            </w:r>
          </w:p>
        </w:tc>
        <w:tc>
          <w:tcPr>
            <w:tcW w:w="360" w:type="dxa"/>
            <w:shd w:val="clear" w:color="auto" w:fill="auto"/>
          </w:tcPr>
          <w:p>
            <w:r>
              <w:t>Morocco</w:t>
            </w:r>
          </w:p>
        </w:tc>
        <w:tc>
          <w:tcPr>
            <w:tcW w:w="360" w:type="dxa"/>
            <w:shd w:val="clear" w:color="auto" w:fill="auto"/>
          </w:tcPr>
          <w:p>
            <w:r>
              <w:t>REM Morocco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48689</w:t>
            </w:r>
          </w:p>
        </w:tc>
        <w:tc>
          <w:tcPr>
            <w:tcW w:w="360" w:type="dxa"/>
            <w:shd w:val="clear" w:color="auto" w:fill="auto"/>
          </w:tcPr>
          <w:p>
            <w:r>
              <w:t>Certificate</w:t>
            </w:r>
          </w:p>
        </w:tc>
        <w:tc>
          <w:tcPr>
            <w:tcW w:w="360" w:type="dxa"/>
            <w:shd w:val="clear" w:color="auto" w:fill="auto"/>
          </w:tcPr>
          <w:p>
            <w:r>
              <w:t>Certificate</w:t>
            </w:r>
          </w:p>
        </w:tc>
        <w:tc>
          <w:tcPr>
            <w:tcW w:w="360" w:type="dxa"/>
            <w:shd w:val="clear" w:color="auto" w:fill="auto"/>
          </w:tcPr>
          <w:p>
            <w:r>
              <w:t>Certificate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4968</w:t>
            </w:r>
          </w:p>
        </w:tc>
        <w:tc>
          <w:tcPr>
            <w:tcW w:w="360" w:type="dxa"/>
            <w:shd w:val="clear" w:color="auto" w:fill="auto"/>
          </w:tcPr>
          <w:p>
            <w:r>
              <w:t>EN Datasheet</w:t>
            </w:r>
          </w:p>
        </w:tc>
        <w:tc>
          <w:tcPr>
            <w:tcW w:w="360" w:type="dxa"/>
            <w:shd w:val="clear" w:color="auto" w:fill="auto"/>
          </w:tcPr>
          <w:p>
            <w:r>
              <w:t>Datasheet</w:t>
            </w:r>
          </w:p>
        </w:tc>
        <w:tc>
          <w:tcPr>
            <w:tcW w:w="360" w:type="dxa"/>
            <w:shd w:val="clear" w:color="auto" w:fill="auto"/>
          </w:tcPr>
          <w:p>
            <w:r>
              <w:t>EN Datasheet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15761</w:t>
            </w:r>
          </w:p>
        </w:tc>
        <w:tc>
          <w:tcPr>
            <w:tcW w:w="360" w:type="dxa"/>
            <w:shd w:val="clear" w:color="auto" w:fill="auto"/>
          </w:tcPr>
          <w:p>
            <w:r>
              <w:t>REM Mexico</w:t>
            </w:r>
          </w:p>
        </w:tc>
        <w:tc>
          <w:tcPr>
            <w:tcW w:w="360" w:type="dxa"/>
            <w:shd w:val="clear" w:color="auto" w:fill="auto"/>
          </w:tcPr>
          <w:p>
            <w:r>
              <w:t>Mexico</w:t>
            </w:r>
          </w:p>
        </w:tc>
        <w:tc>
          <w:tcPr>
            <w:tcW w:w="360" w:type="dxa"/>
            <w:shd w:val="clear" w:color="auto" w:fill="auto"/>
          </w:tcPr>
          <w:p>
            <w:r>
              <w:t>REM Mexico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24034</w:t>
            </w:r>
          </w:p>
        </w:tc>
        <w:tc>
          <w:tcPr>
            <w:tcW w:w="360" w:type="dxa"/>
            <w:shd w:val="clear" w:color="auto" w:fill="auto"/>
          </w:tcPr>
          <w:p>
            <w:r>
              <w:t>Genehmigung</w:t>
            </w:r>
          </w:p>
        </w:tc>
        <w:tc>
          <w:tcPr>
            <w:tcW w:w="360" w:type="dxa"/>
            <w:shd w:val="clear" w:color="auto" w:fill="auto"/>
          </w:tcPr>
          <w:p>
            <w:r>
              <w:t>DE Genehmigung</w:t>
            </w:r>
          </w:p>
        </w:tc>
        <w:tc>
          <w:tcPr>
            <w:tcW w:w="360" w:type="dxa"/>
            <w:shd w:val="clear" w:color="auto" w:fill="auto"/>
          </w:tcPr>
          <w:p>
            <w:r>
              <w:t>DE Genehmigung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15760</w:t>
            </w:r>
          </w:p>
        </w:tc>
        <w:tc>
          <w:tcPr>
            <w:tcW w:w="360" w:type="dxa"/>
            <w:shd w:val="clear" w:color="auto" w:fill="auto"/>
          </w:tcPr>
          <w:p>
            <w:r>
              <w:t>REM Malaysia</w:t>
            </w:r>
          </w:p>
        </w:tc>
        <w:tc>
          <w:tcPr>
            <w:tcW w:w="360" w:type="dxa"/>
            <w:shd w:val="clear" w:color="auto" w:fill="auto"/>
          </w:tcPr>
          <w:p>
            <w:r>
              <w:t>Malaysia</w:t>
            </w:r>
          </w:p>
        </w:tc>
        <w:tc>
          <w:tcPr>
            <w:tcW w:w="360" w:type="dxa"/>
            <w:shd w:val="clear" w:color="auto" w:fill="auto"/>
          </w:tcPr>
          <w:p>
            <w:r>
              <w:t>REM Malaysia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23964</w:t>
            </w:r>
          </w:p>
        </w:tc>
        <w:tc>
          <w:tcPr>
            <w:tcW w:w="360" w:type="dxa"/>
            <w:shd w:val="clear" w:color="auto" w:fill="auto"/>
          </w:tcPr>
          <w:p>
            <w:r>
              <w:t>EN Protocol</w:t>
            </w:r>
          </w:p>
        </w:tc>
        <w:tc>
          <w:tcPr>
            <w:tcW w:w="360" w:type="dxa"/>
            <w:shd w:val="clear" w:color="auto" w:fill="auto"/>
          </w:tcPr>
          <w:p>
            <w:r>
              <w:t>Protocol</w:t>
            </w:r>
          </w:p>
        </w:tc>
        <w:tc>
          <w:tcPr>
            <w:tcW w:w="360" w:type="dxa"/>
            <w:shd w:val="clear" w:color="auto" w:fill="auto"/>
          </w:tcPr>
          <w:p>
            <w:r>
              <w:t>EN Protocol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5268</w:t>
            </w:r>
          </w:p>
        </w:tc>
        <w:tc>
          <w:tcPr>
            <w:tcW w:w="360" w:type="dxa"/>
            <w:shd w:val="clear" w:color="auto" w:fill="auto"/>
          </w:tcPr>
          <w:p>
            <w:r>
              <w:t>Methode</w:t>
            </w:r>
          </w:p>
        </w:tc>
        <w:tc>
          <w:tcPr>
            <w:tcW w:w="360" w:type="dxa"/>
            <w:shd w:val="clear" w:color="auto" w:fill="auto"/>
          </w:tcPr>
          <w:p>
            <w:r>
              <w:t>DE Methode</w:t>
            </w:r>
          </w:p>
        </w:tc>
        <w:tc>
          <w:tcPr>
            <w:tcW w:w="360" w:type="dxa"/>
            <w:shd w:val="clear" w:color="auto" w:fill="auto"/>
          </w:tcPr>
          <w:p>
            <w:r>
              <w:t>DE Methode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5266</w:t>
            </w:r>
          </w:p>
        </w:tc>
        <w:tc>
          <w:tcPr>
            <w:tcW w:w="360" w:type="dxa"/>
            <w:shd w:val="clear" w:color="auto" w:fill="auto"/>
          </w:tcPr>
          <w:p>
            <w:r>
              <w:t>Anleitung</w:t>
            </w:r>
          </w:p>
        </w:tc>
        <w:tc>
          <w:tcPr>
            <w:tcW w:w="360" w:type="dxa"/>
            <w:shd w:val="clear" w:color="auto" w:fill="auto"/>
          </w:tcPr>
          <w:p>
            <w:r>
              <w:t>DE Anleitung</w:t>
            </w:r>
          </w:p>
        </w:tc>
        <w:tc>
          <w:tcPr>
            <w:tcW w:w="360" w:type="dxa"/>
            <w:shd w:val="clear" w:color="auto" w:fill="auto"/>
          </w:tcPr>
          <w:p>
            <w:r>
              <w:t>DE Anleitung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48475</w:t>
            </w:r>
          </w:p>
        </w:tc>
        <w:tc>
          <w:tcPr>
            <w:tcW w:w="360" w:type="dxa"/>
            <w:shd w:val="clear" w:color="auto" w:fill="auto"/>
          </w:tcPr>
          <w:p>
            <w:r>
              <w:t>TR Yazisma</w:t>
            </w:r>
          </w:p>
        </w:tc>
        <w:tc>
          <w:tcPr>
            <w:tcW w:w="360" w:type="dxa"/>
            <w:shd w:val="clear" w:color="auto" w:fill="auto"/>
          </w:tcPr>
          <w:p>
            <w:r>
              <w:t>TR Yazisma</w:t>
            </w:r>
          </w:p>
        </w:tc>
        <w:tc>
          <w:tcPr>
            <w:tcW w:w="360" w:type="dxa"/>
            <w:shd w:val="clear" w:color="auto" w:fill="auto"/>
          </w:tcPr>
          <w:p>
            <w:r>
              <w:t>TR Yazisma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48476</w:t>
            </w:r>
          </w:p>
        </w:tc>
        <w:tc>
          <w:tcPr>
            <w:tcW w:w="360" w:type="dxa"/>
            <w:shd w:val="clear" w:color="auto" w:fill="auto"/>
          </w:tcPr>
          <w:p>
            <w:r>
              <w:t>TR Istatistik</w:t>
            </w:r>
          </w:p>
        </w:tc>
        <w:tc>
          <w:tcPr>
            <w:tcW w:w="360" w:type="dxa"/>
            <w:shd w:val="clear" w:color="auto" w:fill="auto"/>
          </w:tcPr>
          <w:p>
            <w:r>
              <w:t>TR Istatistik</w:t>
            </w:r>
          </w:p>
        </w:tc>
        <w:tc>
          <w:tcPr>
            <w:tcW w:w="360" w:type="dxa"/>
            <w:shd w:val="clear" w:color="auto" w:fill="auto"/>
          </w:tcPr>
          <w:p>
            <w:r>
              <w:t>TR Istatistik</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28617</w:t>
            </w:r>
          </w:p>
        </w:tc>
        <w:tc>
          <w:tcPr>
            <w:tcW w:w="360" w:type="dxa"/>
            <w:shd w:val="clear" w:color="auto" w:fill="auto"/>
          </w:tcPr>
          <w:p>
            <w:r>
              <w:t>Kommunikation</w:t>
            </w:r>
          </w:p>
        </w:tc>
        <w:tc>
          <w:tcPr>
            <w:tcW w:w="360" w:type="dxa"/>
            <w:shd w:val="clear" w:color="auto" w:fill="auto"/>
          </w:tcPr>
          <w:p>
            <w:r>
              <w:t>DE Kommunikation</w:t>
            </w:r>
          </w:p>
        </w:tc>
        <w:tc>
          <w:tcPr>
            <w:tcW w:w="360" w:type="dxa"/>
            <w:shd w:val="clear" w:color="auto" w:fill="auto"/>
          </w:tcPr>
          <w:p>
            <w:r>
              <w:t>DE Kommunikation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48473</w:t>
            </w:r>
          </w:p>
        </w:tc>
        <w:tc>
          <w:tcPr>
            <w:tcW w:w="360" w:type="dxa"/>
            <w:shd w:val="clear" w:color="auto" w:fill="auto"/>
          </w:tcPr>
          <w:p>
            <w:r>
              <w:t>TR Sema</w:t>
            </w:r>
          </w:p>
        </w:tc>
        <w:tc>
          <w:tcPr>
            <w:tcW w:w="360" w:type="dxa"/>
            <w:shd w:val="clear" w:color="auto" w:fill="auto"/>
          </w:tcPr>
          <w:p>
            <w:r>
              <w:t>TR Sema</w:t>
            </w:r>
          </w:p>
        </w:tc>
        <w:tc>
          <w:tcPr>
            <w:tcW w:w="360" w:type="dxa"/>
            <w:shd w:val="clear" w:color="auto" w:fill="auto"/>
          </w:tcPr>
          <w:p>
            <w:r>
              <w:t>TR Sema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31139</w:t>
            </w:r>
          </w:p>
        </w:tc>
        <w:tc>
          <w:tcPr>
            <w:tcW w:w="360" w:type="dxa"/>
            <w:shd w:val="clear" w:color="auto" w:fill="auto"/>
          </w:tcPr>
          <w:p>
            <w:r>
              <w:t>Zeugnis</w:t>
            </w:r>
          </w:p>
        </w:tc>
        <w:tc>
          <w:tcPr>
            <w:tcW w:w="360" w:type="dxa"/>
            <w:shd w:val="clear" w:color="auto" w:fill="auto"/>
          </w:tcPr>
          <w:p>
            <w:r>
              <w:t>DE Zeugnis</w:t>
            </w:r>
          </w:p>
        </w:tc>
        <w:tc>
          <w:tcPr>
            <w:tcW w:w="360" w:type="dxa"/>
            <w:shd w:val="clear" w:color="auto" w:fill="auto"/>
          </w:tcPr>
          <w:p>
            <w:r>
              <w:t>DE Zeugnis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48474</w:t>
            </w:r>
          </w:p>
        </w:tc>
        <w:tc>
          <w:tcPr>
            <w:tcW w:w="360" w:type="dxa"/>
            <w:shd w:val="clear" w:color="auto" w:fill="auto"/>
          </w:tcPr>
          <w:p>
            <w:r>
              <w:t>TR Sözlesme</w:t>
            </w:r>
          </w:p>
        </w:tc>
        <w:tc>
          <w:tcPr>
            <w:tcW w:w="360" w:type="dxa"/>
            <w:shd w:val="clear" w:color="auto" w:fill="auto"/>
          </w:tcPr>
          <w:p>
            <w:r>
              <w:t>TR Sözlesme</w:t>
            </w:r>
          </w:p>
        </w:tc>
        <w:tc>
          <w:tcPr>
            <w:tcW w:w="360" w:type="dxa"/>
            <w:shd w:val="clear" w:color="auto" w:fill="auto"/>
          </w:tcPr>
          <w:p>
            <w:r>
              <w:t>TR Sözlesme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48471</w:t>
            </w:r>
          </w:p>
        </w:tc>
        <w:tc>
          <w:tcPr>
            <w:tcW w:w="360" w:type="dxa"/>
            <w:shd w:val="clear" w:color="auto" w:fill="auto"/>
          </w:tcPr>
          <w:p>
            <w:r>
              <w:t>TR Plan</w:t>
            </w:r>
          </w:p>
        </w:tc>
        <w:tc>
          <w:tcPr>
            <w:tcW w:w="360" w:type="dxa"/>
            <w:shd w:val="clear" w:color="auto" w:fill="auto"/>
          </w:tcPr>
          <w:p>
            <w:r>
              <w:t>TR Plan</w:t>
            </w:r>
          </w:p>
        </w:tc>
        <w:tc>
          <w:tcPr>
            <w:tcW w:w="360" w:type="dxa"/>
            <w:shd w:val="clear" w:color="auto" w:fill="auto"/>
          </w:tcPr>
          <w:p>
            <w:r>
              <w:t>TR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48472</w:t>
            </w:r>
          </w:p>
        </w:tc>
        <w:tc>
          <w:tcPr>
            <w:tcW w:w="360" w:type="dxa"/>
            <w:shd w:val="clear" w:color="auto" w:fill="auto"/>
          </w:tcPr>
          <w:p>
            <w:r>
              <w:t>TR Rapor</w:t>
            </w:r>
          </w:p>
        </w:tc>
        <w:tc>
          <w:tcPr>
            <w:tcW w:w="360" w:type="dxa"/>
            <w:shd w:val="clear" w:color="auto" w:fill="auto"/>
          </w:tcPr>
          <w:p>
            <w:r>
              <w:t>TR Rapor</w:t>
            </w:r>
          </w:p>
        </w:tc>
        <w:tc>
          <w:tcPr>
            <w:tcW w:w="360" w:type="dxa"/>
            <w:shd w:val="clear" w:color="auto" w:fill="auto"/>
          </w:tcPr>
          <w:p>
            <w:r>
              <w:t>TR Rapor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48470</w:t>
            </w:r>
          </w:p>
        </w:tc>
        <w:tc>
          <w:tcPr>
            <w:tcW w:w="360" w:type="dxa"/>
            <w:shd w:val="clear" w:color="auto" w:fill="auto"/>
          </w:tcPr>
          <w:p>
            <w:r>
              <w:t>TR Liste</w:t>
            </w:r>
          </w:p>
        </w:tc>
        <w:tc>
          <w:tcPr>
            <w:tcW w:w="360" w:type="dxa"/>
            <w:shd w:val="clear" w:color="auto" w:fill="auto"/>
          </w:tcPr>
          <w:p>
            <w:r>
              <w:t>TR Liste</w:t>
            </w:r>
          </w:p>
        </w:tc>
        <w:tc>
          <w:tcPr>
            <w:tcW w:w="360" w:type="dxa"/>
            <w:shd w:val="clear" w:color="auto" w:fill="auto"/>
          </w:tcPr>
          <w:p>
            <w:r>
              <w:t>TR Liste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28417</w:t>
            </w:r>
          </w:p>
        </w:tc>
        <w:tc>
          <w:tcPr>
            <w:tcW w:w="360" w:type="dxa"/>
            <w:shd w:val="clear" w:color="auto" w:fill="auto"/>
          </w:tcPr>
          <w:p>
            <w:r>
              <w:t>PT Manual</w:t>
            </w:r>
          </w:p>
        </w:tc>
        <w:tc>
          <w:tcPr>
            <w:tcW w:w="360" w:type="dxa"/>
            <w:shd w:val="clear" w:color="auto" w:fill="auto"/>
          </w:tcPr>
          <w:p>
            <w:r>
              <w:t>PT Manual</w:t>
            </w:r>
          </w:p>
        </w:tc>
        <w:tc>
          <w:tcPr>
            <w:tcW w:w="360" w:type="dxa"/>
            <w:shd w:val="clear" w:color="auto" w:fill="auto"/>
          </w:tcPr>
          <w:p>
            <w:r>
              <w:t>Manual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15774</w:t>
            </w:r>
          </w:p>
        </w:tc>
        <w:tc>
          <w:tcPr>
            <w:tcW w:w="360" w:type="dxa"/>
            <w:shd w:val="clear" w:color="auto" w:fill="auto"/>
          </w:tcPr>
          <w:p>
            <w:r>
              <w:t>REM Spain</w:t>
            </w:r>
          </w:p>
        </w:tc>
        <w:tc>
          <w:tcPr>
            <w:tcW w:w="360" w:type="dxa"/>
            <w:shd w:val="clear" w:color="auto" w:fill="auto"/>
          </w:tcPr>
          <w:p>
            <w:r>
              <w:t>Spain</w:t>
            </w:r>
          </w:p>
        </w:tc>
        <w:tc>
          <w:tcPr>
            <w:tcW w:w="360" w:type="dxa"/>
            <w:shd w:val="clear" w:color="auto" w:fill="auto"/>
          </w:tcPr>
          <w:p>
            <w:r>
              <w:t>REM Spain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28418</w:t>
            </w:r>
          </w:p>
        </w:tc>
        <w:tc>
          <w:tcPr>
            <w:tcW w:w="360" w:type="dxa"/>
            <w:shd w:val="clear" w:color="auto" w:fill="auto"/>
          </w:tcPr>
          <w:p>
            <w:r>
              <w:t>PT Método</w:t>
            </w:r>
          </w:p>
        </w:tc>
        <w:tc>
          <w:tcPr>
            <w:tcW w:w="360" w:type="dxa"/>
            <w:shd w:val="clear" w:color="auto" w:fill="auto"/>
          </w:tcPr>
          <w:p>
            <w:r>
              <w:t>PT Método</w:t>
            </w:r>
          </w:p>
        </w:tc>
        <w:tc>
          <w:tcPr>
            <w:tcW w:w="360" w:type="dxa"/>
            <w:shd w:val="clear" w:color="auto" w:fill="auto"/>
          </w:tcPr>
          <w:p>
            <w:r>
              <w:t>Método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15775</w:t>
            </w:r>
          </w:p>
        </w:tc>
        <w:tc>
          <w:tcPr>
            <w:tcW w:w="360" w:type="dxa"/>
            <w:shd w:val="clear" w:color="auto" w:fill="auto"/>
          </w:tcPr>
          <w:p>
            <w:r>
              <w:t>REM Sweden</w:t>
            </w:r>
          </w:p>
        </w:tc>
        <w:tc>
          <w:tcPr>
            <w:tcW w:w="360" w:type="dxa"/>
            <w:shd w:val="clear" w:color="auto" w:fill="auto"/>
          </w:tcPr>
          <w:p>
            <w:r>
              <w:t>Sweden</w:t>
            </w:r>
          </w:p>
        </w:tc>
        <w:tc>
          <w:tcPr>
            <w:tcW w:w="360" w:type="dxa"/>
            <w:shd w:val="clear" w:color="auto" w:fill="auto"/>
          </w:tcPr>
          <w:p>
            <w:r>
              <w:t>REM Sweden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28419</w:t>
            </w:r>
          </w:p>
        </w:tc>
        <w:tc>
          <w:tcPr>
            <w:tcW w:w="360" w:type="dxa"/>
            <w:shd w:val="clear" w:color="auto" w:fill="auto"/>
          </w:tcPr>
          <w:p>
            <w:r>
              <w:t>PT Plano</w:t>
            </w:r>
          </w:p>
        </w:tc>
        <w:tc>
          <w:tcPr>
            <w:tcW w:w="360" w:type="dxa"/>
            <w:shd w:val="clear" w:color="auto" w:fill="auto"/>
          </w:tcPr>
          <w:p>
            <w:r>
              <w:t>PT Plano</w:t>
            </w:r>
          </w:p>
        </w:tc>
        <w:tc>
          <w:tcPr>
            <w:tcW w:w="360" w:type="dxa"/>
            <w:shd w:val="clear" w:color="auto" w:fill="auto"/>
          </w:tcPr>
          <w:p>
            <w:r>
              <w:t>Plano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15776</w:t>
            </w:r>
          </w:p>
        </w:tc>
        <w:tc>
          <w:tcPr>
            <w:tcW w:w="360" w:type="dxa"/>
            <w:shd w:val="clear" w:color="auto" w:fill="auto"/>
          </w:tcPr>
          <w:p>
            <w:r>
              <w:t>REM Switzerland</w:t>
            </w:r>
          </w:p>
        </w:tc>
        <w:tc>
          <w:tcPr>
            <w:tcW w:w="360" w:type="dxa"/>
            <w:shd w:val="clear" w:color="auto" w:fill="auto"/>
          </w:tcPr>
          <w:p>
            <w:r>
              <w:t>Switzerland</w:t>
            </w:r>
          </w:p>
        </w:tc>
        <w:tc>
          <w:tcPr>
            <w:tcW w:w="360" w:type="dxa"/>
            <w:shd w:val="clear" w:color="auto" w:fill="auto"/>
          </w:tcPr>
          <w:p>
            <w:r>
              <w:t>REM Switzerland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15777</w:t>
            </w:r>
          </w:p>
        </w:tc>
        <w:tc>
          <w:tcPr>
            <w:tcW w:w="360" w:type="dxa"/>
            <w:shd w:val="clear" w:color="auto" w:fill="auto"/>
          </w:tcPr>
          <w:p>
            <w:r>
              <w:t>REM Taiwan</w:t>
            </w:r>
          </w:p>
        </w:tc>
        <w:tc>
          <w:tcPr>
            <w:tcW w:w="360" w:type="dxa"/>
            <w:shd w:val="clear" w:color="auto" w:fill="auto"/>
          </w:tcPr>
          <w:p>
            <w:r>
              <w:t>Taiwan</w:t>
            </w:r>
          </w:p>
        </w:tc>
        <w:tc>
          <w:tcPr>
            <w:tcW w:w="360" w:type="dxa"/>
            <w:shd w:val="clear" w:color="auto" w:fill="auto"/>
          </w:tcPr>
          <w:p>
            <w:r>
              <w:t>REM Taiwan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28413</w:t>
            </w:r>
          </w:p>
        </w:tc>
        <w:tc>
          <w:tcPr>
            <w:tcW w:w="360" w:type="dxa"/>
            <w:shd w:val="clear" w:color="auto" w:fill="auto"/>
          </w:tcPr>
          <w:p>
            <w:r>
              <w:t>PT Formulário</w:t>
            </w:r>
          </w:p>
        </w:tc>
        <w:tc>
          <w:tcPr>
            <w:tcW w:w="360" w:type="dxa"/>
            <w:shd w:val="clear" w:color="auto" w:fill="auto"/>
          </w:tcPr>
          <w:p>
            <w:r>
              <w:t>PT Formulário</w:t>
            </w:r>
          </w:p>
        </w:tc>
        <w:tc>
          <w:tcPr>
            <w:tcW w:w="360" w:type="dxa"/>
            <w:shd w:val="clear" w:color="auto" w:fill="auto"/>
          </w:tcPr>
          <w:p>
            <w:r>
              <w:t>Formulário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15778</w:t>
            </w:r>
          </w:p>
        </w:tc>
        <w:tc>
          <w:tcPr>
            <w:tcW w:w="360" w:type="dxa"/>
            <w:shd w:val="clear" w:color="auto" w:fill="auto"/>
          </w:tcPr>
          <w:p>
            <w:r>
              <w:t>REM Thailand</w:t>
            </w:r>
          </w:p>
        </w:tc>
        <w:tc>
          <w:tcPr>
            <w:tcW w:w="360" w:type="dxa"/>
            <w:shd w:val="clear" w:color="auto" w:fill="auto"/>
          </w:tcPr>
          <w:p>
            <w:r>
              <w:t>Thailand</w:t>
            </w:r>
          </w:p>
        </w:tc>
        <w:tc>
          <w:tcPr>
            <w:tcW w:w="360" w:type="dxa"/>
            <w:shd w:val="clear" w:color="auto" w:fill="auto"/>
          </w:tcPr>
          <w:p>
            <w:r>
              <w:t>REM Thailand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4980</w:t>
            </w:r>
          </w:p>
        </w:tc>
        <w:tc>
          <w:tcPr>
            <w:tcW w:w="360" w:type="dxa"/>
            <w:shd w:val="clear" w:color="auto" w:fill="auto"/>
          </w:tcPr>
          <w:p>
            <w:r>
              <w:t>Broschuere</w:t>
            </w:r>
          </w:p>
        </w:tc>
        <w:tc>
          <w:tcPr>
            <w:tcW w:w="360" w:type="dxa"/>
            <w:shd w:val="clear" w:color="auto" w:fill="auto"/>
          </w:tcPr>
          <w:p>
            <w:r>
              <w:t>DE Broschuere</w:t>
            </w:r>
          </w:p>
        </w:tc>
        <w:tc>
          <w:tcPr>
            <w:tcW w:w="360" w:type="dxa"/>
            <w:shd w:val="clear" w:color="auto" w:fill="auto"/>
          </w:tcPr>
          <w:p>
            <w:r>
              <w:t>DE Broschuere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28414</w:t>
            </w:r>
          </w:p>
        </w:tc>
        <w:tc>
          <w:tcPr>
            <w:tcW w:w="360" w:type="dxa"/>
            <w:shd w:val="clear" w:color="auto" w:fill="auto"/>
          </w:tcPr>
          <w:p>
            <w:r>
              <w:t>PT Guideline</w:t>
            </w:r>
          </w:p>
        </w:tc>
        <w:tc>
          <w:tcPr>
            <w:tcW w:w="360" w:type="dxa"/>
            <w:shd w:val="clear" w:color="auto" w:fill="auto"/>
          </w:tcPr>
          <w:p>
            <w:r>
              <w:t>PT Guideline</w:t>
            </w:r>
          </w:p>
        </w:tc>
        <w:tc>
          <w:tcPr>
            <w:tcW w:w="360" w:type="dxa"/>
            <w:shd w:val="clear" w:color="auto" w:fill="auto"/>
          </w:tcPr>
          <w:p>
            <w:r>
              <w:t>Guideline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15779</w:t>
            </w:r>
          </w:p>
        </w:tc>
        <w:tc>
          <w:tcPr>
            <w:tcW w:w="360" w:type="dxa"/>
            <w:shd w:val="clear" w:color="auto" w:fill="auto"/>
          </w:tcPr>
          <w:p>
            <w:r>
              <w:t>REM Turkey</w:t>
            </w:r>
          </w:p>
        </w:tc>
        <w:tc>
          <w:tcPr>
            <w:tcW w:w="360" w:type="dxa"/>
            <w:shd w:val="clear" w:color="auto" w:fill="auto"/>
          </w:tcPr>
          <w:p>
            <w:r>
              <w:t>Turkey</w:t>
            </w:r>
          </w:p>
        </w:tc>
        <w:tc>
          <w:tcPr>
            <w:tcW w:w="360" w:type="dxa"/>
            <w:shd w:val="clear" w:color="auto" w:fill="auto"/>
          </w:tcPr>
          <w:p>
            <w:r>
              <w:t>REM Turkey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14868</w:t>
            </w:r>
          </w:p>
        </w:tc>
        <w:tc>
          <w:tcPr>
            <w:tcW w:w="360" w:type="dxa"/>
            <w:shd w:val="clear" w:color="auto" w:fill="auto"/>
          </w:tcPr>
          <w:p>
            <w:r>
              <w:t>Vertrag</w:t>
            </w:r>
          </w:p>
        </w:tc>
        <w:tc>
          <w:tcPr>
            <w:tcW w:w="360" w:type="dxa"/>
            <w:shd w:val="clear" w:color="auto" w:fill="auto"/>
          </w:tcPr>
          <w:p>
            <w:r>
              <w:t>DE Vertrag</w:t>
            </w:r>
          </w:p>
        </w:tc>
        <w:tc>
          <w:tcPr>
            <w:tcW w:w="360" w:type="dxa"/>
            <w:shd w:val="clear" w:color="auto" w:fill="auto"/>
          </w:tcPr>
          <w:p>
            <w:r>
              <w:t>DE Vertrag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28415</w:t>
            </w:r>
          </w:p>
        </w:tc>
        <w:tc>
          <w:tcPr>
            <w:tcW w:w="360" w:type="dxa"/>
            <w:shd w:val="clear" w:color="auto" w:fill="auto"/>
          </w:tcPr>
          <w:p>
            <w:r>
              <w:t>PT Instrução</w:t>
            </w:r>
          </w:p>
        </w:tc>
        <w:tc>
          <w:tcPr>
            <w:tcW w:w="360" w:type="dxa"/>
            <w:shd w:val="clear" w:color="auto" w:fill="auto"/>
          </w:tcPr>
          <w:p>
            <w:r>
              <w:t>PT Instrução</w:t>
            </w:r>
          </w:p>
        </w:tc>
        <w:tc>
          <w:tcPr>
            <w:tcW w:w="360" w:type="dxa"/>
            <w:shd w:val="clear" w:color="auto" w:fill="auto"/>
          </w:tcPr>
          <w:p>
            <w:r>
              <w:t>Instrução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4982</w:t>
            </w:r>
          </w:p>
        </w:tc>
        <w:tc>
          <w:tcPr>
            <w:tcW w:w="360" w:type="dxa"/>
            <w:shd w:val="clear" w:color="auto" w:fill="auto"/>
          </w:tcPr>
          <w:p>
            <w:r>
              <w:t>Anweisung</w:t>
            </w:r>
          </w:p>
        </w:tc>
        <w:tc>
          <w:tcPr>
            <w:tcW w:w="360" w:type="dxa"/>
            <w:shd w:val="clear" w:color="auto" w:fill="auto"/>
          </w:tcPr>
          <w:p>
            <w:r>
              <w:t>DE Anweisung</w:t>
            </w:r>
          </w:p>
        </w:tc>
        <w:tc>
          <w:tcPr>
            <w:tcW w:w="360" w:type="dxa"/>
            <w:shd w:val="clear" w:color="auto" w:fill="auto"/>
          </w:tcPr>
          <w:p>
            <w:r>
              <w:t>DE Anweisung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15478</w:t>
            </w:r>
          </w:p>
        </w:tc>
        <w:tc>
          <w:tcPr>
            <w:tcW w:w="360" w:type="dxa"/>
            <w:shd w:val="clear" w:color="auto" w:fill="auto"/>
          </w:tcPr>
          <w:p>
            <w:r>
              <w:t>Beschreibung</w:t>
            </w:r>
          </w:p>
        </w:tc>
        <w:tc>
          <w:tcPr>
            <w:tcW w:w="360" w:type="dxa"/>
            <w:shd w:val="clear" w:color="auto" w:fill="auto"/>
          </w:tcPr>
          <w:p>
            <w:r>
              <w:t>DE Beschreibung</w:t>
            </w:r>
          </w:p>
        </w:tc>
        <w:tc>
          <w:tcPr>
            <w:tcW w:w="360" w:type="dxa"/>
            <w:shd w:val="clear" w:color="auto" w:fill="auto"/>
          </w:tcPr>
          <w:p>
            <w:r>
              <w:t>DE Beschreibung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28416</w:t>
            </w:r>
          </w:p>
        </w:tc>
        <w:tc>
          <w:tcPr>
            <w:tcW w:w="360" w:type="dxa"/>
            <w:shd w:val="clear" w:color="auto" w:fill="auto"/>
          </w:tcPr>
          <w:p>
            <w:r>
              <w:t>PT Lista</w:t>
            </w:r>
          </w:p>
        </w:tc>
        <w:tc>
          <w:tcPr>
            <w:tcW w:w="360" w:type="dxa"/>
            <w:shd w:val="clear" w:color="auto" w:fill="auto"/>
          </w:tcPr>
          <w:p>
            <w:r>
              <w:t>PT Lista</w:t>
            </w:r>
          </w:p>
        </w:tc>
        <w:tc>
          <w:tcPr>
            <w:tcW w:w="360" w:type="dxa"/>
            <w:shd w:val="clear" w:color="auto" w:fill="auto"/>
          </w:tcPr>
          <w:p>
            <w:r>
              <w:t>Lista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28410</w:t>
            </w:r>
          </w:p>
        </w:tc>
        <w:tc>
          <w:tcPr>
            <w:tcW w:w="360" w:type="dxa"/>
            <w:shd w:val="clear" w:color="auto" w:fill="auto"/>
          </w:tcPr>
          <w:p>
            <w:r>
              <w:t>PT Correspondência</w:t>
            </w:r>
          </w:p>
        </w:tc>
        <w:tc>
          <w:tcPr>
            <w:tcW w:w="360" w:type="dxa"/>
            <w:shd w:val="clear" w:color="auto" w:fill="auto"/>
          </w:tcPr>
          <w:p>
            <w:r>
              <w:t>PT Correspondência</w:t>
            </w:r>
          </w:p>
        </w:tc>
        <w:tc>
          <w:tcPr>
            <w:tcW w:w="360" w:type="dxa"/>
            <w:shd w:val="clear" w:color="auto" w:fill="auto"/>
          </w:tcPr>
          <w:p>
            <w:r>
              <w:t>Correspondência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28412</w:t>
            </w:r>
          </w:p>
        </w:tc>
        <w:tc>
          <w:tcPr>
            <w:tcW w:w="360" w:type="dxa"/>
            <w:shd w:val="clear" w:color="auto" w:fill="auto"/>
          </w:tcPr>
          <w:p>
            <w:r>
              <w:t>PT Especificação</w:t>
            </w:r>
          </w:p>
        </w:tc>
        <w:tc>
          <w:tcPr>
            <w:tcW w:w="360" w:type="dxa"/>
            <w:shd w:val="clear" w:color="auto" w:fill="auto"/>
          </w:tcPr>
          <w:p>
            <w:r>
              <w:t>PT Especificação</w:t>
            </w:r>
          </w:p>
        </w:tc>
        <w:tc>
          <w:tcPr>
            <w:tcW w:w="360" w:type="dxa"/>
            <w:shd w:val="clear" w:color="auto" w:fill="auto"/>
          </w:tcPr>
          <w:p>
            <w:r>
              <w:t>Especificação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28411</w:t>
            </w:r>
          </w:p>
        </w:tc>
        <w:tc>
          <w:tcPr>
            <w:tcW w:w="360" w:type="dxa"/>
            <w:shd w:val="clear" w:color="auto" w:fill="auto"/>
          </w:tcPr>
          <w:p>
            <w:r>
              <w:t>PT Descritivo</w:t>
            </w:r>
          </w:p>
        </w:tc>
        <w:tc>
          <w:tcPr>
            <w:tcW w:w="360" w:type="dxa"/>
            <w:shd w:val="clear" w:color="auto" w:fill="auto"/>
          </w:tcPr>
          <w:p>
            <w:r>
              <w:t>PT Descritivo</w:t>
            </w:r>
          </w:p>
        </w:tc>
        <w:tc>
          <w:tcPr>
            <w:tcW w:w="360" w:type="dxa"/>
            <w:shd w:val="clear" w:color="auto" w:fill="auto"/>
          </w:tcPr>
          <w:p>
            <w:r>
              <w:t>Descritivo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15771</w:t>
            </w:r>
          </w:p>
        </w:tc>
        <w:tc>
          <w:tcPr>
            <w:tcW w:w="360" w:type="dxa"/>
            <w:shd w:val="clear" w:color="auto" w:fill="auto"/>
          </w:tcPr>
          <w:p>
            <w:r>
              <w:t>REM Slovenia</w:t>
            </w:r>
          </w:p>
        </w:tc>
        <w:tc>
          <w:tcPr>
            <w:tcW w:w="360" w:type="dxa"/>
            <w:shd w:val="clear" w:color="auto" w:fill="auto"/>
          </w:tcPr>
          <w:p>
            <w:r>
              <w:t>Slovenia</w:t>
            </w:r>
          </w:p>
        </w:tc>
        <w:tc>
          <w:tcPr>
            <w:tcW w:w="360" w:type="dxa"/>
            <w:shd w:val="clear" w:color="auto" w:fill="auto"/>
          </w:tcPr>
          <w:p>
            <w:r>
              <w:t>REM Slovenia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15770</w:t>
            </w:r>
          </w:p>
        </w:tc>
        <w:tc>
          <w:tcPr>
            <w:tcW w:w="360" w:type="dxa"/>
            <w:shd w:val="clear" w:color="auto" w:fill="auto"/>
          </w:tcPr>
          <w:p>
            <w:r>
              <w:t>REM Russian Federation</w:t>
            </w:r>
          </w:p>
        </w:tc>
        <w:tc>
          <w:tcPr>
            <w:tcW w:w="360" w:type="dxa"/>
            <w:shd w:val="clear" w:color="auto" w:fill="auto"/>
          </w:tcPr>
          <w:p>
            <w:r>
              <w:t>Russian Federation</w:t>
            </w:r>
          </w:p>
        </w:tc>
        <w:tc>
          <w:tcPr>
            <w:tcW w:w="360" w:type="dxa"/>
            <w:shd w:val="clear" w:color="auto" w:fill="auto"/>
          </w:tcPr>
          <w:p>
            <w:r>
              <w:t>REM Russian Federation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4978</w:t>
            </w:r>
          </w:p>
        </w:tc>
        <w:tc>
          <w:tcPr>
            <w:tcW w:w="360" w:type="dxa"/>
            <w:shd w:val="clear" w:color="auto" w:fill="auto"/>
          </w:tcPr>
          <w:p>
            <w:r>
              <w:t>Bescheinigung</w:t>
            </w:r>
          </w:p>
        </w:tc>
        <w:tc>
          <w:tcPr>
            <w:tcW w:w="360" w:type="dxa"/>
            <w:shd w:val="clear" w:color="auto" w:fill="auto"/>
          </w:tcPr>
          <w:p>
            <w:r>
              <w:t>DE Bescheinigung</w:t>
            </w:r>
          </w:p>
        </w:tc>
        <w:tc>
          <w:tcPr>
            <w:tcW w:w="360" w:type="dxa"/>
            <w:shd w:val="clear" w:color="auto" w:fill="auto"/>
          </w:tcPr>
          <w:p>
            <w:r>
              <w:t>DE Bescheinigung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15773</w:t>
            </w:r>
          </w:p>
        </w:tc>
        <w:tc>
          <w:tcPr>
            <w:tcW w:w="360" w:type="dxa"/>
            <w:shd w:val="clear" w:color="auto" w:fill="auto"/>
          </w:tcPr>
          <w:p>
            <w:r>
              <w:t>REM South Korea</w:t>
            </w:r>
          </w:p>
        </w:tc>
        <w:tc>
          <w:tcPr>
            <w:tcW w:w="360" w:type="dxa"/>
            <w:shd w:val="clear" w:color="auto" w:fill="auto"/>
          </w:tcPr>
          <w:p>
            <w:r>
              <w:t>South Korea</w:t>
            </w:r>
          </w:p>
        </w:tc>
        <w:tc>
          <w:tcPr>
            <w:tcW w:w="360" w:type="dxa"/>
            <w:shd w:val="clear" w:color="auto" w:fill="auto"/>
          </w:tcPr>
          <w:p>
            <w:r>
              <w:t>REM South Korea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4979</w:t>
            </w:r>
          </w:p>
        </w:tc>
        <w:tc>
          <w:tcPr>
            <w:tcW w:w="360" w:type="dxa"/>
            <w:shd w:val="clear" w:color="auto" w:fill="auto"/>
          </w:tcPr>
          <w:p>
            <w:r>
              <w:t>Statistik</w:t>
            </w:r>
          </w:p>
        </w:tc>
        <w:tc>
          <w:tcPr>
            <w:tcW w:w="360" w:type="dxa"/>
            <w:shd w:val="clear" w:color="auto" w:fill="auto"/>
          </w:tcPr>
          <w:p>
            <w:r>
              <w:t>DE Statistik</w:t>
            </w:r>
          </w:p>
        </w:tc>
        <w:tc>
          <w:tcPr>
            <w:tcW w:w="360" w:type="dxa"/>
            <w:shd w:val="clear" w:color="auto" w:fill="auto"/>
          </w:tcPr>
          <w:p>
            <w:r>
              <w:t>DE Statistik</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15772</w:t>
            </w:r>
          </w:p>
        </w:tc>
        <w:tc>
          <w:tcPr>
            <w:tcW w:w="360" w:type="dxa"/>
            <w:shd w:val="clear" w:color="auto" w:fill="auto"/>
          </w:tcPr>
          <w:p>
            <w:r>
              <w:t>REM South Africa</w:t>
            </w:r>
          </w:p>
        </w:tc>
        <w:tc>
          <w:tcPr>
            <w:tcW w:w="360" w:type="dxa"/>
            <w:shd w:val="clear" w:color="auto" w:fill="auto"/>
          </w:tcPr>
          <w:p>
            <w:r>
              <w:t>South Africa</w:t>
            </w:r>
          </w:p>
        </w:tc>
        <w:tc>
          <w:tcPr>
            <w:tcW w:w="360" w:type="dxa"/>
            <w:shd w:val="clear" w:color="auto" w:fill="auto"/>
          </w:tcPr>
          <w:p>
            <w:r>
              <w:t>REM South Africa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5273</w:t>
            </w:r>
          </w:p>
        </w:tc>
        <w:tc>
          <w:tcPr>
            <w:tcW w:w="360" w:type="dxa"/>
            <w:shd w:val="clear" w:color="auto" w:fill="auto"/>
          </w:tcPr>
          <w:p>
            <w:r>
              <w:t>Datenblatt</w:t>
            </w:r>
          </w:p>
        </w:tc>
        <w:tc>
          <w:tcPr>
            <w:tcW w:w="360" w:type="dxa"/>
            <w:shd w:val="clear" w:color="auto" w:fill="auto"/>
          </w:tcPr>
          <w:p>
            <w:r>
              <w:t>DE Datenblatt</w:t>
            </w:r>
          </w:p>
        </w:tc>
        <w:tc>
          <w:tcPr>
            <w:tcW w:w="360" w:type="dxa"/>
            <w:shd w:val="clear" w:color="auto" w:fill="auto"/>
          </w:tcPr>
          <w:p>
            <w:r>
              <w:t>DE Datenblatt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5274</w:t>
            </w:r>
          </w:p>
        </w:tc>
        <w:tc>
          <w:tcPr>
            <w:tcW w:w="360" w:type="dxa"/>
            <w:shd w:val="clear" w:color="auto" w:fill="auto"/>
          </w:tcPr>
          <w:p>
            <w:r>
              <w:t>Gutachten</w:t>
            </w:r>
          </w:p>
        </w:tc>
        <w:tc>
          <w:tcPr>
            <w:tcW w:w="360" w:type="dxa"/>
            <w:shd w:val="clear" w:color="auto" w:fill="auto"/>
          </w:tcPr>
          <w:p>
            <w:r>
              <w:t>DE Gutachten</w:t>
            </w:r>
          </w:p>
        </w:tc>
        <w:tc>
          <w:tcPr>
            <w:tcW w:w="360" w:type="dxa"/>
            <w:shd w:val="clear" w:color="auto" w:fill="auto"/>
          </w:tcPr>
          <w:p>
            <w:r>
              <w:t>DE Gutachten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15803</w:t>
            </w:r>
          </w:p>
        </w:tc>
        <w:tc>
          <w:tcPr>
            <w:tcW w:w="360" w:type="dxa"/>
            <w:shd w:val="clear" w:color="auto" w:fill="auto"/>
          </w:tcPr>
          <w:p>
            <w:r>
              <w:t>Betrachtung</w:t>
            </w:r>
          </w:p>
        </w:tc>
        <w:tc>
          <w:tcPr>
            <w:tcW w:w="360" w:type="dxa"/>
            <w:shd w:val="clear" w:color="auto" w:fill="auto"/>
          </w:tcPr>
          <w:p>
            <w:r>
              <w:t>DE Betrachtung</w:t>
            </w:r>
          </w:p>
        </w:tc>
        <w:tc>
          <w:tcPr>
            <w:tcW w:w="360" w:type="dxa"/>
            <w:shd w:val="clear" w:color="auto" w:fill="auto"/>
          </w:tcPr>
          <w:p>
            <w:r>
              <w:t>DE Betrachtung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5275</w:t>
            </w:r>
          </w:p>
        </w:tc>
        <w:tc>
          <w:tcPr>
            <w:tcW w:w="360" w:type="dxa"/>
            <w:shd w:val="clear" w:color="auto" w:fill="auto"/>
          </w:tcPr>
          <w:p>
            <w:r>
              <w:t>Isometrie</w:t>
            </w:r>
          </w:p>
        </w:tc>
        <w:tc>
          <w:tcPr>
            <w:tcW w:w="360" w:type="dxa"/>
            <w:shd w:val="clear" w:color="auto" w:fill="auto"/>
          </w:tcPr>
          <w:p>
            <w:r>
              <w:t>DE Isometrie</w:t>
            </w:r>
          </w:p>
        </w:tc>
        <w:tc>
          <w:tcPr>
            <w:tcW w:w="360" w:type="dxa"/>
            <w:shd w:val="clear" w:color="auto" w:fill="auto"/>
          </w:tcPr>
          <w:p>
            <w:r>
              <w:t>DE Isometrie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5276</w:t>
            </w:r>
          </w:p>
        </w:tc>
        <w:tc>
          <w:tcPr>
            <w:tcW w:w="360" w:type="dxa"/>
            <w:shd w:val="clear" w:color="auto" w:fill="auto"/>
          </w:tcPr>
          <w:p>
            <w:r>
              <w:t>Uebersicht</w:t>
            </w:r>
          </w:p>
        </w:tc>
        <w:tc>
          <w:tcPr>
            <w:tcW w:w="360" w:type="dxa"/>
            <w:shd w:val="clear" w:color="auto" w:fill="auto"/>
          </w:tcPr>
          <w:p>
            <w:r>
              <w:t>DE Uebersicht</w:t>
            </w:r>
          </w:p>
        </w:tc>
        <w:tc>
          <w:tcPr>
            <w:tcW w:w="360" w:type="dxa"/>
            <w:shd w:val="clear" w:color="auto" w:fill="auto"/>
          </w:tcPr>
          <w:p>
            <w:r>
              <w:t>DE Uebersicht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23970</w:t>
            </w:r>
          </w:p>
        </w:tc>
        <w:tc>
          <w:tcPr>
            <w:tcW w:w="360" w:type="dxa"/>
            <w:shd w:val="clear" w:color="auto" w:fill="auto"/>
          </w:tcPr>
          <w:p>
            <w:r>
              <w:t>EN Report</w:t>
            </w:r>
          </w:p>
        </w:tc>
        <w:tc>
          <w:tcPr>
            <w:tcW w:w="360" w:type="dxa"/>
            <w:shd w:val="clear" w:color="auto" w:fill="auto"/>
          </w:tcPr>
          <w:p>
            <w:r>
              <w:t>Report</w:t>
            </w:r>
          </w:p>
        </w:tc>
        <w:tc>
          <w:tcPr>
            <w:tcW w:w="360" w:type="dxa"/>
            <w:shd w:val="clear" w:color="auto" w:fill="auto"/>
          </w:tcPr>
          <w:p>
            <w:r>
              <w:t>EN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5277</w:t>
            </w:r>
          </w:p>
        </w:tc>
        <w:tc>
          <w:tcPr>
            <w:tcW w:w="360" w:type="dxa"/>
            <w:shd w:val="clear" w:color="auto" w:fill="auto"/>
          </w:tcPr>
          <w:p>
            <w:r>
              <w:t>Zeichnung</w:t>
            </w:r>
          </w:p>
        </w:tc>
        <w:tc>
          <w:tcPr>
            <w:tcW w:w="360" w:type="dxa"/>
            <w:shd w:val="clear" w:color="auto" w:fill="auto"/>
          </w:tcPr>
          <w:p>
            <w:r>
              <w:t>DE Zeichnung</w:t>
            </w:r>
          </w:p>
        </w:tc>
        <w:tc>
          <w:tcPr>
            <w:tcW w:w="360" w:type="dxa"/>
            <w:shd w:val="clear" w:color="auto" w:fill="auto"/>
          </w:tcPr>
          <w:p>
            <w:r>
              <w:t>DE Zeichnung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5183</w:t>
            </w:r>
          </w:p>
        </w:tc>
        <w:tc>
          <w:tcPr>
            <w:tcW w:w="360" w:type="dxa"/>
            <w:shd w:val="clear" w:color="auto" w:fill="auto"/>
          </w:tcPr>
          <w:p>
            <w:r>
              <w:t>Spezifikation</w:t>
            </w:r>
          </w:p>
        </w:tc>
        <w:tc>
          <w:tcPr>
            <w:tcW w:w="360" w:type="dxa"/>
            <w:shd w:val="clear" w:color="auto" w:fill="auto"/>
          </w:tcPr>
          <w:p>
            <w:r>
              <w:t>DE Spezifikation</w:t>
            </w:r>
          </w:p>
        </w:tc>
        <w:tc>
          <w:tcPr>
            <w:tcW w:w="360" w:type="dxa"/>
            <w:shd w:val="clear" w:color="auto" w:fill="auto"/>
          </w:tcPr>
          <w:p>
            <w:r>
              <w:t>DE Spezifikation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5007</w:t>
            </w:r>
          </w:p>
        </w:tc>
        <w:tc>
          <w:tcPr>
            <w:tcW w:w="360" w:type="dxa"/>
            <w:shd w:val="clear" w:color="auto" w:fill="auto"/>
          </w:tcPr>
          <w:p>
            <w:r>
              <w:t>Fragebogen</w:t>
            </w:r>
          </w:p>
        </w:tc>
        <w:tc>
          <w:tcPr>
            <w:tcW w:w="360" w:type="dxa"/>
            <w:shd w:val="clear" w:color="auto" w:fill="auto"/>
          </w:tcPr>
          <w:p>
            <w:r>
              <w:t>DE Fragebogen</w:t>
            </w:r>
          </w:p>
        </w:tc>
        <w:tc>
          <w:tcPr>
            <w:tcW w:w="360" w:type="dxa"/>
            <w:shd w:val="clear" w:color="auto" w:fill="auto"/>
          </w:tcPr>
          <w:p>
            <w:r>
              <w:t>DE Fragebogen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5008</w:t>
            </w:r>
          </w:p>
        </w:tc>
        <w:tc>
          <w:tcPr>
            <w:tcW w:w="360" w:type="dxa"/>
            <w:shd w:val="clear" w:color="auto" w:fill="auto"/>
          </w:tcPr>
          <w:p>
            <w:r>
              <w:t>Bericht</w:t>
            </w:r>
          </w:p>
        </w:tc>
        <w:tc>
          <w:tcPr>
            <w:tcW w:w="360" w:type="dxa"/>
            <w:shd w:val="clear" w:color="auto" w:fill="auto"/>
          </w:tcPr>
          <w:p>
            <w:r>
              <w:t>DE Bericht</w:t>
            </w:r>
          </w:p>
        </w:tc>
        <w:tc>
          <w:tcPr>
            <w:tcW w:w="360" w:type="dxa"/>
            <w:shd w:val="clear" w:color="auto" w:fill="auto"/>
          </w:tcPr>
          <w:p>
            <w:r>
              <w:t>DE Bericht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5006</w:t>
            </w:r>
          </w:p>
        </w:tc>
        <w:tc>
          <w:tcPr>
            <w:tcW w:w="360" w:type="dxa"/>
            <w:shd w:val="clear" w:color="auto" w:fill="auto"/>
          </w:tcPr>
          <w:p>
            <w:r>
              <w:t>Protokoll</w:t>
            </w:r>
          </w:p>
        </w:tc>
        <w:tc>
          <w:tcPr>
            <w:tcW w:w="360" w:type="dxa"/>
            <w:shd w:val="clear" w:color="auto" w:fill="auto"/>
          </w:tcPr>
          <w:p>
            <w:r>
              <w:t>DE Protokoll</w:t>
            </w:r>
          </w:p>
        </w:tc>
        <w:tc>
          <w:tcPr>
            <w:tcW w:w="360" w:type="dxa"/>
            <w:shd w:val="clear" w:color="auto" w:fill="auto"/>
          </w:tcPr>
          <w:p>
            <w:r>
              <w:t>DE Protokoll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46637</w:t>
            </w:r>
          </w:p>
        </w:tc>
        <w:tc>
          <w:tcPr>
            <w:tcW w:w="360" w:type="dxa"/>
            <w:shd w:val="clear" w:color="auto" w:fill="auto"/>
          </w:tcPr>
          <w:p>
            <w:r>
              <w:t>TEST-DE Word Update Type</w:t>
            </w:r>
          </w:p>
        </w:tc>
        <w:tc>
          <w:tcPr>
            <w:tcW w:w="360" w:type="dxa"/>
            <w:shd w:val="clear" w:color="auto" w:fill="auto"/>
          </w:tcPr>
          <w:p>
            <w:r>
              <w:t>TEST-DE Word Update Type</w:t>
            </w:r>
          </w:p>
        </w:tc>
        <w:tc>
          <w:tcPr>
            <w:tcW w:w="360" w:type="dxa"/>
            <w:shd w:val="clear" w:color="auto" w:fill="auto"/>
          </w:tcPr>
          <w:p>
            <w:r>
              <w:t>TEST-DE Word Update Type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28408</w:t>
            </w:r>
          </w:p>
        </w:tc>
        <w:tc>
          <w:tcPr>
            <w:tcW w:w="360" w:type="dxa"/>
            <w:shd w:val="clear" w:color="auto" w:fill="auto"/>
          </w:tcPr>
          <w:p>
            <w:r>
              <w:t>PT Chart</w:t>
            </w:r>
          </w:p>
        </w:tc>
        <w:tc>
          <w:tcPr>
            <w:tcW w:w="360" w:type="dxa"/>
            <w:shd w:val="clear" w:color="auto" w:fill="auto"/>
          </w:tcPr>
          <w:p>
            <w:r>
              <w:t>PT Chart</w:t>
            </w:r>
          </w:p>
        </w:tc>
        <w:tc>
          <w:tcPr>
            <w:tcW w:w="360" w:type="dxa"/>
            <w:shd w:val="clear" w:color="auto" w:fill="auto"/>
          </w:tcPr>
          <w:p>
            <w:r>
              <w:t>Chart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46638</w:t>
            </w:r>
          </w:p>
        </w:tc>
        <w:tc>
          <w:tcPr>
            <w:tcW w:w="360" w:type="dxa"/>
            <w:shd w:val="clear" w:color="auto" w:fill="auto"/>
          </w:tcPr>
          <w:p>
            <w:r>
              <w:t>TEST-DE Standard Type</w:t>
            </w:r>
          </w:p>
        </w:tc>
        <w:tc>
          <w:tcPr>
            <w:tcW w:w="360" w:type="dxa"/>
            <w:shd w:val="clear" w:color="auto" w:fill="auto"/>
          </w:tcPr>
          <w:p>
            <w:r>
              <w:t>TEST-DE Standard Type</w:t>
            </w:r>
          </w:p>
        </w:tc>
        <w:tc>
          <w:tcPr>
            <w:tcW w:w="360" w:type="dxa"/>
            <w:shd w:val="clear" w:color="auto" w:fill="auto"/>
          </w:tcPr>
          <w:p>
            <w:r>
              <w:t>TEST-DE Standard Type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28409</w:t>
            </w:r>
          </w:p>
        </w:tc>
        <w:tc>
          <w:tcPr>
            <w:tcW w:w="360" w:type="dxa"/>
            <w:shd w:val="clear" w:color="auto" w:fill="auto"/>
          </w:tcPr>
          <w:p>
            <w:r>
              <w:t>PT Certificado</w:t>
            </w:r>
          </w:p>
        </w:tc>
        <w:tc>
          <w:tcPr>
            <w:tcW w:w="360" w:type="dxa"/>
            <w:shd w:val="clear" w:color="auto" w:fill="auto"/>
          </w:tcPr>
          <w:p>
            <w:r>
              <w:t>PT Certificado</w:t>
            </w:r>
          </w:p>
        </w:tc>
        <w:tc>
          <w:tcPr>
            <w:tcW w:w="360" w:type="dxa"/>
            <w:shd w:val="clear" w:color="auto" w:fill="auto"/>
          </w:tcPr>
          <w:p>
            <w:r>
              <w:t>Certificado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46639</w:t>
            </w:r>
          </w:p>
        </w:tc>
        <w:tc>
          <w:tcPr>
            <w:tcW w:w="360" w:type="dxa"/>
            <w:shd w:val="clear" w:color="auto" w:fill="auto"/>
          </w:tcPr>
          <w:p>
            <w:r>
              <w:t>TEST-DE Personal Type</w:t>
            </w:r>
          </w:p>
        </w:tc>
        <w:tc>
          <w:tcPr>
            <w:tcW w:w="360" w:type="dxa"/>
            <w:shd w:val="clear" w:color="auto" w:fill="auto"/>
          </w:tcPr>
          <w:p>
            <w:r>
              <w:t>TEST-DE Personal Type</w:t>
            </w:r>
          </w:p>
        </w:tc>
        <w:tc>
          <w:tcPr>
            <w:tcW w:w="360" w:type="dxa"/>
            <w:shd w:val="clear" w:color="auto" w:fill="auto"/>
          </w:tcPr>
          <w:p>
            <w:r>
              <w:t>TEST-DE Personal Type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15785</w:t>
            </w:r>
          </w:p>
        </w:tc>
        <w:tc>
          <w:tcPr>
            <w:tcW w:w="360" w:type="dxa"/>
            <w:shd w:val="clear" w:color="auto" w:fill="auto"/>
          </w:tcPr>
          <w:p>
            <w:r>
              <w:t>REM Zimbabwe</w:t>
            </w:r>
          </w:p>
        </w:tc>
        <w:tc>
          <w:tcPr>
            <w:tcW w:w="360" w:type="dxa"/>
            <w:shd w:val="clear" w:color="auto" w:fill="auto"/>
          </w:tcPr>
          <w:p>
            <w:r>
              <w:t>Zimbabwe</w:t>
            </w:r>
          </w:p>
        </w:tc>
        <w:tc>
          <w:tcPr>
            <w:tcW w:w="360" w:type="dxa"/>
            <w:shd w:val="clear" w:color="auto" w:fill="auto"/>
          </w:tcPr>
          <w:p>
            <w:r>
              <w:t>REM Zimbabwe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28407</w:t>
            </w:r>
          </w:p>
        </w:tc>
        <w:tc>
          <w:tcPr>
            <w:tcW w:w="360" w:type="dxa"/>
            <w:shd w:val="clear" w:color="auto" w:fill="auto"/>
          </w:tcPr>
          <w:p>
            <w:r>
              <w:t>PT Apresentação</w:t>
            </w:r>
          </w:p>
        </w:tc>
        <w:tc>
          <w:tcPr>
            <w:tcW w:w="360" w:type="dxa"/>
            <w:shd w:val="clear" w:color="auto" w:fill="auto"/>
          </w:tcPr>
          <w:p>
            <w:r>
              <w:t>PT Apresentação</w:t>
            </w:r>
          </w:p>
        </w:tc>
        <w:tc>
          <w:tcPr>
            <w:tcW w:w="360" w:type="dxa"/>
            <w:shd w:val="clear" w:color="auto" w:fill="auto"/>
          </w:tcPr>
          <w:p>
            <w:r>
              <w:t>Apresentação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5188</w:t>
            </w:r>
          </w:p>
        </w:tc>
        <w:tc>
          <w:tcPr>
            <w:tcW w:w="360" w:type="dxa"/>
            <w:shd w:val="clear" w:color="auto" w:fill="auto"/>
          </w:tcPr>
          <w:p>
            <w:r>
              <w:t>EN Guide</w:t>
            </w:r>
          </w:p>
        </w:tc>
        <w:tc>
          <w:tcPr>
            <w:tcW w:w="360" w:type="dxa"/>
            <w:shd w:val="clear" w:color="auto" w:fill="auto"/>
          </w:tcPr>
          <w:p>
            <w:r>
              <w:t>Guide</w:t>
            </w:r>
          </w:p>
        </w:tc>
        <w:tc>
          <w:tcPr>
            <w:tcW w:w="360" w:type="dxa"/>
            <w:shd w:val="clear" w:color="auto" w:fill="auto"/>
          </w:tcPr>
          <w:p>
            <w:r>
              <w:t>EN Guide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24054</w:t>
            </w:r>
          </w:p>
        </w:tc>
        <w:tc>
          <w:tcPr>
            <w:tcW w:w="360" w:type="dxa"/>
            <w:shd w:val="clear" w:color="auto" w:fill="auto"/>
          </w:tcPr>
          <w:p>
            <w:r>
              <w:t>PT Diagrama</w:t>
            </w:r>
          </w:p>
        </w:tc>
        <w:tc>
          <w:tcPr>
            <w:tcW w:w="360" w:type="dxa"/>
            <w:shd w:val="clear" w:color="auto" w:fill="auto"/>
          </w:tcPr>
          <w:p>
            <w:r>
              <w:t>PT Diagrama</w:t>
            </w:r>
          </w:p>
        </w:tc>
        <w:tc>
          <w:tcPr>
            <w:tcW w:w="360" w:type="dxa"/>
            <w:shd w:val="clear" w:color="auto" w:fill="auto"/>
          </w:tcPr>
          <w:p>
            <w:r>
              <w:t>Diagrama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15784</w:t>
            </w:r>
          </w:p>
        </w:tc>
        <w:tc>
          <w:tcPr>
            <w:tcW w:w="360" w:type="dxa"/>
            <w:shd w:val="clear" w:color="auto" w:fill="auto"/>
          </w:tcPr>
          <w:p>
            <w:r>
              <w:t>REM Vietnam</w:t>
            </w:r>
          </w:p>
        </w:tc>
        <w:tc>
          <w:tcPr>
            <w:tcW w:w="360" w:type="dxa"/>
            <w:shd w:val="clear" w:color="auto" w:fill="auto"/>
          </w:tcPr>
          <w:p>
            <w:r>
              <w:t>Vietnam</w:t>
            </w:r>
          </w:p>
        </w:tc>
        <w:tc>
          <w:tcPr>
            <w:tcW w:w="360" w:type="dxa"/>
            <w:shd w:val="clear" w:color="auto" w:fill="auto"/>
          </w:tcPr>
          <w:p>
            <w:r>
              <w:t>REM Vietnam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15783</w:t>
            </w:r>
          </w:p>
        </w:tc>
        <w:tc>
          <w:tcPr>
            <w:tcW w:w="360" w:type="dxa"/>
            <w:shd w:val="clear" w:color="auto" w:fill="auto"/>
          </w:tcPr>
          <w:p>
            <w:r>
              <w:t>REM Venezuela</w:t>
            </w:r>
          </w:p>
        </w:tc>
        <w:tc>
          <w:tcPr>
            <w:tcW w:w="360" w:type="dxa"/>
            <w:shd w:val="clear" w:color="auto" w:fill="auto"/>
          </w:tcPr>
          <w:p>
            <w:r>
              <w:t>Venezuela</w:t>
            </w:r>
          </w:p>
        </w:tc>
        <w:tc>
          <w:tcPr>
            <w:tcW w:w="360" w:type="dxa"/>
            <w:shd w:val="clear" w:color="auto" w:fill="auto"/>
          </w:tcPr>
          <w:p>
            <w:r>
              <w:t>REM Venezuela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4901</w:t>
            </w:r>
          </w:p>
        </w:tc>
        <w:tc>
          <w:tcPr>
            <w:tcW w:w="360" w:type="dxa"/>
            <w:shd w:val="clear" w:color="auto" w:fill="auto"/>
          </w:tcPr>
          <w:p>
            <w:r>
              <w:t>Fliessbild</w:t>
            </w:r>
          </w:p>
        </w:tc>
        <w:tc>
          <w:tcPr>
            <w:tcW w:w="360" w:type="dxa"/>
            <w:shd w:val="clear" w:color="auto" w:fill="auto"/>
          </w:tcPr>
          <w:p>
            <w:r>
              <w:t>DE Fliessbild</w:t>
            </w:r>
          </w:p>
        </w:tc>
        <w:tc>
          <w:tcPr>
            <w:tcW w:w="360" w:type="dxa"/>
            <w:shd w:val="clear" w:color="auto" w:fill="auto"/>
          </w:tcPr>
          <w:p>
            <w:r>
              <w:t>DE Fliessbild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15782</w:t>
            </w:r>
          </w:p>
        </w:tc>
        <w:tc>
          <w:tcPr>
            <w:tcW w:w="360" w:type="dxa"/>
            <w:shd w:val="clear" w:color="auto" w:fill="auto"/>
          </w:tcPr>
          <w:p>
            <w:r>
              <w:t>REM United States</w:t>
            </w:r>
          </w:p>
        </w:tc>
        <w:tc>
          <w:tcPr>
            <w:tcW w:w="360" w:type="dxa"/>
            <w:shd w:val="clear" w:color="auto" w:fill="auto"/>
          </w:tcPr>
          <w:p>
            <w:r>
              <w:t>United States</w:t>
            </w:r>
          </w:p>
        </w:tc>
        <w:tc>
          <w:tcPr>
            <w:tcW w:w="360" w:type="dxa"/>
            <w:shd w:val="clear" w:color="auto" w:fill="auto"/>
          </w:tcPr>
          <w:p>
            <w:r>
              <w:t>REM United States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4987</w:t>
            </w:r>
          </w:p>
        </w:tc>
        <w:tc>
          <w:tcPr>
            <w:tcW w:w="360" w:type="dxa"/>
            <w:shd w:val="clear" w:color="auto" w:fill="auto"/>
          </w:tcPr>
          <w:p>
            <w:r>
              <w:t>Analyse</w:t>
            </w:r>
          </w:p>
        </w:tc>
        <w:tc>
          <w:tcPr>
            <w:tcW w:w="360" w:type="dxa"/>
            <w:shd w:val="clear" w:color="auto" w:fill="auto"/>
          </w:tcPr>
          <w:p>
            <w:r>
              <w:t>DE Analyse</w:t>
            </w:r>
          </w:p>
        </w:tc>
        <w:tc>
          <w:tcPr>
            <w:tcW w:w="360" w:type="dxa"/>
            <w:shd w:val="clear" w:color="auto" w:fill="auto"/>
          </w:tcPr>
          <w:p>
            <w:r>
              <w:t>DE Analyse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15781</w:t>
            </w:r>
          </w:p>
        </w:tc>
        <w:tc>
          <w:tcPr>
            <w:tcW w:w="360" w:type="dxa"/>
            <w:shd w:val="clear" w:color="auto" w:fill="auto"/>
          </w:tcPr>
          <w:p>
            <w:r>
              <w:t>REM United Kingdom</w:t>
            </w:r>
          </w:p>
        </w:tc>
        <w:tc>
          <w:tcPr>
            <w:tcW w:w="360" w:type="dxa"/>
            <w:shd w:val="clear" w:color="auto" w:fill="auto"/>
          </w:tcPr>
          <w:p>
            <w:r>
              <w:t>United Kingdom</w:t>
            </w:r>
          </w:p>
        </w:tc>
        <w:tc>
          <w:tcPr>
            <w:tcW w:w="360" w:type="dxa"/>
            <w:shd w:val="clear" w:color="auto" w:fill="auto"/>
          </w:tcPr>
          <w:p>
            <w:r>
              <w:t>REM United Kingdom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15503</w:t>
            </w:r>
          </w:p>
        </w:tc>
        <w:tc>
          <w:tcPr>
            <w:tcW w:w="360" w:type="dxa"/>
            <w:shd w:val="clear" w:color="auto" w:fill="auto"/>
          </w:tcPr>
          <w:p>
            <w:r>
              <w:t>Antrag</w:t>
            </w:r>
          </w:p>
        </w:tc>
        <w:tc>
          <w:tcPr>
            <w:tcW w:w="360" w:type="dxa"/>
            <w:shd w:val="clear" w:color="auto" w:fill="auto"/>
          </w:tcPr>
          <w:p>
            <w:r>
              <w:t>DE Antrag</w:t>
            </w:r>
          </w:p>
        </w:tc>
        <w:tc>
          <w:tcPr>
            <w:tcW w:w="360" w:type="dxa"/>
            <w:shd w:val="clear" w:color="auto" w:fill="auto"/>
          </w:tcPr>
          <w:p>
            <w:r>
              <w:t>DE Antrag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15780</w:t>
            </w:r>
          </w:p>
        </w:tc>
        <w:tc>
          <w:tcPr>
            <w:tcW w:w="360" w:type="dxa"/>
            <w:shd w:val="clear" w:color="auto" w:fill="auto"/>
          </w:tcPr>
          <w:p>
            <w:r>
              <w:t>REM Ucraine</w:t>
            </w:r>
          </w:p>
        </w:tc>
        <w:tc>
          <w:tcPr>
            <w:tcW w:w="360" w:type="dxa"/>
            <w:shd w:val="clear" w:color="auto" w:fill="auto"/>
          </w:tcPr>
          <w:p>
            <w:r>
              <w:t>Ucraine</w:t>
            </w:r>
          </w:p>
        </w:tc>
        <w:tc>
          <w:tcPr>
            <w:tcW w:w="360" w:type="dxa"/>
            <w:shd w:val="clear" w:color="auto" w:fill="auto"/>
          </w:tcPr>
          <w:p>
            <w:r>
              <w:t>REM Ucraine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4983</w:t>
            </w:r>
          </w:p>
        </w:tc>
        <w:tc>
          <w:tcPr>
            <w:tcW w:w="360" w:type="dxa"/>
            <w:shd w:val="clear" w:color="auto" w:fill="auto"/>
          </w:tcPr>
          <w:p>
            <w:r>
              <w:t>Handbuch</w:t>
            </w:r>
          </w:p>
        </w:tc>
        <w:tc>
          <w:tcPr>
            <w:tcW w:w="360" w:type="dxa"/>
            <w:shd w:val="clear" w:color="auto" w:fill="auto"/>
          </w:tcPr>
          <w:p>
            <w:r>
              <w:t>DE Handbuch</w:t>
            </w:r>
          </w:p>
        </w:tc>
        <w:tc>
          <w:tcPr>
            <w:tcW w:w="360" w:type="dxa"/>
            <w:shd w:val="clear" w:color="auto" w:fill="auto"/>
          </w:tcPr>
          <w:p>
            <w:r>
              <w:t>DE Handbuch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4984</w:t>
            </w:r>
          </w:p>
        </w:tc>
        <w:tc>
          <w:tcPr>
            <w:tcW w:w="360" w:type="dxa"/>
            <w:shd w:val="clear" w:color="auto" w:fill="auto"/>
          </w:tcPr>
          <w:p>
            <w:r>
              <w:t>Meldung</w:t>
            </w:r>
          </w:p>
        </w:tc>
        <w:tc>
          <w:tcPr>
            <w:tcW w:w="360" w:type="dxa"/>
            <w:shd w:val="clear" w:color="auto" w:fill="auto"/>
          </w:tcPr>
          <w:p>
            <w:r>
              <w:t>DE Meldung</w:t>
            </w:r>
          </w:p>
        </w:tc>
        <w:tc>
          <w:tcPr>
            <w:tcW w:w="360" w:type="dxa"/>
            <w:shd w:val="clear" w:color="auto" w:fill="auto"/>
          </w:tcPr>
          <w:p>
            <w:r>
              <w:t>DE Meldung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23871</w:t>
            </w:r>
          </w:p>
        </w:tc>
        <w:tc>
          <w:tcPr>
            <w:tcW w:w="360" w:type="dxa"/>
            <w:shd w:val="clear" w:color="auto" w:fill="auto"/>
          </w:tcPr>
          <w:p>
            <w:r>
              <w:t>EN Statistic</w:t>
            </w:r>
          </w:p>
        </w:tc>
        <w:tc>
          <w:tcPr>
            <w:tcW w:w="360" w:type="dxa"/>
            <w:shd w:val="clear" w:color="auto" w:fill="auto"/>
          </w:tcPr>
          <w:p>
            <w:r>
              <w:t>Statistic</w:t>
            </w:r>
          </w:p>
        </w:tc>
        <w:tc>
          <w:tcPr>
            <w:tcW w:w="360" w:type="dxa"/>
            <w:shd w:val="clear" w:color="auto" w:fill="auto"/>
          </w:tcPr>
          <w:p>
            <w:r>
              <w:t>EN Statistic</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46424</w:t>
            </w:r>
          </w:p>
        </w:tc>
        <w:tc>
          <w:tcPr>
            <w:tcW w:w="360" w:type="dxa"/>
            <w:shd w:val="clear" w:color="auto" w:fill="auto"/>
          </w:tcPr>
          <w:p>
            <w:r>
              <w:t>EN Script</w:t>
            </w:r>
          </w:p>
        </w:tc>
        <w:tc>
          <w:tcPr>
            <w:tcW w:w="360" w:type="dxa"/>
            <w:shd w:val="clear" w:color="auto" w:fill="auto"/>
          </w:tcPr>
          <w:p>
            <w:r>
              <w:t>Script</w:t>
            </w:r>
          </w:p>
        </w:tc>
        <w:tc>
          <w:tcPr>
            <w:tcW w:w="360" w:type="dxa"/>
            <w:shd w:val="clear" w:color="auto" w:fill="auto"/>
          </w:tcPr>
          <w:p>
            <w:r>
              <w:t>EN 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46646</w:t>
            </w:r>
          </w:p>
        </w:tc>
        <w:tc>
          <w:tcPr>
            <w:tcW w:w="360" w:type="dxa"/>
            <w:shd w:val="clear" w:color="auto" w:fill="auto"/>
          </w:tcPr>
          <w:p>
            <w:r>
              <w:t>TEST-TR Word Update Type</w:t>
            </w:r>
          </w:p>
        </w:tc>
        <w:tc>
          <w:tcPr>
            <w:tcW w:w="360" w:type="dxa"/>
            <w:shd w:val="clear" w:color="auto" w:fill="auto"/>
          </w:tcPr>
          <w:p>
            <w:r>
              <w:t>TEST-TR Word Update Type</w:t>
            </w:r>
          </w:p>
        </w:tc>
        <w:tc>
          <w:tcPr>
            <w:tcW w:w="360" w:type="dxa"/>
            <w:shd w:val="clear" w:color="auto" w:fill="auto"/>
          </w:tcPr>
          <w:p>
            <w:r>
              <w:t>TEST-TR Word Update Type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46647</w:t>
            </w:r>
          </w:p>
        </w:tc>
        <w:tc>
          <w:tcPr>
            <w:tcW w:w="360" w:type="dxa"/>
            <w:shd w:val="clear" w:color="auto" w:fill="auto"/>
          </w:tcPr>
          <w:p>
            <w:r>
              <w:t>TEST-TR Standard Type</w:t>
            </w:r>
          </w:p>
        </w:tc>
        <w:tc>
          <w:tcPr>
            <w:tcW w:w="360" w:type="dxa"/>
            <w:shd w:val="clear" w:color="auto" w:fill="auto"/>
          </w:tcPr>
          <w:p>
            <w:r>
              <w:t>TEST-TR Standard Type</w:t>
            </w:r>
          </w:p>
        </w:tc>
        <w:tc>
          <w:tcPr>
            <w:tcW w:w="360" w:type="dxa"/>
            <w:shd w:val="clear" w:color="auto" w:fill="auto"/>
          </w:tcPr>
          <w:p>
            <w:r>
              <w:t>TEST-TR Standard Type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41489</w:t>
            </w:r>
          </w:p>
        </w:tc>
        <w:tc>
          <w:tcPr>
            <w:tcW w:w="360" w:type="dxa"/>
            <w:shd w:val="clear" w:color="auto" w:fill="auto"/>
          </w:tcPr>
          <w:p>
            <w:r>
              <w:t>Kataster</w:t>
            </w:r>
          </w:p>
        </w:tc>
        <w:tc>
          <w:tcPr>
            <w:tcW w:w="360" w:type="dxa"/>
            <w:shd w:val="clear" w:color="auto" w:fill="auto"/>
          </w:tcPr>
          <w:p>
            <w:r>
              <w:t>DE Kataster</w:t>
            </w:r>
          </w:p>
        </w:tc>
        <w:tc>
          <w:tcPr>
            <w:tcW w:w="360" w:type="dxa"/>
            <w:shd w:val="clear" w:color="auto" w:fill="auto"/>
          </w:tcPr>
          <w:p>
            <w:r>
              <w:t>DE Kataster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46644</w:t>
            </w:r>
          </w:p>
        </w:tc>
        <w:tc>
          <w:tcPr>
            <w:tcW w:w="360" w:type="dxa"/>
            <w:shd w:val="clear" w:color="auto" w:fill="auto"/>
          </w:tcPr>
          <w:p>
            <w:r>
              <w:t>TEST-PT Standard Type</w:t>
            </w:r>
          </w:p>
        </w:tc>
        <w:tc>
          <w:tcPr>
            <w:tcW w:w="360" w:type="dxa"/>
            <w:shd w:val="clear" w:color="auto" w:fill="auto"/>
          </w:tcPr>
          <w:p>
            <w:r>
              <w:t>TEST-PT Standard Type</w:t>
            </w:r>
          </w:p>
        </w:tc>
        <w:tc>
          <w:tcPr>
            <w:tcW w:w="360" w:type="dxa"/>
            <w:shd w:val="clear" w:color="auto" w:fill="auto"/>
          </w:tcPr>
          <w:p>
            <w:r>
              <w:t>TEST-PT Standard Type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46645</w:t>
            </w:r>
          </w:p>
        </w:tc>
        <w:tc>
          <w:tcPr>
            <w:tcW w:w="360" w:type="dxa"/>
            <w:shd w:val="clear" w:color="auto" w:fill="auto"/>
          </w:tcPr>
          <w:p>
            <w:r>
              <w:t>TEST-PT Personal Type</w:t>
            </w:r>
          </w:p>
        </w:tc>
        <w:tc>
          <w:tcPr>
            <w:tcW w:w="360" w:type="dxa"/>
            <w:shd w:val="clear" w:color="auto" w:fill="auto"/>
          </w:tcPr>
          <w:p>
            <w:r>
              <w:t>TEST-PT Personal Type</w:t>
            </w:r>
          </w:p>
        </w:tc>
        <w:tc>
          <w:tcPr>
            <w:tcW w:w="360" w:type="dxa"/>
            <w:shd w:val="clear" w:color="auto" w:fill="auto"/>
          </w:tcPr>
          <w:p>
            <w:r>
              <w:t>TEST-PT Personal Type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46642</w:t>
            </w:r>
          </w:p>
        </w:tc>
        <w:tc>
          <w:tcPr>
            <w:tcW w:w="360" w:type="dxa"/>
            <w:shd w:val="clear" w:color="auto" w:fill="auto"/>
          </w:tcPr>
          <w:p>
            <w:r>
              <w:t>TEST-EN Personal Type</w:t>
            </w:r>
          </w:p>
        </w:tc>
        <w:tc>
          <w:tcPr>
            <w:tcW w:w="360" w:type="dxa"/>
            <w:shd w:val="clear" w:color="auto" w:fill="auto"/>
          </w:tcPr>
          <w:p>
            <w:r>
              <w:t>TEST-EN Personal Type</w:t>
            </w:r>
          </w:p>
        </w:tc>
        <w:tc>
          <w:tcPr>
            <w:tcW w:w="360" w:type="dxa"/>
            <w:shd w:val="clear" w:color="auto" w:fill="auto"/>
          </w:tcPr>
          <w:p>
            <w:r>
              <w:t>TEST-EN Personal Type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46643</w:t>
            </w:r>
          </w:p>
        </w:tc>
        <w:tc>
          <w:tcPr>
            <w:tcW w:w="360" w:type="dxa"/>
            <w:shd w:val="clear" w:color="auto" w:fill="auto"/>
          </w:tcPr>
          <w:p>
            <w:r>
              <w:t>TEST-PT Word Update Type</w:t>
            </w:r>
          </w:p>
        </w:tc>
        <w:tc>
          <w:tcPr>
            <w:tcW w:w="360" w:type="dxa"/>
            <w:shd w:val="clear" w:color="auto" w:fill="auto"/>
          </w:tcPr>
          <w:p>
            <w:r>
              <w:t>TEST-PT Word Update Type</w:t>
            </w:r>
          </w:p>
        </w:tc>
        <w:tc>
          <w:tcPr>
            <w:tcW w:w="360" w:type="dxa"/>
            <w:shd w:val="clear" w:color="auto" w:fill="auto"/>
          </w:tcPr>
          <w:p>
            <w:r>
              <w:t>TEST-PT Word Update Type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46640</w:t>
            </w:r>
          </w:p>
        </w:tc>
        <w:tc>
          <w:tcPr>
            <w:tcW w:w="360" w:type="dxa"/>
            <w:shd w:val="clear" w:color="auto" w:fill="auto"/>
          </w:tcPr>
          <w:p>
            <w:r>
              <w:t>TEST-EN Word Update Type</w:t>
            </w:r>
          </w:p>
        </w:tc>
        <w:tc>
          <w:tcPr>
            <w:tcW w:w="360" w:type="dxa"/>
            <w:shd w:val="clear" w:color="auto" w:fill="auto"/>
          </w:tcPr>
          <w:p>
            <w:r>
              <w:t>TEST-EN Word Update Type</w:t>
            </w:r>
          </w:p>
        </w:tc>
        <w:tc>
          <w:tcPr>
            <w:tcW w:w="360" w:type="dxa"/>
            <w:shd w:val="clear" w:color="auto" w:fill="auto"/>
          </w:tcPr>
          <w:p>
            <w:r>
              <w:t>TEST-EN Word Update Type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46641</w:t>
            </w:r>
          </w:p>
        </w:tc>
        <w:tc>
          <w:tcPr>
            <w:tcW w:w="360" w:type="dxa"/>
            <w:shd w:val="clear" w:color="auto" w:fill="auto"/>
          </w:tcPr>
          <w:p>
            <w:r>
              <w:t>TEST-EN Standard Type</w:t>
            </w:r>
          </w:p>
        </w:tc>
        <w:tc>
          <w:tcPr>
            <w:tcW w:w="360" w:type="dxa"/>
            <w:shd w:val="clear" w:color="auto" w:fill="auto"/>
          </w:tcPr>
          <w:p>
            <w:r>
              <w:t>TEST-EN Standard Type</w:t>
            </w:r>
          </w:p>
        </w:tc>
        <w:tc>
          <w:tcPr>
            <w:tcW w:w="360" w:type="dxa"/>
            <w:shd w:val="clear" w:color="auto" w:fill="auto"/>
          </w:tcPr>
          <w:p>
            <w:r>
              <w:t>TEST-EN Standard Type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31159</w:t>
            </w:r>
          </w:p>
        </w:tc>
        <w:tc>
          <w:tcPr>
            <w:tcW w:w="360" w:type="dxa"/>
            <w:shd w:val="clear" w:color="auto" w:fill="auto"/>
          </w:tcPr>
          <w:p>
            <w:r>
              <w:t>Ordner</w:t>
            </w:r>
          </w:p>
        </w:tc>
        <w:tc>
          <w:tcPr>
            <w:tcW w:w="360" w:type="dxa"/>
            <w:shd w:val="clear" w:color="auto" w:fill="auto"/>
          </w:tcPr>
          <w:p>
            <w:r>
              <w:t>DE Ordner</w:t>
            </w:r>
          </w:p>
        </w:tc>
        <w:tc>
          <w:tcPr>
            <w:tcW w:w="360" w:type="dxa"/>
            <w:shd w:val="clear" w:color="auto" w:fill="auto"/>
          </w:tcPr>
          <w:p>
            <w:r>
              <w:t>DE Ordner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5198</w:t>
            </w:r>
          </w:p>
        </w:tc>
        <w:tc>
          <w:tcPr>
            <w:tcW w:w="360" w:type="dxa"/>
            <w:shd w:val="clear" w:color="auto" w:fill="auto"/>
          </w:tcPr>
          <w:p>
            <w:r>
              <w:t>EN Sheet</w:t>
            </w:r>
          </w:p>
        </w:tc>
        <w:tc>
          <w:tcPr>
            <w:tcW w:w="360" w:type="dxa"/>
            <w:shd w:val="clear" w:color="auto" w:fill="auto"/>
          </w:tcPr>
          <w:p>
            <w:r>
              <w:t>Sheet</w:t>
            </w:r>
          </w:p>
        </w:tc>
        <w:tc>
          <w:tcPr>
            <w:tcW w:w="360" w:type="dxa"/>
            <w:shd w:val="clear" w:color="auto" w:fill="auto"/>
          </w:tcPr>
          <w:p>
            <w:r>
              <w:t>EN Sheet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46648</w:t>
            </w:r>
          </w:p>
        </w:tc>
        <w:tc>
          <w:tcPr>
            <w:tcW w:w="360" w:type="dxa"/>
            <w:shd w:val="clear" w:color="auto" w:fill="auto"/>
          </w:tcPr>
          <w:p>
            <w:r>
              <w:t>TEST-TR Personal Type</w:t>
            </w:r>
          </w:p>
        </w:tc>
        <w:tc>
          <w:tcPr>
            <w:tcW w:w="360" w:type="dxa"/>
            <w:shd w:val="clear" w:color="auto" w:fill="auto"/>
          </w:tcPr>
          <w:p>
            <w:r>
              <w:t>TEST-TR Personal Type</w:t>
            </w:r>
          </w:p>
        </w:tc>
        <w:tc>
          <w:tcPr>
            <w:tcW w:w="360" w:type="dxa"/>
            <w:shd w:val="clear" w:color="auto" w:fill="auto"/>
          </w:tcPr>
          <w:p>
            <w:r>
              <w:t>TEST-TR Personal Type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43433</w:t>
            </w:r>
          </w:p>
        </w:tc>
        <w:tc>
          <w:tcPr>
            <w:tcW w:w="360" w:type="dxa"/>
            <w:shd w:val="clear" w:color="auto" w:fill="auto"/>
          </w:tcPr>
          <w:p>
            <w:r>
              <w:t>EN Study</w:t>
            </w:r>
          </w:p>
        </w:tc>
        <w:tc>
          <w:tcPr>
            <w:tcW w:w="360" w:type="dxa"/>
            <w:shd w:val="clear" w:color="auto" w:fill="auto"/>
          </w:tcPr>
          <w:p>
            <w:r>
              <w:t>Study</w:t>
            </w:r>
          </w:p>
        </w:tc>
        <w:tc>
          <w:tcPr>
            <w:tcW w:w="360" w:type="dxa"/>
            <w:shd w:val="clear" w:color="auto" w:fill="auto"/>
          </w:tcPr>
          <w:p>
            <w:r>
              <w:t>EN Study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28206</w:t>
            </w:r>
          </w:p>
        </w:tc>
        <w:tc>
          <w:tcPr>
            <w:tcW w:w="360" w:type="dxa"/>
            <w:shd w:val="clear" w:color="auto" w:fill="auto"/>
          </w:tcPr>
          <w:p>
            <w:r>
              <w:t>Bescheid</w:t>
            </w:r>
          </w:p>
        </w:tc>
        <w:tc>
          <w:tcPr>
            <w:tcW w:w="360" w:type="dxa"/>
            <w:shd w:val="clear" w:color="auto" w:fill="auto"/>
          </w:tcPr>
          <w:p>
            <w:r>
              <w:t>DE Bescheid</w:t>
            </w:r>
          </w:p>
        </w:tc>
        <w:tc>
          <w:tcPr>
            <w:tcW w:w="360" w:type="dxa"/>
            <w:shd w:val="clear" w:color="auto" w:fill="auto"/>
          </w:tcPr>
          <w:p>
            <w:r>
              <w:t>DE Bescheid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28204</w:t>
            </w:r>
          </w:p>
        </w:tc>
        <w:tc>
          <w:tcPr>
            <w:tcW w:w="360" w:type="dxa"/>
            <w:shd w:val="clear" w:color="auto" w:fill="auto"/>
          </w:tcPr>
          <w:p>
            <w:r>
              <w:t>Anzeige</w:t>
            </w:r>
          </w:p>
        </w:tc>
        <w:tc>
          <w:tcPr>
            <w:tcW w:w="360" w:type="dxa"/>
            <w:shd w:val="clear" w:color="auto" w:fill="auto"/>
          </w:tcPr>
          <w:p>
            <w:r>
              <w:t>DE Anzeige</w:t>
            </w:r>
          </w:p>
        </w:tc>
        <w:tc>
          <w:tcPr>
            <w:tcW w:w="360" w:type="dxa"/>
            <w:shd w:val="clear" w:color="auto" w:fill="auto"/>
          </w:tcPr>
          <w:p>
            <w:r>
              <w:t>DE Anzeige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28208</w:t>
            </w:r>
          </w:p>
        </w:tc>
        <w:tc>
          <w:tcPr>
            <w:tcW w:w="360" w:type="dxa"/>
            <w:shd w:val="clear" w:color="auto" w:fill="auto"/>
          </w:tcPr>
          <w:p>
            <w:r>
              <w:t>Notiz</w:t>
            </w:r>
          </w:p>
        </w:tc>
        <w:tc>
          <w:tcPr>
            <w:tcW w:w="360" w:type="dxa"/>
            <w:shd w:val="clear" w:color="auto" w:fill="auto"/>
          </w:tcPr>
          <w:p>
            <w:r>
              <w:t>DE Notiz</w:t>
            </w:r>
          </w:p>
        </w:tc>
        <w:tc>
          <w:tcPr>
            <w:tcW w:w="360" w:type="dxa"/>
            <w:shd w:val="clear" w:color="auto" w:fill="auto"/>
          </w:tcPr>
          <w:p>
            <w:r>
              <w:t>DE Notiz</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5003</w:t>
            </w:r>
          </w:p>
        </w:tc>
        <w:tc>
          <w:tcPr>
            <w:tcW w:w="360" w:type="dxa"/>
            <w:shd w:val="clear" w:color="auto" w:fill="auto"/>
          </w:tcPr>
          <w:p>
            <w:r>
              <w:t>Regelung</w:t>
            </w:r>
          </w:p>
        </w:tc>
        <w:tc>
          <w:tcPr>
            <w:tcW w:w="360" w:type="dxa"/>
            <w:shd w:val="clear" w:color="auto" w:fill="auto"/>
          </w:tcPr>
          <w:p>
            <w:r>
              <w:t>DE Regelung</w:t>
            </w:r>
          </w:p>
        </w:tc>
        <w:tc>
          <w:tcPr>
            <w:tcW w:w="360" w:type="dxa"/>
            <w:shd w:val="clear" w:color="auto" w:fill="auto"/>
          </w:tcPr>
          <w:p>
            <w:r>
              <w:t>DE Regelung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14703</w:t>
            </w:r>
          </w:p>
        </w:tc>
        <w:tc>
          <w:tcPr>
            <w:tcW w:w="360" w:type="dxa"/>
            <w:shd w:val="clear" w:color="auto" w:fill="auto"/>
          </w:tcPr>
          <w:p>
            <w:r>
              <w:t>Persoenlich</w:t>
            </w:r>
          </w:p>
        </w:tc>
        <w:tc>
          <w:tcPr>
            <w:tcW w:w="360" w:type="dxa"/>
            <w:shd w:val="clear" w:color="auto" w:fill="auto"/>
          </w:tcPr>
          <w:p>
            <w:r>
              <w:t>DE Persoenlich</w:t>
            </w:r>
          </w:p>
        </w:tc>
        <w:tc>
          <w:tcPr>
            <w:tcW w:w="360" w:type="dxa"/>
            <w:shd w:val="clear" w:color="auto" w:fill="auto"/>
          </w:tcPr>
          <w:p>
            <w:r>
              <w:t>DE Persoenlich</w:t>
            </w:r>
          </w:p>
        </w:tc>
      </w:tr>
    </w:tbl>
    <w:p>
      <w:pPr>
        <w:sectPr>
          <w:pgSz w:w="15840" w:h="12240" w:orient="landscape"/>
          <w:pgMar w:header="720" w:footer="720"/>
          <w:cols w:space="720"/>
        </w:sectPr>
      </w:pPr>
    </w:p>
    <w:p>
      <w:pPr>
        <w:pStyle w:val="Heading3"/>
      </w:pPr>
      <w:bookmarkStart w:id="235" w:name="_Toc256000234"/>
      <w:r>
        <w:t>Bid Range</w:t>
      </w:r>
      <w:bookmarkEnd w:id="235"/>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r>
              <w:rPr>
                <w:b/>
              </w:rPr>
              <w:t>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$250,001-$500,000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$500,001-$1,000,000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$1,000,000+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$100,001-$250,000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$0-$100,000</w:t>
            </w:r>
          </w:p>
        </w:tc>
      </w:tr>
    </w:tbl>
    <w:p>
      <w:pPr>
        <w:sectPr>
          <w:pgMar w:header="720" w:footer="720"/>
          <w:cols w:space="720"/>
        </w:sectPr>
      </w:pPr>
    </w:p>
    <w:p>
      <w:pPr>
        <w:pStyle w:val="Heading3"/>
      </w:pPr>
      <w:bookmarkStart w:id="236" w:name="_Toc256000235"/>
      <w:r>
        <w:t>Cabinet Aliases</w:t>
      </w:r>
      <w:bookmarkEnd w:id="236"/>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en</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fr</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2446"/>
        <w:gridCol w:w="2446"/>
        <w:gridCol w:w="244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pPr>
              <w:rPr>
                <w:b/>
              </w:rPr>
            </w:pPr>
            <w:r>
              <w:rPr>
                <w:b/>
              </w:rPr>
              <w:t>Value</w:t>
            </w:r>
          </w:p>
        </w:tc>
        <w:tc>
          <w:tcPr>
            <w:tcW w:w="360" w:type="dxa"/>
            <w:shd w:val="clear" w:color="auto" w:fill="C0C0C0"/>
          </w:tcPr>
          <w:p>
            <w:pPr>
              <w:rPr>
                <w:b/>
              </w:rPr>
            </w:pPr>
            <w:r>
              <w:rPr>
                <w:b/>
              </w:rPr>
              <w:t>en</w:t>
            </w:r>
          </w:p>
        </w:tc>
        <w:tc>
          <w:tcPr>
            <w:tcW w:w="360" w:type="dxa"/>
            <w:shd w:val="clear" w:color="auto" w:fill="C0C0C0"/>
          </w:tcPr>
          <w:p>
            <w:pPr>
              <w:rPr>
                <w:b/>
              </w:rPr>
            </w:pPr>
            <w:r>
              <w:rPr>
                <w:b/>
              </w:rPr>
              <w:t>fr</w:t>
            </w:r>
          </w:p>
        </w:tc>
        <w:tc>
          <w:tcPr>
            <w:tcW w:w="360" w:type="dxa"/>
            <w:shd w:val="clear" w:color="auto" w:fill="C0C0C0"/>
          </w:tcPr>
          <w:p>
            <w:r>
              <w:rPr>
                <w:b/>
              </w:rPr>
              <w:t>de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0c0027138000548a</w:t>
            </w:r>
          </w:p>
        </w:tc>
        <w:tc>
          <w:tcPr>
            <w:tcW w:w="360" w:type="dxa"/>
            <w:shd w:val="clear" w:color="auto" w:fill="auto"/>
          </w:tcPr>
          <w:p>
            <w:r>
              <w:t>English</w:t>
            </w:r>
          </w:p>
        </w:tc>
        <w:tc>
          <w:tcPr>
            <w:tcW w:w="360" w:type="dxa"/>
            <w:shd w:val="clear" w:color="auto" w:fill="auto"/>
          </w:tcPr>
          <w:p>
            <w:r>
              <w:t>French</w:t>
            </w:r>
          </w:p>
        </w:tc>
        <w:tc>
          <w:tcPr>
            <w:tcW w:w="360" w:type="dxa"/>
            <w:shd w:val="clear" w:color="auto" w:fill="auto"/>
          </w:tcPr>
          <w:p>
            <w:r>
              <w:t>German</w:t>
            </w:r>
          </w:p>
        </w:tc>
      </w:tr>
    </w:tbl>
    <w:p>
      <w:pPr>
        <w:sectPr>
          <w:pgSz w:w="15840" w:h="12240" w:orient="landscape"/>
          <w:pgMar w:header="720" w:footer="720"/>
          <w:cols w:space="720"/>
        </w:sectPr>
      </w:pPr>
    </w:p>
    <w:p>
      <w:pPr>
        <w:pStyle w:val="Heading3"/>
      </w:pPr>
      <w:bookmarkStart w:id="237" w:name="_Toc256000236"/>
      <w:r>
        <w:t>CARA Demo Taxonomy Level 1</w:t>
      </w:r>
      <w:bookmarkEnd w:id="237"/>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Abbr</w:t>
            </w:r>
          </w:p>
        </w:tc>
        <w:tc>
          <w:tcPr>
            <w:tcW w:w="360" w:type="dxa"/>
            <w:shd w:val="clear" w:color="auto" w:fill="auto"/>
          </w:tcPr>
          <w:p>
            <w:r>
              <w:t>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876"/>
        <w:gridCol w:w="2877"/>
        <w:gridCol w:w="287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pPr>
              <w:rPr>
                <w:b/>
              </w:rPr>
            </w:pPr>
            <w:r>
              <w:rPr>
                <w:b/>
              </w:rPr>
              <w:t>Abbr</w:t>
            </w:r>
          </w:p>
        </w:tc>
        <w:tc>
          <w:tcPr>
            <w:tcW w:w="360" w:type="dxa"/>
            <w:shd w:val="clear" w:color="auto" w:fill="C0C0C0"/>
          </w:tcPr>
          <w:p>
            <w:r>
              <w:rPr>
                <w:b/>
              </w:rPr>
              <w:t>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CMC</w:t>
            </w:r>
          </w:p>
        </w:tc>
        <w:tc>
          <w:tcPr>
            <w:tcW w:w="360" w:type="dxa"/>
            <w:shd w:val="clear" w:color="auto" w:fill="auto"/>
          </w:tcPr>
          <w:p>
            <w:r>
              <w:t>CMC</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CL</w:t>
            </w:r>
          </w:p>
        </w:tc>
        <w:tc>
          <w:tcPr>
            <w:tcW w:w="360" w:type="dxa"/>
            <w:shd w:val="clear" w:color="auto" w:fill="auto"/>
          </w:tcPr>
          <w:p>
            <w:r>
              <w:t>Clinical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REG</w:t>
            </w:r>
          </w:p>
        </w:tc>
        <w:tc>
          <w:tcPr>
            <w:tcW w:w="360" w:type="dxa"/>
            <w:shd w:val="clear" w:color="auto" w:fill="auto"/>
          </w:tcPr>
          <w:p>
            <w:r>
              <w:t>Regulatory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NONCL</w:t>
            </w:r>
          </w:p>
        </w:tc>
        <w:tc>
          <w:tcPr>
            <w:tcW w:w="360" w:type="dxa"/>
            <w:shd w:val="clear" w:color="auto" w:fill="auto"/>
          </w:tcPr>
          <w:p>
            <w:r>
              <w:t>Non-Clinical</w:t>
            </w:r>
          </w:p>
        </w:tc>
      </w:tr>
    </w:tbl>
    <w:p>
      <w:pPr>
        <w:sectPr>
          <w:pgMar w:header="720" w:footer="720"/>
          <w:cols w:space="720"/>
        </w:sectPr>
      </w:pPr>
    </w:p>
    <w:p>
      <w:pPr>
        <w:pStyle w:val="Heading3"/>
      </w:pPr>
      <w:bookmarkStart w:id="238" w:name="_Toc256000237"/>
      <w:r>
        <w:t>CARA Demo Taxonomy Level 3</w:t>
      </w:r>
      <w:bookmarkEnd w:id="238"/>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64</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r>
              <w:rPr>
                <w:b/>
              </w:rPr>
              <w:t>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Book</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Drug Product Stability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Drug Product Manufacturing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Clinical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CMC Regulatory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Administrative or Regional 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Data Component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General Staffing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Submission Dossier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Journal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Preclinical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Product Profile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Study Report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Deficiency Questions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Analytical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Prescribing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Protocol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Packaging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Drug Product Deficiency Response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Agency Communication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Plans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CPLP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Drug Substance Stability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SOP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Drug Substance Deficiency Response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CRF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Administrative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Investigator Brochure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Patient Narratives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Registration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Core Labeling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Physical-Chemical Properties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Inner and Outer Packaging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w:t>
            </w:r>
          </w:p>
        </w:tc>
        <w:tc>
          <w:tcPr>
            <w:tcW w:w="360" w:type="dxa"/>
            <w:shd w:val="clear" w:color="auto" w:fill="auto"/>
          </w:tcPr>
          <w:p>
            <w:r>
              <w:t>Summary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Drug Substance Manufacturing</w:t>
            </w:r>
          </w:p>
        </w:tc>
      </w:tr>
    </w:tbl>
    <w:p>
      <w:pPr>
        <w:sectPr>
          <w:pgMar w:header="720" w:footer="720"/>
          <w:cols w:space="720"/>
        </w:sectPr>
      </w:pPr>
    </w:p>
    <w:p>
      <w:pPr>
        <w:pStyle w:val="Heading3"/>
      </w:pPr>
      <w:bookmarkStart w:id="239" w:name="_Toc256000238"/>
      <w:r>
        <w:t>CARA Demo Taxonomy Level 3</w:t>
      </w:r>
      <w:bookmarkEnd w:id="239"/>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64</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r>
              <w:rPr>
                <w:b/>
              </w:rPr>
              <w:t>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Agency Proposed Changes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Discontinuations Due to AEs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Third-Party Specifications | Methods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SNDA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Constitution | Reconstitution | Dilution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Statistical Analysis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Data Management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Clin Pharm Summary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Study Synopsis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Microbiology Summary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Data Component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Non-clinical Pharmacology and Toxicology Summary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Patent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Inner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Use-Time Study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Transport File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Vendor Specifications | Methods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Variation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Curriculum Vitae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Certification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Integrated Summary of Safety (ISS)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Vendor Diagram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Packaging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ICLA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IND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Correspondence From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Patient Profile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Components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Manufacturing Instructions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Annex B</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Monitoring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GLP Compliance Statement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BLA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Expert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Deaths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Efficacy | Safety Profile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Process Materials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Other Summary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Randomization List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CTD Executive Summary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Claim for Exclusivity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Expert Report Appendix A: Summary of Clinical Trials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Nomenclature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Approval Letter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Filling Records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Vendor COA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Not Applicable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Reference Standard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General Addenda to Brochure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NDA Summary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Degradation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SAS Transport file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Manufacturing Process Validation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Safety Update - IB</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Field Copy Certification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Foreign Marketing History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UDR-FAFR Coverpage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Application Forms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Cover Page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Package Insert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Annotated CRF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DMF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Health Authority Evaluation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Planning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IND Summary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Miscellaneous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Cover Letter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Protocol Administrative Letter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Financial Disclosure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Process Flow Diagram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Formula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Compatibility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Manufacturing Address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GCP Compliance Statement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In-Process Controls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VDM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Appendix</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Additional Components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Human Pharmacokinetics and Bioavailability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Vendor Address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Stability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CTD Summary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Drug Accountability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Outer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Summary of Product Characteristics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Bioequivalence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Unaudited Draft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Impurity | Degradation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Expert Report Appendix B: Individual Tabulated Study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Protocol Amendment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ANDA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Expert Report Body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Expert Report Appendix D: Clinical Written Summary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Abstract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Human PK Summary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Impurities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Background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File 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Manufacturing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Specifications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Figure and Graph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Preservative Effectiveness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Medical License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Batch Analyses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Integrated Summary of Efficacy (ISE)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Pediatric Use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Patient Leaflet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IRB/IEC Approval/Acknowlegement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Component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Intermediate Stability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Correspondence To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Expert Report Appendix E: Report of CV of Clinical Expert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Protocol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Characteristics | Properties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Packaging Rationale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Other SAEs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Co-Monitoring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Integrated Summary of Benefits and Risk</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Background and Overview</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Photograph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Master Investigator List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Other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CPLP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Preclinical Toxicology | Efficacy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Formula Card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Publications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Signature Page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Clinical Summary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Technical Transfer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Pharmaceutical Development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CTA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Development Chemistry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Method Development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Revised Protocol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Data Definition File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Program Source Code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NDS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Compendial Testing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Reviewers Guide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Method Validation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TPLP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Blank Patient Diary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PMF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Amendment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Blank CRF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Synthesis Schematic</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History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NDA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Study Report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Safety Update Follow-up - IB</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Process Validation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Application Summary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Elucidation of Structure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Safety Update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Market-life Stability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TOC</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Risk | Benefit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w:t>
            </w:r>
          </w:p>
        </w:tc>
        <w:tc>
          <w:tcPr>
            <w:tcW w:w="360" w:type="dxa"/>
            <w:shd w:val="clear" w:color="auto" w:fill="auto"/>
          </w:tcPr>
          <w:p>
            <w:r>
              <w:t>Abridged Investigator Brochure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Table and Listing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Sterility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Report Body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Expert Report Appendix C: Overview Tables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Research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Deviation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Combined Integrated Sum. of Safety/Integrated Sum. of Efficacy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Debarment Certification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Retest Stability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CBE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Patent Certification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Administrative Documents for EU</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Supplemental Tables-Figures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Analytical methods | validation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Investigator Brochure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MAA</w:t>
            </w:r>
          </w:p>
        </w:tc>
      </w:tr>
    </w:tbl>
    <w:p>
      <w:pPr>
        <w:sectPr>
          <w:pgMar w:header="720" w:footer="720"/>
          <w:cols w:space="720"/>
        </w:sectPr>
      </w:pPr>
    </w:p>
    <w:p>
      <w:pPr>
        <w:pStyle w:val="Heading3"/>
      </w:pPr>
      <w:bookmarkStart w:id="240" w:name="_Toc256000239"/>
      <w:r>
        <w:t>Company</w:t>
      </w:r>
      <w:bookmarkEnd w:id="240"/>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Todays Label</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876"/>
        <w:gridCol w:w="2877"/>
        <w:gridCol w:w="287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pPr>
              <w:rPr>
                <w:b/>
              </w:rPr>
            </w:pPr>
            <w:r>
              <w:rPr>
                <w:b/>
              </w:rPr>
              <w:t>Value</w:t>
            </w:r>
          </w:p>
        </w:tc>
        <w:tc>
          <w:tcPr>
            <w:tcW w:w="360" w:type="dxa"/>
            <w:shd w:val="clear" w:color="auto" w:fill="C0C0C0"/>
          </w:tcPr>
          <w:p>
            <w:r>
              <w:rPr>
                <w:b/>
              </w:rPr>
              <w:t>Todays Label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TBI</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TPR</w:t>
            </w:r>
          </w:p>
        </w:tc>
        <w:tc>
          <w:tcPr>
            <w:tcW w:w="360" w:type="dxa"/>
            <w:shd w:val="clear" w:color="auto" w:fill="auto"/>
          </w:tcPr>
          <w:p/>
        </w:tc>
      </w:tr>
    </w:tbl>
    <w:p>
      <w:pPr>
        <w:sectPr>
          <w:pgMar w:header="720" w:footer="720"/>
          <w:cols w:space="720"/>
        </w:sectPr>
      </w:pPr>
    </w:p>
    <w:p>
      <w:pPr>
        <w:pStyle w:val="Heading3"/>
      </w:pPr>
      <w:bookmarkStart w:id="241" w:name="_Toc256000240"/>
      <w:r>
        <w:t>CompanyTest</w:t>
      </w:r>
      <w:bookmarkEnd w:id="241"/>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en</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fr</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2446"/>
        <w:gridCol w:w="2446"/>
        <w:gridCol w:w="244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pPr>
              <w:rPr>
                <w:b/>
              </w:rPr>
            </w:pPr>
            <w:r>
              <w:rPr>
                <w:b/>
              </w:rPr>
              <w:t>Value</w:t>
            </w:r>
          </w:p>
        </w:tc>
        <w:tc>
          <w:tcPr>
            <w:tcW w:w="360" w:type="dxa"/>
            <w:shd w:val="clear" w:color="auto" w:fill="C0C0C0"/>
          </w:tcPr>
          <w:p>
            <w:pPr>
              <w:rPr>
                <w:b/>
              </w:rPr>
            </w:pPr>
            <w:r>
              <w:rPr>
                <w:b/>
              </w:rPr>
              <w:t>de</w:t>
            </w:r>
          </w:p>
        </w:tc>
        <w:tc>
          <w:tcPr>
            <w:tcW w:w="360" w:type="dxa"/>
            <w:shd w:val="clear" w:color="auto" w:fill="C0C0C0"/>
          </w:tcPr>
          <w:p>
            <w:pPr>
              <w:rPr>
                <w:b/>
              </w:rPr>
            </w:pPr>
            <w:r>
              <w:rPr>
                <w:b/>
              </w:rPr>
              <w:t>en</w:t>
            </w:r>
          </w:p>
        </w:tc>
        <w:tc>
          <w:tcPr>
            <w:tcW w:w="360" w:type="dxa"/>
            <w:shd w:val="clear" w:color="auto" w:fill="C0C0C0"/>
          </w:tcPr>
          <w:p>
            <w:r>
              <w:rPr>
                <w:b/>
              </w:rPr>
              <w:t>fr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Corporation</w:t>
            </w:r>
          </w:p>
        </w:tc>
        <w:tc>
          <w:tcPr>
            <w:tcW w:w="360" w:type="dxa"/>
            <w:shd w:val="clear" w:color="auto" w:fill="auto"/>
          </w:tcPr>
          <w:p>
            <w:r>
              <w:t>Körperschaft</w:t>
            </w:r>
          </w:p>
        </w:tc>
        <w:tc>
          <w:tcPr>
            <w:tcW w:w="360" w:type="dxa"/>
            <w:shd w:val="clear" w:color="auto" w:fill="auto"/>
          </w:tcPr>
          <w:p>
            <w:r>
              <w:t>Corporation</w:t>
            </w:r>
          </w:p>
        </w:tc>
        <w:tc>
          <w:tcPr>
            <w:tcW w:w="360" w:type="dxa"/>
            <w:shd w:val="clear" w:color="auto" w:fill="auto"/>
          </w:tcPr>
          <w:p>
            <w:r>
              <w:t>Corps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Joint-Stock Company</w:t>
            </w:r>
          </w:p>
        </w:tc>
        <w:tc>
          <w:tcPr>
            <w:tcW w:w="360" w:type="dxa"/>
            <w:shd w:val="clear" w:color="auto" w:fill="auto"/>
          </w:tcPr>
          <w:p>
            <w:r>
              <w:t>Aktiengesellschaft</w:t>
            </w:r>
          </w:p>
        </w:tc>
        <w:tc>
          <w:tcPr>
            <w:tcW w:w="360" w:type="dxa"/>
            <w:shd w:val="clear" w:color="auto" w:fill="auto"/>
          </w:tcPr>
          <w:p>
            <w:r>
              <w:t>Joint-Stock Company</w:t>
            </w:r>
          </w:p>
        </w:tc>
        <w:tc>
          <w:tcPr>
            <w:tcW w:w="360" w:type="dxa"/>
            <w:shd w:val="clear" w:color="auto" w:fill="auto"/>
          </w:tcPr>
          <w:p>
            <w:r>
              <w:t>société anonyme</w:t>
            </w:r>
          </w:p>
        </w:tc>
      </w:tr>
    </w:tbl>
    <w:p>
      <w:pPr>
        <w:sectPr>
          <w:pgSz w:w="15840" w:h="12240" w:orient="landscape"/>
          <w:pgMar w:header="720" w:footer="720"/>
          <w:cols w:space="720"/>
        </w:sectPr>
      </w:pPr>
    </w:p>
    <w:p>
      <w:pPr>
        <w:pStyle w:val="Heading3"/>
      </w:pPr>
      <w:bookmarkStart w:id="242" w:name="_Toc256000241"/>
      <w:r>
        <w:t>Compliance Status</w:t>
      </w:r>
      <w:bookmarkEnd w:id="242"/>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r>
              <w:rPr>
                <w:b/>
              </w:rPr>
              <w:t>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Compliant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Audit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Red Flag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Legal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w:t>
            </w:r>
          </w:p>
        </w:tc>
        <w:tc>
          <w:tcPr>
            <w:tcW w:w="360" w:type="dxa"/>
            <w:shd w:val="clear" w:color="auto" w:fill="auto"/>
          </w:tcPr>
          <w:p>
            <w:r>
              <w:t>In Progress</w:t>
            </w:r>
          </w:p>
        </w:tc>
      </w:tr>
    </w:tbl>
    <w:p>
      <w:pPr>
        <w:sectPr>
          <w:pgMar w:header="720" w:footer="720"/>
          <w:cols w:space="720"/>
        </w:sectPr>
      </w:pPr>
    </w:p>
    <w:p>
      <w:pPr>
        <w:pStyle w:val="Heading3"/>
      </w:pPr>
      <w:bookmarkStart w:id="243" w:name="_Toc256000242"/>
      <w:r>
        <w:t>Compound</w:t>
      </w:r>
      <w:bookmarkEnd w:id="243"/>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Compound Name</w:t>
            </w:r>
          </w:p>
        </w:tc>
        <w:tc>
          <w:tcPr>
            <w:tcW w:w="360" w:type="dxa"/>
            <w:shd w:val="clear" w:color="auto" w:fill="auto"/>
          </w:tcPr>
          <w:p>
            <w:r>
              <w:t>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Trade name US</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Trade Name UK</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2446"/>
        <w:gridCol w:w="2446"/>
        <w:gridCol w:w="244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pPr>
              <w:rPr>
                <w:b/>
              </w:rPr>
            </w:pPr>
            <w:r>
              <w:rPr>
                <w:b/>
              </w:rPr>
              <w:t>Value</w:t>
            </w:r>
          </w:p>
        </w:tc>
        <w:tc>
          <w:tcPr>
            <w:tcW w:w="360" w:type="dxa"/>
            <w:shd w:val="clear" w:color="auto" w:fill="C0C0C0"/>
          </w:tcPr>
          <w:p>
            <w:pPr>
              <w:rPr>
                <w:b/>
              </w:rPr>
            </w:pPr>
            <w:r>
              <w:rPr>
                <w:b/>
              </w:rPr>
              <w:t>Compound Name</w:t>
            </w:r>
          </w:p>
        </w:tc>
        <w:tc>
          <w:tcPr>
            <w:tcW w:w="360" w:type="dxa"/>
            <w:shd w:val="clear" w:color="auto" w:fill="C0C0C0"/>
          </w:tcPr>
          <w:p>
            <w:pPr>
              <w:rPr>
                <w:b/>
              </w:rPr>
            </w:pPr>
            <w:r>
              <w:rPr>
                <w:b/>
              </w:rPr>
              <w:t>Trade name US</w:t>
            </w:r>
          </w:p>
        </w:tc>
        <w:tc>
          <w:tcPr>
            <w:tcW w:w="360" w:type="dxa"/>
            <w:shd w:val="clear" w:color="auto" w:fill="C0C0C0"/>
          </w:tcPr>
          <w:p>
            <w:r>
              <w:rPr>
                <w:b/>
              </w:rPr>
              <w:t>Trade Name UK</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B257-45</w:t>
            </w:r>
          </w:p>
        </w:tc>
        <w:tc>
          <w:tcPr>
            <w:tcW w:w="360" w:type="dxa"/>
            <w:shd w:val="clear" w:color="auto" w:fill="auto"/>
          </w:tcPr>
          <w:p>
            <w:r>
              <w:t>Broheptamycin</w:t>
            </w:r>
          </w:p>
        </w:tc>
        <w:tc>
          <w:tcPr>
            <w:tcW w:w="360" w:type="dxa"/>
            <w:shd w:val="clear" w:color="auto" w:fill="auto"/>
          </w:tcPr>
          <w:p>
            <w:r>
              <w:t>Broheptamycin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C277-86</w:t>
            </w:r>
          </w:p>
        </w:tc>
        <w:tc>
          <w:tcPr>
            <w:tcW w:w="360" w:type="dxa"/>
            <w:shd w:val="clear" w:color="auto" w:fill="auto"/>
          </w:tcPr>
          <w:p>
            <w:r>
              <w:t>Cytoclasmazine</w:t>
            </w:r>
          </w:p>
        </w:tc>
        <w:tc>
          <w:tcPr>
            <w:tcW w:w="360" w:type="dxa"/>
            <w:shd w:val="clear" w:color="auto" w:fill="auto"/>
          </w:tcPr>
          <w:p>
            <w:r>
              <w:t>Cytoclasmazine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A123-45</w:t>
            </w:r>
          </w:p>
        </w:tc>
        <w:tc>
          <w:tcPr>
            <w:tcW w:w="360" w:type="dxa"/>
            <w:shd w:val="clear" w:color="auto" w:fill="auto"/>
          </w:tcPr>
          <w:p>
            <w:r>
              <w:t>Acytesporazam</w:t>
            </w:r>
          </w:p>
        </w:tc>
        <w:tc>
          <w:tcPr>
            <w:tcW w:w="360" w:type="dxa"/>
            <w:shd w:val="clear" w:color="auto" w:fill="auto"/>
          </w:tcPr>
          <w:p>
            <w:r>
              <w:t>Acytesporazam</w:t>
            </w:r>
          </w:p>
        </w:tc>
        <w:tc>
          <w:tcPr>
            <w:tcW w:w="360" w:type="dxa"/>
            <w:shd w:val="clear" w:color="auto" w:fill="auto"/>
          </w:tcPr>
          <w:p/>
        </w:tc>
      </w:tr>
    </w:tbl>
    <w:p>
      <w:pPr>
        <w:sectPr>
          <w:pgSz w:w="15840" w:h="12240" w:orient="landscape"/>
          <w:pgMar w:header="720" w:footer="720"/>
          <w:cols w:space="720"/>
        </w:sectPr>
      </w:pPr>
    </w:p>
    <w:p>
      <w:pPr>
        <w:pStyle w:val="Heading3"/>
      </w:pPr>
      <w:bookmarkStart w:id="244" w:name="_Toc256000243"/>
      <w:r>
        <w:t>Countries</w:t>
      </w:r>
      <w:bookmarkEnd w:id="244"/>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r>
              <w:rPr>
                <w:b/>
              </w:rPr>
              <w:t>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United States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Aaaa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Bbbb</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Cccc</w:t>
            </w:r>
          </w:p>
        </w:tc>
      </w:tr>
    </w:tbl>
    <w:p>
      <w:pPr>
        <w:sectPr>
          <w:pgMar w:header="720" w:footer="720"/>
          <w:cols w:space="720"/>
        </w:sectPr>
      </w:pPr>
    </w:p>
    <w:p>
      <w:pPr>
        <w:pStyle w:val="Heading3"/>
      </w:pPr>
      <w:bookmarkStart w:id="245" w:name="_Toc256000244"/>
      <w:r>
        <w:t>Country</w:t>
      </w:r>
      <w:bookmarkEnd w:id="245"/>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Abbr</w:t>
            </w:r>
          </w:p>
        </w:tc>
        <w:tc>
          <w:tcPr>
            <w:tcW w:w="360" w:type="dxa"/>
            <w:shd w:val="clear" w:color="auto" w:fill="auto"/>
          </w:tcPr>
          <w:p>
            <w:r>
              <w:t>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876"/>
        <w:gridCol w:w="2877"/>
        <w:gridCol w:w="287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pPr>
              <w:rPr>
                <w:b/>
              </w:rPr>
            </w:pPr>
            <w:r>
              <w:rPr>
                <w:b/>
              </w:rPr>
              <w:t>Abbr</w:t>
            </w:r>
          </w:p>
        </w:tc>
        <w:tc>
          <w:tcPr>
            <w:tcW w:w="360" w:type="dxa"/>
            <w:shd w:val="clear" w:color="auto" w:fill="C0C0C0"/>
          </w:tcPr>
          <w:p>
            <w:r>
              <w:rPr>
                <w:b/>
              </w:rPr>
              <w:t>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Algeria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Argentina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Australia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Austria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Bangladesh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Belgium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Botswana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Brazil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Brunei Darussalam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Bulgaria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Cambodia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Canada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Centro &amp; Caribe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Chile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China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Colombia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Croatia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Cyprus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Czech Republic</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Denmark</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EU</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Ecuador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Egypt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Estonia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Finland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France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Germany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Global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Greece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Hong Kong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Hungary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Iceland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India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Indonesia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Ireland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Israel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Italy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Japan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Kenya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Korea, Republic Of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Lao Peoples Democratic Repiblic</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Latvia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Lithuania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Luxemburg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Macao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Macedonia, The Former Yugoslav Republic Of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Malaysia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Malta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Mexico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Morocco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Myanmar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Namibia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Nepal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Netherlands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New Zealand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Nigeria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Norway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w:t>
            </w:r>
          </w:p>
        </w:tc>
        <w:tc>
          <w:tcPr>
            <w:tcW w:w="360" w:type="dxa"/>
            <w:shd w:val="clear" w:color="auto" w:fill="auto"/>
          </w:tcPr>
          <w:p/>
        </w:tc>
        <w:tc>
          <w:tcPr>
            <w:tcW w:w="360" w:type="dxa"/>
            <w:shd w:val="clear" w:color="auto" w:fill="auto"/>
          </w:tcPr>
          <w:p>
            <w:r>
              <w:t>Others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Pakistan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Panama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Paraguay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Peru</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Philippines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Poland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Portugal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Romania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Russian Federation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Serbia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Singapore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Slovak Republic</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Slovenia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Slowenia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South Africa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Spain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Sri Lanka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Sweden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Switzerland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Taiwan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Thailand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Tunisia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Turkey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Uganda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United Kingdom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United States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Uruguay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Venezuela, Bolivian Republic Of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Viet Nam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WHO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Zimbabwe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asda</w:t>
            </w:r>
          </w:p>
        </w:tc>
        <w:tc>
          <w:tcPr>
            <w:tcW w:w="360" w:type="dxa"/>
            <w:shd w:val="clear" w:color="auto" w:fill="auto"/>
          </w:tcPr>
          <w:p>
            <w:r>
              <w:t>incrediblyyyyyyyyyyylongcoutnry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w:t>
            </w:r>
          </w:p>
        </w:tc>
        <w:tc>
          <w:tcPr>
            <w:tcW w:w="360" w:type="dxa"/>
            <w:shd w:val="clear" w:color="auto" w:fill="auto"/>
          </w:tcPr>
          <w:p/>
        </w:tc>
        <w:tc>
          <w:tcPr>
            <w:tcW w:w="360" w:type="dxa"/>
            <w:shd w:val="clear" w:color="auto" w:fill="auto"/>
          </w:tcPr>
          <w:p>
            <w:r>
              <w:t>others</w:t>
            </w:r>
          </w:p>
        </w:tc>
      </w:tr>
    </w:tbl>
    <w:p>
      <w:pPr>
        <w:sectPr>
          <w:pgMar w:header="720" w:footer="720"/>
          <w:cols w:space="720"/>
        </w:sectPr>
      </w:pPr>
    </w:p>
    <w:p>
      <w:pPr>
        <w:pStyle w:val="Heading3"/>
      </w:pPr>
      <w:bookmarkStart w:id="246" w:name="_Toc256000245"/>
      <w:r>
        <w:t>Department</w:t>
      </w:r>
      <w:bookmarkEnd w:id="246"/>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Abbr</w:t>
            </w:r>
          </w:p>
        </w:tc>
        <w:tc>
          <w:tcPr>
            <w:tcW w:w="360" w:type="dxa"/>
            <w:shd w:val="clear" w:color="auto" w:fill="auto"/>
          </w:tcPr>
          <w:p>
            <w:r>
              <w:t>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en</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fr</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ja</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748"/>
        <w:gridCol w:w="1747"/>
        <w:gridCol w:w="1747"/>
        <w:gridCol w:w="1747"/>
        <w:gridCol w:w="1747"/>
        <w:gridCol w:w="1747"/>
        <w:gridCol w:w="174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pPr>
              <w:rPr>
                <w:b/>
              </w:rPr>
            </w:pPr>
            <w:r>
              <w:rPr>
                <w:b/>
              </w:rPr>
              <w:t>Abbr</w:t>
            </w:r>
          </w:p>
        </w:tc>
        <w:tc>
          <w:tcPr>
            <w:tcW w:w="360" w:type="dxa"/>
            <w:shd w:val="clear" w:color="auto" w:fill="C0C0C0"/>
          </w:tcPr>
          <w:p>
            <w:pPr>
              <w:rPr>
                <w:b/>
              </w:rPr>
            </w:pPr>
            <w:r>
              <w:rPr>
                <w:b/>
              </w:rPr>
              <w:t>Value</w:t>
            </w:r>
          </w:p>
        </w:tc>
        <w:tc>
          <w:tcPr>
            <w:tcW w:w="360" w:type="dxa"/>
            <w:shd w:val="clear" w:color="auto" w:fill="C0C0C0"/>
          </w:tcPr>
          <w:p>
            <w:pPr>
              <w:rPr>
                <w:b/>
              </w:rPr>
            </w:pPr>
            <w:r>
              <w:rPr>
                <w:b/>
              </w:rPr>
              <w:t>en</w:t>
            </w:r>
          </w:p>
        </w:tc>
        <w:tc>
          <w:tcPr>
            <w:tcW w:w="360" w:type="dxa"/>
            <w:shd w:val="clear" w:color="auto" w:fill="C0C0C0"/>
          </w:tcPr>
          <w:p>
            <w:pPr>
              <w:rPr>
                <w:b/>
              </w:rPr>
            </w:pPr>
            <w:r>
              <w:rPr>
                <w:b/>
              </w:rPr>
              <w:t>de</w:t>
            </w:r>
          </w:p>
        </w:tc>
        <w:tc>
          <w:tcPr>
            <w:tcW w:w="360" w:type="dxa"/>
            <w:shd w:val="clear" w:color="auto" w:fill="C0C0C0"/>
          </w:tcPr>
          <w:p>
            <w:pPr>
              <w:rPr>
                <w:b/>
              </w:rPr>
            </w:pPr>
            <w:r>
              <w:rPr>
                <w:b/>
              </w:rPr>
              <w:t>fr</w:t>
            </w:r>
          </w:p>
        </w:tc>
        <w:tc>
          <w:tcPr>
            <w:tcW w:w="360" w:type="dxa"/>
            <w:shd w:val="clear" w:color="auto" w:fill="C0C0C0"/>
          </w:tcPr>
          <w:p>
            <w:r>
              <w:rPr>
                <w:b/>
              </w:rPr>
              <w:t>ja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dev</w:t>
            </w:r>
          </w:p>
        </w:tc>
        <w:tc>
          <w:tcPr>
            <w:tcW w:w="360" w:type="dxa"/>
            <w:shd w:val="clear" w:color="auto" w:fill="auto"/>
          </w:tcPr>
          <w:p>
            <w:r>
              <w:t>Development</w:t>
            </w:r>
          </w:p>
        </w:tc>
        <w:tc>
          <w:tcPr>
            <w:tcW w:w="360" w:type="dxa"/>
            <w:shd w:val="clear" w:color="auto" w:fill="auto"/>
          </w:tcPr>
          <w:p>
            <w:r>
              <w:t>Development Department</w:t>
            </w:r>
          </w:p>
        </w:tc>
        <w:tc>
          <w:tcPr>
            <w:tcW w:w="360" w:type="dxa"/>
            <w:shd w:val="clear" w:color="auto" w:fill="auto"/>
          </w:tcPr>
          <w:p>
            <w:r>
              <w:t>Entwicklung</w:t>
            </w:r>
          </w:p>
        </w:tc>
        <w:tc>
          <w:tcPr>
            <w:tcW w:w="360" w:type="dxa"/>
            <w:shd w:val="clear" w:color="auto" w:fill="auto"/>
          </w:tcPr>
          <w:p>
            <w:r>
              <w:t>Developpement</w:t>
            </w:r>
          </w:p>
        </w:tc>
        <w:tc>
          <w:tcPr>
            <w:tcW w:w="360" w:type="dxa"/>
            <w:shd w:val="clear" w:color="auto" w:fill="auto"/>
          </w:tcPr>
          <w:p>
            <w:r>
              <w:t>開発</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fin</w:t>
            </w:r>
          </w:p>
        </w:tc>
        <w:tc>
          <w:tcPr>
            <w:tcW w:w="360" w:type="dxa"/>
            <w:shd w:val="clear" w:color="auto" w:fill="auto"/>
          </w:tcPr>
          <w:p>
            <w:r>
              <w:t>Finance</w:t>
            </w:r>
          </w:p>
        </w:tc>
        <w:tc>
          <w:tcPr>
            <w:tcW w:w="360" w:type="dxa"/>
            <w:shd w:val="clear" w:color="auto" w:fill="auto"/>
          </w:tcPr>
          <w:p>
            <w:r>
              <w:t>Office of Budget Affairs</w:t>
            </w:r>
          </w:p>
        </w:tc>
        <w:tc>
          <w:tcPr>
            <w:tcW w:w="360" w:type="dxa"/>
            <w:shd w:val="clear" w:color="auto" w:fill="auto"/>
          </w:tcPr>
          <w:p>
            <w:r>
              <w:t>Finanz</w:t>
            </w:r>
          </w:p>
        </w:tc>
        <w:tc>
          <w:tcPr>
            <w:tcW w:w="360" w:type="dxa"/>
            <w:shd w:val="clear" w:color="auto" w:fill="auto"/>
          </w:tcPr>
          <w:p>
            <w:r>
              <w:t>Finance</w:t>
            </w:r>
          </w:p>
        </w:tc>
        <w:tc>
          <w:tcPr>
            <w:tcW w:w="360" w:type="dxa"/>
            <w:shd w:val="clear" w:color="auto" w:fill="auto"/>
          </w:tcPr>
          <w:p>
            <w:r>
              <w:t>金融</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hr</w:t>
            </w:r>
          </w:p>
        </w:tc>
        <w:tc>
          <w:tcPr>
            <w:tcW w:w="360" w:type="dxa"/>
            <w:shd w:val="clear" w:color="auto" w:fill="auto"/>
          </w:tcPr>
          <w:p>
            <w:r>
              <w:t>HR</w:t>
            </w:r>
          </w:p>
        </w:tc>
        <w:tc>
          <w:tcPr>
            <w:tcW w:w="360" w:type="dxa"/>
            <w:shd w:val="clear" w:color="auto" w:fill="auto"/>
          </w:tcPr>
          <w:p>
            <w:r>
              <w:t>Human Resources</w:t>
            </w:r>
          </w:p>
        </w:tc>
        <w:tc>
          <w:tcPr>
            <w:tcW w:w="360" w:type="dxa"/>
            <w:shd w:val="clear" w:color="auto" w:fill="auto"/>
          </w:tcPr>
          <w:p>
            <w:r>
              <w:t>Personal</w:t>
            </w:r>
          </w:p>
        </w:tc>
        <w:tc>
          <w:tcPr>
            <w:tcW w:w="360" w:type="dxa"/>
            <w:shd w:val="clear" w:color="auto" w:fill="auto"/>
          </w:tcPr>
          <w:p>
            <w:r>
              <w:t>Resources Humains</w:t>
            </w:r>
          </w:p>
        </w:tc>
        <w:tc>
          <w:tcPr>
            <w:tcW w:w="360" w:type="dxa"/>
            <w:shd w:val="clear" w:color="auto" w:fill="auto"/>
          </w:tcPr>
          <w:p>
            <w:r>
              <w:t>人的資源</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r</w:t>
            </w:r>
          </w:p>
        </w:tc>
        <w:tc>
          <w:tcPr>
            <w:tcW w:w="360" w:type="dxa"/>
            <w:shd w:val="clear" w:color="auto" w:fill="auto"/>
          </w:tcPr>
          <w:p>
            <w:r>
              <w:t>Research</w:t>
            </w:r>
          </w:p>
        </w:tc>
        <w:tc>
          <w:tcPr>
            <w:tcW w:w="360" w:type="dxa"/>
            <w:shd w:val="clear" w:color="auto" w:fill="auto"/>
          </w:tcPr>
          <w:p>
            <w:r>
              <w:t>Research</w:t>
            </w:r>
          </w:p>
        </w:tc>
        <w:tc>
          <w:tcPr>
            <w:tcW w:w="360" w:type="dxa"/>
            <w:shd w:val="clear" w:color="auto" w:fill="auto"/>
          </w:tcPr>
          <w:p>
            <w:r>
              <w:t>Forschung</w:t>
            </w:r>
          </w:p>
        </w:tc>
        <w:tc>
          <w:tcPr>
            <w:tcW w:w="360" w:type="dxa"/>
            <w:shd w:val="clear" w:color="auto" w:fill="auto"/>
          </w:tcPr>
          <w:p>
            <w:r>
              <w:t>Recherche</w:t>
            </w:r>
          </w:p>
        </w:tc>
        <w:tc>
          <w:tcPr>
            <w:tcW w:w="360" w:type="dxa"/>
            <w:shd w:val="clear" w:color="auto" w:fill="auto"/>
          </w:tcPr>
          <w:p>
            <w:r>
              <w:t>研究</w:t>
            </w:r>
          </w:p>
        </w:tc>
      </w:tr>
    </w:tbl>
    <w:p>
      <w:pPr>
        <w:sectPr>
          <w:pgSz w:w="15840" w:h="12240" w:orient="landscape"/>
          <w:pgMar w:header="720" w:footer="720"/>
          <w:cols w:space="720"/>
        </w:sectPr>
      </w:pPr>
    </w:p>
    <w:p>
      <w:pPr>
        <w:pStyle w:val="Heading3"/>
      </w:pPr>
      <w:bookmarkStart w:id="247" w:name="_Toc256000246"/>
      <w:r>
        <w:t>DepartmentTest</w:t>
      </w:r>
      <w:bookmarkEnd w:id="247"/>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en</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fr</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2446"/>
        <w:gridCol w:w="2446"/>
        <w:gridCol w:w="244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pPr>
              <w:rPr>
                <w:b/>
              </w:rPr>
            </w:pPr>
            <w:r>
              <w:rPr>
                <w:b/>
              </w:rPr>
              <w:t>Value</w:t>
            </w:r>
          </w:p>
        </w:tc>
        <w:tc>
          <w:tcPr>
            <w:tcW w:w="360" w:type="dxa"/>
            <w:shd w:val="clear" w:color="auto" w:fill="C0C0C0"/>
          </w:tcPr>
          <w:p>
            <w:pPr>
              <w:rPr>
                <w:b/>
              </w:rPr>
            </w:pPr>
            <w:r>
              <w:rPr>
                <w:b/>
              </w:rPr>
              <w:t>de</w:t>
            </w:r>
          </w:p>
        </w:tc>
        <w:tc>
          <w:tcPr>
            <w:tcW w:w="360" w:type="dxa"/>
            <w:shd w:val="clear" w:color="auto" w:fill="C0C0C0"/>
          </w:tcPr>
          <w:p>
            <w:pPr>
              <w:rPr>
                <w:b/>
              </w:rPr>
            </w:pPr>
            <w:r>
              <w:rPr>
                <w:b/>
              </w:rPr>
              <w:t>en</w:t>
            </w:r>
          </w:p>
        </w:tc>
        <w:tc>
          <w:tcPr>
            <w:tcW w:w="360" w:type="dxa"/>
            <w:shd w:val="clear" w:color="auto" w:fill="C0C0C0"/>
          </w:tcPr>
          <w:p>
            <w:r>
              <w:rPr>
                <w:b/>
              </w:rPr>
              <w:t>fr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Accounting</w:t>
            </w:r>
          </w:p>
        </w:tc>
        <w:tc>
          <w:tcPr>
            <w:tcW w:w="360" w:type="dxa"/>
            <w:shd w:val="clear" w:color="auto" w:fill="auto"/>
          </w:tcPr>
          <w:p>
            <w:r>
              <w:t>Buchhaltung</w:t>
            </w:r>
          </w:p>
        </w:tc>
        <w:tc>
          <w:tcPr>
            <w:tcW w:w="360" w:type="dxa"/>
            <w:shd w:val="clear" w:color="auto" w:fill="auto"/>
          </w:tcPr>
          <w:p>
            <w:r>
              <w:t>Accounting</w:t>
            </w:r>
          </w:p>
        </w:tc>
        <w:tc>
          <w:tcPr>
            <w:tcW w:w="360" w:type="dxa"/>
            <w:shd w:val="clear" w:color="auto" w:fill="auto"/>
          </w:tcPr>
          <w:p>
            <w:r>
              <w:t>comptabilité</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Staff</w:t>
            </w:r>
          </w:p>
        </w:tc>
        <w:tc>
          <w:tcPr>
            <w:tcW w:w="360" w:type="dxa"/>
            <w:shd w:val="clear" w:color="auto" w:fill="auto"/>
          </w:tcPr>
          <w:p>
            <w:r>
              <w:t>Personalabteilung</w:t>
            </w:r>
          </w:p>
        </w:tc>
        <w:tc>
          <w:tcPr>
            <w:tcW w:w="360" w:type="dxa"/>
            <w:shd w:val="clear" w:color="auto" w:fill="auto"/>
          </w:tcPr>
          <w:p>
            <w:r>
              <w:t>Staff</w:t>
            </w:r>
          </w:p>
        </w:tc>
        <w:tc>
          <w:tcPr>
            <w:tcW w:w="360" w:type="dxa"/>
            <w:shd w:val="clear" w:color="auto" w:fill="auto"/>
          </w:tcPr>
          <w:p>
            <w:r>
              <w:t>Des Ressources Humaines</w:t>
            </w:r>
          </w:p>
        </w:tc>
      </w:tr>
    </w:tbl>
    <w:p>
      <w:pPr>
        <w:sectPr>
          <w:pgSz w:w="15840" w:h="12240" w:orient="landscape"/>
          <w:pgMar w:header="720" w:footer="720"/>
          <w:cols w:space="720"/>
        </w:sectPr>
      </w:pPr>
    </w:p>
    <w:p>
      <w:pPr>
        <w:pStyle w:val="Heading3"/>
      </w:pPr>
      <w:bookmarkStart w:id="248" w:name="_Toc256000247"/>
      <w:r>
        <w:t>Dictionary A</w:t>
      </w:r>
      <w:bookmarkEnd w:id="248"/>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r>
              <w:rPr>
                <w:b/>
              </w:rPr>
              <w:t>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w:t>
            </w:r>
          </w:p>
        </w:tc>
      </w:tr>
    </w:tbl>
    <w:p>
      <w:pPr>
        <w:sectPr>
          <w:pgMar w:header="720" w:footer="720"/>
          <w:cols w:space="720"/>
        </w:sectPr>
      </w:pPr>
    </w:p>
    <w:p>
      <w:pPr>
        <w:pStyle w:val="Heading3"/>
      </w:pPr>
      <w:bookmarkStart w:id="249" w:name="_Toc256000248"/>
      <w:r>
        <w:t>Dictionary B</w:t>
      </w:r>
      <w:bookmarkEnd w:id="249"/>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r>
              <w:rPr>
                <w:b/>
              </w:rPr>
              <w:t>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w:t>
            </w:r>
          </w:p>
        </w:tc>
      </w:tr>
    </w:tbl>
    <w:p>
      <w:pPr>
        <w:sectPr>
          <w:pgMar w:header="720" w:footer="720"/>
          <w:cols w:space="720"/>
        </w:sectPr>
      </w:pPr>
    </w:p>
    <w:p>
      <w:pPr>
        <w:pStyle w:val="Heading3"/>
      </w:pPr>
      <w:bookmarkStart w:id="250" w:name="_Toc256000249"/>
      <w:r>
        <w:t>Discipline</w:t>
      </w:r>
      <w:bookmarkEnd w:id="250"/>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Abbr</w:t>
            </w:r>
          </w:p>
        </w:tc>
        <w:tc>
          <w:tcPr>
            <w:tcW w:w="360" w:type="dxa"/>
            <w:shd w:val="clear" w:color="auto" w:fill="auto"/>
          </w:tcPr>
          <w:p>
            <w:r>
              <w:t>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en</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fr</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ja</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pt_BR</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528"/>
        <w:gridCol w:w="1528"/>
        <w:gridCol w:w="1529"/>
        <w:gridCol w:w="1529"/>
        <w:gridCol w:w="1529"/>
        <w:gridCol w:w="1529"/>
        <w:gridCol w:w="1529"/>
        <w:gridCol w:w="1529"/>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pPr>
              <w:rPr>
                <w:b/>
              </w:rPr>
            </w:pPr>
            <w:r>
              <w:rPr>
                <w:b/>
              </w:rPr>
              <w:t>Abbr</w:t>
            </w:r>
          </w:p>
        </w:tc>
        <w:tc>
          <w:tcPr>
            <w:tcW w:w="360" w:type="dxa"/>
            <w:shd w:val="clear" w:color="auto" w:fill="C0C0C0"/>
          </w:tcPr>
          <w:p>
            <w:pPr>
              <w:rPr>
                <w:b/>
              </w:rPr>
            </w:pPr>
            <w:r>
              <w:rPr>
                <w:b/>
              </w:rPr>
              <w:t>Value</w:t>
            </w:r>
          </w:p>
        </w:tc>
        <w:tc>
          <w:tcPr>
            <w:tcW w:w="360" w:type="dxa"/>
            <w:shd w:val="clear" w:color="auto" w:fill="C0C0C0"/>
          </w:tcPr>
          <w:p>
            <w:pPr>
              <w:rPr>
                <w:b/>
              </w:rPr>
            </w:pPr>
            <w:r>
              <w:rPr>
                <w:b/>
              </w:rPr>
              <w:t>en</w:t>
            </w:r>
          </w:p>
        </w:tc>
        <w:tc>
          <w:tcPr>
            <w:tcW w:w="360" w:type="dxa"/>
            <w:shd w:val="clear" w:color="auto" w:fill="C0C0C0"/>
          </w:tcPr>
          <w:p>
            <w:pPr>
              <w:rPr>
                <w:b/>
              </w:rPr>
            </w:pPr>
            <w:r>
              <w:rPr>
                <w:b/>
              </w:rPr>
              <w:t>de</w:t>
            </w:r>
          </w:p>
        </w:tc>
        <w:tc>
          <w:tcPr>
            <w:tcW w:w="360" w:type="dxa"/>
            <w:shd w:val="clear" w:color="auto" w:fill="C0C0C0"/>
          </w:tcPr>
          <w:p>
            <w:pPr>
              <w:rPr>
                <w:b/>
              </w:rPr>
            </w:pPr>
            <w:r>
              <w:rPr>
                <w:b/>
              </w:rPr>
              <w:t>fr</w:t>
            </w:r>
          </w:p>
        </w:tc>
        <w:tc>
          <w:tcPr>
            <w:tcW w:w="360" w:type="dxa"/>
            <w:shd w:val="clear" w:color="auto" w:fill="C0C0C0"/>
          </w:tcPr>
          <w:p>
            <w:pPr>
              <w:rPr>
                <w:b/>
              </w:rPr>
            </w:pPr>
            <w:r>
              <w:rPr>
                <w:b/>
              </w:rPr>
              <w:t>ja</w:t>
            </w:r>
          </w:p>
        </w:tc>
        <w:tc>
          <w:tcPr>
            <w:tcW w:w="360" w:type="dxa"/>
            <w:shd w:val="clear" w:color="auto" w:fill="C0C0C0"/>
          </w:tcPr>
          <w:p>
            <w:r>
              <w:rPr>
                <w:b/>
              </w:rPr>
              <w:t>pt_BR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CMC</w:t>
            </w:r>
          </w:p>
        </w:tc>
        <w:tc>
          <w:tcPr>
            <w:tcW w:w="360" w:type="dxa"/>
            <w:shd w:val="clear" w:color="auto" w:fill="auto"/>
          </w:tcPr>
          <w:p>
            <w:r>
              <w:t>CMC</w:t>
            </w:r>
          </w:p>
        </w:tc>
        <w:tc>
          <w:tcPr>
            <w:tcW w:w="360" w:type="dxa"/>
            <w:shd w:val="clear" w:color="auto" w:fill="auto"/>
          </w:tcPr>
          <w:p>
            <w:r>
              <w:t>en-CMC</w:t>
            </w:r>
          </w:p>
        </w:tc>
        <w:tc>
          <w:tcPr>
            <w:tcW w:w="360" w:type="dxa"/>
            <w:shd w:val="clear" w:color="auto" w:fill="auto"/>
          </w:tcPr>
          <w:p>
            <w:r>
              <w:t>CMC</w:t>
            </w:r>
          </w:p>
        </w:tc>
        <w:tc>
          <w:tcPr>
            <w:tcW w:w="360" w:type="dxa"/>
            <w:shd w:val="clear" w:color="auto" w:fill="auto"/>
          </w:tcPr>
          <w:p>
            <w:r>
              <w:t>CMC</w:t>
            </w:r>
          </w:p>
        </w:tc>
        <w:tc>
          <w:tcPr>
            <w:tcW w:w="360" w:type="dxa"/>
            <w:shd w:val="clear" w:color="auto" w:fill="auto"/>
          </w:tcPr>
          <w:p>
            <w:r>
              <w:t>CMC</w:t>
            </w:r>
          </w:p>
        </w:tc>
        <w:tc>
          <w:tcPr>
            <w:tcW w:w="360" w:type="dxa"/>
            <w:shd w:val="clear" w:color="auto" w:fill="auto"/>
          </w:tcPr>
          <w:p>
            <w:r>
              <w:t>pt_BR CMC</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CL</w:t>
            </w:r>
          </w:p>
        </w:tc>
        <w:tc>
          <w:tcPr>
            <w:tcW w:w="360" w:type="dxa"/>
            <w:shd w:val="clear" w:color="auto" w:fill="auto"/>
          </w:tcPr>
          <w:p>
            <w:r>
              <w:t>Clinical</w:t>
            </w:r>
          </w:p>
        </w:tc>
        <w:tc>
          <w:tcPr>
            <w:tcW w:w="360" w:type="dxa"/>
            <w:shd w:val="clear" w:color="auto" w:fill="auto"/>
          </w:tcPr>
          <w:p>
            <w:r>
              <w:t>Clinical</w:t>
            </w:r>
          </w:p>
        </w:tc>
        <w:tc>
          <w:tcPr>
            <w:tcW w:w="360" w:type="dxa"/>
            <w:shd w:val="clear" w:color="auto" w:fill="auto"/>
          </w:tcPr>
          <w:p>
            <w:r>
              <w:t>Klinisch</w:t>
            </w:r>
          </w:p>
        </w:tc>
        <w:tc>
          <w:tcPr>
            <w:tcW w:w="360" w:type="dxa"/>
            <w:shd w:val="clear" w:color="auto" w:fill="auto"/>
          </w:tcPr>
          <w:p>
            <w:r>
              <w:t>Clinique</w:t>
            </w:r>
          </w:p>
        </w:tc>
        <w:tc>
          <w:tcPr>
            <w:tcW w:w="360" w:type="dxa"/>
            <w:shd w:val="clear" w:color="auto" w:fill="auto"/>
          </w:tcPr>
          <w:p>
            <w:r>
              <w:t>臨床の</w:t>
            </w:r>
          </w:p>
        </w:tc>
        <w:tc>
          <w:tcPr>
            <w:tcW w:w="360" w:type="dxa"/>
            <w:shd w:val="clear" w:color="auto" w:fill="auto"/>
          </w:tcPr>
          <w:p>
            <w:r>
              <w:t>PT_BR Clinical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ENG</w:t>
            </w:r>
          </w:p>
        </w:tc>
        <w:tc>
          <w:tcPr>
            <w:tcW w:w="360" w:type="dxa"/>
            <w:shd w:val="clear" w:color="auto" w:fill="auto"/>
          </w:tcPr>
          <w:p>
            <w:r>
              <w:t>Engineering</w:t>
            </w:r>
          </w:p>
        </w:tc>
        <w:tc>
          <w:tcPr>
            <w:tcW w:w="360" w:type="dxa"/>
            <w:shd w:val="clear" w:color="auto" w:fill="auto"/>
          </w:tcPr>
          <w:p>
            <w:r>
              <w:t>Engineering</w:t>
            </w:r>
          </w:p>
        </w:tc>
        <w:tc>
          <w:tcPr>
            <w:tcW w:w="360" w:type="dxa"/>
            <w:shd w:val="clear" w:color="auto" w:fill="auto"/>
          </w:tcPr>
          <w:p>
            <w:r>
              <w:t>Ingenieurwesen</w:t>
            </w:r>
          </w:p>
        </w:tc>
        <w:tc>
          <w:tcPr>
            <w:tcW w:w="360" w:type="dxa"/>
            <w:shd w:val="clear" w:color="auto" w:fill="auto"/>
          </w:tcPr>
          <w:p>
            <w:r>
              <w:t>Ingénierie</w:t>
            </w:r>
          </w:p>
        </w:tc>
        <w:tc>
          <w:tcPr>
            <w:tcW w:w="360" w:type="dxa"/>
            <w:shd w:val="clear" w:color="auto" w:fill="auto"/>
          </w:tcPr>
          <w:p>
            <w:r>
              <w:t>エンジニアリング</w:t>
            </w:r>
          </w:p>
        </w:tc>
        <w:tc>
          <w:tcPr>
            <w:tcW w:w="360" w:type="dxa"/>
            <w:shd w:val="clear" w:color="auto" w:fill="auto"/>
          </w:tcPr>
          <w:p>
            <w:r>
              <w:t>pt_BR Engineering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FCPA</w:t>
            </w:r>
          </w:p>
        </w:tc>
        <w:tc>
          <w:tcPr>
            <w:tcW w:w="360" w:type="dxa"/>
            <w:shd w:val="clear" w:color="auto" w:fill="auto"/>
          </w:tcPr>
          <w:p>
            <w:r>
              <w:t>FCPA</w:t>
            </w:r>
          </w:p>
        </w:tc>
        <w:tc>
          <w:tcPr>
            <w:tcW w:w="360" w:type="dxa"/>
            <w:shd w:val="clear" w:color="auto" w:fill="auto"/>
          </w:tcPr>
          <w:p>
            <w:r>
              <w:t>FCPA</w:t>
            </w:r>
          </w:p>
        </w:tc>
        <w:tc>
          <w:tcPr>
            <w:tcW w:w="360" w:type="dxa"/>
            <w:shd w:val="clear" w:color="auto" w:fill="auto"/>
          </w:tcPr>
          <w:p>
            <w:r>
              <w:t>FCPA</w:t>
            </w:r>
          </w:p>
        </w:tc>
        <w:tc>
          <w:tcPr>
            <w:tcW w:w="360" w:type="dxa"/>
            <w:shd w:val="clear" w:color="auto" w:fill="auto"/>
          </w:tcPr>
          <w:p>
            <w:r>
              <w:t>FCPA</w:t>
            </w:r>
          </w:p>
        </w:tc>
        <w:tc>
          <w:tcPr>
            <w:tcW w:w="360" w:type="dxa"/>
            <w:shd w:val="clear" w:color="auto" w:fill="auto"/>
          </w:tcPr>
          <w:p>
            <w:r>
              <w:t>FCPA</w:t>
            </w:r>
          </w:p>
        </w:tc>
        <w:tc>
          <w:tcPr>
            <w:tcW w:w="360" w:type="dxa"/>
            <w:shd w:val="clear" w:color="auto" w:fill="auto"/>
          </w:tcPr>
          <w:p>
            <w:r>
              <w:t>FCPA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HR</w:t>
            </w:r>
          </w:p>
        </w:tc>
        <w:tc>
          <w:tcPr>
            <w:tcW w:w="360" w:type="dxa"/>
            <w:shd w:val="clear" w:color="auto" w:fill="auto"/>
          </w:tcPr>
          <w:p>
            <w:r>
              <w:t>Human Resources</w:t>
            </w:r>
          </w:p>
        </w:tc>
        <w:tc>
          <w:tcPr>
            <w:tcW w:w="360" w:type="dxa"/>
            <w:shd w:val="clear" w:color="auto" w:fill="auto"/>
          </w:tcPr>
          <w:p>
            <w:r>
              <w:t>Human Resources</w:t>
            </w:r>
          </w:p>
        </w:tc>
        <w:tc>
          <w:tcPr>
            <w:tcW w:w="360" w:type="dxa"/>
            <w:shd w:val="clear" w:color="auto" w:fill="auto"/>
          </w:tcPr>
          <w:p>
            <w:r>
              <w:t>Personnal</w:t>
            </w:r>
          </w:p>
        </w:tc>
        <w:tc>
          <w:tcPr>
            <w:tcW w:w="360" w:type="dxa"/>
            <w:shd w:val="clear" w:color="auto" w:fill="auto"/>
          </w:tcPr>
          <w:p>
            <w:r>
              <w:t>Ressources Humaines</w:t>
            </w:r>
          </w:p>
        </w:tc>
        <w:tc>
          <w:tcPr>
            <w:tcW w:w="360" w:type="dxa"/>
            <w:shd w:val="clear" w:color="auto" w:fill="auto"/>
          </w:tcPr>
          <w:p>
            <w:r>
              <w:t>人材</w:t>
            </w:r>
          </w:p>
        </w:tc>
        <w:tc>
          <w:tcPr>
            <w:tcW w:w="360" w:type="dxa"/>
            <w:shd w:val="clear" w:color="auto" w:fill="auto"/>
          </w:tcPr>
          <w:p>
            <w:r>
              <w:t>pt_BR HR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lbl</w:t>
            </w:r>
          </w:p>
        </w:tc>
        <w:tc>
          <w:tcPr>
            <w:tcW w:w="360" w:type="dxa"/>
            <w:shd w:val="clear" w:color="auto" w:fill="auto"/>
          </w:tcPr>
          <w:p>
            <w:r>
              <w:t>Labeling</w:t>
            </w:r>
          </w:p>
        </w:tc>
        <w:tc>
          <w:tcPr>
            <w:tcW w:w="360" w:type="dxa"/>
            <w:shd w:val="clear" w:color="auto" w:fill="auto"/>
          </w:tcPr>
          <w:p>
            <w:r>
              <w:t>Labeling</w:t>
            </w:r>
          </w:p>
        </w:tc>
        <w:tc>
          <w:tcPr>
            <w:tcW w:w="360" w:type="dxa"/>
            <w:shd w:val="clear" w:color="auto" w:fill="auto"/>
          </w:tcPr>
          <w:p>
            <w:r>
              <w:t>Labeling</w:t>
            </w:r>
          </w:p>
        </w:tc>
        <w:tc>
          <w:tcPr>
            <w:tcW w:w="360" w:type="dxa"/>
            <w:shd w:val="clear" w:color="auto" w:fill="auto"/>
          </w:tcPr>
          <w:p>
            <w:r>
              <w:t>Labeling</w:t>
            </w:r>
          </w:p>
        </w:tc>
        <w:tc>
          <w:tcPr>
            <w:tcW w:w="360" w:type="dxa"/>
            <w:shd w:val="clear" w:color="auto" w:fill="auto"/>
          </w:tcPr>
          <w:p>
            <w:r>
              <w:t>Labeling</w:t>
            </w:r>
          </w:p>
        </w:tc>
        <w:tc>
          <w:tcPr>
            <w:tcW w:w="360" w:type="dxa"/>
            <w:shd w:val="clear" w:color="auto" w:fill="auto"/>
          </w:tcPr>
          <w:p>
            <w:r>
              <w:t>pt_BR Labeling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NONCL</w:t>
            </w:r>
          </w:p>
        </w:tc>
        <w:tc>
          <w:tcPr>
            <w:tcW w:w="360" w:type="dxa"/>
            <w:shd w:val="clear" w:color="auto" w:fill="auto"/>
          </w:tcPr>
          <w:p>
            <w:r>
              <w:t>Non-Clinical</w:t>
            </w:r>
          </w:p>
        </w:tc>
        <w:tc>
          <w:tcPr>
            <w:tcW w:w="360" w:type="dxa"/>
            <w:shd w:val="clear" w:color="auto" w:fill="auto"/>
          </w:tcPr>
          <w:p>
            <w:r>
              <w:t>Non-Clinical</w:t>
            </w:r>
          </w:p>
        </w:tc>
        <w:tc>
          <w:tcPr>
            <w:tcW w:w="360" w:type="dxa"/>
            <w:shd w:val="clear" w:color="auto" w:fill="auto"/>
          </w:tcPr>
          <w:p>
            <w:r>
              <w:t>Präklinisch</w:t>
            </w:r>
          </w:p>
        </w:tc>
        <w:tc>
          <w:tcPr>
            <w:tcW w:w="360" w:type="dxa"/>
            <w:shd w:val="clear" w:color="auto" w:fill="auto"/>
          </w:tcPr>
          <w:p>
            <w:r>
              <w:t>Préclinique</w:t>
            </w:r>
          </w:p>
        </w:tc>
        <w:tc>
          <w:tcPr>
            <w:tcW w:w="360" w:type="dxa"/>
            <w:shd w:val="clear" w:color="auto" w:fill="auto"/>
          </w:tcPr>
          <w:p>
            <w:r>
              <w:t>臨床前の</w:t>
            </w:r>
          </w:p>
        </w:tc>
        <w:tc>
          <w:tcPr>
            <w:tcW w:w="360" w:type="dxa"/>
            <w:shd w:val="clear" w:color="auto" w:fill="auto"/>
          </w:tcPr>
          <w:p>
            <w:r>
              <w:t>pt_BR Non-Clinical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QA</w:t>
            </w:r>
          </w:p>
        </w:tc>
        <w:tc>
          <w:tcPr>
            <w:tcW w:w="360" w:type="dxa"/>
            <w:shd w:val="clear" w:color="auto" w:fill="auto"/>
          </w:tcPr>
          <w:p>
            <w:r>
              <w:t>Quality Assurance</w:t>
            </w:r>
          </w:p>
        </w:tc>
        <w:tc>
          <w:tcPr>
            <w:tcW w:w="360" w:type="dxa"/>
            <w:shd w:val="clear" w:color="auto" w:fill="auto"/>
          </w:tcPr>
          <w:p>
            <w:r>
              <w:t>Quality Assurance</w:t>
            </w:r>
          </w:p>
        </w:tc>
        <w:tc>
          <w:tcPr>
            <w:tcW w:w="360" w:type="dxa"/>
            <w:shd w:val="clear" w:color="auto" w:fill="auto"/>
          </w:tcPr>
          <w:p>
            <w:r>
              <w:t>Qualität</w:t>
            </w:r>
          </w:p>
        </w:tc>
        <w:tc>
          <w:tcPr>
            <w:tcW w:w="360" w:type="dxa"/>
            <w:shd w:val="clear" w:color="auto" w:fill="auto"/>
          </w:tcPr>
          <w:p>
            <w:r>
              <w:t>Assurance Qualité</w:t>
            </w:r>
          </w:p>
        </w:tc>
        <w:tc>
          <w:tcPr>
            <w:tcW w:w="360" w:type="dxa"/>
            <w:shd w:val="clear" w:color="auto" w:fill="auto"/>
          </w:tcPr>
          <w:p>
            <w:r>
              <w:t>品質保証</w:t>
            </w:r>
          </w:p>
        </w:tc>
        <w:tc>
          <w:tcPr>
            <w:tcW w:w="360" w:type="dxa"/>
            <w:shd w:val="clear" w:color="auto" w:fill="auto"/>
          </w:tcPr>
          <w:p>
            <w:r>
              <w:t>pt_BR QA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REG</w:t>
            </w:r>
          </w:p>
        </w:tc>
        <w:tc>
          <w:tcPr>
            <w:tcW w:w="360" w:type="dxa"/>
            <w:shd w:val="clear" w:color="auto" w:fill="auto"/>
          </w:tcPr>
          <w:p>
            <w:r>
              <w:t>Regulatory</w:t>
            </w:r>
          </w:p>
        </w:tc>
        <w:tc>
          <w:tcPr>
            <w:tcW w:w="360" w:type="dxa"/>
            <w:shd w:val="clear" w:color="auto" w:fill="auto"/>
          </w:tcPr>
          <w:p>
            <w:r>
              <w:t>Regulatory</w:t>
            </w:r>
          </w:p>
        </w:tc>
        <w:tc>
          <w:tcPr>
            <w:tcW w:w="360" w:type="dxa"/>
            <w:shd w:val="clear" w:color="auto" w:fill="auto"/>
          </w:tcPr>
          <w:p>
            <w:r>
              <w:t>Regulatory</w:t>
            </w:r>
          </w:p>
        </w:tc>
        <w:tc>
          <w:tcPr>
            <w:tcW w:w="360" w:type="dxa"/>
            <w:shd w:val="clear" w:color="auto" w:fill="auto"/>
          </w:tcPr>
          <w:p>
            <w:r>
              <w:t>Réglementation</w:t>
            </w:r>
          </w:p>
        </w:tc>
        <w:tc>
          <w:tcPr>
            <w:tcW w:w="360" w:type="dxa"/>
            <w:shd w:val="clear" w:color="auto" w:fill="auto"/>
          </w:tcPr>
          <w:p>
            <w:r>
              <w:t>規定する</w:t>
            </w:r>
          </w:p>
        </w:tc>
        <w:tc>
          <w:tcPr>
            <w:tcW w:w="360" w:type="dxa"/>
            <w:shd w:val="clear" w:color="auto" w:fill="auto"/>
          </w:tcPr>
          <w:p>
            <w:r>
              <w:t>pt_BR Regulatory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SOP</w:t>
            </w:r>
          </w:p>
        </w:tc>
        <w:tc>
          <w:tcPr>
            <w:tcW w:w="360" w:type="dxa"/>
            <w:shd w:val="clear" w:color="auto" w:fill="auto"/>
          </w:tcPr>
          <w:p>
            <w:r>
              <w:t>Sargento SOP</w:t>
            </w:r>
          </w:p>
        </w:tc>
        <w:tc>
          <w:tcPr>
            <w:tcW w:w="360" w:type="dxa"/>
            <w:shd w:val="clear" w:color="auto" w:fill="auto"/>
          </w:tcPr>
          <w:p>
            <w:r>
              <w:t>Sargento SOP</w:t>
            </w:r>
          </w:p>
        </w:tc>
        <w:tc>
          <w:tcPr>
            <w:tcW w:w="360" w:type="dxa"/>
            <w:shd w:val="clear" w:color="auto" w:fill="auto"/>
          </w:tcPr>
          <w:p>
            <w:r>
              <w:t>Sargento SOP</w:t>
            </w:r>
          </w:p>
        </w:tc>
        <w:tc>
          <w:tcPr>
            <w:tcW w:w="360" w:type="dxa"/>
            <w:shd w:val="clear" w:color="auto" w:fill="auto"/>
          </w:tcPr>
          <w:p>
            <w:r>
              <w:t>Sargento SOP</w:t>
            </w:r>
          </w:p>
        </w:tc>
        <w:tc>
          <w:tcPr>
            <w:tcW w:w="360" w:type="dxa"/>
            <w:shd w:val="clear" w:color="auto" w:fill="auto"/>
          </w:tcPr>
          <w:p>
            <w:r>
              <w:t>Sargento SOP</w:t>
            </w:r>
          </w:p>
        </w:tc>
        <w:tc>
          <w:tcPr>
            <w:tcW w:w="360" w:type="dxa"/>
            <w:shd w:val="clear" w:color="auto" w:fill="auto"/>
          </w:tcPr>
          <w:p>
            <w:r>
              <w:t>pt_BR SOP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2252</w:t>
            </w:r>
          </w:p>
        </w:tc>
        <w:tc>
          <w:tcPr>
            <w:tcW w:w="360" w:type="dxa"/>
            <w:shd w:val="clear" w:color="auto" w:fill="auto"/>
          </w:tcPr>
          <w:p>
            <w:r>
              <w:t>Test 2252</w:t>
            </w:r>
          </w:p>
        </w:tc>
        <w:tc>
          <w:tcPr>
            <w:tcW w:w="360" w:type="dxa"/>
            <w:shd w:val="clear" w:color="auto" w:fill="auto"/>
          </w:tcPr>
          <w:p>
            <w:r>
              <w:t>Test 2252</w:t>
            </w:r>
          </w:p>
        </w:tc>
        <w:tc>
          <w:tcPr>
            <w:tcW w:w="360" w:type="dxa"/>
            <w:shd w:val="clear" w:color="auto" w:fill="auto"/>
          </w:tcPr>
          <w:p>
            <w:r>
              <w:t>Test 2252</w:t>
            </w:r>
          </w:p>
        </w:tc>
        <w:tc>
          <w:tcPr>
            <w:tcW w:w="360" w:type="dxa"/>
            <w:shd w:val="clear" w:color="auto" w:fill="auto"/>
          </w:tcPr>
          <w:p>
            <w:r>
              <w:t>Test 2252</w:t>
            </w:r>
          </w:p>
        </w:tc>
        <w:tc>
          <w:tcPr>
            <w:tcW w:w="360" w:type="dxa"/>
            <w:shd w:val="clear" w:color="auto" w:fill="auto"/>
          </w:tcPr>
          <w:p>
            <w:r>
              <w:t>Test 2252</w:t>
            </w:r>
          </w:p>
        </w:tc>
        <w:tc>
          <w:tcPr>
            <w:tcW w:w="360" w:type="dxa"/>
            <w:shd w:val="clear" w:color="auto" w:fill="auto"/>
          </w:tcPr>
          <w:p>
            <w:r>
              <w:t>pt_BR Test 2252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TMF</w:t>
            </w:r>
          </w:p>
        </w:tc>
        <w:tc>
          <w:tcPr>
            <w:tcW w:w="360" w:type="dxa"/>
            <w:shd w:val="clear" w:color="auto" w:fill="auto"/>
          </w:tcPr>
          <w:p>
            <w:r>
              <w:t>Trial Master File</w:t>
            </w:r>
          </w:p>
        </w:tc>
        <w:tc>
          <w:tcPr>
            <w:tcW w:w="360" w:type="dxa"/>
            <w:shd w:val="clear" w:color="auto" w:fill="auto"/>
          </w:tcPr>
          <w:p>
            <w:r>
              <w:t>Trial Master File</w:t>
            </w:r>
          </w:p>
        </w:tc>
        <w:tc>
          <w:tcPr>
            <w:tcW w:w="360" w:type="dxa"/>
            <w:shd w:val="clear" w:color="auto" w:fill="auto"/>
          </w:tcPr>
          <w:p>
            <w:r>
              <w:t>Trial Master File</w:t>
            </w:r>
          </w:p>
        </w:tc>
        <w:tc>
          <w:tcPr>
            <w:tcW w:w="360" w:type="dxa"/>
            <w:shd w:val="clear" w:color="auto" w:fill="auto"/>
          </w:tcPr>
          <w:p>
            <w:r>
              <w:t>Trial Master File</w:t>
            </w:r>
          </w:p>
        </w:tc>
        <w:tc>
          <w:tcPr>
            <w:tcW w:w="360" w:type="dxa"/>
            <w:shd w:val="clear" w:color="auto" w:fill="auto"/>
          </w:tcPr>
          <w:p>
            <w:r>
              <w:t>Trial Master File</w:t>
            </w:r>
          </w:p>
        </w:tc>
        <w:tc>
          <w:tcPr>
            <w:tcW w:w="360" w:type="dxa"/>
            <w:shd w:val="clear" w:color="auto" w:fill="auto"/>
          </w:tcPr>
          <w:p>
            <w:r>
              <w:t>pt_BR TMF</w:t>
            </w:r>
          </w:p>
        </w:tc>
      </w:tr>
    </w:tbl>
    <w:p>
      <w:pPr>
        <w:sectPr>
          <w:pgSz w:w="15840" w:h="12240" w:orient="landscape"/>
          <w:pgMar w:header="720" w:footer="720"/>
          <w:cols w:space="720"/>
        </w:sectPr>
      </w:pPr>
    </w:p>
    <w:p>
      <w:pPr>
        <w:pStyle w:val="Heading3"/>
      </w:pPr>
      <w:bookmarkStart w:id="251" w:name="_Toc256000250"/>
      <w:r>
        <w:t>Display Labels</w:t>
      </w:r>
      <w:bookmarkEnd w:id="251"/>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en</w:t>
            </w:r>
          </w:p>
        </w:tc>
        <w:tc>
          <w:tcPr>
            <w:tcW w:w="360" w:type="dxa"/>
            <w:shd w:val="clear" w:color="auto" w:fill="auto"/>
          </w:tcPr>
          <w:p>
            <w:r>
              <w:t>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fr</w:t>
            </w:r>
          </w:p>
        </w:tc>
        <w:tc>
          <w:tcPr>
            <w:tcW w:w="360" w:type="dxa"/>
            <w:shd w:val="clear" w:color="auto" w:fill="auto"/>
          </w:tcPr>
          <w:p>
            <w:r>
              <w:t>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w:t>
            </w:r>
          </w:p>
        </w:tc>
        <w:tc>
          <w:tcPr>
            <w:tcW w:w="360" w:type="dxa"/>
            <w:shd w:val="clear" w:color="auto" w:fill="auto"/>
          </w:tcPr>
          <w:p>
            <w:r>
              <w:t>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ja</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039"/>
        <w:gridCol w:w="2039"/>
        <w:gridCol w:w="2038"/>
        <w:gridCol w:w="2038"/>
        <w:gridCol w:w="2038"/>
        <w:gridCol w:w="203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pPr>
              <w:rPr>
                <w:b/>
              </w:rPr>
            </w:pPr>
            <w:r>
              <w:rPr>
                <w:b/>
              </w:rPr>
              <w:t>Value</w:t>
            </w:r>
          </w:p>
        </w:tc>
        <w:tc>
          <w:tcPr>
            <w:tcW w:w="360" w:type="dxa"/>
            <w:shd w:val="clear" w:color="auto" w:fill="C0C0C0"/>
          </w:tcPr>
          <w:p>
            <w:pPr>
              <w:rPr>
                <w:b/>
              </w:rPr>
            </w:pPr>
            <w:r>
              <w:rPr>
                <w:b/>
              </w:rPr>
              <w:t>en</w:t>
            </w:r>
          </w:p>
        </w:tc>
        <w:tc>
          <w:tcPr>
            <w:tcW w:w="360" w:type="dxa"/>
            <w:shd w:val="clear" w:color="auto" w:fill="C0C0C0"/>
          </w:tcPr>
          <w:p>
            <w:pPr>
              <w:rPr>
                <w:b/>
              </w:rPr>
            </w:pPr>
            <w:r>
              <w:rPr>
                <w:b/>
              </w:rPr>
              <w:t>fr</w:t>
            </w:r>
          </w:p>
        </w:tc>
        <w:tc>
          <w:tcPr>
            <w:tcW w:w="360" w:type="dxa"/>
            <w:shd w:val="clear" w:color="auto" w:fill="C0C0C0"/>
          </w:tcPr>
          <w:p>
            <w:pPr>
              <w:rPr>
                <w:b/>
              </w:rPr>
            </w:pPr>
            <w:r>
              <w:rPr>
                <w:b/>
              </w:rPr>
              <w:t>de</w:t>
            </w:r>
          </w:p>
        </w:tc>
        <w:tc>
          <w:tcPr>
            <w:tcW w:w="360" w:type="dxa"/>
            <w:shd w:val="clear" w:color="auto" w:fill="C0C0C0"/>
          </w:tcPr>
          <w:p>
            <w:r>
              <w:rPr>
                <w:b/>
              </w:rPr>
              <w:t>ja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Area</w:t>
            </w:r>
          </w:p>
        </w:tc>
        <w:tc>
          <w:tcPr>
            <w:tcW w:w="360" w:type="dxa"/>
            <w:shd w:val="clear" w:color="auto" w:fill="auto"/>
          </w:tcPr>
          <w:p>
            <w:r>
              <w:t>Area en</w:t>
            </w:r>
          </w:p>
        </w:tc>
        <w:tc>
          <w:tcPr>
            <w:tcW w:w="360" w:type="dxa"/>
            <w:shd w:val="clear" w:color="auto" w:fill="auto"/>
          </w:tcPr>
          <w:p>
            <w:r>
              <w:t>Area fr</w:t>
            </w:r>
          </w:p>
        </w:tc>
        <w:tc>
          <w:tcPr>
            <w:tcW w:w="360" w:type="dxa"/>
            <w:shd w:val="clear" w:color="auto" w:fill="auto"/>
          </w:tcPr>
          <w:p>
            <w:r>
              <w:t>Area de</w:t>
            </w:r>
          </w:p>
        </w:tc>
        <w:tc>
          <w:tcPr>
            <w:tcW w:w="360" w:type="dxa"/>
            <w:shd w:val="clear" w:color="auto" w:fill="auto"/>
          </w:tcPr>
          <w:p>
            <w:r>
              <w:t>Area ja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CARA Documents</w:t>
            </w:r>
          </w:p>
        </w:tc>
        <w:tc>
          <w:tcPr>
            <w:tcW w:w="360" w:type="dxa"/>
            <w:shd w:val="clear" w:color="auto" w:fill="auto"/>
          </w:tcPr>
          <w:p>
            <w:r>
              <w:t>CARA Documents en</w:t>
            </w:r>
          </w:p>
        </w:tc>
        <w:tc>
          <w:tcPr>
            <w:tcW w:w="360" w:type="dxa"/>
            <w:shd w:val="clear" w:color="auto" w:fill="auto"/>
          </w:tcPr>
          <w:p>
            <w:r>
              <w:t>CARA Documents</w:t>
            </w:r>
          </w:p>
        </w:tc>
        <w:tc>
          <w:tcPr>
            <w:tcW w:w="360" w:type="dxa"/>
            <w:shd w:val="clear" w:color="auto" w:fill="auto"/>
          </w:tcPr>
          <w:p>
            <w:r>
              <w:t>CARA Documents</w:t>
            </w:r>
          </w:p>
        </w:tc>
        <w:tc>
          <w:tcPr>
            <w:tcW w:w="360" w:type="dxa"/>
            <w:shd w:val="clear" w:color="auto" w:fill="auto"/>
          </w:tcPr>
          <w:p>
            <w:r>
              <w:t>CARA 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Dashboard - Cabinets Tab</w:t>
            </w:r>
          </w:p>
        </w:tc>
        <w:tc>
          <w:tcPr>
            <w:tcW w:w="360" w:type="dxa"/>
            <w:shd w:val="clear" w:color="auto" w:fill="auto"/>
          </w:tcPr>
          <w:p>
            <w:r>
              <w:t>Cabinets</w:t>
            </w:r>
          </w:p>
        </w:tc>
        <w:tc>
          <w:tcPr>
            <w:tcW w:w="360" w:type="dxa"/>
            <w:shd w:val="clear" w:color="auto" w:fill="auto"/>
          </w:tcPr>
          <w:p>
            <w:r>
              <w:t>Cabinets</w:t>
            </w:r>
          </w:p>
        </w:tc>
        <w:tc>
          <w:tcPr>
            <w:tcW w:w="360" w:type="dxa"/>
            <w:shd w:val="clear" w:color="auto" w:fill="auto"/>
          </w:tcPr>
          <w:p>
            <w:r>
              <w:t>Cabinets</w:t>
            </w:r>
          </w:p>
        </w:tc>
        <w:tc>
          <w:tcPr>
            <w:tcW w:w="360" w:type="dxa"/>
            <w:shd w:val="clear" w:color="auto" w:fill="auto"/>
          </w:tcPr>
          <w:p>
            <w:r>
              <w:t>Cabinets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Department</w:t>
            </w:r>
          </w:p>
        </w:tc>
        <w:tc>
          <w:tcPr>
            <w:tcW w:w="360" w:type="dxa"/>
            <w:shd w:val="clear" w:color="auto" w:fill="auto"/>
          </w:tcPr>
          <w:p>
            <w:r>
              <w:t>Department EN</w:t>
            </w:r>
          </w:p>
        </w:tc>
        <w:tc>
          <w:tcPr>
            <w:tcW w:w="360" w:type="dxa"/>
            <w:shd w:val="clear" w:color="auto" w:fill="auto"/>
          </w:tcPr>
          <w:p>
            <w:r>
              <w:t>Département</w:t>
            </w:r>
          </w:p>
        </w:tc>
        <w:tc>
          <w:tcPr>
            <w:tcW w:w="360" w:type="dxa"/>
            <w:shd w:val="clear" w:color="auto" w:fill="auto"/>
          </w:tcPr>
          <w:p>
            <w:r>
              <w:t>Abteilung</w:t>
            </w:r>
          </w:p>
        </w:tc>
        <w:tc>
          <w:tcPr>
            <w:tcW w:w="360" w:type="dxa"/>
            <w:shd w:val="clear" w:color="auto" w:fill="auto"/>
          </w:tcPr>
          <w:p>
            <w:r>
              <w:t>部門</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Favorites</w:t>
            </w:r>
          </w:p>
        </w:tc>
        <w:tc>
          <w:tcPr>
            <w:tcW w:w="360" w:type="dxa"/>
            <w:shd w:val="clear" w:color="auto" w:fill="auto"/>
          </w:tcPr>
          <w:p>
            <w:r>
              <w:t>Favorites</w:t>
            </w:r>
          </w:p>
        </w:tc>
        <w:tc>
          <w:tcPr>
            <w:tcW w:w="360" w:type="dxa"/>
            <w:shd w:val="clear" w:color="auto" w:fill="auto"/>
          </w:tcPr>
          <w:p>
            <w:r>
              <w:t>Favorites</w:t>
            </w:r>
          </w:p>
        </w:tc>
        <w:tc>
          <w:tcPr>
            <w:tcW w:w="360" w:type="dxa"/>
            <w:shd w:val="clear" w:color="auto" w:fill="auto"/>
          </w:tcPr>
          <w:p>
            <w:r>
              <w:t>Favorites</w:t>
            </w:r>
          </w:p>
        </w:tc>
        <w:tc>
          <w:tcPr>
            <w:tcW w:w="360" w:type="dxa"/>
            <w:shd w:val="clear" w:color="auto" w:fill="auto"/>
          </w:tcPr>
          <w:p>
            <w:r>
              <w:t>Favorites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General</w:t>
            </w:r>
          </w:p>
        </w:tc>
        <w:tc>
          <w:tcPr>
            <w:tcW w:w="360" w:type="dxa"/>
            <w:shd w:val="clear" w:color="auto" w:fill="auto"/>
          </w:tcPr>
          <w:p>
            <w:r>
              <w:t>General</w:t>
            </w:r>
          </w:p>
        </w:tc>
        <w:tc>
          <w:tcPr>
            <w:tcW w:w="360" w:type="dxa"/>
            <w:shd w:val="clear" w:color="auto" w:fill="auto"/>
          </w:tcPr>
          <w:p>
            <w:r>
              <w:t>Général</w:t>
            </w:r>
          </w:p>
        </w:tc>
        <w:tc>
          <w:tcPr>
            <w:tcW w:w="360" w:type="dxa"/>
            <w:shd w:val="clear" w:color="auto" w:fill="auto"/>
          </w:tcPr>
          <w:p>
            <w:r>
              <w:t>General</w:t>
            </w:r>
          </w:p>
        </w:tc>
        <w:tc>
          <w:tcPr>
            <w:tcW w:w="360" w:type="dxa"/>
            <w:shd w:val="clear" w:color="auto" w:fill="auto"/>
          </w:tcPr>
          <w:p>
            <w:r>
              <w:t>一般的な</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Name</w:t>
            </w:r>
          </w:p>
        </w:tc>
        <w:tc>
          <w:tcPr>
            <w:tcW w:w="360" w:type="dxa"/>
            <w:shd w:val="clear" w:color="auto" w:fill="auto"/>
          </w:tcPr>
          <w:p>
            <w:r>
              <w:t>Document Name</w:t>
            </w:r>
          </w:p>
        </w:tc>
        <w:tc>
          <w:tcPr>
            <w:tcW w:w="360" w:type="dxa"/>
            <w:shd w:val="clear" w:color="auto" w:fill="auto"/>
          </w:tcPr>
          <w:p>
            <w:r>
              <w:t>Nom de Document</w:t>
            </w:r>
          </w:p>
        </w:tc>
        <w:tc>
          <w:tcPr>
            <w:tcW w:w="360" w:type="dxa"/>
            <w:shd w:val="clear" w:color="auto" w:fill="auto"/>
          </w:tcPr>
          <w:p>
            <w:r>
              <w:t>Dokumentname</w:t>
            </w:r>
          </w:p>
        </w:tc>
        <w:tc>
          <w:tcPr>
            <w:tcW w:w="360" w:type="dxa"/>
            <w:shd w:val="clear" w:color="auto" w:fill="auto"/>
          </w:tcPr>
          <w:p>
            <w:r>
              <w:t>名</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Product</w:t>
            </w:r>
          </w:p>
        </w:tc>
        <w:tc>
          <w:tcPr>
            <w:tcW w:w="360" w:type="dxa"/>
            <w:shd w:val="clear" w:color="auto" w:fill="auto"/>
          </w:tcPr>
          <w:p>
            <w:r>
              <w:t>Product</w:t>
            </w:r>
          </w:p>
        </w:tc>
        <w:tc>
          <w:tcPr>
            <w:tcW w:w="360" w:type="dxa"/>
            <w:shd w:val="clear" w:color="auto" w:fill="auto"/>
          </w:tcPr>
          <w:p>
            <w:r>
              <w:t>Produit</w:t>
            </w:r>
          </w:p>
        </w:tc>
        <w:tc>
          <w:tcPr>
            <w:tcW w:w="360" w:type="dxa"/>
            <w:shd w:val="clear" w:color="auto" w:fill="auto"/>
          </w:tcPr>
          <w:p>
            <w:r>
              <w:t>Produkt</w:t>
            </w:r>
          </w:p>
        </w:tc>
        <w:tc>
          <w:tcPr>
            <w:tcW w:w="360" w:type="dxa"/>
            <w:shd w:val="clear" w:color="auto" w:fill="auto"/>
          </w:tcPr>
          <w:p>
            <w:r>
              <w:t>製品</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Relation</w:t>
            </w:r>
          </w:p>
        </w:tc>
        <w:tc>
          <w:tcPr>
            <w:tcW w:w="360" w:type="dxa"/>
            <w:shd w:val="clear" w:color="auto" w:fill="auto"/>
          </w:tcPr>
          <w:p>
            <w:r>
              <w:t>Relation (en)</w:t>
            </w:r>
          </w:p>
        </w:tc>
        <w:tc>
          <w:tcPr>
            <w:tcW w:w="360" w:type="dxa"/>
            <w:shd w:val="clear" w:color="auto" w:fill="auto"/>
          </w:tcPr>
          <w:p>
            <w:r>
              <w:t>Relation (fr)</w:t>
            </w:r>
          </w:p>
        </w:tc>
        <w:tc>
          <w:tcPr>
            <w:tcW w:w="360" w:type="dxa"/>
            <w:shd w:val="clear" w:color="auto" w:fill="auto"/>
          </w:tcPr>
          <w:p>
            <w:r>
              <w:t>Relation (de)</w:t>
            </w:r>
          </w:p>
        </w:tc>
        <w:tc>
          <w:tcPr>
            <w:tcW w:w="360" w:type="dxa"/>
            <w:shd w:val="clear" w:color="auto" w:fill="auto"/>
          </w:tcPr>
          <w:p>
            <w:r>
              <w:t>Relation (ja)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Security</w:t>
            </w:r>
          </w:p>
        </w:tc>
        <w:tc>
          <w:tcPr>
            <w:tcW w:w="360" w:type="dxa"/>
            <w:shd w:val="clear" w:color="auto" w:fill="auto"/>
          </w:tcPr>
          <w:p>
            <w:r>
              <w:t>Security</w:t>
            </w:r>
          </w:p>
        </w:tc>
        <w:tc>
          <w:tcPr>
            <w:tcW w:w="360" w:type="dxa"/>
            <w:shd w:val="clear" w:color="auto" w:fill="auto"/>
          </w:tcPr>
          <w:p>
            <w:r>
              <w:t>Sécurité</w:t>
            </w:r>
          </w:p>
        </w:tc>
        <w:tc>
          <w:tcPr>
            <w:tcW w:w="360" w:type="dxa"/>
            <w:shd w:val="clear" w:color="auto" w:fill="auto"/>
          </w:tcPr>
          <w:p>
            <w:r>
              <w:t>Sicherheit</w:t>
            </w:r>
          </w:p>
        </w:tc>
        <w:tc>
          <w:tcPr>
            <w:tcW w:w="360" w:type="dxa"/>
            <w:shd w:val="clear" w:color="auto" w:fill="auto"/>
          </w:tcPr>
          <w:p>
            <w:r>
              <w:t>セキュリティー</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Signature</w:t>
            </w:r>
          </w:p>
        </w:tc>
        <w:tc>
          <w:tcPr>
            <w:tcW w:w="360" w:type="dxa"/>
            <w:shd w:val="clear" w:color="auto" w:fill="auto"/>
          </w:tcPr>
          <w:p>
            <w:r>
              <w:t>Signature (en)</w:t>
            </w:r>
          </w:p>
        </w:tc>
        <w:tc>
          <w:tcPr>
            <w:tcW w:w="360" w:type="dxa"/>
            <w:shd w:val="clear" w:color="auto" w:fill="auto"/>
          </w:tcPr>
          <w:p>
            <w:r>
              <w:t>Signature (fr)</w:t>
            </w:r>
          </w:p>
        </w:tc>
        <w:tc>
          <w:tcPr>
            <w:tcW w:w="360" w:type="dxa"/>
            <w:shd w:val="clear" w:color="auto" w:fill="auto"/>
          </w:tcPr>
          <w:p>
            <w:r>
              <w:t>Signature (de)</w:t>
            </w:r>
          </w:p>
        </w:tc>
        <w:tc>
          <w:tcPr>
            <w:tcW w:w="360" w:type="dxa"/>
            <w:shd w:val="clear" w:color="auto" w:fill="auto"/>
          </w:tcPr>
          <w:p>
            <w:r>
              <w:t>Signature (ja)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Task Completion</w:t>
            </w:r>
          </w:p>
        </w:tc>
        <w:tc>
          <w:tcPr>
            <w:tcW w:w="360" w:type="dxa"/>
            <w:shd w:val="clear" w:color="auto" w:fill="auto"/>
          </w:tcPr>
          <w:p>
            <w:r>
              <w:t>Task Completion (en)</w:t>
            </w:r>
          </w:p>
        </w:tc>
        <w:tc>
          <w:tcPr>
            <w:tcW w:w="360" w:type="dxa"/>
            <w:shd w:val="clear" w:color="auto" w:fill="auto"/>
          </w:tcPr>
          <w:p>
            <w:r>
              <w:t>Task Completion (fr)</w:t>
            </w:r>
          </w:p>
        </w:tc>
        <w:tc>
          <w:tcPr>
            <w:tcW w:w="360" w:type="dxa"/>
            <w:shd w:val="clear" w:color="auto" w:fill="auto"/>
          </w:tcPr>
          <w:p>
            <w:r>
              <w:t>Task Completion (de)</w:t>
            </w:r>
          </w:p>
        </w:tc>
        <w:tc>
          <w:tcPr>
            <w:tcW w:w="360" w:type="dxa"/>
            <w:shd w:val="clear" w:color="auto" w:fill="auto"/>
          </w:tcPr>
          <w:p>
            <w:r>
              <w:t>Task Completion (ja)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Task Name</w:t>
            </w:r>
          </w:p>
        </w:tc>
        <w:tc>
          <w:tcPr>
            <w:tcW w:w="360" w:type="dxa"/>
            <w:shd w:val="clear" w:color="auto" w:fill="auto"/>
          </w:tcPr>
          <w:p>
            <w:r>
              <w:t>Task Name (en)</w:t>
            </w:r>
          </w:p>
        </w:tc>
        <w:tc>
          <w:tcPr>
            <w:tcW w:w="360" w:type="dxa"/>
            <w:shd w:val="clear" w:color="auto" w:fill="auto"/>
          </w:tcPr>
          <w:p>
            <w:r>
              <w:t>Task Name (fr)</w:t>
            </w:r>
          </w:p>
        </w:tc>
        <w:tc>
          <w:tcPr>
            <w:tcW w:w="360" w:type="dxa"/>
            <w:shd w:val="clear" w:color="auto" w:fill="auto"/>
          </w:tcPr>
          <w:p>
            <w:r>
              <w:t>Task Name (de)</w:t>
            </w:r>
          </w:p>
        </w:tc>
        <w:tc>
          <w:tcPr>
            <w:tcW w:w="360" w:type="dxa"/>
            <w:shd w:val="clear" w:color="auto" w:fill="auto"/>
          </w:tcPr>
          <w:p>
            <w:r>
              <w:t>Task Name (ja)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Title</w:t>
            </w:r>
          </w:p>
        </w:tc>
        <w:tc>
          <w:tcPr>
            <w:tcW w:w="360" w:type="dxa"/>
            <w:shd w:val="clear" w:color="auto" w:fill="auto"/>
          </w:tcPr>
          <w:p>
            <w:r>
              <w:t>Title</w:t>
            </w:r>
          </w:p>
        </w:tc>
        <w:tc>
          <w:tcPr>
            <w:tcW w:w="360" w:type="dxa"/>
            <w:shd w:val="clear" w:color="auto" w:fill="auto"/>
          </w:tcPr>
          <w:p>
            <w:r>
              <w:t>Titre</w:t>
            </w:r>
          </w:p>
        </w:tc>
        <w:tc>
          <w:tcPr>
            <w:tcW w:w="360" w:type="dxa"/>
            <w:shd w:val="clear" w:color="auto" w:fill="auto"/>
          </w:tcPr>
          <w:p>
            <w:r>
              <w:t>Titel</w:t>
            </w:r>
          </w:p>
        </w:tc>
        <w:tc>
          <w:tcPr>
            <w:tcW w:w="360" w:type="dxa"/>
            <w:shd w:val="clear" w:color="auto" w:fill="auto"/>
          </w:tcPr>
          <w:p>
            <w:r>
              <w:t>タイトル</w:t>
            </w:r>
          </w:p>
        </w:tc>
      </w:tr>
    </w:tbl>
    <w:p>
      <w:pPr>
        <w:sectPr>
          <w:pgSz w:w="15840" w:h="12240" w:orient="landscape"/>
          <w:pgMar w:header="720" w:footer="720"/>
          <w:cols w:space="720"/>
        </w:sectPr>
      </w:pPr>
    </w:p>
    <w:p>
      <w:pPr>
        <w:pStyle w:val="Heading3"/>
      </w:pPr>
      <w:bookmarkStart w:id="252" w:name="_Toc256000251"/>
      <w:r>
        <w:t>DocSecure Page Mode</w:t>
      </w:r>
      <w:bookmarkEnd w:id="252"/>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Mode</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876"/>
        <w:gridCol w:w="2877"/>
        <w:gridCol w:w="287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pPr>
              <w:rPr>
                <w:b/>
              </w:rPr>
            </w:pPr>
            <w:r>
              <w:rPr>
                <w:b/>
              </w:rPr>
              <w:t>Value</w:t>
            </w:r>
          </w:p>
        </w:tc>
        <w:tc>
          <w:tcPr>
            <w:tcW w:w="360" w:type="dxa"/>
            <w:shd w:val="clear" w:color="auto" w:fill="C0C0C0"/>
          </w:tcPr>
          <w:p>
            <w:r>
              <w:rPr>
                <w:b/>
              </w:rPr>
              <w:t>Mode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0</w:t>
            </w:r>
          </w:p>
        </w:tc>
        <w:tc>
          <w:tcPr>
            <w:tcW w:w="360" w:type="dxa"/>
            <w:shd w:val="clear" w:color="auto" w:fill="auto"/>
          </w:tcPr>
          <w:p>
            <w:r>
              <w:t>Default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32</w:t>
            </w:r>
          </w:p>
        </w:tc>
        <w:tc>
          <w:tcPr>
            <w:tcW w:w="360" w:type="dxa"/>
            <w:shd w:val="clear" w:color="auto" w:fill="auto"/>
          </w:tcPr>
          <w:p>
            <w:r>
              <w:t>Outline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64</w:t>
            </w:r>
          </w:p>
        </w:tc>
        <w:tc>
          <w:tcPr>
            <w:tcW w:w="360" w:type="dxa"/>
            <w:shd w:val="clear" w:color="auto" w:fill="auto"/>
          </w:tcPr>
          <w:p>
            <w:r>
              <w:t>Thumbnails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16</w:t>
            </w:r>
          </w:p>
        </w:tc>
        <w:tc>
          <w:tcPr>
            <w:tcW w:w="360" w:type="dxa"/>
            <w:shd w:val="clear" w:color="auto" w:fill="auto"/>
          </w:tcPr>
          <w:p>
            <w:r>
              <w:t>None</w:t>
            </w:r>
          </w:p>
        </w:tc>
      </w:tr>
    </w:tbl>
    <w:p>
      <w:pPr>
        <w:sectPr>
          <w:pgMar w:header="720" w:footer="720"/>
          <w:cols w:space="720"/>
        </w:sectPr>
      </w:pPr>
    </w:p>
    <w:p>
      <w:pPr>
        <w:pStyle w:val="Heading3"/>
      </w:pPr>
      <w:bookmarkStart w:id="253" w:name="_Toc256000252"/>
      <w:r>
        <w:t>DocSecure Page Orientation</w:t>
      </w:r>
      <w:bookmarkEnd w:id="253"/>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Orientation</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876"/>
        <w:gridCol w:w="2877"/>
        <w:gridCol w:w="287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pPr>
              <w:rPr>
                <w:b/>
              </w:rPr>
            </w:pPr>
            <w:r>
              <w:rPr>
                <w:b/>
              </w:rPr>
              <w:t>Value</w:t>
            </w:r>
          </w:p>
        </w:tc>
        <w:tc>
          <w:tcPr>
            <w:tcW w:w="360" w:type="dxa"/>
            <w:shd w:val="clear" w:color="auto" w:fill="C0C0C0"/>
          </w:tcPr>
          <w:p>
            <w:r>
              <w:rPr>
                <w:b/>
              </w:rPr>
              <w:t>Orientation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Landscape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Portrait</w:t>
            </w:r>
          </w:p>
        </w:tc>
        <w:tc>
          <w:tcPr>
            <w:tcW w:w="360" w:type="dxa"/>
            <w:shd w:val="clear" w:color="auto" w:fill="auto"/>
          </w:tcPr>
          <w:p/>
        </w:tc>
      </w:tr>
    </w:tbl>
    <w:p>
      <w:pPr>
        <w:sectPr>
          <w:pgMar w:header="720" w:footer="720"/>
          <w:cols w:space="720"/>
        </w:sectPr>
      </w:pPr>
    </w:p>
    <w:p>
      <w:pPr>
        <w:pStyle w:val="Heading3"/>
      </w:pPr>
      <w:bookmarkStart w:id="254" w:name="_Toc256000253"/>
      <w:r>
        <w:t>DocSecure Page Size</w:t>
      </w:r>
      <w:bookmarkEnd w:id="254"/>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Size</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876"/>
        <w:gridCol w:w="2877"/>
        <w:gridCol w:w="287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pPr>
              <w:rPr>
                <w:b/>
              </w:rPr>
            </w:pPr>
            <w:r>
              <w:rPr>
                <w:b/>
              </w:rPr>
              <w:t>Value</w:t>
            </w:r>
          </w:p>
        </w:tc>
        <w:tc>
          <w:tcPr>
            <w:tcW w:w="360" w:type="dxa"/>
            <w:shd w:val="clear" w:color="auto" w:fill="C0C0C0"/>
          </w:tcPr>
          <w:p>
            <w:r>
              <w:rPr>
                <w:b/>
              </w:rPr>
              <w:t>Size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A4</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US Letter</w:t>
            </w:r>
          </w:p>
        </w:tc>
        <w:tc>
          <w:tcPr>
            <w:tcW w:w="360" w:type="dxa"/>
            <w:shd w:val="clear" w:color="auto" w:fill="auto"/>
          </w:tcPr>
          <w:p/>
        </w:tc>
      </w:tr>
    </w:tbl>
    <w:p>
      <w:pPr>
        <w:sectPr>
          <w:pgMar w:header="720" w:footer="720"/>
          <w:cols w:space="720"/>
        </w:sectPr>
      </w:pPr>
    </w:p>
    <w:p>
      <w:pPr>
        <w:pStyle w:val="Heading3"/>
      </w:pPr>
      <w:bookmarkStart w:id="255" w:name="_Toc256000254"/>
      <w:r>
        <w:t>Document Subtype</w:t>
      </w:r>
      <w:bookmarkEnd w:id="255"/>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Abbr</w:t>
            </w:r>
          </w:p>
        </w:tc>
        <w:tc>
          <w:tcPr>
            <w:tcW w:w="360" w:type="dxa"/>
            <w:shd w:val="clear" w:color="auto" w:fill="auto"/>
          </w:tcPr>
          <w:p>
            <w:r>
              <w:t>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64</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876"/>
        <w:gridCol w:w="2877"/>
        <w:gridCol w:w="287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pPr>
              <w:rPr>
                <w:b/>
              </w:rPr>
            </w:pPr>
            <w:r>
              <w:rPr>
                <w:b/>
              </w:rPr>
              <w:t>Abbr</w:t>
            </w:r>
          </w:p>
        </w:tc>
        <w:tc>
          <w:tcPr>
            <w:tcW w:w="360" w:type="dxa"/>
            <w:shd w:val="clear" w:color="auto" w:fill="C0C0C0"/>
          </w:tcPr>
          <w:p>
            <w:r>
              <w:rPr>
                <w:b/>
              </w:rPr>
              <w:t>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1.1 Trial Oversight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1.2 Trial Team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1.3 Committees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1.4 Meetings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1.5 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10.1 Data Management Oversight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10.2 Data Capture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10.3 Database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10.4 EDC Management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10.5 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11.1 Statistics Oversight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11.2 Randomization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11.3 Analysis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11.4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11.5 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2.1 Trial 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2.2 Subject 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2.3 Reports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2.4 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3.1 Trial Approval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3.2 Investigational Medicinal Product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3.3 Trial Status Reporting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3.4 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4.1 IRB/IEC Trial Approval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4.2 Other Committees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4.3 Trial Status Reporting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4.4 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5.1 Site Selection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5.2 Site Set-up Documentation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5.3 Site Initiation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5.4 Site Management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5.5 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6.1 IP Documentation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6.2 IP Release Process Documentation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6.3 IP Allocation Documentation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6.4 Storage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6.5 Non-IP Documentation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6.6 Interactive Response Technology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6.7 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7.1 Safety Documentation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7.2 Trial Status Reporting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7.3 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8.1 Facility Documentation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8.2 Sample Documentation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8.3 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9.1 Third Party Oversight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9.2 Third Party Set-up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9.3 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ANDA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Abridged Investigator Brochure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Abstract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Additional Components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Administrative Documents for EU</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Agency Proposed Changes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Amendment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Analysis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Analytical methods | validation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Annex B</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Annotated CRF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Appendix</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Application Forms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Application Summary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Approval Letter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BLA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Background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Background and Overview</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Batch Analyses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bid</w:t>
            </w:r>
          </w:p>
        </w:tc>
        <w:tc>
          <w:tcPr>
            <w:tcW w:w="360" w:type="dxa"/>
            <w:shd w:val="clear" w:color="auto" w:fill="auto"/>
          </w:tcPr>
          <w:p>
            <w:r>
              <w:t>Bid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br</w:t>
            </w:r>
          </w:p>
        </w:tc>
        <w:tc>
          <w:tcPr>
            <w:tcW w:w="360" w:type="dxa"/>
            <w:shd w:val="clear" w:color="auto" w:fill="auto"/>
          </w:tcPr>
          <w:p>
            <w:r>
              <w:t>Bid Request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Bioequivalence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Blank CRF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Blank Patient Diary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bk</w:t>
            </w:r>
          </w:p>
        </w:tc>
        <w:tc>
          <w:tcPr>
            <w:tcW w:w="360" w:type="dxa"/>
            <w:shd w:val="clear" w:color="auto" w:fill="auto"/>
          </w:tcPr>
          <w:p>
            <w:r>
              <w:t>Book</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CBE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COA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CPLP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CTA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CTD Executive Summary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CTD Summary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Certification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Characteristics | Properties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Claim for Exclusivity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Clin Pharm Summary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Clinical Summary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CoM</w:t>
            </w:r>
          </w:p>
        </w:tc>
        <w:tc>
          <w:tcPr>
            <w:tcW w:w="360" w:type="dxa"/>
            <w:shd w:val="clear" w:color="auto" w:fill="auto"/>
          </w:tcPr>
          <w:p>
            <w:r>
              <w:t>Co-Monitoring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Combined Integrated Sum. of Safety/Integrated Sum. of Efficacy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Committees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Compatibility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Compendial Testing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Component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Components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Constitution | Reconstitution | Dilution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Contract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Correspondence From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Correspondence To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Cover Letter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Cover Page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cov</w:t>
            </w:r>
          </w:p>
        </w:tc>
        <w:tc>
          <w:tcPr>
            <w:tcW w:w="360" w:type="dxa"/>
            <w:shd w:val="clear" w:color="auto" w:fill="auto"/>
          </w:tcPr>
          <w:p>
            <w:r>
              <w:t>Cover Sheet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Curriculum Vitae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DMF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Data Capture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Data Component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Data Definition File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Data Management Oversight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Data Management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Database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Deaths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Debarment Certification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Degradation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Development Chemistry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Deviation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Discontinuations Due to AEs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Drug Accountability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EDC Management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Efficacy | Safety Profile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elec</w:t>
            </w:r>
          </w:p>
        </w:tc>
        <w:tc>
          <w:tcPr>
            <w:tcW w:w="360" w:type="dxa"/>
            <w:shd w:val="clear" w:color="auto" w:fill="auto"/>
          </w:tcPr>
          <w:p>
            <w:r>
              <w:t>Electrical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Elucidation of Structure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Expert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Expert Report Appendix A: Summary of Clinical Trials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Expert Report Appendix B: Individual Tabulated Study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Expert Report Appendix C: Overview Tables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Expert Report Appendix D: Clinical Written Summary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Expert Report Appendix E: Report of CV of Clinical Expert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Expert Report Body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Facility Documentation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Field Copy Certification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Figure and Graph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File 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Filling Records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Financial Disclosure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Foreign Marketing History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Formula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Formula Card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foun</w:t>
            </w:r>
          </w:p>
        </w:tc>
        <w:tc>
          <w:tcPr>
            <w:tcW w:w="360" w:type="dxa"/>
            <w:shd w:val="clear" w:color="auto" w:fill="auto"/>
          </w:tcPr>
          <w:p>
            <w:r>
              <w:t>Foundation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GCP Compliance Statement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GLP Compliance Statement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General Addenda to Brochure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g</w:t>
            </w:r>
          </w:p>
        </w:tc>
        <w:tc>
          <w:tcPr>
            <w:tcW w:w="360" w:type="dxa"/>
            <w:shd w:val="clear" w:color="auto" w:fill="auto"/>
          </w:tcPr>
          <w:p>
            <w:r>
              <w:t>Guidance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hvac</w:t>
            </w:r>
          </w:p>
        </w:tc>
        <w:tc>
          <w:tcPr>
            <w:tcW w:w="360" w:type="dxa"/>
            <w:shd w:val="clear" w:color="auto" w:fill="auto"/>
          </w:tcPr>
          <w:p>
            <w:r>
              <w:t>HVAC</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Health Authority Evaluation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History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Human PK Summary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Human Pharmacokinetics and Bioavailability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ICLA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IND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IND Summary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IP Allocation Documentation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IP Documentation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IP Release Process Documentation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IRB/IEC Approval/Acknowlegement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IRB/IEC Trial Approval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Impurities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Impurity | Degradation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In-Process Controls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Inner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ins</w:t>
            </w:r>
          </w:p>
        </w:tc>
        <w:tc>
          <w:tcPr>
            <w:tcW w:w="360" w:type="dxa"/>
            <w:shd w:val="clear" w:color="auto" w:fill="auto"/>
          </w:tcPr>
          <w:p>
            <w:r>
              <w:t>Inspection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Integrated Summary of Benefits and Risk</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Integrated Summary of Efficacy (ISE)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Integrated Summary of Safety (ISS)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Interactive Response Technology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Intermediate Stability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Investigational Medicinal Product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Investigator Brochure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leg</w:t>
            </w:r>
          </w:p>
        </w:tc>
        <w:tc>
          <w:tcPr>
            <w:tcW w:w="360" w:type="dxa"/>
            <w:shd w:val="clear" w:color="auto" w:fill="auto"/>
          </w:tcPr>
          <w:p>
            <w:r>
              <w:t>Legislation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let</w:t>
            </w:r>
          </w:p>
        </w:tc>
        <w:tc>
          <w:tcPr>
            <w:tcW w:w="360" w:type="dxa"/>
            <w:shd w:val="clear" w:color="auto" w:fill="auto"/>
          </w:tcPr>
          <w:p>
            <w:r>
              <w:t>Letter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MAA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Manufacturing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Manufacturing Address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Manufacturing Instructions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Manufacturing Process Validation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Market-life Stability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Master Investigator List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Medical License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Meetings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Method Development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Method Validation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Microbiology Summary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Miscellaneous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Monitoring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NDA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NDA Summary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NDS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Nomenclature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Non-IP Documentation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Non-clinical Pharmacology and Toxicology Summary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Not Applicable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Other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Other Committees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Other SAEs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Other Summary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Outer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PMF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Package Insert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Packaging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Packaging Rationale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Patent Certification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Patent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Patient Leaflet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Patient Profile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Pediatric Use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Pharmaceutical Development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Photograph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Planning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plum</w:t>
            </w:r>
          </w:p>
        </w:tc>
        <w:tc>
          <w:tcPr>
            <w:tcW w:w="360" w:type="dxa"/>
            <w:shd w:val="clear" w:color="auto" w:fill="auto"/>
          </w:tcPr>
          <w:p>
            <w:r>
              <w:t>Plumbing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Preclinical Toxicology | Efficacy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Preservative Effectiveness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Process Flow Diagram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Process Materials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Process Validation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Program Source Code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Protocol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Protocol Administrative Letter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Protocol Amendment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Publications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Randomization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Randomization List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Reference Standard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Report Body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Reports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Research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Resume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Retest Stability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Review</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Reviewers Guide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Revised Protocol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Risk | Benefit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SAS Transport file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SNDA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sop</w:t>
            </w:r>
          </w:p>
        </w:tc>
        <w:tc>
          <w:tcPr>
            <w:tcW w:w="360" w:type="dxa"/>
            <w:shd w:val="clear" w:color="auto" w:fill="auto"/>
          </w:tcPr>
          <w:p>
            <w:r>
              <w:t>SOP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Safety Documentation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Safety Update - IB</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Safety Update Follow-up - IB</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Safety Update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Sample Documentation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SEC</w:t>
            </w:r>
          </w:p>
        </w:tc>
        <w:tc>
          <w:tcPr>
            <w:tcW w:w="360" w:type="dxa"/>
            <w:shd w:val="clear" w:color="auto" w:fill="auto"/>
          </w:tcPr>
          <w:p>
            <w:r>
              <w:t>Security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Signature Page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Site Initiation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Site Management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Site Selection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Site Set-up Documentation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Specifications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Stability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Statistical Analysis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Statistics Oversight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stee</w:t>
            </w:r>
          </w:p>
        </w:tc>
        <w:tc>
          <w:tcPr>
            <w:tcW w:w="360" w:type="dxa"/>
            <w:shd w:val="clear" w:color="auto" w:fill="auto"/>
          </w:tcPr>
          <w:p>
            <w:r>
              <w:t>Steel Frame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STE</w:t>
            </w:r>
          </w:p>
        </w:tc>
        <w:tc>
          <w:tcPr>
            <w:tcW w:w="360" w:type="dxa"/>
            <w:shd w:val="clear" w:color="auto" w:fill="auto"/>
          </w:tcPr>
          <w:p>
            <w:r>
              <w:t>Sterility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Storage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Study Report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Study Synopsis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Subject 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Summary of Product Characteristics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Supplemental Tables-Figures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Synthesis Schematic</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TOC</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TPLP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Table and Listing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Technical Transfer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Third Party Oversight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Third Party Set-up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Third-Party Specifications | Methods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ti</w:t>
            </w:r>
          </w:p>
        </w:tc>
        <w:tc>
          <w:tcPr>
            <w:tcW w:w="360" w:type="dxa"/>
            <w:shd w:val="clear" w:color="auto" w:fill="auto"/>
          </w:tcPr>
          <w:p>
            <w:r>
              <w:t>Tracking Info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Transport File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Trial Approval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Trial 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Trial Oversight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Trial Status Reporting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Trial Team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UDR-FAFR Coverpage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Unaudited Draft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upl</w:t>
            </w:r>
          </w:p>
        </w:tc>
        <w:tc>
          <w:tcPr>
            <w:tcW w:w="360" w:type="dxa"/>
            <w:shd w:val="clear" w:color="auto" w:fill="auto"/>
          </w:tcPr>
          <w:p>
            <w:r>
              <w:t>Upload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Use-Time Study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VDM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Variation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Vendor Address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Vendor COA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Vendor Diagram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tc>
        <w:tc>
          <w:tcPr>
            <w:tcW w:w="360" w:type="dxa"/>
            <w:shd w:val="clear" w:color="auto" w:fill="auto"/>
          </w:tcPr>
          <w:p>
            <w:r>
              <w:t>Vendor Specifications | Methods</w:t>
            </w:r>
          </w:p>
        </w:tc>
      </w:tr>
    </w:tbl>
    <w:p>
      <w:pPr>
        <w:sectPr>
          <w:pgMar w:header="720" w:footer="720"/>
          <w:cols w:space="720"/>
        </w:sectPr>
      </w:pPr>
    </w:p>
    <w:p>
      <w:pPr>
        <w:pStyle w:val="Heading3"/>
      </w:pPr>
      <w:bookmarkStart w:id="256" w:name="_Toc256000255"/>
      <w:r>
        <w:t>Document Type</w:t>
      </w:r>
      <w:bookmarkEnd w:id="256"/>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64</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r>
              <w:rPr>
                <w:b/>
              </w:rPr>
              <w:t>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 Trial Management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10 Data Management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11 Statistics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 Central Trial 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 Regulatory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 IRB/IEC and other Approvals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 Site Management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6 IP and Trial Supplies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7 Safety Reporting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8 Centralized Testing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 xml:space="preserve">9 Third parties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&lt;test&gt;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Administrative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Administrative or Regional 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Agency Communication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Analytical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Bid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Book</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CMC Regulatory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CPLP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CRF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Candidate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Central Trial 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Centralized Testing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Clinical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Contractor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Core Labeling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Correspondence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Country Regulation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Data Component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Data Management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Deficiency Questions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Distributor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Drawing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Drug Product Deficiency Response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Drug Product Manufacturing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Drug Product Stability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Drug Substance Deficiency Response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Drug Substance Manufacturing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Drug Substance Stability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Form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Full-time Employee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General Staffing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IP and Trial Supplies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IRB/IEC and other Approvals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Inner and Outer Packaging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Investigator Brochure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Journal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Packaging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Patient Narratives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Physical-Chemical Properties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Plans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Preclinical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Prescribing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Product Profile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Protocol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Registration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Regulatory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SOP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Safety Reporting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Site Management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Specification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Statistics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Study Report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Submission Dossier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Summary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Template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Third parties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Tracking Info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Transmittal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Trial Management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Trial Master File</w:t>
            </w:r>
          </w:p>
        </w:tc>
      </w:tr>
    </w:tbl>
    <w:p>
      <w:pPr>
        <w:sectPr>
          <w:pgMar w:header="720" w:footer="720"/>
          <w:cols w:space="720"/>
        </w:sectPr>
      </w:pPr>
    </w:p>
    <w:p>
      <w:pPr>
        <w:pStyle w:val="Heading3"/>
      </w:pPr>
      <w:bookmarkStart w:id="257" w:name="_Toc256000256"/>
      <w:r>
        <w:t>Dosage Form</w:t>
      </w:r>
      <w:bookmarkEnd w:id="257"/>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r>
              <w:rPr>
                <w:b/>
              </w:rPr>
              <w:t>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test</w:t>
            </w:r>
          </w:p>
        </w:tc>
      </w:tr>
    </w:tbl>
    <w:p>
      <w:pPr>
        <w:sectPr>
          <w:pgMar w:header="720" w:footer="720"/>
          <w:cols w:space="720"/>
        </w:sectPr>
      </w:pPr>
    </w:p>
    <w:p>
      <w:pPr>
        <w:pStyle w:val="Heading3"/>
      </w:pPr>
      <w:bookmarkStart w:id="258" w:name="_Toc256000257"/>
      <w:r>
        <w:t>Dosage Strength</w:t>
      </w:r>
      <w:bookmarkEnd w:id="258"/>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r>
              <w:rPr>
                <w:b/>
              </w:rPr>
              <w:t>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10 mg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100 mg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15 mg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20 mg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 mg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50 mg</w:t>
            </w:r>
          </w:p>
        </w:tc>
      </w:tr>
    </w:tbl>
    <w:p>
      <w:pPr>
        <w:sectPr>
          <w:pgMar w:header="720" w:footer="720"/>
          <w:cols w:space="720"/>
        </w:sectPr>
      </w:pPr>
    </w:p>
    <w:p>
      <w:pPr>
        <w:pStyle w:val="Heading3"/>
      </w:pPr>
      <w:bookmarkStart w:id="259" w:name="_Toc256000258"/>
      <w:r>
        <w:t>E-sig Events</w:t>
      </w:r>
      <w:bookmarkEnd w:id="259"/>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r>
              <w:rPr>
                <w:b/>
              </w:rPr>
              <w:t>Value</w:t>
            </w:r>
          </w:p>
        </w:tc>
      </w:tr>
    </w:tbl>
    <w:p>
      <w:pPr>
        <w:sectPr>
          <w:pgMar w:header="720" w:footer="720"/>
          <w:cols w:space="720"/>
        </w:sectPr>
      </w:pPr>
    </w:p>
    <w:p>
      <w:pPr>
        <w:pStyle w:val="Heading3"/>
      </w:pPr>
      <w:bookmarkStart w:id="260" w:name="_Toc256000259"/>
      <w:r>
        <w:t>eCTD Labels</w:t>
      </w:r>
      <w:bookmarkEnd w:id="260"/>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128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en</w:t>
            </w:r>
          </w:p>
        </w:tc>
        <w:tc>
          <w:tcPr>
            <w:tcW w:w="360" w:type="dxa"/>
            <w:shd w:val="clear" w:color="auto" w:fill="auto"/>
          </w:tcPr>
          <w:p>
            <w:r>
              <w:t>128</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876"/>
        <w:gridCol w:w="2877"/>
        <w:gridCol w:w="287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pPr>
              <w:rPr>
                <w:b/>
              </w:rPr>
            </w:pPr>
            <w:r>
              <w:rPr>
                <w:b/>
              </w:rPr>
              <w:t>Value</w:t>
            </w:r>
          </w:p>
        </w:tc>
        <w:tc>
          <w:tcPr>
            <w:tcW w:w="360" w:type="dxa"/>
            <w:shd w:val="clear" w:color="auto" w:fill="C0C0C0"/>
          </w:tcPr>
          <w:p>
            <w:r>
              <w:rPr>
                <w:b/>
              </w:rPr>
              <w:t>en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AE-MOH</w:t>
            </w:r>
          </w:p>
        </w:tc>
        <w:tc>
          <w:tcPr>
            <w:tcW w:w="360" w:type="dxa"/>
            <w:shd w:val="clear" w:color="auto" w:fill="auto"/>
          </w:tcPr>
          <w:p>
            <w:r>
              <w:t>UAE - Ministry of Health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BH-MOH</w:t>
            </w:r>
          </w:p>
        </w:tc>
        <w:tc>
          <w:tcPr>
            <w:tcW w:w="360" w:type="dxa"/>
            <w:shd w:val="clear" w:color="auto" w:fill="auto"/>
          </w:tcPr>
          <w:p>
            <w:r>
              <w:t>Bahrain - Ministry of Health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Introduction</w:t>
            </w:r>
          </w:p>
        </w:tc>
        <w:tc>
          <w:tcPr>
            <w:tcW w:w="360" w:type="dxa"/>
            <w:shd w:val="clear" w:color="auto" w:fill="auto"/>
          </w:tcPr>
          <w:p>
            <w:r>
              <w:t>Introduction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KW-MOH</w:t>
            </w:r>
          </w:p>
        </w:tc>
        <w:tc>
          <w:tcPr>
            <w:tcW w:w="360" w:type="dxa"/>
            <w:shd w:val="clear" w:color="auto" w:fill="auto"/>
          </w:tcPr>
          <w:p>
            <w:r>
              <w:t>Kuwait - Ministry of Health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OM-MOH</w:t>
            </w:r>
          </w:p>
        </w:tc>
        <w:tc>
          <w:tcPr>
            <w:tcW w:w="360" w:type="dxa"/>
            <w:shd w:val="clear" w:color="auto" w:fill="auto"/>
          </w:tcPr>
          <w:p>
            <w:r>
              <w:t>Oman - Ministry of Health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QA-NHA</w:t>
            </w:r>
          </w:p>
        </w:tc>
        <w:tc>
          <w:tcPr>
            <w:tcW w:w="360" w:type="dxa"/>
            <w:shd w:val="clear" w:color="auto" w:fill="auto"/>
          </w:tcPr>
          <w:p>
            <w:r>
              <w:t>Qatar - National Health Authority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SA-SFDA</w:t>
            </w:r>
          </w:p>
        </w:tc>
        <w:tc>
          <w:tcPr>
            <w:tcW w:w="360" w:type="dxa"/>
            <w:shd w:val="clear" w:color="auto" w:fill="auto"/>
          </w:tcPr>
          <w:p>
            <w:r>
              <w:t>Saudi Arabia - Saudi Food And Drug Authority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YE-MOPHP</w:t>
            </w:r>
          </w:p>
        </w:tc>
        <w:tc>
          <w:tcPr>
            <w:tcW w:w="360" w:type="dxa"/>
            <w:shd w:val="clear" w:color="auto" w:fill="auto"/>
          </w:tcPr>
          <w:p>
            <w:r>
              <w:t>Republic of Yemen - Ministry of Public Health and Population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admin</w:t>
            </w:r>
          </w:p>
        </w:tc>
        <w:tc>
          <w:tcPr>
            <w:tcW w:w="360" w:type="dxa"/>
            <w:shd w:val="clear" w:color="auto" w:fill="auto"/>
          </w:tcPr>
          <w:p>
            <w:r>
              <w:t>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ae</w:t>
            </w:r>
          </w:p>
        </w:tc>
        <w:tc>
          <w:tcPr>
            <w:tcW w:w="360" w:type="dxa"/>
            <w:shd w:val="clear" w:color="auto" w:fill="auto"/>
          </w:tcPr>
          <w:p>
            <w:r>
              <w:t>State of United Arab Emirates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agency</w:t>
            </w:r>
          </w:p>
        </w:tc>
        <w:tc>
          <w:tcPr>
            <w:tcW w:w="360" w:type="dxa"/>
            <w:shd w:val="clear" w:color="auto" w:fill="auto"/>
          </w:tcPr>
          <w:p>
            <w:r>
              <w:t xml:space="preserve">Agency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applicant</w:t>
            </w:r>
          </w:p>
        </w:tc>
        <w:tc>
          <w:tcPr>
            <w:tcW w:w="360" w:type="dxa"/>
            <w:shd w:val="clear" w:color="auto" w:fill="auto"/>
          </w:tcPr>
          <w:p>
            <w:r>
              <w:t>Applicant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application</w:t>
            </w:r>
          </w:p>
        </w:tc>
        <w:tc>
          <w:tcPr>
            <w:tcW w:w="360" w:type="dxa"/>
            <w:shd w:val="clear" w:color="auto" w:fill="auto"/>
          </w:tcPr>
          <w:p>
            <w:r>
              <w:t>Application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application-number</w:t>
            </w:r>
          </w:p>
        </w:tc>
        <w:tc>
          <w:tcPr>
            <w:tcW w:w="360" w:type="dxa"/>
            <w:shd w:val="clear" w:color="auto" w:fill="auto"/>
          </w:tcPr>
          <w:p>
            <w:r>
              <w:t>Application Number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ar</w:t>
            </w:r>
          </w:p>
        </w:tc>
        <w:tc>
          <w:tcPr>
            <w:tcW w:w="360" w:type="dxa"/>
            <w:shd w:val="clear" w:color="auto" w:fill="auto"/>
          </w:tcPr>
          <w:p>
            <w:r>
              <w:t>Arabic</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at</w:t>
            </w:r>
          </w:p>
        </w:tc>
        <w:tc>
          <w:tcPr>
            <w:tcW w:w="360" w:type="dxa"/>
            <w:shd w:val="clear" w:color="auto" w:fill="auto"/>
          </w:tcPr>
          <w:p>
            <w:r>
              <w:t>Austria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atc</w:t>
            </w:r>
          </w:p>
        </w:tc>
        <w:tc>
          <w:tcPr>
            <w:tcW w:w="360" w:type="dxa"/>
            <w:shd w:val="clear" w:color="auto" w:fill="auto"/>
          </w:tcPr>
          <w:p>
            <w:r>
              <w:t>ATC</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be</w:t>
            </w:r>
          </w:p>
        </w:tc>
        <w:tc>
          <w:tcPr>
            <w:tcW w:w="360" w:type="dxa"/>
            <w:shd w:val="clear" w:color="auto" w:fill="auto"/>
          </w:tcPr>
          <w:p>
            <w:r>
              <w:t>Belgium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bg</w:t>
            </w:r>
          </w:p>
        </w:tc>
        <w:tc>
          <w:tcPr>
            <w:tcW w:w="360" w:type="dxa"/>
            <w:shd w:val="clear" w:color="auto" w:fill="auto"/>
          </w:tcPr>
          <w:p>
            <w:r>
              <w:t>Bulgaria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bh</w:t>
            </w:r>
          </w:p>
        </w:tc>
        <w:tc>
          <w:tcPr>
            <w:tcW w:w="360" w:type="dxa"/>
            <w:shd w:val="clear" w:color="auto" w:fill="auto"/>
          </w:tcPr>
          <w:p>
            <w:r>
              <w:t>Kingdom of Bahrain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ch-envelope</w:t>
            </w:r>
          </w:p>
        </w:tc>
        <w:tc>
          <w:tcPr>
            <w:tcW w:w="360" w:type="dxa"/>
            <w:shd w:val="clear" w:color="auto" w:fill="auto"/>
          </w:tcPr>
          <w:p>
            <w:r>
              <w:t>CH Envelopes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common</w:t>
            </w:r>
          </w:p>
        </w:tc>
        <w:tc>
          <w:tcPr>
            <w:tcW w:w="360" w:type="dxa"/>
            <w:shd w:val="clear" w:color="auto" w:fill="auto"/>
          </w:tcPr>
          <w:p>
            <w:r>
              <w:t>All Countries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cy</w:t>
            </w:r>
          </w:p>
        </w:tc>
        <w:tc>
          <w:tcPr>
            <w:tcW w:w="360" w:type="dxa"/>
            <w:shd w:val="clear" w:color="auto" w:fill="auto"/>
          </w:tcPr>
          <w:p>
            <w:r>
              <w:t>Cyprus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cz</w:t>
            </w:r>
          </w:p>
        </w:tc>
        <w:tc>
          <w:tcPr>
            <w:tcW w:w="360" w:type="dxa"/>
            <w:shd w:val="clear" w:color="auto" w:fill="auto"/>
          </w:tcPr>
          <w:p>
            <w:r>
              <w:t>Czech Republic</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de</w:t>
            </w:r>
          </w:p>
        </w:tc>
        <w:tc>
          <w:tcPr>
            <w:tcW w:w="360" w:type="dxa"/>
            <w:shd w:val="clear" w:color="auto" w:fill="auto"/>
          </w:tcPr>
          <w:p>
            <w:r>
              <w:t>Germany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dk</w:t>
            </w:r>
          </w:p>
        </w:tc>
        <w:tc>
          <w:tcPr>
            <w:tcW w:w="360" w:type="dxa"/>
            <w:shd w:val="clear" w:color="auto" w:fill="auto"/>
          </w:tcPr>
          <w:p>
            <w:r>
              <w:t>Denmark</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ectd-regulatory-transaction-information</w:t>
            </w:r>
          </w:p>
        </w:tc>
        <w:tc>
          <w:tcPr>
            <w:tcW w:w="360" w:type="dxa"/>
            <w:shd w:val="clear" w:color="auto" w:fill="auto"/>
          </w:tcPr>
          <w:p>
            <w:r>
              <w:t>eCTD Regulatory Transaction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ee</w:t>
            </w:r>
          </w:p>
        </w:tc>
        <w:tc>
          <w:tcPr>
            <w:tcW w:w="360" w:type="dxa"/>
            <w:shd w:val="clear" w:color="auto" w:fill="auto"/>
          </w:tcPr>
          <w:p>
            <w:r>
              <w:t>Estonia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el</w:t>
            </w:r>
          </w:p>
        </w:tc>
        <w:tc>
          <w:tcPr>
            <w:tcW w:w="360" w:type="dxa"/>
            <w:shd w:val="clear" w:color="auto" w:fill="auto"/>
          </w:tcPr>
          <w:p>
            <w:r>
              <w:t>Greece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ema</w:t>
            </w:r>
          </w:p>
        </w:tc>
        <w:tc>
          <w:tcPr>
            <w:tcW w:w="360" w:type="dxa"/>
            <w:shd w:val="clear" w:color="auto" w:fill="auto"/>
          </w:tcPr>
          <w:p>
            <w:r>
              <w:t>EMA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emea</w:t>
            </w:r>
          </w:p>
        </w:tc>
        <w:tc>
          <w:tcPr>
            <w:tcW w:w="360" w:type="dxa"/>
            <w:shd w:val="clear" w:color="auto" w:fill="auto"/>
          </w:tcPr>
          <w:p>
            <w:r>
              <w:t>EMEA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en</w:t>
            </w:r>
          </w:p>
        </w:tc>
        <w:tc>
          <w:tcPr>
            <w:tcW w:w="360" w:type="dxa"/>
            <w:shd w:val="clear" w:color="auto" w:fill="auto"/>
          </w:tcPr>
          <w:p>
            <w:r>
              <w:t>English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envelope</w:t>
            </w:r>
          </w:p>
        </w:tc>
        <w:tc>
          <w:tcPr>
            <w:tcW w:w="360" w:type="dxa"/>
            <w:shd w:val="clear" w:color="auto" w:fill="auto"/>
          </w:tcPr>
          <w:p>
            <w:r>
              <w:t>Envelope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es</w:t>
            </w:r>
          </w:p>
        </w:tc>
        <w:tc>
          <w:tcPr>
            <w:tcW w:w="360" w:type="dxa"/>
            <w:shd w:val="clear" w:color="auto" w:fill="auto"/>
          </w:tcPr>
          <w:p>
            <w:r>
              <w:t>Spain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eu-envelope</w:t>
            </w:r>
          </w:p>
        </w:tc>
        <w:tc>
          <w:tcPr>
            <w:tcW w:w="360" w:type="dxa"/>
            <w:shd w:val="clear" w:color="auto" w:fill="auto"/>
          </w:tcPr>
          <w:p>
            <w:r>
              <w:t>EU Envelopes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fda-regional</w:t>
            </w:r>
          </w:p>
        </w:tc>
        <w:tc>
          <w:tcPr>
            <w:tcW w:w="360" w:type="dxa"/>
            <w:shd w:val="clear" w:color="auto" w:fill="auto"/>
          </w:tcPr>
          <w:p>
            <w:r>
              <w:t>FDA Regional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fi</w:t>
            </w:r>
          </w:p>
        </w:tc>
        <w:tc>
          <w:tcPr>
            <w:tcW w:w="360" w:type="dxa"/>
            <w:shd w:val="clear" w:color="auto" w:fill="auto"/>
          </w:tcPr>
          <w:p>
            <w:r>
              <w:t>Finland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form</w:t>
            </w:r>
          </w:p>
        </w:tc>
        <w:tc>
          <w:tcPr>
            <w:tcW w:w="360" w:type="dxa"/>
            <w:shd w:val="clear" w:color="auto" w:fill="auto"/>
          </w:tcPr>
          <w:p>
            <w:r>
              <w:t>Form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fr</w:t>
            </w:r>
          </w:p>
        </w:tc>
        <w:tc>
          <w:tcPr>
            <w:tcW w:w="360" w:type="dxa"/>
            <w:shd w:val="clear" w:color="auto" w:fill="auto"/>
          </w:tcPr>
          <w:p>
            <w:r>
              <w:t>France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gc-envelope</w:t>
            </w:r>
          </w:p>
        </w:tc>
        <w:tc>
          <w:tcPr>
            <w:tcW w:w="360" w:type="dxa"/>
            <w:shd w:val="clear" w:color="auto" w:fill="auto"/>
          </w:tcPr>
          <w:p>
            <w:r>
              <w:t>GCC Envelopes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gcc</w:t>
            </w:r>
          </w:p>
        </w:tc>
        <w:tc>
          <w:tcPr>
            <w:tcW w:w="360" w:type="dxa"/>
            <w:shd w:val="clear" w:color="auto" w:fill="auto"/>
          </w:tcPr>
          <w:p>
            <w:r>
              <w:t>GCC Procedure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hcsc_ectd</w:t>
            </w:r>
          </w:p>
        </w:tc>
        <w:tc>
          <w:tcPr>
            <w:tcW w:w="360" w:type="dxa"/>
            <w:shd w:val="clear" w:color="auto" w:fill="auto"/>
          </w:tcPr>
          <w:p>
            <w:r>
              <w:t>HCSC eCTD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hr</w:t>
            </w:r>
          </w:p>
        </w:tc>
        <w:tc>
          <w:tcPr>
            <w:tcW w:w="360" w:type="dxa"/>
            <w:shd w:val="clear" w:color="auto" w:fill="auto"/>
          </w:tcPr>
          <w:p>
            <w:r>
              <w:t>Croatia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hu</w:t>
            </w:r>
          </w:p>
        </w:tc>
        <w:tc>
          <w:tcPr>
            <w:tcW w:w="360" w:type="dxa"/>
            <w:shd w:val="clear" w:color="auto" w:fill="auto"/>
          </w:tcPr>
          <w:p>
            <w:r>
              <w:t>Hungary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ie</w:t>
            </w:r>
          </w:p>
        </w:tc>
        <w:tc>
          <w:tcPr>
            <w:tcW w:w="360" w:type="dxa"/>
            <w:shd w:val="clear" w:color="auto" w:fill="auto"/>
          </w:tcPr>
          <w:p>
            <w:r>
              <w:t>Ireland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inn</w:t>
            </w:r>
          </w:p>
        </w:tc>
        <w:tc>
          <w:tcPr>
            <w:tcW w:w="360" w:type="dxa"/>
            <w:shd w:val="clear" w:color="auto" w:fill="auto"/>
          </w:tcPr>
          <w:p>
            <w:r>
              <w:t>INN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invented-name</w:t>
            </w:r>
          </w:p>
        </w:tc>
        <w:tc>
          <w:tcPr>
            <w:tcW w:w="360" w:type="dxa"/>
            <w:shd w:val="clear" w:color="auto" w:fill="auto"/>
          </w:tcPr>
          <w:p>
            <w:r>
              <w:t>Invented 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is</w:t>
            </w:r>
          </w:p>
        </w:tc>
        <w:tc>
          <w:tcPr>
            <w:tcW w:w="360" w:type="dxa"/>
            <w:shd w:val="clear" w:color="auto" w:fill="auto"/>
          </w:tcPr>
          <w:p>
            <w:r>
              <w:t>Iceland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it</w:t>
            </w:r>
          </w:p>
        </w:tc>
        <w:tc>
          <w:tcPr>
            <w:tcW w:w="360" w:type="dxa"/>
            <w:shd w:val="clear" w:color="auto" w:fill="auto"/>
          </w:tcPr>
          <w:p>
            <w:r>
              <w:t>Italy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kw</w:t>
            </w:r>
          </w:p>
        </w:tc>
        <w:tc>
          <w:tcPr>
            <w:tcW w:w="360" w:type="dxa"/>
            <w:shd w:val="clear" w:color="auto" w:fill="auto"/>
          </w:tcPr>
          <w:p>
            <w:r>
              <w:t>State of Kuwait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label</w:t>
            </w:r>
          </w:p>
        </w:tc>
        <w:tc>
          <w:tcPr>
            <w:tcW w:w="360" w:type="dxa"/>
            <w:shd w:val="clear" w:color="auto" w:fill="auto"/>
          </w:tcPr>
          <w:p>
            <w:r>
              <w:t>Label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li</w:t>
            </w:r>
          </w:p>
        </w:tc>
        <w:tc>
          <w:tcPr>
            <w:tcW w:w="360" w:type="dxa"/>
            <w:shd w:val="clear" w:color="auto" w:fill="auto"/>
          </w:tcPr>
          <w:p>
            <w:r>
              <w:t>Liechtenstein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lt</w:t>
            </w:r>
          </w:p>
        </w:tc>
        <w:tc>
          <w:tcPr>
            <w:tcW w:w="360" w:type="dxa"/>
            <w:shd w:val="clear" w:color="auto" w:fill="auto"/>
          </w:tcPr>
          <w:p>
            <w:r>
              <w:t>Lithuania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lu</w:t>
            </w:r>
          </w:p>
        </w:tc>
        <w:tc>
          <w:tcPr>
            <w:tcW w:w="360" w:type="dxa"/>
            <w:shd w:val="clear" w:color="auto" w:fill="auto"/>
          </w:tcPr>
          <w:p>
            <w:r>
              <w:t>Luxembourg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lv</w:t>
            </w:r>
          </w:p>
        </w:tc>
        <w:tc>
          <w:tcPr>
            <w:tcW w:w="360" w:type="dxa"/>
            <w:shd w:val="clear" w:color="auto" w:fill="auto"/>
          </w:tcPr>
          <w:p>
            <w:r>
              <w:t>Latvia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m1-0-1-cover-letter</w:t>
            </w:r>
          </w:p>
        </w:tc>
        <w:tc>
          <w:tcPr>
            <w:tcW w:w="360" w:type="dxa"/>
            <w:shd w:val="clear" w:color="auto" w:fill="auto"/>
          </w:tcPr>
          <w:p>
            <w:r>
              <w:t>M1.0.1 Cover letter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m1-0-2-life-cycle-management-table</w:t>
            </w:r>
          </w:p>
        </w:tc>
        <w:tc>
          <w:tcPr>
            <w:tcW w:w="360" w:type="dxa"/>
            <w:shd w:val="clear" w:color="auto" w:fill="auto"/>
          </w:tcPr>
          <w:p>
            <w:r>
              <w:t>M1.0.2 Life Cycle Management Table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m1-0-3-copy-of-health-canada-issued-correspondence</w:t>
            </w:r>
          </w:p>
        </w:tc>
        <w:tc>
          <w:tcPr>
            <w:tcW w:w="360" w:type="dxa"/>
            <w:shd w:val="clear" w:color="auto" w:fill="auto"/>
          </w:tcPr>
          <w:p>
            <w:r>
              <w:t>M1.0.3 Copy of Health Canada issued correspondence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m1-0-4-health-canada-solicited-information</w:t>
            </w:r>
          </w:p>
        </w:tc>
        <w:tc>
          <w:tcPr>
            <w:tcW w:w="360" w:type="dxa"/>
            <w:shd w:val="clear" w:color="auto" w:fill="auto"/>
          </w:tcPr>
          <w:p>
            <w:r>
              <w:t>M1.0.4 Health Canada Solicited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m1-0-5-meeting-information</w:t>
            </w:r>
          </w:p>
        </w:tc>
        <w:tc>
          <w:tcPr>
            <w:tcW w:w="360" w:type="dxa"/>
            <w:shd w:val="clear" w:color="auto" w:fill="auto"/>
          </w:tcPr>
          <w:p>
            <w:r>
              <w:t>M1.0.5 Meeting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m1-0-6-request-for-reconsideration-documentation</w:t>
            </w:r>
          </w:p>
        </w:tc>
        <w:tc>
          <w:tcPr>
            <w:tcW w:w="360" w:type="dxa"/>
            <w:shd w:val="clear" w:color="auto" w:fill="auto"/>
          </w:tcPr>
          <w:p>
            <w:r>
              <w:t>M1.0.6 Request for Reconsideration Documentation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m1-0-7-general-note-to-reviewer</w:t>
            </w:r>
          </w:p>
        </w:tc>
        <w:tc>
          <w:tcPr>
            <w:tcW w:w="360" w:type="dxa"/>
            <w:shd w:val="clear" w:color="auto" w:fill="auto"/>
          </w:tcPr>
          <w:p>
            <w:r>
              <w:t>M1.0.7 General Note to Reviewer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m1-0-correspondence</w:t>
            </w:r>
          </w:p>
        </w:tc>
        <w:tc>
          <w:tcPr>
            <w:tcW w:w="360" w:type="dxa"/>
            <w:shd w:val="clear" w:color="auto" w:fill="auto"/>
          </w:tcPr>
          <w:p>
            <w:r>
              <w:t>M1.0 Correspondence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m1-0-cover</w:t>
            </w:r>
          </w:p>
        </w:tc>
        <w:tc>
          <w:tcPr>
            <w:tcW w:w="360" w:type="dxa"/>
            <w:shd w:val="clear" w:color="auto" w:fill="auto"/>
          </w:tcPr>
          <w:p>
            <w:r>
              <w:t>M1.0 Cover Letter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m1-1-1-fda-form-1571</w:t>
            </w:r>
          </w:p>
        </w:tc>
        <w:tc>
          <w:tcPr>
            <w:tcW w:w="360" w:type="dxa"/>
            <w:shd w:val="clear" w:color="auto" w:fill="auto"/>
          </w:tcPr>
          <w:p>
            <w:r>
              <w:t>M1.1.1 FDA Form 1571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m1-1-2-fda-form-356h</w:t>
            </w:r>
          </w:p>
        </w:tc>
        <w:tc>
          <w:tcPr>
            <w:tcW w:w="360" w:type="dxa"/>
            <w:shd w:val="clear" w:color="auto" w:fill="auto"/>
          </w:tcPr>
          <w:p>
            <w:r>
              <w:t>M1.1.2 FDA Form 356h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m1-1-3-fda-form-3397</w:t>
            </w:r>
          </w:p>
        </w:tc>
        <w:tc>
          <w:tcPr>
            <w:tcW w:w="360" w:type="dxa"/>
            <w:shd w:val="clear" w:color="auto" w:fill="auto"/>
          </w:tcPr>
          <w:p>
            <w:r>
              <w:t>M1.1.3 FDA Form 3397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m1-1-4-fda-form-2252</w:t>
            </w:r>
          </w:p>
        </w:tc>
        <w:tc>
          <w:tcPr>
            <w:tcW w:w="360" w:type="dxa"/>
            <w:shd w:val="clear" w:color="auto" w:fill="auto"/>
          </w:tcPr>
          <w:p>
            <w:r>
              <w:t>M1.1.4 FDA Form 2252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m1-1-5-fda-form-2253</w:t>
            </w:r>
          </w:p>
        </w:tc>
        <w:tc>
          <w:tcPr>
            <w:tcW w:w="360" w:type="dxa"/>
            <w:shd w:val="clear" w:color="auto" w:fill="auto"/>
          </w:tcPr>
          <w:p>
            <w:r>
              <w:t>M1.1.5 FDA Form 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m1-1-6-fda-form-2567</w:t>
            </w:r>
          </w:p>
        </w:tc>
        <w:tc>
          <w:tcPr>
            <w:tcW w:w="360" w:type="dxa"/>
            <w:shd w:val="clear" w:color="auto" w:fill="auto"/>
          </w:tcPr>
          <w:p>
            <w:r>
              <w:t>M1.1.6 FDA Form 2567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m1-1-forms</w:t>
            </w:r>
          </w:p>
        </w:tc>
        <w:tc>
          <w:tcPr>
            <w:tcW w:w="360" w:type="dxa"/>
            <w:shd w:val="clear" w:color="auto" w:fill="auto"/>
          </w:tcPr>
          <w:p>
            <w:r>
              <w:t>M1.1 Forms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m1-10-1-request-for-dispute-resolution</w:t>
            </w:r>
          </w:p>
        </w:tc>
        <w:tc>
          <w:tcPr>
            <w:tcW w:w="360" w:type="dxa"/>
            <w:shd w:val="clear" w:color="auto" w:fill="auto"/>
          </w:tcPr>
          <w:p>
            <w:r>
              <w:t>M1.10.1 Request For Dispute Resolution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m1-10-2-correspondence-related-to-dispute-resolution</w:t>
            </w:r>
          </w:p>
        </w:tc>
        <w:tc>
          <w:tcPr>
            <w:tcW w:w="360" w:type="dxa"/>
            <w:shd w:val="clear" w:color="auto" w:fill="auto"/>
          </w:tcPr>
          <w:p>
            <w:r>
              <w:t>M1.10.2 Correspondence related to dispute resolution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m1-10-dispute-resolution</w:t>
            </w:r>
          </w:p>
        </w:tc>
        <w:tc>
          <w:tcPr>
            <w:tcW w:w="360" w:type="dxa"/>
            <w:shd w:val="clear" w:color="auto" w:fill="auto"/>
          </w:tcPr>
          <w:p>
            <w:r>
              <w:t>M1.10 Dispute Resolution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m1-10-paediatrics</w:t>
            </w:r>
          </w:p>
        </w:tc>
        <w:tc>
          <w:tcPr>
            <w:tcW w:w="360" w:type="dxa"/>
            <w:shd w:val="clear" w:color="auto" w:fill="auto"/>
          </w:tcPr>
          <w:p>
            <w:r>
              <w:t>M1.10 Information relating to Paediatrics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m1-11-1-quality-information-amendment</w:t>
            </w:r>
          </w:p>
        </w:tc>
        <w:tc>
          <w:tcPr>
            <w:tcW w:w="360" w:type="dxa"/>
            <w:shd w:val="clear" w:color="auto" w:fill="auto"/>
          </w:tcPr>
          <w:p>
            <w:r>
              <w:t>M1.11.1 Quality information amendment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m1-11-2-nonclinical-information-amendment</w:t>
            </w:r>
          </w:p>
        </w:tc>
        <w:tc>
          <w:tcPr>
            <w:tcW w:w="360" w:type="dxa"/>
            <w:shd w:val="clear" w:color="auto" w:fill="auto"/>
          </w:tcPr>
          <w:p>
            <w:r>
              <w:t>M1.11.2 Nonclinical information amendment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m1-11-2-safety-information-amendment</w:t>
            </w:r>
          </w:p>
        </w:tc>
        <w:tc>
          <w:tcPr>
            <w:tcW w:w="360" w:type="dxa"/>
            <w:shd w:val="clear" w:color="auto" w:fill="auto"/>
          </w:tcPr>
          <w:p>
            <w:r>
              <w:t>M1.11.2 Safety Information Amendment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m1-11-3-clinical-information-amendment</w:t>
            </w:r>
          </w:p>
        </w:tc>
        <w:tc>
          <w:tcPr>
            <w:tcW w:w="360" w:type="dxa"/>
            <w:shd w:val="clear" w:color="auto" w:fill="auto"/>
          </w:tcPr>
          <w:p>
            <w:r>
              <w:t>M1.11.3 Clinical information amendment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m1-11-3-efficacy-information-amendment</w:t>
            </w:r>
          </w:p>
        </w:tc>
        <w:tc>
          <w:tcPr>
            <w:tcW w:w="360" w:type="dxa"/>
            <w:shd w:val="clear" w:color="auto" w:fill="auto"/>
          </w:tcPr>
          <w:p>
            <w:r>
              <w:t>M1.11.3 Efficacy Information Amendment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m1-11-4-multiple-module-information-amendment</w:t>
            </w:r>
          </w:p>
        </w:tc>
        <w:tc>
          <w:tcPr>
            <w:tcW w:w="360" w:type="dxa"/>
            <w:shd w:val="clear" w:color="auto" w:fill="auto"/>
          </w:tcPr>
          <w:p>
            <w:r>
              <w:t>M1.11.4 Multiple module information amendment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m1-11-4-multiple-module-information-amendments</w:t>
            </w:r>
          </w:p>
        </w:tc>
        <w:tc>
          <w:tcPr>
            <w:tcW w:w="360" w:type="dxa"/>
            <w:shd w:val="clear" w:color="auto" w:fill="auto"/>
          </w:tcPr>
          <w:p>
            <w:r>
              <w:t>M1.11.4 Multiple Module Information Amendments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m1-11-information-amendment</w:t>
            </w:r>
          </w:p>
        </w:tc>
        <w:tc>
          <w:tcPr>
            <w:tcW w:w="360" w:type="dxa"/>
            <w:shd w:val="clear" w:color="auto" w:fill="auto"/>
          </w:tcPr>
          <w:p>
            <w:r>
              <w:t>M1.11 Information Amendment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m1-11-information-amendment-information-not-covered-under-modules-2-to-5</w:t>
            </w:r>
          </w:p>
        </w:tc>
        <w:tc>
          <w:tcPr>
            <w:tcW w:w="360" w:type="dxa"/>
            <w:shd w:val="clear" w:color="auto" w:fill="auto"/>
          </w:tcPr>
          <w:p>
            <w:r>
              <w:t>M1.11 Information amendment: Information not covered under modules 2 to 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m1-11-orphandrug</w:t>
            </w:r>
          </w:p>
        </w:tc>
        <w:tc>
          <w:tcPr>
            <w:tcW w:w="360" w:type="dxa"/>
            <w:shd w:val="clear" w:color="auto" w:fill="auto"/>
          </w:tcPr>
          <w:p>
            <w:r>
              <w:t>M1.11 Orphan Drug Status Decision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m1-12-1-pre-ind-correspondence</w:t>
            </w:r>
          </w:p>
        </w:tc>
        <w:tc>
          <w:tcPr>
            <w:tcW w:w="360" w:type="dxa"/>
            <w:shd w:val="clear" w:color="auto" w:fill="auto"/>
          </w:tcPr>
          <w:p>
            <w:r>
              <w:t>M1.12.1 Pre IND correspondence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m1-12-10-generic-drug-enforcement-act-statement</w:t>
            </w:r>
          </w:p>
        </w:tc>
        <w:tc>
          <w:tcPr>
            <w:tcW w:w="360" w:type="dxa"/>
            <w:shd w:val="clear" w:color="auto" w:fill="auto"/>
          </w:tcPr>
          <w:p>
            <w:r>
              <w:t>M1.12.10 Generic Drug Enforcement Act Statement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m1-12-11-anda-basis-for-submission-statement</w:t>
            </w:r>
          </w:p>
        </w:tc>
        <w:tc>
          <w:tcPr>
            <w:tcW w:w="360" w:type="dxa"/>
            <w:shd w:val="clear" w:color="auto" w:fill="auto"/>
          </w:tcPr>
          <w:p>
            <w:r>
              <w:t>M1.12.11 ANDA basis for submission statement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m1-12-11-basis-submission-statement</w:t>
            </w:r>
          </w:p>
        </w:tc>
        <w:tc>
          <w:tcPr>
            <w:tcW w:w="360" w:type="dxa"/>
            <w:shd w:val="clear" w:color="auto" w:fill="auto"/>
          </w:tcPr>
          <w:p>
            <w:r>
              <w:t>M1.12.11 Basis Submission Statement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m1-12-12-comparison-generic-drug-reference-listed-drug</w:t>
            </w:r>
          </w:p>
        </w:tc>
        <w:tc>
          <w:tcPr>
            <w:tcW w:w="360" w:type="dxa"/>
            <w:shd w:val="clear" w:color="auto" w:fill="auto"/>
          </w:tcPr>
          <w:p>
            <w:r>
              <w:t>M1.12.12 Comparison Generic Drug Reference Listed Drug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m1-12-12-comparison-of-generic-drug-and-reference-listed-drug</w:t>
            </w:r>
          </w:p>
        </w:tc>
        <w:tc>
          <w:tcPr>
            <w:tcW w:w="360" w:type="dxa"/>
            <w:shd w:val="clear" w:color="auto" w:fill="auto"/>
          </w:tcPr>
          <w:p>
            <w:r>
              <w:t>M1.12.12 Comparison of generic drug and reference listed drug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m1-12-13-request-for-waiver-for-in-vivo-studies</w:t>
            </w:r>
          </w:p>
        </w:tc>
        <w:tc>
          <w:tcPr>
            <w:tcW w:w="360" w:type="dxa"/>
            <w:shd w:val="clear" w:color="auto" w:fill="auto"/>
          </w:tcPr>
          <w:p>
            <w:r>
              <w:t>M1.12.13 Request for waiver for in vivo studies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m1-12-13-request-waiver-in-vivo-studies</w:t>
            </w:r>
          </w:p>
        </w:tc>
        <w:tc>
          <w:tcPr>
            <w:tcW w:w="360" w:type="dxa"/>
            <w:shd w:val="clear" w:color="auto" w:fill="auto"/>
          </w:tcPr>
          <w:p>
            <w:r>
              <w:t>M1.12.13 Request Waiver in vivo Studies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m1-12-14-environmental-analysis</w:t>
            </w:r>
          </w:p>
        </w:tc>
        <w:tc>
          <w:tcPr>
            <w:tcW w:w="360" w:type="dxa"/>
            <w:shd w:val="clear" w:color="auto" w:fill="auto"/>
          </w:tcPr>
          <w:p>
            <w:r>
              <w:t>M1.12.14 Environmental Analysis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m1-12-15-request-for-waiver-of-in-vivo-bioavailability-studies</w:t>
            </w:r>
          </w:p>
        </w:tc>
        <w:tc>
          <w:tcPr>
            <w:tcW w:w="360" w:type="dxa"/>
            <w:shd w:val="clear" w:color="auto" w:fill="auto"/>
          </w:tcPr>
          <w:p>
            <w:r>
              <w:t>M1.12.15 Request for waiver of in vivo bioavailability studies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m1-12-15-request-waiver-in-vivo-bioavailability-studies</w:t>
            </w:r>
          </w:p>
        </w:tc>
        <w:tc>
          <w:tcPr>
            <w:tcW w:w="360" w:type="dxa"/>
            <w:shd w:val="clear" w:color="auto" w:fill="auto"/>
          </w:tcPr>
          <w:p>
            <w:r>
              <w:t>M1.12.15 Request Waiver in vivo Bioavailability Studies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m1-12-16-field-alert-reports</w:t>
            </w:r>
          </w:p>
        </w:tc>
        <w:tc>
          <w:tcPr>
            <w:tcW w:w="360" w:type="dxa"/>
            <w:shd w:val="clear" w:color="auto" w:fill="auto"/>
          </w:tcPr>
          <w:p>
            <w:r>
              <w:t>M1.12.16 Field Alert Reports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m1-12-17-orphan-drug-designation</w:t>
            </w:r>
          </w:p>
        </w:tc>
        <w:tc>
          <w:tcPr>
            <w:tcW w:w="360" w:type="dxa"/>
            <w:shd w:val="clear" w:color="auto" w:fill="auto"/>
          </w:tcPr>
          <w:p>
            <w:r>
              <w:t>M1.12.17 Orphan drug designation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m1-12-2-request-charge</w:t>
            </w:r>
          </w:p>
        </w:tc>
        <w:tc>
          <w:tcPr>
            <w:tcW w:w="360" w:type="dxa"/>
            <w:shd w:val="clear" w:color="auto" w:fill="auto"/>
          </w:tcPr>
          <w:p>
            <w:r>
              <w:t>M1.12.2 Request Charge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m1-12-2-request-to-charge-for-clinical-trial</w:t>
            </w:r>
          </w:p>
        </w:tc>
        <w:tc>
          <w:tcPr>
            <w:tcW w:w="360" w:type="dxa"/>
            <w:shd w:val="clear" w:color="auto" w:fill="auto"/>
          </w:tcPr>
          <w:p>
            <w:r>
              <w:t>M1.12.2 Request to charge for clinical trial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m1-12-3-notification-charging-under-treatment-ind</w:t>
            </w:r>
          </w:p>
        </w:tc>
        <w:tc>
          <w:tcPr>
            <w:tcW w:w="360" w:type="dxa"/>
            <w:shd w:val="clear" w:color="auto" w:fill="auto"/>
          </w:tcPr>
          <w:p>
            <w:r>
              <w:t>M1.12.3 Notification Charging Under Treatment Ind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m1-12-3-request-to-charge-for-expanded-access</w:t>
            </w:r>
          </w:p>
        </w:tc>
        <w:tc>
          <w:tcPr>
            <w:tcW w:w="360" w:type="dxa"/>
            <w:shd w:val="clear" w:color="auto" w:fill="auto"/>
          </w:tcPr>
          <w:p>
            <w:r>
              <w:t>M1.12.3 Request to charge for expanded access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m1-12-4-request-comments-advice-ind</w:t>
            </w:r>
          </w:p>
        </w:tc>
        <w:tc>
          <w:tcPr>
            <w:tcW w:w="360" w:type="dxa"/>
            <w:shd w:val="clear" w:color="auto" w:fill="auto"/>
          </w:tcPr>
          <w:p>
            <w:r>
              <w:t>M1.12.4 Request Comments Advice Ind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m1-12-4-request-for-comments-and-advice</w:t>
            </w:r>
          </w:p>
        </w:tc>
        <w:tc>
          <w:tcPr>
            <w:tcW w:w="360" w:type="dxa"/>
            <w:shd w:val="clear" w:color="auto" w:fill="auto"/>
          </w:tcPr>
          <w:p>
            <w:r>
              <w:t>M1.12.4 Request for comments and advice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m1-12-5-request-for-a-waiver</w:t>
            </w:r>
          </w:p>
        </w:tc>
        <w:tc>
          <w:tcPr>
            <w:tcW w:w="360" w:type="dxa"/>
            <w:shd w:val="clear" w:color="auto" w:fill="auto"/>
          </w:tcPr>
          <w:p>
            <w:r>
              <w:t>M1.12.5 Request for a waiver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m1-12-5-request-waiver</w:t>
            </w:r>
          </w:p>
        </w:tc>
        <w:tc>
          <w:tcPr>
            <w:tcW w:w="360" w:type="dxa"/>
            <w:shd w:val="clear" w:color="auto" w:fill="auto"/>
          </w:tcPr>
          <w:p>
            <w:r>
              <w:t>M1.12.5 Request Waiver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m1-12-6-exception-from-informed-consent-for-emergency-research</w:t>
            </w:r>
          </w:p>
        </w:tc>
        <w:tc>
          <w:tcPr>
            <w:tcW w:w="360" w:type="dxa"/>
            <w:shd w:val="clear" w:color="auto" w:fill="auto"/>
          </w:tcPr>
          <w:p>
            <w:r>
              <w:t>M1.12.6 Exception from informed consent for emergency research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m1-12-6-exemption-informed-consent-emergency-research</w:t>
            </w:r>
          </w:p>
        </w:tc>
        <w:tc>
          <w:tcPr>
            <w:tcW w:w="360" w:type="dxa"/>
            <w:shd w:val="clear" w:color="auto" w:fill="auto"/>
          </w:tcPr>
          <w:p>
            <w:r>
              <w:t>M1.12.6 Exemption Informed Consent Emergency Research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m1-12-7-public-disclosure-statement-emergency-care-research</w:t>
            </w:r>
          </w:p>
        </w:tc>
        <w:tc>
          <w:tcPr>
            <w:tcW w:w="360" w:type="dxa"/>
            <w:shd w:val="clear" w:color="auto" w:fill="auto"/>
          </w:tcPr>
          <w:p>
            <w:r>
              <w:t>M1.12.7 Public Disclosure Statement Emergency Care Research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m1-12-7-public-disclosure-statement-for-exception-from-informed-consent-for-emergency-research</w:t>
            </w:r>
          </w:p>
        </w:tc>
        <w:tc>
          <w:tcPr>
            <w:tcW w:w="360" w:type="dxa"/>
            <w:shd w:val="clear" w:color="auto" w:fill="auto"/>
          </w:tcPr>
          <w:p>
            <w:r>
              <w:t>M1.12.7 Public disclosure statement for exception from informed consent for emergency research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m1-12-8-correspondence-regarding-emergency-care-research</w:t>
            </w:r>
          </w:p>
        </w:tc>
        <w:tc>
          <w:tcPr>
            <w:tcW w:w="360" w:type="dxa"/>
            <w:shd w:val="clear" w:color="auto" w:fill="auto"/>
          </w:tcPr>
          <w:p>
            <w:r>
              <w:t>M1.12.8 Correspondence Regarding Emergency Care Research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m1-12-8-correspondence-regarding-exception-from-informed-consent-for-emergency-research</w:t>
            </w:r>
          </w:p>
        </w:tc>
        <w:tc>
          <w:tcPr>
            <w:tcW w:w="360" w:type="dxa"/>
            <w:shd w:val="clear" w:color="auto" w:fill="auto"/>
          </w:tcPr>
          <w:p>
            <w:r>
              <w:t>M1.12.8 Correspondence regarding exception from informed consent for emergency research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m1-12-9-notification-discontinuation-clinical-trial</w:t>
            </w:r>
          </w:p>
        </w:tc>
        <w:tc>
          <w:tcPr>
            <w:tcW w:w="360" w:type="dxa"/>
            <w:shd w:val="clear" w:color="auto" w:fill="auto"/>
          </w:tcPr>
          <w:p>
            <w:r>
              <w:t>M1.12.9 Notification Discontinuation Clinical Trial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m1-12-9-notification-of-discontinuation-of-clinical-trial</w:t>
            </w:r>
          </w:p>
        </w:tc>
        <w:tc>
          <w:tcPr>
            <w:tcW w:w="360" w:type="dxa"/>
            <w:shd w:val="clear" w:color="auto" w:fill="auto"/>
          </w:tcPr>
          <w:p>
            <w:r>
              <w:t>M1.12.9 Notification of discontinuation of clinical trial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m1-12-other-correspondence</w:t>
            </w:r>
          </w:p>
        </w:tc>
        <w:tc>
          <w:tcPr>
            <w:tcW w:w="360" w:type="dxa"/>
            <w:shd w:val="clear" w:color="auto" w:fill="auto"/>
          </w:tcPr>
          <w:p>
            <w:r>
              <w:t>M1.12 Other correspondence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m1-13-1-summary-for-nonclinical-studies</w:t>
            </w:r>
          </w:p>
        </w:tc>
        <w:tc>
          <w:tcPr>
            <w:tcW w:w="360" w:type="dxa"/>
            <w:shd w:val="clear" w:color="auto" w:fill="auto"/>
          </w:tcPr>
          <w:p>
            <w:r>
              <w:t>M1.13.1 Summary for nonclinical studies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m1-13-1-summary-nonclinical-studies</w:t>
            </w:r>
          </w:p>
        </w:tc>
        <w:tc>
          <w:tcPr>
            <w:tcW w:w="360" w:type="dxa"/>
            <w:shd w:val="clear" w:color="auto" w:fill="auto"/>
          </w:tcPr>
          <w:p>
            <w:r>
              <w:t>M1.13.1 Summary Nonclinical Studies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m1-13-10-foreign-marketing</w:t>
            </w:r>
          </w:p>
        </w:tc>
        <w:tc>
          <w:tcPr>
            <w:tcW w:w="360" w:type="dxa"/>
            <w:shd w:val="clear" w:color="auto" w:fill="auto"/>
          </w:tcPr>
          <w:p>
            <w:r>
              <w:t>M1.13.10 Foreign marketing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m1-13-10-foreign-marketing-history</w:t>
            </w:r>
          </w:p>
        </w:tc>
        <w:tc>
          <w:tcPr>
            <w:tcW w:w="360" w:type="dxa"/>
            <w:shd w:val="clear" w:color="auto" w:fill="auto"/>
          </w:tcPr>
          <w:p>
            <w:r>
              <w:t>M1.13.10 Foreign Marketing History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m1-13-11-distribution-data</w:t>
            </w:r>
          </w:p>
        </w:tc>
        <w:tc>
          <w:tcPr>
            <w:tcW w:w="360" w:type="dxa"/>
            <w:shd w:val="clear" w:color="auto" w:fill="auto"/>
          </w:tcPr>
          <w:p>
            <w:r>
              <w:t>M1.13.11 Distribution Data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m1-13-12-status-of-postmarketing-study-commitments-and-requirements</w:t>
            </w:r>
          </w:p>
        </w:tc>
        <w:tc>
          <w:tcPr>
            <w:tcW w:w="360" w:type="dxa"/>
            <w:shd w:val="clear" w:color="auto" w:fill="auto"/>
          </w:tcPr>
          <w:p>
            <w:r>
              <w:t>M1.13.12 Status of postmarketing study commitments and requirements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m1-13-12-status-postmarketing-study-commitments</w:t>
            </w:r>
          </w:p>
        </w:tc>
        <w:tc>
          <w:tcPr>
            <w:tcW w:w="360" w:type="dxa"/>
            <w:shd w:val="clear" w:color="auto" w:fill="auto"/>
          </w:tcPr>
          <w:p>
            <w:r>
              <w:t>M1.13.12 Status Postmarketing Study Commitments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m1-13-13-status-of-other-postmarketing-studies-and-requirements</w:t>
            </w:r>
          </w:p>
        </w:tc>
        <w:tc>
          <w:tcPr>
            <w:tcW w:w="360" w:type="dxa"/>
            <w:shd w:val="clear" w:color="auto" w:fill="auto"/>
          </w:tcPr>
          <w:p>
            <w:r>
              <w:t>M1.13.13 Status of other postmarketing studies and requirements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m1-13-13-status-other-postmarketing-studies</w:t>
            </w:r>
          </w:p>
        </w:tc>
        <w:tc>
          <w:tcPr>
            <w:tcW w:w="360" w:type="dxa"/>
            <w:shd w:val="clear" w:color="auto" w:fill="auto"/>
          </w:tcPr>
          <w:p>
            <w:r>
              <w:t>M1.13.13 Status Other Postmarketing Studies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m1-13-14-log-of-outstanding-regulatory-business</w:t>
            </w:r>
          </w:p>
        </w:tc>
        <w:tc>
          <w:tcPr>
            <w:tcW w:w="360" w:type="dxa"/>
            <w:shd w:val="clear" w:color="auto" w:fill="auto"/>
          </w:tcPr>
          <w:p>
            <w:r>
              <w:t>M1.13.14 Log of outstanding regulatory business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m1-13-14-log-outstanding-regulatory-business</w:t>
            </w:r>
          </w:p>
        </w:tc>
        <w:tc>
          <w:tcPr>
            <w:tcW w:w="360" w:type="dxa"/>
            <w:shd w:val="clear" w:color="auto" w:fill="auto"/>
          </w:tcPr>
          <w:p>
            <w:r>
              <w:t>M1.13.14 Log Outstanding Regulatory Business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m1-13-15-development-safety-update-report-dsur</w:t>
            </w:r>
          </w:p>
        </w:tc>
        <w:tc>
          <w:tcPr>
            <w:tcW w:w="360" w:type="dxa"/>
            <w:shd w:val="clear" w:color="auto" w:fill="auto"/>
          </w:tcPr>
          <w:p>
            <w:r>
              <w:t>M1.13.15 Development safety update report (DSUR)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m1-13-2-summary-clinical-pharmacology-information</w:t>
            </w:r>
          </w:p>
        </w:tc>
        <w:tc>
          <w:tcPr>
            <w:tcW w:w="360" w:type="dxa"/>
            <w:shd w:val="clear" w:color="auto" w:fill="auto"/>
          </w:tcPr>
          <w:p>
            <w:r>
              <w:t>M1.13.2 Summary Clinical Pharmacology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m1-13-2-summary-of-clinical-pharmacology-information</w:t>
            </w:r>
          </w:p>
        </w:tc>
        <w:tc>
          <w:tcPr>
            <w:tcW w:w="360" w:type="dxa"/>
            <w:shd w:val="clear" w:color="auto" w:fill="auto"/>
          </w:tcPr>
          <w:p>
            <w:r>
              <w:t>M1.13.2 Summary of clinical pharmacology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m1-13-3-summary-of-safety-information</w:t>
            </w:r>
          </w:p>
        </w:tc>
        <w:tc>
          <w:tcPr>
            <w:tcW w:w="360" w:type="dxa"/>
            <w:shd w:val="clear" w:color="auto" w:fill="auto"/>
          </w:tcPr>
          <w:p>
            <w:r>
              <w:t>M1.13.3 Summary of safety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m1-13-3-summary-safety-information</w:t>
            </w:r>
          </w:p>
        </w:tc>
        <w:tc>
          <w:tcPr>
            <w:tcW w:w="360" w:type="dxa"/>
            <w:shd w:val="clear" w:color="auto" w:fill="auto"/>
          </w:tcPr>
          <w:p>
            <w:r>
              <w:t>M1.13.3 Summary Safety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m1-13-4-summary-labeling-changes</w:t>
            </w:r>
          </w:p>
        </w:tc>
        <w:tc>
          <w:tcPr>
            <w:tcW w:w="360" w:type="dxa"/>
            <w:shd w:val="clear" w:color="auto" w:fill="auto"/>
          </w:tcPr>
          <w:p>
            <w:r>
              <w:t>M1.13.4 Summary Labeling Changes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m1-13-4-summary-of-labeling-changes</w:t>
            </w:r>
          </w:p>
        </w:tc>
        <w:tc>
          <w:tcPr>
            <w:tcW w:w="360" w:type="dxa"/>
            <w:shd w:val="clear" w:color="auto" w:fill="auto"/>
          </w:tcPr>
          <w:p>
            <w:r>
              <w:t>M1.13.4 Summary of labeling changes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m1-13-5-summary-manufacturing-changes</w:t>
            </w:r>
          </w:p>
        </w:tc>
        <w:tc>
          <w:tcPr>
            <w:tcW w:w="360" w:type="dxa"/>
            <w:shd w:val="clear" w:color="auto" w:fill="auto"/>
          </w:tcPr>
          <w:p>
            <w:r>
              <w:t>M1.13.5 Summary Manufacturing Changes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m1-13-5-summary-of-manufacturing-changes</w:t>
            </w:r>
          </w:p>
        </w:tc>
        <w:tc>
          <w:tcPr>
            <w:tcW w:w="360" w:type="dxa"/>
            <w:shd w:val="clear" w:color="auto" w:fill="auto"/>
          </w:tcPr>
          <w:p>
            <w:r>
              <w:t>M1.13.5 Summary of manufacturing changes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m1-13-6-summary-microbiological-changes</w:t>
            </w:r>
          </w:p>
        </w:tc>
        <w:tc>
          <w:tcPr>
            <w:tcW w:w="360" w:type="dxa"/>
            <w:shd w:val="clear" w:color="auto" w:fill="auto"/>
          </w:tcPr>
          <w:p>
            <w:r>
              <w:t>M1.13.6 Summary Microbiological Changes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m1-13-6-summary-of-microbiological-changes</w:t>
            </w:r>
          </w:p>
        </w:tc>
        <w:tc>
          <w:tcPr>
            <w:tcW w:w="360" w:type="dxa"/>
            <w:shd w:val="clear" w:color="auto" w:fill="auto"/>
          </w:tcPr>
          <w:p>
            <w:r>
              <w:t>M1.13.6 Summary of microbiological changes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m1-13-7-summary-of-other-significant-new-information</w:t>
            </w:r>
          </w:p>
        </w:tc>
        <w:tc>
          <w:tcPr>
            <w:tcW w:w="360" w:type="dxa"/>
            <w:shd w:val="clear" w:color="auto" w:fill="auto"/>
          </w:tcPr>
          <w:p>
            <w:r>
              <w:t>M1.13.7 Summary of other significant new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m1-13-7-summary-other-significant-new-information</w:t>
            </w:r>
          </w:p>
        </w:tc>
        <w:tc>
          <w:tcPr>
            <w:tcW w:w="360" w:type="dxa"/>
            <w:shd w:val="clear" w:color="auto" w:fill="auto"/>
          </w:tcPr>
          <w:p>
            <w:r>
              <w:t>M1.13.7 Summary Other Significant New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m1-13-8-individual-study-information</w:t>
            </w:r>
          </w:p>
        </w:tc>
        <w:tc>
          <w:tcPr>
            <w:tcW w:w="360" w:type="dxa"/>
            <w:shd w:val="clear" w:color="auto" w:fill="auto"/>
          </w:tcPr>
          <w:p>
            <w:r>
              <w:t>M1.13.8 Individual Study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m1-13-9-general-investigational-plan</w:t>
            </w:r>
          </w:p>
        </w:tc>
        <w:tc>
          <w:tcPr>
            <w:tcW w:w="360" w:type="dxa"/>
            <w:shd w:val="clear" w:color="auto" w:fill="auto"/>
          </w:tcPr>
          <w:p>
            <w:r>
              <w:t>M1.13.9 General investigational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m1-13-annual-report</w:t>
            </w:r>
          </w:p>
        </w:tc>
        <w:tc>
          <w:tcPr>
            <w:tcW w:w="360" w:type="dxa"/>
            <w:shd w:val="clear" w:color="auto" w:fill="auto"/>
          </w:tcPr>
          <w:p>
            <w:r>
              <w:t>M1.13 Annual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m1-14-1-1-draft-carton-and-container-labels</w:t>
            </w:r>
          </w:p>
        </w:tc>
        <w:tc>
          <w:tcPr>
            <w:tcW w:w="360" w:type="dxa"/>
            <w:shd w:val="clear" w:color="auto" w:fill="auto"/>
          </w:tcPr>
          <w:p>
            <w:r>
              <w:t>M1.14.1.1 Draft carton and container labels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m1-14-1-1-draft-carton-container-labels</w:t>
            </w:r>
          </w:p>
        </w:tc>
        <w:tc>
          <w:tcPr>
            <w:tcW w:w="360" w:type="dxa"/>
            <w:shd w:val="clear" w:color="auto" w:fill="auto"/>
          </w:tcPr>
          <w:p>
            <w:r>
              <w:t>M1.14.1.1 Draft Carton Container Labels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m1-14-1-2-annotated-draft-labeling-text</w:t>
            </w:r>
          </w:p>
        </w:tc>
        <w:tc>
          <w:tcPr>
            <w:tcW w:w="360" w:type="dxa"/>
            <w:shd w:val="clear" w:color="auto" w:fill="auto"/>
          </w:tcPr>
          <w:p>
            <w:r>
              <w:t>M1.14.1.2 Annotated Draft Labeling Text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m1-14-1-3-draft-labeling-text</w:t>
            </w:r>
          </w:p>
        </w:tc>
        <w:tc>
          <w:tcPr>
            <w:tcW w:w="360" w:type="dxa"/>
            <w:shd w:val="clear" w:color="auto" w:fill="auto"/>
          </w:tcPr>
          <w:p>
            <w:r>
              <w:t>SPL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m1-14-1-4-label-comprehension-studies</w:t>
            </w:r>
          </w:p>
        </w:tc>
        <w:tc>
          <w:tcPr>
            <w:tcW w:w="360" w:type="dxa"/>
            <w:shd w:val="clear" w:color="auto" w:fill="auto"/>
          </w:tcPr>
          <w:p>
            <w:r>
              <w:t>M1.14.1.4 Label Comprehension Studies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m1-14-1-5-labeling-history</w:t>
            </w:r>
          </w:p>
        </w:tc>
        <w:tc>
          <w:tcPr>
            <w:tcW w:w="360" w:type="dxa"/>
            <w:shd w:val="clear" w:color="auto" w:fill="auto"/>
          </w:tcPr>
          <w:p>
            <w:r>
              <w:t>M1.14.1.5 Labeling history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m1-14-1-draft-labeling</w:t>
            </w:r>
          </w:p>
        </w:tc>
        <w:tc>
          <w:tcPr>
            <w:tcW w:w="360" w:type="dxa"/>
            <w:shd w:val="clear" w:color="auto" w:fill="auto"/>
          </w:tcPr>
          <w:p>
            <w:r>
              <w:t>M1.14.1 Draft Labeling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m1-14-2-1-final-carton-container-labels</w:t>
            </w:r>
          </w:p>
        </w:tc>
        <w:tc>
          <w:tcPr>
            <w:tcW w:w="360" w:type="dxa"/>
            <w:shd w:val="clear" w:color="auto" w:fill="auto"/>
          </w:tcPr>
          <w:p>
            <w:r>
              <w:t>M1.14.2.1 Final Carton Container Labels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m1-14-2-1-final-carton-or-container-labels</w:t>
            </w:r>
          </w:p>
        </w:tc>
        <w:tc>
          <w:tcPr>
            <w:tcW w:w="360" w:type="dxa"/>
            <w:shd w:val="clear" w:color="auto" w:fill="auto"/>
          </w:tcPr>
          <w:p>
            <w:r>
              <w:t>M1.14.2.1 Final carton or container labels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m1-14-2-2-final-package-insert-package-inserts</w:t>
            </w:r>
          </w:p>
        </w:tc>
        <w:tc>
          <w:tcPr>
            <w:tcW w:w="360" w:type="dxa"/>
            <w:shd w:val="clear" w:color="auto" w:fill="auto"/>
          </w:tcPr>
          <w:p>
            <w:r>
              <w:t>M1.14.2.2 Final Package Insert Package Inserts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m1-14-2-2-final-package-insert-package-inserts-patient-information-medication-guides</w:t>
            </w:r>
          </w:p>
        </w:tc>
        <w:tc>
          <w:tcPr>
            <w:tcW w:w="360" w:type="dxa"/>
            <w:shd w:val="clear" w:color="auto" w:fill="auto"/>
          </w:tcPr>
          <w:p>
            <w:r>
              <w:t>M1.14.2.2 Final package insert (package inserts, patient information, medication guides)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m1-14-2-3-final-labeling-text</w:t>
            </w:r>
          </w:p>
        </w:tc>
        <w:tc>
          <w:tcPr>
            <w:tcW w:w="360" w:type="dxa"/>
            <w:shd w:val="clear" w:color="auto" w:fill="auto"/>
          </w:tcPr>
          <w:p>
            <w:r>
              <w:t>SPL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m1-14-2-final-labeling</w:t>
            </w:r>
          </w:p>
        </w:tc>
        <w:tc>
          <w:tcPr>
            <w:tcW w:w="360" w:type="dxa"/>
            <w:shd w:val="clear" w:color="auto" w:fill="auto"/>
          </w:tcPr>
          <w:p>
            <w:r>
              <w:t>M1.14.2 Final Labeling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m1-14-3-1-annotated-comparison-listed-drug</w:t>
            </w:r>
          </w:p>
        </w:tc>
        <w:tc>
          <w:tcPr>
            <w:tcW w:w="360" w:type="dxa"/>
            <w:shd w:val="clear" w:color="auto" w:fill="auto"/>
          </w:tcPr>
          <w:p>
            <w:r>
              <w:t>M1.14.3.1 Annotated Comparison Listed Drug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m1-14-3-1-annotated-comparison-with-listed-drug</w:t>
            </w:r>
          </w:p>
        </w:tc>
        <w:tc>
          <w:tcPr>
            <w:tcW w:w="360" w:type="dxa"/>
            <w:shd w:val="clear" w:color="auto" w:fill="auto"/>
          </w:tcPr>
          <w:p>
            <w:r>
              <w:t>M1.14.3.1 Annotated comparison with listed drug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m1-14-3-2-approved-labeling-text-for-listed-drug</w:t>
            </w:r>
          </w:p>
        </w:tc>
        <w:tc>
          <w:tcPr>
            <w:tcW w:w="360" w:type="dxa"/>
            <w:shd w:val="clear" w:color="auto" w:fill="auto"/>
          </w:tcPr>
          <w:p>
            <w:r>
              <w:t>M1.14.3.2 Approved labeling text for listed drug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m1-14-3-2-approved-labeling-text-listed-drug</w:t>
            </w:r>
          </w:p>
        </w:tc>
        <w:tc>
          <w:tcPr>
            <w:tcW w:w="360" w:type="dxa"/>
            <w:shd w:val="clear" w:color="auto" w:fill="auto"/>
          </w:tcPr>
          <w:p>
            <w:r>
              <w:t>M1.14.3.2 Approved Labeling Text Listed Drug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m1-14-3-3-labeling-text-for-reference-listed-drug</w:t>
            </w:r>
          </w:p>
        </w:tc>
        <w:tc>
          <w:tcPr>
            <w:tcW w:w="360" w:type="dxa"/>
            <w:shd w:val="clear" w:color="auto" w:fill="auto"/>
          </w:tcPr>
          <w:p>
            <w:r>
              <w:t>M1.14.3.3 Labeling text for reference listed drug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m1-14-3-3-labeling-text-reference-listed-drug</w:t>
            </w:r>
          </w:p>
        </w:tc>
        <w:tc>
          <w:tcPr>
            <w:tcW w:w="360" w:type="dxa"/>
            <w:shd w:val="clear" w:color="auto" w:fill="auto"/>
          </w:tcPr>
          <w:p>
            <w:r>
              <w:t>M1.14.3.3 Labeling Text Reference Listed Drug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m1-14-3-listed-drug-labeling</w:t>
            </w:r>
          </w:p>
        </w:tc>
        <w:tc>
          <w:tcPr>
            <w:tcW w:w="360" w:type="dxa"/>
            <w:shd w:val="clear" w:color="auto" w:fill="auto"/>
          </w:tcPr>
          <w:p>
            <w:r>
              <w:t>M1.14.3 Listed Drug Labeling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m1-14-4-1-investigational-brochure</w:t>
            </w:r>
          </w:p>
        </w:tc>
        <w:tc>
          <w:tcPr>
            <w:tcW w:w="360" w:type="dxa"/>
            <w:shd w:val="clear" w:color="auto" w:fill="auto"/>
          </w:tcPr>
          <w:p>
            <w:r>
              <w:t>M1.14.4.1 Investigational brochure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m1-14-4-2-investigational-drug-label</w:t>
            </w:r>
          </w:p>
        </w:tc>
        <w:tc>
          <w:tcPr>
            <w:tcW w:w="360" w:type="dxa"/>
            <w:shd w:val="clear" w:color="auto" w:fill="auto"/>
          </w:tcPr>
          <w:p>
            <w:r>
              <w:t>M1.14.4.2 Investigational Drug Label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m1-14-4-2-investigational-drug-labeling</w:t>
            </w:r>
          </w:p>
        </w:tc>
        <w:tc>
          <w:tcPr>
            <w:tcW w:w="360" w:type="dxa"/>
            <w:shd w:val="clear" w:color="auto" w:fill="auto"/>
          </w:tcPr>
          <w:p>
            <w:r>
              <w:t>M1.14.4.2 Investigational drug labeling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m1-14-4-investigational-drug-labeling</w:t>
            </w:r>
          </w:p>
        </w:tc>
        <w:tc>
          <w:tcPr>
            <w:tcW w:w="360" w:type="dxa"/>
            <w:shd w:val="clear" w:color="auto" w:fill="auto"/>
          </w:tcPr>
          <w:p>
            <w:r>
              <w:t>M1.14.4 Investigational drug labeling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m1-14-5-foreign-labeling</w:t>
            </w:r>
          </w:p>
        </w:tc>
        <w:tc>
          <w:tcPr>
            <w:tcW w:w="360" w:type="dxa"/>
            <w:shd w:val="clear" w:color="auto" w:fill="auto"/>
          </w:tcPr>
          <w:p>
            <w:r>
              <w:t>M1.14.5 Foreign Labeling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m1-14-6-product-labeling-for-2253-submissions</w:t>
            </w:r>
          </w:p>
        </w:tc>
        <w:tc>
          <w:tcPr>
            <w:tcW w:w="360" w:type="dxa"/>
            <w:shd w:val="clear" w:color="auto" w:fill="auto"/>
          </w:tcPr>
          <w:p>
            <w:r>
              <w:t>M1.14.6 Product labeling for 2253 submissions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m1-14-labeling</w:t>
            </w:r>
          </w:p>
        </w:tc>
        <w:tc>
          <w:tcPr>
            <w:tcW w:w="360" w:type="dxa"/>
            <w:shd w:val="clear" w:color="auto" w:fill="auto"/>
          </w:tcPr>
          <w:p>
            <w:r>
              <w:t>M1.14 Labeling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m1-15-1-1-request-for-advisory-comments-on-launch-materials</w:t>
            </w:r>
          </w:p>
        </w:tc>
        <w:tc>
          <w:tcPr>
            <w:tcW w:w="360" w:type="dxa"/>
            <w:shd w:val="clear" w:color="auto" w:fill="auto"/>
          </w:tcPr>
          <w:p>
            <w:r>
              <w:t>M1.15.1.1 Request for advisory comments on launch materials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m1-15-1-10-submission-of-annotated-references</w:t>
            </w:r>
          </w:p>
        </w:tc>
        <w:tc>
          <w:tcPr>
            <w:tcW w:w="360" w:type="dxa"/>
            <w:shd w:val="clear" w:color="auto" w:fill="auto"/>
          </w:tcPr>
          <w:p>
            <w:r>
              <w:t>M1.15.1.10 Submission of annotated references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m1-15-1-11-general-correspondence</w:t>
            </w:r>
          </w:p>
        </w:tc>
        <w:tc>
          <w:tcPr>
            <w:tcW w:w="360" w:type="dxa"/>
            <w:shd w:val="clear" w:color="auto" w:fill="auto"/>
          </w:tcPr>
          <w:p>
            <w:r>
              <w:t>M1.15.1.11 General correspondence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m1-15-1-2-request-for-advisory-comments-on-non-launch-materials</w:t>
            </w:r>
          </w:p>
        </w:tc>
        <w:tc>
          <w:tcPr>
            <w:tcW w:w="360" w:type="dxa"/>
            <w:shd w:val="clear" w:color="auto" w:fill="auto"/>
          </w:tcPr>
          <w:p>
            <w:r>
              <w:t>M1.15.1.2 Request for advisory comments on non-launch materials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m1-15-1-3-pre-submission-of-launch-promotional-materials-for-accelerated-approval-products</w:t>
            </w:r>
          </w:p>
        </w:tc>
        <w:tc>
          <w:tcPr>
            <w:tcW w:w="360" w:type="dxa"/>
            <w:shd w:val="clear" w:color="auto" w:fill="auto"/>
          </w:tcPr>
          <w:p>
            <w:r>
              <w:t>M1.15.1.3 Presubmission of launch promotional materials for accelerated approval products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m1-15-1-4-pre-submission-of-non-launch-promotional-materials-for-accelerated-approval-products</w:t>
            </w:r>
          </w:p>
        </w:tc>
        <w:tc>
          <w:tcPr>
            <w:tcW w:w="360" w:type="dxa"/>
            <w:shd w:val="clear" w:color="auto" w:fill="auto"/>
          </w:tcPr>
          <w:p>
            <w:r>
              <w:t>M1.15.1.4 Presubmission of non-launch promotional materials for accelerated approval products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m1-15-1-5-promotional-materials-submitted-pursuant-to-section-503b</w:t>
            </w:r>
          </w:p>
        </w:tc>
        <w:tc>
          <w:tcPr>
            <w:tcW w:w="360" w:type="dxa"/>
            <w:shd w:val="clear" w:color="auto" w:fill="auto"/>
          </w:tcPr>
          <w:p>
            <w:r>
              <w:t>M1.15.1.5 Promotional materials submitted pursuant to section 503B</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m1-15-1-6-response-to-untitled-letter-or-warning-letter</w:t>
            </w:r>
          </w:p>
        </w:tc>
        <w:tc>
          <w:tcPr>
            <w:tcW w:w="360" w:type="dxa"/>
            <w:shd w:val="clear" w:color="auto" w:fill="auto"/>
          </w:tcPr>
          <w:p>
            <w:r>
              <w:t>M1.15.1.6 Response to untitled letter or warning letter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m1-15-1-7-response-to-information-request</w:t>
            </w:r>
          </w:p>
        </w:tc>
        <w:tc>
          <w:tcPr>
            <w:tcW w:w="360" w:type="dxa"/>
            <w:shd w:val="clear" w:color="auto" w:fill="auto"/>
          </w:tcPr>
          <w:p>
            <w:r>
              <w:t>M1.15.1.7 Response to information request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m1-15-1-8-correspondence-accompanying-materials-previously-missing-or-rejected</w:t>
            </w:r>
          </w:p>
        </w:tc>
        <w:tc>
          <w:tcPr>
            <w:tcW w:w="360" w:type="dxa"/>
            <w:shd w:val="clear" w:color="auto" w:fill="auto"/>
          </w:tcPr>
          <w:p>
            <w:r>
              <w:t>M1.15.1.8 Correspondence accompanying materials previously missing or rejected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m1-15-1-9-withdrawal-request</w:t>
            </w:r>
          </w:p>
        </w:tc>
        <w:tc>
          <w:tcPr>
            <w:tcW w:w="360" w:type="dxa"/>
            <w:shd w:val="clear" w:color="auto" w:fill="auto"/>
          </w:tcPr>
          <w:p>
            <w:r>
              <w:t>M1.15.1.9 Withdrawal request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m1-15-1-correspondence-relating-to-promotional-materials</w:t>
            </w:r>
          </w:p>
        </w:tc>
        <w:tc>
          <w:tcPr>
            <w:tcW w:w="360" w:type="dxa"/>
            <w:shd w:val="clear" w:color="auto" w:fill="auto"/>
          </w:tcPr>
          <w:p>
            <w:r>
              <w:t>M1.15.1 Correspondence relating to promotional materials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m1-15-2-1-1-clean-version</w:t>
            </w:r>
          </w:p>
        </w:tc>
        <w:tc>
          <w:tcPr>
            <w:tcW w:w="360" w:type="dxa"/>
            <w:shd w:val="clear" w:color="auto" w:fill="auto"/>
          </w:tcPr>
          <w:p>
            <w:r>
              <w:t>M1.15.2.1.1 Clean version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m1-15-2-1-2-annotated-version</w:t>
            </w:r>
          </w:p>
        </w:tc>
        <w:tc>
          <w:tcPr>
            <w:tcW w:w="360" w:type="dxa"/>
            <w:shd w:val="clear" w:color="auto" w:fill="auto"/>
          </w:tcPr>
          <w:p>
            <w:r>
              <w:t>M1.15.2.1.2 Annotated version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m1-15-2-1-3-annotated-labeling-version</w:t>
            </w:r>
          </w:p>
        </w:tc>
        <w:tc>
          <w:tcPr>
            <w:tcW w:w="360" w:type="dxa"/>
            <w:shd w:val="clear" w:color="auto" w:fill="auto"/>
          </w:tcPr>
          <w:p>
            <w:r>
              <w:t>M1.15.2.1.3 Annotated labeling version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m1-15-2-1-4-annotated-references</w:t>
            </w:r>
          </w:p>
        </w:tc>
        <w:tc>
          <w:tcPr>
            <w:tcW w:w="360" w:type="dxa"/>
            <w:shd w:val="clear" w:color="auto" w:fill="auto"/>
          </w:tcPr>
          <w:p>
            <w:r>
              <w:t>M1.15.2.1.4 Annotated references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m1-15-2-1-material</w:t>
            </w:r>
          </w:p>
        </w:tc>
        <w:tc>
          <w:tcPr>
            <w:tcW w:w="360" w:type="dxa"/>
            <w:shd w:val="clear" w:color="auto" w:fill="auto"/>
          </w:tcPr>
          <w:p>
            <w:r>
              <w:t>M1.15.2.1 Material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m1-15-2-materials</w:t>
            </w:r>
          </w:p>
        </w:tc>
        <w:tc>
          <w:tcPr>
            <w:tcW w:w="360" w:type="dxa"/>
            <w:shd w:val="clear" w:color="auto" w:fill="auto"/>
          </w:tcPr>
          <w:p>
            <w:r>
              <w:t>M1.15.2 Materials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m1-15-promotional-material</w:t>
            </w:r>
          </w:p>
        </w:tc>
        <w:tc>
          <w:tcPr>
            <w:tcW w:w="360" w:type="dxa"/>
            <w:shd w:val="clear" w:color="auto" w:fill="auto"/>
          </w:tcPr>
          <w:p>
            <w:r>
              <w:t>M1.15 Promotional material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m1-16-1-risk-management-non-rems</w:t>
            </w:r>
          </w:p>
        </w:tc>
        <w:tc>
          <w:tcPr>
            <w:tcW w:w="360" w:type="dxa"/>
            <w:shd w:val="clear" w:color="auto" w:fill="auto"/>
          </w:tcPr>
          <w:p>
            <w:r>
              <w:t>M1.16.1 Risk Management (Non-REMS)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m1-16-2-1-final-rems</w:t>
            </w:r>
          </w:p>
        </w:tc>
        <w:tc>
          <w:tcPr>
            <w:tcW w:w="360" w:type="dxa"/>
            <w:shd w:val="clear" w:color="auto" w:fill="auto"/>
          </w:tcPr>
          <w:p>
            <w:r>
              <w:t>M1.16.2.1 Final REMS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m1-16-2-2-draft-rems</w:t>
            </w:r>
          </w:p>
        </w:tc>
        <w:tc>
          <w:tcPr>
            <w:tcW w:w="360" w:type="dxa"/>
            <w:shd w:val="clear" w:color="auto" w:fill="auto"/>
          </w:tcPr>
          <w:p>
            <w:r>
              <w:t>M1.16.2.2 Draft REMS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m1-16-2-3-rems-assessment</w:t>
            </w:r>
          </w:p>
        </w:tc>
        <w:tc>
          <w:tcPr>
            <w:tcW w:w="360" w:type="dxa"/>
            <w:shd w:val="clear" w:color="auto" w:fill="auto"/>
          </w:tcPr>
          <w:p>
            <w:r>
              <w:t>M1.16.2.3 REMS Assessment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m1-16-2-4-rems-assessment-methodology</w:t>
            </w:r>
          </w:p>
        </w:tc>
        <w:tc>
          <w:tcPr>
            <w:tcW w:w="360" w:type="dxa"/>
            <w:shd w:val="clear" w:color="auto" w:fill="auto"/>
          </w:tcPr>
          <w:p>
            <w:r>
              <w:t>M1.16.2.4 REMS Assessment Methodology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m1-16-2-5-rems-correspondence</w:t>
            </w:r>
          </w:p>
        </w:tc>
        <w:tc>
          <w:tcPr>
            <w:tcW w:w="360" w:type="dxa"/>
            <w:shd w:val="clear" w:color="auto" w:fill="auto"/>
          </w:tcPr>
          <w:p>
            <w:r>
              <w:t>M1.16.2.5 REMS Correspondence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m1-16-2-6-rems-modification-history</w:t>
            </w:r>
          </w:p>
        </w:tc>
        <w:tc>
          <w:tcPr>
            <w:tcW w:w="360" w:type="dxa"/>
            <w:shd w:val="clear" w:color="auto" w:fill="auto"/>
          </w:tcPr>
          <w:p>
            <w:r>
              <w:t>M1.16.2.6 REMS Modification History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m1-16-2-risk-evaluation-and-mitigation-strategies-rems</w:t>
            </w:r>
          </w:p>
        </w:tc>
        <w:tc>
          <w:tcPr>
            <w:tcW w:w="360" w:type="dxa"/>
            <w:shd w:val="clear" w:color="auto" w:fill="auto"/>
          </w:tcPr>
          <w:p>
            <w:r>
              <w:t>M1.16.2 Risk Evaluation and Mitigation Strategy (REMS)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m1-16-risk-management-plan</w:t>
            </w:r>
          </w:p>
        </w:tc>
        <w:tc>
          <w:tcPr>
            <w:tcW w:w="360" w:type="dxa"/>
            <w:shd w:val="clear" w:color="auto" w:fill="auto"/>
          </w:tcPr>
          <w:p>
            <w:r>
              <w:t>M1.16 Risk management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m1-16-risk-management-plans</w:t>
            </w:r>
          </w:p>
        </w:tc>
        <w:tc>
          <w:tcPr>
            <w:tcW w:w="360" w:type="dxa"/>
            <w:shd w:val="clear" w:color="auto" w:fill="auto"/>
          </w:tcPr>
          <w:p>
            <w:r>
              <w:t>M1.16 Risk Management Plans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m1-17-1-correspondence-regarding-postmarketing-commitments</w:t>
            </w:r>
          </w:p>
        </w:tc>
        <w:tc>
          <w:tcPr>
            <w:tcW w:w="360" w:type="dxa"/>
            <w:shd w:val="clear" w:color="auto" w:fill="auto"/>
          </w:tcPr>
          <w:p>
            <w:r>
              <w:t>M1.17.1 Correspondence regarding postmarketing commitments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m1-17-2-correspondence-regarding-postmarketing-requirements</w:t>
            </w:r>
          </w:p>
        </w:tc>
        <w:tc>
          <w:tcPr>
            <w:tcW w:w="360" w:type="dxa"/>
            <w:shd w:val="clear" w:color="auto" w:fill="auto"/>
          </w:tcPr>
          <w:p>
            <w:r>
              <w:t>M1.17.2 Correspondence regarding postmarketing requirements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m1-17-postmarketing-studies</w:t>
            </w:r>
          </w:p>
        </w:tc>
        <w:tc>
          <w:tcPr>
            <w:tcW w:w="360" w:type="dxa"/>
            <w:shd w:val="clear" w:color="auto" w:fill="auto"/>
          </w:tcPr>
          <w:p>
            <w:r>
              <w:t>M1.17 Postmarketing studies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m1-18-proprietary-names</w:t>
            </w:r>
          </w:p>
        </w:tc>
        <w:tc>
          <w:tcPr>
            <w:tcW w:w="360" w:type="dxa"/>
            <w:shd w:val="clear" w:color="auto" w:fill="auto"/>
          </w:tcPr>
          <w:p>
            <w:r>
              <w:t>M1.18 Proprietary names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m1-19-pre-eua-and-eua</w:t>
            </w:r>
          </w:p>
        </w:tc>
        <w:tc>
          <w:tcPr>
            <w:tcW w:w="360" w:type="dxa"/>
            <w:shd w:val="clear" w:color="auto" w:fill="auto"/>
          </w:tcPr>
          <w:p>
            <w:r>
              <w:t>M1.19 Pre-EUA and EUA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m1-2-1-application-forms</w:t>
            </w:r>
          </w:p>
        </w:tc>
        <w:tc>
          <w:tcPr>
            <w:tcW w:w="360" w:type="dxa"/>
            <w:shd w:val="clear" w:color="auto" w:fill="auto"/>
          </w:tcPr>
          <w:p>
            <w:r>
              <w:t>M1.2.1 Application Forms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m1-2-1-drug-submission-application</w:t>
            </w:r>
          </w:p>
        </w:tc>
        <w:tc>
          <w:tcPr>
            <w:tcW w:w="360" w:type="dxa"/>
            <w:shd w:val="clear" w:color="auto" w:fill="auto"/>
          </w:tcPr>
          <w:p>
            <w:r>
              <w:t>M1.2.1 Drug Submission Application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m1-2-1-foapplvar</w:t>
            </w:r>
          </w:p>
        </w:tc>
        <w:tc>
          <w:tcPr>
            <w:tcW w:w="360" w:type="dxa"/>
            <w:shd w:val="clear" w:color="auto" w:fill="auto"/>
          </w:tcPr>
          <w:p>
            <w:r>
              <w:t>M1.2.1 Form Application for Marketing Authorisation and Variation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m1-2-2-1-form-full-declaration</w:t>
            </w:r>
          </w:p>
        </w:tc>
        <w:tc>
          <w:tcPr>
            <w:tcW w:w="360" w:type="dxa"/>
            <w:shd w:val="clear" w:color="auto" w:fill="auto"/>
          </w:tcPr>
          <w:p>
            <w:r>
              <w:t>M1.2.2.1 Form Full Declaration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m1-2-2-10-form-co-marketing-confirmation</w:t>
            </w:r>
          </w:p>
        </w:tc>
        <w:tc>
          <w:tcPr>
            <w:tcW w:w="360" w:type="dxa"/>
            <w:shd w:val="clear" w:color="auto" w:fill="auto"/>
          </w:tcPr>
          <w:p>
            <w:r>
              <w:t>M1.2.2.10 Form Co-Marketing Confirmation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m1-2-2-11-form-import-according-to-paragraph-14-section-2-tpa</w:t>
            </w:r>
          </w:p>
        </w:tc>
        <w:tc>
          <w:tcPr>
            <w:tcW w:w="360" w:type="dxa"/>
            <w:shd w:val="clear" w:color="auto" w:fill="auto"/>
          </w:tcPr>
          <w:p>
            <w:r>
              <w:t>M1.2.2.11 Form Import According to Paragraph 14 Section 2 TPA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m1-2-2-12-form-safety-changes-to-product-information</w:t>
            </w:r>
          </w:p>
        </w:tc>
        <w:tc>
          <w:tcPr>
            <w:tcW w:w="360" w:type="dxa"/>
            <w:shd w:val="clear" w:color="auto" w:fill="auto"/>
          </w:tcPr>
          <w:p>
            <w:r>
              <w:t>M1.2.2.12 Form Safety Changes to Product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m1-2-2-13-form-change-of-marketing-authorisation-holder</w:t>
            </w:r>
          </w:p>
        </w:tc>
        <w:tc>
          <w:tcPr>
            <w:tcW w:w="360" w:type="dxa"/>
            <w:shd w:val="clear" w:color="auto" w:fill="auto"/>
          </w:tcPr>
          <w:p>
            <w:r>
              <w:t>M1.2.2.13 Form Change of Marketing Authorisation Holder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m1-2-2-14-checklist-content-validation</w:t>
            </w:r>
          </w:p>
        </w:tc>
        <w:tc>
          <w:tcPr>
            <w:tcW w:w="360" w:type="dxa"/>
            <w:shd w:val="clear" w:color="auto" w:fill="auto"/>
          </w:tcPr>
          <w:p>
            <w:r>
              <w:t>M1.2.2.14 Checklist Content Validation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m1-2-2-15-checklist-paragraph-13</w:t>
            </w:r>
          </w:p>
        </w:tc>
        <w:tc>
          <w:tcPr>
            <w:tcW w:w="360" w:type="dxa"/>
            <w:shd w:val="clear" w:color="auto" w:fill="auto"/>
          </w:tcPr>
          <w:p>
            <w:r>
              <w:t>M1.2.2.15 Checklist Paragraph 13 (Content Validation)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m1-2-2-16-form-psur-for-human-medicinal-products</w:t>
            </w:r>
          </w:p>
        </w:tc>
        <w:tc>
          <w:tcPr>
            <w:tcW w:w="360" w:type="dxa"/>
            <w:shd w:val="clear" w:color="auto" w:fill="auto"/>
          </w:tcPr>
          <w:p>
            <w:r>
              <w:t>M1.2.2.16 Form PSUR for Human Medicinal Products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m1-2-2-17-form-declaration-radiopharmaceuticals</w:t>
            </w:r>
          </w:p>
        </w:tc>
        <w:tc>
          <w:tcPr>
            <w:tcW w:w="360" w:type="dxa"/>
            <w:shd w:val="clear" w:color="auto" w:fill="auto"/>
          </w:tcPr>
          <w:p>
            <w:r>
              <w:t>M1.2.2.17 Form Declaration Radiopharmaceuticals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m1-2-2-18-form-confirmation-substances-from-gmo</w:t>
            </w:r>
          </w:p>
        </w:tc>
        <w:tc>
          <w:tcPr>
            <w:tcW w:w="360" w:type="dxa"/>
            <w:shd w:val="clear" w:color="auto" w:fill="auto"/>
          </w:tcPr>
          <w:p>
            <w:r>
              <w:t>M1.2.2.18 Form Confirmation Substances from GMO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m1-2-2-19-form-dmf-for-new-applications-and-variations</w:t>
            </w:r>
          </w:p>
        </w:tc>
        <w:tc>
          <w:tcPr>
            <w:tcW w:w="360" w:type="dxa"/>
            <w:shd w:val="clear" w:color="auto" w:fill="auto"/>
          </w:tcPr>
          <w:p>
            <w:r>
              <w:t>M1.2.2.19 Form DMF for New Applications and Variations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m1-2-2-2-form-manufacturer-information</w:t>
            </w:r>
          </w:p>
        </w:tc>
        <w:tc>
          <w:tcPr>
            <w:tcW w:w="360" w:type="dxa"/>
            <w:shd w:val="clear" w:color="auto" w:fill="auto"/>
          </w:tcPr>
          <w:p>
            <w:r>
              <w:t>M1.2.2.2 Form Manufacturer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m1-2-2-20-form-information-on-product-quality</w:t>
            </w:r>
          </w:p>
        </w:tc>
        <w:tc>
          <w:tcPr>
            <w:tcW w:w="360" w:type="dxa"/>
            <w:shd w:val="clear" w:color="auto" w:fill="auto"/>
          </w:tcPr>
          <w:p>
            <w:r>
              <w:t>M1.2.2.20 Form Information on Product Quality (Paragraph 13 TPA)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m1-2-2-3-form-status-marketing-authorisations-abroad</w:t>
            </w:r>
          </w:p>
        </w:tc>
        <w:tc>
          <w:tcPr>
            <w:tcW w:w="360" w:type="dxa"/>
            <w:shd w:val="clear" w:color="auto" w:fill="auto"/>
          </w:tcPr>
          <w:p>
            <w:r>
              <w:t>M1.2.2.3 Form Status Marketing Authorisations Abroad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m1-2-2-4-form-variations-requiring-notification</w:t>
            </w:r>
          </w:p>
        </w:tc>
        <w:tc>
          <w:tcPr>
            <w:tcW w:w="360" w:type="dxa"/>
            <w:shd w:val="clear" w:color="auto" w:fill="auto"/>
          </w:tcPr>
          <w:p>
            <w:r>
              <w:t>M1.2.2.4 Form Variations Requiring Notification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m1-2-2-5-form-variations-requiring-authorisation</w:t>
            </w:r>
          </w:p>
        </w:tc>
        <w:tc>
          <w:tcPr>
            <w:tcW w:w="360" w:type="dxa"/>
            <w:shd w:val="clear" w:color="auto" w:fill="auto"/>
          </w:tcPr>
          <w:p>
            <w:r>
              <w:t>M1.2.2.5 Form Variations Requiring Authorisation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m1-2-2-6-form-application-for-renewal-of-marketing-authorisation</w:t>
            </w:r>
          </w:p>
        </w:tc>
        <w:tc>
          <w:tcPr>
            <w:tcW w:w="360" w:type="dxa"/>
            <w:shd w:val="clear" w:color="auto" w:fill="auto"/>
          </w:tcPr>
          <w:p>
            <w:r>
              <w:t>M1.2.2.6 Form Application for Renewal of Marketing Authorisation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m1-2-2-7-form-human-blood-components</w:t>
            </w:r>
          </w:p>
        </w:tc>
        <w:tc>
          <w:tcPr>
            <w:tcW w:w="360" w:type="dxa"/>
            <w:shd w:val="clear" w:color="auto" w:fill="auto"/>
          </w:tcPr>
          <w:p>
            <w:r>
              <w:t>M1.2.2.7 Form Human Blood Components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m1-2-2-8-form-substances-of-animal-and-human-origin</w:t>
            </w:r>
          </w:p>
        </w:tc>
        <w:tc>
          <w:tcPr>
            <w:tcW w:w="360" w:type="dxa"/>
            <w:shd w:val="clear" w:color="auto" w:fill="auto"/>
          </w:tcPr>
          <w:p>
            <w:r>
              <w:t>M1.2.2.8 Form Substances of Animal and Human Origin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m1-2-2-9-form-pharmaceutical-information-for-parenteral-preparations</w:t>
            </w:r>
          </w:p>
        </w:tc>
        <w:tc>
          <w:tcPr>
            <w:tcW w:w="360" w:type="dxa"/>
            <w:shd w:val="clear" w:color="auto" w:fill="auto"/>
          </w:tcPr>
          <w:p>
            <w:r>
              <w:t>M1.2.2.9 Form Pharmaceutical Information for Parenteral Preparations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m1-2-2-99-other-forms</w:t>
            </w:r>
          </w:p>
        </w:tc>
        <w:tc>
          <w:tcPr>
            <w:tcW w:w="360" w:type="dxa"/>
            <w:shd w:val="clear" w:color="auto" w:fill="auto"/>
          </w:tcPr>
          <w:p>
            <w:r>
              <w:t>M1.2.2.99 Other Forms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m1-2-2-ann-form</w:t>
            </w:r>
          </w:p>
        </w:tc>
        <w:tc>
          <w:tcPr>
            <w:tcW w:w="360" w:type="dxa"/>
            <w:shd w:val="clear" w:color="auto" w:fill="auto"/>
          </w:tcPr>
          <w:p>
            <w:r>
              <w:t>M1.2.2 Annexes Forms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m1-2-2-drug-submission-fee-application</w:t>
            </w:r>
          </w:p>
        </w:tc>
        <w:tc>
          <w:tcPr>
            <w:tcW w:w="360" w:type="dxa"/>
            <w:shd w:val="clear" w:color="auto" w:fill="auto"/>
          </w:tcPr>
          <w:p>
            <w:r>
              <w:t>M1.2.2 Drug Submission Fee Application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m1-2-2-fee-forms</w:t>
            </w:r>
          </w:p>
        </w:tc>
        <w:tc>
          <w:tcPr>
            <w:tcW w:w="360" w:type="dxa"/>
            <w:shd w:val="clear" w:color="auto" w:fill="auto"/>
          </w:tcPr>
          <w:p>
            <w:r>
              <w:t>M1.2.2 Fee Forms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m1-2-3-1-dmf-letter-of-access</w:t>
            </w:r>
          </w:p>
        </w:tc>
        <w:tc>
          <w:tcPr>
            <w:tcW w:w="360" w:type="dxa"/>
            <w:shd w:val="clear" w:color="auto" w:fill="auto"/>
          </w:tcPr>
          <w:p>
            <w:r>
              <w:t>M1.2.3.1 DMF Letter of Access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m1-2-3-2-certificate-of-suitability-for-active-substance</w:t>
            </w:r>
          </w:p>
        </w:tc>
        <w:tc>
          <w:tcPr>
            <w:tcW w:w="360" w:type="dxa"/>
            <w:shd w:val="clear" w:color="auto" w:fill="auto"/>
          </w:tcPr>
          <w:p>
            <w:r>
              <w:t>M1.2.3.2 Ph. Eur. Certificate of Suitability for Active Substance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m1-2-3-3-certificate-of-suitability-for-tse</w:t>
            </w:r>
          </w:p>
        </w:tc>
        <w:tc>
          <w:tcPr>
            <w:tcW w:w="360" w:type="dxa"/>
            <w:shd w:val="clear" w:color="auto" w:fill="auto"/>
          </w:tcPr>
          <w:p>
            <w:r>
              <w:t>M1.2.3.3 Ph. Eur. Certificate of Suitability for TSE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m1-2-3-4-ema-certificate-for-plasma-master-file-pmf</w:t>
            </w:r>
          </w:p>
        </w:tc>
        <w:tc>
          <w:tcPr>
            <w:tcW w:w="360" w:type="dxa"/>
            <w:shd w:val="clear" w:color="auto" w:fill="auto"/>
          </w:tcPr>
          <w:p>
            <w:r>
              <w:t>M1.2.3.4 EMA Certificate for Plasma Master File (PMF)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m1-2-3-5-ema-certificate-for-vaccine-antigen-master-file-vamf</w:t>
            </w:r>
          </w:p>
        </w:tc>
        <w:tc>
          <w:tcPr>
            <w:tcW w:w="360" w:type="dxa"/>
            <w:shd w:val="clear" w:color="auto" w:fill="auto"/>
          </w:tcPr>
          <w:p>
            <w:r>
              <w:t>M1.2.3.5 EMA Certificate for Vaccine Antigen Master File (VAMF)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m1-2-3-certification-and-attestation-forms</w:t>
            </w:r>
          </w:p>
        </w:tc>
        <w:tc>
          <w:tcPr>
            <w:tcW w:w="360" w:type="dxa"/>
            <w:shd w:val="clear" w:color="auto" w:fill="auto"/>
          </w:tcPr>
          <w:p>
            <w:r>
              <w:t>M1.2.3 Certification and Attestation Forms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m1-2-3-product-quality</w:t>
            </w:r>
          </w:p>
        </w:tc>
        <w:tc>
          <w:tcPr>
            <w:tcW w:w="360" w:type="dxa"/>
            <w:shd w:val="clear" w:color="auto" w:fill="auto"/>
          </w:tcPr>
          <w:p>
            <w:r>
              <w:t>M1.2.3 Annexes - Documents on Drug Product Quality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m1-2-3-submission-certification</w:t>
            </w:r>
          </w:p>
        </w:tc>
        <w:tc>
          <w:tcPr>
            <w:tcW w:w="360" w:type="dxa"/>
            <w:shd w:val="clear" w:color="auto" w:fill="auto"/>
          </w:tcPr>
          <w:p>
            <w:r>
              <w:t>M1.2.3 Drug Submission Certification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m1-2-4-1-gmp-certificate-or-other-gmp-documents</w:t>
            </w:r>
          </w:p>
        </w:tc>
        <w:tc>
          <w:tcPr>
            <w:tcW w:w="360" w:type="dxa"/>
            <w:shd w:val="clear" w:color="auto" w:fill="auto"/>
          </w:tcPr>
          <w:p>
            <w:r>
              <w:t>M1.2.4.1 GMP Certificate or Other GMP 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m1-2-4-1-patent-information</w:t>
            </w:r>
          </w:p>
        </w:tc>
        <w:tc>
          <w:tcPr>
            <w:tcW w:w="360" w:type="dxa"/>
            <w:shd w:val="clear" w:color="auto" w:fill="auto"/>
          </w:tcPr>
          <w:p>
            <w:r>
              <w:t>M1.2.4.1 Patent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m1-2-4-2-data-protection-information</w:t>
            </w:r>
          </w:p>
        </w:tc>
        <w:tc>
          <w:tcPr>
            <w:tcW w:w="360" w:type="dxa"/>
            <w:shd w:val="clear" w:color="auto" w:fill="auto"/>
          </w:tcPr>
          <w:p>
            <w:r>
              <w:t>M1.2.4.2 Data Protection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m1-2-4-2-manufacturing-authorisation</w:t>
            </w:r>
          </w:p>
        </w:tc>
        <w:tc>
          <w:tcPr>
            <w:tcW w:w="360" w:type="dxa"/>
            <w:shd w:val="clear" w:color="auto" w:fill="auto"/>
          </w:tcPr>
          <w:p>
            <w:r>
              <w:t>M1.2.4.2 Documentation Concerning Manufacturing Authorisation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m1-2-4-3-complete-manufacturing-information-with-flow-chart</w:t>
            </w:r>
          </w:p>
        </w:tc>
        <w:tc>
          <w:tcPr>
            <w:tcW w:w="360" w:type="dxa"/>
            <w:shd w:val="clear" w:color="auto" w:fill="auto"/>
          </w:tcPr>
          <w:p>
            <w:r>
              <w:t>M1.2.4.3 Complete Manufacturing Information with Flow Chart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m1-2-4-4-confirmation-on-gmp-conformity</w:t>
            </w:r>
          </w:p>
        </w:tc>
        <w:tc>
          <w:tcPr>
            <w:tcW w:w="360" w:type="dxa"/>
            <w:shd w:val="clear" w:color="auto" w:fill="auto"/>
          </w:tcPr>
          <w:p>
            <w:r>
              <w:t>M1.2.4.4 Confirmation on GMP Conformity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m1-2-4-intellectual-property-information</w:t>
            </w:r>
          </w:p>
        </w:tc>
        <w:tc>
          <w:tcPr>
            <w:tcW w:w="360" w:type="dxa"/>
            <w:shd w:val="clear" w:color="auto" w:fill="auto"/>
          </w:tcPr>
          <w:p>
            <w:r>
              <w:t>M1.2.4 Intellectual Property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m1-2-4-manufacturing</w:t>
            </w:r>
          </w:p>
        </w:tc>
        <w:tc>
          <w:tcPr>
            <w:tcW w:w="360" w:type="dxa"/>
            <w:shd w:val="clear" w:color="auto" w:fill="auto"/>
          </w:tcPr>
          <w:p>
            <w:r>
              <w:t>M1.2.4 Annexes - Manufacturing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m1-2-4-patent-information</w:t>
            </w:r>
          </w:p>
        </w:tc>
        <w:tc>
          <w:tcPr>
            <w:tcW w:w="360" w:type="dxa"/>
            <w:shd w:val="clear" w:color="auto" w:fill="auto"/>
          </w:tcPr>
          <w:p>
            <w:r>
              <w:t>M1.2.4 Patent List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m1-2-5-1-clinical-trial-site-information-form</w:t>
            </w:r>
          </w:p>
        </w:tc>
        <w:tc>
          <w:tcPr>
            <w:tcW w:w="360" w:type="dxa"/>
            <w:shd w:val="clear" w:color="auto" w:fill="auto"/>
          </w:tcPr>
          <w:p>
            <w:r>
              <w:t>M1.2.5.1 Clinical Trial Site Information Form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m1-2-5-1-comparison-of-approved-product-information</w:t>
            </w:r>
          </w:p>
        </w:tc>
        <w:tc>
          <w:tcPr>
            <w:tcW w:w="360" w:type="dxa"/>
            <w:shd w:val="clear" w:color="auto" w:fill="auto"/>
          </w:tcPr>
          <w:p>
            <w:r>
              <w:t>M1.2.5.1 Comparison of Approved Information for Professionals with EU SmPC (for PSURs)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m1-2-5-2-company-core-data-sheet</w:t>
            </w:r>
          </w:p>
        </w:tc>
        <w:tc>
          <w:tcPr>
            <w:tcW w:w="360" w:type="dxa"/>
            <w:shd w:val="clear" w:color="auto" w:fill="auto"/>
          </w:tcPr>
          <w:p>
            <w:r>
              <w:t>M1.2.5.2 Company Core Data Sheet (for PSURs))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m1-2-5-2-establishment-licensing</w:t>
            </w:r>
          </w:p>
        </w:tc>
        <w:tc>
          <w:tcPr>
            <w:tcW w:w="360" w:type="dxa"/>
            <w:shd w:val="clear" w:color="auto" w:fill="auto"/>
          </w:tcPr>
          <w:p>
            <w:r>
              <w:t>M1.2.5.2 Establishment Licensing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m1-2-5-3-good-clinical-practices</w:t>
            </w:r>
          </w:p>
        </w:tc>
        <w:tc>
          <w:tcPr>
            <w:tcW w:w="360" w:type="dxa"/>
            <w:shd w:val="clear" w:color="auto" w:fill="auto"/>
          </w:tcPr>
          <w:p>
            <w:r>
              <w:t>M1.2.5.3 Good Clinical Practices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m1-2-5-4-good-laboratory-practices</w:t>
            </w:r>
          </w:p>
        </w:tc>
        <w:tc>
          <w:tcPr>
            <w:tcW w:w="360" w:type="dxa"/>
            <w:shd w:val="clear" w:color="auto" w:fill="auto"/>
          </w:tcPr>
          <w:p>
            <w:r>
              <w:t>M1.2.5.4 Good Laboratory Practices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m1-2-5-5-good-manufacturing-practices</w:t>
            </w:r>
          </w:p>
        </w:tc>
        <w:tc>
          <w:tcPr>
            <w:tcW w:w="360" w:type="dxa"/>
            <w:shd w:val="clear" w:color="auto" w:fill="auto"/>
          </w:tcPr>
          <w:p>
            <w:r>
              <w:t>M1.2.5.5 Good Manufacturing Practices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m1-2-5-6-good-pharmacovigilance-practices</w:t>
            </w:r>
          </w:p>
        </w:tc>
        <w:tc>
          <w:tcPr>
            <w:tcW w:w="360" w:type="dxa"/>
            <w:shd w:val="clear" w:color="auto" w:fill="auto"/>
          </w:tcPr>
          <w:p>
            <w:r>
              <w:t>M1.2.5.6 Good Pharmacovigilance Practices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m1-2-5-7-other-compliance-and-site-information-documents</w:t>
            </w:r>
          </w:p>
        </w:tc>
        <w:tc>
          <w:tcPr>
            <w:tcW w:w="360" w:type="dxa"/>
            <w:shd w:val="clear" w:color="auto" w:fill="auto"/>
          </w:tcPr>
          <w:p>
            <w:r>
              <w:t>M1.2.5.7 Other Compliance and Site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m1-2-5-compliance-and-site-Information</w:t>
            </w:r>
          </w:p>
        </w:tc>
        <w:tc>
          <w:tcPr>
            <w:tcW w:w="360" w:type="dxa"/>
            <w:shd w:val="clear" w:color="auto" w:fill="auto"/>
          </w:tcPr>
          <w:p>
            <w:r>
              <w:t>M1.2.5 Compliance and Site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m1-2-5-gmp-and-establishment-licensing-information</w:t>
            </w:r>
          </w:p>
        </w:tc>
        <w:tc>
          <w:tcPr>
            <w:tcW w:w="360" w:type="dxa"/>
            <w:shd w:val="clear" w:color="auto" w:fill="auto"/>
          </w:tcPr>
          <w:p>
            <w:r>
              <w:t>M1.2.5 Good Manufacturing Practice And Establishment Licensing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m1-2-5-others</w:t>
            </w:r>
          </w:p>
        </w:tc>
        <w:tc>
          <w:tcPr>
            <w:tcW w:w="360" w:type="dxa"/>
            <w:shd w:val="clear" w:color="auto" w:fill="auto"/>
          </w:tcPr>
          <w:p>
            <w:r>
              <w:t>M1.2.5 Annexes - Others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m1-2-6-authorization-for-sharing-information</w:t>
            </w:r>
          </w:p>
        </w:tc>
        <w:tc>
          <w:tcPr>
            <w:tcW w:w="360" w:type="dxa"/>
            <w:shd w:val="clear" w:color="auto" w:fill="auto"/>
          </w:tcPr>
          <w:p>
            <w:r>
              <w:t>M1.2.6 Authorization for Sharing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m1-2-6-letters-of-access</w:t>
            </w:r>
          </w:p>
        </w:tc>
        <w:tc>
          <w:tcPr>
            <w:tcW w:w="360" w:type="dxa"/>
            <w:shd w:val="clear" w:color="auto" w:fill="auto"/>
          </w:tcPr>
          <w:p>
            <w:r>
              <w:t>M1.2.6 Letters Of Access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m1-2-7-international-information</w:t>
            </w:r>
          </w:p>
        </w:tc>
        <w:tc>
          <w:tcPr>
            <w:tcW w:w="360" w:type="dxa"/>
            <w:shd w:val="clear" w:color="auto" w:fill="auto"/>
          </w:tcPr>
          <w:p>
            <w:r>
              <w:t>M1.2.7 International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m1-2-7-international-registration-status</w:t>
            </w:r>
          </w:p>
        </w:tc>
        <w:tc>
          <w:tcPr>
            <w:tcW w:w="360" w:type="dxa"/>
            <w:shd w:val="clear" w:color="auto" w:fill="auto"/>
          </w:tcPr>
          <w:p>
            <w:r>
              <w:t>M1.2.7 International Registration Status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m1-2-8-other-application-information</w:t>
            </w:r>
          </w:p>
        </w:tc>
        <w:tc>
          <w:tcPr>
            <w:tcW w:w="360" w:type="dxa"/>
            <w:shd w:val="clear" w:color="auto" w:fill="auto"/>
          </w:tcPr>
          <w:p>
            <w:r>
              <w:t>M1.2.8 Other Application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m1-2-8-post-authorization-information</w:t>
            </w:r>
          </w:p>
        </w:tc>
        <w:tc>
          <w:tcPr>
            <w:tcW w:w="360" w:type="dxa"/>
            <w:shd w:val="clear" w:color="auto" w:fill="auto"/>
          </w:tcPr>
          <w:p>
            <w:r>
              <w:t>M1.2.8 Post- Authorization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m1-2-9-other-administrative-information</w:t>
            </w:r>
          </w:p>
        </w:tc>
        <w:tc>
          <w:tcPr>
            <w:tcW w:w="360" w:type="dxa"/>
            <w:shd w:val="clear" w:color="auto" w:fill="auto"/>
          </w:tcPr>
          <w:p>
            <w:r>
              <w:t>M1.2.9 Other Administrative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m1-2-administrative-information</w:t>
            </w:r>
          </w:p>
        </w:tc>
        <w:tc>
          <w:tcPr>
            <w:tcW w:w="360" w:type="dxa"/>
            <w:shd w:val="clear" w:color="auto" w:fill="auto"/>
          </w:tcPr>
          <w:p>
            <w:r>
              <w:t>M1.2 Administrative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m1-2-application-information</w:t>
            </w:r>
          </w:p>
        </w:tc>
        <w:tc>
          <w:tcPr>
            <w:tcW w:w="360" w:type="dxa"/>
            <w:shd w:val="clear" w:color="auto" w:fill="auto"/>
          </w:tcPr>
          <w:p>
            <w:r>
              <w:t>M1.2. Application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m1-2-applvar</w:t>
            </w:r>
          </w:p>
        </w:tc>
        <w:tc>
          <w:tcPr>
            <w:tcW w:w="360" w:type="dxa"/>
            <w:shd w:val="clear" w:color="auto" w:fill="auto"/>
          </w:tcPr>
          <w:p>
            <w:r>
              <w:t>M1.2 Application for Marketing Authorisation and Variation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m1-2-cover-letters</w:t>
            </w:r>
          </w:p>
        </w:tc>
        <w:tc>
          <w:tcPr>
            <w:tcW w:w="360" w:type="dxa"/>
            <w:shd w:val="clear" w:color="auto" w:fill="auto"/>
          </w:tcPr>
          <w:p>
            <w:r>
              <w:t>M1.2 Cover Letters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m1-2-form</w:t>
            </w:r>
          </w:p>
        </w:tc>
        <w:tc>
          <w:tcPr>
            <w:tcW w:w="360" w:type="dxa"/>
            <w:shd w:val="clear" w:color="auto" w:fill="auto"/>
          </w:tcPr>
          <w:p>
            <w:r>
              <w:t>M1.2 Application Form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m1-20-general-investigational-plan-for-initial-ind</w:t>
            </w:r>
          </w:p>
        </w:tc>
        <w:tc>
          <w:tcPr>
            <w:tcW w:w="360" w:type="dxa"/>
            <w:shd w:val="clear" w:color="auto" w:fill="auto"/>
          </w:tcPr>
          <w:p>
            <w:r>
              <w:t>M1.20 General investigational plan for initial IND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m1-3-1-1-change-of-address-or-corporate-name</w:t>
            </w:r>
          </w:p>
        </w:tc>
        <w:tc>
          <w:tcPr>
            <w:tcW w:w="360" w:type="dxa"/>
            <w:shd w:val="clear" w:color="auto" w:fill="auto"/>
          </w:tcPr>
          <w:p>
            <w:r>
              <w:t>M1.3.1.1 Change of address or corporate 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m1-3-1-2-change-contact-agent</w:t>
            </w:r>
          </w:p>
        </w:tc>
        <w:tc>
          <w:tcPr>
            <w:tcW w:w="360" w:type="dxa"/>
            <w:shd w:val="clear" w:color="auto" w:fill="auto"/>
          </w:tcPr>
          <w:p>
            <w:r>
              <w:t>M1.3.1.2 Change Contact Agent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m1-3-1-2-change-in-contact-agent</w:t>
            </w:r>
          </w:p>
        </w:tc>
        <w:tc>
          <w:tcPr>
            <w:tcW w:w="360" w:type="dxa"/>
            <w:shd w:val="clear" w:color="auto" w:fill="auto"/>
          </w:tcPr>
          <w:p>
            <w:r>
              <w:t>M1.3.1.2 Change in contact/agent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m1-3-1-3-change-in-sponsor</w:t>
            </w:r>
          </w:p>
        </w:tc>
        <w:tc>
          <w:tcPr>
            <w:tcW w:w="360" w:type="dxa"/>
            <w:shd w:val="clear" w:color="auto" w:fill="auto"/>
          </w:tcPr>
          <w:p>
            <w:r>
              <w:t>M1.3.1.3 Change in Sponsor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m1-3-1-4-transfer-obligation</w:t>
            </w:r>
          </w:p>
        </w:tc>
        <w:tc>
          <w:tcPr>
            <w:tcW w:w="360" w:type="dxa"/>
            <w:shd w:val="clear" w:color="auto" w:fill="auto"/>
          </w:tcPr>
          <w:p>
            <w:r>
              <w:t>M1.3.1.4 Transfer Obligation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m1-3-1-4-transfer-of-obligation</w:t>
            </w:r>
          </w:p>
        </w:tc>
        <w:tc>
          <w:tcPr>
            <w:tcW w:w="360" w:type="dxa"/>
            <w:shd w:val="clear" w:color="auto" w:fill="auto"/>
          </w:tcPr>
          <w:p>
            <w:r>
              <w:t>M1.3.1.4 Transfer of obligation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m1-3-1-5-change-application-ownership</w:t>
            </w:r>
          </w:p>
        </w:tc>
        <w:tc>
          <w:tcPr>
            <w:tcW w:w="360" w:type="dxa"/>
            <w:shd w:val="clear" w:color="auto" w:fill="auto"/>
          </w:tcPr>
          <w:p>
            <w:r>
              <w:t>M1.3.1.5 Change Application Ownership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m1-3-1-5-change-in-ownership-of-an-application-or-reissuance-of-license</w:t>
            </w:r>
          </w:p>
        </w:tc>
        <w:tc>
          <w:tcPr>
            <w:tcW w:w="360" w:type="dxa"/>
            <w:shd w:val="clear" w:color="auto" w:fill="auto"/>
          </w:tcPr>
          <w:p>
            <w:r>
              <w:t>M1.3.1.5 Change in ownership of an application or reissuance of license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m1-3-1-applicant-information</w:t>
            </w:r>
          </w:p>
        </w:tc>
        <w:tc>
          <w:tcPr>
            <w:tcW w:w="360" w:type="dxa"/>
            <w:shd w:val="clear" w:color="auto" w:fill="auto"/>
          </w:tcPr>
          <w:p>
            <w:r>
              <w:t>M1.3.1 Applicant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m1-3-1-contact-sponsor-applicant-information</w:t>
            </w:r>
          </w:p>
        </w:tc>
        <w:tc>
          <w:tcPr>
            <w:tcW w:w="360" w:type="dxa"/>
            <w:shd w:val="clear" w:color="auto" w:fill="auto"/>
          </w:tcPr>
          <w:p>
            <w:r>
              <w:t>M1.3.1 Contact/sponsor/applicant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m1-3-1-pim</w:t>
            </w:r>
          </w:p>
        </w:tc>
        <w:tc>
          <w:tcPr>
            <w:tcW w:w="360" w:type="dxa"/>
            <w:shd w:val="clear" w:color="auto" w:fill="auto"/>
          </w:tcPr>
          <w:p>
            <w:r>
              <w:t>Product Information Document (PIM)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m1-3-1-product-monograph</w:t>
            </w:r>
          </w:p>
        </w:tc>
        <w:tc>
          <w:tcPr>
            <w:tcW w:w="360" w:type="dxa"/>
            <w:shd w:val="clear" w:color="auto" w:fill="auto"/>
          </w:tcPr>
          <w:p>
            <w:r>
              <w:t>M1.3.1 Product Monograph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m1-3-1-professionals</w:t>
            </w:r>
          </w:p>
        </w:tc>
        <w:tc>
          <w:tcPr>
            <w:tcW w:w="360" w:type="dxa"/>
            <w:shd w:val="clear" w:color="auto" w:fill="auto"/>
          </w:tcPr>
          <w:p>
            <w:r>
              <w:t>M1.3.1 Information for Professionals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m1-3-1-spc</w:t>
            </w:r>
          </w:p>
        </w:tc>
        <w:tc>
          <w:tcPr>
            <w:tcW w:w="360" w:type="dxa"/>
            <w:shd w:val="clear" w:color="auto" w:fill="auto"/>
          </w:tcPr>
          <w:p>
            <w:r>
              <w:t>M1.3.1 Summary of Product Characteristics (SPC)</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m1-3-1-spc-label-pl</w:t>
            </w:r>
          </w:p>
        </w:tc>
        <w:tc>
          <w:tcPr>
            <w:tcW w:w="360" w:type="dxa"/>
            <w:shd w:val="clear" w:color="auto" w:fill="auto"/>
          </w:tcPr>
          <w:p>
            <w:r>
              <w:t>M1.3.1 SPC, Labeling And Package Leaflet (Paper)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m1-3-2-draft-of-all-inner-and-outer-labels</w:t>
            </w:r>
          </w:p>
        </w:tc>
        <w:tc>
          <w:tcPr>
            <w:tcW w:w="360" w:type="dxa"/>
            <w:shd w:val="clear" w:color="auto" w:fill="auto"/>
          </w:tcPr>
          <w:p>
            <w:r>
              <w:t>M1.3.2 Draft Of All Inner And Outer Labels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m1-3-2-field-copy-certification</w:t>
            </w:r>
          </w:p>
        </w:tc>
        <w:tc>
          <w:tcPr>
            <w:tcW w:w="360" w:type="dxa"/>
            <w:shd w:val="clear" w:color="auto" w:fill="auto"/>
          </w:tcPr>
          <w:p>
            <w:r>
              <w:t>M1.3.2 Field copy certification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m1-3-2-inner-and-outer-labels</w:t>
            </w:r>
          </w:p>
        </w:tc>
        <w:tc>
          <w:tcPr>
            <w:tcW w:w="360" w:type="dxa"/>
            <w:shd w:val="clear" w:color="auto" w:fill="auto"/>
          </w:tcPr>
          <w:p>
            <w:r>
              <w:t>M1.3.2 Inner and Outer Labels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m1-3-2-label</w:t>
            </w:r>
          </w:p>
        </w:tc>
        <w:tc>
          <w:tcPr>
            <w:tcW w:w="360" w:type="dxa"/>
            <w:shd w:val="clear" w:color="auto" w:fill="auto"/>
          </w:tcPr>
          <w:p>
            <w:r>
              <w:t>M1.3.2 Labeling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m1-3-2-mockup</w:t>
            </w:r>
          </w:p>
        </w:tc>
        <w:tc>
          <w:tcPr>
            <w:tcW w:w="360" w:type="dxa"/>
            <w:shd w:val="clear" w:color="auto" w:fill="auto"/>
          </w:tcPr>
          <w:p>
            <w:r>
              <w:t>M1.3.2 Mock-Up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m1-3-2-patient</w:t>
            </w:r>
          </w:p>
        </w:tc>
        <w:tc>
          <w:tcPr>
            <w:tcW w:w="360" w:type="dxa"/>
            <w:shd w:val="clear" w:color="auto" w:fill="auto"/>
          </w:tcPr>
          <w:p>
            <w:r>
              <w:t>M1.3.2 Patient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m1-3-3-debarment-certification</w:t>
            </w:r>
          </w:p>
        </w:tc>
        <w:tc>
          <w:tcPr>
            <w:tcW w:w="360" w:type="dxa"/>
            <w:shd w:val="clear" w:color="auto" w:fill="auto"/>
          </w:tcPr>
          <w:p>
            <w:r>
              <w:t>M1.3.3 Debarment certification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m1-3-3-non-canadian-labelling</w:t>
            </w:r>
          </w:p>
        </w:tc>
        <w:tc>
          <w:tcPr>
            <w:tcW w:w="360" w:type="dxa"/>
            <w:shd w:val="clear" w:color="auto" w:fill="auto"/>
          </w:tcPr>
          <w:p>
            <w:r>
              <w:t>M1.3.3 Non-Canadian Labelling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m1-3-3-non-canadian-package-inserts</w:t>
            </w:r>
          </w:p>
        </w:tc>
        <w:tc>
          <w:tcPr>
            <w:tcW w:w="360" w:type="dxa"/>
            <w:shd w:val="clear" w:color="auto" w:fill="auto"/>
          </w:tcPr>
          <w:p>
            <w:r>
              <w:t>M1.3.3 Non-Canadian Package Inserts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m1-3-3-packaging</w:t>
            </w:r>
          </w:p>
        </w:tc>
        <w:tc>
          <w:tcPr>
            <w:tcW w:w="360" w:type="dxa"/>
            <w:shd w:val="clear" w:color="auto" w:fill="auto"/>
          </w:tcPr>
          <w:p>
            <w:r>
              <w:t>M1.3.3 Packaging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m1-3-3-pil</w:t>
            </w:r>
          </w:p>
        </w:tc>
        <w:tc>
          <w:tcPr>
            <w:tcW w:w="360" w:type="dxa"/>
            <w:shd w:val="clear" w:color="auto" w:fill="auto"/>
          </w:tcPr>
          <w:p>
            <w:r>
              <w:t>M1.3.3 Patient information leaflet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m1-3-3-specimen</w:t>
            </w:r>
          </w:p>
        </w:tc>
        <w:tc>
          <w:tcPr>
            <w:tcW w:w="360" w:type="dxa"/>
            <w:shd w:val="clear" w:color="auto" w:fill="auto"/>
          </w:tcPr>
          <w:p>
            <w:r>
              <w:t>M1.3.3 Specimen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m1-3-4-consultation</w:t>
            </w:r>
          </w:p>
        </w:tc>
        <w:tc>
          <w:tcPr>
            <w:tcW w:w="360" w:type="dxa"/>
            <w:shd w:val="clear" w:color="auto" w:fill="auto"/>
          </w:tcPr>
          <w:p>
            <w:r>
              <w:t>M1.3.4 Consultation With Target Patient Groups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m1-3-4-financial-certification-and-disclosure</w:t>
            </w:r>
          </w:p>
        </w:tc>
        <w:tc>
          <w:tcPr>
            <w:tcW w:w="360" w:type="dxa"/>
            <w:shd w:val="clear" w:color="auto" w:fill="auto"/>
          </w:tcPr>
          <w:p>
            <w:r>
              <w:t>M1.3.4 Financial certification and disclosure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m1-3-4-financial-certification-disclosure</w:t>
            </w:r>
          </w:p>
        </w:tc>
        <w:tc>
          <w:tcPr>
            <w:tcW w:w="360" w:type="dxa"/>
            <w:shd w:val="clear" w:color="auto" w:fill="auto"/>
          </w:tcPr>
          <w:p>
            <w:r>
              <w:t>M1.3.4 Financial Certification Disclosure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m1-3-4-investigators-brochure</w:t>
            </w:r>
          </w:p>
        </w:tc>
        <w:tc>
          <w:tcPr>
            <w:tcW w:w="360" w:type="dxa"/>
            <w:shd w:val="clear" w:color="auto" w:fill="auto"/>
          </w:tcPr>
          <w:p>
            <w:r>
              <w:t>M1.3.4 Investigator’s Brochure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m1-3-4-mockup</w:t>
            </w:r>
          </w:p>
        </w:tc>
        <w:tc>
          <w:tcPr>
            <w:tcW w:w="360" w:type="dxa"/>
            <w:shd w:val="clear" w:color="auto" w:fill="auto"/>
          </w:tcPr>
          <w:p>
            <w:r>
              <w:t>M1.3.4 ArtWork (mock-ups)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m1-3-4-professional-other-countries</w:t>
            </w:r>
          </w:p>
        </w:tc>
        <w:tc>
          <w:tcPr>
            <w:tcW w:w="360" w:type="dxa"/>
            <w:shd w:val="clear" w:color="auto" w:fill="auto"/>
          </w:tcPr>
          <w:p>
            <w:r>
              <w:t>M1.3.4 Information for Professionals from Other Countries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m1-3-5-1-patent-information</w:t>
            </w:r>
          </w:p>
        </w:tc>
        <w:tc>
          <w:tcPr>
            <w:tcW w:w="360" w:type="dxa"/>
            <w:shd w:val="clear" w:color="auto" w:fill="auto"/>
          </w:tcPr>
          <w:p>
            <w:r>
              <w:t>M1.3.5.1 Patent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m1-3-5-2-patent-certification</w:t>
            </w:r>
          </w:p>
        </w:tc>
        <w:tc>
          <w:tcPr>
            <w:tcW w:w="360" w:type="dxa"/>
            <w:shd w:val="clear" w:color="auto" w:fill="auto"/>
          </w:tcPr>
          <w:p>
            <w:r>
              <w:t>M1.3.5.2 Patent Certification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m1-3-5-3-exclusivity-claim</w:t>
            </w:r>
          </w:p>
        </w:tc>
        <w:tc>
          <w:tcPr>
            <w:tcW w:w="360" w:type="dxa"/>
            <w:shd w:val="clear" w:color="auto" w:fill="auto"/>
          </w:tcPr>
          <w:p>
            <w:r>
              <w:t>M1.3.5.3 Exclusivity claim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m1-3-5-3-exclusivity-request</w:t>
            </w:r>
          </w:p>
        </w:tc>
        <w:tc>
          <w:tcPr>
            <w:tcW w:w="360" w:type="dxa"/>
            <w:shd w:val="clear" w:color="auto" w:fill="auto"/>
          </w:tcPr>
          <w:p>
            <w:r>
              <w:t>M1.3.5.3 Exclusivity Request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m1-3-5-approved</w:t>
            </w:r>
          </w:p>
        </w:tc>
        <w:tc>
          <w:tcPr>
            <w:tcW w:w="360" w:type="dxa"/>
            <w:shd w:val="clear" w:color="auto" w:fill="auto"/>
          </w:tcPr>
          <w:p>
            <w:r>
              <w:t>M1.3.5 Product Information Already Approved In The Member States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m1-3-5-patent-and-exclusivity</w:t>
            </w:r>
          </w:p>
        </w:tc>
        <w:tc>
          <w:tcPr>
            <w:tcW w:w="360" w:type="dxa"/>
            <w:shd w:val="clear" w:color="auto" w:fill="auto"/>
          </w:tcPr>
          <w:p>
            <w:r>
              <w:t>M1.3.5 Patent and exclusivity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m1-3-5-patent-exclusivity</w:t>
            </w:r>
          </w:p>
        </w:tc>
        <w:tc>
          <w:tcPr>
            <w:tcW w:w="360" w:type="dxa"/>
            <w:shd w:val="clear" w:color="auto" w:fill="auto"/>
          </w:tcPr>
          <w:p>
            <w:r>
              <w:t>M1.3.5 Patent Exclusivity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m1-3-5-reference-product-labelling</w:t>
            </w:r>
          </w:p>
        </w:tc>
        <w:tc>
          <w:tcPr>
            <w:tcW w:w="360" w:type="dxa"/>
            <w:shd w:val="clear" w:color="auto" w:fill="auto"/>
          </w:tcPr>
          <w:p>
            <w:r>
              <w:t>M1.3.5 Reference Product Labelling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m1-3-5-samples</w:t>
            </w:r>
          </w:p>
        </w:tc>
        <w:tc>
          <w:tcPr>
            <w:tcW w:w="360" w:type="dxa"/>
            <w:shd w:val="clear" w:color="auto" w:fill="auto"/>
          </w:tcPr>
          <w:p>
            <w:r>
              <w:t>M1.3.5 Samples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m1-3-6-braille</w:t>
            </w:r>
          </w:p>
        </w:tc>
        <w:tc>
          <w:tcPr>
            <w:tcW w:w="360" w:type="dxa"/>
            <w:shd w:val="clear" w:color="auto" w:fill="auto"/>
          </w:tcPr>
          <w:p>
            <w:r>
              <w:t>M1.3.6 Braille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m1-3-6-certified-product-information-document</w:t>
            </w:r>
          </w:p>
        </w:tc>
        <w:tc>
          <w:tcPr>
            <w:tcW w:w="360" w:type="dxa"/>
            <w:shd w:val="clear" w:color="auto" w:fill="auto"/>
          </w:tcPr>
          <w:p>
            <w:r>
              <w:t>M1.3.6 Certified Product Information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m1-3-6-tropical-disease-priority-review-voucher</w:t>
            </w:r>
          </w:p>
        </w:tc>
        <w:tc>
          <w:tcPr>
            <w:tcW w:w="360" w:type="dxa"/>
            <w:shd w:val="clear" w:color="auto" w:fill="auto"/>
          </w:tcPr>
          <w:p>
            <w:r>
              <w:t>M1.3.6 Tropical disease priority review voucher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m1-3-7-look-alike-sound-alike-assessment</w:t>
            </w:r>
          </w:p>
        </w:tc>
        <w:tc>
          <w:tcPr>
            <w:tcW w:w="360" w:type="dxa"/>
            <w:shd w:val="clear" w:color="auto" w:fill="auto"/>
          </w:tcPr>
          <w:p>
            <w:r>
              <w:t>M1.3.7 Look-alike/Sound-alike Assessment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m1-3-8-1-pharmacovigilance-plan</w:t>
            </w:r>
          </w:p>
        </w:tc>
        <w:tc>
          <w:tcPr>
            <w:tcW w:w="360" w:type="dxa"/>
            <w:shd w:val="clear" w:color="auto" w:fill="auto"/>
          </w:tcPr>
          <w:p>
            <w:r>
              <w:t>M1.3.8.1 Pharmacovigilance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m1-3-8-2-risk-management-plan</w:t>
            </w:r>
          </w:p>
        </w:tc>
        <w:tc>
          <w:tcPr>
            <w:tcW w:w="360" w:type="dxa"/>
            <w:shd w:val="clear" w:color="auto" w:fill="auto"/>
          </w:tcPr>
          <w:p>
            <w:r>
              <w:t>M1.3.8.2 Risk Management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m1-3-8-3-risk-communications</w:t>
            </w:r>
          </w:p>
        </w:tc>
        <w:tc>
          <w:tcPr>
            <w:tcW w:w="360" w:type="dxa"/>
            <w:shd w:val="clear" w:color="auto" w:fill="auto"/>
          </w:tcPr>
          <w:p>
            <w:r>
              <w:t>M1.3.8.3 Risk Communications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m1-3-8-4-other-pharmacovigilance-information</w:t>
            </w:r>
          </w:p>
        </w:tc>
        <w:tc>
          <w:tcPr>
            <w:tcW w:w="360" w:type="dxa"/>
            <w:shd w:val="clear" w:color="auto" w:fill="auto"/>
          </w:tcPr>
          <w:p>
            <w:r>
              <w:t>M1.3.8.4 Other Pharmacovigilance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m1-3-8-pharmacovigilance-information</w:t>
            </w:r>
          </w:p>
        </w:tc>
        <w:tc>
          <w:tcPr>
            <w:tcW w:w="360" w:type="dxa"/>
            <w:shd w:val="clear" w:color="auto" w:fill="auto"/>
          </w:tcPr>
          <w:p>
            <w:r>
              <w:t>M1.3.8 Pharmacovigilance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m1-3-administrative-information</w:t>
            </w:r>
          </w:p>
        </w:tc>
        <w:tc>
          <w:tcPr>
            <w:tcW w:w="360" w:type="dxa"/>
            <w:shd w:val="clear" w:color="auto" w:fill="auto"/>
          </w:tcPr>
          <w:p>
            <w:r>
              <w:t>M1.3 Administrative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m1-3-pi</w:t>
            </w:r>
          </w:p>
        </w:tc>
        <w:tc>
          <w:tcPr>
            <w:tcW w:w="360" w:type="dxa"/>
            <w:shd w:val="clear" w:color="auto" w:fill="auto"/>
          </w:tcPr>
          <w:p>
            <w:r>
              <w:t>M1.3 Product Information and Packaging Material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m1-3-product-information</w:t>
            </w:r>
          </w:p>
        </w:tc>
        <w:tc>
          <w:tcPr>
            <w:tcW w:w="360" w:type="dxa"/>
            <w:shd w:val="clear" w:color="auto" w:fill="auto"/>
          </w:tcPr>
          <w:p>
            <w:r>
              <w:t>M1.3 Product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m1-3-product-labelling</w:t>
            </w:r>
          </w:p>
        </w:tc>
        <w:tc>
          <w:tcPr>
            <w:tcW w:w="360" w:type="dxa"/>
            <w:shd w:val="clear" w:color="auto" w:fill="auto"/>
          </w:tcPr>
          <w:p>
            <w:r>
              <w:t>M1.3 Product Labelling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m1-4-1-certified-product-information-document</w:t>
            </w:r>
          </w:p>
        </w:tc>
        <w:tc>
          <w:tcPr>
            <w:tcW w:w="360" w:type="dxa"/>
            <w:shd w:val="clear" w:color="auto" w:fill="auto"/>
          </w:tcPr>
          <w:p>
            <w:r>
              <w:t>M1.4.1 Certified Product Information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m1-4-1-letter-authorization</w:t>
            </w:r>
          </w:p>
        </w:tc>
        <w:tc>
          <w:tcPr>
            <w:tcW w:w="360" w:type="dxa"/>
            <w:shd w:val="clear" w:color="auto" w:fill="auto"/>
          </w:tcPr>
          <w:p>
            <w:r>
              <w:t>M1.4.1 Letter Authorization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m1-4-1-letter-of-authorization</w:t>
            </w:r>
          </w:p>
        </w:tc>
        <w:tc>
          <w:tcPr>
            <w:tcW w:w="360" w:type="dxa"/>
            <w:shd w:val="clear" w:color="auto" w:fill="auto"/>
          </w:tcPr>
          <w:p>
            <w:r>
              <w:t>M1.4.1 Letter of authorization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m1-4-1-pseat-cta</w:t>
            </w:r>
          </w:p>
        </w:tc>
        <w:tc>
          <w:tcPr>
            <w:tcW w:w="360" w:type="dxa"/>
            <w:shd w:val="clear" w:color="auto" w:fill="auto"/>
          </w:tcPr>
          <w:p>
            <w:r>
              <w:t>M1.4.1 PSEAT-CTA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m1-4-1-quality</w:t>
            </w:r>
          </w:p>
        </w:tc>
        <w:tc>
          <w:tcPr>
            <w:tcW w:w="360" w:type="dxa"/>
            <w:shd w:val="clear" w:color="auto" w:fill="auto"/>
          </w:tcPr>
          <w:p>
            <w:r>
              <w:t>M1.4.1 Quality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m1-4-2-comprehensive-summary-bioequivalence</w:t>
            </w:r>
          </w:p>
        </w:tc>
        <w:tc>
          <w:tcPr>
            <w:tcW w:w="360" w:type="dxa"/>
            <w:shd w:val="clear" w:color="auto" w:fill="auto"/>
          </w:tcPr>
          <w:p>
            <w:r>
              <w:t>M1.4.2 Comprehensive Summary : Bioequivalence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m1-4-2-non-clinical</w:t>
            </w:r>
          </w:p>
        </w:tc>
        <w:tc>
          <w:tcPr>
            <w:tcW w:w="360" w:type="dxa"/>
            <w:shd w:val="clear" w:color="auto" w:fill="auto"/>
          </w:tcPr>
          <w:p>
            <w:r>
              <w:t>M1.4.2 Nonclinical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m1-4-2-statement-of-right-of-reference</w:t>
            </w:r>
          </w:p>
        </w:tc>
        <w:tc>
          <w:tcPr>
            <w:tcW w:w="360" w:type="dxa"/>
            <w:shd w:val="clear" w:color="auto" w:fill="auto"/>
          </w:tcPr>
          <w:p>
            <w:r>
              <w:t>M1.4.2 Statement of right of reference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m1-4-2-statement-right-reference</w:t>
            </w:r>
          </w:p>
        </w:tc>
        <w:tc>
          <w:tcPr>
            <w:tcW w:w="360" w:type="dxa"/>
            <w:shd w:val="clear" w:color="auto" w:fill="auto"/>
          </w:tcPr>
          <w:p>
            <w:r>
              <w:t>M1.4.2 Statement Right Reference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m1-4-3-clinical</w:t>
            </w:r>
          </w:p>
        </w:tc>
        <w:tc>
          <w:tcPr>
            <w:tcW w:w="360" w:type="dxa"/>
            <w:shd w:val="clear" w:color="auto" w:fill="auto"/>
          </w:tcPr>
          <w:p>
            <w:r>
              <w:t>M1.4.3 Clinical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m1-4-3-list-of-authorized-persons-to-incorporate-by-reference</w:t>
            </w:r>
          </w:p>
        </w:tc>
        <w:tc>
          <w:tcPr>
            <w:tcW w:w="360" w:type="dxa"/>
            <w:shd w:val="clear" w:color="auto" w:fill="auto"/>
          </w:tcPr>
          <w:p>
            <w:r>
              <w:t>M1.4.3 List of authorized persons to incorporate by reference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m1-4-3-multidisciplinary-tabular-summaries</w:t>
            </w:r>
          </w:p>
        </w:tc>
        <w:tc>
          <w:tcPr>
            <w:tcW w:w="360" w:type="dxa"/>
            <w:shd w:val="clear" w:color="auto" w:fill="auto"/>
          </w:tcPr>
          <w:p>
            <w:r>
              <w:t>M1.4.3 Multidisciplinary Tabular Summaries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m1-4-4-cross-reference-other-applications</w:t>
            </w:r>
          </w:p>
        </w:tc>
        <w:tc>
          <w:tcPr>
            <w:tcW w:w="360" w:type="dxa"/>
            <w:shd w:val="clear" w:color="auto" w:fill="auto"/>
          </w:tcPr>
          <w:p>
            <w:r>
              <w:t>M1.4.4 Cross Reference Other Applications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m1-4-4-cross-reference-to-previously-submitted-information</w:t>
            </w:r>
          </w:p>
        </w:tc>
        <w:tc>
          <w:tcPr>
            <w:tcW w:w="360" w:type="dxa"/>
            <w:shd w:val="clear" w:color="auto" w:fill="auto"/>
          </w:tcPr>
          <w:p>
            <w:r>
              <w:t>M1.4.4 Cross-reference to previously submitted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m1-4-expert</w:t>
            </w:r>
          </w:p>
        </w:tc>
        <w:tc>
          <w:tcPr>
            <w:tcW w:w="360" w:type="dxa"/>
            <w:shd w:val="clear" w:color="auto" w:fill="auto"/>
          </w:tcPr>
          <w:p>
            <w:r>
              <w:t>M1.4 Information on the Experts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m1-4-hc-sc-summaries</w:t>
            </w:r>
          </w:p>
        </w:tc>
        <w:tc>
          <w:tcPr>
            <w:tcW w:w="360" w:type="dxa"/>
            <w:shd w:val="clear" w:color="auto" w:fill="auto"/>
          </w:tcPr>
          <w:p>
            <w:r>
              <w:t>M1.4 Summaries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m1-4-health-canada-summaries</w:t>
            </w:r>
          </w:p>
        </w:tc>
        <w:tc>
          <w:tcPr>
            <w:tcW w:w="360" w:type="dxa"/>
            <w:shd w:val="clear" w:color="auto" w:fill="auto"/>
          </w:tcPr>
          <w:p>
            <w:r>
              <w:t>M1.4 Health Canada Summaries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m1-4-references</w:t>
            </w:r>
          </w:p>
        </w:tc>
        <w:tc>
          <w:tcPr>
            <w:tcW w:w="360" w:type="dxa"/>
            <w:shd w:val="clear" w:color="auto" w:fill="auto"/>
          </w:tcPr>
          <w:p>
            <w:r>
              <w:t>M1.4 References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m1-5-1-bibliographic</w:t>
            </w:r>
          </w:p>
        </w:tc>
        <w:tc>
          <w:tcPr>
            <w:tcW w:w="360" w:type="dxa"/>
            <w:shd w:val="clear" w:color="auto" w:fill="auto"/>
          </w:tcPr>
          <w:p>
            <w:r>
              <w:t>M1.5.1 Information For Bibliographical Applications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m1-5-1-non-gmo</w:t>
            </w:r>
          </w:p>
        </w:tc>
        <w:tc>
          <w:tcPr>
            <w:tcW w:w="360" w:type="dxa"/>
            <w:shd w:val="clear" w:color="auto" w:fill="auto"/>
          </w:tcPr>
          <w:p>
            <w:r>
              <w:t>M1.5.1 Non-GMO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m1-5-1-trial-information</w:t>
            </w:r>
          </w:p>
        </w:tc>
        <w:tc>
          <w:tcPr>
            <w:tcW w:w="360" w:type="dxa"/>
            <w:shd w:val="clear" w:color="auto" w:fill="auto"/>
          </w:tcPr>
          <w:p>
            <w:r>
              <w:t>M1.5.1 Swissmedic Bioequivalence Trial Information Form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m1-5-1-withdrawal-of-an-ind</w:t>
            </w:r>
          </w:p>
        </w:tc>
        <w:tc>
          <w:tcPr>
            <w:tcW w:w="360" w:type="dxa"/>
            <w:shd w:val="clear" w:color="auto" w:fill="auto"/>
          </w:tcPr>
          <w:p>
            <w:r>
              <w:t>M1.5.1 Withdrawal of an IND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m1-5-1-withdrawal-request</w:t>
            </w:r>
          </w:p>
        </w:tc>
        <w:tc>
          <w:tcPr>
            <w:tcW w:w="360" w:type="dxa"/>
            <w:shd w:val="clear" w:color="auto" w:fill="auto"/>
          </w:tcPr>
          <w:p>
            <w:r>
              <w:t>M1.5.1 Withdrawal Request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m1-5-2-generic-hybrid-bio-similar</w:t>
            </w:r>
          </w:p>
        </w:tc>
        <w:tc>
          <w:tcPr>
            <w:tcW w:w="360" w:type="dxa"/>
            <w:shd w:val="clear" w:color="auto" w:fill="auto"/>
          </w:tcPr>
          <w:p>
            <w:r>
              <w:t>M1.5.2 Information for Generic, Hybrid or Bio-similar Applications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m1-5-2-gmo</w:t>
            </w:r>
          </w:p>
        </w:tc>
        <w:tc>
          <w:tcPr>
            <w:tcW w:w="360" w:type="dxa"/>
            <w:shd w:val="clear" w:color="auto" w:fill="auto"/>
          </w:tcPr>
          <w:p>
            <w:r>
              <w:t>M1.5.2 GMO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m1-5-2-inactivation-request</w:t>
            </w:r>
          </w:p>
        </w:tc>
        <w:tc>
          <w:tcPr>
            <w:tcW w:w="360" w:type="dxa"/>
            <w:shd w:val="clear" w:color="auto" w:fill="auto"/>
          </w:tcPr>
          <w:p>
            <w:r>
              <w:t>M1.5.2 Inactivation request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m1-5-2-reference-product</w:t>
            </w:r>
          </w:p>
        </w:tc>
        <w:tc>
          <w:tcPr>
            <w:tcW w:w="360" w:type="dxa"/>
            <w:shd w:val="clear" w:color="auto" w:fill="auto"/>
          </w:tcPr>
          <w:p>
            <w:r>
              <w:t>M1.5.2 Documents on the Reference Product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m1-5-3-data-market-exclusivity</w:t>
            </w:r>
          </w:p>
        </w:tc>
        <w:tc>
          <w:tcPr>
            <w:tcW w:w="360" w:type="dxa"/>
            <w:shd w:val="clear" w:color="auto" w:fill="auto"/>
          </w:tcPr>
          <w:p>
            <w:r>
              <w:t>M1.5.3 (Extended) Data/Market Exclusivity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m1-5-3-reactivation-request</w:t>
            </w:r>
          </w:p>
        </w:tc>
        <w:tc>
          <w:tcPr>
            <w:tcW w:w="360" w:type="dxa"/>
            <w:shd w:val="clear" w:color="auto" w:fill="auto"/>
          </w:tcPr>
          <w:p>
            <w:r>
              <w:t>M1.5.3 Reactivation request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m1-5-4-exceptional-circumstances</w:t>
            </w:r>
          </w:p>
        </w:tc>
        <w:tc>
          <w:tcPr>
            <w:tcW w:w="360" w:type="dxa"/>
            <w:shd w:val="clear" w:color="auto" w:fill="auto"/>
          </w:tcPr>
          <w:p>
            <w:r>
              <w:t>M1.5.4 Exceptional Circumstances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m1-5-4-reinstatement-request</w:t>
            </w:r>
          </w:p>
        </w:tc>
        <w:tc>
          <w:tcPr>
            <w:tcW w:w="360" w:type="dxa"/>
            <w:shd w:val="clear" w:color="auto" w:fill="auto"/>
          </w:tcPr>
          <w:p>
            <w:r>
              <w:t>M1.5.4 Reinstatement request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m1-5-5-conditional-ma</w:t>
            </w:r>
          </w:p>
        </w:tc>
        <w:tc>
          <w:tcPr>
            <w:tcW w:w="360" w:type="dxa"/>
            <w:shd w:val="clear" w:color="auto" w:fill="auto"/>
          </w:tcPr>
          <w:p>
            <w:r>
              <w:t>M1.5.5 Conditional Marketing Authorisation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m1-5-5-withdrawal-of-an-unapproved-bla-nda-anda-or-supplement</w:t>
            </w:r>
          </w:p>
        </w:tc>
        <w:tc>
          <w:tcPr>
            <w:tcW w:w="360" w:type="dxa"/>
            <w:shd w:val="clear" w:color="auto" w:fill="auto"/>
          </w:tcPr>
          <w:p>
            <w:r>
              <w:t>M1.5.5 Withdrawal of an unapproved BLA, NDA, ANDA, or Supplement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m1-5-5-withdrawal-unapproved-nda</w:t>
            </w:r>
          </w:p>
        </w:tc>
        <w:tc>
          <w:tcPr>
            <w:tcW w:w="360" w:type="dxa"/>
            <w:shd w:val="clear" w:color="auto" w:fill="auto"/>
          </w:tcPr>
          <w:p>
            <w:r>
              <w:t>M1.5.5 Withdrawal Unapproved nda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m1-5-6-withdrawal-of-listed-drug</w:t>
            </w:r>
          </w:p>
        </w:tc>
        <w:tc>
          <w:tcPr>
            <w:tcW w:w="360" w:type="dxa"/>
            <w:shd w:val="clear" w:color="auto" w:fill="auto"/>
          </w:tcPr>
          <w:p>
            <w:r>
              <w:t>M1.5.6 Withdrawal of Listed Drug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m1-5-7-request-withdrawal-application-approval</w:t>
            </w:r>
          </w:p>
        </w:tc>
        <w:tc>
          <w:tcPr>
            <w:tcW w:w="360" w:type="dxa"/>
            <w:shd w:val="clear" w:color="auto" w:fill="auto"/>
          </w:tcPr>
          <w:p>
            <w:r>
              <w:t>M1.5.7 Request Withdrawal Application Approval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m1-5-7-withdrawal-of-approval-of-an-application-or-revocation-of-license</w:t>
            </w:r>
          </w:p>
        </w:tc>
        <w:tc>
          <w:tcPr>
            <w:tcW w:w="360" w:type="dxa"/>
            <w:shd w:val="clear" w:color="auto" w:fill="auto"/>
          </w:tcPr>
          <w:p>
            <w:r>
              <w:t>M1.5.7 Withdrawal of approval of an application or revocation of license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m1-5-application-status</w:t>
            </w:r>
          </w:p>
        </w:tc>
        <w:tc>
          <w:tcPr>
            <w:tcW w:w="360" w:type="dxa"/>
            <w:shd w:val="clear" w:color="auto" w:fill="auto"/>
          </w:tcPr>
          <w:p>
            <w:r>
              <w:t>M1.5 Application status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m1-5-bioavailability</w:t>
            </w:r>
          </w:p>
        </w:tc>
        <w:tc>
          <w:tcPr>
            <w:tcW w:w="360" w:type="dxa"/>
            <w:shd w:val="clear" w:color="auto" w:fill="auto"/>
          </w:tcPr>
          <w:p>
            <w:r>
              <w:t>M1.5 Data of Bioavailability Studies (Generics)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m1-5-environmental-assessment-statement</w:t>
            </w:r>
          </w:p>
        </w:tc>
        <w:tc>
          <w:tcPr>
            <w:tcW w:w="360" w:type="dxa"/>
            <w:shd w:val="clear" w:color="auto" w:fill="auto"/>
          </w:tcPr>
          <w:p>
            <w:r>
              <w:t>M1.5 Environmental Assessment Statement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m1-5-environrisk</w:t>
            </w:r>
          </w:p>
        </w:tc>
        <w:tc>
          <w:tcPr>
            <w:tcW w:w="360" w:type="dxa"/>
            <w:shd w:val="clear" w:color="auto" w:fill="auto"/>
          </w:tcPr>
          <w:p>
            <w:r>
              <w:t>M1.5 Environmental Risk Assessment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m1-5-specific</w:t>
            </w:r>
          </w:p>
        </w:tc>
        <w:tc>
          <w:tcPr>
            <w:tcW w:w="360" w:type="dxa"/>
            <w:shd w:val="clear" w:color="auto" w:fill="auto"/>
          </w:tcPr>
          <w:p>
            <w:r>
              <w:t>M1.5 Specific Requirements For Different Types Of Applications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m1-6-1-comparative-bioavailability-information</w:t>
            </w:r>
          </w:p>
        </w:tc>
        <w:tc>
          <w:tcPr>
            <w:tcW w:w="360" w:type="dxa"/>
            <w:shd w:val="clear" w:color="auto" w:fill="auto"/>
          </w:tcPr>
          <w:p>
            <w:r>
              <w:t>M1.6.1 Comparative Bioavailability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m1-6-1-meeting-request</w:t>
            </w:r>
          </w:p>
        </w:tc>
        <w:tc>
          <w:tcPr>
            <w:tcW w:w="360" w:type="dxa"/>
            <w:shd w:val="clear" w:color="auto" w:fill="auto"/>
          </w:tcPr>
          <w:p>
            <w:r>
              <w:t>M1.6.1 Meeting request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m1-6-1-non-gmo</w:t>
            </w:r>
          </w:p>
        </w:tc>
        <w:tc>
          <w:tcPr>
            <w:tcW w:w="360" w:type="dxa"/>
            <w:shd w:val="clear" w:color="auto" w:fill="auto"/>
          </w:tcPr>
          <w:p>
            <w:r>
              <w:t>M1.6.1 Non-GMO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m1-6-1-nongmo</w:t>
            </w:r>
          </w:p>
        </w:tc>
        <w:tc>
          <w:tcPr>
            <w:tcW w:w="360" w:type="dxa"/>
            <w:shd w:val="clear" w:color="auto" w:fill="auto"/>
          </w:tcPr>
          <w:p>
            <w:r>
              <w:t>M1.6.1 Non-GMO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m1-6-1-pharmacovigilance-system</w:t>
            </w:r>
          </w:p>
        </w:tc>
        <w:tc>
          <w:tcPr>
            <w:tcW w:w="360" w:type="dxa"/>
            <w:shd w:val="clear" w:color="auto" w:fill="auto"/>
          </w:tcPr>
          <w:p>
            <w:r>
              <w:t>M1.6.1 Pharmacovigilance System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m1-6-2-company-core-data-sheets</w:t>
            </w:r>
          </w:p>
        </w:tc>
        <w:tc>
          <w:tcPr>
            <w:tcW w:w="360" w:type="dxa"/>
            <w:shd w:val="clear" w:color="auto" w:fill="auto"/>
          </w:tcPr>
          <w:p>
            <w:r>
              <w:t>M1.6.2 Company Core Data Sheets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m1-6-2-gmo</w:t>
            </w:r>
          </w:p>
        </w:tc>
        <w:tc>
          <w:tcPr>
            <w:tcW w:w="360" w:type="dxa"/>
            <w:shd w:val="clear" w:color="auto" w:fill="auto"/>
          </w:tcPr>
          <w:p>
            <w:r>
              <w:t>M1.6.2 GMO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m1-6-2-meeting-background-materials</w:t>
            </w:r>
          </w:p>
        </w:tc>
        <w:tc>
          <w:tcPr>
            <w:tcW w:w="360" w:type="dxa"/>
            <w:shd w:val="clear" w:color="auto" w:fill="auto"/>
          </w:tcPr>
          <w:p>
            <w:r>
              <w:t>M1.6.2 Meeting background materials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m1-6-2-risk-management-system</w:t>
            </w:r>
          </w:p>
        </w:tc>
        <w:tc>
          <w:tcPr>
            <w:tcW w:w="360" w:type="dxa"/>
            <w:shd w:val="clear" w:color="auto" w:fill="auto"/>
          </w:tcPr>
          <w:p>
            <w:r>
              <w:t>M1.6.2 Risk Management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m1-6-3-correspondence-regarding-meetings</w:t>
            </w:r>
          </w:p>
        </w:tc>
        <w:tc>
          <w:tcPr>
            <w:tcW w:w="360" w:type="dxa"/>
            <w:shd w:val="clear" w:color="auto" w:fill="auto"/>
          </w:tcPr>
          <w:p>
            <w:r>
              <w:t>M1.6.3 Correspondence regarding meetings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m1-6-3-priority-review-requests</w:t>
            </w:r>
          </w:p>
        </w:tc>
        <w:tc>
          <w:tcPr>
            <w:tcW w:w="360" w:type="dxa"/>
            <w:shd w:val="clear" w:color="auto" w:fill="auto"/>
          </w:tcPr>
          <w:p>
            <w:r>
              <w:t>M1.6.3 Priority Review Requests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m1-6-4-notice-of-compliance-with-conditions</w:t>
            </w:r>
          </w:p>
        </w:tc>
        <w:tc>
          <w:tcPr>
            <w:tcW w:w="360" w:type="dxa"/>
            <w:shd w:val="clear" w:color="auto" w:fill="auto"/>
          </w:tcPr>
          <w:p>
            <w:r>
              <w:t>M1.6.4 Notice of Compliance with Conditions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m1-6-environrisk</w:t>
            </w:r>
          </w:p>
        </w:tc>
        <w:tc>
          <w:tcPr>
            <w:tcW w:w="360" w:type="dxa"/>
            <w:shd w:val="clear" w:color="auto" w:fill="auto"/>
          </w:tcPr>
          <w:p>
            <w:r>
              <w:t>M1.6 Environmental Risk Assessment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m1-6-meetings</w:t>
            </w:r>
          </w:p>
        </w:tc>
        <w:tc>
          <w:tcPr>
            <w:tcW w:w="360" w:type="dxa"/>
            <w:shd w:val="clear" w:color="auto" w:fill="auto"/>
          </w:tcPr>
          <w:p>
            <w:r>
              <w:t>M1.6 Meetings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m1-6-pharmacovigilance</w:t>
            </w:r>
          </w:p>
        </w:tc>
        <w:tc>
          <w:tcPr>
            <w:tcW w:w="360" w:type="dxa"/>
            <w:shd w:val="clear" w:color="auto" w:fill="auto"/>
          </w:tcPr>
          <w:p>
            <w:r>
              <w:t>M1.6 Pharmacovigilance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m1-6-regional-clinical-information</w:t>
            </w:r>
          </w:p>
        </w:tc>
        <w:tc>
          <w:tcPr>
            <w:tcW w:w="360" w:type="dxa"/>
            <w:shd w:val="clear" w:color="auto" w:fill="auto"/>
          </w:tcPr>
          <w:p>
            <w:r>
              <w:t>M1.6 Regional Clinical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m1-7-1-eu-responses</w:t>
            </w:r>
          </w:p>
        </w:tc>
        <w:tc>
          <w:tcPr>
            <w:tcW w:w="360" w:type="dxa"/>
            <w:shd w:val="clear" w:color="auto" w:fill="auto"/>
          </w:tcPr>
          <w:p>
            <w:r>
              <w:t>M1.7.1 EU Responses to LoQ</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m1-7-1-fast-track-designation-request</w:t>
            </w:r>
          </w:p>
        </w:tc>
        <w:tc>
          <w:tcPr>
            <w:tcW w:w="360" w:type="dxa"/>
            <w:shd w:val="clear" w:color="auto" w:fill="auto"/>
          </w:tcPr>
          <w:p>
            <w:r>
              <w:t>M1.7.1 Fast track designation request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m1-7-1-gmp</w:t>
            </w:r>
          </w:p>
        </w:tc>
        <w:tc>
          <w:tcPr>
            <w:tcW w:w="360" w:type="dxa"/>
            <w:shd w:val="clear" w:color="auto" w:fill="auto"/>
          </w:tcPr>
          <w:p>
            <w:r>
              <w:t>M1.7.1 GMP Certificate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m1-7-1-similarity</w:t>
            </w:r>
          </w:p>
        </w:tc>
        <w:tc>
          <w:tcPr>
            <w:tcW w:w="360" w:type="dxa"/>
            <w:shd w:val="clear" w:color="auto" w:fill="auto"/>
          </w:tcPr>
          <w:p>
            <w:r>
              <w:t>M1.7.1 Similarity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m1-7-1-study-protocol</w:t>
            </w:r>
          </w:p>
        </w:tc>
        <w:tc>
          <w:tcPr>
            <w:tcW w:w="360" w:type="dxa"/>
            <w:shd w:val="clear" w:color="auto" w:fill="auto"/>
          </w:tcPr>
          <w:p>
            <w:r>
              <w:t>M1.7.1 Study Protocol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m1-7-10-letter-access-dmf</w:t>
            </w:r>
          </w:p>
        </w:tc>
        <w:tc>
          <w:tcPr>
            <w:tcW w:w="360" w:type="dxa"/>
            <w:shd w:val="clear" w:color="auto" w:fill="auto"/>
          </w:tcPr>
          <w:p>
            <w:r>
              <w:t>M1.7.10 Letter of access or acknowledgements to DMF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m1-7-2-cpp</w:t>
            </w:r>
          </w:p>
        </w:tc>
        <w:tc>
          <w:tcPr>
            <w:tcW w:w="360" w:type="dxa"/>
            <w:shd w:val="clear" w:color="auto" w:fill="auto"/>
          </w:tcPr>
          <w:p>
            <w:r>
              <w:t>M1.7.2 CPP or Free-sales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m1-7-2-eu-assessment</w:t>
            </w:r>
          </w:p>
        </w:tc>
        <w:tc>
          <w:tcPr>
            <w:tcW w:w="360" w:type="dxa"/>
            <w:shd w:val="clear" w:color="auto" w:fill="auto"/>
          </w:tcPr>
          <w:p>
            <w:r>
              <w:t>M1.7.2 EU Assessment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m1-7-2-fast-track-designation-withdrawal-request</w:t>
            </w:r>
          </w:p>
        </w:tc>
        <w:tc>
          <w:tcPr>
            <w:tcW w:w="360" w:type="dxa"/>
            <w:shd w:val="clear" w:color="auto" w:fill="auto"/>
          </w:tcPr>
          <w:p>
            <w:r>
              <w:t>M1.7.2 Fast track designation withdrawal request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m1-7-2-informed-consent-forms</w:t>
            </w:r>
          </w:p>
        </w:tc>
        <w:tc>
          <w:tcPr>
            <w:tcW w:w="360" w:type="dxa"/>
            <w:shd w:val="clear" w:color="auto" w:fill="auto"/>
          </w:tcPr>
          <w:p>
            <w:r>
              <w:t>M1.7.2 Informed Consent Forms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m1-7-2-market-exclusivity</w:t>
            </w:r>
          </w:p>
        </w:tc>
        <w:tc>
          <w:tcPr>
            <w:tcW w:w="360" w:type="dxa"/>
            <w:shd w:val="clear" w:color="auto" w:fill="auto"/>
          </w:tcPr>
          <w:p>
            <w:r>
              <w:t>M1.7.2 Market Exclusivity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m1-7-3-analysis-substance</w:t>
            </w:r>
          </w:p>
        </w:tc>
        <w:tc>
          <w:tcPr>
            <w:tcW w:w="360" w:type="dxa"/>
            <w:shd w:val="clear" w:color="auto" w:fill="auto"/>
          </w:tcPr>
          <w:p>
            <w:r>
              <w:t>M1.7.3 Certificate of analysis - Drug Substance / Finished Product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m1-7-3-canadian-research-ethics-board-refusals</w:t>
            </w:r>
          </w:p>
        </w:tc>
        <w:tc>
          <w:tcPr>
            <w:tcW w:w="360" w:type="dxa"/>
            <w:shd w:val="clear" w:color="auto" w:fill="auto"/>
          </w:tcPr>
          <w:p>
            <w:r>
              <w:t>M1.7.3 Canadian Research Ethics Board (REB) Refusals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m1-7-3-eu-decisions</w:t>
            </w:r>
          </w:p>
        </w:tc>
        <w:tc>
          <w:tcPr>
            <w:tcW w:w="360" w:type="dxa"/>
            <w:shd w:val="clear" w:color="auto" w:fill="auto"/>
          </w:tcPr>
          <w:p>
            <w:r>
              <w:t>M1.7.3 EU Decision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m1-7-3-rolling-review-request</w:t>
            </w:r>
          </w:p>
        </w:tc>
        <w:tc>
          <w:tcPr>
            <w:tcW w:w="360" w:type="dxa"/>
            <w:shd w:val="clear" w:color="auto" w:fill="auto"/>
          </w:tcPr>
          <w:p>
            <w:r>
              <w:t>M1.7.3 Rolling review request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m1-7-4-analysis-excipients</w:t>
            </w:r>
          </w:p>
        </w:tc>
        <w:tc>
          <w:tcPr>
            <w:tcW w:w="360" w:type="dxa"/>
            <w:shd w:val="clear" w:color="auto" w:fill="auto"/>
          </w:tcPr>
          <w:p>
            <w:r>
              <w:t>M1.7.4 Certificate of analysis - Excipients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m1-7-4-correspondence-regarding-fast-track-rolling-review</w:t>
            </w:r>
          </w:p>
        </w:tc>
        <w:tc>
          <w:tcPr>
            <w:tcW w:w="360" w:type="dxa"/>
            <w:shd w:val="clear" w:color="auto" w:fill="auto"/>
          </w:tcPr>
          <w:p>
            <w:r>
              <w:t>M1.7.4 Correspondence regarding fast track/rolling review</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m1-7-4-fda-decision</w:t>
            </w:r>
          </w:p>
        </w:tc>
        <w:tc>
          <w:tcPr>
            <w:tcW w:w="360" w:type="dxa"/>
            <w:shd w:val="clear" w:color="auto" w:fill="auto"/>
          </w:tcPr>
          <w:p>
            <w:r>
              <w:t>M1.7.4 FDA Decision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m1-7-4-information-on-prior-related-applications</w:t>
            </w:r>
          </w:p>
        </w:tc>
        <w:tc>
          <w:tcPr>
            <w:tcW w:w="360" w:type="dxa"/>
            <w:shd w:val="clear" w:color="auto" w:fill="auto"/>
          </w:tcPr>
          <w:p>
            <w:r>
              <w:t>M1.7.4 Information on Prior-related Applications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m1-7-5-alcohol-content</w:t>
            </w:r>
          </w:p>
        </w:tc>
        <w:tc>
          <w:tcPr>
            <w:tcW w:w="360" w:type="dxa"/>
            <w:shd w:val="clear" w:color="auto" w:fill="auto"/>
          </w:tcPr>
          <w:p>
            <w:r>
              <w:t>M1.7.5 Alcohol-content declaration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m1-7-5-alcohol-free</w:t>
            </w:r>
          </w:p>
        </w:tc>
        <w:tc>
          <w:tcPr>
            <w:tcW w:w="360" w:type="dxa"/>
            <w:shd w:val="clear" w:color="auto" w:fill="auto"/>
          </w:tcPr>
          <w:p>
            <w:r>
              <w:t>M1.7.5 Alcohol-content declaration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m1-7-5-foreign-decisions</w:t>
            </w:r>
          </w:p>
        </w:tc>
        <w:tc>
          <w:tcPr>
            <w:tcW w:w="360" w:type="dxa"/>
            <w:shd w:val="clear" w:color="auto" w:fill="auto"/>
          </w:tcPr>
          <w:p>
            <w:r>
              <w:t>M1.7.5 Decisions of Other Foreign Authorities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m1-7-6-oparagraph13adddoc</w:t>
            </w:r>
          </w:p>
        </w:tc>
        <w:tc>
          <w:tcPr>
            <w:tcW w:w="360" w:type="dxa"/>
            <w:shd w:val="clear" w:color="auto" w:fill="auto"/>
          </w:tcPr>
          <w:p>
            <w:r>
              <w:t>M1.7.6 Paragraph 13 Additional Documentation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m1-7-6-pork-content</w:t>
            </w:r>
          </w:p>
        </w:tc>
        <w:tc>
          <w:tcPr>
            <w:tcW w:w="360" w:type="dxa"/>
            <w:shd w:val="clear" w:color="auto" w:fill="auto"/>
          </w:tcPr>
          <w:p>
            <w:r>
              <w:t>M1.7.6 Pork-content declaration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m1-7-6-pork-free</w:t>
            </w:r>
          </w:p>
        </w:tc>
        <w:tc>
          <w:tcPr>
            <w:tcW w:w="360" w:type="dxa"/>
            <w:shd w:val="clear" w:color="auto" w:fill="auto"/>
          </w:tcPr>
          <w:p>
            <w:r>
              <w:t>M1.7.6 Pork-content declaration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m1-7-7-certificate-tse</w:t>
            </w:r>
          </w:p>
        </w:tc>
        <w:tc>
          <w:tcPr>
            <w:tcW w:w="360" w:type="dxa"/>
            <w:shd w:val="clear" w:color="auto" w:fill="auto"/>
          </w:tcPr>
          <w:p>
            <w:r>
              <w:t>M1.7.7 Certificate of suitability for TSE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m1-7-8-diluent-coloring-agents</w:t>
            </w:r>
          </w:p>
        </w:tc>
        <w:tc>
          <w:tcPr>
            <w:tcW w:w="360" w:type="dxa"/>
            <w:shd w:val="clear" w:color="auto" w:fill="auto"/>
          </w:tcPr>
          <w:p>
            <w:r>
              <w:t>M1.7.8 The diluents and coloring agents in the product formula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m1-7-9-patent-information</w:t>
            </w:r>
          </w:p>
        </w:tc>
        <w:tc>
          <w:tcPr>
            <w:tcW w:w="360" w:type="dxa"/>
            <w:shd w:val="clear" w:color="auto" w:fill="auto"/>
          </w:tcPr>
          <w:p>
            <w:r>
              <w:t>M1.7.9 Patent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m1-7-certificates</w:t>
            </w:r>
          </w:p>
        </w:tc>
        <w:tc>
          <w:tcPr>
            <w:tcW w:w="360" w:type="dxa"/>
            <w:shd w:val="clear" w:color="auto" w:fill="auto"/>
          </w:tcPr>
          <w:p>
            <w:r>
              <w:t>M1.7 Certificates and 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m1-7-clinical-trial-information</w:t>
            </w:r>
          </w:p>
        </w:tc>
        <w:tc>
          <w:tcPr>
            <w:tcW w:w="360" w:type="dxa"/>
            <w:shd w:val="clear" w:color="auto" w:fill="auto"/>
          </w:tcPr>
          <w:p>
            <w:r>
              <w:t>M1.7 Clinical Trial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m1-7-decisions-authorities</w:t>
            </w:r>
          </w:p>
        </w:tc>
        <w:tc>
          <w:tcPr>
            <w:tcW w:w="360" w:type="dxa"/>
            <w:shd w:val="clear" w:color="auto" w:fill="auto"/>
          </w:tcPr>
          <w:p>
            <w:r>
              <w:t>M1.7 Decisions of Foreign Authorities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m1-7-fast-track</w:t>
            </w:r>
          </w:p>
        </w:tc>
        <w:tc>
          <w:tcPr>
            <w:tcW w:w="360" w:type="dxa"/>
            <w:shd w:val="clear" w:color="auto" w:fill="auto"/>
          </w:tcPr>
          <w:p>
            <w:r>
              <w:t>M1.7 Fast track</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m1-7-orphan</w:t>
            </w:r>
          </w:p>
        </w:tc>
        <w:tc>
          <w:tcPr>
            <w:tcW w:w="360" w:type="dxa"/>
            <w:shd w:val="clear" w:color="auto" w:fill="auto"/>
          </w:tcPr>
          <w:p>
            <w:r>
              <w:t>M1.7 Information Relating To Orphan Market Exclusivity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m1-8-1-clinical-study</w:t>
            </w:r>
          </w:p>
        </w:tc>
        <w:tc>
          <w:tcPr>
            <w:tcW w:w="360" w:type="dxa"/>
            <w:shd w:val="clear" w:color="auto" w:fill="auto"/>
          </w:tcPr>
          <w:p>
            <w:r>
              <w:t>M1.8.1 Clinical study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m1-8-1-pharmacovigilance-system</w:t>
            </w:r>
          </w:p>
        </w:tc>
        <w:tc>
          <w:tcPr>
            <w:tcW w:w="360" w:type="dxa"/>
            <w:shd w:val="clear" w:color="auto" w:fill="auto"/>
          </w:tcPr>
          <w:p>
            <w:r>
              <w:t>M1.8.1 Pharmacovigilance System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m1-8-1-price-list</w:t>
            </w:r>
          </w:p>
        </w:tc>
        <w:tc>
          <w:tcPr>
            <w:tcW w:w="360" w:type="dxa"/>
            <w:shd w:val="clear" w:color="auto" w:fill="auto"/>
          </w:tcPr>
          <w:p>
            <w:r>
              <w:t>M1.8.1 Price list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m1-8-2-carcinogenicity-study</w:t>
            </w:r>
          </w:p>
        </w:tc>
        <w:tc>
          <w:tcPr>
            <w:tcW w:w="360" w:type="dxa"/>
            <w:shd w:val="clear" w:color="auto" w:fill="auto"/>
          </w:tcPr>
          <w:p>
            <w:r>
              <w:t>M1.8.2 Carcinogenicity study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m1-8-2-other-document</w:t>
            </w:r>
          </w:p>
        </w:tc>
        <w:tc>
          <w:tcPr>
            <w:tcW w:w="360" w:type="dxa"/>
            <w:shd w:val="clear" w:color="auto" w:fill="auto"/>
          </w:tcPr>
          <w:p>
            <w:r>
              <w:t>M1.8.2 Other documents related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m1-8-2-risk-management-system</w:t>
            </w:r>
          </w:p>
        </w:tc>
        <w:tc>
          <w:tcPr>
            <w:tcW w:w="360" w:type="dxa"/>
            <w:shd w:val="clear" w:color="auto" w:fill="auto"/>
          </w:tcPr>
          <w:p>
            <w:r>
              <w:t>M1.8.2 Risk-Management System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m1-8-3-stability-study</w:t>
            </w:r>
          </w:p>
        </w:tc>
        <w:tc>
          <w:tcPr>
            <w:tcW w:w="360" w:type="dxa"/>
            <w:shd w:val="clear" w:color="auto" w:fill="auto"/>
          </w:tcPr>
          <w:p>
            <w:r>
              <w:t>M1.8.3 Stability study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m1-8-4-animal-efficacy-study-for-approval-under-the-animal-rule</w:t>
            </w:r>
          </w:p>
        </w:tc>
        <w:tc>
          <w:tcPr>
            <w:tcW w:w="360" w:type="dxa"/>
            <w:shd w:val="clear" w:color="auto" w:fill="auto"/>
          </w:tcPr>
          <w:p>
            <w:r>
              <w:t>M1.8.4 Animal efficacy study for approval under the animal rule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m1-8-pharmacovigilance</w:t>
            </w:r>
          </w:p>
        </w:tc>
        <w:tc>
          <w:tcPr>
            <w:tcW w:w="360" w:type="dxa"/>
            <w:shd w:val="clear" w:color="auto" w:fill="auto"/>
          </w:tcPr>
          <w:p>
            <w:r>
              <w:t>M1.8 Information relating to Pharmacovigilance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m1-8-pricing</w:t>
            </w:r>
          </w:p>
        </w:tc>
        <w:tc>
          <w:tcPr>
            <w:tcW w:w="360" w:type="dxa"/>
            <w:shd w:val="clear" w:color="auto" w:fill="auto"/>
          </w:tcPr>
          <w:p>
            <w:r>
              <w:t>M1.8 Pricing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m1-8-special-protocol-assessment-request</w:t>
            </w:r>
          </w:p>
        </w:tc>
        <w:tc>
          <w:tcPr>
            <w:tcW w:w="360" w:type="dxa"/>
            <w:shd w:val="clear" w:color="auto" w:fill="auto"/>
          </w:tcPr>
          <w:p>
            <w:r>
              <w:t>M1.8 Special protocol assessment request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m1-9-1-request-for-waiver-of-pediatric-studies</w:t>
            </w:r>
          </w:p>
        </w:tc>
        <w:tc>
          <w:tcPr>
            <w:tcW w:w="360" w:type="dxa"/>
            <w:shd w:val="clear" w:color="auto" w:fill="auto"/>
          </w:tcPr>
          <w:p>
            <w:r>
              <w:t>M1.9.1 Request for waiver of pediatric studies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m1-9-1-request-waiver-pediatric-studies</w:t>
            </w:r>
          </w:p>
        </w:tc>
        <w:tc>
          <w:tcPr>
            <w:tcW w:w="360" w:type="dxa"/>
            <w:shd w:val="clear" w:color="auto" w:fill="auto"/>
          </w:tcPr>
          <w:p>
            <w:r>
              <w:t>M1.9.1 Request Waiver Pediatric Studies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m1-9-2-request-deferral-pediatric-studies</w:t>
            </w:r>
          </w:p>
        </w:tc>
        <w:tc>
          <w:tcPr>
            <w:tcW w:w="360" w:type="dxa"/>
            <w:shd w:val="clear" w:color="auto" w:fill="auto"/>
          </w:tcPr>
          <w:p>
            <w:r>
              <w:t>M1.9.2 Request Deferral Pediatric Studies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m1-9-2-request-for-deferral-of-pediatric-studies</w:t>
            </w:r>
          </w:p>
        </w:tc>
        <w:tc>
          <w:tcPr>
            <w:tcW w:w="360" w:type="dxa"/>
            <w:shd w:val="clear" w:color="auto" w:fill="auto"/>
          </w:tcPr>
          <w:p>
            <w:r>
              <w:t>M1.9.2 Request for deferral of pediatric studies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m1-9-3-request-for-pediatric-exclusivity-determination</w:t>
            </w:r>
          </w:p>
        </w:tc>
        <w:tc>
          <w:tcPr>
            <w:tcW w:w="360" w:type="dxa"/>
            <w:shd w:val="clear" w:color="auto" w:fill="auto"/>
          </w:tcPr>
          <w:p>
            <w:r>
              <w:t>M1.9.3 Request for pediatric exclusivity determination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m1-9-3-request-pediatric-exclusivity-determination</w:t>
            </w:r>
          </w:p>
        </w:tc>
        <w:tc>
          <w:tcPr>
            <w:tcW w:w="360" w:type="dxa"/>
            <w:shd w:val="clear" w:color="auto" w:fill="auto"/>
          </w:tcPr>
          <w:p>
            <w:r>
              <w:t>M1.9.3 Request Pediatric Exclusivity Determination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m1-9-4-proposed-pediatric-study-request-amendments</w:t>
            </w:r>
          </w:p>
        </w:tc>
        <w:tc>
          <w:tcPr>
            <w:tcW w:w="360" w:type="dxa"/>
            <w:shd w:val="clear" w:color="auto" w:fill="auto"/>
          </w:tcPr>
          <w:p>
            <w:r>
              <w:t>M1.9.4 Proposed Pediatric Study Request Amendments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m1-9-4-proposed-pediatric-study-request-and-amendments</w:t>
            </w:r>
          </w:p>
        </w:tc>
        <w:tc>
          <w:tcPr>
            <w:tcW w:w="360" w:type="dxa"/>
            <w:shd w:val="clear" w:color="auto" w:fill="auto"/>
          </w:tcPr>
          <w:p>
            <w:r>
              <w:t>M1.9.4 Proposed pediatric study request and amendments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m1-9-5-proposal-written-agreement</w:t>
            </w:r>
          </w:p>
        </w:tc>
        <w:tc>
          <w:tcPr>
            <w:tcW w:w="360" w:type="dxa"/>
            <w:shd w:val="clear" w:color="auto" w:fill="auto"/>
          </w:tcPr>
          <w:p>
            <w:r>
              <w:t>M1.9.5 Proposal Written Agreement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m1-9-6-other-correspondence-regarding-pediatric-exclusivity-or-study-plans</w:t>
            </w:r>
          </w:p>
        </w:tc>
        <w:tc>
          <w:tcPr>
            <w:tcW w:w="360" w:type="dxa"/>
            <w:shd w:val="clear" w:color="auto" w:fill="auto"/>
          </w:tcPr>
          <w:p>
            <w:r>
              <w:t>M1.9.6 Other correspondence regarding pediatric exclusivity or study plans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m1-9-6-other-correspondence-regarding-pediatric-exclusivity-study-plans</w:t>
            </w:r>
          </w:p>
        </w:tc>
        <w:tc>
          <w:tcPr>
            <w:tcW w:w="360" w:type="dxa"/>
            <w:shd w:val="clear" w:color="auto" w:fill="auto"/>
          </w:tcPr>
          <w:p>
            <w:r>
              <w:t>M1.9.6 Other Correspondence Regarding Pediatric Exclusivity Study Plans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m1-9-clinical-trials</w:t>
            </w:r>
          </w:p>
        </w:tc>
        <w:tc>
          <w:tcPr>
            <w:tcW w:w="360" w:type="dxa"/>
            <w:shd w:val="clear" w:color="auto" w:fill="auto"/>
          </w:tcPr>
          <w:p>
            <w:r>
              <w:t>M1.9 Information Relating To Clinical Trials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m1-9-fast-track-decision</w:t>
            </w:r>
          </w:p>
        </w:tc>
        <w:tc>
          <w:tcPr>
            <w:tcW w:w="360" w:type="dxa"/>
            <w:shd w:val="clear" w:color="auto" w:fill="auto"/>
          </w:tcPr>
          <w:p>
            <w:r>
              <w:t>M1.9 Fast Track Status Decision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m1-9-pediatric-administrative-information</w:t>
            </w:r>
          </w:p>
        </w:tc>
        <w:tc>
          <w:tcPr>
            <w:tcW w:w="360" w:type="dxa"/>
            <w:shd w:val="clear" w:color="auto" w:fill="auto"/>
          </w:tcPr>
          <w:p>
            <w:r>
              <w:t>M1.9 Pediatric administrative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m1-9-responses</w:t>
            </w:r>
          </w:p>
        </w:tc>
        <w:tc>
          <w:tcPr>
            <w:tcW w:w="360" w:type="dxa"/>
            <w:shd w:val="clear" w:color="auto" w:fill="auto"/>
          </w:tcPr>
          <w:p>
            <w:r>
              <w:t>M1.9 Responses To questions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m1-additional-data</w:t>
            </w:r>
          </w:p>
        </w:tc>
        <w:tc>
          <w:tcPr>
            <w:tcW w:w="360" w:type="dxa"/>
            <w:shd w:val="clear" w:color="auto" w:fill="auto"/>
          </w:tcPr>
          <w:p>
            <w:r>
              <w:t>M1 Additional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m1-administrative-and-product-information</w:t>
            </w:r>
          </w:p>
        </w:tc>
        <w:tc>
          <w:tcPr>
            <w:tcW w:w="360" w:type="dxa"/>
            <w:shd w:val="clear" w:color="auto" w:fill="auto"/>
          </w:tcPr>
          <w:p>
            <w:r>
              <w:t>Module 1 Administrative and Product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m1-administrative-information-and-prescribing-information</w:t>
            </w:r>
          </w:p>
        </w:tc>
        <w:tc>
          <w:tcPr>
            <w:tcW w:w="360" w:type="dxa"/>
            <w:shd w:val="clear" w:color="auto" w:fill="auto"/>
          </w:tcPr>
          <w:p>
            <w:r>
              <w:t>M1 Administrative Information and Prescribing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m1-ch</w:t>
            </w:r>
          </w:p>
        </w:tc>
        <w:tc>
          <w:tcPr>
            <w:tcW w:w="360" w:type="dxa"/>
            <w:shd w:val="clear" w:color="auto" w:fill="auto"/>
          </w:tcPr>
          <w:p>
            <w:r>
              <w:t>Module 1 CH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m1-eu</w:t>
            </w:r>
          </w:p>
        </w:tc>
        <w:tc>
          <w:tcPr>
            <w:tcW w:w="360" w:type="dxa"/>
            <w:shd w:val="clear" w:color="auto" w:fill="auto"/>
          </w:tcPr>
          <w:p>
            <w:r>
              <w:t>Module 1 EU</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m1-galenic-form</w:t>
            </w:r>
          </w:p>
        </w:tc>
        <w:tc>
          <w:tcPr>
            <w:tcW w:w="360" w:type="dxa"/>
            <w:shd w:val="clear" w:color="auto" w:fill="auto"/>
          </w:tcPr>
          <w:p>
            <w:r>
              <w:t>M1 Galenic Form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m1-gc</w:t>
            </w:r>
          </w:p>
        </w:tc>
        <w:tc>
          <w:tcPr>
            <w:tcW w:w="360" w:type="dxa"/>
            <w:shd w:val="clear" w:color="auto" w:fill="auto"/>
          </w:tcPr>
          <w:p>
            <w:r>
              <w:t>GCC Module 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m1-regional</w:t>
            </w:r>
          </w:p>
        </w:tc>
        <w:tc>
          <w:tcPr>
            <w:tcW w:w="360" w:type="dxa"/>
            <w:shd w:val="clear" w:color="auto" w:fill="auto"/>
          </w:tcPr>
          <w:p>
            <w:r>
              <w:t>Module 1 Administrative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m1-responses</w:t>
            </w:r>
          </w:p>
        </w:tc>
        <w:tc>
          <w:tcPr>
            <w:tcW w:w="360" w:type="dxa"/>
            <w:shd w:val="clear" w:color="auto" w:fill="auto"/>
          </w:tcPr>
          <w:p>
            <w:r>
              <w:t>Responses To Questions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m1-swiss-responses</w:t>
            </w:r>
          </w:p>
        </w:tc>
        <w:tc>
          <w:tcPr>
            <w:tcW w:w="360" w:type="dxa"/>
            <w:shd w:val="clear" w:color="auto" w:fill="auto"/>
          </w:tcPr>
          <w:p>
            <w:r>
              <w:t>M1 Responses to Swissmedic LoQ</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m2-2-introduction</w:t>
            </w:r>
          </w:p>
        </w:tc>
        <w:tc>
          <w:tcPr>
            <w:tcW w:w="360" w:type="dxa"/>
            <w:shd w:val="clear" w:color="auto" w:fill="auto"/>
          </w:tcPr>
          <w:p>
            <w:r>
              <w:t>M2.2 Introduction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m2-3-a-appendices</w:t>
            </w:r>
          </w:p>
        </w:tc>
        <w:tc>
          <w:tcPr>
            <w:tcW w:w="360" w:type="dxa"/>
            <w:shd w:val="clear" w:color="auto" w:fill="auto"/>
          </w:tcPr>
          <w:p>
            <w:r>
              <w:t>M2.3 A Appendices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m2-3-introduction</w:t>
            </w:r>
          </w:p>
        </w:tc>
        <w:tc>
          <w:tcPr>
            <w:tcW w:w="360" w:type="dxa"/>
            <w:shd w:val="clear" w:color="auto" w:fill="auto"/>
          </w:tcPr>
          <w:p>
            <w:r>
              <w:t>M2.3 Introduction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m2-3-p-drug-product</w:t>
            </w:r>
          </w:p>
        </w:tc>
        <w:tc>
          <w:tcPr>
            <w:tcW w:w="360" w:type="dxa"/>
            <w:shd w:val="clear" w:color="auto" w:fill="auto"/>
          </w:tcPr>
          <w:p>
            <w:r>
              <w:t>M2.3 P Drug Product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m2-3-quality-overall-summary</w:t>
            </w:r>
          </w:p>
        </w:tc>
        <w:tc>
          <w:tcPr>
            <w:tcW w:w="360" w:type="dxa"/>
            <w:shd w:val="clear" w:color="auto" w:fill="auto"/>
          </w:tcPr>
          <w:p>
            <w:r>
              <w:t>M2.3 Quality Overall Summary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m2-3-r-regional-information</w:t>
            </w:r>
          </w:p>
        </w:tc>
        <w:tc>
          <w:tcPr>
            <w:tcW w:w="360" w:type="dxa"/>
            <w:shd w:val="clear" w:color="auto" w:fill="auto"/>
          </w:tcPr>
          <w:p>
            <w:r>
              <w:t>M2.3 R Regional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m2-3-s-drug-substance</w:t>
            </w:r>
          </w:p>
        </w:tc>
        <w:tc>
          <w:tcPr>
            <w:tcW w:w="360" w:type="dxa"/>
            <w:shd w:val="clear" w:color="auto" w:fill="auto"/>
          </w:tcPr>
          <w:p>
            <w:r>
              <w:t>M2.3 S Drug Substance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m2-4-nonclinical-overview</w:t>
            </w:r>
          </w:p>
        </w:tc>
        <w:tc>
          <w:tcPr>
            <w:tcW w:w="360" w:type="dxa"/>
            <w:shd w:val="clear" w:color="auto" w:fill="auto"/>
          </w:tcPr>
          <w:p>
            <w:r>
              <w:t>M2.4 Nonclinical Overview</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m2-5-clinical-overview</w:t>
            </w:r>
          </w:p>
        </w:tc>
        <w:tc>
          <w:tcPr>
            <w:tcW w:w="360" w:type="dxa"/>
            <w:shd w:val="clear" w:color="auto" w:fill="auto"/>
          </w:tcPr>
          <w:p>
            <w:r>
              <w:t>M2.5 Clinical Overview</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m2-6-1-introduction</w:t>
            </w:r>
          </w:p>
        </w:tc>
        <w:tc>
          <w:tcPr>
            <w:tcW w:w="360" w:type="dxa"/>
            <w:shd w:val="clear" w:color="auto" w:fill="auto"/>
          </w:tcPr>
          <w:p>
            <w:r>
              <w:t>M2.6.1 Introduction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m2-6-2-pharmacology-written-summary</w:t>
            </w:r>
          </w:p>
        </w:tc>
        <w:tc>
          <w:tcPr>
            <w:tcW w:w="360" w:type="dxa"/>
            <w:shd w:val="clear" w:color="auto" w:fill="auto"/>
          </w:tcPr>
          <w:p>
            <w:r>
              <w:t>M2.6.2 Pharmacology Written Summary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m2-6-3-pharmacology-tabulated-summary</w:t>
            </w:r>
          </w:p>
        </w:tc>
        <w:tc>
          <w:tcPr>
            <w:tcW w:w="360" w:type="dxa"/>
            <w:shd w:val="clear" w:color="auto" w:fill="auto"/>
          </w:tcPr>
          <w:p>
            <w:r>
              <w:t>M2.6.3 Pharmacology Tabulated Summary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m2-6-4-pharmacokinetics-written-summary</w:t>
            </w:r>
          </w:p>
        </w:tc>
        <w:tc>
          <w:tcPr>
            <w:tcW w:w="360" w:type="dxa"/>
            <w:shd w:val="clear" w:color="auto" w:fill="auto"/>
          </w:tcPr>
          <w:p>
            <w:r>
              <w:t>M2.6.4 Pharmacokinetics Written Summary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m2-6-5-pharmacokinetics-tabulated-summary</w:t>
            </w:r>
          </w:p>
        </w:tc>
        <w:tc>
          <w:tcPr>
            <w:tcW w:w="360" w:type="dxa"/>
            <w:shd w:val="clear" w:color="auto" w:fill="auto"/>
          </w:tcPr>
          <w:p>
            <w:r>
              <w:t>M2.6.5 Pharmacokinetics Tabulated Summary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m2-6-6-toxicology-written-summary</w:t>
            </w:r>
          </w:p>
        </w:tc>
        <w:tc>
          <w:tcPr>
            <w:tcW w:w="360" w:type="dxa"/>
            <w:shd w:val="clear" w:color="auto" w:fill="auto"/>
          </w:tcPr>
          <w:p>
            <w:r>
              <w:t>M2.6.6 Toxicology Written Summary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m2-6-7-toxicology-tabulated-summary</w:t>
            </w:r>
          </w:p>
        </w:tc>
        <w:tc>
          <w:tcPr>
            <w:tcW w:w="360" w:type="dxa"/>
            <w:shd w:val="clear" w:color="auto" w:fill="auto"/>
          </w:tcPr>
          <w:p>
            <w:r>
              <w:t>M2.6.7 Toxicology Tabulated Summary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m2-6-nonclinical-written-and-tabulated-summaries</w:t>
            </w:r>
          </w:p>
        </w:tc>
        <w:tc>
          <w:tcPr>
            <w:tcW w:w="360" w:type="dxa"/>
            <w:shd w:val="clear" w:color="auto" w:fill="auto"/>
          </w:tcPr>
          <w:p>
            <w:r>
              <w:t>M2.6 Nonclinical Written and Tabulated Summaries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m2-7-1-summary-of-biopharmaceutic-studies-and-associated-analytical-methods</w:t>
            </w:r>
          </w:p>
        </w:tc>
        <w:tc>
          <w:tcPr>
            <w:tcW w:w="360" w:type="dxa"/>
            <w:shd w:val="clear" w:color="auto" w:fill="auto"/>
          </w:tcPr>
          <w:p>
            <w:r>
              <w:t>M2.7.1 Summary of Biopharmaceutic Studies and Associated Analytical Methods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m2-7-2-summary-of-clinical-pharmacology-studies</w:t>
            </w:r>
          </w:p>
        </w:tc>
        <w:tc>
          <w:tcPr>
            <w:tcW w:w="360" w:type="dxa"/>
            <w:shd w:val="clear" w:color="auto" w:fill="auto"/>
          </w:tcPr>
          <w:p>
            <w:r>
              <w:t>M2.7.2 Summary of Clinical Pharmacology Studies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m2-7-3-summary-of-clinical-efficacy</w:t>
            </w:r>
          </w:p>
        </w:tc>
        <w:tc>
          <w:tcPr>
            <w:tcW w:w="360" w:type="dxa"/>
            <w:shd w:val="clear" w:color="auto" w:fill="auto"/>
          </w:tcPr>
          <w:p>
            <w:r>
              <w:t>M2.7.3 Summary of Clinical Efficacy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m2-7-4-summary-of-clinical-safety</w:t>
            </w:r>
          </w:p>
        </w:tc>
        <w:tc>
          <w:tcPr>
            <w:tcW w:w="360" w:type="dxa"/>
            <w:shd w:val="clear" w:color="auto" w:fill="auto"/>
          </w:tcPr>
          <w:p>
            <w:r>
              <w:t>M2.7.4 Summary of Clinical Safety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m2-7-5-literature-references</w:t>
            </w:r>
          </w:p>
        </w:tc>
        <w:tc>
          <w:tcPr>
            <w:tcW w:w="360" w:type="dxa"/>
            <w:shd w:val="clear" w:color="auto" w:fill="auto"/>
          </w:tcPr>
          <w:p>
            <w:r>
              <w:t>M2.7.5 Literature References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m2-7-6-synopses-of-individual-studies</w:t>
            </w:r>
          </w:p>
        </w:tc>
        <w:tc>
          <w:tcPr>
            <w:tcW w:w="360" w:type="dxa"/>
            <w:shd w:val="clear" w:color="auto" w:fill="auto"/>
          </w:tcPr>
          <w:p>
            <w:r>
              <w:t>M2.7.6 Synopses of Individual Studies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m2-7-clinical-summary</w:t>
            </w:r>
          </w:p>
        </w:tc>
        <w:tc>
          <w:tcPr>
            <w:tcW w:w="360" w:type="dxa"/>
            <w:shd w:val="clear" w:color="auto" w:fill="auto"/>
          </w:tcPr>
          <w:p>
            <w:r>
              <w:t>M2.7 Clinical Summary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m2-common-technical-document-summaries</w:t>
            </w:r>
          </w:p>
        </w:tc>
        <w:tc>
          <w:tcPr>
            <w:tcW w:w="360" w:type="dxa"/>
            <w:shd w:val="clear" w:color="auto" w:fill="auto"/>
          </w:tcPr>
          <w:p>
            <w:r>
              <w:t>M2 Summaries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m3-2-a-1-facilities-and-equipment</w:t>
            </w:r>
          </w:p>
        </w:tc>
        <w:tc>
          <w:tcPr>
            <w:tcW w:w="360" w:type="dxa"/>
            <w:shd w:val="clear" w:color="auto" w:fill="auto"/>
          </w:tcPr>
          <w:p>
            <w:r>
              <w:t>M3.2 A.1 Facilities and Equipment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m3-2-a-2-adventitious-agents-safety-evaluation</w:t>
            </w:r>
          </w:p>
        </w:tc>
        <w:tc>
          <w:tcPr>
            <w:tcW w:w="360" w:type="dxa"/>
            <w:shd w:val="clear" w:color="auto" w:fill="auto"/>
          </w:tcPr>
          <w:p>
            <w:r>
              <w:t>M3.2 A.2 Adventitious Agents Safety Evaluation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m3-2-a-3-excipients</w:t>
            </w:r>
          </w:p>
        </w:tc>
        <w:tc>
          <w:tcPr>
            <w:tcW w:w="360" w:type="dxa"/>
            <w:shd w:val="clear" w:color="auto" w:fill="auto"/>
          </w:tcPr>
          <w:p>
            <w:r>
              <w:t>M3.2 A.3 Excipients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m3-2-a-appendices</w:t>
            </w:r>
          </w:p>
        </w:tc>
        <w:tc>
          <w:tcPr>
            <w:tcW w:w="360" w:type="dxa"/>
            <w:shd w:val="clear" w:color="auto" w:fill="auto"/>
          </w:tcPr>
          <w:p>
            <w:r>
              <w:t>M3.2 A Appendices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m3-2-body-of-data</w:t>
            </w:r>
          </w:p>
        </w:tc>
        <w:tc>
          <w:tcPr>
            <w:tcW w:w="360" w:type="dxa"/>
            <w:shd w:val="clear" w:color="auto" w:fill="auto"/>
          </w:tcPr>
          <w:p>
            <w:r>
              <w:t>M3.2 Body of Data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m3-2-p-1-description-and-composition-of-the-drug-product</w:t>
            </w:r>
          </w:p>
        </w:tc>
        <w:tc>
          <w:tcPr>
            <w:tcW w:w="360" w:type="dxa"/>
            <w:shd w:val="clear" w:color="auto" w:fill="auto"/>
          </w:tcPr>
          <w:p>
            <w:r>
              <w:t>M3.2 P.1 Description and Composition of the Drug Product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m3-2-p-2-pharmaceutical-development</w:t>
            </w:r>
          </w:p>
        </w:tc>
        <w:tc>
          <w:tcPr>
            <w:tcW w:w="360" w:type="dxa"/>
            <w:shd w:val="clear" w:color="auto" w:fill="auto"/>
          </w:tcPr>
          <w:p>
            <w:r>
              <w:t>M3.2 P.2 Pharmaceutical Development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m3-2-p-3-1-manufacturers</w:t>
            </w:r>
          </w:p>
        </w:tc>
        <w:tc>
          <w:tcPr>
            <w:tcW w:w="360" w:type="dxa"/>
            <w:shd w:val="clear" w:color="auto" w:fill="auto"/>
          </w:tcPr>
          <w:p>
            <w:r>
              <w:t>M3.2 P.3.1 Manufacturer(s)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m3-2-p-3-2-batch-formula</w:t>
            </w:r>
          </w:p>
        </w:tc>
        <w:tc>
          <w:tcPr>
            <w:tcW w:w="360" w:type="dxa"/>
            <w:shd w:val="clear" w:color="auto" w:fill="auto"/>
          </w:tcPr>
          <w:p>
            <w:r>
              <w:t>M3.2 P.3.2 Batch Formula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m3-2-p-3-3-description-of-manufacturing-process-and-process-controls</w:t>
            </w:r>
          </w:p>
        </w:tc>
        <w:tc>
          <w:tcPr>
            <w:tcW w:w="360" w:type="dxa"/>
            <w:shd w:val="clear" w:color="auto" w:fill="auto"/>
          </w:tcPr>
          <w:p>
            <w:r>
              <w:t>M3.2 P.3.3 Description of Manufacturing Process and Process Controls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m3-2-p-3-4-controls-of-critical-steps-and-intermediates</w:t>
            </w:r>
          </w:p>
        </w:tc>
        <w:tc>
          <w:tcPr>
            <w:tcW w:w="360" w:type="dxa"/>
            <w:shd w:val="clear" w:color="auto" w:fill="auto"/>
          </w:tcPr>
          <w:p>
            <w:r>
              <w:t>M3.2 P.3.4 Controls of Critical Steps and Intermediates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m3-2-p-3-5-process-validation-and-or-evaluation</w:t>
            </w:r>
          </w:p>
        </w:tc>
        <w:tc>
          <w:tcPr>
            <w:tcW w:w="360" w:type="dxa"/>
            <w:shd w:val="clear" w:color="auto" w:fill="auto"/>
          </w:tcPr>
          <w:p>
            <w:r>
              <w:t>M3.2 P.3.5 Process Validation and Or Evaluation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m3-2-p-3-manufacture</w:t>
            </w:r>
          </w:p>
        </w:tc>
        <w:tc>
          <w:tcPr>
            <w:tcW w:w="360" w:type="dxa"/>
            <w:shd w:val="clear" w:color="auto" w:fill="auto"/>
          </w:tcPr>
          <w:p>
            <w:r>
              <w:t>M3.2 P.3 Manufacture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m3-2-p-4-1-specifications</w:t>
            </w:r>
          </w:p>
        </w:tc>
        <w:tc>
          <w:tcPr>
            <w:tcW w:w="360" w:type="dxa"/>
            <w:shd w:val="clear" w:color="auto" w:fill="auto"/>
          </w:tcPr>
          <w:p>
            <w:r>
              <w:t>M3.2 P.4.1 Specifications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m3-2-p-4-2-analytical-procedures</w:t>
            </w:r>
          </w:p>
        </w:tc>
        <w:tc>
          <w:tcPr>
            <w:tcW w:w="360" w:type="dxa"/>
            <w:shd w:val="clear" w:color="auto" w:fill="auto"/>
          </w:tcPr>
          <w:p>
            <w:r>
              <w:t>M3.2 P.4.2 Analytical Procedures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m3-2-p-4-3-validation-of-analytical-procedures</w:t>
            </w:r>
          </w:p>
        </w:tc>
        <w:tc>
          <w:tcPr>
            <w:tcW w:w="360" w:type="dxa"/>
            <w:shd w:val="clear" w:color="auto" w:fill="auto"/>
          </w:tcPr>
          <w:p>
            <w:r>
              <w:t>M3.2 P.4.3 Validation of Analytical Procedures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m3-2-p-4-4-justification-of-specifications</w:t>
            </w:r>
          </w:p>
        </w:tc>
        <w:tc>
          <w:tcPr>
            <w:tcW w:w="360" w:type="dxa"/>
            <w:shd w:val="clear" w:color="auto" w:fill="auto"/>
          </w:tcPr>
          <w:p>
            <w:r>
              <w:t>M3.2 P.4.4 Justification of Specifications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m3-2-p-4-5-excipients-of-human-or-animal-origin</w:t>
            </w:r>
          </w:p>
        </w:tc>
        <w:tc>
          <w:tcPr>
            <w:tcW w:w="360" w:type="dxa"/>
            <w:shd w:val="clear" w:color="auto" w:fill="auto"/>
          </w:tcPr>
          <w:p>
            <w:r>
              <w:t>M3.2 P.4.5 Excipients of Human or Animal Origin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m3-2-p-4-6-novel-excipients</w:t>
            </w:r>
          </w:p>
        </w:tc>
        <w:tc>
          <w:tcPr>
            <w:tcW w:w="360" w:type="dxa"/>
            <w:shd w:val="clear" w:color="auto" w:fill="auto"/>
          </w:tcPr>
          <w:p>
            <w:r>
              <w:t>M3.2 P.4.6 Novel Excipients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m3-2-p-4-control-of-excipients</w:t>
            </w:r>
          </w:p>
        </w:tc>
        <w:tc>
          <w:tcPr>
            <w:tcW w:w="360" w:type="dxa"/>
            <w:shd w:val="clear" w:color="auto" w:fill="auto"/>
          </w:tcPr>
          <w:p>
            <w:r>
              <w:t>M3.2 P.4 Control of Excipients (Human, Animal, And/Or Novel)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m3-2-p-5-1-specifications</w:t>
            </w:r>
          </w:p>
        </w:tc>
        <w:tc>
          <w:tcPr>
            <w:tcW w:w="360" w:type="dxa"/>
            <w:shd w:val="clear" w:color="auto" w:fill="auto"/>
          </w:tcPr>
          <w:p>
            <w:r>
              <w:t>M3.2 P.5.1 Specifications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m3-2-p-5-2-analytical-procedures</w:t>
            </w:r>
          </w:p>
        </w:tc>
        <w:tc>
          <w:tcPr>
            <w:tcW w:w="360" w:type="dxa"/>
            <w:shd w:val="clear" w:color="auto" w:fill="auto"/>
          </w:tcPr>
          <w:p>
            <w:r>
              <w:t>M3.2 P.5.2 Analytical Procedures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m3-2-p-5-3-validation-of-analytical-procedures</w:t>
            </w:r>
          </w:p>
        </w:tc>
        <w:tc>
          <w:tcPr>
            <w:tcW w:w="360" w:type="dxa"/>
            <w:shd w:val="clear" w:color="auto" w:fill="auto"/>
          </w:tcPr>
          <w:p>
            <w:r>
              <w:t>M3.2 P.5.3 Validation of Analytical Procedures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m3-2-p-5-4-batch-analyses</w:t>
            </w:r>
          </w:p>
        </w:tc>
        <w:tc>
          <w:tcPr>
            <w:tcW w:w="360" w:type="dxa"/>
            <w:shd w:val="clear" w:color="auto" w:fill="auto"/>
          </w:tcPr>
          <w:p>
            <w:r>
              <w:t>M3.2 P.5.4 Batch Analyses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m3-2-p-5-5-characterisation-of-impurities</w:t>
            </w:r>
          </w:p>
        </w:tc>
        <w:tc>
          <w:tcPr>
            <w:tcW w:w="360" w:type="dxa"/>
            <w:shd w:val="clear" w:color="auto" w:fill="auto"/>
          </w:tcPr>
          <w:p>
            <w:r>
              <w:t>M3.2 P.5.5 Characterisation of Impurities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m3-2-p-5-6-justification-of-specifications</w:t>
            </w:r>
          </w:p>
        </w:tc>
        <w:tc>
          <w:tcPr>
            <w:tcW w:w="360" w:type="dxa"/>
            <w:shd w:val="clear" w:color="auto" w:fill="auto"/>
          </w:tcPr>
          <w:p>
            <w:r>
              <w:t>M3.2 P.5.6 Justification of Specifications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m3-2-p-5-control-of-drug-product</w:t>
            </w:r>
          </w:p>
        </w:tc>
        <w:tc>
          <w:tcPr>
            <w:tcW w:w="360" w:type="dxa"/>
            <w:shd w:val="clear" w:color="auto" w:fill="auto"/>
          </w:tcPr>
          <w:p>
            <w:r>
              <w:t>M3.2 P.5 Control of Drug Product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m3-2-p-6-reference-standards-or-materials</w:t>
            </w:r>
          </w:p>
        </w:tc>
        <w:tc>
          <w:tcPr>
            <w:tcW w:w="360" w:type="dxa"/>
            <w:shd w:val="clear" w:color="auto" w:fill="auto"/>
          </w:tcPr>
          <w:p>
            <w:r>
              <w:t>M3.2 P.6 Reference Standards or Materials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m3-2-p-7-container-closure-system</w:t>
            </w:r>
          </w:p>
        </w:tc>
        <w:tc>
          <w:tcPr>
            <w:tcW w:w="360" w:type="dxa"/>
            <w:shd w:val="clear" w:color="auto" w:fill="auto"/>
          </w:tcPr>
          <w:p>
            <w:r>
              <w:t>M3.2 P.7 Container Closure System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m3-2-p-8-1-stability-summary-and-conclusion</w:t>
            </w:r>
          </w:p>
        </w:tc>
        <w:tc>
          <w:tcPr>
            <w:tcW w:w="360" w:type="dxa"/>
            <w:shd w:val="clear" w:color="auto" w:fill="auto"/>
          </w:tcPr>
          <w:p>
            <w:r>
              <w:t>M3.2 P.8.1 Stability Summary and Conclusion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m3-2-p-8-2-post-approval-stability-protocol-and-stability-commitment</w:t>
            </w:r>
          </w:p>
        </w:tc>
        <w:tc>
          <w:tcPr>
            <w:tcW w:w="360" w:type="dxa"/>
            <w:shd w:val="clear" w:color="auto" w:fill="auto"/>
          </w:tcPr>
          <w:p>
            <w:r>
              <w:t>M3.2 P.8.2 Post  Approval Stability Protocol and Stability Commitment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m3-2-p-8-3-stability-data</w:t>
            </w:r>
          </w:p>
        </w:tc>
        <w:tc>
          <w:tcPr>
            <w:tcW w:w="360" w:type="dxa"/>
            <w:shd w:val="clear" w:color="auto" w:fill="auto"/>
          </w:tcPr>
          <w:p>
            <w:r>
              <w:t>M3.2 P.8.3 Stability Data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m3-2-p-8-stability</w:t>
            </w:r>
          </w:p>
        </w:tc>
        <w:tc>
          <w:tcPr>
            <w:tcW w:w="360" w:type="dxa"/>
            <w:shd w:val="clear" w:color="auto" w:fill="auto"/>
          </w:tcPr>
          <w:p>
            <w:r>
              <w:t>M3.2 P.8 Stability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m3-2-p-drug-product</w:t>
            </w:r>
          </w:p>
        </w:tc>
        <w:tc>
          <w:tcPr>
            <w:tcW w:w="360" w:type="dxa"/>
            <w:shd w:val="clear" w:color="auto" w:fill="auto"/>
          </w:tcPr>
          <w:p>
            <w:r>
              <w:t>M3.2 P Drug Product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m3-2-r-regional-information</w:t>
            </w:r>
          </w:p>
        </w:tc>
        <w:tc>
          <w:tcPr>
            <w:tcW w:w="360" w:type="dxa"/>
            <w:shd w:val="clear" w:color="auto" w:fill="auto"/>
          </w:tcPr>
          <w:p>
            <w:r>
              <w:t>M3.2 R Regional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m3-2-s-1-1-nomenclature</w:t>
            </w:r>
          </w:p>
        </w:tc>
        <w:tc>
          <w:tcPr>
            <w:tcW w:w="360" w:type="dxa"/>
            <w:shd w:val="clear" w:color="auto" w:fill="auto"/>
          </w:tcPr>
          <w:p>
            <w:r>
              <w:t>M3.2 S.1.1 Nomenclature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m3-2-s-1-2-structure</w:t>
            </w:r>
          </w:p>
        </w:tc>
        <w:tc>
          <w:tcPr>
            <w:tcW w:w="360" w:type="dxa"/>
            <w:shd w:val="clear" w:color="auto" w:fill="auto"/>
          </w:tcPr>
          <w:p>
            <w:r>
              <w:t>M3.2 S.1.2 Structure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m3-2-s-1-3-general-properties</w:t>
            </w:r>
          </w:p>
        </w:tc>
        <w:tc>
          <w:tcPr>
            <w:tcW w:w="360" w:type="dxa"/>
            <w:shd w:val="clear" w:color="auto" w:fill="auto"/>
          </w:tcPr>
          <w:p>
            <w:r>
              <w:t>M3.2 S.1.3 General Properties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m3-2-s-1-general-information</w:t>
            </w:r>
          </w:p>
        </w:tc>
        <w:tc>
          <w:tcPr>
            <w:tcW w:w="360" w:type="dxa"/>
            <w:shd w:val="clear" w:color="auto" w:fill="auto"/>
          </w:tcPr>
          <w:p>
            <w:r>
              <w:t>M3.2 S.1 General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m3-2-s-2-1-manufacturer</w:t>
            </w:r>
          </w:p>
        </w:tc>
        <w:tc>
          <w:tcPr>
            <w:tcW w:w="360" w:type="dxa"/>
            <w:shd w:val="clear" w:color="auto" w:fill="auto"/>
          </w:tcPr>
          <w:p>
            <w:r>
              <w:t>M3.2 S.2.1 Manufacturer(s)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m3-2-s-2-2-description-of-manufacturing-process-and-process-controls</w:t>
            </w:r>
          </w:p>
        </w:tc>
        <w:tc>
          <w:tcPr>
            <w:tcW w:w="360" w:type="dxa"/>
            <w:shd w:val="clear" w:color="auto" w:fill="auto"/>
          </w:tcPr>
          <w:p>
            <w:r>
              <w:t>M3.2 S.2.2 Description of Manufacturing Process and Process Controls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m3-2-s-2-3-control-of-materials</w:t>
            </w:r>
          </w:p>
        </w:tc>
        <w:tc>
          <w:tcPr>
            <w:tcW w:w="360" w:type="dxa"/>
            <w:shd w:val="clear" w:color="auto" w:fill="auto"/>
          </w:tcPr>
          <w:p>
            <w:r>
              <w:t>M3.2 S.2.3 Control of Materials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m3-2-s-2-4-controls-of-critical-steps-and-intermediates</w:t>
            </w:r>
          </w:p>
        </w:tc>
        <w:tc>
          <w:tcPr>
            <w:tcW w:w="360" w:type="dxa"/>
            <w:shd w:val="clear" w:color="auto" w:fill="auto"/>
          </w:tcPr>
          <w:p>
            <w:r>
              <w:t>M3.2 S.2.4 Controls of Critical Steps and Intermediates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m3-2-s-2-5-process-validation-and-or-evaluation</w:t>
            </w:r>
          </w:p>
        </w:tc>
        <w:tc>
          <w:tcPr>
            <w:tcW w:w="360" w:type="dxa"/>
            <w:shd w:val="clear" w:color="auto" w:fill="auto"/>
          </w:tcPr>
          <w:p>
            <w:r>
              <w:t>M3.2 S.2.5 Process Validation and Or Evaluation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m3-2-s-2-6-manufacturing-process-development</w:t>
            </w:r>
          </w:p>
        </w:tc>
        <w:tc>
          <w:tcPr>
            <w:tcW w:w="360" w:type="dxa"/>
            <w:shd w:val="clear" w:color="auto" w:fill="auto"/>
          </w:tcPr>
          <w:p>
            <w:r>
              <w:t>M3.2 S.2.6 Manufacturing Process Development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m3-2-s-2-manufacture</w:t>
            </w:r>
          </w:p>
        </w:tc>
        <w:tc>
          <w:tcPr>
            <w:tcW w:w="360" w:type="dxa"/>
            <w:shd w:val="clear" w:color="auto" w:fill="auto"/>
          </w:tcPr>
          <w:p>
            <w:r>
              <w:t>M3.2 S.2 Manufacture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m3-2-s-3-1-elucidation-of-structure-and-other-characteristics</w:t>
            </w:r>
          </w:p>
        </w:tc>
        <w:tc>
          <w:tcPr>
            <w:tcW w:w="360" w:type="dxa"/>
            <w:shd w:val="clear" w:color="auto" w:fill="auto"/>
          </w:tcPr>
          <w:p>
            <w:r>
              <w:t>M3.2 S.3.1 Elucidation of Structure and Other Characteristics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m3-2-s-3-2-impurities</w:t>
            </w:r>
          </w:p>
        </w:tc>
        <w:tc>
          <w:tcPr>
            <w:tcW w:w="360" w:type="dxa"/>
            <w:shd w:val="clear" w:color="auto" w:fill="auto"/>
          </w:tcPr>
          <w:p>
            <w:r>
              <w:t>M3.2 S.3.2 Impurities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m3-2-s-3-characterisation</w:t>
            </w:r>
          </w:p>
        </w:tc>
        <w:tc>
          <w:tcPr>
            <w:tcW w:w="360" w:type="dxa"/>
            <w:shd w:val="clear" w:color="auto" w:fill="auto"/>
          </w:tcPr>
          <w:p>
            <w:r>
              <w:t>M3.2 S.3 Characterisation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m3-2-s-4-1-specification</w:t>
            </w:r>
          </w:p>
        </w:tc>
        <w:tc>
          <w:tcPr>
            <w:tcW w:w="360" w:type="dxa"/>
            <w:shd w:val="clear" w:color="auto" w:fill="auto"/>
          </w:tcPr>
          <w:p>
            <w:r>
              <w:t>M3.2 S.4.1 Specification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m3-2-s-4-2-analytical-procedures</w:t>
            </w:r>
          </w:p>
        </w:tc>
        <w:tc>
          <w:tcPr>
            <w:tcW w:w="360" w:type="dxa"/>
            <w:shd w:val="clear" w:color="auto" w:fill="auto"/>
          </w:tcPr>
          <w:p>
            <w:r>
              <w:t>M3.2 S.4.2 Analytical Procedures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m3-2-s-4-3-validation-of-analytical-procedures</w:t>
            </w:r>
          </w:p>
        </w:tc>
        <w:tc>
          <w:tcPr>
            <w:tcW w:w="360" w:type="dxa"/>
            <w:shd w:val="clear" w:color="auto" w:fill="auto"/>
          </w:tcPr>
          <w:p>
            <w:r>
              <w:t>M3.2 S.4.3 Validation of Analytical Procedures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m3-2-s-4-4-batch-analyses</w:t>
            </w:r>
          </w:p>
        </w:tc>
        <w:tc>
          <w:tcPr>
            <w:tcW w:w="360" w:type="dxa"/>
            <w:shd w:val="clear" w:color="auto" w:fill="auto"/>
          </w:tcPr>
          <w:p>
            <w:r>
              <w:t>M3.2 S.4.4 Batch Analyses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m3-2-s-4-5-justification-of-specification</w:t>
            </w:r>
          </w:p>
        </w:tc>
        <w:tc>
          <w:tcPr>
            <w:tcW w:w="360" w:type="dxa"/>
            <w:shd w:val="clear" w:color="auto" w:fill="auto"/>
          </w:tcPr>
          <w:p>
            <w:r>
              <w:t>M3.2 S.4.5 Justification of Specification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m3-2-s-4-control-of-drug-substance</w:t>
            </w:r>
          </w:p>
        </w:tc>
        <w:tc>
          <w:tcPr>
            <w:tcW w:w="360" w:type="dxa"/>
            <w:shd w:val="clear" w:color="auto" w:fill="auto"/>
          </w:tcPr>
          <w:p>
            <w:r>
              <w:t>M3.2 S.4 Control of Drug Substance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m3-2-s-5-reference-standards-or-materials</w:t>
            </w:r>
          </w:p>
        </w:tc>
        <w:tc>
          <w:tcPr>
            <w:tcW w:w="360" w:type="dxa"/>
            <w:shd w:val="clear" w:color="auto" w:fill="auto"/>
          </w:tcPr>
          <w:p>
            <w:r>
              <w:t>M3.2 S.5 Reference Standards or Materials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m3-2-s-6-container-closure-system</w:t>
            </w:r>
          </w:p>
        </w:tc>
        <w:tc>
          <w:tcPr>
            <w:tcW w:w="360" w:type="dxa"/>
            <w:shd w:val="clear" w:color="auto" w:fill="auto"/>
          </w:tcPr>
          <w:p>
            <w:r>
              <w:t>M3.2 S.6 Container Closure System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m3-2-s-7-1-stability-summary-and-conclusions</w:t>
            </w:r>
          </w:p>
        </w:tc>
        <w:tc>
          <w:tcPr>
            <w:tcW w:w="360" w:type="dxa"/>
            <w:shd w:val="clear" w:color="auto" w:fill="auto"/>
          </w:tcPr>
          <w:p>
            <w:r>
              <w:t>M3.2 S.7.1 Stability Summary and Conclusions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m3-2-s-7-2-post-approval-stability-protocol-and-stability-commitment</w:t>
            </w:r>
          </w:p>
        </w:tc>
        <w:tc>
          <w:tcPr>
            <w:tcW w:w="360" w:type="dxa"/>
            <w:shd w:val="clear" w:color="auto" w:fill="auto"/>
          </w:tcPr>
          <w:p>
            <w:r>
              <w:t>M3.2 S.7.2 Post Approval Stability Protocol and Stability Commitment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m3-2-s-7-3-stability-data</w:t>
            </w:r>
          </w:p>
        </w:tc>
        <w:tc>
          <w:tcPr>
            <w:tcW w:w="360" w:type="dxa"/>
            <w:shd w:val="clear" w:color="auto" w:fill="auto"/>
          </w:tcPr>
          <w:p>
            <w:r>
              <w:t>M3.2 S.7.3 Stability Data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m3-2-s-7-stability</w:t>
            </w:r>
          </w:p>
        </w:tc>
        <w:tc>
          <w:tcPr>
            <w:tcW w:w="360" w:type="dxa"/>
            <w:shd w:val="clear" w:color="auto" w:fill="auto"/>
          </w:tcPr>
          <w:p>
            <w:r>
              <w:t>M3.2 S.7 Stability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m3-2-s-drug-substance</w:t>
            </w:r>
          </w:p>
        </w:tc>
        <w:tc>
          <w:tcPr>
            <w:tcW w:w="360" w:type="dxa"/>
            <w:shd w:val="clear" w:color="auto" w:fill="auto"/>
          </w:tcPr>
          <w:p>
            <w:r>
              <w:t>M3.2 S Drug Substance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m3-3-literature-references</w:t>
            </w:r>
          </w:p>
        </w:tc>
        <w:tc>
          <w:tcPr>
            <w:tcW w:w="360" w:type="dxa"/>
            <w:shd w:val="clear" w:color="auto" w:fill="auto"/>
          </w:tcPr>
          <w:p>
            <w:r>
              <w:t>M3.3 Literature References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m3-quality</w:t>
            </w:r>
          </w:p>
        </w:tc>
        <w:tc>
          <w:tcPr>
            <w:tcW w:w="360" w:type="dxa"/>
            <w:shd w:val="clear" w:color="auto" w:fill="auto"/>
          </w:tcPr>
          <w:p>
            <w:r>
              <w:t>M3 Quality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m4-2-1-1-primary-pharmacodynamics</w:t>
            </w:r>
          </w:p>
        </w:tc>
        <w:tc>
          <w:tcPr>
            <w:tcW w:w="360" w:type="dxa"/>
            <w:shd w:val="clear" w:color="auto" w:fill="auto"/>
          </w:tcPr>
          <w:p>
            <w:r>
              <w:t>M4.2.1.1 Primary Pharmacodynamics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m4-2-1-2-secondary-pharmacodynamics</w:t>
            </w:r>
          </w:p>
        </w:tc>
        <w:tc>
          <w:tcPr>
            <w:tcW w:w="360" w:type="dxa"/>
            <w:shd w:val="clear" w:color="auto" w:fill="auto"/>
          </w:tcPr>
          <w:p>
            <w:r>
              <w:t>M4.2.1.2 Secondary Pharmacodynamics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m4-2-1-3-safety-pharmacology</w:t>
            </w:r>
          </w:p>
        </w:tc>
        <w:tc>
          <w:tcPr>
            <w:tcW w:w="360" w:type="dxa"/>
            <w:shd w:val="clear" w:color="auto" w:fill="auto"/>
          </w:tcPr>
          <w:p>
            <w:r>
              <w:t>M4.2.1.3 Safety Pharmacology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m4-2-1-4-pharmacodynamic-drug-interactions</w:t>
            </w:r>
          </w:p>
        </w:tc>
        <w:tc>
          <w:tcPr>
            <w:tcW w:w="360" w:type="dxa"/>
            <w:shd w:val="clear" w:color="auto" w:fill="auto"/>
          </w:tcPr>
          <w:p>
            <w:r>
              <w:t>M4.2.1.4 Pharmacodynamic Drug Interactions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m4-2-1-pharmacology</w:t>
            </w:r>
          </w:p>
        </w:tc>
        <w:tc>
          <w:tcPr>
            <w:tcW w:w="360" w:type="dxa"/>
            <w:shd w:val="clear" w:color="auto" w:fill="auto"/>
          </w:tcPr>
          <w:p>
            <w:r>
              <w:t>M4.2.1 Pharmacology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m4-2-2-1-analytical-methods-and-validation-reports</w:t>
            </w:r>
          </w:p>
        </w:tc>
        <w:tc>
          <w:tcPr>
            <w:tcW w:w="360" w:type="dxa"/>
            <w:shd w:val="clear" w:color="auto" w:fill="auto"/>
          </w:tcPr>
          <w:p>
            <w:r>
              <w:t>M4.2.2.1 Analytical Methods and Validation Reports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m4-2-2-2-absorption</w:t>
            </w:r>
          </w:p>
        </w:tc>
        <w:tc>
          <w:tcPr>
            <w:tcW w:w="360" w:type="dxa"/>
            <w:shd w:val="clear" w:color="auto" w:fill="auto"/>
          </w:tcPr>
          <w:p>
            <w:r>
              <w:t>M4.2.2.2 Absorption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m4-2-2-3-distribution</w:t>
            </w:r>
          </w:p>
        </w:tc>
        <w:tc>
          <w:tcPr>
            <w:tcW w:w="360" w:type="dxa"/>
            <w:shd w:val="clear" w:color="auto" w:fill="auto"/>
          </w:tcPr>
          <w:p>
            <w:r>
              <w:t>M4.2.2.3 Distribution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m4-2-2-4-metabolism</w:t>
            </w:r>
          </w:p>
        </w:tc>
        <w:tc>
          <w:tcPr>
            <w:tcW w:w="360" w:type="dxa"/>
            <w:shd w:val="clear" w:color="auto" w:fill="auto"/>
          </w:tcPr>
          <w:p>
            <w:r>
              <w:t>M4.2.2.4 Metabolism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m4-2-2-5-excretion</w:t>
            </w:r>
          </w:p>
        </w:tc>
        <w:tc>
          <w:tcPr>
            <w:tcW w:w="360" w:type="dxa"/>
            <w:shd w:val="clear" w:color="auto" w:fill="auto"/>
          </w:tcPr>
          <w:p>
            <w:r>
              <w:t>M4.2.2.5 Excretion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m4-2-2-6-pharmacokinetic-drug-interactions</w:t>
            </w:r>
          </w:p>
        </w:tc>
        <w:tc>
          <w:tcPr>
            <w:tcW w:w="360" w:type="dxa"/>
            <w:shd w:val="clear" w:color="auto" w:fill="auto"/>
          </w:tcPr>
          <w:p>
            <w:r>
              <w:t>M4.2.2.6 Pharmacokinetic Drug Interactions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m4-2-2-7-other-pharmacokinetic-studies</w:t>
            </w:r>
          </w:p>
        </w:tc>
        <w:tc>
          <w:tcPr>
            <w:tcW w:w="360" w:type="dxa"/>
            <w:shd w:val="clear" w:color="auto" w:fill="auto"/>
          </w:tcPr>
          <w:p>
            <w:r>
              <w:t>M4.2.2.7 Other Pharmacokinetic Studies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m4-2-2-pharmacokinetics</w:t>
            </w:r>
          </w:p>
        </w:tc>
        <w:tc>
          <w:tcPr>
            <w:tcW w:w="360" w:type="dxa"/>
            <w:shd w:val="clear" w:color="auto" w:fill="auto"/>
          </w:tcPr>
          <w:p>
            <w:r>
              <w:t>M4.2.2 Pharmacokinetics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m4-2-3-1-single-dose-toxicity</w:t>
            </w:r>
          </w:p>
        </w:tc>
        <w:tc>
          <w:tcPr>
            <w:tcW w:w="360" w:type="dxa"/>
            <w:shd w:val="clear" w:color="auto" w:fill="auto"/>
          </w:tcPr>
          <w:p>
            <w:r>
              <w:t>M4.2.3.1 Single Dose Toxicity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m4-2-3-2-repeat-dose-toxicity</w:t>
            </w:r>
          </w:p>
        </w:tc>
        <w:tc>
          <w:tcPr>
            <w:tcW w:w="360" w:type="dxa"/>
            <w:shd w:val="clear" w:color="auto" w:fill="auto"/>
          </w:tcPr>
          <w:p>
            <w:r>
              <w:t>M4.2.3.2 Repeat Dose Toxicity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m4-2-3-3-1-in-vitro</w:t>
            </w:r>
          </w:p>
        </w:tc>
        <w:tc>
          <w:tcPr>
            <w:tcW w:w="360" w:type="dxa"/>
            <w:shd w:val="clear" w:color="auto" w:fill="auto"/>
          </w:tcPr>
          <w:p>
            <w:r>
              <w:t>M4.2.3.3.1 In Vitro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m4-2-3-3-2-in-vivo</w:t>
            </w:r>
          </w:p>
        </w:tc>
        <w:tc>
          <w:tcPr>
            <w:tcW w:w="360" w:type="dxa"/>
            <w:shd w:val="clear" w:color="auto" w:fill="auto"/>
          </w:tcPr>
          <w:p>
            <w:r>
              <w:t>M4.2.3.3.2 In Vivo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m4-2-3-3-genotoxicity</w:t>
            </w:r>
          </w:p>
        </w:tc>
        <w:tc>
          <w:tcPr>
            <w:tcW w:w="360" w:type="dxa"/>
            <w:shd w:val="clear" w:color="auto" w:fill="auto"/>
          </w:tcPr>
          <w:p>
            <w:r>
              <w:t>M4.2.3.3 Genotoxicity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m4-2-3-4-1-long-term-studies</w:t>
            </w:r>
          </w:p>
        </w:tc>
        <w:tc>
          <w:tcPr>
            <w:tcW w:w="360" w:type="dxa"/>
            <w:shd w:val="clear" w:color="auto" w:fill="auto"/>
          </w:tcPr>
          <w:p>
            <w:r>
              <w:t>M4.2.3.4.1 Long Term Studies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m4-2-3-4-2-short-or-medium-term-studies</w:t>
            </w:r>
          </w:p>
        </w:tc>
        <w:tc>
          <w:tcPr>
            <w:tcW w:w="360" w:type="dxa"/>
            <w:shd w:val="clear" w:color="auto" w:fill="auto"/>
          </w:tcPr>
          <w:p>
            <w:r>
              <w:t>M4.2.3.4.2 Short Or Medium Term Studies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m4-2-3-4-3-other-studies</w:t>
            </w:r>
          </w:p>
        </w:tc>
        <w:tc>
          <w:tcPr>
            <w:tcW w:w="360" w:type="dxa"/>
            <w:shd w:val="clear" w:color="auto" w:fill="auto"/>
          </w:tcPr>
          <w:p>
            <w:r>
              <w:t>M4.2.3.4.3 Other Studies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m4-2-3-4-carcinogenicity</w:t>
            </w:r>
          </w:p>
        </w:tc>
        <w:tc>
          <w:tcPr>
            <w:tcW w:w="360" w:type="dxa"/>
            <w:shd w:val="clear" w:color="auto" w:fill="auto"/>
          </w:tcPr>
          <w:p>
            <w:r>
              <w:t>M4.2.3.4 Carcinogenicity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m4-2-3-5-1-fertility-and-early-embryonic-development</w:t>
            </w:r>
          </w:p>
        </w:tc>
        <w:tc>
          <w:tcPr>
            <w:tcW w:w="360" w:type="dxa"/>
            <w:shd w:val="clear" w:color="auto" w:fill="auto"/>
          </w:tcPr>
          <w:p>
            <w:r>
              <w:t>M4.2.3.5.1 Fertility and Early Embryonic Development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m4-2-3-5-2-embryo-fetal-development</w:t>
            </w:r>
          </w:p>
        </w:tc>
        <w:tc>
          <w:tcPr>
            <w:tcW w:w="360" w:type="dxa"/>
            <w:shd w:val="clear" w:color="auto" w:fill="auto"/>
          </w:tcPr>
          <w:p>
            <w:r>
              <w:t>M4.2.3.5.2 Embryo Fetal Development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m4-2-3-5-3-prenatal-and-postnatal-development-including-maternal-function</w:t>
            </w:r>
          </w:p>
        </w:tc>
        <w:tc>
          <w:tcPr>
            <w:tcW w:w="360" w:type="dxa"/>
            <w:shd w:val="clear" w:color="auto" w:fill="auto"/>
          </w:tcPr>
          <w:p>
            <w:r>
              <w:t>M4.2.3.5.3 Prenatal and Postnatal Development Including Maternal Function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m4-2-3-5-4-studies-in-which-the-offspring-juvenile-animals-are-dosed-and-or-further-evaluated</w:t>
            </w:r>
          </w:p>
        </w:tc>
        <w:tc>
          <w:tcPr>
            <w:tcW w:w="360" w:type="dxa"/>
            <w:shd w:val="clear" w:color="auto" w:fill="auto"/>
          </w:tcPr>
          <w:p>
            <w:r>
              <w:t>M4.2.3.5.4 Studies In Which the Offspring Juvenile Animals are Dosed and Or Further Evaluated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m4-2-3-5-reproductive-and-developmental-toxicity</w:t>
            </w:r>
          </w:p>
        </w:tc>
        <w:tc>
          <w:tcPr>
            <w:tcW w:w="360" w:type="dxa"/>
            <w:shd w:val="clear" w:color="auto" w:fill="auto"/>
          </w:tcPr>
          <w:p>
            <w:r>
              <w:t>M4.2.3.5 Reproductive and Developmental Toxicity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m4-2-3-6-local-tolerance</w:t>
            </w:r>
          </w:p>
        </w:tc>
        <w:tc>
          <w:tcPr>
            <w:tcW w:w="360" w:type="dxa"/>
            <w:shd w:val="clear" w:color="auto" w:fill="auto"/>
          </w:tcPr>
          <w:p>
            <w:r>
              <w:t>M4.2.3.6 Local Tolerance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m4-2-3-7-1-antigenicity</w:t>
            </w:r>
          </w:p>
        </w:tc>
        <w:tc>
          <w:tcPr>
            <w:tcW w:w="360" w:type="dxa"/>
            <w:shd w:val="clear" w:color="auto" w:fill="auto"/>
          </w:tcPr>
          <w:p>
            <w:r>
              <w:t>M4.2.3.7.1 Antigenicity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m4-2-3-7-2-immunotoxicity</w:t>
            </w:r>
          </w:p>
        </w:tc>
        <w:tc>
          <w:tcPr>
            <w:tcW w:w="360" w:type="dxa"/>
            <w:shd w:val="clear" w:color="auto" w:fill="auto"/>
          </w:tcPr>
          <w:p>
            <w:r>
              <w:t>M4.2.3.7.2 Immunotoxicity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m4-2-3-7-3-mechanistic-studies</w:t>
            </w:r>
          </w:p>
        </w:tc>
        <w:tc>
          <w:tcPr>
            <w:tcW w:w="360" w:type="dxa"/>
            <w:shd w:val="clear" w:color="auto" w:fill="auto"/>
          </w:tcPr>
          <w:p>
            <w:r>
              <w:t>M4.2.3.7.3 Mechanistic Studies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m4-2-3-7-4-dependence</w:t>
            </w:r>
          </w:p>
        </w:tc>
        <w:tc>
          <w:tcPr>
            <w:tcW w:w="360" w:type="dxa"/>
            <w:shd w:val="clear" w:color="auto" w:fill="auto"/>
          </w:tcPr>
          <w:p>
            <w:r>
              <w:t>M4.2.3.7.4 Dependence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m4-2-3-7-5-metabolites</w:t>
            </w:r>
          </w:p>
        </w:tc>
        <w:tc>
          <w:tcPr>
            <w:tcW w:w="360" w:type="dxa"/>
            <w:shd w:val="clear" w:color="auto" w:fill="auto"/>
          </w:tcPr>
          <w:p>
            <w:r>
              <w:t>M4.2.3.7.5 Metabolites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m4-2-3-7-6-impurities</w:t>
            </w:r>
          </w:p>
        </w:tc>
        <w:tc>
          <w:tcPr>
            <w:tcW w:w="360" w:type="dxa"/>
            <w:shd w:val="clear" w:color="auto" w:fill="auto"/>
          </w:tcPr>
          <w:p>
            <w:r>
              <w:t>M4.2.3.7.6 Impurities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m4-2-3-7-7-other</w:t>
            </w:r>
          </w:p>
        </w:tc>
        <w:tc>
          <w:tcPr>
            <w:tcW w:w="360" w:type="dxa"/>
            <w:shd w:val="clear" w:color="auto" w:fill="auto"/>
          </w:tcPr>
          <w:p>
            <w:r>
              <w:t>M4.2.3.7.7 Other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m4-2-3-7-other-toxicity-studies</w:t>
            </w:r>
          </w:p>
        </w:tc>
        <w:tc>
          <w:tcPr>
            <w:tcW w:w="360" w:type="dxa"/>
            <w:shd w:val="clear" w:color="auto" w:fill="auto"/>
          </w:tcPr>
          <w:p>
            <w:r>
              <w:t>M4.2.3.7 Other Toxicity Studies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m4-2-3-toxicology</w:t>
            </w:r>
          </w:p>
        </w:tc>
        <w:tc>
          <w:tcPr>
            <w:tcW w:w="360" w:type="dxa"/>
            <w:shd w:val="clear" w:color="auto" w:fill="auto"/>
          </w:tcPr>
          <w:p>
            <w:r>
              <w:t>M4.2.3 Toxicology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m4-2-study-reports</w:t>
            </w:r>
          </w:p>
        </w:tc>
        <w:tc>
          <w:tcPr>
            <w:tcW w:w="360" w:type="dxa"/>
            <w:shd w:val="clear" w:color="auto" w:fill="auto"/>
          </w:tcPr>
          <w:p>
            <w:r>
              <w:t>M4.2 Study Reports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m4-3-literature-references</w:t>
            </w:r>
          </w:p>
        </w:tc>
        <w:tc>
          <w:tcPr>
            <w:tcW w:w="360" w:type="dxa"/>
            <w:shd w:val="clear" w:color="auto" w:fill="auto"/>
          </w:tcPr>
          <w:p>
            <w:r>
              <w:t>M4.3 Literature References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m4-nonclinical-study-reports</w:t>
            </w:r>
          </w:p>
        </w:tc>
        <w:tc>
          <w:tcPr>
            <w:tcW w:w="360" w:type="dxa"/>
            <w:shd w:val="clear" w:color="auto" w:fill="auto"/>
          </w:tcPr>
          <w:p>
            <w:r>
              <w:t>M4 Nonclinical Study Reports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m5-2-tabular-listing-of-all-clinical-studies</w:t>
            </w:r>
          </w:p>
        </w:tc>
        <w:tc>
          <w:tcPr>
            <w:tcW w:w="360" w:type="dxa"/>
            <w:shd w:val="clear" w:color="auto" w:fill="auto"/>
          </w:tcPr>
          <w:p>
            <w:r>
              <w:t>M5.2 Tabular Listing of All Clinical Studies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m5-3-1-1-bioavailability-study-reports</w:t>
            </w:r>
          </w:p>
        </w:tc>
        <w:tc>
          <w:tcPr>
            <w:tcW w:w="360" w:type="dxa"/>
            <w:shd w:val="clear" w:color="auto" w:fill="auto"/>
          </w:tcPr>
          <w:p>
            <w:r>
              <w:t>M5.3.1.1 Bioavailability Study Reports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m5-3-1-2-comparative-ba-and-bioequivalence-study-reports</w:t>
            </w:r>
          </w:p>
        </w:tc>
        <w:tc>
          <w:tcPr>
            <w:tcW w:w="360" w:type="dxa"/>
            <w:shd w:val="clear" w:color="auto" w:fill="auto"/>
          </w:tcPr>
          <w:p>
            <w:r>
              <w:t>M5.3.1.2 Comparative Ba and Bioequivalence Study Reports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m5-3-1-3-in-vitro-in-vivo-correlation-study-reports</w:t>
            </w:r>
          </w:p>
        </w:tc>
        <w:tc>
          <w:tcPr>
            <w:tcW w:w="360" w:type="dxa"/>
            <w:shd w:val="clear" w:color="auto" w:fill="auto"/>
          </w:tcPr>
          <w:p>
            <w:r>
              <w:t>M5.3.1.3 In Vitro-In Vivo Correlation Study Reports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m5-3-1-4-reports-of-bioanalytical-and-analytical-methods-for-human-studies</w:t>
            </w:r>
          </w:p>
        </w:tc>
        <w:tc>
          <w:tcPr>
            <w:tcW w:w="360" w:type="dxa"/>
            <w:shd w:val="clear" w:color="auto" w:fill="auto"/>
          </w:tcPr>
          <w:p>
            <w:r>
              <w:t>M5.3.1.4 Reports of Bioanalytical and Analytical Methods For Human Studies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m5-3-1-reports-of-biopharmaceutic-studies</w:t>
            </w:r>
          </w:p>
        </w:tc>
        <w:tc>
          <w:tcPr>
            <w:tcW w:w="360" w:type="dxa"/>
            <w:shd w:val="clear" w:color="auto" w:fill="auto"/>
          </w:tcPr>
          <w:p>
            <w:r>
              <w:t>M5.3.1 Reports of Biopharmaceutic Studies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m5-3-2-1-plasma-protein-binding-study-reports</w:t>
            </w:r>
          </w:p>
        </w:tc>
        <w:tc>
          <w:tcPr>
            <w:tcW w:w="360" w:type="dxa"/>
            <w:shd w:val="clear" w:color="auto" w:fill="auto"/>
          </w:tcPr>
          <w:p>
            <w:r>
              <w:t>M5.3.2.1 Plasma Protein Binding Study Reports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m5-3-2-2-reports-of-hepatic-metabolism-and-drug-interaction-studies</w:t>
            </w:r>
          </w:p>
        </w:tc>
        <w:tc>
          <w:tcPr>
            <w:tcW w:w="360" w:type="dxa"/>
            <w:shd w:val="clear" w:color="auto" w:fill="auto"/>
          </w:tcPr>
          <w:p>
            <w:r>
              <w:t>M5.3.2.2 Reports of Hepatic Metabolism and Drug Interaction Studies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m5-3-2-3-reports-of-studies-using-other-human-biomaterials</w:t>
            </w:r>
          </w:p>
        </w:tc>
        <w:tc>
          <w:tcPr>
            <w:tcW w:w="360" w:type="dxa"/>
            <w:shd w:val="clear" w:color="auto" w:fill="auto"/>
          </w:tcPr>
          <w:p>
            <w:r>
              <w:t>M5.3.2.3 Reports of Studies Using Other Human Biomaterials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m5-3-2-reports-of-studies-pertinent-to-pharmacokinetics-using-human-biomaterials</w:t>
            </w:r>
          </w:p>
        </w:tc>
        <w:tc>
          <w:tcPr>
            <w:tcW w:w="360" w:type="dxa"/>
            <w:shd w:val="clear" w:color="auto" w:fill="auto"/>
          </w:tcPr>
          <w:p>
            <w:r>
              <w:t>M5.3.2 Reports of Studies Pertinent To Pharmacokinetics Using Human Biomaterials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m5-3-3-1-healthy-subject-pk-and-initial-tolerability-study-reports</w:t>
            </w:r>
          </w:p>
        </w:tc>
        <w:tc>
          <w:tcPr>
            <w:tcW w:w="360" w:type="dxa"/>
            <w:shd w:val="clear" w:color="auto" w:fill="auto"/>
          </w:tcPr>
          <w:p>
            <w:r>
              <w:t>M5.3.3.1 Healthy Subject Pk and Initial Tolerability Study Reports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m5-3-3-2-patient-pk-and-initial-tolerability-study-reports</w:t>
            </w:r>
          </w:p>
        </w:tc>
        <w:tc>
          <w:tcPr>
            <w:tcW w:w="360" w:type="dxa"/>
            <w:shd w:val="clear" w:color="auto" w:fill="auto"/>
          </w:tcPr>
          <w:p>
            <w:r>
              <w:t>M5.3.3.2 Patient Pk and Initial Tolerability Study Reports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m5-3-3-3-intrinsic-factor-pk-study-reports</w:t>
            </w:r>
          </w:p>
        </w:tc>
        <w:tc>
          <w:tcPr>
            <w:tcW w:w="360" w:type="dxa"/>
            <w:shd w:val="clear" w:color="auto" w:fill="auto"/>
          </w:tcPr>
          <w:p>
            <w:r>
              <w:t>M5.3.3.3 Intrinsic Factor Pk Study Reports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m5-3-3-4-extrinsic-factor-pk-study-reports</w:t>
            </w:r>
          </w:p>
        </w:tc>
        <w:tc>
          <w:tcPr>
            <w:tcW w:w="360" w:type="dxa"/>
            <w:shd w:val="clear" w:color="auto" w:fill="auto"/>
          </w:tcPr>
          <w:p>
            <w:r>
              <w:t>M5.3.3.4 Extrinsic Factor Pk Study Reports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m5-3-3-5-population-pk-study-reports</w:t>
            </w:r>
          </w:p>
        </w:tc>
        <w:tc>
          <w:tcPr>
            <w:tcW w:w="360" w:type="dxa"/>
            <w:shd w:val="clear" w:color="auto" w:fill="auto"/>
          </w:tcPr>
          <w:p>
            <w:r>
              <w:t>M5.3.3.5 Population Pk Study Reports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m5-3-3-reports-of-human-pharmacokinetics-pk-studies</w:t>
            </w:r>
          </w:p>
        </w:tc>
        <w:tc>
          <w:tcPr>
            <w:tcW w:w="360" w:type="dxa"/>
            <w:shd w:val="clear" w:color="auto" w:fill="auto"/>
          </w:tcPr>
          <w:p>
            <w:r>
              <w:t>M5.3.3 Reports of Human Pharmacokinetics Pk Studies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m5-3-4-1-healthy-subject-pd-and-pk-pd-study-reports</w:t>
            </w:r>
          </w:p>
        </w:tc>
        <w:tc>
          <w:tcPr>
            <w:tcW w:w="360" w:type="dxa"/>
            <w:shd w:val="clear" w:color="auto" w:fill="auto"/>
          </w:tcPr>
          <w:p>
            <w:r>
              <w:t>M5.3.4.1 Healthy Subject Pd and Pk Pd Study Reports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m5-3-4-2-patient-pd-and-pk-pd-study-reports</w:t>
            </w:r>
          </w:p>
        </w:tc>
        <w:tc>
          <w:tcPr>
            <w:tcW w:w="360" w:type="dxa"/>
            <w:shd w:val="clear" w:color="auto" w:fill="auto"/>
          </w:tcPr>
          <w:p>
            <w:r>
              <w:t>M5.3.4.2 Patient Pd and Pk Pd Study Reports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m5-3-4-reports-of-human-pharmacodynamics-pd-studies</w:t>
            </w:r>
          </w:p>
        </w:tc>
        <w:tc>
          <w:tcPr>
            <w:tcW w:w="360" w:type="dxa"/>
            <w:shd w:val="clear" w:color="auto" w:fill="auto"/>
          </w:tcPr>
          <w:p>
            <w:r>
              <w:t>M5.3.4 Reports of Human Pharmacodynamics Pd Studies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m5-3-5-1-study-reports-of-controlled-clinical-studies-pertinent-to-the-claimed-indication</w:t>
            </w:r>
          </w:p>
        </w:tc>
        <w:tc>
          <w:tcPr>
            <w:tcW w:w="360" w:type="dxa"/>
            <w:shd w:val="clear" w:color="auto" w:fill="auto"/>
          </w:tcPr>
          <w:p>
            <w:r>
              <w:t>M5.3.5.1 Study Reports of Controlled Clinical Studies Pertinent To The Claimed Indication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m5-3-5-2-study-reports-of-uncontrolled-clinical-studies</w:t>
            </w:r>
          </w:p>
        </w:tc>
        <w:tc>
          <w:tcPr>
            <w:tcW w:w="360" w:type="dxa"/>
            <w:shd w:val="clear" w:color="auto" w:fill="auto"/>
          </w:tcPr>
          <w:p>
            <w:r>
              <w:t>M5.3.5.2 Study Reports of Uncontrolled Clinical Studies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m5-3-5-3-reports-of-analyses-of-data-from-more-than-one-study</w:t>
            </w:r>
          </w:p>
        </w:tc>
        <w:tc>
          <w:tcPr>
            <w:tcW w:w="360" w:type="dxa"/>
            <w:shd w:val="clear" w:color="auto" w:fill="auto"/>
          </w:tcPr>
          <w:p>
            <w:r>
              <w:t>M5.3.5.3 Reports of Analyses of Data From More Than One Study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m5-3-5-4-other-study-reports</w:t>
            </w:r>
          </w:p>
        </w:tc>
        <w:tc>
          <w:tcPr>
            <w:tcW w:w="360" w:type="dxa"/>
            <w:shd w:val="clear" w:color="auto" w:fill="auto"/>
          </w:tcPr>
          <w:p>
            <w:r>
              <w:t>M5.3.5.4 Other Study Reports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m5-3-5-reports-of-efficacy-and-safety-studies</w:t>
            </w:r>
          </w:p>
        </w:tc>
        <w:tc>
          <w:tcPr>
            <w:tcW w:w="360" w:type="dxa"/>
            <w:shd w:val="clear" w:color="auto" w:fill="auto"/>
          </w:tcPr>
          <w:p>
            <w:r>
              <w:t>M5.3.5 Reports of Efficacy and Safety Studies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m5-3-6-reports-of-postmarketing-experience</w:t>
            </w:r>
          </w:p>
        </w:tc>
        <w:tc>
          <w:tcPr>
            <w:tcW w:w="360" w:type="dxa"/>
            <w:shd w:val="clear" w:color="auto" w:fill="auto"/>
          </w:tcPr>
          <w:p>
            <w:r>
              <w:t>M5.3.6 Reports of Postmarketing Experience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m5-3-7-case-report-forms-and-individual-patient-listings</w:t>
            </w:r>
          </w:p>
        </w:tc>
        <w:tc>
          <w:tcPr>
            <w:tcW w:w="360" w:type="dxa"/>
            <w:shd w:val="clear" w:color="auto" w:fill="auto"/>
          </w:tcPr>
          <w:p>
            <w:r>
              <w:t>Study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m5-3-clinical-study-reports</w:t>
            </w:r>
          </w:p>
        </w:tc>
        <w:tc>
          <w:tcPr>
            <w:tcW w:w="360" w:type="dxa"/>
            <w:shd w:val="clear" w:color="auto" w:fill="auto"/>
          </w:tcPr>
          <w:p>
            <w:r>
              <w:t>M5.3 Clinical Study Reports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m5-4-literature-references</w:t>
            </w:r>
          </w:p>
        </w:tc>
        <w:tc>
          <w:tcPr>
            <w:tcW w:w="360" w:type="dxa"/>
            <w:shd w:val="clear" w:color="auto" w:fill="auto"/>
          </w:tcPr>
          <w:p>
            <w:r>
              <w:t>M5.4 Literature References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m5-clinical-study-reports</w:t>
            </w:r>
          </w:p>
        </w:tc>
        <w:tc>
          <w:tcPr>
            <w:tcW w:w="360" w:type="dxa"/>
            <w:shd w:val="clear" w:color="auto" w:fill="auto"/>
          </w:tcPr>
          <w:p>
            <w:r>
              <w:t>M5 Clinical Study Reports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mockup</w:t>
            </w:r>
          </w:p>
        </w:tc>
        <w:tc>
          <w:tcPr>
            <w:tcW w:w="360" w:type="dxa"/>
            <w:shd w:val="clear" w:color="auto" w:fill="auto"/>
          </w:tcPr>
          <w:p>
            <w:r>
              <w:t>Mockup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mt</w:t>
            </w:r>
          </w:p>
        </w:tc>
        <w:tc>
          <w:tcPr>
            <w:tcW w:w="360" w:type="dxa"/>
            <w:shd w:val="clear" w:color="auto" w:fill="auto"/>
          </w:tcPr>
          <w:p>
            <w:r>
              <w:t>Malta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national</w:t>
            </w:r>
          </w:p>
        </w:tc>
        <w:tc>
          <w:tcPr>
            <w:tcW w:w="360" w:type="dxa"/>
            <w:shd w:val="clear" w:color="auto" w:fill="auto"/>
          </w:tcPr>
          <w:p>
            <w:r>
              <w:t>National Procedure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new-bio</w:t>
            </w:r>
          </w:p>
        </w:tc>
        <w:tc>
          <w:tcPr>
            <w:tcW w:w="360" w:type="dxa"/>
            <w:shd w:val="clear" w:color="auto" w:fill="auto"/>
          </w:tcPr>
          <w:p>
            <w:r>
              <w:t>MAA - Biological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new-gen</w:t>
            </w:r>
          </w:p>
        </w:tc>
        <w:tc>
          <w:tcPr>
            <w:tcW w:w="360" w:type="dxa"/>
            <w:shd w:val="clear" w:color="auto" w:fill="auto"/>
          </w:tcPr>
          <w:p>
            <w:r>
              <w:t>MAA - Generic (Multisource)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new-nce</w:t>
            </w:r>
          </w:p>
        </w:tc>
        <w:tc>
          <w:tcPr>
            <w:tcW w:w="360" w:type="dxa"/>
            <w:shd w:val="clear" w:color="auto" w:fill="auto"/>
          </w:tcPr>
          <w:p>
            <w:r>
              <w:t>MAA - New chemical Entity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new-rad</w:t>
            </w:r>
          </w:p>
        </w:tc>
        <w:tc>
          <w:tcPr>
            <w:tcW w:w="360" w:type="dxa"/>
            <w:shd w:val="clear" w:color="auto" w:fill="auto"/>
          </w:tcPr>
          <w:p>
            <w:r>
              <w:t>MAA - Radiopharmaceuticals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nl</w:t>
            </w:r>
          </w:p>
        </w:tc>
        <w:tc>
          <w:tcPr>
            <w:tcW w:w="360" w:type="dxa"/>
            <w:shd w:val="clear" w:color="auto" w:fill="auto"/>
          </w:tcPr>
          <w:p>
            <w:r>
              <w:t>Netherlands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no</w:t>
            </w:r>
          </w:p>
        </w:tc>
        <w:tc>
          <w:tcPr>
            <w:tcW w:w="360" w:type="dxa"/>
            <w:shd w:val="clear" w:color="auto" w:fill="auto"/>
          </w:tcPr>
          <w:p>
            <w:r>
              <w:t>Norway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number</w:t>
            </w:r>
          </w:p>
        </w:tc>
        <w:tc>
          <w:tcPr>
            <w:tcW w:w="360" w:type="dxa"/>
            <w:shd w:val="clear" w:color="auto" w:fill="auto"/>
          </w:tcPr>
          <w:p>
            <w:r>
              <w:t>Number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om</w:t>
            </w:r>
          </w:p>
        </w:tc>
        <w:tc>
          <w:tcPr>
            <w:tcW w:w="360" w:type="dxa"/>
            <w:shd w:val="clear" w:color="auto" w:fill="auto"/>
          </w:tcPr>
          <w:p>
            <w:r>
              <w:t>Sultanate of Oman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pi-doc</w:t>
            </w:r>
          </w:p>
        </w:tc>
        <w:tc>
          <w:tcPr>
            <w:tcW w:w="360" w:type="dxa"/>
            <w:shd w:val="clear" w:color="auto" w:fill="auto"/>
          </w:tcPr>
          <w:p>
            <w:r>
              <w:t>Product Information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pil</w:t>
            </w:r>
          </w:p>
        </w:tc>
        <w:tc>
          <w:tcPr>
            <w:tcW w:w="360" w:type="dxa"/>
            <w:shd w:val="clear" w:color="auto" w:fill="auto"/>
          </w:tcPr>
          <w:p>
            <w:r>
              <w:t>Pil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pl</w:t>
            </w:r>
          </w:p>
        </w:tc>
        <w:tc>
          <w:tcPr>
            <w:tcW w:w="360" w:type="dxa"/>
            <w:shd w:val="clear" w:color="auto" w:fill="auto"/>
          </w:tcPr>
          <w:p>
            <w:r>
              <w:t>Poland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procedure</w:t>
            </w:r>
          </w:p>
        </w:tc>
        <w:tc>
          <w:tcPr>
            <w:tcW w:w="360" w:type="dxa"/>
            <w:shd w:val="clear" w:color="auto" w:fill="auto"/>
          </w:tcPr>
          <w:p>
            <w:r>
              <w:t xml:space="preserve">Procedure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prod-name</w:t>
            </w:r>
          </w:p>
        </w:tc>
        <w:tc>
          <w:tcPr>
            <w:tcW w:w="360" w:type="dxa"/>
            <w:shd w:val="clear" w:color="auto" w:fill="auto"/>
          </w:tcPr>
          <w:p>
            <w:r>
              <w:t>Product 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psur</w:t>
            </w:r>
          </w:p>
        </w:tc>
        <w:tc>
          <w:tcPr>
            <w:tcW w:w="360" w:type="dxa"/>
            <w:shd w:val="clear" w:color="auto" w:fill="auto"/>
          </w:tcPr>
          <w:p>
            <w:r>
              <w:t>Periodic Safety Update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pt</w:t>
            </w:r>
          </w:p>
        </w:tc>
        <w:tc>
          <w:tcPr>
            <w:tcW w:w="360" w:type="dxa"/>
            <w:shd w:val="clear" w:color="auto" w:fill="auto"/>
          </w:tcPr>
          <w:p>
            <w:r>
              <w:t>Portugal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qa</w:t>
            </w:r>
          </w:p>
        </w:tc>
        <w:tc>
          <w:tcPr>
            <w:tcW w:w="360" w:type="dxa"/>
            <w:shd w:val="clear" w:color="auto" w:fill="auto"/>
          </w:tcPr>
          <w:p>
            <w:r>
              <w:t>State of Qatar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related-sequence</w:t>
            </w:r>
          </w:p>
        </w:tc>
        <w:tc>
          <w:tcPr>
            <w:tcW w:w="360" w:type="dxa"/>
            <w:shd w:val="clear" w:color="auto" w:fill="auto"/>
          </w:tcPr>
          <w:p>
            <w:r>
              <w:t>Related Sequence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renewal</w:t>
            </w:r>
          </w:p>
        </w:tc>
        <w:tc>
          <w:tcPr>
            <w:tcW w:w="360" w:type="dxa"/>
            <w:shd w:val="clear" w:color="auto" w:fill="auto"/>
          </w:tcPr>
          <w:p>
            <w:r>
              <w:t>Renewal of Marketing Authorization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responses</w:t>
            </w:r>
          </w:p>
        </w:tc>
        <w:tc>
          <w:tcPr>
            <w:tcW w:w="360" w:type="dxa"/>
            <w:shd w:val="clear" w:color="auto" w:fill="auto"/>
          </w:tcPr>
          <w:p>
            <w:r>
              <w:t>Responses to Questions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ro</w:t>
            </w:r>
          </w:p>
        </w:tc>
        <w:tc>
          <w:tcPr>
            <w:tcW w:w="360" w:type="dxa"/>
            <w:shd w:val="clear" w:color="auto" w:fill="auto"/>
          </w:tcPr>
          <w:p>
            <w:r>
              <w:t>Romania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sa</w:t>
            </w:r>
          </w:p>
        </w:tc>
        <w:tc>
          <w:tcPr>
            <w:tcW w:w="360" w:type="dxa"/>
            <w:shd w:val="clear" w:color="auto" w:fill="auto"/>
          </w:tcPr>
          <w:p>
            <w:r>
              <w:t>Saudi Arabia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samples</w:t>
            </w:r>
          </w:p>
        </w:tc>
        <w:tc>
          <w:tcPr>
            <w:tcW w:w="360" w:type="dxa"/>
            <w:shd w:val="clear" w:color="auto" w:fill="auto"/>
          </w:tcPr>
          <w:p>
            <w:r>
              <w:t>Samples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se</w:t>
            </w:r>
          </w:p>
        </w:tc>
        <w:tc>
          <w:tcPr>
            <w:tcW w:w="360" w:type="dxa"/>
            <w:shd w:val="clear" w:color="auto" w:fill="auto"/>
          </w:tcPr>
          <w:p>
            <w:r>
              <w:t>Sweden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sequence</w:t>
            </w:r>
          </w:p>
        </w:tc>
        <w:tc>
          <w:tcPr>
            <w:tcW w:w="360" w:type="dxa"/>
            <w:shd w:val="clear" w:color="auto" w:fill="auto"/>
          </w:tcPr>
          <w:p>
            <w:r>
              <w:t>Sequence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si</w:t>
            </w:r>
          </w:p>
        </w:tc>
        <w:tc>
          <w:tcPr>
            <w:tcW w:w="360" w:type="dxa"/>
            <w:shd w:val="clear" w:color="auto" w:fill="auto"/>
          </w:tcPr>
          <w:p>
            <w:r>
              <w:t>Slovenia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sk</w:t>
            </w:r>
          </w:p>
        </w:tc>
        <w:tc>
          <w:tcPr>
            <w:tcW w:w="360" w:type="dxa"/>
            <w:shd w:val="clear" w:color="auto" w:fill="auto"/>
          </w:tcPr>
          <w:p>
            <w:r>
              <w:t>Slovakia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spc</w:t>
            </w:r>
          </w:p>
        </w:tc>
        <w:tc>
          <w:tcPr>
            <w:tcW w:w="360" w:type="dxa"/>
            <w:shd w:val="clear" w:color="auto" w:fill="auto"/>
          </w:tcPr>
          <w:p>
            <w:r>
              <w:t>SPC</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specific</w:t>
            </w:r>
          </w:p>
        </w:tc>
        <w:tc>
          <w:tcPr>
            <w:tcW w:w="360" w:type="dxa"/>
            <w:shd w:val="clear" w:color="auto" w:fill="auto"/>
          </w:tcPr>
          <w:p>
            <w:r>
              <w:t>Country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submission</w:t>
            </w:r>
          </w:p>
        </w:tc>
        <w:tc>
          <w:tcPr>
            <w:tcW w:w="360" w:type="dxa"/>
            <w:shd w:val="clear" w:color="auto" w:fill="auto"/>
          </w:tcPr>
          <w:p>
            <w:r>
              <w:t xml:space="preserve">Submission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submission-description</w:t>
            </w:r>
          </w:p>
        </w:tc>
        <w:tc>
          <w:tcPr>
            <w:tcW w:w="360" w:type="dxa"/>
            <w:shd w:val="clear" w:color="auto" w:fill="auto"/>
          </w:tcPr>
          <w:p>
            <w:r>
              <w:t>Submission Description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submission-identifier</w:t>
            </w:r>
          </w:p>
        </w:tc>
        <w:tc>
          <w:tcPr>
            <w:tcW w:w="360" w:type="dxa"/>
            <w:shd w:val="clear" w:color="auto" w:fill="auto"/>
          </w:tcPr>
          <w:p>
            <w:r>
              <w:t>Submission identifier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tracking-number</w:t>
            </w:r>
          </w:p>
        </w:tc>
        <w:tc>
          <w:tcPr>
            <w:tcW w:w="360" w:type="dxa"/>
            <w:shd w:val="clear" w:color="auto" w:fill="auto"/>
          </w:tcPr>
          <w:p>
            <w:r>
              <w:t>Tracking Number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transfer-ma</w:t>
            </w:r>
          </w:p>
        </w:tc>
        <w:tc>
          <w:tcPr>
            <w:tcW w:w="360" w:type="dxa"/>
            <w:shd w:val="clear" w:color="auto" w:fill="auto"/>
          </w:tcPr>
          <w:p>
            <w:r>
              <w:t>Transfer of Marketing Authorization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uk</w:t>
            </w:r>
          </w:p>
        </w:tc>
        <w:tc>
          <w:tcPr>
            <w:tcW w:w="360" w:type="dxa"/>
            <w:shd w:val="clear" w:color="auto" w:fill="auto"/>
          </w:tcPr>
          <w:p>
            <w:r>
              <w:t>United Kingdom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var-type1</w:t>
            </w:r>
          </w:p>
        </w:tc>
        <w:tc>
          <w:tcPr>
            <w:tcW w:w="360" w:type="dxa"/>
            <w:shd w:val="clear" w:color="auto" w:fill="auto"/>
          </w:tcPr>
          <w:p>
            <w:r>
              <w:t>Variation Type 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var-type2</w:t>
            </w:r>
          </w:p>
        </w:tc>
        <w:tc>
          <w:tcPr>
            <w:tcW w:w="360" w:type="dxa"/>
            <w:shd w:val="clear" w:color="auto" w:fill="auto"/>
          </w:tcPr>
          <w:p>
            <w:r>
              <w:t>Variation Type 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withdrawal</w:t>
            </w:r>
          </w:p>
        </w:tc>
        <w:tc>
          <w:tcPr>
            <w:tcW w:w="360" w:type="dxa"/>
            <w:shd w:val="clear" w:color="auto" w:fill="auto"/>
          </w:tcPr>
          <w:p>
            <w:r>
              <w:t>Withdrawal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ye</w:t>
            </w:r>
          </w:p>
        </w:tc>
        <w:tc>
          <w:tcPr>
            <w:tcW w:w="360" w:type="dxa"/>
            <w:shd w:val="clear" w:color="auto" w:fill="auto"/>
          </w:tcPr>
          <w:p>
            <w:r>
              <w:t>Republic of Yemen</w:t>
            </w:r>
          </w:p>
        </w:tc>
      </w:tr>
    </w:tbl>
    <w:p>
      <w:pPr>
        <w:sectPr>
          <w:pgMar w:header="720" w:footer="720"/>
          <w:cols w:space="720"/>
        </w:sectPr>
      </w:pPr>
    </w:p>
    <w:p>
      <w:pPr>
        <w:pStyle w:val="Heading3"/>
      </w:pPr>
      <w:bookmarkStart w:id="261" w:name="_Toc256000260"/>
      <w:r>
        <w:t>Examplde Deloitte Demo</w:t>
      </w:r>
      <w:bookmarkEnd w:id="261"/>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en</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876"/>
        <w:gridCol w:w="2877"/>
        <w:gridCol w:w="287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pPr>
              <w:rPr>
                <w:b/>
              </w:rPr>
            </w:pPr>
            <w:r>
              <w:rPr>
                <w:b/>
              </w:rPr>
              <w:t>Value</w:t>
            </w:r>
          </w:p>
        </w:tc>
        <w:tc>
          <w:tcPr>
            <w:tcW w:w="360" w:type="dxa"/>
            <w:shd w:val="clear" w:color="auto" w:fill="C0C0C0"/>
          </w:tcPr>
          <w:p>
            <w:r>
              <w:rPr>
                <w:b/>
              </w:rPr>
              <w:t>en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1001</w:t>
            </w:r>
          </w:p>
        </w:tc>
        <w:tc>
          <w:tcPr>
            <w:tcW w:w="360" w:type="dxa"/>
            <w:shd w:val="clear" w:color="auto" w:fill="auto"/>
          </w:tcPr>
          <w:p>
            <w:r>
              <w:t>Finance Department</w:t>
            </w:r>
          </w:p>
        </w:tc>
      </w:tr>
    </w:tbl>
    <w:p>
      <w:pPr>
        <w:sectPr>
          <w:pgMar w:header="720" w:footer="720"/>
          <w:cols w:space="720"/>
        </w:sectPr>
      </w:pPr>
    </w:p>
    <w:p>
      <w:pPr>
        <w:pStyle w:val="Heading3"/>
      </w:pPr>
      <w:bookmarkStart w:id="262" w:name="_Toc256000261"/>
      <w:r>
        <w:t>Folder Aliases</w:t>
      </w:r>
      <w:bookmarkEnd w:id="262"/>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en</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fr</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2446"/>
        <w:gridCol w:w="2446"/>
        <w:gridCol w:w="244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pPr>
              <w:rPr>
                <w:b/>
              </w:rPr>
            </w:pPr>
            <w:r>
              <w:rPr>
                <w:b/>
              </w:rPr>
              <w:t>Value</w:t>
            </w:r>
          </w:p>
        </w:tc>
        <w:tc>
          <w:tcPr>
            <w:tcW w:w="360" w:type="dxa"/>
            <w:shd w:val="clear" w:color="auto" w:fill="C0C0C0"/>
          </w:tcPr>
          <w:p>
            <w:pPr>
              <w:rPr>
                <w:b/>
              </w:rPr>
            </w:pPr>
            <w:r>
              <w:rPr>
                <w:b/>
              </w:rPr>
              <w:t>en</w:t>
            </w:r>
          </w:p>
        </w:tc>
        <w:tc>
          <w:tcPr>
            <w:tcW w:w="360" w:type="dxa"/>
            <w:shd w:val="clear" w:color="auto" w:fill="C0C0C0"/>
          </w:tcPr>
          <w:p>
            <w:pPr>
              <w:rPr>
                <w:b/>
              </w:rPr>
            </w:pPr>
            <w:r>
              <w:rPr>
                <w:b/>
              </w:rPr>
              <w:t>fr</w:t>
            </w:r>
          </w:p>
        </w:tc>
        <w:tc>
          <w:tcPr>
            <w:tcW w:w="360" w:type="dxa"/>
            <w:shd w:val="clear" w:color="auto" w:fill="C0C0C0"/>
          </w:tcPr>
          <w:p>
            <w:r>
              <w:rPr>
                <w:b/>
              </w:rPr>
              <w:t>de</w:t>
            </w:r>
          </w:p>
        </w:tc>
      </w:tr>
    </w:tbl>
    <w:p>
      <w:pPr>
        <w:sectPr>
          <w:pgSz w:w="15840" w:h="12240" w:orient="landscape"/>
          <w:pgMar w:header="720" w:footer="720"/>
          <w:cols w:space="720"/>
        </w:sectPr>
      </w:pPr>
    </w:p>
    <w:p>
      <w:pPr>
        <w:pStyle w:val="Heading3"/>
      </w:pPr>
      <w:bookmarkStart w:id="263" w:name="_Toc256000262"/>
      <w:r>
        <w:t>Group</w:t>
      </w:r>
      <w:bookmarkEnd w:id="263"/>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r>
              <w:rPr>
                <w:b/>
              </w:rPr>
              <w:t>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RTL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R&amp;D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Clayton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Regulatory</w:t>
            </w:r>
          </w:p>
        </w:tc>
      </w:tr>
    </w:tbl>
    <w:p>
      <w:pPr>
        <w:sectPr>
          <w:pgMar w:header="720" w:footer="720"/>
          <w:cols w:space="720"/>
        </w:sectPr>
      </w:pPr>
    </w:p>
    <w:p>
      <w:pPr>
        <w:pStyle w:val="Heading3"/>
      </w:pPr>
      <w:bookmarkStart w:id="264" w:name="_Toc256000263"/>
      <w:r>
        <w:t>Hidden Icons</w:t>
      </w:r>
      <w:bookmarkEnd w:id="264"/>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876"/>
        <w:gridCol w:w="2877"/>
        <w:gridCol w:w="287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pPr>
              <w:rPr>
                <w:b/>
              </w:rPr>
            </w:pPr>
            <w:r>
              <w:rPr>
                <w:b/>
              </w:rPr>
              <w:t>Value</w:t>
            </w:r>
          </w:p>
        </w:tc>
        <w:tc>
          <w:tcPr>
            <w:tcW w:w="360" w:type="dxa"/>
            <w:shd w:val="clear" w:color="auto" w:fill="C0C0C0"/>
          </w:tcPr>
          <w:p>
            <w:r>
              <w:rPr>
                <w:b/>
              </w:rPr>
              <w:t>Icon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false</w:t>
            </w:r>
          </w:p>
        </w:tc>
        <w:tc>
          <w:tcPr>
            <w:tcW w:w="360" w:type="dxa"/>
            <w:shd w:val="clear" w:color="auto" w:fill="auto"/>
          </w:tcPr>
          <w:p>
            <w:r>
              <w:t>anchor.png</w:t>
            </w:r>
          </w:p>
        </w:tc>
      </w:tr>
    </w:tbl>
    <w:p>
      <w:pPr>
        <w:sectPr>
          <w:pgMar w:header="720" w:footer="720"/>
          <w:cols w:space="720"/>
        </w:sectPr>
      </w:pPr>
    </w:p>
    <w:p>
      <w:pPr>
        <w:pStyle w:val="Heading3"/>
      </w:pPr>
      <w:bookmarkStart w:id="265" w:name="_Toc256000264"/>
      <w:r>
        <w:t>HR Document Names</w:t>
      </w:r>
      <w:bookmarkEnd w:id="265"/>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r>
              <w:rPr>
                <w:b/>
              </w:rPr>
              <w:t>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Contract of Termination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W2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Confidentiality Contract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Contract of Employment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Resume - external format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Salary Review</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Resume - internal format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Performance Review</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Payslips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1099</w:t>
            </w:r>
          </w:p>
        </w:tc>
      </w:tr>
    </w:tbl>
    <w:p>
      <w:pPr>
        <w:sectPr>
          <w:pgMar w:header="720" w:footer="720"/>
          <w:cols w:space="720"/>
        </w:sectPr>
      </w:pPr>
    </w:p>
    <w:p>
      <w:pPr>
        <w:pStyle w:val="Heading3"/>
      </w:pPr>
      <w:bookmarkStart w:id="266" w:name="_Toc256000265"/>
      <w:r>
        <w:t>HR Programs</w:t>
      </w:r>
      <w:bookmarkEnd w:id="266"/>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r>
              <w:rPr>
                <w:b/>
              </w:rPr>
              <w:t>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Contract of Termination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Confidentiality Contract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Contract of Employment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W2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Resume - external format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Salary Review</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Resume - internal format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Performance Review</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Payslips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1099</w:t>
            </w:r>
          </w:p>
        </w:tc>
      </w:tr>
    </w:tbl>
    <w:p>
      <w:pPr>
        <w:sectPr>
          <w:pgMar w:header="720" w:footer="720"/>
          <w:cols w:space="720"/>
        </w:sectPr>
      </w:pPr>
    </w:p>
    <w:p>
      <w:pPr>
        <w:pStyle w:val="Heading3"/>
      </w:pPr>
      <w:bookmarkStart w:id="267" w:name="_Toc256000266"/>
      <w:r>
        <w:t>Integer Dictionary</w:t>
      </w:r>
      <w:bookmarkEnd w:id="267"/>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r>
              <w:rPr>
                <w:b/>
              </w:rPr>
              <w:t>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w:t>
            </w:r>
          </w:p>
        </w:tc>
      </w:tr>
    </w:tbl>
    <w:p>
      <w:pPr>
        <w:sectPr>
          <w:pgMar w:header="720" w:footer="720"/>
          <w:cols w:space="720"/>
        </w:sectPr>
      </w:pPr>
    </w:p>
    <w:p>
      <w:pPr>
        <w:pStyle w:val="Heading3"/>
      </w:pPr>
      <w:bookmarkStart w:id="268" w:name="_Toc256000267"/>
      <w:r>
        <w:t>James</w:t>
      </w:r>
      <w:bookmarkEnd w:id="268"/>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Folder Name</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RG</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157"/>
        <w:gridCol w:w="2157"/>
        <w:gridCol w:w="2158"/>
        <w:gridCol w:w="21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pPr>
              <w:rPr>
                <w:b/>
              </w:rPr>
            </w:pPr>
            <w:r>
              <w:rPr>
                <w:b/>
              </w:rPr>
              <w:t>Value</w:t>
            </w:r>
          </w:p>
        </w:tc>
        <w:tc>
          <w:tcPr>
            <w:tcW w:w="360" w:type="dxa"/>
            <w:shd w:val="clear" w:color="auto" w:fill="C0C0C0"/>
          </w:tcPr>
          <w:p>
            <w:pPr>
              <w:rPr>
                <w:b/>
              </w:rPr>
            </w:pPr>
            <w:r>
              <w:rPr>
                <w:b/>
              </w:rPr>
              <w:t>Folder Name</w:t>
            </w:r>
          </w:p>
        </w:tc>
        <w:tc>
          <w:tcPr>
            <w:tcW w:w="360" w:type="dxa"/>
            <w:shd w:val="clear" w:color="auto" w:fill="C0C0C0"/>
          </w:tcPr>
          <w:p>
            <w:r>
              <w:rPr>
                <w:b/>
              </w:rPr>
              <w:t>RG</w:t>
            </w:r>
          </w:p>
        </w:tc>
      </w:tr>
    </w:tbl>
    <w:p>
      <w:pPr>
        <w:sectPr>
          <w:pgMar w:header="720" w:footer="720"/>
          <w:cols w:space="720"/>
        </w:sectPr>
      </w:pPr>
    </w:p>
    <w:p>
      <w:pPr>
        <w:pStyle w:val="Heading3"/>
      </w:pPr>
      <w:bookmarkStart w:id="269" w:name="_Toc256000268"/>
      <w:r>
        <w:t>Job - mode</w:t>
      </w:r>
      <w:bookmarkEnd w:id="269"/>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Desription</w:t>
            </w:r>
          </w:p>
        </w:tc>
        <w:tc>
          <w:tcPr>
            <w:tcW w:w="360" w:type="dxa"/>
            <w:shd w:val="clear" w:color="auto" w:fill="auto"/>
          </w:tcPr>
          <w:p>
            <w:r>
              <w:t>128</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876"/>
        <w:gridCol w:w="2877"/>
        <w:gridCol w:w="287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pPr>
              <w:rPr>
                <w:b/>
              </w:rPr>
            </w:pPr>
            <w:r>
              <w:rPr>
                <w:b/>
              </w:rPr>
              <w:t>Value</w:t>
            </w:r>
          </w:p>
        </w:tc>
        <w:tc>
          <w:tcPr>
            <w:tcW w:w="360" w:type="dxa"/>
            <w:shd w:val="clear" w:color="auto" w:fill="C0C0C0"/>
          </w:tcPr>
          <w:p>
            <w:r>
              <w:rPr>
                <w:b/>
              </w:rPr>
              <w:t>Desription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0</w:t>
            </w:r>
          </w:p>
        </w:tc>
        <w:tc>
          <w:tcPr>
            <w:tcW w:w="360" w:type="dxa"/>
            <w:shd w:val="clear" w:color="auto" w:fill="auto"/>
          </w:tcPr>
          <w:p>
            <w:r>
              <w:t>Never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w:t>
            </w:r>
          </w:p>
        </w:tc>
        <w:tc>
          <w:tcPr>
            <w:tcW w:w="360" w:type="dxa"/>
            <w:shd w:val="clear" w:color="auto" w:fill="auto"/>
          </w:tcPr>
          <w:p>
            <w:r>
              <w:t>Every x minutes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w:t>
            </w:r>
          </w:p>
        </w:tc>
        <w:tc>
          <w:tcPr>
            <w:tcW w:w="360" w:type="dxa"/>
            <w:shd w:val="clear" w:color="auto" w:fill="auto"/>
          </w:tcPr>
          <w:p>
            <w:r>
              <w:t>Every x hours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w:t>
            </w:r>
          </w:p>
        </w:tc>
        <w:tc>
          <w:tcPr>
            <w:tcW w:w="360" w:type="dxa"/>
            <w:shd w:val="clear" w:color="auto" w:fill="auto"/>
          </w:tcPr>
          <w:p>
            <w:r>
              <w:t>Every x days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w:t>
            </w:r>
          </w:p>
        </w:tc>
        <w:tc>
          <w:tcPr>
            <w:tcW w:w="360" w:type="dxa"/>
            <w:shd w:val="clear" w:color="auto" w:fill="auto"/>
          </w:tcPr>
          <w:p>
            <w:r>
              <w:t>Every x weeks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w:t>
            </w:r>
          </w:p>
        </w:tc>
        <w:tc>
          <w:tcPr>
            <w:tcW w:w="360" w:type="dxa"/>
            <w:shd w:val="clear" w:color="auto" w:fill="auto"/>
          </w:tcPr>
          <w:p>
            <w:r>
              <w:t>Every x months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6</w:t>
            </w:r>
          </w:p>
        </w:tc>
        <w:tc>
          <w:tcPr>
            <w:tcW w:w="360" w:type="dxa"/>
            <w:shd w:val="clear" w:color="auto" w:fill="auto"/>
          </w:tcPr>
          <w:p>
            <w:r>
              <w:t>Every x day of week</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7</w:t>
            </w:r>
          </w:p>
        </w:tc>
        <w:tc>
          <w:tcPr>
            <w:tcW w:w="360" w:type="dxa"/>
            <w:shd w:val="clear" w:color="auto" w:fill="auto"/>
          </w:tcPr>
          <w:p>
            <w:r>
              <w:t>Every x day of week</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8</w:t>
            </w:r>
          </w:p>
        </w:tc>
        <w:tc>
          <w:tcPr>
            <w:tcW w:w="360" w:type="dxa"/>
            <w:shd w:val="clear" w:color="auto" w:fill="auto"/>
          </w:tcPr>
          <w:p>
            <w:r>
              <w:t>Every x day of month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9</w:t>
            </w:r>
          </w:p>
        </w:tc>
        <w:tc>
          <w:tcPr>
            <w:tcW w:w="360" w:type="dxa"/>
            <w:shd w:val="clear" w:color="auto" w:fill="auto"/>
          </w:tcPr>
          <w:p>
            <w:r>
              <w:t>Every x day of year</w:t>
            </w:r>
          </w:p>
        </w:tc>
      </w:tr>
    </w:tbl>
    <w:p>
      <w:pPr>
        <w:sectPr>
          <w:pgMar w:header="720" w:footer="720"/>
          <w:cols w:space="720"/>
        </w:sectPr>
      </w:pPr>
    </w:p>
    <w:p>
      <w:pPr>
        <w:pStyle w:val="Heading3"/>
      </w:pPr>
      <w:bookmarkStart w:id="270" w:name="_Toc256000269"/>
      <w:r>
        <w:t>Job Run Mode</w:t>
      </w:r>
      <w:bookmarkEnd w:id="270"/>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Desription</w:t>
            </w:r>
          </w:p>
        </w:tc>
        <w:tc>
          <w:tcPr>
            <w:tcW w:w="360" w:type="dxa"/>
            <w:shd w:val="clear" w:color="auto" w:fill="auto"/>
          </w:tcPr>
          <w:p>
            <w:r>
              <w:t>128</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876"/>
        <w:gridCol w:w="2877"/>
        <w:gridCol w:w="287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pPr>
              <w:rPr>
                <w:b/>
              </w:rPr>
            </w:pPr>
            <w:r>
              <w:rPr>
                <w:b/>
              </w:rPr>
              <w:t>Value</w:t>
            </w:r>
          </w:p>
        </w:tc>
        <w:tc>
          <w:tcPr>
            <w:tcW w:w="360" w:type="dxa"/>
            <w:shd w:val="clear" w:color="auto" w:fill="C0C0C0"/>
          </w:tcPr>
          <w:p>
            <w:r>
              <w:rPr>
                <w:b/>
              </w:rPr>
              <w:t>Desription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0</w:t>
            </w:r>
          </w:p>
        </w:tc>
        <w:tc>
          <w:tcPr>
            <w:tcW w:w="360" w:type="dxa"/>
            <w:shd w:val="clear" w:color="auto" w:fill="auto"/>
          </w:tcPr>
          <w:p>
            <w:r>
              <w:t>Never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w:t>
            </w:r>
          </w:p>
        </w:tc>
        <w:tc>
          <w:tcPr>
            <w:tcW w:w="360" w:type="dxa"/>
            <w:shd w:val="clear" w:color="auto" w:fill="auto"/>
          </w:tcPr>
          <w:p>
            <w:r>
              <w:t>Every x minutes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w:t>
            </w:r>
          </w:p>
        </w:tc>
        <w:tc>
          <w:tcPr>
            <w:tcW w:w="360" w:type="dxa"/>
            <w:shd w:val="clear" w:color="auto" w:fill="auto"/>
          </w:tcPr>
          <w:p>
            <w:r>
              <w:t>Every x hours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w:t>
            </w:r>
          </w:p>
        </w:tc>
        <w:tc>
          <w:tcPr>
            <w:tcW w:w="360" w:type="dxa"/>
            <w:shd w:val="clear" w:color="auto" w:fill="auto"/>
          </w:tcPr>
          <w:p>
            <w:r>
              <w:t>Every x days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w:t>
            </w:r>
          </w:p>
        </w:tc>
        <w:tc>
          <w:tcPr>
            <w:tcW w:w="360" w:type="dxa"/>
            <w:shd w:val="clear" w:color="auto" w:fill="auto"/>
          </w:tcPr>
          <w:p>
            <w:r>
              <w:t>Every x weeks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w:t>
            </w:r>
          </w:p>
        </w:tc>
        <w:tc>
          <w:tcPr>
            <w:tcW w:w="360" w:type="dxa"/>
            <w:shd w:val="clear" w:color="auto" w:fill="auto"/>
          </w:tcPr>
          <w:p>
            <w:r>
              <w:t>Every x months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6</w:t>
            </w:r>
          </w:p>
        </w:tc>
        <w:tc>
          <w:tcPr>
            <w:tcW w:w="360" w:type="dxa"/>
            <w:shd w:val="clear" w:color="auto" w:fill="auto"/>
          </w:tcPr>
          <w:p>
            <w:r>
              <w:t>Every x day of week</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7</w:t>
            </w:r>
          </w:p>
        </w:tc>
        <w:tc>
          <w:tcPr>
            <w:tcW w:w="360" w:type="dxa"/>
            <w:shd w:val="clear" w:color="auto" w:fill="auto"/>
          </w:tcPr>
          <w:p>
            <w:r>
              <w:t>Every x day of week</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8</w:t>
            </w:r>
          </w:p>
        </w:tc>
        <w:tc>
          <w:tcPr>
            <w:tcW w:w="360" w:type="dxa"/>
            <w:shd w:val="clear" w:color="auto" w:fill="auto"/>
          </w:tcPr>
          <w:p>
            <w:r>
              <w:t>Every x day of month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9</w:t>
            </w:r>
          </w:p>
        </w:tc>
        <w:tc>
          <w:tcPr>
            <w:tcW w:w="360" w:type="dxa"/>
            <w:shd w:val="clear" w:color="auto" w:fill="auto"/>
          </w:tcPr>
          <w:p>
            <w:r>
              <w:t>Every x day of year</w:t>
            </w:r>
          </w:p>
        </w:tc>
      </w:tr>
    </w:tbl>
    <w:p>
      <w:pPr>
        <w:sectPr>
          <w:pgMar w:header="720" w:footer="720"/>
          <w:cols w:space="720"/>
        </w:sectPr>
      </w:pPr>
    </w:p>
    <w:p>
      <w:pPr>
        <w:pStyle w:val="Heading3"/>
      </w:pPr>
      <w:bookmarkStart w:id="271" w:name="_Toc256000270"/>
      <w:r>
        <w:t>Language Code</w:t>
      </w:r>
      <w:bookmarkEnd w:id="271"/>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en</w:t>
            </w:r>
          </w:p>
        </w:tc>
        <w:tc>
          <w:tcPr>
            <w:tcW w:w="360" w:type="dxa"/>
            <w:shd w:val="clear" w:color="auto" w:fill="auto"/>
          </w:tcPr>
          <w:p>
            <w:r>
              <w:t>64</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876"/>
        <w:gridCol w:w="2877"/>
        <w:gridCol w:w="287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pPr>
              <w:rPr>
                <w:b/>
              </w:rPr>
            </w:pPr>
            <w:r>
              <w:rPr>
                <w:b/>
              </w:rPr>
              <w:t>Value</w:t>
            </w:r>
          </w:p>
        </w:tc>
        <w:tc>
          <w:tcPr>
            <w:tcW w:w="360" w:type="dxa"/>
            <w:shd w:val="clear" w:color="auto" w:fill="C0C0C0"/>
          </w:tcPr>
          <w:p>
            <w:r>
              <w:rPr>
                <w:b/>
              </w:rPr>
              <w:t>en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aa</w:t>
            </w:r>
          </w:p>
        </w:tc>
        <w:tc>
          <w:tcPr>
            <w:tcW w:w="360" w:type="dxa"/>
            <w:shd w:val="clear" w:color="auto" w:fill="auto"/>
          </w:tcPr>
          <w:p>
            <w:r>
              <w:t>Afar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ab</w:t>
            </w:r>
          </w:p>
        </w:tc>
        <w:tc>
          <w:tcPr>
            <w:tcW w:w="360" w:type="dxa"/>
            <w:shd w:val="clear" w:color="auto" w:fill="auto"/>
          </w:tcPr>
          <w:p>
            <w:r>
              <w:t>Abkhazian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af</w:t>
            </w:r>
          </w:p>
        </w:tc>
        <w:tc>
          <w:tcPr>
            <w:tcW w:w="360" w:type="dxa"/>
            <w:shd w:val="clear" w:color="auto" w:fill="auto"/>
          </w:tcPr>
          <w:p>
            <w:r>
              <w:t>Afrikaans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am</w:t>
            </w:r>
          </w:p>
        </w:tc>
        <w:tc>
          <w:tcPr>
            <w:tcW w:w="360" w:type="dxa"/>
            <w:shd w:val="clear" w:color="auto" w:fill="auto"/>
          </w:tcPr>
          <w:p>
            <w:r>
              <w:t>Amharic</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ar</w:t>
            </w:r>
          </w:p>
        </w:tc>
        <w:tc>
          <w:tcPr>
            <w:tcW w:w="360" w:type="dxa"/>
            <w:shd w:val="clear" w:color="auto" w:fill="auto"/>
          </w:tcPr>
          <w:p>
            <w:r>
              <w:t>Arabic</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as</w:t>
            </w:r>
          </w:p>
        </w:tc>
        <w:tc>
          <w:tcPr>
            <w:tcW w:w="360" w:type="dxa"/>
            <w:shd w:val="clear" w:color="auto" w:fill="auto"/>
          </w:tcPr>
          <w:p>
            <w:r>
              <w:t>Assamese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ay</w:t>
            </w:r>
          </w:p>
        </w:tc>
        <w:tc>
          <w:tcPr>
            <w:tcW w:w="360" w:type="dxa"/>
            <w:shd w:val="clear" w:color="auto" w:fill="auto"/>
          </w:tcPr>
          <w:p>
            <w:r>
              <w:t>Aymara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az</w:t>
            </w:r>
          </w:p>
        </w:tc>
        <w:tc>
          <w:tcPr>
            <w:tcW w:w="360" w:type="dxa"/>
            <w:shd w:val="clear" w:color="auto" w:fill="auto"/>
          </w:tcPr>
          <w:p>
            <w:r>
              <w:t>Azerbaijani</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ba</w:t>
            </w:r>
          </w:p>
        </w:tc>
        <w:tc>
          <w:tcPr>
            <w:tcW w:w="360" w:type="dxa"/>
            <w:shd w:val="clear" w:color="auto" w:fill="auto"/>
          </w:tcPr>
          <w:p>
            <w:r>
              <w:t>Bashkir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be</w:t>
            </w:r>
          </w:p>
        </w:tc>
        <w:tc>
          <w:tcPr>
            <w:tcW w:w="360" w:type="dxa"/>
            <w:shd w:val="clear" w:color="auto" w:fill="auto"/>
          </w:tcPr>
          <w:p>
            <w:r>
              <w:t>Byelorussian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bg</w:t>
            </w:r>
          </w:p>
        </w:tc>
        <w:tc>
          <w:tcPr>
            <w:tcW w:w="360" w:type="dxa"/>
            <w:shd w:val="clear" w:color="auto" w:fill="auto"/>
          </w:tcPr>
          <w:p>
            <w:r>
              <w:t>Bulgarian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bh</w:t>
            </w:r>
          </w:p>
        </w:tc>
        <w:tc>
          <w:tcPr>
            <w:tcW w:w="360" w:type="dxa"/>
            <w:shd w:val="clear" w:color="auto" w:fill="auto"/>
          </w:tcPr>
          <w:p>
            <w:r>
              <w:t>Bihari</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bi</w:t>
            </w:r>
          </w:p>
        </w:tc>
        <w:tc>
          <w:tcPr>
            <w:tcW w:w="360" w:type="dxa"/>
            <w:shd w:val="clear" w:color="auto" w:fill="auto"/>
          </w:tcPr>
          <w:p>
            <w:r>
              <w:t>Bislama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bn</w:t>
            </w:r>
          </w:p>
        </w:tc>
        <w:tc>
          <w:tcPr>
            <w:tcW w:w="360" w:type="dxa"/>
            <w:shd w:val="clear" w:color="auto" w:fill="auto"/>
          </w:tcPr>
          <w:p>
            <w:r>
              <w:t>Bengali</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bo</w:t>
            </w:r>
          </w:p>
        </w:tc>
        <w:tc>
          <w:tcPr>
            <w:tcW w:w="360" w:type="dxa"/>
            <w:shd w:val="clear" w:color="auto" w:fill="auto"/>
          </w:tcPr>
          <w:p>
            <w:r>
              <w:t>Tibetan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br</w:t>
            </w:r>
          </w:p>
        </w:tc>
        <w:tc>
          <w:tcPr>
            <w:tcW w:w="360" w:type="dxa"/>
            <w:shd w:val="clear" w:color="auto" w:fill="auto"/>
          </w:tcPr>
          <w:p>
            <w:r>
              <w:t>Breton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ca</w:t>
            </w:r>
          </w:p>
        </w:tc>
        <w:tc>
          <w:tcPr>
            <w:tcW w:w="360" w:type="dxa"/>
            <w:shd w:val="clear" w:color="auto" w:fill="auto"/>
          </w:tcPr>
          <w:p>
            <w:r>
              <w:t>Catalan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w:t>
            </w:r>
          </w:p>
        </w:tc>
        <w:tc>
          <w:tcPr>
            <w:tcW w:w="360" w:type="dxa"/>
            <w:shd w:val="clear" w:color="auto" w:fill="auto"/>
          </w:tcPr>
          <w:p>
            <w:r>
              <w:t>Corsican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cs</w:t>
            </w:r>
          </w:p>
        </w:tc>
        <w:tc>
          <w:tcPr>
            <w:tcW w:w="360" w:type="dxa"/>
            <w:shd w:val="clear" w:color="auto" w:fill="auto"/>
          </w:tcPr>
          <w:p>
            <w:r>
              <w:t>Czech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cy</w:t>
            </w:r>
          </w:p>
        </w:tc>
        <w:tc>
          <w:tcPr>
            <w:tcW w:w="360" w:type="dxa"/>
            <w:shd w:val="clear" w:color="auto" w:fill="auto"/>
          </w:tcPr>
          <w:p>
            <w:r>
              <w:t>Welch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da</w:t>
            </w:r>
          </w:p>
        </w:tc>
        <w:tc>
          <w:tcPr>
            <w:tcW w:w="360" w:type="dxa"/>
            <w:shd w:val="clear" w:color="auto" w:fill="auto"/>
          </w:tcPr>
          <w:p>
            <w:r>
              <w:t>Danish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de</w:t>
            </w:r>
          </w:p>
        </w:tc>
        <w:tc>
          <w:tcPr>
            <w:tcW w:w="360" w:type="dxa"/>
            <w:shd w:val="clear" w:color="auto" w:fill="auto"/>
          </w:tcPr>
          <w:p>
            <w:r>
              <w:t>German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dz</w:t>
            </w:r>
          </w:p>
        </w:tc>
        <w:tc>
          <w:tcPr>
            <w:tcW w:w="360" w:type="dxa"/>
            <w:shd w:val="clear" w:color="auto" w:fill="auto"/>
          </w:tcPr>
          <w:p>
            <w:r>
              <w:t>Bhutani</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el</w:t>
            </w:r>
          </w:p>
        </w:tc>
        <w:tc>
          <w:tcPr>
            <w:tcW w:w="360" w:type="dxa"/>
            <w:shd w:val="clear" w:color="auto" w:fill="auto"/>
          </w:tcPr>
          <w:p>
            <w:r>
              <w:t>Greek</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en</w:t>
            </w:r>
          </w:p>
        </w:tc>
        <w:tc>
          <w:tcPr>
            <w:tcW w:w="360" w:type="dxa"/>
            <w:shd w:val="clear" w:color="auto" w:fill="auto"/>
          </w:tcPr>
          <w:p>
            <w:r>
              <w:t>English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eo</w:t>
            </w:r>
          </w:p>
        </w:tc>
        <w:tc>
          <w:tcPr>
            <w:tcW w:w="360" w:type="dxa"/>
            <w:shd w:val="clear" w:color="auto" w:fill="auto"/>
          </w:tcPr>
          <w:p>
            <w:r>
              <w:t>Esperanto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es</w:t>
            </w:r>
          </w:p>
        </w:tc>
        <w:tc>
          <w:tcPr>
            <w:tcW w:w="360" w:type="dxa"/>
            <w:shd w:val="clear" w:color="auto" w:fill="auto"/>
          </w:tcPr>
          <w:p>
            <w:r>
              <w:t>Spanish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et</w:t>
            </w:r>
          </w:p>
        </w:tc>
        <w:tc>
          <w:tcPr>
            <w:tcW w:w="360" w:type="dxa"/>
            <w:shd w:val="clear" w:color="auto" w:fill="auto"/>
          </w:tcPr>
          <w:p>
            <w:r>
              <w:t>Estonian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eu</w:t>
            </w:r>
          </w:p>
        </w:tc>
        <w:tc>
          <w:tcPr>
            <w:tcW w:w="360" w:type="dxa"/>
            <w:shd w:val="clear" w:color="auto" w:fill="auto"/>
          </w:tcPr>
          <w:p>
            <w:r>
              <w:t>Basque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fa</w:t>
            </w:r>
          </w:p>
        </w:tc>
        <w:tc>
          <w:tcPr>
            <w:tcW w:w="360" w:type="dxa"/>
            <w:shd w:val="clear" w:color="auto" w:fill="auto"/>
          </w:tcPr>
          <w:p>
            <w:r>
              <w:t>Persian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fi</w:t>
            </w:r>
          </w:p>
        </w:tc>
        <w:tc>
          <w:tcPr>
            <w:tcW w:w="360" w:type="dxa"/>
            <w:shd w:val="clear" w:color="auto" w:fill="auto"/>
          </w:tcPr>
          <w:p>
            <w:r>
              <w:t>Finnish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fj</w:t>
            </w:r>
          </w:p>
        </w:tc>
        <w:tc>
          <w:tcPr>
            <w:tcW w:w="360" w:type="dxa"/>
            <w:shd w:val="clear" w:color="auto" w:fill="auto"/>
          </w:tcPr>
          <w:p>
            <w:r>
              <w:t>Fiji</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fo</w:t>
            </w:r>
          </w:p>
        </w:tc>
        <w:tc>
          <w:tcPr>
            <w:tcW w:w="360" w:type="dxa"/>
            <w:shd w:val="clear" w:color="auto" w:fill="auto"/>
          </w:tcPr>
          <w:p>
            <w:r>
              <w:t>Faeroese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fr</w:t>
            </w:r>
          </w:p>
        </w:tc>
        <w:tc>
          <w:tcPr>
            <w:tcW w:w="360" w:type="dxa"/>
            <w:shd w:val="clear" w:color="auto" w:fill="auto"/>
          </w:tcPr>
          <w:p>
            <w:r>
              <w:t>French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fy</w:t>
            </w:r>
          </w:p>
        </w:tc>
        <w:tc>
          <w:tcPr>
            <w:tcW w:w="360" w:type="dxa"/>
            <w:shd w:val="clear" w:color="auto" w:fill="auto"/>
          </w:tcPr>
          <w:p>
            <w:r>
              <w:t>Frisian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ga</w:t>
            </w:r>
          </w:p>
        </w:tc>
        <w:tc>
          <w:tcPr>
            <w:tcW w:w="360" w:type="dxa"/>
            <w:shd w:val="clear" w:color="auto" w:fill="auto"/>
          </w:tcPr>
          <w:p>
            <w:r>
              <w:t>Irish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gd</w:t>
            </w:r>
          </w:p>
        </w:tc>
        <w:tc>
          <w:tcPr>
            <w:tcW w:w="360" w:type="dxa"/>
            <w:shd w:val="clear" w:color="auto" w:fill="auto"/>
          </w:tcPr>
          <w:p>
            <w:r>
              <w:t>Scots Gaelic</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gl</w:t>
            </w:r>
          </w:p>
        </w:tc>
        <w:tc>
          <w:tcPr>
            <w:tcW w:w="360" w:type="dxa"/>
            <w:shd w:val="clear" w:color="auto" w:fill="auto"/>
          </w:tcPr>
          <w:p>
            <w:r>
              <w:t>Galician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gn</w:t>
            </w:r>
          </w:p>
        </w:tc>
        <w:tc>
          <w:tcPr>
            <w:tcW w:w="360" w:type="dxa"/>
            <w:shd w:val="clear" w:color="auto" w:fill="auto"/>
          </w:tcPr>
          <w:p>
            <w:r>
              <w:t>Guarani</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gu</w:t>
            </w:r>
          </w:p>
        </w:tc>
        <w:tc>
          <w:tcPr>
            <w:tcW w:w="360" w:type="dxa"/>
            <w:shd w:val="clear" w:color="auto" w:fill="auto"/>
          </w:tcPr>
          <w:p>
            <w:r>
              <w:t>Gujarati</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ha</w:t>
            </w:r>
          </w:p>
        </w:tc>
        <w:tc>
          <w:tcPr>
            <w:tcW w:w="360" w:type="dxa"/>
            <w:shd w:val="clear" w:color="auto" w:fill="auto"/>
          </w:tcPr>
          <w:p>
            <w:r>
              <w:t>Hausa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he</w:t>
            </w:r>
          </w:p>
        </w:tc>
        <w:tc>
          <w:tcPr>
            <w:tcW w:w="360" w:type="dxa"/>
            <w:shd w:val="clear" w:color="auto" w:fill="auto"/>
          </w:tcPr>
          <w:p>
            <w:r>
              <w:t>Hebrew (former iw)</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hi</w:t>
            </w:r>
          </w:p>
        </w:tc>
        <w:tc>
          <w:tcPr>
            <w:tcW w:w="360" w:type="dxa"/>
            <w:shd w:val="clear" w:color="auto" w:fill="auto"/>
          </w:tcPr>
          <w:p>
            <w:r>
              <w:t>Hindi</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hr</w:t>
            </w:r>
          </w:p>
        </w:tc>
        <w:tc>
          <w:tcPr>
            <w:tcW w:w="360" w:type="dxa"/>
            <w:shd w:val="clear" w:color="auto" w:fill="auto"/>
          </w:tcPr>
          <w:p>
            <w:r>
              <w:t>Croatian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hu</w:t>
            </w:r>
          </w:p>
        </w:tc>
        <w:tc>
          <w:tcPr>
            <w:tcW w:w="360" w:type="dxa"/>
            <w:shd w:val="clear" w:color="auto" w:fill="auto"/>
          </w:tcPr>
          <w:p>
            <w:r>
              <w:t>Hungarian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hy</w:t>
            </w:r>
          </w:p>
        </w:tc>
        <w:tc>
          <w:tcPr>
            <w:tcW w:w="360" w:type="dxa"/>
            <w:shd w:val="clear" w:color="auto" w:fill="auto"/>
          </w:tcPr>
          <w:p>
            <w:r>
              <w:t>Armenian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ia</w:t>
            </w:r>
          </w:p>
        </w:tc>
        <w:tc>
          <w:tcPr>
            <w:tcW w:w="360" w:type="dxa"/>
            <w:shd w:val="clear" w:color="auto" w:fill="auto"/>
          </w:tcPr>
          <w:p>
            <w:r>
              <w:t>Interlingua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id</w:t>
            </w:r>
          </w:p>
        </w:tc>
        <w:tc>
          <w:tcPr>
            <w:tcW w:w="360" w:type="dxa"/>
            <w:shd w:val="clear" w:color="auto" w:fill="auto"/>
          </w:tcPr>
          <w:p>
            <w:r>
              <w:t>Indonesian (former 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ie</w:t>
            </w:r>
          </w:p>
        </w:tc>
        <w:tc>
          <w:tcPr>
            <w:tcW w:w="360" w:type="dxa"/>
            <w:shd w:val="clear" w:color="auto" w:fill="auto"/>
          </w:tcPr>
          <w:p>
            <w:r>
              <w:t>Interlingue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ik</w:t>
            </w:r>
          </w:p>
        </w:tc>
        <w:tc>
          <w:tcPr>
            <w:tcW w:w="360" w:type="dxa"/>
            <w:shd w:val="clear" w:color="auto" w:fill="auto"/>
          </w:tcPr>
          <w:p>
            <w:r>
              <w:t>Inupiak</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is</w:t>
            </w:r>
          </w:p>
        </w:tc>
        <w:tc>
          <w:tcPr>
            <w:tcW w:w="360" w:type="dxa"/>
            <w:shd w:val="clear" w:color="auto" w:fill="auto"/>
          </w:tcPr>
          <w:p>
            <w:r>
              <w:t>Icelandic</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it</w:t>
            </w:r>
          </w:p>
        </w:tc>
        <w:tc>
          <w:tcPr>
            <w:tcW w:w="360" w:type="dxa"/>
            <w:shd w:val="clear" w:color="auto" w:fill="auto"/>
          </w:tcPr>
          <w:p>
            <w:r>
              <w:t>Italian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iu</w:t>
            </w:r>
          </w:p>
        </w:tc>
        <w:tc>
          <w:tcPr>
            <w:tcW w:w="360" w:type="dxa"/>
            <w:shd w:val="clear" w:color="auto" w:fill="auto"/>
          </w:tcPr>
          <w:p>
            <w:r>
              <w:t>Inuktitut (Eskimo)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ja</w:t>
            </w:r>
          </w:p>
        </w:tc>
        <w:tc>
          <w:tcPr>
            <w:tcW w:w="360" w:type="dxa"/>
            <w:shd w:val="clear" w:color="auto" w:fill="auto"/>
          </w:tcPr>
          <w:p>
            <w:r>
              <w:t>Japanese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jw</w:t>
            </w:r>
          </w:p>
        </w:tc>
        <w:tc>
          <w:tcPr>
            <w:tcW w:w="360" w:type="dxa"/>
            <w:shd w:val="clear" w:color="auto" w:fill="auto"/>
          </w:tcPr>
          <w:p>
            <w:r>
              <w:t>Javanese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ka</w:t>
            </w:r>
          </w:p>
        </w:tc>
        <w:tc>
          <w:tcPr>
            <w:tcW w:w="360" w:type="dxa"/>
            <w:shd w:val="clear" w:color="auto" w:fill="auto"/>
          </w:tcPr>
          <w:p>
            <w:r>
              <w:t>Georgian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kk</w:t>
            </w:r>
          </w:p>
        </w:tc>
        <w:tc>
          <w:tcPr>
            <w:tcW w:w="360" w:type="dxa"/>
            <w:shd w:val="clear" w:color="auto" w:fill="auto"/>
          </w:tcPr>
          <w:p>
            <w:r>
              <w:t>Kazakh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kl</w:t>
            </w:r>
          </w:p>
        </w:tc>
        <w:tc>
          <w:tcPr>
            <w:tcW w:w="360" w:type="dxa"/>
            <w:shd w:val="clear" w:color="auto" w:fill="auto"/>
          </w:tcPr>
          <w:p>
            <w:r>
              <w:t>Greenlandic</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km</w:t>
            </w:r>
          </w:p>
        </w:tc>
        <w:tc>
          <w:tcPr>
            <w:tcW w:w="360" w:type="dxa"/>
            <w:shd w:val="clear" w:color="auto" w:fill="auto"/>
          </w:tcPr>
          <w:p>
            <w:r>
              <w:t>Cambodian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kn</w:t>
            </w:r>
          </w:p>
        </w:tc>
        <w:tc>
          <w:tcPr>
            <w:tcW w:w="360" w:type="dxa"/>
            <w:shd w:val="clear" w:color="auto" w:fill="auto"/>
          </w:tcPr>
          <w:p>
            <w:r>
              <w:t>Kannada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ko</w:t>
            </w:r>
          </w:p>
        </w:tc>
        <w:tc>
          <w:tcPr>
            <w:tcW w:w="360" w:type="dxa"/>
            <w:shd w:val="clear" w:color="auto" w:fill="auto"/>
          </w:tcPr>
          <w:p>
            <w:r>
              <w:t>Korean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ks</w:t>
            </w:r>
          </w:p>
        </w:tc>
        <w:tc>
          <w:tcPr>
            <w:tcW w:w="360" w:type="dxa"/>
            <w:shd w:val="clear" w:color="auto" w:fill="auto"/>
          </w:tcPr>
          <w:p>
            <w:r>
              <w:t>Kashmiri</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ku</w:t>
            </w:r>
          </w:p>
        </w:tc>
        <w:tc>
          <w:tcPr>
            <w:tcW w:w="360" w:type="dxa"/>
            <w:shd w:val="clear" w:color="auto" w:fill="auto"/>
          </w:tcPr>
          <w:p>
            <w:r>
              <w:t>Kurdish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ky</w:t>
            </w:r>
          </w:p>
        </w:tc>
        <w:tc>
          <w:tcPr>
            <w:tcW w:w="360" w:type="dxa"/>
            <w:shd w:val="clear" w:color="auto" w:fill="auto"/>
          </w:tcPr>
          <w:p>
            <w:r>
              <w:t>Kirghiz</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la</w:t>
            </w:r>
          </w:p>
        </w:tc>
        <w:tc>
          <w:tcPr>
            <w:tcW w:w="360" w:type="dxa"/>
            <w:shd w:val="clear" w:color="auto" w:fill="auto"/>
          </w:tcPr>
          <w:p>
            <w:r>
              <w:t>Latin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ln</w:t>
            </w:r>
          </w:p>
        </w:tc>
        <w:tc>
          <w:tcPr>
            <w:tcW w:w="360" w:type="dxa"/>
            <w:shd w:val="clear" w:color="auto" w:fill="auto"/>
          </w:tcPr>
          <w:p>
            <w:r>
              <w:t>Lingala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lo</w:t>
            </w:r>
          </w:p>
        </w:tc>
        <w:tc>
          <w:tcPr>
            <w:tcW w:w="360" w:type="dxa"/>
            <w:shd w:val="clear" w:color="auto" w:fill="auto"/>
          </w:tcPr>
          <w:p>
            <w:r>
              <w:t>Laothian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lt</w:t>
            </w:r>
          </w:p>
        </w:tc>
        <w:tc>
          <w:tcPr>
            <w:tcW w:w="360" w:type="dxa"/>
            <w:shd w:val="clear" w:color="auto" w:fill="auto"/>
          </w:tcPr>
          <w:p>
            <w:r>
              <w:t>Lithuanian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lv</w:t>
            </w:r>
          </w:p>
        </w:tc>
        <w:tc>
          <w:tcPr>
            <w:tcW w:w="360" w:type="dxa"/>
            <w:shd w:val="clear" w:color="auto" w:fill="auto"/>
          </w:tcPr>
          <w:p>
            <w:r>
              <w:t>Latvian, Lettish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mg</w:t>
            </w:r>
          </w:p>
        </w:tc>
        <w:tc>
          <w:tcPr>
            <w:tcW w:w="360" w:type="dxa"/>
            <w:shd w:val="clear" w:color="auto" w:fill="auto"/>
          </w:tcPr>
          <w:p>
            <w:r>
              <w:t>Malagasy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mi</w:t>
            </w:r>
          </w:p>
        </w:tc>
        <w:tc>
          <w:tcPr>
            <w:tcW w:w="360" w:type="dxa"/>
            <w:shd w:val="clear" w:color="auto" w:fill="auto"/>
          </w:tcPr>
          <w:p>
            <w:r>
              <w:t>Maori</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mk</w:t>
            </w:r>
          </w:p>
        </w:tc>
        <w:tc>
          <w:tcPr>
            <w:tcW w:w="360" w:type="dxa"/>
            <w:shd w:val="clear" w:color="auto" w:fill="auto"/>
          </w:tcPr>
          <w:p>
            <w:r>
              <w:t>Macedonian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ml</w:t>
            </w:r>
          </w:p>
        </w:tc>
        <w:tc>
          <w:tcPr>
            <w:tcW w:w="360" w:type="dxa"/>
            <w:shd w:val="clear" w:color="auto" w:fill="auto"/>
          </w:tcPr>
          <w:p>
            <w:r>
              <w:t>Malayalam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mn</w:t>
            </w:r>
          </w:p>
        </w:tc>
        <w:tc>
          <w:tcPr>
            <w:tcW w:w="360" w:type="dxa"/>
            <w:shd w:val="clear" w:color="auto" w:fill="auto"/>
          </w:tcPr>
          <w:p>
            <w:r>
              <w:t>Mongolian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mo</w:t>
            </w:r>
          </w:p>
        </w:tc>
        <w:tc>
          <w:tcPr>
            <w:tcW w:w="360" w:type="dxa"/>
            <w:shd w:val="clear" w:color="auto" w:fill="auto"/>
          </w:tcPr>
          <w:p>
            <w:r>
              <w:t>Moldavian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mr</w:t>
            </w:r>
          </w:p>
        </w:tc>
        <w:tc>
          <w:tcPr>
            <w:tcW w:w="360" w:type="dxa"/>
            <w:shd w:val="clear" w:color="auto" w:fill="auto"/>
          </w:tcPr>
          <w:p>
            <w:r>
              <w:t>Marathi</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ms</w:t>
            </w:r>
          </w:p>
        </w:tc>
        <w:tc>
          <w:tcPr>
            <w:tcW w:w="360" w:type="dxa"/>
            <w:shd w:val="clear" w:color="auto" w:fill="auto"/>
          </w:tcPr>
          <w:p>
            <w:r>
              <w:t>Malay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mt</w:t>
            </w:r>
          </w:p>
        </w:tc>
        <w:tc>
          <w:tcPr>
            <w:tcW w:w="360" w:type="dxa"/>
            <w:shd w:val="clear" w:color="auto" w:fill="auto"/>
          </w:tcPr>
          <w:p>
            <w:r>
              <w:t>Maltese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my</w:t>
            </w:r>
          </w:p>
        </w:tc>
        <w:tc>
          <w:tcPr>
            <w:tcW w:w="360" w:type="dxa"/>
            <w:shd w:val="clear" w:color="auto" w:fill="auto"/>
          </w:tcPr>
          <w:p>
            <w:r>
              <w:t>Burmese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na</w:t>
            </w:r>
          </w:p>
        </w:tc>
        <w:tc>
          <w:tcPr>
            <w:tcW w:w="360" w:type="dxa"/>
            <w:shd w:val="clear" w:color="auto" w:fill="auto"/>
          </w:tcPr>
          <w:p>
            <w:r>
              <w:t>Nauru</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ne</w:t>
            </w:r>
          </w:p>
        </w:tc>
        <w:tc>
          <w:tcPr>
            <w:tcW w:w="360" w:type="dxa"/>
            <w:shd w:val="clear" w:color="auto" w:fill="auto"/>
          </w:tcPr>
          <w:p>
            <w:r>
              <w:t>Nepali</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nl</w:t>
            </w:r>
          </w:p>
        </w:tc>
        <w:tc>
          <w:tcPr>
            <w:tcW w:w="360" w:type="dxa"/>
            <w:shd w:val="clear" w:color="auto" w:fill="auto"/>
          </w:tcPr>
          <w:p>
            <w:r>
              <w:t>Dutch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no</w:t>
            </w:r>
          </w:p>
        </w:tc>
        <w:tc>
          <w:tcPr>
            <w:tcW w:w="360" w:type="dxa"/>
            <w:shd w:val="clear" w:color="auto" w:fill="auto"/>
          </w:tcPr>
          <w:p>
            <w:r>
              <w:t>Norwegian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oc</w:t>
            </w:r>
          </w:p>
        </w:tc>
        <w:tc>
          <w:tcPr>
            <w:tcW w:w="360" w:type="dxa"/>
            <w:shd w:val="clear" w:color="auto" w:fill="auto"/>
          </w:tcPr>
          <w:p>
            <w:r>
              <w:t>Occitan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om</w:t>
            </w:r>
          </w:p>
        </w:tc>
        <w:tc>
          <w:tcPr>
            <w:tcW w:w="360" w:type="dxa"/>
            <w:shd w:val="clear" w:color="auto" w:fill="auto"/>
          </w:tcPr>
          <w:p>
            <w:r>
              <w:t>(Afan) Oromo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or</w:t>
            </w:r>
          </w:p>
        </w:tc>
        <w:tc>
          <w:tcPr>
            <w:tcW w:w="360" w:type="dxa"/>
            <w:shd w:val="clear" w:color="auto" w:fill="auto"/>
          </w:tcPr>
          <w:p>
            <w:r>
              <w:t>Oriya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pa</w:t>
            </w:r>
          </w:p>
        </w:tc>
        <w:tc>
          <w:tcPr>
            <w:tcW w:w="360" w:type="dxa"/>
            <w:shd w:val="clear" w:color="auto" w:fill="auto"/>
          </w:tcPr>
          <w:p>
            <w:r>
              <w:t>Punjabi</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pl</w:t>
            </w:r>
          </w:p>
        </w:tc>
        <w:tc>
          <w:tcPr>
            <w:tcW w:w="360" w:type="dxa"/>
            <w:shd w:val="clear" w:color="auto" w:fill="auto"/>
          </w:tcPr>
          <w:p>
            <w:r>
              <w:t>Polish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ps</w:t>
            </w:r>
          </w:p>
        </w:tc>
        <w:tc>
          <w:tcPr>
            <w:tcW w:w="360" w:type="dxa"/>
            <w:shd w:val="clear" w:color="auto" w:fill="auto"/>
          </w:tcPr>
          <w:p>
            <w:r>
              <w:t>Pashto, Pushto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pt</w:t>
            </w:r>
          </w:p>
        </w:tc>
        <w:tc>
          <w:tcPr>
            <w:tcW w:w="360" w:type="dxa"/>
            <w:shd w:val="clear" w:color="auto" w:fill="auto"/>
          </w:tcPr>
          <w:p>
            <w:r>
              <w:t>Portuguese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qu</w:t>
            </w:r>
          </w:p>
        </w:tc>
        <w:tc>
          <w:tcPr>
            <w:tcW w:w="360" w:type="dxa"/>
            <w:shd w:val="clear" w:color="auto" w:fill="auto"/>
          </w:tcPr>
          <w:p>
            <w:r>
              <w:t>Quechua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rm</w:t>
            </w:r>
          </w:p>
        </w:tc>
        <w:tc>
          <w:tcPr>
            <w:tcW w:w="360" w:type="dxa"/>
            <w:shd w:val="clear" w:color="auto" w:fill="auto"/>
          </w:tcPr>
          <w:p>
            <w:r>
              <w:t>Rhaeto-Romance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rn</w:t>
            </w:r>
          </w:p>
        </w:tc>
        <w:tc>
          <w:tcPr>
            <w:tcW w:w="360" w:type="dxa"/>
            <w:shd w:val="clear" w:color="auto" w:fill="auto"/>
          </w:tcPr>
          <w:p>
            <w:r>
              <w:t>Kirundi</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ro</w:t>
            </w:r>
          </w:p>
        </w:tc>
        <w:tc>
          <w:tcPr>
            <w:tcW w:w="360" w:type="dxa"/>
            <w:shd w:val="clear" w:color="auto" w:fill="auto"/>
          </w:tcPr>
          <w:p>
            <w:r>
              <w:t>Romanian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ru</w:t>
            </w:r>
          </w:p>
        </w:tc>
        <w:tc>
          <w:tcPr>
            <w:tcW w:w="360" w:type="dxa"/>
            <w:shd w:val="clear" w:color="auto" w:fill="auto"/>
          </w:tcPr>
          <w:p>
            <w:r>
              <w:t>Russian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rw</w:t>
            </w:r>
          </w:p>
        </w:tc>
        <w:tc>
          <w:tcPr>
            <w:tcW w:w="360" w:type="dxa"/>
            <w:shd w:val="clear" w:color="auto" w:fill="auto"/>
          </w:tcPr>
          <w:p>
            <w:r>
              <w:t>Kinyarwanda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sa</w:t>
            </w:r>
          </w:p>
        </w:tc>
        <w:tc>
          <w:tcPr>
            <w:tcW w:w="360" w:type="dxa"/>
            <w:shd w:val="clear" w:color="auto" w:fill="auto"/>
          </w:tcPr>
          <w:p>
            <w:r>
              <w:t>Sanskrit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sd</w:t>
            </w:r>
          </w:p>
        </w:tc>
        <w:tc>
          <w:tcPr>
            <w:tcW w:w="360" w:type="dxa"/>
            <w:shd w:val="clear" w:color="auto" w:fill="auto"/>
          </w:tcPr>
          <w:p>
            <w:r>
              <w:t>Sindhi</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sg</w:t>
            </w:r>
          </w:p>
        </w:tc>
        <w:tc>
          <w:tcPr>
            <w:tcW w:w="360" w:type="dxa"/>
            <w:shd w:val="clear" w:color="auto" w:fill="auto"/>
          </w:tcPr>
          <w:p>
            <w:r>
              <w:t>Sangro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sh</w:t>
            </w:r>
          </w:p>
        </w:tc>
        <w:tc>
          <w:tcPr>
            <w:tcW w:w="360" w:type="dxa"/>
            <w:shd w:val="clear" w:color="auto" w:fill="auto"/>
          </w:tcPr>
          <w:p>
            <w:r>
              <w:t>Serbo-Croatian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si</w:t>
            </w:r>
          </w:p>
        </w:tc>
        <w:tc>
          <w:tcPr>
            <w:tcW w:w="360" w:type="dxa"/>
            <w:shd w:val="clear" w:color="auto" w:fill="auto"/>
          </w:tcPr>
          <w:p>
            <w:r>
              <w:t>Singhalese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sk</w:t>
            </w:r>
          </w:p>
        </w:tc>
        <w:tc>
          <w:tcPr>
            <w:tcW w:w="360" w:type="dxa"/>
            <w:shd w:val="clear" w:color="auto" w:fill="auto"/>
          </w:tcPr>
          <w:p>
            <w:r>
              <w:t>Slovak</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sl</w:t>
            </w:r>
          </w:p>
        </w:tc>
        <w:tc>
          <w:tcPr>
            <w:tcW w:w="360" w:type="dxa"/>
            <w:shd w:val="clear" w:color="auto" w:fill="auto"/>
          </w:tcPr>
          <w:p>
            <w:r>
              <w:t>Slovenian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sm</w:t>
            </w:r>
          </w:p>
        </w:tc>
        <w:tc>
          <w:tcPr>
            <w:tcW w:w="360" w:type="dxa"/>
            <w:shd w:val="clear" w:color="auto" w:fill="auto"/>
          </w:tcPr>
          <w:p>
            <w:r>
              <w:t>Samoan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sn</w:t>
            </w:r>
          </w:p>
        </w:tc>
        <w:tc>
          <w:tcPr>
            <w:tcW w:w="360" w:type="dxa"/>
            <w:shd w:val="clear" w:color="auto" w:fill="auto"/>
          </w:tcPr>
          <w:p>
            <w:r>
              <w:t>Shona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so</w:t>
            </w:r>
          </w:p>
        </w:tc>
        <w:tc>
          <w:tcPr>
            <w:tcW w:w="360" w:type="dxa"/>
            <w:shd w:val="clear" w:color="auto" w:fill="auto"/>
          </w:tcPr>
          <w:p>
            <w:r>
              <w:t>Somali</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sq</w:t>
            </w:r>
          </w:p>
        </w:tc>
        <w:tc>
          <w:tcPr>
            <w:tcW w:w="360" w:type="dxa"/>
            <w:shd w:val="clear" w:color="auto" w:fill="auto"/>
          </w:tcPr>
          <w:p>
            <w:r>
              <w:t>Albanian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sr</w:t>
            </w:r>
          </w:p>
        </w:tc>
        <w:tc>
          <w:tcPr>
            <w:tcW w:w="360" w:type="dxa"/>
            <w:shd w:val="clear" w:color="auto" w:fill="auto"/>
          </w:tcPr>
          <w:p>
            <w:r>
              <w:t>Serbian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ss</w:t>
            </w:r>
          </w:p>
        </w:tc>
        <w:tc>
          <w:tcPr>
            <w:tcW w:w="360" w:type="dxa"/>
            <w:shd w:val="clear" w:color="auto" w:fill="auto"/>
          </w:tcPr>
          <w:p>
            <w:r>
              <w:t>Siswati</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st</w:t>
            </w:r>
          </w:p>
        </w:tc>
        <w:tc>
          <w:tcPr>
            <w:tcW w:w="360" w:type="dxa"/>
            <w:shd w:val="clear" w:color="auto" w:fill="auto"/>
          </w:tcPr>
          <w:p>
            <w:r>
              <w:t>Sesotho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su</w:t>
            </w:r>
          </w:p>
        </w:tc>
        <w:tc>
          <w:tcPr>
            <w:tcW w:w="360" w:type="dxa"/>
            <w:shd w:val="clear" w:color="auto" w:fill="auto"/>
          </w:tcPr>
          <w:p>
            <w:r>
              <w:t>Sudanese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sv</w:t>
            </w:r>
          </w:p>
        </w:tc>
        <w:tc>
          <w:tcPr>
            <w:tcW w:w="360" w:type="dxa"/>
            <w:shd w:val="clear" w:color="auto" w:fill="auto"/>
          </w:tcPr>
          <w:p>
            <w:r>
              <w:t>Swedish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sw</w:t>
            </w:r>
          </w:p>
        </w:tc>
        <w:tc>
          <w:tcPr>
            <w:tcW w:w="360" w:type="dxa"/>
            <w:shd w:val="clear" w:color="auto" w:fill="auto"/>
          </w:tcPr>
          <w:p>
            <w:r>
              <w:t>Swahili</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ta</w:t>
            </w:r>
          </w:p>
        </w:tc>
        <w:tc>
          <w:tcPr>
            <w:tcW w:w="360" w:type="dxa"/>
            <w:shd w:val="clear" w:color="auto" w:fill="auto"/>
          </w:tcPr>
          <w:p>
            <w:r>
              <w:t>Tamil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te</w:t>
            </w:r>
          </w:p>
        </w:tc>
        <w:tc>
          <w:tcPr>
            <w:tcW w:w="360" w:type="dxa"/>
            <w:shd w:val="clear" w:color="auto" w:fill="auto"/>
          </w:tcPr>
          <w:p>
            <w:r>
              <w:t>Tegulu</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tg</w:t>
            </w:r>
          </w:p>
        </w:tc>
        <w:tc>
          <w:tcPr>
            <w:tcW w:w="360" w:type="dxa"/>
            <w:shd w:val="clear" w:color="auto" w:fill="auto"/>
          </w:tcPr>
          <w:p>
            <w:r>
              <w:t>Tajik</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th</w:t>
            </w:r>
          </w:p>
        </w:tc>
        <w:tc>
          <w:tcPr>
            <w:tcW w:w="360" w:type="dxa"/>
            <w:shd w:val="clear" w:color="auto" w:fill="auto"/>
          </w:tcPr>
          <w:p>
            <w:r>
              <w:t>Thai</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ti</w:t>
            </w:r>
          </w:p>
        </w:tc>
        <w:tc>
          <w:tcPr>
            <w:tcW w:w="360" w:type="dxa"/>
            <w:shd w:val="clear" w:color="auto" w:fill="auto"/>
          </w:tcPr>
          <w:p>
            <w:r>
              <w:t>Tigrinya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tk</w:t>
            </w:r>
          </w:p>
        </w:tc>
        <w:tc>
          <w:tcPr>
            <w:tcW w:w="360" w:type="dxa"/>
            <w:shd w:val="clear" w:color="auto" w:fill="auto"/>
          </w:tcPr>
          <w:p>
            <w:r>
              <w:t>Turkmen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tl</w:t>
            </w:r>
          </w:p>
        </w:tc>
        <w:tc>
          <w:tcPr>
            <w:tcW w:w="360" w:type="dxa"/>
            <w:shd w:val="clear" w:color="auto" w:fill="auto"/>
          </w:tcPr>
          <w:p>
            <w:r>
              <w:t>Tagalog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tn</w:t>
            </w:r>
          </w:p>
        </w:tc>
        <w:tc>
          <w:tcPr>
            <w:tcW w:w="360" w:type="dxa"/>
            <w:shd w:val="clear" w:color="auto" w:fill="auto"/>
          </w:tcPr>
          <w:p>
            <w:r>
              <w:t>Setswana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to</w:t>
            </w:r>
          </w:p>
        </w:tc>
        <w:tc>
          <w:tcPr>
            <w:tcW w:w="360" w:type="dxa"/>
            <w:shd w:val="clear" w:color="auto" w:fill="auto"/>
          </w:tcPr>
          <w:p>
            <w:r>
              <w:t>Tonga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tr</w:t>
            </w:r>
          </w:p>
        </w:tc>
        <w:tc>
          <w:tcPr>
            <w:tcW w:w="360" w:type="dxa"/>
            <w:shd w:val="clear" w:color="auto" w:fill="auto"/>
          </w:tcPr>
          <w:p>
            <w:r>
              <w:t>Turkish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ts</w:t>
            </w:r>
          </w:p>
        </w:tc>
        <w:tc>
          <w:tcPr>
            <w:tcW w:w="360" w:type="dxa"/>
            <w:shd w:val="clear" w:color="auto" w:fill="auto"/>
          </w:tcPr>
          <w:p>
            <w:r>
              <w:t>Tsonga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tt</w:t>
            </w:r>
          </w:p>
        </w:tc>
        <w:tc>
          <w:tcPr>
            <w:tcW w:w="360" w:type="dxa"/>
            <w:shd w:val="clear" w:color="auto" w:fill="auto"/>
          </w:tcPr>
          <w:p>
            <w:r>
              <w:t>Tatar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tw</w:t>
            </w:r>
          </w:p>
        </w:tc>
        <w:tc>
          <w:tcPr>
            <w:tcW w:w="360" w:type="dxa"/>
            <w:shd w:val="clear" w:color="auto" w:fill="auto"/>
          </w:tcPr>
          <w:p>
            <w:r>
              <w:t>Twi</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ug</w:t>
            </w:r>
          </w:p>
        </w:tc>
        <w:tc>
          <w:tcPr>
            <w:tcW w:w="360" w:type="dxa"/>
            <w:shd w:val="clear" w:color="auto" w:fill="auto"/>
          </w:tcPr>
          <w:p>
            <w:r>
              <w:t>Uigur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uk</w:t>
            </w:r>
          </w:p>
        </w:tc>
        <w:tc>
          <w:tcPr>
            <w:tcW w:w="360" w:type="dxa"/>
            <w:shd w:val="clear" w:color="auto" w:fill="auto"/>
          </w:tcPr>
          <w:p>
            <w:r>
              <w:t>Ukrainian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ur</w:t>
            </w:r>
          </w:p>
        </w:tc>
        <w:tc>
          <w:tcPr>
            <w:tcW w:w="360" w:type="dxa"/>
            <w:shd w:val="clear" w:color="auto" w:fill="auto"/>
          </w:tcPr>
          <w:p>
            <w:r>
              <w:t>Urdu</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uz</w:t>
            </w:r>
          </w:p>
        </w:tc>
        <w:tc>
          <w:tcPr>
            <w:tcW w:w="360" w:type="dxa"/>
            <w:shd w:val="clear" w:color="auto" w:fill="auto"/>
          </w:tcPr>
          <w:p>
            <w:r>
              <w:t>Uzbek</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vi</w:t>
            </w:r>
          </w:p>
        </w:tc>
        <w:tc>
          <w:tcPr>
            <w:tcW w:w="360" w:type="dxa"/>
            <w:shd w:val="clear" w:color="auto" w:fill="auto"/>
          </w:tcPr>
          <w:p>
            <w:r>
              <w:t>Vietnamese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vo</w:t>
            </w:r>
          </w:p>
        </w:tc>
        <w:tc>
          <w:tcPr>
            <w:tcW w:w="360" w:type="dxa"/>
            <w:shd w:val="clear" w:color="auto" w:fill="auto"/>
          </w:tcPr>
          <w:p>
            <w:r>
              <w:t>Volapuk</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wo</w:t>
            </w:r>
          </w:p>
        </w:tc>
        <w:tc>
          <w:tcPr>
            <w:tcW w:w="360" w:type="dxa"/>
            <w:shd w:val="clear" w:color="auto" w:fill="auto"/>
          </w:tcPr>
          <w:p>
            <w:r>
              <w:t>Wolof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xh</w:t>
            </w:r>
          </w:p>
        </w:tc>
        <w:tc>
          <w:tcPr>
            <w:tcW w:w="360" w:type="dxa"/>
            <w:shd w:val="clear" w:color="auto" w:fill="auto"/>
          </w:tcPr>
          <w:p>
            <w:r>
              <w:t>Xhosa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yi</w:t>
            </w:r>
          </w:p>
        </w:tc>
        <w:tc>
          <w:tcPr>
            <w:tcW w:w="360" w:type="dxa"/>
            <w:shd w:val="clear" w:color="auto" w:fill="auto"/>
          </w:tcPr>
          <w:p>
            <w:r>
              <w:t>Yiddish (former ji)</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yo</w:t>
            </w:r>
          </w:p>
        </w:tc>
        <w:tc>
          <w:tcPr>
            <w:tcW w:w="360" w:type="dxa"/>
            <w:shd w:val="clear" w:color="auto" w:fill="auto"/>
          </w:tcPr>
          <w:p>
            <w:r>
              <w:t>Yoruba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za</w:t>
            </w:r>
          </w:p>
        </w:tc>
        <w:tc>
          <w:tcPr>
            <w:tcW w:w="360" w:type="dxa"/>
            <w:shd w:val="clear" w:color="auto" w:fill="auto"/>
          </w:tcPr>
          <w:p>
            <w:r>
              <w:t>Zhuang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zh</w:t>
            </w:r>
          </w:p>
        </w:tc>
        <w:tc>
          <w:tcPr>
            <w:tcW w:w="360" w:type="dxa"/>
            <w:shd w:val="clear" w:color="auto" w:fill="auto"/>
          </w:tcPr>
          <w:p>
            <w:r>
              <w:t>Chinese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zu</w:t>
            </w:r>
          </w:p>
        </w:tc>
        <w:tc>
          <w:tcPr>
            <w:tcW w:w="360" w:type="dxa"/>
            <w:shd w:val="clear" w:color="auto" w:fill="auto"/>
          </w:tcPr>
          <w:p>
            <w:r>
              <w:t>Zulu</w:t>
            </w:r>
          </w:p>
        </w:tc>
      </w:tr>
    </w:tbl>
    <w:p>
      <w:pPr>
        <w:sectPr>
          <w:pgMar w:header="720" w:footer="720"/>
          <w:cols w:space="720"/>
        </w:sectPr>
      </w:pPr>
    </w:p>
    <w:p>
      <w:pPr>
        <w:pStyle w:val="Heading3"/>
      </w:pPr>
      <w:bookmarkStart w:id="272" w:name="_Toc256000271"/>
      <w:r>
        <w:t>Legal Hold Item</w:t>
      </w:r>
      <w:bookmarkEnd w:id="272"/>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r>
              <w:rPr>
                <w:b/>
              </w:rPr>
              <w:t>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A123-45</w:t>
            </w:r>
          </w:p>
        </w:tc>
      </w:tr>
    </w:tbl>
    <w:p>
      <w:pPr>
        <w:sectPr>
          <w:pgMar w:header="720" w:footer="720"/>
          <w:cols w:space="720"/>
        </w:sectPr>
      </w:pPr>
    </w:p>
    <w:p>
      <w:pPr>
        <w:pStyle w:val="Heading3"/>
      </w:pPr>
      <w:bookmarkStart w:id="273" w:name="_Toc256000272"/>
      <w:r>
        <w:t>Level 1</w:t>
      </w:r>
      <w:bookmarkEnd w:id="273"/>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en</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876"/>
        <w:gridCol w:w="2877"/>
        <w:gridCol w:w="287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pPr>
              <w:rPr>
                <w:b/>
              </w:rPr>
            </w:pPr>
            <w:r>
              <w:rPr>
                <w:b/>
              </w:rPr>
              <w:t>Value</w:t>
            </w:r>
          </w:p>
        </w:tc>
        <w:tc>
          <w:tcPr>
            <w:tcW w:w="360" w:type="dxa"/>
            <w:shd w:val="clear" w:color="auto" w:fill="C0C0C0"/>
          </w:tcPr>
          <w:p>
            <w:r>
              <w:rPr>
                <w:b/>
              </w:rPr>
              <w:t>en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Value 1</w:t>
            </w:r>
          </w:p>
        </w:tc>
        <w:tc>
          <w:tcPr>
            <w:tcW w:w="360" w:type="dxa"/>
            <w:shd w:val="clear" w:color="auto" w:fill="auto"/>
          </w:tcPr>
          <w:p>
            <w:r>
              <w:t>Value 1 en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Value 2</w:t>
            </w:r>
          </w:p>
        </w:tc>
        <w:tc>
          <w:tcPr>
            <w:tcW w:w="360" w:type="dxa"/>
            <w:shd w:val="clear" w:color="auto" w:fill="auto"/>
          </w:tcPr>
          <w:p>
            <w:r>
              <w:t>Value 2 en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Value 3</w:t>
            </w:r>
          </w:p>
        </w:tc>
        <w:tc>
          <w:tcPr>
            <w:tcW w:w="360" w:type="dxa"/>
            <w:shd w:val="clear" w:color="auto" w:fill="auto"/>
          </w:tcPr>
          <w:p>
            <w:r>
              <w:t>Value 3 en</w:t>
            </w:r>
          </w:p>
        </w:tc>
      </w:tr>
    </w:tbl>
    <w:p>
      <w:pPr>
        <w:sectPr>
          <w:pgMar w:header="720" w:footer="720"/>
          <w:cols w:space="720"/>
        </w:sectPr>
      </w:pPr>
    </w:p>
    <w:p>
      <w:pPr>
        <w:pStyle w:val="Heading3"/>
      </w:pPr>
      <w:bookmarkStart w:id="274" w:name="_Toc256000273"/>
      <w:r>
        <w:t>Level 2</w:t>
      </w:r>
      <w:bookmarkEnd w:id="274"/>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en</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876"/>
        <w:gridCol w:w="2877"/>
        <w:gridCol w:w="287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pPr>
              <w:rPr>
                <w:b/>
              </w:rPr>
            </w:pPr>
            <w:r>
              <w:rPr>
                <w:b/>
              </w:rPr>
              <w:t>Value</w:t>
            </w:r>
          </w:p>
        </w:tc>
        <w:tc>
          <w:tcPr>
            <w:tcW w:w="360" w:type="dxa"/>
            <w:shd w:val="clear" w:color="auto" w:fill="C0C0C0"/>
          </w:tcPr>
          <w:p>
            <w:r>
              <w:rPr>
                <w:b/>
              </w:rPr>
              <w:t>en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Value 1</w:t>
            </w:r>
          </w:p>
        </w:tc>
        <w:tc>
          <w:tcPr>
            <w:tcW w:w="360" w:type="dxa"/>
            <w:shd w:val="clear" w:color="auto" w:fill="auto"/>
          </w:tcPr>
          <w:p>
            <w:r>
              <w:t>Value 1 en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Value 2</w:t>
            </w:r>
          </w:p>
        </w:tc>
        <w:tc>
          <w:tcPr>
            <w:tcW w:w="360" w:type="dxa"/>
            <w:shd w:val="clear" w:color="auto" w:fill="auto"/>
          </w:tcPr>
          <w:p>
            <w:r>
              <w:t>Value 2 en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Value 3</w:t>
            </w:r>
          </w:p>
        </w:tc>
        <w:tc>
          <w:tcPr>
            <w:tcW w:w="360" w:type="dxa"/>
            <w:shd w:val="clear" w:color="auto" w:fill="auto"/>
          </w:tcPr>
          <w:p>
            <w:r>
              <w:t>Value 3 en</w:t>
            </w:r>
          </w:p>
        </w:tc>
      </w:tr>
    </w:tbl>
    <w:p>
      <w:pPr>
        <w:sectPr>
          <w:pgMar w:header="720" w:footer="720"/>
          <w:cols w:space="720"/>
        </w:sectPr>
      </w:pPr>
    </w:p>
    <w:p>
      <w:pPr>
        <w:pStyle w:val="Heading3"/>
      </w:pPr>
      <w:bookmarkStart w:id="275" w:name="_Toc256000274"/>
      <w:r>
        <w:t>Nasme of department today</w:t>
      </w:r>
      <w:bookmarkEnd w:id="275"/>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Todays name</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876"/>
        <w:gridCol w:w="2877"/>
        <w:gridCol w:w="287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pPr>
              <w:rPr>
                <w:b/>
              </w:rPr>
            </w:pPr>
            <w:r>
              <w:rPr>
                <w:b/>
              </w:rPr>
              <w:t>Value</w:t>
            </w:r>
          </w:p>
        </w:tc>
        <w:tc>
          <w:tcPr>
            <w:tcW w:w="360" w:type="dxa"/>
            <w:shd w:val="clear" w:color="auto" w:fill="C0C0C0"/>
          </w:tcPr>
          <w:p>
            <w:r>
              <w:rPr>
                <w:b/>
              </w:rPr>
              <w:t>Todays name</w:t>
            </w:r>
          </w:p>
        </w:tc>
      </w:tr>
    </w:tbl>
    <w:p>
      <w:pPr>
        <w:sectPr>
          <w:pgMar w:header="720" w:footer="720"/>
          <w:cols w:space="720"/>
        </w:sectPr>
      </w:pPr>
    </w:p>
    <w:p>
      <w:pPr>
        <w:pStyle w:val="Heading3"/>
      </w:pPr>
      <w:bookmarkStart w:id="276" w:name="_Toc256000275"/>
      <w:r>
        <w:t>New Document Labels</w:t>
      </w:r>
      <w:bookmarkEnd w:id="276"/>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124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en</w:t>
            </w:r>
          </w:p>
        </w:tc>
        <w:tc>
          <w:tcPr>
            <w:tcW w:w="360" w:type="dxa"/>
            <w:shd w:val="clear" w:color="auto" w:fill="auto"/>
          </w:tcPr>
          <w:p>
            <w:r>
              <w:t>128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fr</w:t>
            </w:r>
          </w:p>
        </w:tc>
        <w:tc>
          <w:tcPr>
            <w:tcW w:w="360" w:type="dxa"/>
            <w:shd w:val="clear" w:color="auto" w:fill="auto"/>
          </w:tcPr>
          <w:p>
            <w:r>
              <w:t>128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w:t>
            </w:r>
          </w:p>
        </w:tc>
        <w:tc>
          <w:tcPr>
            <w:tcW w:w="360" w:type="dxa"/>
            <w:shd w:val="clear" w:color="auto" w:fill="auto"/>
          </w:tcPr>
          <w:p>
            <w:r>
              <w:t>128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ja</w:t>
            </w:r>
          </w:p>
        </w:tc>
        <w:tc>
          <w:tcPr>
            <w:tcW w:w="360" w:type="dxa"/>
            <w:shd w:val="clear" w:color="auto" w:fill="auto"/>
          </w:tcPr>
          <w:p>
            <w:r>
              <w:t>128</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039"/>
        <w:gridCol w:w="2039"/>
        <w:gridCol w:w="2038"/>
        <w:gridCol w:w="2038"/>
        <w:gridCol w:w="2038"/>
        <w:gridCol w:w="203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pPr>
              <w:rPr>
                <w:b/>
              </w:rPr>
            </w:pPr>
            <w:r>
              <w:rPr>
                <w:b/>
              </w:rPr>
              <w:t>Value</w:t>
            </w:r>
          </w:p>
        </w:tc>
        <w:tc>
          <w:tcPr>
            <w:tcW w:w="360" w:type="dxa"/>
            <w:shd w:val="clear" w:color="auto" w:fill="C0C0C0"/>
          </w:tcPr>
          <w:p>
            <w:pPr>
              <w:rPr>
                <w:b/>
              </w:rPr>
            </w:pPr>
            <w:r>
              <w:rPr>
                <w:b/>
              </w:rPr>
              <w:t>en</w:t>
            </w:r>
          </w:p>
        </w:tc>
        <w:tc>
          <w:tcPr>
            <w:tcW w:w="360" w:type="dxa"/>
            <w:shd w:val="clear" w:color="auto" w:fill="C0C0C0"/>
          </w:tcPr>
          <w:p>
            <w:pPr>
              <w:rPr>
                <w:b/>
              </w:rPr>
            </w:pPr>
            <w:r>
              <w:rPr>
                <w:b/>
              </w:rPr>
              <w:t>fr</w:t>
            </w:r>
          </w:p>
        </w:tc>
        <w:tc>
          <w:tcPr>
            <w:tcW w:w="360" w:type="dxa"/>
            <w:shd w:val="clear" w:color="auto" w:fill="C0C0C0"/>
          </w:tcPr>
          <w:p>
            <w:pPr>
              <w:rPr>
                <w:b/>
              </w:rPr>
            </w:pPr>
            <w:r>
              <w:rPr>
                <w:b/>
              </w:rPr>
              <w:t>de</w:t>
            </w:r>
          </w:p>
        </w:tc>
        <w:tc>
          <w:tcPr>
            <w:tcW w:w="360" w:type="dxa"/>
            <w:shd w:val="clear" w:color="auto" w:fill="C0C0C0"/>
          </w:tcPr>
          <w:p>
            <w:r>
              <w:rPr>
                <w:b/>
              </w:rPr>
              <w:t>ja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BLANK_DOCUMENT</w:t>
            </w:r>
          </w:p>
        </w:tc>
        <w:tc>
          <w:tcPr>
            <w:tcW w:w="360" w:type="dxa"/>
            <w:shd w:val="clear" w:color="auto" w:fill="auto"/>
          </w:tcPr>
          <w:p>
            <w:r>
              <w:t>Blank Document</w:t>
            </w:r>
          </w:p>
        </w:tc>
        <w:tc>
          <w:tcPr>
            <w:tcW w:w="360" w:type="dxa"/>
            <w:shd w:val="clear" w:color="auto" w:fill="auto"/>
          </w:tcPr>
          <w:p>
            <w:r>
              <w:t>Document vierge</w:t>
            </w:r>
          </w:p>
        </w:tc>
        <w:tc>
          <w:tcPr>
            <w:tcW w:w="360" w:type="dxa"/>
            <w:shd w:val="clear" w:color="auto" w:fill="auto"/>
          </w:tcPr>
          <w:p>
            <w:r>
              <w:t>Leeres Dokument</w:t>
            </w:r>
          </w:p>
        </w:tc>
        <w:tc>
          <w:tcPr>
            <w:tcW w:w="360" w:type="dxa"/>
            <w:shd w:val="clear" w:color="auto" w:fill="auto"/>
          </w:tcPr>
          <w:p>
            <w:r>
              <w:t>空白のテンプレート</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BLANK_STRUCTURE</w:t>
            </w:r>
          </w:p>
        </w:tc>
        <w:tc>
          <w:tcPr>
            <w:tcW w:w="360" w:type="dxa"/>
            <w:shd w:val="clear" w:color="auto" w:fill="auto"/>
          </w:tcPr>
          <w:p>
            <w:r>
              <w:t>Blank Structure</w:t>
            </w:r>
          </w:p>
        </w:tc>
        <w:tc>
          <w:tcPr>
            <w:tcW w:w="360" w:type="dxa"/>
            <w:shd w:val="clear" w:color="auto" w:fill="auto"/>
          </w:tcPr>
          <w:p>
            <w:r>
              <w:t>Structure vierge</w:t>
            </w:r>
          </w:p>
        </w:tc>
        <w:tc>
          <w:tcPr>
            <w:tcW w:w="360" w:type="dxa"/>
            <w:shd w:val="clear" w:color="auto" w:fill="auto"/>
          </w:tcPr>
          <w:p>
            <w:r>
              <w:t>Leere Struktur</w:t>
            </w:r>
          </w:p>
        </w:tc>
        <w:tc>
          <w:tcPr>
            <w:tcW w:w="360" w:type="dxa"/>
            <w:shd w:val="clear" w:color="auto" w:fill="auto"/>
          </w:tcPr>
          <w:p>
            <w:r>
              <w:t>空白の構造</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COPY_DOCUMENT</w:t>
            </w:r>
          </w:p>
        </w:tc>
        <w:tc>
          <w:tcPr>
            <w:tcW w:w="360" w:type="dxa"/>
            <w:shd w:val="clear" w:color="auto" w:fill="auto"/>
          </w:tcPr>
          <w:p>
            <w:r>
              <w:t>Copy Document</w:t>
            </w:r>
          </w:p>
        </w:tc>
        <w:tc>
          <w:tcPr>
            <w:tcW w:w="360" w:type="dxa"/>
            <w:shd w:val="clear" w:color="auto" w:fill="auto"/>
          </w:tcPr>
          <w:p>
            <w:r>
              <w:t>Document copier</w:t>
            </w:r>
          </w:p>
        </w:tc>
        <w:tc>
          <w:tcPr>
            <w:tcW w:w="360" w:type="dxa"/>
            <w:shd w:val="clear" w:color="auto" w:fill="auto"/>
          </w:tcPr>
          <w:p>
            <w:r>
              <w:t>Dokument kopieren</w:t>
            </w:r>
          </w:p>
        </w:tc>
        <w:tc>
          <w:tcPr>
            <w:tcW w:w="360" w:type="dxa"/>
            <w:shd w:val="clear" w:color="auto" w:fill="auto"/>
          </w:tcPr>
          <w:p>
            <w:r>
              <w:t>既存のドキュメントをコピーします</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COPY_STRUCTURE</w:t>
            </w:r>
          </w:p>
        </w:tc>
        <w:tc>
          <w:tcPr>
            <w:tcW w:w="360" w:type="dxa"/>
            <w:shd w:val="clear" w:color="auto" w:fill="auto"/>
          </w:tcPr>
          <w:p>
            <w:r>
              <w:t>Copy Structure</w:t>
            </w:r>
          </w:p>
        </w:tc>
        <w:tc>
          <w:tcPr>
            <w:tcW w:w="360" w:type="dxa"/>
            <w:shd w:val="clear" w:color="auto" w:fill="auto"/>
          </w:tcPr>
          <w:p>
            <w:r>
              <w:t>Structure copier</w:t>
            </w:r>
          </w:p>
        </w:tc>
        <w:tc>
          <w:tcPr>
            <w:tcW w:w="360" w:type="dxa"/>
            <w:shd w:val="clear" w:color="auto" w:fill="auto"/>
          </w:tcPr>
          <w:p>
            <w:r>
              <w:t>Struktur kopieren</w:t>
            </w:r>
          </w:p>
        </w:tc>
        <w:tc>
          <w:tcPr>
            <w:tcW w:w="360" w:type="dxa"/>
            <w:shd w:val="clear" w:color="auto" w:fill="auto"/>
          </w:tcPr>
          <w:p>
            <w:r>
              <w:t>構造をコピーします</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IMPORT_FROM_FILESYSTEM</w:t>
            </w:r>
          </w:p>
        </w:tc>
        <w:tc>
          <w:tcPr>
            <w:tcW w:w="360" w:type="dxa"/>
            <w:shd w:val="clear" w:color="auto" w:fill="auto"/>
          </w:tcPr>
          <w:p>
            <w:r>
              <w:t>Import from filesystem</w:t>
            </w:r>
          </w:p>
        </w:tc>
        <w:tc>
          <w:tcPr>
            <w:tcW w:w="360" w:type="dxa"/>
            <w:shd w:val="clear" w:color="auto" w:fill="auto"/>
          </w:tcPr>
          <w:p>
            <w:r>
              <w:t>Importer</w:t>
            </w:r>
          </w:p>
        </w:tc>
        <w:tc>
          <w:tcPr>
            <w:tcW w:w="360" w:type="dxa"/>
            <w:shd w:val="clear" w:color="auto" w:fill="auto"/>
          </w:tcPr>
          <w:p>
            <w:r>
              <w:t>Importieren</w:t>
            </w:r>
          </w:p>
        </w:tc>
        <w:tc>
          <w:tcPr>
            <w:tcW w:w="360" w:type="dxa"/>
            <w:shd w:val="clear" w:color="auto" w:fill="auto"/>
          </w:tcPr>
          <w:p>
            <w:r>
              <w:t>ファイルからのインポート</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MODEL_DOCUMENT</w:t>
            </w:r>
          </w:p>
        </w:tc>
        <w:tc>
          <w:tcPr>
            <w:tcW w:w="360" w:type="dxa"/>
            <w:shd w:val="clear" w:color="auto" w:fill="auto"/>
          </w:tcPr>
          <w:p>
            <w:r>
              <w:t>Template Document</w:t>
            </w:r>
          </w:p>
        </w:tc>
        <w:tc>
          <w:tcPr>
            <w:tcW w:w="360" w:type="dxa"/>
            <w:shd w:val="clear" w:color="auto" w:fill="auto"/>
          </w:tcPr>
          <w:p>
            <w:r>
              <w:t>Document modèle</w:t>
            </w:r>
          </w:p>
        </w:tc>
        <w:tc>
          <w:tcPr>
            <w:tcW w:w="360" w:type="dxa"/>
            <w:shd w:val="clear" w:color="auto" w:fill="auto"/>
          </w:tcPr>
          <w:p>
            <w:r>
              <w:t>Schablone</w:t>
            </w:r>
          </w:p>
        </w:tc>
        <w:tc>
          <w:tcPr>
            <w:tcW w:w="360" w:type="dxa"/>
            <w:shd w:val="clear" w:color="auto" w:fill="auto"/>
          </w:tcPr>
          <w:p>
            <w:r>
              <w:t>テンプレート文書</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MODEL_STRUCTURE</w:t>
            </w:r>
          </w:p>
        </w:tc>
        <w:tc>
          <w:tcPr>
            <w:tcW w:w="360" w:type="dxa"/>
            <w:shd w:val="clear" w:color="auto" w:fill="auto"/>
          </w:tcPr>
          <w:p>
            <w:r>
              <w:t>Template Structure</w:t>
            </w:r>
          </w:p>
        </w:tc>
        <w:tc>
          <w:tcPr>
            <w:tcW w:w="360" w:type="dxa"/>
            <w:shd w:val="clear" w:color="auto" w:fill="auto"/>
          </w:tcPr>
          <w:p>
            <w:r>
              <w:t>Structure modèle</w:t>
            </w:r>
          </w:p>
        </w:tc>
        <w:tc>
          <w:tcPr>
            <w:tcW w:w="360" w:type="dxa"/>
            <w:shd w:val="clear" w:color="auto" w:fill="auto"/>
          </w:tcPr>
          <w:p>
            <w:r>
              <w:t>Strukturschablone</w:t>
            </w:r>
          </w:p>
        </w:tc>
        <w:tc>
          <w:tcPr>
            <w:tcW w:w="360" w:type="dxa"/>
            <w:shd w:val="clear" w:color="auto" w:fill="auto"/>
          </w:tcPr>
          <w:p>
            <w:r>
              <w:t>テンプレート構造</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PLACEHOLDER</w:t>
            </w:r>
          </w:p>
        </w:tc>
        <w:tc>
          <w:tcPr>
            <w:tcW w:w="360" w:type="dxa"/>
            <w:shd w:val="clear" w:color="auto" w:fill="auto"/>
          </w:tcPr>
          <w:p>
            <w:r>
              <w:t>Placeholder without content</w:t>
            </w:r>
          </w:p>
        </w:tc>
        <w:tc>
          <w:tcPr>
            <w:tcW w:w="360" w:type="dxa"/>
            <w:shd w:val="clear" w:color="auto" w:fill="auto"/>
          </w:tcPr>
          <w:p>
            <w:r>
              <w:t>Document sans contenu</w:t>
            </w:r>
          </w:p>
        </w:tc>
        <w:tc>
          <w:tcPr>
            <w:tcW w:w="360" w:type="dxa"/>
            <w:shd w:val="clear" w:color="auto" w:fill="auto"/>
          </w:tcPr>
          <w:p>
            <w:r>
              <w:t>Dokument ohne Inhalt</w:t>
            </w:r>
          </w:p>
        </w:tc>
        <w:tc>
          <w:tcPr>
            <w:tcW w:w="360" w:type="dxa"/>
            <w:shd w:val="clear" w:color="auto" w:fill="auto"/>
          </w:tcPr>
          <w:p>
            <w:r>
              <w:t>ドキュメントのコンテンツなし</w:t>
            </w:r>
          </w:p>
        </w:tc>
      </w:tr>
    </w:tbl>
    <w:p>
      <w:pPr>
        <w:sectPr>
          <w:pgSz w:w="15840" w:h="12240" w:orient="landscape"/>
          <w:pgMar w:header="720" w:footer="720"/>
          <w:cols w:space="720"/>
        </w:sectPr>
      </w:pPr>
    </w:p>
    <w:p>
      <w:pPr>
        <w:pStyle w:val="Heading3"/>
      </w:pPr>
      <w:bookmarkStart w:id="277" w:name="_Toc256000276"/>
      <w:r>
        <w:t>Not Alphabetical</w:t>
      </w:r>
      <w:bookmarkEnd w:id="277"/>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r>
              <w:rPr>
                <w:b/>
              </w:rPr>
              <w:t>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w:t>
            </w:r>
          </w:p>
        </w:tc>
      </w:tr>
    </w:tbl>
    <w:p>
      <w:pPr>
        <w:sectPr>
          <w:pgMar w:header="720" w:footer="720"/>
          <w:cols w:space="720"/>
        </w:sectPr>
      </w:pPr>
    </w:p>
    <w:p>
      <w:pPr>
        <w:pStyle w:val="Heading3"/>
      </w:pPr>
      <w:bookmarkStart w:id="278" w:name="_Toc256000277"/>
      <w:r>
        <w:t>Object Type</w:t>
      </w:r>
      <w:bookmarkEnd w:id="278"/>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en</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876"/>
        <w:gridCol w:w="2877"/>
        <w:gridCol w:w="287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pPr>
              <w:rPr>
                <w:b/>
              </w:rPr>
            </w:pPr>
            <w:r>
              <w:rPr>
                <w:b/>
              </w:rPr>
              <w:t>Value</w:t>
            </w:r>
          </w:p>
        </w:tc>
        <w:tc>
          <w:tcPr>
            <w:tcW w:w="360" w:type="dxa"/>
            <w:shd w:val="clear" w:color="auto" w:fill="C0C0C0"/>
          </w:tcPr>
          <w:p>
            <w:r>
              <w:rPr>
                <w:b/>
              </w:rPr>
              <w:t>en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dm_document</w:t>
            </w:r>
          </w:p>
        </w:tc>
        <w:tc>
          <w:tcPr>
            <w:tcW w:w="360" w:type="dxa"/>
            <w:shd w:val="clear" w:color="auto" w:fill="auto"/>
          </w:tcPr>
          <w:p>
            <w:r>
              <w:t>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dm_sysobject</w:t>
            </w:r>
          </w:p>
        </w:tc>
        <w:tc>
          <w:tcPr>
            <w:tcW w:w="360" w:type="dxa"/>
            <w:shd w:val="clear" w:color="auto" w:fill="auto"/>
          </w:tcPr>
          <w:p>
            <w:r>
              <w:t>Sysobject</w:t>
            </w:r>
          </w:p>
        </w:tc>
      </w:tr>
    </w:tbl>
    <w:p>
      <w:pPr>
        <w:sectPr>
          <w:pgMar w:header="720" w:footer="720"/>
          <w:cols w:space="720"/>
        </w:sectPr>
      </w:pPr>
    </w:p>
    <w:p>
      <w:pPr>
        <w:pStyle w:val="Heading3"/>
      </w:pPr>
      <w:bookmarkStart w:id="279" w:name="_Toc256000278"/>
      <w:r>
        <w:t>Object Types</w:t>
      </w:r>
      <w:bookmarkEnd w:id="279"/>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r>
              <w:rPr>
                <w:b/>
              </w:rPr>
              <w:t>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dm_document</w:t>
            </w:r>
          </w:p>
        </w:tc>
      </w:tr>
    </w:tbl>
    <w:p>
      <w:pPr>
        <w:sectPr>
          <w:pgMar w:header="720" w:footer="720"/>
          <w:cols w:space="720"/>
        </w:sectPr>
      </w:pPr>
    </w:p>
    <w:p>
      <w:pPr>
        <w:pStyle w:val="Heading3"/>
      </w:pPr>
      <w:bookmarkStart w:id="280" w:name="_Toc256000279"/>
      <w:r>
        <w:t>Permissions</w:t>
      </w:r>
      <w:bookmarkEnd w:id="280"/>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Display</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876"/>
        <w:gridCol w:w="2877"/>
        <w:gridCol w:w="287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pPr>
              <w:rPr>
                <w:b/>
              </w:rPr>
            </w:pPr>
            <w:r>
              <w:rPr>
                <w:b/>
              </w:rPr>
              <w:t>Value</w:t>
            </w:r>
          </w:p>
        </w:tc>
        <w:tc>
          <w:tcPr>
            <w:tcW w:w="360" w:type="dxa"/>
            <w:shd w:val="clear" w:color="auto" w:fill="C0C0C0"/>
          </w:tcPr>
          <w:p>
            <w:r>
              <w:rPr>
                <w:b/>
              </w:rPr>
              <w:t>Display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w:t>
            </w:r>
          </w:p>
        </w:tc>
        <w:tc>
          <w:tcPr>
            <w:tcW w:w="360" w:type="dxa"/>
            <w:shd w:val="clear" w:color="auto" w:fill="auto"/>
          </w:tcPr>
          <w:p>
            <w:r>
              <w:t>Read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w:t>
            </w:r>
          </w:p>
        </w:tc>
        <w:tc>
          <w:tcPr>
            <w:tcW w:w="360" w:type="dxa"/>
            <w:shd w:val="clear" w:color="auto" w:fill="auto"/>
          </w:tcPr>
          <w:p>
            <w:r>
              <w:t>Browse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7</w:t>
            </w:r>
          </w:p>
        </w:tc>
        <w:tc>
          <w:tcPr>
            <w:tcW w:w="360" w:type="dxa"/>
            <w:shd w:val="clear" w:color="auto" w:fill="auto"/>
          </w:tcPr>
          <w:p>
            <w:r>
              <w:t>Delete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6</w:t>
            </w:r>
          </w:p>
        </w:tc>
        <w:tc>
          <w:tcPr>
            <w:tcW w:w="360" w:type="dxa"/>
            <w:shd w:val="clear" w:color="auto" w:fill="auto"/>
          </w:tcPr>
          <w:p>
            <w:r>
              <w:t>Write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5</w:t>
            </w:r>
          </w:p>
        </w:tc>
        <w:tc>
          <w:tcPr>
            <w:tcW w:w="360" w:type="dxa"/>
            <w:shd w:val="clear" w:color="auto" w:fill="auto"/>
          </w:tcPr>
          <w:p>
            <w:r>
              <w:t>Version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4</w:t>
            </w:r>
          </w:p>
        </w:tc>
        <w:tc>
          <w:tcPr>
            <w:tcW w:w="360" w:type="dxa"/>
            <w:shd w:val="clear" w:color="auto" w:fill="auto"/>
          </w:tcPr>
          <w:p>
            <w:r>
              <w:t>Relate</w:t>
            </w:r>
          </w:p>
        </w:tc>
      </w:tr>
    </w:tbl>
    <w:p>
      <w:pPr>
        <w:sectPr>
          <w:pgMar w:header="720" w:footer="720"/>
          <w:cols w:space="720"/>
        </w:sectPr>
      </w:pPr>
    </w:p>
    <w:p>
      <w:pPr>
        <w:pStyle w:val="Heading3"/>
      </w:pPr>
      <w:bookmarkStart w:id="281" w:name="_Toc256000280"/>
      <w:r>
        <w:t>Primary Author</w:t>
      </w:r>
      <w:bookmarkEnd w:id="281"/>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r>
              <w:rPr>
                <w:b/>
              </w:rPr>
              <w:t>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Lee Anne Fischl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James Kelleher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Leah Rucker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Toni Smith</w:t>
            </w:r>
          </w:p>
        </w:tc>
      </w:tr>
    </w:tbl>
    <w:p>
      <w:pPr>
        <w:sectPr>
          <w:pgMar w:header="720" w:footer="720"/>
          <w:cols w:space="720"/>
        </w:sectPr>
      </w:pPr>
    </w:p>
    <w:p>
      <w:pPr>
        <w:pStyle w:val="Heading3"/>
      </w:pPr>
      <w:bookmarkStart w:id="282" w:name="_Toc256000281"/>
      <w:r>
        <w:t>Project</w:t>
      </w:r>
      <w:bookmarkEnd w:id="282"/>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Only those in he know</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llk otghers</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157"/>
        <w:gridCol w:w="2157"/>
        <w:gridCol w:w="2158"/>
        <w:gridCol w:w="21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pPr>
              <w:rPr>
                <w:b/>
              </w:rPr>
            </w:pPr>
            <w:r>
              <w:rPr>
                <w:b/>
              </w:rPr>
              <w:t>Value</w:t>
            </w:r>
          </w:p>
        </w:tc>
        <w:tc>
          <w:tcPr>
            <w:tcW w:w="360" w:type="dxa"/>
            <w:shd w:val="clear" w:color="auto" w:fill="C0C0C0"/>
          </w:tcPr>
          <w:p>
            <w:pPr>
              <w:rPr>
                <w:b/>
              </w:rPr>
            </w:pPr>
            <w:r>
              <w:rPr>
                <w:b/>
              </w:rPr>
              <w:t>Only those in he know</w:t>
            </w:r>
          </w:p>
        </w:tc>
        <w:tc>
          <w:tcPr>
            <w:tcW w:w="360" w:type="dxa"/>
            <w:shd w:val="clear" w:color="auto" w:fill="C0C0C0"/>
          </w:tcPr>
          <w:p>
            <w:r>
              <w:rPr>
                <w:b/>
              </w:rPr>
              <w:t>llk otghers</w:t>
            </w:r>
          </w:p>
        </w:tc>
      </w:tr>
    </w:tbl>
    <w:p>
      <w:pPr>
        <w:sectPr>
          <w:pgMar w:header="720" w:footer="720"/>
          <w:cols w:space="720"/>
        </w:sectPr>
      </w:pPr>
    </w:p>
    <w:p>
      <w:pPr>
        <w:pStyle w:val="Heading3"/>
      </w:pPr>
      <w:bookmarkStart w:id="283" w:name="_Toc256000282"/>
      <w:r>
        <w:t>Region</w:t>
      </w:r>
      <w:bookmarkEnd w:id="283"/>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r>
              <w:rPr>
                <w:b/>
              </w:rPr>
              <w:t>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South America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Asia</w:t>
            </w:r>
          </w:p>
        </w:tc>
      </w:tr>
    </w:tbl>
    <w:p>
      <w:pPr>
        <w:sectPr>
          <w:pgMar w:header="720" w:footer="720"/>
          <w:cols w:space="720"/>
        </w:sectPr>
      </w:pPr>
    </w:p>
    <w:p>
      <w:pPr>
        <w:pStyle w:val="Heading3"/>
      </w:pPr>
      <w:bookmarkStart w:id="284" w:name="_Toc256000283"/>
      <w:r>
        <w:t>Report Description</w:t>
      </w:r>
      <w:bookmarkEnd w:id="284"/>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r>
              <w:rPr>
                <w:b/>
              </w:rPr>
              <w:t>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Description 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Description 2</w:t>
            </w:r>
          </w:p>
        </w:tc>
      </w:tr>
    </w:tbl>
    <w:p>
      <w:pPr>
        <w:sectPr>
          <w:pgMar w:header="720" w:footer="720"/>
          <w:cols w:space="720"/>
        </w:sectPr>
      </w:pPr>
    </w:p>
    <w:p>
      <w:pPr>
        <w:pStyle w:val="Heading3"/>
      </w:pPr>
      <w:bookmarkStart w:id="285" w:name="_Toc256000284"/>
      <w:r>
        <w:t>Roles</w:t>
      </w:r>
      <w:bookmarkEnd w:id="285"/>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Manager</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Engineer</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 Technician</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2446"/>
        <w:gridCol w:w="2446"/>
        <w:gridCol w:w="244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pPr>
              <w:rPr>
                <w:b/>
              </w:rPr>
            </w:pPr>
            <w:r>
              <w:rPr>
                <w:b/>
              </w:rPr>
              <w:t>Value</w:t>
            </w:r>
          </w:p>
        </w:tc>
        <w:tc>
          <w:tcPr>
            <w:tcW w:w="360" w:type="dxa"/>
            <w:shd w:val="clear" w:color="auto" w:fill="C0C0C0"/>
          </w:tcPr>
          <w:p>
            <w:pPr>
              <w:rPr>
                <w:b/>
              </w:rPr>
            </w:pPr>
            <w:r>
              <w:rPr>
                <w:b/>
              </w:rPr>
              <w:t>Manager</w:t>
            </w:r>
          </w:p>
        </w:tc>
        <w:tc>
          <w:tcPr>
            <w:tcW w:w="360" w:type="dxa"/>
            <w:shd w:val="clear" w:color="auto" w:fill="C0C0C0"/>
          </w:tcPr>
          <w:p>
            <w:pPr>
              <w:rPr>
                <w:b/>
              </w:rPr>
            </w:pPr>
            <w:r>
              <w:rPr>
                <w:b/>
              </w:rPr>
              <w:t>Engineer</w:t>
            </w:r>
          </w:p>
        </w:tc>
        <w:tc>
          <w:tcPr>
            <w:tcW w:w="360" w:type="dxa"/>
            <w:shd w:val="clear" w:color="auto" w:fill="C0C0C0"/>
          </w:tcPr>
          <w:p>
            <w:r>
              <w:rPr>
                <w:b/>
              </w:rPr>
              <w:t>Lab Technician</w:t>
            </w:r>
          </w:p>
        </w:tc>
      </w:tr>
    </w:tbl>
    <w:p>
      <w:pPr>
        <w:sectPr>
          <w:pgSz w:w="15840" w:h="12240" w:orient="landscape"/>
          <w:pgMar w:header="720" w:footer="720"/>
          <w:cols w:space="720"/>
        </w:sectPr>
      </w:pPr>
    </w:p>
    <w:p>
      <w:pPr>
        <w:pStyle w:val="Heading3"/>
      </w:pPr>
      <w:bookmarkStart w:id="286" w:name="_Toc256000285"/>
      <w:r>
        <w:t>SAP</w:t>
      </w:r>
      <w:bookmarkEnd w:id="286"/>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128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address</w:t>
            </w:r>
          </w:p>
        </w:tc>
        <w:tc>
          <w:tcPr>
            <w:tcW w:w="360" w:type="dxa"/>
            <w:shd w:val="clear" w:color="auto" w:fill="auto"/>
          </w:tcPr>
          <w:p>
            <w:r>
              <w:t>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phone_no</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2446"/>
        <w:gridCol w:w="2446"/>
        <w:gridCol w:w="244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pPr>
              <w:rPr>
                <w:b/>
              </w:rPr>
            </w:pPr>
            <w:r>
              <w:rPr>
                <w:b/>
              </w:rPr>
              <w:t>Value</w:t>
            </w:r>
          </w:p>
        </w:tc>
        <w:tc>
          <w:tcPr>
            <w:tcW w:w="360" w:type="dxa"/>
            <w:shd w:val="clear" w:color="auto" w:fill="C0C0C0"/>
          </w:tcPr>
          <w:p>
            <w:pPr>
              <w:rPr>
                <w:b/>
              </w:rPr>
            </w:pPr>
            <w:r>
              <w:rPr>
                <w:b/>
              </w:rPr>
              <w:t>name</w:t>
            </w:r>
          </w:p>
        </w:tc>
        <w:tc>
          <w:tcPr>
            <w:tcW w:w="360" w:type="dxa"/>
            <w:shd w:val="clear" w:color="auto" w:fill="C0C0C0"/>
          </w:tcPr>
          <w:p>
            <w:pPr>
              <w:rPr>
                <w:b/>
              </w:rPr>
            </w:pPr>
            <w:r>
              <w:rPr>
                <w:b/>
              </w:rPr>
              <w:t>address</w:t>
            </w:r>
          </w:p>
        </w:tc>
        <w:tc>
          <w:tcPr>
            <w:tcW w:w="360" w:type="dxa"/>
            <w:shd w:val="clear" w:color="auto" w:fill="C0C0C0"/>
          </w:tcPr>
          <w:p>
            <w:r>
              <w:rPr>
                <w:b/>
              </w:rPr>
              <w:t>phone_no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Development</w:t>
            </w:r>
          </w:p>
        </w:tc>
        <w:tc>
          <w:tcPr>
            <w:tcW w:w="360" w:type="dxa"/>
            <w:shd w:val="clear" w:color="auto" w:fill="auto"/>
          </w:tcPr>
          <w:p>
            <w:r>
              <w:t>The Collegium</w:t>
            </w:r>
          </w:p>
        </w:tc>
        <w:tc>
          <w:tcPr>
            <w:tcW w:w="360" w:type="dxa"/>
            <w:shd w:val="clear" w:color="auto" w:fill="auto"/>
          </w:tcPr>
          <w:p>
            <w:r>
              <w:t>Development</w:t>
            </w:r>
          </w:p>
        </w:tc>
        <w:tc>
          <w:tcPr>
            <w:tcW w:w="360" w:type="dxa"/>
            <w:shd w:val="clear" w:color="auto" w:fill="auto"/>
          </w:tcPr>
          <w:p>
            <w:r>
              <w:t>609-111-2222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Finance</w:t>
            </w:r>
          </w:p>
        </w:tc>
        <w:tc>
          <w:tcPr>
            <w:tcW w:w="360" w:type="dxa"/>
            <w:shd w:val="clear" w:color="auto" w:fill="auto"/>
          </w:tcPr>
          <w:p>
            <w:r>
              <w:t>Financial Times Newspaper</w:t>
            </w:r>
          </w:p>
        </w:tc>
        <w:tc>
          <w:tcPr>
            <w:tcW w:w="360" w:type="dxa"/>
            <w:shd w:val="clear" w:color="auto" w:fill="auto"/>
          </w:tcPr>
          <w:p>
            <w:r>
              <w:t>Somewhere in London</w:t>
            </w:r>
          </w:p>
        </w:tc>
        <w:tc>
          <w:tcPr>
            <w:tcW w:w="360" w:type="dxa"/>
            <w:shd w:val="clear" w:color="auto" w:fill="auto"/>
          </w:tcPr>
          <w:p>
            <w:r>
              <w:t>+44-207-1111-2222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HR</w:t>
            </w:r>
          </w:p>
        </w:tc>
        <w:tc>
          <w:tcPr>
            <w:tcW w:w="360" w:type="dxa"/>
            <w:shd w:val="clear" w:color="auto" w:fill="auto"/>
          </w:tcPr>
          <w:p>
            <w:r>
              <w:t>Generis</w:t>
            </w:r>
          </w:p>
        </w:tc>
        <w:tc>
          <w:tcPr>
            <w:tcW w:w="360" w:type="dxa"/>
            <w:shd w:val="clear" w:color="auto" w:fill="auto"/>
          </w:tcPr>
          <w:p>
            <w:r>
              <w:t>NJ, USA</w:t>
            </w:r>
          </w:p>
        </w:tc>
        <w:tc>
          <w:tcPr>
            <w:tcW w:w="360" w:type="dxa"/>
            <w:shd w:val="clear" w:color="auto" w:fill="auto"/>
          </w:tcPr>
          <w:p>
            <w:r>
              <w:t>Private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Research</w:t>
            </w:r>
          </w:p>
        </w:tc>
        <w:tc>
          <w:tcPr>
            <w:tcW w:w="360" w:type="dxa"/>
            <w:shd w:val="clear" w:color="auto" w:fill="auto"/>
          </w:tcPr>
          <w:p>
            <w:r>
              <w:t>Scary Scientific Lab Stuff</w:t>
            </w:r>
          </w:p>
        </w:tc>
        <w:tc>
          <w:tcPr>
            <w:tcW w:w="360" w:type="dxa"/>
            <w:shd w:val="clear" w:color="auto" w:fill="auto"/>
          </w:tcPr>
          <w:p>
            <w:r>
              <w:t>Hidden for safety reasons</w:t>
            </w:r>
          </w:p>
        </w:tc>
        <w:tc>
          <w:tcPr>
            <w:tcW w:w="360" w:type="dxa"/>
            <w:shd w:val="clear" w:color="auto" w:fill="auto"/>
          </w:tcPr>
          <w:p>
            <w:r>
              <w:t>00000-444</w:t>
            </w:r>
          </w:p>
        </w:tc>
      </w:tr>
    </w:tbl>
    <w:p>
      <w:pPr>
        <w:sectPr>
          <w:pgSz w:w="15840" w:h="12240" w:orient="landscape"/>
          <w:pgMar w:header="720" w:footer="720"/>
          <w:cols w:space="720"/>
        </w:sectPr>
      </w:pPr>
    </w:p>
    <w:p>
      <w:pPr>
        <w:pStyle w:val="Heading3"/>
      </w:pPr>
      <w:bookmarkStart w:id="287" w:name="_Toc256000286"/>
      <w:r>
        <w:t>SDC1</w:t>
      </w:r>
      <w:bookmarkEnd w:id="287"/>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en</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pt_BR</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2446"/>
        <w:gridCol w:w="2446"/>
        <w:gridCol w:w="244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pPr>
              <w:rPr>
                <w:b/>
              </w:rPr>
            </w:pPr>
            <w:r>
              <w:rPr>
                <w:b/>
              </w:rPr>
              <w:t>Value</w:t>
            </w:r>
          </w:p>
        </w:tc>
        <w:tc>
          <w:tcPr>
            <w:tcW w:w="360" w:type="dxa"/>
            <w:shd w:val="clear" w:color="auto" w:fill="C0C0C0"/>
          </w:tcPr>
          <w:p>
            <w:pPr>
              <w:rPr>
                <w:b/>
              </w:rPr>
            </w:pPr>
            <w:r>
              <w:rPr>
                <w:b/>
              </w:rPr>
              <w:t>en</w:t>
            </w:r>
          </w:p>
        </w:tc>
        <w:tc>
          <w:tcPr>
            <w:tcW w:w="360" w:type="dxa"/>
            <w:shd w:val="clear" w:color="auto" w:fill="C0C0C0"/>
          </w:tcPr>
          <w:p>
            <w:pPr>
              <w:rPr>
                <w:b/>
              </w:rPr>
            </w:pPr>
            <w:r>
              <w:rPr>
                <w:b/>
              </w:rPr>
              <w:t>de</w:t>
            </w:r>
          </w:p>
        </w:tc>
        <w:tc>
          <w:tcPr>
            <w:tcW w:w="360" w:type="dxa"/>
            <w:shd w:val="clear" w:color="auto" w:fill="C0C0C0"/>
          </w:tcPr>
          <w:p>
            <w:r>
              <w:rPr>
                <w:b/>
              </w:rPr>
              <w:t>pt_BR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w:t>
            </w:r>
          </w:p>
        </w:tc>
        <w:tc>
          <w:tcPr>
            <w:tcW w:w="360" w:type="dxa"/>
            <w:shd w:val="clear" w:color="auto" w:fill="auto"/>
          </w:tcPr>
          <w:p>
            <w:r>
              <w:t>EN Value1</w:t>
            </w:r>
          </w:p>
        </w:tc>
        <w:tc>
          <w:tcPr>
            <w:tcW w:w="360" w:type="dxa"/>
            <w:shd w:val="clear" w:color="auto" w:fill="auto"/>
          </w:tcPr>
          <w:p>
            <w:r>
              <w:t>DE Value1</w:t>
            </w:r>
          </w:p>
        </w:tc>
        <w:tc>
          <w:tcPr>
            <w:tcW w:w="360" w:type="dxa"/>
            <w:shd w:val="clear" w:color="auto" w:fill="auto"/>
          </w:tcPr>
          <w:p>
            <w:r>
              <w:t>PT_BR Value1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w:t>
            </w:r>
          </w:p>
        </w:tc>
        <w:tc>
          <w:tcPr>
            <w:tcW w:w="360" w:type="dxa"/>
            <w:shd w:val="clear" w:color="auto" w:fill="auto"/>
          </w:tcPr>
          <w:p>
            <w:r>
              <w:t>EN Value2</w:t>
            </w:r>
          </w:p>
        </w:tc>
        <w:tc>
          <w:tcPr>
            <w:tcW w:w="360" w:type="dxa"/>
            <w:shd w:val="clear" w:color="auto" w:fill="auto"/>
          </w:tcPr>
          <w:p>
            <w:r>
              <w:t>DE Value2</w:t>
            </w:r>
          </w:p>
        </w:tc>
        <w:tc>
          <w:tcPr>
            <w:tcW w:w="360" w:type="dxa"/>
            <w:shd w:val="clear" w:color="auto" w:fill="auto"/>
          </w:tcPr>
          <w:p>
            <w:r>
              <w:t>PT_BR Value2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w:t>
            </w:r>
          </w:p>
        </w:tc>
        <w:tc>
          <w:tcPr>
            <w:tcW w:w="360" w:type="dxa"/>
            <w:shd w:val="clear" w:color="auto" w:fill="auto"/>
          </w:tcPr>
          <w:p>
            <w:r>
              <w:t>EN Value3</w:t>
            </w:r>
          </w:p>
        </w:tc>
        <w:tc>
          <w:tcPr>
            <w:tcW w:w="360" w:type="dxa"/>
            <w:shd w:val="clear" w:color="auto" w:fill="auto"/>
          </w:tcPr>
          <w:p>
            <w:r>
              <w:t>DE Value3</w:t>
            </w:r>
          </w:p>
        </w:tc>
        <w:tc>
          <w:tcPr>
            <w:tcW w:w="360" w:type="dxa"/>
            <w:shd w:val="clear" w:color="auto" w:fill="auto"/>
          </w:tcPr>
          <w:p>
            <w:r>
              <w:t>PT_BR Value3</w:t>
            </w:r>
          </w:p>
        </w:tc>
      </w:tr>
    </w:tbl>
    <w:p>
      <w:pPr>
        <w:sectPr>
          <w:pgSz w:w="15840" w:h="12240" w:orient="landscape"/>
          <w:pgMar w:header="720" w:footer="720"/>
          <w:cols w:space="720"/>
        </w:sectPr>
      </w:pPr>
    </w:p>
    <w:p>
      <w:pPr>
        <w:pStyle w:val="Heading3"/>
      </w:pPr>
      <w:bookmarkStart w:id="288" w:name="_Toc256000287"/>
      <w:r>
        <w:t>SDC2</w:t>
      </w:r>
      <w:bookmarkEnd w:id="288"/>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en</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pt_BR</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6"/>
        <w:gridCol w:w="2446"/>
        <w:gridCol w:w="2446"/>
        <w:gridCol w:w="2446"/>
        <w:gridCol w:w="244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pPr>
              <w:rPr>
                <w:b/>
              </w:rPr>
            </w:pPr>
            <w:r>
              <w:rPr>
                <w:b/>
              </w:rPr>
              <w:t>Value</w:t>
            </w:r>
          </w:p>
        </w:tc>
        <w:tc>
          <w:tcPr>
            <w:tcW w:w="360" w:type="dxa"/>
            <w:shd w:val="clear" w:color="auto" w:fill="C0C0C0"/>
          </w:tcPr>
          <w:p>
            <w:pPr>
              <w:rPr>
                <w:b/>
              </w:rPr>
            </w:pPr>
            <w:r>
              <w:rPr>
                <w:b/>
              </w:rPr>
              <w:t>en</w:t>
            </w:r>
          </w:p>
        </w:tc>
        <w:tc>
          <w:tcPr>
            <w:tcW w:w="360" w:type="dxa"/>
            <w:shd w:val="clear" w:color="auto" w:fill="C0C0C0"/>
          </w:tcPr>
          <w:p>
            <w:pPr>
              <w:rPr>
                <w:b/>
              </w:rPr>
            </w:pPr>
            <w:r>
              <w:rPr>
                <w:b/>
              </w:rPr>
              <w:t>de</w:t>
            </w:r>
          </w:p>
        </w:tc>
        <w:tc>
          <w:tcPr>
            <w:tcW w:w="360" w:type="dxa"/>
            <w:shd w:val="clear" w:color="auto" w:fill="C0C0C0"/>
          </w:tcPr>
          <w:p>
            <w:r>
              <w:rPr>
                <w:b/>
              </w:rPr>
              <w:t>pt_BR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w:t>
            </w:r>
          </w:p>
        </w:tc>
        <w:tc>
          <w:tcPr>
            <w:tcW w:w="360" w:type="dxa"/>
            <w:shd w:val="clear" w:color="auto" w:fill="auto"/>
          </w:tcPr>
          <w:p>
            <w:r>
              <w:t>EN ValueA</w:t>
            </w:r>
          </w:p>
        </w:tc>
        <w:tc>
          <w:tcPr>
            <w:tcW w:w="360" w:type="dxa"/>
            <w:shd w:val="clear" w:color="auto" w:fill="auto"/>
          </w:tcPr>
          <w:p>
            <w:r>
              <w:t>DE ValueA</w:t>
            </w:r>
          </w:p>
        </w:tc>
        <w:tc>
          <w:tcPr>
            <w:tcW w:w="360" w:type="dxa"/>
            <w:shd w:val="clear" w:color="auto" w:fill="auto"/>
          </w:tcPr>
          <w:p>
            <w:r>
              <w:t>PT_BR ValueA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b</w:t>
            </w:r>
          </w:p>
        </w:tc>
        <w:tc>
          <w:tcPr>
            <w:tcW w:w="360" w:type="dxa"/>
            <w:shd w:val="clear" w:color="auto" w:fill="auto"/>
          </w:tcPr>
          <w:p>
            <w:r>
              <w:t>EN ValueB</w:t>
            </w:r>
          </w:p>
        </w:tc>
        <w:tc>
          <w:tcPr>
            <w:tcW w:w="360" w:type="dxa"/>
            <w:shd w:val="clear" w:color="auto" w:fill="auto"/>
          </w:tcPr>
          <w:p>
            <w:r>
              <w:t>DE ValueB</w:t>
            </w:r>
          </w:p>
        </w:tc>
        <w:tc>
          <w:tcPr>
            <w:tcW w:w="360" w:type="dxa"/>
            <w:shd w:val="clear" w:color="auto" w:fill="auto"/>
          </w:tcPr>
          <w:p>
            <w:r>
              <w:t>PT_BR ValueB</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w:t>
            </w:r>
          </w:p>
        </w:tc>
        <w:tc>
          <w:tcPr>
            <w:tcW w:w="360" w:type="dxa"/>
            <w:shd w:val="clear" w:color="auto" w:fill="auto"/>
          </w:tcPr>
          <w:p>
            <w:r>
              <w:t>EN ValueC</w:t>
            </w:r>
          </w:p>
        </w:tc>
        <w:tc>
          <w:tcPr>
            <w:tcW w:w="360" w:type="dxa"/>
            <w:shd w:val="clear" w:color="auto" w:fill="auto"/>
          </w:tcPr>
          <w:p>
            <w:r>
              <w:t>DE ValueC</w:t>
            </w:r>
          </w:p>
        </w:tc>
        <w:tc>
          <w:tcPr>
            <w:tcW w:w="360" w:type="dxa"/>
            <w:shd w:val="clear" w:color="auto" w:fill="auto"/>
          </w:tcPr>
          <w:p>
            <w:r>
              <w:t>PT_BR ValueC</w:t>
            </w:r>
          </w:p>
        </w:tc>
      </w:tr>
    </w:tbl>
    <w:p>
      <w:pPr>
        <w:sectPr>
          <w:pgSz w:w="15840" w:h="12240" w:orient="landscape"/>
          <w:pgMar w:header="720" w:footer="720"/>
          <w:cols w:space="720"/>
        </w:sectPr>
      </w:pPr>
    </w:p>
    <w:p>
      <w:pPr>
        <w:pStyle w:val="Heading3"/>
      </w:pPr>
      <w:bookmarkStart w:id="289" w:name="_Toc256000288"/>
      <w:r>
        <w:t>Signature Reasons</w:t>
      </w:r>
      <w:bookmarkEnd w:id="289"/>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bl>
    <w:p>
      <w:pPr>
        <w:pStyle w:val="Heading4"/>
      </w:pPr>
      <w:r>
        <w:t>Groups with access</w:t>
      </w:r>
    </w:p>
    <w:p/>
    <w:p>
      <w:r>
        <w:t>admingroup</w:t>
      </w:r>
    </w:p>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r>
              <w:rPr>
                <w:b/>
              </w:rPr>
              <w:t>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Signing as Approver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Signing as Author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Signing as Reviewer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Signing as Head of Quality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Read and Understood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Signing as Study Director</w:t>
            </w:r>
          </w:p>
        </w:tc>
      </w:tr>
    </w:tbl>
    <w:p>
      <w:pPr>
        <w:sectPr>
          <w:pgMar w:header="720" w:footer="720"/>
          <w:cols w:space="720"/>
        </w:sectPr>
      </w:pPr>
    </w:p>
    <w:p>
      <w:pPr>
        <w:pStyle w:val="Heading3"/>
      </w:pPr>
      <w:bookmarkStart w:id="290" w:name="_Toc256000289"/>
      <w:r>
        <w:t>Site</w:t>
      </w:r>
      <w:bookmarkEnd w:id="290"/>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en</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fr</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Site Name</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Site Reference</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039"/>
        <w:gridCol w:w="2039"/>
        <w:gridCol w:w="2038"/>
        <w:gridCol w:w="2038"/>
        <w:gridCol w:w="2038"/>
        <w:gridCol w:w="203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pPr>
              <w:rPr>
                <w:b/>
              </w:rPr>
            </w:pPr>
            <w:r>
              <w:rPr>
                <w:b/>
              </w:rPr>
              <w:t>Value</w:t>
            </w:r>
          </w:p>
        </w:tc>
        <w:tc>
          <w:tcPr>
            <w:tcW w:w="360" w:type="dxa"/>
            <w:shd w:val="clear" w:color="auto" w:fill="C0C0C0"/>
          </w:tcPr>
          <w:p>
            <w:pPr>
              <w:rPr>
                <w:b/>
              </w:rPr>
            </w:pPr>
            <w:r>
              <w:rPr>
                <w:b/>
              </w:rPr>
              <w:t>en</w:t>
            </w:r>
          </w:p>
        </w:tc>
        <w:tc>
          <w:tcPr>
            <w:tcW w:w="360" w:type="dxa"/>
            <w:shd w:val="clear" w:color="auto" w:fill="C0C0C0"/>
          </w:tcPr>
          <w:p>
            <w:pPr>
              <w:rPr>
                <w:b/>
              </w:rPr>
            </w:pPr>
            <w:r>
              <w:rPr>
                <w:b/>
              </w:rPr>
              <w:t>fr</w:t>
            </w:r>
          </w:p>
        </w:tc>
        <w:tc>
          <w:tcPr>
            <w:tcW w:w="360" w:type="dxa"/>
            <w:shd w:val="clear" w:color="auto" w:fill="C0C0C0"/>
          </w:tcPr>
          <w:p>
            <w:pPr>
              <w:rPr>
                <w:b/>
              </w:rPr>
            </w:pPr>
            <w:r>
              <w:rPr>
                <w:b/>
              </w:rPr>
              <w:t>Site Name</w:t>
            </w:r>
          </w:p>
        </w:tc>
        <w:tc>
          <w:tcPr>
            <w:tcW w:w="360" w:type="dxa"/>
            <w:shd w:val="clear" w:color="auto" w:fill="C0C0C0"/>
          </w:tcPr>
          <w:p>
            <w:r>
              <w:rPr>
                <w:b/>
              </w:rPr>
              <w:t>Site Reference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Castres</w:t>
            </w:r>
          </w:p>
        </w:tc>
        <w:tc>
          <w:tcPr>
            <w:tcW w:w="360" w:type="dxa"/>
            <w:shd w:val="clear" w:color="auto" w:fill="auto"/>
          </w:tcPr>
          <w:p>
            <w:r>
              <w:t>Castres</w:t>
            </w:r>
          </w:p>
        </w:tc>
        <w:tc>
          <w:tcPr>
            <w:tcW w:w="360" w:type="dxa"/>
            <w:shd w:val="clear" w:color="auto" w:fill="auto"/>
          </w:tcPr>
          <w:p>
            <w:r>
              <w:t>Castres</w:t>
            </w:r>
          </w:p>
        </w:tc>
        <w:tc>
          <w:tcPr>
            <w:tcW w:w="360" w:type="dxa"/>
            <w:shd w:val="clear" w:color="auto" w:fill="auto"/>
          </w:tcPr>
          <w:p>
            <w:r>
              <w:t>Castres</w:t>
            </w:r>
          </w:p>
        </w:tc>
        <w:tc>
          <w:tcPr>
            <w:tcW w:w="360" w:type="dxa"/>
            <w:shd w:val="clear" w:color="auto" w:fill="auto"/>
          </w:tcPr>
          <w:p>
            <w:r>
              <w:t>Castres</w:t>
            </w:r>
          </w:p>
        </w:tc>
      </w:tr>
    </w:tbl>
    <w:p>
      <w:pPr>
        <w:sectPr>
          <w:pgSz w:w="15840" w:h="12240" w:orient="landscape"/>
          <w:pgMar w:header="720" w:footer="720"/>
          <w:cols w:space="720"/>
        </w:sectPr>
      </w:pPr>
    </w:p>
    <w:p>
      <w:pPr>
        <w:pStyle w:val="Heading3"/>
      </w:pPr>
      <w:bookmarkStart w:id="291" w:name="_Toc256000290"/>
      <w:r>
        <w:t>Status</w:t>
      </w:r>
      <w:bookmarkEnd w:id="291"/>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Abbr</w:t>
            </w:r>
          </w:p>
        </w:tc>
        <w:tc>
          <w:tcPr>
            <w:tcW w:w="360" w:type="dxa"/>
            <w:shd w:val="clear" w:color="auto" w:fill="auto"/>
          </w:tcPr>
          <w:p>
            <w:r>
              <w:t>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en</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726"/>
        <w:gridCol w:w="1726"/>
        <w:gridCol w:w="1726"/>
        <w:gridCol w:w="1726"/>
        <w:gridCol w:w="172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pPr>
              <w:rPr>
                <w:b/>
              </w:rPr>
            </w:pPr>
            <w:r>
              <w:rPr>
                <w:b/>
              </w:rPr>
              <w:t>Abbr</w:t>
            </w:r>
          </w:p>
        </w:tc>
        <w:tc>
          <w:tcPr>
            <w:tcW w:w="360" w:type="dxa"/>
            <w:shd w:val="clear" w:color="auto" w:fill="C0C0C0"/>
          </w:tcPr>
          <w:p>
            <w:pPr>
              <w:rPr>
                <w:b/>
              </w:rPr>
            </w:pPr>
            <w:r>
              <w:rPr>
                <w:b/>
              </w:rPr>
              <w:t>Value</w:t>
            </w:r>
          </w:p>
        </w:tc>
        <w:tc>
          <w:tcPr>
            <w:tcW w:w="360" w:type="dxa"/>
            <w:shd w:val="clear" w:color="auto" w:fill="C0C0C0"/>
          </w:tcPr>
          <w:p>
            <w:pPr>
              <w:rPr>
                <w:b/>
              </w:rPr>
            </w:pPr>
            <w:r>
              <w:rPr>
                <w:b/>
              </w:rPr>
              <w:t>en</w:t>
            </w:r>
          </w:p>
        </w:tc>
        <w:tc>
          <w:tcPr>
            <w:tcW w:w="360" w:type="dxa"/>
            <w:shd w:val="clear" w:color="auto" w:fill="C0C0C0"/>
          </w:tcPr>
          <w:p>
            <w:r>
              <w:rPr>
                <w:b/>
              </w:rPr>
              <w:t>de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app</w:t>
            </w:r>
          </w:p>
        </w:tc>
        <w:tc>
          <w:tcPr>
            <w:tcW w:w="360" w:type="dxa"/>
            <w:shd w:val="clear" w:color="auto" w:fill="auto"/>
          </w:tcPr>
          <w:p>
            <w:r>
              <w:t>Approved</w:t>
            </w:r>
          </w:p>
        </w:tc>
        <w:tc>
          <w:tcPr>
            <w:tcW w:w="360" w:type="dxa"/>
            <w:shd w:val="clear" w:color="auto" w:fill="auto"/>
          </w:tcPr>
          <w:p>
            <w:r>
              <w:t>Approved</w:t>
            </w:r>
          </w:p>
        </w:tc>
        <w:tc>
          <w:tcPr>
            <w:tcW w:w="360" w:type="dxa"/>
            <w:shd w:val="clear" w:color="auto" w:fill="auto"/>
          </w:tcPr>
          <w:p>
            <w:r>
              <w:t>Genehmigt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dr</w:t>
            </w:r>
          </w:p>
        </w:tc>
        <w:tc>
          <w:tcPr>
            <w:tcW w:w="360" w:type="dxa"/>
            <w:shd w:val="clear" w:color="auto" w:fill="auto"/>
          </w:tcPr>
          <w:p>
            <w:r>
              <w:t>Draft</w:t>
            </w:r>
          </w:p>
        </w:tc>
        <w:tc>
          <w:tcPr>
            <w:tcW w:w="360" w:type="dxa"/>
            <w:shd w:val="clear" w:color="auto" w:fill="auto"/>
          </w:tcPr>
          <w:p>
            <w:r>
              <w:t>Draft</w:t>
            </w:r>
          </w:p>
        </w:tc>
        <w:tc>
          <w:tcPr>
            <w:tcW w:w="360" w:type="dxa"/>
            <w:shd w:val="clear" w:color="auto" w:fill="auto"/>
          </w:tcPr>
          <w:p>
            <w:r>
              <w:t>Entwurf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obs</w:t>
            </w:r>
          </w:p>
        </w:tc>
        <w:tc>
          <w:tcPr>
            <w:tcW w:w="360" w:type="dxa"/>
            <w:shd w:val="clear" w:color="auto" w:fill="auto"/>
          </w:tcPr>
          <w:p>
            <w:r>
              <w:t>Obsolete</w:t>
            </w:r>
          </w:p>
        </w:tc>
        <w:tc>
          <w:tcPr>
            <w:tcW w:w="360" w:type="dxa"/>
            <w:shd w:val="clear" w:color="auto" w:fill="auto"/>
          </w:tcPr>
          <w:p>
            <w:r>
              <w:t>Obsolete</w:t>
            </w:r>
          </w:p>
        </w:tc>
        <w:tc>
          <w:tcPr>
            <w:tcW w:w="360" w:type="dxa"/>
            <w:shd w:val="clear" w:color="auto" w:fill="auto"/>
          </w:tcPr>
          <w:p>
            <w:r>
              <w:t>Alt</w:t>
            </w:r>
          </w:p>
        </w:tc>
      </w:tr>
    </w:tbl>
    <w:p>
      <w:pPr>
        <w:sectPr>
          <w:pgMar w:header="720" w:footer="720"/>
          <w:cols w:space="720"/>
        </w:sectPr>
      </w:pPr>
    </w:p>
    <w:p>
      <w:pPr>
        <w:pStyle w:val="Heading3"/>
      </w:pPr>
      <w:bookmarkStart w:id="292" w:name="_Toc256000291"/>
      <w:r>
        <w:t>Study Number</w:t>
      </w:r>
      <w:bookmarkEnd w:id="292"/>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r>
              <w:rPr>
                <w:b/>
              </w:rPr>
              <w:t>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23456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34567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12345</w:t>
            </w:r>
          </w:p>
        </w:tc>
      </w:tr>
    </w:tbl>
    <w:p>
      <w:pPr>
        <w:sectPr>
          <w:pgMar w:header="720" w:footer="720"/>
          <w:cols w:space="720"/>
        </w:sectPr>
      </w:pPr>
    </w:p>
    <w:p>
      <w:pPr>
        <w:pStyle w:val="Heading3"/>
      </w:pPr>
      <w:bookmarkStart w:id="293" w:name="_Toc256000292"/>
      <w:r>
        <w:t>Test</w:t>
      </w:r>
      <w:bookmarkEnd w:id="293"/>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Abbr</w:t>
            </w:r>
          </w:p>
        </w:tc>
        <w:tc>
          <w:tcPr>
            <w:tcW w:w="360" w:type="dxa"/>
            <w:shd w:val="clear" w:color="auto" w:fill="auto"/>
          </w:tcPr>
          <w:p>
            <w:r>
              <w:t>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Product Name in UK</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en</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039"/>
        <w:gridCol w:w="2039"/>
        <w:gridCol w:w="2038"/>
        <w:gridCol w:w="2038"/>
        <w:gridCol w:w="2038"/>
        <w:gridCol w:w="203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pPr>
              <w:rPr>
                <w:b/>
              </w:rPr>
            </w:pPr>
            <w:r>
              <w:rPr>
                <w:b/>
              </w:rPr>
              <w:t>Abbr</w:t>
            </w:r>
          </w:p>
        </w:tc>
        <w:tc>
          <w:tcPr>
            <w:tcW w:w="360" w:type="dxa"/>
            <w:shd w:val="clear" w:color="auto" w:fill="C0C0C0"/>
          </w:tcPr>
          <w:p>
            <w:pPr>
              <w:rPr>
                <w:b/>
              </w:rPr>
            </w:pPr>
            <w:r>
              <w:rPr>
                <w:b/>
              </w:rPr>
              <w:t>Value</w:t>
            </w:r>
          </w:p>
        </w:tc>
        <w:tc>
          <w:tcPr>
            <w:tcW w:w="360" w:type="dxa"/>
            <w:shd w:val="clear" w:color="auto" w:fill="C0C0C0"/>
          </w:tcPr>
          <w:p>
            <w:pPr>
              <w:rPr>
                <w:b/>
              </w:rPr>
            </w:pPr>
            <w:r>
              <w:rPr>
                <w:b/>
              </w:rPr>
              <w:t>Product Name in UK</w:t>
            </w:r>
          </w:p>
        </w:tc>
        <w:tc>
          <w:tcPr>
            <w:tcW w:w="360" w:type="dxa"/>
            <w:shd w:val="clear" w:color="auto" w:fill="C0C0C0"/>
          </w:tcPr>
          <w:p>
            <w:pPr>
              <w:rPr>
                <w:b/>
              </w:rPr>
            </w:pPr>
            <w:r>
              <w:rPr>
                <w:b/>
              </w:rPr>
              <w:t>en</w:t>
            </w:r>
          </w:p>
        </w:tc>
        <w:tc>
          <w:tcPr>
            <w:tcW w:w="360" w:type="dxa"/>
            <w:shd w:val="clear" w:color="auto" w:fill="C0C0C0"/>
          </w:tcPr>
          <w:p>
            <w:r>
              <w:rPr>
                <w:b/>
              </w:rPr>
              <w:t>de</w:t>
            </w:r>
          </w:p>
        </w:tc>
      </w:tr>
    </w:tbl>
    <w:p>
      <w:pPr>
        <w:sectPr>
          <w:pgSz w:w="15840" w:h="12240" w:orient="landscape"/>
          <w:pgMar w:header="720" w:footer="720"/>
          <w:cols w:space="720"/>
        </w:sectPr>
      </w:pPr>
    </w:p>
    <w:p>
      <w:pPr>
        <w:pStyle w:val="Heading3"/>
      </w:pPr>
      <w:bookmarkStart w:id="294" w:name="_Toc256000293"/>
      <w:r>
        <w:t>Test2</w:t>
      </w:r>
      <w:bookmarkEnd w:id="294"/>
      <w:r>
        <w:t xml:space="preserve"> </w:t>
      </w:r>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r>
              <w:rPr>
                <w:b/>
              </w:rPr>
              <w:t>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Red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Green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Yellow</w:t>
            </w:r>
          </w:p>
        </w:tc>
      </w:tr>
    </w:tbl>
    <w:p>
      <w:pPr>
        <w:sectPr>
          <w:pgMar w:header="720" w:footer="720"/>
          <w:cols w:space="720"/>
        </w:sectPr>
      </w:pPr>
    </w:p>
    <w:p>
      <w:pPr>
        <w:pStyle w:val="Heading3"/>
      </w:pPr>
      <w:bookmarkStart w:id="295" w:name="_Toc256000294"/>
      <w:r>
        <w:t>Therapeutic Area</w:t>
      </w:r>
      <w:bookmarkEnd w:id="295"/>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r>
              <w:rPr>
                <w:b/>
              </w:rPr>
              <w:t>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Flu</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HIV</w:t>
            </w:r>
          </w:p>
        </w:tc>
      </w:tr>
    </w:tbl>
    <w:p>
      <w:pPr>
        <w:sectPr>
          <w:pgMar w:header="720" w:footer="720"/>
          <w:cols w:space="720"/>
        </w:sectPr>
      </w:pPr>
    </w:p>
    <w:p>
      <w:pPr>
        <w:pStyle w:val="Heading3"/>
      </w:pPr>
      <w:bookmarkStart w:id="296" w:name="_Toc256000295"/>
      <w:r>
        <w:t>Traffic Lights</w:t>
      </w:r>
      <w:bookmarkEnd w:id="296"/>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Abbr</w:t>
            </w:r>
          </w:p>
        </w:tc>
        <w:tc>
          <w:tcPr>
            <w:tcW w:w="360" w:type="dxa"/>
            <w:shd w:val="clear" w:color="auto" w:fill="auto"/>
          </w:tcPr>
          <w:p>
            <w:r>
              <w:t>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Alias</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157"/>
        <w:gridCol w:w="2157"/>
        <w:gridCol w:w="2158"/>
        <w:gridCol w:w="21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pPr>
              <w:rPr>
                <w:b/>
              </w:rPr>
            </w:pPr>
            <w:r>
              <w:rPr>
                <w:b/>
              </w:rPr>
              <w:t>Abbr</w:t>
            </w:r>
          </w:p>
        </w:tc>
        <w:tc>
          <w:tcPr>
            <w:tcW w:w="360" w:type="dxa"/>
            <w:shd w:val="clear" w:color="auto" w:fill="C0C0C0"/>
          </w:tcPr>
          <w:p>
            <w:pPr>
              <w:rPr>
                <w:b/>
              </w:rPr>
            </w:pPr>
            <w:r>
              <w:rPr>
                <w:b/>
              </w:rPr>
              <w:t>Value</w:t>
            </w:r>
          </w:p>
        </w:tc>
        <w:tc>
          <w:tcPr>
            <w:tcW w:w="360" w:type="dxa"/>
            <w:shd w:val="clear" w:color="auto" w:fill="C0C0C0"/>
          </w:tcPr>
          <w:p>
            <w:r>
              <w:rPr>
                <w:b/>
              </w:rPr>
              <w:t>Alias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gn</w:t>
            </w:r>
          </w:p>
        </w:tc>
        <w:tc>
          <w:tcPr>
            <w:tcW w:w="360" w:type="dxa"/>
            <w:shd w:val="clear" w:color="auto" w:fill="auto"/>
          </w:tcPr>
          <w:p>
            <w:r>
              <w:t>Green</w:t>
            </w:r>
          </w:p>
        </w:tc>
        <w:tc>
          <w:tcPr>
            <w:tcW w:w="360" w:type="dxa"/>
            <w:shd w:val="clear" w:color="auto" w:fill="auto"/>
          </w:tcPr>
          <w:p>
            <w:r>
              <w:t>British Racing Green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rd</w:t>
            </w:r>
          </w:p>
        </w:tc>
        <w:tc>
          <w:tcPr>
            <w:tcW w:w="360" w:type="dxa"/>
            <w:shd w:val="clear" w:color="auto" w:fill="auto"/>
          </w:tcPr>
          <w:p>
            <w:r>
              <w:t>Red</w:t>
            </w:r>
          </w:p>
        </w:tc>
        <w:tc>
          <w:tcPr>
            <w:tcW w:w="360" w:type="dxa"/>
            <w:shd w:val="clear" w:color="auto" w:fill="auto"/>
          </w:tcPr>
          <w:p>
            <w:r>
              <w:t>Danger Red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yw</w:t>
            </w:r>
          </w:p>
        </w:tc>
        <w:tc>
          <w:tcPr>
            <w:tcW w:w="360" w:type="dxa"/>
            <w:shd w:val="clear" w:color="auto" w:fill="auto"/>
          </w:tcPr>
          <w:p>
            <w:r>
              <w:t>Yellow</w:t>
            </w:r>
          </w:p>
        </w:tc>
        <w:tc>
          <w:tcPr>
            <w:tcW w:w="360" w:type="dxa"/>
            <w:shd w:val="clear" w:color="auto" w:fill="auto"/>
          </w:tcPr>
          <w:p>
            <w:r>
              <w:t>Banana Yellow</w:t>
            </w:r>
          </w:p>
        </w:tc>
      </w:tr>
    </w:tbl>
    <w:p>
      <w:pPr>
        <w:sectPr>
          <w:pgMar w:header="720" w:footer="720"/>
          <w:cols w:space="720"/>
        </w:sectPr>
      </w:pPr>
    </w:p>
    <w:p>
      <w:pPr>
        <w:pStyle w:val="Heading3"/>
      </w:pPr>
      <w:bookmarkStart w:id="297" w:name="_Toc256000296"/>
      <w:r>
        <w:t>Training</w:t>
      </w:r>
      <w:bookmarkEnd w:id="297"/>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Abbr</w:t>
            </w:r>
          </w:p>
        </w:tc>
        <w:tc>
          <w:tcPr>
            <w:tcW w:w="360" w:type="dxa"/>
            <w:shd w:val="clear" w:color="auto" w:fill="auto"/>
          </w:tcPr>
          <w:p>
            <w:r>
              <w:t>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TraingUS</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Training UK</w:t>
            </w:r>
          </w:p>
        </w:tc>
        <w:tc>
          <w:tcPr>
            <w:tcW w:w="360" w:type="dxa"/>
            <w:shd w:val="clear" w:color="auto" w:fill="auto"/>
          </w:tcPr>
          <w:p>
            <w:r>
              <w:t>128</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726"/>
        <w:gridCol w:w="1726"/>
        <w:gridCol w:w="1726"/>
        <w:gridCol w:w="1726"/>
        <w:gridCol w:w="172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pPr>
              <w:rPr>
                <w:b/>
              </w:rPr>
            </w:pPr>
            <w:r>
              <w:rPr>
                <w:b/>
              </w:rPr>
              <w:t>Abbr</w:t>
            </w:r>
          </w:p>
        </w:tc>
        <w:tc>
          <w:tcPr>
            <w:tcW w:w="360" w:type="dxa"/>
            <w:shd w:val="clear" w:color="auto" w:fill="C0C0C0"/>
          </w:tcPr>
          <w:p>
            <w:pPr>
              <w:rPr>
                <w:b/>
              </w:rPr>
            </w:pPr>
            <w:r>
              <w:rPr>
                <w:b/>
              </w:rPr>
              <w:t>Value</w:t>
            </w:r>
          </w:p>
        </w:tc>
        <w:tc>
          <w:tcPr>
            <w:tcW w:w="360" w:type="dxa"/>
            <w:shd w:val="clear" w:color="auto" w:fill="C0C0C0"/>
          </w:tcPr>
          <w:p>
            <w:pPr>
              <w:rPr>
                <w:b/>
              </w:rPr>
            </w:pPr>
            <w:r>
              <w:rPr>
                <w:b/>
              </w:rPr>
              <w:t>TraingUS</w:t>
            </w:r>
          </w:p>
        </w:tc>
        <w:tc>
          <w:tcPr>
            <w:tcW w:w="360" w:type="dxa"/>
            <w:shd w:val="clear" w:color="auto" w:fill="C0C0C0"/>
          </w:tcPr>
          <w:p>
            <w:r>
              <w:rPr>
                <w:b/>
              </w:rPr>
              <w:t>Training UK</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p2</w:t>
            </w:r>
          </w:p>
        </w:tc>
        <w:tc>
          <w:tcPr>
            <w:tcW w:w="360" w:type="dxa"/>
            <w:shd w:val="clear" w:color="auto" w:fill="auto"/>
          </w:tcPr>
          <w:p>
            <w:r>
              <w:t>Product2</w:t>
            </w:r>
          </w:p>
        </w:tc>
        <w:tc>
          <w:tcPr>
            <w:tcW w:w="360" w:type="dxa"/>
            <w:shd w:val="clear" w:color="auto" w:fill="auto"/>
          </w:tcPr>
          <w:p>
            <w:r>
              <w:t>US Product 2</w:t>
            </w:r>
          </w:p>
        </w:tc>
        <w:tc>
          <w:tcPr>
            <w:tcW w:w="360" w:type="dxa"/>
            <w:shd w:val="clear" w:color="auto" w:fill="auto"/>
          </w:tcPr>
          <w:p>
            <w:r>
              <w:t>UK Product 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p1</w:t>
            </w:r>
          </w:p>
        </w:tc>
        <w:tc>
          <w:tcPr>
            <w:tcW w:w="360" w:type="dxa"/>
            <w:shd w:val="clear" w:color="auto" w:fill="auto"/>
          </w:tcPr>
          <w:p>
            <w:r>
              <w:t>Product 1</w:t>
            </w:r>
          </w:p>
        </w:tc>
        <w:tc>
          <w:tcPr>
            <w:tcW w:w="360" w:type="dxa"/>
            <w:shd w:val="clear" w:color="auto" w:fill="auto"/>
          </w:tcPr>
          <w:p>
            <w:r>
              <w:t>US Procut 1</w:t>
            </w:r>
          </w:p>
        </w:tc>
        <w:tc>
          <w:tcPr>
            <w:tcW w:w="360" w:type="dxa"/>
            <w:shd w:val="clear" w:color="auto" w:fill="auto"/>
          </w:tcPr>
          <w:p>
            <w:r>
              <w:t>UK Product 1</w:t>
            </w:r>
          </w:p>
        </w:tc>
      </w:tr>
    </w:tbl>
    <w:p>
      <w:pPr>
        <w:sectPr>
          <w:pgMar w:header="720" w:footer="720"/>
          <w:cols w:space="720"/>
        </w:sectPr>
      </w:pPr>
    </w:p>
    <w:p>
      <w:pPr>
        <w:pStyle w:val="Heading3"/>
      </w:pPr>
      <w:bookmarkStart w:id="298" w:name="_Toc256000297"/>
      <w:r>
        <w:t>Type Icons</w:t>
      </w:r>
      <w:bookmarkEnd w:id="298"/>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Icon</w:t>
            </w:r>
          </w:p>
        </w:tc>
        <w:tc>
          <w:tcPr>
            <w:tcW w:w="360" w:type="dxa"/>
            <w:shd w:val="clear" w:color="auto" w:fill="auto"/>
          </w:tcPr>
          <w:p>
            <w:r>
              <w:t>64</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876"/>
        <w:gridCol w:w="2877"/>
        <w:gridCol w:w="287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pPr>
              <w:rPr>
                <w:b/>
              </w:rPr>
            </w:pPr>
            <w:r>
              <w:rPr>
                <w:b/>
              </w:rPr>
              <w:t>Value</w:t>
            </w:r>
          </w:p>
        </w:tc>
        <w:tc>
          <w:tcPr>
            <w:tcW w:w="360" w:type="dxa"/>
            <w:shd w:val="clear" w:color="auto" w:fill="C0C0C0"/>
          </w:tcPr>
          <w:p>
            <w:r>
              <w:rPr>
                <w:b/>
              </w:rPr>
              <w:t>Icon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Yes</w:t>
            </w:r>
          </w:p>
        </w:tc>
        <w:tc>
          <w:tcPr>
            <w:tcW w:w="360" w:type="dxa"/>
            <w:shd w:val="clear" w:color="auto" w:fill="auto"/>
          </w:tcPr>
          <w:p>
            <w:r>
              <w:t>dm_folder</w:t>
            </w:r>
          </w:p>
        </w:tc>
        <w:tc>
          <w:tcPr>
            <w:tcW w:w="360" w:type="dxa"/>
            <w:shd w:val="clear" w:color="auto" w:fill="auto"/>
          </w:tcPr>
          <w:p>
            <w:r>
              <w:t>anchor.png</w:t>
            </w:r>
          </w:p>
        </w:tc>
      </w:tr>
    </w:tbl>
    <w:p>
      <w:pPr>
        <w:sectPr>
          <w:pgMar w:header="720" w:footer="720"/>
          <w:cols w:space="720"/>
        </w:sectPr>
      </w:pPr>
    </w:p>
    <w:p>
      <w:pPr>
        <w:pStyle w:val="Heading3"/>
      </w:pPr>
      <w:bookmarkStart w:id="299" w:name="_Toc256000298"/>
      <w:r>
        <w:t>Values</w:t>
      </w:r>
      <w:bookmarkEnd w:id="299"/>
    </w:p>
    <w:p>
      <w:pPr>
        <w:pStyle w:val="Heading4"/>
      </w:pPr>
      <w:r>
        <w:t>Dictionary attributes and aliases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 name</w:t>
            </w:r>
          </w:p>
        </w:tc>
        <w:tc>
          <w:tcPr>
            <w:tcW w:w="360" w:type="dxa"/>
            <w:shd w:val="clear" w:color="auto" w:fill="C0C0C0"/>
          </w:tcPr>
          <w:p>
            <w:r>
              <w:rPr>
                <w:b/>
              </w:rPr>
              <w:t>Maximum length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234</w:t>
            </w:r>
          </w:p>
        </w:tc>
        <w:tc>
          <w:tcPr>
            <w:tcW w:w="360" w:type="dxa"/>
            <w:shd w:val="clear" w:color="auto" w:fill="auto"/>
          </w:tcPr>
          <w:p>
            <w:r>
              <w:t>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345345</w:t>
            </w:r>
          </w:p>
        </w:tc>
        <w:tc>
          <w:tcPr>
            <w:tcW w:w="360" w:type="dxa"/>
            <w:shd w:val="clear" w:color="auto" w:fill="auto"/>
          </w:tcPr>
          <w:p>
            <w:r>
              <w:t>32</w:t>
            </w:r>
          </w:p>
        </w:tc>
      </w:tr>
    </w:tbl>
    <w:p>
      <w:pPr>
        <w:pStyle w:val="Heading4"/>
      </w:pPr>
      <w:r>
        <w:t>Dictionary 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157"/>
        <w:gridCol w:w="2157"/>
        <w:gridCol w:w="2158"/>
        <w:gridCol w:w="21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Active?</w:t>
            </w:r>
          </w:p>
        </w:tc>
        <w:tc>
          <w:tcPr>
            <w:tcW w:w="360" w:type="dxa"/>
            <w:shd w:val="clear" w:color="auto" w:fill="C0C0C0"/>
          </w:tcPr>
          <w:p>
            <w:pPr>
              <w:rPr>
                <w:b/>
              </w:rPr>
            </w:pPr>
            <w:r>
              <w:rPr>
                <w:b/>
              </w:rPr>
              <w:t>Value</w:t>
            </w:r>
          </w:p>
        </w:tc>
        <w:tc>
          <w:tcPr>
            <w:tcW w:w="360" w:type="dxa"/>
            <w:shd w:val="clear" w:color="auto" w:fill="C0C0C0"/>
          </w:tcPr>
          <w:p>
            <w:pPr>
              <w:rPr>
                <w:b/>
              </w:rPr>
            </w:pPr>
            <w:r>
              <w:rPr>
                <w:b/>
              </w:rPr>
              <w:t>234</w:t>
            </w:r>
          </w:p>
        </w:tc>
        <w:tc>
          <w:tcPr>
            <w:tcW w:w="360" w:type="dxa"/>
            <w:shd w:val="clear" w:color="auto" w:fill="C0C0C0"/>
          </w:tcPr>
          <w:p>
            <w:r>
              <w:rPr>
                <w:b/>
              </w:rPr>
              <w:t>345345</w:t>
            </w:r>
          </w:p>
        </w:tc>
      </w:tr>
    </w:tbl>
    <w:p>
      <w:pPr>
        <w:sectPr>
          <w:pgMar w:header="720" w:footer="720"/>
          <w:cols w:space="720"/>
        </w:sectPr>
      </w:pPr>
    </w:p>
    <w:p>
      <w:pPr>
        <w:sectPr>
          <w:pgMar w:header="720" w:footer="720"/>
          <w:cols w:space="720"/>
        </w:sectPr>
      </w:pPr>
    </w:p>
    <w:p>
      <w:pPr>
        <w:pStyle w:val="Heading2"/>
      </w:pPr>
      <w:bookmarkStart w:id="300" w:name="_Toc256000299"/>
      <w:r>
        <w:t>Taxonomies</w:t>
      </w:r>
      <w:bookmarkEnd w:id="300"/>
    </w:p>
    <w:p>
      <w:pPr>
        <w:pStyle w:val="Heading3"/>
      </w:pPr>
      <w:bookmarkStart w:id="301" w:name="_Toc256000300"/>
      <w:r>
        <w:t>2944</w:t>
      </w:r>
      <w:bookmarkEnd w:id="301"/>
    </w:p>
    <w:p>
      <w:pPr>
        <w:pStyle w:val="Heading4"/>
      </w:pPr>
      <w:r>
        <w:t>Definition</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Level</w:t>
            </w:r>
          </w:p>
        </w:tc>
        <w:tc>
          <w:tcPr>
            <w:tcW w:w="360" w:type="dxa"/>
            <w:shd w:val="clear" w:color="auto" w:fill="C0C0C0"/>
          </w:tcPr>
          <w:p>
            <w:r>
              <w:rPr>
                <w:b/>
              </w:rPr>
              <w:t>Dictionary 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Level 1</w:t>
            </w:r>
          </w:p>
        </w:tc>
        <w:tc>
          <w:tcPr>
            <w:tcW w:w="360" w:type="dxa"/>
            <w:shd w:val="clear" w:color="auto" w:fill="auto"/>
          </w:tcPr>
          <w:p>
            <w:r>
              <w:t>B Design Phase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Level 2</w:t>
            </w:r>
          </w:p>
        </w:tc>
        <w:tc>
          <w:tcPr>
            <w:tcW w:w="360" w:type="dxa"/>
            <w:shd w:val="clear" w:color="auto" w:fill="auto"/>
          </w:tcPr>
          <w:p>
            <w:r>
              <w:t>B Deliverable</w:t>
            </w:r>
          </w:p>
        </w:tc>
      </w:tr>
    </w:tbl>
    <w:p>
      <w:pPr>
        <w:pStyle w:val="Heading4"/>
      </w:pPr>
      <w:r>
        <w:t>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B Design Phase</w:t>
            </w:r>
          </w:p>
        </w:tc>
        <w:tc>
          <w:tcPr>
            <w:tcW w:w="360" w:type="dxa"/>
            <w:shd w:val="clear" w:color="auto" w:fill="C0C0C0"/>
          </w:tcPr>
          <w:p>
            <w:r>
              <w:rPr>
                <w:b/>
              </w:rPr>
              <w:t>B Deliverable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Concept</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Detailed Design</w:t>
            </w:r>
          </w:p>
        </w:tc>
        <w:tc>
          <w:tcPr>
            <w:tcW w:w="360" w:type="dxa"/>
            <w:shd w:val="clear" w:color="auto" w:fill="auto"/>
          </w:tcPr>
          <w:p>
            <w:r>
              <w:t>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FEED</w:t>
            </w:r>
          </w:p>
        </w:tc>
        <w:tc>
          <w:tcPr>
            <w:tcW w:w="360" w:type="dxa"/>
            <w:shd w:val="clear" w:color="auto" w:fill="auto"/>
          </w:tcPr>
          <w:p>
            <w:r>
              <w:t>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Something</w:t>
            </w:r>
          </w:p>
        </w:tc>
        <w:tc>
          <w:tcPr>
            <w:tcW w:w="360" w:type="dxa"/>
            <w:shd w:val="clear" w:color="auto" w:fill="auto"/>
          </w:tcPr>
          <w:p>
            <w:r>
              <w:t>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Test</w:t>
            </w:r>
          </w:p>
        </w:tc>
        <w:tc>
          <w:tcPr>
            <w:tcW w:w="360" w:type="dxa"/>
            <w:shd w:val="clear" w:color="auto" w:fill="auto"/>
          </w:tcPr>
          <w:p>
            <w:r>
              <w:t>5</w:t>
            </w:r>
          </w:p>
        </w:tc>
      </w:tr>
    </w:tbl>
    <w:p>
      <w:pPr>
        <w:pStyle w:val="Heading3"/>
      </w:pPr>
      <w:bookmarkStart w:id="302" w:name="_Toc256000301"/>
      <w:r>
        <w:t>BCSDMS - Site Document Classification</w:t>
      </w:r>
      <w:bookmarkEnd w:id="302"/>
    </w:p>
    <w:p>
      <w:pPr>
        <w:pStyle w:val="Heading4"/>
      </w:pPr>
      <w:r>
        <w:t>Definition</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Level</w:t>
            </w:r>
          </w:p>
        </w:tc>
        <w:tc>
          <w:tcPr>
            <w:tcW w:w="360" w:type="dxa"/>
            <w:shd w:val="clear" w:color="auto" w:fill="C0C0C0"/>
          </w:tcPr>
          <w:p>
            <w:r>
              <w:rPr>
                <w:b/>
              </w:rPr>
              <w:t>Dictionary 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Level 1</w:t>
            </w:r>
          </w:p>
        </w:tc>
        <w:tc>
          <w:tcPr>
            <w:tcW w:w="360" w:type="dxa"/>
            <w:shd w:val="clear" w:color="auto" w:fill="auto"/>
          </w:tcPr>
          <w:p>
            <w:r>
              <w:t>BCSDMS - Sites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Level 2</w:t>
            </w:r>
          </w:p>
        </w:tc>
        <w:tc>
          <w:tcPr>
            <w:tcW w:w="360" w:type="dxa"/>
            <w:shd w:val="clear" w:color="auto" w:fill="auto"/>
          </w:tcPr>
          <w:p>
            <w:r>
              <w:t>BCSDMS - Areas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Level 3</w:t>
            </w:r>
          </w:p>
        </w:tc>
        <w:tc>
          <w:tcPr>
            <w:tcW w:w="360" w:type="dxa"/>
            <w:shd w:val="clear" w:color="auto" w:fill="auto"/>
          </w:tcPr>
          <w:p>
            <w:r>
              <w:t>BCSDMS - Types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Level 4</w:t>
            </w:r>
          </w:p>
        </w:tc>
        <w:tc>
          <w:tcPr>
            <w:tcW w:w="360" w:type="dxa"/>
            <w:shd w:val="clear" w:color="auto" w:fill="auto"/>
          </w:tcPr>
          <w:p>
            <w:r>
              <w:t>BCSDMS - Subtypes</w:t>
            </w:r>
          </w:p>
        </w:tc>
      </w:tr>
    </w:tbl>
    <w:p>
      <w:pPr>
        <w:pStyle w:val="Heading4"/>
      </w:pPr>
      <w:r>
        <w:t>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057"/>
        <w:gridCol w:w="3057"/>
        <w:gridCol w:w="3058"/>
        <w:gridCol w:w="30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BCSDMS - Sites</w:t>
            </w:r>
          </w:p>
        </w:tc>
        <w:tc>
          <w:tcPr>
            <w:tcW w:w="360" w:type="dxa"/>
            <w:shd w:val="clear" w:color="auto" w:fill="C0C0C0"/>
          </w:tcPr>
          <w:p>
            <w:pPr>
              <w:rPr>
                <w:b/>
              </w:rPr>
            </w:pPr>
            <w:r>
              <w:rPr>
                <w:b/>
              </w:rPr>
              <w:t>BCSDMS - Areas</w:t>
            </w:r>
          </w:p>
        </w:tc>
        <w:tc>
          <w:tcPr>
            <w:tcW w:w="360" w:type="dxa"/>
            <w:shd w:val="clear" w:color="auto" w:fill="C0C0C0"/>
          </w:tcPr>
          <w:p>
            <w:pPr>
              <w:rPr>
                <w:b/>
              </w:rPr>
            </w:pPr>
            <w:r>
              <w:rPr>
                <w:b/>
              </w:rPr>
              <w:t>BCSDMS - Types</w:t>
            </w:r>
          </w:p>
        </w:tc>
        <w:tc>
          <w:tcPr>
            <w:tcW w:w="360" w:type="dxa"/>
            <w:shd w:val="clear" w:color="auto" w:fill="C0C0C0"/>
          </w:tcPr>
          <w:p>
            <w:r>
              <w:rPr>
                <w:b/>
              </w:rPr>
              <w:t>BCSDMS - Subtypes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4987</w:t>
            </w:r>
          </w:p>
        </w:tc>
        <w:tc>
          <w:tcPr>
            <w:tcW w:w="360" w:type="dxa"/>
            <w:shd w:val="clear" w:color="auto" w:fill="auto"/>
          </w:tcPr>
          <w:p>
            <w:r>
              <w:t>14858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4987</w:t>
            </w:r>
          </w:p>
        </w:tc>
        <w:tc>
          <w:tcPr>
            <w:tcW w:w="360" w:type="dxa"/>
            <w:shd w:val="clear" w:color="auto" w:fill="auto"/>
          </w:tcPr>
          <w:p>
            <w:r>
              <w:t>4991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4987</w:t>
            </w:r>
          </w:p>
        </w:tc>
        <w:tc>
          <w:tcPr>
            <w:tcW w:w="360" w:type="dxa"/>
            <w:shd w:val="clear" w:color="auto" w:fill="auto"/>
          </w:tcPr>
          <w:p>
            <w:r>
              <w:t>4989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5266</w:t>
            </w:r>
          </w:p>
        </w:tc>
        <w:tc>
          <w:tcPr>
            <w:tcW w:w="360" w:type="dxa"/>
            <w:shd w:val="clear" w:color="auto" w:fill="auto"/>
          </w:tcPr>
          <w:p>
            <w:r>
              <w:t>28614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5266</w:t>
            </w:r>
          </w:p>
        </w:tc>
        <w:tc>
          <w:tcPr>
            <w:tcW w:w="360" w:type="dxa"/>
            <w:shd w:val="clear" w:color="auto" w:fill="auto"/>
          </w:tcPr>
          <w:p>
            <w:r>
              <w:t>23924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5266</w:t>
            </w:r>
          </w:p>
        </w:tc>
        <w:tc>
          <w:tcPr>
            <w:tcW w:w="360" w:type="dxa"/>
            <w:shd w:val="clear" w:color="auto" w:fill="auto"/>
          </w:tcPr>
          <w:p>
            <w:r>
              <w:t>14933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15503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4982</w:t>
            </w:r>
          </w:p>
        </w:tc>
        <w:tc>
          <w:tcPr>
            <w:tcW w:w="360" w:type="dxa"/>
            <w:shd w:val="clear" w:color="auto" w:fill="auto"/>
          </w:tcPr>
          <w:p>
            <w:r>
              <w:t>5233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4982</w:t>
            </w:r>
          </w:p>
        </w:tc>
        <w:tc>
          <w:tcPr>
            <w:tcW w:w="360" w:type="dxa"/>
            <w:shd w:val="clear" w:color="auto" w:fill="auto"/>
          </w:tcPr>
          <w:p>
            <w:r>
              <w:t>5204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4982</w:t>
            </w:r>
          </w:p>
        </w:tc>
        <w:tc>
          <w:tcPr>
            <w:tcW w:w="360" w:type="dxa"/>
            <w:shd w:val="clear" w:color="auto" w:fill="auto"/>
          </w:tcPr>
          <w:p>
            <w:r>
              <w:t>5203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4982</w:t>
            </w:r>
          </w:p>
        </w:tc>
        <w:tc>
          <w:tcPr>
            <w:tcW w:w="360" w:type="dxa"/>
            <w:shd w:val="clear" w:color="auto" w:fill="auto"/>
          </w:tcPr>
          <w:p>
            <w:r>
              <w:t>49195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4982</w:t>
            </w:r>
          </w:p>
        </w:tc>
        <w:tc>
          <w:tcPr>
            <w:tcW w:w="360" w:type="dxa"/>
            <w:shd w:val="clear" w:color="auto" w:fill="auto"/>
          </w:tcPr>
          <w:p>
            <w:r>
              <w:t>49196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4982</w:t>
            </w:r>
          </w:p>
        </w:tc>
        <w:tc>
          <w:tcPr>
            <w:tcW w:w="360" w:type="dxa"/>
            <w:shd w:val="clear" w:color="auto" w:fill="auto"/>
          </w:tcPr>
          <w:p>
            <w:r>
              <w:t>5153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4982</w:t>
            </w:r>
          </w:p>
        </w:tc>
        <w:tc>
          <w:tcPr>
            <w:tcW w:w="360" w:type="dxa"/>
            <w:shd w:val="clear" w:color="auto" w:fill="auto"/>
          </w:tcPr>
          <w:p>
            <w:r>
              <w:t>49197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4982</w:t>
            </w:r>
          </w:p>
        </w:tc>
        <w:tc>
          <w:tcPr>
            <w:tcW w:w="360" w:type="dxa"/>
            <w:shd w:val="clear" w:color="auto" w:fill="auto"/>
          </w:tcPr>
          <w:p>
            <w:r>
              <w:t>42899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4982</w:t>
            </w:r>
          </w:p>
        </w:tc>
        <w:tc>
          <w:tcPr>
            <w:tcW w:w="360" w:type="dxa"/>
            <w:shd w:val="clear" w:color="auto" w:fill="auto"/>
          </w:tcPr>
          <w:p>
            <w:r>
              <w:t>41425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4982</w:t>
            </w:r>
          </w:p>
        </w:tc>
        <w:tc>
          <w:tcPr>
            <w:tcW w:w="360" w:type="dxa"/>
            <w:shd w:val="clear" w:color="auto" w:fill="auto"/>
          </w:tcPr>
          <w:p>
            <w:r>
              <w:t>5154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4982</w:t>
            </w:r>
          </w:p>
        </w:tc>
        <w:tc>
          <w:tcPr>
            <w:tcW w:w="360" w:type="dxa"/>
            <w:shd w:val="clear" w:color="auto" w:fill="auto"/>
          </w:tcPr>
          <w:p>
            <w:r>
              <w:t>49198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4982</w:t>
            </w:r>
          </w:p>
        </w:tc>
        <w:tc>
          <w:tcPr>
            <w:tcW w:w="360" w:type="dxa"/>
            <w:shd w:val="clear" w:color="auto" w:fill="auto"/>
          </w:tcPr>
          <w:p>
            <w:r>
              <w:t>5155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4982</w:t>
            </w:r>
          </w:p>
        </w:tc>
        <w:tc>
          <w:tcPr>
            <w:tcW w:w="360" w:type="dxa"/>
            <w:shd w:val="clear" w:color="auto" w:fill="auto"/>
          </w:tcPr>
          <w:p>
            <w:r>
              <w:t>14698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4982</w:t>
            </w:r>
          </w:p>
        </w:tc>
        <w:tc>
          <w:tcPr>
            <w:tcW w:w="360" w:type="dxa"/>
            <w:shd w:val="clear" w:color="auto" w:fill="auto"/>
          </w:tcPr>
          <w:p>
            <w:r>
              <w:t>15468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4982</w:t>
            </w:r>
          </w:p>
        </w:tc>
        <w:tc>
          <w:tcPr>
            <w:tcW w:w="360" w:type="dxa"/>
            <w:shd w:val="clear" w:color="auto" w:fill="auto"/>
          </w:tcPr>
          <w:p>
            <w:r>
              <w:t>4996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4982</w:t>
            </w:r>
          </w:p>
        </w:tc>
        <w:tc>
          <w:tcPr>
            <w:tcW w:w="360" w:type="dxa"/>
            <w:shd w:val="clear" w:color="auto" w:fill="auto"/>
          </w:tcPr>
          <w:p>
            <w:r>
              <w:t>15470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4982</w:t>
            </w:r>
          </w:p>
        </w:tc>
        <w:tc>
          <w:tcPr>
            <w:tcW w:w="360" w:type="dxa"/>
            <w:shd w:val="clear" w:color="auto" w:fill="auto"/>
          </w:tcPr>
          <w:p>
            <w:r>
              <w:t>4997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4982</w:t>
            </w:r>
          </w:p>
        </w:tc>
        <w:tc>
          <w:tcPr>
            <w:tcW w:w="360" w:type="dxa"/>
            <w:shd w:val="clear" w:color="auto" w:fill="auto"/>
          </w:tcPr>
          <w:p>
            <w:r>
              <w:t>5156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4982</w:t>
            </w:r>
          </w:p>
        </w:tc>
        <w:tc>
          <w:tcPr>
            <w:tcW w:w="360" w:type="dxa"/>
            <w:shd w:val="clear" w:color="auto" w:fill="auto"/>
          </w:tcPr>
          <w:p>
            <w:r>
              <w:t>15469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4982</w:t>
            </w:r>
          </w:p>
        </w:tc>
        <w:tc>
          <w:tcPr>
            <w:tcW w:w="360" w:type="dxa"/>
            <w:shd w:val="clear" w:color="auto" w:fill="auto"/>
          </w:tcPr>
          <w:p>
            <w:r>
              <w:t>5234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4982</w:t>
            </w:r>
          </w:p>
        </w:tc>
        <w:tc>
          <w:tcPr>
            <w:tcW w:w="360" w:type="dxa"/>
            <w:shd w:val="clear" w:color="auto" w:fill="auto"/>
          </w:tcPr>
          <w:p>
            <w:r>
              <w:t>5157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28204</w:t>
            </w:r>
          </w:p>
        </w:tc>
        <w:tc>
          <w:tcPr>
            <w:tcW w:w="360" w:type="dxa"/>
            <w:shd w:val="clear" w:color="auto" w:fill="auto"/>
          </w:tcPr>
          <w:p>
            <w:r>
              <w:t>28205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15398</w:t>
            </w:r>
          </w:p>
        </w:tc>
        <w:tc>
          <w:tcPr>
            <w:tcW w:w="360" w:type="dxa"/>
            <w:shd w:val="clear" w:color="auto" w:fill="auto"/>
          </w:tcPr>
          <w:p>
            <w:r>
              <w:t>15418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15398</w:t>
            </w:r>
          </w:p>
        </w:tc>
        <w:tc>
          <w:tcPr>
            <w:tcW w:w="360" w:type="dxa"/>
            <w:shd w:val="clear" w:color="auto" w:fill="auto"/>
          </w:tcPr>
          <w:p>
            <w:r>
              <w:t>15400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15398</w:t>
            </w:r>
          </w:p>
        </w:tc>
        <w:tc>
          <w:tcPr>
            <w:tcW w:w="360" w:type="dxa"/>
            <w:shd w:val="clear" w:color="auto" w:fill="auto"/>
          </w:tcPr>
          <w:p>
            <w:r>
              <w:t>15420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15398</w:t>
            </w:r>
          </w:p>
        </w:tc>
        <w:tc>
          <w:tcPr>
            <w:tcW w:w="360" w:type="dxa"/>
            <w:shd w:val="clear" w:color="auto" w:fill="auto"/>
          </w:tcPr>
          <w:p>
            <w:r>
              <w:t>15402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15398</w:t>
            </w:r>
          </w:p>
        </w:tc>
        <w:tc>
          <w:tcPr>
            <w:tcW w:w="360" w:type="dxa"/>
            <w:shd w:val="clear" w:color="auto" w:fill="auto"/>
          </w:tcPr>
          <w:p>
            <w:r>
              <w:t>15403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5008</w:t>
            </w:r>
          </w:p>
        </w:tc>
        <w:tc>
          <w:tcPr>
            <w:tcW w:w="360" w:type="dxa"/>
            <w:shd w:val="clear" w:color="auto" w:fill="auto"/>
          </w:tcPr>
          <w:p>
            <w:r>
              <w:t>17908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5008</w:t>
            </w:r>
          </w:p>
        </w:tc>
        <w:tc>
          <w:tcPr>
            <w:tcW w:w="360" w:type="dxa"/>
            <w:shd w:val="clear" w:color="auto" w:fill="auto"/>
          </w:tcPr>
          <w:p>
            <w:r>
              <w:t>5018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5008</w:t>
            </w:r>
          </w:p>
        </w:tc>
        <w:tc>
          <w:tcPr>
            <w:tcW w:w="360" w:type="dxa"/>
            <w:shd w:val="clear" w:color="auto" w:fill="auto"/>
          </w:tcPr>
          <w:p>
            <w:r>
              <w:t>5248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5008</w:t>
            </w:r>
          </w:p>
        </w:tc>
        <w:tc>
          <w:tcPr>
            <w:tcW w:w="360" w:type="dxa"/>
            <w:shd w:val="clear" w:color="auto" w:fill="auto"/>
          </w:tcPr>
          <w:p>
            <w:r>
              <w:t>15518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5008</w:t>
            </w:r>
          </w:p>
        </w:tc>
        <w:tc>
          <w:tcPr>
            <w:tcW w:w="360" w:type="dxa"/>
            <w:shd w:val="clear" w:color="auto" w:fill="auto"/>
          </w:tcPr>
          <w:p>
            <w:r>
              <w:t>15393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5008</w:t>
            </w:r>
          </w:p>
        </w:tc>
        <w:tc>
          <w:tcPr>
            <w:tcW w:w="360" w:type="dxa"/>
            <w:shd w:val="clear" w:color="auto" w:fill="auto"/>
          </w:tcPr>
          <w:p>
            <w:r>
              <w:t>28439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5008</w:t>
            </w:r>
          </w:p>
        </w:tc>
        <w:tc>
          <w:tcPr>
            <w:tcW w:w="360" w:type="dxa"/>
            <w:shd w:val="clear" w:color="auto" w:fill="auto"/>
          </w:tcPr>
          <w:p>
            <w:r>
              <w:t>15368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5008</w:t>
            </w:r>
          </w:p>
        </w:tc>
        <w:tc>
          <w:tcPr>
            <w:tcW w:w="360" w:type="dxa"/>
            <w:shd w:val="clear" w:color="auto" w:fill="auto"/>
          </w:tcPr>
          <w:p>
            <w:r>
              <w:t>5020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5008</w:t>
            </w:r>
          </w:p>
        </w:tc>
        <w:tc>
          <w:tcPr>
            <w:tcW w:w="360" w:type="dxa"/>
            <w:shd w:val="clear" w:color="auto" w:fill="auto"/>
          </w:tcPr>
          <w:p>
            <w:r>
              <w:t>14918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5008</w:t>
            </w:r>
          </w:p>
        </w:tc>
        <w:tc>
          <w:tcPr>
            <w:tcW w:w="360" w:type="dxa"/>
            <w:shd w:val="clear" w:color="auto" w:fill="auto"/>
          </w:tcPr>
          <w:p>
            <w:r>
              <w:t>15369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5008</w:t>
            </w:r>
          </w:p>
        </w:tc>
        <w:tc>
          <w:tcPr>
            <w:tcW w:w="360" w:type="dxa"/>
            <w:shd w:val="clear" w:color="auto" w:fill="auto"/>
          </w:tcPr>
          <w:p>
            <w:r>
              <w:t>15419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5008</w:t>
            </w:r>
          </w:p>
        </w:tc>
        <w:tc>
          <w:tcPr>
            <w:tcW w:w="360" w:type="dxa"/>
            <w:shd w:val="clear" w:color="auto" w:fill="auto"/>
          </w:tcPr>
          <w:p>
            <w:r>
              <w:t>5017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5008</w:t>
            </w:r>
          </w:p>
        </w:tc>
        <w:tc>
          <w:tcPr>
            <w:tcW w:w="360" w:type="dxa"/>
            <w:shd w:val="clear" w:color="auto" w:fill="auto"/>
          </w:tcPr>
          <w:p>
            <w:r>
              <w:t>16204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5008</w:t>
            </w:r>
          </w:p>
        </w:tc>
        <w:tc>
          <w:tcPr>
            <w:tcW w:w="360" w:type="dxa"/>
            <w:shd w:val="clear" w:color="auto" w:fill="auto"/>
          </w:tcPr>
          <w:p>
            <w:r>
              <w:t>23769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5008</w:t>
            </w:r>
          </w:p>
        </w:tc>
        <w:tc>
          <w:tcPr>
            <w:tcW w:w="360" w:type="dxa"/>
            <w:shd w:val="clear" w:color="auto" w:fill="auto"/>
          </w:tcPr>
          <w:p>
            <w:r>
              <w:t>5022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5008</w:t>
            </w:r>
          </w:p>
        </w:tc>
        <w:tc>
          <w:tcPr>
            <w:tcW w:w="360" w:type="dxa"/>
            <w:shd w:val="clear" w:color="auto" w:fill="auto"/>
          </w:tcPr>
          <w:p>
            <w:r>
              <w:t>15453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28206</w:t>
            </w:r>
          </w:p>
        </w:tc>
        <w:tc>
          <w:tcPr>
            <w:tcW w:w="360" w:type="dxa"/>
            <w:shd w:val="clear" w:color="auto" w:fill="auto"/>
          </w:tcPr>
          <w:p>
            <w:r>
              <w:t>28207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4978</w:t>
            </w:r>
          </w:p>
        </w:tc>
        <w:tc>
          <w:tcPr>
            <w:tcW w:w="360" w:type="dxa"/>
            <w:shd w:val="clear" w:color="auto" w:fill="auto"/>
          </w:tcPr>
          <w:p>
            <w:r>
              <w:t>5260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4978</w:t>
            </w:r>
          </w:p>
        </w:tc>
        <w:tc>
          <w:tcPr>
            <w:tcW w:w="360" w:type="dxa"/>
            <w:shd w:val="clear" w:color="auto" w:fill="auto"/>
          </w:tcPr>
          <w:p>
            <w:r>
              <w:t>4993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4978</w:t>
            </w:r>
          </w:p>
        </w:tc>
        <w:tc>
          <w:tcPr>
            <w:tcW w:w="360" w:type="dxa"/>
            <w:shd w:val="clear" w:color="auto" w:fill="auto"/>
          </w:tcPr>
          <w:p>
            <w:r>
              <w:t>15549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4978</w:t>
            </w:r>
          </w:p>
        </w:tc>
        <w:tc>
          <w:tcPr>
            <w:tcW w:w="360" w:type="dxa"/>
            <w:shd w:val="clear" w:color="auto" w:fill="auto"/>
          </w:tcPr>
          <w:p>
            <w:r>
              <w:t>15593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4978</w:t>
            </w:r>
          </w:p>
        </w:tc>
        <w:tc>
          <w:tcPr>
            <w:tcW w:w="360" w:type="dxa"/>
            <w:shd w:val="clear" w:color="auto" w:fill="auto"/>
          </w:tcPr>
          <w:p>
            <w:r>
              <w:t>15588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4978</w:t>
            </w:r>
          </w:p>
        </w:tc>
        <w:tc>
          <w:tcPr>
            <w:tcW w:w="360" w:type="dxa"/>
            <w:shd w:val="clear" w:color="auto" w:fill="auto"/>
          </w:tcPr>
          <w:p>
            <w:r>
              <w:t>14873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4978</w:t>
            </w:r>
          </w:p>
        </w:tc>
        <w:tc>
          <w:tcPr>
            <w:tcW w:w="360" w:type="dxa"/>
            <w:shd w:val="clear" w:color="auto" w:fill="auto"/>
          </w:tcPr>
          <w:p>
            <w:r>
              <w:t>15548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4978</w:t>
            </w:r>
          </w:p>
        </w:tc>
        <w:tc>
          <w:tcPr>
            <w:tcW w:w="360" w:type="dxa"/>
            <w:shd w:val="clear" w:color="auto" w:fill="auto"/>
          </w:tcPr>
          <w:p>
            <w:r>
              <w:t>15417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4978</w:t>
            </w:r>
          </w:p>
        </w:tc>
        <w:tc>
          <w:tcPr>
            <w:tcW w:w="360" w:type="dxa"/>
            <w:shd w:val="clear" w:color="auto" w:fill="auto"/>
          </w:tcPr>
          <w:p>
            <w:r>
              <w:t>15118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4978</w:t>
            </w:r>
          </w:p>
        </w:tc>
        <w:tc>
          <w:tcPr>
            <w:tcW w:w="360" w:type="dxa"/>
            <w:shd w:val="clear" w:color="auto" w:fill="auto"/>
          </w:tcPr>
          <w:p>
            <w:r>
              <w:t>28219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4978</w:t>
            </w:r>
          </w:p>
        </w:tc>
        <w:tc>
          <w:tcPr>
            <w:tcW w:w="360" w:type="dxa"/>
            <w:shd w:val="clear" w:color="auto" w:fill="auto"/>
          </w:tcPr>
          <w:p>
            <w:r>
              <w:t>5259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15803</w:t>
            </w:r>
          </w:p>
        </w:tc>
        <w:tc>
          <w:tcPr>
            <w:tcW w:w="360" w:type="dxa"/>
            <w:shd w:val="clear" w:color="auto" w:fill="auto"/>
          </w:tcPr>
          <w:p>
            <w:r>
              <w:t>16973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15803</w:t>
            </w:r>
          </w:p>
        </w:tc>
        <w:tc>
          <w:tcPr>
            <w:tcW w:w="360" w:type="dxa"/>
            <w:shd w:val="clear" w:color="auto" w:fill="auto"/>
          </w:tcPr>
          <w:p>
            <w:r>
              <w:t>15804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15803</w:t>
            </w:r>
          </w:p>
        </w:tc>
        <w:tc>
          <w:tcPr>
            <w:tcW w:w="360" w:type="dxa"/>
            <w:shd w:val="clear" w:color="auto" w:fill="auto"/>
          </w:tcPr>
          <w:p>
            <w:r>
              <w:t>47185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4896</w:t>
            </w:r>
          </w:p>
        </w:tc>
        <w:tc>
          <w:tcPr>
            <w:tcW w:w="360" w:type="dxa"/>
            <w:shd w:val="clear" w:color="auto" w:fill="auto"/>
          </w:tcPr>
          <w:p>
            <w:r>
              <w:t>28508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4896</w:t>
            </w:r>
          </w:p>
        </w:tc>
        <w:tc>
          <w:tcPr>
            <w:tcW w:w="360" w:type="dxa"/>
            <w:shd w:val="clear" w:color="auto" w:fill="auto"/>
          </w:tcPr>
          <w:p>
            <w:r>
              <w:t>5024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4896</w:t>
            </w:r>
          </w:p>
        </w:tc>
        <w:tc>
          <w:tcPr>
            <w:tcW w:w="360" w:type="dxa"/>
            <w:shd w:val="clear" w:color="auto" w:fill="auto"/>
          </w:tcPr>
          <w:p>
            <w:r>
              <w:t>4897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4896</w:t>
            </w:r>
          </w:p>
        </w:tc>
        <w:tc>
          <w:tcPr>
            <w:tcW w:w="360" w:type="dxa"/>
            <w:shd w:val="clear" w:color="auto" w:fill="auto"/>
          </w:tcPr>
          <w:p>
            <w:r>
              <w:t>5023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4896</w:t>
            </w:r>
          </w:p>
        </w:tc>
        <w:tc>
          <w:tcPr>
            <w:tcW w:w="360" w:type="dxa"/>
            <w:shd w:val="clear" w:color="auto" w:fill="auto"/>
          </w:tcPr>
          <w:p>
            <w:r>
              <w:t>16205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4980</w:t>
            </w:r>
          </w:p>
        </w:tc>
        <w:tc>
          <w:tcPr>
            <w:tcW w:w="360" w:type="dxa"/>
            <w:shd w:val="clear" w:color="auto" w:fill="auto"/>
          </w:tcPr>
          <w:p>
            <w:r>
              <w:t>5028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5273</w:t>
            </w:r>
          </w:p>
        </w:tc>
        <w:tc>
          <w:tcPr>
            <w:tcW w:w="360" w:type="dxa"/>
            <w:shd w:val="clear" w:color="auto" w:fill="auto"/>
          </w:tcPr>
          <w:p>
            <w:r>
              <w:t>15458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4901</w:t>
            </w:r>
          </w:p>
        </w:tc>
        <w:tc>
          <w:tcPr>
            <w:tcW w:w="360" w:type="dxa"/>
            <w:shd w:val="clear" w:color="auto" w:fill="auto"/>
          </w:tcPr>
          <w:p>
            <w:r>
              <w:t>28440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4901</w:t>
            </w:r>
          </w:p>
        </w:tc>
        <w:tc>
          <w:tcPr>
            <w:tcW w:w="360" w:type="dxa"/>
            <w:shd w:val="clear" w:color="auto" w:fill="auto"/>
          </w:tcPr>
          <w:p>
            <w:r>
              <w:t>14848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4901</w:t>
            </w:r>
          </w:p>
        </w:tc>
        <w:tc>
          <w:tcPr>
            <w:tcW w:w="360" w:type="dxa"/>
            <w:shd w:val="clear" w:color="auto" w:fill="auto"/>
          </w:tcPr>
          <w:p>
            <w:r>
              <w:t>23912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4901</w:t>
            </w:r>
          </w:p>
        </w:tc>
        <w:tc>
          <w:tcPr>
            <w:tcW w:w="360" w:type="dxa"/>
            <w:shd w:val="clear" w:color="auto" w:fill="auto"/>
          </w:tcPr>
          <w:p>
            <w:r>
              <w:t>16209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4901</w:t>
            </w:r>
          </w:p>
        </w:tc>
        <w:tc>
          <w:tcPr>
            <w:tcW w:w="360" w:type="dxa"/>
            <w:shd w:val="clear" w:color="auto" w:fill="auto"/>
          </w:tcPr>
          <w:p>
            <w:r>
              <w:t>28441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4901</w:t>
            </w:r>
          </w:p>
        </w:tc>
        <w:tc>
          <w:tcPr>
            <w:tcW w:w="360" w:type="dxa"/>
            <w:shd w:val="clear" w:color="auto" w:fill="auto"/>
          </w:tcPr>
          <w:p>
            <w:r>
              <w:t>23915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4901</w:t>
            </w:r>
          </w:p>
        </w:tc>
        <w:tc>
          <w:tcPr>
            <w:tcW w:w="360" w:type="dxa"/>
            <w:shd w:val="clear" w:color="auto" w:fill="auto"/>
          </w:tcPr>
          <w:p>
            <w:r>
              <w:t>16210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5249</w:t>
            </w:r>
          </w:p>
        </w:tc>
        <w:tc>
          <w:tcPr>
            <w:tcW w:w="360" w:type="dxa"/>
            <w:shd w:val="clear" w:color="auto" w:fill="auto"/>
          </w:tcPr>
          <w:p>
            <w:r>
              <w:t>5250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5249</w:t>
            </w:r>
          </w:p>
        </w:tc>
        <w:tc>
          <w:tcPr>
            <w:tcW w:w="360" w:type="dxa"/>
            <w:shd w:val="clear" w:color="auto" w:fill="auto"/>
          </w:tcPr>
          <w:p>
            <w:r>
              <w:t>5251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5249</w:t>
            </w:r>
          </w:p>
        </w:tc>
        <w:tc>
          <w:tcPr>
            <w:tcW w:w="360" w:type="dxa"/>
            <w:shd w:val="clear" w:color="auto" w:fill="auto"/>
          </w:tcPr>
          <w:p>
            <w:r>
              <w:t>28616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5007</w:t>
            </w:r>
          </w:p>
        </w:tc>
        <w:tc>
          <w:tcPr>
            <w:tcW w:w="360" w:type="dxa"/>
            <w:shd w:val="clear" w:color="auto" w:fill="auto"/>
          </w:tcPr>
          <w:p>
            <w:r>
              <w:t>16211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24034</w:t>
            </w:r>
          </w:p>
        </w:tc>
        <w:tc>
          <w:tcPr>
            <w:tcW w:w="360" w:type="dxa"/>
            <w:shd w:val="clear" w:color="auto" w:fill="auto"/>
          </w:tcPr>
          <w:p>
            <w:r>
              <w:t>24036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24034</w:t>
            </w:r>
          </w:p>
        </w:tc>
        <w:tc>
          <w:tcPr>
            <w:tcW w:w="360" w:type="dxa"/>
            <w:shd w:val="clear" w:color="auto" w:fill="auto"/>
          </w:tcPr>
          <w:p>
            <w:r>
              <w:t>24039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5274</w:t>
            </w:r>
          </w:p>
        </w:tc>
        <w:tc>
          <w:tcPr>
            <w:tcW w:w="360" w:type="dxa"/>
            <w:shd w:val="clear" w:color="auto" w:fill="auto"/>
          </w:tcPr>
          <w:p>
            <w:r>
              <w:t>15443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5274</w:t>
            </w:r>
          </w:p>
        </w:tc>
        <w:tc>
          <w:tcPr>
            <w:tcW w:w="360" w:type="dxa"/>
            <w:shd w:val="clear" w:color="auto" w:fill="auto"/>
          </w:tcPr>
          <w:p>
            <w:r>
              <w:t>5289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4983</w:t>
            </w:r>
          </w:p>
        </w:tc>
        <w:tc>
          <w:tcPr>
            <w:tcW w:w="360" w:type="dxa"/>
            <w:shd w:val="clear" w:color="auto" w:fill="auto"/>
          </w:tcPr>
          <w:p>
            <w:r>
              <w:t>4999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5148</w:t>
            </w:r>
          </w:p>
        </w:tc>
        <w:tc>
          <w:tcPr>
            <w:tcW w:w="360" w:type="dxa"/>
            <w:shd w:val="clear" w:color="auto" w:fill="auto"/>
          </w:tcPr>
          <w:p>
            <w:r>
              <w:t>28509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5148</w:t>
            </w:r>
          </w:p>
        </w:tc>
        <w:tc>
          <w:tcPr>
            <w:tcW w:w="360" w:type="dxa"/>
            <w:shd w:val="clear" w:color="auto" w:fill="auto"/>
          </w:tcPr>
          <w:p>
            <w:r>
              <w:t>16203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5148</w:t>
            </w:r>
          </w:p>
        </w:tc>
        <w:tc>
          <w:tcPr>
            <w:tcW w:w="360" w:type="dxa"/>
            <w:shd w:val="clear" w:color="auto" w:fill="auto"/>
          </w:tcPr>
          <w:p>
            <w:r>
              <w:t>28442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5148</w:t>
            </w:r>
          </w:p>
        </w:tc>
        <w:tc>
          <w:tcPr>
            <w:tcW w:w="360" w:type="dxa"/>
            <w:shd w:val="clear" w:color="auto" w:fill="auto"/>
          </w:tcPr>
          <w:p>
            <w:r>
              <w:t>5252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5148</w:t>
            </w:r>
          </w:p>
        </w:tc>
        <w:tc>
          <w:tcPr>
            <w:tcW w:w="360" w:type="dxa"/>
            <w:shd w:val="clear" w:color="auto" w:fill="auto"/>
          </w:tcPr>
          <w:p>
            <w:r>
              <w:t>16193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5148</w:t>
            </w:r>
          </w:p>
        </w:tc>
        <w:tc>
          <w:tcPr>
            <w:tcW w:w="360" w:type="dxa"/>
            <w:shd w:val="clear" w:color="auto" w:fill="auto"/>
          </w:tcPr>
          <w:p>
            <w:r>
              <w:t>16194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5148</w:t>
            </w:r>
          </w:p>
        </w:tc>
        <w:tc>
          <w:tcPr>
            <w:tcW w:w="360" w:type="dxa"/>
            <w:shd w:val="clear" w:color="auto" w:fill="auto"/>
          </w:tcPr>
          <w:p>
            <w:r>
              <w:t>16207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5148</w:t>
            </w:r>
          </w:p>
        </w:tc>
        <w:tc>
          <w:tcPr>
            <w:tcW w:w="360" w:type="dxa"/>
            <w:shd w:val="clear" w:color="auto" w:fill="auto"/>
          </w:tcPr>
          <w:p>
            <w:r>
              <w:t>15473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5148</w:t>
            </w:r>
          </w:p>
        </w:tc>
        <w:tc>
          <w:tcPr>
            <w:tcW w:w="360" w:type="dxa"/>
            <w:shd w:val="clear" w:color="auto" w:fill="auto"/>
          </w:tcPr>
          <w:p>
            <w:r>
              <w:t>15538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5148</w:t>
            </w:r>
          </w:p>
        </w:tc>
        <w:tc>
          <w:tcPr>
            <w:tcW w:w="360" w:type="dxa"/>
            <w:shd w:val="clear" w:color="auto" w:fill="auto"/>
          </w:tcPr>
          <w:p>
            <w:r>
              <w:t>5291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5148</w:t>
            </w:r>
          </w:p>
        </w:tc>
        <w:tc>
          <w:tcPr>
            <w:tcW w:w="360" w:type="dxa"/>
            <w:shd w:val="clear" w:color="auto" w:fill="auto"/>
          </w:tcPr>
          <w:p>
            <w:r>
              <w:t>5149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5148</w:t>
            </w:r>
          </w:p>
        </w:tc>
        <w:tc>
          <w:tcPr>
            <w:tcW w:w="360" w:type="dxa"/>
            <w:shd w:val="clear" w:color="auto" w:fill="auto"/>
          </w:tcPr>
          <w:p>
            <w:r>
              <w:t>5253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5148</w:t>
            </w:r>
          </w:p>
        </w:tc>
        <w:tc>
          <w:tcPr>
            <w:tcW w:w="360" w:type="dxa"/>
            <w:shd w:val="clear" w:color="auto" w:fill="auto"/>
          </w:tcPr>
          <w:p>
            <w:r>
              <w:t>22015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5148</w:t>
            </w:r>
          </w:p>
        </w:tc>
        <w:tc>
          <w:tcPr>
            <w:tcW w:w="360" w:type="dxa"/>
            <w:shd w:val="clear" w:color="auto" w:fill="auto"/>
          </w:tcPr>
          <w:p>
            <w:r>
              <w:t>28443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5148</w:t>
            </w:r>
          </w:p>
        </w:tc>
        <w:tc>
          <w:tcPr>
            <w:tcW w:w="360" w:type="dxa"/>
            <w:shd w:val="clear" w:color="auto" w:fill="auto"/>
          </w:tcPr>
          <w:p>
            <w:r>
              <w:t>5254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5148</w:t>
            </w:r>
          </w:p>
        </w:tc>
        <w:tc>
          <w:tcPr>
            <w:tcW w:w="360" w:type="dxa"/>
            <w:shd w:val="clear" w:color="auto" w:fill="auto"/>
          </w:tcPr>
          <w:p>
            <w:r>
              <w:t>15488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5148</w:t>
            </w:r>
          </w:p>
        </w:tc>
        <w:tc>
          <w:tcPr>
            <w:tcW w:w="360" w:type="dxa"/>
            <w:shd w:val="clear" w:color="auto" w:fill="auto"/>
          </w:tcPr>
          <w:p>
            <w:r>
              <w:t>28622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5148</w:t>
            </w:r>
          </w:p>
        </w:tc>
        <w:tc>
          <w:tcPr>
            <w:tcW w:w="360" w:type="dxa"/>
            <w:shd w:val="clear" w:color="auto" w:fill="auto"/>
          </w:tcPr>
          <w:p>
            <w:r>
              <w:t>15388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5148</w:t>
            </w:r>
          </w:p>
        </w:tc>
        <w:tc>
          <w:tcPr>
            <w:tcW w:w="360" w:type="dxa"/>
            <w:shd w:val="clear" w:color="auto" w:fill="auto"/>
          </w:tcPr>
          <w:p>
            <w:r>
              <w:t>28704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5148</w:t>
            </w:r>
          </w:p>
        </w:tc>
        <w:tc>
          <w:tcPr>
            <w:tcW w:w="360" w:type="dxa"/>
            <w:shd w:val="clear" w:color="auto" w:fill="auto"/>
          </w:tcPr>
          <w:p>
            <w:r>
              <w:t>5294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5148</w:t>
            </w:r>
          </w:p>
        </w:tc>
        <w:tc>
          <w:tcPr>
            <w:tcW w:w="360" w:type="dxa"/>
            <w:shd w:val="clear" w:color="auto" w:fill="auto"/>
          </w:tcPr>
          <w:p>
            <w:r>
              <w:t>24016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4984</w:t>
            </w:r>
          </w:p>
        </w:tc>
        <w:tc>
          <w:tcPr>
            <w:tcW w:w="360" w:type="dxa"/>
            <w:shd w:val="clear" w:color="auto" w:fill="auto"/>
          </w:tcPr>
          <w:p>
            <w:r>
              <w:t>14863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4984</w:t>
            </w:r>
          </w:p>
        </w:tc>
        <w:tc>
          <w:tcPr>
            <w:tcW w:w="360" w:type="dxa"/>
            <w:shd w:val="clear" w:color="auto" w:fill="auto"/>
          </w:tcPr>
          <w:p>
            <w:r>
              <w:t>5002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5268</w:t>
            </w:r>
          </w:p>
        </w:tc>
        <w:tc>
          <w:tcPr>
            <w:tcW w:w="360" w:type="dxa"/>
            <w:shd w:val="clear" w:color="auto" w:fill="auto"/>
          </w:tcPr>
          <w:p>
            <w:r>
              <w:t>5269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28208</w:t>
            </w:r>
          </w:p>
        </w:tc>
        <w:tc>
          <w:tcPr>
            <w:tcW w:w="360" w:type="dxa"/>
            <w:shd w:val="clear" w:color="auto" w:fill="auto"/>
          </w:tcPr>
          <w:p>
            <w:r>
              <w:t>28209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14703</w:t>
            </w:r>
          </w:p>
        </w:tc>
        <w:tc>
          <w:tcPr>
            <w:tcW w:w="360" w:type="dxa"/>
            <w:shd w:val="clear" w:color="auto" w:fill="auto"/>
          </w:tcPr>
          <w:p>
            <w:r>
              <w:t>14704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27</w:t>
            </w:r>
          </w:p>
        </w:tc>
        <w:tc>
          <w:tcPr>
            <w:tcW w:w="360" w:type="dxa"/>
            <w:shd w:val="clear" w:color="auto" w:fill="auto"/>
          </w:tcPr>
          <w:p>
            <w:r>
              <w:t>5012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27</w:t>
            </w:r>
          </w:p>
        </w:tc>
        <w:tc>
          <w:tcPr>
            <w:tcW w:w="360" w:type="dxa"/>
            <w:shd w:val="clear" w:color="auto" w:fill="auto"/>
          </w:tcPr>
          <w:p>
            <w:r>
              <w:t>5013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27</w:t>
            </w:r>
          </w:p>
        </w:tc>
        <w:tc>
          <w:tcPr>
            <w:tcW w:w="360" w:type="dxa"/>
            <w:shd w:val="clear" w:color="auto" w:fill="auto"/>
          </w:tcPr>
          <w:p>
            <w:r>
              <w:t>23904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27</w:t>
            </w:r>
          </w:p>
        </w:tc>
        <w:tc>
          <w:tcPr>
            <w:tcW w:w="360" w:type="dxa"/>
            <w:shd w:val="clear" w:color="auto" w:fill="auto"/>
          </w:tcPr>
          <w:p>
            <w:r>
              <w:t>5014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27</w:t>
            </w:r>
          </w:p>
        </w:tc>
        <w:tc>
          <w:tcPr>
            <w:tcW w:w="360" w:type="dxa"/>
            <w:shd w:val="clear" w:color="auto" w:fill="auto"/>
          </w:tcPr>
          <w:p>
            <w:r>
              <w:t>28444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27</w:t>
            </w:r>
          </w:p>
        </w:tc>
        <w:tc>
          <w:tcPr>
            <w:tcW w:w="360" w:type="dxa"/>
            <w:shd w:val="clear" w:color="auto" w:fill="auto"/>
          </w:tcPr>
          <w:p>
            <w:r>
              <w:t>15379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27</w:t>
            </w:r>
          </w:p>
        </w:tc>
        <w:tc>
          <w:tcPr>
            <w:tcW w:w="360" w:type="dxa"/>
            <w:shd w:val="clear" w:color="auto" w:fill="auto"/>
          </w:tcPr>
          <w:p>
            <w:r>
              <w:t>17893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27</w:t>
            </w:r>
          </w:p>
        </w:tc>
        <w:tc>
          <w:tcPr>
            <w:tcW w:w="360" w:type="dxa"/>
            <w:shd w:val="clear" w:color="auto" w:fill="auto"/>
          </w:tcPr>
          <w:p>
            <w:r>
              <w:t>5296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27</w:t>
            </w:r>
          </w:p>
        </w:tc>
        <w:tc>
          <w:tcPr>
            <w:tcW w:w="360" w:type="dxa"/>
            <w:shd w:val="clear" w:color="auto" w:fill="auto"/>
          </w:tcPr>
          <w:p>
            <w:r>
              <w:t>23914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27</w:t>
            </w:r>
          </w:p>
        </w:tc>
        <w:tc>
          <w:tcPr>
            <w:tcW w:w="360" w:type="dxa"/>
            <w:shd w:val="clear" w:color="auto" w:fill="auto"/>
          </w:tcPr>
          <w:p>
            <w:r>
              <w:t>28445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27</w:t>
            </w:r>
          </w:p>
        </w:tc>
        <w:tc>
          <w:tcPr>
            <w:tcW w:w="360" w:type="dxa"/>
            <w:shd w:val="clear" w:color="auto" w:fill="auto"/>
          </w:tcPr>
          <w:p>
            <w:r>
              <w:t>15508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27</w:t>
            </w:r>
          </w:p>
        </w:tc>
        <w:tc>
          <w:tcPr>
            <w:tcW w:w="360" w:type="dxa"/>
            <w:shd w:val="clear" w:color="auto" w:fill="auto"/>
          </w:tcPr>
          <w:p>
            <w:r>
              <w:t>28447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27</w:t>
            </w:r>
          </w:p>
        </w:tc>
        <w:tc>
          <w:tcPr>
            <w:tcW w:w="360" w:type="dxa"/>
            <w:shd w:val="clear" w:color="auto" w:fill="auto"/>
          </w:tcPr>
          <w:p>
            <w:r>
              <w:t>15038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27</w:t>
            </w:r>
          </w:p>
        </w:tc>
        <w:tc>
          <w:tcPr>
            <w:tcW w:w="360" w:type="dxa"/>
            <w:shd w:val="clear" w:color="auto" w:fill="auto"/>
          </w:tcPr>
          <w:p>
            <w:r>
              <w:t>28448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27</w:t>
            </w:r>
          </w:p>
        </w:tc>
        <w:tc>
          <w:tcPr>
            <w:tcW w:w="360" w:type="dxa"/>
            <w:shd w:val="clear" w:color="auto" w:fill="auto"/>
          </w:tcPr>
          <w:p>
            <w:r>
              <w:t>23916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27</w:t>
            </w:r>
          </w:p>
        </w:tc>
        <w:tc>
          <w:tcPr>
            <w:tcW w:w="360" w:type="dxa"/>
            <w:shd w:val="clear" w:color="auto" w:fill="auto"/>
          </w:tcPr>
          <w:p>
            <w:r>
              <w:t>28449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27</w:t>
            </w:r>
          </w:p>
        </w:tc>
        <w:tc>
          <w:tcPr>
            <w:tcW w:w="360" w:type="dxa"/>
            <w:shd w:val="clear" w:color="auto" w:fill="auto"/>
          </w:tcPr>
          <w:p>
            <w:r>
              <w:t>14923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27</w:t>
            </w:r>
          </w:p>
        </w:tc>
        <w:tc>
          <w:tcPr>
            <w:tcW w:w="360" w:type="dxa"/>
            <w:shd w:val="clear" w:color="auto" w:fill="auto"/>
          </w:tcPr>
          <w:p>
            <w:r>
              <w:t>28450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27</w:t>
            </w:r>
          </w:p>
        </w:tc>
        <w:tc>
          <w:tcPr>
            <w:tcW w:w="360" w:type="dxa"/>
            <w:shd w:val="clear" w:color="auto" w:fill="auto"/>
          </w:tcPr>
          <w:p>
            <w:r>
              <w:t>16195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27</w:t>
            </w:r>
          </w:p>
        </w:tc>
        <w:tc>
          <w:tcPr>
            <w:tcW w:w="360" w:type="dxa"/>
            <w:shd w:val="clear" w:color="auto" w:fill="auto"/>
          </w:tcPr>
          <w:p>
            <w:r>
              <w:t>24014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27</w:t>
            </w:r>
          </w:p>
        </w:tc>
        <w:tc>
          <w:tcPr>
            <w:tcW w:w="360" w:type="dxa"/>
            <w:shd w:val="clear" w:color="auto" w:fill="auto"/>
          </w:tcPr>
          <w:p>
            <w:r>
              <w:t>5297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27</w:t>
            </w:r>
          </w:p>
        </w:tc>
        <w:tc>
          <w:tcPr>
            <w:tcW w:w="360" w:type="dxa"/>
            <w:shd w:val="clear" w:color="auto" w:fill="auto"/>
          </w:tcPr>
          <w:p>
            <w:r>
              <w:t>15509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27</w:t>
            </w:r>
          </w:p>
        </w:tc>
        <w:tc>
          <w:tcPr>
            <w:tcW w:w="360" w:type="dxa"/>
            <w:shd w:val="clear" w:color="auto" w:fill="auto"/>
          </w:tcPr>
          <w:p>
            <w:r>
              <w:t>28446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27</w:t>
            </w:r>
          </w:p>
        </w:tc>
        <w:tc>
          <w:tcPr>
            <w:tcW w:w="360" w:type="dxa"/>
            <w:shd w:val="clear" w:color="auto" w:fill="auto"/>
          </w:tcPr>
          <w:p>
            <w:r>
              <w:t>15510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27</w:t>
            </w:r>
          </w:p>
        </w:tc>
        <w:tc>
          <w:tcPr>
            <w:tcW w:w="360" w:type="dxa"/>
            <w:shd w:val="clear" w:color="auto" w:fill="auto"/>
          </w:tcPr>
          <w:p>
            <w:r>
              <w:t>28452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27</w:t>
            </w:r>
          </w:p>
        </w:tc>
        <w:tc>
          <w:tcPr>
            <w:tcW w:w="360" w:type="dxa"/>
            <w:shd w:val="clear" w:color="auto" w:fill="auto"/>
          </w:tcPr>
          <w:p>
            <w:r>
              <w:t>15511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27</w:t>
            </w:r>
          </w:p>
        </w:tc>
        <w:tc>
          <w:tcPr>
            <w:tcW w:w="360" w:type="dxa"/>
            <w:shd w:val="clear" w:color="auto" w:fill="auto"/>
          </w:tcPr>
          <w:p>
            <w:r>
              <w:t>28453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27</w:t>
            </w:r>
          </w:p>
        </w:tc>
        <w:tc>
          <w:tcPr>
            <w:tcW w:w="360" w:type="dxa"/>
            <w:shd w:val="clear" w:color="auto" w:fill="auto"/>
          </w:tcPr>
          <w:p>
            <w:r>
              <w:t>15512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27</w:t>
            </w:r>
          </w:p>
        </w:tc>
        <w:tc>
          <w:tcPr>
            <w:tcW w:w="360" w:type="dxa"/>
            <w:shd w:val="clear" w:color="auto" w:fill="auto"/>
          </w:tcPr>
          <w:p>
            <w:r>
              <w:t>28454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27</w:t>
            </w:r>
          </w:p>
        </w:tc>
        <w:tc>
          <w:tcPr>
            <w:tcW w:w="360" w:type="dxa"/>
            <w:shd w:val="clear" w:color="auto" w:fill="auto"/>
          </w:tcPr>
          <w:p>
            <w:r>
              <w:t>5016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27</w:t>
            </w:r>
          </w:p>
        </w:tc>
        <w:tc>
          <w:tcPr>
            <w:tcW w:w="360" w:type="dxa"/>
            <w:shd w:val="clear" w:color="auto" w:fill="auto"/>
          </w:tcPr>
          <w:p>
            <w:r>
              <w:t>17808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27</w:t>
            </w:r>
          </w:p>
        </w:tc>
        <w:tc>
          <w:tcPr>
            <w:tcW w:w="360" w:type="dxa"/>
            <w:shd w:val="clear" w:color="auto" w:fill="auto"/>
          </w:tcPr>
          <w:p>
            <w:r>
              <w:t>5263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27</w:t>
            </w:r>
          </w:p>
        </w:tc>
        <w:tc>
          <w:tcPr>
            <w:tcW w:w="360" w:type="dxa"/>
            <w:shd w:val="clear" w:color="auto" w:fill="auto"/>
          </w:tcPr>
          <w:p>
            <w:r>
              <w:t>224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27</w:t>
            </w:r>
          </w:p>
        </w:tc>
        <w:tc>
          <w:tcPr>
            <w:tcW w:w="360" w:type="dxa"/>
            <w:shd w:val="clear" w:color="auto" w:fill="auto"/>
          </w:tcPr>
          <w:p>
            <w:r>
              <w:t>17829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27</w:t>
            </w:r>
          </w:p>
        </w:tc>
        <w:tc>
          <w:tcPr>
            <w:tcW w:w="360" w:type="dxa"/>
            <w:shd w:val="clear" w:color="auto" w:fill="auto"/>
          </w:tcPr>
          <w:p>
            <w:r>
              <w:t>24018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27</w:t>
            </w:r>
          </w:p>
        </w:tc>
        <w:tc>
          <w:tcPr>
            <w:tcW w:w="360" w:type="dxa"/>
            <w:shd w:val="clear" w:color="auto" w:fill="auto"/>
          </w:tcPr>
          <w:p>
            <w:r>
              <w:t>16197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27</w:t>
            </w:r>
          </w:p>
        </w:tc>
        <w:tc>
          <w:tcPr>
            <w:tcW w:w="360" w:type="dxa"/>
            <w:shd w:val="clear" w:color="auto" w:fill="auto"/>
          </w:tcPr>
          <w:p>
            <w:r>
              <w:t>5298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27</w:t>
            </w:r>
          </w:p>
        </w:tc>
        <w:tc>
          <w:tcPr>
            <w:tcW w:w="360" w:type="dxa"/>
            <w:shd w:val="clear" w:color="auto" w:fill="auto"/>
          </w:tcPr>
          <w:p>
            <w:r>
              <w:t>5262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27</w:t>
            </w:r>
          </w:p>
        </w:tc>
        <w:tc>
          <w:tcPr>
            <w:tcW w:w="360" w:type="dxa"/>
            <w:shd w:val="clear" w:color="auto" w:fill="auto"/>
          </w:tcPr>
          <w:p>
            <w:r>
              <w:t>28455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27</w:t>
            </w:r>
          </w:p>
        </w:tc>
        <w:tc>
          <w:tcPr>
            <w:tcW w:w="360" w:type="dxa"/>
            <w:shd w:val="clear" w:color="auto" w:fill="auto"/>
          </w:tcPr>
          <w:p>
            <w:r>
              <w:t>16198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5006</w:t>
            </w:r>
          </w:p>
        </w:tc>
        <w:tc>
          <w:tcPr>
            <w:tcW w:w="360" w:type="dxa"/>
            <w:shd w:val="clear" w:color="auto" w:fill="auto"/>
          </w:tcPr>
          <w:p>
            <w:r>
              <w:t>15438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5006</w:t>
            </w:r>
          </w:p>
        </w:tc>
        <w:tc>
          <w:tcPr>
            <w:tcW w:w="360" w:type="dxa"/>
            <w:shd w:val="clear" w:color="auto" w:fill="auto"/>
          </w:tcPr>
          <w:p>
            <w:r>
              <w:t>23804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5006</w:t>
            </w:r>
          </w:p>
        </w:tc>
        <w:tc>
          <w:tcPr>
            <w:tcW w:w="360" w:type="dxa"/>
            <w:shd w:val="clear" w:color="auto" w:fill="auto"/>
          </w:tcPr>
          <w:p>
            <w:r>
              <w:t>5009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5006</w:t>
            </w:r>
          </w:p>
        </w:tc>
        <w:tc>
          <w:tcPr>
            <w:tcW w:w="360" w:type="dxa"/>
            <w:shd w:val="clear" w:color="auto" w:fill="auto"/>
          </w:tcPr>
          <w:p>
            <w:r>
              <w:t>28654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5006</w:t>
            </w:r>
          </w:p>
        </w:tc>
        <w:tc>
          <w:tcPr>
            <w:tcW w:w="360" w:type="dxa"/>
            <w:shd w:val="clear" w:color="auto" w:fill="auto"/>
          </w:tcPr>
          <w:p>
            <w:r>
              <w:t>5175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5006</w:t>
            </w:r>
          </w:p>
        </w:tc>
        <w:tc>
          <w:tcPr>
            <w:tcW w:w="360" w:type="dxa"/>
            <w:shd w:val="clear" w:color="auto" w:fill="auto"/>
          </w:tcPr>
          <w:p>
            <w:r>
              <w:t>5174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5006</w:t>
            </w:r>
          </w:p>
        </w:tc>
        <w:tc>
          <w:tcPr>
            <w:tcW w:w="360" w:type="dxa"/>
            <w:shd w:val="clear" w:color="auto" w:fill="auto"/>
          </w:tcPr>
          <w:p>
            <w:r>
              <w:t>23774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5006</w:t>
            </w:r>
          </w:p>
        </w:tc>
        <w:tc>
          <w:tcPr>
            <w:tcW w:w="360" w:type="dxa"/>
            <w:shd w:val="clear" w:color="auto" w:fill="auto"/>
          </w:tcPr>
          <w:p>
            <w:r>
              <w:t>15523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5006</w:t>
            </w:r>
          </w:p>
        </w:tc>
        <w:tc>
          <w:tcPr>
            <w:tcW w:w="360" w:type="dxa"/>
            <w:shd w:val="clear" w:color="auto" w:fill="auto"/>
          </w:tcPr>
          <w:p>
            <w:r>
              <w:t>23775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5006</w:t>
            </w:r>
          </w:p>
        </w:tc>
        <w:tc>
          <w:tcPr>
            <w:tcW w:w="360" w:type="dxa"/>
            <w:shd w:val="clear" w:color="auto" w:fill="auto"/>
          </w:tcPr>
          <w:p>
            <w:r>
              <w:t>15448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5006</w:t>
            </w:r>
          </w:p>
        </w:tc>
        <w:tc>
          <w:tcPr>
            <w:tcW w:w="360" w:type="dxa"/>
            <w:shd w:val="clear" w:color="auto" w:fill="auto"/>
          </w:tcPr>
          <w:p>
            <w:r>
              <w:t>5010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5006</w:t>
            </w:r>
          </w:p>
        </w:tc>
        <w:tc>
          <w:tcPr>
            <w:tcW w:w="360" w:type="dxa"/>
            <w:shd w:val="clear" w:color="auto" w:fill="auto"/>
          </w:tcPr>
          <w:p>
            <w:r>
              <w:t>15384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5003</w:t>
            </w:r>
          </w:p>
        </w:tc>
        <w:tc>
          <w:tcPr>
            <w:tcW w:w="360" w:type="dxa"/>
            <w:shd w:val="clear" w:color="auto" w:fill="auto"/>
          </w:tcPr>
          <w:p>
            <w:r>
              <w:t>15543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5003</w:t>
            </w:r>
          </w:p>
        </w:tc>
        <w:tc>
          <w:tcPr>
            <w:tcW w:w="360" w:type="dxa"/>
            <w:shd w:val="clear" w:color="auto" w:fill="auto"/>
          </w:tcPr>
          <w:p>
            <w:r>
              <w:t>5005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5003</w:t>
            </w:r>
          </w:p>
        </w:tc>
        <w:tc>
          <w:tcPr>
            <w:tcW w:w="360" w:type="dxa"/>
            <w:shd w:val="clear" w:color="auto" w:fill="auto"/>
          </w:tcPr>
          <w:p>
            <w:r>
              <w:t>5258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5003</w:t>
            </w:r>
          </w:p>
        </w:tc>
        <w:tc>
          <w:tcPr>
            <w:tcW w:w="360" w:type="dxa"/>
            <w:shd w:val="clear" w:color="auto" w:fill="auto"/>
          </w:tcPr>
          <w:p>
            <w:r>
              <w:t>5004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15404</w:t>
            </w:r>
          </w:p>
        </w:tc>
        <w:tc>
          <w:tcPr>
            <w:tcW w:w="360" w:type="dxa"/>
            <w:shd w:val="clear" w:color="auto" w:fill="auto"/>
          </w:tcPr>
          <w:p>
            <w:r>
              <w:t>15414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15404</w:t>
            </w:r>
          </w:p>
        </w:tc>
        <w:tc>
          <w:tcPr>
            <w:tcW w:w="360" w:type="dxa"/>
            <w:shd w:val="clear" w:color="auto" w:fill="auto"/>
          </w:tcPr>
          <w:p>
            <w:r>
              <w:t>15416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15404</w:t>
            </w:r>
          </w:p>
        </w:tc>
        <w:tc>
          <w:tcPr>
            <w:tcW w:w="360" w:type="dxa"/>
            <w:shd w:val="clear" w:color="auto" w:fill="auto"/>
          </w:tcPr>
          <w:p>
            <w:r>
              <w:t>28210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15404</w:t>
            </w:r>
          </w:p>
        </w:tc>
        <w:tc>
          <w:tcPr>
            <w:tcW w:w="360" w:type="dxa"/>
            <w:shd w:val="clear" w:color="auto" w:fill="auto"/>
          </w:tcPr>
          <w:p>
            <w:r>
              <w:t>15415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15404</w:t>
            </w:r>
          </w:p>
        </w:tc>
        <w:tc>
          <w:tcPr>
            <w:tcW w:w="360" w:type="dxa"/>
            <w:shd w:val="clear" w:color="auto" w:fill="auto"/>
          </w:tcPr>
          <w:p>
            <w:r>
              <w:t>16208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5183</w:t>
            </w:r>
          </w:p>
        </w:tc>
        <w:tc>
          <w:tcPr>
            <w:tcW w:w="360" w:type="dxa"/>
            <w:shd w:val="clear" w:color="auto" w:fill="auto"/>
          </w:tcPr>
          <w:p>
            <w:r>
              <w:t>5184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4979</w:t>
            </w:r>
          </w:p>
        </w:tc>
        <w:tc>
          <w:tcPr>
            <w:tcW w:w="360" w:type="dxa"/>
            <w:shd w:val="clear" w:color="auto" w:fill="auto"/>
          </w:tcPr>
          <w:p>
            <w:r>
              <w:t>4985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4979</w:t>
            </w:r>
          </w:p>
        </w:tc>
        <w:tc>
          <w:tcPr>
            <w:tcW w:w="360" w:type="dxa"/>
            <w:shd w:val="clear" w:color="auto" w:fill="auto"/>
          </w:tcPr>
          <w:p>
            <w:r>
              <w:t>4986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4979</w:t>
            </w:r>
          </w:p>
        </w:tc>
        <w:tc>
          <w:tcPr>
            <w:tcW w:w="360" w:type="dxa"/>
            <w:shd w:val="clear" w:color="auto" w:fill="auto"/>
          </w:tcPr>
          <w:p>
            <w:r>
              <w:t>4990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23995</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5276</w:t>
            </w:r>
          </w:p>
        </w:tc>
        <w:tc>
          <w:tcPr>
            <w:tcW w:w="360" w:type="dxa"/>
            <w:shd w:val="clear" w:color="auto" w:fill="auto"/>
          </w:tcPr>
          <w:p>
            <w:r>
              <w:t>15483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5276</w:t>
            </w:r>
          </w:p>
        </w:tc>
        <w:tc>
          <w:tcPr>
            <w:tcW w:w="360" w:type="dxa"/>
            <w:shd w:val="clear" w:color="auto" w:fill="auto"/>
          </w:tcPr>
          <w:p>
            <w:r>
              <w:t>5279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5033</w:t>
            </w:r>
          </w:p>
        </w:tc>
        <w:tc>
          <w:tcPr>
            <w:tcW w:w="360" w:type="dxa"/>
            <w:shd w:val="clear" w:color="auto" w:fill="auto"/>
          </w:tcPr>
          <w:p>
            <w:r>
              <w:t>14953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5033</w:t>
            </w:r>
          </w:p>
        </w:tc>
        <w:tc>
          <w:tcPr>
            <w:tcW w:w="360" w:type="dxa"/>
            <w:shd w:val="clear" w:color="auto" w:fill="auto"/>
          </w:tcPr>
          <w:p>
            <w:r>
              <w:t>5264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5033</w:t>
            </w:r>
          </w:p>
        </w:tc>
        <w:tc>
          <w:tcPr>
            <w:tcW w:w="360" w:type="dxa"/>
            <w:shd w:val="clear" w:color="auto" w:fill="auto"/>
          </w:tcPr>
          <w:p>
            <w:r>
              <w:t>5034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14868</w:t>
            </w:r>
          </w:p>
        </w:tc>
        <w:tc>
          <w:tcPr>
            <w:tcW w:w="360" w:type="dxa"/>
            <w:shd w:val="clear" w:color="auto" w:fill="auto"/>
          </w:tcPr>
          <w:p>
            <w:r>
              <w:t>14871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14868</w:t>
            </w:r>
          </w:p>
        </w:tc>
        <w:tc>
          <w:tcPr>
            <w:tcW w:w="360" w:type="dxa"/>
            <w:shd w:val="clear" w:color="auto" w:fill="auto"/>
          </w:tcPr>
          <w:p>
            <w:r>
              <w:t>14869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14868</w:t>
            </w:r>
          </w:p>
        </w:tc>
        <w:tc>
          <w:tcPr>
            <w:tcW w:w="360" w:type="dxa"/>
            <w:shd w:val="clear" w:color="auto" w:fill="auto"/>
          </w:tcPr>
          <w:p>
            <w:r>
              <w:t>14870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5277</w:t>
            </w:r>
          </w:p>
        </w:tc>
        <w:tc>
          <w:tcPr>
            <w:tcW w:w="360" w:type="dxa"/>
            <w:shd w:val="clear" w:color="auto" w:fill="auto"/>
          </w:tcPr>
          <w:p>
            <w:r>
              <w:t>16966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5277</w:t>
            </w:r>
          </w:p>
        </w:tc>
        <w:tc>
          <w:tcPr>
            <w:tcW w:w="360" w:type="dxa"/>
            <w:shd w:val="clear" w:color="auto" w:fill="auto"/>
          </w:tcPr>
          <w:p>
            <w:r>
              <w:t>5282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41285</w:t>
            </w:r>
          </w:p>
        </w:tc>
        <w:tc>
          <w:tcPr>
            <w:tcW w:w="360" w:type="dxa"/>
            <w:shd w:val="clear" w:color="auto" w:fill="auto"/>
          </w:tcPr>
          <w:p>
            <w:r>
              <w:t>23997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4987</w:t>
            </w:r>
          </w:p>
        </w:tc>
        <w:tc>
          <w:tcPr>
            <w:tcW w:w="360" w:type="dxa"/>
            <w:shd w:val="clear" w:color="auto" w:fill="auto"/>
          </w:tcPr>
          <w:p>
            <w:r>
              <w:t>14858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4987</w:t>
            </w:r>
          </w:p>
        </w:tc>
        <w:tc>
          <w:tcPr>
            <w:tcW w:w="360" w:type="dxa"/>
            <w:shd w:val="clear" w:color="auto" w:fill="auto"/>
          </w:tcPr>
          <w:p>
            <w:r>
              <w:t>42884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4982</w:t>
            </w:r>
          </w:p>
        </w:tc>
        <w:tc>
          <w:tcPr>
            <w:tcW w:w="360" w:type="dxa"/>
            <w:shd w:val="clear" w:color="auto" w:fill="auto"/>
          </w:tcPr>
          <w:p>
            <w:r>
              <w:t>5233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4982</w:t>
            </w:r>
          </w:p>
        </w:tc>
        <w:tc>
          <w:tcPr>
            <w:tcW w:w="360" w:type="dxa"/>
            <w:shd w:val="clear" w:color="auto" w:fill="auto"/>
          </w:tcPr>
          <w:p>
            <w:r>
              <w:t>41427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4982</w:t>
            </w:r>
          </w:p>
        </w:tc>
        <w:tc>
          <w:tcPr>
            <w:tcW w:w="360" w:type="dxa"/>
            <w:shd w:val="clear" w:color="auto" w:fill="auto"/>
          </w:tcPr>
          <w:p>
            <w:r>
              <w:t>42335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4982</w:t>
            </w:r>
          </w:p>
        </w:tc>
        <w:tc>
          <w:tcPr>
            <w:tcW w:w="360" w:type="dxa"/>
            <w:shd w:val="clear" w:color="auto" w:fill="auto"/>
          </w:tcPr>
          <w:p>
            <w:r>
              <w:t>42899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4982</w:t>
            </w:r>
          </w:p>
        </w:tc>
        <w:tc>
          <w:tcPr>
            <w:tcW w:w="360" w:type="dxa"/>
            <w:shd w:val="clear" w:color="auto" w:fill="auto"/>
          </w:tcPr>
          <w:p>
            <w:r>
              <w:t>41425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4982</w:t>
            </w:r>
          </w:p>
        </w:tc>
        <w:tc>
          <w:tcPr>
            <w:tcW w:w="360" w:type="dxa"/>
            <w:shd w:val="clear" w:color="auto" w:fill="auto"/>
          </w:tcPr>
          <w:p>
            <w:r>
              <w:t>5205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4982</w:t>
            </w:r>
          </w:p>
        </w:tc>
        <w:tc>
          <w:tcPr>
            <w:tcW w:w="360" w:type="dxa"/>
            <w:shd w:val="clear" w:color="auto" w:fill="auto"/>
          </w:tcPr>
          <w:p>
            <w:r>
              <w:t>4996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4982</w:t>
            </w:r>
          </w:p>
        </w:tc>
        <w:tc>
          <w:tcPr>
            <w:tcW w:w="360" w:type="dxa"/>
            <w:shd w:val="clear" w:color="auto" w:fill="auto"/>
          </w:tcPr>
          <w:p>
            <w:r>
              <w:t>5156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5008</w:t>
            </w:r>
          </w:p>
        </w:tc>
        <w:tc>
          <w:tcPr>
            <w:tcW w:w="360" w:type="dxa"/>
            <w:shd w:val="clear" w:color="auto" w:fill="auto"/>
          </w:tcPr>
          <w:p>
            <w:r>
              <w:t>31152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5008</w:t>
            </w:r>
          </w:p>
        </w:tc>
        <w:tc>
          <w:tcPr>
            <w:tcW w:w="360" w:type="dxa"/>
            <w:shd w:val="clear" w:color="auto" w:fill="auto"/>
          </w:tcPr>
          <w:p>
            <w:r>
              <w:t>42744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5008</w:t>
            </w:r>
          </w:p>
        </w:tc>
        <w:tc>
          <w:tcPr>
            <w:tcW w:w="360" w:type="dxa"/>
            <w:shd w:val="clear" w:color="auto" w:fill="auto"/>
          </w:tcPr>
          <w:p>
            <w:r>
              <w:t>5017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4978</w:t>
            </w:r>
          </w:p>
        </w:tc>
        <w:tc>
          <w:tcPr>
            <w:tcW w:w="360" w:type="dxa"/>
            <w:shd w:val="clear" w:color="auto" w:fill="auto"/>
          </w:tcPr>
          <w:p>
            <w:r>
              <w:t>42886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5148</w:t>
            </w:r>
          </w:p>
        </w:tc>
        <w:tc>
          <w:tcPr>
            <w:tcW w:w="360" w:type="dxa"/>
            <w:shd w:val="clear" w:color="auto" w:fill="auto"/>
          </w:tcPr>
          <w:p>
            <w:r>
              <w:t>16207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28208</w:t>
            </w:r>
          </w:p>
        </w:tc>
        <w:tc>
          <w:tcPr>
            <w:tcW w:w="360" w:type="dxa"/>
            <w:shd w:val="clear" w:color="auto" w:fill="auto"/>
          </w:tcPr>
          <w:p>
            <w:r>
              <w:t>28209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27</w:t>
            </w:r>
          </w:p>
        </w:tc>
        <w:tc>
          <w:tcPr>
            <w:tcW w:w="360" w:type="dxa"/>
            <w:shd w:val="clear" w:color="auto" w:fill="auto"/>
          </w:tcPr>
          <w:p>
            <w:r>
              <w:t>5012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5006</w:t>
            </w:r>
          </w:p>
        </w:tc>
        <w:tc>
          <w:tcPr>
            <w:tcW w:w="360" w:type="dxa"/>
            <w:shd w:val="clear" w:color="auto" w:fill="auto"/>
          </w:tcPr>
          <w:p>
            <w:r>
              <w:t>43719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5006</w:t>
            </w:r>
          </w:p>
        </w:tc>
        <w:tc>
          <w:tcPr>
            <w:tcW w:w="360" w:type="dxa"/>
            <w:shd w:val="clear" w:color="auto" w:fill="auto"/>
          </w:tcPr>
          <w:p>
            <w:r>
              <w:t>15448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4979</w:t>
            </w:r>
          </w:p>
        </w:tc>
        <w:tc>
          <w:tcPr>
            <w:tcW w:w="360" w:type="dxa"/>
            <w:shd w:val="clear" w:color="auto" w:fill="auto"/>
          </w:tcPr>
          <w:p>
            <w:r>
              <w:t>4985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4979</w:t>
            </w:r>
          </w:p>
        </w:tc>
        <w:tc>
          <w:tcPr>
            <w:tcW w:w="360" w:type="dxa"/>
            <w:shd w:val="clear" w:color="auto" w:fill="auto"/>
          </w:tcPr>
          <w:p>
            <w:r>
              <w:t>45481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41412</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4987</w:t>
            </w:r>
          </w:p>
        </w:tc>
        <w:tc>
          <w:tcPr>
            <w:tcW w:w="360" w:type="dxa"/>
            <w:shd w:val="clear" w:color="auto" w:fill="auto"/>
          </w:tcPr>
          <w:p>
            <w:r>
              <w:t>14858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4987</w:t>
            </w:r>
          </w:p>
        </w:tc>
        <w:tc>
          <w:tcPr>
            <w:tcW w:w="360" w:type="dxa"/>
            <w:shd w:val="clear" w:color="auto" w:fill="auto"/>
          </w:tcPr>
          <w:p>
            <w:r>
              <w:t>4991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4987</w:t>
            </w:r>
          </w:p>
        </w:tc>
        <w:tc>
          <w:tcPr>
            <w:tcW w:w="360" w:type="dxa"/>
            <w:shd w:val="clear" w:color="auto" w:fill="auto"/>
          </w:tcPr>
          <w:p>
            <w:r>
              <w:t>4989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5266</w:t>
            </w:r>
          </w:p>
        </w:tc>
        <w:tc>
          <w:tcPr>
            <w:tcW w:w="360" w:type="dxa"/>
            <w:shd w:val="clear" w:color="auto" w:fill="auto"/>
          </w:tcPr>
          <w:p>
            <w:r>
              <w:t>28614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5266</w:t>
            </w:r>
          </w:p>
        </w:tc>
        <w:tc>
          <w:tcPr>
            <w:tcW w:w="360" w:type="dxa"/>
            <w:shd w:val="clear" w:color="auto" w:fill="auto"/>
          </w:tcPr>
          <w:p>
            <w:r>
              <w:t>23924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5266</w:t>
            </w:r>
          </w:p>
        </w:tc>
        <w:tc>
          <w:tcPr>
            <w:tcW w:w="360" w:type="dxa"/>
            <w:shd w:val="clear" w:color="auto" w:fill="auto"/>
          </w:tcPr>
          <w:p>
            <w:r>
              <w:t>14933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15503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4982</w:t>
            </w:r>
          </w:p>
        </w:tc>
        <w:tc>
          <w:tcPr>
            <w:tcW w:w="360" w:type="dxa"/>
            <w:shd w:val="clear" w:color="auto" w:fill="auto"/>
          </w:tcPr>
          <w:p>
            <w:r>
              <w:t>5233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4982</w:t>
            </w:r>
          </w:p>
        </w:tc>
        <w:tc>
          <w:tcPr>
            <w:tcW w:w="360" w:type="dxa"/>
            <w:shd w:val="clear" w:color="auto" w:fill="auto"/>
          </w:tcPr>
          <w:p>
            <w:r>
              <w:t>5204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4982</w:t>
            </w:r>
          </w:p>
        </w:tc>
        <w:tc>
          <w:tcPr>
            <w:tcW w:w="360" w:type="dxa"/>
            <w:shd w:val="clear" w:color="auto" w:fill="auto"/>
          </w:tcPr>
          <w:p>
            <w:r>
              <w:t>5203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4982</w:t>
            </w:r>
          </w:p>
        </w:tc>
        <w:tc>
          <w:tcPr>
            <w:tcW w:w="360" w:type="dxa"/>
            <w:shd w:val="clear" w:color="auto" w:fill="auto"/>
          </w:tcPr>
          <w:p>
            <w:r>
              <w:t>5153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4982</w:t>
            </w:r>
          </w:p>
        </w:tc>
        <w:tc>
          <w:tcPr>
            <w:tcW w:w="360" w:type="dxa"/>
            <w:shd w:val="clear" w:color="auto" w:fill="auto"/>
          </w:tcPr>
          <w:p>
            <w:r>
              <w:t>5154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4982</w:t>
            </w:r>
          </w:p>
        </w:tc>
        <w:tc>
          <w:tcPr>
            <w:tcW w:w="360" w:type="dxa"/>
            <w:shd w:val="clear" w:color="auto" w:fill="auto"/>
          </w:tcPr>
          <w:p>
            <w:r>
              <w:t>5155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4982</w:t>
            </w:r>
          </w:p>
        </w:tc>
        <w:tc>
          <w:tcPr>
            <w:tcW w:w="360" w:type="dxa"/>
            <w:shd w:val="clear" w:color="auto" w:fill="auto"/>
          </w:tcPr>
          <w:p>
            <w:r>
              <w:t>14698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4982</w:t>
            </w:r>
          </w:p>
        </w:tc>
        <w:tc>
          <w:tcPr>
            <w:tcW w:w="360" w:type="dxa"/>
            <w:shd w:val="clear" w:color="auto" w:fill="auto"/>
          </w:tcPr>
          <w:p>
            <w:r>
              <w:t>15468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4982</w:t>
            </w:r>
          </w:p>
        </w:tc>
        <w:tc>
          <w:tcPr>
            <w:tcW w:w="360" w:type="dxa"/>
            <w:shd w:val="clear" w:color="auto" w:fill="auto"/>
          </w:tcPr>
          <w:p>
            <w:r>
              <w:t>4996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4982</w:t>
            </w:r>
          </w:p>
        </w:tc>
        <w:tc>
          <w:tcPr>
            <w:tcW w:w="360" w:type="dxa"/>
            <w:shd w:val="clear" w:color="auto" w:fill="auto"/>
          </w:tcPr>
          <w:p>
            <w:r>
              <w:t>15470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4982</w:t>
            </w:r>
          </w:p>
        </w:tc>
        <w:tc>
          <w:tcPr>
            <w:tcW w:w="360" w:type="dxa"/>
            <w:shd w:val="clear" w:color="auto" w:fill="auto"/>
          </w:tcPr>
          <w:p>
            <w:r>
              <w:t>4997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4982</w:t>
            </w:r>
          </w:p>
        </w:tc>
        <w:tc>
          <w:tcPr>
            <w:tcW w:w="360" w:type="dxa"/>
            <w:shd w:val="clear" w:color="auto" w:fill="auto"/>
          </w:tcPr>
          <w:p>
            <w:r>
              <w:t>5156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4982</w:t>
            </w:r>
          </w:p>
        </w:tc>
        <w:tc>
          <w:tcPr>
            <w:tcW w:w="360" w:type="dxa"/>
            <w:shd w:val="clear" w:color="auto" w:fill="auto"/>
          </w:tcPr>
          <w:p>
            <w:r>
              <w:t>15469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4982</w:t>
            </w:r>
          </w:p>
        </w:tc>
        <w:tc>
          <w:tcPr>
            <w:tcW w:w="360" w:type="dxa"/>
            <w:shd w:val="clear" w:color="auto" w:fill="auto"/>
          </w:tcPr>
          <w:p>
            <w:r>
              <w:t>5234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4982</w:t>
            </w:r>
          </w:p>
        </w:tc>
        <w:tc>
          <w:tcPr>
            <w:tcW w:w="360" w:type="dxa"/>
            <w:shd w:val="clear" w:color="auto" w:fill="auto"/>
          </w:tcPr>
          <w:p>
            <w:r>
              <w:t>5157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28204</w:t>
            </w:r>
          </w:p>
        </w:tc>
        <w:tc>
          <w:tcPr>
            <w:tcW w:w="360" w:type="dxa"/>
            <w:shd w:val="clear" w:color="auto" w:fill="auto"/>
          </w:tcPr>
          <w:p>
            <w:r>
              <w:t>28205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15398</w:t>
            </w:r>
          </w:p>
        </w:tc>
        <w:tc>
          <w:tcPr>
            <w:tcW w:w="360" w:type="dxa"/>
            <w:shd w:val="clear" w:color="auto" w:fill="auto"/>
          </w:tcPr>
          <w:p>
            <w:r>
              <w:t>15418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15398</w:t>
            </w:r>
          </w:p>
        </w:tc>
        <w:tc>
          <w:tcPr>
            <w:tcW w:w="360" w:type="dxa"/>
            <w:shd w:val="clear" w:color="auto" w:fill="auto"/>
          </w:tcPr>
          <w:p>
            <w:r>
              <w:t>15400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15398</w:t>
            </w:r>
          </w:p>
        </w:tc>
        <w:tc>
          <w:tcPr>
            <w:tcW w:w="360" w:type="dxa"/>
            <w:shd w:val="clear" w:color="auto" w:fill="auto"/>
          </w:tcPr>
          <w:p>
            <w:r>
              <w:t>15420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15398</w:t>
            </w:r>
          </w:p>
        </w:tc>
        <w:tc>
          <w:tcPr>
            <w:tcW w:w="360" w:type="dxa"/>
            <w:shd w:val="clear" w:color="auto" w:fill="auto"/>
          </w:tcPr>
          <w:p>
            <w:r>
              <w:t>15402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15398</w:t>
            </w:r>
          </w:p>
        </w:tc>
        <w:tc>
          <w:tcPr>
            <w:tcW w:w="360" w:type="dxa"/>
            <w:shd w:val="clear" w:color="auto" w:fill="auto"/>
          </w:tcPr>
          <w:p>
            <w:r>
              <w:t>15403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5008</w:t>
            </w:r>
          </w:p>
        </w:tc>
        <w:tc>
          <w:tcPr>
            <w:tcW w:w="360" w:type="dxa"/>
            <w:shd w:val="clear" w:color="auto" w:fill="auto"/>
          </w:tcPr>
          <w:p>
            <w:r>
              <w:t>17908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5008</w:t>
            </w:r>
          </w:p>
        </w:tc>
        <w:tc>
          <w:tcPr>
            <w:tcW w:w="360" w:type="dxa"/>
            <w:shd w:val="clear" w:color="auto" w:fill="auto"/>
          </w:tcPr>
          <w:p>
            <w:r>
              <w:t>5018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5008</w:t>
            </w:r>
          </w:p>
        </w:tc>
        <w:tc>
          <w:tcPr>
            <w:tcW w:w="360" w:type="dxa"/>
            <w:shd w:val="clear" w:color="auto" w:fill="auto"/>
          </w:tcPr>
          <w:p>
            <w:r>
              <w:t>5248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5008</w:t>
            </w:r>
          </w:p>
        </w:tc>
        <w:tc>
          <w:tcPr>
            <w:tcW w:w="360" w:type="dxa"/>
            <w:shd w:val="clear" w:color="auto" w:fill="auto"/>
          </w:tcPr>
          <w:p>
            <w:r>
              <w:t>15518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5008</w:t>
            </w:r>
          </w:p>
        </w:tc>
        <w:tc>
          <w:tcPr>
            <w:tcW w:w="360" w:type="dxa"/>
            <w:shd w:val="clear" w:color="auto" w:fill="auto"/>
          </w:tcPr>
          <w:p>
            <w:r>
              <w:t>15393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5008</w:t>
            </w:r>
          </w:p>
        </w:tc>
        <w:tc>
          <w:tcPr>
            <w:tcW w:w="360" w:type="dxa"/>
            <w:shd w:val="clear" w:color="auto" w:fill="auto"/>
          </w:tcPr>
          <w:p>
            <w:r>
              <w:t>28439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5008</w:t>
            </w:r>
          </w:p>
        </w:tc>
        <w:tc>
          <w:tcPr>
            <w:tcW w:w="360" w:type="dxa"/>
            <w:shd w:val="clear" w:color="auto" w:fill="auto"/>
          </w:tcPr>
          <w:p>
            <w:r>
              <w:t>15368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5008</w:t>
            </w:r>
          </w:p>
        </w:tc>
        <w:tc>
          <w:tcPr>
            <w:tcW w:w="360" w:type="dxa"/>
            <w:shd w:val="clear" w:color="auto" w:fill="auto"/>
          </w:tcPr>
          <w:p>
            <w:r>
              <w:t>5020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5008</w:t>
            </w:r>
          </w:p>
        </w:tc>
        <w:tc>
          <w:tcPr>
            <w:tcW w:w="360" w:type="dxa"/>
            <w:shd w:val="clear" w:color="auto" w:fill="auto"/>
          </w:tcPr>
          <w:p>
            <w:r>
              <w:t>14918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5008</w:t>
            </w:r>
          </w:p>
        </w:tc>
        <w:tc>
          <w:tcPr>
            <w:tcW w:w="360" w:type="dxa"/>
            <w:shd w:val="clear" w:color="auto" w:fill="auto"/>
          </w:tcPr>
          <w:p>
            <w:r>
              <w:t>15369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5008</w:t>
            </w:r>
          </w:p>
        </w:tc>
        <w:tc>
          <w:tcPr>
            <w:tcW w:w="360" w:type="dxa"/>
            <w:shd w:val="clear" w:color="auto" w:fill="auto"/>
          </w:tcPr>
          <w:p>
            <w:r>
              <w:t>15419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5008</w:t>
            </w:r>
          </w:p>
        </w:tc>
        <w:tc>
          <w:tcPr>
            <w:tcW w:w="360" w:type="dxa"/>
            <w:shd w:val="clear" w:color="auto" w:fill="auto"/>
          </w:tcPr>
          <w:p>
            <w:r>
              <w:t>5017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5008</w:t>
            </w:r>
          </w:p>
        </w:tc>
        <w:tc>
          <w:tcPr>
            <w:tcW w:w="360" w:type="dxa"/>
            <w:shd w:val="clear" w:color="auto" w:fill="auto"/>
          </w:tcPr>
          <w:p>
            <w:r>
              <w:t>16204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5008</w:t>
            </w:r>
          </w:p>
        </w:tc>
        <w:tc>
          <w:tcPr>
            <w:tcW w:w="360" w:type="dxa"/>
            <w:shd w:val="clear" w:color="auto" w:fill="auto"/>
          </w:tcPr>
          <w:p>
            <w:r>
              <w:t>23769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5008</w:t>
            </w:r>
          </w:p>
        </w:tc>
        <w:tc>
          <w:tcPr>
            <w:tcW w:w="360" w:type="dxa"/>
            <w:shd w:val="clear" w:color="auto" w:fill="auto"/>
          </w:tcPr>
          <w:p>
            <w:r>
              <w:t>5022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5008</w:t>
            </w:r>
          </w:p>
        </w:tc>
        <w:tc>
          <w:tcPr>
            <w:tcW w:w="360" w:type="dxa"/>
            <w:shd w:val="clear" w:color="auto" w:fill="auto"/>
          </w:tcPr>
          <w:p>
            <w:r>
              <w:t>15453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28206</w:t>
            </w:r>
          </w:p>
        </w:tc>
        <w:tc>
          <w:tcPr>
            <w:tcW w:w="360" w:type="dxa"/>
            <w:shd w:val="clear" w:color="auto" w:fill="auto"/>
          </w:tcPr>
          <w:p>
            <w:r>
              <w:t>28207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4978</w:t>
            </w:r>
          </w:p>
        </w:tc>
        <w:tc>
          <w:tcPr>
            <w:tcW w:w="360" w:type="dxa"/>
            <w:shd w:val="clear" w:color="auto" w:fill="auto"/>
          </w:tcPr>
          <w:p>
            <w:r>
              <w:t>5260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4978</w:t>
            </w:r>
          </w:p>
        </w:tc>
        <w:tc>
          <w:tcPr>
            <w:tcW w:w="360" w:type="dxa"/>
            <w:shd w:val="clear" w:color="auto" w:fill="auto"/>
          </w:tcPr>
          <w:p>
            <w:r>
              <w:t>4993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4978</w:t>
            </w:r>
          </w:p>
        </w:tc>
        <w:tc>
          <w:tcPr>
            <w:tcW w:w="360" w:type="dxa"/>
            <w:shd w:val="clear" w:color="auto" w:fill="auto"/>
          </w:tcPr>
          <w:p>
            <w:r>
              <w:t>15549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4978</w:t>
            </w:r>
          </w:p>
        </w:tc>
        <w:tc>
          <w:tcPr>
            <w:tcW w:w="360" w:type="dxa"/>
            <w:shd w:val="clear" w:color="auto" w:fill="auto"/>
          </w:tcPr>
          <w:p>
            <w:r>
              <w:t>15593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4978</w:t>
            </w:r>
          </w:p>
        </w:tc>
        <w:tc>
          <w:tcPr>
            <w:tcW w:w="360" w:type="dxa"/>
            <w:shd w:val="clear" w:color="auto" w:fill="auto"/>
          </w:tcPr>
          <w:p>
            <w:r>
              <w:t>15588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4978</w:t>
            </w:r>
          </w:p>
        </w:tc>
        <w:tc>
          <w:tcPr>
            <w:tcW w:w="360" w:type="dxa"/>
            <w:shd w:val="clear" w:color="auto" w:fill="auto"/>
          </w:tcPr>
          <w:p>
            <w:r>
              <w:t>14873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4978</w:t>
            </w:r>
          </w:p>
        </w:tc>
        <w:tc>
          <w:tcPr>
            <w:tcW w:w="360" w:type="dxa"/>
            <w:shd w:val="clear" w:color="auto" w:fill="auto"/>
          </w:tcPr>
          <w:p>
            <w:r>
              <w:t>15548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4978</w:t>
            </w:r>
          </w:p>
        </w:tc>
        <w:tc>
          <w:tcPr>
            <w:tcW w:w="360" w:type="dxa"/>
            <w:shd w:val="clear" w:color="auto" w:fill="auto"/>
          </w:tcPr>
          <w:p>
            <w:r>
              <w:t>15417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4978</w:t>
            </w:r>
          </w:p>
        </w:tc>
        <w:tc>
          <w:tcPr>
            <w:tcW w:w="360" w:type="dxa"/>
            <w:shd w:val="clear" w:color="auto" w:fill="auto"/>
          </w:tcPr>
          <w:p>
            <w:r>
              <w:t>15118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4978</w:t>
            </w:r>
          </w:p>
        </w:tc>
        <w:tc>
          <w:tcPr>
            <w:tcW w:w="360" w:type="dxa"/>
            <w:shd w:val="clear" w:color="auto" w:fill="auto"/>
          </w:tcPr>
          <w:p>
            <w:r>
              <w:t>28219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4978</w:t>
            </w:r>
          </w:p>
        </w:tc>
        <w:tc>
          <w:tcPr>
            <w:tcW w:w="360" w:type="dxa"/>
            <w:shd w:val="clear" w:color="auto" w:fill="auto"/>
          </w:tcPr>
          <w:p>
            <w:r>
              <w:t>5259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15803</w:t>
            </w:r>
          </w:p>
        </w:tc>
        <w:tc>
          <w:tcPr>
            <w:tcW w:w="360" w:type="dxa"/>
            <w:shd w:val="clear" w:color="auto" w:fill="auto"/>
          </w:tcPr>
          <w:p>
            <w:r>
              <w:t>16973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15803</w:t>
            </w:r>
          </w:p>
        </w:tc>
        <w:tc>
          <w:tcPr>
            <w:tcW w:w="360" w:type="dxa"/>
            <w:shd w:val="clear" w:color="auto" w:fill="auto"/>
          </w:tcPr>
          <w:p>
            <w:r>
              <w:t>15804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4896</w:t>
            </w:r>
          </w:p>
        </w:tc>
        <w:tc>
          <w:tcPr>
            <w:tcW w:w="360" w:type="dxa"/>
            <w:shd w:val="clear" w:color="auto" w:fill="auto"/>
          </w:tcPr>
          <w:p>
            <w:r>
              <w:t>28508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4896</w:t>
            </w:r>
          </w:p>
        </w:tc>
        <w:tc>
          <w:tcPr>
            <w:tcW w:w="360" w:type="dxa"/>
            <w:shd w:val="clear" w:color="auto" w:fill="auto"/>
          </w:tcPr>
          <w:p>
            <w:r>
              <w:t>5024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4896</w:t>
            </w:r>
          </w:p>
        </w:tc>
        <w:tc>
          <w:tcPr>
            <w:tcW w:w="360" w:type="dxa"/>
            <w:shd w:val="clear" w:color="auto" w:fill="auto"/>
          </w:tcPr>
          <w:p>
            <w:r>
              <w:t>4897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4896</w:t>
            </w:r>
          </w:p>
        </w:tc>
        <w:tc>
          <w:tcPr>
            <w:tcW w:w="360" w:type="dxa"/>
            <w:shd w:val="clear" w:color="auto" w:fill="auto"/>
          </w:tcPr>
          <w:p>
            <w:r>
              <w:t>5023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4896</w:t>
            </w:r>
          </w:p>
        </w:tc>
        <w:tc>
          <w:tcPr>
            <w:tcW w:w="360" w:type="dxa"/>
            <w:shd w:val="clear" w:color="auto" w:fill="auto"/>
          </w:tcPr>
          <w:p>
            <w:r>
              <w:t>16205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4980</w:t>
            </w:r>
          </w:p>
        </w:tc>
        <w:tc>
          <w:tcPr>
            <w:tcW w:w="360" w:type="dxa"/>
            <w:shd w:val="clear" w:color="auto" w:fill="auto"/>
          </w:tcPr>
          <w:p>
            <w:r>
              <w:t>5028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5273</w:t>
            </w:r>
          </w:p>
        </w:tc>
        <w:tc>
          <w:tcPr>
            <w:tcW w:w="360" w:type="dxa"/>
            <w:shd w:val="clear" w:color="auto" w:fill="auto"/>
          </w:tcPr>
          <w:p>
            <w:r>
              <w:t>15458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4901</w:t>
            </w:r>
          </w:p>
        </w:tc>
        <w:tc>
          <w:tcPr>
            <w:tcW w:w="360" w:type="dxa"/>
            <w:shd w:val="clear" w:color="auto" w:fill="auto"/>
          </w:tcPr>
          <w:p>
            <w:r>
              <w:t>28440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4901</w:t>
            </w:r>
          </w:p>
        </w:tc>
        <w:tc>
          <w:tcPr>
            <w:tcW w:w="360" w:type="dxa"/>
            <w:shd w:val="clear" w:color="auto" w:fill="auto"/>
          </w:tcPr>
          <w:p>
            <w:r>
              <w:t>14848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4901</w:t>
            </w:r>
          </w:p>
        </w:tc>
        <w:tc>
          <w:tcPr>
            <w:tcW w:w="360" w:type="dxa"/>
            <w:shd w:val="clear" w:color="auto" w:fill="auto"/>
          </w:tcPr>
          <w:p>
            <w:r>
              <w:t>23912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4901</w:t>
            </w:r>
          </w:p>
        </w:tc>
        <w:tc>
          <w:tcPr>
            <w:tcW w:w="360" w:type="dxa"/>
            <w:shd w:val="clear" w:color="auto" w:fill="auto"/>
          </w:tcPr>
          <w:p>
            <w:r>
              <w:t>16209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4901</w:t>
            </w:r>
          </w:p>
        </w:tc>
        <w:tc>
          <w:tcPr>
            <w:tcW w:w="360" w:type="dxa"/>
            <w:shd w:val="clear" w:color="auto" w:fill="auto"/>
          </w:tcPr>
          <w:p>
            <w:r>
              <w:t>28441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4901</w:t>
            </w:r>
          </w:p>
        </w:tc>
        <w:tc>
          <w:tcPr>
            <w:tcW w:w="360" w:type="dxa"/>
            <w:shd w:val="clear" w:color="auto" w:fill="auto"/>
          </w:tcPr>
          <w:p>
            <w:r>
              <w:t>23915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4901</w:t>
            </w:r>
          </w:p>
        </w:tc>
        <w:tc>
          <w:tcPr>
            <w:tcW w:w="360" w:type="dxa"/>
            <w:shd w:val="clear" w:color="auto" w:fill="auto"/>
          </w:tcPr>
          <w:p>
            <w:r>
              <w:t>16210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5249</w:t>
            </w:r>
          </w:p>
        </w:tc>
        <w:tc>
          <w:tcPr>
            <w:tcW w:w="360" w:type="dxa"/>
            <w:shd w:val="clear" w:color="auto" w:fill="auto"/>
          </w:tcPr>
          <w:p>
            <w:r>
              <w:t>15423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5249</w:t>
            </w:r>
          </w:p>
        </w:tc>
        <w:tc>
          <w:tcPr>
            <w:tcW w:w="360" w:type="dxa"/>
            <w:shd w:val="clear" w:color="auto" w:fill="auto"/>
          </w:tcPr>
          <w:p>
            <w:r>
              <w:t>5250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5249</w:t>
            </w:r>
          </w:p>
        </w:tc>
        <w:tc>
          <w:tcPr>
            <w:tcW w:w="360" w:type="dxa"/>
            <w:shd w:val="clear" w:color="auto" w:fill="auto"/>
          </w:tcPr>
          <w:p>
            <w:r>
              <w:t>5251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5007</w:t>
            </w:r>
          </w:p>
        </w:tc>
        <w:tc>
          <w:tcPr>
            <w:tcW w:w="360" w:type="dxa"/>
            <w:shd w:val="clear" w:color="auto" w:fill="auto"/>
          </w:tcPr>
          <w:p>
            <w:r>
              <w:t>16211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24034</w:t>
            </w:r>
          </w:p>
        </w:tc>
        <w:tc>
          <w:tcPr>
            <w:tcW w:w="360" w:type="dxa"/>
            <w:shd w:val="clear" w:color="auto" w:fill="auto"/>
          </w:tcPr>
          <w:p>
            <w:r>
              <w:t>24036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24034</w:t>
            </w:r>
          </w:p>
        </w:tc>
        <w:tc>
          <w:tcPr>
            <w:tcW w:w="360" w:type="dxa"/>
            <w:shd w:val="clear" w:color="auto" w:fill="auto"/>
          </w:tcPr>
          <w:p>
            <w:r>
              <w:t>24039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5274</w:t>
            </w:r>
          </w:p>
        </w:tc>
        <w:tc>
          <w:tcPr>
            <w:tcW w:w="360" w:type="dxa"/>
            <w:shd w:val="clear" w:color="auto" w:fill="auto"/>
          </w:tcPr>
          <w:p>
            <w:r>
              <w:t>15443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5274</w:t>
            </w:r>
          </w:p>
        </w:tc>
        <w:tc>
          <w:tcPr>
            <w:tcW w:w="360" w:type="dxa"/>
            <w:shd w:val="clear" w:color="auto" w:fill="auto"/>
          </w:tcPr>
          <w:p>
            <w:r>
              <w:t>5289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4983</w:t>
            </w:r>
          </w:p>
        </w:tc>
        <w:tc>
          <w:tcPr>
            <w:tcW w:w="360" w:type="dxa"/>
            <w:shd w:val="clear" w:color="auto" w:fill="auto"/>
          </w:tcPr>
          <w:p>
            <w:r>
              <w:t>4999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5148</w:t>
            </w:r>
          </w:p>
        </w:tc>
        <w:tc>
          <w:tcPr>
            <w:tcW w:w="360" w:type="dxa"/>
            <w:shd w:val="clear" w:color="auto" w:fill="auto"/>
          </w:tcPr>
          <w:p>
            <w:r>
              <w:t>28509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5148</w:t>
            </w:r>
          </w:p>
        </w:tc>
        <w:tc>
          <w:tcPr>
            <w:tcW w:w="360" w:type="dxa"/>
            <w:shd w:val="clear" w:color="auto" w:fill="auto"/>
          </w:tcPr>
          <w:p>
            <w:r>
              <w:t>16203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5148</w:t>
            </w:r>
          </w:p>
        </w:tc>
        <w:tc>
          <w:tcPr>
            <w:tcW w:w="360" w:type="dxa"/>
            <w:shd w:val="clear" w:color="auto" w:fill="auto"/>
          </w:tcPr>
          <w:p>
            <w:r>
              <w:t>28442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5148</w:t>
            </w:r>
          </w:p>
        </w:tc>
        <w:tc>
          <w:tcPr>
            <w:tcW w:w="360" w:type="dxa"/>
            <w:shd w:val="clear" w:color="auto" w:fill="auto"/>
          </w:tcPr>
          <w:p>
            <w:r>
              <w:t>5252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5148</w:t>
            </w:r>
          </w:p>
        </w:tc>
        <w:tc>
          <w:tcPr>
            <w:tcW w:w="360" w:type="dxa"/>
            <w:shd w:val="clear" w:color="auto" w:fill="auto"/>
          </w:tcPr>
          <w:p>
            <w:r>
              <w:t>16193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5148</w:t>
            </w:r>
          </w:p>
        </w:tc>
        <w:tc>
          <w:tcPr>
            <w:tcW w:w="360" w:type="dxa"/>
            <w:shd w:val="clear" w:color="auto" w:fill="auto"/>
          </w:tcPr>
          <w:p>
            <w:r>
              <w:t>16194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5148</w:t>
            </w:r>
          </w:p>
        </w:tc>
        <w:tc>
          <w:tcPr>
            <w:tcW w:w="360" w:type="dxa"/>
            <w:shd w:val="clear" w:color="auto" w:fill="auto"/>
          </w:tcPr>
          <w:p>
            <w:r>
              <w:t>16207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5148</w:t>
            </w:r>
          </w:p>
        </w:tc>
        <w:tc>
          <w:tcPr>
            <w:tcW w:w="360" w:type="dxa"/>
            <w:shd w:val="clear" w:color="auto" w:fill="auto"/>
          </w:tcPr>
          <w:p>
            <w:r>
              <w:t>15473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5148</w:t>
            </w:r>
          </w:p>
        </w:tc>
        <w:tc>
          <w:tcPr>
            <w:tcW w:w="360" w:type="dxa"/>
            <w:shd w:val="clear" w:color="auto" w:fill="auto"/>
          </w:tcPr>
          <w:p>
            <w:r>
              <w:t>15538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5148</w:t>
            </w:r>
          </w:p>
        </w:tc>
        <w:tc>
          <w:tcPr>
            <w:tcW w:w="360" w:type="dxa"/>
            <w:shd w:val="clear" w:color="auto" w:fill="auto"/>
          </w:tcPr>
          <w:p>
            <w:r>
              <w:t>5291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5148</w:t>
            </w:r>
          </w:p>
        </w:tc>
        <w:tc>
          <w:tcPr>
            <w:tcW w:w="360" w:type="dxa"/>
            <w:shd w:val="clear" w:color="auto" w:fill="auto"/>
          </w:tcPr>
          <w:p>
            <w:r>
              <w:t>5149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5148</w:t>
            </w:r>
          </w:p>
        </w:tc>
        <w:tc>
          <w:tcPr>
            <w:tcW w:w="360" w:type="dxa"/>
            <w:shd w:val="clear" w:color="auto" w:fill="auto"/>
          </w:tcPr>
          <w:p>
            <w:r>
              <w:t>5253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5148</w:t>
            </w:r>
          </w:p>
        </w:tc>
        <w:tc>
          <w:tcPr>
            <w:tcW w:w="360" w:type="dxa"/>
            <w:shd w:val="clear" w:color="auto" w:fill="auto"/>
          </w:tcPr>
          <w:p>
            <w:r>
              <w:t>22015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5148</w:t>
            </w:r>
          </w:p>
        </w:tc>
        <w:tc>
          <w:tcPr>
            <w:tcW w:w="360" w:type="dxa"/>
            <w:shd w:val="clear" w:color="auto" w:fill="auto"/>
          </w:tcPr>
          <w:p>
            <w:r>
              <w:t>28443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5148</w:t>
            </w:r>
          </w:p>
        </w:tc>
        <w:tc>
          <w:tcPr>
            <w:tcW w:w="360" w:type="dxa"/>
            <w:shd w:val="clear" w:color="auto" w:fill="auto"/>
          </w:tcPr>
          <w:p>
            <w:r>
              <w:t>5254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5148</w:t>
            </w:r>
          </w:p>
        </w:tc>
        <w:tc>
          <w:tcPr>
            <w:tcW w:w="360" w:type="dxa"/>
            <w:shd w:val="clear" w:color="auto" w:fill="auto"/>
          </w:tcPr>
          <w:p>
            <w:r>
              <w:t>15488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5148</w:t>
            </w:r>
          </w:p>
        </w:tc>
        <w:tc>
          <w:tcPr>
            <w:tcW w:w="360" w:type="dxa"/>
            <w:shd w:val="clear" w:color="auto" w:fill="auto"/>
          </w:tcPr>
          <w:p>
            <w:r>
              <w:t>28622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5148</w:t>
            </w:r>
          </w:p>
        </w:tc>
        <w:tc>
          <w:tcPr>
            <w:tcW w:w="360" w:type="dxa"/>
            <w:shd w:val="clear" w:color="auto" w:fill="auto"/>
          </w:tcPr>
          <w:p>
            <w:r>
              <w:t>15388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5148</w:t>
            </w:r>
          </w:p>
        </w:tc>
        <w:tc>
          <w:tcPr>
            <w:tcW w:w="360" w:type="dxa"/>
            <w:shd w:val="clear" w:color="auto" w:fill="auto"/>
          </w:tcPr>
          <w:p>
            <w:r>
              <w:t>28704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5148</w:t>
            </w:r>
          </w:p>
        </w:tc>
        <w:tc>
          <w:tcPr>
            <w:tcW w:w="360" w:type="dxa"/>
            <w:shd w:val="clear" w:color="auto" w:fill="auto"/>
          </w:tcPr>
          <w:p>
            <w:r>
              <w:t>5294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5148</w:t>
            </w:r>
          </w:p>
        </w:tc>
        <w:tc>
          <w:tcPr>
            <w:tcW w:w="360" w:type="dxa"/>
            <w:shd w:val="clear" w:color="auto" w:fill="auto"/>
          </w:tcPr>
          <w:p>
            <w:r>
              <w:t>24016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4984</w:t>
            </w:r>
          </w:p>
        </w:tc>
        <w:tc>
          <w:tcPr>
            <w:tcW w:w="360" w:type="dxa"/>
            <w:shd w:val="clear" w:color="auto" w:fill="auto"/>
          </w:tcPr>
          <w:p>
            <w:r>
              <w:t>14863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4984</w:t>
            </w:r>
          </w:p>
        </w:tc>
        <w:tc>
          <w:tcPr>
            <w:tcW w:w="360" w:type="dxa"/>
            <w:shd w:val="clear" w:color="auto" w:fill="auto"/>
          </w:tcPr>
          <w:p>
            <w:r>
              <w:t>5002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5268</w:t>
            </w:r>
          </w:p>
        </w:tc>
        <w:tc>
          <w:tcPr>
            <w:tcW w:w="360" w:type="dxa"/>
            <w:shd w:val="clear" w:color="auto" w:fill="auto"/>
          </w:tcPr>
          <w:p>
            <w:r>
              <w:t>5269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28208</w:t>
            </w:r>
          </w:p>
        </w:tc>
        <w:tc>
          <w:tcPr>
            <w:tcW w:w="360" w:type="dxa"/>
            <w:shd w:val="clear" w:color="auto" w:fill="auto"/>
          </w:tcPr>
          <w:p>
            <w:r>
              <w:t>28209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14703</w:t>
            </w:r>
          </w:p>
        </w:tc>
        <w:tc>
          <w:tcPr>
            <w:tcW w:w="360" w:type="dxa"/>
            <w:shd w:val="clear" w:color="auto" w:fill="auto"/>
          </w:tcPr>
          <w:p>
            <w:r>
              <w:t>14704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27</w:t>
            </w:r>
          </w:p>
        </w:tc>
        <w:tc>
          <w:tcPr>
            <w:tcW w:w="360" w:type="dxa"/>
            <w:shd w:val="clear" w:color="auto" w:fill="auto"/>
          </w:tcPr>
          <w:p>
            <w:r>
              <w:t>5012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27</w:t>
            </w:r>
          </w:p>
        </w:tc>
        <w:tc>
          <w:tcPr>
            <w:tcW w:w="360" w:type="dxa"/>
            <w:shd w:val="clear" w:color="auto" w:fill="auto"/>
          </w:tcPr>
          <w:p>
            <w:r>
              <w:t>5013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27</w:t>
            </w:r>
          </w:p>
        </w:tc>
        <w:tc>
          <w:tcPr>
            <w:tcW w:w="360" w:type="dxa"/>
            <w:shd w:val="clear" w:color="auto" w:fill="auto"/>
          </w:tcPr>
          <w:p>
            <w:r>
              <w:t>23904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27</w:t>
            </w:r>
          </w:p>
        </w:tc>
        <w:tc>
          <w:tcPr>
            <w:tcW w:w="360" w:type="dxa"/>
            <w:shd w:val="clear" w:color="auto" w:fill="auto"/>
          </w:tcPr>
          <w:p>
            <w:r>
              <w:t>5014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27</w:t>
            </w:r>
          </w:p>
        </w:tc>
        <w:tc>
          <w:tcPr>
            <w:tcW w:w="360" w:type="dxa"/>
            <w:shd w:val="clear" w:color="auto" w:fill="auto"/>
          </w:tcPr>
          <w:p>
            <w:r>
              <w:t>28444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27</w:t>
            </w:r>
          </w:p>
        </w:tc>
        <w:tc>
          <w:tcPr>
            <w:tcW w:w="360" w:type="dxa"/>
            <w:shd w:val="clear" w:color="auto" w:fill="auto"/>
          </w:tcPr>
          <w:p>
            <w:r>
              <w:t>15379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27</w:t>
            </w:r>
          </w:p>
        </w:tc>
        <w:tc>
          <w:tcPr>
            <w:tcW w:w="360" w:type="dxa"/>
            <w:shd w:val="clear" w:color="auto" w:fill="auto"/>
          </w:tcPr>
          <w:p>
            <w:r>
              <w:t>17893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27</w:t>
            </w:r>
          </w:p>
        </w:tc>
        <w:tc>
          <w:tcPr>
            <w:tcW w:w="360" w:type="dxa"/>
            <w:shd w:val="clear" w:color="auto" w:fill="auto"/>
          </w:tcPr>
          <w:p>
            <w:r>
              <w:t>5296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27</w:t>
            </w:r>
          </w:p>
        </w:tc>
        <w:tc>
          <w:tcPr>
            <w:tcW w:w="360" w:type="dxa"/>
            <w:shd w:val="clear" w:color="auto" w:fill="auto"/>
          </w:tcPr>
          <w:p>
            <w:r>
              <w:t>23914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27</w:t>
            </w:r>
          </w:p>
        </w:tc>
        <w:tc>
          <w:tcPr>
            <w:tcW w:w="360" w:type="dxa"/>
            <w:shd w:val="clear" w:color="auto" w:fill="auto"/>
          </w:tcPr>
          <w:p>
            <w:r>
              <w:t>28445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27</w:t>
            </w:r>
          </w:p>
        </w:tc>
        <w:tc>
          <w:tcPr>
            <w:tcW w:w="360" w:type="dxa"/>
            <w:shd w:val="clear" w:color="auto" w:fill="auto"/>
          </w:tcPr>
          <w:p>
            <w:r>
              <w:t>15508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27</w:t>
            </w:r>
          </w:p>
        </w:tc>
        <w:tc>
          <w:tcPr>
            <w:tcW w:w="360" w:type="dxa"/>
            <w:shd w:val="clear" w:color="auto" w:fill="auto"/>
          </w:tcPr>
          <w:p>
            <w:r>
              <w:t>28447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27</w:t>
            </w:r>
          </w:p>
        </w:tc>
        <w:tc>
          <w:tcPr>
            <w:tcW w:w="360" w:type="dxa"/>
            <w:shd w:val="clear" w:color="auto" w:fill="auto"/>
          </w:tcPr>
          <w:p>
            <w:r>
              <w:t>15038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27</w:t>
            </w:r>
          </w:p>
        </w:tc>
        <w:tc>
          <w:tcPr>
            <w:tcW w:w="360" w:type="dxa"/>
            <w:shd w:val="clear" w:color="auto" w:fill="auto"/>
          </w:tcPr>
          <w:p>
            <w:r>
              <w:t>28448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27</w:t>
            </w:r>
          </w:p>
        </w:tc>
        <w:tc>
          <w:tcPr>
            <w:tcW w:w="360" w:type="dxa"/>
            <w:shd w:val="clear" w:color="auto" w:fill="auto"/>
          </w:tcPr>
          <w:p>
            <w:r>
              <w:t>23916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27</w:t>
            </w:r>
          </w:p>
        </w:tc>
        <w:tc>
          <w:tcPr>
            <w:tcW w:w="360" w:type="dxa"/>
            <w:shd w:val="clear" w:color="auto" w:fill="auto"/>
          </w:tcPr>
          <w:p>
            <w:r>
              <w:t>28449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27</w:t>
            </w:r>
          </w:p>
        </w:tc>
        <w:tc>
          <w:tcPr>
            <w:tcW w:w="360" w:type="dxa"/>
            <w:shd w:val="clear" w:color="auto" w:fill="auto"/>
          </w:tcPr>
          <w:p>
            <w:r>
              <w:t>14923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27</w:t>
            </w:r>
          </w:p>
        </w:tc>
        <w:tc>
          <w:tcPr>
            <w:tcW w:w="360" w:type="dxa"/>
            <w:shd w:val="clear" w:color="auto" w:fill="auto"/>
          </w:tcPr>
          <w:p>
            <w:r>
              <w:t>28450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27</w:t>
            </w:r>
          </w:p>
        </w:tc>
        <w:tc>
          <w:tcPr>
            <w:tcW w:w="360" w:type="dxa"/>
            <w:shd w:val="clear" w:color="auto" w:fill="auto"/>
          </w:tcPr>
          <w:p>
            <w:r>
              <w:t>16195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27</w:t>
            </w:r>
          </w:p>
        </w:tc>
        <w:tc>
          <w:tcPr>
            <w:tcW w:w="360" w:type="dxa"/>
            <w:shd w:val="clear" w:color="auto" w:fill="auto"/>
          </w:tcPr>
          <w:p>
            <w:r>
              <w:t>24014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27</w:t>
            </w:r>
          </w:p>
        </w:tc>
        <w:tc>
          <w:tcPr>
            <w:tcW w:w="360" w:type="dxa"/>
            <w:shd w:val="clear" w:color="auto" w:fill="auto"/>
          </w:tcPr>
          <w:p>
            <w:r>
              <w:t>5297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27</w:t>
            </w:r>
          </w:p>
        </w:tc>
        <w:tc>
          <w:tcPr>
            <w:tcW w:w="360" w:type="dxa"/>
            <w:shd w:val="clear" w:color="auto" w:fill="auto"/>
          </w:tcPr>
          <w:p>
            <w:r>
              <w:t>15509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27</w:t>
            </w:r>
          </w:p>
        </w:tc>
        <w:tc>
          <w:tcPr>
            <w:tcW w:w="360" w:type="dxa"/>
            <w:shd w:val="clear" w:color="auto" w:fill="auto"/>
          </w:tcPr>
          <w:p>
            <w:r>
              <w:t>28446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27</w:t>
            </w:r>
          </w:p>
        </w:tc>
        <w:tc>
          <w:tcPr>
            <w:tcW w:w="360" w:type="dxa"/>
            <w:shd w:val="clear" w:color="auto" w:fill="auto"/>
          </w:tcPr>
          <w:p>
            <w:r>
              <w:t>15510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27</w:t>
            </w:r>
          </w:p>
        </w:tc>
        <w:tc>
          <w:tcPr>
            <w:tcW w:w="360" w:type="dxa"/>
            <w:shd w:val="clear" w:color="auto" w:fill="auto"/>
          </w:tcPr>
          <w:p>
            <w:r>
              <w:t>28452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27</w:t>
            </w:r>
          </w:p>
        </w:tc>
        <w:tc>
          <w:tcPr>
            <w:tcW w:w="360" w:type="dxa"/>
            <w:shd w:val="clear" w:color="auto" w:fill="auto"/>
          </w:tcPr>
          <w:p>
            <w:r>
              <w:t>15511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27</w:t>
            </w:r>
          </w:p>
        </w:tc>
        <w:tc>
          <w:tcPr>
            <w:tcW w:w="360" w:type="dxa"/>
            <w:shd w:val="clear" w:color="auto" w:fill="auto"/>
          </w:tcPr>
          <w:p>
            <w:r>
              <w:t>28453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27</w:t>
            </w:r>
          </w:p>
        </w:tc>
        <w:tc>
          <w:tcPr>
            <w:tcW w:w="360" w:type="dxa"/>
            <w:shd w:val="clear" w:color="auto" w:fill="auto"/>
          </w:tcPr>
          <w:p>
            <w:r>
              <w:t>15512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27</w:t>
            </w:r>
          </w:p>
        </w:tc>
        <w:tc>
          <w:tcPr>
            <w:tcW w:w="360" w:type="dxa"/>
            <w:shd w:val="clear" w:color="auto" w:fill="auto"/>
          </w:tcPr>
          <w:p>
            <w:r>
              <w:t>28454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27</w:t>
            </w:r>
          </w:p>
        </w:tc>
        <w:tc>
          <w:tcPr>
            <w:tcW w:w="360" w:type="dxa"/>
            <w:shd w:val="clear" w:color="auto" w:fill="auto"/>
          </w:tcPr>
          <w:p>
            <w:r>
              <w:t>5016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27</w:t>
            </w:r>
          </w:p>
        </w:tc>
        <w:tc>
          <w:tcPr>
            <w:tcW w:w="360" w:type="dxa"/>
            <w:shd w:val="clear" w:color="auto" w:fill="auto"/>
          </w:tcPr>
          <w:p>
            <w:r>
              <w:t>17808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27</w:t>
            </w:r>
          </w:p>
        </w:tc>
        <w:tc>
          <w:tcPr>
            <w:tcW w:w="360" w:type="dxa"/>
            <w:shd w:val="clear" w:color="auto" w:fill="auto"/>
          </w:tcPr>
          <w:p>
            <w:r>
              <w:t>5263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27</w:t>
            </w:r>
          </w:p>
        </w:tc>
        <w:tc>
          <w:tcPr>
            <w:tcW w:w="360" w:type="dxa"/>
            <w:shd w:val="clear" w:color="auto" w:fill="auto"/>
          </w:tcPr>
          <w:p>
            <w:r>
              <w:t>224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27</w:t>
            </w:r>
          </w:p>
        </w:tc>
        <w:tc>
          <w:tcPr>
            <w:tcW w:w="360" w:type="dxa"/>
            <w:shd w:val="clear" w:color="auto" w:fill="auto"/>
          </w:tcPr>
          <w:p>
            <w:r>
              <w:t>17829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27</w:t>
            </w:r>
          </w:p>
        </w:tc>
        <w:tc>
          <w:tcPr>
            <w:tcW w:w="360" w:type="dxa"/>
            <w:shd w:val="clear" w:color="auto" w:fill="auto"/>
          </w:tcPr>
          <w:p>
            <w:r>
              <w:t>24018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27</w:t>
            </w:r>
          </w:p>
        </w:tc>
        <w:tc>
          <w:tcPr>
            <w:tcW w:w="360" w:type="dxa"/>
            <w:shd w:val="clear" w:color="auto" w:fill="auto"/>
          </w:tcPr>
          <w:p>
            <w:r>
              <w:t>16197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27</w:t>
            </w:r>
          </w:p>
        </w:tc>
        <w:tc>
          <w:tcPr>
            <w:tcW w:w="360" w:type="dxa"/>
            <w:shd w:val="clear" w:color="auto" w:fill="auto"/>
          </w:tcPr>
          <w:p>
            <w:r>
              <w:t>5298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27</w:t>
            </w:r>
          </w:p>
        </w:tc>
        <w:tc>
          <w:tcPr>
            <w:tcW w:w="360" w:type="dxa"/>
            <w:shd w:val="clear" w:color="auto" w:fill="auto"/>
          </w:tcPr>
          <w:p>
            <w:r>
              <w:t>5262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27</w:t>
            </w:r>
          </w:p>
        </w:tc>
        <w:tc>
          <w:tcPr>
            <w:tcW w:w="360" w:type="dxa"/>
            <w:shd w:val="clear" w:color="auto" w:fill="auto"/>
          </w:tcPr>
          <w:p>
            <w:r>
              <w:t>28455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27</w:t>
            </w:r>
          </w:p>
        </w:tc>
        <w:tc>
          <w:tcPr>
            <w:tcW w:w="360" w:type="dxa"/>
            <w:shd w:val="clear" w:color="auto" w:fill="auto"/>
          </w:tcPr>
          <w:p>
            <w:r>
              <w:t>16198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5006</w:t>
            </w:r>
          </w:p>
        </w:tc>
        <w:tc>
          <w:tcPr>
            <w:tcW w:w="360" w:type="dxa"/>
            <w:shd w:val="clear" w:color="auto" w:fill="auto"/>
          </w:tcPr>
          <w:p>
            <w:r>
              <w:t>15438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5006</w:t>
            </w:r>
          </w:p>
        </w:tc>
        <w:tc>
          <w:tcPr>
            <w:tcW w:w="360" w:type="dxa"/>
            <w:shd w:val="clear" w:color="auto" w:fill="auto"/>
          </w:tcPr>
          <w:p>
            <w:r>
              <w:t>23804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5006</w:t>
            </w:r>
          </w:p>
        </w:tc>
        <w:tc>
          <w:tcPr>
            <w:tcW w:w="360" w:type="dxa"/>
            <w:shd w:val="clear" w:color="auto" w:fill="auto"/>
          </w:tcPr>
          <w:p>
            <w:r>
              <w:t>5009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5006</w:t>
            </w:r>
          </w:p>
        </w:tc>
        <w:tc>
          <w:tcPr>
            <w:tcW w:w="360" w:type="dxa"/>
            <w:shd w:val="clear" w:color="auto" w:fill="auto"/>
          </w:tcPr>
          <w:p>
            <w:r>
              <w:t>28654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5006</w:t>
            </w:r>
          </w:p>
        </w:tc>
        <w:tc>
          <w:tcPr>
            <w:tcW w:w="360" w:type="dxa"/>
            <w:shd w:val="clear" w:color="auto" w:fill="auto"/>
          </w:tcPr>
          <w:p>
            <w:r>
              <w:t>5175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5006</w:t>
            </w:r>
          </w:p>
        </w:tc>
        <w:tc>
          <w:tcPr>
            <w:tcW w:w="360" w:type="dxa"/>
            <w:shd w:val="clear" w:color="auto" w:fill="auto"/>
          </w:tcPr>
          <w:p>
            <w:r>
              <w:t>5174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5006</w:t>
            </w:r>
          </w:p>
        </w:tc>
        <w:tc>
          <w:tcPr>
            <w:tcW w:w="360" w:type="dxa"/>
            <w:shd w:val="clear" w:color="auto" w:fill="auto"/>
          </w:tcPr>
          <w:p>
            <w:r>
              <w:t>23774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5006</w:t>
            </w:r>
          </w:p>
        </w:tc>
        <w:tc>
          <w:tcPr>
            <w:tcW w:w="360" w:type="dxa"/>
            <w:shd w:val="clear" w:color="auto" w:fill="auto"/>
          </w:tcPr>
          <w:p>
            <w:r>
              <w:t>15523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5006</w:t>
            </w:r>
          </w:p>
        </w:tc>
        <w:tc>
          <w:tcPr>
            <w:tcW w:w="360" w:type="dxa"/>
            <w:shd w:val="clear" w:color="auto" w:fill="auto"/>
          </w:tcPr>
          <w:p>
            <w:r>
              <w:t>23775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5006</w:t>
            </w:r>
          </w:p>
        </w:tc>
        <w:tc>
          <w:tcPr>
            <w:tcW w:w="360" w:type="dxa"/>
            <w:shd w:val="clear" w:color="auto" w:fill="auto"/>
          </w:tcPr>
          <w:p>
            <w:r>
              <w:t>15448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5006</w:t>
            </w:r>
          </w:p>
        </w:tc>
        <w:tc>
          <w:tcPr>
            <w:tcW w:w="360" w:type="dxa"/>
            <w:shd w:val="clear" w:color="auto" w:fill="auto"/>
          </w:tcPr>
          <w:p>
            <w:r>
              <w:t>5010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5006</w:t>
            </w:r>
          </w:p>
        </w:tc>
        <w:tc>
          <w:tcPr>
            <w:tcW w:w="360" w:type="dxa"/>
            <w:shd w:val="clear" w:color="auto" w:fill="auto"/>
          </w:tcPr>
          <w:p>
            <w:r>
              <w:t>15384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5003</w:t>
            </w:r>
          </w:p>
        </w:tc>
        <w:tc>
          <w:tcPr>
            <w:tcW w:w="360" w:type="dxa"/>
            <w:shd w:val="clear" w:color="auto" w:fill="auto"/>
          </w:tcPr>
          <w:p>
            <w:r>
              <w:t>15543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5003</w:t>
            </w:r>
          </w:p>
        </w:tc>
        <w:tc>
          <w:tcPr>
            <w:tcW w:w="360" w:type="dxa"/>
            <w:shd w:val="clear" w:color="auto" w:fill="auto"/>
          </w:tcPr>
          <w:p>
            <w:r>
              <w:t>5005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5003</w:t>
            </w:r>
          </w:p>
        </w:tc>
        <w:tc>
          <w:tcPr>
            <w:tcW w:w="360" w:type="dxa"/>
            <w:shd w:val="clear" w:color="auto" w:fill="auto"/>
          </w:tcPr>
          <w:p>
            <w:r>
              <w:t>5258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5003</w:t>
            </w:r>
          </w:p>
        </w:tc>
        <w:tc>
          <w:tcPr>
            <w:tcW w:w="360" w:type="dxa"/>
            <w:shd w:val="clear" w:color="auto" w:fill="auto"/>
          </w:tcPr>
          <w:p>
            <w:r>
              <w:t>5004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15404</w:t>
            </w:r>
          </w:p>
        </w:tc>
        <w:tc>
          <w:tcPr>
            <w:tcW w:w="360" w:type="dxa"/>
            <w:shd w:val="clear" w:color="auto" w:fill="auto"/>
          </w:tcPr>
          <w:p>
            <w:r>
              <w:t>15414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15404</w:t>
            </w:r>
          </w:p>
        </w:tc>
        <w:tc>
          <w:tcPr>
            <w:tcW w:w="360" w:type="dxa"/>
            <w:shd w:val="clear" w:color="auto" w:fill="auto"/>
          </w:tcPr>
          <w:p>
            <w:r>
              <w:t>15416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15404</w:t>
            </w:r>
          </w:p>
        </w:tc>
        <w:tc>
          <w:tcPr>
            <w:tcW w:w="360" w:type="dxa"/>
            <w:shd w:val="clear" w:color="auto" w:fill="auto"/>
          </w:tcPr>
          <w:p>
            <w:r>
              <w:t>28210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15404</w:t>
            </w:r>
          </w:p>
        </w:tc>
        <w:tc>
          <w:tcPr>
            <w:tcW w:w="360" w:type="dxa"/>
            <w:shd w:val="clear" w:color="auto" w:fill="auto"/>
          </w:tcPr>
          <w:p>
            <w:r>
              <w:t>15415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15404</w:t>
            </w:r>
          </w:p>
        </w:tc>
        <w:tc>
          <w:tcPr>
            <w:tcW w:w="360" w:type="dxa"/>
            <w:shd w:val="clear" w:color="auto" w:fill="auto"/>
          </w:tcPr>
          <w:p>
            <w:r>
              <w:t>16208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5183</w:t>
            </w:r>
          </w:p>
        </w:tc>
        <w:tc>
          <w:tcPr>
            <w:tcW w:w="360" w:type="dxa"/>
            <w:shd w:val="clear" w:color="auto" w:fill="auto"/>
          </w:tcPr>
          <w:p>
            <w:r>
              <w:t>5184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4979</w:t>
            </w:r>
          </w:p>
        </w:tc>
        <w:tc>
          <w:tcPr>
            <w:tcW w:w="360" w:type="dxa"/>
            <w:shd w:val="clear" w:color="auto" w:fill="auto"/>
          </w:tcPr>
          <w:p>
            <w:r>
              <w:t>4985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4979</w:t>
            </w:r>
          </w:p>
        </w:tc>
        <w:tc>
          <w:tcPr>
            <w:tcW w:w="360" w:type="dxa"/>
            <w:shd w:val="clear" w:color="auto" w:fill="auto"/>
          </w:tcPr>
          <w:p>
            <w:r>
              <w:t>4986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4979</w:t>
            </w:r>
          </w:p>
        </w:tc>
        <w:tc>
          <w:tcPr>
            <w:tcW w:w="360" w:type="dxa"/>
            <w:shd w:val="clear" w:color="auto" w:fill="auto"/>
          </w:tcPr>
          <w:p>
            <w:r>
              <w:t>4990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23995</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5276</w:t>
            </w:r>
          </w:p>
        </w:tc>
        <w:tc>
          <w:tcPr>
            <w:tcW w:w="360" w:type="dxa"/>
            <w:shd w:val="clear" w:color="auto" w:fill="auto"/>
          </w:tcPr>
          <w:p>
            <w:r>
              <w:t>15483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5276</w:t>
            </w:r>
          </w:p>
        </w:tc>
        <w:tc>
          <w:tcPr>
            <w:tcW w:w="360" w:type="dxa"/>
            <w:shd w:val="clear" w:color="auto" w:fill="auto"/>
          </w:tcPr>
          <w:p>
            <w:r>
              <w:t>5279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5033</w:t>
            </w:r>
          </w:p>
        </w:tc>
        <w:tc>
          <w:tcPr>
            <w:tcW w:w="360" w:type="dxa"/>
            <w:shd w:val="clear" w:color="auto" w:fill="auto"/>
          </w:tcPr>
          <w:p>
            <w:r>
              <w:t>14953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5033</w:t>
            </w:r>
          </w:p>
        </w:tc>
        <w:tc>
          <w:tcPr>
            <w:tcW w:w="360" w:type="dxa"/>
            <w:shd w:val="clear" w:color="auto" w:fill="auto"/>
          </w:tcPr>
          <w:p>
            <w:r>
              <w:t>5264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5033</w:t>
            </w:r>
          </w:p>
        </w:tc>
        <w:tc>
          <w:tcPr>
            <w:tcW w:w="360" w:type="dxa"/>
            <w:shd w:val="clear" w:color="auto" w:fill="auto"/>
          </w:tcPr>
          <w:p>
            <w:r>
              <w:t>5034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14868</w:t>
            </w:r>
          </w:p>
        </w:tc>
        <w:tc>
          <w:tcPr>
            <w:tcW w:w="360" w:type="dxa"/>
            <w:shd w:val="clear" w:color="auto" w:fill="auto"/>
          </w:tcPr>
          <w:p>
            <w:r>
              <w:t>14871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14868</w:t>
            </w:r>
          </w:p>
        </w:tc>
        <w:tc>
          <w:tcPr>
            <w:tcW w:w="360" w:type="dxa"/>
            <w:shd w:val="clear" w:color="auto" w:fill="auto"/>
          </w:tcPr>
          <w:p>
            <w:r>
              <w:t>14869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14868</w:t>
            </w:r>
          </w:p>
        </w:tc>
        <w:tc>
          <w:tcPr>
            <w:tcW w:w="360" w:type="dxa"/>
            <w:shd w:val="clear" w:color="auto" w:fill="auto"/>
          </w:tcPr>
          <w:p>
            <w:r>
              <w:t>14870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5277</w:t>
            </w:r>
          </w:p>
        </w:tc>
        <w:tc>
          <w:tcPr>
            <w:tcW w:w="360" w:type="dxa"/>
            <w:shd w:val="clear" w:color="auto" w:fill="auto"/>
          </w:tcPr>
          <w:p>
            <w:r>
              <w:t>16966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5277</w:t>
            </w:r>
          </w:p>
        </w:tc>
        <w:tc>
          <w:tcPr>
            <w:tcW w:w="360" w:type="dxa"/>
            <w:shd w:val="clear" w:color="auto" w:fill="auto"/>
          </w:tcPr>
          <w:p>
            <w:r>
              <w:t>5282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41413</w:t>
            </w:r>
          </w:p>
        </w:tc>
        <w:tc>
          <w:tcPr>
            <w:tcW w:w="360" w:type="dxa"/>
            <w:shd w:val="clear" w:color="auto" w:fill="auto"/>
          </w:tcPr>
          <w:p>
            <w:r>
              <w:t>23997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4987</w:t>
            </w:r>
          </w:p>
        </w:tc>
        <w:tc>
          <w:tcPr>
            <w:tcW w:w="360" w:type="dxa"/>
            <w:shd w:val="clear" w:color="auto" w:fill="auto"/>
          </w:tcPr>
          <w:p>
            <w:r>
              <w:t>14858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4987</w:t>
            </w:r>
          </w:p>
        </w:tc>
        <w:tc>
          <w:tcPr>
            <w:tcW w:w="360" w:type="dxa"/>
            <w:shd w:val="clear" w:color="auto" w:fill="auto"/>
          </w:tcPr>
          <w:p>
            <w:r>
              <w:t>4991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4987</w:t>
            </w:r>
          </w:p>
        </w:tc>
        <w:tc>
          <w:tcPr>
            <w:tcW w:w="360" w:type="dxa"/>
            <w:shd w:val="clear" w:color="auto" w:fill="auto"/>
          </w:tcPr>
          <w:p>
            <w:r>
              <w:t>4989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5266</w:t>
            </w:r>
          </w:p>
        </w:tc>
        <w:tc>
          <w:tcPr>
            <w:tcW w:w="360" w:type="dxa"/>
            <w:shd w:val="clear" w:color="auto" w:fill="auto"/>
          </w:tcPr>
          <w:p>
            <w:r>
              <w:t>28614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5266</w:t>
            </w:r>
          </w:p>
        </w:tc>
        <w:tc>
          <w:tcPr>
            <w:tcW w:w="360" w:type="dxa"/>
            <w:shd w:val="clear" w:color="auto" w:fill="auto"/>
          </w:tcPr>
          <w:p>
            <w:r>
              <w:t>23924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5266</w:t>
            </w:r>
          </w:p>
        </w:tc>
        <w:tc>
          <w:tcPr>
            <w:tcW w:w="360" w:type="dxa"/>
            <w:shd w:val="clear" w:color="auto" w:fill="auto"/>
          </w:tcPr>
          <w:p>
            <w:r>
              <w:t>14933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15503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4982</w:t>
            </w:r>
          </w:p>
        </w:tc>
        <w:tc>
          <w:tcPr>
            <w:tcW w:w="360" w:type="dxa"/>
            <w:shd w:val="clear" w:color="auto" w:fill="auto"/>
          </w:tcPr>
          <w:p>
            <w:r>
              <w:t>5233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4982</w:t>
            </w:r>
          </w:p>
        </w:tc>
        <w:tc>
          <w:tcPr>
            <w:tcW w:w="360" w:type="dxa"/>
            <w:shd w:val="clear" w:color="auto" w:fill="auto"/>
          </w:tcPr>
          <w:p>
            <w:r>
              <w:t>5204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4982</w:t>
            </w:r>
          </w:p>
        </w:tc>
        <w:tc>
          <w:tcPr>
            <w:tcW w:w="360" w:type="dxa"/>
            <w:shd w:val="clear" w:color="auto" w:fill="auto"/>
          </w:tcPr>
          <w:p>
            <w:r>
              <w:t>5203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4982</w:t>
            </w:r>
          </w:p>
        </w:tc>
        <w:tc>
          <w:tcPr>
            <w:tcW w:w="360" w:type="dxa"/>
            <w:shd w:val="clear" w:color="auto" w:fill="auto"/>
          </w:tcPr>
          <w:p>
            <w:r>
              <w:t>5153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4982</w:t>
            </w:r>
          </w:p>
        </w:tc>
        <w:tc>
          <w:tcPr>
            <w:tcW w:w="360" w:type="dxa"/>
            <w:shd w:val="clear" w:color="auto" w:fill="auto"/>
          </w:tcPr>
          <w:p>
            <w:r>
              <w:t>5154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4982</w:t>
            </w:r>
          </w:p>
        </w:tc>
        <w:tc>
          <w:tcPr>
            <w:tcW w:w="360" w:type="dxa"/>
            <w:shd w:val="clear" w:color="auto" w:fill="auto"/>
          </w:tcPr>
          <w:p>
            <w:r>
              <w:t>5155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4982</w:t>
            </w:r>
          </w:p>
        </w:tc>
        <w:tc>
          <w:tcPr>
            <w:tcW w:w="360" w:type="dxa"/>
            <w:shd w:val="clear" w:color="auto" w:fill="auto"/>
          </w:tcPr>
          <w:p>
            <w:r>
              <w:t>14698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4982</w:t>
            </w:r>
          </w:p>
        </w:tc>
        <w:tc>
          <w:tcPr>
            <w:tcW w:w="360" w:type="dxa"/>
            <w:shd w:val="clear" w:color="auto" w:fill="auto"/>
          </w:tcPr>
          <w:p>
            <w:r>
              <w:t>15468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4982</w:t>
            </w:r>
          </w:p>
        </w:tc>
        <w:tc>
          <w:tcPr>
            <w:tcW w:w="360" w:type="dxa"/>
            <w:shd w:val="clear" w:color="auto" w:fill="auto"/>
          </w:tcPr>
          <w:p>
            <w:r>
              <w:t>4996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4982</w:t>
            </w:r>
          </w:p>
        </w:tc>
        <w:tc>
          <w:tcPr>
            <w:tcW w:w="360" w:type="dxa"/>
            <w:shd w:val="clear" w:color="auto" w:fill="auto"/>
          </w:tcPr>
          <w:p>
            <w:r>
              <w:t>15470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4982</w:t>
            </w:r>
          </w:p>
        </w:tc>
        <w:tc>
          <w:tcPr>
            <w:tcW w:w="360" w:type="dxa"/>
            <w:shd w:val="clear" w:color="auto" w:fill="auto"/>
          </w:tcPr>
          <w:p>
            <w:r>
              <w:t>4997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4982</w:t>
            </w:r>
          </w:p>
        </w:tc>
        <w:tc>
          <w:tcPr>
            <w:tcW w:w="360" w:type="dxa"/>
            <w:shd w:val="clear" w:color="auto" w:fill="auto"/>
          </w:tcPr>
          <w:p>
            <w:r>
              <w:t>5156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4982</w:t>
            </w:r>
          </w:p>
        </w:tc>
        <w:tc>
          <w:tcPr>
            <w:tcW w:w="360" w:type="dxa"/>
            <w:shd w:val="clear" w:color="auto" w:fill="auto"/>
          </w:tcPr>
          <w:p>
            <w:r>
              <w:t>15469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4982</w:t>
            </w:r>
          </w:p>
        </w:tc>
        <w:tc>
          <w:tcPr>
            <w:tcW w:w="360" w:type="dxa"/>
            <w:shd w:val="clear" w:color="auto" w:fill="auto"/>
          </w:tcPr>
          <w:p>
            <w:r>
              <w:t>5234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4982</w:t>
            </w:r>
          </w:p>
        </w:tc>
        <w:tc>
          <w:tcPr>
            <w:tcW w:w="360" w:type="dxa"/>
            <w:shd w:val="clear" w:color="auto" w:fill="auto"/>
          </w:tcPr>
          <w:p>
            <w:r>
              <w:t>5157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28204</w:t>
            </w:r>
          </w:p>
        </w:tc>
        <w:tc>
          <w:tcPr>
            <w:tcW w:w="360" w:type="dxa"/>
            <w:shd w:val="clear" w:color="auto" w:fill="auto"/>
          </w:tcPr>
          <w:p>
            <w:r>
              <w:t>28205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15398</w:t>
            </w:r>
          </w:p>
        </w:tc>
        <w:tc>
          <w:tcPr>
            <w:tcW w:w="360" w:type="dxa"/>
            <w:shd w:val="clear" w:color="auto" w:fill="auto"/>
          </w:tcPr>
          <w:p>
            <w:r>
              <w:t>15418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15398</w:t>
            </w:r>
          </w:p>
        </w:tc>
        <w:tc>
          <w:tcPr>
            <w:tcW w:w="360" w:type="dxa"/>
            <w:shd w:val="clear" w:color="auto" w:fill="auto"/>
          </w:tcPr>
          <w:p>
            <w:r>
              <w:t>15400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15398</w:t>
            </w:r>
          </w:p>
        </w:tc>
        <w:tc>
          <w:tcPr>
            <w:tcW w:w="360" w:type="dxa"/>
            <w:shd w:val="clear" w:color="auto" w:fill="auto"/>
          </w:tcPr>
          <w:p>
            <w:r>
              <w:t>15420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15398</w:t>
            </w:r>
          </w:p>
        </w:tc>
        <w:tc>
          <w:tcPr>
            <w:tcW w:w="360" w:type="dxa"/>
            <w:shd w:val="clear" w:color="auto" w:fill="auto"/>
          </w:tcPr>
          <w:p>
            <w:r>
              <w:t>15402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15398</w:t>
            </w:r>
          </w:p>
        </w:tc>
        <w:tc>
          <w:tcPr>
            <w:tcW w:w="360" w:type="dxa"/>
            <w:shd w:val="clear" w:color="auto" w:fill="auto"/>
          </w:tcPr>
          <w:p>
            <w:r>
              <w:t>15403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5008</w:t>
            </w:r>
          </w:p>
        </w:tc>
        <w:tc>
          <w:tcPr>
            <w:tcW w:w="360" w:type="dxa"/>
            <w:shd w:val="clear" w:color="auto" w:fill="auto"/>
          </w:tcPr>
          <w:p>
            <w:r>
              <w:t>17908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5008</w:t>
            </w:r>
          </w:p>
        </w:tc>
        <w:tc>
          <w:tcPr>
            <w:tcW w:w="360" w:type="dxa"/>
            <w:shd w:val="clear" w:color="auto" w:fill="auto"/>
          </w:tcPr>
          <w:p>
            <w:r>
              <w:t>5018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5008</w:t>
            </w:r>
          </w:p>
        </w:tc>
        <w:tc>
          <w:tcPr>
            <w:tcW w:w="360" w:type="dxa"/>
            <w:shd w:val="clear" w:color="auto" w:fill="auto"/>
          </w:tcPr>
          <w:p>
            <w:r>
              <w:t>5248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5008</w:t>
            </w:r>
          </w:p>
        </w:tc>
        <w:tc>
          <w:tcPr>
            <w:tcW w:w="360" w:type="dxa"/>
            <w:shd w:val="clear" w:color="auto" w:fill="auto"/>
          </w:tcPr>
          <w:p>
            <w:r>
              <w:t>15518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5008</w:t>
            </w:r>
          </w:p>
        </w:tc>
        <w:tc>
          <w:tcPr>
            <w:tcW w:w="360" w:type="dxa"/>
            <w:shd w:val="clear" w:color="auto" w:fill="auto"/>
          </w:tcPr>
          <w:p>
            <w:r>
              <w:t>15393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5008</w:t>
            </w:r>
          </w:p>
        </w:tc>
        <w:tc>
          <w:tcPr>
            <w:tcW w:w="360" w:type="dxa"/>
            <w:shd w:val="clear" w:color="auto" w:fill="auto"/>
          </w:tcPr>
          <w:p>
            <w:r>
              <w:t>28439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5008</w:t>
            </w:r>
          </w:p>
        </w:tc>
        <w:tc>
          <w:tcPr>
            <w:tcW w:w="360" w:type="dxa"/>
            <w:shd w:val="clear" w:color="auto" w:fill="auto"/>
          </w:tcPr>
          <w:p>
            <w:r>
              <w:t>15368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5008</w:t>
            </w:r>
          </w:p>
        </w:tc>
        <w:tc>
          <w:tcPr>
            <w:tcW w:w="360" w:type="dxa"/>
            <w:shd w:val="clear" w:color="auto" w:fill="auto"/>
          </w:tcPr>
          <w:p>
            <w:r>
              <w:t>5020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5008</w:t>
            </w:r>
          </w:p>
        </w:tc>
        <w:tc>
          <w:tcPr>
            <w:tcW w:w="360" w:type="dxa"/>
            <w:shd w:val="clear" w:color="auto" w:fill="auto"/>
          </w:tcPr>
          <w:p>
            <w:r>
              <w:t>14918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5008</w:t>
            </w:r>
          </w:p>
        </w:tc>
        <w:tc>
          <w:tcPr>
            <w:tcW w:w="360" w:type="dxa"/>
            <w:shd w:val="clear" w:color="auto" w:fill="auto"/>
          </w:tcPr>
          <w:p>
            <w:r>
              <w:t>15369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5008</w:t>
            </w:r>
          </w:p>
        </w:tc>
        <w:tc>
          <w:tcPr>
            <w:tcW w:w="360" w:type="dxa"/>
            <w:shd w:val="clear" w:color="auto" w:fill="auto"/>
          </w:tcPr>
          <w:p>
            <w:r>
              <w:t>15419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5008</w:t>
            </w:r>
          </w:p>
        </w:tc>
        <w:tc>
          <w:tcPr>
            <w:tcW w:w="360" w:type="dxa"/>
            <w:shd w:val="clear" w:color="auto" w:fill="auto"/>
          </w:tcPr>
          <w:p>
            <w:r>
              <w:t>5017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5008</w:t>
            </w:r>
          </w:p>
        </w:tc>
        <w:tc>
          <w:tcPr>
            <w:tcW w:w="360" w:type="dxa"/>
            <w:shd w:val="clear" w:color="auto" w:fill="auto"/>
          </w:tcPr>
          <w:p>
            <w:r>
              <w:t>16204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5008</w:t>
            </w:r>
          </w:p>
        </w:tc>
        <w:tc>
          <w:tcPr>
            <w:tcW w:w="360" w:type="dxa"/>
            <w:shd w:val="clear" w:color="auto" w:fill="auto"/>
          </w:tcPr>
          <w:p>
            <w:r>
              <w:t>23769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5008</w:t>
            </w:r>
          </w:p>
        </w:tc>
        <w:tc>
          <w:tcPr>
            <w:tcW w:w="360" w:type="dxa"/>
            <w:shd w:val="clear" w:color="auto" w:fill="auto"/>
          </w:tcPr>
          <w:p>
            <w:r>
              <w:t>5022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5008</w:t>
            </w:r>
          </w:p>
        </w:tc>
        <w:tc>
          <w:tcPr>
            <w:tcW w:w="360" w:type="dxa"/>
            <w:shd w:val="clear" w:color="auto" w:fill="auto"/>
          </w:tcPr>
          <w:p>
            <w:r>
              <w:t>15453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28206</w:t>
            </w:r>
          </w:p>
        </w:tc>
        <w:tc>
          <w:tcPr>
            <w:tcW w:w="360" w:type="dxa"/>
            <w:shd w:val="clear" w:color="auto" w:fill="auto"/>
          </w:tcPr>
          <w:p>
            <w:r>
              <w:t>28207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4978</w:t>
            </w:r>
          </w:p>
        </w:tc>
        <w:tc>
          <w:tcPr>
            <w:tcW w:w="360" w:type="dxa"/>
            <w:shd w:val="clear" w:color="auto" w:fill="auto"/>
          </w:tcPr>
          <w:p>
            <w:r>
              <w:t>5260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4978</w:t>
            </w:r>
          </w:p>
        </w:tc>
        <w:tc>
          <w:tcPr>
            <w:tcW w:w="360" w:type="dxa"/>
            <w:shd w:val="clear" w:color="auto" w:fill="auto"/>
          </w:tcPr>
          <w:p>
            <w:r>
              <w:t>4993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4978</w:t>
            </w:r>
          </w:p>
        </w:tc>
        <w:tc>
          <w:tcPr>
            <w:tcW w:w="360" w:type="dxa"/>
            <w:shd w:val="clear" w:color="auto" w:fill="auto"/>
          </w:tcPr>
          <w:p>
            <w:r>
              <w:t>15549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4978</w:t>
            </w:r>
          </w:p>
        </w:tc>
        <w:tc>
          <w:tcPr>
            <w:tcW w:w="360" w:type="dxa"/>
            <w:shd w:val="clear" w:color="auto" w:fill="auto"/>
          </w:tcPr>
          <w:p>
            <w:r>
              <w:t>15593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4978</w:t>
            </w:r>
          </w:p>
        </w:tc>
        <w:tc>
          <w:tcPr>
            <w:tcW w:w="360" w:type="dxa"/>
            <w:shd w:val="clear" w:color="auto" w:fill="auto"/>
          </w:tcPr>
          <w:p>
            <w:r>
              <w:t>15588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4978</w:t>
            </w:r>
          </w:p>
        </w:tc>
        <w:tc>
          <w:tcPr>
            <w:tcW w:w="360" w:type="dxa"/>
            <w:shd w:val="clear" w:color="auto" w:fill="auto"/>
          </w:tcPr>
          <w:p>
            <w:r>
              <w:t>14873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4978</w:t>
            </w:r>
          </w:p>
        </w:tc>
        <w:tc>
          <w:tcPr>
            <w:tcW w:w="360" w:type="dxa"/>
            <w:shd w:val="clear" w:color="auto" w:fill="auto"/>
          </w:tcPr>
          <w:p>
            <w:r>
              <w:t>15548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4978</w:t>
            </w:r>
          </w:p>
        </w:tc>
        <w:tc>
          <w:tcPr>
            <w:tcW w:w="360" w:type="dxa"/>
            <w:shd w:val="clear" w:color="auto" w:fill="auto"/>
          </w:tcPr>
          <w:p>
            <w:r>
              <w:t>15417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4978</w:t>
            </w:r>
          </w:p>
        </w:tc>
        <w:tc>
          <w:tcPr>
            <w:tcW w:w="360" w:type="dxa"/>
            <w:shd w:val="clear" w:color="auto" w:fill="auto"/>
          </w:tcPr>
          <w:p>
            <w:r>
              <w:t>15118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4978</w:t>
            </w:r>
          </w:p>
        </w:tc>
        <w:tc>
          <w:tcPr>
            <w:tcW w:w="360" w:type="dxa"/>
            <w:shd w:val="clear" w:color="auto" w:fill="auto"/>
          </w:tcPr>
          <w:p>
            <w:r>
              <w:t>28219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4978</w:t>
            </w:r>
          </w:p>
        </w:tc>
        <w:tc>
          <w:tcPr>
            <w:tcW w:w="360" w:type="dxa"/>
            <w:shd w:val="clear" w:color="auto" w:fill="auto"/>
          </w:tcPr>
          <w:p>
            <w:r>
              <w:t>5259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15803</w:t>
            </w:r>
          </w:p>
        </w:tc>
        <w:tc>
          <w:tcPr>
            <w:tcW w:w="360" w:type="dxa"/>
            <w:shd w:val="clear" w:color="auto" w:fill="auto"/>
          </w:tcPr>
          <w:p>
            <w:r>
              <w:t>16973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15803</w:t>
            </w:r>
          </w:p>
        </w:tc>
        <w:tc>
          <w:tcPr>
            <w:tcW w:w="360" w:type="dxa"/>
            <w:shd w:val="clear" w:color="auto" w:fill="auto"/>
          </w:tcPr>
          <w:p>
            <w:r>
              <w:t>15804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4896</w:t>
            </w:r>
          </w:p>
        </w:tc>
        <w:tc>
          <w:tcPr>
            <w:tcW w:w="360" w:type="dxa"/>
            <w:shd w:val="clear" w:color="auto" w:fill="auto"/>
          </w:tcPr>
          <w:p>
            <w:r>
              <w:t>28508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4896</w:t>
            </w:r>
          </w:p>
        </w:tc>
        <w:tc>
          <w:tcPr>
            <w:tcW w:w="360" w:type="dxa"/>
            <w:shd w:val="clear" w:color="auto" w:fill="auto"/>
          </w:tcPr>
          <w:p>
            <w:r>
              <w:t>5024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4896</w:t>
            </w:r>
          </w:p>
        </w:tc>
        <w:tc>
          <w:tcPr>
            <w:tcW w:w="360" w:type="dxa"/>
            <w:shd w:val="clear" w:color="auto" w:fill="auto"/>
          </w:tcPr>
          <w:p>
            <w:r>
              <w:t>4897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4896</w:t>
            </w:r>
          </w:p>
        </w:tc>
        <w:tc>
          <w:tcPr>
            <w:tcW w:w="360" w:type="dxa"/>
            <w:shd w:val="clear" w:color="auto" w:fill="auto"/>
          </w:tcPr>
          <w:p>
            <w:r>
              <w:t>5023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4896</w:t>
            </w:r>
          </w:p>
        </w:tc>
        <w:tc>
          <w:tcPr>
            <w:tcW w:w="360" w:type="dxa"/>
            <w:shd w:val="clear" w:color="auto" w:fill="auto"/>
          </w:tcPr>
          <w:p>
            <w:r>
              <w:t>16205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4980</w:t>
            </w:r>
          </w:p>
        </w:tc>
        <w:tc>
          <w:tcPr>
            <w:tcW w:w="360" w:type="dxa"/>
            <w:shd w:val="clear" w:color="auto" w:fill="auto"/>
          </w:tcPr>
          <w:p>
            <w:r>
              <w:t>5028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5273</w:t>
            </w:r>
          </w:p>
        </w:tc>
        <w:tc>
          <w:tcPr>
            <w:tcW w:w="360" w:type="dxa"/>
            <w:shd w:val="clear" w:color="auto" w:fill="auto"/>
          </w:tcPr>
          <w:p>
            <w:r>
              <w:t>15458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4901</w:t>
            </w:r>
          </w:p>
        </w:tc>
        <w:tc>
          <w:tcPr>
            <w:tcW w:w="360" w:type="dxa"/>
            <w:shd w:val="clear" w:color="auto" w:fill="auto"/>
          </w:tcPr>
          <w:p>
            <w:r>
              <w:t>28440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4901</w:t>
            </w:r>
          </w:p>
        </w:tc>
        <w:tc>
          <w:tcPr>
            <w:tcW w:w="360" w:type="dxa"/>
            <w:shd w:val="clear" w:color="auto" w:fill="auto"/>
          </w:tcPr>
          <w:p>
            <w:r>
              <w:t>14848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4901</w:t>
            </w:r>
          </w:p>
        </w:tc>
        <w:tc>
          <w:tcPr>
            <w:tcW w:w="360" w:type="dxa"/>
            <w:shd w:val="clear" w:color="auto" w:fill="auto"/>
          </w:tcPr>
          <w:p>
            <w:r>
              <w:t>23912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4901</w:t>
            </w:r>
          </w:p>
        </w:tc>
        <w:tc>
          <w:tcPr>
            <w:tcW w:w="360" w:type="dxa"/>
            <w:shd w:val="clear" w:color="auto" w:fill="auto"/>
          </w:tcPr>
          <w:p>
            <w:r>
              <w:t>16209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4901</w:t>
            </w:r>
          </w:p>
        </w:tc>
        <w:tc>
          <w:tcPr>
            <w:tcW w:w="360" w:type="dxa"/>
            <w:shd w:val="clear" w:color="auto" w:fill="auto"/>
          </w:tcPr>
          <w:p>
            <w:r>
              <w:t>28441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4901</w:t>
            </w:r>
          </w:p>
        </w:tc>
        <w:tc>
          <w:tcPr>
            <w:tcW w:w="360" w:type="dxa"/>
            <w:shd w:val="clear" w:color="auto" w:fill="auto"/>
          </w:tcPr>
          <w:p>
            <w:r>
              <w:t>23915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4901</w:t>
            </w:r>
          </w:p>
        </w:tc>
        <w:tc>
          <w:tcPr>
            <w:tcW w:w="360" w:type="dxa"/>
            <w:shd w:val="clear" w:color="auto" w:fill="auto"/>
          </w:tcPr>
          <w:p>
            <w:r>
              <w:t>16210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5249</w:t>
            </w:r>
          </w:p>
        </w:tc>
        <w:tc>
          <w:tcPr>
            <w:tcW w:w="360" w:type="dxa"/>
            <w:shd w:val="clear" w:color="auto" w:fill="auto"/>
          </w:tcPr>
          <w:p>
            <w:r>
              <w:t>15423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5249</w:t>
            </w:r>
          </w:p>
        </w:tc>
        <w:tc>
          <w:tcPr>
            <w:tcW w:w="360" w:type="dxa"/>
            <w:shd w:val="clear" w:color="auto" w:fill="auto"/>
          </w:tcPr>
          <w:p>
            <w:r>
              <w:t>5250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5249</w:t>
            </w:r>
          </w:p>
        </w:tc>
        <w:tc>
          <w:tcPr>
            <w:tcW w:w="360" w:type="dxa"/>
            <w:shd w:val="clear" w:color="auto" w:fill="auto"/>
          </w:tcPr>
          <w:p>
            <w:r>
              <w:t>5251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5007</w:t>
            </w:r>
          </w:p>
        </w:tc>
        <w:tc>
          <w:tcPr>
            <w:tcW w:w="360" w:type="dxa"/>
            <w:shd w:val="clear" w:color="auto" w:fill="auto"/>
          </w:tcPr>
          <w:p>
            <w:r>
              <w:t>16211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24034</w:t>
            </w:r>
          </w:p>
        </w:tc>
        <w:tc>
          <w:tcPr>
            <w:tcW w:w="360" w:type="dxa"/>
            <w:shd w:val="clear" w:color="auto" w:fill="auto"/>
          </w:tcPr>
          <w:p>
            <w:r>
              <w:t>24036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24034</w:t>
            </w:r>
          </w:p>
        </w:tc>
        <w:tc>
          <w:tcPr>
            <w:tcW w:w="360" w:type="dxa"/>
            <w:shd w:val="clear" w:color="auto" w:fill="auto"/>
          </w:tcPr>
          <w:p>
            <w:r>
              <w:t>24039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5274</w:t>
            </w:r>
          </w:p>
        </w:tc>
        <w:tc>
          <w:tcPr>
            <w:tcW w:w="360" w:type="dxa"/>
            <w:shd w:val="clear" w:color="auto" w:fill="auto"/>
          </w:tcPr>
          <w:p>
            <w:r>
              <w:t>15443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5274</w:t>
            </w:r>
          </w:p>
        </w:tc>
        <w:tc>
          <w:tcPr>
            <w:tcW w:w="360" w:type="dxa"/>
            <w:shd w:val="clear" w:color="auto" w:fill="auto"/>
          </w:tcPr>
          <w:p>
            <w:r>
              <w:t>5289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4983</w:t>
            </w:r>
          </w:p>
        </w:tc>
        <w:tc>
          <w:tcPr>
            <w:tcW w:w="360" w:type="dxa"/>
            <w:shd w:val="clear" w:color="auto" w:fill="auto"/>
          </w:tcPr>
          <w:p>
            <w:r>
              <w:t>4999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5148</w:t>
            </w:r>
          </w:p>
        </w:tc>
        <w:tc>
          <w:tcPr>
            <w:tcW w:w="360" w:type="dxa"/>
            <w:shd w:val="clear" w:color="auto" w:fill="auto"/>
          </w:tcPr>
          <w:p>
            <w:r>
              <w:t>28509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5148</w:t>
            </w:r>
          </w:p>
        </w:tc>
        <w:tc>
          <w:tcPr>
            <w:tcW w:w="360" w:type="dxa"/>
            <w:shd w:val="clear" w:color="auto" w:fill="auto"/>
          </w:tcPr>
          <w:p>
            <w:r>
              <w:t>16203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5148</w:t>
            </w:r>
          </w:p>
        </w:tc>
        <w:tc>
          <w:tcPr>
            <w:tcW w:w="360" w:type="dxa"/>
            <w:shd w:val="clear" w:color="auto" w:fill="auto"/>
          </w:tcPr>
          <w:p>
            <w:r>
              <w:t>28442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5148</w:t>
            </w:r>
          </w:p>
        </w:tc>
        <w:tc>
          <w:tcPr>
            <w:tcW w:w="360" w:type="dxa"/>
            <w:shd w:val="clear" w:color="auto" w:fill="auto"/>
          </w:tcPr>
          <w:p>
            <w:r>
              <w:t>5252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5148</w:t>
            </w:r>
          </w:p>
        </w:tc>
        <w:tc>
          <w:tcPr>
            <w:tcW w:w="360" w:type="dxa"/>
            <w:shd w:val="clear" w:color="auto" w:fill="auto"/>
          </w:tcPr>
          <w:p>
            <w:r>
              <w:t>16193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5148</w:t>
            </w:r>
          </w:p>
        </w:tc>
        <w:tc>
          <w:tcPr>
            <w:tcW w:w="360" w:type="dxa"/>
            <w:shd w:val="clear" w:color="auto" w:fill="auto"/>
          </w:tcPr>
          <w:p>
            <w:r>
              <w:t>16194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5148</w:t>
            </w:r>
          </w:p>
        </w:tc>
        <w:tc>
          <w:tcPr>
            <w:tcW w:w="360" w:type="dxa"/>
            <w:shd w:val="clear" w:color="auto" w:fill="auto"/>
          </w:tcPr>
          <w:p>
            <w:r>
              <w:t>16207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5148</w:t>
            </w:r>
          </w:p>
        </w:tc>
        <w:tc>
          <w:tcPr>
            <w:tcW w:w="360" w:type="dxa"/>
            <w:shd w:val="clear" w:color="auto" w:fill="auto"/>
          </w:tcPr>
          <w:p>
            <w:r>
              <w:t>15473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5148</w:t>
            </w:r>
          </w:p>
        </w:tc>
        <w:tc>
          <w:tcPr>
            <w:tcW w:w="360" w:type="dxa"/>
            <w:shd w:val="clear" w:color="auto" w:fill="auto"/>
          </w:tcPr>
          <w:p>
            <w:r>
              <w:t>15538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5148</w:t>
            </w:r>
          </w:p>
        </w:tc>
        <w:tc>
          <w:tcPr>
            <w:tcW w:w="360" w:type="dxa"/>
            <w:shd w:val="clear" w:color="auto" w:fill="auto"/>
          </w:tcPr>
          <w:p>
            <w:r>
              <w:t>5291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5148</w:t>
            </w:r>
          </w:p>
        </w:tc>
        <w:tc>
          <w:tcPr>
            <w:tcW w:w="360" w:type="dxa"/>
            <w:shd w:val="clear" w:color="auto" w:fill="auto"/>
          </w:tcPr>
          <w:p>
            <w:r>
              <w:t>5149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5148</w:t>
            </w:r>
          </w:p>
        </w:tc>
        <w:tc>
          <w:tcPr>
            <w:tcW w:w="360" w:type="dxa"/>
            <w:shd w:val="clear" w:color="auto" w:fill="auto"/>
          </w:tcPr>
          <w:p>
            <w:r>
              <w:t>5253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5148</w:t>
            </w:r>
          </w:p>
        </w:tc>
        <w:tc>
          <w:tcPr>
            <w:tcW w:w="360" w:type="dxa"/>
            <w:shd w:val="clear" w:color="auto" w:fill="auto"/>
          </w:tcPr>
          <w:p>
            <w:r>
              <w:t>22015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5148</w:t>
            </w:r>
          </w:p>
        </w:tc>
        <w:tc>
          <w:tcPr>
            <w:tcW w:w="360" w:type="dxa"/>
            <w:shd w:val="clear" w:color="auto" w:fill="auto"/>
          </w:tcPr>
          <w:p>
            <w:r>
              <w:t>28443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5148</w:t>
            </w:r>
          </w:p>
        </w:tc>
        <w:tc>
          <w:tcPr>
            <w:tcW w:w="360" w:type="dxa"/>
            <w:shd w:val="clear" w:color="auto" w:fill="auto"/>
          </w:tcPr>
          <w:p>
            <w:r>
              <w:t>5254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5148</w:t>
            </w:r>
          </w:p>
        </w:tc>
        <w:tc>
          <w:tcPr>
            <w:tcW w:w="360" w:type="dxa"/>
            <w:shd w:val="clear" w:color="auto" w:fill="auto"/>
          </w:tcPr>
          <w:p>
            <w:r>
              <w:t>15488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5148</w:t>
            </w:r>
          </w:p>
        </w:tc>
        <w:tc>
          <w:tcPr>
            <w:tcW w:w="360" w:type="dxa"/>
            <w:shd w:val="clear" w:color="auto" w:fill="auto"/>
          </w:tcPr>
          <w:p>
            <w:r>
              <w:t>28622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5148</w:t>
            </w:r>
          </w:p>
        </w:tc>
        <w:tc>
          <w:tcPr>
            <w:tcW w:w="360" w:type="dxa"/>
            <w:shd w:val="clear" w:color="auto" w:fill="auto"/>
          </w:tcPr>
          <w:p>
            <w:r>
              <w:t>15388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5148</w:t>
            </w:r>
          </w:p>
        </w:tc>
        <w:tc>
          <w:tcPr>
            <w:tcW w:w="360" w:type="dxa"/>
            <w:shd w:val="clear" w:color="auto" w:fill="auto"/>
          </w:tcPr>
          <w:p>
            <w:r>
              <w:t>28704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5148</w:t>
            </w:r>
          </w:p>
        </w:tc>
        <w:tc>
          <w:tcPr>
            <w:tcW w:w="360" w:type="dxa"/>
            <w:shd w:val="clear" w:color="auto" w:fill="auto"/>
          </w:tcPr>
          <w:p>
            <w:r>
              <w:t>5294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5148</w:t>
            </w:r>
          </w:p>
        </w:tc>
        <w:tc>
          <w:tcPr>
            <w:tcW w:w="360" w:type="dxa"/>
            <w:shd w:val="clear" w:color="auto" w:fill="auto"/>
          </w:tcPr>
          <w:p>
            <w:r>
              <w:t>24016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4984</w:t>
            </w:r>
          </w:p>
        </w:tc>
        <w:tc>
          <w:tcPr>
            <w:tcW w:w="360" w:type="dxa"/>
            <w:shd w:val="clear" w:color="auto" w:fill="auto"/>
          </w:tcPr>
          <w:p>
            <w:r>
              <w:t>14863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4984</w:t>
            </w:r>
          </w:p>
        </w:tc>
        <w:tc>
          <w:tcPr>
            <w:tcW w:w="360" w:type="dxa"/>
            <w:shd w:val="clear" w:color="auto" w:fill="auto"/>
          </w:tcPr>
          <w:p>
            <w:r>
              <w:t>5002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5268</w:t>
            </w:r>
          </w:p>
        </w:tc>
        <w:tc>
          <w:tcPr>
            <w:tcW w:w="360" w:type="dxa"/>
            <w:shd w:val="clear" w:color="auto" w:fill="auto"/>
          </w:tcPr>
          <w:p>
            <w:r>
              <w:t>5269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28208</w:t>
            </w:r>
          </w:p>
        </w:tc>
        <w:tc>
          <w:tcPr>
            <w:tcW w:w="360" w:type="dxa"/>
            <w:shd w:val="clear" w:color="auto" w:fill="auto"/>
          </w:tcPr>
          <w:p>
            <w:r>
              <w:t>28209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14703</w:t>
            </w:r>
          </w:p>
        </w:tc>
        <w:tc>
          <w:tcPr>
            <w:tcW w:w="360" w:type="dxa"/>
            <w:shd w:val="clear" w:color="auto" w:fill="auto"/>
          </w:tcPr>
          <w:p>
            <w:r>
              <w:t>14704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27</w:t>
            </w:r>
          </w:p>
        </w:tc>
        <w:tc>
          <w:tcPr>
            <w:tcW w:w="360" w:type="dxa"/>
            <w:shd w:val="clear" w:color="auto" w:fill="auto"/>
          </w:tcPr>
          <w:p>
            <w:r>
              <w:t>5012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27</w:t>
            </w:r>
          </w:p>
        </w:tc>
        <w:tc>
          <w:tcPr>
            <w:tcW w:w="360" w:type="dxa"/>
            <w:shd w:val="clear" w:color="auto" w:fill="auto"/>
          </w:tcPr>
          <w:p>
            <w:r>
              <w:t>5013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27</w:t>
            </w:r>
          </w:p>
        </w:tc>
        <w:tc>
          <w:tcPr>
            <w:tcW w:w="360" w:type="dxa"/>
            <w:shd w:val="clear" w:color="auto" w:fill="auto"/>
          </w:tcPr>
          <w:p>
            <w:r>
              <w:t>23904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27</w:t>
            </w:r>
          </w:p>
        </w:tc>
        <w:tc>
          <w:tcPr>
            <w:tcW w:w="360" w:type="dxa"/>
            <w:shd w:val="clear" w:color="auto" w:fill="auto"/>
          </w:tcPr>
          <w:p>
            <w:r>
              <w:t>5014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27</w:t>
            </w:r>
          </w:p>
        </w:tc>
        <w:tc>
          <w:tcPr>
            <w:tcW w:w="360" w:type="dxa"/>
            <w:shd w:val="clear" w:color="auto" w:fill="auto"/>
          </w:tcPr>
          <w:p>
            <w:r>
              <w:t>28444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27</w:t>
            </w:r>
          </w:p>
        </w:tc>
        <w:tc>
          <w:tcPr>
            <w:tcW w:w="360" w:type="dxa"/>
            <w:shd w:val="clear" w:color="auto" w:fill="auto"/>
          </w:tcPr>
          <w:p>
            <w:r>
              <w:t>15379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27</w:t>
            </w:r>
          </w:p>
        </w:tc>
        <w:tc>
          <w:tcPr>
            <w:tcW w:w="360" w:type="dxa"/>
            <w:shd w:val="clear" w:color="auto" w:fill="auto"/>
          </w:tcPr>
          <w:p>
            <w:r>
              <w:t>17893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27</w:t>
            </w:r>
          </w:p>
        </w:tc>
        <w:tc>
          <w:tcPr>
            <w:tcW w:w="360" w:type="dxa"/>
            <w:shd w:val="clear" w:color="auto" w:fill="auto"/>
          </w:tcPr>
          <w:p>
            <w:r>
              <w:t>5296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27</w:t>
            </w:r>
          </w:p>
        </w:tc>
        <w:tc>
          <w:tcPr>
            <w:tcW w:w="360" w:type="dxa"/>
            <w:shd w:val="clear" w:color="auto" w:fill="auto"/>
          </w:tcPr>
          <w:p>
            <w:r>
              <w:t>23914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27</w:t>
            </w:r>
          </w:p>
        </w:tc>
        <w:tc>
          <w:tcPr>
            <w:tcW w:w="360" w:type="dxa"/>
            <w:shd w:val="clear" w:color="auto" w:fill="auto"/>
          </w:tcPr>
          <w:p>
            <w:r>
              <w:t>28445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27</w:t>
            </w:r>
          </w:p>
        </w:tc>
        <w:tc>
          <w:tcPr>
            <w:tcW w:w="360" w:type="dxa"/>
            <w:shd w:val="clear" w:color="auto" w:fill="auto"/>
          </w:tcPr>
          <w:p>
            <w:r>
              <w:t>15508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27</w:t>
            </w:r>
          </w:p>
        </w:tc>
        <w:tc>
          <w:tcPr>
            <w:tcW w:w="360" w:type="dxa"/>
            <w:shd w:val="clear" w:color="auto" w:fill="auto"/>
          </w:tcPr>
          <w:p>
            <w:r>
              <w:t>28447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27</w:t>
            </w:r>
          </w:p>
        </w:tc>
        <w:tc>
          <w:tcPr>
            <w:tcW w:w="360" w:type="dxa"/>
            <w:shd w:val="clear" w:color="auto" w:fill="auto"/>
          </w:tcPr>
          <w:p>
            <w:r>
              <w:t>15038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27</w:t>
            </w:r>
          </w:p>
        </w:tc>
        <w:tc>
          <w:tcPr>
            <w:tcW w:w="360" w:type="dxa"/>
            <w:shd w:val="clear" w:color="auto" w:fill="auto"/>
          </w:tcPr>
          <w:p>
            <w:r>
              <w:t>28448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27</w:t>
            </w:r>
          </w:p>
        </w:tc>
        <w:tc>
          <w:tcPr>
            <w:tcW w:w="360" w:type="dxa"/>
            <w:shd w:val="clear" w:color="auto" w:fill="auto"/>
          </w:tcPr>
          <w:p>
            <w:r>
              <w:t>23916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27</w:t>
            </w:r>
          </w:p>
        </w:tc>
        <w:tc>
          <w:tcPr>
            <w:tcW w:w="360" w:type="dxa"/>
            <w:shd w:val="clear" w:color="auto" w:fill="auto"/>
          </w:tcPr>
          <w:p>
            <w:r>
              <w:t>28449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27</w:t>
            </w:r>
          </w:p>
        </w:tc>
        <w:tc>
          <w:tcPr>
            <w:tcW w:w="360" w:type="dxa"/>
            <w:shd w:val="clear" w:color="auto" w:fill="auto"/>
          </w:tcPr>
          <w:p>
            <w:r>
              <w:t>14923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27</w:t>
            </w:r>
          </w:p>
        </w:tc>
        <w:tc>
          <w:tcPr>
            <w:tcW w:w="360" w:type="dxa"/>
            <w:shd w:val="clear" w:color="auto" w:fill="auto"/>
          </w:tcPr>
          <w:p>
            <w:r>
              <w:t>28450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27</w:t>
            </w:r>
          </w:p>
        </w:tc>
        <w:tc>
          <w:tcPr>
            <w:tcW w:w="360" w:type="dxa"/>
            <w:shd w:val="clear" w:color="auto" w:fill="auto"/>
          </w:tcPr>
          <w:p>
            <w:r>
              <w:t>16195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27</w:t>
            </w:r>
          </w:p>
        </w:tc>
        <w:tc>
          <w:tcPr>
            <w:tcW w:w="360" w:type="dxa"/>
            <w:shd w:val="clear" w:color="auto" w:fill="auto"/>
          </w:tcPr>
          <w:p>
            <w:r>
              <w:t>24014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27</w:t>
            </w:r>
          </w:p>
        </w:tc>
        <w:tc>
          <w:tcPr>
            <w:tcW w:w="360" w:type="dxa"/>
            <w:shd w:val="clear" w:color="auto" w:fill="auto"/>
          </w:tcPr>
          <w:p>
            <w:r>
              <w:t>5297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27</w:t>
            </w:r>
          </w:p>
        </w:tc>
        <w:tc>
          <w:tcPr>
            <w:tcW w:w="360" w:type="dxa"/>
            <w:shd w:val="clear" w:color="auto" w:fill="auto"/>
          </w:tcPr>
          <w:p>
            <w:r>
              <w:t>15509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27</w:t>
            </w:r>
          </w:p>
        </w:tc>
        <w:tc>
          <w:tcPr>
            <w:tcW w:w="360" w:type="dxa"/>
            <w:shd w:val="clear" w:color="auto" w:fill="auto"/>
          </w:tcPr>
          <w:p>
            <w:r>
              <w:t>28446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27</w:t>
            </w:r>
          </w:p>
        </w:tc>
        <w:tc>
          <w:tcPr>
            <w:tcW w:w="360" w:type="dxa"/>
            <w:shd w:val="clear" w:color="auto" w:fill="auto"/>
          </w:tcPr>
          <w:p>
            <w:r>
              <w:t>15510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27</w:t>
            </w:r>
          </w:p>
        </w:tc>
        <w:tc>
          <w:tcPr>
            <w:tcW w:w="360" w:type="dxa"/>
            <w:shd w:val="clear" w:color="auto" w:fill="auto"/>
          </w:tcPr>
          <w:p>
            <w:r>
              <w:t>28452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27</w:t>
            </w:r>
          </w:p>
        </w:tc>
        <w:tc>
          <w:tcPr>
            <w:tcW w:w="360" w:type="dxa"/>
            <w:shd w:val="clear" w:color="auto" w:fill="auto"/>
          </w:tcPr>
          <w:p>
            <w:r>
              <w:t>15511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27</w:t>
            </w:r>
          </w:p>
        </w:tc>
        <w:tc>
          <w:tcPr>
            <w:tcW w:w="360" w:type="dxa"/>
            <w:shd w:val="clear" w:color="auto" w:fill="auto"/>
          </w:tcPr>
          <w:p>
            <w:r>
              <w:t>28453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27</w:t>
            </w:r>
          </w:p>
        </w:tc>
        <w:tc>
          <w:tcPr>
            <w:tcW w:w="360" w:type="dxa"/>
            <w:shd w:val="clear" w:color="auto" w:fill="auto"/>
          </w:tcPr>
          <w:p>
            <w:r>
              <w:t>15512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27</w:t>
            </w:r>
          </w:p>
        </w:tc>
        <w:tc>
          <w:tcPr>
            <w:tcW w:w="360" w:type="dxa"/>
            <w:shd w:val="clear" w:color="auto" w:fill="auto"/>
          </w:tcPr>
          <w:p>
            <w:r>
              <w:t>28454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27</w:t>
            </w:r>
          </w:p>
        </w:tc>
        <w:tc>
          <w:tcPr>
            <w:tcW w:w="360" w:type="dxa"/>
            <w:shd w:val="clear" w:color="auto" w:fill="auto"/>
          </w:tcPr>
          <w:p>
            <w:r>
              <w:t>5016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27</w:t>
            </w:r>
          </w:p>
        </w:tc>
        <w:tc>
          <w:tcPr>
            <w:tcW w:w="360" w:type="dxa"/>
            <w:shd w:val="clear" w:color="auto" w:fill="auto"/>
          </w:tcPr>
          <w:p>
            <w:r>
              <w:t>17808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27</w:t>
            </w:r>
          </w:p>
        </w:tc>
        <w:tc>
          <w:tcPr>
            <w:tcW w:w="360" w:type="dxa"/>
            <w:shd w:val="clear" w:color="auto" w:fill="auto"/>
          </w:tcPr>
          <w:p>
            <w:r>
              <w:t>5263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27</w:t>
            </w:r>
          </w:p>
        </w:tc>
        <w:tc>
          <w:tcPr>
            <w:tcW w:w="360" w:type="dxa"/>
            <w:shd w:val="clear" w:color="auto" w:fill="auto"/>
          </w:tcPr>
          <w:p>
            <w:r>
              <w:t>224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27</w:t>
            </w:r>
          </w:p>
        </w:tc>
        <w:tc>
          <w:tcPr>
            <w:tcW w:w="360" w:type="dxa"/>
            <w:shd w:val="clear" w:color="auto" w:fill="auto"/>
          </w:tcPr>
          <w:p>
            <w:r>
              <w:t>17829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27</w:t>
            </w:r>
          </w:p>
        </w:tc>
        <w:tc>
          <w:tcPr>
            <w:tcW w:w="360" w:type="dxa"/>
            <w:shd w:val="clear" w:color="auto" w:fill="auto"/>
          </w:tcPr>
          <w:p>
            <w:r>
              <w:t>24018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27</w:t>
            </w:r>
          </w:p>
        </w:tc>
        <w:tc>
          <w:tcPr>
            <w:tcW w:w="360" w:type="dxa"/>
            <w:shd w:val="clear" w:color="auto" w:fill="auto"/>
          </w:tcPr>
          <w:p>
            <w:r>
              <w:t>16197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27</w:t>
            </w:r>
          </w:p>
        </w:tc>
        <w:tc>
          <w:tcPr>
            <w:tcW w:w="360" w:type="dxa"/>
            <w:shd w:val="clear" w:color="auto" w:fill="auto"/>
          </w:tcPr>
          <w:p>
            <w:r>
              <w:t>5298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27</w:t>
            </w:r>
          </w:p>
        </w:tc>
        <w:tc>
          <w:tcPr>
            <w:tcW w:w="360" w:type="dxa"/>
            <w:shd w:val="clear" w:color="auto" w:fill="auto"/>
          </w:tcPr>
          <w:p>
            <w:r>
              <w:t>5262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27</w:t>
            </w:r>
          </w:p>
        </w:tc>
        <w:tc>
          <w:tcPr>
            <w:tcW w:w="360" w:type="dxa"/>
            <w:shd w:val="clear" w:color="auto" w:fill="auto"/>
          </w:tcPr>
          <w:p>
            <w:r>
              <w:t>28455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27</w:t>
            </w:r>
          </w:p>
        </w:tc>
        <w:tc>
          <w:tcPr>
            <w:tcW w:w="360" w:type="dxa"/>
            <w:shd w:val="clear" w:color="auto" w:fill="auto"/>
          </w:tcPr>
          <w:p>
            <w:r>
              <w:t>16198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5006</w:t>
            </w:r>
          </w:p>
        </w:tc>
        <w:tc>
          <w:tcPr>
            <w:tcW w:w="360" w:type="dxa"/>
            <w:shd w:val="clear" w:color="auto" w:fill="auto"/>
          </w:tcPr>
          <w:p>
            <w:r>
              <w:t>15438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5006</w:t>
            </w:r>
          </w:p>
        </w:tc>
        <w:tc>
          <w:tcPr>
            <w:tcW w:w="360" w:type="dxa"/>
            <w:shd w:val="clear" w:color="auto" w:fill="auto"/>
          </w:tcPr>
          <w:p>
            <w:r>
              <w:t>23804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5006</w:t>
            </w:r>
          </w:p>
        </w:tc>
        <w:tc>
          <w:tcPr>
            <w:tcW w:w="360" w:type="dxa"/>
            <w:shd w:val="clear" w:color="auto" w:fill="auto"/>
          </w:tcPr>
          <w:p>
            <w:r>
              <w:t>5009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5006</w:t>
            </w:r>
          </w:p>
        </w:tc>
        <w:tc>
          <w:tcPr>
            <w:tcW w:w="360" w:type="dxa"/>
            <w:shd w:val="clear" w:color="auto" w:fill="auto"/>
          </w:tcPr>
          <w:p>
            <w:r>
              <w:t>28654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5006</w:t>
            </w:r>
          </w:p>
        </w:tc>
        <w:tc>
          <w:tcPr>
            <w:tcW w:w="360" w:type="dxa"/>
            <w:shd w:val="clear" w:color="auto" w:fill="auto"/>
          </w:tcPr>
          <w:p>
            <w:r>
              <w:t>5175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5006</w:t>
            </w:r>
          </w:p>
        </w:tc>
        <w:tc>
          <w:tcPr>
            <w:tcW w:w="360" w:type="dxa"/>
            <w:shd w:val="clear" w:color="auto" w:fill="auto"/>
          </w:tcPr>
          <w:p>
            <w:r>
              <w:t>5174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5006</w:t>
            </w:r>
          </w:p>
        </w:tc>
        <w:tc>
          <w:tcPr>
            <w:tcW w:w="360" w:type="dxa"/>
            <w:shd w:val="clear" w:color="auto" w:fill="auto"/>
          </w:tcPr>
          <w:p>
            <w:r>
              <w:t>23774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5006</w:t>
            </w:r>
          </w:p>
        </w:tc>
        <w:tc>
          <w:tcPr>
            <w:tcW w:w="360" w:type="dxa"/>
            <w:shd w:val="clear" w:color="auto" w:fill="auto"/>
          </w:tcPr>
          <w:p>
            <w:r>
              <w:t>15523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5006</w:t>
            </w:r>
          </w:p>
        </w:tc>
        <w:tc>
          <w:tcPr>
            <w:tcW w:w="360" w:type="dxa"/>
            <w:shd w:val="clear" w:color="auto" w:fill="auto"/>
          </w:tcPr>
          <w:p>
            <w:r>
              <w:t>23775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5006</w:t>
            </w:r>
          </w:p>
        </w:tc>
        <w:tc>
          <w:tcPr>
            <w:tcW w:w="360" w:type="dxa"/>
            <w:shd w:val="clear" w:color="auto" w:fill="auto"/>
          </w:tcPr>
          <w:p>
            <w:r>
              <w:t>15448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5006</w:t>
            </w:r>
          </w:p>
        </w:tc>
        <w:tc>
          <w:tcPr>
            <w:tcW w:w="360" w:type="dxa"/>
            <w:shd w:val="clear" w:color="auto" w:fill="auto"/>
          </w:tcPr>
          <w:p>
            <w:r>
              <w:t>5010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5006</w:t>
            </w:r>
          </w:p>
        </w:tc>
        <w:tc>
          <w:tcPr>
            <w:tcW w:w="360" w:type="dxa"/>
            <w:shd w:val="clear" w:color="auto" w:fill="auto"/>
          </w:tcPr>
          <w:p>
            <w:r>
              <w:t>15384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5003</w:t>
            </w:r>
          </w:p>
        </w:tc>
        <w:tc>
          <w:tcPr>
            <w:tcW w:w="360" w:type="dxa"/>
            <w:shd w:val="clear" w:color="auto" w:fill="auto"/>
          </w:tcPr>
          <w:p>
            <w:r>
              <w:t>15543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5003</w:t>
            </w:r>
          </w:p>
        </w:tc>
        <w:tc>
          <w:tcPr>
            <w:tcW w:w="360" w:type="dxa"/>
            <w:shd w:val="clear" w:color="auto" w:fill="auto"/>
          </w:tcPr>
          <w:p>
            <w:r>
              <w:t>5005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5003</w:t>
            </w:r>
          </w:p>
        </w:tc>
        <w:tc>
          <w:tcPr>
            <w:tcW w:w="360" w:type="dxa"/>
            <w:shd w:val="clear" w:color="auto" w:fill="auto"/>
          </w:tcPr>
          <w:p>
            <w:r>
              <w:t>5258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5003</w:t>
            </w:r>
          </w:p>
        </w:tc>
        <w:tc>
          <w:tcPr>
            <w:tcW w:w="360" w:type="dxa"/>
            <w:shd w:val="clear" w:color="auto" w:fill="auto"/>
          </w:tcPr>
          <w:p>
            <w:r>
              <w:t>5004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15404</w:t>
            </w:r>
          </w:p>
        </w:tc>
        <w:tc>
          <w:tcPr>
            <w:tcW w:w="360" w:type="dxa"/>
            <w:shd w:val="clear" w:color="auto" w:fill="auto"/>
          </w:tcPr>
          <w:p>
            <w:r>
              <w:t>15414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15404</w:t>
            </w:r>
          </w:p>
        </w:tc>
        <w:tc>
          <w:tcPr>
            <w:tcW w:w="360" w:type="dxa"/>
            <w:shd w:val="clear" w:color="auto" w:fill="auto"/>
          </w:tcPr>
          <w:p>
            <w:r>
              <w:t>15416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15404</w:t>
            </w:r>
          </w:p>
        </w:tc>
        <w:tc>
          <w:tcPr>
            <w:tcW w:w="360" w:type="dxa"/>
            <w:shd w:val="clear" w:color="auto" w:fill="auto"/>
          </w:tcPr>
          <w:p>
            <w:r>
              <w:t>28210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15404</w:t>
            </w:r>
          </w:p>
        </w:tc>
        <w:tc>
          <w:tcPr>
            <w:tcW w:w="360" w:type="dxa"/>
            <w:shd w:val="clear" w:color="auto" w:fill="auto"/>
          </w:tcPr>
          <w:p>
            <w:r>
              <w:t>15415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15404</w:t>
            </w:r>
          </w:p>
        </w:tc>
        <w:tc>
          <w:tcPr>
            <w:tcW w:w="360" w:type="dxa"/>
            <w:shd w:val="clear" w:color="auto" w:fill="auto"/>
          </w:tcPr>
          <w:p>
            <w:r>
              <w:t>16208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5183</w:t>
            </w:r>
          </w:p>
        </w:tc>
        <w:tc>
          <w:tcPr>
            <w:tcW w:w="360" w:type="dxa"/>
            <w:shd w:val="clear" w:color="auto" w:fill="auto"/>
          </w:tcPr>
          <w:p>
            <w:r>
              <w:t>5184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4979</w:t>
            </w:r>
          </w:p>
        </w:tc>
        <w:tc>
          <w:tcPr>
            <w:tcW w:w="360" w:type="dxa"/>
            <w:shd w:val="clear" w:color="auto" w:fill="auto"/>
          </w:tcPr>
          <w:p>
            <w:r>
              <w:t>4985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4979</w:t>
            </w:r>
          </w:p>
        </w:tc>
        <w:tc>
          <w:tcPr>
            <w:tcW w:w="360" w:type="dxa"/>
            <w:shd w:val="clear" w:color="auto" w:fill="auto"/>
          </w:tcPr>
          <w:p>
            <w:r>
              <w:t>4986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4979</w:t>
            </w:r>
          </w:p>
        </w:tc>
        <w:tc>
          <w:tcPr>
            <w:tcW w:w="360" w:type="dxa"/>
            <w:shd w:val="clear" w:color="auto" w:fill="auto"/>
          </w:tcPr>
          <w:p>
            <w:r>
              <w:t>4990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23995</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5276</w:t>
            </w:r>
          </w:p>
        </w:tc>
        <w:tc>
          <w:tcPr>
            <w:tcW w:w="360" w:type="dxa"/>
            <w:shd w:val="clear" w:color="auto" w:fill="auto"/>
          </w:tcPr>
          <w:p>
            <w:r>
              <w:t>15483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5276</w:t>
            </w:r>
          </w:p>
        </w:tc>
        <w:tc>
          <w:tcPr>
            <w:tcW w:w="360" w:type="dxa"/>
            <w:shd w:val="clear" w:color="auto" w:fill="auto"/>
          </w:tcPr>
          <w:p>
            <w:r>
              <w:t>5279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5033</w:t>
            </w:r>
          </w:p>
        </w:tc>
        <w:tc>
          <w:tcPr>
            <w:tcW w:w="360" w:type="dxa"/>
            <w:shd w:val="clear" w:color="auto" w:fill="auto"/>
          </w:tcPr>
          <w:p>
            <w:r>
              <w:t>14953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5033</w:t>
            </w:r>
          </w:p>
        </w:tc>
        <w:tc>
          <w:tcPr>
            <w:tcW w:w="360" w:type="dxa"/>
            <w:shd w:val="clear" w:color="auto" w:fill="auto"/>
          </w:tcPr>
          <w:p>
            <w:r>
              <w:t>5264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5033</w:t>
            </w:r>
          </w:p>
        </w:tc>
        <w:tc>
          <w:tcPr>
            <w:tcW w:w="360" w:type="dxa"/>
            <w:shd w:val="clear" w:color="auto" w:fill="auto"/>
          </w:tcPr>
          <w:p>
            <w:r>
              <w:t>5034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14868</w:t>
            </w:r>
          </w:p>
        </w:tc>
        <w:tc>
          <w:tcPr>
            <w:tcW w:w="360" w:type="dxa"/>
            <w:shd w:val="clear" w:color="auto" w:fill="auto"/>
          </w:tcPr>
          <w:p>
            <w:r>
              <w:t>14871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14868</w:t>
            </w:r>
          </w:p>
        </w:tc>
        <w:tc>
          <w:tcPr>
            <w:tcW w:w="360" w:type="dxa"/>
            <w:shd w:val="clear" w:color="auto" w:fill="auto"/>
          </w:tcPr>
          <w:p>
            <w:r>
              <w:t>14869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14868</w:t>
            </w:r>
          </w:p>
        </w:tc>
        <w:tc>
          <w:tcPr>
            <w:tcW w:w="360" w:type="dxa"/>
            <w:shd w:val="clear" w:color="auto" w:fill="auto"/>
          </w:tcPr>
          <w:p>
            <w:r>
              <w:t>14870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5277</w:t>
            </w:r>
          </w:p>
        </w:tc>
        <w:tc>
          <w:tcPr>
            <w:tcW w:w="360" w:type="dxa"/>
            <w:shd w:val="clear" w:color="auto" w:fill="auto"/>
          </w:tcPr>
          <w:p>
            <w:r>
              <w:t>16966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5277</w:t>
            </w:r>
          </w:p>
        </w:tc>
        <w:tc>
          <w:tcPr>
            <w:tcW w:w="360" w:type="dxa"/>
            <w:shd w:val="clear" w:color="auto" w:fill="auto"/>
          </w:tcPr>
          <w:p>
            <w:r>
              <w:t>5282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41414</w:t>
            </w:r>
          </w:p>
        </w:tc>
        <w:tc>
          <w:tcPr>
            <w:tcW w:w="360" w:type="dxa"/>
            <w:shd w:val="clear" w:color="auto" w:fill="auto"/>
          </w:tcPr>
          <w:p>
            <w:r>
              <w:t>23997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4987</w:t>
            </w:r>
          </w:p>
        </w:tc>
        <w:tc>
          <w:tcPr>
            <w:tcW w:w="360" w:type="dxa"/>
            <w:shd w:val="clear" w:color="auto" w:fill="auto"/>
          </w:tcPr>
          <w:p>
            <w:r>
              <w:t>14858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4987</w:t>
            </w:r>
          </w:p>
        </w:tc>
        <w:tc>
          <w:tcPr>
            <w:tcW w:w="360" w:type="dxa"/>
            <w:shd w:val="clear" w:color="auto" w:fill="auto"/>
          </w:tcPr>
          <w:p>
            <w:r>
              <w:t>4991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4987</w:t>
            </w:r>
          </w:p>
        </w:tc>
        <w:tc>
          <w:tcPr>
            <w:tcW w:w="360" w:type="dxa"/>
            <w:shd w:val="clear" w:color="auto" w:fill="auto"/>
          </w:tcPr>
          <w:p>
            <w:r>
              <w:t>4989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5266</w:t>
            </w:r>
          </w:p>
        </w:tc>
        <w:tc>
          <w:tcPr>
            <w:tcW w:w="360" w:type="dxa"/>
            <w:shd w:val="clear" w:color="auto" w:fill="auto"/>
          </w:tcPr>
          <w:p>
            <w:r>
              <w:t>28614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5266</w:t>
            </w:r>
          </w:p>
        </w:tc>
        <w:tc>
          <w:tcPr>
            <w:tcW w:w="360" w:type="dxa"/>
            <w:shd w:val="clear" w:color="auto" w:fill="auto"/>
          </w:tcPr>
          <w:p>
            <w:r>
              <w:t>23924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5266</w:t>
            </w:r>
          </w:p>
        </w:tc>
        <w:tc>
          <w:tcPr>
            <w:tcW w:w="360" w:type="dxa"/>
            <w:shd w:val="clear" w:color="auto" w:fill="auto"/>
          </w:tcPr>
          <w:p>
            <w:r>
              <w:t>14933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15503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4982</w:t>
            </w:r>
          </w:p>
        </w:tc>
        <w:tc>
          <w:tcPr>
            <w:tcW w:w="360" w:type="dxa"/>
            <w:shd w:val="clear" w:color="auto" w:fill="auto"/>
          </w:tcPr>
          <w:p>
            <w:r>
              <w:t>5203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4982</w:t>
            </w:r>
          </w:p>
        </w:tc>
        <w:tc>
          <w:tcPr>
            <w:tcW w:w="360" w:type="dxa"/>
            <w:shd w:val="clear" w:color="auto" w:fill="auto"/>
          </w:tcPr>
          <w:p>
            <w:r>
              <w:t>41425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28204</w:t>
            </w:r>
          </w:p>
        </w:tc>
        <w:tc>
          <w:tcPr>
            <w:tcW w:w="360" w:type="dxa"/>
            <w:shd w:val="clear" w:color="auto" w:fill="auto"/>
          </w:tcPr>
          <w:p>
            <w:r>
              <w:t>28205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15398</w:t>
            </w:r>
          </w:p>
        </w:tc>
        <w:tc>
          <w:tcPr>
            <w:tcW w:w="360" w:type="dxa"/>
            <w:shd w:val="clear" w:color="auto" w:fill="auto"/>
          </w:tcPr>
          <w:p>
            <w:r>
              <w:t>15418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15398</w:t>
            </w:r>
          </w:p>
        </w:tc>
        <w:tc>
          <w:tcPr>
            <w:tcW w:w="360" w:type="dxa"/>
            <w:shd w:val="clear" w:color="auto" w:fill="auto"/>
          </w:tcPr>
          <w:p>
            <w:r>
              <w:t>15400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15398</w:t>
            </w:r>
          </w:p>
        </w:tc>
        <w:tc>
          <w:tcPr>
            <w:tcW w:w="360" w:type="dxa"/>
            <w:shd w:val="clear" w:color="auto" w:fill="auto"/>
          </w:tcPr>
          <w:p>
            <w:r>
              <w:t>15420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15398</w:t>
            </w:r>
          </w:p>
        </w:tc>
        <w:tc>
          <w:tcPr>
            <w:tcW w:w="360" w:type="dxa"/>
            <w:shd w:val="clear" w:color="auto" w:fill="auto"/>
          </w:tcPr>
          <w:p>
            <w:r>
              <w:t>15402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15398</w:t>
            </w:r>
          </w:p>
        </w:tc>
        <w:tc>
          <w:tcPr>
            <w:tcW w:w="360" w:type="dxa"/>
            <w:shd w:val="clear" w:color="auto" w:fill="auto"/>
          </w:tcPr>
          <w:p>
            <w:r>
              <w:t>15403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5008</w:t>
            </w:r>
          </w:p>
        </w:tc>
        <w:tc>
          <w:tcPr>
            <w:tcW w:w="360" w:type="dxa"/>
            <w:shd w:val="clear" w:color="auto" w:fill="auto"/>
          </w:tcPr>
          <w:p>
            <w:r>
              <w:t>42744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5008</w:t>
            </w:r>
          </w:p>
        </w:tc>
        <w:tc>
          <w:tcPr>
            <w:tcW w:w="360" w:type="dxa"/>
            <w:shd w:val="clear" w:color="auto" w:fill="auto"/>
          </w:tcPr>
          <w:p>
            <w:r>
              <w:t>17908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5008</w:t>
            </w:r>
          </w:p>
        </w:tc>
        <w:tc>
          <w:tcPr>
            <w:tcW w:w="360" w:type="dxa"/>
            <w:shd w:val="clear" w:color="auto" w:fill="auto"/>
          </w:tcPr>
          <w:p>
            <w:r>
              <w:t>5018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5008</w:t>
            </w:r>
          </w:p>
        </w:tc>
        <w:tc>
          <w:tcPr>
            <w:tcW w:w="360" w:type="dxa"/>
            <w:shd w:val="clear" w:color="auto" w:fill="auto"/>
          </w:tcPr>
          <w:p>
            <w:r>
              <w:t>5248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5008</w:t>
            </w:r>
          </w:p>
        </w:tc>
        <w:tc>
          <w:tcPr>
            <w:tcW w:w="360" w:type="dxa"/>
            <w:shd w:val="clear" w:color="auto" w:fill="auto"/>
          </w:tcPr>
          <w:p>
            <w:r>
              <w:t>15518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5008</w:t>
            </w:r>
          </w:p>
        </w:tc>
        <w:tc>
          <w:tcPr>
            <w:tcW w:w="360" w:type="dxa"/>
            <w:shd w:val="clear" w:color="auto" w:fill="auto"/>
          </w:tcPr>
          <w:p>
            <w:r>
              <w:t>15393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5008</w:t>
            </w:r>
          </w:p>
        </w:tc>
        <w:tc>
          <w:tcPr>
            <w:tcW w:w="360" w:type="dxa"/>
            <w:shd w:val="clear" w:color="auto" w:fill="auto"/>
          </w:tcPr>
          <w:p>
            <w:r>
              <w:t>41899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5008</w:t>
            </w:r>
          </w:p>
        </w:tc>
        <w:tc>
          <w:tcPr>
            <w:tcW w:w="360" w:type="dxa"/>
            <w:shd w:val="clear" w:color="auto" w:fill="auto"/>
          </w:tcPr>
          <w:p>
            <w:r>
              <w:t>28439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5008</w:t>
            </w:r>
          </w:p>
        </w:tc>
        <w:tc>
          <w:tcPr>
            <w:tcW w:w="360" w:type="dxa"/>
            <w:shd w:val="clear" w:color="auto" w:fill="auto"/>
          </w:tcPr>
          <w:p>
            <w:r>
              <w:t>15368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5008</w:t>
            </w:r>
          </w:p>
        </w:tc>
        <w:tc>
          <w:tcPr>
            <w:tcW w:w="360" w:type="dxa"/>
            <w:shd w:val="clear" w:color="auto" w:fill="auto"/>
          </w:tcPr>
          <w:p>
            <w:r>
              <w:t>5020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5008</w:t>
            </w:r>
          </w:p>
        </w:tc>
        <w:tc>
          <w:tcPr>
            <w:tcW w:w="360" w:type="dxa"/>
            <w:shd w:val="clear" w:color="auto" w:fill="auto"/>
          </w:tcPr>
          <w:p>
            <w:r>
              <w:t>14918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5008</w:t>
            </w:r>
          </w:p>
        </w:tc>
        <w:tc>
          <w:tcPr>
            <w:tcW w:w="360" w:type="dxa"/>
            <w:shd w:val="clear" w:color="auto" w:fill="auto"/>
          </w:tcPr>
          <w:p>
            <w:r>
              <w:t>15369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5008</w:t>
            </w:r>
          </w:p>
        </w:tc>
        <w:tc>
          <w:tcPr>
            <w:tcW w:w="360" w:type="dxa"/>
            <w:shd w:val="clear" w:color="auto" w:fill="auto"/>
          </w:tcPr>
          <w:p>
            <w:r>
              <w:t>15419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5008</w:t>
            </w:r>
          </w:p>
        </w:tc>
        <w:tc>
          <w:tcPr>
            <w:tcW w:w="360" w:type="dxa"/>
            <w:shd w:val="clear" w:color="auto" w:fill="auto"/>
          </w:tcPr>
          <w:p>
            <w:r>
              <w:t>5017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5008</w:t>
            </w:r>
          </w:p>
        </w:tc>
        <w:tc>
          <w:tcPr>
            <w:tcW w:w="360" w:type="dxa"/>
            <w:shd w:val="clear" w:color="auto" w:fill="auto"/>
          </w:tcPr>
          <w:p>
            <w:r>
              <w:t>16204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5008</w:t>
            </w:r>
          </w:p>
        </w:tc>
        <w:tc>
          <w:tcPr>
            <w:tcW w:w="360" w:type="dxa"/>
            <w:shd w:val="clear" w:color="auto" w:fill="auto"/>
          </w:tcPr>
          <w:p>
            <w:r>
              <w:t>23769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5008</w:t>
            </w:r>
          </w:p>
        </w:tc>
        <w:tc>
          <w:tcPr>
            <w:tcW w:w="360" w:type="dxa"/>
            <w:shd w:val="clear" w:color="auto" w:fill="auto"/>
          </w:tcPr>
          <w:p>
            <w:r>
              <w:t>5022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5008</w:t>
            </w:r>
          </w:p>
        </w:tc>
        <w:tc>
          <w:tcPr>
            <w:tcW w:w="360" w:type="dxa"/>
            <w:shd w:val="clear" w:color="auto" w:fill="auto"/>
          </w:tcPr>
          <w:p>
            <w:r>
              <w:t>15453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28206</w:t>
            </w:r>
          </w:p>
        </w:tc>
        <w:tc>
          <w:tcPr>
            <w:tcW w:w="360" w:type="dxa"/>
            <w:shd w:val="clear" w:color="auto" w:fill="auto"/>
          </w:tcPr>
          <w:p>
            <w:r>
              <w:t>28207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4978</w:t>
            </w:r>
          </w:p>
        </w:tc>
        <w:tc>
          <w:tcPr>
            <w:tcW w:w="360" w:type="dxa"/>
            <w:shd w:val="clear" w:color="auto" w:fill="auto"/>
          </w:tcPr>
          <w:p>
            <w:r>
              <w:t>5260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4978</w:t>
            </w:r>
          </w:p>
        </w:tc>
        <w:tc>
          <w:tcPr>
            <w:tcW w:w="360" w:type="dxa"/>
            <w:shd w:val="clear" w:color="auto" w:fill="auto"/>
          </w:tcPr>
          <w:p>
            <w:r>
              <w:t>4993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4978</w:t>
            </w:r>
          </w:p>
        </w:tc>
        <w:tc>
          <w:tcPr>
            <w:tcW w:w="360" w:type="dxa"/>
            <w:shd w:val="clear" w:color="auto" w:fill="auto"/>
          </w:tcPr>
          <w:p>
            <w:r>
              <w:t>15549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4978</w:t>
            </w:r>
          </w:p>
        </w:tc>
        <w:tc>
          <w:tcPr>
            <w:tcW w:w="360" w:type="dxa"/>
            <w:shd w:val="clear" w:color="auto" w:fill="auto"/>
          </w:tcPr>
          <w:p>
            <w:r>
              <w:t>15593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4978</w:t>
            </w:r>
          </w:p>
        </w:tc>
        <w:tc>
          <w:tcPr>
            <w:tcW w:w="360" w:type="dxa"/>
            <w:shd w:val="clear" w:color="auto" w:fill="auto"/>
          </w:tcPr>
          <w:p>
            <w:r>
              <w:t>15588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4978</w:t>
            </w:r>
          </w:p>
        </w:tc>
        <w:tc>
          <w:tcPr>
            <w:tcW w:w="360" w:type="dxa"/>
            <w:shd w:val="clear" w:color="auto" w:fill="auto"/>
          </w:tcPr>
          <w:p>
            <w:r>
              <w:t>14873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4978</w:t>
            </w:r>
          </w:p>
        </w:tc>
        <w:tc>
          <w:tcPr>
            <w:tcW w:w="360" w:type="dxa"/>
            <w:shd w:val="clear" w:color="auto" w:fill="auto"/>
          </w:tcPr>
          <w:p>
            <w:r>
              <w:t>15548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4978</w:t>
            </w:r>
          </w:p>
        </w:tc>
        <w:tc>
          <w:tcPr>
            <w:tcW w:w="360" w:type="dxa"/>
            <w:shd w:val="clear" w:color="auto" w:fill="auto"/>
          </w:tcPr>
          <w:p>
            <w:r>
              <w:t>15417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4978</w:t>
            </w:r>
          </w:p>
        </w:tc>
        <w:tc>
          <w:tcPr>
            <w:tcW w:w="360" w:type="dxa"/>
            <w:shd w:val="clear" w:color="auto" w:fill="auto"/>
          </w:tcPr>
          <w:p>
            <w:r>
              <w:t>15118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4978</w:t>
            </w:r>
          </w:p>
        </w:tc>
        <w:tc>
          <w:tcPr>
            <w:tcW w:w="360" w:type="dxa"/>
            <w:shd w:val="clear" w:color="auto" w:fill="auto"/>
          </w:tcPr>
          <w:p>
            <w:r>
              <w:t>28219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4978</w:t>
            </w:r>
          </w:p>
        </w:tc>
        <w:tc>
          <w:tcPr>
            <w:tcW w:w="360" w:type="dxa"/>
            <w:shd w:val="clear" w:color="auto" w:fill="auto"/>
          </w:tcPr>
          <w:p>
            <w:r>
              <w:t>5259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15803</w:t>
            </w:r>
          </w:p>
        </w:tc>
        <w:tc>
          <w:tcPr>
            <w:tcW w:w="360" w:type="dxa"/>
            <w:shd w:val="clear" w:color="auto" w:fill="auto"/>
          </w:tcPr>
          <w:p>
            <w:r>
              <w:t>16973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15803</w:t>
            </w:r>
          </w:p>
        </w:tc>
        <w:tc>
          <w:tcPr>
            <w:tcW w:w="360" w:type="dxa"/>
            <w:shd w:val="clear" w:color="auto" w:fill="auto"/>
          </w:tcPr>
          <w:p>
            <w:r>
              <w:t>15804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4896</w:t>
            </w:r>
          </w:p>
        </w:tc>
        <w:tc>
          <w:tcPr>
            <w:tcW w:w="360" w:type="dxa"/>
            <w:shd w:val="clear" w:color="auto" w:fill="auto"/>
          </w:tcPr>
          <w:p>
            <w:r>
              <w:t>28508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4896</w:t>
            </w:r>
          </w:p>
        </w:tc>
        <w:tc>
          <w:tcPr>
            <w:tcW w:w="360" w:type="dxa"/>
            <w:shd w:val="clear" w:color="auto" w:fill="auto"/>
          </w:tcPr>
          <w:p>
            <w:r>
              <w:t>5024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4896</w:t>
            </w:r>
          </w:p>
        </w:tc>
        <w:tc>
          <w:tcPr>
            <w:tcW w:w="360" w:type="dxa"/>
            <w:shd w:val="clear" w:color="auto" w:fill="auto"/>
          </w:tcPr>
          <w:p>
            <w:r>
              <w:t>4897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4896</w:t>
            </w:r>
          </w:p>
        </w:tc>
        <w:tc>
          <w:tcPr>
            <w:tcW w:w="360" w:type="dxa"/>
            <w:shd w:val="clear" w:color="auto" w:fill="auto"/>
          </w:tcPr>
          <w:p>
            <w:r>
              <w:t>5023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4896</w:t>
            </w:r>
          </w:p>
        </w:tc>
        <w:tc>
          <w:tcPr>
            <w:tcW w:w="360" w:type="dxa"/>
            <w:shd w:val="clear" w:color="auto" w:fill="auto"/>
          </w:tcPr>
          <w:p>
            <w:r>
              <w:t>16205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4980</w:t>
            </w:r>
          </w:p>
        </w:tc>
        <w:tc>
          <w:tcPr>
            <w:tcW w:w="360" w:type="dxa"/>
            <w:shd w:val="clear" w:color="auto" w:fill="auto"/>
          </w:tcPr>
          <w:p>
            <w:r>
              <w:t>5028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5273</w:t>
            </w:r>
          </w:p>
        </w:tc>
        <w:tc>
          <w:tcPr>
            <w:tcW w:w="360" w:type="dxa"/>
            <w:shd w:val="clear" w:color="auto" w:fill="auto"/>
          </w:tcPr>
          <w:p>
            <w:r>
              <w:t>15458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4901</w:t>
            </w:r>
          </w:p>
        </w:tc>
        <w:tc>
          <w:tcPr>
            <w:tcW w:w="360" w:type="dxa"/>
            <w:shd w:val="clear" w:color="auto" w:fill="auto"/>
          </w:tcPr>
          <w:p>
            <w:r>
              <w:t>28440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4901</w:t>
            </w:r>
          </w:p>
        </w:tc>
        <w:tc>
          <w:tcPr>
            <w:tcW w:w="360" w:type="dxa"/>
            <w:shd w:val="clear" w:color="auto" w:fill="auto"/>
          </w:tcPr>
          <w:p>
            <w:r>
              <w:t>14848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4901</w:t>
            </w:r>
          </w:p>
        </w:tc>
        <w:tc>
          <w:tcPr>
            <w:tcW w:w="360" w:type="dxa"/>
            <w:shd w:val="clear" w:color="auto" w:fill="auto"/>
          </w:tcPr>
          <w:p>
            <w:r>
              <w:t>23912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4901</w:t>
            </w:r>
          </w:p>
        </w:tc>
        <w:tc>
          <w:tcPr>
            <w:tcW w:w="360" w:type="dxa"/>
            <w:shd w:val="clear" w:color="auto" w:fill="auto"/>
          </w:tcPr>
          <w:p>
            <w:r>
              <w:t>16209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4901</w:t>
            </w:r>
          </w:p>
        </w:tc>
        <w:tc>
          <w:tcPr>
            <w:tcW w:w="360" w:type="dxa"/>
            <w:shd w:val="clear" w:color="auto" w:fill="auto"/>
          </w:tcPr>
          <w:p>
            <w:r>
              <w:t>28441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4901</w:t>
            </w:r>
          </w:p>
        </w:tc>
        <w:tc>
          <w:tcPr>
            <w:tcW w:w="360" w:type="dxa"/>
            <w:shd w:val="clear" w:color="auto" w:fill="auto"/>
          </w:tcPr>
          <w:p>
            <w:r>
              <w:t>23915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4901</w:t>
            </w:r>
          </w:p>
        </w:tc>
        <w:tc>
          <w:tcPr>
            <w:tcW w:w="360" w:type="dxa"/>
            <w:shd w:val="clear" w:color="auto" w:fill="auto"/>
          </w:tcPr>
          <w:p>
            <w:r>
              <w:t>16210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5249</w:t>
            </w:r>
          </w:p>
        </w:tc>
        <w:tc>
          <w:tcPr>
            <w:tcW w:w="360" w:type="dxa"/>
            <w:shd w:val="clear" w:color="auto" w:fill="auto"/>
          </w:tcPr>
          <w:p>
            <w:r>
              <w:t>15423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5249</w:t>
            </w:r>
          </w:p>
        </w:tc>
        <w:tc>
          <w:tcPr>
            <w:tcW w:w="360" w:type="dxa"/>
            <w:shd w:val="clear" w:color="auto" w:fill="auto"/>
          </w:tcPr>
          <w:p>
            <w:r>
              <w:t>5250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5249</w:t>
            </w:r>
          </w:p>
        </w:tc>
        <w:tc>
          <w:tcPr>
            <w:tcW w:w="360" w:type="dxa"/>
            <w:shd w:val="clear" w:color="auto" w:fill="auto"/>
          </w:tcPr>
          <w:p>
            <w:r>
              <w:t>5251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5007</w:t>
            </w:r>
          </w:p>
        </w:tc>
        <w:tc>
          <w:tcPr>
            <w:tcW w:w="360" w:type="dxa"/>
            <w:shd w:val="clear" w:color="auto" w:fill="auto"/>
          </w:tcPr>
          <w:p>
            <w:r>
              <w:t>16211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24034</w:t>
            </w:r>
          </w:p>
        </w:tc>
        <w:tc>
          <w:tcPr>
            <w:tcW w:w="360" w:type="dxa"/>
            <w:shd w:val="clear" w:color="auto" w:fill="auto"/>
          </w:tcPr>
          <w:p>
            <w:r>
              <w:t>24036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24034</w:t>
            </w:r>
          </w:p>
        </w:tc>
        <w:tc>
          <w:tcPr>
            <w:tcW w:w="360" w:type="dxa"/>
            <w:shd w:val="clear" w:color="auto" w:fill="auto"/>
          </w:tcPr>
          <w:p>
            <w:r>
              <w:t>24038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24034</w:t>
            </w:r>
          </w:p>
        </w:tc>
        <w:tc>
          <w:tcPr>
            <w:tcW w:w="360" w:type="dxa"/>
            <w:shd w:val="clear" w:color="auto" w:fill="auto"/>
          </w:tcPr>
          <w:p>
            <w:r>
              <w:t>24039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5274</w:t>
            </w:r>
          </w:p>
        </w:tc>
        <w:tc>
          <w:tcPr>
            <w:tcW w:w="360" w:type="dxa"/>
            <w:shd w:val="clear" w:color="auto" w:fill="auto"/>
          </w:tcPr>
          <w:p>
            <w:r>
              <w:t>15443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5274</w:t>
            </w:r>
          </w:p>
        </w:tc>
        <w:tc>
          <w:tcPr>
            <w:tcW w:w="360" w:type="dxa"/>
            <w:shd w:val="clear" w:color="auto" w:fill="auto"/>
          </w:tcPr>
          <w:p>
            <w:r>
              <w:t>5289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4983</w:t>
            </w:r>
          </w:p>
        </w:tc>
        <w:tc>
          <w:tcPr>
            <w:tcW w:w="360" w:type="dxa"/>
            <w:shd w:val="clear" w:color="auto" w:fill="auto"/>
          </w:tcPr>
          <w:p>
            <w:r>
              <w:t>4999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41489</w:t>
            </w:r>
          </w:p>
        </w:tc>
        <w:tc>
          <w:tcPr>
            <w:tcW w:w="360" w:type="dxa"/>
            <w:shd w:val="clear" w:color="auto" w:fill="auto"/>
          </w:tcPr>
          <w:p>
            <w:r>
              <w:t>41974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5148</w:t>
            </w:r>
          </w:p>
        </w:tc>
        <w:tc>
          <w:tcPr>
            <w:tcW w:w="360" w:type="dxa"/>
            <w:shd w:val="clear" w:color="auto" w:fill="auto"/>
          </w:tcPr>
          <w:p>
            <w:r>
              <w:t>28509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5148</w:t>
            </w:r>
          </w:p>
        </w:tc>
        <w:tc>
          <w:tcPr>
            <w:tcW w:w="360" w:type="dxa"/>
            <w:shd w:val="clear" w:color="auto" w:fill="auto"/>
          </w:tcPr>
          <w:p>
            <w:r>
              <w:t>16203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5148</w:t>
            </w:r>
          </w:p>
        </w:tc>
        <w:tc>
          <w:tcPr>
            <w:tcW w:w="360" w:type="dxa"/>
            <w:shd w:val="clear" w:color="auto" w:fill="auto"/>
          </w:tcPr>
          <w:p>
            <w:r>
              <w:t>28442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5148</w:t>
            </w:r>
          </w:p>
        </w:tc>
        <w:tc>
          <w:tcPr>
            <w:tcW w:w="360" w:type="dxa"/>
            <w:shd w:val="clear" w:color="auto" w:fill="auto"/>
          </w:tcPr>
          <w:p>
            <w:r>
              <w:t>5252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5148</w:t>
            </w:r>
          </w:p>
        </w:tc>
        <w:tc>
          <w:tcPr>
            <w:tcW w:w="360" w:type="dxa"/>
            <w:shd w:val="clear" w:color="auto" w:fill="auto"/>
          </w:tcPr>
          <w:p>
            <w:r>
              <w:t>16193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5148</w:t>
            </w:r>
          </w:p>
        </w:tc>
        <w:tc>
          <w:tcPr>
            <w:tcW w:w="360" w:type="dxa"/>
            <w:shd w:val="clear" w:color="auto" w:fill="auto"/>
          </w:tcPr>
          <w:p>
            <w:r>
              <w:t>16194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5148</w:t>
            </w:r>
          </w:p>
        </w:tc>
        <w:tc>
          <w:tcPr>
            <w:tcW w:w="360" w:type="dxa"/>
            <w:shd w:val="clear" w:color="auto" w:fill="auto"/>
          </w:tcPr>
          <w:p>
            <w:r>
              <w:t>16207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5148</w:t>
            </w:r>
          </w:p>
        </w:tc>
        <w:tc>
          <w:tcPr>
            <w:tcW w:w="360" w:type="dxa"/>
            <w:shd w:val="clear" w:color="auto" w:fill="auto"/>
          </w:tcPr>
          <w:p>
            <w:r>
              <w:t>15473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5148</w:t>
            </w:r>
          </w:p>
        </w:tc>
        <w:tc>
          <w:tcPr>
            <w:tcW w:w="360" w:type="dxa"/>
            <w:shd w:val="clear" w:color="auto" w:fill="auto"/>
          </w:tcPr>
          <w:p>
            <w:r>
              <w:t>15538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5148</w:t>
            </w:r>
          </w:p>
        </w:tc>
        <w:tc>
          <w:tcPr>
            <w:tcW w:w="360" w:type="dxa"/>
            <w:shd w:val="clear" w:color="auto" w:fill="auto"/>
          </w:tcPr>
          <w:p>
            <w:r>
              <w:t>5291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5148</w:t>
            </w:r>
          </w:p>
        </w:tc>
        <w:tc>
          <w:tcPr>
            <w:tcW w:w="360" w:type="dxa"/>
            <w:shd w:val="clear" w:color="auto" w:fill="auto"/>
          </w:tcPr>
          <w:p>
            <w:r>
              <w:t>5149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5148</w:t>
            </w:r>
          </w:p>
        </w:tc>
        <w:tc>
          <w:tcPr>
            <w:tcW w:w="360" w:type="dxa"/>
            <w:shd w:val="clear" w:color="auto" w:fill="auto"/>
          </w:tcPr>
          <w:p>
            <w:r>
              <w:t>5253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5148</w:t>
            </w:r>
          </w:p>
        </w:tc>
        <w:tc>
          <w:tcPr>
            <w:tcW w:w="360" w:type="dxa"/>
            <w:shd w:val="clear" w:color="auto" w:fill="auto"/>
          </w:tcPr>
          <w:p>
            <w:r>
              <w:t>22015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5148</w:t>
            </w:r>
          </w:p>
        </w:tc>
        <w:tc>
          <w:tcPr>
            <w:tcW w:w="360" w:type="dxa"/>
            <w:shd w:val="clear" w:color="auto" w:fill="auto"/>
          </w:tcPr>
          <w:p>
            <w:r>
              <w:t>28443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5148</w:t>
            </w:r>
          </w:p>
        </w:tc>
        <w:tc>
          <w:tcPr>
            <w:tcW w:w="360" w:type="dxa"/>
            <w:shd w:val="clear" w:color="auto" w:fill="auto"/>
          </w:tcPr>
          <w:p>
            <w:r>
              <w:t>5254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5148</w:t>
            </w:r>
          </w:p>
        </w:tc>
        <w:tc>
          <w:tcPr>
            <w:tcW w:w="360" w:type="dxa"/>
            <w:shd w:val="clear" w:color="auto" w:fill="auto"/>
          </w:tcPr>
          <w:p>
            <w:r>
              <w:t>15488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5148</w:t>
            </w:r>
          </w:p>
        </w:tc>
        <w:tc>
          <w:tcPr>
            <w:tcW w:w="360" w:type="dxa"/>
            <w:shd w:val="clear" w:color="auto" w:fill="auto"/>
          </w:tcPr>
          <w:p>
            <w:r>
              <w:t>28622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5148</w:t>
            </w:r>
          </w:p>
        </w:tc>
        <w:tc>
          <w:tcPr>
            <w:tcW w:w="360" w:type="dxa"/>
            <w:shd w:val="clear" w:color="auto" w:fill="auto"/>
          </w:tcPr>
          <w:p>
            <w:r>
              <w:t>15388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5148</w:t>
            </w:r>
          </w:p>
        </w:tc>
        <w:tc>
          <w:tcPr>
            <w:tcW w:w="360" w:type="dxa"/>
            <w:shd w:val="clear" w:color="auto" w:fill="auto"/>
          </w:tcPr>
          <w:p>
            <w:r>
              <w:t>28704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5148</w:t>
            </w:r>
          </w:p>
        </w:tc>
        <w:tc>
          <w:tcPr>
            <w:tcW w:w="360" w:type="dxa"/>
            <w:shd w:val="clear" w:color="auto" w:fill="auto"/>
          </w:tcPr>
          <w:p>
            <w:r>
              <w:t>5294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5148</w:t>
            </w:r>
          </w:p>
        </w:tc>
        <w:tc>
          <w:tcPr>
            <w:tcW w:w="360" w:type="dxa"/>
            <w:shd w:val="clear" w:color="auto" w:fill="auto"/>
          </w:tcPr>
          <w:p>
            <w:r>
              <w:t>24016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4984</w:t>
            </w:r>
          </w:p>
        </w:tc>
        <w:tc>
          <w:tcPr>
            <w:tcW w:w="360" w:type="dxa"/>
            <w:shd w:val="clear" w:color="auto" w:fill="auto"/>
          </w:tcPr>
          <w:p>
            <w:r>
              <w:t>14863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4984</w:t>
            </w:r>
          </w:p>
        </w:tc>
        <w:tc>
          <w:tcPr>
            <w:tcW w:w="360" w:type="dxa"/>
            <w:shd w:val="clear" w:color="auto" w:fill="auto"/>
          </w:tcPr>
          <w:p>
            <w:r>
              <w:t>5002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5268</w:t>
            </w:r>
          </w:p>
        </w:tc>
        <w:tc>
          <w:tcPr>
            <w:tcW w:w="360" w:type="dxa"/>
            <w:shd w:val="clear" w:color="auto" w:fill="auto"/>
          </w:tcPr>
          <w:p>
            <w:r>
              <w:t>5269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28208</w:t>
            </w:r>
          </w:p>
        </w:tc>
        <w:tc>
          <w:tcPr>
            <w:tcW w:w="360" w:type="dxa"/>
            <w:shd w:val="clear" w:color="auto" w:fill="auto"/>
          </w:tcPr>
          <w:p>
            <w:r>
              <w:t>28209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14703</w:t>
            </w:r>
          </w:p>
        </w:tc>
        <w:tc>
          <w:tcPr>
            <w:tcW w:w="360" w:type="dxa"/>
            <w:shd w:val="clear" w:color="auto" w:fill="auto"/>
          </w:tcPr>
          <w:p>
            <w:r>
              <w:t>14704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27</w:t>
            </w:r>
          </w:p>
        </w:tc>
        <w:tc>
          <w:tcPr>
            <w:tcW w:w="360" w:type="dxa"/>
            <w:shd w:val="clear" w:color="auto" w:fill="auto"/>
          </w:tcPr>
          <w:p>
            <w:r>
              <w:t>5012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27</w:t>
            </w:r>
          </w:p>
        </w:tc>
        <w:tc>
          <w:tcPr>
            <w:tcW w:w="360" w:type="dxa"/>
            <w:shd w:val="clear" w:color="auto" w:fill="auto"/>
          </w:tcPr>
          <w:p>
            <w:r>
              <w:t>5013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27</w:t>
            </w:r>
          </w:p>
        </w:tc>
        <w:tc>
          <w:tcPr>
            <w:tcW w:w="360" w:type="dxa"/>
            <w:shd w:val="clear" w:color="auto" w:fill="auto"/>
          </w:tcPr>
          <w:p>
            <w:r>
              <w:t>23904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27</w:t>
            </w:r>
          </w:p>
        </w:tc>
        <w:tc>
          <w:tcPr>
            <w:tcW w:w="360" w:type="dxa"/>
            <w:shd w:val="clear" w:color="auto" w:fill="auto"/>
          </w:tcPr>
          <w:p>
            <w:r>
              <w:t>5014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27</w:t>
            </w:r>
          </w:p>
        </w:tc>
        <w:tc>
          <w:tcPr>
            <w:tcW w:w="360" w:type="dxa"/>
            <w:shd w:val="clear" w:color="auto" w:fill="auto"/>
          </w:tcPr>
          <w:p>
            <w:r>
              <w:t>28444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27</w:t>
            </w:r>
          </w:p>
        </w:tc>
        <w:tc>
          <w:tcPr>
            <w:tcW w:w="360" w:type="dxa"/>
            <w:shd w:val="clear" w:color="auto" w:fill="auto"/>
          </w:tcPr>
          <w:p>
            <w:r>
              <w:t>23911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27</w:t>
            </w:r>
          </w:p>
        </w:tc>
        <w:tc>
          <w:tcPr>
            <w:tcW w:w="360" w:type="dxa"/>
            <w:shd w:val="clear" w:color="auto" w:fill="auto"/>
          </w:tcPr>
          <w:p>
            <w:r>
              <w:t>15379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27</w:t>
            </w:r>
          </w:p>
        </w:tc>
        <w:tc>
          <w:tcPr>
            <w:tcW w:w="360" w:type="dxa"/>
            <w:shd w:val="clear" w:color="auto" w:fill="auto"/>
          </w:tcPr>
          <w:p>
            <w:r>
              <w:t>17893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27</w:t>
            </w:r>
          </w:p>
        </w:tc>
        <w:tc>
          <w:tcPr>
            <w:tcW w:w="360" w:type="dxa"/>
            <w:shd w:val="clear" w:color="auto" w:fill="auto"/>
          </w:tcPr>
          <w:p>
            <w:r>
              <w:t>5296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27</w:t>
            </w:r>
          </w:p>
        </w:tc>
        <w:tc>
          <w:tcPr>
            <w:tcW w:w="360" w:type="dxa"/>
            <w:shd w:val="clear" w:color="auto" w:fill="auto"/>
          </w:tcPr>
          <w:p>
            <w:r>
              <w:t>23914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27</w:t>
            </w:r>
          </w:p>
        </w:tc>
        <w:tc>
          <w:tcPr>
            <w:tcW w:w="360" w:type="dxa"/>
            <w:shd w:val="clear" w:color="auto" w:fill="auto"/>
          </w:tcPr>
          <w:p>
            <w:r>
              <w:t>28445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27</w:t>
            </w:r>
          </w:p>
        </w:tc>
        <w:tc>
          <w:tcPr>
            <w:tcW w:w="360" w:type="dxa"/>
            <w:shd w:val="clear" w:color="auto" w:fill="auto"/>
          </w:tcPr>
          <w:p>
            <w:r>
              <w:t>15508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27</w:t>
            </w:r>
          </w:p>
        </w:tc>
        <w:tc>
          <w:tcPr>
            <w:tcW w:w="360" w:type="dxa"/>
            <w:shd w:val="clear" w:color="auto" w:fill="auto"/>
          </w:tcPr>
          <w:p>
            <w:r>
              <w:t>28447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27</w:t>
            </w:r>
          </w:p>
        </w:tc>
        <w:tc>
          <w:tcPr>
            <w:tcW w:w="360" w:type="dxa"/>
            <w:shd w:val="clear" w:color="auto" w:fill="auto"/>
          </w:tcPr>
          <w:p>
            <w:r>
              <w:t>15038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27</w:t>
            </w:r>
          </w:p>
        </w:tc>
        <w:tc>
          <w:tcPr>
            <w:tcW w:w="360" w:type="dxa"/>
            <w:shd w:val="clear" w:color="auto" w:fill="auto"/>
          </w:tcPr>
          <w:p>
            <w:r>
              <w:t>28448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27</w:t>
            </w:r>
          </w:p>
        </w:tc>
        <w:tc>
          <w:tcPr>
            <w:tcW w:w="360" w:type="dxa"/>
            <w:shd w:val="clear" w:color="auto" w:fill="auto"/>
          </w:tcPr>
          <w:p>
            <w:r>
              <w:t>23916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27</w:t>
            </w:r>
          </w:p>
        </w:tc>
        <w:tc>
          <w:tcPr>
            <w:tcW w:w="360" w:type="dxa"/>
            <w:shd w:val="clear" w:color="auto" w:fill="auto"/>
          </w:tcPr>
          <w:p>
            <w:r>
              <w:t>28449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27</w:t>
            </w:r>
          </w:p>
        </w:tc>
        <w:tc>
          <w:tcPr>
            <w:tcW w:w="360" w:type="dxa"/>
            <w:shd w:val="clear" w:color="auto" w:fill="auto"/>
          </w:tcPr>
          <w:p>
            <w:r>
              <w:t>14923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27</w:t>
            </w:r>
          </w:p>
        </w:tc>
        <w:tc>
          <w:tcPr>
            <w:tcW w:w="360" w:type="dxa"/>
            <w:shd w:val="clear" w:color="auto" w:fill="auto"/>
          </w:tcPr>
          <w:p>
            <w:r>
              <w:t>28450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27</w:t>
            </w:r>
          </w:p>
        </w:tc>
        <w:tc>
          <w:tcPr>
            <w:tcW w:w="360" w:type="dxa"/>
            <w:shd w:val="clear" w:color="auto" w:fill="auto"/>
          </w:tcPr>
          <w:p>
            <w:r>
              <w:t>16195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27</w:t>
            </w:r>
          </w:p>
        </w:tc>
        <w:tc>
          <w:tcPr>
            <w:tcW w:w="360" w:type="dxa"/>
            <w:shd w:val="clear" w:color="auto" w:fill="auto"/>
          </w:tcPr>
          <w:p>
            <w:r>
              <w:t>24014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27</w:t>
            </w:r>
          </w:p>
        </w:tc>
        <w:tc>
          <w:tcPr>
            <w:tcW w:w="360" w:type="dxa"/>
            <w:shd w:val="clear" w:color="auto" w:fill="auto"/>
          </w:tcPr>
          <w:p>
            <w:r>
              <w:t>5297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27</w:t>
            </w:r>
          </w:p>
        </w:tc>
        <w:tc>
          <w:tcPr>
            <w:tcW w:w="360" w:type="dxa"/>
            <w:shd w:val="clear" w:color="auto" w:fill="auto"/>
          </w:tcPr>
          <w:p>
            <w:r>
              <w:t>15509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27</w:t>
            </w:r>
          </w:p>
        </w:tc>
        <w:tc>
          <w:tcPr>
            <w:tcW w:w="360" w:type="dxa"/>
            <w:shd w:val="clear" w:color="auto" w:fill="auto"/>
          </w:tcPr>
          <w:p>
            <w:r>
              <w:t>28446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27</w:t>
            </w:r>
          </w:p>
        </w:tc>
        <w:tc>
          <w:tcPr>
            <w:tcW w:w="360" w:type="dxa"/>
            <w:shd w:val="clear" w:color="auto" w:fill="auto"/>
          </w:tcPr>
          <w:p>
            <w:r>
              <w:t>15510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27</w:t>
            </w:r>
          </w:p>
        </w:tc>
        <w:tc>
          <w:tcPr>
            <w:tcW w:w="360" w:type="dxa"/>
            <w:shd w:val="clear" w:color="auto" w:fill="auto"/>
          </w:tcPr>
          <w:p>
            <w:r>
              <w:t>28452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27</w:t>
            </w:r>
          </w:p>
        </w:tc>
        <w:tc>
          <w:tcPr>
            <w:tcW w:w="360" w:type="dxa"/>
            <w:shd w:val="clear" w:color="auto" w:fill="auto"/>
          </w:tcPr>
          <w:p>
            <w:r>
              <w:t>15511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27</w:t>
            </w:r>
          </w:p>
        </w:tc>
        <w:tc>
          <w:tcPr>
            <w:tcW w:w="360" w:type="dxa"/>
            <w:shd w:val="clear" w:color="auto" w:fill="auto"/>
          </w:tcPr>
          <w:p>
            <w:r>
              <w:t>28453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27</w:t>
            </w:r>
          </w:p>
        </w:tc>
        <w:tc>
          <w:tcPr>
            <w:tcW w:w="360" w:type="dxa"/>
            <w:shd w:val="clear" w:color="auto" w:fill="auto"/>
          </w:tcPr>
          <w:p>
            <w:r>
              <w:t>15512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27</w:t>
            </w:r>
          </w:p>
        </w:tc>
        <w:tc>
          <w:tcPr>
            <w:tcW w:w="360" w:type="dxa"/>
            <w:shd w:val="clear" w:color="auto" w:fill="auto"/>
          </w:tcPr>
          <w:p>
            <w:r>
              <w:t>28454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27</w:t>
            </w:r>
          </w:p>
        </w:tc>
        <w:tc>
          <w:tcPr>
            <w:tcW w:w="360" w:type="dxa"/>
            <w:shd w:val="clear" w:color="auto" w:fill="auto"/>
          </w:tcPr>
          <w:p>
            <w:r>
              <w:t>5016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27</w:t>
            </w:r>
          </w:p>
        </w:tc>
        <w:tc>
          <w:tcPr>
            <w:tcW w:w="360" w:type="dxa"/>
            <w:shd w:val="clear" w:color="auto" w:fill="auto"/>
          </w:tcPr>
          <w:p>
            <w:r>
              <w:t>17808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27</w:t>
            </w:r>
          </w:p>
        </w:tc>
        <w:tc>
          <w:tcPr>
            <w:tcW w:w="360" w:type="dxa"/>
            <w:shd w:val="clear" w:color="auto" w:fill="auto"/>
          </w:tcPr>
          <w:p>
            <w:r>
              <w:t>5263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27</w:t>
            </w:r>
          </w:p>
        </w:tc>
        <w:tc>
          <w:tcPr>
            <w:tcW w:w="360" w:type="dxa"/>
            <w:shd w:val="clear" w:color="auto" w:fill="auto"/>
          </w:tcPr>
          <w:p>
            <w:r>
              <w:t>224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27</w:t>
            </w:r>
          </w:p>
        </w:tc>
        <w:tc>
          <w:tcPr>
            <w:tcW w:w="360" w:type="dxa"/>
            <w:shd w:val="clear" w:color="auto" w:fill="auto"/>
          </w:tcPr>
          <w:p>
            <w:r>
              <w:t>17829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27</w:t>
            </w:r>
          </w:p>
        </w:tc>
        <w:tc>
          <w:tcPr>
            <w:tcW w:w="360" w:type="dxa"/>
            <w:shd w:val="clear" w:color="auto" w:fill="auto"/>
          </w:tcPr>
          <w:p>
            <w:r>
              <w:t>24018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27</w:t>
            </w:r>
          </w:p>
        </w:tc>
        <w:tc>
          <w:tcPr>
            <w:tcW w:w="360" w:type="dxa"/>
            <w:shd w:val="clear" w:color="auto" w:fill="auto"/>
          </w:tcPr>
          <w:p>
            <w:r>
              <w:t>16197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27</w:t>
            </w:r>
          </w:p>
        </w:tc>
        <w:tc>
          <w:tcPr>
            <w:tcW w:w="360" w:type="dxa"/>
            <w:shd w:val="clear" w:color="auto" w:fill="auto"/>
          </w:tcPr>
          <w:p>
            <w:r>
              <w:t>5298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27</w:t>
            </w:r>
          </w:p>
        </w:tc>
        <w:tc>
          <w:tcPr>
            <w:tcW w:w="360" w:type="dxa"/>
            <w:shd w:val="clear" w:color="auto" w:fill="auto"/>
          </w:tcPr>
          <w:p>
            <w:r>
              <w:t>5262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27</w:t>
            </w:r>
          </w:p>
        </w:tc>
        <w:tc>
          <w:tcPr>
            <w:tcW w:w="360" w:type="dxa"/>
            <w:shd w:val="clear" w:color="auto" w:fill="auto"/>
          </w:tcPr>
          <w:p>
            <w:r>
              <w:t>28455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27</w:t>
            </w:r>
          </w:p>
        </w:tc>
        <w:tc>
          <w:tcPr>
            <w:tcW w:w="360" w:type="dxa"/>
            <w:shd w:val="clear" w:color="auto" w:fill="auto"/>
          </w:tcPr>
          <w:p>
            <w:r>
              <w:t>16198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5006</w:t>
            </w:r>
          </w:p>
        </w:tc>
        <w:tc>
          <w:tcPr>
            <w:tcW w:w="360" w:type="dxa"/>
            <w:shd w:val="clear" w:color="auto" w:fill="auto"/>
          </w:tcPr>
          <w:p>
            <w:r>
              <w:t>15438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5006</w:t>
            </w:r>
          </w:p>
        </w:tc>
        <w:tc>
          <w:tcPr>
            <w:tcW w:w="360" w:type="dxa"/>
            <w:shd w:val="clear" w:color="auto" w:fill="auto"/>
          </w:tcPr>
          <w:p>
            <w:r>
              <w:t>23804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5006</w:t>
            </w:r>
          </w:p>
        </w:tc>
        <w:tc>
          <w:tcPr>
            <w:tcW w:w="360" w:type="dxa"/>
            <w:shd w:val="clear" w:color="auto" w:fill="auto"/>
          </w:tcPr>
          <w:p>
            <w:r>
              <w:t>5009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5006</w:t>
            </w:r>
          </w:p>
        </w:tc>
        <w:tc>
          <w:tcPr>
            <w:tcW w:w="360" w:type="dxa"/>
            <w:shd w:val="clear" w:color="auto" w:fill="auto"/>
          </w:tcPr>
          <w:p>
            <w:r>
              <w:t>28654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5006</w:t>
            </w:r>
          </w:p>
        </w:tc>
        <w:tc>
          <w:tcPr>
            <w:tcW w:w="360" w:type="dxa"/>
            <w:shd w:val="clear" w:color="auto" w:fill="auto"/>
          </w:tcPr>
          <w:p>
            <w:r>
              <w:t>5175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5006</w:t>
            </w:r>
          </w:p>
        </w:tc>
        <w:tc>
          <w:tcPr>
            <w:tcW w:w="360" w:type="dxa"/>
            <w:shd w:val="clear" w:color="auto" w:fill="auto"/>
          </w:tcPr>
          <w:p>
            <w:r>
              <w:t>5174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5006</w:t>
            </w:r>
          </w:p>
        </w:tc>
        <w:tc>
          <w:tcPr>
            <w:tcW w:w="360" w:type="dxa"/>
            <w:shd w:val="clear" w:color="auto" w:fill="auto"/>
          </w:tcPr>
          <w:p>
            <w:r>
              <w:t>23774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5006</w:t>
            </w:r>
          </w:p>
        </w:tc>
        <w:tc>
          <w:tcPr>
            <w:tcW w:w="360" w:type="dxa"/>
            <w:shd w:val="clear" w:color="auto" w:fill="auto"/>
          </w:tcPr>
          <w:p>
            <w:r>
              <w:t>15523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5006</w:t>
            </w:r>
          </w:p>
        </w:tc>
        <w:tc>
          <w:tcPr>
            <w:tcW w:w="360" w:type="dxa"/>
            <w:shd w:val="clear" w:color="auto" w:fill="auto"/>
          </w:tcPr>
          <w:p>
            <w:r>
              <w:t>23775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5006</w:t>
            </w:r>
          </w:p>
        </w:tc>
        <w:tc>
          <w:tcPr>
            <w:tcW w:w="360" w:type="dxa"/>
            <w:shd w:val="clear" w:color="auto" w:fill="auto"/>
          </w:tcPr>
          <w:p>
            <w:r>
              <w:t>15448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5006</w:t>
            </w:r>
          </w:p>
        </w:tc>
        <w:tc>
          <w:tcPr>
            <w:tcW w:w="360" w:type="dxa"/>
            <w:shd w:val="clear" w:color="auto" w:fill="auto"/>
          </w:tcPr>
          <w:p>
            <w:r>
              <w:t>5010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5006</w:t>
            </w:r>
          </w:p>
        </w:tc>
        <w:tc>
          <w:tcPr>
            <w:tcW w:w="360" w:type="dxa"/>
            <w:shd w:val="clear" w:color="auto" w:fill="auto"/>
          </w:tcPr>
          <w:p>
            <w:r>
              <w:t>15384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5003</w:t>
            </w:r>
          </w:p>
        </w:tc>
        <w:tc>
          <w:tcPr>
            <w:tcW w:w="360" w:type="dxa"/>
            <w:shd w:val="clear" w:color="auto" w:fill="auto"/>
          </w:tcPr>
          <w:p>
            <w:r>
              <w:t>15543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5003</w:t>
            </w:r>
          </w:p>
        </w:tc>
        <w:tc>
          <w:tcPr>
            <w:tcW w:w="360" w:type="dxa"/>
            <w:shd w:val="clear" w:color="auto" w:fill="auto"/>
          </w:tcPr>
          <w:p>
            <w:r>
              <w:t>5005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5003</w:t>
            </w:r>
          </w:p>
        </w:tc>
        <w:tc>
          <w:tcPr>
            <w:tcW w:w="360" w:type="dxa"/>
            <w:shd w:val="clear" w:color="auto" w:fill="auto"/>
          </w:tcPr>
          <w:p>
            <w:r>
              <w:t>5258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5003</w:t>
            </w:r>
          </w:p>
        </w:tc>
        <w:tc>
          <w:tcPr>
            <w:tcW w:w="360" w:type="dxa"/>
            <w:shd w:val="clear" w:color="auto" w:fill="auto"/>
          </w:tcPr>
          <w:p>
            <w:r>
              <w:t>5004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15404</w:t>
            </w:r>
          </w:p>
        </w:tc>
        <w:tc>
          <w:tcPr>
            <w:tcW w:w="360" w:type="dxa"/>
            <w:shd w:val="clear" w:color="auto" w:fill="auto"/>
          </w:tcPr>
          <w:p>
            <w:r>
              <w:t>15414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15404</w:t>
            </w:r>
          </w:p>
        </w:tc>
        <w:tc>
          <w:tcPr>
            <w:tcW w:w="360" w:type="dxa"/>
            <w:shd w:val="clear" w:color="auto" w:fill="auto"/>
          </w:tcPr>
          <w:p>
            <w:r>
              <w:t>15416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15404</w:t>
            </w:r>
          </w:p>
        </w:tc>
        <w:tc>
          <w:tcPr>
            <w:tcW w:w="360" w:type="dxa"/>
            <w:shd w:val="clear" w:color="auto" w:fill="auto"/>
          </w:tcPr>
          <w:p>
            <w:r>
              <w:t>28210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15404</w:t>
            </w:r>
          </w:p>
        </w:tc>
        <w:tc>
          <w:tcPr>
            <w:tcW w:w="360" w:type="dxa"/>
            <w:shd w:val="clear" w:color="auto" w:fill="auto"/>
          </w:tcPr>
          <w:p>
            <w:r>
              <w:t>15415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15404</w:t>
            </w:r>
          </w:p>
        </w:tc>
        <w:tc>
          <w:tcPr>
            <w:tcW w:w="360" w:type="dxa"/>
            <w:shd w:val="clear" w:color="auto" w:fill="auto"/>
          </w:tcPr>
          <w:p>
            <w:r>
              <w:t>16208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5183</w:t>
            </w:r>
          </w:p>
        </w:tc>
        <w:tc>
          <w:tcPr>
            <w:tcW w:w="360" w:type="dxa"/>
            <w:shd w:val="clear" w:color="auto" w:fill="auto"/>
          </w:tcPr>
          <w:p>
            <w:r>
              <w:t>5184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4979</w:t>
            </w:r>
          </w:p>
        </w:tc>
        <w:tc>
          <w:tcPr>
            <w:tcW w:w="360" w:type="dxa"/>
            <w:shd w:val="clear" w:color="auto" w:fill="auto"/>
          </w:tcPr>
          <w:p>
            <w:r>
              <w:t>4985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4979</w:t>
            </w:r>
          </w:p>
        </w:tc>
        <w:tc>
          <w:tcPr>
            <w:tcW w:w="360" w:type="dxa"/>
            <w:shd w:val="clear" w:color="auto" w:fill="auto"/>
          </w:tcPr>
          <w:p>
            <w:r>
              <w:t>4986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4979</w:t>
            </w:r>
          </w:p>
        </w:tc>
        <w:tc>
          <w:tcPr>
            <w:tcW w:w="360" w:type="dxa"/>
            <w:shd w:val="clear" w:color="auto" w:fill="auto"/>
          </w:tcPr>
          <w:p>
            <w:r>
              <w:t>4990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23995</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5276</w:t>
            </w:r>
          </w:p>
        </w:tc>
        <w:tc>
          <w:tcPr>
            <w:tcW w:w="360" w:type="dxa"/>
            <w:shd w:val="clear" w:color="auto" w:fill="auto"/>
          </w:tcPr>
          <w:p>
            <w:r>
              <w:t>15483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5276</w:t>
            </w:r>
          </w:p>
        </w:tc>
        <w:tc>
          <w:tcPr>
            <w:tcW w:w="360" w:type="dxa"/>
            <w:shd w:val="clear" w:color="auto" w:fill="auto"/>
          </w:tcPr>
          <w:p>
            <w:r>
              <w:t>5279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5033</w:t>
            </w:r>
          </w:p>
        </w:tc>
        <w:tc>
          <w:tcPr>
            <w:tcW w:w="360" w:type="dxa"/>
            <w:shd w:val="clear" w:color="auto" w:fill="auto"/>
          </w:tcPr>
          <w:p>
            <w:r>
              <w:t>14953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5033</w:t>
            </w:r>
          </w:p>
        </w:tc>
        <w:tc>
          <w:tcPr>
            <w:tcW w:w="360" w:type="dxa"/>
            <w:shd w:val="clear" w:color="auto" w:fill="auto"/>
          </w:tcPr>
          <w:p>
            <w:r>
              <w:t>5264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5033</w:t>
            </w:r>
          </w:p>
        </w:tc>
        <w:tc>
          <w:tcPr>
            <w:tcW w:w="360" w:type="dxa"/>
            <w:shd w:val="clear" w:color="auto" w:fill="auto"/>
          </w:tcPr>
          <w:p>
            <w:r>
              <w:t>5034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14868</w:t>
            </w:r>
          </w:p>
        </w:tc>
        <w:tc>
          <w:tcPr>
            <w:tcW w:w="360" w:type="dxa"/>
            <w:shd w:val="clear" w:color="auto" w:fill="auto"/>
          </w:tcPr>
          <w:p>
            <w:r>
              <w:t>14871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14868</w:t>
            </w:r>
          </w:p>
        </w:tc>
        <w:tc>
          <w:tcPr>
            <w:tcW w:w="360" w:type="dxa"/>
            <w:shd w:val="clear" w:color="auto" w:fill="auto"/>
          </w:tcPr>
          <w:p>
            <w:r>
              <w:t>14869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14868</w:t>
            </w:r>
          </w:p>
        </w:tc>
        <w:tc>
          <w:tcPr>
            <w:tcW w:w="360" w:type="dxa"/>
            <w:shd w:val="clear" w:color="auto" w:fill="auto"/>
          </w:tcPr>
          <w:p>
            <w:r>
              <w:t>14870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5277</w:t>
            </w:r>
          </w:p>
        </w:tc>
        <w:tc>
          <w:tcPr>
            <w:tcW w:w="360" w:type="dxa"/>
            <w:shd w:val="clear" w:color="auto" w:fill="auto"/>
          </w:tcPr>
          <w:p>
            <w:r>
              <w:t>16966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5277</w:t>
            </w:r>
          </w:p>
        </w:tc>
        <w:tc>
          <w:tcPr>
            <w:tcW w:w="360" w:type="dxa"/>
            <w:shd w:val="clear" w:color="auto" w:fill="auto"/>
          </w:tcPr>
          <w:p>
            <w:r>
              <w:t>5282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41415</w:t>
            </w:r>
          </w:p>
        </w:tc>
        <w:tc>
          <w:tcPr>
            <w:tcW w:w="360" w:type="dxa"/>
            <w:shd w:val="clear" w:color="auto" w:fill="auto"/>
          </w:tcPr>
          <w:p>
            <w:r>
              <w:t>23997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4987</w:t>
            </w:r>
          </w:p>
        </w:tc>
        <w:tc>
          <w:tcPr>
            <w:tcW w:w="360" w:type="dxa"/>
            <w:shd w:val="clear" w:color="auto" w:fill="auto"/>
          </w:tcPr>
          <w:p>
            <w:r>
              <w:t>14858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4987</w:t>
            </w:r>
          </w:p>
        </w:tc>
        <w:tc>
          <w:tcPr>
            <w:tcW w:w="360" w:type="dxa"/>
            <w:shd w:val="clear" w:color="auto" w:fill="auto"/>
          </w:tcPr>
          <w:p>
            <w:r>
              <w:t>4991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4987</w:t>
            </w:r>
          </w:p>
        </w:tc>
        <w:tc>
          <w:tcPr>
            <w:tcW w:w="360" w:type="dxa"/>
            <w:shd w:val="clear" w:color="auto" w:fill="auto"/>
          </w:tcPr>
          <w:p>
            <w:r>
              <w:t>4989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5266</w:t>
            </w:r>
          </w:p>
        </w:tc>
        <w:tc>
          <w:tcPr>
            <w:tcW w:w="360" w:type="dxa"/>
            <w:shd w:val="clear" w:color="auto" w:fill="auto"/>
          </w:tcPr>
          <w:p>
            <w:r>
              <w:t>28614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5266</w:t>
            </w:r>
          </w:p>
        </w:tc>
        <w:tc>
          <w:tcPr>
            <w:tcW w:w="360" w:type="dxa"/>
            <w:shd w:val="clear" w:color="auto" w:fill="auto"/>
          </w:tcPr>
          <w:p>
            <w:r>
              <w:t>23924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5266</w:t>
            </w:r>
          </w:p>
        </w:tc>
        <w:tc>
          <w:tcPr>
            <w:tcW w:w="360" w:type="dxa"/>
            <w:shd w:val="clear" w:color="auto" w:fill="auto"/>
          </w:tcPr>
          <w:p>
            <w:r>
              <w:t>14933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15503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4982</w:t>
            </w:r>
          </w:p>
        </w:tc>
        <w:tc>
          <w:tcPr>
            <w:tcW w:w="360" w:type="dxa"/>
            <w:shd w:val="clear" w:color="auto" w:fill="auto"/>
          </w:tcPr>
          <w:p>
            <w:r>
              <w:t>5233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4982</w:t>
            </w:r>
          </w:p>
        </w:tc>
        <w:tc>
          <w:tcPr>
            <w:tcW w:w="360" w:type="dxa"/>
            <w:shd w:val="clear" w:color="auto" w:fill="auto"/>
          </w:tcPr>
          <w:p>
            <w:r>
              <w:t>5204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4982</w:t>
            </w:r>
          </w:p>
        </w:tc>
        <w:tc>
          <w:tcPr>
            <w:tcW w:w="360" w:type="dxa"/>
            <w:shd w:val="clear" w:color="auto" w:fill="auto"/>
          </w:tcPr>
          <w:p>
            <w:r>
              <w:t>5203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4982</w:t>
            </w:r>
          </w:p>
        </w:tc>
        <w:tc>
          <w:tcPr>
            <w:tcW w:w="360" w:type="dxa"/>
            <w:shd w:val="clear" w:color="auto" w:fill="auto"/>
          </w:tcPr>
          <w:p>
            <w:r>
              <w:t>5153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4982</w:t>
            </w:r>
          </w:p>
        </w:tc>
        <w:tc>
          <w:tcPr>
            <w:tcW w:w="360" w:type="dxa"/>
            <w:shd w:val="clear" w:color="auto" w:fill="auto"/>
          </w:tcPr>
          <w:p>
            <w:r>
              <w:t>5154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4982</w:t>
            </w:r>
          </w:p>
        </w:tc>
        <w:tc>
          <w:tcPr>
            <w:tcW w:w="360" w:type="dxa"/>
            <w:shd w:val="clear" w:color="auto" w:fill="auto"/>
          </w:tcPr>
          <w:p>
            <w:r>
              <w:t>5155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4982</w:t>
            </w:r>
          </w:p>
        </w:tc>
        <w:tc>
          <w:tcPr>
            <w:tcW w:w="360" w:type="dxa"/>
            <w:shd w:val="clear" w:color="auto" w:fill="auto"/>
          </w:tcPr>
          <w:p>
            <w:r>
              <w:t>14698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4982</w:t>
            </w:r>
          </w:p>
        </w:tc>
        <w:tc>
          <w:tcPr>
            <w:tcW w:w="360" w:type="dxa"/>
            <w:shd w:val="clear" w:color="auto" w:fill="auto"/>
          </w:tcPr>
          <w:p>
            <w:r>
              <w:t>15468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4982</w:t>
            </w:r>
          </w:p>
        </w:tc>
        <w:tc>
          <w:tcPr>
            <w:tcW w:w="360" w:type="dxa"/>
            <w:shd w:val="clear" w:color="auto" w:fill="auto"/>
          </w:tcPr>
          <w:p>
            <w:r>
              <w:t>4996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4982</w:t>
            </w:r>
          </w:p>
        </w:tc>
        <w:tc>
          <w:tcPr>
            <w:tcW w:w="360" w:type="dxa"/>
            <w:shd w:val="clear" w:color="auto" w:fill="auto"/>
          </w:tcPr>
          <w:p>
            <w:r>
              <w:t>15470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4982</w:t>
            </w:r>
          </w:p>
        </w:tc>
        <w:tc>
          <w:tcPr>
            <w:tcW w:w="360" w:type="dxa"/>
            <w:shd w:val="clear" w:color="auto" w:fill="auto"/>
          </w:tcPr>
          <w:p>
            <w:r>
              <w:t>4997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4982</w:t>
            </w:r>
          </w:p>
        </w:tc>
        <w:tc>
          <w:tcPr>
            <w:tcW w:w="360" w:type="dxa"/>
            <w:shd w:val="clear" w:color="auto" w:fill="auto"/>
          </w:tcPr>
          <w:p>
            <w:r>
              <w:t>5156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4982</w:t>
            </w:r>
          </w:p>
        </w:tc>
        <w:tc>
          <w:tcPr>
            <w:tcW w:w="360" w:type="dxa"/>
            <w:shd w:val="clear" w:color="auto" w:fill="auto"/>
          </w:tcPr>
          <w:p>
            <w:r>
              <w:t>15469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4982</w:t>
            </w:r>
          </w:p>
        </w:tc>
        <w:tc>
          <w:tcPr>
            <w:tcW w:w="360" w:type="dxa"/>
            <w:shd w:val="clear" w:color="auto" w:fill="auto"/>
          </w:tcPr>
          <w:p>
            <w:r>
              <w:t>5234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4982</w:t>
            </w:r>
          </w:p>
        </w:tc>
        <w:tc>
          <w:tcPr>
            <w:tcW w:w="360" w:type="dxa"/>
            <w:shd w:val="clear" w:color="auto" w:fill="auto"/>
          </w:tcPr>
          <w:p>
            <w:r>
              <w:t>5157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28204</w:t>
            </w:r>
          </w:p>
        </w:tc>
        <w:tc>
          <w:tcPr>
            <w:tcW w:w="360" w:type="dxa"/>
            <w:shd w:val="clear" w:color="auto" w:fill="auto"/>
          </w:tcPr>
          <w:p>
            <w:r>
              <w:t>28205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15398</w:t>
            </w:r>
          </w:p>
        </w:tc>
        <w:tc>
          <w:tcPr>
            <w:tcW w:w="360" w:type="dxa"/>
            <w:shd w:val="clear" w:color="auto" w:fill="auto"/>
          </w:tcPr>
          <w:p>
            <w:r>
              <w:t>15418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15398</w:t>
            </w:r>
          </w:p>
        </w:tc>
        <w:tc>
          <w:tcPr>
            <w:tcW w:w="360" w:type="dxa"/>
            <w:shd w:val="clear" w:color="auto" w:fill="auto"/>
          </w:tcPr>
          <w:p>
            <w:r>
              <w:t>15400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15398</w:t>
            </w:r>
          </w:p>
        </w:tc>
        <w:tc>
          <w:tcPr>
            <w:tcW w:w="360" w:type="dxa"/>
            <w:shd w:val="clear" w:color="auto" w:fill="auto"/>
          </w:tcPr>
          <w:p>
            <w:r>
              <w:t>15420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15398</w:t>
            </w:r>
          </w:p>
        </w:tc>
        <w:tc>
          <w:tcPr>
            <w:tcW w:w="360" w:type="dxa"/>
            <w:shd w:val="clear" w:color="auto" w:fill="auto"/>
          </w:tcPr>
          <w:p>
            <w:r>
              <w:t>15402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15398</w:t>
            </w:r>
          </w:p>
        </w:tc>
        <w:tc>
          <w:tcPr>
            <w:tcW w:w="360" w:type="dxa"/>
            <w:shd w:val="clear" w:color="auto" w:fill="auto"/>
          </w:tcPr>
          <w:p>
            <w:r>
              <w:t>15403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5008</w:t>
            </w:r>
          </w:p>
        </w:tc>
        <w:tc>
          <w:tcPr>
            <w:tcW w:w="360" w:type="dxa"/>
            <w:shd w:val="clear" w:color="auto" w:fill="auto"/>
          </w:tcPr>
          <w:p>
            <w:r>
              <w:t>17908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5008</w:t>
            </w:r>
          </w:p>
        </w:tc>
        <w:tc>
          <w:tcPr>
            <w:tcW w:w="360" w:type="dxa"/>
            <w:shd w:val="clear" w:color="auto" w:fill="auto"/>
          </w:tcPr>
          <w:p>
            <w:r>
              <w:t>5018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5008</w:t>
            </w:r>
          </w:p>
        </w:tc>
        <w:tc>
          <w:tcPr>
            <w:tcW w:w="360" w:type="dxa"/>
            <w:shd w:val="clear" w:color="auto" w:fill="auto"/>
          </w:tcPr>
          <w:p>
            <w:r>
              <w:t>5248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5008</w:t>
            </w:r>
          </w:p>
        </w:tc>
        <w:tc>
          <w:tcPr>
            <w:tcW w:w="360" w:type="dxa"/>
            <w:shd w:val="clear" w:color="auto" w:fill="auto"/>
          </w:tcPr>
          <w:p>
            <w:r>
              <w:t>15518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5008</w:t>
            </w:r>
          </w:p>
        </w:tc>
        <w:tc>
          <w:tcPr>
            <w:tcW w:w="360" w:type="dxa"/>
            <w:shd w:val="clear" w:color="auto" w:fill="auto"/>
          </w:tcPr>
          <w:p>
            <w:r>
              <w:t>15393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5008</w:t>
            </w:r>
          </w:p>
        </w:tc>
        <w:tc>
          <w:tcPr>
            <w:tcW w:w="360" w:type="dxa"/>
            <w:shd w:val="clear" w:color="auto" w:fill="auto"/>
          </w:tcPr>
          <w:p>
            <w:r>
              <w:t>28439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5008</w:t>
            </w:r>
          </w:p>
        </w:tc>
        <w:tc>
          <w:tcPr>
            <w:tcW w:w="360" w:type="dxa"/>
            <w:shd w:val="clear" w:color="auto" w:fill="auto"/>
          </w:tcPr>
          <w:p>
            <w:r>
              <w:t>15368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5008</w:t>
            </w:r>
          </w:p>
        </w:tc>
        <w:tc>
          <w:tcPr>
            <w:tcW w:w="360" w:type="dxa"/>
            <w:shd w:val="clear" w:color="auto" w:fill="auto"/>
          </w:tcPr>
          <w:p>
            <w:r>
              <w:t>5020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5008</w:t>
            </w:r>
          </w:p>
        </w:tc>
        <w:tc>
          <w:tcPr>
            <w:tcW w:w="360" w:type="dxa"/>
            <w:shd w:val="clear" w:color="auto" w:fill="auto"/>
          </w:tcPr>
          <w:p>
            <w:r>
              <w:t>14918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5008</w:t>
            </w:r>
          </w:p>
        </w:tc>
        <w:tc>
          <w:tcPr>
            <w:tcW w:w="360" w:type="dxa"/>
            <w:shd w:val="clear" w:color="auto" w:fill="auto"/>
          </w:tcPr>
          <w:p>
            <w:r>
              <w:t>15369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5008</w:t>
            </w:r>
          </w:p>
        </w:tc>
        <w:tc>
          <w:tcPr>
            <w:tcW w:w="360" w:type="dxa"/>
            <w:shd w:val="clear" w:color="auto" w:fill="auto"/>
          </w:tcPr>
          <w:p>
            <w:r>
              <w:t>15419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5008</w:t>
            </w:r>
          </w:p>
        </w:tc>
        <w:tc>
          <w:tcPr>
            <w:tcW w:w="360" w:type="dxa"/>
            <w:shd w:val="clear" w:color="auto" w:fill="auto"/>
          </w:tcPr>
          <w:p>
            <w:r>
              <w:t>5017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5008</w:t>
            </w:r>
          </w:p>
        </w:tc>
        <w:tc>
          <w:tcPr>
            <w:tcW w:w="360" w:type="dxa"/>
            <w:shd w:val="clear" w:color="auto" w:fill="auto"/>
          </w:tcPr>
          <w:p>
            <w:r>
              <w:t>16204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5008</w:t>
            </w:r>
          </w:p>
        </w:tc>
        <w:tc>
          <w:tcPr>
            <w:tcW w:w="360" w:type="dxa"/>
            <w:shd w:val="clear" w:color="auto" w:fill="auto"/>
          </w:tcPr>
          <w:p>
            <w:r>
              <w:t>23769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5008</w:t>
            </w:r>
          </w:p>
        </w:tc>
        <w:tc>
          <w:tcPr>
            <w:tcW w:w="360" w:type="dxa"/>
            <w:shd w:val="clear" w:color="auto" w:fill="auto"/>
          </w:tcPr>
          <w:p>
            <w:r>
              <w:t>5022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5008</w:t>
            </w:r>
          </w:p>
        </w:tc>
        <w:tc>
          <w:tcPr>
            <w:tcW w:w="360" w:type="dxa"/>
            <w:shd w:val="clear" w:color="auto" w:fill="auto"/>
          </w:tcPr>
          <w:p>
            <w:r>
              <w:t>15453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28206</w:t>
            </w:r>
          </w:p>
        </w:tc>
        <w:tc>
          <w:tcPr>
            <w:tcW w:w="360" w:type="dxa"/>
            <w:shd w:val="clear" w:color="auto" w:fill="auto"/>
          </w:tcPr>
          <w:p>
            <w:r>
              <w:t>28207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4978</w:t>
            </w:r>
          </w:p>
        </w:tc>
        <w:tc>
          <w:tcPr>
            <w:tcW w:w="360" w:type="dxa"/>
            <w:shd w:val="clear" w:color="auto" w:fill="auto"/>
          </w:tcPr>
          <w:p>
            <w:r>
              <w:t>5260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4978</w:t>
            </w:r>
          </w:p>
        </w:tc>
        <w:tc>
          <w:tcPr>
            <w:tcW w:w="360" w:type="dxa"/>
            <w:shd w:val="clear" w:color="auto" w:fill="auto"/>
          </w:tcPr>
          <w:p>
            <w:r>
              <w:t>4993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4978</w:t>
            </w:r>
          </w:p>
        </w:tc>
        <w:tc>
          <w:tcPr>
            <w:tcW w:w="360" w:type="dxa"/>
            <w:shd w:val="clear" w:color="auto" w:fill="auto"/>
          </w:tcPr>
          <w:p>
            <w:r>
              <w:t>15549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4978</w:t>
            </w:r>
          </w:p>
        </w:tc>
        <w:tc>
          <w:tcPr>
            <w:tcW w:w="360" w:type="dxa"/>
            <w:shd w:val="clear" w:color="auto" w:fill="auto"/>
          </w:tcPr>
          <w:p>
            <w:r>
              <w:t>15593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4978</w:t>
            </w:r>
          </w:p>
        </w:tc>
        <w:tc>
          <w:tcPr>
            <w:tcW w:w="360" w:type="dxa"/>
            <w:shd w:val="clear" w:color="auto" w:fill="auto"/>
          </w:tcPr>
          <w:p>
            <w:r>
              <w:t>15588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4978</w:t>
            </w:r>
          </w:p>
        </w:tc>
        <w:tc>
          <w:tcPr>
            <w:tcW w:w="360" w:type="dxa"/>
            <w:shd w:val="clear" w:color="auto" w:fill="auto"/>
          </w:tcPr>
          <w:p>
            <w:r>
              <w:t>14873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4978</w:t>
            </w:r>
          </w:p>
        </w:tc>
        <w:tc>
          <w:tcPr>
            <w:tcW w:w="360" w:type="dxa"/>
            <w:shd w:val="clear" w:color="auto" w:fill="auto"/>
          </w:tcPr>
          <w:p>
            <w:r>
              <w:t>15548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4978</w:t>
            </w:r>
          </w:p>
        </w:tc>
        <w:tc>
          <w:tcPr>
            <w:tcW w:w="360" w:type="dxa"/>
            <w:shd w:val="clear" w:color="auto" w:fill="auto"/>
          </w:tcPr>
          <w:p>
            <w:r>
              <w:t>15417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4978</w:t>
            </w:r>
          </w:p>
        </w:tc>
        <w:tc>
          <w:tcPr>
            <w:tcW w:w="360" w:type="dxa"/>
            <w:shd w:val="clear" w:color="auto" w:fill="auto"/>
          </w:tcPr>
          <w:p>
            <w:r>
              <w:t>15118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4978</w:t>
            </w:r>
          </w:p>
        </w:tc>
        <w:tc>
          <w:tcPr>
            <w:tcW w:w="360" w:type="dxa"/>
            <w:shd w:val="clear" w:color="auto" w:fill="auto"/>
          </w:tcPr>
          <w:p>
            <w:r>
              <w:t>28219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4978</w:t>
            </w:r>
          </w:p>
        </w:tc>
        <w:tc>
          <w:tcPr>
            <w:tcW w:w="360" w:type="dxa"/>
            <w:shd w:val="clear" w:color="auto" w:fill="auto"/>
          </w:tcPr>
          <w:p>
            <w:r>
              <w:t>5259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15803</w:t>
            </w:r>
          </w:p>
        </w:tc>
        <w:tc>
          <w:tcPr>
            <w:tcW w:w="360" w:type="dxa"/>
            <w:shd w:val="clear" w:color="auto" w:fill="auto"/>
          </w:tcPr>
          <w:p>
            <w:r>
              <w:t>16973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15803</w:t>
            </w:r>
          </w:p>
        </w:tc>
        <w:tc>
          <w:tcPr>
            <w:tcW w:w="360" w:type="dxa"/>
            <w:shd w:val="clear" w:color="auto" w:fill="auto"/>
          </w:tcPr>
          <w:p>
            <w:r>
              <w:t>15804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4896</w:t>
            </w:r>
          </w:p>
        </w:tc>
        <w:tc>
          <w:tcPr>
            <w:tcW w:w="360" w:type="dxa"/>
            <w:shd w:val="clear" w:color="auto" w:fill="auto"/>
          </w:tcPr>
          <w:p>
            <w:r>
              <w:t>28508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4896</w:t>
            </w:r>
          </w:p>
        </w:tc>
        <w:tc>
          <w:tcPr>
            <w:tcW w:w="360" w:type="dxa"/>
            <w:shd w:val="clear" w:color="auto" w:fill="auto"/>
          </w:tcPr>
          <w:p>
            <w:r>
              <w:t>5024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4896</w:t>
            </w:r>
          </w:p>
        </w:tc>
        <w:tc>
          <w:tcPr>
            <w:tcW w:w="360" w:type="dxa"/>
            <w:shd w:val="clear" w:color="auto" w:fill="auto"/>
          </w:tcPr>
          <w:p>
            <w:r>
              <w:t>4897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4896</w:t>
            </w:r>
          </w:p>
        </w:tc>
        <w:tc>
          <w:tcPr>
            <w:tcW w:w="360" w:type="dxa"/>
            <w:shd w:val="clear" w:color="auto" w:fill="auto"/>
          </w:tcPr>
          <w:p>
            <w:r>
              <w:t>5023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4896</w:t>
            </w:r>
          </w:p>
        </w:tc>
        <w:tc>
          <w:tcPr>
            <w:tcW w:w="360" w:type="dxa"/>
            <w:shd w:val="clear" w:color="auto" w:fill="auto"/>
          </w:tcPr>
          <w:p>
            <w:r>
              <w:t>16205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4980</w:t>
            </w:r>
          </w:p>
        </w:tc>
        <w:tc>
          <w:tcPr>
            <w:tcW w:w="360" w:type="dxa"/>
            <w:shd w:val="clear" w:color="auto" w:fill="auto"/>
          </w:tcPr>
          <w:p>
            <w:r>
              <w:t>5028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5273</w:t>
            </w:r>
          </w:p>
        </w:tc>
        <w:tc>
          <w:tcPr>
            <w:tcW w:w="360" w:type="dxa"/>
            <w:shd w:val="clear" w:color="auto" w:fill="auto"/>
          </w:tcPr>
          <w:p>
            <w:r>
              <w:t>15458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4901</w:t>
            </w:r>
          </w:p>
        </w:tc>
        <w:tc>
          <w:tcPr>
            <w:tcW w:w="360" w:type="dxa"/>
            <w:shd w:val="clear" w:color="auto" w:fill="auto"/>
          </w:tcPr>
          <w:p>
            <w:r>
              <w:t>28440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4901</w:t>
            </w:r>
          </w:p>
        </w:tc>
        <w:tc>
          <w:tcPr>
            <w:tcW w:w="360" w:type="dxa"/>
            <w:shd w:val="clear" w:color="auto" w:fill="auto"/>
          </w:tcPr>
          <w:p>
            <w:r>
              <w:t>14848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4901</w:t>
            </w:r>
          </w:p>
        </w:tc>
        <w:tc>
          <w:tcPr>
            <w:tcW w:w="360" w:type="dxa"/>
            <w:shd w:val="clear" w:color="auto" w:fill="auto"/>
          </w:tcPr>
          <w:p>
            <w:r>
              <w:t>23912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4901</w:t>
            </w:r>
          </w:p>
        </w:tc>
        <w:tc>
          <w:tcPr>
            <w:tcW w:w="360" w:type="dxa"/>
            <w:shd w:val="clear" w:color="auto" w:fill="auto"/>
          </w:tcPr>
          <w:p>
            <w:r>
              <w:t>16209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4901</w:t>
            </w:r>
          </w:p>
        </w:tc>
        <w:tc>
          <w:tcPr>
            <w:tcW w:w="360" w:type="dxa"/>
            <w:shd w:val="clear" w:color="auto" w:fill="auto"/>
          </w:tcPr>
          <w:p>
            <w:r>
              <w:t>28441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4901</w:t>
            </w:r>
          </w:p>
        </w:tc>
        <w:tc>
          <w:tcPr>
            <w:tcW w:w="360" w:type="dxa"/>
            <w:shd w:val="clear" w:color="auto" w:fill="auto"/>
          </w:tcPr>
          <w:p>
            <w:r>
              <w:t>23915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4901</w:t>
            </w:r>
          </w:p>
        </w:tc>
        <w:tc>
          <w:tcPr>
            <w:tcW w:w="360" w:type="dxa"/>
            <w:shd w:val="clear" w:color="auto" w:fill="auto"/>
          </w:tcPr>
          <w:p>
            <w:r>
              <w:t>16210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5249</w:t>
            </w:r>
          </w:p>
        </w:tc>
        <w:tc>
          <w:tcPr>
            <w:tcW w:w="360" w:type="dxa"/>
            <w:shd w:val="clear" w:color="auto" w:fill="auto"/>
          </w:tcPr>
          <w:p>
            <w:r>
              <w:t>15423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5249</w:t>
            </w:r>
          </w:p>
        </w:tc>
        <w:tc>
          <w:tcPr>
            <w:tcW w:w="360" w:type="dxa"/>
            <w:shd w:val="clear" w:color="auto" w:fill="auto"/>
          </w:tcPr>
          <w:p>
            <w:r>
              <w:t>5250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5249</w:t>
            </w:r>
          </w:p>
        </w:tc>
        <w:tc>
          <w:tcPr>
            <w:tcW w:w="360" w:type="dxa"/>
            <w:shd w:val="clear" w:color="auto" w:fill="auto"/>
          </w:tcPr>
          <w:p>
            <w:r>
              <w:t>5251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5007</w:t>
            </w:r>
          </w:p>
        </w:tc>
        <w:tc>
          <w:tcPr>
            <w:tcW w:w="360" w:type="dxa"/>
            <w:shd w:val="clear" w:color="auto" w:fill="auto"/>
          </w:tcPr>
          <w:p>
            <w:r>
              <w:t>16211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24034</w:t>
            </w:r>
          </w:p>
        </w:tc>
        <w:tc>
          <w:tcPr>
            <w:tcW w:w="360" w:type="dxa"/>
            <w:shd w:val="clear" w:color="auto" w:fill="auto"/>
          </w:tcPr>
          <w:p>
            <w:r>
              <w:t>24036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24034</w:t>
            </w:r>
          </w:p>
        </w:tc>
        <w:tc>
          <w:tcPr>
            <w:tcW w:w="360" w:type="dxa"/>
            <w:shd w:val="clear" w:color="auto" w:fill="auto"/>
          </w:tcPr>
          <w:p>
            <w:r>
              <w:t>24039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5274</w:t>
            </w:r>
          </w:p>
        </w:tc>
        <w:tc>
          <w:tcPr>
            <w:tcW w:w="360" w:type="dxa"/>
            <w:shd w:val="clear" w:color="auto" w:fill="auto"/>
          </w:tcPr>
          <w:p>
            <w:r>
              <w:t>15443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5274</w:t>
            </w:r>
          </w:p>
        </w:tc>
        <w:tc>
          <w:tcPr>
            <w:tcW w:w="360" w:type="dxa"/>
            <w:shd w:val="clear" w:color="auto" w:fill="auto"/>
          </w:tcPr>
          <w:p>
            <w:r>
              <w:t>5289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4983</w:t>
            </w:r>
          </w:p>
        </w:tc>
        <w:tc>
          <w:tcPr>
            <w:tcW w:w="360" w:type="dxa"/>
            <w:shd w:val="clear" w:color="auto" w:fill="auto"/>
          </w:tcPr>
          <w:p>
            <w:r>
              <w:t>4999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5148</w:t>
            </w:r>
          </w:p>
        </w:tc>
        <w:tc>
          <w:tcPr>
            <w:tcW w:w="360" w:type="dxa"/>
            <w:shd w:val="clear" w:color="auto" w:fill="auto"/>
          </w:tcPr>
          <w:p>
            <w:r>
              <w:t>28509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5148</w:t>
            </w:r>
          </w:p>
        </w:tc>
        <w:tc>
          <w:tcPr>
            <w:tcW w:w="360" w:type="dxa"/>
            <w:shd w:val="clear" w:color="auto" w:fill="auto"/>
          </w:tcPr>
          <w:p>
            <w:r>
              <w:t>16203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5148</w:t>
            </w:r>
          </w:p>
        </w:tc>
        <w:tc>
          <w:tcPr>
            <w:tcW w:w="360" w:type="dxa"/>
            <w:shd w:val="clear" w:color="auto" w:fill="auto"/>
          </w:tcPr>
          <w:p>
            <w:r>
              <w:t>28442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5148</w:t>
            </w:r>
          </w:p>
        </w:tc>
        <w:tc>
          <w:tcPr>
            <w:tcW w:w="360" w:type="dxa"/>
            <w:shd w:val="clear" w:color="auto" w:fill="auto"/>
          </w:tcPr>
          <w:p>
            <w:r>
              <w:t>5252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5148</w:t>
            </w:r>
          </w:p>
        </w:tc>
        <w:tc>
          <w:tcPr>
            <w:tcW w:w="360" w:type="dxa"/>
            <w:shd w:val="clear" w:color="auto" w:fill="auto"/>
          </w:tcPr>
          <w:p>
            <w:r>
              <w:t>16193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5148</w:t>
            </w:r>
          </w:p>
        </w:tc>
        <w:tc>
          <w:tcPr>
            <w:tcW w:w="360" w:type="dxa"/>
            <w:shd w:val="clear" w:color="auto" w:fill="auto"/>
          </w:tcPr>
          <w:p>
            <w:r>
              <w:t>16194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5148</w:t>
            </w:r>
          </w:p>
        </w:tc>
        <w:tc>
          <w:tcPr>
            <w:tcW w:w="360" w:type="dxa"/>
            <w:shd w:val="clear" w:color="auto" w:fill="auto"/>
          </w:tcPr>
          <w:p>
            <w:r>
              <w:t>16207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5148</w:t>
            </w:r>
          </w:p>
        </w:tc>
        <w:tc>
          <w:tcPr>
            <w:tcW w:w="360" w:type="dxa"/>
            <w:shd w:val="clear" w:color="auto" w:fill="auto"/>
          </w:tcPr>
          <w:p>
            <w:r>
              <w:t>15473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5148</w:t>
            </w:r>
          </w:p>
        </w:tc>
        <w:tc>
          <w:tcPr>
            <w:tcW w:w="360" w:type="dxa"/>
            <w:shd w:val="clear" w:color="auto" w:fill="auto"/>
          </w:tcPr>
          <w:p>
            <w:r>
              <w:t>15538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5148</w:t>
            </w:r>
          </w:p>
        </w:tc>
        <w:tc>
          <w:tcPr>
            <w:tcW w:w="360" w:type="dxa"/>
            <w:shd w:val="clear" w:color="auto" w:fill="auto"/>
          </w:tcPr>
          <w:p>
            <w:r>
              <w:t>5291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5148</w:t>
            </w:r>
          </w:p>
        </w:tc>
        <w:tc>
          <w:tcPr>
            <w:tcW w:w="360" w:type="dxa"/>
            <w:shd w:val="clear" w:color="auto" w:fill="auto"/>
          </w:tcPr>
          <w:p>
            <w:r>
              <w:t>5149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5148</w:t>
            </w:r>
          </w:p>
        </w:tc>
        <w:tc>
          <w:tcPr>
            <w:tcW w:w="360" w:type="dxa"/>
            <w:shd w:val="clear" w:color="auto" w:fill="auto"/>
          </w:tcPr>
          <w:p>
            <w:r>
              <w:t>5253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5148</w:t>
            </w:r>
          </w:p>
        </w:tc>
        <w:tc>
          <w:tcPr>
            <w:tcW w:w="360" w:type="dxa"/>
            <w:shd w:val="clear" w:color="auto" w:fill="auto"/>
          </w:tcPr>
          <w:p>
            <w:r>
              <w:t>22015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5148</w:t>
            </w:r>
          </w:p>
        </w:tc>
        <w:tc>
          <w:tcPr>
            <w:tcW w:w="360" w:type="dxa"/>
            <w:shd w:val="clear" w:color="auto" w:fill="auto"/>
          </w:tcPr>
          <w:p>
            <w:r>
              <w:t>28443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5148</w:t>
            </w:r>
          </w:p>
        </w:tc>
        <w:tc>
          <w:tcPr>
            <w:tcW w:w="360" w:type="dxa"/>
            <w:shd w:val="clear" w:color="auto" w:fill="auto"/>
          </w:tcPr>
          <w:p>
            <w:r>
              <w:t>5254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5148</w:t>
            </w:r>
          </w:p>
        </w:tc>
        <w:tc>
          <w:tcPr>
            <w:tcW w:w="360" w:type="dxa"/>
            <w:shd w:val="clear" w:color="auto" w:fill="auto"/>
          </w:tcPr>
          <w:p>
            <w:r>
              <w:t>15488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5148</w:t>
            </w:r>
          </w:p>
        </w:tc>
        <w:tc>
          <w:tcPr>
            <w:tcW w:w="360" w:type="dxa"/>
            <w:shd w:val="clear" w:color="auto" w:fill="auto"/>
          </w:tcPr>
          <w:p>
            <w:r>
              <w:t>28622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5148</w:t>
            </w:r>
          </w:p>
        </w:tc>
        <w:tc>
          <w:tcPr>
            <w:tcW w:w="360" w:type="dxa"/>
            <w:shd w:val="clear" w:color="auto" w:fill="auto"/>
          </w:tcPr>
          <w:p>
            <w:r>
              <w:t>15388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5148</w:t>
            </w:r>
          </w:p>
        </w:tc>
        <w:tc>
          <w:tcPr>
            <w:tcW w:w="360" w:type="dxa"/>
            <w:shd w:val="clear" w:color="auto" w:fill="auto"/>
          </w:tcPr>
          <w:p>
            <w:r>
              <w:t>28704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5148</w:t>
            </w:r>
          </w:p>
        </w:tc>
        <w:tc>
          <w:tcPr>
            <w:tcW w:w="360" w:type="dxa"/>
            <w:shd w:val="clear" w:color="auto" w:fill="auto"/>
          </w:tcPr>
          <w:p>
            <w:r>
              <w:t>5294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5148</w:t>
            </w:r>
          </w:p>
        </w:tc>
        <w:tc>
          <w:tcPr>
            <w:tcW w:w="360" w:type="dxa"/>
            <w:shd w:val="clear" w:color="auto" w:fill="auto"/>
          </w:tcPr>
          <w:p>
            <w:r>
              <w:t>24016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4984</w:t>
            </w:r>
          </w:p>
        </w:tc>
        <w:tc>
          <w:tcPr>
            <w:tcW w:w="360" w:type="dxa"/>
            <w:shd w:val="clear" w:color="auto" w:fill="auto"/>
          </w:tcPr>
          <w:p>
            <w:r>
              <w:t>14863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4984</w:t>
            </w:r>
          </w:p>
        </w:tc>
        <w:tc>
          <w:tcPr>
            <w:tcW w:w="360" w:type="dxa"/>
            <w:shd w:val="clear" w:color="auto" w:fill="auto"/>
          </w:tcPr>
          <w:p>
            <w:r>
              <w:t>5002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5268</w:t>
            </w:r>
          </w:p>
        </w:tc>
        <w:tc>
          <w:tcPr>
            <w:tcW w:w="360" w:type="dxa"/>
            <w:shd w:val="clear" w:color="auto" w:fill="auto"/>
          </w:tcPr>
          <w:p>
            <w:r>
              <w:t>5269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28208</w:t>
            </w:r>
          </w:p>
        </w:tc>
        <w:tc>
          <w:tcPr>
            <w:tcW w:w="360" w:type="dxa"/>
            <w:shd w:val="clear" w:color="auto" w:fill="auto"/>
          </w:tcPr>
          <w:p>
            <w:r>
              <w:t>28209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14703</w:t>
            </w:r>
          </w:p>
        </w:tc>
        <w:tc>
          <w:tcPr>
            <w:tcW w:w="360" w:type="dxa"/>
            <w:shd w:val="clear" w:color="auto" w:fill="auto"/>
          </w:tcPr>
          <w:p>
            <w:r>
              <w:t>14704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27</w:t>
            </w:r>
          </w:p>
        </w:tc>
        <w:tc>
          <w:tcPr>
            <w:tcW w:w="360" w:type="dxa"/>
            <w:shd w:val="clear" w:color="auto" w:fill="auto"/>
          </w:tcPr>
          <w:p>
            <w:r>
              <w:t>5012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27</w:t>
            </w:r>
          </w:p>
        </w:tc>
        <w:tc>
          <w:tcPr>
            <w:tcW w:w="360" w:type="dxa"/>
            <w:shd w:val="clear" w:color="auto" w:fill="auto"/>
          </w:tcPr>
          <w:p>
            <w:r>
              <w:t>5013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27</w:t>
            </w:r>
          </w:p>
        </w:tc>
        <w:tc>
          <w:tcPr>
            <w:tcW w:w="360" w:type="dxa"/>
            <w:shd w:val="clear" w:color="auto" w:fill="auto"/>
          </w:tcPr>
          <w:p>
            <w:r>
              <w:t>23904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27</w:t>
            </w:r>
          </w:p>
        </w:tc>
        <w:tc>
          <w:tcPr>
            <w:tcW w:w="360" w:type="dxa"/>
            <w:shd w:val="clear" w:color="auto" w:fill="auto"/>
          </w:tcPr>
          <w:p>
            <w:r>
              <w:t>5014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27</w:t>
            </w:r>
          </w:p>
        </w:tc>
        <w:tc>
          <w:tcPr>
            <w:tcW w:w="360" w:type="dxa"/>
            <w:shd w:val="clear" w:color="auto" w:fill="auto"/>
          </w:tcPr>
          <w:p>
            <w:r>
              <w:t>28444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27</w:t>
            </w:r>
          </w:p>
        </w:tc>
        <w:tc>
          <w:tcPr>
            <w:tcW w:w="360" w:type="dxa"/>
            <w:shd w:val="clear" w:color="auto" w:fill="auto"/>
          </w:tcPr>
          <w:p>
            <w:r>
              <w:t>15379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27</w:t>
            </w:r>
          </w:p>
        </w:tc>
        <w:tc>
          <w:tcPr>
            <w:tcW w:w="360" w:type="dxa"/>
            <w:shd w:val="clear" w:color="auto" w:fill="auto"/>
          </w:tcPr>
          <w:p>
            <w:r>
              <w:t>17893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27</w:t>
            </w:r>
          </w:p>
        </w:tc>
        <w:tc>
          <w:tcPr>
            <w:tcW w:w="360" w:type="dxa"/>
            <w:shd w:val="clear" w:color="auto" w:fill="auto"/>
          </w:tcPr>
          <w:p>
            <w:r>
              <w:t>5296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27</w:t>
            </w:r>
          </w:p>
        </w:tc>
        <w:tc>
          <w:tcPr>
            <w:tcW w:w="360" w:type="dxa"/>
            <w:shd w:val="clear" w:color="auto" w:fill="auto"/>
          </w:tcPr>
          <w:p>
            <w:r>
              <w:t>23914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27</w:t>
            </w:r>
          </w:p>
        </w:tc>
        <w:tc>
          <w:tcPr>
            <w:tcW w:w="360" w:type="dxa"/>
            <w:shd w:val="clear" w:color="auto" w:fill="auto"/>
          </w:tcPr>
          <w:p>
            <w:r>
              <w:t>28445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27</w:t>
            </w:r>
          </w:p>
        </w:tc>
        <w:tc>
          <w:tcPr>
            <w:tcW w:w="360" w:type="dxa"/>
            <w:shd w:val="clear" w:color="auto" w:fill="auto"/>
          </w:tcPr>
          <w:p>
            <w:r>
              <w:t>15508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27</w:t>
            </w:r>
          </w:p>
        </w:tc>
        <w:tc>
          <w:tcPr>
            <w:tcW w:w="360" w:type="dxa"/>
            <w:shd w:val="clear" w:color="auto" w:fill="auto"/>
          </w:tcPr>
          <w:p>
            <w:r>
              <w:t>28447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27</w:t>
            </w:r>
          </w:p>
        </w:tc>
        <w:tc>
          <w:tcPr>
            <w:tcW w:w="360" w:type="dxa"/>
            <w:shd w:val="clear" w:color="auto" w:fill="auto"/>
          </w:tcPr>
          <w:p>
            <w:r>
              <w:t>15038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27</w:t>
            </w:r>
          </w:p>
        </w:tc>
        <w:tc>
          <w:tcPr>
            <w:tcW w:w="360" w:type="dxa"/>
            <w:shd w:val="clear" w:color="auto" w:fill="auto"/>
          </w:tcPr>
          <w:p>
            <w:r>
              <w:t>28448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27</w:t>
            </w:r>
          </w:p>
        </w:tc>
        <w:tc>
          <w:tcPr>
            <w:tcW w:w="360" w:type="dxa"/>
            <w:shd w:val="clear" w:color="auto" w:fill="auto"/>
          </w:tcPr>
          <w:p>
            <w:r>
              <w:t>23916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27</w:t>
            </w:r>
          </w:p>
        </w:tc>
        <w:tc>
          <w:tcPr>
            <w:tcW w:w="360" w:type="dxa"/>
            <w:shd w:val="clear" w:color="auto" w:fill="auto"/>
          </w:tcPr>
          <w:p>
            <w:r>
              <w:t>28449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27</w:t>
            </w:r>
          </w:p>
        </w:tc>
        <w:tc>
          <w:tcPr>
            <w:tcW w:w="360" w:type="dxa"/>
            <w:shd w:val="clear" w:color="auto" w:fill="auto"/>
          </w:tcPr>
          <w:p>
            <w:r>
              <w:t>14923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27</w:t>
            </w:r>
          </w:p>
        </w:tc>
        <w:tc>
          <w:tcPr>
            <w:tcW w:w="360" w:type="dxa"/>
            <w:shd w:val="clear" w:color="auto" w:fill="auto"/>
          </w:tcPr>
          <w:p>
            <w:r>
              <w:t>28450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27</w:t>
            </w:r>
          </w:p>
        </w:tc>
        <w:tc>
          <w:tcPr>
            <w:tcW w:w="360" w:type="dxa"/>
            <w:shd w:val="clear" w:color="auto" w:fill="auto"/>
          </w:tcPr>
          <w:p>
            <w:r>
              <w:t>16195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27</w:t>
            </w:r>
          </w:p>
        </w:tc>
        <w:tc>
          <w:tcPr>
            <w:tcW w:w="360" w:type="dxa"/>
            <w:shd w:val="clear" w:color="auto" w:fill="auto"/>
          </w:tcPr>
          <w:p>
            <w:r>
              <w:t>24014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27</w:t>
            </w:r>
          </w:p>
        </w:tc>
        <w:tc>
          <w:tcPr>
            <w:tcW w:w="360" w:type="dxa"/>
            <w:shd w:val="clear" w:color="auto" w:fill="auto"/>
          </w:tcPr>
          <w:p>
            <w:r>
              <w:t>5297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27</w:t>
            </w:r>
          </w:p>
        </w:tc>
        <w:tc>
          <w:tcPr>
            <w:tcW w:w="360" w:type="dxa"/>
            <w:shd w:val="clear" w:color="auto" w:fill="auto"/>
          </w:tcPr>
          <w:p>
            <w:r>
              <w:t>15509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27</w:t>
            </w:r>
          </w:p>
        </w:tc>
        <w:tc>
          <w:tcPr>
            <w:tcW w:w="360" w:type="dxa"/>
            <w:shd w:val="clear" w:color="auto" w:fill="auto"/>
          </w:tcPr>
          <w:p>
            <w:r>
              <w:t>28446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27</w:t>
            </w:r>
          </w:p>
        </w:tc>
        <w:tc>
          <w:tcPr>
            <w:tcW w:w="360" w:type="dxa"/>
            <w:shd w:val="clear" w:color="auto" w:fill="auto"/>
          </w:tcPr>
          <w:p>
            <w:r>
              <w:t>15510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27</w:t>
            </w:r>
          </w:p>
        </w:tc>
        <w:tc>
          <w:tcPr>
            <w:tcW w:w="360" w:type="dxa"/>
            <w:shd w:val="clear" w:color="auto" w:fill="auto"/>
          </w:tcPr>
          <w:p>
            <w:r>
              <w:t>28452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27</w:t>
            </w:r>
          </w:p>
        </w:tc>
        <w:tc>
          <w:tcPr>
            <w:tcW w:w="360" w:type="dxa"/>
            <w:shd w:val="clear" w:color="auto" w:fill="auto"/>
          </w:tcPr>
          <w:p>
            <w:r>
              <w:t>15511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27</w:t>
            </w:r>
          </w:p>
        </w:tc>
        <w:tc>
          <w:tcPr>
            <w:tcW w:w="360" w:type="dxa"/>
            <w:shd w:val="clear" w:color="auto" w:fill="auto"/>
          </w:tcPr>
          <w:p>
            <w:r>
              <w:t>28453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27</w:t>
            </w:r>
          </w:p>
        </w:tc>
        <w:tc>
          <w:tcPr>
            <w:tcW w:w="360" w:type="dxa"/>
            <w:shd w:val="clear" w:color="auto" w:fill="auto"/>
          </w:tcPr>
          <w:p>
            <w:r>
              <w:t>15512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27</w:t>
            </w:r>
          </w:p>
        </w:tc>
        <w:tc>
          <w:tcPr>
            <w:tcW w:w="360" w:type="dxa"/>
            <w:shd w:val="clear" w:color="auto" w:fill="auto"/>
          </w:tcPr>
          <w:p>
            <w:r>
              <w:t>28454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27</w:t>
            </w:r>
          </w:p>
        </w:tc>
        <w:tc>
          <w:tcPr>
            <w:tcW w:w="360" w:type="dxa"/>
            <w:shd w:val="clear" w:color="auto" w:fill="auto"/>
          </w:tcPr>
          <w:p>
            <w:r>
              <w:t>5016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27</w:t>
            </w:r>
          </w:p>
        </w:tc>
        <w:tc>
          <w:tcPr>
            <w:tcW w:w="360" w:type="dxa"/>
            <w:shd w:val="clear" w:color="auto" w:fill="auto"/>
          </w:tcPr>
          <w:p>
            <w:r>
              <w:t>17808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27</w:t>
            </w:r>
          </w:p>
        </w:tc>
        <w:tc>
          <w:tcPr>
            <w:tcW w:w="360" w:type="dxa"/>
            <w:shd w:val="clear" w:color="auto" w:fill="auto"/>
          </w:tcPr>
          <w:p>
            <w:r>
              <w:t>5263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27</w:t>
            </w:r>
          </w:p>
        </w:tc>
        <w:tc>
          <w:tcPr>
            <w:tcW w:w="360" w:type="dxa"/>
            <w:shd w:val="clear" w:color="auto" w:fill="auto"/>
          </w:tcPr>
          <w:p>
            <w:r>
              <w:t>224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27</w:t>
            </w:r>
          </w:p>
        </w:tc>
        <w:tc>
          <w:tcPr>
            <w:tcW w:w="360" w:type="dxa"/>
            <w:shd w:val="clear" w:color="auto" w:fill="auto"/>
          </w:tcPr>
          <w:p>
            <w:r>
              <w:t>17829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27</w:t>
            </w:r>
          </w:p>
        </w:tc>
        <w:tc>
          <w:tcPr>
            <w:tcW w:w="360" w:type="dxa"/>
            <w:shd w:val="clear" w:color="auto" w:fill="auto"/>
          </w:tcPr>
          <w:p>
            <w:r>
              <w:t>24018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27</w:t>
            </w:r>
          </w:p>
        </w:tc>
        <w:tc>
          <w:tcPr>
            <w:tcW w:w="360" w:type="dxa"/>
            <w:shd w:val="clear" w:color="auto" w:fill="auto"/>
          </w:tcPr>
          <w:p>
            <w:r>
              <w:t>16197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27</w:t>
            </w:r>
          </w:p>
        </w:tc>
        <w:tc>
          <w:tcPr>
            <w:tcW w:w="360" w:type="dxa"/>
            <w:shd w:val="clear" w:color="auto" w:fill="auto"/>
          </w:tcPr>
          <w:p>
            <w:r>
              <w:t>5298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27</w:t>
            </w:r>
          </w:p>
        </w:tc>
        <w:tc>
          <w:tcPr>
            <w:tcW w:w="360" w:type="dxa"/>
            <w:shd w:val="clear" w:color="auto" w:fill="auto"/>
          </w:tcPr>
          <w:p>
            <w:r>
              <w:t>5262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27</w:t>
            </w:r>
          </w:p>
        </w:tc>
        <w:tc>
          <w:tcPr>
            <w:tcW w:w="360" w:type="dxa"/>
            <w:shd w:val="clear" w:color="auto" w:fill="auto"/>
          </w:tcPr>
          <w:p>
            <w:r>
              <w:t>28455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27</w:t>
            </w:r>
          </w:p>
        </w:tc>
        <w:tc>
          <w:tcPr>
            <w:tcW w:w="360" w:type="dxa"/>
            <w:shd w:val="clear" w:color="auto" w:fill="auto"/>
          </w:tcPr>
          <w:p>
            <w:r>
              <w:t>16198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5006</w:t>
            </w:r>
          </w:p>
        </w:tc>
        <w:tc>
          <w:tcPr>
            <w:tcW w:w="360" w:type="dxa"/>
            <w:shd w:val="clear" w:color="auto" w:fill="auto"/>
          </w:tcPr>
          <w:p>
            <w:r>
              <w:t>15438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5006</w:t>
            </w:r>
          </w:p>
        </w:tc>
        <w:tc>
          <w:tcPr>
            <w:tcW w:w="360" w:type="dxa"/>
            <w:shd w:val="clear" w:color="auto" w:fill="auto"/>
          </w:tcPr>
          <w:p>
            <w:r>
              <w:t>23804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5006</w:t>
            </w:r>
          </w:p>
        </w:tc>
        <w:tc>
          <w:tcPr>
            <w:tcW w:w="360" w:type="dxa"/>
            <w:shd w:val="clear" w:color="auto" w:fill="auto"/>
          </w:tcPr>
          <w:p>
            <w:r>
              <w:t>5009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5006</w:t>
            </w:r>
          </w:p>
        </w:tc>
        <w:tc>
          <w:tcPr>
            <w:tcW w:w="360" w:type="dxa"/>
            <w:shd w:val="clear" w:color="auto" w:fill="auto"/>
          </w:tcPr>
          <w:p>
            <w:r>
              <w:t>28654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5006</w:t>
            </w:r>
          </w:p>
        </w:tc>
        <w:tc>
          <w:tcPr>
            <w:tcW w:w="360" w:type="dxa"/>
            <w:shd w:val="clear" w:color="auto" w:fill="auto"/>
          </w:tcPr>
          <w:p>
            <w:r>
              <w:t>5175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5006</w:t>
            </w:r>
          </w:p>
        </w:tc>
        <w:tc>
          <w:tcPr>
            <w:tcW w:w="360" w:type="dxa"/>
            <w:shd w:val="clear" w:color="auto" w:fill="auto"/>
          </w:tcPr>
          <w:p>
            <w:r>
              <w:t>5174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5006</w:t>
            </w:r>
          </w:p>
        </w:tc>
        <w:tc>
          <w:tcPr>
            <w:tcW w:w="360" w:type="dxa"/>
            <w:shd w:val="clear" w:color="auto" w:fill="auto"/>
          </w:tcPr>
          <w:p>
            <w:r>
              <w:t>23774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5006</w:t>
            </w:r>
          </w:p>
        </w:tc>
        <w:tc>
          <w:tcPr>
            <w:tcW w:w="360" w:type="dxa"/>
            <w:shd w:val="clear" w:color="auto" w:fill="auto"/>
          </w:tcPr>
          <w:p>
            <w:r>
              <w:t>15523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5006</w:t>
            </w:r>
          </w:p>
        </w:tc>
        <w:tc>
          <w:tcPr>
            <w:tcW w:w="360" w:type="dxa"/>
            <w:shd w:val="clear" w:color="auto" w:fill="auto"/>
          </w:tcPr>
          <w:p>
            <w:r>
              <w:t>23775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5006</w:t>
            </w:r>
          </w:p>
        </w:tc>
        <w:tc>
          <w:tcPr>
            <w:tcW w:w="360" w:type="dxa"/>
            <w:shd w:val="clear" w:color="auto" w:fill="auto"/>
          </w:tcPr>
          <w:p>
            <w:r>
              <w:t>15448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5006</w:t>
            </w:r>
          </w:p>
        </w:tc>
        <w:tc>
          <w:tcPr>
            <w:tcW w:w="360" w:type="dxa"/>
            <w:shd w:val="clear" w:color="auto" w:fill="auto"/>
          </w:tcPr>
          <w:p>
            <w:r>
              <w:t>5010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5006</w:t>
            </w:r>
          </w:p>
        </w:tc>
        <w:tc>
          <w:tcPr>
            <w:tcW w:w="360" w:type="dxa"/>
            <w:shd w:val="clear" w:color="auto" w:fill="auto"/>
          </w:tcPr>
          <w:p>
            <w:r>
              <w:t>15384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5003</w:t>
            </w:r>
          </w:p>
        </w:tc>
        <w:tc>
          <w:tcPr>
            <w:tcW w:w="360" w:type="dxa"/>
            <w:shd w:val="clear" w:color="auto" w:fill="auto"/>
          </w:tcPr>
          <w:p>
            <w:r>
              <w:t>15543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5003</w:t>
            </w:r>
          </w:p>
        </w:tc>
        <w:tc>
          <w:tcPr>
            <w:tcW w:w="360" w:type="dxa"/>
            <w:shd w:val="clear" w:color="auto" w:fill="auto"/>
          </w:tcPr>
          <w:p>
            <w:r>
              <w:t>5005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5003</w:t>
            </w:r>
          </w:p>
        </w:tc>
        <w:tc>
          <w:tcPr>
            <w:tcW w:w="360" w:type="dxa"/>
            <w:shd w:val="clear" w:color="auto" w:fill="auto"/>
          </w:tcPr>
          <w:p>
            <w:r>
              <w:t>5258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5003</w:t>
            </w:r>
          </w:p>
        </w:tc>
        <w:tc>
          <w:tcPr>
            <w:tcW w:w="360" w:type="dxa"/>
            <w:shd w:val="clear" w:color="auto" w:fill="auto"/>
          </w:tcPr>
          <w:p>
            <w:r>
              <w:t>5004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15404</w:t>
            </w:r>
          </w:p>
        </w:tc>
        <w:tc>
          <w:tcPr>
            <w:tcW w:w="360" w:type="dxa"/>
            <w:shd w:val="clear" w:color="auto" w:fill="auto"/>
          </w:tcPr>
          <w:p>
            <w:r>
              <w:t>15414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15404</w:t>
            </w:r>
          </w:p>
        </w:tc>
        <w:tc>
          <w:tcPr>
            <w:tcW w:w="360" w:type="dxa"/>
            <w:shd w:val="clear" w:color="auto" w:fill="auto"/>
          </w:tcPr>
          <w:p>
            <w:r>
              <w:t>15416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15404</w:t>
            </w:r>
          </w:p>
        </w:tc>
        <w:tc>
          <w:tcPr>
            <w:tcW w:w="360" w:type="dxa"/>
            <w:shd w:val="clear" w:color="auto" w:fill="auto"/>
          </w:tcPr>
          <w:p>
            <w:r>
              <w:t>28210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15404</w:t>
            </w:r>
          </w:p>
        </w:tc>
        <w:tc>
          <w:tcPr>
            <w:tcW w:w="360" w:type="dxa"/>
            <w:shd w:val="clear" w:color="auto" w:fill="auto"/>
          </w:tcPr>
          <w:p>
            <w:r>
              <w:t>15415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15404</w:t>
            </w:r>
          </w:p>
        </w:tc>
        <w:tc>
          <w:tcPr>
            <w:tcW w:w="360" w:type="dxa"/>
            <w:shd w:val="clear" w:color="auto" w:fill="auto"/>
          </w:tcPr>
          <w:p>
            <w:r>
              <w:t>16208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5183</w:t>
            </w:r>
          </w:p>
        </w:tc>
        <w:tc>
          <w:tcPr>
            <w:tcW w:w="360" w:type="dxa"/>
            <w:shd w:val="clear" w:color="auto" w:fill="auto"/>
          </w:tcPr>
          <w:p>
            <w:r>
              <w:t>5184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4979</w:t>
            </w:r>
          </w:p>
        </w:tc>
        <w:tc>
          <w:tcPr>
            <w:tcW w:w="360" w:type="dxa"/>
            <w:shd w:val="clear" w:color="auto" w:fill="auto"/>
          </w:tcPr>
          <w:p>
            <w:r>
              <w:t>4985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4979</w:t>
            </w:r>
          </w:p>
        </w:tc>
        <w:tc>
          <w:tcPr>
            <w:tcW w:w="360" w:type="dxa"/>
            <w:shd w:val="clear" w:color="auto" w:fill="auto"/>
          </w:tcPr>
          <w:p>
            <w:r>
              <w:t>4986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4979</w:t>
            </w:r>
          </w:p>
        </w:tc>
        <w:tc>
          <w:tcPr>
            <w:tcW w:w="360" w:type="dxa"/>
            <w:shd w:val="clear" w:color="auto" w:fill="auto"/>
          </w:tcPr>
          <w:p>
            <w:r>
              <w:t>4990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23995</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5276</w:t>
            </w:r>
          </w:p>
        </w:tc>
        <w:tc>
          <w:tcPr>
            <w:tcW w:w="360" w:type="dxa"/>
            <w:shd w:val="clear" w:color="auto" w:fill="auto"/>
          </w:tcPr>
          <w:p>
            <w:r>
              <w:t>15483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5276</w:t>
            </w:r>
          </w:p>
        </w:tc>
        <w:tc>
          <w:tcPr>
            <w:tcW w:w="360" w:type="dxa"/>
            <w:shd w:val="clear" w:color="auto" w:fill="auto"/>
          </w:tcPr>
          <w:p>
            <w:r>
              <w:t>5279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5033</w:t>
            </w:r>
          </w:p>
        </w:tc>
        <w:tc>
          <w:tcPr>
            <w:tcW w:w="360" w:type="dxa"/>
            <w:shd w:val="clear" w:color="auto" w:fill="auto"/>
          </w:tcPr>
          <w:p>
            <w:r>
              <w:t>14953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5033</w:t>
            </w:r>
          </w:p>
        </w:tc>
        <w:tc>
          <w:tcPr>
            <w:tcW w:w="360" w:type="dxa"/>
            <w:shd w:val="clear" w:color="auto" w:fill="auto"/>
          </w:tcPr>
          <w:p>
            <w:r>
              <w:t>5264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5033</w:t>
            </w:r>
          </w:p>
        </w:tc>
        <w:tc>
          <w:tcPr>
            <w:tcW w:w="360" w:type="dxa"/>
            <w:shd w:val="clear" w:color="auto" w:fill="auto"/>
          </w:tcPr>
          <w:p>
            <w:r>
              <w:t>5034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14868</w:t>
            </w:r>
          </w:p>
        </w:tc>
        <w:tc>
          <w:tcPr>
            <w:tcW w:w="360" w:type="dxa"/>
            <w:shd w:val="clear" w:color="auto" w:fill="auto"/>
          </w:tcPr>
          <w:p>
            <w:r>
              <w:t>14871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14868</w:t>
            </w:r>
          </w:p>
        </w:tc>
        <w:tc>
          <w:tcPr>
            <w:tcW w:w="360" w:type="dxa"/>
            <w:shd w:val="clear" w:color="auto" w:fill="auto"/>
          </w:tcPr>
          <w:p>
            <w:r>
              <w:t>14869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14868</w:t>
            </w:r>
          </w:p>
        </w:tc>
        <w:tc>
          <w:tcPr>
            <w:tcW w:w="360" w:type="dxa"/>
            <w:shd w:val="clear" w:color="auto" w:fill="auto"/>
          </w:tcPr>
          <w:p>
            <w:r>
              <w:t>14870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5277</w:t>
            </w:r>
          </w:p>
        </w:tc>
        <w:tc>
          <w:tcPr>
            <w:tcW w:w="360" w:type="dxa"/>
            <w:shd w:val="clear" w:color="auto" w:fill="auto"/>
          </w:tcPr>
          <w:p>
            <w:r>
              <w:t>16966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5277</w:t>
            </w:r>
          </w:p>
        </w:tc>
        <w:tc>
          <w:tcPr>
            <w:tcW w:w="360" w:type="dxa"/>
            <w:shd w:val="clear" w:color="auto" w:fill="auto"/>
          </w:tcPr>
          <w:p>
            <w:r>
              <w:t>5282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41416</w:t>
            </w:r>
          </w:p>
        </w:tc>
        <w:tc>
          <w:tcPr>
            <w:tcW w:w="360" w:type="dxa"/>
            <w:shd w:val="clear" w:color="auto" w:fill="auto"/>
          </w:tcPr>
          <w:p>
            <w:r>
              <w:t>23997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4987</w:t>
            </w:r>
          </w:p>
        </w:tc>
        <w:tc>
          <w:tcPr>
            <w:tcW w:w="360" w:type="dxa"/>
            <w:shd w:val="clear" w:color="auto" w:fill="auto"/>
          </w:tcPr>
          <w:p>
            <w:r>
              <w:t>14858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4987</w:t>
            </w:r>
          </w:p>
        </w:tc>
        <w:tc>
          <w:tcPr>
            <w:tcW w:w="360" w:type="dxa"/>
            <w:shd w:val="clear" w:color="auto" w:fill="auto"/>
          </w:tcPr>
          <w:p>
            <w:r>
              <w:t>4991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4987</w:t>
            </w:r>
          </w:p>
        </w:tc>
        <w:tc>
          <w:tcPr>
            <w:tcW w:w="360" w:type="dxa"/>
            <w:shd w:val="clear" w:color="auto" w:fill="auto"/>
          </w:tcPr>
          <w:p>
            <w:r>
              <w:t>4989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5266</w:t>
            </w:r>
          </w:p>
        </w:tc>
        <w:tc>
          <w:tcPr>
            <w:tcW w:w="360" w:type="dxa"/>
            <w:shd w:val="clear" w:color="auto" w:fill="auto"/>
          </w:tcPr>
          <w:p>
            <w:r>
              <w:t>28614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5266</w:t>
            </w:r>
          </w:p>
        </w:tc>
        <w:tc>
          <w:tcPr>
            <w:tcW w:w="360" w:type="dxa"/>
            <w:shd w:val="clear" w:color="auto" w:fill="auto"/>
          </w:tcPr>
          <w:p>
            <w:r>
              <w:t>23924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5266</w:t>
            </w:r>
          </w:p>
        </w:tc>
        <w:tc>
          <w:tcPr>
            <w:tcW w:w="360" w:type="dxa"/>
            <w:shd w:val="clear" w:color="auto" w:fill="auto"/>
          </w:tcPr>
          <w:p>
            <w:r>
              <w:t>14933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15503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4982</w:t>
            </w:r>
          </w:p>
        </w:tc>
        <w:tc>
          <w:tcPr>
            <w:tcW w:w="360" w:type="dxa"/>
            <w:shd w:val="clear" w:color="auto" w:fill="auto"/>
          </w:tcPr>
          <w:p>
            <w:r>
              <w:t>5233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4982</w:t>
            </w:r>
          </w:p>
        </w:tc>
        <w:tc>
          <w:tcPr>
            <w:tcW w:w="360" w:type="dxa"/>
            <w:shd w:val="clear" w:color="auto" w:fill="auto"/>
          </w:tcPr>
          <w:p>
            <w:r>
              <w:t>5204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4982</w:t>
            </w:r>
          </w:p>
        </w:tc>
        <w:tc>
          <w:tcPr>
            <w:tcW w:w="360" w:type="dxa"/>
            <w:shd w:val="clear" w:color="auto" w:fill="auto"/>
          </w:tcPr>
          <w:p>
            <w:r>
              <w:t>5203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4982</w:t>
            </w:r>
          </w:p>
        </w:tc>
        <w:tc>
          <w:tcPr>
            <w:tcW w:w="360" w:type="dxa"/>
            <w:shd w:val="clear" w:color="auto" w:fill="auto"/>
          </w:tcPr>
          <w:p>
            <w:r>
              <w:t>5153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4982</w:t>
            </w:r>
          </w:p>
        </w:tc>
        <w:tc>
          <w:tcPr>
            <w:tcW w:w="360" w:type="dxa"/>
            <w:shd w:val="clear" w:color="auto" w:fill="auto"/>
          </w:tcPr>
          <w:p>
            <w:r>
              <w:t>5154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4982</w:t>
            </w:r>
          </w:p>
        </w:tc>
        <w:tc>
          <w:tcPr>
            <w:tcW w:w="360" w:type="dxa"/>
            <w:shd w:val="clear" w:color="auto" w:fill="auto"/>
          </w:tcPr>
          <w:p>
            <w:r>
              <w:t>5155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4982</w:t>
            </w:r>
          </w:p>
        </w:tc>
        <w:tc>
          <w:tcPr>
            <w:tcW w:w="360" w:type="dxa"/>
            <w:shd w:val="clear" w:color="auto" w:fill="auto"/>
          </w:tcPr>
          <w:p>
            <w:r>
              <w:t>14698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4982</w:t>
            </w:r>
          </w:p>
        </w:tc>
        <w:tc>
          <w:tcPr>
            <w:tcW w:w="360" w:type="dxa"/>
            <w:shd w:val="clear" w:color="auto" w:fill="auto"/>
          </w:tcPr>
          <w:p>
            <w:r>
              <w:t>15468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4982</w:t>
            </w:r>
          </w:p>
        </w:tc>
        <w:tc>
          <w:tcPr>
            <w:tcW w:w="360" w:type="dxa"/>
            <w:shd w:val="clear" w:color="auto" w:fill="auto"/>
          </w:tcPr>
          <w:p>
            <w:r>
              <w:t>4996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4982</w:t>
            </w:r>
          </w:p>
        </w:tc>
        <w:tc>
          <w:tcPr>
            <w:tcW w:w="360" w:type="dxa"/>
            <w:shd w:val="clear" w:color="auto" w:fill="auto"/>
          </w:tcPr>
          <w:p>
            <w:r>
              <w:t>15470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4982</w:t>
            </w:r>
          </w:p>
        </w:tc>
        <w:tc>
          <w:tcPr>
            <w:tcW w:w="360" w:type="dxa"/>
            <w:shd w:val="clear" w:color="auto" w:fill="auto"/>
          </w:tcPr>
          <w:p>
            <w:r>
              <w:t>4997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4982</w:t>
            </w:r>
          </w:p>
        </w:tc>
        <w:tc>
          <w:tcPr>
            <w:tcW w:w="360" w:type="dxa"/>
            <w:shd w:val="clear" w:color="auto" w:fill="auto"/>
          </w:tcPr>
          <w:p>
            <w:r>
              <w:t>5156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4982</w:t>
            </w:r>
          </w:p>
        </w:tc>
        <w:tc>
          <w:tcPr>
            <w:tcW w:w="360" w:type="dxa"/>
            <w:shd w:val="clear" w:color="auto" w:fill="auto"/>
          </w:tcPr>
          <w:p>
            <w:r>
              <w:t>15469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4982</w:t>
            </w:r>
          </w:p>
        </w:tc>
        <w:tc>
          <w:tcPr>
            <w:tcW w:w="360" w:type="dxa"/>
            <w:shd w:val="clear" w:color="auto" w:fill="auto"/>
          </w:tcPr>
          <w:p>
            <w:r>
              <w:t>5234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4982</w:t>
            </w:r>
          </w:p>
        </w:tc>
        <w:tc>
          <w:tcPr>
            <w:tcW w:w="360" w:type="dxa"/>
            <w:shd w:val="clear" w:color="auto" w:fill="auto"/>
          </w:tcPr>
          <w:p>
            <w:r>
              <w:t>5157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28204</w:t>
            </w:r>
          </w:p>
        </w:tc>
        <w:tc>
          <w:tcPr>
            <w:tcW w:w="360" w:type="dxa"/>
            <w:shd w:val="clear" w:color="auto" w:fill="auto"/>
          </w:tcPr>
          <w:p>
            <w:r>
              <w:t>28205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15398</w:t>
            </w:r>
          </w:p>
        </w:tc>
        <w:tc>
          <w:tcPr>
            <w:tcW w:w="360" w:type="dxa"/>
            <w:shd w:val="clear" w:color="auto" w:fill="auto"/>
          </w:tcPr>
          <w:p>
            <w:r>
              <w:t>15418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15398</w:t>
            </w:r>
          </w:p>
        </w:tc>
        <w:tc>
          <w:tcPr>
            <w:tcW w:w="360" w:type="dxa"/>
            <w:shd w:val="clear" w:color="auto" w:fill="auto"/>
          </w:tcPr>
          <w:p>
            <w:r>
              <w:t>15400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15398</w:t>
            </w:r>
          </w:p>
        </w:tc>
        <w:tc>
          <w:tcPr>
            <w:tcW w:w="360" w:type="dxa"/>
            <w:shd w:val="clear" w:color="auto" w:fill="auto"/>
          </w:tcPr>
          <w:p>
            <w:r>
              <w:t>15420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15398</w:t>
            </w:r>
          </w:p>
        </w:tc>
        <w:tc>
          <w:tcPr>
            <w:tcW w:w="360" w:type="dxa"/>
            <w:shd w:val="clear" w:color="auto" w:fill="auto"/>
          </w:tcPr>
          <w:p>
            <w:r>
              <w:t>15402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15398</w:t>
            </w:r>
          </w:p>
        </w:tc>
        <w:tc>
          <w:tcPr>
            <w:tcW w:w="360" w:type="dxa"/>
            <w:shd w:val="clear" w:color="auto" w:fill="auto"/>
          </w:tcPr>
          <w:p>
            <w:r>
              <w:t>15403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5008</w:t>
            </w:r>
          </w:p>
        </w:tc>
        <w:tc>
          <w:tcPr>
            <w:tcW w:w="360" w:type="dxa"/>
            <w:shd w:val="clear" w:color="auto" w:fill="auto"/>
          </w:tcPr>
          <w:p>
            <w:r>
              <w:t>17908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5008</w:t>
            </w:r>
          </w:p>
        </w:tc>
        <w:tc>
          <w:tcPr>
            <w:tcW w:w="360" w:type="dxa"/>
            <w:shd w:val="clear" w:color="auto" w:fill="auto"/>
          </w:tcPr>
          <w:p>
            <w:r>
              <w:t>5018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5008</w:t>
            </w:r>
          </w:p>
        </w:tc>
        <w:tc>
          <w:tcPr>
            <w:tcW w:w="360" w:type="dxa"/>
            <w:shd w:val="clear" w:color="auto" w:fill="auto"/>
          </w:tcPr>
          <w:p>
            <w:r>
              <w:t>5248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5008</w:t>
            </w:r>
          </w:p>
        </w:tc>
        <w:tc>
          <w:tcPr>
            <w:tcW w:w="360" w:type="dxa"/>
            <w:shd w:val="clear" w:color="auto" w:fill="auto"/>
          </w:tcPr>
          <w:p>
            <w:r>
              <w:t>15518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5008</w:t>
            </w:r>
          </w:p>
        </w:tc>
        <w:tc>
          <w:tcPr>
            <w:tcW w:w="360" w:type="dxa"/>
            <w:shd w:val="clear" w:color="auto" w:fill="auto"/>
          </w:tcPr>
          <w:p>
            <w:r>
              <w:t>15393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5008</w:t>
            </w:r>
          </w:p>
        </w:tc>
        <w:tc>
          <w:tcPr>
            <w:tcW w:w="360" w:type="dxa"/>
            <w:shd w:val="clear" w:color="auto" w:fill="auto"/>
          </w:tcPr>
          <w:p>
            <w:r>
              <w:t>28439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5008</w:t>
            </w:r>
          </w:p>
        </w:tc>
        <w:tc>
          <w:tcPr>
            <w:tcW w:w="360" w:type="dxa"/>
            <w:shd w:val="clear" w:color="auto" w:fill="auto"/>
          </w:tcPr>
          <w:p>
            <w:r>
              <w:t>15368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5008</w:t>
            </w:r>
          </w:p>
        </w:tc>
        <w:tc>
          <w:tcPr>
            <w:tcW w:w="360" w:type="dxa"/>
            <w:shd w:val="clear" w:color="auto" w:fill="auto"/>
          </w:tcPr>
          <w:p>
            <w:r>
              <w:t>5020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5008</w:t>
            </w:r>
          </w:p>
        </w:tc>
        <w:tc>
          <w:tcPr>
            <w:tcW w:w="360" w:type="dxa"/>
            <w:shd w:val="clear" w:color="auto" w:fill="auto"/>
          </w:tcPr>
          <w:p>
            <w:r>
              <w:t>14918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5008</w:t>
            </w:r>
          </w:p>
        </w:tc>
        <w:tc>
          <w:tcPr>
            <w:tcW w:w="360" w:type="dxa"/>
            <w:shd w:val="clear" w:color="auto" w:fill="auto"/>
          </w:tcPr>
          <w:p>
            <w:r>
              <w:t>15369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5008</w:t>
            </w:r>
          </w:p>
        </w:tc>
        <w:tc>
          <w:tcPr>
            <w:tcW w:w="360" w:type="dxa"/>
            <w:shd w:val="clear" w:color="auto" w:fill="auto"/>
          </w:tcPr>
          <w:p>
            <w:r>
              <w:t>15419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5008</w:t>
            </w:r>
          </w:p>
        </w:tc>
        <w:tc>
          <w:tcPr>
            <w:tcW w:w="360" w:type="dxa"/>
            <w:shd w:val="clear" w:color="auto" w:fill="auto"/>
          </w:tcPr>
          <w:p>
            <w:r>
              <w:t>5017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5008</w:t>
            </w:r>
          </w:p>
        </w:tc>
        <w:tc>
          <w:tcPr>
            <w:tcW w:w="360" w:type="dxa"/>
            <w:shd w:val="clear" w:color="auto" w:fill="auto"/>
          </w:tcPr>
          <w:p>
            <w:r>
              <w:t>16204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5008</w:t>
            </w:r>
          </w:p>
        </w:tc>
        <w:tc>
          <w:tcPr>
            <w:tcW w:w="360" w:type="dxa"/>
            <w:shd w:val="clear" w:color="auto" w:fill="auto"/>
          </w:tcPr>
          <w:p>
            <w:r>
              <w:t>23769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5008</w:t>
            </w:r>
          </w:p>
        </w:tc>
        <w:tc>
          <w:tcPr>
            <w:tcW w:w="360" w:type="dxa"/>
            <w:shd w:val="clear" w:color="auto" w:fill="auto"/>
          </w:tcPr>
          <w:p>
            <w:r>
              <w:t>5022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5008</w:t>
            </w:r>
          </w:p>
        </w:tc>
        <w:tc>
          <w:tcPr>
            <w:tcW w:w="360" w:type="dxa"/>
            <w:shd w:val="clear" w:color="auto" w:fill="auto"/>
          </w:tcPr>
          <w:p>
            <w:r>
              <w:t>15453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28206</w:t>
            </w:r>
          </w:p>
        </w:tc>
        <w:tc>
          <w:tcPr>
            <w:tcW w:w="360" w:type="dxa"/>
            <w:shd w:val="clear" w:color="auto" w:fill="auto"/>
          </w:tcPr>
          <w:p>
            <w:r>
              <w:t>28207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4978</w:t>
            </w:r>
          </w:p>
        </w:tc>
        <w:tc>
          <w:tcPr>
            <w:tcW w:w="360" w:type="dxa"/>
            <w:shd w:val="clear" w:color="auto" w:fill="auto"/>
          </w:tcPr>
          <w:p>
            <w:r>
              <w:t>5260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4978</w:t>
            </w:r>
          </w:p>
        </w:tc>
        <w:tc>
          <w:tcPr>
            <w:tcW w:w="360" w:type="dxa"/>
            <w:shd w:val="clear" w:color="auto" w:fill="auto"/>
          </w:tcPr>
          <w:p>
            <w:r>
              <w:t>4993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4978</w:t>
            </w:r>
          </w:p>
        </w:tc>
        <w:tc>
          <w:tcPr>
            <w:tcW w:w="360" w:type="dxa"/>
            <w:shd w:val="clear" w:color="auto" w:fill="auto"/>
          </w:tcPr>
          <w:p>
            <w:r>
              <w:t>15549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4978</w:t>
            </w:r>
          </w:p>
        </w:tc>
        <w:tc>
          <w:tcPr>
            <w:tcW w:w="360" w:type="dxa"/>
            <w:shd w:val="clear" w:color="auto" w:fill="auto"/>
          </w:tcPr>
          <w:p>
            <w:r>
              <w:t>15593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4978</w:t>
            </w:r>
          </w:p>
        </w:tc>
        <w:tc>
          <w:tcPr>
            <w:tcW w:w="360" w:type="dxa"/>
            <w:shd w:val="clear" w:color="auto" w:fill="auto"/>
          </w:tcPr>
          <w:p>
            <w:r>
              <w:t>15588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4978</w:t>
            </w:r>
          </w:p>
        </w:tc>
        <w:tc>
          <w:tcPr>
            <w:tcW w:w="360" w:type="dxa"/>
            <w:shd w:val="clear" w:color="auto" w:fill="auto"/>
          </w:tcPr>
          <w:p>
            <w:r>
              <w:t>14873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4978</w:t>
            </w:r>
          </w:p>
        </w:tc>
        <w:tc>
          <w:tcPr>
            <w:tcW w:w="360" w:type="dxa"/>
            <w:shd w:val="clear" w:color="auto" w:fill="auto"/>
          </w:tcPr>
          <w:p>
            <w:r>
              <w:t>15548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4978</w:t>
            </w:r>
          </w:p>
        </w:tc>
        <w:tc>
          <w:tcPr>
            <w:tcW w:w="360" w:type="dxa"/>
            <w:shd w:val="clear" w:color="auto" w:fill="auto"/>
          </w:tcPr>
          <w:p>
            <w:r>
              <w:t>15417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4978</w:t>
            </w:r>
          </w:p>
        </w:tc>
        <w:tc>
          <w:tcPr>
            <w:tcW w:w="360" w:type="dxa"/>
            <w:shd w:val="clear" w:color="auto" w:fill="auto"/>
          </w:tcPr>
          <w:p>
            <w:r>
              <w:t>15118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4978</w:t>
            </w:r>
          </w:p>
        </w:tc>
        <w:tc>
          <w:tcPr>
            <w:tcW w:w="360" w:type="dxa"/>
            <w:shd w:val="clear" w:color="auto" w:fill="auto"/>
          </w:tcPr>
          <w:p>
            <w:r>
              <w:t>28219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4978</w:t>
            </w:r>
          </w:p>
        </w:tc>
        <w:tc>
          <w:tcPr>
            <w:tcW w:w="360" w:type="dxa"/>
            <w:shd w:val="clear" w:color="auto" w:fill="auto"/>
          </w:tcPr>
          <w:p>
            <w:r>
              <w:t>5259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15803</w:t>
            </w:r>
          </w:p>
        </w:tc>
        <w:tc>
          <w:tcPr>
            <w:tcW w:w="360" w:type="dxa"/>
            <w:shd w:val="clear" w:color="auto" w:fill="auto"/>
          </w:tcPr>
          <w:p>
            <w:r>
              <w:t>16973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15803</w:t>
            </w:r>
          </w:p>
        </w:tc>
        <w:tc>
          <w:tcPr>
            <w:tcW w:w="360" w:type="dxa"/>
            <w:shd w:val="clear" w:color="auto" w:fill="auto"/>
          </w:tcPr>
          <w:p>
            <w:r>
              <w:t>15804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4896</w:t>
            </w:r>
          </w:p>
        </w:tc>
        <w:tc>
          <w:tcPr>
            <w:tcW w:w="360" w:type="dxa"/>
            <w:shd w:val="clear" w:color="auto" w:fill="auto"/>
          </w:tcPr>
          <w:p>
            <w:r>
              <w:t>28508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4896</w:t>
            </w:r>
          </w:p>
        </w:tc>
        <w:tc>
          <w:tcPr>
            <w:tcW w:w="360" w:type="dxa"/>
            <w:shd w:val="clear" w:color="auto" w:fill="auto"/>
          </w:tcPr>
          <w:p>
            <w:r>
              <w:t>5024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4896</w:t>
            </w:r>
          </w:p>
        </w:tc>
        <w:tc>
          <w:tcPr>
            <w:tcW w:w="360" w:type="dxa"/>
            <w:shd w:val="clear" w:color="auto" w:fill="auto"/>
          </w:tcPr>
          <w:p>
            <w:r>
              <w:t>4897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4896</w:t>
            </w:r>
          </w:p>
        </w:tc>
        <w:tc>
          <w:tcPr>
            <w:tcW w:w="360" w:type="dxa"/>
            <w:shd w:val="clear" w:color="auto" w:fill="auto"/>
          </w:tcPr>
          <w:p>
            <w:r>
              <w:t>5023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4896</w:t>
            </w:r>
          </w:p>
        </w:tc>
        <w:tc>
          <w:tcPr>
            <w:tcW w:w="360" w:type="dxa"/>
            <w:shd w:val="clear" w:color="auto" w:fill="auto"/>
          </w:tcPr>
          <w:p>
            <w:r>
              <w:t>16205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4980</w:t>
            </w:r>
          </w:p>
        </w:tc>
        <w:tc>
          <w:tcPr>
            <w:tcW w:w="360" w:type="dxa"/>
            <w:shd w:val="clear" w:color="auto" w:fill="auto"/>
          </w:tcPr>
          <w:p>
            <w:r>
              <w:t>5028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5273</w:t>
            </w:r>
          </w:p>
        </w:tc>
        <w:tc>
          <w:tcPr>
            <w:tcW w:w="360" w:type="dxa"/>
            <w:shd w:val="clear" w:color="auto" w:fill="auto"/>
          </w:tcPr>
          <w:p>
            <w:r>
              <w:t>15458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4901</w:t>
            </w:r>
          </w:p>
        </w:tc>
        <w:tc>
          <w:tcPr>
            <w:tcW w:w="360" w:type="dxa"/>
            <w:shd w:val="clear" w:color="auto" w:fill="auto"/>
          </w:tcPr>
          <w:p>
            <w:r>
              <w:t>28440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4901</w:t>
            </w:r>
          </w:p>
        </w:tc>
        <w:tc>
          <w:tcPr>
            <w:tcW w:w="360" w:type="dxa"/>
            <w:shd w:val="clear" w:color="auto" w:fill="auto"/>
          </w:tcPr>
          <w:p>
            <w:r>
              <w:t>14848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4901</w:t>
            </w:r>
          </w:p>
        </w:tc>
        <w:tc>
          <w:tcPr>
            <w:tcW w:w="360" w:type="dxa"/>
            <w:shd w:val="clear" w:color="auto" w:fill="auto"/>
          </w:tcPr>
          <w:p>
            <w:r>
              <w:t>23912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4901</w:t>
            </w:r>
          </w:p>
        </w:tc>
        <w:tc>
          <w:tcPr>
            <w:tcW w:w="360" w:type="dxa"/>
            <w:shd w:val="clear" w:color="auto" w:fill="auto"/>
          </w:tcPr>
          <w:p>
            <w:r>
              <w:t>16209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4901</w:t>
            </w:r>
          </w:p>
        </w:tc>
        <w:tc>
          <w:tcPr>
            <w:tcW w:w="360" w:type="dxa"/>
            <w:shd w:val="clear" w:color="auto" w:fill="auto"/>
          </w:tcPr>
          <w:p>
            <w:r>
              <w:t>28441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4901</w:t>
            </w:r>
          </w:p>
        </w:tc>
        <w:tc>
          <w:tcPr>
            <w:tcW w:w="360" w:type="dxa"/>
            <w:shd w:val="clear" w:color="auto" w:fill="auto"/>
          </w:tcPr>
          <w:p>
            <w:r>
              <w:t>23915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4901</w:t>
            </w:r>
          </w:p>
        </w:tc>
        <w:tc>
          <w:tcPr>
            <w:tcW w:w="360" w:type="dxa"/>
            <w:shd w:val="clear" w:color="auto" w:fill="auto"/>
          </w:tcPr>
          <w:p>
            <w:r>
              <w:t>16210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5249</w:t>
            </w:r>
          </w:p>
        </w:tc>
        <w:tc>
          <w:tcPr>
            <w:tcW w:w="360" w:type="dxa"/>
            <w:shd w:val="clear" w:color="auto" w:fill="auto"/>
          </w:tcPr>
          <w:p>
            <w:r>
              <w:t>15423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5249</w:t>
            </w:r>
          </w:p>
        </w:tc>
        <w:tc>
          <w:tcPr>
            <w:tcW w:w="360" w:type="dxa"/>
            <w:shd w:val="clear" w:color="auto" w:fill="auto"/>
          </w:tcPr>
          <w:p>
            <w:r>
              <w:t>5250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5249</w:t>
            </w:r>
          </w:p>
        </w:tc>
        <w:tc>
          <w:tcPr>
            <w:tcW w:w="360" w:type="dxa"/>
            <w:shd w:val="clear" w:color="auto" w:fill="auto"/>
          </w:tcPr>
          <w:p>
            <w:r>
              <w:t>5251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5007</w:t>
            </w:r>
          </w:p>
        </w:tc>
        <w:tc>
          <w:tcPr>
            <w:tcW w:w="360" w:type="dxa"/>
            <w:shd w:val="clear" w:color="auto" w:fill="auto"/>
          </w:tcPr>
          <w:p>
            <w:r>
              <w:t>16211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24034</w:t>
            </w:r>
          </w:p>
        </w:tc>
        <w:tc>
          <w:tcPr>
            <w:tcW w:w="360" w:type="dxa"/>
            <w:shd w:val="clear" w:color="auto" w:fill="auto"/>
          </w:tcPr>
          <w:p>
            <w:r>
              <w:t>24036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24034</w:t>
            </w:r>
          </w:p>
        </w:tc>
        <w:tc>
          <w:tcPr>
            <w:tcW w:w="360" w:type="dxa"/>
            <w:shd w:val="clear" w:color="auto" w:fill="auto"/>
          </w:tcPr>
          <w:p>
            <w:r>
              <w:t>24039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5274</w:t>
            </w:r>
          </w:p>
        </w:tc>
        <w:tc>
          <w:tcPr>
            <w:tcW w:w="360" w:type="dxa"/>
            <w:shd w:val="clear" w:color="auto" w:fill="auto"/>
          </w:tcPr>
          <w:p>
            <w:r>
              <w:t>15443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5274</w:t>
            </w:r>
          </w:p>
        </w:tc>
        <w:tc>
          <w:tcPr>
            <w:tcW w:w="360" w:type="dxa"/>
            <w:shd w:val="clear" w:color="auto" w:fill="auto"/>
          </w:tcPr>
          <w:p>
            <w:r>
              <w:t>5289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4983</w:t>
            </w:r>
          </w:p>
        </w:tc>
        <w:tc>
          <w:tcPr>
            <w:tcW w:w="360" w:type="dxa"/>
            <w:shd w:val="clear" w:color="auto" w:fill="auto"/>
          </w:tcPr>
          <w:p>
            <w:r>
              <w:t>4999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5148</w:t>
            </w:r>
          </w:p>
        </w:tc>
        <w:tc>
          <w:tcPr>
            <w:tcW w:w="360" w:type="dxa"/>
            <w:shd w:val="clear" w:color="auto" w:fill="auto"/>
          </w:tcPr>
          <w:p>
            <w:r>
              <w:t>28509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5148</w:t>
            </w:r>
          </w:p>
        </w:tc>
        <w:tc>
          <w:tcPr>
            <w:tcW w:w="360" w:type="dxa"/>
            <w:shd w:val="clear" w:color="auto" w:fill="auto"/>
          </w:tcPr>
          <w:p>
            <w:r>
              <w:t>16203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5148</w:t>
            </w:r>
          </w:p>
        </w:tc>
        <w:tc>
          <w:tcPr>
            <w:tcW w:w="360" w:type="dxa"/>
            <w:shd w:val="clear" w:color="auto" w:fill="auto"/>
          </w:tcPr>
          <w:p>
            <w:r>
              <w:t>28442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5148</w:t>
            </w:r>
          </w:p>
        </w:tc>
        <w:tc>
          <w:tcPr>
            <w:tcW w:w="360" w:type="dxa"/>
            <w:shd w:val="clear" w:color="auto" w:fill="auto"/>
          </w:tcPr>
          <w:p>
            <w:r>
              <w:t>5252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5148</w:t>
            </w:r>
          </w:p>
        </w:tc>
        <w:tc>
          <w:tcPr>
            <w:tcW w:w="360" w:type="dxa"/>
            <w:shd w:val="clear" w:color="auto" w:fill="auto"/>
          </w:tcPr>
          <w:p>
            <w:r>
              <w:t>16193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5148</w:t>
            </w:r>
          </w:p>
        </w:tc>
        <w:tc>
          <w:tcPr>
            <w:tcW w:w="360" w:type="dxa"/>
            <w:shd w:val="clear" w:color="auto" w:fill="auto"/>
          </w:tcPr>
          <w:p>
            <w:r>
              <w:t>16194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5148</w:t>
            </w:r>
          </w:p>
        </w:tc>
        <w:tc>
          <w:tcPr>
            <w:tcW w:w="360" w:type="dxa"/>
            <w:shd w:val="clear" w:color="auto" w:fill="auto"/>
          </w:tcPr>
          <w:p>
            <w:r>
              <w:t>16207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5148</w:t>
            </w:r>
          </w:p>
        </w:tc>
        <w:tc>
          <w:tcPr>
            <w:tcW w:w="360" w:type="dxa"/>
            <w:shd w:val="clear" w:color="auto" w:fill="auto"/>
          </w:tcPr>
          <w:p>
            <w:r>
              <w:t>15473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5148</w:t>
            </w:r>
          </w:p>
        </w:tc>
        <w:tc>
          <w:tcPr>
            <w:tcW w:w="360" w:type="dxa"/>
            <w:shd w:val="clear" w:color="auto" w:fill="auto"/>
          </w:tcPr>
          <w:p>
            <w:r>
              <w:t>15538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5148</w:t>
            </w:r>
          </w:p>
        </w:tc>
        <w:tc>
          <w:tcPr>
            <w:tcW w:w="360" w:type="dxa"/>
            <w:shd w:val="clear" w:color="auto" w:fill="auto"/>
          </w:tcPr>
          <w:p>
            <w:r>
              <w:t>5291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5148</w:t>
            </w:r>
          </w:p>
        </w:tc>
        <w:tc>
          <w:tcPr>
            <w:tcW w:w="360" w:type="dxa"/>
            <w:shd w:val="clear" w:color="auto" w:fill="auto"/>
          </w:tcPr>
          <w:p>
            <w:r>
              <w:t>5149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5148</w:t>
            </w:r>
          </w:p>
        </w:tc>
        <w:tc>
          <w:tcPr>
            <w:tcW w:w="360" w:type="dxa"/>
            <w:shd w:val="clear" w:color="auto" w:fill="auto"/>
          </w:tcPr>
          <w:p>
            <w:r>
              <w:t>5253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5148</w:t>
            </w:r>
          </w:p>
        </w:tc>
        <w:tc>
          <w:tcPr>
            <w:tcW w:w="360" w:type="dxa"/>
            <w:shd w:val="clear" w:color="auto" w:fill="auto"/>
          </w:tcPr>
          <w:p>
            <w:r>
              <w:t>22015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5148</w:t>
            </w:r>
          </w:p>
        </w:tc>
        <w:tc>
          <w:tcPr>
            <w:tcW w:w="360" w:type="dxa"/>
            <w:shd w:val="clear" w:color="auto" w:fill="auto"/>
          </w:tcPr>
          <w:p>
            <w:r>
              <w:t>28443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5148</w:t>
            </w:r>
          </w:p>
        </w:tc>
        <w:tc>
          <w:tcPr>
            <w:tcW w:w="360" w:type="dxa"/>
            <w:shd w:val="clear" w:color="auto" w:fill="auto"/>
          </w:tcPr>
          <w:p>
            <w:r>
              <w:t>5254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5148</w:t>
            </w:r>
          </w:p>
        </w:tc>
        <w:tc>
          <w:tcPr>
            <w:tcW w:w="360" w:type="dxa"/>
            <w:shd w:val="clear" w:color="auto" w:fill="auto"/>
          </w:tcPr>
          <w:p>
            <w:r>
              <w:t>15488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5148</w:t>
            </w:r>
          </w:p>
        </w:tc>
        <w:tc>
          <w:tcPr>
            <w:tcW w:w="360" w:type="dxa"/>
            <w:shd w:val="clear" w:color="auto" w:fill="auto"/>
          </w:tcPr>
          <w:p>
            <w:r>
              <w:t>28622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5148</w:t>
            </w:r>
          </w:p>
        </w:tc>
        <w:tc>
          <w:tcPr>
            <w:tcW w:w="360" w:type="dxa"/>
            <w:shd w:val="clear" w:color="auto" w:fill="auto"/>
          </w:tcPr>
          <w:p>
            <w:r>
              <w:t>15388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5148</w:t>
            </w:r>
          </w:p>
        </w:tc>
        <w:tc>
          <w:tcPr>
            <w:tcW w:w="360" w:type="dxa"/>
            <w:shd w:val="clear" w:color="auto" w:fill="auto"/>
          </w:tcPr>
          <w:p>
            <w:r>
              <w:t>28704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5148</w:t>
            </w:r>
          </w:p>
        </w:tc>
        <w:tc>
          <w:tcPr>
            <w:tcW w:w="360" w:type="dxa"/>
            <w:shd w:val="clear" w:color="auto" w:fill="auto"/>
          </w:tcPr>
          <w:p>
            <w:r>
              <w:t>5294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5148</w:t>
            </w:r>
          </w:p>
        </w:tc>
        <w:tc>
          <w:tcPr>
            <w:tcW w:w="360" w:type="dxa"/>
            <w:shd w:val="clear" w:color="auto" w:fill="auto"/>
          </w:tcPr>
          <w:p>
            <w:r>
              <w:t>24016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4984</w:t>
            </w:r>
          </w:p>
        </w:tc>
        <w:tc>
          <w:tcPr>
            <w:tcW w:w="360" w:type="dxa"/>
            <w:shd w:val="clear" w:color="auto" w:fill="auto"/>
          </w:tcPr>
          <w:p>
            <w:r>
              <w:t>14863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4984</w:t>
            </w:r>
          </w:p>
        </w:tc>
        <w:tc>
          <w:tcPr>
            <w:tcW w:w="360" w:type="dxa"/>
            <w:shd w:val="clear" w:color="auto" w:fill="auto"/>
          </w:tcPr>
          <w:p>
            <w:r>
              <w:t>5002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5268</w:t>
            </w:r>
          </w:p>
        </w:tc>
        <w:tc>
          <w:tcPr>
            <w:tcW w:w="360" w:type="dxa"/>
            <w:shd w:val="clear" w:color="auto" w:fill="auto"/>
          </w:tcPr>
          <w:p>
            <w:r>
              <w:t>5269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28208</w:t>
            </w:r>
          </w:p>
        </w:tc>
        <w:tc>
          <w:tcPr>
            <w:tcW w:w="360" w:type="dxa"/>
            <w:shd w:val="clear" w:color="auto" w:fill="auto"/>
          </w:tcPr>
          <w:p>
            <w:r>
              <w:t>28209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14703</w:t>
            </w:r>
          </w:p>
        </w:tc>
        <w:tc>
          <w:tcPr>
            <w:tcW w:w="360" w:type="dxa"/>
            <w:shd w:val="clear" w:color="auto" w:fill="auto"/>
          </w:tcPr>
          <w:p>
            <w:r>
              <w:t>14704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27</w:t>
            </w:r>
          </w:p>
        </w:tc>
        <w:tc>
          <w:tcPr>
            <w:tcW w:w="360" w:type="dxa"/>
            <w:shd w:val="clear" w:color="auto" w:fill="auto"/>
          </w:tcPr>
          <w:p>
            <w:r>
              <w:t>5012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27</w:t>
            </w:r>
          </w:p>
        </w:tc>
        <w:tc>
          <w:tcPr>
            <w:tcW w:w="360" w:type="dxa"/>
            <w:shd w:val="clear" w:color="auto" w:fill="auto"/>
          </w:tcPr>
          <w:p>
            <w:r>
              <w:t>5013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27</w:t>
            </w:r>
          </w:p>
        </w:tc>
        <w:tc>
          <w:tcPr>
            <w:tcW w:w="360" w:type="dxa"/>
            <w:shd w:val="clear" w:color="auto" w:fill="auto"/>
          </w:tcPr>
          <w:p>
            <w:r>
              <w:t>23904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27</w:t>
            </w:r>
          </w:p>
        </w:tc>
        <w:tc>
          <w:tcPr>
            <w:tcW w:w="360" w:type="dxa"/>
            <w:shd w:val="clear" w:color="auto" w:fill="auto"/>
          </w:tcPr>
          <w:p>
            <w:r>
              <w:t>5014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27</w:t>
            </w:r>
          </w:p>
        </w:tc>
        <w:tc>
          <w:tcPr>
            <w:tcW w:w="360" w:type="dxa"/>
            <w:shd w:val="clear" w:color="auto" w:fill="auto"/>
          </w:tcPr>
          <w:p>
            <w:r>
              <w:t>28444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27</w:t>
            </w:r>
          </w:p>
        </w:tc>
        <w:tc>
          <w:tcPr>
            <w:tcW w:w="360" w:type="dxa"/>
            <w:shd w:val="clear" w:color="auto" w:fill="auto"/>
          </w:tcPr>
          <w:p>
            <w:r>
              <w:t>15379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27</w:t>
            </w:r>
          </w:p>
        </w:tc>
        <w:tc>
          <w:tcPr>
            <w:tcW w:w="360" w:type="dxa"/>
            <w:shd w:val="clear" w:color="auto" w:fill="auto"/>
          </w:tcPr>
          <w:p>
            <w:r>
              <w:t>17893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27</w:t>
            </w:r>
          </w:p>
        </w:tc>
        <w:tc>
          <w:tcPr>
            <w:tcW w:w="360" w:type="dxa"/>
            <w:shd w:val="clear" w:color="auto" w:fill="auto"/>
          </w:tcPr>
          <w:p>
            <w:r>
              <w:t>5296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27</w:t>
            </w:r>
          </w:p>
        </w:tc>
        <w:tc>
          <w:tcPr>
            <w:tcW w:w="360" w:type="dxa"/>
            <w:shd w:val="clear" w:color="auto" w:fill="auto"/>
          </w:tcPr>
          <w:p>
            <w:r>
              <w:t>23914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27</w:t>
            </w:r>
          </w:p>
        </w:tc>
        <w:tc>
          <w:tcPr>
            <w:tcW w:w="360" w:type="dxa"/>
            <w:shd w:val="clear" w:color="auto" w:fill="auto"/>
          </w:tcPr>
          <w:p>
            <w:r>
              <w:t>28445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27</w:t>
            </w:r>
          </w:p>
        </w:tc>
        <w:tc>
          <w:tcPr>
            <w:tcW w:w="360" w:type="dxa"/>
            <w:shd w:val="clear" w:color="auto" w:fill="auto"/>
          </w:tcPr>
          <w:p>
            <w:r>
              <w:t>15508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27</w:t>
            </w:r>
          </w:p>
        </w:tc>
        <w:tc>
          <w:tcPr>
            <w:tcW w:w="360" w:type="dxa"/>
            <w:shd w:val="clear" w:color="auto" w:fill="auto"/>
          </w:tcPr>
          <w:p>
            <w:r>
              <w:t>28447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27</w:t>
            </w:r>
          </w:p>
        </w:tc>
        <w:tc>
          <w:tcPr>
            <w:tcW w:w="360" w:type="dxa"/>
            <w:shd w:val="clear" w:color="auto" w:fill="auto"/>
          </w:tcPr>
          <w:p>
            <w:r>
              <w:t>15038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27</w:t>
            </w:r>
          </w:p>
        </w:tc>
        <w:tc>
          <w:tcPr>
            <w:tcW w:w="360" w:type="dxa"/>
            <w:shd w:val="clear" w:color="auto" w:fill="auto"/>
          </w:tcPr>
          <w:p>
            <w:r>
              <w:t>28448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27</w:t>
            </w:r>
          </w:p>
        </w:tc>
        <w:tc>
          <w:tcPr>
            <w:tcW w:w="360" w:type="dxa"/>
            <w:shd w:val="clear" w:color="auto" w:fill="auto"/>
          </w:tcPr>
          <w:p>
            <w:r>
              <w:t>23916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27</w:t>
            </w:r>
          </w:p>
        </w:tc>
        <w:tc>
          <w:tcPr>
            <w:tcW w:w="360" w:type="dxa"/>
            <w:shd w:val="clear" w:color="auto" w:fill="auto"/>
          </w:tcPr>
          <w:p>
            <w:r>
              <w:t>28449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27</w:t>
            </w:r>
          </w:p>
        </w:tc>
        <w:tc>
          <w:tcPr>
            <w:tcW w:w="360" w:type="dxa"/>
            <w:shd w:val="clear" w:color="auto" w:fill="auto"/>
          </w:tcPr>
          <w:p>
            <w:r>
              <w:t>14923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27</w:t>
            </w:r>
          </w:p>
        </w:tc>
        <w:tc>
          <w:tcPr>
            <w:tcW w:w="360" w:type="dxa"/>
            <w:shd w:val="clear" w:color="auto" w:fill="auto"/>
          </w:tcPr>
          <w:p>
            <w:r>
              <w:t>28450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27</w:t>
            </w:r>
          </w:p>
        </w:tc>
        <w:tc>
          <w:tcPr>
            <w:tcW w:w="360" w:type="dxa"/>
            <w:shd w:val="clear" w:color="auto" w:fill="auto"/>
          </w:tcPr>
          <w:p>
            <w:r>
              <w:t>16195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27</w:t>
            </w:r>
          </w:p>
        </w:tc>
        <w:tc>
          <w:tcPr>
            <w:tcW w:w="360" w:type="dxa"/>
            <w:shd w:val="clear" w:color="auto" w:fill="auto"/>
          </w:tcPr>
          <w:p>
            <w:r>
              <w:t>24014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27</w:t>
            </w:r>
          </w:p>
        </w:tc>
        <w:tc>
          <w:tcPr>
            <w:tcW w:w="360" w:type="dxa"/>
            <w:shd w:val="clear" w:color="auto" w:fill="auto"/>
          </w:tcPr>
          <w:p>
            <w:r>
              <w:t>5297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27</w:t>
            </w:r>
          </w:p>
        </w:tc>
        <w:tc>
          <w:tcPr>
            <w:tcW w:w="360" w:type="dxa"/>
            <w:shd w:val="clear" w:color="auto" w:fill="auto"/>
          </w:tcPr>
          <w:p>
            <w:r>
              <w:t>15509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27</w:t>
            </w:r>
          </w:p>
        </w:tc>
        <w:tc>
          <w:tcPr>
            <w:tcW w:w="360" w:type="dxa"/>
            <w:shd w:val="clear" w:color="auto" w:fill="auto"/>
          </w:tcPr>
          <w:p>
            <w:r>
              <w:t>28446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27</w:t>
            </w:r>
          </w:p>
        </w:tc>
        <w:tc>
          <w:tcPr>
            <w:tcW w:w="360" w:type="dxa"/>
            <w:shd w:val="clear" w:color="auto" w:fill="auto"/>
          </w:tcPr>
          <w:p>
            <w:r>
              <w:t>15510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27</w:t>
            </w:r>
          </w:p>
        </w:tc>
        <w:tc>
          <w:tcPr>
            <w:tcW w:w="360" w:type="dxa"/>
            <w:shd w:val="clear" w:color="auto" w:fill="auto"/>
          </w:tcPr>
          <w:p>
            <w:r>
              <w:t>28452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27</w:t>
            </w:r>
          </w:p>
        </w:tc>
        <w:tc>
          <w:tcPr>
            <w:tcW w:w="360" w:type="dxa"/>
            <w:shd w:val="clear" w:color="auto" w:fill="auto"/>
          </w:tcPr>
          <w:p>
            <w:r>
              <w:t>15511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27</w:t>
            </w:r>
          </w:p>
        </w:tc>
        <w:tc>
          <w:tcPr>
            <w:tcW w:w="360" w:type="dxa"/>
            <w:shd w:val="clear" w:color="auto" w:fill="auto"/>
          </w:tcPr>
          <w:p>
            <w:r>
              <w:t>28453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27</w:t>
            </w:r>
          </w:p>
        </w:tc>
        <w:tc>
          <w:tcPr>
            <w:tcW w:w="360" w:type="dxa"/>
            <w:shd w:val="clear" w:color="auto" w:fill="auto"/>
          </w:tcPr>
          <w:p>
            <w:r>
              <w:t>15512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27</w:t>
            </w:r>
          </w:p>
        </w:tc>
        <w:tc>
          <w:tcPr>
            <w:tcW w:w="360" w:type="dxa"/>
            <w:shd w:val="clear" w:color="auto" w:fill="auto"/>
          </w:tcPr>
          <w:p>
            <w:r>
              <w:t>28454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27</w:t>
            </w:r>
          </w:p>
        </w:tc>
        <w:tc>
          <w:tcPr>
            <w:tcW w:w="360" w:type="dxa"/>
            <w:shd w:val="clear" w:color="auto" w:fill="auto"/>
          </w:tcPr>
          <w:p>
            <w:r>
              <w:t>5016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27</w:t>
            </w:r>
          </w:p>
        </w:tc>
        <w:tc>
          <w:tcPr>
            <w:tcW w:w="360" w:type="dxa"/>
            <w:shd w:val="clear" w:color="auto" w:fill="auto"/>
          </w:tcPr>
          <w:p>
            <w:r>
              <w:t>17808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27</w:t>
            </w:r>
          </w:p>
        </w:tc>
        <w:tc>
          <w:tcPr>
            <w:tcW w:w="360" w:type="dxa"/>
            <w:shd w:val="clear" w:color="auto" w:fill="auto"/>
          </w:tcPr>
          <w:p>
            <w:r>
              <w:t>5263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27</w:t>
            </w:r>
          </w:p>
        </w:tc>
        <w:tc>
          <w:tcPr>
            <w:tcW w:w="360" w:type="dxa"/>
            <w:shd w:val="clear" w:color="auto" w:fill="auto"/>
          </w:tcPr>
          <w:p>
            <w:r>
              <w:t>224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27</w:t>
            </w:r>
          </w:p>
        </w:tc>
        <w:tc>
          <w:tcPr>
            <w:tcW w:w="360" w:type="dxa"/>
            <w:shd w:val="clear" w:color="auto" w:fill="auto"/>
          </w:tcPr>
          <w:p>
            <w:r>
              <w:t>17829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27</w:t>
            </w:r>
          </w:p>
        </w:tc>
        <w:tc>
          <w:tcPr>
            <w:tcW w:w="360" w:type="dxa"/>
            <w:shd w:val="clear" w:color="auto" w:fill="auto"/>
          </w:tcPr>
          <w:p>
            <w:r>
              <w:t>24018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27</w:t>
            </w:r>
          </w:p>
        </w:tc>
        <w:tc>
          <w:tcPr>
            <w:tcW w:w="360" w:type="dxa"/>
            <w:shd w:val="clear" w:color="auto" w:fill="auto"/>
          </w:tcPr>
          <w:p>
            <w:r>
              <w:t>16197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27</w:t>
            </w:r>
          </w:p>
        </w:tc>
        <w:tc>
          <w:tcPr>
            <w:tcW w:w="360" w:type="dxa"/>
            <w:shd w:val="clear" w:color="auto" w:fill="auto"/>
          </w:tcPr>
          <w:p>
            <w:r>
              <w:t>5298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27</w:t>
            </w:r>
          </w:p>
        </w:tc>
        <w:tc>
          <w:tcPr>
            <w:tcW w:w="360" w:type="dxa"/>
            <w:shd w:val="clear" w:color="auto" w:fill="auto"/>
          </w:tcPr>
          <w:p>
            <w:r>
              <w:t>5262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27</w:t>
            </w:r>
          </w:p>
        </w:tc>
        <w:tc>
          <w:tcPr>
            <w:tcW w:w="360" w:type="dxa"/>
            <w:shd w:val="clear" w:color="auto" w:fill="auto"/>
          </w:tcPr>
          <w:p>
            <w:r>
              <w:t>28455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27</w:t>
            </w:r>
          </w:p>
        </w:tc>
        <w:tc>
          <w:tcPr>
            <w:tcW w:w="360" w:type="dxa"/>
            <w:shd w:val="clear" w:color="auto" w:fill="auto"/>
          </w:tcPr>
          <w:p>
            <w:r>
              <w:t>16198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5006</w:t>
            </w:r>
          </w:p>
        </w:tc>
        <w:tc>
          <w:tcPr>
            <w:tcW w:w="360" w:type="dxa"/>
            <w:shd w:val="clear" w:color="auto" w:fill="auto"/>
          </w:tcPr>
          <w:p>
            <w:r>
              <w:t>15438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5006</w:t>
            </w:r>
          </w:p>
        </w:tc>
        <w:tc>
          <w:tcPr>
            <w:tcW w:w="360" w:type="dxa"/>
            <w:shd w:val="clear" w:color="auto" w:fill="auto"/>
          </w:tcPr>
          <w:p>
            <w:r>
              <w:t>23804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5006</w:t>
            </w:r>
          </w:p>
        </w:tc>
        <w:tc>
          <w:tcPr>
            <w:tcW w:w="360" w:type="dxa"/>
            <w:shd w:val="clear" w:color="auto" w:fill="auto"/>
          </w:tcPr>
          <w:p>
            <w:r>
              <w:t>5009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5006</w:t>
            </w:r>
          </w:p>
        </w:tc>
        <w:tc>
          <w:tcPr>
            <w:tcW w:w="360" w:type="dxa"/>
            <w:shd w:val="clear" w:color="auto" w:fill="auto"/>
          </w:tcPr>
          <w:p>
            <w:r>
              <w:t>28654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5006</w:t>
            </w:r>
          </w:p>
        </w:tc>
        <w:tc>
          <w:tcPr>
            <w:tcW w:w="360" w:type="dxa"/>
            <w:shd w:val="clear" w:color="auto" w:fill="auto"/>
          </w:tcPr>
          <w:p>
            <w:r>
              <w:t>5175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5006</w:t>
            </w:r>
          </w:p>
        </w:tc>
        <w:tc>
          <w:tcPr>
            <w:tcW w:w="360" w:type="dxa"/>
            <w:shd w:val="clear" w:color="auto" w:fill="auto"/>
          </w:tcPr>
          <w:p>
            <w:r>
              <w:t>5174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5006</w:t>
            </w:r>
          </w:p>
        </w:tc>
        <w:tc>
          <w:tcPr>
            <w:tcW w:w="360" w:type="dxa"/>
            <w:shd w:val="clear" w:color="auto" w:fill="auto"/>
          </w:tcPr>
          <w:p>
            <w:r>
              <w:t>23774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5006</w:t>
            </w:r>
          </w:p>
        </w:tc>
        <w:tc>
          <w:tcPr>
            <w:tcW w:w="360" w:type="dxa"/>
            <w:shd w:val="clear" w:color="auto" w:fill="auto"/>
          </w:tcPr>
          <w:p>
            <w:r>
              <w:t>15523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5006</w:t>
            </w:r>
          </w:p>
        </w:tc>
        <w:tc>
          <w:tcPr>
            <w:tcW w:w="360" w:type="dxa"/>
            <w:shd w:val="clear" w:color="auto" w:fill="auto"/>
          </w:tcPr>
          <w:p>
            <w:r>
              <w:t>23775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5006</w:t>
            </w:r>
          </w:p>
        </w:tc>
        <w:tc>
          <w:tcPr>
            <w:tcW w:w="360" w:type="dxa"/>
            <w:shd w:val="clear" w:color="auto" w:fill="auto"/>
          </w:tcPr>
          <w:p>
            <w:r>
              <w:t>15448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5006</w:t>
            </w:r>
          </w:p>
        </w:tc>
        <w:tc>
          <w:tcPr>
            <w:tcW w:w="360" w:type="dxa"/>
            <w:shd w:val="clear" w:color="auto" w:fill="auto"/>
          </w:tcPr>
          <w:p>
            <w:r>
              <w:t>5010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5006</w:t>
            </w:r>
          </w:p>
        </w:tc>
        <w:tc>
          <w:tcPr>
            <w:tcW w:w="360" w:type="dxa"/>
            <w:shd w:val="clear" w:color="auto" w:fill="auto"/>
          </w:tcPr>
          <w:p>
            <w:r>
              <w:t>15384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5003</w:t>
            </w:r>
          </w:p>
        </w:tc>
        <w:tc>
          <w:tcPr>
            <w:tcW w:w="360" w:type="dxa"/>
            <w:shd w:val="clear" w:color="auto" w:fill="auto"/>
          </w:tcPr>
          <w:p>
            <w:r>
              <w:t>15543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5003</w:t>
            </w:r>
          </w:p>
        </w:tc>
        <w:tc>
          <w:tcPr>
            <w:tcW w:w="360" w:type="dxa"/>
            <w:shd w:val="clear" w:color="auto" w:fill="auto"/>
          </w:tcPr>
          <w:p>
            <w:r>
              <w:t>5005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5003</w:t>
            </w:r>
          </w:p>
        </w:tc>
        <w:tc>
          <w:tcPr>
            <w:tcW w:w="360" w:type="dxa"/>
            <w:shd w:val="clear" w:color="auto" w:fill="auto"/>
          </w:tcPr>
          <w:p>
            <w:r>
              <w:t>5258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5003</w:t>
            </w:r>
          </w:p>
        </w:tc>
        <w:tc>
          <w:tcPr>
            <w:tcW w:w="360" w:type="dxa"/>
            <w:shd w:val="clear" w:color="auto" w:fill="auto"/>
          </w:tcPr>
          <w:p>
            <w:r>
              <w:t>5004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15404</w:t>
            </w:r>
          </w:p>
        </w:tc>
        <w:tc>
          <w:tcPr>
            <w:tcW w:w="360" w:type="dxa"/>
            <w:shd w:val="clear" w:color="auto" w:fill="auto"/>
          </w:tcPr>
          <w:p>
            <w:r>
              <w:t>15414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15404</w:t>
            </w:r>
          </w:p>
        </w:tc>
        <w:tc>
          <w:tcPr>
            <w:tcW w:w="360" w:type="dxa"/>
            <w:shd w:val="clear" w:color="auto" w:fill="auto"/>
          </w:tcPr>
          <w:p>
            <w:r>
              <w:t>15416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15404</w:t>
            </w:r>
          </w:p>
        </w:tc>
        <w:tc>
          <w:tcPr>
            <w:tcW w:w="360" w:type="dxa"/>
            <w:shd w:val="clear" w:color="auto" w:fill="auto"/>
          </w:tcPr>
          <w:p>
            <w:r>
              <w:t>28210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15404</w:t>
            </w:r>
          </w:p>
        </w:tc>
        <w:tc>
          <w:tcPr>
            <w:tcW w:w="360" w:type="dxa"/>
            <w:shd w:val="clear" w:color="auto" w:fill="auto"/>
          </w:tcPr>
          <w:p>
            <w:r>
              <w:t>15415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15404</w:t>
            </w:r>
          </w:p>
        </w:tc>
        <w:tc>
          <w:tcPr>
            <w:tcW w:w="360" w:type="dxa"/>
            <w:shd w:val="clear" w:color="auto" w:fill="auto"/>
          </w:tcPr>
          <w:p>
            <w:r>
              <w:t>16208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5183</w:t>
            </w:r>
          </w:p>
        </w:tc>
        <w:tc>
          <w:tcPr>
            <w:tcW w:w="360" w:type="dxa"/>
            <w:shd w:val="clear" w:color="auto" w:fill="auto"/>
          </w:tcPr>
          <w:p>
            <w:r>
              <w:t>5184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4979</w:t>
            </w:r>
          </w:p>
        </w:tc>
        <w:tc>
          <w:tcPr>
            <w:tcW w:w="360" w:type="dxa"/>
            <w:shd w:val="clear" w:color="auto" w:fill="auto"/>
          </w:tcPr>
          <w:p>
            <w:r>
              <w:t>4985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4979</w:t>
            </w:r>
          </w:p>
        </w:tc>
        <w:tc>
          <w:tcPr>
            <w:tcW w:w="360" w:type="dxa"/>
            <w:shd w:val="clear" w:color="auto" w:fill="auto"/>
          </w:tcPr>
          <w:p>
            <w:r>
              <w:t>4986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4979</w:t>
            </w:r>
          </w:p>
        </w:tc>
        <w:tc>
          <w:tcPr>
            <w:tcW w:w="360" w:type="dxa"/>
            <w:shd w:val="clear" w:color="auto" w:fill="auto"/>
          </w:tcPr>
          <w:p>
            <w:r>
              <w:t>4990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23995</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5276</w:t>
            </w:r>
          </w:p>
        </w:tc>
        <w:tc>
          <w:tcPr>
            <w:tcW w:w="360" w:type="dxa"/>
            <w:shd w:val="clear" w:color="auto" w:fill="auto"/>
          </w:tcPr>
          <w:p>
            <w:r>
              <w:t>15483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5276</w:t>
            </w:r>
          </w:p>
        </w:tc>
        <w:tc>
          <w:tcPr>
            <w:tcW w:w="360" w:type="dxa"/>
            <w:shd w:val="clear" w:color="auto" w:fill="auto"/>
          </w:tcPr>
          <w:p>
            <w:r>
              <w:t>5279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5033</w:t>
            </w:r>
          </w:p>
        </w:tc>
        <w:tc>
          <w:tcPr>
            <w:tcW w:w="360" w:type="dxa"/>
            <w:shd w:val="clear" w:color="auto" w:fill="auto"/>
          </w:tcPr>
          <w:p>
            <w:r>
              <w:t>14953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5033</w:t>
            </w:r>
          </w:p>
        </w:tc>
        <w:tc>
          <w:tcPr>
            <w:tcW w:w="360" w:type="dxa"/>
            <w:shd w:val="clear" w:color="auto" w:fill="auto"/>
          </w:tcPr>
          <w:p>
            <w:r>
              <w:t>5264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5033</w:t>
            </w:r>
          </w:p>
        </w:tc>
        <w:tc>
          <w:tcPr>
            <w:tcW w:w="360" w:type="dxa"/>
            <w:shd w:val="clear" w:color="auto" w:fill="auto"/>
          </w:tcPr>
          <w:p>
            <w:r>
              <w:t>5034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14868</w:t>
            </w:r>
          </w:p>
        </w:tc>
        <w:tc>
          <w:tcPr>
            <w:tcW w:w="360" w:type="dxa"/>
            <w:shd w:val="clear" w:color="auto" w:fill="auto"/>
          </w:tcPr>
          <w:p>
            <w:r>
              <w:t>14871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14868</w:t>
            </w:r>
          </w:p>
        </w:tc>
        <w:tc>
          <w:tcPr>
            <w:tcW w:w="360" w:type="dxa"/>
            <w:shd w:val="clear" w:color="auto" w:fill="auto"/>
          </w:tcPr>
          <w:p>
            <w:r>
              <w:t>14869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14868</w:t>
            </w:r>
          </w:p>
        </w:tc>
        <w:tc>
          <w:tcPr>
            <w:tcW w:w="360" w:type="dxa"/>
            <w:shd w:val="clear" w:color="auto" w:fill="auto"/>
          </w:tcPr>
          <w:p>
            <w:r>
              <w:t>14870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5277</w:t>
            </w:r>
          </w:p>
        </w:tc>
        <w:tc>
          <w:tcPr>
            <w:tcW w:w="360" w:type="dxa"/>
            <w:shd w:val="clear" w:color="auto" w:fill="auto"/>
          </w:tcPr>
          <w:p>
            <w:r>
              <w:t>16966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5277</w:t>
            </w:r>
          </w:p>
        </w:tc>
        <w:tc>
          <w:tcPr>
            <w:tcW w:w="360" w:type="dxa"/>
            <w:shd w:val="clear" w:color="auto" w:fill="auto"/>
          </w:tcPr>
          <w:p>
            <w:r>
              <w:t>5282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41417</w:t>
            </w:r>
          </w:p>
        </w:tc>
        <w:tc>
          <w:tcPr>
            <w:tcW w:w="360" w:type="dxa"/>
            <w:shd w:val="clear" w:color="auto" w:fill="auto"/>
          </w:tcPr>
          <w:p>
            <w:r>
              <w:t>23997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4987</w:t>
            </w:r>
          </w:p>
        </w:tc>
        <w:tc>
          <w:tcPr>
            <w:tcW w:w="360" w:type="dxa"/>
            <w:shd w:val="clear" w:color="auto" w:fill="auto"/>
          </w:tcPr>
          <w:p>
            <w:r>
              <w:t>14858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4987</w:t>
            </w:r>
          </w:p>
        </w:tc>
        <w:tc>
          <w:tcPr>
            <w:tcW w:w="360" w:type="dxa"/>
            <w:shd w:val="clear" w:color="auto" w:fill="auto"/>
          </w:tcPr>
          <w:p>
            <w:r>
              <w:t>4991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4987</w:t>
            </w:r>
          </w:p>
        </w:tc>
        <w:tc>
          <w:tcPr>
            <w:tcW w:w="360" w:type="dxa"/>
            <w:shd w:val="clear" w:color="auto" w:fill="auto"/>
          </w:tcPr>
          <w:p>
            <w:r>
              <w:t>4989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5266</w:t>
            </w:r>
          </w:p>
        </w:tc>
        <w:tc>
          <w:tcPr>
            <w:tcW w:w="360" w:type="dxa"/>
            <w:shd w:val="clear" w:color="auto" w:fill="auto"/>
          </w:tcPr>
          <w:p>
            <w:r>
              <w:t>28614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5266</w:t>
            </w:r>
          </w:p>
        </w:tc>
        <w:tc>
          <w:tcPr>
            <w:tcW w:w="360" w:type="dxa"/>
            <w:shd w:val="clear" w:color="auto" w:fill="auto"/>
          </w:tcPr>
          <w:p>
            <w:r>
              <w:t>23924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5266</w:t>
            </w:r>
          </w:p>
        </w:tc>
        <w:tc>
          <w:tcPr>
            <w:tcW w:w="360" w:type="dxa"/>
            <w:shd w:val="clear" w:color="auto" w:fill="auto"/>
          </w:tcPr>
          <w:p>
            <w:r>
              <w:t>14933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15503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4982</w:t>
            </w:r>
          </w:p>
        </w:tc>
        <w:tc>
          <w:tcPr>
            <w:tcW w:w="360" w:type="dxa"/>
            <w:shd w:val="clear" w:color="auto" w:fill="auto"/>
          </w:tcPr>
          <w:p>
            <w:r>
              <w:t>5233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4982</w:t>
            </w:r>
          </w:p>
        </w:tc>
        <w:tc>
          <w:tcPr>
            <w:tcW w:w="360" w:type="dxa"/>
            <w:shd w:val="clear" w:color="auto" w:fill="auto"/>
          </w:tcPr>
          <w:p>
            <w:r>
              <w:t>5204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4982</w:t>
            </w:r>
          </w:p>
        </w:tc>
        <w:tc>
          <w:tcPr>
            <w:tcW w:w="360" w:type="dxa"/>
            <w:shd w:val="clear" w:color="auto" w:fill="auto"/>
          </w:tcPr>
          <w:p>
            <w:r>
              <w:t>5203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4982</w:t>
            </w:r>
          </w:p>
        </w:tc>
        <w:tc>
          <w:tcPr>
            <w:tcW w:w="360" w:type="dxa"/>
            <w:shd w:val="clear" w:color="auto" w:fill="auto"/>
          </w:tcPr>
          <w:p>
            <w:r>
              <w:t>5153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4982</w:t>
            </w:r>
          </w:p>
        </w:tc>
        <w:tc>
          <w:tcPr>
            <w:tcW w:w="360" w:type="dxa"/>
            <w:shd w:val="clear" w:color="auto" w:fill="auto"/>
          </w:tcPr>
          <w:p>
            <w:r>
              <w:t>5154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4982</w:t>
            </w:r>
          </w:p>
        </w:tc>
        <w:tc>
          <w:tcPr>
            <w:tcW w:w="360" w:type="dxa"/>
            <w:shd w:val="clear" w:color="auto" w:fill="auto"/>
          </w:tcPr>
          <w:p>
            <w:r>
              <w:t>5155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4982</w:t>
            </w:r>
          </w:p>
        </w:tc>
        <w:tc>
          <w:tcPr>
            <w:tcW w:w="360" w:type="dxa"/>
            <w:shd w:val="clear" w:color="auto" w:fill="auto"/>
          </w:tcPr>
          <w:p>
            <w:r>
              <w:t>14698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4982</w:t>
            </w:r>
          </w:p>
        </w:tc>
        <w:tc>
          <w:tcPr>
            <w:tcW w:w="360" w:type="dxa"/>
            <w:shd w:val="clear" w:color="auto" w:fill="auto"/>
          </w:tcPr>
          <w:p>
            <w:r>
              <w:t>15468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4982</w:t>
            </w:r>
          </w:p>
        </w:tc>
        <w:tc>
          <w:tcPr>
            <w:tcW w:w="360" w:type="dxa"/>
            <w:shd w:val="clear" w:color="auto" w:fill="auto"/>
          </w:tcPr>
          <w:p>
            <w:r>
              <w:t>4996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4982</w:t>
            </w:r>
          </w:p>
        </w:tc>
        <w:tc>
          <w:tcPr>
            <w:tcW w:w="360" w:type="dxa"/>
            <w:shd w:val="clear" w:color="auto" w:fill="auto"/>
          </w:tcPr>
          <w:p>
            <w:r>
              <w:t>15470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4982</w:t>
            </w:r>
          </w:p>
        </w:tc>
        <w:tc>
          <w:tcPr>
            <w:tcW w:w="360" w:type="dxa"/>
            <w:shd w:val="clear" w:color="auto" w:fill="auto"/>
          </w:tcPr>
          <w:p>
            <w:r>
              <w:t>4997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4982</w:t>
            </w:r>
          </w:p>
        </w:tc>
        <w:tc>
          <w:tcPr>
            <w:tcW w:w="360" w:type="dxa"/>
            <w:shd w:val="clear" w:color="auto" w:fill="auto"/>
          </w:tcPr>
          <w:p>
            <w:r>
              <w:t>5156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4982</w:t>
            </w:r>
          </w:p>
        </w:tc>
        <w:tc>
          <w:tcPr>
            <w:tcW w:w="360" w:type="dxa"/>
            <w:shd w:val="clear" w:color="auto" w:fill="auto"/>
          </w:tcPr>
          <w:p>
            <w:r>
              <w:t>15469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4982</w:t>
            </w:r>
          </w:p>
        </w:tc>
        <w:tc>
          <w:tcPr>
            <w:tcW w:w="360" w:type="dxa"/>
            <w:shd w:val="clear" w:color="auto" w:fill="auto"/>
          </w:tcPr>
          <w:p>
            <w:r>
              <w:t>5234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4982</w:t>
            </w:r>
          </w:p>
        </w:tc>
        <w:tc>
          <w:tcPr>
            <w:tcW w:w="360" w:type="dxa"/>
            <w:shd w:val="clear" w:color="auto" w:fill="auto"/>
          </w:tcPr>
          <w:p>
            <w:r>
              <w:t>5157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28204</w:t>
            </w:r>
          </w:p>
        </w:tc>
        <w:tc>
          <w:tcPr>
            <w:tcW w:w="360" w:type="dxa"/>
            <w:shd w:val="clear" w:color="auto" w:fill="auto"/>
          </w:tcPr>
          <w:p>
            <w:r>
              <w:t>28205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15398</w:t>
            </w:r>
          </w:p>
        </w:tc>
        <w:tc>
          <w:tcPr>
            <w:tcW w:w="360" w:type="dxa"/>
            <w:shd w:val="clear" w:color="auto" w:fill="auto"/>
          </w:tcPr>
          <w:p>
            <w:r>
              <w:t>15418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15398</w:t>
            </w:r>
          </w:p>
        </w:tc>
        <w:tc>
          <w:tcPr>
            <w:tcW w:w="360" w:type="dxa"/>
            <w:shd w:val="clear" w:color="auto" w:fill="auto"/>
          </w:tcPr>
          <w:p>
            <w:r>
              <w:t>15400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15398</w:t>
            </w:r>
          </w:p>
        </w:tc>
        <w:tc>
          <w:tcPr>
            <w:tcW w:w="360" w:type="dxa"/>
            <w:shd w:val="clear" w:color="auto" w:fill="auto"/>
          </w:tcPr>
          <w:p>
            <w:r>
              <w:t>15420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15398</w:t>
            </w:r>
          </w:p>
        </w:tc>
        <w:tc>
          <w:tcPr>
            <w:tcW w:w="360" w:type="dxa"/>
            <w:shd w:val="clear" w:color="auto" w:fill="auto"/>
          </w:tcPr>
          <w:p>
            <w:r>
              <w:t>15402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15398</w:t>
            </w:r>
          </w:p>
        </w:tc>
        <w:tc>
          <w:tcPr>
            <w:tcW w:w="360" w:type="dxa"/>
            <w:shd w:val="clear" w:color="auto" w:fill="auto"/>
          </w:tcPr>
          <w:p>
            <w:r>
              <w:t>15403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5008</w:t>
            </w:r>
          </w:p>
        </w:tc>
        <w:tc>
          <w:tcPr>
            <w:tcW w:w="360" w:type="dxa"/>
            <w:shd w:val="clear" w:color="auto" w:fill="auto"/>
          </w:tcPr>
          <w:p>
            <w:r>
              <w:t>17908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5008</w:t>
            </w:r>
          </w:p>
        </w:tc>
        <w:tc>
          <w:tcPr>
            <w:tcW w:w="360" w:type="dxa"/>
            <w:shd w:val="clear" w:color="auto" w:fill="auto"/>
          </w:tcPr>
          <w:p>
            <w:r>
              <w:t>5018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5008</w:t>
            </w:r>
          </w:p>
        </w:tc>
        <w:tc>
          <w:tcPr>
            <w:tcW w:w="360" w:type="dxa"/>
            <w:shd w:val="clear" w:color="auto" w:fill="auto"/>
          </w:tcPr>
          <w:p>
            <w:r>
              <w:t>5248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5008</w:t>
            </w:r>
          </w:p>
        </w:tc>
        <w:tc>
          <w:tcPr>
            <w:tcW w:w="360" w:type="dxa"/>
            <w:shd w:val="clear" w:color="auto" w:fill="auto"/>
          </w:tcPr>
          <w:p>
            <w:r>
              <w:t>15518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5008</w:t>
            </w:r>
          </w:p>
        </w:tc>
        <w:tc>
          <w:tcPr>
            <w:tcW w:w="360" w:type="dxa"/>
            <w:shd w:val="clear" w:color="auto" w:fill="auto"/>
          </w:tcPr>
          <w:p>
            <w:r>
              <w:t>15393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5008</w:t>
            </w:r>
          </w:p>
        </w:tc>
        <w:tc>
          <w:tcPr>
            <w:tcW w:w="360" w:type="dxa"/>
            <w:shd w:val="clear" w:color="auto" w:fill="auto"/>
          </w:tcPr>
          <w:p>
            <w:r>
              <w:t>28439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5008</w:t>
            </w:r>
          </w:p>
        </w:tc>
        <w:tc>
          <w:tcPr>
            <w:tcW w:w="360" w:type="dxa"/>
            <w:shd w:val="clear" w:color="auto" w:fill="auto"/>
          </w:tcPr>
          <w:p>
            <w:r>
              <w:t>15368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5008</w:t>
            </w:r>
          </w:p>
        </w:tc>
        <w:tc>
          <w:tcPr>
            <w:tcW w:w="360" w:type="dxa"/>
            <w:shd w:val="clear" w:color="auto" w:fill="auto"/>
          </w:tcPr>
          <w:p>
            <w:r>
              <w:t>5020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5008</w:t>
            </w:r>
          </w:p>
        </w:tc>
        <w:tc>
          <w:tcPr>
            <w:tcW w:w="360" w:type="dxa"/>
            <w:shd w:val="clear" w:color="auto" w:fill="auto"/>
          </w:tcPr>
          <w:p>
            <w:r>
              <w:t>14918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5008</w:t>
            </w:r>
          </w:p>
        </w:tc>
        <w:tc>
          <w:tcPr>
            <w:tcW w:w="360" w:type="dxa"/>
            <w:shd w:val="clear" w:color="auto" w:fill="auto"/>
          </w:tcPr>
          <w:p>
            <w:r>
              <w:t>15369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5008</w:t>
            </w:r>
          </w:p>
        </w:tc>
        <w:tc>
          <w:tcPr>
            <w:tcW w:w="360" w:type="dxa"/>
            <w:shd w:val="clear" w:color="auto" w:fill="auto"/>
          </w:tcPr>
          <w:p>
            <w:r>
              <w:t>15419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5008</w:t>
            </w:r>
          </w:p>
        </w:tc>
        <w:tc>
          <w:tcPr>
            <w:tcW w:w="360" w:type="dxa"/>
            <w:shd w:val="clear" w:color="auto" w:fill="auto"/>
          </w:tcPr>
          <w:p>
            <w:r>
              <w:t>5017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5008</w:t>
            </w:r>
          </w:p>
        </w:tc>
        <w:tc>
          <w:tcPr>
            <w:tcW w:w="360" w:type="dxa"/>
            <w:shd w:val="clear" w:color="auto" w:fill="auto"/>
          </w:tcPr>
          <w:p>
            <w:r>
              <w:t>16204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5008</w:t>
            </w:r>
          </w:p>
        </w:tc>
        <w:tc>
          <w:tcPr>
            <w:tcW w:w="360" w:type="dxa"/>
            <w:shd w:val="clear" w:color="auto" w:fill="auto"/>
          </w:tcPr>
          <w:p>
            <w:r>
              <w:t>23769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5008</w:t>
            </w:r>
          </w:p>
        </w:tc>
        <w:tc>
          <w:tcPr>
            <w:tcW w:w="360" w:type="dxa"/>
            <w:shd w:val="clear" w:color="auto" w:fill="auto"/>
          </w:tcPr>
          <w:p>
            <w:r>
              <w:t>5022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5008</w:t>
            </w:r>
          </w:p>
        </w:tc>
        <w:tc>
          <w:tcPr>
            <w:tcW w:w="360" w:type="dxa"/>
            <w:shd w:val="clear" w:color="auto" w:fill="auto"/>
          </w:tcPr>
          <w:p>
            <w:r>
              <w:t>15453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28206</w:t>
            </w:r>
          </w:p>
        </w:tc>
        <w:tc>
          <w:tcPr>
            <w:tcW w:w="360" w:type="dxa"/>
            <w:shd w:val="clear" w:color="auto" w:fill="auto"/>
          </w:tcPr>
          <w:p>
            <w:r>
              <w:t>28207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4978</w:t>
            </w:r>
          </w:p>
        </w:tc>
        <w:tc>
          <w:tcPr>
            <w:tcW w:w="360" w:type="dxa"/>
            <w:shd w:val="clear" w:color="auto" w:fill="auto"/>
          </w:tcPr>
          <w:p>
            <w:r>
              <w:t>5260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4978</w:t>
            </w:r>
          </w:p>
        </w:tc>
        <w:tc>
          <w:tcPr>
            <w:tcW w:w="360" w:type="dxa"/>
            <w:shd w:val="clear" w:color="auto" w:fill="auto"/>
          </w:tcPr>
          <w:p>
            <w:r>
              <w:t>4993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4978</w:t>
            </w:r>
          </w:p>
        </w:tc>
        <w:tc>
          <w:tcPr>
            <w:tcW w:w="360" w:type="dxa"/>
            <w:shd w:val="clear" w:color="auto" w:fill="auto"/>
          </w:tcPr>
          <w:p>
            <w:r>
              <w:t>15549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4978</w:t>
            </w:r>
          </w:p>
        </w:tc>
        <w:tc>
          <w:tcPr>
            <w:tcW w:w="360" w:type="dxa"/>
            <w:shd w:val="clear" w:color="auto" w:fill="auto"/>
          </w:tcPr>
          <w:p>
            <w:r>
              <w:t>15593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4978</w:t>
            </w:r>
          </w:p>
        </w:tc>
        <w:tc>
          <w:tcPr>
            <w:tcW w:w="360" w:type="dxa"/>
            <w:shd w:val="clear" w:color="auto" w:fill="auto"/>
          </w:tcPr>
          <w:p>
            <w:r>
              <w:t>15588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4978</w:t>
            </w:r>
          </w:p>
        </w:tc>
        <w:tc>
          <w:tcPr>
            <w:tcW w:w="360" w:type="dxa"/>
            <w:shd w:val="clear" w:color="auto" w:fill="auto"/>
          </w:tcPr>
          <w:p>
            <w:r>
              <w:t>14873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4978</w:t>
            </w:r>
          </w:p>
        </w:tc>
        <w:tc>
          <w:tcPr>
            <w:tcW w:w="360" w:type="dxa"/>
            <w:shd w:val="clear" w:color="auto" w:fill="auto"/>
          </w:tcPr>
          <w:p>
            <w:r>
              <w:t>15548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4978</w:t>
            </w:r>
          </w:p>
        </w:tc>
        <w:tc>
          <w:tcPr>
            <w:tcW w:w="360" w:type="dxa"/>
            <w:shd w:val="clear" w:color="auto" w:fill="auto"/>
          </w:tcPr>
          <w:p>
            <w:r>
              <w:t>15417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4978</w:t>
            </w:r>
          </w:p>
        </w:tc>
        <w:tc>
          <w:tcPr>
            <w:tcW w:w="360" w:type="dxa"/>
            <w:shd w:val="clear" w:color="auto" w:fill="auto"/>
          </w:tcPr>
          <w:p>
            <w:r>
              <w:t>15118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4978</w:t>
            </w:r>
          </w:p>
        </w:tc>
        <w:tc>
          <w:tcPr>
            <w:tcW w:w="360" w:type="dxa"/>
            <w:shd w:val="clear" w:color="auto" w:fill="auto"/>
          </w:tcPr>
          <w:p>
            <w:r>
              <w:t>28219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4978</w:t>
            </w:r>
          </w:p>
        </w:tc>
        <w:tc>
          <w:tcPr>
            <w:tcW w:w="360" w:type="dxa"/>
            <w:shd w:val="clear" w:color="auto" w:fill="auto"/>
          </w:tcPr>
          <w:p>
            <w:r>
              <w:t>5259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15803</w:t>
            </w:r>
          </w:p>
        </w:tc>
        <w:tc>
          <w:tcPr>
            <w:tcW w:w="360" w:type="dxa"/>
            <w:shd w:val="clear" w:color="auto" w:fill="auto"/>
          </w:tcPr>
          <w:p>
            <w:r>
              <w:t>16973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15803</w:t>
            </w:r>
          </w:p>
        </w:tc>
        <w:tc>
          <w:tcPr>
            <w:tcW w:w="360" w:type="dxa"/>
            <w:shd w:val="clear" w:color="auto" w:fill="auto"/>
          </w:tcPr>
          <w:p>
            <w:r>
              <w:t>15804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4896</w:t>
            </w:r>
          </w:p>
        </w:tc>
        <w:tc>
          <w:tcPr>
            <w:tcW w:w="360" w:type="dxa"/>
            <w:shd w:val="clear" w:color="auto" w:fill="auto"/>
          </w:tcPr>
          <w:p>
            <w:r>
              <w:t>28508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4896</w:t>
            </w:r>
          </w:p>
        </w:tc>
        <w:tc>
          <w:tcPr>
            <w:tcW w:w="360" w:type="dxa"/>
            <w:shd w:val="clear" w:color="auto" w:fill="auto"/>
          </w:tcPr>
          <w:p>
            <w:r>
              <w:t>5024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4896</w:t>
            </w:r>
          </w:p>
        </w:tc>
        <w:tc>
          <w:tcPr>
            <w:tcW w:w="360" w:type="dxa"/>
            <w:shd w:val="clear" w:color="auto" w:fill="auto"/>
          </w:tcPr>
          <w:p>
            <w:r>
              <w:t>4897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4896</w:t>
            </w:r>
          </w:p>
        </w:tc>
        <w:tc>
          <w:tcPr>
            <w:tcW w:w="360" w:type="dxa"/>
            <w:shd w:val="clear" w:color="auto" w:fill="auto"/>
          </w:tcPr>
          <w:p>
            <w:r>
              <w:t>5023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4896</w:t>
            </w:r>
          </w:p>
        </w:tc>
        <w:tc>
          <w:tcPr>
            <w:tcW w:w="360" w:type="dxa"/>
            <w:shd w:val="clear" w:color="auto" w:fill="auto"/>
          </w:tcPr>
          <w:p>
            <w:r>
              <w:t>16205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4980</w:t>
            </w:r>
          </w:p>
        </w:tc>
        <w:tc>
          <w:tcPr>
            <w:tcW w:w="360" w:type="dxa"/>
            <w:shd w:val="clear" w:color="auto" w:fill="auto"/>
          </w:tcPr>
          <w:p>
            <w:r>
              <w:t>5028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5273</w:t>
            </w:r>
          </w:p>
        </w:tc>
        <w:tc>
          <w:tcPr>
            <w:tcW w:w="360" w:type="dxa"/>
            <w:shd w:val="clear" w:color="auto" w:fill="auto"/>
          </w:tcPr>
          <w:p>
            <w:r>
              <w:t>15458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4901</w:t>
            </w:r>
          </w:p>
        </w:tc>
        <w:tc>
          <w:tcPr>
            <w:tcW w:w="360" w:type="dxa"/>
            <w:shd w:val="clear" w:color="auto" w:fill="auto"/>
          </w:tcPr>
          <w:p>
            <w:r>
              <w:t>28440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4901</w:t>
            </w:r>
          </w:p>
        </w:tc>
        <w:tc>
          <w:tcPr>
            <w:tcW w:w="360" w:type="dxa"/>
            <w:shd w:val="clear" w:color="auto" w:fill="auto"/>
          </w:tcPr>
          <w:p>
            <w:r>
              <w:t>14848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4901</w:t>
            </w:r>
          </w:p>
        </w:tc>
        <w:tc>
          <w:tcPr>
            <w:tcW w:w="360" w:type="dxa"/>
            <w:shd w:val="clear" w:color="auto" w:fill="auto"/>
          </w:tcPr>
          <w:p>
            <w:r>
              <w:t>23912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4901</w:t>
            </w:r>
          </w:p>
        </w:tc>
        <w:tc>
          <w:tcPr>
            <w:tcW w:w="360" w:type="dxa"/>
            <w:shd w:val="clear" w:color="auto" w:fill="auto"/>
          </w:tcPr>
          <w:p>
            <w:r>
              <w:t>16209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4901</w:t>
            </w:r>
          </w:p>
        </w:tc>
        <w:tc>
          <w:tcPr>
            <w:tcW w:w="360" w:type="dxa"/>
            <w:shd w:val="clear" w:color="auto" w:fill="auto"/>
          </w:tcPr>
          <w:p>
            <w:r>
              <w:t>28441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4901</w:t>
            </w:r>
          </w:p>
        </w:tc>
        <w:tc>
          <w:tcPr>
            <w:tcW w:w="360" w:type="dxa"/>
            <w:shd w:val="clear" w:color="auto" w:fill="auto"/>
          </w:tcPr>
          <w:p>
            <w:r>
              <w:t>23915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4901</w:t>
            </w:r>
          </w:p>
        </w:tc>
        <w:tc>
          <w:tcPr>
            <w:tcW w:w="360" w:type="dxa"/>
            <w:shd w:val="clear" w:color="auto" w:fill="auto"/>
          </w:tcPr>
          <w:p>
            <w:r>
              <w:t>16210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5249</w:t>
            </w:r>
          </w:p>
        </w:tc>
        <w:tc>
          <w:tcPr>
            <w:tcW w:w="360" w:type="dxa"/>
            <w:shd w:val="clear" w:color="auto" w:fill="auto"/>
          </w:tcPr>
          <w:p>
            <w:r>
              <w:t>15423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5249</w:t>
            </w:r>
          </w:p>
        </w:tc>
        <w:tc>
          <w:tcPr>
            <w:tcW w:w="360" w:type="dxa"/>
            <w:shd w:val="clear" w:color="auto" w:fill="auto"/>
          </w:tcPr>
          <w:p>
            <w:r>
              <w:t>5250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5249</w:t>
            </w:r>
          </w:p>
        </w:tc>
        <w:tc>
          <w:tcPr>
            <w:tcW w:w="360" w:type="dxa"/>
            <w:shd w:val="clear" w:color="auto" w:fill="auto"/>
          </w:tcPr>
          <w:p>
            <w:r>
              <w:t>5251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5007</w:t>
            </w:r>
          </w:p>
        </w:tc>
        <w:tc>
          <w:tcPr>
            <w:tcW w:w="360" w:type="dxa"/>
            <w:shd w:val="clear" w:color="auto" w:fill="auto"/>
          </w:tcPr>
          <w:p>
            <w:r>
              <w:t>16211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24034</w:t>
            </w:r>
          </w:p>
        </w:tc>
        <w:tc>
          <w:tcPr>
            <w:tcW w:w="360" w:type="dxa"/>
            <w:shd w:val="clear" w:color="auto" w:fill="auto"/>
          </w:tcPr>
          <w:p>
            <w:r>
              <w:t>24036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24034</w:t>
            </w:r>
          </w:p>
        </w:tc>
        <w:tc>
          <w:tcPr>
            <w:tcW w:w="360" w:type="dxa"/>
            <w:shd w:val="clear" w:color="auto" w:fill="auto"/>
          </w:tcPr>
          <w:p>
            <w:r>
              <w:t>24039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5274</w:t>
            </w:r>
          </w:p>
        </w:tc>
        <w:tc>
          <w:tcPr>
            <w:tcW w:w="360" w:type="dxa"/>
            <w:shd w:val="clear" w:color="auto" w:fill="auto"/>
          </w:tcPr>
          <w:p>
            <w:r>
              <w:t>15443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5274</w:t>
            </w:r>
          </w:p>
        </w:tc>
        <w:tc>
          <w:tcPr>
            <w:tcW w:w="360" w:type="dxa"/>
            <w:shd w:val="clear" w:color="auto" w:fill="auto"/>
          </w:tcPr>
          <w:p>
            <w:r>
              <w:t>5289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4983</w:t>
            </w:r>
          </w:p>
        </w:tc>
        <w:tc>
          <w:tcPr>
            <w:tcW w:w="360" w:type="dxa"/>
            <w:shd w:val="clear" w:color="auto" w:fill="auto"/>
          </w:tcPr>
          <w:p>
            <w:r>
              <w:t>4999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5148</w:t>
            </w:r>
          </w:p>
        </w:tc>
        <w:tc>
          <w:tcPr>
            <w:tcW w:w="360" w:type="dxa"/>
            <w:shd w:val="clear" w:color="auto" w:fill="auto"/>
          </w:tcPr>
          <w:p>
            <w:r>
              <w:t>28509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5148</w:t>
            </w:r>
          </w:p>
        </w:tc>
        <w:tc>
          <w:tcPr>
            <w:tcW w:w="360" w:type="dxa"/>
            <w:shd w:val="clear" w:color="auto" w:fill="auto"/>
          </w:tcPr>
          <w:p>
            <w:r>
              <w:t>16203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5148</w:t>
            </w:r>
          </w:p>
        </w:tc>
        <w:tc>
          <w:tcPr>
            <w:tcW w:w="360" w:type="dxa"/>
            <w:shd w:val="clear" w:color="auto" w:fill="auto"/>
          </w:tcPr>
          <w:p>
            <w:r>
              <w:t>28442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5148</w:t>
            </w:r>
          </w:p>
        </w:tc>
        <w:tc>
          <w:tcPr>
            <w:tcW w:w="360" w:type="dxa"/>
            <w:shd w:val="clear" w:color="auto" w:fill="auto"/>
          </w:tcPr>
          <w:p>
            <w:r>
              <w:t>5252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5148</w:t>
            </w:r>
          </w:p>
        </w:tc>
        <w:tc>
          <w:tcPr>
            <w:tcW w:w="360" w:type="dxa"/>
            <w:shd w:val="clear" w:color="auto" w:fill="auto"/>
          </w:tcPr>
          <w:p>
            <w:r>
              <w:t>16193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5148</w:t>
            </w:r>
          </w:p>
        </w:tc>
        <w:tc>
          <w:tcPr>
            <w:tcW w:w="360" w:type="dxa"/>
            <w:shd w:val="clear" w:color="auto" w:fill="auto"/>
          </w:tcPr>
          <w:p>
            <w:r>
              <w:t>16194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5148</w:t>
            </w:r>
          </w:p>
        </w:tc>
        <w:tc>
          <w:tcPr>
            <w:tcW w:w="360" w:type="dxa"/>
            <w:shd w:val="clear" w:color="auto" w:fill="auto"/>
          </w:tcPr>
          <w:p>
            <w:r>
              <w:t>16207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5148</w:t>
            </w:r>
          </w:p>
        </w:tc>
        <w:tc>
          <w:tcPr>
            <w:tcW w:w="360" w:type="dxa"/>
            <w:shd w:val="clear" w:color="auto" w:fill="auto"/>
          </w:tcPr>
          <w:p>
            <w:r>
              <w:t>15473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5148</w:t>
            </w:r>
          </w:p>
        </w:tc>
        <w:tc>
          <w:tcPr>
            <w:tcW w:w="360" w:type="dxa"/>
            <w:shd w:val="clear" w:color="auto" w:fill="auto"/>
          </w:tcPr>
          <w:p>
            <w:r>
              <w:t>15538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5148</w:t>
            </w:r>
          </w:p>
        </w:tc>
        <w:tc>
          <w:tcPr>
            <w:tcW w:w="360" w:type="dxa"/>
            <w:shd w:val="clear" w:color="auto" w:fill="auto"/>
          </w:tcPr>
          <w:p>
            <w:r>
              <w:t>5291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5148</w:t>
            </w:r>
          </w:p>
        </w:tc>
        <w:tc>
          <w:tcPr>
            <w:tcW w:w="360" w:type="dxa"/>
            <w:shd w:val="clear" w:color="auto" w:fill="auto"/>
          </w:tcPr>
          <w:p>
            <w:r>
              <w:t>5149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5148</w:t>
            </w:r>
          </w:p>
        </w:tc>
        <w:tc>
          <w:tcPr>
            <w:tcW w:w="360" w:type="dxa"/>
            <w:shd w:val="clear" w:color="auto" w:fill="auto"/>
          </w:tcPr>
          <w:p>
            <w:r>
              <w:t>5253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5148</w:t>
            </w:r>
          </w:p>
        </w:tc>
        <w:tc>
          <w:tcPr>
            <w:tcW w:w="360" w:type="dxa"/>
            <w:shd w:val="clear" w:color="auto" w:fill="auto"/>
          </w:tcPr>
          <w:p>
            <w:r>
              <w:t>22015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5148</w:t>
            </w:r>
          </w:p>
        </w:tc>
        <w:tc>
          <w:tcPr>
            <w:tcW w:w="360" w:type="dxa"/>
            <w:shd w:val="clear" w:color="auto" w:fill="auto"/>
          </w:tcPr>
          <w:p>
            <w:r>
              <w:t>28443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5148</w:t>
            </w:r>
          </w:p>
        </w:tc>
        <w:tc>
          <w:tcPr>
            <w:tcW w:w="360" w:type="dxa"/>
            <w:shd w:val="clear" w:color="auto" w:fill="auto"/>
          </w:tcPr>
          <w:p>
            <w:r>
              <w:t>5254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5148</w:t>
            </w:r>
          </w:p>
        </w:tc>
        <w:tc>
          <w:tcPr>
            <w:tcW w:w="360" w:type="dxa"/>
            <w:shd w:val="clear" w:color="auto" w:fill="auto"/>
          </w:tcPr>
          <w:p>
            <w:r>
              <w:t>15488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5148</w:t>
            </w:r>
          </w:p>
        </w:tc>
        <w:tc>
          <w:tcPr>
            <w:tcW w:w="360" w:type="dxa"/>
            <w:shd w:val="clear" w:color="auto" w:fill="auto"/>
          </w:tcPr>
          <w:p>
            <w:r>
              <w:t>28622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5148</w:t>
            </w:r>
          </w:p>
        </w:tc>
        <w:tc>
          <w:tcPr>
            <w:tcW w:w="360" w:type="dxa"/>
            <w:shd w:val="clear" w:color="auto" w:fill="auto"/>
          </w:tcPr>
          <w:p>
            <w:r>
              <w:t>15388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5148</w:t>
            </w:r>
          </w:p>
        </w:tc>
        <w:tc>
          <w:tcPr>
            <w:tcW w:w="360" w:type="dxa"/>
            <w:shd w:val="clear" w:color="auto" w:fill="auto"/>
          </w:tcPr>
          <w:p>
            <w:r>
              <w:t>28704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5148</w:t>
            </w:r>
          </w:p>
        </w:tc>
        <w:tc>
          <w:tcPr>
            <w:tcW w:w="360" w:type="dxa"/>
            <w:shd w:val="clear" w:color="auto" w:fill="auto"/>
          </w:tcPr>
          <w:p>
            <w:r>
              <w:t>5294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5148</w:t>
            </w:r>
          </w:p>
        </w:tc>
        <w:tc>
          <w:tcPr>
            <w:tcW w:w="360" w:type="dxa"/>
            <w:shd w:val="clear" w:color="auto" w:fill="auto"/>
          </w:tcPr>
          <w:p>
            <w:r>
              <w:t>24016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4984</w:t>
            </w:r>
          </w:p>
        </w:tc>
        <w:tc>
          <w:tcPr>
            <w:tcW w:w="360" w:type="dxa"/>
            <w:shd w:val="clear" w:color="auto" w:fill="auto"/>
          </w:tcPr>
          <w:p>
            <w:r>
              <w:t>14863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4984</w:t>
            </w:r>
          </w:p>
        </w:tc>
        <w:tc>
          <w:tcPr>
            <w:tcW w:w="360" w:type="dxa"/>
            <w:shd w:val="clear" w:color="auto" w:fill="auto"/>
          </w:tcPr>
          <w:p>
            <w:r>
              <w:t>5002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5268</w:t>
            </w:r>
          </w:p>
        </w:tc>
        <w:tc>
          <w:tcPr>
            <w:tcW w:w="360" w:type="dxa"/>
            <w:shd w:val="clear" w:color="auto" w:fill="auto"/>
          </w:tcPr>
          <w:p>
            <w:r>
              <w:t>5269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28208</w:t>
            </w:r>
          </w:p>
        </w:tc>
        <w:tc>
          <w:tcPr>
            <w:tcW w:w="360" w:type="dxa"/>
            <w:shd w:val="clear" w:color="auto" w:fill="auto"/>
          </w:tcPr>
          <w:p>
            <w:r>
              <w:t>28209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14703</w:t>
            </w:r>
          </w:p>
        </w:tc>
        <w:tc>
          <w:tcPr>
            <w:tcW w:w="360" w:type="dxa"/>
            <w:shd w:val="clear" w:color="auto" w:fill="auto"/>
          </w:tcPr>
          <w:p>
            <w:r>
              <w:t>14704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27</w:t>
            </w:r>
          </w:p>
        </w:tc>
        <w:tc>
          <w:tcPr>
            <w:tcW w:w="360" w:type="dxa"/>
            <w:shd w:val="clear" w:color="auto" w:fill="auto"/>
          </w:tcPr>
          <w:p>
            <w:r>
              <w:t>5012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27</w:t>
            </w:r>
          </w:p>
        </w:tc>
        <w:tc>
          <w:tcPr>
            <w:tcW w:w="360" w:type="dxa"/>
            <w:shd w:val="clear" w:color="auto" w:fill="auto"/>
          </w:tcPr>
          <w:p>
            <w:r>
              <w:t>5013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27</w:t>
            </w:r>
          </w:p>
        </w:tc>
        <w:tc>
          <w:tcPr>
            <w:tcW w:w="360" w:type="dxa"/>
            <w:shd w:val="clear" w:color="auto" w:fill="auto"/>
          </w:tcPr>
          <w:p>
            <w:r>
              <w:t>23904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27</w:t>
            </w:r>
          </w:p>
        </w:tc>
        <w:tc>
          <w:tcPr>
            <w:tcW w:w="360" w:type="dxa"/>
            <w:shd w:val="clear" w:color="auto" w:fill="auto"/>
          </w:tcPr>
          <w:p>
            <w:r>
              <w:t>5014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27</w:t>
            </w:r>
          </w:p>
        </w:tc>
        <w:tc>
          <w:tcPr>
            <w:tcW w:w="360" w:type="dxa"/>
            <w:shd w:val="clear" w:color="auto" w:fill="auto"/>
          </w:tcPr>
          <w:p>
            <w:r>
              <w:t>28444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27</w:t>
            </w:r>
          </w:p>
        </w:tc>
        <w:tc>
          <w:tcPr>
            <w:tcW w:w="360" w:type="dxa"/>
            <w:shd w:val="clear" w:color="auto" w:fill="auto"/>
          </w:tcPr>
          <w:p>
            <w:r>
              <w:t>15379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27</w:t>
            </w:r>
          </w:p>
        </w:tc>
        <w:tc>
          <w:tcPr>
            <w:tcW w:w="360" w:type="dxa"/>
            <w:shd w:val="clear" w:color="auto" w:fill="auto"/>
          </w:tcPr>
          <w:p>
            <w:r>
              <w:t>17893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27</w:t>
            </w:r>
          </w:p>
        </w:tc>
        <w:tc>
          <w:tcPr>
            <w:tcW w:w="360" w:type="dxa"/>
            <w:shd w:val="clear" w:color="auto" w:fill="auto"/>
          </w:tcPr>
          <w:p>
            <w:r>
              <w:t>5296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27</w:t>
            </w:r>
          </w:p>
        </w:tc>
        <w:tc>
          <w:tcPr>
            <w:tcW w:w="360" w:type="dxa"/>
            <w:shd w:val="clear" w:color="auto" w:fill="auto"/>
          </w:tcPr>
          <w:p>
            <w:r>
              <w:t>23914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27</w:t>
            </w:r>
          </w:p>
        </w:tc>
        <w:tc>
          <w:tcPr>
            <w:tcW w:w="360" w:type="dxa"/>
            <w:shd w:val="clear" w:color="auto" w:fill="auto"/>
          </w:tcPr>
          <w:p>
            <w:r>
              <w:t>28445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27</w:t>
            </w:r>
          </w:p>
        </w:tc>
        <w:tc>
          <w:tcPr>
            <w:tcW w:w="360" w:type="dxa"/>
            <w:shd w:val="clear" w:color="auto" w:fill="auto"/>
          </w:tcPr>
          <w:p>
            <w:r>
              <w:t>15508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27</w:t>
            </w:r>
          </w:p>
        </w:tc>
        <w:tc>
          <w:tcPr>
            <w:tcW w:w="360" w:type="dxa"/>
            <w:shd w:val="clear" w:color="auto" w:fill="auto"/>
          </w:tcPr>
          <w:p>
            <w:r>
              <w:t>28447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27</w:t>
            </w:r>
          </w:p>
        </w:tc>
        <w:tc>
          <w:tcPr>
            <w:tcW w:w="360" w:type="dxa"/>
            <w:shd w:val="clear" w:color="auto" w:fill="auto"/>
          </w:tcPr>
          <w:p>
            <w:r>
              <w:t>15038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27</w:t>
            </w:r>
          </w:p>
        </w:tc>
        <w:tc>
          <w:tcPr>
            <w:tcW w:w="360" w:type="dxa"/>
            <w:shd w:val="clear" w:color="auto" w:fill="auto"/>
          </w:tcPr>
          <w:p>
            <w:r>
              <w:t>28448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27</w:t>
            </w:r>
          </w:p>
        </w:tc>
        <w:tc>
          <w:tcPr>
            <w:tcW w:w="360" w:type="dxa"/>
            <w:shd w:val="clear" w:color="auto" w:fill="auto"/>
          </w:tcPr>
          <w:p>
            <w:r>
              <w:t>23916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27</w:t>
            </w:r>
          </w:p>
        </w:tc>
        <w:tc>
          <w:tcPr>
            <w:tcW w:w="360" w:type="dxa"/>
            <w:shd w:val="clear" w:color="auto" w:fill="auto"/>
          </w:tcPr>
          <w:p>
            <w:r>
              <w:t>28449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27</w:t>
            </w:r>
          </w:p>
        </w:tc>
        <w:tc>
          <w:tcPr>
            <w:tcW w:w="360" w:type="dxa"/>
            <w:shd w:val="clear" w:color="auto" w:fill="auto"/>
          </w:tcPr>
          <w:p>
            <w:r>
              <w:t>14923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27</w:t>
            </w:r>
          </w:p>
        </w:tc>
        <w:tc>
          <w:tcPr>
            <w:tcW w:w="360" w:type="dxa"/>
            <w:shd w:val="clear" w:color="auto" w:fill="auto"/>
          </w:tcPr>
          <w:p>
            <w:r>
              <w:t>28450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27</w:t>
            </w:r>
          </w:p>
        </w:tc>
        <w:tc>
          <w:tcPr>
            <w:tcW w:w="360" w:type="dxa"/>
            <w:shd w:val="clear" w:color="auto" w:fill="auto"/>
          </w:tcPr>
          <w:p>
            <w:r>
              <w:t>16195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27</w:t>
            </w:r>
          </w:p>
        </w:tc>
        <w:tc>
          <w:tcPr>
            <w:tcW w:w="360" w:type="dxa"/>
            <w:shd w:val="clear" w:color="auto" w:fill="auto"/>
          </w:tcPr>
          <w:p>
            <w:r>
              <w:t>24014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27</w:t>
            </w:r>
          </w:p>
        </w:tc>
        <w:tc>
          <w:tcPr>
            <w:tcW w:w="360" w:type="dxa"/>
            <w:shd w:val="clear" w:color="auto" w:fill="auto"/>
          </w:tcPr>
          <w:p>
            <w:r>
              <w:t>5297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27</w:t>
            </w:r>
          </w:p>
        </w:tc>
        <w:tc>
          <w:tcPr>
            <w:tcW w:w="360" w:type="dxa"/>
            <w:shd w:val="clear" w:color="auto" w:fill="auto"/>
          </w:tcPr>
          <w:p>
            <w:r>
              <w:t>15509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27</w:t>
            </w:r>
          </w:p>
        </w:tc>
        <w:tc>
          <w:tcPr>
            <w:tcW w:w="360" w:type="dxa"/>
            <w:shd w:val="clear" w:color="auto" w:fill="auto"/>
          </w:tcPr>
          <w:p>
            <w:r>
              <w:t>28446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27</w:t>
            </w:r>
          </w:p>
        </w:tc>
        <w:tc>
          <w:tcPr>
            <w:tcW w:w="360" w:type="dxa"/>
            <w:shd w:val="clear" w:color="auto" w:fill="auto"/>
          </w:tcPr>
          <w:p>
            <w:r>
              <w:t>15510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27</w:t>
            </w:r>
          </w:p>
        </w:tc>
        <w:tc>
          <w:tcPr>
            <w:tcW w:w="360" w:type="dxa"/>
            <w:shd w:val="clear" w:color="auto" w:fill="auto"/>
          </w:tcPr>
          <w:p>
            <w:r>
              <w:t>28452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27</w:t>
            </w:r>
          </w:p>
        </w:tc>
        <w:tc>
          <w:tcPr>
            <w:tcW w:w="360" w:type="dxa"/>
            <w:shd w:val="clear" w:color="auto" w:fill="auto"/>
          </w:tcPr>
          <w:p>
            <w:r>
              <w:t>15511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27</w:t>
            </w:r>
          </w:p>
        </w:tc>
        <w:tc>
          <w:tcPr>
            <w:tcW w:w="360" w:type="dxa"/>
            <w:shd w:val="clear" w:color="auto" w:fill="auto"/>
          </w:tcPr>
          <w:p>
            <w:r>
              <w:t>28453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27</w:t>
            </w:r>
          </w:p>
        </w:tc>
        <w:tc>
          <w:tcPr>
            <w:tcW w:w="360" w:type="dxa"/>
            <w:shd w:val="clear" w:color="auto" w:fill="auto"/>
          </w:tcPr>
          <w:p>
            <w:r>
              <w:t>15512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27</w:t>
            </w:r>
          </w:p>
        </w:tc>
        <w:tc>
          <w:tcPr>
            <w:tcW w:w="360" w:type="dxa"/>
            <w:shd w:val="clear" w:color="auto" w:fill="auto"/>
          </w:tcPr>
          <w:p>
            <w:r>
              <w:t>28454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27</w:t>
            </w:r>
          </w:p>
        </w:tc>
        <w:tc>
          <w:tcPr>
            <w:tcW w:w="360" w:type="dxa"/>
            <w:shd w:val="clear" w:color="auto" w:fill="auto"/>
          </w:tcPr>
          <w:p>
            <w:r>
              <w:t>5016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27</w:t>
            </w:r>
          </w:p>
        </w:tc>
        <w:tc>
          <w:tcPr>
            <w:tcW w:w="360" w:type="dxa"/>
            <w:shd w:val="clear" w:color="auto" w:fill="auto"/>
          </w:tcPr>
          <w:p>
            <w:r>
              <w:t>17808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27</w:t>
            </w:r>
          </w:p>
        </w:tc>
        <w:tc>
          <w:tcPr>
            <w:tcW w:w="360" w:type="dxa"/>
            <w:shd w:val="clear" w:color="auto" w:fill="auto"/>
          </w:tcPr>
          <w:p>
            <w:r>
              <w:t>5263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27</w:t>
            </w:r>
          </w:p>
        </w:tc>
        <w:tc>
          <w:tcPr>
            <w:tcW w:w="360" w:type="dxa"/>
            <w:shd w:val="clear" w:color="auto" w:fill="auto"/>
          </w:tcPr>
          <w:p>
            <w:r>
              <w:t>224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27</w:t>
            </w:r>
          </w:p>
        </w:tc>
        <w:tc>
          <w:tcPr>
            <w:tcW w:w="360" w:type="dxa"/>
            <w:shd w:val="clear" w:color="auto" w:fill="auto"/>
          </w:tcPr>
          <w:p>
            <w:r>
              <w:t>17829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27</w:t>
            </w:r>
          </w:p>
        </w:tc>
        <w:tc>
          <w:tcPr>
            <w:tcW w:w="360" w:type="dxa"/>
            <w:shd w:val="clear" w:color="auto" w:fill="auto"/>
          </w:tcPr>
          <w:p>
            <w:r>
              <w:t>24018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27</w:t>
            </w:r>
          </w:p>
        </w:tc>
        <w:tc>
          <w:tcPr>
            <w:tcW w:w="360" w:type="dxa"/>
            <w:shd w:val="clear" w:color="auto" w:fill="auto"/>
          </w:tcPr>
          <w:p>
            <w:r>
              <w:t>16197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27</w:t>
            </w:r>
          </w:p>
        </w:tc>
        <w:tc>
          <w:tcPr>
            <w:tcW w:w="360" w:type="dxa"/>
            <w:shd w:val="clear" w:color="auto" w:fill="auto"/>
          </w:tcPr>
          <w:p>
            <w:r>
              <w:t>5298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27</w:t>
            </w:r>
          </w:p>
        </w:tc>
        <w:tc>
          <w:tcPr>
            <w:tcW w:w="360" w:type="dxa"/>
            <w:shd w:val="clear" w:color="auto" w:fill="auto"/>
          </w:tcPr>
          <w:p>
            <w:r>
              <w:t>5262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27</w:t>
            </w:r>
          </w:p>
        </w:tc>
        <w:tc>
          <w:tcPr>
            <w:tcW w:w="360" w:type="dxa"/>
            <w:shd w:val="clear" w:color="auto" w:fill="auto"/>
          </w:tcPr>
          <w:p>
            <w:r>
              <w:t>28455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27</w:t>
            </w:r>
          </w:p>
        </w:tc>
        <w:tc>
          <w:tcPr>
            <w:tcW w:w="360" w:type="dxa"/>
            <w:shd w:val="clear" w:color="auto" w:fill="auto"/>
          </w:tcPr>
          <w:p>
            <w:r>
              <w:t>16198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5006</w:t>
            </w:r>
          </w:p>
        </w:tc>
        <w:tc>
          <w:tcPr>
            <w:tcW w:w="360" w:type="dxa"/>
            <w:shd w:val="clear" w:color="auto" w:fill="auto"/>
          </w:tcPr>
          <w:p>
            <w:r>
              <w:t>15438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5006</w:t>
            </w:r>
          </w:p>
        </w:tc>
        <w:tc>
          <w:tcPr>
            <w:tcW w:w="360" w:type="dxa"/>
            <w:shd w:val="clear" w:color="auto" w:fill="auto"/>
          </w:tcPr>
          <w:p>
            <w:r>
              <w:t>23804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5006</w:t>
            </w:r>
          </w:p>
        </w:tc>
        <w:tc>
          <w:tcPr>
            <w:tcW w:w="360" w:type="dxa"/>
            <w:shd w:val="clear" w:color="auto" w:fill="auto"/>
          </w:tcPr>
          <w:p>
            <w:r>
              <w:t>5009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5006</w:t>
            </w:r>
          </w:p>
        </w:tc>
        <w:tc>
          <w:tcPr>
            <w:tcW w:w="360" w:type="dxa"/>
            <w:shd w:val="clear" w:color="auto" w:fill="auto"/>
          </w:tcPr>
          <w:p>
            <w:r>
              <w:t>28654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5006</w:t>
            </w:r>
          </w:p>
        </w:tc>
        <w:tc>
          <w:tcPr>
            <w:tcW w:w="360" w:type="dxa"/>
            <w:shd w:val="clear" w:color="auto" w:fill="auto"/>
          </w:tcPr>
          <w:p>
            <w:r>
              <w:t>5175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5006</w:t>
            </w:r>
          </w:p>
        </w:tc>
        <w:tc>
          <w:tcPr>
            <w:tcW w:w="360" w:type="dxa"/>
            <w:shd w:val="clear" w:color="auto" w:fill="auto"/>
          </w:tcPr>
          <w:p>
            <w:r>
              <w:t>5174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5006</w:t>
            </w:r>
          </w:p>
        </w:tc>
        <w:tc>
          <w:tcPr>
            <w:tcW w:w="360" w:type="dxa"/>
            <w:shd w:val="clear" w:color="auto" w:fill="auto"/>
          </w:tcPr>
          <w:p>
            <w:r>
              <w:t>23774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5006</w:t>
            </w:r>
          </w:p>
        </w:tc>
        <w:tc>
          <w:tcPr>
            <w:tcW w:w="360" w:type="dxa"/>
            <w:shd w:val="clear" w:color="auto" w:fill="auto"/>
          </w:tcPr>
          <w:p>
            <w:r>
              <w:t>15523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5006</w:t>
            </w:r>
          </w:p>
        </w:tc>
        <w:tc>
          <w:tcPr>
            <w:tcW w:w="360" w:type="dxa"/>
            <w:shd w:val="clear" w:color="auto" w:fill="auto"/>
          </w:tcPr>
          <w:p>
            <w:r>
              <w:t>23775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5006</w:t>
            </w:r>
          </w:p>
        </w:tc>
        <w:tc>
          <w:tcPr>
            <w:tcW w:w="360" w:type="dxa"/>
            <w:shd w:val="clear" w:color="auto" w:fill="auto"/>
          </w:tcPr>
          <w:p>
            <w:r>
              <w:t>15448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5006</w:t>
            </w:r>
          </w:p>
        </w:tc>
        <w:tc>
          <w:tcPr>
            <w:tcW w:w="360" w:type="dxa"/>
            <w:shd w:val="clear" w:color="auto" w:fill="auto"/>
          </w:tcPr>
          <w:p>
            <w:r>
              <w:t>5010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5006</w:t>
            </w:r>
          </w:p>
        </w:tc>
        <w:tc>
          <w:tcPr>
            <w:tcW w:w="360" w:type="dxa"/>
            <w:shd w:val="clear" w:color="auto" w:fill="auto"/>
          </w:tcPr>
          <w:p>
            <w:r>
              <w:t>15384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5003</w:t>
            </w:r>
          </w:p>
        </w:tc>
        <w:tc>
          <w:tcPr>
            <w:tcW w:w="360" w:type="dxa"/>
            <w:shd w:val="clear" w:color="auto" w:fill="auto"/>
          </w:tcPr>
          <w:p>
            <w:r>
              <w:t>15543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5003</w:t>
            </w:r>
          </w:p>
        </w:tc>
        <w:tc>
          <w:tcPr>
            <w:tcW w:w="360" w:type="dxa"/>
            <w:shd w:val="clear" w:color="auto" w:fill="auto"/>
          </w:tcPr>
          <w:p>
            <w:r>
              <w:t>5005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5003</w:t>
            </w:r>
          </w:p>
        </w:tc>
        <w:tc>
          <w:tcPr>
            <w:tcW w:w="360" w:type="dxa"/>
            <w:shd w:val="clear" w:color="auto" w:fill="auto"/>
          </w:tcPr>
          <w:p>
            <w:r>
              <w:t>5258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5003</w:t>
            </w:r>
          </w:p>
        </w:tc>
        <w:tc>
          <w:tcPr>
            <w:tcW w:w="360" w:type="dxa"/>
            <w:shd w:val="clear" w:color="auto" w:fill="auto"/>
          </w:tcPr>
          <w:p>
            <w:r>
              <w:t>5004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15404</w:t>
            </w:r>
          </w:p>
        </w:tc>
        <w:tc>
          <w:tcPr>
            <w:tcW w:w="360" w:type="dxa"/>
            <w:shd w:val="clear" w:color="auto" w:fill="auto"/>
          </w:tcPr>
          <w:p>
            <w:r>
              <w:t>15414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15404</w:t>
            </w:r>
          </w:p>
        </w:tc>
        <w:tc>
          <w:tcPr>
            <w:tcW w:w="360" w:type="dxa"/>
            <w:shd w:val="clear" w:color="auto" w:fill="auto"/>
          </w:tcPr>
          <w:p>
            <w:r>
              <w:t>15416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15404</w:t>
            </w:r>
          </w:p>
        </w:tc>
        <w:tc>
          <w:tcPr>
            <w:tcW w:w="360" w:type="dxa"/>
            <w:shd w:val="clear" w:color="auto" w:fill="auto"/>
          </w:tcPr>
          <w:p>
            <w:r>
              <w:t>28210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15404</w:t>
            </w:r>
          </w:p>
        </w:tc>
        <w:tc>
          <w:tcPr>
            <w:tcW w:w="360" w:type="dxa"/>
            <w:shd w:val="clear" w:color="auto" w:fill="auto"/>
          </w:tcPr>
          <w:p>
            <w:r>
              <w:t>15415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15404</w:t>
            </w:r>
          </w:p>
        </w:tc>
        <w:tc>
          <w:tcPr>
            <w:tcW w:w="360" w:type="dxa"/>
            <w:shd w:val="clear" w:color="auto" w:fill="auto"/>
          </w:tcPr>
          <w:p>
            <w:r>
              <w:t>16208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5183</w:t>
            </w:r>
          </w:p>
        </w:tc>
        <w:tc>
          <w:tcPr>
            <w:tcW w:w="360" w:type="dxa"/>
            <w:shd w:val="clear" w:color="auto" w:fill="auto"/>
          </w:tcPr>
          <w:p>
            <w:r>
              <w:t>5184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4979</w:t>
            </w:r>
          </w:p>
        </w:tc>
        <w:tc>
          <w:tcPr>
            <w:tcW w:w="360" w:type="dxa"/>
            <w:shd w:val="clear" w:color="auto" w:fill="auto"/>
          </w:tcPr>
          <w:p>
            <w:r>
              <w:t>4985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4979</w:t>
            </w:r>
          </w:p>
        </w:tc>
        <w:tc>
          <w:tcPr>
            <w:tcW w:w="360" w:type="dxa"/>
            <w:shd w:val="clear" w:color="auto" w:fill="auto"/>
          </w:tcPr>
          <w:p>
            <w:r>
              <w:t>4986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4979</w:t>
            </w:r>
          </w:p>
        </w:tc>
        <w:tc>
          <w:tcPr>
            <w:tcW w:w="360" w:type="dxa"/>
            <w:shd w:val="clear" w:color="auto" w:fill="auto"/>
          </w:tcPr>
          <w:p>
            <w:r>
              <w:t>4990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23995</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5276</w:t>
            </w:r>
          </w:p>
        </w:tc>
        <w:tc>
          <w:tcPr>
            <w:tcW w:w="360" w:type="dxa"/>
            <w:shd w:val="clear" w:color="auto" w:fill="auto"/>
          </w:tcPr>
          <w:p>
            <w:r>
              <w:t>15483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5276</w:t>
            </w:r>
          </w:p>
        </w:tc>
        <w:tc>
          <w:tcPr>
            <w:tcW w:w="360" w:type="dxa"/>
            <w:shd w:val="clear" w:color="auto" w:fill="auto"/>
          </w:tcPr>
          <w:p>
            <w:r>
              <w:t>5279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5033</w:t>
            </w:r>
          </w:p>
        </w:tc>
        <w:tc>
          <w:tcPr>
            <w:tcW w:w="360" w:type="dxa"/>
            <w:shd w:val="clear" w:color="auto" w:fill="auto"/>
          </w:tcPr>
          <w:p>
            <w:r>
              <w:t>14953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5033</w:t>
            </w:r>
          </w:p>
        </w:tc>
        <w:tc>
          <w:tcPr>
            <w:tcW w:w="360" w:type="dxa"/>
            <w:shd w:val="clear" w:color="auto" w:fill="auto"/>
          </w:tcPr>
          <w:p>
            <w:r>
              <w:t>5264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5033</w:t>
            </w:r>
          </w:p>
        </w:tc>
        <w:tc>
          <w:tcPr>
            <w:tcW w:w="360" w:type="dxa"/>
            <w:shd w:val="clear" w:color="auto" w:fill="auto"/>
          </w:tcPr>
          <w:p>
            <w:r>
              <w:t>5034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14868</w:t>
            </w:r>
          </w:p>
        </w:tc>
        <w:tc>
          <w:tcPr>
            <w:tcW w:w="360" w:type="dxa"/>
            <w:shd w:val="clear" w:color="auto" w:fill="auto"/>
          </w:tcPr>
          <w:p>
            <w:r>
              <w:t>14871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14868</w:t>
            </w:r>
          </w:p>
        </w:tc>
        <w:tc>
          <w:tcPr>
            <w:tcW w:w="360" w:type="dxa"/>
            <w:shd w:val="clear" w:color="auto" w:fill="auto"/>
          </w:tcPr>
          <w:p>
            <w:r>
              <w:t>14869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14868</w:t>
            </w:r>
          </w:p>
        </w:tc>
        <w:tc>
          <w:tcPr>
            <w:tcW w:w="360" w:type="dxa"/>
            <w:shd w:val="clear" w:color="auto" w:fill="auto"/>
          </w:tcPr>
          <w:p>
            <w:r>
              <w:t>14870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5277</w:t>
            </w:r>
          </w:p>
        </w:tc>
        <w:tc>
          <w:tcPr>
            <w:tcW w:w="360" w:type="dxa"/>
            <w:shd w:val="clear" w:color="auto" w:fill="auto"/>
          </w:tcPr>
          <w:p>
            <w:r>
              <w:t>16966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5277</w:t>
            </w:r>
          </w:p>
        </w:tc>
        <w:tc>
          <w:tcPr>
            <w:tcW w:w="360" w:type="dxa"/>
            <w:shd w:val="clear" w:color="auto" w:fill="auto"/>
          </w:tcPr>
          <w:p>
            <w:r>
              <w:t>5282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41418</w:t>
            </w:r>
          </w:p>
        </w:tc>
        <w:tc>
          <w:tcPr>
            <w:tcW w:w="360" w:type="dxa"/>
            <w:shd w:val="clear" w:color="auto" w:fill="auto"/>
          </w:tcPr>
          <w:p>
            <w:r>
              <w:t>23997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4987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5266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15503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4982</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28204</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15398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5008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28206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4978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15478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15803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4896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4980</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5273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4901</w:t>
            </w:r>
          </w:p>
        </w:tc>
        <w:tc>
          <w:tcPr>
            <w:tcW w:w="360" w:type="dxa"/>
            <w:shd w:val="clear" w:color="auto" w:fill="auto"/>
          </w:tcPr>
          <w:p>
            <w:r>
              <w:t>42174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4901</w:t>
            </w:r>
          </w:p>
        </w:tc>
        <w:tc>
          <w:tcPr>
            <w:tcW w:w="360" w:type="dxa"/>
            <w:shd w:val="clear" w:color="auto" w:fill="auto"/>
          </w:tcPr>
          <w:p>
            <w:r>
              <w:t>42175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4901</w:t>
            </w:r>
          </w:p>
        </w:tc>
        <w:tc>
          <w:tcPr>
            <w:tcW w:w="360" w:type="dxa"/>
            <w:shd w:val="clear" w:color="auto" w:fill="auto"/>
          </w:tcPr>
          <w:p>
            <w:r>
              <w:t>28440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4901</w:t>
            </w:r>
          </w:p>
        </w:tc>
        <w:tc>
          <w:tcPr>
            <w:tcW w:w="360" w:type="dxa"/>
            <w:shd w:val="clear" w:color="auto" w:fill="auto"/>
          </w:tcPr>
          <w:p>
            <w:r>
              <w:t>14848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4901</w:t>
            </w:r>
          </w:p>
        </w:tc>
        <w:tc>
          <w:tcPr>
            <w:tcW w:w="360" w:type="dxa"/>
            <w:shd w:val="clear" w:color="auto" w:fill="auto"/>
          </w:tcPr>
          <w:p>
            <w:r>
              <w:t>23912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4901</w:t>
            </w:r>
          </w:p>
        </w:tc>
        <w:tc>
          <w:tcPr>
            <w:tcW w:w="360" w:type="dxa"/>
            <w:shd w:val="clear" w:color="auto" w:fill="auto"/>
          </w:tcPr>
          <w:p>
            <w:r>
              <w:t>16209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4901</w:t>
            </w:r>
          </w:p>
        </w:tc>
        <w:tc>
          <w:tcPr>
            <w:tcW w:w="360" w:type="dxa"/>
            <w:shd w:val="clear" w:color="auto" w:fill="auto"/>
          </w:tcPr>
          <w:p>
            <w:r>
              <w:t>28441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4901</w:t>
            </w:r>
          </w:p>
        </w:tc>
        <w:tc>
          <w:tcPr>
            <w:tcW w:w="360" w:type="dxa"/>
            <w:shd w:val="clear" w:color="auto" w:fill="auto"/>
          </w:tcPr>
          <w:p>
            <w:r>
              <w:t>23915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4901</w:t>
            </w:r>
          </w:p>
        </w:tc>
        <w:tc>
          <w:tcPr>
            <w:tcW w:w="360" w:type="dxa"/>
            <w:shd w:val="clear" w:color="auto" w:fill="auto"/>
          </w:tcPr>
          <w:p>
            <w:r>
              <w:t>16210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4901</w:t>
            </w:r>
          </w:p>
        </w:tc>
        <w:tc>
          <w:tcPr>
            <w:tcW w:w="360" w:type="dxa"/>
            <w:shd w:val="clear" w:color="auto" w:fill="auto"/>
          </w:tcPr>
          <w:p>
            <w:r>
              <w:t>42176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5249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15399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5007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24034</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5274</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4983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5275</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5148</w:t>
            </w:r>
          </w:p>
        </w:tc>
        <w:tc>
          <w:tcPr>
            <w:tcW w:w="360" w:type="dxa"/>
            <w:shd w:val="clear" w:color="auto" w:fill="auto"/>
          </w:tcPr>
          <w:p>
            <w:r>
              <w:t>45474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4984</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5268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28208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14703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5012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5013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23904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5014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28444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45475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23911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15379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17893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5296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23914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43428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28445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15508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28447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15038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28448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23916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42034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41537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23922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28449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43913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14923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41541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23923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42281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28450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41509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16195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24014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5297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15509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28446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43914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23919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43915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15510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28452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15511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28453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15512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43916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28454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5016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42944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17808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5263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41968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224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17829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45517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24018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45476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42902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16197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5298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5262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41934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46153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28455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46154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16198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27</w:t>
            </w:r>
          </w:p>
        </w:tc>
        <w:tc>
          <w:tcPr>
            <w:tcW w:w="360" w:type="dxa"/>
            <w:shd w:val="clear" w:color="auto" w:fill="auto"/>
          </w:tcPr>
          <w:p>
            <w:r>
              <w:t>43917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5038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5006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5003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15404</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5183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4979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23995</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5276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5033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14868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5277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46803</w:t>
            </w:r>
          </w:p>
        </w:tc>
        <w:tc>
          <w:tcPr>
            <w:tcW w:w="360" w:type="dxa"/>
            <w:shd w:val="clear" w:color="auto" w:fill="auto"/>
          </w:tcPr>
          <w:p>
            <w:r>
              <w:t>23997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5008</w:t>
            </w:r>
          </w:p>
        </w:tc>
        <w:tc>
          <w:tcPr>
            <w:tcW w:w="360" w:type="dxa"/>
            <w:shd w:val="clear" w:color="auto" w:fill="auto"/>
          </w:tcPr>
          <w:p>
            <w:r>
              <w:t>41829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5008</w:t>
            </w:r>
          </w:p>
        </w:tc>
        <w:tc>
          <w:tcPr>
            <w:tcW w:w="360" w:type="dxa"/>
            <w:shd w:val="clear" w:color="auto" w:fill="auto"/>
          </w:tcPr>
          <w:p>
            <w:r>
              <w:t>43907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5008</w:t>
            </w:r>
          </w:p>
        </w:tc>
        <w:tc>
          <w:tcPr>
            <w:tcW w:w="360" w:type="dxa"/>
            <w:shd w:val="clear" w:color="auto" w:fill="auto"/>
          </w:tcPr>
          <w:p>
            <w:r>
              <w:t>31153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5008</w:t>
            </w:r>
          </w:p>
        </w:tc>
        <w:tc>
          <w:tcPr>
            <w:tcW w:w="360" w:type="dxa"/>
            <w:shd w:val="clear" w:color="auto" w:fill="auto"/>
          </w:tcPr>
          <w:p>
            <w:r>
              <w:t>41874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5008</w:t>
            </w:r>
          </w:p>
        </w:tc>
        <w:tc>
          <w:tcPr>
            <w:tcW w:w="360" w:type="dxa"/>
            <w:shd w:val="clear" w:color="auto" w:fill="auto"/>
          </w:tcPr>
          <w:p>
            <w:r>
              <w:t>31152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5008</w:t>
            </w:r>
          </w:p>
        </w:tc>
        <w:tc>
          <w:tcPr>
            <w:tcW w:w="360" w:type="dxa"/>
            <w:shd w:val="clear" w:color="auto" w:fill="auto"/>
          </w:tcPr>
          <w:p>
            <w:r>
              <w:t>42744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5008</w:t>
            </w:r>
          </w:p>
        </w:tc>
        <w:tc>
          <w:tcPr>
            <w:tcW w:w="360" w:type="dxa"/>
            <w:shd w:val="clear" w:color="auto" w:fill="auto"/>
          </w:tcPr>
          <w:p>
            <w:r>
              <w:t>17908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5008</w:t>
            </w:r>
          </w:p>
        </w:tc>
        <w:tc>
          <w:tcPr>
            <w:tcW w:w="360" w:type="dxa"/>
            <w:shd w:val="clear" w:color="auto" w:fill="auto"/>
          </w:tcPr>
          <w:p>
            <w:r>
              <w:t>5018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5008</w:t>
            </w:r>
          </w:p>
        </w:tc>
        <w:tc>
          <w:tcPr>
            <w:tcW w:w="360" w:type="dxa"/>
            <w:shd w:val="clear" w:color="auto" w:fill="auto"/>
          </w:tcPr>
          <w:p>
            <w:r>
              <w:t>42885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5008</w:t>
            </w:r>
          </w:p>
        </w:tc>
        <w:tc>
          <w:tcPr>
            <w:tcW w:w="360" w:type="dxa"/>
            <w:shd w:val="clear" w:color="auto" w:fill="auto"/>
          </w:tcPr>
          <w:p>
            <w:r>
              <w:t>41875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5008</w:t>
            </w:r>
          </w:p>
        </w:tc>
        <w:tc>
          <w:tcPr>
            <w:tcW w:w="360" w:type="dxa"/>
            <w:shd w:val="clear" w:color="auto" w:fill="auto"/>
          </w:tcPr>
          <w:p>
            <w:r>
              <w:t>5248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5008</w:t>
            </w:r>
          </w:p>
        </w:tc>
        <w:tc>
          <w:tcPr>
            <w:tcW w:w="360" w:type="dxa"/>
            <w:shd w:val="clear" w:color="auto" w:fill="auto"/>
          </w:tcPr>
          <w:p>
            <w:r>
              <w:t>15518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5008</w:t>
            </w:r>
          </w:p>
        </w:tc>
        <w:tc>
          <w:tcPr>
            <w:tcW w:w="360" w:type="dxa"/>
            <w:shd w:val="clear" w:color="auto" w:fill="auto"/>
          </w:tcPr>
          <w:p>
            <w:r>
              <w:t>15393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5008</w:t>
            </w:r>
          </w:p>
        </w:tc>
        <w:tc>
          <w:tcPr>
            <w:tcW w:w="360" w:type="dxa"/>
            <w:shd w:val="clear" w:color="auto" w:fill="auto"/>
          </w:tcPr>
          <w:p>
            <w:r>
              <w:t>42064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5008</w:t>
            </w:r>
          </w:p>
        </w:tc>
        <w:tc>
          <w:tcPr>
            <w:tcW w:w="360" w:type="dxa"/>
            <w:shd w:val="clear" w:color="auto" w:fill="auto"/>
          </w:tcPr>
          <w:p>
            <w:r>
              <w:t>41899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5008</w:t>
            </w:r>
          </w:p>
        </w:tc>
        <w:tc>
          <w:tcPr>
            <w:tcW w:w="360" w:type="dxa"/>
            <w:shd w:val="clear" w:color="auto" w:fill="auto"/>
          </w:tcPr>
          <w:p>
            <w:r>
              <w:t>41876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5008</w:t>
            </w:r>
          </w:p>
        </w:tc>
        <w:tc>
          <w:tcPr>
            <w:tcW w:w="360" w:type="dxa"/>
            <w:shd w:val="clear" w:color="auto" w:fill="auto"/>
          </w:tcPr>
          <w:p>
            <w:r>
              <w:t>42745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5008</w:t>
            </w:r>
          </w:p>
        </w:tc>
        <w:tc>
          <w:tcPr>
            <w:tcW w:w="360" w:type="dxa"/>
            <w:shd w:val="clear" w:color="auto" w:fill="auto"/>
          </w:tcPr>
          <w:p>
            <w:r>
              <w:t>28439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5008</w:t>
            </w:r>
          </w:p>
        </w:tc>
        <w:tc>
          <w:tcPr>
            <w:tcW w:w="360" w:type="dxa"/>
            <w:shd w:val="clear" w:color="auto" w:fill="auto"/>
          </w:tcPr>
          <w:p>
            <w:r>
              <w:t>15368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5008</w:t>
            </w:r>
          </w:p>
        </w:tc>
        <w:tc>
          <w:tcPr>
            <w:tcW w:w="360" w:type="dxa"/>
            <w:shd w:val="clear" w:color="auto" w:fill="auto"/>
          </w:tcPr>
          <w:p>
            <w:r>
              <w:t>42746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5008</w:t>
            </w:r>
          </w:p>
        </w:tc>
        <w:tc>
          <w:tcPr>
            <w:tcW w:w="360" w:type="dxa"/>
            <w:shd w:val="clear" w:color="auto" w:fill="auto"/>
          </w:tcPr>
          <w:p>
            <w:r>
              <w:t>5020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5008</w:t>
            </w:r>
          </w:p>
        </w:tc>
        <w:tc>
          <w:tcPr>
            <w:tcW w:w="360" w:type="dxa"/>
            <w:shd w:val="clear" w:color="auto" w:fill="auto"/>
          </w:tcPr>
          <w:p>
            <w:r>
              <w:t>31154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5008</w:t>
            </w:r>
          </w:p>
        </w:tc>
        <w:tc>
          <w:tcPr>
            <w:tcW w:w="360" w:type="dxa"/>
            <w:shd w:val="clear" w:color="auto" w:fill="auto"/>
          </w:tcPr>
          <w:p>
            <w:r>
              <w:t>14918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5008</w:t>
            </w:r>
          </w:p>
        </w:tc>
        <w:tc>
          <w:tcPr>
            <w:tcW w:w="360" w:type="dxa"/>
            <w:shd w:val="clear" w:color="auto" w:fill="auto"/>
          </w:tcPr>
          <w:p>
            <w:r>
              <w:t>42747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5008</w:t>
            </w:r>
          </w:p>
        </w:tc>
        <w:tc>
          <w:tcPr>
            <w:tcW w:w="360" w:type="dxa"/>
            <w:shd w:val="clear" w:color="auto" w:fill="auto"/>
          </w:tcPr>
          <w:p>
            <w:r>
              <w:t>41677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5008</w:t>
            </w:r>
          </w:p>
        </w:tc>
        <w:tc>
          <w:tcPr>
            <w:tcW w:w="360" w:type="dxa"/>
            <w:shd w:val="clear" w:color="auto" w:fill="auto"/>
          </w:tcPr>
          <w:p>
            <w:r>
              <w:t>41878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5008</w:t>
            </w:r>
          </w:p>
        </w:tc>
        <w:tc>
          <w:tcPr>
            <w:tcW w:w="360" w:type="dxa"/>
            <w:shd w:val="clear" w:color="auto" w:fill="auto"/>
          </w:tcPr>
          <w:p>
            <w:r>
              <w:t>15369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5008</w:t>
            </w:r>
          </w:p>
        </w:tc>
        <w:tc>
          <w:tcPr>
            <w:tcW w:w="360" w:type="dxa"/>
            <w:shd w:val="clear" w:color="auto" w:fill="auto"/>
          </w:tcPr>
          <w:p>
            <w:r>
              <w:t>15419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5008</w:t>
            </w:r>
          </w:p>
        </w:tc>
        <w:tc>
          <w:tcPr>
            <w:tcW w:w="360" w:type="dxa"/>
            <w:shd w:val="clear" w:color="auto" w:fill="auto"/>
          </w:tcPr>
          <w:p>
            <w:r>
              <w:t>28489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5008</w:t>
            </w:r>
          </w:p>
        </w:tc>
        <w:tc>
          <w:tcPr>
            <w:tcW w:w="360" w:type="dxa"/>
            <w:shd w:val="clear" w:color="auto" w:fill="auto"/>
          </w:tcPr>
          <w:p>
            <w:r>
              <w:t>41680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5008</w:t>
            </w:r>
          </w:p>
        </w:tc>
        <w:tc>
          <w:tcPr>
            <w:tcW w:w="360" w:type="dxa"/>
            <w:shd w:val="clear" w:color="auto" w:fill="auto"/>
          </w:tcPr>
          <w:p>
            <w:r>
              <w:t>5017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5008</w:t>
            </w:r>
          </w:p>
        </w:tc>
        <w:tc>
          <w:tcPr>
            <w:tcW w:w="360" w:type="dxa"/>
            <w:shd w:val="clear" w:color="auto" w:fill="auto"/>
          </w:tcPr>
          <w:p>
            <w:r>
              <w:t>16204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5008</w:t>
            </w:r>
          </w:p>
        </w:tc>
        <w:tc>
          <w:tcPr>
            <w:tcW w:w="360" w:type="dxa"/>
            <w:shd w:val="clear" w:color="auto" w:fill="auto"/>
          </w:tcPr>
          <w:p>
            <w:r>
              <w:t>31155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5008</w:t>
            </w:r>
          </w:p>
        </w:tc>
        <w:tc>
          <w:tcPr>
            <w:tcW w:w="360" w:type="dxa"/>
            <w:shd w:val="clear" w:color="auto" w:fill="auto"/>
          </w:tcPr>
          <w:p>
            <w:r>
              <w:t>43374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5008</w:t>
            </w:r>
          </w:p>
        </w:tc>
        <w:tc>
          <w:tcPr>
            <w:tcW w:w="360" w:type="dxa"/>
            <w:shd w:val="clear" w:color="auto" w:fill="auto"/>
          </w:tcPr>
          <w:p>
            <w:r>
              <w:t>41877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5008</w:t>
            </w:r>
          </w:p>
        </w:tc>
        <w:tc>
          <w:tcPr>
            <w:tcW w:w="360" w:type="dxa"/>
            <w:shd w:val="clear" w:color="auto" w:fill="auto"/>
          </w:tcPr>
          <w:p>
            <w:r>
              <w:t>23769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5008</w:t>
            </w:r>
          </w:p>
        </w:tc>
        <w:tc>
          <w:tcPr>
            <w:tcW w:w="360" w:type="dxa"/>
            <w:shd w:val="clear" w:color="auto" w:fill="auto"/>
          </w:tcPr>
          <w:p>
            <w:r>
              <w:t>5022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5008</w:t>
            </w:r>
          </w:p>
        </w:tc>
        <w:tc>
          <w:tcPr>
            <w:tcW w:w="360" w:type="dxa"/>
            <w:shd w:val="clear" w:color="auto" w:fill="auto"/>
          </w:tcPr>
          <w:p>
            <w:r>
              <w:t>42900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5008</w:t>
            </w:r>
          </w:p>
        </w:tc>
        <w:tc>
          <w:tcPr>
            <w:tcW w:w="360" w:type="dxa"/>
            <w:shd w:val="clear" w:color="auto" w:fill="auto"/>
          </w:tcPr>
          <w:p>
            <w:r>
              <w:t>31156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5008</w:t>
            </w:r>
          </w:p>
        </w:tc>
        <w:tc>
          <w:tcPr>
            <w:tcW w:w="360" w:type="dxa"/>
            <w:shd w:val="clear" w:color="auto" w:fill="auto"/>
          </w:tcPr>
          <w:p>
            <w:r>
              <w:t>15453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5008</w:t>
            </w:r>
          </w:p>
        </w:tc>
        <w:tc>
          <w:tcPr>
            <w:tcW w:w="360" w:type="dxa"/>
            <w:shd w:val="clear" w:color="auto" w:fill="auto"/>
          </w:tcPr>
          <w:p>
            <w:r>
              <w:t>31157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5274</w:t>
            </w:r>
          </w:p>
        </w:tc>
        <w:tc>
          <w:tcPr>
            <w:tcW w:w="360" w:type="dxa"/>
            <w:shd w:val="clear" w:color="auto" w:fill="auto"/>
          </w:tcPr>
          <w:p>
            <w:r>
              <w:t>15443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5274</w:t>
            </w:r>
          </w:p>
        </w:tc>
        <w:tc>
          <w:tcPr>
            <w:tcW w:w="360" w:type="dxa"/>
            <w:shd w:val="clear" w:color="auto" w:fill="auto"/>
          </w:tcPr>
          <w:p>
            <w:r>
              <w:t>5289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43910</w:t>
            </w:r>
          </w:p>
        </w:tc>
        <w:tc>
          <w:tcPr>
            <w:tcW w:w="360" w:type="dxa"/>
            <w:shd w:val="clear" w:color="auto" w:fill="auto"/>
          </w:tcPr>
          <w:p>
            <w:r>
              <w:t>43911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28208</w:t>
            </w:r>
          </w:p>
        </w:tc>
        <w:tc>
          <w:tcPr>
            <w:tcW w:w="360" w:type="dxa"/>
            <w:shd w:val="clear" w:color="auto" w:fill="auto"/>
          </w:tcPr>
          <w:p>
            <w:r>
              <w:t>28209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31159</w:t>
            </w:r>
          </w:p>
        </w:tc>
        <w:tc>
          <w:tcPr>
            <w:tcW w:w="360" w:type="dxa"/>
            <w:shd w:val="clear" w:color="auto" w:fill="auto"/>
          </w:tcPr>
          <w:p>
            <w:r>
              <w:t>43912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27</w:t>
            </w:r>
          </w:p>
        </w:tc>
        <w:tc>
          <w:tcPr>
            <w:tcW w:w="360" w:type="dxa"/>
            <w:shd w:val="clear" w:color="auto" w:fill="auto"/>
          </w:tcPr>
          <w:p>
            <w:r>
              <w:t>5012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27</w:t>
            </w:r>
          </w:p>
        </w:tc>
        <w:tc>
          <w:tcPr>
            <w:tcW w:w="360" w:type="dxa"/>
            <w:shd w:val="clear" w:color="auto" w:fill="auto"/>
          </w:tcPr>
          <w:p>
            <w:r>
              <w:t>5013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27</w:t>
            </w:r>
          </w:p>
        </w:tc>
        <w:tc>
          <w:tcPr>
            <w:tcW w:w="360" w:type="dxa"/>
            <w:shd w:val="clear" w:color="auto" w:fill="auto"/>
          </w:tcPr>
          <w:p>
            <w:r>
              <w:t>23904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27</w:t>
            </w:r>
          </w:p>
        </w:tc>
        <w:tc>
          <w:tcPr>
            <w:tcW w:w="360" w:type="dxa"/>
            <w:shd w:val="clear" w:color="auto" w:fill="auto"/>
          </w:tcPr>
          <w:p>
            <w:r>
              <w:t>43917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5006</w:t>
            </w:r>
          </w:p>
        </w:tc>
        <w:tc>
          <w:tcPr>
            <w:tcW w:w="360" w:type="dxa"/>
            <w:shd w:val="clear" w:color="auto" w:fill="auto"/>
          </w:tcPr>
          <w:p>
            <w:r>
              <w:t>43383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5006</w:t>
            </w:r>
          </w:p>
        </w:tc>
        <w:tc>
          <w:tcPr>
            <w:tcW w:w="360" w:type="dxa"/>
            <w:shd w:val="clear" w:color="auto" w:fill="auto"/>
          </w:tcPr>
          <w:p>
            <w:r>
              <w:t>15438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5006</w:t>
            </w:r>
          </w:p>
        </w:tc>
        <w:tc>
          <w:tcPr>
            <w:tcW w:w="360" w:type="dxa"/>
            <w:shd w:val="clear" w:color="auto" w:fill="auto"/>
          </w:tcPr>
          <w:p>
            <w:r>
              <w:t>23804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5006</w:t>
            </w:r>
          </w:p>
        </w:tc>
        <w:tc>
          <w:tcPr>
            <w:tcW w:w="360" w:type="dxa"/>
            <w:shd w:val="clear" w:color="auto" w:fill="auto"/>
          </w:tcPr>
          <w:p>
            <w:r>
              <w:t>28623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5006</w:t>
            </w:r>
          </w:p>
        </w:tc>
        <w:tc>
          <w:tcPr>
            <w:tcW w:w="360" w:type="dxa"/>
            <w:shd w:val="clear" w:color="auto" w:fill="auto"/>
          </w:tcPr>
          <w:p>
            <w:r>
              <w:t>28624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5006</w:t>
            </w:r>
          </w:p>
        </w:tc>
        <w:tc>
          <w:tcPr>
            <w:tcW w:w="360" w:type="dxa"/>
            <w:shd w:val="clear" w:color="auto" w:fill="auto"/>
          </w:tcPr>
          <w:p>
            <w:r>
              <w:t>42084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5006</w:t>
            </w:r>
          </w:p>
        </w:tc>
        <w:tc>
          <w:tcPr>
            <w:tcW w:w="360" w:type="dxa"/>
            <w:shd w:val="clear" w:color="auto" w:fill="auto"/>
          </w:tcPr>
          <w:p>
            <w:r>
              <w:t>44204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5006</w:t>
            </w:r>
          </w:p>
        </w:tc>
        <w:tc>
          <w:tcPr>
            <w:tcW w:w="360" w:type="dxa"/>
            <w:shd w:val="clear" w:color="auto" w:fill="auto"/>
          </w:tcPr>
          <w:p>
            <w:r>
              <w:t>5175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5006</w:t>
            </w:r>
          </w:p>
        </w:tc>
        <w:tc>
          <w:tcPr>
            <w:tcW w:w="360" w:type="dxa"/>
            <w:shd w:val="clear" w:color="auto" w:fill="auto"/>
          </w:tcPr>
          <w:p>
            <w:r>
              <w:t>23768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5006</w:t>
            </w:r>
          </w:p>
        </w:tc>
        <w:tc>
          <w:tcPr>
            <w:tcW w:w="360" w:type="dxa"/>
            <w:shd w:val="clear" w:color="auto" w:fill="auto"/>
          </w:tcPr>
          <w:p>
            <w:r>
              <w:t>5174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5006</w:t>
            </w:r>
          </w:p>
        </w:tc>
        <w:tc>
          <w:tcPr>
            <w:tcW w:w="360" w:type="dxa"/>
            <w:shd w:val="clear" w:color="auto" w:fill="auto"/>
          </w:tcPr>
          <w:p>
            <w:r>
              <w:t>42085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5006</w:t>
            </w:r>
          </w:p>
        </w:tc>
        <w:tc>
          <w:tcPr>
            <w:tcW w:w="360" w:type="dxa"/>
            <w:shd w:val="clear" w:color="auto" w:fill="auto"/>
          </w:tcPr>
          <w:p>
            <w:r>
              <w:t>43384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5006</w:t>
            </w:r>
          </w:p>
        </w:tc>
        <w:tc>
          <w:tcPr>
            <w:tcW w:w="360" w:type="dxa"/>
            <w:shd w:val="clear" w:color="auto" w:fill="auto"/>
          </w:tcPr>
          <w:p>
            <w:r>
              <w:t>42906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5006</w:t>
            </w:r>
          </w:p>
        </w:tc>
        <w:tc>
          <w:tcPr>
            <w:tcW w:w="360" w:type="dxa"/>
            <w:shd w:val="clear" w:color="auto" w:fill="auto"/>
          </w:tcPr>
          <w:p>
            <w:r>
              <w:t>28491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5006</w:t>
            </w:r>
          </w:p>
        </w:tc>
        <w:tc>
          <w:tcPr>
            <w:tcW w:w="360" w:type="dxa"/>
            <w:shd w:val="clear" w:color="auto" w:fill="auto"/>
          </w:tcPr>
          <w:p>
            <w:r>
              <w:t>15384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5003</w:t>
            </w:r>
          </w:p>
        </w:tc>
        <w:tc>
          <w:tcPr>
            <w:tcW w:w="360" w:type="dxa"/>
            <w:shd w:val="clear" w:color="auto" w:fill="auto"/>
          </w:tcPr>
          <w:p>
            <w:r>
              <w:t>45478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15404</w:t>
            </w:r>
          </w:p>
        </w:tc>
        <w:tc>
          <w:tcPr>
            <w:tcW w:w="360" w:type="dxa"/>
            <w:shd w:val="clear" w:color="auto" w:fill="auto"/>
          </w:tcPr>
          <w:p>
            <w:r>
              <w:t>42730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15404</w:t>
            </w:r>
          </w:p>
        </w:tc>
        <w:tc>
          <w:tcPr>
            <w:tcW w:w="360" w:type="dxa"/>
            <w:shd w:val="clear" w:color="auto" w:fill="auto"/>
          </w:tcPr>
          <w:p>
            <w:r>
              <w:t>42179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15404</w:t>
            </w:r>
          </w:p>
        </w:tc>
        <w:tc>
          <w:tcPr>
            <w:tcW w:w="360" w:type="dxa"/>
            <w:shd w:val="clear" w:color="auto" w:fill="auto"/>
          </w:tcPr>
          <w:p>
            <w:r>
              <w:t>15414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15404</w:t>
            </w:r>
          </w:p>
        </w:tc>
        <w:tc>
          <w:tcPr>
            <w:tcW w:w="360" w:type="dxa"/>
            <w:shd w:val="clear" w:color="auto" w:fill="auto"/>
          </w:tcPr>
          <w:p>
            <w:r>
              <w:t>15416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15404</w:t>
            </w:r>
          </w:p>
        </w:tc>
        <w:tc>
          <w:tcPr>
            <w:tcW w:w="360" w:type="dxa"/>
            <w:shd w:val="clear" w:color="auto" w:fill="auto"/>
          </w:tcPr>
          <w:p>
            <w:r>
              <w:t>28210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15404</w:t>
            </w:r>
          </w:p>
        </w:tc>
        <w:tc>
          <w:tcPr>
            <w:tcW w:w="360" w:type="dxa"/>
            <w:shd w:val="clear" w:color="auto" w:fill="auto"/>
          </w:tcPr>
          <w:p>
            <w:r>
              <w:t>15415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15404</w:t>
            </w:r>
          </w:p>
        </w:tc>
        <w:tc>
          <w:tcPr>
            <w:tcW w:w="360" w:type="dxa"/>
            <w:shd w:val="clear" w:color="auto" w:fill="auto"/>
          </w:tcPr>
          <w:p>
            <w:r>
              <w:t>43920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15404</w:t>
            </w:r>
          </w:p>
        </w:tc>
        <w:tc>
          <w:tcPr>
            <w:tcW w:w="360" w:type="dxa"/>
            <w:shd w:val="clear" w:color="auto" w:fill="auto"/>
          </w:tcPr>
          <w:p>
            <w:r>
              <w:t>41119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15404</w:t>
            </w:r>
          </w:p>
        </w:tc>
        <w:tc>
          <w:tcPr>
            <w:tcW w:w="360" w:type="dxa"/>
            <w:shd w:val="clear" w:color="auto" w:fill="auto"/>
          </w:tcPr>
          <w:p>
            <w:r>
              <w:t>16208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5183</w:t>
            </w:r>
          </w:p>
        </w:tc>
        <w:tc>
          <w:tcPr>
            <w:tcW w:w="360" w:type="dxa"/>
            <w:shd w:val="clear" w:color="auto" w:fill="auto"/>
          </w:tcPr>
          <w:p>
            <w:r>
              <w:t>31143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5183</w:t>
            </w:r>
          </w:p>
        </w:tc>
        <w:tc>
          <w:tcPr>
            <w:tcW w:w="360" w:type="dxa"/>
            <w:shd w:val="clear" w:color="auto" w:fill="auto"/>
          </w:tcPr>
          <w:p>
            <w:r>
              <w:t>16201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5276</w:t>
            </w:r>
          </w:p>
        </w:tc>
        <w:tc>
          <w:tcPr>
            <w:tcW w:w="360" w:type="dxa"/>
            <w:shd w:val="clear" w:color="auto" w:fill="auto"/>
          </w:tcPr>
          <w:p>
            <w:r>
              <w:t>42221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5276</w:t>
            </w:r>
          </w:p>
        </w:tc>
        <w:tc>
          <w:tcPr>
            <w:tcW w:w="360" w:type="dxa"/>
            <w:shd w:val="clear" w:color="auto" w:fill="auto"/>
          </w:tcPr>
          <w:p>
            <w:r>
              <w:t>15483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5276</w:t>
            </w:r>
          </w:p>
        </w:tc>
        <w:tc>
          <w:tcPr>
            <w:tcW w:w="360" w:type="dxa"/>
            <w:shd w:val="clear" w:color="auto" w:fill="auto"/>
          </w:tcPr>
          <w:p>
            <w:r>
              <w:t>5279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5033</w:t>
            </w:r>
          </w:p>
        </w:tc>
        <w:tc>
          <w:tcPr>
            <w:tcW w:w="360" w:type="dxa"/>
            <w:shd w:val="clear" w:color="auto" w:fill="auto"/>
          </w:tcPr>
          <w:p>
            <w:r>
              <w:t>5034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14868</w:t>
            </w:r>
          </w:p>
        </w:tc>
        <w:tc>
          <w:tcPr>
            <w:tcW w:w="360" w:type="dxa"/>
            <w:shd w:val="clear" w:color="auto" w:fill="auto"/>
          </w:tcPr>
          <w:p>
            <w:r>
              <w:t>14871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47689</w:t>
            </w:r>
          </w:p>
        </w:tc>
        <w:tc>
          <w:tcPr>
            <w:tcW w:w="360" w:type="dxa"/>
            <w:shd w:val="clear" w:color="auto" w:fill="auto"/>
          </w:tcPr>
          <w:p>
            <w:r>
              <w:t>14868</w:t>
            </w:r>
          </w:p>
        </w:tc>
        <w:tc>
          <w:tcPr>
            <w:tcW w:w="360" w:type="dxa"/>
            <w:shd w:val="clear" w:color="auto" w:fill="auto"/>
          </w:tcPr>
          <w:p>
            <w:r>
              <w:t>14870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49204</w:t>
            </w:r>
          </w:p>
        </w:tc>
        <w:tc>
          <w:tcPr>
            <w:tcW w:w="360" w:type="dxa"/>
            <w:shd w:val="clear" w:color="auto" w:fill="auto"/>
          </w:tcPr>
          <w:p>
            <w:r>
              <w:t>4987</w:t>
            </w:r>
          </w:p>
        </w:tc>
        <w:tc>
          <w:tcPr>
            <w:tcW w:w="360" w:type="dxa"/>
            <w:shd w:val="clear" w:color="auto" w:fill="auto"/>
          </w:tcPr>
          <w:p>
            <w:r>
              <w:t>14858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49204</w:t>
            </w:r>
          </w:p>
        </w:tc>
        <w:tc>
          <w:tcPr>
            <w:tcW w:w="360" w:type="dxa"/>
            <w:shd w:val="clear" w:color="auto" w:fill="auto"/>
          </w:tcPr>
          <w:p>
            <w:r>
              <w:t>5266</w:t>
            </w:r>
          </w:p>
        </w:tc>
        <w:tc>
          <w:tcPr>
            <w:tcW w:w="360" w:type="dxa"/>
            <w:shd w:val="clear" w:color="auto" w:fill="auto"/>
          </w:tcPr>
          <w:p>
            <w:r>
              <w:t>28614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49204</w:t>
            </w:r>
          </w:p>
        </w:tc>
        <w:tc>
          <w:tcPr>
            <w:tcW w:w="360" w:type="dxa"/>
            <w:shd w:val="clear" w:color="auto" w:fill="auto"/>
          </w:tcPr>
          <w:p>
            <w:r>
              <w:t>4982</w:t>
            </w:r>
          </w:p>
        </w:tc>
        <w:tc>
          <w:tcPr>
            <w:tcW w:w="360" w:type="dxa"/>
            <w:shd w:val="clear" w:color="auto" w:fill="auto"/>
          </w:tcPr>
          <w:p>
            <w:r>
              <w:t>5203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49204</w:t>
            </w:r>
          </w:p>
        </w:tc>
        <w:tc>
          <w:tcPr>
            <w:tcW w:w="360" w:type="dxa"/>
            <w:shd w:val="clear" w:color="auto" w:fill="auto"/>
          </w:tcPr>
          <w:p>
            <w:r>
              <w:t>4982</w:t>
            </w:r>
          </w:p>
        </w:tc>
        <w:tc>
          <w:tcPr>
            <w:tcW w:w="360" w:type="dxa"/>
            <w:shd w:val="clear" w:color="auto" w:fill="auto"/>
          </w:tcPr>
          <w:p>
            <w:r>
              <w:t>42335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49204</w:t>
            </w:r>
          </w:p>
        </w:tc>
        <w:tc>
          <w:tcPr>
            <w:tcW w:w="360" w:type="dxa"/>
            <w:shd w:val="clear" w:color="auto" w:fill="auto"/>
          </w:tcPr>
          <w:p>
            <w:r>
              <w:t>4982</w:t>
            </w:r>
          </w:p>
        </w:tc>
        <w:tc>
          <w:tcPr>
            <w:tcW w:w="360" w:type="dxa"/>
            <w:shd w:val="clear" w:color="auto" w:fill="auto"/>
          </w:tcPr>
          <w:p>
            <w:r>
              <w:t>5153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49204</w:t>
            </w:r>
          </w:p>
        </w:tc>
        <w:tc>
          <w:tcPr>
            <w:tcW w:w="360" w:type="dxa"/>
            <w:shd w:val="clear" w:color="auto" w:fill="auto"/>
          </w:tcPr>
          <w:p>
            <w:r>
              <w:t>4982</w:t>
            </w:r>
          </w:p>
        </w:tc>
        <w:tc>
          <w:tcPr>
            <w:tcW w:w="360" w:type="dxa"/>
            <w:shd w:val="clear" w:color="auto" w:fill="auto"/>
          </w:tcPr>
          <w:p>
            <w:r>
              <w:t>41425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49204</w:t>
            </w:r>
          </w:p>
        </w:tc>
        <w:tc>
          <w:tcPr>
            <w:tcW w:w="360" w:type="dxa"/>
            <w:shd w:val="clear" w:color="auto" w:fill="auto"/>
          </w:tcPr>
          <w:p>
            <w:r>
              <w:t>4982</w:t>
            </w:r>
          </w:p>
        </w:tc>
        <w:tc>
          <w:tcPr>
            <w:tcW w:w="360" w:type="dxa"/>
            <w:shd w:val="clear" w:color="auto" w:fill="auto"/>
          </w:tcPr>
          <w:p>
            <w:r>
              <w:t>4996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49204</w:t>
            </w:r>
          </w:p>
        </w:tc>
        <w:tc>
          <w:tcPr>
            <w:tcW w:w="360" w:type="dxa"/>
            <w:shd w:val="clear" w:color="auto" w:fill="auto"/>
          </w:tcPr>
          <w:p>
            <w:r>
              <w:t>4982</w:t>
            </w:r>
          </w:p>
        </w:tc>
        <w:tc>
          <w:tcPr>
            <w:tcW w:w="360" w:type="dxa"/>
            <w:shd w:val="clear" w:color="auto" w:fill="auto"/>
          </w:tcPr>
          <w:p>
            <w:r>
              <w:t>28214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49204</w:t>
            </w:r>
          </w:p>
        </w:tc>
        <w:tc>
          <w:tcPr>
            <w:tcW w:w="360" w:type="dxa"/>
            <w:shd w:val="clear" w:color="auto" w:fill="auto"/>
          </w:tcPr>
          <w:p>
            <w:r>
              <w:t>5008</w:t>
            </w:r>
          </w:p>
        </w:tc>
        <w:tc>
          <w:tcPr>
            <w:tcW w:w="360" w:type="dxa"/>
            <w:shd w:val="clear" w:color="auto" w:fill="auto"/>
          </w:tcPr>
          <w:p>
            <w:r>
              <w:t>5018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49204</w:t>
            </w:r>
          </w:p>
        </w:tc>
        <w:tc>
          <w:tcPr>
            <w:tcW w:w="360" w:type="dxa"/>
            <w:shd w:val="clear" w:color="auto" w:fill="auto"/>
          </w:tcPr>
          <w:p>
            <w:r>
              <w:t>5008</w:t>
            </w:r>
          </w:p>
        </w:tc>
        <w:tc>
          <w:tcPr>
            <w:tcW w:w="360" w:type="dxa"/>
            <w:shd w:val="clear" w:color="auto" w:fill="auto"/>
          </w:tcPr>
          <w:p>
            <w:r>
              <w:t>15368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49204</w:t>
            </w:r>
          </w:p>
        </w:tc>
        <w:tc>
          <w:tcPr>
            <w:tcW w:w="360" w:type="dxa"/>
            <w:shd w:val="clear" w:color="auto" w:fill="auto"/>
          </w:tcPr>
          <w:p>
            <w:r>
              <w:t>5008</w:t>
            </w:r>
          </w:p>
        </w:tc>
        <w:tc>
          <w:tcPr>
            <w:tcW w:w="360" w:type="dxa"/>
            <w:shd w:val="clear" w:color="auto" w:fill="auto"/>
          </w:tcPr>
          <w:p>
            <w:r>
              <w:t>5020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49204</w:t>
            </w:r>
          </w:p>
        </w:tc>
        <w:tc>
          <w:tcPr>
            <w:tcW w:w="360" w:type="dxa"/>
            <w:shd w:val="clear" w:color="auto" w:fill="auto"/>
          </w:tcPr>
          <w:p>
            <w:r>
              <w:t>5008</w:t>
            </w:r>
          </w:p>
        </w:tc>
        <w:tc>
          <w:tcPr>
            <w:tcW w:w="360" w:type="dxa"/>
            <w:shd w:val="clear" w:color="auto" w:fill="auto"/>
          </w:tcPr>
          <w:p>
            <w:r>
              <w:t>41680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49204</w:t>
            </w:r>
          </w:p>
        </w:tc>
        <w:tc>
          <w:tcPr>
            <w:tcW w:w="360" w:type="dxa"/>
            <w:shd w:val="clear" w:color="auto" w:fill="auto"/>
          </w:tcPr>
          <w:p>
            <w:r>
              <w:t>5148</w:t>
            </w:r>
          </w:p>
        </w:tc>
        <w:tc>
          <w:tcPr>
            <w:tcW w:w="360" w:type="dxa"/>
            <w:shd w:val="clear" w:color="auto" w:fill="auto"/>
          </w:tcPr>
          <w:p>
            <w:r>
              <w:t>5252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17</w:t>
            </w:r>
          </w:p>
        </w:tc>
        <w:tc>
          <w:tcPr>
            <w:tcW w:w="360" w:type="dxa"/>
            <w:shd w:val="clear" w:color="auto" w:fill="auto"/>
          </w:tcPr>
          <w:p>
            <w:r>
              <w:t>49204</w:t>
            </w:r>
          </w:p>
        </w:tc>
        <w:tc>
          <w:tcPr>
            <w:tcW w:w="360" w:type="dxa"/>
            <w:shd w:val="clear" w:color="auto" w:fill="auto"/>
          </w:tcPr>
          <w:p>
            <w:r>
              <w:t>27</w:t>
            </w:r>
          </w:p>
        </w:tc>
        <w:tc>
          <w:tcPr>
            <w:tcW w:w="360" w:type="dxa"/>
            <w:shd w:val="clear" w:color="auto" w:fill="auto"/>
          </w:tcPr>
          <w:p>
            <w:r>
              <w:t>5013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5266</w:t>
            </w:r>
          </w:p>
        </w:tc>
        <w:tc>
          <w:tcPr>
            <w:tcW w:w="360" w:type="dxa"/>
            <w:shd w:val="clear" w:color="auto" w:fill="auto"/>
          </w:tcPr>
          <w:p>
            <w:r>
              <w:t>23924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4982</w:t>
            </w:r>
          </w:p>
        </w:tc>
        <w:tc>
          <w:tcPr>
            <w:tcW w:w="360" w:type="dxa"/>
            <w:shd w:val="clear" w:color="auto" w:fill="auto"/>
          </w:tcPr>
          <w:p>
            <w:r>
              <w:t>5154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15398</w:t>
            </w:r>
          </w:p>
        </w:tc>
        <w:tc>
          <w:tcPr>
            <w:tcW w:w="360" w:type="dxa"/>
            <w:shd w:val="clear" w:color="auto" w:fill="auto"/>
          </w:tcPr>
          <w:p>
            <w:r>
              <w:t>15400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5008</w:t>
            </w:r>
          </w:p>
        </w:tc>
        <w:tc>
          <w:tcPr>
            <w:tcW w:w="360" w:type="dxa"/>
            <w:shd w:val="clear" w:color="auto" w:fill="auto"/>
          </w:tcPr>
          <w:p>
            <w:r>
              <w:t>5020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4978</w:t>
            </w:r>
          </w:p>
        </w:tc>
        <w:tc>
          <w:tcPr>
            <w:tcW w:w="360" w:type="dxa"/>
            <w:shd w:val="clear" w:color="auto" w:fill="auto"/>
          </w:tcPr>
          <w:p>
            <w:r>
              <w:t>5260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4978</w:t>
            </w:r>
          </w:p>
        </w:tc>
        <w:tc>
          <w:tcPr>
            <w:tcW w:w="360" w:type="dxa"/>
            <w:shd w:val="clear" w:color="auto" w:fill="auto"/>
          </w:tcPr>
          <w:p>
            <w:r>
              <w:t>41970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15478</w:t>
            </w:r>
          </w:p>
        </w:tc>
        <w:tc>
          <w:tcPr>
            <w:tcW w:w="360" w:type="dxa"/>
            <w:shd w:val="clear" w:color="auto" w:fill="auto"/>
          </w:tcPr>
          <w:p>
            <w:r>
              <w:t>41972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15478</w:t>
            </w:r>
          </w:p>
        </w:tc>
        <w:tc>
          <w:tcPr>
            <w:tcW w:w="360" w:type="dxa"/>
            <w:shd w:val="clear" w:color="auto" w:fill="auto"/>
          </w:tcPr>
          <w:p>
            <w:r>
              <w:t>41973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15803</w:t>
            </w:r>
          </w:p>
        </w:tc>
        <w:tc>
          <w:tcPr>
            <w:tcW w:w="360" w:type="dxa"/>
            <w:shd w:val="clear" w:color="auto" w:fill="auto"/>
          </w:tcPr>
          <w:p>
            <w:r>
              <w:t>15804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5249</w:t>
            </w:r>
          </w:p>
        </w:tc>
        <w:tc>
          <w:tcPr>
            <w:tcW w:w="360" w:type="dxa"/>
            <w:shd w:val="clear" w:color="auto" w:fill="auto"/>
          </w:tcPr>
          <w:p>
            <w:r>
              <w:t>41658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5249</w:t>
            </w:r>
          </w:p>
        </w:tc>
        <w:tc>
          <w:tcPr>
            <w:tcW w:w="360" w:type="dxa"/>
            <w:shd w:val="clear" w:color="auto" w:fill="auto"/>
          </w:tcPr>
          <w:p>
            <w:r>
              <w:t>41660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5249</w:t>
            </w:r>
          </w:p>
        </w:tc>
        <w:tc>
          <w:tcPr>
            <w:tcW w:w="360" w:type="dxa"/>
            <w:shd w:val="clear" w:color="auto" w:fill="auto"/>
          </w:tcPr>
          <w:p>
            <w:r>
              <w:t>46070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5007</w:t>
            </w:r>
          </w:p>
        </w:tc>
        <w:tc>
          <w:tcPr>
            <w:tcW w:w="360" w:type="dxa"/>
            <w:shd w:val="clear" w:color="auto" w:fill="auto"/>
          </w:tcPr>
          <w:p>
            <w:r>
              <w:t>47922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4983</w:t>
            </w:r>
          </w:p>
        </w:tc>
        <w:tc>
          <w:tcPr>
            <w:tcW w:w="360" w:type="dxa"/>
            <w:shd w:val="clear" w:color="auto" w:fill="auto"/>
          </w:tcPr>
          <w:p>
            <w:r>
              <w:t>45471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4983</w:t>
            </w:r>
          </w:p>
        </w:tc>
        <w:tc>
          <w:tcPr>
            <w:tcW w:w="360" w:type="dxa"/>
            <w:shd w:val="clear" w:color="auto" w:fill="auto"/>
          </w:tcPr>
          <w:p>
            <w:r>
              <w:t>31148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5148</w:t>
            </w:r>
          </w:p>
        </w:tc>
        <w:tc>
          <w:tcPr>
            <w:tcW w:w="360" w:type="dxa"/>
            <w:shd w:val="clear" w:color="auto" w:fill="auto"/>
          </w:tcPr>
          <w:p>
            <w:r>
              <w:t>16193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5148</w:t>
            </w:r>
          </w:p>
        </w:tc>
        <w:tc>
          <w:tcPr>
            <w:tcW w:w="360" w:type="dxa"/>
            <w:shd w:val="clear" w:color="auto" w:fill="auto"/>
          </w:tcPr>
          <w:p>
            <w:r>
              <w:t>42749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5148</w:t>
            </w:r>
          </w:p>
        </w:tc>
        <w:tc>
          <w:tcPr>
            <w:tcW w:w="360" w:type="dxa"/>
            <w:shd w:val="clear" w:color="auto" w:fill="auto"/>
          </w:tcPr>
          <w:p>
            <w:r>
              <w:t>5291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5148</w:t>
            </w:r>
          </w:p>
        </w:tc>
        <w:tc>
          <w:tcPr>
            <w:tcW w:w="360" w:type="dxa"/>
            <w:shd w:val="clear" w:color="auto" w:fill="auto"/>
          </w:tcPr>
          <w:p>
            <w:r>
              <w:t>43717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5148</w:t>
            </w:r>
          </w:p>
        </w:tc>
        <w:tc>
          <w:tcPr>
            <w:tcW w:w="360" w:type="dxa"/>
            <w:shd w:val="clear" w:color="auto" w:fill="auto"/>
          </w:tcPr>
          <w:p>
            <w:r>
              <w:t>15488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5148</w:t>
            </w:r>
          </w:p>
        </w:tc>
        <w:tc>
          <w:tcPr>
            <w:tcW w:w="360" w:type="dxa"/>
            <w:shd w:val="clear" w:color="auto" w:fill="auto"/>
          </w:tcPr>
          <w:p>
            <w:r>
              <w:t>28622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5148</w:t>
            </w:r>
          </w:p>
        </w:tc>
        <w:tc>
          <w:tcPr>
            <w:tcW w:w="360" w:type="dxa"/>
            <w:shd w:val="clear" w:color="auto" w:fill="auto"/>
          </w:tcPr>
          <w:p>
            <w:r>
              <w:t>28704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5148</w:t>
            </w:r>
          </w:p>
        </w:tc>
        <w:tc>
          <w:tcPr>
            <w:tcW w:w="360" w:type="dxa"/>
            <w:shd w:val="clear" w:color="auto" w:fill="auto"/>
          </w:tcPr>
          <w:p>
            <w:r>
              <w:t>5294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5148</w:t>
            </w:r>
          </w:p>
        </w:tc>
        <w:tc>
          <w:tcPr>
            <w:tcW w:w="360" w:type="dxa"/>
            <w:shd w:val="clear" w:color="auto" w:fill="auto"/>
          </w:tcPr>
          <w:p>
            <w:r>
              <w:t>24016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27</w:t>
            </w:r>
          </w:p>
        </w:tc>
        <w:tc>
          <w:tcPr>
            <w:tcW w:w="360" w:type="dxa"/>
            <w:shd w:val="clear" w:color="auto" w:fill="auto"/>
          </w:tcPr>
          <w:p>
            <w:r>
              <w:t>5012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27</w:t>
            </w:r>
          </w:p>
        </w:tc>
        <w:tc>
          <w:tcPr>
            <w:tcW w:w="360" w:type="dxa"/>
            <w:shd w:val="clear" w:color="auto" w:fill="auto"/>
          </w:tcPr>
          <w:p>
            <w:r>
              <w:t>15379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27</w:t>
            </w:r>
          </w:p>
        </w:tc>
        <w:tc>
          <w:tcPr>
            <w:tcW w:w="360" w:type="dxa"/>
            <w:shd w:val="clear" w:color="auto" w:fill="auto"/>
          </w:tcPr>
          <w:p>
            <w:r>
              <w:t>49070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27</w:t>
            </w:r>
          </w:p>
        </w:tc>
        <w:tc>
          <w:tcPr>
            <w:tcW w:w="360" w:type="dxa"/>
            <w:shd w:val="clear" w:color="auto" w:fill="auto"/>
          </w:tcPr>
          <w:p>
            <w:r>
              <w:t>16195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27</w:t>
            </w:r>
          </w:p>
        </w:tc>
        <w:tc>
          <w:tcPr>
            <w:tcW w:w="360" w:type="dxa"/>
            <w:shd w:val="clear" w:color="auto" w:fill="auto"/>
          </w:tcPr>
          <w:p>
            <w:r>
              <w:t>24014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27</w:t>
            </w:r>
          </w:p>
        </w:tc>
        <w:tc>
          <w:tcPr>
            <w:tcW w:w="360" w:type="dxa"/>
            <w:shd w:val="clear" w:color="auto" w:fill="auto"/>
          </w:tcPr>
          <w:p>
            <w:r>
              <w:t>5297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27</w:t>
            </w:r>
          </w:p>
        </w:tc>
        <w:tc>
          <w:tcPr>
            <w:tcW w:w="360" w:type="dxa"/>
            <w:shd w:val="clear" w:color="auto" w:fill="auto"/>
          </w:tcPr>
          <w:p>
            <w:r>
              <w:t>5016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27</w:t>
            </w:r>
          </w:p>
        </w:tc>
        <w:tc>
          <w:tcPr>
            <w:tcW w:w="360" w:type="dxa"/>
            <w:shd w:val="clear" w:color="auto" w:fill="auto"/>
          </w:tcPr>
          <w:p>
            <w:r>
              <w:t>49072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27</w:t>
            </w:r>
          </w:p>
        </w:tc>
        <w:tc>
          <w:tcPr>
            <w:tcW w:w="360" w:type="dxa"/>
            <w:shd w:val="clear" w:color="auto" w:fill="auto"/>
          </w:tcPr>
          <w:p>
            <w:r>
              <w:t>24018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27</w:t>
            </w:r>
          </w:p>
        </w:tc>
        <w:tc>
          <w:tcPr>
            <w:tcW w:w="360" w:type="dxa"/>
            <w:shd w:val="clear" w:color="auto" w:fill="auto"/>
          </w:tcPr>
          <w:p>
            <w:r>
              <w:t>5298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27</w:t>
            </w:r>
          </w:p>
        </w:tc>
        <w:tc>
          <w:tcPr>
            <w:tcW w:w="360" w:type="dxa"/>
            <w:shd w:val="clear" w:color="auto" w:fill="auto"/>
          </w:tcPr>
          <w:p>
            <w:r>
              <w:t>16198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5006</w:t>
            </w:r>
          </w:p>
        </w:tc>
        <w:tc>
          <w:tcPr>
            <w:tcW w:w="360" w:type="dxa"/>
            <w:shd w:val="clear" w:color="auto" w:fill="auto"/>
          </w:tcPr>
          <w:p>
            <w:r>
              <w:t>15438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5006</w:t>
            </w:r>
          </w:p>
        </w:tc>
        <w:tc>
          <w:tcPr>
            <w:tcW w:w="360" w:type="dxa"/>
            <w:shd w:val="clear" w:color="auto" w:fill="auto"/>
          </w:tcPr>
          <w:p>
            <w:r>
              <w:t>15384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49029</w:t>
            </w:r>
          </w:p>
        </w:tc>
        <w:tc>
          <w:tcPr>
            <w:tcW w:w="360" w:type="dxa"/>
            <w:shd w:val="clear" w:color="auto" w:fill="auto"/>
          </w:tcPr>
          <w:p>
            <w:r>
              <w:t>49073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49029</w:t>
            </w:r>
          </w:p>
        </w:tc>
        <w:tc>
          <w:tcPr>
            <w:tcW w:w="360" w:type="dxa"/>
            <w:shd w:val="clear" w:color="auto" w:fill="auto"/>
          </w:tcPr>
          <w:p>
            <w:r>
              <w:t>49074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5276</w:t>
            </w:r>
          </w:p>
        </w:tc>
        <w:tc>
          <w:tcPr>
            <w:tcW w:w="360" w:type="dxa"/>
            <w:shd w:val="clear" w:color="auto" w:fill="auto"/>
          </w:tcPr>
          <w:p>
            <w:r>
              <w:t>42221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5277</w:t>
            </w:r>
          </w:p>
        </w:tc>
        <w:tc>
          <w:tcPr>
            <w:tcW w:w="360" w:type="dxa"/>
            <w:shd w:val="clear" w:color="auto" w:fill="auto"/>
          </w:tcPr>
          <w:p>
            <w:r>
              <w:t>16966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5277</w:t>
            </w:r>
          </w:p>
        </w:tc>
        <w:tc>
          <w:tcPr>
            <w:tcW w:w="360" w:type="dxa"/>
            <w:shd w:val="clear" w:color="auto" w:fill="auto"/>
          </w:tcPr>
          <w:p>
            <w:r>
              <w:t>17828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5277</w:t>
            </w:r>
          </w:p>
        </w:tc>
        <w:tc>
          <w:tcPr>
            <w:tcW w:w="360" w:type="dxa"/>
            <w:shd w:val="clear" w:color="auto" w:fill="auto"/>
          </w:tcPr>
          <w:p>
            <w:r>
              <w:t>41493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18</w:t>
            </w:r>
          </w:p>
        </w:tc>
        <w:tc>
          <w:tcPr>
            <w:tcW w:w="360" w:type="dxa"/>
            <w:shd w:val="clear" w:color="auto" w:fill="auto"/>
          </w:tcPr>
          <w:p>
            <w:r>
              <w:t>49024</w:t>
            </w:r>
          </w:p>
        </w:tc>
        <w:tc>
          <w:tcPr>
            <w:tcW w:w="360" w:type="dxa"/>
            <w:shd w:val="clear" w:color="auto" w:fill="auto"/>
          </w:tcPr>
          <w:p>
            <w:r>
              <w:t>31139</w:t>
            </w:r>
          </w:p>
        </w:tc>
        <w:tc>
          <w:tcPr>
            <w:tcW w:w="360" w:type="dxa"/>
            <w:shd w:val="clear" w:color="auto" w:fill="auto"/>
          </w:tcPr>
          <w:p>
            <w:r>
              <w:t>31141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44949</w:t>
            </w:r>
          </w:p>
        </w:tc>
        <w:tc>
          <w:tcPr>
            <w:tcW w:w="360" w:type="dxa"/>
            <w:shd w:val="clear" w:color="auto" w:fill="auto"/>
          </w:tcPr>
          <w:p>
            <w:r>
              <w:t>19</w:t>
            </w:r>
          </w:p>
        </w:tc>
        <w:tc>
          <w:tcPr>
            <w:tcW w:w="360" w:type="dxa"/>
            <w:shd w:val="clear" w:color="auto" w:fill="auto"/>
          </w:tcPr>
          <w:p>
            <w:r>
              <w:t>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44949</w:t>
            </w:r>
          </w:p>
        </w:tc>
        <w:tc>
          <w:tcPr>
            <w:tcW w:w="360" w:type="dxa"/>
            <w:shd w:val="clear" w:color="auto" w:fill="auto"/>
          </w:tcPr>
          <w:p>
            <w:r>
              <w:t>20</w:t>
            </w:r>
          </w:p>
        </w:tc>
        <w:tc>
          <w:tcPr>
            <w:tcW w:w="360" w:type="dxa"/>
            <w:shd w:val="clear" w:color="auto" w:fill="auto"/>
          </w:tcPr>
          <w:p>
            <w:r>
              <w:t>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44949</w:t>
            </w:r>
          </w:p>
        </w:tc>
        <w:tc>
          <w:tcPr>
            <w:tcW w:w="360" w:type="dxa"/>
            <w:shd w:val="clear" w:color="auto" w:fill="auto"/>
          </w:tcPr>
          <w:p>
            <w:r>
              <w:t>21</w:t>
            </w:r>
          </w:p>
        </w:tc>
        <w:tc>
          <w:tcPr>
            <w:tcW w:w="360" w:type="dxa"/>
            <w:shd w:val="clear" w:color="auto" w:fill="auto"/>
          </w:tcPr>
          <w:p>
            <w:r>
              <w:t>44175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44949</w:t>
            </w:r>
          </w:p>
        </w:tc>
        <w:tc>
          <w:tcPr>
            <w:tcW w:w="360" w:type="dxa"/>
            <w:shd w:val="clear" w:color="auto" w:fill="auto"/>
          </w:tcPr>
          <w:p>
            <w:r>
              <w:t>21</w:t>
            </w:r>
          </w:p>
        </w:tc>
        <w:tc>
          <w:tcPr>
            <w:tcW w:w="360" w:type="dxa"/>
            <w:shd w:val="clear" w:color="auto" w:fill="auto"/>
          </w:tcPr>
          <w:p>
            <w:r>
              <w:t>232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44949</w:t>
            </w:r>
          </w:p>
        </w:tc>
        <w:tc>
          <w:tcPr>
            <w:tcW w:w="360" w:type="dxa"/>
            <w:shd w:val="clear" w:color="auto" w:fill="auto"/>
          </w:tcPr>
          <w:p>
            <w:r>
              <w:t>22</w:t>
            </w:r>
          </w:p>
        </w:tc>
        <w:tc>
          <w:tcPr>
            <w:tcW w:w="360" w:type="dxa"/>
            <w:shd w:val="clear" w:color="auto" w:fill="auto"/>
          </w:tcPr>
          <w:p>
            <w:r>
              <w:t>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44949</w:t>
            </w:r>
          </w:p>
        </w:tc>
        <w:tc>
          <w:tcPr>
            <w:tcW w:w="360" w:type="dxa"/>
            <w:shd w:val="clear" w:color="auto" w:fill="auto"/>
          </w:tcPr>
          <w:p>
            <w:r>
              <w:t>22</w:t>
            </w:r>
          </w:p>
        </w:tc>
        <w:tc>
          <w:tcPr>
            <w:tcW w:w="360" w:type="dxa"/>
            <w:shd w:val="clear" w:color="auto" w:fill="auto"/>
          </w:tcPr>
          <w:p>
            <w:r>
              <w:t>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44949</w:t>
            </w:r>
          </w:p>
        </w:tc>
        <w:tc>
          <w:tcPr>
            <w:tcW w:w="360" w:type="dxa"/>
            <w:shd w:val="clear" w:color="auto" w:fill="auto"/>
          </w:tcPr>
          <w:p>
            <w:r>
              <w:t>22</w:t>
            </w:r>
          </w:p>
        </w:tc>
        <w:tc>
          <w:tcPr>
            <w:tcW w:w="360" w:type="dxa"/>
            <w:shd w:val="clear" w:color="auto" w:fill="auto"/>
          </w:tcPr>
          <w:p>
            <w:r>
              <w:t>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44949</w:t>
            </w:r>
          </w:p>
        </w:tc>
        <w:tc>
          <w:tcPr>
            <w:tcW w:w="360" w:type="dxa"/>
            <w:shd w:val="clear" w:color="auto" w:fill="auto"/>
          </w:tcPr>
          <w:p>
            <w:r>
              <w:t>22</w:t>
            </w:r>
          </w:p>
        </w:tc>
        <w:tc>
          <w:tcPr>
            <w:tcW w:w="360" w:type="dxa"/>
            <w:shd w:val="clear" w:color="auto" w:fill="auto"/>
          </w:tcPr>
          <w:p>
            <w:r>
              <w:t>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44949</w:t>
            </w:r>
          </w:p>
        </w:tc>
        <w:tc>
          <w:tcPr>
            <w:tcW w:w="360" w:type="dxa"/>
            <w:shd w:val="clear" w:color="auto" w:fill="auto"/>
          </w:tcPr>
          <w:p>
            <w:r>
              <w:t>22</w:t>
            </w:r>
          </w:p>
        </w:tc>
        <w:tc>
          <w:tcPr>
            <w:tcW w:w="360" w:type="dxa"/>
            <w:shd w:val="clear" w:color="auto" w:fill="auto"/>
          </w:tcPr>
          <w:p>
            <w:r>
              <w:t>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44949</w:t>
            </w:r>
          </w:p>
        </w:tc>
        <w:tc>
          <w:tcPr>
            <w:tcW w:w="360" w:type="dxa"/>
            <w:shd w:val="clear" w:color="auto" w:fill="auto"/>
          </w:tcPr>
          <w:p>
            <w:r>
              <w:t>22</w:t>
            </w:r>
          </w:p>
        </w:tc>
        <w:tc>
          <w:tcPr>
            <w:tcW w:w="360" w:type="dxa"/>
            <w:shd w:val="clear" w:color="auto" w:fill="auto"/>
          </w:tcPr>
          <w:p>
            <w:r>
              <w:t>212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44949</w:t>
            </w:r>
          </w:p>
        </w:tc>
        <w:tc>
          <w:tcPr>
            <w:tcW w:w="360" w:type="dxa"/>
            <w:shd w:val="clear" w:color="auto" w:fill="auto"/>
          </w:tcPr>
          <w:p>
            <w:r>
              <w:t>22</w:t>
            </w:r>
          </w:p>
        </w:tc>
        <w:tc>
          <w:tcPr>
            <w:tcW w:w="360" w:type="dxa"/>
            <w:shd w:val="clear" w:color="auto" w:fill="auto"/>
          </w:tcPr>
          <w:p>
            <w:r>
              <w:t>213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44949</w:t>
            </w:r>
          </w:p>
        </w:tc>
        <w:tc>
          <w:tcPr>
            <w:tcW w:w="360" w:type="dxa"/>
            <w:shd w:val="clear" w:color="auto" w:fill="auto"/>
          </w:tcPr>
          <w:p>
            <w:r>
              <w:t>23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44949</w:t>
            </w:r>
          </w:p>
        </w:tc>
        <w:tc>
          <w:tcPr>
            <w:tcW w:w="360" w:type="dxa"/>
            <w:shd w:val="clear" w:color="auto" w:fill="auto"/>
          </w:tcPr>
          <w:p>
            <w:r>
              <w:t>44055</w:t>
            </w:r>
          </w:p>
        </w:tc>
        <w:tc>
          <w:tcPr>
            <w:tcW w:w="360" w:type="dxa"/>
            <w:shd w:val="clear" w:color="auto" w:fill="auto"/>
          </w:tcPr>
          <w:p>
            <w:r>
              <w:t>44058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44949</w:t>
            </w:r>
          </w:p>
        </w:tc>
        <w:tc>
          <w:tcPr>
            <w:tcW w:w="360" w:type="dxa"/>
            <w:shd w:val="clear" w:color="auto" w:fill="auto"/>
          </w:tcPr>
          <w:p>
            <w:r>
              <w:t>44055</w:t>
            </w:r>
          </w:p>
        </w:tc>
        <w:tc>
          <w:tcPr>
            <w:tcW w:w="360" w:type="dxa"/>
            <w:shd w:val="clear" w:color="auto" w:fill="auto"/>
          </w:tcPr>
          <w:p>
            <w:r>
              <w:t>44059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44949</w:t>
            </w:r>
          </w:p>
        </w:tc>
        <w:tc>
          <w:tcPr>
            <w:tcW w:w="360" w:type="dxa"/>
            <w:shd w:val="clear" w:color="auto" w:fill="auto"/>
          </w:tcPr>
          <w:p>
            <w:r>
              <w:t>44055</w:t>
            </w:r>
          </w:p>
        </w:tc>
        <w:tc>
          <w:tcPr>
            <w:tcW w:w="360" w:type="dxa"/>
            <w:shd w:val="clear" w:color="auto" w:fill="auto"/>
          </w:tcPr>
          <w:p>
            <w:r>
              <w:t>44063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44949</w:t>
            </w:r>
          </w:p>
        </w:tc>
        <w:tc>
          <w:tcPr>
            <w:tcW w:w="360" w:type="dxa"/>
            <w:shd w:val="clear" w:color="auto" w:fill="auto"/>
          </w:tcPr>
          <w:p>
            <w:r>
              <w:t>25</w:t>
            </w:r>
          </w:p>
        </w:tc>
        <w:tc>
          <w:tcPr>
            <w:tcW w:w="360" w:type="dxa"/>
            <w:shd w:val="clear" w:color="auto" w:fill="auto"/>
          </w:tcPr>
          <w:p>
            <w:r>
              <w:t>44177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44949</w:t>
            </w:r>
          </w:p>
        </w:tc>
        <w:tc>
          <w:tcPr>
            <w:tcW w:w="360" w:type="dxa"/>
            <w:shd w:val="clear" w:color="auto" w:fill="auto"/>
          </w:tcPr>
          <w:p>
            <w:r>
              <w:t>25</w:t>
            </w:r>
          </w:p>
        </w:tc>
        <w:tc>
          <w:tcPr>
            <w:tcW w:w="360" w:type="dxa"/>
            <w:shd w:val="clear" w:color="auto" w:fill="auto"/>
          </w:tcPr>
          <w:p>
            <w:r>
              <w:t>223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44949</w:t>
            </w:r>
          </w:p>
        </w:tc>
        <w:tc>
          <w:tcPr>
            <w:tcW w:w="360" w:type="dxa"/>
            <w:shd w:val="clear" w:color="auto" w:fill="auto"/>
          </w:tcPr>
          <w:p>
            <w:r>
              <w:t>25</w:t>
            </w:r>
          </w:p>
        </w:tc>
        <w:tc>
          <w:tcPr>
            <w:tcW w:w="360" w:type="dxa"/>
            <w:shd w:val="clear" w:color="auto" w:fill="auto"/>
          </w:tcPr>
          <w:p>
            <w:r>
              <w:t>44064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44949</w:t>
            </w:r>
          </w:p>
        </w:tc>
        <w:tc>
          <w:tcPr>
            <w:tcW w:w="360" w:type="dxa"/>
            <w:shd w:val="clear" w:color="auto" w:fill="auto"/>
          </w:tcPr>
          <w:p>
            <w:r>
              <w:t>44294</w:t>
            </w:r>
          </w:p>
        </w:tc>
        <w:tc>
          <w:tcPr>
            <w:tcW w:w="360" w:type="dxa"/>
            <w:shd w:val="clear" w:color="auto" w:fill="auto"/>
          </w:tcPr>
          <w:p>
            <w:r>
              <w:t>44295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44949</w:t>
            </w:r>
          </w:p>
        </w:tc>
        <w:tc>
          <w:tcPr>
            <w:tcW w:w="360" w:type="dxa"/>
            <w:shd w:val="clear" w:color="auto" w:fill="auto"/>
          </w:tcPr>
          <w:p>
            <w:r>
              <w:t>5152</w:t>
            </w:r>
          </w:p>
        </w:tc>
        <w:tc>
          <w:tcPr>
            <w:tcW w:w="360" w:type="dxa"/>
            <w:shd w:val="clear" w:color="auto" w:fill="auto"/>
          </w:tcPr>
          <w:p>
            <w:r>
              <w:t>44178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44949</w:t>
            </w:r>
          </w:p>
        </w:tc>
        <w:tc>
          <w:tcPr>
            <w:tcW w:w="360" w:type="dxa"/>
            <w:shd w:val="clear" w:color="auto" w:fill="auto"/>
          </w:tcPr>
          <w:p>
            <w:r>
              <w:t>5152</w:t>
            </w:r>
          </w:p>
        </w:tc>
        <w:tc>
          <w:tcPr>
            <w:tcW w:w="360" w:type="dxa"/>
            <w:shd w:val="clear" w:color="auto" w:fill="auto"/>
          </w:tcPr>
          <w:p>
            <w:r>
              <w:t>44065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44949</w:t>
            </w:r>
          </w:p>
        </w:tc>
        <w:tc>
          <w:tcPr>
            <w:tcW w:w="360" w:type="dxa"/>
            <w:shd w:val="clear" w:color="auto" w:fill="auto"/>
          </w:tcPr>
          <w:p>
            <w:r>
              <w:t>28</w:t>
            </w:r>
          </w:p>
        </w:tc>
        <w:tc>
          <w:tcPr>
            <w:tcW w:w="360" w:type="dxa"/>
            <w:shd w:val="clear" w:color="auto" w:fill="auto"/>
          </w:tcPr>
          <w:p>
            <w:r>
              <w:t>225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44949</w:t>
            </w:r>
          </w:p>
        </w:tc>
        <w:tc>
          <w:tcPr>
            <w:tcW w:w="360" w:type="dxa"/>
            <w:shd w:val="clear" w:color="auto" w:fill="auto"/>
          </w:tcPr>
          <w:p>
            <w:r>
              <w:t>28</w:t>
            </w:r>
          </w:p>
        </w:tc>
        <w:tc>
          <w:tcPr>
            <w:tcW w:w="360" w:type="dxa"/>
            <w:shd w:val="clear" w:color="auto" w:fill="auto"/>
          </w:tcPr>
          <w:p>
            <w:r>
              <w:t>226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44949</w:t>
            </w:r>
          </w:p>
        </w:tc>
        <w:tc>
          <w:tcPr>
            <w:tcW w:w="360" w:type="dxa"/>
            <w:shd w:val="clear" w:color="auto" w:fill="auto"/>
          </w:tcPr>
          <w:p>
            <w:r>
              <w:t>28</w:t>
            </w:r>
          </w:p>
        </w:tc>
        <w:tc>
          <w:tcPr>
            <w:tcW w:w="360" w:type="dxa"/>
            <w:shd w:val="clear" w:color="auto" w:fill="auto"/>
          </w:tcPr>
          <w:p>
            <w:r>
              <w:t>227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44949</w:t>
            </w:r>
          </w:p>
        </w:tc>
        <w:tc>
          <w:tcPr>
            <w:tcW w:w="360" w:type="dxa"/>
            <w:shd w:val="clear" w:color="auto" w:fill="auto"/>
          </w:tcPr>
          <w:p>
            <w:r>
              <w:t>28</w:t>
            </w:r>
          </w:p>
        </w:tc>
        <w:tc>
          <w:tcPr>
            <w:tcW w:w="360" w:type="dxa"/>
            <w:shd w:val="clear" w:color="auto" w:fill="auto"/>
          </w:tcPr>
          <w:p>
            <w:r>
              <w:t>228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44949</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44949</w:t>
            </w:r>
          </w:p>
        </w:tc>
        <w:tc>
          <w:tcPr>
            <w:tcW w:w="360" w:type="dxa"/>
            <w:shd w:val="clear" w:color="auto" w:fill="auto"/>
          </w:tcPr>
          <w:p>
            <w:r>
              <w:t>877</w:t>
            </w:r>
          </w:p>
        </w:tc>
        <w:tc>
          <w:tcPr>
            <w:tcW w:w="360" w:type="dxa"/>
            <w:shd w:val="clear" w:color="auto" w:fill="auto"/>
          </w:tcPr>
          <w:p>
            <w:r>
              <w:t>44681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44949</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44949</w:t>
            </w:r>
          </w:p>
        </w:tc>
        <w:tc>
          <w:tcPr>
            <w:tcW w:w="360" w:type="dxa"/>
            <w:shd w:val="clear" w:color="auto" w:fill="auto"/>
          </w:tcPr>
          <w:p>
            <w:r>
              <w:t>5198</w:t>
            </w:r>
          </w:p>
        </w:tc>
        <w:tc>
          <w:tcPr>
            <w:tcW w:w="360" w:type="dxa"/>
            <w:shd w:val="clear" w:color="auto" w:fill="auto"/>
          </w:tcPr>
          <w:p>
            <w:r>
              <w:t>5199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44950</w:t>
            </w:r>
          </w:p>
        </w:tc>
        <w:tc>
          <w:tcPr>
            <w:tcW w:w="360" w:type="dxa"/>
            <w:shd w:val="clear" w:color="auto" w:fill="auto"/>
          </w:tcPr>
          <w:p>
            <w:r>
              <w:t>19</w:t>
            </w:r>
          </w:p>
        </w:tc>
        <w:tc>
          <w:tcPr>
            <w:tcW w:w="360" w:type="dxa"/>
            <w:shd w:val="clear" w:color="auto" w:fill="auto"/>
          </w:tcPr>
          <w:p>
            <w:r>
              <w:t>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44950</w:t>
            </w:r>
          </w:p>
        </w:tc>
        <w:tc>
          <w:tcPr>
            <w:tcW w:w="360" w:type="dxa"/>
            <w:shd w:val="clear" w:color="auto" w:fill="auto"/>
          </w:tcPr>
          <w:p>
            <w:r>
              <w:t>20</w:t>
            </w:r>
          </w:p>
        </w:tc>
        <w:tc>
          <w:tcPr>
            <w:tcW w:w="360" w:type="dxa"/>
            <w:shd w:val="clear" w:color="auto" w:fill="auto"/>
          </w:tcPr>
          <w:p>
            <w:r>
              <w:t>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44950</w:t>
            </w:r>
          </w:p>
        </w:tc>
        <w:tc>
          <w:tcPr>
            <w:tcW w:w="360" w:type="dxa"/>
            <w:shd w:val="clear" w:color="auto" w:fill="auto"/>
          </w:tcPr>
          <w:p>
            <w:r>
              <w:t>21</w:t>
            </w:r>
          </w:p>
        </w:tc>
        <w:tc>
          <w:tcPr>
            <w:tcW w:w="360" w:type="dxa"/>
            <w:shd w:val="clear" w:color="auto" w:fill="auto"/>
          </w:tcPr>
          <w:p>
            <w:r>
              <w:t>44175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44950</w:t>
            </w:r>
          </w:p>
        </w:tc>
        <w:tc>
          <w:tcPr>
            <w:tcW w:w="360" w:type="dxa"/>
            <w:shd w:val="clear" w:color="auto" w:fill="auto"/>
          </w:tcPr>
          <w:p>
            <w:r>
              <w:t>21</w:t>
            </w:r>
          </w:p>
        </w:tc>
        <w:tc>
          <w:tcPr>
            <w:tcW w:w="360" w:type="dxa"/>
            <w:shd w:val="clear" w:color="auto" w:fill="auto"/>
          </w:tcPr>
          <w:p>
            <w:r>
              <w:t>232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44950</w:t>
            </w:r>
          </w:p>
        </w:tc>
        <w:tc>
          <w:tcPr>
            <w:tcW w:w="360" w:type="dxa"/>
            <w:shd w:val="clear" w:color="auto" w:fill="auto"/>
          </w:tcPr>
          <w:p>
            <w:r>
              <w:t>22</w:t>
            </w:r>
          </w:p>
        </w:tc>
        <w:tc>
          <w:tcPr>
            <w:tcW w:w="360" w:type="dxa"/>
            <w:shd w:val="clear" w:color="auto" w:fill="auto"/>
          </w:tcPr>
          <w:p>
            <w:r>
              <w:t>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44950</w:t>
            </w:r>
          </w:p>
        </w:tc>
        <w:tc>
          <w:tcPr>
            <w:tcW w:w="360" w:type="dxa"/>
            <w:shd w:val="clear" w:color="auto" w:fill="auto"/>
          </w:tcPr>
          <w:p>
            <w:r>
              <w:t>22</w:t>
            </w:r>
          </w:p>
        </w:tc>
        <w:tc>
          <w:tcPr>
            <w:tcW w:w="360" w:type="dxa"/>
            <w:shd w:val="clear" w:color="auto" w:fill="auto"/>
          </w:tcPr>
          <w:p>
            <w:r>
              <w:t>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44950</w:t>
            </w:r>
          </w:p>
        </w:tc>
        <w:tc>
          <w:tcPr>
            <w:tcW w:w="360" w:type="dxa"/>
            <w:shd w:val="clear" w:color="auto" w:fill="auto"/>
          </w:tcPr>
          <w:p>
            <w:r>
              <w:t>22</w:t>
            </w:r>
          </w:p>
        </w:tc>
        <w:tc>
          <w:tcPr>
            <w:tcW w:w="360" w:type="dxa"/>
            <w:shd w:val="clear" w:color="auto" w:fill="auto"/>
          </w:tcPr>
          <w:p>
            <w:r>
              <w:t>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44950</w:t>
            </w:r>
          </w:p>
        </w:tc>
        <w:tc>
          <w:tcPr>
            <w:tcW w:w="360" w:type="dxa"/>
            <w:shd w:val="clear" w:color="auto" w:fill="auto"/>
          </w:tcPr>
          <w:p>
            <w:r>
              <w:t>22</w:t>
            </w:r>
          </w:p>
        </w:tc>
        <w:tc>
          <w:tcPr>
            <w:tcW w:w="360" w:type="dxa"/>
            <w:shd w:val="clear" w:color="auto" w:fill="auto"/>
          </w:tcPr>
          <w:p>
            <w:r>
              <w:t>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44950</w:t>
            </w:r>
          </w:p>
        </w:tc>
        <w:tc>
          <w:tcPr>
            <w:tcW w:w="360" w:type="dxa"/>
            <w:shd w:val="clear" w:color="auto" w:fill="auto"/>
          </w:tcPr>
          <w:p>
            <w:r>
              <w:t>22</w:t>
            </w:r>
          </w:p>
        </w:tc>
        <w:tc>
          <w:tcPr>
            <w:tcW w:w="360" w:type="dxa"/>
            <w:shd w:val="clear" w:color="auto" w:fill="auto"/>
          </w:tcPr>
          <w:p>
            <w:r>
              <w:t>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44950</w:t>
            </w:r>
          </w:p>
        </w:tc>
        <w:tc>
          <w:tcPr>
            <w:tcW w:w="360" w:type="dxa"/>
            <w:shd w:val="clear" w:color="auto" w:fill="auto"/>
          </w:tcPr>
          <w:p>
            <w:r>
              <w:t>22</w:t>
            </w:r>
          </w:p>
        </w:tc>
        <w:tc>
          <w:tcPr>
            <w:tcW w:w="360" w:type="dxa"/>
            <w:shd w:val="clear" w:color="auto" w:fill="auto"/>
          </w:tcPr>
          <w:p>
            <w:r>
              <w:t>212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44950</w:t>
            </w:r>
          </w:p>
        </w:tc>
        <w:tc>
          <w:tcPr>
            <w:tcW w:w="360" w:type="dxa"/>
            <w:shd w:val="clear" w:color="auto" w:fill="auto"/>
          </w:tcPr>
          <w:p>
            <w:r>
              <w:t>22</w:t>
            </w:r>
          </w:p>
        </w:tc>
        <w:tc>
          <w:tcPr>
            <w:tcW w:w="360" w:type="dxa"/>
            <w:shd w:val="clear" w:color="auto" w:fill="auto"/>
          </w:tcPr>
          <w:p>
            <w:r>
              <w:t>213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44950</w:t>
            </w:r>
          </w:p>
        </w:tc>
        <w:tc>
          <w:tcPr>
            <w:tcW w:w="360" w:type="dxa"/>
            <w:shd w:val="clear" w:color="auto" w:fill="auto"/>
          </w:tcPr>
          <w:p>
            <w:r>
              <w:t>44055</w:t>
            </w:r>
          </w:p>
        </w:tc>
        <w:tc>
          <w:tcPr>
            <w:tcW w:w="360" w:type="dxa"/>
            <w:shd w:val="clear" w:color="auto" w:fill="auto"/>
          </w:tcPr>
          <w:p>
            <w:r>
              <w:t>44058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44950</w:t>
            </w:r>
          </w:p>
        </w:tc>
        <w:tc>
          <w:tcPr>
            <w:tcW w:w="360" w:type="dxa"/>
            <w:shd w:val="clear" w:color="auto" w:fill="auto"/>
          </w:tcPr>
          <w:p>
            <w:r>
              <w:t>44055</w:t>
            </w:r>
          </w:p>
        </w:tc>
        <w:tc>
          <w:tcPr>
            <w:tcW w:w="360" w:type="dxa"/>
            <w:shd w:val="clear" w:color="auto" w:fill="auto"/>
          </w:tcPr>
          <w:p>
            <w:r>
              <w:t>44059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44950</w:t>
            </w:r>
          </w:p>
        </w:tc>
        <w:tc>
          <w:tcPr>
            <w:tcW w:w="360" w:type="dxa"/>
            <w:shd w:val="clear" w:color="auto" w:fill="auto"/>
          </w:tcPr>
          <w:p>
            <w:r>
              <w:t>44055</w:t>
            </w:r>
          </w:p>
        </w:tc>
        <w:tc>
          <w:tcPr>
            <w:tcW w:w="360" w:type="dxa"/>
            <w:shd w:val="clear" w:color="auto" w:fill="auto"/>
          </w:tcPr>
          <w:p>
            <w:r>
              <w:t>44063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44950</w:t>
            </w:r>
          </w:p>
        </w:tc>
        <w:tc>
          <w:tcPr>
            <w:tcW w:w="360" w:type="dxa"/>
            <w:shd w:val="clear" w:color="auto" w:fill="auto"/>
          </w:tcPr>
          <w:p>
            <w:r>
              <w:t>25</w:t>
            </w:r>
          </w:p>
        </w:tc>
        <w:tc>
          <w:tcPr>
            <w:tcW w:w="360" w:type="dxa"/>
            <w:shd w:val="clear" w:color="auto" w:fill="auto"/>
          </w:tcPr>
          <w:p>
            <w:r>
              <w:t>44177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44950</w:t>
            </w:r>
          </w:p>
        </w:tc>
        <w:tc>
          <w:tcPr>
            <w:tcW w:w="360" w:type="dxa"/>
            <w:shd w:val="clear" w:color="auto" w:fill="auto"/>
          </w:tcPr>
          <w:p>
            <w:r>
              <w:t>25</w:t>
            </w:r>
          </w:p>
        </w:tc>
        <w:tc>
          <w:tcPr>
            <w:tcW w:w="360" w:type="dxa"/>
            <w:shd w:val="clear" w:color="auto" w:fill="auto"/>
          </w:tcPr>
          <w:p>
            <w:r>
              <w:t>223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44950</w:t>
            </w:r>
          </w:p>
        </w:tc>
        <w:tc>
          <w:tcPr>
            <w:tcW w:w="360" w:type="dxa"/>
            <w:shd w:val="clear" w:color="auto" w:fill="auto"/>
          </w:tcPr>
          <w:p>
            <w:r>
              <w:t>25</w:t>
            </w:r>
          </w:p>
        </w:tc>
        <w:tc>
          <w:tcPr>
            <w:tcW w:w="360" w:type="dxa"/>
            <w:shd w:val="clear" w:color="auto" w:fill="auto"/>
          </w:tcPr>
          <w:p>
            <w:r>
              <w:t>44064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44950</w:t>
            </w:r>
          </w:p>
        </w:tc>
        <w:tc>
          <w:tcPr>
            <w:tcW w:w="360" w:type="dxa"/>
            <w:shd w:val="clear" w:color="auto" w:fill="auto"/>
          </w:tcPr>
          <w:p>
            <w:r>
              <w:t>44294</w:t>
            </w:r>
          </w:p>
        </w:tc>
        <w:tc>
          <w:tcPr>
            <w:tcW w:w="360" w:type="dxa"/>
            <w:shd w:val="clear" w:color="auto" w:fill="auto"/>
          </w:tcPr>
          <w:p>
            <w:r>
              <w:t>44295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44950</w:t>
            </w:r>
          </w:p>
        </w:tc>
        <w:tc>
          <w:tcPr>
            <w:tcW w:w="360" w:type="dxa"/>
            <w:shd w:val="clear" w:color="auto" w:fill="auto"/>
          </w:tcPr>
          <w:p>
            <w:r>
              <w:t>5152</w:t>
            </w:r>
          </w:p>
        </w:tc>
        <w:tc>
          <w:tcPr>
            <w:tcW w:w="360" w:type="dxa"/>
            <w:shd w:val="clear" w:color="auto" w:fill="auto"/>
          </w:tcPr>
          <w:p>
            <w:r>
              <w:t>44178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44950</w:t>
            </w:r>
          </w:p>
        </w:tc>
        <w:tc>
          <w:tcPr>
            <w:tcW w:w="360" w:type="dxa"/>
            <w:shd w:val="clear" w:color="auto" w:fill="auto"/>
          </w:tcPr>
          <w:p>
            <w:r>
              <w:t>5152</w:t>
            </w:r>
          </w:p>
        </w:tc>
        <w:tc>
          <w:tcPr>
            <w:tcW w:w="360" w:type="dxa"/>
            <w:shd w:val="clear" w:color="auto" w:fill="auto"/>
          </w:tcPr>
          <w:p>
            <w:r>
              <w:t>44065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44950</w:t>
            </w:r>
          </w:p>
        </w:tc>
        <w:tc>
          <w:tcPr>
            <w:tcW w:w="360" w:type="dxa"/>
            <w:shd w:val="clear" w:color="auto" w:fill="auto"/>
          </w:tcPr>
          <w:p>
            <w:r>
              <w:t>28</w:t>
            </w:r>
          </w:p>
        </w:tc>
        <w:tc>
          <w:tcPr>
            <w:tcW w:w="360" w:type="dxa"/>
            <w:shd w:val="clear" w:color="auto" w:fill="auto"/>
          </w:tcPr>
          <w:p>
            <w:r>
              <w:t>225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44950</w:t>
            </w:r>
          </w:p>
        </w:tc>
        <w:tc>
          <w:tcPr>
            <w:tcW w:w="360" w:type="dxa"/>
            <w:shd w:val="clear" w:color="auto" w:fill="auto"/>
          </w:tcPr>
          <w:p>
            <w:r>
              <w:t>28</w:t>
            </w:r>
          </w:p>
        </w:tc>
        <w:tc>
          <w:tcPr>
            <w:tcW w:w="360" w:type="dxa"/>
            <w:shd w:val="clear" w:color="auto" w:fill="auto"/>
          </w:tcPr>
          <w:p>
            <w:r>
              <w:t>226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44950</w:t>
            </w:r>
          </w:p>
        </w:tc>
        <w:tc>
          <w:tcPr>
            <w:tcW w:w="360" w:type="dxa"/>
            <w:shd w:val="clear" w:color="auto" w:fill="auto"/>
          </w:tcPr>
          <w:p>
            <w:r>
              <w:t>28</w:t>
            </w:r>
          </w:p>
        </w:tc>
        <w:tc>
          <w:tcPr>
            <w:tcW w:w="360" w:type="dxa"/>
            <w:shd w:val="clear" w:color="auto" w:fill="auto"/>
          </w:tcPr>
          <w:p>
            <w:r>
              <w:t>228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44950</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44950</w:t>
            </w:r>
          </w:p>
        </w:tc>
        <w:tc>
          <w:tcPr>
            <w:tcW w:w="360" w:type="dxa"/>
            <w:shd w:val="clear" w:color="auto" w:fill="auto"/>
          </w:tcPr>
          <w:p>
            <w:r>
              <w:t>877</w:t>
            </w:r>
          </w:p>
        </w:tc>
        <w:tc>
          <w:tcPr>
            <w:tcW w:w="360" w:type="dxa"/>
            <w:shd w:val="clear" w:color="auto" w:fill="auto"/>
          </w:tcPr>
          <w:p>
            <w:r>
              <w:t>44681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44950</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44950</w:t>
            </w:r>
          </w:p>
        </w:tc>
        <w:tc>
          <w:tcPr>
            <w:tcW w:w="360" w:type="dxa"/>
            <w:shd w:val="clear" w:color="auto" w:fill="auto"/>
          </w:tcPr>
          <w:p>
            <w:r>
              <w:t>5198</w:t>
            </w:r>
          </w:p>
        </w:tc>
        <w:tc>
          <w:tcPr>
            <w:tcW w:w="360" w:type="dxa"/>
            <w:shd w:val="clear" w:color="auto" w:fill="auto"/>
          </w:tcPr>
          <w:p>
            <w:r>
              <w:t>5199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44951</w:t>
            </w:r>
          </w:p>
        </w:tc>
        <w:tc>
          <w:tcPr>
            <w:tcW w:w="360" w:type="dxa"/>
            <w:shd w:val="clear" w:color="auto" w:fill="auto"/>
          </w:tcPr>
          <w:p>
            <w:r>
              <w:t>19</w:t>
            </w:r>
          </w:p>
        </w:tc>
        <w:tc>
          <w:tcPr>
            <w:tcW w:w="360" w:type="dxa"/>
            <w:shd w:val="clear" w:color="auto" w:fill="auto"/>
          </w:tcPr>
          <w:p>
            <w:r>
              <w:t>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44951</w:t>
            </w:r>
          </w:p>
        </w:tc>
        <w:tc>
          <w:tcPr>
            <w:tcW w:w="360" w:type="dxa"/>
            <w:shd w:val="clear" w:color="auto" w:fill="auto"/>
          </w:tcPr>
          <w:p>
            <w:r>
              <w:t>20</w:t>
            </w:r>
          </w:p>
        </w:tc>
        <w:tc>
          <w:tcPr>
            <w:tcW w:w="360" w:type="dxa"/>
            <w:shd w:val="clear" w:color="auto" w:fill="auto"/>
          </w:tcPr>
          <w:p>
            <w:r>
              <w:t>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44951</w:t>
            </w:r>
          </w:p>
        </w:tc>
        <w:tc>
          <w:tcPr>
            <w:tcW w:w="360" w:type="dxa"/>
            <w:shd w:val="clear" w:color="auto" w:fill="auto"/>
          </w:tcPr>
          <w:p>
            <w:r>
              <w:t>21</w:t>
            </w:r>
          </w:p>
        </w:tc>
        <w:tc>
          <w:tcPr>
            <w:tcW w:w="360" w:type="dxa"/>
            <w:shd w:val="clear" w:color="auto" w:fill="auto"/>
          </w:tcPr>
          <w:p>
            <w:r>
              <w:t>44175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44951</w:t>
            </w:r>
          </w:p>
        </w:tc>
        <w:tc>
          <w:tcPr>
            <w:tcW w:w="360" w:type="dxa"/>
            <w:shd w:val="clear" w:color="auto" w:fill="auto"/>
          </w:tcPr>
          <w:p>
            <w:r>
              <w:t>21</w:t>
            </w:r>
          </w:p>
        </w:tc>
        <w:tc>
          <w:tcPr>
            <w:tcW w:w="360" w:type="dxa"/>
            <w:shd w:val="clear" w:color="auto" w:fill="auto"/>
          </w:tcPr>
          <w:p>
            <w:r>
              <w:t>232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44951</w:t>
            </w:r>
          </w:p>
        </w:tc>
        <w:tc>
          <w:tcPr>
            <w:tcW w:w="360" w:type="dxa"/>
            <w:shd w:val="clear" w:color="auto" w:fill="auto"/>
          </w:tcPr>
          <w:p>
            <w:r>
              <w:t>22</w:t>
            </w:r>
          </w:p>
        </w:tc>
        <w:tc>
          <w:tcPr>
            <w:tcW w:w="360" w:type="dxa"/>
            <w:shd w:val="clear" w:color="auto" w:fill="auto"/>
          </w:tcPr>
          <w:p>
            <w:r>
              <w:t>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44951</w:t>
            </w:r>
          </w:p>
        </w:tc>
        <w:tc>
          <w:tcPr>
            <w:tcW w:w="360" w:type="dxa"/>
            <w:shd w:val="clear" w:color="auto" w:fill="auto"/>
          </w:tcPr>
          <w:p>
            <w:r>
              <w:t>22</w:t>
            </w:r>
          </w:p>
        </w:tc>
        <w:tc>
          <w:tcPr>
            <w:tcW w:w="360" w:type="dxa"/>
            <w:shd w:val="clear" w:color="auto" w:fill="auto"/>
          </w:tcPr>
          <w:p>
            <w:r>
              <w:t>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44951</w:t>
            </w:r>
          </w:p>
        </w:tc>
        <w:tc>
          <w:tcPr>
            <w:tcW w:w="360" w:type="dxa"/>
            <w:shd w:val="clear" w:color="auto" w:fill="auto"/>
          </w:tcPr>
          <w:p>
            <w:r>
              <w:t>22</w:t>
            </w:r>
          </w:p>
        </w:tc>
        <w:tc>
          <w:tcPr>
            <w:tcW w:w="360" w:type="dxa"/>
            <w:shd w:val="clear" w:color="auto" w:fill="auto"/>
          </w:tcPr>
          <w:p>
            <w:r>
              <w:t>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44951</w:t>
            </w:r>
          </w:p>
        </w:tc>
        <w:tc>
          <w:tcPr>
            <w:tcW w:w="360" w:type="dxa"/>
            <w:shd w:val="clear" w:color="auto" w:fill="auto"/>
          </w:tcPr>
          <w:p>
            <w:r>
              <w:t>22</w:t>
            </w:r>
          </w:p>
        </w:tc>
        <w:tc>
          <w:tcPr>
            <w:tcW w:w="360" w:type="dxa"/>
            <w:shd w:val="clear" w:color="auto" w:fill="auto"/>
          </w:tcPr>
          <w:p>
            <w:r>
              <w:t>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44951</w:t>
            </w:r>
          </w:p>
        </w:tc>
        <w:tc>
          <w:tcPr>
            <w:tcW w:w="360" w:type="dxa"/>
            <w:shd w:val="clear" w:color="auto" w:fill="auto"/>
          </w:tcPr>
          <w:p>
            <w:r>
              <w:t>22</w:t>
            </w:r>
          </w:p>
        </w:tc>
        <w:tc>
          <w:tcPr>
            <w:tcW w:w="360" w:type="dxa"/>
            <w:shd w:val="clear" w:color="auto" w:fill="auto"/>
          </w:tcPr>
          <w:p>
            <w:r>
              <w:t>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44951</w:t>
            </w:r>
          </w:p>
        </w:tc>
        <w:tc>
          <w:tcPr>
            <w:tcW w:w="360" w:type="dxa"/>
            <w:shd w:val="clear" w:color="auto" w:fill="auto"/>
          </w:tcPr>
          <w:p>
            <w:r>
              <w:t>22</w:t>
            </w:r>
          </w:p>
        </w:tc>
        <w:tc>
          <w:tcPr>
            <w:tcW w:w="360" w:type="dxa"/>
            <w:shd w:val="clear" w:color="auto" w:fill="auto"/>
          </w:tcPr>
          <w:p>
            <w:r>
              <w:t>212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44951</w:t>
            </w:r>
          </w:p>
        </w:tc>
        <w:tc>
          <w:tcPr>
            <w:tcW w:w="360" w:type="dxa"/>
            <w:shd w:val="clear" w:color="auto" w:fill="auto"/>
          </w:tcPr>
          <w:p>
            <w:r>
              <w:t>22</w:t>
            </w:r>
          </w:p>
        </w:tc>
        <w:tc>
          <w:tcPr>
            <w:tcW w:w="360" w:type="dxa"/>
            <w:shd w:val="clear" w:color="auto" w:fill="auto"/>
          </w:tcPr>
          <w:p>
            <w:r>
              <w:t>213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44951</w:t>
            </w:r>
          </w:p>
        </w:tc>
        <w:tc>
          <w:tcPr>
            <w:tcW w:w="360" w:type="dxa"/>
            <w:shd w:val="clear" w:color="auto" w:fill="auto"/>
          </w:tcPr>
          <w:p>
            <w:r>
              <w:t>44055</w:t>
            </w:r>
          </w:p>
        </w:tc>
        <w:tc>
          <w:tcPr>
            <w:tcW w:w="360" w:type="dxa"/>
            <w:shd w:val="clear" w:color="auto" w:fill="auto"/>
          </w:tcPr>
          <w:p>
            <w:r>
              <w:t>44058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44951</w:t>
            </w:r>
          </w:p>
        </w:tc>
        <w:tc>
          <w:tcPr>
            <w:tcW w:w="360" w:type="dxa"/>
            <w:shd w:val="clear" w:color="auto" w:fill="auto"/>
          </w:tcPr>
          <w:p>
            <w:r>
              <w:t>44055</w:t>
            </w:r>
          </w:p>
        </w:tc>
        <w:tc>
          <w:tcPr>
            <w:tcW w:w="360" w:type="dxa"/>
            <w:shd w:val="clear" w:color="auto" w:fill="auto"/>
          </w:tcPr>
          <w:p>
            <w:r>
              <w:t>44059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44951</w:t>
            </w:r>
          </w:p>
        </w:tc>
        <w:tc>
          <w:tcPr>
            <w:tcW w:w="360" w:type="dxa"/>
            <w:shd w:val="clear" w:color="auto" w:fill="auto"/>
          </w:tcPr>
          <w:p>
            <w:r>
              <w:t>44055</w:t>
            </w:r>
          </w:p>
        </w:tc>
        <w:tc>
          <w:tcPr>
            <w:tcW w:w="360" w:type="dxa"/>
            <w:shd w:val="clear" w:color="auto" w:fill="auto"/>
          </w:tcPr>
          <w:p>
            <w:r>
              <w:t>44063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44951</w:t>
            </w:r>
          </w:p>
        </w:tc>
        <w:tc>
          <w:tcPr>
            <w:tcW w:w="360" w:type="dxa"/>
            <w:shd w:val="clear" w:color="auto" w:fill="auto"/>
          </w:tcPr>
          <w:p>
            <w:r>
              <w:t>25</w:t>
            </w:r>
          </w:p>
        </w:tc>
        <w:tc>
          <w:tcPr>
            <w:tcW w:w="360" w:type="dxa"/>
            <w:shd w:val="clear" w:color="auto" w:fill="auto"/>
          </w:tcPr>
          <w:p>
            <w:r>
              <w:t>44177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44951</w:t>
            </w:r>
          </w:p>
        </w:tc>
        <w:tc>
          <w:tcPr>
            <w:tcW w:w="360" w:type="dxa"/>
            <w:shd w:val="clear" w:color="auto" w:fill="auto"/>
          </w:tcPr>
          <w:p>
            <w:r>
              <w:t>25</w:t>
            </w:r>
          </w:p>
        </w:tc>
        <w:tc>
          <w:tcPr>
            <w:tcW w:w="360" w:type="dxa"/>
            <w:shd w:val="clear" w:color="auto" w:fill="auto"/>
          </w:tcPr>
          <w:p>
            <w:r>
              <w:t>223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44951</w:t>
            </w:r>
          </w:p>
        </w:tc>
        <w:tc>
          <w:tcPr>
            <w:tcW w:w="360" w:type="dxa"/>
            <w:shd w:val="clear" w:color="auto" w:fill="auto"/>
          </w:tcPr>
          <w:p>
            <w:r>
              <w:t>25</w:t>
            </w:r>
          </w:p>
        </w:tc>
        <w:tc>
          <w:tcPr>
            <w:tcW w:w="360" w:type="dxa"/>
            <w:shd w:val="clear" w:color="auto" w:fill="auto"/>
          </w:tcPr>
          <w:p>
            <w:r>
              <w:t>44064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44951</w:t>
            </w:r>
          </w:p>
        </w:tc>
        <w:tc>
          <w:tcPr>
            <w:tcW w:w="360" w:type="dxa"/>
            <w:shd w:val="clear" w:color="auto" w:fill="auto"/>
          </w:tcPr>
          <w:p>
            <w:r>
              <w:t>44294</w:t>
            </w:r>
          </w:p>
        </w:tc>
        <w:tc>
          <w:tcPr>
            <w:tcW w:w="360" w:type="dxa"/>
            <w:shd w:val="clear" w:color="auto" w:fill="auto"/>
          </w:tcPr>
          <w:p>
            <w:r>
              <w:t>44295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44951</w:t>
            </w:r>
          </w:p>
        </w:tc>
        <w:tc>
          <w:tcPr>
            <w:tcW w:w="360" w:type="dxa"/>
            <w:shd w:val="clear" w:color="auto" w:fill="auto"/>
          </w:tcPr>
          <w:p>
            <w:r>
              <w:t>5152</w:t>
            </w:r>
          </w:p>
        </w:tc>
        <w:tc>
          <w:tcPr>
            <w:tcW w:w="360" w:type="dxa"/>
            <w:shd w:val="clear" w:color="auto" w:fill="auto"/>
          </w:tcPr>
          <w:p>
            <w:r>
              <w:t>44178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44951</w:t>
            </w:r>
          </w:p>
        </w:tc>
        <w:tc>
          <w:tcPr>
            <w:tcW w:w="360" w:type="dxa"/>
            <w:shd w:val="clear" w:color="auto" w:fill="auto"/>
          </w:tcPr>
          <w:p>
            <w:r>
              <w:t>5152</w:t>
            </w:r>
          </w:p>
        </w:tc>
        <w:tc>
          <w:tcPr>
            <w:tcW w:w="360" w:type="dxa"/>
            <w:shd w:val="clear" w:color="auto" w:fill="auto"/>
          </w:tcPr>
          <w:p>
            <w:r>
              <w:t>44065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44951</w:t>
            </w:r>
          </w:p>
        </w:tc>
        <w:tc>
          <w:tcPr>
            <w:tcW w:w="360" w:type="dxa"/>
            <w:shd w:val="clear" w:color="auto" w:fill="auto"/>
          </w:tcPr>
          <w:p>
            <w:r>
              <w:t>28</w:t>
            </w:r>
          </w:p>
        </w:tc>
        <w:tc>
          <w:tcPr>
            <w:tcW w:w="360" w:type="dxa"/>
            <w:shd w:val="clear" w:color="auto" w:fill="auto"/>
          </w:tcPr>
          <w:p>
            <w:r>
              <w:t>226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44951</w:t>
            </w:r>
          </w:p>
        </w:tc>
        <w:tc>
          <w:tcPr>
            <w:tcW w:w="360" w:type="dxa"/>
            <w:shd w:val="clear" w:color="auto" w:fill="auto"/>
          </w:tcPr>
          <w:p>
            <w:r>
              <w:t>28</w:t>
            </w:r>
          </w:p>
        </w:tc>
        <w:tc>
          <w:tcPr>
            <w:tcW w:w="360" w:type="dxa"/>
            <w:shd w:val="clear" w:color="auto" w:fill="auto"/>
          </w:tcPr>
          <w:p>
            <w:r>
              <w:t>227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44951</w:t>
            </w:r>
          </w:p>
        </w:tc>
        <w:tc>
          <w:tcPr>
            <w:tcW w:w="360" w:type="dxa"/>
            <w:shd w:val="clear" w:color="auto" w:fill="auto"/>
          </w:tcPr>
          <w:p>
            <w:r>
              <w:t>28</w:t>
            </w:r>
          </w:p>
        </w:tc>
        <w:tc>
          <w:tcPr>
            <w:tcW w:w="360" w:type="dxa"/>
            <w:shd w:val="clear" w:color="auto" w:fill="auto"/>
          </w:tcPr>
          <w:p>
            <w:r>
              <w:t>228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44951</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44951</w:t>
            </w:r>
          </w:p>
        </w:tc>
        <w:tc>
          <w:tcPr>
            <w:tcW w:w="360" w:type="dxa"/>
            <w:shd w:val="clear" w:color="auto" w:fill="auto"/>
          </w:tcPr>
          <w:p>
            <w:r>
              <w:t>877</w:t>
            </w:r>
          </w:p>
        </w:tc>
        <w:tc>
          <w:tcPr>
            <w:tcW w:w="360" w:type="dxa"/>
            <w:shd w:val="clear" w:color="auto" w:fill="auto"/>
          </w:tcPr>
          <w:p>
            <w:r>
              <w:t>44681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44951</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44951</w:t>
            </w:r>
          </w:p>
        </w:tc>
        <w:tc>
          <w:tcPr>
            <w:tcW w:w="360" w:type="dxa"/>
            <w:shd w:val="clear" w:color="auto" w:fill="auto"/>
          </w:tcPr>
          <w:p>
            <w:r>
              <w:t>5198</w:t>
            </w:r>
          </w:p>
        </w:tc>
        <w:tc>
          <w:tcPr>
            <w:tcW w:w="360" w:type="dxa"/>
            <w:shd w:val="clear" w:color="auto" w:fill="auto"/>
          </w:tcPr>
          <w:p>
            <w:r>
              <w:t>5199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44952</w:t>
            </w:r>
          </w:p>
        </w:tc>
        <w:tc>
          <w:tcPr>
            <w:tcW w:w="360" w:type="dxa"/>
            <w:shd w:val="clear" w:color="auto" w:fill="auto"/>
          </w:tcPr>
          <w:p>
            <w:r>
              <w:t>19</w:t>
            </w:r>
          </w:p>
        </w:tc>
        <w:tc>
          <w:tcPr>
            <w:tcW w:w="360" w:type="dxa"/>
            <w:shd w:val="clear" w:color="auto" w:fill="auto"/>
          </w:tcPr>
          <w:p>
            <w:r>
              <w:t>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44952</w:t>
            </w:r>
          </w:p>
        </w:tc>
        <w:tc>
          <w:tcPr>
            <w:tcW w:w="360" w:type="dxa"/>
            <w:shd w:val="clear" w:color="auto" w:fill="auto"/>
          </w:tcPr>
          <w:p>
            <w:r>
              <w:t>20</w:t>
            </w:r>
          </w:p>
        </w:tc>
        <w:tc>
          <w:tcPr>
            <w:tcW w:w="360" w:type="dxa"/>
            <w:shd w:val="clear" w:color="auto" w:fill="auto"/>
          </w:tcPr>
          <w:p>
            <w:r>
              <w:t>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44952</w:t>
            </w:r>
          </w:p>
        </w:tc>
        <w:tc>
          <w:tcPr>
            <w:tcW w:w="360" w:type="dxa"/>
            <w:shd w:val="clear" w:color="auto" w:fill="auto"/>
          </w:tcPr>
          <w:p>
            <w:r>
              <w:t>21</w:t>
            </w:r>
          </w:p>
        </w:tc>
        <w:tc>
          <w:tcPr>
            <w:tcW w:w="360" w:type="dxa"/>
            <w:shd w:val="clear" w:color="auto" w:fill="auto"/>
          </w:tcPr>
          <w:p>
            <w:r>
              <w:t>44175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44952</w:t>
            </w:r>
          </w:p>
        </w:tc>
        <w:tc>
          <w:tcPr>
            <w:tcW w:w="360" w:type="dxa"/>
            <w:shd w:val="clear" w:color="auto" w:fill="auto"/>
          </w:tcPr>
          <w:p>
            <w:r>
              <w:t>21</w:t>
            </w:r>
          </w:p>
        </w:tc>
        <w:tc>
          <w:tcPr>
            <w:tcW w:w="360" w:type="dxa"/>
            <w:shd w:val="clear" w:color="auto" w:fill="auto"/>
          </w:tcPr>
          <w:p>
            <w:r>
              <w:t>232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44952</w:t>
            </w:r>
          </w:p>
        </w:tc>
        <w:tc>
          <w:tcPr>
            <w:tcW w:w="360" w:type="dxa"/>
            <w:shd w:val="clear" w:color="auto" w:fill="auto"/>
          </w:tcPr>
          <w:p>
            <w:r>
              <w:t>22</w:t>
            </w:r>
          </w:p>
        </w:tc>
        <w:tc>
          <w:tcPr>
            <w:tcW w:w="360" w:type="dxa"/>
            <w:shd w:val="clear" w:color="auto" w:fill="auto"/>
          </w:tcPr>
          <w:p>
            <w:r>
              <w:t>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44952</w:t>
            </w:r>
          </w:p>
        </w:tc>
        <w:tc>
          <w:tcPr>
            <w:tcW w:w="360" w:type="dxa"/>
            <w:shd w:val="clear" w:color="auto" w:fill="auto"/>
          </w:tcPr>
          <w:p>
            <w:r>
              <w:t>22</w:t>
            </w:r>
          </w:p>
        </w:tc>
        <w:tc>
          <w:tcPr>
            <w:tcW w:w="360" w:type="dxa"/>
            <w:shd w:val="clear" w:color="auto" w:fill="auto"/>
          </w:tcPr>
          <w:p>
            <w:r>
              <w:t>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44952</w:t>
            </w:r>
          </w:p>
        </w:tc>
        <w:tc>
          <w:tcPr>
            <w:tcW w:w="360" w:type="dxa"/>
            <w:shd w:val="clear" w:color="auto" w:fill="auto"/>
          </w:tcPr>
          <w:p>
            <w:r>
              <w:t>22</w:t>
            </w:r>
          </w:p>
        </w:tc>
        <w:tc>
          <w:tcPr>
            <w:tcW w:w="360" w:type="dxa"/>
            <w:shd w:val="clear" w:color="auto" w:fill="auto"/>
          </w:tcPr>
          <w:p>
            <w:r>
              <w:t>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44952</w:t>
            </w:r>
          </w:p>
        </w:tc>
        <w:tc>
          <w:tcPr>
            <w:tcW w:w="360" w:type="dxa"/>
            <w:shd w:val="clear" w:color="auto" w:fill="auto"/>
          </w:tcPr>
          <w:p>
            <w:r>
              <w:t>22</w:t>
            </w:r>
          </w:p>
        </w:tc>
        <w:tc>
          <w:tcPr>
            <w:tcW w:w="360" w:type="dxa"/>
            <w:shd w:val="clear" w:color="auto" w:fill="auto"/>
          </w:tcPr>
          <w:p>
            <w:r>
              <w:t>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44952</w:t>
            </w:r>
          </w:p>
        </w:tc>
        <w:tc>
          <w:tcPr>
            <w:tcW w:w="360" w:type="dxa"/>
            <w:shd w:val="clear" w:color="auto" w:fill="auto"/>
          </w:tcPr>
          <w:p>
            <w:r>
              <w:t>22</w:t>
            </w:r>
          </w:p>
        </w:tc>
        <w:tc>
          <w:tcPr>
            <w:tcW w:w="360" w:type="dxa"/>
            <w:shd w:val="clear" w:color="auto" w:fill="auto"/>
          </w:tcPr>
          <w:p>
            <w:r>
              <w:t>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44952</w:t>
            </w:r>
          </w:p>
        </w:tc>
        <w:tc>
          <w:tcPr>
            <w:tcW w:w="360" w:type="dxa"/>
            <w:shd w:val="clear" w:color="auto" w:fill="auto"/>
          </w:tcPr>
          <w:p>
            <w:r>
              <w:t>22</w:t>
            </w:r>
          </w:p>
        </w:tc>
        <w:tc>
          <w:tcPr>
            <w:tcW w:w="360" w:type="dxa"/>
            <w:shd w:val="clear" w:color="auto" w:fill="auto"/>
          </w:tcPr>
          <w:p>
            <w:r>
              <w:t>212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44952</w:t>
            </w:r>
          </w:p>
        </w:tc>
        <w:tc>
          <w:tcPr>
            <w:tcW w:w="360" w:type="dxa"/>
            <w:shd w:val="clear" w:color="auto" w:fill="auto"/>
          </w:tcPr>
          <w:p>
            <w:r>
              <w:t>22</w:t>
            </w:r>
          </w:p>
        </w:tc>
        <w:tc>
          <w:tcPr>
            <w:tcW w:w="360" w:type="dxa"/>
            <w:shd w:val="clear" w:color="auto" w:fill="auto"/>
          </w:tcPr>
          <w:p>
            <w:r>
              <w:t>213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44952</w:t>
            </w:r>
          </w:p>
        </w:tc>
        <w:tc>
          <w:tcPr>
            <w:tcW w:w="360" w:type="dxa"/>
            <w:shd w:val="clear" w:color="auto" w:fill="auto"/>
          </w:tcPr>
          <w:p>
            <w:r>
              <w:t>44055</w:t>
            </w:r>
          </w:p>
        </w:tc>
        <w:tc>
          <w:tcPr>
            <w:tcW w:w="360" w:type="dxa"/>
            <w:shd w:val="clear" w:color="auto" w:fill="auto"/>
          </w:tcPr>
          <w:p>
            <w:r>
              <w:t>44058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44952</w:t>
            </w:r>
          </w:p>
        </w:tc>
        <w:tc>
          <w:tcPr>
            <w:tcW w:w="360" w:type="dxa"/>
            <w:shd w:val="clear" w:color="auto" w:fill="auto"/>
          </w:tcPr>
          <w:p>
            <w:r>
              <w:t>44055</w:t>
            </w:r>
          </w:p>
        </w:tc>
        <w:tc>
          <w:tcPr>
            <w:tcW w:w="360" w:type="dxa"/>
            <w:shd w:val="clear" w:color="auto" w:fill="auto"/>
          </w:tcPr>
          <w:p>
            <w:r>
              <w:t>44059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44952</w:t>
            </w:r>
          </w:p>
        </w:tc>
        <w:tc>
          <w:tcPr>
            <w:tcW w:w="360" w:type="dxa"/>
            <w:shd w:val="clear" w:color="auto" w:fill="auto"/>
          </w:tcPr>
          <w:p>
            <w:r>
              <w:t>44055</w:t>
            </w:r>
          </w:p>
        </w:tc>
        <w:tc>
          <w:tcPr>
            <w:tcW w:w="360" w:type="dxa"/>
            <w:shd w:val="clear" w:color="auto" w:fill="auto"/>
          </w:tcPr>
          <w:p>
            <w:r>
              <w:t>44063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44952</w:t>
            </w:r>
          </w:p>
        </w:tc>
        <w:tc>
          <w:tcPr>
            <w:tcW w:w="360" w:type="dxa"/>
            <w:shd w:val="clear" w:color="auto" w:fill="auto"/>
          </w:tcPr>
          <w:p>
            <w:r>
              <w:t>25</w:t>
            </w:r>
          </w:p>
        </w:tc>
        <w:tc>
          <w:tcPr>
            <w:tcW w:w="360" w:type="dxa"/>
            <w:shd w:val="clear" w:color="auto" w:fill="auto"/>
          </w:tcPr>
          <w:p>
            <w:r>
              <w:t>44177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44952</w:t>
            </w:r>
          </w:p>
        </w:tc>
        <w:tc>
          <w:tcPr>
            <w:tcW w:w="360" w:type="dxa"/>
            <w:shd w:val="clear" w:color="auto" w:fill="auto"/>
          </w:tcPr>
          <w:p>
            <w:r>
              <w:t>25</w:t>
            </w:r>
          </w:p>
        </w:tc>
        <w:tc>
          <w:tcPr>
            <w:tcW w:w="360" w:type="dxa"/>
            <w:shd w:val="clear" w:color="auto" w:fill="auto"/>
          </w:tcPr>
          <w:p>
            <w:r>
              <w:t>223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44952</w:t>
            </w:r>
          </w:p>
        </w:tc>
        <w:tc>
          <w:tcPr>
            <w:tcW w:w="360" w:type="dxa"/>
            <w:shd w:val="clear" w:color="auto" w:fill="auto"/>
          </w:tcPr>
          <w:p>
            <w:r>
              <w:t>25</w:t>
            </w:r>
          </w:p>
        </w:tc>
        <w:tc>
          <w:tcPr>
            <w:tcW w:w="360" w:type="dxa"/>
            <w:shd w:val="clear" w:color="auto" w:fill="auto"/>
          </w:tcPr>
          <w:p>
            <w:r>
              <w:t>44064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44952</w:t>
            </w:r>
          </w:p>
        </w:tc>
        <w:tc>
          <w:tcPr>
            <w:tcW w:w="360" w:type="dxa"/>
            <w:shd w:val="clear" w:color="auto" w:fill="auto"/>
          </w:tcPr>
          <w:p>
            <w:r>
              <w:t>44294</w:t>
            </w:r>
          </w:p>
        </w:tc>
        <w:tc>
          <w:tcPr>
            <w:tcW w:w="360" w:type="dxa"/>
            <w:shd w:val="clear" w:color="auto" w:fill="auto"/>
          </w:tcPr>
          <w:p>
            <w:r>
              <w:t>44295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44952</w:t>
            </w:r>
          </w:p>
        </w:tc>
        <w:tc>
          <w:tcPr>
            <w:tcW w:w="360" w:type="dxa"/>
            <w:shd w:val="clear" w:color="auto" w:fill="auto"/>
          </w:tcPr>
          <w:p>
            <w:r>
              <w:t>5152</w:t>
            </w:r>
          </w:p>
        </w:tc>
        <w:tc>
          <w:tcPr>
            <w:tcW w:w="360" w:type="dxa"/>
            <w:shd w:val="clear" w:color="auto" w:fill="auto"/>
          </w:tcPr>
          <w:p>
            <w:r>
              <w:t>44178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44952</w:t>
            </w:r>
          </w:p>
        </w:tc>
        <w:tc>
          <w:tcPr>
            <w:tcW w:w="360" w:type="dxa"/>
            <w:shd w:val="clear" w:color="auto" w:fill="auto"/>
          </w:tcPr>
          <w:p>
            <w:r>
              <w:t>5152</w:t>
            </w:r>
          </w:p>
        </w:tc>
        <w:tc>
          <w:tcPr>
            <w:tcW w:w="360" w:type="dxa"/>
            <w:shd w:val="clear" w:color="auto" w:fill="auto"/>
          </w:tcPr>
          <w:p>
            <w:r>
              <w:t>44065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44952</w:t>
            </w:r>
          </w:p>
        </w:tc>
        <w:tc>
          <w:tcPr>
            <w:tcW w:w="360" w:type="dxa"/>
            <w:shd w:val="clear" w:color="auto" w:fill="auto"/>
          </w:tcPr>
          <w:p>
            <w:r>
              <w:t>28</w:t>
            </w:r>
          </w:p>
        </w:tc>
        <w:tc>
          <w:tcPr>
            <w:tcW w:w="360" w:type="dxa"/>
            <w:shd w:val="clear" w:color="auto" w:fill="auto"/>
          </w:tcPr>
          <w:p>
            <w:r>
              <w:t>226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44952</w:t>
            </w:r>
          </w:p>
        </w:tc>
        <w:tc>
          <w:tcPr>
            <w:tcW w:w="360" w:type="dxa"/>
            <w:shd w:val="clear" w:color="auto" w:fill="auto"/>
          </w:tcPr>
          <w:p>
            <w:r>
              <w:t>28</w:t>
            </w:r>
          </w:p>
        </w:tc>
        <w:tc>
          <w:tcPr>
            <w:tcW w:w="360" w:type="dxa"/>
            <w:shd w:val="clear" w:color="auto" w:fill="auto"/>
          </w:tcPr>
          <w:p>
            <w:r>
              <w:t>227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44952</w:t>
            </w:r>
          </w:p>
        </w:tc>
        <w:tc>
          <w:tcPr>
            <w:tcW w:w="360" w:type="dxa"/>
            <w:shd w:val="clear" w:color="auto" w:fill="auto"/>
          </w:tcPr>
          <w:p>
            <w:r>
              <w:t>28</w:t>
            </w:r>
          </w:p>
        </w:tc>
        <w:tc>
          <w:tcPr>
            <w:tcW w:w="360" w:type="dxa"/>
            <w:shd w:val="clear" w:color="auto" w:fill="auto"/>
          </w:tcPr>
          <w:p>
            <w:r>
              <w:t>228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44952</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44952</w:t>
            </w:r>
          </w:p>
        </w:tc>
        <w:tc>
          <w:tcPr>
            <w:tcW w:w="360" w:type="dxa"/>
            <w:shd w:val="clear" w:color="auto" w:fill="auto"/>
          </w:tcPr>
          <w:p>
            <w:r>
              <w:t>877</w:t>
            </w:r>
          </w:p>
        </w:tc>
        <w:tc>
          <w:tcPr>
            <w:tcW w:w="360" w:type="dxa"/>
            <w:shd w:val="clear" w:color="auto" w:fill="auto"/>
          </w:tcPr>
          <w:p>
            <w:r>
              <w:t>44681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44952</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44952</w:t>
            </w:r>
          </w:p>
        </w:tc>
        <w:tc>
          <w:tcPr>
            <w:tcW w:w="360" w:type="dxa"/>
            <w:shd w:val="clear" w:color="auto" w:fill="auto"/>
          </w:tcPr>
          <w:p>
            <w:r>
              <w:t>5198</w:t>
            </w:r>
          </w:p>
        </w:tc>
        <w:tc>
          <w:tcPr>
            <w:tcW w:w="360" w:type="dxa"/>
            <w:shd w:val="clear" w:color="auto" w:fill="auto"/>
          </w:tcPr>
          <w:p>
            <w:r>
              <w:t>5199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44953</w:t>
            </w:r>
          </w:p>
        </w:tc>
        <w:tc>
          <w:tcPr>
            <w:tcW w:w="360" w:type="dxa"/>
            <w:shd w:val="clear" w:color="auto" w:fill="auto"/>
          </w:tcPr>
          <w:p>
            <w:r>
              <w:t>19</w:t>
            </w:r>
          </w:p>
        </w:tc>
        <w:tc>
          <w:tcPr>
            <w:tcW w:w="360" w:type="dxa"/>
            <w:shd w:val="clear" w:color="auto" w:fill="auto"/>
          </w:tcPr>
          <w:p>
            <w:r>
              <w:t>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44953</w:t>
            </w:r>
          </w:p>
        </w:tc>
        <w:tc>
          <w:tcPr>
            <w:tcW w:w="360" w:type="dxa"/>
            <w:shd w:val="clear" w:color="auto" w:fill="auto"/>
          </w:tcPr>
          <w:p>
            <w:r>
              <w:t>20</w:t>
            </w:r>
          </w:p>
        </w:tc>
        <w:tc>
          <w:tcPr>
            <w:tcW w:w="360" w:type="dxa"/>
            <w:shd w:val="clear" w:color="auto" w:fill="auto"/>
          </w:tcPr>
          <w:p>
            <w:r>
              <w:t>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44953</w:t>
            </w:r>
          </w:p>
        </w:tc>
        <w:tc>
          <w:tcPr>
            <w:tcW w:w="360" w:type="dxa"/>
            <w:shd w:val="clear" w:color="auto" w:fill="auto"/>
          </w:tcPr>
          <w:p>
            <w:r>
              <w:t>21</w:t>
            </w:r>
          </w:p>
        </w:tc>
        <w:tc>
          <w:tcPr>
            <w:tcW w:w="360" w:type="dxa"/>
            <w:shd w:val="clear" w:color="auto" w:fill="auto"/>
          </w:tcPr>
          <w:p>
            <w:r>
              <w:t>44175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44953</w:t>
            </w:r>
          </w:p>
        </w:tc>
        <w:tc>
          <w:tcPr>
            <w:tcW w:w="360" w:type="dxa"/>
            <w:shd w:val="clear" w:color="auto" w:fill="auto"/>
          </w:tcPr>
          <w:p>
            <w:r>
              <w:t>21</w:t>
            </w:r>
          </w:p>
        </w:tc>
        <w:tc>
          <w:tcPr>
            <w:tcW w:w="360" w:type="dxa"/>
            <w:shd w:val="clear" w:color="auto" w:fill="auto"/>
          </w:tcPr>
          <w:p>
            <w:r>
              <w:t>232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44953</w:t>
            </w:r>
          </w:p>
        </w:tc>
        <w:tc>
          <w:tcPr>
            <w:tcW w:w="360" w:type="dxa"/>
            <w:shd w:val="clear" w:color="auto" w:fill="auto"/>
          </w:tcPr>
          <w:p>
            <w:r>
              <w:t>22</w:t>
            </w:r>
          </w:p>
        </w:tc>
        <w:tc>
          <w:tcPr>
            <w:tcW w:w="360" w:type="dxa"/>
            <w:shd w:val="clear" w:color="auto" w:fill="auto"/>
          </w:tcPr>
          <w:p>
            <w:r>
              <w:t>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44953</w:t>
            </w:r>
          </w:p>
        </w:tc>
        <w:tc>
          <w:tcPr>
            <w:tcW w:w="360" w:type="dxa"/>
            <w:shd w:val="clear" w:color="auto" w:fill="auto"/>
          </w:tcPr>
          <w:p>
            <w:r>
              <w:t>22</w:t>
            </w:r>
          </w:p>
        </w:tc>
        <w:tc>
          <w:tcPr>
            <w:tcW w:w="360" w:type="dxa"/>
            <w:shd w:val="clear" w:color="auto" w:fill="auto"/>
          </w:tcPr>
          <w:p>
            <w:r>
              <w:t>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44953</w:t>
            </w:r>
          </w:p>
        </w:tc>
        <w:tc>
          <w:tcPr>
            <w:tcW w:w="360" w:type="dxa"/>
            <w:shd w:val="clear" w:color="auto" w:fill="auto"/>
          </w:tcPr>
          <w:p>
            <w:r>
              <w:t>22</w:t>
            </w:r>
          </w:p>
        </w:tc>
        <w:tc>
          <w:tcPr>
            <w:tcW w:w="360" w:type="dxa"/>
            <w:shd w:val="clear" w:color="auto" w:fill="auto"/>
          </w:tcPr>
          <w:p>
            <w:r>
              <w:t>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44953</w:t>
            </w:r>
          </w:p>
        </w:tc>
        <w:tc>
          <w:tcPr>
            <w:tcW w:w="360" w:type="dxa"/>
            <w:shd w:val="clear" w:color="auto" w:fill="auto"/>
          </w:tcPr>
          <w:p>
            <w:r>
              <w:t>22</w:t>
            </w:r>
          </w:p>
        </w:tc>
        <w:tc>
          <w:tcPr>
            <w:tcW w:w="360" w:type="dxa"/>
            <w:shd w:val="clear" w:color="auto" w:fill="auto"/>
          </w:tcPr>
          <w:p>
            <w:r>
              <w:t>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44953</w:t>
            </w:r>
          </w:p>
        </w:tc>
        <w:tc>
          <w:tcPr>
            <w:tcW w:w="360" w:type="dxa"/>
            <w:shd w:val="clear" w:color="auto" w:fill="auto"/>
          </w:tcPr>
          <w:p>
            <w:r>
              <w:t>22</w:t>
            </w:r>
          </w:p>
        </w:tc>
        <w:tc>
          <w:tcPr>
            <w:tcW w:w="360" w:type="dxa"/>
            <w:shd w:val="clear" w:color="auto" w:fill="auto"/>
          </w:tcPr>
          <w:p>
            <w:r>
              <w:t>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44953</w:t>
            </w:r>
          </w:p>
        </w:tc>
        <w:tc>
          <w:tcPr>
            <w:tcW w:w="360" w:type="dxa"/>
            <w:shd w:val="clear" w:color="auto" w:fill="auto"/>
          </w:tcPr>
          <w:p>
            <w:r>
              <w:t>22</w:t>
            </w:r>
          </w:p>
        </w:tc>
        <w:tc>
          <w:tcPr>
            <w:tcW w:w="360" w:type="dxa"/>
            <w:shd w:val="clear" w:color="auto" w:fill="auto"/>
          </w:tcPr>
          <w:p>
            <w:r>
              <w:t>212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44953</w:t>
            </w:r>
          </w:p>
        </w:tc>
        <w:tc>
          <w:tcPr>
            <w:tcW w:w="360" w:type="dxa"/>
            <w:shd w:val="clear" w:color="auto" w:fill="auto"/>
          </w:tcPr>
          <w:p>
            <w:r>
              <w:t>22</w:t>
            </w:r>
          </w:p>
        </w:tc>
        <w:tc>
          <w:tcPr>
            <w:tcW w:w="360" w:type="dxa"/>
            <w:shd w:val="clear" w:color="auto" w:fill="auto"/>
          </w:tcPr>
          <w:p>
            <w:r>
              <w:t>213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44953</w:t>
            </w:r>
          </w:p>
        </w:tc>
        <w:tc>
          <w:tcPr>
            <w:tcW w:w="360" w:type="dxa"/>
            <w:shd w:val="clear" w:color="auto" w:fill="auto"/>
          </w:tcPr>
          <w:p>
            <w:r>
              <w:t>44055</w:t>
            </w:r>
          </w:p>
        </w:tc>
        <w:tc>
          <w:tcPr>
            <w:tcW w:w="360" w:type="dxa"/>
            <w:shd w:val="clear" w:color="auto" w:fill="auto"/>
          </w:tcPr>
          <w:p>
            <w:r>
              <w:t>44058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44953</w:t>
            </w:r>
          </w:p>
        </w:tc>
        <w:tc>
          <w:tcPr>
            <w:tcW w:w="360" w:type="dxa"/>
            <w:shd w:val="clear" w:color="auto" w:fill="auto"/>
          </w:tcPr>
          <w:p>
            <w:r>
              <w:t>44055</w:t>
            </w:r>
          </w:p>
        </w:tc>
        <w:tc>
          <w:tcPr>
            <w:tcW w:w="360" w:type="dxa"/>
            <w:shd w:val="clear" w:color="auto" w:fill="auto"/>
          </w:tcPr>
          <w:p>
            <w:r>
              <w:t>44059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44953</w:t>
            </w:r>
          </w:p>
        </w:tc>
        <w:tc>
          <w:tcPr>
            <w:tcW w:w="360" w:type="dxa"/>
            <w:shd w:val="clear" w:color="auto" w:fill="auto"/>
          </w:tcPr>
          <w:p>
            <w:r>
              <w:t>44055</w:t>
            </w:r>
          </w:p>
        </w:tc>
        <w:tc>
          <w:tcPr>
            <w:tcW w:w="360" w:type="dxa"/>
            <w:shd w:val="clear" w:color="auto" w:fill="auto"/>
          </w:tcPr>
          <w:p>
            <w:r>
              <w:t>44063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44953</w:t>
            </w:r>
          </w:p>
        </w:tc>
        <w:tc>
          <w:tcPr>
            <w:tcW w:w="360" w:type="dxa"/>
            <w:shd w:val="clear" w:color="auto" w:fill="auto"/>
          </w:tcPr>
          <w:p>
            <w:r>
              <w:t>25</w:t>
            </w:r>
          </w:p>
        </w:tc>
        <w:tc>
          <w:tcPr>
            <w:tcW w:w="360" w:type="dxa"/>
            <w:shd w:val="clear" w:color="auto" w:fill="auto"/>
          </w:tcPr>
          <w:p>
            <w:r>
              <w:t>44177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44953</w:t>
            </w:r>
          </w:p>
        </w:tc>
        <w:tc>
          <w:tcPr>
            <w:tcW w:w="360" w:type="dxa"/>
            <w:shd w:val="clear" w:color="auto" w:fill="auto"/>
          </w:tcPr>
          <w:p>
            <w:r>
              <w:t>25</w:t>
            </w:r>
          </w:p>
        </w:tc>
        <w:tc>
          <w:tcPr>
            <w:tcW w:w="360" w:type="dxa"/>
            <w:shd w:val="clear" w:color="auto" w:fill="auto"/>
          </w:tcPr>
          <w:p>
            <w:r>
              <w:t>223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44953</w:t>
            </w:r>
          </w:p>
        </w:tc>
        <w:tc>
          <w:tcPr>
            <w:tcW w:w="360" w:type="dxa"/>
            <w:shd w:val="clear" w:color="auto" w:fill="auto"/>
          </w:tcPr>
          <w:p>
            <w:r>
              <w:t>25</w:t>
            </w:r>
          </w:p>
        </w:tc>
        <w:tc>
          <w:tcPr>
            <w:tcW w:w="360" w:type="dxa"/>
            <w:shd w:val="clear" w:color="auto" w:fill="auto"/>
          </w:tcPr>
          <w:p>
            <w:r>
              <w:t>44064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44953</w:t>
            </w:r>
          </w:p>
        </w:tc>
        <w:tc>
          <w:tcPr>
            <w:tcW w:w="360" w:type="dxa"/>
            <w:shd w:val="clear" w:color="auto" w:fill="auto"/>
          </w:tcPr>
          <w:p>
            <w:r>
              <w:t>44294</w:t>
            </w:r>
          </w:p>
        </w:tc>
        <w:tc>
          <w:tcPr>
            <w:tcW w:w="360" w:type="dxa"/>
            <w:shd w:val="clear" w:color="auto" w:fill="auto"/>
          </w:tcPr>
          <w:p>
            <w:r>
              <w:t>44295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44953</w:t>
            </w:r>
          </w:p>
        </w:tc>
        <w:tc>
          <w:tcPr>
            <w:tcW w:w="360" w:type="dxa"/>
            <w:shd w:val="clear" w:color="auto" w:fill="auto"/>
          </w:tcPr>
          <w:p>
            <w:r>
              <w:t>5152</w:t>
            </w:r>
          </w:p>
        </w:tc>
        <w:tc>
          <w:tcPr>
            <w:tcW w:w="360" w:type="dxa"/>
            <w:shd w:val="clear" w:color="auto" w:fill="auto"/>
          </w:tcPr>
          <w:p>
            <w:r>
              <w:t>44178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44953</w:t>
            </w:r>
          </w:p>
        </w:tc>
        <w:tc>
          <w:tcPr>
            <w:tcW w:w="360" w:type="dxa"/>
            <w:shd w:val="clear" w:color="auto" w:fill="auto"/>
          </w:tcPr>
          <w:p>
            <w:r>
              <w:t>5152</w:t>
            </w:r>
          </w:p>
        </w:tc>
        <w:tc>
          <w:tcPr>
            <w:tcW w:w="360" w:type="dxa"/>
            <w:shd w:val="clear" w:color="auto" w:fill="auto"/>
          </w:tcPr>
          <w:p>
            <w:r>
              <w:t>44065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44953</w:t>
            </w:r>
          </w:p>
        </w:tc>
        <w:tc>
          <w:tcPr>
            <w:tcW w:w="360" w:type="dxa"/>
            <w:shd w:val="clear" w:color="auto" w:fill="auto"/>
          </w:tcPr>
          <w:p>
            <w:r>
              <w:t>28</w:t>
            </w:r>
          </w:p>
        </w:tc>
        <w:tc>
          <w:tcPr>
            <w:tcW w:w="360" w:type="dxa"/>
            <w:shd w:val="clear" w:color="auto" w:fill="auto"/>
          </w:tcPr>
          <w:p>
            <w:r>
              <w:t>226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44953</w:t>
            </w:r>
          </w:p>
        </w:tc>
        <w:tc>
          <w:tcPr>
            <w:tcW w:w="360" w:type="dxa"/>
            <w:shd w:val="clear" w:color="auto" w:fill="auto"/>
          </w:tcPr>
          <w:p>
            <w:r>
              <w:t>28</w:t>
            </w:r>
          </w:p>
        </w:tc>
        <w:tc>
          <w:tcPr>
            <w:tcW w:w="360" w:type="dxa"/>
            <w:shd w:val="clear" w:color="auto" w:fill="auto"/>
          </w:tcPr>
          <w:p>
            <w:r>
              <w:t>227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44953</w:t>
            </w:r>
          </w:p>
        </w:tc>
        <w:tc>
          <w:tcPr>
            <w:tcW w:w="360" w:type="dxa"/>
            <w:shd w:val="clear" w:color="auto" w:fill="auto"/>
          </w:tcPr>
          <w:p>
            <w:r>
              <w:t>28</w:t>
            </w:r>
          </w:p>
        </w:tc>
        <w:tc>
          <w:tcPr>
            <w:tcW w:w="360" w:type="dxa"/>
            <w:shd w:val="clear" w:color="auto" w:fill="auto"/>
          </w:tcPr>
          <w:p>
            <w:r>
              <w:t>228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44953</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44953</w:t>
            </w:r>
          </w:p>
        </w:tc>
        <w:tc>
          <w:tcPr>
            <w:tcW w:w="360" w:type="dxa"/>
            <w:shd w:val="clear" w:color="auto" w:fill="auto"/>
          </w:tcPr>
          <w:p>
            <w:r>
              <w:t>877</w:t>
            </w:r>
          </w:p>
        </w:tc>
        <w:tc>
          <w:tcPr>
            <w:tcW w:w="360" w:type="dxa"/>
            <w:shd w:val="clear" w:color="auto" w:fill="auto"/>
          </w:tcPr>
          <w:p>
            <w:r>
              <w:t>44681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44953</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44953</w:t>
            </w:r>
          </w:p>
        </w:tc>
        <w:tc>
          <w:tcPr>
            <w:tcW w:w="360" w:type="dxa"/>
            <w:shd w:val="clear" w:color="auto" w:fill="auto"/>
          </w:tcPr>
          <w:p>
            <w:r>
              <w:t>5198</w:t>
            </w:r>
          </w:p>
        </w:tc>
        <w:tc>
          <w:tcPr>
            <w:tcW w:w="360" w:type="dxa"/>
            <w:shd w:val="clear" w:color="auto" w:fill="auto"/>
          </w:tcPr>
          <w:p>
            <w:r>
              <w:t>5199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44954</w:t>
            </w:r>
          </w:p>
        </w:tc>
        <w:tc>
          <w:tcPr>
            <w:tcW w:w="360" w:type="dxa"/>
            <w:shd w:val="clear" w:color="auto" w:fill="auto"/>
          </w:tcPr>
          <w:p>
            <w:r>
              <w:t>19</w:t>
            </w:r>
          </w:p>
        </w:tc>
        <w:tc>
          <w:tcPr>
            <w:tcW w:w="360" w:type="dxa"/>
            <w:shd w:val="clear" w:color="auto" w:fill="auto"/>
          </w:tcPr>
          <w:p>
            <w:r>
              <w:t>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44954</w:t>
            </w:r>
          </w:p>
        </w:tc>
        <w:tc>
          <w:tcPr>
            <w:tcW w:w="360" w:type="dxa"/>
            <w:shd w:val="clear" w:color="auto" w:fill="auto"/>
          </w:tcPr>
          <w:p>
            <w:r>
              <w:t>20</w:t>
            </w:r>
          </w:p>
        </w:tc>
        <w:tc>
          <w:tcPr>
            <w:tcW w:w="360" w:type="dxa"/>
            <w:shd w:val="clear" w:color="auto" w:fill="auto"/>
          </w:tcPr>
          <w:p>
            <w:r>
              <w:t>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44954</w:t>
            </w:r>
          </w:p>
        </w:tc>
        <w:tc>
          <w:tcPr>
            <w:tcW w:w="360" w:type="dxa"/>
            <w:shd w:val="clear" w:color="auto" w:fill="auto"/>
          </w:tcPr>
          <w:p>
            <w:r>
              <w:t>21</w:t>
            </w:r>
          </w:p>
        </w:tc>
        <w:tc>
          <w:tcPr>
            <w:tcW w:w="360" w:type="dxa"/>
            <w:shd w:val="clear" w:color="auto" w:fill="auto"/>
          </w:tcPr>
          <w:p>
            <w:r>
              <w:t>44175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44954</w:t>
            </w:r>
          </w:p>
        </w:tc>
        <w:tc>
          <w:tcPr>
            <w:tcW w:w="360" w:type="dxa"/>
            <w:shd w:val="clear" w:color="auto" w:fill="auto"/>
          </w:tcPr>
          <w:p>
            <w:r>
              <w:t>21</w:t>
            </w:r>
          </w:p>
        </w:tc>
        <w:tc>
          <w:tcPr>
            <w:tcW w:w="360" w:type="dxa"/>
            <w:shd w:val="clear" w:color="auto" w:fill="auto"/>
          </w:tcPr>
          <w:p>
            <w:r>
              <w:t>232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44954</w:t>
            </w:r>
          </w:p>
        </w:tc>
        <w:tc>
          <w:tcPr>
            <w:tcW w:w="360" w:type="dxa"/>
            <w:shd w:val="clear" w:color="auto" w:fill="auto"/>
          </w:tcPr>
          <w:p>
            <w:r>
              <w:t>22</w:t>
            </w:r>
          </w:p>
        </w:tc>
        <w:tc>
          <w:tcPr>
            <w:tcW w:w="360" w:type="dxa"/>
            <w:shd w:val="clear" w:color="auto" w:fill="auto"/>
          </w:tcPr>
          <w:p>
            <w:r>
              <w:t>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44954</w:t>
            </w:r>
          </w:p>
        </w:tc>
        <w:tc>
          <w:tcPr>
            <w:tcW w:w="360" w:type="dxa"/>
            <w:shd w:val="clear" w:color="auto" w:fill="auto"/>
          </w:tcPr>
          <w:p>
            <w:r>
              <w:t>22</w:t>
            </w:r>
          </w:p>
        </w:tc>
        <w:tc>
          <w:tcPr>
            <w:tcW w:w="360" w:type="dxa"/>
            <w:shd w:val="clear" w:color="auto" w:fill="auto"/>
          </w:tcPr>
          <w:p>
            <w:r>
              <w:t>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44954</w:t>
            </w:r>
          </w:p>
        </w:tc>
        <w:tc>
          <w:tcPr>
            <w:tcW w:w="360" w:type="dxa"/>
            <w:shd w:val="clear" w:color="auto" w:fill="auto"/>
          </w:tcPr>
          <w:p>
            <w:r>
              <w:t>22</w:t>
            </w:r>
          </w:p>
        </w:tc>
        <w:tc>
          <w:tcPr>
            <w:tcW w:w="360" w:type="dxa"/>
            <w:shd w:val="clear" w:color="auto" w:fill="auto"/>
          </w:tcPr>
          <w:p>
            <w:r>
              <w:t>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44954</w:t>
            </w:r>
          </w:p>
        </w:tc>
        <w:tc>
          <w:tcPr>
            <w:tcW w:w="360" w:type="dxa"/>
            <w:shd w:val="clear" w:color="auto" w:fill="auto"/>
          </w:tcPr>
          <w:p>
            <w:r>
              <w:t>22</w:t>
            </w:r>
          </w:p>
        </w:tc>
        <w:tc>
          <w:tcPr>
            <w:tcW w:w="360" w:type="dxa"/>
            <w:shd w:val="clear" w:color="auto" w:fill="auto"/>
          </w:tcPr>
          <w:p>
            <w:r>
              <w:t>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44954</w:t>
            </w:r>
          </w:p>
        </w:tc>
        <w:tc>
          <w:tcPr>
            <w:tcW w:w="360" w:type="dxa"/>
            <w:shd w:val="clear" w:color="auto" w:fill="auto"/>
          </w:tcPr>
          <w:p>
            <w:r>
              <w:t>22</w:t>
            </w:r>
          </w:p>
        </w:tc>
        <w:tc>
          <w:tcPr>
            <w:tcW w:w="360" w:type="dxa"/>
            <w:shd w:val="clear" w:color="auto" w:fill="auto"/>
          </w:tcPr>
          <w:p>
            <w:r>
              <w:t>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44954</w:t>
            </w:r>
          </w:p>
        </w:tc>
        <w:tc>
          <w:tcPr>
            <w:tcW w:w="360" w:type="dxa"/>
            <w:shd w:val="clear" w:color="auto" w:fill="auto"/>
          </w:tcPr>
          <w:p>
            <w:r>
              <w:t>22</w:t>
            </w:r>
          </w:p>
        </w:tc>
        <w:tc>
          <w:tcPr>
            <w:tcW w:w="360" w:type="dxa"/>
            <w:shd w:val="clear" w:color="auto" w:fill="auto"/>
          </w:tcPr>
          <w:p>
            <w:r>
              <w:t>212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44954</w:t>
            </w:r>
          </w:p>
        </w:tc>
        <w:tc>
          <w:tcPr>
            <w:tcW w:w="360" w:type="dxa"/>
            <w:shd w:val="clear" w:color="auto" w:fill="auto"/>
          </w:tcPr>
          <w:p>
            <w:r>
              <w:t>22</w:t>
            </w:r>
          </w:p>
        </w:tc>
        <w:tc>
          <w:tcPr>
            <w:tcW w:w="360" w:type="dxa"/>
            <w:shd w:val="clear" w:color="auto" w:fill="auto"/>
          </w:tcPr>
          <w:p>
            <w:r>
              <w:t>213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44954</w:t>
            </w:r>
          </w:p>
        </w:tc>
        <w:tc>
          <w:tcPr>
            <w:tcW w:w="360" w:type="dxa"/>
            <w:shd w:val="clear" w:color="auto" w:fill="auto"/>
          </w:tcPr>
          <w:p>
            <w:r>
              <w:t>23</w:t>
            </w:r>
          </w:p>
        </w:tc>
        <w:tc>
          <w:tcPr>
            <w:tcW w:w="360" w:type="dxa"/>
            <w:shd w:val="clear" w:color="auto" w:fill="auto"/>
          </w:tcPr>
          <w:p>
            <w:r>
              <w:t>215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44954</w:t>
            </w:r>
          </w:p>
        </w:tc>
        <w:tc>
          <w:tcPr>
            <w:tcW w:w="360" w:type="dxa"/>
            <w:shd w:val="clear" w:color="auto" w:fill="auto"/>
          </w:tcPr>
          <w:p>
            <w:r>
              <w:t>23</w:t>
            </w:r>
          </w:p>
        </w:tc>
        <w:tc>
          <w:tcPr>
            <w:tcW w:w="360" w:type="dxa"/>
            <w:shd w:val="clear" w:color="auto" w:fill="auto"/>
          </w:tcPr>
          <w:p>
            <w:r>
              <w:t>216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44954</w:t>
            </w:r>
          </w:p>
        </w:tc>
        <w:tc>
          <w:tcPr>
            <w:tcW w:w="360" w:type="dxa"/>
            <w:shd w:val="clear" w:color="auto" w:fill="auto"/>
          </w:tcPr>
          <w:p>
            <w:r>
              <w:t>44055</w:t>
            </w:r>
          </w:p>
        </w:tc>
        <w:tc>
          <w:tcPr>
            <w:tcW w:w="360" w:type="dxa"/>
            <w:shd w:val="clear" w:color="auto" w:fill="auto"/>
          </w:tcPr>
          <w:p>
            <w:r>
              <w:t>44058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44954</w:t>
            </w:r>
          </w:p>
        </w:tc>
        <w:tc>
          <w:tcPr>
            <w:tcW w:w="360" w:type="dxa"/>
            <w:shd w:val="clear" w:color="auto" w:fill="auto"/>
          </w:tcPr>
          <w:p>
            <w:r>
              <w:t>44055</w:t>
            </w:r>
          </w:p>
        </w:tc>
        <w:tc>
          <w:tcPr>
            <w:tcW w:w="360" w:type="dxa"/>
            <w:shd w:val="clear" w:color="auto" w:fill="auto"/>
          </w:tcPr>
          <w:p>
            <w:r>
              <w:t>44059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44954</w:t>
            </w:r>
          </w:p>
        </w:tc>
        <w:tc>
          <w:tcPr>
            <w:tcW w:w="360" w:type="dxa"/>
            <w:shd w:val="clear" w:color="auto" w:fill="auto"/>
          </w:tcPr>
          <w:p>
            <w:r>
              <w:t>44055</w:t>
            </w:r>
          </w:p>
        </w:tc>
        <w:tc>
          <w:tcPr>
            <w:tcW w:w="360" w:type="dxa"/>
            <w:shd w:val="clear" w:color="auto" w:fill="auto"/>
          </w:tcPr>
          <w:p>
            <w:r>
              <w:t>44063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44954</w:t>
            </w:r>
          </w:p>
        </w:tc>
        <w:tc>
          <w:tcPr>
            <w:tcW w:w="360" w:type="dxa"/>
            <w:shd w:val="clear" w:color="auto" w:fill="auto"/>
          </w:tcPr>
          <w:p>
            <w:r>
              <w:t>25</w:t>
            </w:r>
          </w:p>
        </w:tc>
        <w:tc>
          <w:tcPr>
            <w:tcW w:w="360" w:type="dxa"/>
            <w:shd w:val="clear" w:color="auto" w:fill="auto"/>
          </w:tcPr>
          <w:p>
            <w:r>
              <w:t>44177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44954</w:t>
            </w:r>
          </w:p>
        </w:tc>
        <w:tc>
          <w:tcPr>
            <w:tcW w:w="360" w:type="dxa"/>
            <w:shd w:val="clear" w:color="auto" w:fill="auto"/>
          </w:tcPr>
          <w:p>
            <w:r>
              <w:t>25</w:t>
            </w:r>
          </w:p>
        </w:tc>
        <w:tc>
          <w:tcPr>
            <w:tcW w:w="360" w:type="dxa"/>
            <w:shd w:val="clear" w:color="auto" w:fill="auto"/>
          </w:tcPr>
          <w:p>
            <w:r>
              <w:t>223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44954</w:t>
            </w:r>
          </w:p>
        </w:tc>
        <w:tc>
          <w:tcPr>
            <w:tcW w:w="360" w:type="dxa"/>
            <w:shd w:val="clear" w:color="auto" w:fill="auto"/>
          </w:tcPr>
          <w:p>
            <w:r>
              <w:t>25</w:t>
            </w:r>
          </w:p>
        </w:tc>
        <w:tc>
          <w:tcPr>
            <w:tcW w:w="360" w:type="dxa"/>
            <w:shd w:val="clear" w:color="auto" w:fill="auto"/>
          </w:tcPr>
          <w:p>
            <w:r>
              <w:t>44064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44954</w:t>
            </w:r>
          </w:p>
        </w:tc>
        <w:tc>
          <w:tcPr>
            <w:tcW w:w="360" w:type="dxa"/>
            <w:shd w:val="clear" w:color="auto" w:fill="auto"/>
          </w:tcPr>
          <w:p>
            <w:r>
              <w:t>44294</w:t>
            </w:r>
          </w:p>
        </w:tc>
        <w:tc>
          <w:tcPr>
            <w:tcW w:w="360" w:type="dxa"/>
            <w:shd w:val="clear" w:color="auto" w:fill="auto"/>
          </w:tcPr>
          <w:p>
            <w:r>
              <w:t>44295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44954</w:t>
            </w:r>
          </w:p>
        </w:tc>
        <w:tc>
          <w:tcPr>
            <w:tcW w:w="360" w:type="dxa"/>
            <w:shd w:val="clear" w:color="auto" w:fill="auto"/>
          </w:tcPr>
          <w:p>
            <w:r>
              <w:t>5152</w:t>
            </w:r>
          </w:p>
        </w:tc>
        <w:tc>
          <w:tcPr>
            <w:tcW w:w="360" w:type="dxa"/>
            <w:shd w:val="clear" w:color="auto" w:fill="auto"/>
          </w:tcPr>
          <w:p>
            <w:r>
              <w:t>44178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44954</w:t>
            </w:r>
          </w:p>
        </w:tc>
        <w:tc>
          <w:tcPr>
            <w:tcW w:w="360" w:type="dxa"/>
            <w:shd w:val="clear" w:color="auto" w:fill="auto"/>
          </w:tcPr>
          <w:p>
            <w:r>
              <w:t>5152</w:t>
            </w:r>
          </w:p>
        </w:tc>
        <w:tc>
          <w:tcPr>
            <w:tcW w:w="360" w:type="dxa"/>
            <w:shd w:val="clear" w:color="auto" w:fill="auto"/>
          </w:tcPr>
          <w:p>
            <w:r>
              <w:t>44065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44954</w:t>
            </w:r>
          </w:p>
        </w:tc>
        <w:tc>
          <w:tcPr>
            <w:tcW w:w="360" w:type="dxa"/>
            <w:shd w:val="clear" w:color="auto" w:fill="auto"/>
          </w:tcPr>
          <w:p>
            <w:r>
              <w:t>28</w:t>
            </w:r>
          </w:p>
        </w:tc>
        <w:tc>
          <w:tcPr>
            <w:tcW w:w="360" w:type="dxa"/>
            <w:shd w:val="clear" w:color="auto" w:fill="auto"/>
          </w:tcPr>
          <w:p>
            <w:r>
              <w:t>226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44954</w:t>
            </w:r>
          </w:p>
        </w:tc>
        <w:tc>
          <w:tcPr>
            <w:tcW w:w="360" w:type="dxa"/>
            <w:shd w:val="clear" w:color="auto" w:fill="auto"/>
          </w:tcPr>
          <w:p>
            <w:r>
              <w:t>28</w:t>
            </w:r>
          </w:p>
        </w:tc>
        <w:tc>
          <w:tcPr>
            <w:tcW w:w="360" w:type="dxa"/>
            <w:shd w:val="clear" w:color="auto" w:fill="auto"/>
          </w:tcPr>
          <w:p>
            <w:r>
              <w:t>227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44954</w:t>
            </w:r>
          </w:p>
        </w:tc>
        <w:tc>
          <w:tcPr>
            <w:tcW w:w="360" w:type="dxa"/>
            <w:shd w:val="clear" w:color="auto" w:fill="auto"/>
          </w:tcPr>
          <w:p>
            <w:r>
              <w:t>28</w:t>
            </w:r>
          </w:p>
        </w:tc>
        <w:tc>
          <w:tcPr>
            <w:tcW w:w="360" w:type="dxa"/>
            <w:shd w:val="clear" w:color="auto" w:fill="auto"/>
          </w:tcPr>
          <w:p>
            <w:r>
              <w:t>228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44954</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44954</w:t>
            </w:r>
          </w:p>
        </w:tc>
        <w:tc>
          <w:tcPr>
            <w:tcW w:w="360" w:type="dxa"/>
            <w:shd w:val="clear" w:color="auto" w:fill="auto"/>
          </w:tcPr>
          <w:p>
            <w:r>
              <w:t>877</w:t>
            </w:r>
          </w:p>
        </w:tc>
        <w:tc>
          <w:tcPr>
            <w:tcW w:w="360" w:type="dxa"/>
            <w:shd w:val="clear" w:color="auto" w:fill="auto"/>
          </w:tcPr>
          <w:p>
            <w:r>
              <w:t>44681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44954</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44954</w:t>
            </w:r>
          </w:p>
        </w:tc>
        <w:tc>
          <w:tcPr>
            <w:tcW w:w="360" w:type="dxa"/>
            <w:shd w:val="clear" w:color="auto" w:fill="auto"/>
          </w:tcPr>
          <w:p>
            <w:r>
              <w:t>5198</w:t>
            </w:r>
          </w:p>
        </w:tc>
        <w:tc>
          <w:tcPr>
            <w:tcW w:w="360" w:type="dxa"/>
            <w:shd w:val="clear" w:color="auto" w:fill="auto"/>
          </w:tcPr>
          <w:p>
            <w:r>
              <w:t>5199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44955</w:t>
            </w:r>
          </w:p>
        </w:tc>
        <w:tc>
          <w:tcPr>
            <w:tcW w:w="360" w:type="dxa"/>
            <w:shd w:val="clear" w:color="auto" w:fill="auto"/>
          </w:tcPr>
          <w:p>
            <w:r>
              <w:t>19</w:t>
            </w:r>
          </w:p>
        </w:tc>
        <w:tc>
          <w:tcPr>
            <w:tcW w:w="360" w:type="dxa"/>
            <w:shd w:val="clear" w:color="auto" w:fill="auto"/>
          </w:tcPr>
          <w:p>
            <w:r>
              <w:t>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44955</w:t>
            </w:r>
          </w:p>
        </w:tc>
        <w:tc>
          <w:tcPr>
            <w:tcW w:w="360" w:type="dxa"/>
            <w:shd w:val="clear" w:color="auto" w:fill="auto"/>
          </w:tcPr>
          <w:p>
            <w:r>
              <w:t>20</w:t>
            </w:r>
          </w:p>
        </w:tc>
        <w:tc>
          <w:tcPr>
            <w:tcW w:w="360" w:type="dxa"/>
            <w:shd w:val="clear" w:color="auto" w:fill="auto"/>
          </w:tcPr>
          <w:p>
            <w:r>
              <w:t>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44955</w:t>
            </w:r>
          </w:p>
        </w:tc>
        <w:tc>
          <w:tcPr>
            <w:tcW w:w="360" w:type="dxa"/>
            <w:shd w:val="clear" w:color="auto" w:fill="auto"/>
          </w:tcPr>
          <w:p>
            <w:r>
              <w:t>21</w:t>
            </w:r>
          </w:p>
        </w:tc>
        <w:tc>
          <w:tcPr>
            <w:tcW w:w="360" w:type="dxa"/>
            <w:shd w:val="clear" w:color="auto" w:fill="auto"/>
          </w:tcPr>
          <w:p>
            <w:r>
              <w:t>44175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44955</w:t>
            </w:r>
          </w:p>
        </w:tc>
        <w:tc>
          <w:tcPr>
            <w:tcW w:w="360" w:type="dxa"/>
            <w:shd w:val="clear" w:color="auto" w:fill="auto"/>
          </w:tcPr>
          <w:p>
            <w:r>
              <w:t>21</w:t>
            </w:r>
          </w:p>
        </w:tc>
        <w:tc>
          <w:tcPr>
            <w:tcW w:w="360" w:type="dxa"/>
            <w:shd w:val="clear" w:color="auto" w:fill="auto"/>
          </w:tcPr>
          <w:p>
            <w:r>
              <w:t>232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44955</w:t>
            </w:r>
          </w:p>
        </w:tc>
        <w:tc>
          <w:tcPr>
            <w:tcW w:w="360" w:type="dxa"/>
            <w:shd w:val="clear" w:color="auto" w:fill="auto"/>
          </w:tcPr>
          <w:p>
            <w:r>
              <w:t>22</w:t>
            </w:r>
          </w:p>
        </w:tc>
        <w:tc>
          <w:tcPr>
            <w:tcW w:w="360" w:type="dxa"/>
            <w:shd w:val="clear" w:color="auto" w:fill="auto"/>
          </w:tcPr>
          <w:p>
            <w:r>
              <w:t>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44955</w:t>
            </w:r>
          </w:p>
        </w:tc>
        <w:tc>
          <w:tcPr>
            <w:tcW w:w="360" w:type="dxa"/>
            <w:shd w:val="clear" w:color="auto" w:fill="auto"/>
          </w:tcPr>
          <w:p>
            <w:r>
              <w:t>22</w:t>
            </w:r>
          </w:p>
        </w:tc>
        <w:tc>
          <w:tcPr>
            <w:tcW w:w="360" w:type="dxa"/>
            <w:shd w:val="clear" w:color="auto" w:fill="auto"/>
          </w:tcPr>
          <w:p>
            <w:r>
              <w:t>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44955</w:t>
            </w:r>
          </w:p>
        </w:tc>
        <w:tc>
          <w:tcPr>
            <w:tcW w:w="360" w:type="dxa"/>
            <w:shd w:val="clear" w:color="auto" w:fill="auto"/>
          </w:tcPr>
          <w:p>
            <w:r>
              <w:t>22</w:t>
            </w:r>
          </w:p>
        </w:tc>
        <w:tc>
          <w:tcPr>
            <w:tcW w:w="360" w:type="dxa"/>
            <w:shd w:val="clear" w:color="auto" w:fill="auto"/>
          </w:tcPr>
          <w:p>
            <w:r>
              <w:t>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44955</w:t>
            </w:r>
          </w:p>
        </w:tc>
        <w:tc>
          <w:tcPr>
            <w:tcW w:w="360" w:type="dxa"/>
            <w:shd w:val="clear" w:color="auto" w:fill="auto"/>
          </w:tcPr>
          <w:p>
            <w:r>
              <w:t>22</w:t>
            </w:r>
          </w:p>
        </w:tc>
        <w:tc>
          <w:tcPr>
            <w:tcW w:w="360" w:type="dxa"/>
            <w:shd w:val="clear" w:color="auto" w:fill="auto"/>
          </w:tcPr>
          <w:p>
            <w:r>
              <w:t>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44955</w:t>
            </w:r>
          </w:p>
        </w:tc>
        <w:tc>
          <w:tcPr>
            <w:tcW w:w="360" w:type="dxa"/>
            <w:shd w:val="clear" w:color="auto" w:fill="auto"/>
          </w:tcPr>
          <w:p>
            <w:r>
              <w:t>22</w:t>
            </w:r>
          </w:p>
        </w:tc>
        <w:tc>
          <w:tcPr>
            <w:tcW w:w="360" w:type="dxa"/>
            <w:shd w:val="clear" w:color="auto" w:fill="auto"/>
          </w:tcPr>
          <w:p>
            <w:r>
              <w:t>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44955</w:t>
            </w:r>
          </w:p>
        </w:tc>
        <w:tc>
          <w:tcPr>
            <w:tcW w:w="360" w:type="dxa"/>
            <w:shd w:val="clear" w:color="auto" w:fill="auto"/>
          </w:tcPr>
          <w:p>
            <w:r>
              <w:t>22</w:t>
            </w:r>
          </w:p>
        </w:tc>
        <w:tc>
          <w:tcPr>
            <w:tcW w:w="360" w:type="dxa"/>
            <w:shd w:val="clear" w:color="auto" w:fill="auto"/>
          </w:tcPr>
          <w:p>
            <w:r>
              <w:t>212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44955</w:t>
            </w:r>
          </w:p>
        </w:tc>
        <w:tc>
          <w:tcPr>
            <w:tcW w:w="360" w:type="dxa"/>
            <w:shd w:val="clear" w:color="auto" w:fill="auto"/>
          </w:tcPr>
          <w:p>
            <w:r>
              <w:t>22</w:t>
            </w:r>
          </w:p>
        </w:tc>
        <w:tc>
          <w:tcPr>
            <w:tcW w:w="360" w:type="dxa"/>
            <w:shd w:val="clear" w:color="auto" w:fill="auto"/>
          </w:tcPr>
          <w:p>
            <w:r>
              <w:t>213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44955</w:t>
            </w:r>
          </w:p>
        </w:tc>
        <w:tc>
          <w:tcPr>
            <w:tcW w:w="360" w:type="dxa"/>
            <w:shd w:val="clear" w:color="auto" w:fill="auto"/>
          </w:tcPr>
          <w:p>
            <w:r>
              <w:t>23</w:t>
            </w:r>
          </w:p>
        </w:tc>
        <w:tc>
          <w:tcPr>
            <w:tcW w:w="360" w:type="dxa"/>
            <w:shd w:val="clear" w:color="auto" w:fill="auto"/>
          </w:tcPr>
          <w:p>
            <w:r>
              <w:t>215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44955</w:t>
            </w:r>
          </w:p>
        </w:tc>
        <w:tc>
          <w:tcPr>
            <w:tcW w:w="360" w:type="dxa"/>
            <w:shd w:val="clear" w:color="auto" w:fill="auto"/>
          </w:tcPr>
          <w:p>
            <w:r>
              <w:t>23</w:t>
            </w:r>
          </w:p>
        </w:tc>
        <w:tc>
          <w:tcPr>
            <w:tcW w:w="360" w:type="dxa"/>
            <w:shd w:val="clear" w:color="auto" w:fill="auto"/>
          </w:tcPr>
          <w:p>
            <w:r>
              <w:t>216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44955</w:t>
            </w:r>
          </w:p>
        </w:tc>
        <w:tc>
          <w:tcPr>
            <w:tcW w:w="360" w:type="dxa"/>
            <w:shd w:val="clear" w:color="auto" w:fill="auto"/>
          </w:tcPr>
          <w:p>
            <w:r>
              <w:t>44055</w:t>
            </w:r>
          </w:p>
        </w:tc>
        <w:tc>
          <w:tcPr>
            <w:tcW w:w="360" w:type="dxa"/>
            <w:shd w:val="clear" w:color="auto" w:fill="auto"/>
          </w:tcPr>
          <w:p>
            <w:r>
              <w:t>44058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44955</w:t>
            </w:r>
          </w:p>
        </w:tc>
        <w:tc>
          <w:tcPr>
            <w:tcW w:w="360" w:type="dxa"/>
            <w:shd w:val="clear" w:color="auto" w:fill="auto"/>
          </w:tcPr>
          <w:p>
            <w:r>
              <w:t>44055</w:t>
            </w:r>
          </w:p>
        </w:tc>
        <w:tc>
          <w:tcPr>
            <w:tcW w:w="360" w:type="dxa"/>
            <w:shd w:val="clear" w:color="auto" w:fill="auto"/>
          </w:tcPr>
          <w:p>
            <w:r>
              <w:t>44059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44955</w:t>
            </w:r>
          </w:p>
        </w:tc>
        <w:tc>
          <w:tcPr>
            <w:tcW w:w="360" w:type="dxa"/>
            <w:shd w:val="clear" w:color="auto" w:fill="auto"/>
          </w:tcPr>
          <w:p>
            <w:r>
              <w:t>44055</w:t>
            </w:r>
          </w:p>
        </w:tc>
        <w:tc>
          <w:tcPr>
            <w:tcW w:w="360" w:type="dxa"/>
            <w:shd w:val="clear" w:color="auto" w:fill="auto"/>
          </w:tcPr>
          <w:p>
            <w:r>
              <w:t>44063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44955</w:t>
            </w:r>
          </w:p>
        </w:tc>
        <w:tc>
          <w:tcPr>
            <w:tcW w:w="360" w:type="dxa"/>
            <w:shd w:val="clear" w:color="auto" w:fill="auto"/>
          </w:tcPr>
          <w:p>
            <w:r>
              <w:t>25</w:t>
            </w:r>
          </w:p>
        </w:tc>
        <w:tc>
          <w:tcPr>
            <w:tcW w:w="360" w:type="dxa"/>
            <w:shd w:val="clear" w:color="auto" w:fill="auto"/>
          </w:tcPr>
          <w:p>
            <w:r>
              <w:t>44177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44955</w:t>
            </w:r>
          </w:p>
        </w:tc>
        <w:tc>
          <w:tcPr>
            <w:tcW w:w="360" w:type="dxa"/>
            <w:shd w:val="clear" w:color="auto" w:fill="auto"/>
          </w:tcPr>
          <w:p>
            <w:r>
              <w:t>25</w:t>
            </w:r>
          </w:p>
        </w:tc>
        <w:tc>
          <w:tcPr>
            <w:tcW w:w="360" w:type="dxa"/>
            <w:shd w:val="clear" w:color="auto" w:fill="auto"/>
          </w:tcPr>
          <w:p>
            <w:r>
              <w:t>223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44955</w:t>
            </w:r>
          </w:p>
        </w:tc>
        <w:tc>
          <w:tcPr>
            <w:tcW w:w="360" w:type="dxa"/>
            <w:shd w:val="clear" w:color="auto" w:fill="auto"/>
          </w:tcPr>
          <w:p>
            <w:r>
              <w:t>25</w:t>
            </w:r>
          </w:p>
        </w:tc>
        <w:tc>
          <w:tcPr>
            <w:tcW w:w="360" w:type="dxa"/>
            <w:shd w:val="clear" w:color="auto" w:fill="auto"/>
          </w:tcPr>
          <w:p>
            <w:r>
              <w:t>44064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44955</w:t>
            </w:r>
          </w:p>
        </w:tc>
        <w:tc>
          <w:tcPr>
            <w:tcW w:w="360" w:type="dxa"/>
            <w:shd w:val="clear" w:color="auto" w:fill="auto"/>
          </w:tcPr>
          <w:p>
            <w:r>
              <w:t>44294</w:t>
            </w:r>
          </w:p>
        </w:tc>
        <w:tc>
          <w:tcPr>
            <w:tcW w:w="360" w:type="dxa"/>
            <w:shd w:val="clear" w:color="auto" w:fill="auto"/>
          </w:tcPr>
          <w:p>
            <w:r>
              <w:t>44295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44955</w:t>
            </w:r>
          </w:p>
        </w:tc>
        <w:tc>
          <w:tcPr>
            <w:tcW w:w="360" w:type="dxa"/>
            <w:shd w:val="clear" w:color="auto" w:fill="auto"/>
          </w:tcPr>
          <w:p>
            <w:r>
              <w:t>5152</w:t>
            </w:r>
          </w:p>
        </w:tc>
        <w:tc>
          <w:tcPr>
            <w:tcW w:w="360" w:type="dxa"/>
            <w:shd w:val="clear" w:color="auto" w:fill="auto"/>
          </w:tcPr>
          <w:p>
            <w:r>
              <w:t>44178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44955</w:t>
            </w:r>
          </w:p>
        </w:tc>
        <w:tc>
          <w:tcPr>
            <w:tcW w:w="360" w:type="dxa"/>
            <w:shd w:val="clear" w:color="auto" w:fill="auto"/>
          </w:tcPr>
          <w:p>
            <w:r>
              <w:t>5152</w:t>
            </w:r>
          </w:p>
        </w:tc>
        <w:tc>
          <w:tcPr>
            <w:tcW w:w="360" w:type="dxa"/>
            <w:shd w:val="clear" w:color="auto" w:fill="auto"/>
          </w:tcPr>
          <w:p>
            <w:r>
              <w:t>44065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44955</w:t>
            </w:r>
          </w:p>
        </w:tc>
        <w:tc>
          <w:tcPr>
            <w:tcW w:w="360" w:type="dxa"/>
            <w:shd w:val="clear" w:color="auto" w:fill="auto"/>
          </w:tcPr>
          <w:p>
            <w:r>
              <w:t>28</w:t>
            </w:r>
          </w:p>
        </w:tc>
        <w:tc>
          <w:tcPr>
            <w:tcW w:w="360" w:type="dxa"/>
            <w:shd w:val="clear" w:color="auto" w:fill="auto"/>
          </w:tcPr>
          <w:p>
            <w:r>
              <w:t>226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44955</w:t>
            </w:r>
          </w:p>
        </w:tc>
        <w:tc>
          <w:tcPr>
            <w:tcW w:w="360" w:type="dxa"/>
            <w:shd w:val="clear" w:color="auto" w:fill="auto"/>
          </w:tcPr>
          <w:p>
            <w:r>
              <w:t>28</w:t>
            </w:r>
          </w:p>
        </w:tc>
        <w:tc>
          <w:tcPr>
            <w:tcW w:w="360" w:type="dxa"/>
            <w:shd w:val="clear" w:color="auto" w:fill="auto"/>
          </w:tcPr>
          <w:p>
            <w:r>
              <w:t>227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44955</w:t>
            </w:r>
          </w:p>
        </w:tc>
        <w:tc>
          <w:tcPr>
            <w:tcW w:w="360" w:type="dxa"/>
            <w:shd w:val="clear" w:color="auto" w:fill="auto"/>
          </w:tcPr>
          <w:p>
            <w:r>
              <w:t>28</w:t>
            </w:r>
          </w:p>
        </w:tc>
        <w:tc>
          <w:tcPr>
            <w:tcW w:w="360" w:type="dxa"/>
            <w:shd w:val="clear" w:color="auto" w:fill="auto"/>
          </w:tcPr>
          <w:p>
            <w:r>
              <w:t>228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44955</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44955</w:t>
            </w:r>
          </w:p>
        </w:tc>
        <w:tc>
          <w:tcPr>
            <w:tcW w:w="360" w:type="dxa"/>
            <w:shd w:val="clear" w:color="auto" w:fill="auto"/>
          </w:tcPr>
          <w:p>
            <w:r>
              <w:t>877</w:t>
            </w:r>
          </w:p>
        </w:tc>
        <w:tc>
          <w:tcPr>
            <w:tcW w:w="360" w:type="dxa"/>
            <w:shd w:val="clear" w:color="auto" w:fill="auto"/>
          </w:tcPr>
          <w:p>
            <w:r>
              <w:t>44681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44955</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44955</w:t>
            </w:r>
          </w:p>
        </w:tc>
        <w:tc>
          <w:tcPr>
            <w:tcW w:w="360" w:type="dxa"/>
            <w:shd w:val="clear" w:color="auto" w:fill="auto"/>
          </w:tcPr>
          <w:p>
            <w:r>
              <w:t>5198</w:t>
            </w:r>
          </w:p>
        </w:tc>
        <w:tc>
          <w:tcPr>
            <w:tcW w:w="360" w:type="dxa"/>
            <w:shd w:val="clear" w:color="auto" w:fill="auto"/>
          </w:tcPr>
          <w:p>
            <w:r>
              <w:t>5199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44956</w:t>
            </w:r>
          </w:p>
        </w:tc>
        <w:tc>
          <w:tcPr>
            <w:tcW w:w="360" w:type="dxa"/>
            <w:shd w:val="clear" w:color="auto" w:fill="auto"/>
          </w:tcPr>
          <w:p>
            <w:r>
              <w:t>19</w:t>
            </w:r>
          </w:p>
        </w:tc>
        <w:tc>
          <w:tcPr>
            <w:tcW w:w="360" w:type="dxa"/>
            <w:shd w:val="clear" w:color="auto" w:fill="auto"/>
          </w:tcPr>
          <w:p>
            <w:r>
              <w:t>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44956</w:t>
            </w:r>
          </w:p>
        </w:tc>
        <w:tc>
          <w:tcPr>
            <w:tcW w:w="360" w:type="dxa"/>
            <w:shd w:val="clear" w:color="auto" w:fill="auto"/>
          </w:tcPr>
          <w:p>
            <w:r>
              <w:t>20</w:t>
            </w:r>
          </w:p>
        </w:tc>
        <w:tc>
          <w:tcPr>
            <w:tcW w:w="360" w:type="dxa"/>
            <w:shd w:val="clear" w:color="auto" w:fill="auto"/>
          </w:tcPr>
          <w:p>
            <w:r>
              <w:t>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44956</w:t>
            </w:r>
          </w:p>
        </w:tc>
        <w:tc>
          <w:tcPr>
            <w:tcW w:w="360" w:type="dxa"/>
            <w:shd w:val="clear" w:color="auto" w:fill="auto"/>
          </w:tcPr>
          <w:p>
            <w:r>
              <w:t>21</w:t>
            </w:r>
          </w:p>
        </w:tc>
        <w:tc>
          <w:tcPr>
            <w:tcW w:w="360" w:type="dxa"/>
            <w:shd w:val="clear" w:color="auto" w:fill="auto"/>
          </w:tcPr>
          <w:p>
            <w:r>
              <w:t>44175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44956</w:t>
            </w:r>
          </w:p>
        </w:tc>
        <w:tc>
          <w:tcPr>
            <w:tcW w:w="360" w:type="dxa"/>
            <w:shd w:val="clear" w:color="auto" w:fill="auto"/>
          </w:tcPr>
          <w:p>
            <w:r>
              <w:t>21</w:t>
            </w:r>
          </w:p>
        </w:tc>
        <w:tc>
          <w:tcPr>
            <w:tcW w:w="360" w:type="dxa"/>
            <w:shd w:val="clear" w:color="auto" w:fill="auto"/>
          </w:tcPr>
          <w:p>
            <w:r>
              <w:t>232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44956</w:t>
            </w:r>
          </w:p>
        </w:tc>
        <w:tc>
          <w:tcPr>
            <w:tcW w:w="360" w:type="dxa"/>
            <w:shd w:val="clear" w:color="auto" w:fill="auto"/>
          </w:tcPr>
          <w:p>
            <w:r>
              <w:t>22</w:t>
            </w:r>
          </w:p>
        </w:tc>
        <w:tc>
          <w:tcPr>
            <w:tcW w:w="360" w:type="dxa"/>
            <w:shd w:val="clear" w:color="auto" w:fill="auto"/>
          </w:tcPr>
          <w:p>
            <w:r>
              <w:t>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44956</w:t>
            </w:r>
          </w:p>
        </w:tc>
        <w:tc>
          <w:tcPr>
            <w:tcW w:w="360" w:type="dxa"/>
            <w:shd w:val="clear" w:color="auto" w:fill="auto"/>
          </w:tcPr>
          <w:p>
            <w:r>
              <w:t>22</w:t>
            </w:r>
          </w:p>
        </w:tc>
        <w:tc>
          <w:tcPr>
            <w:tcW w:w="360" w:type="dxa"/>
            <w:shd w:val="clear" w:color="auto" w:fill="auto"/>
          </w:tcPr>
          <w:p>
            <w:r>
              <w:t>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44956</w:t>
            </w:r>
          </w:p>
        </w:tc>
        <w:tc>
          <w:tcPr>
            <w:tcW w:w="360" w:type="dxa"/>
            <w:shd w:val="clear" w:color="auto" w:fill="auto"/>
          </w:tcPr>
          <w:p>
            <w:r>
              <w:t>22</w:t>
            </w:r>
          </w:p>
        </w:tc>
        <w:tc>
          <w:tcPr>
            <w:tcW w:w="360" w:type="dxa"/>
            <w:shd w:val="clear" w:color="auto" w:fill="auto"/>
          </w:tcPr>
          <w:p>
            <w:r>
              <w:t>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44956</w:t>
            </w:r>
          </w:p>
        </w:tc>
        <w:tc>
          <w:tcPr>
            <w:tcW w:w="360" w:type="dxa"/>
            <w:shd w:val="clear" w:color="auto" w:fill="auto"/>
          </w:tcPr>
          <w:p>
            <w:r>
              <w:t>22</w:t>
            </w:r>
          </w:p>
        </w:tc>
        <w:tc>
          <w:tcPr>
            <w:tcW w:w="360" w:type="dxa"/>
            <w:shd w:val="clear" w:color="auto" w:fill="auto"/>
          </w:tcPr>
          <w:p>
            <w:r>
              <w:t>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44956</w:t>
            </w:r>
          </w:p>
        </w:tc>
        <w:tc>
          <w:tcPr>
            <w:tcW w:w="360" w:type="dxa"/>
            <w:shd w:val="clear" w:color="auto" w:fill="auto"/>
          </w:tcPr>
          <w:p>
            <w:r>
              <w:t>22</w:t>
            </w:r>
          </w:p>
        </w:tc>
        <w:tc>
          <w:tcPr>
            <w:tcW w:w="360" w:type="dxa"/>
            <w:shd w:val="clear" w:color="auto" w:fill="auto"/>
          </w:tcPr>
          <w:p>
            <w:r>
              <w:t>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44956</w:t>
            </w:r>
          </w:p>
        </w:tc>
        <w:tc>
          <w:tcPr>
            <w:tcW w:w="360" w:type="dxa"/>
            <w:shd w:val="clear" w:color="auto" w:fill="auto"/>
          </w:tcPr>
          <w:p>
            <w:r>
              <w:t>22</w:t>
            </w:r>
          </w:p>
        </w:tc>
        <w:tc>
          <w:tcPr>
            <w:tcW w:w="360" w:type="dxa"/>
            <w:shd w:val="clear" w:color="auto" w:fill="auto"/>
          </w:tcPr>
          <w:p>
            <w:r>
              <w:t>212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44956</w:t>
            </w:r>
          </w:p>
        </w:tc>
        <w:tc>
          <w:tcPr>
            <w:tcW w:w="360" w:type="dxa"/>
            <w:shd w:val="clear" w:color="auto" w:fill="auto"/>
          </w:tcPr>
          <w:p>
            <w:r>
              <w:t>22</w:t>
            </w:r>
          </w:p>
        </w:tc>
        <w:tc>
          <w:tcPr>
            <w:tcW w:w="360" w:type="dxa"/>
            <w:shd w:val="clear" w:color="auto" w:fill="auto"/>
          </w:tcPr>
          <w:p>
            <w:r>
              <w:t>213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44956</w:t>
            </w:r>
          </w:p>
        </w:tc>
        <w:tc>
          <w:tcPr>
            <w:tcW w:w="360" w:type="dxa"/>
            <w:shd w:val="clear" w:color="auto" w:fill="auto"/>
          </w:tcPr>
          <w:p>
            <w:r>
              <w:t>44055</w:t>
            </w:r>
          </w:p>
        </w:tc>
        <w:tc>
          <w:tcPr>
            <w:tcW w:w="360" w:type="dxa"/>
            <w:shd w:val="clear" w:color="auto" w:fill="auto"/>
          </w:tcPr>
          <w:p>
            <w:r>
              <w:t>44058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44956</w:t>
            </w:r>
          </w:p>
        </w:tc>
        <w:tc>
          <w:tcPr>
            <w:tcW w:w="360" w:type="dxa"/>
            <w:shd w:val="clear" w:color="auto" w:fill="auto"/>
          </w:tcPr>
          <w:p>
            <w:r>
              <w:t>44055</w:t>
            </w:r>
          </w:p>
        </w:tc>
        <w:tc>
          <w:tcPr>
            <w:tcW w:w="360" w:type="dxa"/>
            <w:shd w:val="clear" w:color="auto" w:fill="auto"/>
          </w:tcPr>
          <w:p>
            <w:r>
              <w:t>44059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44956</w:t>
            </w:r>
          </w:p>
        </w:tc>
        <w:tc>
          <w:tcPr>
            <w:tcW w:w="360" w:type="dxa"/>
            <w:shd w:val="clear" w:color="auto" w:fill="auto"/>
          </w:tcPr>
          <w:p>
            <w:r>
              <w:t>44055</w:t>
            </w:r>
          </w:p>
        </w:tc>
        <w:tc>
          <w:tcPr>
            <w:tcW w:w="360" w:type="dxa"/>
            <w:shd w:val="clear" w:color="auto" w:fill="auto"/>
          </w:tcPr>
          <w:p>
            <w:r>
              <w:t>44063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44956</w:t>
            </w:r>
          </w:p>
        </w:tc>
        <w:tc>
          <w:tcPr>
            <w:tcW w:w="360" w:type="dxa"/>
            <w:shd w:val="clear" w:color="auto" w:fill="auto"/>
          </w:tcPr>
          <w:p>
            <w:r>
              <w:t>25</w:t>
            </w:r>
          </w:p>
        </w:tc>
        <w:tc>
          <w:tcPr>
            <w:tcW w:w="360" w:type="dxa"/>
            <w:shd w:val="clear" w:color="auto" w:fill="auto"/>
          </w:tcPr>
          <w:p>
            <w:r>
              <w:t>44177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44956</w:t>
            </w:r>
          </w:p>
        </w:tc>
        <w:tc>
          <w:tcPr>
            <w:tcW w:w="360" w:type="dxa"/>
            <w:shd w:val="clear" w:color="auto" w:fill="auto"/>
          </w:tcPr>
          <w:p>
            <w:r>
              <w:t>25</w:t>
            </w:r>
          </w:p>
        </w:tc>
        <w:tc>
          <w:tcPr>
            <w:tcW w:w="360" w:type="dxa"/>
            <w:shd w:val="clear" w:color="auto" w:fill="auto"/>
          </w:tcPr>
          <w:p>
            <w:r>
              <w:t>223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44956</w:t>
            </w:r>
          </w:p>
        </w:tc>
        <w:tc>
          <w:tcPr>
            <w:tcW w:w="360" w:type="dxa"/>
            <w:shd w:val="clear" w:color="auto" w:fill="auto"/>
          </w:tcPr>
          <w:p>
            <w:r>
              <w:t>25</w:t>
            </w:r>
          </w:p>
        </w:tc>
        <w:tc>
          <w:tcPr>
            <w:tcW w:w="360" w:type="dxa"/>
            <w:shd w:val="clear" w:color="auto" w:fill="auto"/>
          </w:tcPr>
          <w:p>
            <w:r>
              <w:t>44064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44956</w:t>
            </w:r>
          </w:p>
        </w:tc>
        <w:tc>
          <w:tcPr>
            <w:tcW w:w="360" w:type="dxa"/>
            <w:shd w:val="clear" w:color="auto" w:fill="auto"/>
          </w:tcPr>
          <w:p>
            <w:r>
              <w:t>44294</w:t>
            </w:r>
          </w:p>
        </w:tc>
        <w:tc>
          <w:tcPr>
            <w:tcW w:w="360" w:type="dxa"/>
            <w:shd w:val="clear" w:color="auto" w:fill="auto"/>
          </w:tcPr>
          <w:p>
            <w:r>
              <w:t>44295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44956</w:t>
            </w:r>
          </w:p>
        </w:tc>
        <w:tc>
          <w:tcPr>
            <w:tcW w:w="360" w:type="dxa"/>
            <w:shd w:val="clear" w:color="auto" w:fill="auto"/>
          </w:tcPr>
          <w:p>
            <w:r>
              <w:t>5152</w:t>
            </w:r>
          </w:p>
        </w:tc>
        <w:tc>
          <w:tcPr>
            <w:tcW w:w="360" w:type="dxa"/>
            <w:shd w:val="clear" w:color="auto" w:fill="auto"/>
          </w:tcPr>
          <w:p>
            <w:r>
              <w:t>44178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44956</w:t>
            </w:r>
          </w:p>
        </w:tc>
        <w:tc>
          <w:tcPr>
            <w:tcW w:w="360" w:type="dxa"/>
            <w:shd w:val="clear" w:color="auto" w:fill="auto"/>
          </w:tcPr>
          <w:p>
            <w:r>
              <w:t>5152</w:t>
            </w:r>
          </w:p>
        </w:tc>
        <w:tc>
          <w:tcPr>
            <w:tcW w:w="360" w:type="dxa"/>
            <w:shd w:val="clear" w:color="auto" w:fill="auto"/>
          </w:tcPr>
          <w:p>
            <w:r>
              <w:t>44065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44956</w:t>
            </w:r>
          </w:p>
        </w:tc>
        <w:tc>
          <w:tcPr>
            <w:tcW w:w="360" w:type="dxa"/>
            <w:shd w:val="clear" w:color="auto" w:fill="auto"/>
          </w:tcPr>
          <w:p>
            <w:r>
              <w:t>28</w:t>
            </w:r>
          </w:p>
        </w:tc>
        <w:tc>
          <w:tcPr>
            <w:tcW w:w="360" w:type="dxa"/>
            <w:shd w:val="clear" w:color="auto" w:fill="auto"/>
          </w:tcPr>
          <w:p>
            <w:r>
              <w:t>226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44956</w:t>
            </w:r>
          </w:p>
        </w:tc>
        <w:tc>
          <w:tcPr>
            <w:tcW w:w="360" w:type="dxa"/>
            <w:shd w:val="clear" w:color="auto" w:fill="auto"/>
          </w:tcPr>
          <w:p>
            <w:r>
              <w:t>28</w:t>
            </w:r>
          </w:p>
        </w:tc>
        <w:tc>
          <w:tcPr>
            <w:tcW w:w="360" w:type="dxa"/>
            <w:shd w:val="clear" w:color="auto" w:fill="auto"/>
          </w:tcPr>
          <w:p>
            <w:r>
              <w:t>227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44956</w:t>
            </w:r>
          </w:p>
        </w:tc>
        <w:tc>
          <w:tcPr>
            <w:tcW w:w="360" w:type="dxa"/>
            <w:shd w:val="clear" w:color="auto" w:fill="auto"/>
          </w:tcPr>
          <w:p>
            <w:r>
              <w:t>28</w:t>
            </w:r>
          </w:p>
        </w:tc>
        <w:tc>
          <w:tcPr>
            <w:tcW w:w="360" w:type="dxa"/>
            <w:shd w:val="clear" w:color="auto" w:fill="auto"/>
          </w:tcPr>
          <w:p>
            <w:r>
              <w:t>228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44956</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44956</w:t>
            </w:r>
          </w:p>
        </w:tc>
        <w:tc>
          <w:tcPr>
            <w:tcW w:w="360" w:type="dxa"/>
            <w:shd w:val="clear" w:color="auto" w:fill="auto"/>
          </w:tcPr>
          <w:p>
            <w:r>
              <w:t>877</w:t>
            </w:r>
          </w:p>
        </w:tc>
        <w:tc>
          <w:tcPr>
            <w:tcW w:w="360" w:type="dxa"/>
            <w:shd w:val="clear" w:color="auto" w:fill="auto"/>
          </w:tcPr>
          <w:p>
            <w:r>
              <w:t>44681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44956</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44956</w:t>
            </w:r>
          </w:p>
        </w:tc>
        <w:tc>
          <w:tcPr>
            <w:tcW w:w="360" w:type="dxa"/>
            <w:shd w:val="clear" w:color="auto" w:fill="auto"/>
          </w:tcPr>
          <w:p>
            <w:r>
              <w:t>5198</w:t>
            </w:r>
          </w:p>
        </w:tc>
        <w:tc>
          <w:tcPr>
            <w:tcW w:w="360" w:type="dxa"/>
            <w:shd w:val="clear" w:color="auto" w:fill="auto"/>
          </w:tcPr>
          <w:p>
            <w:r>
              <w:t>5199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44957</w:t>
            </w:r>
          </w:p>
        </w:tc>
        <w:tc>
          <w:tcPr>
            <w:tcW w:w="360" w:type="dxa"/>
            <w:shd w:val="clear" w:color="auto" w:fill="auto"/>
          </w:tcPr>
          <w:p>
            <w:r>
              <w:t>19</w:t>
            </w:r>
          </w:p>
        </w:tc>
        <w:tc>
          <w:tcPr>
            <w:tcW w:w="360" w:type="dxa"/>
            <w:shd w:val="clear" w:color="auto" w:fill="auto"/>
          </w:tcPr>
          <w:p>
            <w:r>
              <w:t>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44957</w:t>
            </w:r>
          </w:p>
        </w:tc>
        <w:tc>
          <w:tcPr>
            <w:tcW w:w="360" w:type="dxa"/>
            <w:shd w:val="clear" w:color="auto" w:fill="auto"/>
          </w:tcPr>
          <w:p>
            <w:r>
              <w:t>20</w:t>
            </w:r>
          </w:p>
        </w:tc>
        <w:tc>
          <w:tcPr>
            <w:tcW w:w="360" w:type="dxa"/>
            <w:shd w:val="clear" w:color="auto" w:fill="auto"/>
          </w:tcPr>
          <w:p>
            <w:r>
              <w:t>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44957</w:t>
            </w:r>
          </w:p>
        </w:tc>
        <w:tc>
          <w:tcPr>
            <w:tcW w:w="360" w:type="dxa"/>
            <w:shd w:val="clear" w:color="auto" w:fill="auto"/>
          </w:tcPr>
          <w:p>
            <w:r>
              <w:t>21</w:t>
            </w:r>
          </w:p>
        </w:tc>
        <w:tc>
          <w:tcPr>
            <w:tcW w:w="360" w:type="dxa"/>
            <w:shd w:val="clear" w:color="auto" w:fill="auto"/>
          </w:tcPr>
          <w:p>
            <w:r>
              <w:t>44175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44957</w:t>
            </w:r>
          </w:p>
        </w:tc>
        <w:tc>
          <w:tcPr>
            <w:tcW w:w="360" w:type="dxa"/>
            <w:shd w:val="clear" w:color="auto" w:fill="auto"/>
          </w:tcPr>
          <w:p>
            <w:r>
              <w:t>21</w:t>
            </w:r>
          </w:p>
        </w:tc>
        <w:tc>
          <w:tcPr>
            <w:tcW w:w="360" w:type="dxa"/>
            <w:shd w:val="clear" w:color="auto" w:fill="auto"/>
          </w:tcPr>
          <w:p>
            <w:r>
              <w:t>232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44957</w:t>
            </w:r>
          </w:p>
        </w:tc>
        <w:tc>
          <w:tcPr>
            <w:tcW w:w="360" w:type="dxa"/>
            <w:shd w:val="clear" w:color="auto" w:fill="auto"/>
          </w:tcPr>
          <w:p>
            <w:r>
              <w:t>22</w:t>
            </w:r>
          </w:p>
        </w:tc>
        <w:tc>
          <w:tcPr>
            <w:tcW w:w="360" w:type="dxa"/>
            <w:shd w:val="clear" w:color="auto" w:fill="auto"/>
          </w:tcPr>
          <w:p>
            <w:r>
              <w:t>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44957</w:t>
            </w:r>
          </w:p>
        </w:tc>
        <w:tc>
          <w:tcPr>
            <w:tcW w:w="360" w:type="dxa"/>
            <w:shd w:val="clear" w:color="auto" w:fill="auto"/>
          </w:tcPr>
          <w:p>
            <w:r>
              <w:t>22</w:t>
            </w:r>
          </w:p>
        </w:tc>
        <w:tc>
          <w:tcPr>
            <w:tcW w:w="360" w:type="dxa"/>
            <w:shd w:val="clear" w:color="auto" w:fill="auto"/>
          </w:tcPr>
          <w:p>
            <w:r>
              <w:t>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44957</w:t>
            </w:r>
          </w:p>
        </w:tc>
        <w:tc>
          <w:tcPr>
            <w:tcW w:w="360" w:type="dxa"/>
            <w:shd w:val="clear" w:color="auto" w:fill="auto"/>
          </w:tcPr>
          <w:p>
            <w:r>
              <w:t>22</w:t>
            </w:r>
          </w:p>
        </w:tc>
        <w:tc>
          <w:tcPr>
            <w:tcW w:w="360" w:type="dxa"/>
            <w:shd w:val="clear" w:color="auto" w:fill="auto"/>
          </w:tcPr>
          <w:p>
            <w:r>
              <w:t>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44957</w:t>
            </w:r>
          </w:p>
        </w:tc>
        <w:tc>
          <w:tcPr>
            <w:tcW w:w="360" w:type="dxa"/>
            <w:shd w:val="clear" w:color="auto" w:fill="auto"/>
          </w:tcPr>
          <w:p>
            <w:r>
              <w:t>22</w:t>
            </w:r>
          </w:p>
        </w:tc>
        <w:tc>
          <w:tcPr>
            <w:tcW w:w="360" w:type="dxa"/>
            <w:shd w:val="clear" w:color="auto" w:fill="auto"/>
          </w:tcPr>
          <w:p>
            <w:r>
              <w:t>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44957</w:t>
            </w:r>
          </w:p>
        </w:tc>
        <w:tc>
          <w:tcPr>
            <w:tcW w:w="360" w:type="dxa"/>
            <w:shd w:val="clear" w:color="auto" w:fill="auto"/>
          </w:tcPr>
          <w:p>
            <w:r>
              <w:t>22</w:t>
            </w:r>
          </w:p>
        </w:tc>
        <w:tc>
          <w:tcPr>
            <w:tcW w:w="360" w:type="dxa"/>
            <w:shd w:val="clear" w:color="auto" w:fill="auto"/>
          </w:tcPr>
          <w:p>
            <w:r>
              <w:t>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44957</w:t>
            </w:r>
          </w:p>
        </w:tc>
        <w:tc>
          <w:tcPr>
            <w:tcW w:w="360" w:type="dxa"/>
            <w:shd w:val="clear" w:color="auto" w:fill="auto"/>
          </w:tcPr>
          <w:p>
            <w:r>
              <w:t>22</w:t>
            </w:r>
          </w:p>
        </w:tc>
        <w:tc>
          <w:tcPr>
            <w:tcW w:w="360" w:type="dxa"/>
            <w:shd w:val="clear" w:color="auto" w:fill="auto"/>
          </w:tcPr>
          <w:p>
            <w:r>
              <w:t>212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44957</w:t>
            </w:r>
          </w:p>
        </w:tc>
        <w:tc>
          <w:tcPr>
            <w:tcW w:w="360" w:type="dxa"/>
            <w:shd w:val="clear" w:color="auto" w:fill="auto"/>
          </w:tcPr>
          <w:p>
            <w:r>
              <w:t>22</w:t>
            </w:r>
          </w:p>
        </w:tc>
        <w:tc>
          <w:tcPr>
            <w:tcW w:w="360" w:type="dxa"/>
            <w:shd w:val="clear" w:color="auto" w:fill="auto"/>
          </w:tcPr>
          <w:p>
            <w:r>
              <w:t>213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44957</w:t>
            </w:r>
          </w:p>
        </w:tc>
        <w:tc>
          <w:tcPr>
            <w:tcW w:w="360" w:type="dxa"/>
            <w:shd w:val="clear" w:color="auto" w:fill="auto"/>
          </w:tcPr>
          <w:p>
            <w:r>
              <w:t>23</w:t>
            </w:r>
          </w:p>
        </w:tc>
        <w:tc>
          <w:tcPr>
            <w:tcW w:w="360" w:type="dxa"/>
            <w:shd w:val="clear" w:color="auto" w:fill="auto"/>
          </w:tcPr>
          <w:p>
            <w:r>
              <w:t>215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44957</w:t>
            </w:r>
          </w:p>
        </w:tc>
        <w:tc>
          <w:tcPr>
            <w:tcW w:w="360" w:type="dxa"/>
            <w:shd w:val="clear" w:color="auto" w:fill="auto"/>
          </w:tcPr>
          <w:p>
            <w:r>
              <w:t>23</w:t>
            </w:r>
          </w:p>
        </w:tc>
        <w:tc>
          <w:tcPr>
            <w:tcW w:w="360" w:type="dxa"/>
            <w:shd w:val="clear" w:color="auto" w:fill="auto"/>
          </w:tcPr>
          <w:p>
            <w:r>
              <w:t>216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44957</w:t>
            </w:r>
          </w:p>
        </w:tc>
        <w:tc>
          <w:tcPr>
            <w:tcW w:w="360" w:type="dxa"/>
            <w:shd w:val="clear" w:color="auto" w:fill="auto"/>
          </w:tcPr>
          <w:p>
            <w:r>
              <w:t>44055</w:t>
            </w:r>
          </w:p>
        </w:tc>
        <w:tc>
          <w:tcPr>
            <w:tcW w:w="360" w:type="dxa"/>
            <w:shd w:val="clear" w:color="auto" w:fill="auto"/>
          </w:tcPr>
          <w:p>
            <w:r>
              <w:t>44058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44957</w:t>
            </w:r>
          </w:p>
        </w:tc>
        <w:tc>
          <w:tcPr>
            <w:tcW w:w="360" w:type="dxa"/>
            <w:shd w:val="clear" w:color="auto" w:fill="auto"/>
          </w:tcPr>
          <w:p>
            <w:r>
              <w:t>44055</w:t>
            </w:r>
          </w:p>
        </w:tc>
        <w:tc>
          <w:tcPr>
            <w:tcW w:w="360" w:type="dxa"/>
            <w:shd w:val="clear" w:color="auto" w:fill="auto"/>
          </w:tcPr>
          <w:p>
            <w:r>
              <w:t>44059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44957</w:t>
            </w:r>
          </w:p>
        </w:tc>
        <w:tc>
          <w:tcPr>
            <w:tcW w:w="360" w:type="dxa"/>
            <w:shd w:val="clear" w:color="auto" w:fill="auto"/>
          </w:tcPr>
          <w:p>
            <w:r>
              <w:t>44055</w:t>
            </w:r>
          </w:p>
        </w:tc>
        <w:tc>
          <w:tcPr>
            <w:tcW w:w="360" w:type="dxa"/>
            <w:shd w:val="clear" w:color="auto" w:fill="auto"/>
          </w:tcPr>
          <w:p>
            <w:r>
              <w:t>44063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44957</w:t>
            </w:r>
          </w:p>
        </w:tc>
        <w:tc>
          <w:tcPr>
            <w:tcW w:w="360" w:type="dxa"/>
            <w:shd w:val="clear" w:color="auto" w:fill="auto"/>
          </w:tcPr>
          <w:p>
            <w:r>
              <w:t>25</w:t>
            </w:r>
          </w:p>
        </w:tc>
        <w:tc>
          <w:tcPr>
            <w:tcW w:w="360" w:type="dxa"/>
            <w:shd w:val="clear" w:color="auto" w:fill="auto"/>
          </w:tcPr>
          <w:p>
            <w:r>
              <w:t>44177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44957</w:t>
            </w:r>
          </w:p>
        </w:tc>
        <w:tc>
          <w:tcPr>
            <w:tcW w:w="360" w:type="dxa"/>
            <w:shd w:val="clear" w:color="auto" w:fill="auto"/>
          </w:tcPr>
          <w:p>
            <w:r>
              <w:t>25</w:t>
            </w:r>
          </w:p>
        </w:tc>
        <w:tc>
          <w:tcPr>
            <w:tcW w:w="360" w:type="dxa"/>
            <w:shd w:val="clear" w:color="auto" w:fill="auto"/>
          </w:tcPr>
          <w:p>
            <w:r>
              <w:t>223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44957</w:t>
            </w:r>
          </w:p>
        </w:tc>
        <w:tc>
          <w:tcPr>
            <w:tcW w:w="360" w:type="dxa"/>
            <w:shd w:val="clear" w:color="auto" w:fill="auto"/>
          </w:tcPr>
          <w:p>
            <w:r>
              <w:t>25</w:t>
            </w:r>
          </w:p>
        </w:tc>
        <w:tc>
          <w:tcPr>
            <w:tcW w:w="360" w:type="dxa"/>
            <w:shd w:val="clear" w:color="auto" w:fill="auto"/>
          </w:tcPr>
          <w:p>
            <w:r>
              <w:t>44064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44957</w:t>
            </w:r>
          </w:p>
        </w:tc>
        <w:tc>
          <w:tcPr>
            <w:tcW w:w="360" w:type="dxa"/>
            <w:shd w:val="clear" w:color="auto" w:fill="auto"/>
          </w:tcPr>
          <w:p>
            <w:r>
              <w:t>44294</w:t>
            </w:r>
          </w:p>
        </w:tc>
        <w:tc>
          <w:tcPr>
            <w:tcW w:w="360" w:type="dxa"/>
            <w:shd w:val="clear" w:color="auto" w:fill="auto"/>
          </w:tcPr>
          <w:p>
            <w:r>
              <w:t>44295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44957</w:t>
            </w:r>
          </w:p>
        </w:tc>
        <w:tc>
          <w:tcPr>
            <w:tcW w:w="360" w:type="dxa"/>
            <w:shd w:val="clear" w:color="auto" w:fill="auto"/>
          </w:tcPr>
          <w:p>
            <w:r>
              <w:t>5152</w:t>
            </w:r>
          </w:p>
        </w:tc>
        <w:tc>
          <w:tcPr>
            <w:tcW w:w="360" w:type="dxa"/>
            <w:shd w:val="clear" w:color="auto" w:fill="auto"/>
          </w:tcPr>
          <w:p>
            <w:r>
              <w:t>44178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44957</w:t>
            </w:r>
          </w:p>
        </w:tc>
        <w:tc>
          <w:tcPr>
            <w:tcW w:w="360" w:type="dxa"/>
            <w:shd w:val="clear" w:color="auto" w:fill="auto"/>
          </w:tcPr>
          <w:p>
            <w:r>
              <w:t>5152</w:t>
            </w:r>
          </w:p>
        </w:tc>
        <w:tc>
          <w:tcPr>
            <w:tcW w:w="360" w:type="dxa"/>
            <w:shd w:val="clear" w:color="auto" w:fill="auto"/>
          </w:tcPr>
          <w:p>
            <w:r>
              <w:t>44065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44957</w:t>
            </w:r>
          </w:p>
        </w:tc>
        <w:tc>
          <w:tcPr>
            <w:tcW w:w="360" w:type="dxa"/>
            <w:shd w:val="clear" w:color="auto" w:fill="auto"/>
          </w:tcPr>
          <w:p>
            <w:r>
              <w:t>28</w:t>
            </w:r>
          </w:p>
        </w:tc>
        <w:tc>
          <w:tcPr>
            <w:tcW w:w="360" w:type="dxa"/>
            <w:shd w:val="clear" w:color="auto" w:fill="auto"/>
          </w:tcPr>
          <w:p>
            <w:r>
              <w:t>226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44957</w:t>
            </w:r>
          </w:p>
        </w:tc>
        <w:tc>
          <w:tcPr>
            <w:tcW w:w="360" w:type="dxa"/>
            <w:shd w:val="clear" w:color="auto" w:fill="auto"/>
          </w:tcPr>
          <w:p>
            <w:r>
              <w:t>28</w:t>
            </w:r>
          </w:p>
        </w:tc>
        <w:tc>
          <w:tcPr>
            <w:tcW w:w="360" w:type="dxa"/>
            <w:shd w:val="clear" w:color="auto" w:fill="auto"/>
          </w:tcPr>
          <w:p>
            <w:r>
              <w:t>227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44957</w:t>
            </w:r>
          </w:p>
        </w:tc>
        <w:tc>
          <w:tcPr>
            <w:tcW w:w="360" w:type="dxa"/>
            <w:shd w:val="clear" w:color="auto" w:fill="auto"/>
          </w:tcPr>
          <w:p>
            <w:r>
              <w:t>28</w:t>
            </w:r>
          </w:p>
        </w:tc>
        <w:tc>
          <w:tcPr>
            <w:tcW w:w="360" w:type="dxa"/>
            <w:shd w:val="clear" w:color="auto" w:fill="auto"/>
          </w:tcPr>
          <w:p>
            <w:r>
              <w:t>228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44957</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44957</w:t>
            </w:r>
          </w:p>
        </w:tc>
        <w:tc>
          <w:tcPr>
            <w:tcW w:w="360" w:type="dxa"/>
            <w:shd w:val="clear" w:color="auto" w:fill="auto"/>
          </w:tcPr>
          <w:p>
            <w:r>
              <w:t>877</w:t>
            </w:r>
          </w:p>
        </w:tc>
        <w:tc>
          <w:tcPr>
            <w:tcW w:w="360" w:type="dxa"/>
            <w:shd w:val="clear" w:color="auto" w:fill="auto"/>
          </w:tcPr>
          <w:p>
            <w:r>
              <w:t>44681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44957</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44957</w:t>
            </w:r>
          </w:p>
        </w:tc>
        <w:tc>
          <w:tcPr>
            <w:tcW w:w="360" w:type="dxa"/>
            <w:shd w:val="clear" w:color="auto" w:fill="auto"/>
          </w:tcPr>
          <w:p>
            <w:r>
              <w:t>5198</w:t>
            </w:r>
          </w:p>
        </w:tc>
        <w:tc>
          <w:tcPr>
            <w:tcW w:w="360" w:type="dxa"/>
            <w:shd w:val="clear" w:color="auto" w:fill="auto"/>
          </w:tcPr>
          <w:p>
            <w:r>
              <w:t>5199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44958</w:t>
            </w:r>
          </w:p>
        </w:tc>
        <w:tc>
          <w:tcPr>
            <w:tcW w:w="360" w:type="dxa"/>
            <w:shd w:val="clear" w:color="auto" w:fill="auto"/>
          </w:tcPr>
          <w:p>
            <w:r>
              <w:t>19</w:t>
            </w:r>
          </w:p>
        </w:tc>
        <w:tc>
          <w:tcPr>
            <w:tcW w:w="360" w:type="dxa"/>
            <w:shd w:val="clear" w:color="auto" w:fill="auto"/>
          </w:tcPr>
          <w:p>
            <w:r>
              <w:t>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44958</w:t>
            </w:r>
          </w:p>
        </w:tc>
        <w:tc>
          <w:tcPr>
            <w:tcW w:w="360" w:type="dxa"/>
            <w:shd w:val="clear" w:color="auto" w:fill="auto"/>
          </w:tcPr>
          <w:p>
            <w:r>
              <w:t>20</w:t>
            </w:r>
          </w:p>
        </w:tc>
        <w:tc>
          <w:tcPr>
            <w:tcW w:w="360" w:type="dxa"/>
            <w:shd w:val="clear" w:color="auto" w:fill="auto"/>
          </w:tcPr>
          <w:p>
            <w:r>
              <w:t>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44958</w:t>
            </w:r>
          </w:p>
        </w:tc>
        <w:tc>
          <w:tcPr>
            <w:tcW w:w="360" w:type="dxa"/>
            <w:shd w:val="clear" w:color="auto" w:fill="auto"/>
          </w:tcPr>
          <w:p>
            <w:r>
              <w:t>21</w:t>
            </w:r>
          </w:p>
        </w:tc>
        <w:tc>
          <w:tcPr>
            <w:tcW w:w="360" w:type="dxa"/>
            <w:shd w:val="clear" w:color="auto" w:fill="auto"/>
          </w:tcPr>
          <w:p>
            <w:r>
              <w:t>44175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44958</w:t>
            </w:r>
          </w:p>
        </w:tc>
        <w:tc>
          <w:tcPr>
            <w:tcW w:w="360" w:type="dxa"/>
            <w:shd w:val="clear" w:color="auto" w:fill="auto"/>
          </w:tcPr>
          <w:p>
            <w:r>
              <w:t>21</w:t>
            </w:r>
          </w:p>
        </w:tc>
        <w:tc>
          <w:tcPr>
            <w:tcW w:w="360" w:type="dxa"/>
            <w:shd w:val="clear" w:color="auto" w:fill="auto"/>
          </w:tcPr>
          <w:p>
            <w:r>
              <w:t>232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44958</w:t>
            </w:r>
          </w:p>
        </w:tc>
        <w:tc>
          <w:tcPr>
            <w:tcW w:w="360" w:type="dxa"/>
            <w:shd w:val="clear" w:color="auto" w:fill="auto"/>
          </w:tcPr>
          <w:p>
            <w:r>
              <w:t>22</w:t>
            </w:r>
          </w:p>
        </w:tc>
        <w:tc>
          <w:tcPr>
            <w:tcW w:w="360" w:type="dxa"/>
            <w:shd w:val="clear" w:color="auto" w:fill="auto"/>
          </w:tcPr>
          <w:p>
            <w:r>
              <w:t>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44958</w:t>
            </w:r>
          </w:p>
        </w:tc>
        <w:tc>
          <w:tcPr>
            <w:tcW w:w="360" w:type="dxa"/>
            <w:shd w:val="clear" w:color="auto" w:fill="auto"/>
          </w:tcPr>
          <w:p>
            <w:r>
              <w:t>22</w:t>
            </w:r>
          </w:p>
        </w:tc>
        <w:tc>
          <w:tcPr>
            <w:tcW w:w="360" w:type="dxa"/>
            <w:shd w:val="clear" w:color="auto" w:fill="auto"/>
          </w:tcPr>
          <w:p>
            <w:r>
              <w:t>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44958</w:t>
            </w:r>
          </w:p>
        </w:tc>
        <w:tc>
          <w:tcPr>
            <w:tcW w:w="360" w:type="dxa"/>
            <w:shd w:val="clear" w:color="auto" w:fill="auto"/>
          </w:tcPr>
          <w:p>
            <w:r>
              <w:t>22</w:t>
            </w:r>
          </w:p>
        </w:tc>
        <w:tc>
          <w:tcPr>
            <w:tcW w:w="360" w:type="dxa"/>
            <w:shd w:val="clear" w:color="auto" w:fill="auto"/>
          </w:tcPr>
          <w:p>
            <w:r>
              <w:t>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44958</w:t>
            </w:r>
          </w:p>
        </w:tc>
        <w:tc>
          <w:tcPr>
            <w:tcW w:w="360" w:type="dxa"/>
            <w:shd w:val="clear" w:color="auto" w:fill="auto"/>
          </w:tcPr>
          <w:p>
            <w:r>
              <w:t>22</w:t>
            </w:r>
          </w:p>
        </w:tc>
        <w:tc>
          <w:tcPr>
            <w:tcW w:w="360" w:type="dxa"/>
            <w:shd w:val="clear" w:color="auto" w:fill="auto"/>
          </w:tcPr>
          <w:p>
            <w:r>
              <w:t>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44958</w:t>
            </w:r>
          </w:p>
        </w:tc>
        <w:tc>
          <w:tcPr>
            <w:tcW w:w="360" w:type="dxa"/>
            <w:shd w:val="clear" w:color="auto" w:fill="auto"/>
          </w:tcPr>
          <w:p>
            <w:r>
              <w:t>22</w:t>
            </w:r>
          </w:p>
        </w:tc>
        <w:tc>
          <w:tcPr>
            <w:tcW w:w="360" w:type="dxa"/>
            <w:shd w:val="clear" w:color="auto" w:fill="auto"/>
          </w:tcPr>
          <w:p>
            <w:r>
              <w:t>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44958</w:t>
            </w:r>
          </w:p>
        </w:tc>
        <w:tc>
          <w:tcPr>
            <w:tcW w:w="360" w:type="dxa"/>
            <w:shd w:val="clear" w:color="auto" w:fill="auto"/>
          </w:tcPr>
          <w:p>
            <w:r>
              <w:t>22</w:t>
            </w:r>
          </w:p>
        </w:tc>
        <w:tc>
          <w:tcPr>
            <w:tcW w:w="360" w:type="dxa"/>
            <w:shd w:val="clear" w:color="auto" w:fill="auto"/>
          </w:tcPr>
          <w:p>
            <w:r>
              <w:t>212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44958</w:t>
            </w:r>
          </w:p>
        </w:tc>
        <w:tc>
          <w:tcPr>
            <w:tcW w:w="360" w:type="dxa"/>
            <w:shd w:val="clear" w:color="auto" w:fill="auto"/>
          </w:tcPr>
          <w:p>
            <w:r>
              <w:t>22</w:t>
            </w:r>
          </w:p>
        </w:tc>
        <w:tc>
          <w:tcPr>
            <w:tcW w:w="360" w:type="dxa"/>
            <w:shd w:val="clear" w:color="auto" w:fill="auto"/>
          </w:tcPr>
          <w:p>
            <w:r>
              <w:t>213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44958</w:t>
            </w:r>
          </w:p>
        </w:tc>
        <w:tc>
          <w:tcPr>
            <w:tcW w:w="360" w:type="dxa"/>
            <w:shd w:val="clear" w:color="auto" w:fill="auto"/>
          </w:tcPr>
          <w:p>
            <w:r>
              <w:t>44055</w:t>
            </w:r>
          </w:p>
        </w:tc>
        <w:tc>
          <w:tcPr>
            <w:tcW w:w="360" w:type="dxa"/>
            <w:shd w:val="clear" w:color="auto" w:fill="auto"/>
          </w:tcPr>
          <w:p>
            <w:r>
              <w:t>44058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44958</w:t>
            </w:r>
          </w:p>
        </w:tc>
        <w:tc>
          <w:tcPr>
            <w:tcW w:w="360" w:type="dxa"/>
            <w:shd w:val="clear" w:color="auto" w:fill="auto"/>
          </w:tcPr>
          <w:p>
            <w:r>
              <w:t>44055</w:t>
            </w:r>
          </w:p>
        </w:tc>
        <w:tc>
          <w:tcPr>
            <w:tcW w:w="360" w:type="dxa"/>
            <w:shd w:val="clear" w:color="auto" w:fill="auto"/>
          </w:tcPr>
          <w:p>
            <w:r>
              <w:t>44059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44958</w:t>
            </w:r>
          </w:p>
        </w:tc>
        <w:tc>
          <w:tcPr>
            <w:tcW w:w="360" w:type="dxa"/>
            <w:shd w:val="clear" w:color="auto" w:fill="auto"/>
          </w:tcPr>
          <w:p>
            <w:r>
              <w:t>44055</w:t>
            </w:r>
          </w:p>
        </w:tc>
        <w:tc>
          <w:tcPr>
            <w:tcW w:w="360" w:type="dxa"/>
            <w:shd w:val="clear" w:color="auto" w:fill="auto"/>
          </w:tcPr>
          <w:p>
            <w:r>
              <w:t>44063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44958</w:t>
            </w:r>
          </w:p>
        </w:tc>
        <w:tc>
          <w:tcPr>
            <w:tcW w:w="360" w:type="dxa"/>
            <w:shd w:val="clear" w:color="auto" w:fill="auto"/>
          </w:tcPr>
          <w:p>
            <w:r>
              <w:t>25</w:t>
            </w:r>
          </w:p>
        </w:tc>
        <w:tc>
          <w:tcPr>
            <w:tcW w:w="360" w:type="dxa"/>
            <w:shd w:val="clear" w:color="auto" w:fill="auto"/>
          </w:tcPr>
          <w:p>
            <w:r>
              <w:t>44177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44958</w:t>
            </w:r>
          </w:p>
        </w:tc>
        <w:tc>
          <w:tcPr>
            <w:tcW w:w="360" w:type="dxa"/>
            <w:shd w:val="clear" w:color="auto" w:fill="auto"/>
          </w:tcPr>
          <w:p>
            <w:r>
              <w:t>25</w:t>
            </w:r>
          </w:p>
        </w:tc>
        <w:tc>
          <w:tcPr>
            <w:tcW w:w="360" w:type="dxa"/>
            <w:shd w:val="clear" w:color="auto" w:fill="auto"/>
          </w:tcPr>
          <w:p>
            <w:r>
              <w:t>223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44958</w:t>
            </w:r>
          </w:p>
        </w:tc>
        <w:tc>
          <w:tcPr>
            <w:tcW w:w="360" w:type="dxa"/>
            <w:shd w:val="clear" w:color="auto" w:fill="auto"/>
          </w:tcPr>
          <w:p>
            <w:r>
              <w:t>25</w:t>
            </w:r>
          </w:p>
        </w:tc>
        <w:tc>
          <w:tcPr>
            <w:tcW w:w="360" w:type="dxa"/>
            <w:shd w:val="clear" w:color="auto" w:fill="auto"/>
          </w:tcPr>
          <w:p>
            <w:r>
              <w:t>44064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44958</w:t>
            </w:r>
          </w:p>
        </w:tc>
        <w:tc>
          <w:tcPr>
            <w:tcW w:w="360" w:type="dxa"/>
            <w:shd w:val="clear" w:color="auto" w:fill="auto"/>
          </w:tcPr>
          <w:p>
            <w:r>
              <w:t>44294</w:t>
            </w:r>
          </w:p>
        </w:tc>
        <w:tc>
          <w:tcPr>
            <w:tcW w:w="360" w:type="dxa"/>
            <w:shd w:val="clear" w:color="auto" w:fill="auto"/>
          </w:tcPr>
          <w:p>
            <w:r>
              <w:t>44295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44958</w:t>
            </w:r>
          </w:p>
        </w:tc>
        <w:tc>
          <w:tcPr>
            <w:tcW w:w="360" w:type="dxa"/>
            <w:shd w:val="clear" w:color="auto" w:fill="auto"/>
          </w:tcPr>
          <w:p>
            <w:r>
              <w:t>5152</w:t>
            </w:r>
          </w:p>
        </w:tc>
        <w:tc>
          <w:tcPr>
            <w:tcW w:w="360" w:type="dxa"/>
            <w:shd w:val="clear" w:color="auto" w:fill="auto"/>
          </w:tcPr>
          <w:p>
            <w:r>
              <w:t>44178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44958</w:t>
            </w:r>
          </w:p>
        </w:tc>
        <w:tc>
          <w:tcPr>
            <w:tcW w:w="360" w:type="dxa"/>
            <w:shd w:val="clear" w:color="auto" w:fill="auto"/>
          </w:tcPr>
          <w:p>
            <w:r>
              <w:t>5152</w:t>
            </w:r>
          </w:p>
        </w:tc>
        <w:tc>
          <w:tcPr>
            <w:tcW w:w="360" w:type="dxa"/>
            <w:shd w:val="clear" w:color="auto" w:fill="auto"/>
          </w:tcPr>
          <w:p>
            <w:r>
              <w:t>44065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44958</w:t>
            </w:r>
          </w:p>
        </w:tc>
        <w:tc>
          <w:tcPr>
            <w:tcW w:w="360" w:type="dxa"/>
            <w:shd w:val="clear" w:color="auto" w:fill="auto"/>
          </w:tcPr>
          <w:p>
            <w:r>
              <w:t>28</w:t>
            </w:r>
          </w:p>
        </w:tc>
        <w:tc>
          <w:tcPr>
            <w:tcW w:w="360" w:type="dxa"/>
            <w:shd w:val="clear" w:color="auto" w:fill="auto"/>
          </w:tcPr>
          <w:p>
            <w:r>
              <w:t>226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44958</w:t>
            </w:r>
          </w:p>
        </w:tc>
        <w:tc>
          <w:tcPr>
            <w:tcW w:w="360" w:type="dxa"/>
            <w:shd w:val="clear" w:color="auto" w:fill="auto"/>
          </w:tcPr>
          <w:p>
            <w:r>
              <w:t>28</w:t>
            </w:r>
          </w:p>
        </w:tc>
        <w:tc>
          <w:tcPr>
            <w:tcW w:w="360" w:type="dxa"/>
            <w:shd w:val="clear" w:color="auto" w:fill="auto"/>
          </w:tcPr>
          <w:p>
            <w:r>
              <w:t>227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44958</w:t>
            </w:r>
          </w:p>
        </w:tc>
        <w:tc>
          <w:tcPr>
            <w:tcW w:w="360" w:type="dxa"/>
            <w:shd w:val="clear" w:color="auto" w:fill="auto"/>
          </w:tcPr>
          <w:p>
            <w:r>
              <w:t>28</w:t>
            </w:r>
          </w:p>
        </w:tc>
        <w:tc>
          <w:tcPr>
            <w:tcW w:w="360" w:type="dxa"/>
            <w:shd w:val="clear" w:color="auto" w:fill="auto"/>
          </w:tcPr>
          <w:p>
            <w:r>
              <w:t>228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44958</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44958</w:t>
            </w:r>
          </w:p>
        </w:tc>
        <w:tc>
          <w:tcPr>
            <w:tcW w:w="360" w:type="dxa"/>
            <w:shd w:val="clear" w:color="auto" w:fill="auto"/>
          </w:tcPr>
          <w:p>
            <w:r>
              <w:t>877</w:t>
            </w:r>
          </w:p>
        </w:tc>
        <w:tc>
          <w:tcPr>
            <w:tcW w:w="360" w:type="dxa"/>
            <w:shd w:val="clear" w:color="auto" w:fill="auto"/>
          </w:tcPr>
          <w:p>
            <w:r>
              <w:t>44681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44958</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44958</w:t>
            </w:r>
          </w:p>
        </w:tc>
        <w:tc>
          <w:tcPr>
            <w:tcW w:w="360" w:type="dxa"/>
            <w:shd w:val="clear" w:color="auto" w:fill="auto"/>
          </w:tcPr>
          <w:p>
            <w:r>
              <w:t>5198</w:t>
            </w:r>
          </w:p>
        </w:tc>
        <w:tc>
          <w:tcPr>
            <w:tcW w:w="360" w:type="dxa"/>
            <w:shd w:val="clear" w:color="auto" w:fill="auto"/>
          </w:tcPr>
          <w:p>
            <w:r>
              <w:t>5199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47120</w:t>
            </w:r>
          </w:p>
        </w:tc>
        <w:tc>
          <w:tcPr>
            <w:tcW w:w="360" w:type="dxa"/>
            <w:shd w:val="clear" w:color="auto" w:fill="auto"/>
          </w:tcPr>
          <w:p>
            <w:r>
              <w:t>22</w:t>
            </w:r>
          </w:p>
        </w:tc>
        <w:tc>
          <w:tcPr>
            <w:tcW w:w="360" w:type="dxa"/>
            <w:shd w:val="clear" w:color="auto" w:fill="auto"/>
          </w:tcPr>
          <w:p>
            <w:r>
              <w:t>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47120</w:t>
            </w:r>
          </w:p>
        </w:tc>
        <w:tc>
          <w:tcPr>
            <w:tcW w:w="360" w:type="dxa"/>
            <w:shd w:val="clear" w:color="auto" w:fill="auto"/>
          </w:tcPr>
          <w:p>
            <w:r>
              <w:t>22</w:t>
            </w:r>
          </w:p>
        </w:tc>
        <w:tc>
          <w:tcPr>
            <w:tcW w:w="360" w:type="dxa"/>
            <w:shd w:val="clear" w:color="auto" w:fill="auto"/>
          </w:tcPr>
          <w:p>
            <w:r>
              <w:t>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47120</w:t>
            </w:r>
          </w:p>
        </w:tc>
        <w:tc>
          <w:tcPr>
            <w:tcW w:w="360" w:type="dxa"/>
            <w:shd w:val="clear" w:color="auto" w:fill="auto"/>
          </w:tcPr>
          <w:p>
            <w:r>
              <w:t>22</w:t>
            </w:r>
          </w:p>
        </w:tc>
        <w:tc>
          <w:tcPr>
            <w:tcW w:w="360" w:type="dxa"/>
            <w:shd w:val="clear" w:color="auto" w:fill="auto"/>
          </w:tcPr>
          <w:p>
            <w:r>
              <w:t>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47120</w:t>
            </w:r>
          </w:p>
        </w:tc>
        <w:tc>
          <w:tcPr>
            <w:tcW w:w="360" w:type="dxa"/>
            <w:shd w:val="clear" w:color="auto" w:fill="auto"/>
          </w:tcPr>
          <w:p>
            <w:r>
              <w:t>22</w:t>
            </w:r>
          </w:p>
        </w:tc>
        <w:tc>
          <w:tcPr>
            <w:tcW w:w="360" w:type="dxa"/>
            <w:shd w:val="clear" w:color="auto" w:fill="auto"/>
          </w:tcPr>
          <w:p>
            <w:r>
              <w:t>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47120</w:t>
            </w:r>
          </w:p>
        </w:tc>
        <w:tc>
          <w:tcPr>
            <w:tcW w:w="360" w:type="dxa"/>
            <w:shd w:val="clear" w:color="auto" w:fill="auto"/>
          </w:tcPr>
          <w:p>
            <w:r>
              <w:t>22</w:t>
            </w:r>
          </w:p>
        </w:tc>
        <w:tc>
          <w:tcPr>
            <w:tcW w:w="360" w:type="dxa"/>
            <w:shd w:val="clear" w:color="auto" w:fill="auto"/>
          </w:tcPr>
          <w:p>
            <w:r>
              <w:t>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47120</w:t>
            </w:r>
          </w:p>
        </w:tc>
        <w:tc>
          <w:tcPr>
            <w:tcW w:w="360" w:type="dxa"/>
            <w:shd w:val="clear" w:color="auto" w:fill="auto"/>
          </w:tcPr>
          <w:p>
            <w:r>
              <w:t>22</w:t>
            </w:r>
          </w:p>
        </w:tc>
        <w:tc>
          <w:tcPr>
            <w:tcW w:w="360" w:type="dxa"/>
            <w:shd w:val="clear" w:color="auto" w:fill="auto"/>
          </w:tcPr>
          <w:p>
            <w:r>
              <w:t>212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47120</w:t>
            </w:r>
          </w:p>
        </w:tc>
        <w:tc>
          <w:tcPr>
            <w:tcW w:w="360" w:type="dxa"/>
            <w:shd w:val="clear" w:color="auto" w:fill="auto"/>
          </w:tcPr>
          <w:p>
            <w:r>
              <w:t>22</w:t>
            </w:r>
          </w:p>
        </w:tc>
        <w:tc>
          <w:tcPr>
            <w:tcW w:w="360" w:type="dxa"/>
            <w:shd w:val="clear" w:color="auto" w:fill="auto"/>
          </w:tcPr>
          <w:p>
            <w:r>
              <w:t>213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47120</w:t>
            </w:r>
          </w:p>
        </w:tc>
        <w:tc>
          <w:tcPr>
            <w:tcW w:w="360" w:type="dxa"/>
            <w:shd w:val="clear" w:color="auto" w:fill="auto"/>
          </w:tcPr>
          <w:p>
            <w:r>
              <w:t>23</w:t>
            </w:r>
          </w:p>
        </w:tc>
        <w:tc>
          <w:tcPr>
            <w:tcW w:w="360" w:type="dxa"/>
            <w:shd w:val="clear" w:color="auto" w:fill="auto"/>
          </w:tcPr>
          <w:p>
            <w:r>
              <w:t>215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47120</w:t>
            </w:r>
          </w:p>
        </w:tc>
        <w:tc>
          <w:tcPr>
            <w:tcW w:w="360" w:type="dxa"/>
            <w:shd w:val="clear" w:color="auto" w:fill="auto"/>
          </w:tcPr>
          <w:p>
            <w:r>
              <w:t>44055</w:t>
            </w:r>
          </w:p>
        </w:tc>
        <w:tc>
          <w:tcPr>
            <w:tcW w:w="360" w:type="dxa"/>
            <w:shd w:val="clear" w:color="auto" w:fill="auto"/>
          </w:tcPr>
          <w:p>
            <w:r>
              <w:t>44058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47120</w:t>
            </w:r>
          </w:p>
        </w:tc>
        <w:tc>
          <w:tcPr>
            <w:tcW w:w="360" w:type="dxa"/>
            <w:shd w:val="clear" w:color="auto" w:fill="auto"/>
          </w:tcPr>
          <w:p>
            <w:r>
              <w:t>44055</w:t>
            </w:r>
          </w:p>
        </w:tc>
        <w:tc>
          <w:tcPr>
            <w:tcW w:w="360" w:type="dxa"/>
            <w:shd w:val="clear" w:color="auto" w:fill="auto"/>
          </w:tcPr>
          <w:p>
            <w:r>
              <w:t>44059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47120</w:t>
            </w:r>
          </w:p>
        </w:tc>
        <w:tc>
          <w:tcPr>
            <w:tcW w:w="360" w:type="dxa"/>
            <w:shd w:val="clear" w:color="auto" w:fill="auto"/>
          </w:tcPr>
          <w:p>
            <w:r>
              <w:t>44055</w:t>
            </w:r>
          </w:p>
        </w:tc>
        <w:tc>
          <w:tcPr>
            <w:tcW w:w="360" w:type="dxa"/>
            <w:shd w:val="clear" w:color="auto" w:fill="auto"/>
          </w:tcPr>
          <w:p>
            <w:r>
              <w:t>44063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47120</w:t>
            </w:r>
          </w:p>
        </w:tc>
        <w:tc>
          <w:tcPr>
            <w:tcW w:w="360" w:type="dxa"/>
            <w:shd w:val="clear" w:color="auto" w:fill="auto"/>
          </w:tcPr>
          <w:p>
            <w:r>
              <w:t>25</w:t>
            </w:r>
          </w:p>
        </w:tc>
        <w:tc>
          <w:tcPr>
            <w:tcW w:w="360" w:type="dxa"/>
            <w:shd w:val="clear" w:color="auto" w:fill="auto"/>
          </w:tcPr>
          <w:p>
            <w:r>
              <w:t>44177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47120</w:t>
            </w:r>
          </w:p>
        </w:tc>
        <w:tc>
          <w:tcPr>
            <w:tcW w:w="360" w:type="dxa"/>
            <w:shd w:val="clear" w:color="auto" w:fill="auto"/>
          </w:tcPr>
          <w:p>
            <w:r>
              <w:t>25</w:t>
            </w:r>
          </w:p>
        </w:tc>
        <w:tc>
          <w:tcPr>
            <w:tcW w:w="360" w:type="dxa"/>
            <w:shd w:val="clear" w:color="auto" w:fill="auto"/>
          </w:tcPr>
          <w:p>
            <w:r>
              <w:t>223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47120</w:t>
            </w:r>
          </w:p>
        </w:tc>
        <w:tc>
          <w:tcPr>
            <w:tcW w:w="360" w:type="dxa"/>
            <w:shd w:val="clear" w:color="auto" w:fill="auto"/>
          </w:tcPr>
          <w:p>
            <w:r>
              <w:t>25</w:t>
            </w:r>
          </w:p>
        </w:tc>
        <w:tc>
          <w:tcPr>
            <w:tcW w:w="360" w:type="dxa"/>
            <w:shd w:val="clear" w:color="auto" w:fill="auto"/>
          </w:tcPr>
          <w:p>
            <w:r>
              <w:t>44064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47120</w:t>
            </w:r>
          </w:p>
        </w:tc>
        <w:tc>
          <w:tcPr>
            <w:tcW w:w="360" w:type="dxa"/>
            <w:shd w:val="clear" w:color="auto" w:fill="auto"/>
          </w:tcPr>
          <w:p>
            <w:r>
              <w:t>5152</w:t>
            </w:r>
          </w:p>
        </w:tc>
        <w:tc>
          <w:tcPr>
            <w:tcW w:w="360" w:type="dxa"/>
            <w:shd w:val="clear" w:color="auto" w:fill="auto"/>
          </w:tcPr>
          <w:p>
            <w:r>
              <w:t>44178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47120</w:t>
            </w:r>
          </w:p>
        </w:tc>
        <w:tc>
          <w:tcPr>
            <w:tcW w:w="360" w:type="dxa"/>
            <w:shd w:val="clear" w:color="auto" w:fill="auto"/>
          </w:tcPr>
          <w:p>
            <w:r>
              <w:t>5152</w:t>
            </w:r>
          </w:p>
        </w:tc>
        <w:tc>
          <w:tcPr>
            <w:tcW w:w="360" w:type="dxa"/>
            <w:shd w:val="clear" w:color="auto" w:fill="auto"/>
          </w:tcPr>
          <w:p>
            <w:r>
              <w:t>44065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47120</w:t>
            </w:r>
          </w:p>
        </w:tc>
        <w:tc>
          <w:tcPr>
            <w:tcW w:w="360" w:type="dxa"/>
            <w:shd w:val="clear" w:color="auto" w:fill="auto"/>
          </w:tcPr>
          <w:p>
            <w:r>
              <w:t>28</w:t>
            </w:r>
          </w:p>
        </w:tc>
        <w:tc>
          <w:tcPr>
            <w:tcW w:w="360" w:type="dxa"/>
            <w:shd w:val="clear" w:color="auto" w:fill="auto"/>
          </w:tcPr>
          <w:p>
            <w:r>
              <w:t>226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47120</w:t>
            </w:r>
          </w:p>
        </w:tc>
        <w:tc>
          <w:tcPr>
            <w:tcW w:w="360" w:type="dxa"/>
            <w:shd w:val="clear" w:color="auto" w:fill="auto"/>
          </w:tcPr>
          <w:p>
            <w:r>
              <w:t>28</w:t>
            </w:r>
          </w:p>
        </w:tc>
        <w:tc>
          <w:tcPr>
            <w:tcW w:w="360" w:type="dxa"/>
            <w:shd w:val="clear" w:color="auto" w:fill="auto"/>
          </w:tcPr>
          <w:p>
            <w:r>
              <w:t>227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47120</w:t>
            </w:r>
          </w:p>
        </w:tc>
        <w:tc>
          <w:tcPr>
            <w:tcW w:w="360" w:type="dxa"/>
            <w:shd w:val="clear" w:color="auto" w:fill="auto"/>
          </w:tcPr>
          <w:p>
            <w:r>
              <w:t>28</w:t>
            </w:r>
          </w:p>
        </w:tc>
        <w:tc>
          <w:tcPr>
            <w:tcW w:w="360" w:type="dxa"/>
            <w:shd w:val="clear" w:color="auto" w:fill="auto"/>
          </w:tcPr>
          <w:p>
            <w:r>
              <w:t>228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47120</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47120</w:t>
            </w:r>
          </w:p>
        </w:tc>
        <w:tc>
          <w:tcPr>
            <w:tcW w:w="360" w:type="dxa"/>
            <w:shd w:val="clear" w:color="auto" w:fill="auto"/>
          </w:tcPr>
          <w:p>
            <w:r>
              <w:t>877</w:t>
            </w:r>
          </w:p>
        </w:tc>
        <w:tc>
          <w:tcPr>
            <w:tcW w:w="360" w:type="dxa"/>
            <w:shd w:val="clear" w:color="auto" w:fill="auto"/>
          </w:tcPr>
          <w:p>
            <w:r>
              <w:t>44681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44170</w:t>
            </w:r>
          </w:p>
        </w:tc>
        <w:tc>
          <w:tcPr>
            <w:tcW w:w="360" w:type="dxa"/>
            <w:shd w:val="clear" w:color="auto" w:fill="auto"/>
          </w:tcPr>
          <w:p>
            <w:r>
              <w:t>47120</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60</w:t>
            </w:r>
          </w:p>
        </w:tc>
        <w:tc>
          <w:tcPr>
            <w:tcW w:w="360" w:type="dxa"/>
            <w:shd w:val="clear" w:color="auto" w:fill="auto"/>
          </w:tcPr>
          <w:p>
            <w:r>
              <w:t>19</w:t>
            </w:r>
          </w:p>
        </w:tc>
        <w:tc>
          <w:tcPr>
            <w:tcW w:w="360" w:type="dxa"/>
            <w:shd w:val="clear" w:color="auto" w:fill="auto"/>
          </w:tcPr>
          <w:p>
            <w:r>
              <w:t>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60</w:t>
            </w:r>
          </w:p>
        </w:tc>
        <w:tc>
          <w:tcPr>
            <w:tcW w:w="360" w:type="dxa"/>
            <w:shd w:val="clear" w:color="auto" w:fill="auto"/>
          </w:tcPr>
          <w:p>
            <w:r>
              <w:t>19</w:t>
            </w:r>
          </w:p>
        </w:tc>
        <w:tc>
          <w:tcPr>
            <w:tcW w:w="360" w:type="dxa"/>
            <w:shd w:val="clear" w:color="auto" w:fill="auto"/>
          </w:tcPr>
          <w:p>
            <w:r>
              <w:t>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60</w:t>
            </w:r>
          </w:p>
        </w:tc>
        <w:tc>
          <w:tcPr>
            <w:tcW w:w="360" w:type="dxa"/>
            <w:shd w:val="clear" w:color="auto" w:fill="auto"/>
          </w:tcPr>
          <w:p>
            <w:r>
              <w:t>19</w:t>
            </w:r>
          </w:p>
        </w:tc>
        <w:tc>
          <w:tcPr>
            <w:tcW w:w="360" w:type="dxa"/>
            <w:shd w:val="clear" w:color="auto" w:fill="auto"/>
          </w:tcPr>
          <w:p>
            <w:r>
              <w:t>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60</w:t>
            </w:r>
          </w:p>
        </w:tc>
        <w:tc>
          <w:tcPr>
            <w:tcW w:w="360" w:type="dxa"/>
            <w:shd w:val="clear" w:color="auto" w:fill="auto"/>
          </w:tcPr>
          <w:p>
            <w:r>
              <w:t>20</w:t>
            </w:r>
          </w:p>
        </w:tc>
        <w:tc>
          <w:tcPr>
            <w:tcW w:w="360" w:type="dxa"/>
            <w:shd w:val="clear" w:color="auto" w:fill="auto"/>
          </w:tcPr>
          <w:p>
            <w:r>
              <w:t>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60</w:t>
            </w:r>
          </w:p>
        </w:tc>
        <w:tc>
          <w:tcPr>
            <w:tcW w:w="360" w:type="dxa"/>
            <w:shd w:val="clear" w:color="auto" w:fill="auto"/>
          </w:tcPr>
          <w:p>
            <w:r>
              <w:t>4968</w:t>
            </w:r>
          </w:p>
        </w:tc>
        <w:tc>
          <w:tcPr>
            <w:tcW w:w="360" w:type="dxa"/>
            <w:shd w:val="clear" w:color="auto" w:fill="auto"/>
          </w:tcPr>
          <w:p>
            <w:r>
              <w:t>4969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60</w:t>
            </w:r>
          </w:p>
        </w:tc>
        <w:tc>
          <w:tcPr>
            <w:tcW w:w="360" w:type="dxa"/>
            <w:shd w:val="clear" w:color="auto" w:fill="auto"/>
          </w:tcPr>
          <w:p>
            <w:r>
              <w:t>21</w:t>
            </w:r>
          </w:p>
        </w:tc>
        <w:tc>
          <w:tcPr>
            <w:tcW w:w="360" w:type="dxa"/>
            <w:shd w:val="clear" w:color="auto" w:fill="auto"/>
          </w:tcPr>
          <w:p>
            <w:r>
              <w:t>23839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60</w:t>
            </w:r>
          </w:p>
        </w:tc>
        <w:tc>
          <w:tcPr>
            <w:tcW w:w="360" w:type="dxa"/>
            <w:shd w:val="clear" w:color="auto" w:fill="auto"/>
          </w:tcPr>
          <w:p>
            <w:r>
              <w:t>21</w:t>
            </w:r>
          </w:p>
        </w:tc>
        <w:tc>
          <w:tcPr>
            <w:tcW w:w="360" w:type="dxa"/>
            <w:shd w:val="clear" w:color="auto" w:fill="auto"/>
          </w:tcPr>
          <w:p>
            <w:r>
              <w:t>232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60</w:t>
            </w:r>
          </w:p>
        </w:tc>
        <w:tc>
          <w:tcPr>
            <w:tcW w:w="360" w:type="dxa"/>
            <w:shd w:val="clear" w:color="auto" w:fill="auto"/>
          </w:tcPr>
          <w:p>
            <w:r>
              <w:t>21</w:t>
            </w:r>
          </w:p>
        </w:tc>
        <w:tc>
          <w:tcPr>
            <w:tcW w:w="360" w:type="dxa"/>
            <w:shd w:val="clear" w:color="auto" w:fill="auto"/>
          </w:tcPr>
          <w:p>
            <w:r>
              <w:t>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60</w:t>
            </w:r>
          </w:p>
        </w:tc>
        <w:tc>
          <w:tcPr>
            <w:tcW w:w="360" w:type="dxa"/>
            <w:shd w:val="clear" w:color="auto" w:fill="auto"/>
          </w:tcPr>
          <w:p>
            <w:r>
              <w:t>21</w:t>
            </w:r>
          </w:p>
        </w:tc>
        <w:tc>
          <w:tcPr>
            <w:tcW w:w="360" w:type="dxa"/>
            <w:shd w:val="clear" w:color="auto" w:fill="auto"/>
          </w:tcPr>
          <w:p>
            <w:r>
              <w:t>23834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60</w:t>
            </w:r>
          </w:p>
        </w:tc>
        <w:tc>
          <w:tcPr>
            <w:tcW w:w="360" w:type="dxa"/>
            <w:shd w:val="clear" w:color="auto" w:fill="auto"/>
          </w:tcPr>
          <w:p>
            <w:r>
              <w:t>22</w:t>
            </w:r>
          </w:p>
        </w:tc>
        <w:tc>
          <w:tcPr>
            <w:tcW w:w="360" w:type="dxa"/>
            <w:shd w:val="clear" w:color="auto" w:fill="auto"/>
          </w:tcPr>
          <w:p>
            <w:r>
              <w:t>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60</w:t>
            </w:r>
          </w:p>
        </w:tc>
        <w:tc>
          <w:tcPr>
            <w:tcW w:w="360" w:type="dxa"/>
            <w:shd w:val="clear" w:color="auto" w:fill="auto"/>
          </w:tcPr>
          <w:p>
            <w:r>
              <w:t>22</w:t>
            </w:r>
          </w:p>
        </w:tc>
        <w:tc>
          <w:tcPr>
            <w:tcW w:w="360" w:type="dxa"/>
            <w:shd w:val="clear" w:color="auto" w:fill="auto"/>
          </w:tcPr>
          <w:p>
            <w:r>
              <w:t>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60</w:t>
            </w:r>
          </w:p>
        </w:tc>
        <w:tc>
          <w:tcPr>
            <w:tcW w:w="360" w:type="dxa"/>
            <w:shd w:val="clear" w:color="auto" w:fill="auto"/>
          </w:tcPr>
          <w:p>
            <w:r>
              <w:t>22</w:t>
            </w:r>
          </w:p>
        </w:tc>
        <w:tc>
          <w:tcPr>
            <w:tcW w:w="360" w:type="dxa"/>
            <w:shd w:val="clear" w:color="auto" w:fill="auto"/>
          </w:tcPr>
          <w:p>
            <w:r>
              <w:t>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60</w:t>
            </w:r>
          </w:p>
        </w:tc>
        <w:tc>
          <w:tcPr>
            <w:tcW w:w="360" w:type="dxa"/>
            <w:shd w:val="clear" w:color="auto" w:fill="auto"/>
          </w:tcPr>
          <w:p>
            <w:r>
              <w:t>22</w:t>
            </w:r>
          </w:p>
        </w:tc>
        <w:tc>
          <w:tcPr>
            <w:tcW w:w="360" w:type="dxa"/>
            <w:shd w:val="clear" w:color="auto" w:fill="auto"/>
          </w:tcPr>
          <w:p>
            <w:r>
              <w:t>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60</w:t>
            </w:r>
          </w:p>
        </w:tc>
        <w:tc>
          <w:tcPr>
            <w:tcW w:w="360" w:type="dxa"/>
            <w:shd w:val="clear" w:color="auto" w:fill="auto"/>
          </w:tcPr>
          <w:p>
            <w:r>
              <w:t>22</w:t>
            </w:r>
          </w:p>
        </w:tc>
        <w:tc>
          <w:tcPr>
            <w:tcW w:w="360" w:type="dxa"/>
            <w:shd w:val="clear" w:color="auto" w:fill="auto"/>
          </w:tcPr>
          <w:p>
            <w:r>
              <w:t>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60</w:t>
            </w:r>
          </w:p>
        </w:tc>
        <w:tc>
          <w:tcPr>
            <w:tcW w:w="360" w:type="dxa"/>
            <w:shd w:val="clear" w:color="auto" w:fill="auto"/>
          </w:tcPr>
          <w:p>
            <w:r>
              <w:t>22</w:t>
            </w:r>
          </w:p>
        </w:tc>
        <w:tc>
          <w:tcPr>
            <w:tcW w:w="360" w:type="dxa"/>
            <w:shd w:val="clear" w:color="auto" w:fill="auto"/>
          </w:tcPr>
          <w:p>
            <w:r>
              <w:t>212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60</w:t>
            </w:r>
          </w:p>
        </w:tc>
        <w:tc>
          <w:tcPr>
            <w:tcW w:w="360" w:type="dxa"/>
            <w:shd w:val="clear" w:color="auto" w:fill="auto"/>
          </w:tcPr>
          <w:p>
            <w:r>
              <w:t>22</w:t>
            </w:r>
          </w:p>
        </w:tc>
        <w:tc>
          <w:tcPr>
            <w:tcW w:w="360" w:type="dxa"/>
            <w:shd w:val="clear" w:color="auto" w:fill="auto"/>
          </w:tcPr>
          <w:p>
            <w:r>
              <w:t>213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60</w:t>
            </w:r>
          </w:p>
        </w:tc>
        <w:tc>
          <w:tcPr>
            <w:tcW w:w="360" w:type="dxa"/>
            <w:shd w:val="clear" w:color="auto" w:fill="auto"/>
          </w:tcPr>
          <w:p>
            <w:r>
              <w:t>23</w:t>
            </w:r>
          </w:p>
        </w:tc>
        <w:tc>
          <w:tcPr>
            <w:tcW w:w="360" w:type="dxa"/>
            <w:shd w:val="clear" w:color="auto" w:fill="auto"/>
          </w:tcPr>
          <w:p>
            <w:r>
              <w:t>215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60</w:t>
            </w:r>
          </w:p>
        </w:tc>
        <w:tc>
          <w:tcPr>
            <w:tcW w:w="360" w:type="dxa"/>
            <w:shd w:val="clear" w:color="auto" w:fill="auto"/>
          </w:tcPr>
          <w:p>
            <w:r>
              <w:t>23</w:t>
            </w:r>
          </w:p>
        </w:tc>
        <w:tc>
          <w:tcPr>
            <w:tcW w:w="360" w:type="dxa"/>
            <w:shd w:val="clear" w:color="auto" w:fill="auto"/>
          </w:tcPr>
          <w:p>
            <w:r>
              <w:t>216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60</w:t>
            </w:r>
          </w:p>
        </w:tc>
        <w:tc>
          <w:tcPr>
            <w:tcW w:w="360" w:type="dxa"/>
            <w:shd w:val="clear" w:color="auto" w:fill="auto"/>
          </w:tcPr>
          <w:p>
            <w:r>
              <w:t>24</w:t>
            </w:r>
          </w:p>
        </w:tc>
        <w:tc>
          <w:tcPr>
            <w:tcW w:w="360" w:type="dxa"/>
            <w:shd w:val="clear" w:color="auto" w:fill="auto"/>
          </w:tcPr>
          <w:p>
            <w:r>
              <w:t>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60</w:t>
            </w:r>
          </w:p>
        </w:tc>
        <w:tc>
          <w:tcPr>
            <w:tcW w:w="360" w:type="dxa"/>
            <w:shd w:val="clear" w:color="auto" w:fill="auto"/>
          </w:tcPr>
          <w:p>
            <w:r>
              <w:t>24</w:t>
            </w:r>
          </w:p>
        </w:tc>
        <w:tc>
          <w:tcPr>
            <w:tcW w:w="360" w:type="dxa"/>
            <w:shd w:val="clear" w:color="auto" w:fill="auto"/>
          </w:tcPr>
          <w:p>
            <w:r>
              <w:t>221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60</w:t>
            </w:r>
          </w:p>
        </w:tc>
        <w:tc>
          <w:tcPr>
            <w:tcW w:w="360" w:type="dxa"/>
            <w:shd w:val="clear" w:color="auto" w:fill="auto"/>
          </w:tcPr>
          <w:p>
            <w:r>
              <w:t>24</w:t>
            </w:r>
          </w:p>
        </w:tc>
        <w:tc>
          <w:tcPr>
            <w:tcW w:w="360" w:type="dxa"/>
            <w:shd w:val="clear" w:color="auto" w:fill="auto"/>
          </w:tcPr>
          <w:p>
            <w:r>
              <w:t>5029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60</w:t>
            </w:r>
          </w:p>
        </w:tc>
        <w:tc>
          <w:tcPr>
            <w:tcW w:w="360" w:type="dxa"/>
            <w:shd w:val="clear" w:color="auto" w:fill="auto"/>
          </w:tcPr>
          <w:p>
            <w:r>
              <w:t>24</w:t>
            </w:r>
          </w:p>
        </w:tc>
        <w:tc>
          <w:tcPr>
            <w:tcW w:w="360" w:type="dxa"/>
            <w:shd w:val="clear" w:color="auto" w:fill="auto"/>
          </w:tcPr>
          <w:p>
            <w:r>
              <w:t>28211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60</w:t>
            </w:r>
          </w:p>
        </w:tc>
        <w:tc>
          <w:tcPr>
            <w:tcW w:w="360" w:type="dxa"/>
            <w:shd w:val="clear" w:color="auto" w:fill="auto"/>
          </w:tcPr>
          <w:p>
            <w:r>
              <w:t>25</w:t>
            </w:r>
          </w:p>
        </w:tc>
        <w:tc>
          <w:tcPr>
            <w:tcW w:w="360" w:type="dxa"/>
            <w:shd w:val="clear" w:color="auto" w:fill="auto"/>
          </w:tcPr>
          <w:p>
            <w:r>
              <w:t>222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60</w:t>
            </w:r>
          </w:p>
        </w:tc>
        <w:tc>
          <w:tcPr>
            <w:tcW w:w="360" w:type="dxa"/>
            <w:shd w:val="clear" w:color="auto" w:fill="auto"/>
          </w:tcPr>
          <w:p>
            <w:r>
              <w:t>25</w:t>
            </w:r>
          </w:p>
        </w:tc>
        <w:tc>
          <w:tcPr>
            <w:tcW w:w="360" w:type="dxa"/>
            <w:shd w:val="clear" w:color="auto" w:fill="auto"/>
          </w:tcPr>
          <w:p>
            <w:r>
              <w:t>223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60</w:t>
            </w:r>
          </w:p>
        </w:tc>
        <w:tc>
          <w:tcPr>
            <w:tcW w:w="360" w:type="dxa"/>
            <w:shd w:val="clear" w:color="auto" w:fill="auto"/>
          </w:tcPr>
          <w:p>
            <w:r>
              <w:t>876</w:t>
            </w:r>
          </w:p>
        </w:tc>
        <w:tc>
          <w:tcPr>
            <w:tcW w:w="360" w:type="dxa"/>
            <w:shd w:val="clear" w:color="auto" w:fill="auto"/>
          </w:tcPr>
          <w:p>
            <w:r>
              <w:t>878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60</w:t>
            </w:r>
          </w:p>
        </w:tc>
        <w:tc>
          <w:tcPr>
            <w:tcW w:w="360" w:type="dxa"/>
            <w:shd w:val="clear" w:color="auto" w:fill="auto"/>
          </w:tcPr>
          <w:p>
            <w:r>
              <w:t>876</w:t>
            </w:r>
          </w:p>
        </w:tc>
        <w:tc>
          <w:tcPr>
            <w:tcW w:w="360" w:type="dxa"/>
            <w:shd w:val="clear" w:color="auto" w:fill="auto"/>
          </w:tcPr>
          <w:p>
            <w:r>
              <w:t>879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60</w:t>
            </w:r>
          </w:p>
        </w:tc>
        <w:tc>
          <w:tcPr>
            <w:tcW w:w="360" w:type="dxa"/>
            <w:shd w:val="clear" w:color="auto" w:fill="auto"/>
          </w:tcPr>
          <w:p>
            <w:r>
              <w:t>26</w:t>
            </w:r>
          </w:p>
        </w:tc>
        <w:tc>
          <w:tcPr>
            <w:tcW w:w="360" w:type="dxa"/>
            <w:shd w:val="clear" w:color="auto" w:fill="auto"/>
          </w:tcPr>
          <w:p>
            <w:r>
              <w:t>234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60</w:t>
            </w:r>
          </w:p>
        </w:tc>
        <w:tc>
          <w:tcPr>
            <w:tcW w:w="360" w:type="dxa"/>
            <w:shd w:val="clear" w:color="auto" w:fill="auto"/>
          </w:tcPr>
          <w:p>
            <w:r>
              <w:t>5152</w:t>
            </w:r>
          </w:p>
        </w:tc>
        <w:tc>
          <w:tcPr>
            <w:tcW w:w="360" w:type="dxa"/>
            <w:shd w:val="clear" w:color="auto" w:fill="auto"/>
          </w:tcPr>
          <w:p>
            <w:r>
              <w:t>5178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60</w:t>
            </w:r>
          </w:p>
        </w:tc>
        <w:tc>
          <w:tcPr>
            <w:tcW w:w="360" w:type="dxa"/>
            <w:shd w:val="clear" w:color="auto" w:fill="auto"/>
          </w:tcPr>
          <w:p>
            <w:r>
              <w:t>28</w:t>
            </w:r>
          </w:p>
        </w:tc>
        <w:tc>
          <w:tcPr>
            <w:tcW w:w="360" w:type="dxa"/>
            <w:shd w:val="clear" w:color="auto" w:fill="auto"/>
          </w:tcPr>
          <w:p>
            <w:r>
              <w:t>225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60</w:t>
            </w:r>
          </w:p>
        </w:tc>
        <w:tc>
          <w:tcPr>
            <w:tcW w:w="360" w:type="dxa"/>
            <w:shd w:val="clear" w:color="auto" w:fill="auto"/>
          </w:tcPr>
          <w:p>
            <w:r>
              <w:t>28</w:t>
            </w:r>
          </w:p>
        </w:tc>
        <w:tc>
          <w:tcPr>
            <w:tcW w:w="360" w:type="dxa"/>
            <w:shd w:val="clear" w:color="auto" w:fill="auto"/>
          </w:tcPr>
          <w:p>
            <w:r>
              <w:t>226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60</w:t>
            </w:r>
          </w:p>
        </w:tc>
        <w:tc>
          <w:tcPr>
            <w:tcW w:w="360" w:type="dxa"/>
            <w:shd w:val="clear" w:color="auto" w:fill="auto"/>
          </w:tcPr>
          <w:p>
            <w:r>
              <w:t>28</w:t>
            </w:r>
          </w:p>
        </w:tc>
        <w:tc>
          <w:tcPr>
            <w:tcW w:w="360" w:type="dxa"/>
            <w:shd w:val="clear" w:color="auto" w:fill="auto"/>
          </w:tcPr>
          <w:p>
            <w:r>
              <w:t>227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60</w:t>
            </w:r>
          </w:p>
        </w:tc>
        <w:tc>
          <w:tcPr>
            <w:tcW w:w="360" w:type="dxa"/>
            <w:shd w:val="clear" w:color="auto" w:fill="auto"/>
          </w:tcPr>
          <w:p>
            <w:r>
              <w:t>28</w:t>
            </w:r>
          </w:p>
        </w:tc>
        <w:tc>
          <w:tcPr>
            <w:tcW w:w="360" w:type="dxa"/>
            <w:shd w:val="clear" w:color="auto" w:fill="auto"/>
          </w:tcPr>
          <w:p>
            <w:r>
              <w:t>228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60</w:t>
            </w:r>
          </w:p>
        </w:tc>
        <w:tc>
          <w:tcPr>
            <w:tcW w:w="360" w:type="dxa"/>
            <w:shd w:val="clear" w:color="auto" w:fill="auto"/>
          </w:tcPr>
          <w:p>
            <w:r>
              <w:t>29</w:t>
            </w:r>
          </w:p>
        </w:tc>
        <w:tc>
          <w:tcPr>
            <w:tcW w:w="360" w:type="dxa"/>
            <w:shd w:val="clear" w:color="auto" w:fill="auto"/>
          </w:tcPr>
          <w:p>
            <w:r>
              <w:t>229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60</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60</w:t>
            </w:r>
          </w:p>
        </w:tc>
        <w:tc>
          <w:tcPr>
            <w:tcW w:w="360" w:type="dxa"/>
            <w:shd w:val="clear" w:color="auto" w:fill="auto"/>
          </w:tcPr>
          <w:p>
            <w:r>
              <w:t>877</w:t>
            </w:r>
          </w:p>
        </w:tc>
        <w:tc>
          <w:tcPr>
            <w:tcW w:w="360" w:type="dxa"/>
            <w:shd w:val="clear" w:color="auto" w:fill="auto"/>
          </w:tcPr>
          <w:p>
            <w:r>
              <w:t>44681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60</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60</w:t>
            </w:r>
          </w:p>
        </w:tc>
        <w:tc>
          <w:tcPr>
            <w:tcW w:w="360" w:type="dxa"/>
            <w:shd w:val="clear" w:color="auto" w:fill="auto"/>
          </w:tcPr>
          <w:p>
            <w:r>
              <w:t>30</w:t>
            </w:r>
          </w:p>
        </w:tc>
        <w:tc>
          <w:tcPr>
            <w:tcW w:w="360" w:type="dxa"/>
            <w:shd w:val="clear" w:color="auto" w:fill="auto"/>
          </w:tcPr>
          <w:p>
            <w:r>
              <w:t>230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60</w:t>
            </w:r>
          </w:p>
        </w:tc>
        <w:tc>
          <w:tcPr>
            <w:tcW w:w="360" w:type="dxa"/>
            <w:shd w:val="clear" w:color="auto" w:fill="auto"/>
          </w:tcPr>
          <w:p>
            <w:r>
              <w:t>30</w:t>
            </w:r>
          </w:p>
        </w:tc>
        <w:tc>
          <w:tcPr>
            <w:tcW w:w="360" w:type="dxa"/>
            <w:shd w:val="clear" w:color="auto" w:fill="auto"/>
          </w:tcPr>
          <w:p>
            <w:r>
              <w:t>231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60</w:t>
            </w:r>
          </w:p>
        </w:tc>
        <w:tc>
          <w:tcPr>
            <w:tcW w:w="360" w:type="dxa"/>
            <w:shd w:val="clear" w:color="auto" w:fill="auto"/>
          </w:tcPr>
          <w:p>
            <w:r>
              <w:t>5198</w:t>
            </w:r>
          </w:p>
        </w:tc>
        <w:tc>
          <w:tcPr>
            <w:tcW w:w="360" w:type="dxa"/>
            <w:shd w:val="clear" w:color="auto" w:fill="auto"/>
          </w:tcPr>
          <w:p>
            <w:r>
              <w:t>5199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60</w:t>
            </w:r>
          </w:p>
        </w:tc>
        <w:tc>
          <w:tcPr>
            <w:tcW w:w="360" w:type="dxa"/>
            <w:shd w:val="clear" w:color="auto" w:fill="auto"/>
          </w:tcPr>
          <w:p>
            <w:r>
              <w:t>4886</w:t>
            </w:r>
          </w:p>
        </w:tc>
        <w:tc>
          <w:tcPr>
            <w:tcW w:w="360" w:type="dxa"/>
            <w:shd w:val="clear" w:color="auto" w:fill="auto"/>
          </w:tcPr>
          <w:p>
            <w:r>
              <w:t>4888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60</w:t>
            </w:r>
          </w:p>
        </w:tc>
        <w:tc>
          <w:tcPr>
            <w:tcW w:w="360" w:type="dxa"/>
            <w:shd w:val="clear" w:color="auto" w:fill="auto"/>
          </w:tcPr>
          <w:p>
            <w:r>
              <w:t>4886</w:t>
            </w:r>
          </w:p>
        </w:tc>
        <w:tc>
          <w:tcPr>
            <w:tcW w:w="360" w:type="dxa"/>
            <w:shd w:val="clear" w:color="auto" w:fill="auto"/>
          </w:tcPr>
          <w:p>
            <w:r>
              <w:t>4887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60</w:t>
            </w:r>
          </w:p>
        </w:tc>
        <w:tc>
          <w:tcPr>
            <w:tcW w:w="360" w:type="dxa"/>
            <w:shd w:val="clear" w:color="auto" w:fill="auto"/>
          </w:tcPr>
          <w:p>
            <w:r>
              <w:t>4886</w:t>
            </w:r>
          </w:p>
        </w:tc>
        <w:tc>
          <w:tcPr>
            <w:tcW w:w="360" w:type="dxa"/>
            <w:shd w:val="clear" w:color="auto" w:fill="auto"/>
          </w:tcPr>
          <w:p>
            <w:r>
              <w:t>4889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60</w:t>
            </w:r>
          </w:p>
        </w:tc>
        <w:tc>
          <w:tcPr>
            <w:tcW w:w="360" w:type="dxa"/>
            <w:shd w:val="clear" w:color="auto" w:fill="auto"/>
          </w:tcPr>
          <w:p>
            <w:r>
              <w:t>4886</w:t>
            </w:r>
          </w:p>
        </w:tc>
        <w:tc>
          <w:tcPr>
            <w:tcW w:w="360" w:type="dxa"/>
            <w:shd w:val="clear" w:color="auto" w:fill="auto"/>
          </w:tcPr>
          <w:p>
            <w:r>
              <w:t>4890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60</w:t>
            </w:r>
          </w:p>
        </w:tc>
        <w:tc>
          <w:tcPr>
            <w:tcW w:w="360" w:type="dxa"/>
            <w:shd w:val="clear" w:color="auto" w:fill="auto"/>
          </w:tcPr>
          <w:p>
            <w:r>
              <w:t>4886</w:t>
            </w:r>
          </w:p>
        </w:tc>
        <w:tc>
          <w:tcPr>
            <w:tcW w:w="360" w:type="dxa"/>
            <w:shd w:val="clear" w:color="auto" w:fill="auto"/>
          </w:tcPr>
          <w:p>
            <w:r>
              <w:t>4891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60</w:t>
            </w:r>
          </w:p>
        </w:tc>
        <w:tc>
          <w:tcPr>
            <w:tcW w:w="360" w:type="dxa"/>
            <w:shd w:val="clear" w:color="auto" w:fill="auto"/>
          </w:tcPr>
          <w:p>
            <w:r>
              <w:t>4886</w:t>
            </w:r>
          </w:p>
        </w:tc>
        <w:tc>
          <w:tcPr>
            <w:tcW w:w="360" w:type="dxa"/>
            <w:shd w:val="clear" w:color="auto" w:fill="auto"/>
          </w:tcPr>
          <w:p>
            <w:r>
              <w:t>4892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60</w:t>
            </w:r>
          </w:p>
        </w:tc>
        <w:tc>
          <w:tcPr>
            <w:tcW w:w="360" w:type="dxa"/>
            <w:shd w:val="clear" w:color="auto" w:fill="auto"/>
          </w:tcPr>
          <w:p>
            <w:r>
              <w:t>4886</w:t>
            </w:r>
          </w:p>
        </w:tc>
        <w:tc>
          <w:tcPr>
            <w:tcW w:w="360" w:type="dxa"/>
            <w:shd w:val="clear" w:color="auto" w:fill="auto"/>
          </w:tcPr>
          <w:p>
            <w:r>
              <w:t>4893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60</w:t>
            </w:r>
          </w:p>
        </w:tc>
        <w:tc>
          <w:tcPr>
            <w:tcW w:w="360" w:type="dxa"/>
            <w:shd w:val="clear" w:color="auto" w:fill="auto"/>
          </w:tcPr>
          <w:p>
            <w:r>
              <w:t>4886</w:t>
            </w:r>
          </w:p>
        </w:tc>
        <w:tc>
          <w:tcPr>
            <w:tcW w:w="360" w:type="dxa"/>
            <w:shd w:val="clear" w:color="auto" w:fill="auto"/>
          </w:tcPr>
          <w:p>
            <w:r>
              <w:t>4894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60</w:t>
            </w:r>
          </w:p>
        </w:tc>
        <w:tc>
          <w:tcPr>
            <w:tcW w:w="360" w:type="dxa"/>
            <w:shd w:val="clear" w:color="auto" w:fill="auto"/>
          </w:tcPr>
          <w:p>
            <w:r>
              <w:t>4886</w:t>
            </w:r>
          </w:p>
        </w:tc>
        <w:tc>
          <w:tcPr>
            <w:tcW w:w="360" w:type="dxa"/>
            <w:shd w:val="clear" w:color="auto" w:fill="auto"/>
          </w:tcPr>
          <w:p>
            <w:r>
              <w:t>4895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61</w:t>
            </w:r>
          </w:p>
        </w:tc>
        <w:tc>
          <w:tcPr>
            <w:tcW w:w="360" w:type="dxa"/>
            <w:shd w:val="clear" w:color="auto" w:fill="auto"/>
          </w:tcPr>
          <w:p>
            <w:r>
              <w:t>19</w:t>
            </w:r>
          </w:p>
        </w:tc>
        <w:tc>
          <w:tcPr>
            <w:tcW w:w="360" w:type="dxa"/>
            <w:shd w:val="clear" w:color="auto" w:fill="auto"/>
          </w:tcPr>
          <w:p>
            <w:r>
              <w:t>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61</w:t>
            </w:r>
          </w:p>
        </w:tc>
        <w:tc>
          <w:tcPr>
            <w:tcW w:w="360" w:type="dxa"/>
            <w:shd w:val="clear" w:color="auto" w:fill="auto"/>
          </w:tcPr>
          <w:p>
            <w:r>
              <w:t>19</w:t>
            </w:r>
          </w:p>
        </w:tc>
        <w:tc>
          <w:tcPr>
            <w:tcW w:w="360" w:type="dxa"/>
            <w:shd w:val="clear" w:color="auto" w:fill="auto"/>
          </w:tcPr>
          <w:p>
            <w:r>
              <w:t>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61</w:t>
            </w:r>
          </w:p>
        </w:tc>
        <w:tc>
          <w:tcPr>
            <w:tcW w:w="360" w:type="dxa"/>
            <w:shd w:val="clear" w:color="auto" w:fill="auto"/>
          </w:tcPr>
          <w:p>
            <w:r>
              <w:t>19</w:t>
            </w:r>
          </w:p>
        </w:tc>
        <w:tc>
          <w:tcPr>
            <w:tcW w:w="360" w:type="dxa"/>
            <w:shd w:val="clear" w:color="auto" w:fill="auto"/>
          </w:tcPr>
          <w:p>
            <w:r>
              <w:t>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61</w:t>
            </w:r>
          </w:p>
        </w:tc>
        <w:tc>
          <w:tcPr>
            <w:tcW w:w="360" w:type="dxa"/>
            <w:shd w:val="clear" w:color="auto" w:fill="auto"/>
          </w:tcPr>
          <w:p>
            <w:r>
              <w:t>20</w:t>
            </w:r>
          </w:p>
        </w:tc>
        <w:tc>
          <w:tcPr>
            <w:tcW w:w="360" w:type="dxa"/>
            <w:shd w:val="clear" w:color="auto" w:fill="auto"/>
          </w:tcPr>
          <w:p>
            <w:r>
              <w:t>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61</w:t>
            </w:r>
          </w:p>
        </w:tc>
        <w:tc>
          <w:tcPr>
            <w:tcW w:w="360" w:type="dxa"/>
            <w:shd w:val="clear" w:color="auto" w:fill="auto"/>
          </w:tcPr>
          <w:p>
            <w:r>
              <w:t>4968</w:t>
            </w:r>
          </w:p>
        </w:tc>
        <w:tc>
          <w:tcPr>
            <w:tcW w:w="360" w:type="dxa"/>
            <w:shd w:val="clear" w:color="auto" w:fill="auto"/>
          </w:tcPr>
          <w:p>
            <w:r>
              <w:t>4969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61</w:t>
            </w:r>
          </w:p>
        </w:tc>
        <w:tc>
          <w:tcPr>
            <w:tcW w:w="360" w:type="dxa"/>
            <w:shd w:val="clear" w:color="auto" w:fill="auto"/>
          </w:tcPr>
          <w:p>
            <w:r>
              <w:t>21</w:t>
            </w:r>
          </w:p>
        </w:tc>
        <w:tc>
          <w:tcPr>
            <w:tcW w:w="360" w:type="dxa"/>
            <w:shd w:val="clear" w:color="auto" w:fill="auto"/>
          </w:tcPr>
          <w:p>
            <w:r>
              <w:t>23839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61</w:t>
            </w:r>
          </w:p>
        </w:tc>
        <w:tc>
          <w:tcPr>
            <w:tcW w:w="360" w:type="dxa"/>
            <w:shd w:val="clear" w:color="auto" w:fill="auto"/>
          </w:tcPr>
          <w:p>
            <w:r>
              <w:t>21</w:t>
            </w:r>
          </w:p>
        </w:tc>
        <w:tc>
          <w:tcPr>
            <w:tcW w:w="360" w:type="dxa"/>
            <w:shd w:val="clear" w:color="auto" w:fill="auto"/>
          </w:tcPr>
          <w:p>
            <w:r>
              <w:t>232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61</w:t>
            </w:r>
          </w:p>
        </w:tc>
        <w:tc>
          <w:tcPr>
            <w:tcW w:w="360" w:type="dxa"/>
            <w:shd w:val="clear" w:color="auto" w:fill="auto"/>
          </w:tcPr>
          <w:p>
            <w:r>
              <w:t>21</w:t>
            </w:r>
          </w:p>
        </w:tc>
        <w:tc>
          <w:tcPr>
            <w:tcW w:w="360" w:type="dxa"/>
            <w:shd w:val="clear" w:color="auto" w:fill="auto"/>
          </w:tcPr>
          <w:p>
            <w:r>
              <w:t>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61</w:t>
            </w:r>
          </w:p>
        </w:tc>
        <w:tc>
          <w:tcPr>
            <w:tcW w:w="360" w:type="dxa"/>
            <w:shd w:val="clear" w:color="auto" w:fill="auto"/>
          </w:tcPr>
          <w:p>
            <w:r>
              <w:t>21</w:t>
            </w:r>
          </w:p>
        </w:tc>
        <w:tc>
          <w:tcPr>
            <w:tcW w:w="360" w:type="dxa"/>
            <w:shd w:val="clear" w:color="auto" w:fill="auto"/>
          </w:tcPr>
          <w:p>
            <w:r>
              <w:t>23834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61</w:t>
            </w:r>
          </w:p>
        </w:tc>
        <w:tc>
          <w:tcPr>
            <w:tcW w:w="360" w:type="dxa"/>
            <w:shd w:val="clear" w:color="auto" w:fill="auto"/>
          </w:tcPr>
          <w:p>
            <w:r>
              <w:t>22</w:t>
            </w:r>
          </w:p>
        </w:tc>
        <w:tc>
          <w:tcPr>
            <w:tcW w:w="360" w:type="dxa"/>
            <w:shd w:val="clear" w:color="auto" w:fill="auto"/>
          </w:tcPr>
          <w:p>
            <w:r>
              <w:t>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61</w:t>
            </w:r>
          </w:p>
        </w:tc>
        <w:tc>
          <w:tcPr>
            <w:tcW w:w="360" w:type="dxa"/>
            <w:shd w:val="clear" w:color="auto" w:fill="auto"/>
          </w:tcPr>
          <w:p>
            <w:r>
              <w:t>22</w:t>
            </w:r>
          </w:p>
        </w:tc>
        <w:tc>
          <w:tcPr>
            <w:tcW w:w="360" w:type="dxa"/>
            <w:shd w:val="clear" w:color="auto" w:fill="auto"/>
          </w:tcPr>
          <w:p>
            <w:r>
              <w:t>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61</w:t>
            </w:r>
          </w:p>
        </w:tc>
        <w:tc>
          <w:tcPr>
            <w:tcW w:w="360" w:type="dxa"/>
            <w:shd w:val="clear" w:color="auto" w:fill="auto"/>
          </w:tcPr>
          <w:p>
            <w:r>
              <w:t>22</w:t>
            </w:r>
          </w:p>
        </w:tc>
        <w:tc>
          <w:tcPr>
            <w:tcW w:w="360" w:type="dxa"/>
            <w:shd w:val="clear" w:color="auto" w:fill="auto"/>
          </w:tcPr>
          <w:p>
            <w:r>
              <w:t>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61</w:t>
            </w:r>
          </w:p>
        </w:tc>
        <w:tc>
          <w:tcPr>
            <w:tcW w:w="360" w:type="dxa"/>
            <w:shd w:val="clear" w:color="auto" w:fill="auto"/>
          </w:tcPr>
          <w:p>
            <w:r>
              <w:t>22</w:t>
            </w:r>
          </w:p>
        </w:tc>
        <w:tc>
          <w:tcPr>
            <w:tcW w:w="360" w:type="dxa"/>
            <w:shd w:val="clear" w:color="auto" w:fill="auto"/>
          </w:tcPr>
          <w:p>
            <w:r>
              <w:t>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61</w:t>
            </w:r>
          </w:p>
        </w:tc>
        <w:tc>
          <w:tcPr>
            <w:tcW w:w="360" w:type="dxa"/>
            <w:shd w:val="clear" w:color="auto" w:fill="auto"/>
          </w:tcPr>
          <w:p>
            <w:r>
              <w:t>22</w:t>
            </w:r>
          </w:p>
        </w:tc>
        <w:tc>
          <w:tcPr>
            <w:tcW w:w="360" w:type="dxa"/>
            <w:shd w:val="clear" w:color="auto" w:fill="auto"/>
          </w:tcPr>
          <w:p>
            <w:r>
              <w:t>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61</w:t>
            </w:r>
          </w:p>
        </w:tc>
        <w:tc>
          <w:tcPr>
            <w:tcW w:w="360" w:type="dxa"/>
            <w:shd w:val="clear" w:color="auto" w:fill="auto"/>
          </w:tcPr>
          <w:p>
            <w:r>
              <w:t>22</w:t>
            </w:r>
          </w:p>
        </w:tc>
        <w:tc>
          <w:tcPr>
            <w:tcW w:w="360" w:type="dxa"/>
            <w:shd w:val="clear" w:color="auto" w:fill="auto"/>
          </w:tcPr>
          <w:p>
            <w:r>
              <w:t>212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61</w:t>
            </w:r>
          </w:p>
        </w:tc>
        <w:tc>
          <w:tcPr>
            <w:tcW w:w="360" w:type="dxa"/>
            <w:shd w:val="clear" w:color="auto" w:fill="auto"/>
          </w:tcPr>
          <w:p>
            <w:r>
              <w:t>22</w:t>
            </w:r>
          </w:p>
        </w:tc>
        <w:tc>
          <w:tcPr>
            <w:tcW w:w="360" w:type="dxa"/>
            <w:shd w:val="clear" w:color="auto" w:fill="auto"/>
          </w:tcPr>
          <w:p>
            <w:r>
              <w:t>213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61</w:t>
            </w:r>
          </w:p>
        </w:tc>
        <w:tc>
          <w:tcPr>
            <w:tcW w:w="360" w:type="dxa"/>
            <w:shd w:val="clear" w:color="auto" w:fill="auto"/>
          </w:tcPr>
          <w:p>
            <w:r>
              <w:t>23</w:t>
            </w:r>
          </w:p>
        </w:tc>
        <w:tc>
          <w:tcPr>
            <w:tcW w:w="360" w:type="dxa"/>
            <w:shd w:val="clear" w:color="auto" w:fill="auto"/>
          </w:tcPr>
          <w:p>
            <w:r>
              <w:t>215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61</w:t>
            </w:r>
          </w:p>
        </w:tc>
        <w:tc>
          <w:tcPr>
            <w:tcW w:w="360" w:type="dxa"/>
            <w:shd w:val="clear" w:color="auto" w:fill="auto"/>
          </w:tcPr>
          <w:p>
            <w:r>
              <w:t>23</w:t>
            </w:r>
          </w:p>
        </w:tc>
        <w:tc>
          <w:tcPr>
            <w:tcW w:w="360" w:type="dxa"/>
            <w:shd w:val="clear" w:color="auto" w:fill="auto"/>
          </w:tcPr>
          <w:p>
            <w:r>
              <w:t>216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61</w:t>
            </w:r>
          </w:p>
        </w:tc>
        <w:tc>
          <w:tcPr>
            <w:tcW w:w="360" w:type="dxa"/>
            <w:shd w:val="clear" w:color="auto" w:fill="auto"/>
          </w:tcPr>
          <w:p>
            <w:r>
              <w:t>24</w:t>
            </w:r>
          </w:p>
        </w:tc>
        <w:tc>
          <w:tcPr>
            <w:tcW w:w="360" w:type="dxa"/>
            <w:shd w:val="clear" w:color="auto" w:fill="auto"/>
          </w:tcPr>
          <w:p>
            <w:r>
              <w:t>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61</w:t>
            </w:r>
          </w:p>
        </w:tc>
        <w:tc>
          <w:tcPr>
            <w:tcW w:w="360" w:type="dxa"/>
            <w:shd w:val="clear" w:color="auto" w:fill="auto"/>
          </w:tcPr>
          <w:p>
            <w:r>
              <w:t>24</w:t>
            </w:r>
          </w:p>
        </w:tc>
        <w:tc>
          <w:tcPr>
            <w:tcW w:w="360" w:type="dxa"/>
            <w:shd w:val="clear" w:color="auto" w:fill="auto"/>
          </w:tcPr>
          <w:p>
            <w:r>
              <w:t>221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61</w:t>
            </w:r>
          </w:p>
        </w:tc>
        <w:tc>
          <w:tcPr>
            <w:tcW w:w="360" w:type="dxa"/>
            <w:shd w:val="clear" w:color="auto" w:fill="auto"/>
          </w:tcPr>
          <w:p>
            <w:r>
              <w:t>24</w:t>
            </w:r>
          </w:p>
        </w:tc>
        <w:tc>
          <w:tcPr>
            <w:tcW w:w="360" w:type="dxa"/>
            <w:shd w:val="clear" w:color="auto" w:fill="auto"/>
          </w:tcPr>
          <w:p>
            <w:r>
              <w:t>5029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61</w:t>
            </w:r>
          </w:p>
        </w:tc>
        <w:tc>
          <w:tcPr>
            <w:tcW w:w="360" w:type="dxa"/>
            <w:shd w:val="clear" w:color="auto" w:fill="auto"/>
          </w:tcPr>
          <w:p>
            <w:r>
              <w:t>24</w:t>
            </w:r>
          </w:p>
        </w:tc>
        <w:tc>
          <w:tcPr>
            <w:tcW w:w="360" w:type="dxa"/>
            <w:shd w:val="clear" w:color="auto" w:fill="auto"/>
          </w:tcPr>
          <w:p>
            <w:r>
              <w:t>28211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61</w:t>
            </w:r>
          </w:p>
        </w:tc>
        <w:tc>
          <w:tcPr>
            <w:tcW w:w="360" w:type="dxa"/>
            <w:shd w:val="clear" w:color="auto" w:fill="auto"/>
          </w:tcPr>
          <w:p>
            <w:r>
              <w:t>25</w:t>
            </w:r>
          </w:p>
        </w:tc>
        <w:tc>
          <w:tcPr>
            <w:tcW w:w="360" w:type="dxa"/>
            <w:shd w:val="clear" w:color="auto" w:fill="auto"/>
          </w:tcPr>
          <w:p>
            <w:r>
              <w:t>222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61</w:t>
            </w:r>
          </w:p>
        </w:tc>
        <w:tc>
          <w:tcPr>
            <w:tcW w:w="360" w:type="dxa"/>
            <w:shd w:val="clear" w:color="auto" w:fill="auto"/>
          </w:tcPr>
          <w:p>
            <w:r>
              <w:t>25</w:t>
            </w:r>
          </w:p>
        </w:tc>
        <w:tc>
          <w:tcPr>
            <w:tcW w:w="360" w:type="dxa"/>
            <w:shd w:val="clear" w:color="auto" w:fill="auto"/>
          </w:tcPr>
          <w:p>
            <w:r>
              <w:t>223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61</w:t>
            </w:r>
          </w:p>
        </w:tc>
        <w:tc>
          <w:tcPr>
            <w:tcW w:w="360" w:type="dxa"/>
            <w:shd w:val="clear" w:color="auto" w:fill="auto"/>
          </w:tcPr>
          <w:p>
            <w:r>
              <w:t>876</w:t>
            </w:r>
          </w:p>
        </w:tc>
        <w:tc>
          <w:tcPr>
            <w:tcW w:w="360" w:type="dxa"/>
            <w:shd w:val="clear" w:color="auto" w:fill="auto"/>
          </w:tcPr>
          <w:p>
            <w:r>
              <w:t>878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61</w:t>
            </w:r>
          </w:p>
        </w:tc>
        <w:tc>
          <w:tcPr>
            <w:tcW w:w="360" w:type="dxa"/>
            <w:shd w:val="clear" w:color="auto" w:fill="auto"/>
          </w:tcPr>
          <w:p>
            <w:r>
              <w:t>876</w:t>
            </w:r>
          </w:p>
        </w:tc>
        <w:tc>
          <w:tcPr>
            <w:tcW w:w="360" w:type="dxa"/>
            <w:shd w:val="clear" w:color="auto" w:fill="auto"/>
          </w:tcPr>
          <w:p>
            <w:r>
              <w:t>879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61</w:t>
            </w:r>
          </w:p>
        </w:tc>
        <w:tc>
          <w:tcPr>
            <w:tcW w:w="360" w:type="dxa"/>
            <w:shd w:val="clear" w:color="auto" w:fill="auto"/>
          </w:tcPr>
          <w:p>
            <w:r>
              <w:t>26</w:t>
            </w:r>
          </w:p>
        </w:tc>
        <w:tc>
          <w:tcPr>
            <w:tcW w:w="360" w:type="dxa"/>
            <w:shd w:val="clear" w:color="auto" w:fill="auto"/>
          </w:tcPr>
          <w:p>
            <w:r>
              <w:t>234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61</w:t>
            </w:r>
          </w:p>
        </w:tc>
        <w:tc>
          <w:tcPr>
            <w:tcW w:w="360" w:type="dxa"/>
            <w:shd w:val="clear" w:color="auto" w:fill="auto"/>
          </w:tcPr>
          <w:p>
            <w:r>
              <w:t>5152</w:t>
            </w:r>
          </w:p>
        </w:tc>
        <w:tc>
          <w:tcPr>
            <w:tcW w:w="360" w:type="dxa"/>
            <w:shd w:val="clear" w:color="auto" w:fill="auto"/>
          </w:tcPr>
          <w:p>
            <w:r>
              <w:t>5178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61</w:t>
            </w:r>
          </w:p>
        </w:tc>
        <w:tc>
          <w:tcPr>
            <w:tcW w:w="360" w:type="dxa"/>
            <w:shd w:val="clear" w:color="auto" w:fill="auto"/>
          </w:tcPr>
          <w:p>
            <w:r>
              <w:t>28</w:t>
            </w:r>
          </w:p>
        </w:tc>
        <w:tc>
          <w:tcPr>
            <w:tcW w:w="360" w:type="dxa"/>
            <w:shd w:val="clear" w:color="auto" w:fill="auto"/>
          </w:tcPr>
          <w:p>
            <w:r>
              <w:t>225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61</w:t>
            </w:r>
          </w:p>
        </w:tc>
        <w:tc>
          <w:tcPr>
            <w:tcW w:w="360" w:type="dxa"/>
            <w:shd w:val="clear" w:color="auto" w:fill="auto"/>
          </w:tcPr>
          <w:p>
            <w:r>
              <w:t>28</w:t>
            </w:r>
          </w:p>
        </w:tc>
        <w:tc>
          <w:tcPr>
            <w:tcW w:w="360" w:type="dxa"/>
            <w:shd w:val="clear" w:color="auto" w:fill="auto"/>
          </w:tcPr>
          <w:p>
            <w:r>
              <w:t>226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61</w:t>
            </w:r>
          </w:p>
        </w:tc>
        <w:tc>
          <w:tcPr>
            <w:tcW w:w="360" w:type="dxa"/>
            <w:shd w:val="clear" w:color="auto" w:fill="auto"/>
          </w:tcPr>
          <w:p>
            <w:r>
              <w:t>28</w:t>
            </w:r>
          </w:p>
        </w:tc>
        <w:tc>
          <w:tcPr>
            <w:tcW w:w="360" w:type="dxa"/>
            <w:shd w:val="clear" w:color="auto" w:fill="auto"/>
          </w:tcPr>
          <w:p>
            <w:r>
              <w:t>227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61</w:t>
            </w:r>
          </w:p>
        </w:tc>
        <w:tc>
          <w:tcPr>
            <w:tcW w:w="360" w:type="dxa"/>
            <w:shd w:val="clear" w:color="auto" w:fill="auto"/>
          </w:tcPr>
          <w:p>
            <w:r>
              <w:t>28</w:t>
            </w:r>
          </w:p>
        </w:tc>
        <w:tc>
          <w:tcPr>
            <w:tcW w:w="360" w:type="dxa"/>
            <w:shd w:val="clear" w:color="auto" w:fill="auto"/>
          </w:tcPr>
          <w:p>
            <w:r>
              <w:t>228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61</w:t>
            </w:r>
          </w:p>
        </w:tc>
        <w:tc>
          <w:tcPr>
            <w:tcW w:w="360" w:type="dxa"/>
            <w:shd w:val="clear" w:color="auto" w:fill="auto"/>
          </w:tcPr>
          <w:p>
            <w:r>
              <w:t>29</w:t>
            </w:r>
          </w:p>
        </w:tc>
        <w:tc>
          <w:tcPr>
            <w:tcW w:w="360" w:type="dxa"/>
            <w:shd w:val="clear" w:color="auto" w:fill="auto"/>
          </w:tcPr>
          <w:p>
            <w:r>
              <w:t>229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61</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61</w:t>
            </w:r>
          </w:p>
        </w:tc>
        <w:tc>
          <w:tcPr>
            <w:tcW w:w="360" w:type="dxa"/>
            <w:shd w:val="clear" w:color="auto" w:fill="auto"/>
          </w:tcPr>
          <w:p>
            <w:r>
              <w:t>877</w:t>
            </w:r>
          </w:p>
        </w:tc>
        <w:tc>
          <w:tcPr>
            <w:tcW w:w="360" w:type="dxa"/>
            <w:shd w:val="clear" w:color="auto" w:fill="auto"/>
          </w:tcPr>
          <w:p>
            <w:r>
              <w:t>44681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61</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61</w:t>
            </w:r>
          </w:p>
        </w:tc>
        <w:tc>
          <w:tcPr>
            <w:tcW w:w="360" w:type="dxa"/>
            <w:shd w:val="clear" w:color="auto" w:fill="auto"/>
          </w:tcPr>
          <w:p>
            <w:r>
              <w:t>30</w:t>
            </w:r>
          </w:p>
        </w:tc>
        <w:tc>
          <w:tcPr>
            <w:tcW w:w="360" w:type="dxa"/>
            <w:shd w:val="clear" w:color="auto" w:fill="auto"/>
          </w:tcPr>
          <w:p>
            <w:r>
              <w:t>230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61</w:t>
            </w:r>
          </w:p>
        </w:tc>
        <w:tc>
          <w:tcPr>
            <w:tcW w:w="360" w:type="dxa"/>
            <w:shd w:val="clear" w:color="auto" w:fill="auto"/>
          </w:tcPr>
          <w:p>
            <w:r>
              <w:t>30</w:t>
            </w:r>
          </w:p>
        </w:tc>
        <w:tc>
          <w:tcPr>
            <w:tcW w:w="360" w:type="dxa"/>
            <w:shd w:val="clear" w:color="auto" w:fill="auto"/>
          </w:tcPr>
          <w:p>
            <w:r>
              <w:t>231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61</w:t>
            </w:r>
          </w:p>
        </w:tc>
        <w:tc>
          <w:tcPr>
            <w:tcW w:w="360" w:type="dxa"/>
            <w:shd w:val="clear" w:color="auto" w:fill="auto"/>
          </w:tcPr>
          <w:p>
            <w:r>
              <w:t>5198</w:t>
            </w:r>
          </w:p>
        </w:tc>
        <w:tc>
          <w:tcPr>
            <w:tcW w:w="360" w:type="dxa"/>
            <w:shd w:val="clear" w:color="auto" w:fill="auto"/>
          </w:tcPr>
          <w:p>
            <w:r>
              <w:t>5199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61</w:t>
            </w:r>
          </w:p>
        </w:tc>
        <w:tc>
          <w:tcPr>
            <w:tcW w:w="360" w:type="dxa"/>
            <w:shd w:val="clear" w:color="auto" w:fill="auto"/>
          </w:tcPr>
          <w:p>
            <w:r>
              <w:t>4886</w:t>
            </w:r>
          </w:p>
        </w:tc>
        <w:tc>
          <w:tcPr>
            <w:tcW w:w="360" w:type="dxa"/>
            <w:shd w:val="clear" w:color="auto" w:fill="auto"/>
          </w:tcPr>
          <w:p>
            <w:r>
              <w:t>4888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61</w:t>
            </w:r>
          </w:p>
        </w:tc>
        <w:tc>
          <w:tcPr>
            <w:tcW w:w="360" w:type="dxa"/>
            <w:shd w:val="clear" w:color="auto" w:fill="auto"/>
          </w:tcPr>
          <w:p>
            <w:r>
              <w:t>4886</w:t>
            </w:r>
          </w:p>
        </w:tc>
        <w:tc>
          <w:tcPr>
            <w:tcW w:w="360" w:type="dxa"/>
            <w:shd w:val="clear" w:color="auto" w:fill="auto"/>
          </w:tcPr>
          <w:p>
            <w:r>
              <w:t>4887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61</w:t>
            </w:r>
          </w:p>
        </w:tc>
        <w:tc>
          <w:tcPr>
            <w:tcW w:w="360" w:type="dxa"/>
            <w:shd w:val="clear" w:color="auto" w:fill="auto"/>
          </w:tcPr>
          <w:p>
            <w:r>
              <w:t>4886</w:t>
            </w:r>
          </w:p>
        </w:tc>
        <w:tc>
          <w:tcPr>
            <w:tcW w:w="360" w:type="dxa"/>
            <w:shd w:val="clear" w:color="auto" w:fill="auto"/>
          </w:tcPr>
          <w:p>
            <w:r>
              <w:t>4889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61</w:t>
            </w:r>
          </w:p>
        </w:tc>
        <w:tc>
          <w:tcPr>
            <w:tcW w:w="360" w:type="dxa"/>
            <w:shd w:val="clear" w:color="auto" w:fill="auto"/>
          </w:tcPr>
          <w:p>
            <w:r>
              <w:t>4886</w:t>
            </w:r>
          </w:p>
        </w:tc>
        <w:tc>
          <w:tcPr>
            <w:tcW w:w="360" w:type="dxa"/>
            <w:shd w:val="clear" w:color="auto" w:fill="auto"/>
          </w:tcPr>
          <w:p>
            <w:r>
              <w:t>4890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61</w:t>
            </w:r>
          </w:p>
        </w:tc>
        <w:tc>
          <w:tcPr>
            <w:tcW w:w="360" w:type="dxa"/>
            <w:shd w:val="clear" w:color="auto" w:fill="auto"/>
          </w:tcPr>
          <w:p>
            <w:r>
              <w:t>4886</w:t>
            </w:r>
          </w:p>
        </w:tc>
        <w:tc>
          <w:tcPr>
            <w:tcW w:w="360" w:type="dxa"/>
            <w:shd w:val="clear" w:color="auto" w:fill="auto"/>
          </w:tcPr>
          <w:p>
            <w:r>
              <w:t>4891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61</w:t>
            </w:r>
          </w:p>
        </w:tc>
        <w:tc>
          <w:tcPr>
            <w:tcW w:w="360" w:type="dxa"/>
            <w:shd w:val="clear" w:color="auto" w:fill="auto"/>
          </w:tcPr>
          <w:p>
            <w:r>
              <w:t>4886</w:t>
            </w:r>
          </w:p>
        </w:tc>
        <w:tc>
          <w:tcPr>
            <w:tcW w:w="360" w:type="dxa"/>
            <w:shd w:val="clear" w:color="auto" w:fill="auto"/>
          </w:tcPr>
          <w:p>
            <w:r>
              <w:t>4892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61</w:t>
            </w:r>
          </w:p>
        </w:tc>
        <w:tc>
          <w:tcPr>
            <w:tcW w:w="360" w:type="dxa"/>
            <w:shd w:val="clear" w:color="auto" w:fill="auto"/>
          </w:tcPr>
          <w:p>
            <w:r>
              <w:t>4886</w:t>
            </w:r>
          </w:p>
        </w:tc>
        <w:tc>
          <w:tcPr>
            <w:tcW w:w="360" w:type="dxa"/>
            <w:shd w:val="clear" w:color="auto" w:fill="auto"/>
          </w:tcPr>
          <w:p>
            <w:r>
              <w:t>4893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61</w:t>
            </w:r>
          </w:p>
        </w:tc>
        <w:tc>
          <w:tcPr>
            <w:tcW w:w="360" w:type="dxa"/>
            <w:shd w:val="clear" w:color="auto" w:fill="auto"/>
          </w:tcPr>
          <w:p>
            <w:r>
              <w:t>4886</w:t>
            </w:r>
          </w:p>
        </w:tc>
        <w:tc>
          <w:tcPr>
            <w:tcW w:w="360" w:type="dxa"/>
            <w:shd w:val="clear" w:color="auto" w:fill="auto"/>
          </w:tcPr>
          <w:p>
            <w:r>
              <w:t>4894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61</w:t>
            </w:r>
          </w:p>
        </w:tc>
        <w:tc>
          <w:tcPr>
            <w:tcW w:w="360" w:type="dxa"/>
            <w:shd w:val="clear" w:color="auto" w:fill="auto"/>
          </w:tcPr>
          <w:p>
            <w:r>
              <w:t>4886</w:t>
            </w:r>
          </w:p>
        </w:tc>
        <w:tc>
          <w:tcPr>
            <w:tcW w:w="360" w:type="dxa"/>
            <w:shd w:val="clear" w:color="auto" w:fill="auto"/>
          </w:tcPr>
          <w:p>
            <w:r>
              <w:t>4895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62</w:t>
            </w:r>
          </w:p>
        </w:tc>
        <w:tc>
          <w:tcPr>
            <w:tcW w:w="360" w:type="dxa"/>
            <w:shd w:val="clear" w:color="auto" w:fill="auto"/>
          </w:tcPr>
          <w:p>
            <w:r>
              <w:t>19</w:t>
            </w:r>
          </w:p>
        </w:tc>
        <w:tc>
          <w:tcPr>
            <w:tcW w:w="360" w:type="dxa"/>
            <w:shd w:val="clear" w:color="auto" w:fill="auto"/>
          </w:tcPr>
          <w:p>
            <w:r>
              <w:t>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62</w:t>
            </w:r>
          </w:p>
        </w:tc>
        <w:tc>
          <w:tcPr>
            <w:tcW w:w="360" w:type="dxa"/>
            <w:shd w:val="clear" w:color="auto" w:fill="auto"/>
          </w:tcPr>
          <w:p>
            <w:r>
              <w:t>19</w:t>
            </w:r>
          </w:p>
        </w:tc>
        <w:tc>
          <w:tcPr>
            <w:tcW w:w="360" w:type="dxa"/>
            <w:shd w:val="clear" w:color="auto" w:fill="auto"/>
          </w:tcPr>
          <w:p>
            <w:r>
              <w:t>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62</w:t>
            </w:r>
          </w:p>
        </w:tc>
        <w:tc>
          <w:tcPr>
            <w:tcW w:w="360" w:type="dxa"/>
            <w:shd w:val="clear" w:color="auto" w:fill="auto"/>
          </w:tcPr>
          <w:p>
            <w:r>
              <w:t>19</w:t>
            </w:r>
          </w:p>
        </w:tc>
        <w:tc>
          <w:tcPr>
            <w:tcW w:w="360" w:type="dxa"/>
            <w:shd w:val="clear" w:color="auto" w:fill="auto"/>
          </w:tcPr>
          <w:p>
            <w:r>
              <w:t>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62</w:t>
            </w:r>
          </w:p>
        </w:tc>
        <w:tc>
          <w:tcPr>
            <w:tcW w:w="360" w:type="dxa"/>
            <w:shd w:val="clear" w:color="auto" w:fill="auto"/>
          </w:tcPr>
          <w:p>
            <w:r>
              <w:t>20</w:t>
            </w:r>
          </w:p>
        </w:tc>
        <w:tc>
          <w:tcPr>
            <w:tcW w:w="360" w:type="dxa"/>
            <w:shd w:val="clear" w:color="auto" w:fill="auto"/>
          </w:tcPr>
          <w:p>
            <w:r>
              <w:t>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62</w:t>
            </w:r>
          </w:p>
        </w:tc>
        <w:tc>
          <w:tcPr>
            <w:tcW w:w="360" w:type="dxa"/>
            <w:shd w:val="clear" w:color="auto" w:fill="auto"/>
          </w:tcPr>
          <w:p>
            <w:r>
              <w:t>4968</w:t>
            </w:r>
          </w:p>
        </w:tc>
        <w:tc>
          <w:tcPr>
            <w:tcW w:w="360" w:type="dxa"/>
            <w:shd w:val="clear" w:color="auto" w:fill="auto"/>
          </w:tcPr>
          <w:p>
            <w:r>
              <w:t>4969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62</w:t>
            </w:r>
          </w:p>
        </w:tc>
        <w:tc>
          <w:tcPr>
            <w:tcW w:w="360" w:type="dxa"/>
            <w:shd w:val="clear" w:color="auto" w:fill="auto"/>
          </w:tcPr>
          <w:p>
            <w:r>
              <w:t>21</w:t>
            </w:r>
          </w:p>
        </w:tc>
        <w:tc>
          <w:tcPr>
            <w:tcW w:w="360" w:type="dxa"/>
            <w:shd w:val="clear" w:color="auto" w:fill="auto"/>
          </w:tcPr>
          <w:p>
            <w:r>
              <w:t>23839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62</w:t>
            </w:r>
          </w:p>
        </w:tc>
        <w:tc>
          <w:tcPr>
            <w:tcW w:w="360" w:type="dxa"/>
            <w:shd w:val="clear" w:color="auto" w:fill="auto"/>
          </w:tcPr>
          <w:p>
            <w:r>
              <w:t>21</w:t>
            </w:r>
          </w:p>
        </w:tc>
        <w:tc>
          <w:tcPr>
            <w:tcW w:w="360" w:type="dxa"/>
            <w:shd w:val="clear" w:color="auto" w:fill="auto"/>
          </w:tcPr>
          <w:p>
            <w:r>
              <w:t>232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62</w:t>
            </w:r>
          </w:p>
        </w:tc>
        <w:tc>
          <w:tcPr>
            <w:tcW w:w="360" w:type="dxa"/>
            <w:shd w:val="clear" w:color="auto" w:fill="auto"/>
          </w:tcPr>
          <w:p>
            <w:r>
              <w:t>21</w:t>
            </w:r>
          </w:p>
        </w:tc>
        <w:tc>
          <w:tcPr>
            <w:tcW w:w="360" w:type="dxa"/>
            <w:shd w:val="clear" w:color="auto" w:fill="auto"/>
          </w:tcPr>
          <w:p>
            <w:r>
              <w:t>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62</w:t>
            </w:r>
          </w:p>
        </w:tc>
        <w:tc>
          <w:tcPr>
            <w:tcW w:w="360" w:type="dxa"/>
            <w:shd w:val="clear" w:color="auto" w:fill="auto"/>
          </w:tcPr>
          <w:p>
            <w:r>
              <w:t>21</w:t>
            </w:r>
          </w:p>
        </w:tc>
        <w:tc>
          <w:tcPr>
            <w:tcW w:w="360" w:type="dxa"/>
            <w:shd w:val="clear" w:color="auto" w:fill="auto"/>
          </w:tcPr>
          <w:p>
            <w:r>
              <w:t>23834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62</w:t>
            </w:r>
          </w:p>
        </w:tc>
        <w:tc>
          <w:tcPr>
            <w:tcW w:w="360" w:type="dxa"/>
            <w:shd w:val="clear" w:color="auto" w:fill="auto"/>
          </w:tcPr>
          <w:p>
            <w:r>
              <w:t>22</w:t>
            </w:r>
          </w:p>
        </w:tc>
        <w:tc>
          <w:tcPr>
            <w:tcW w:w="360" w:type="dxa"/>
            <w:shd w:val="clear" w:color="auto" w:fill="auto"/>
          </w:tcPr>
          <w:p>
            <w:r>
              <w:t>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62</w:t>
            </w:r>
          </w:p>
        </w:tc>
        <w:tc>
          <w:tcPr>
            <w:tcW w:w="360" w:type="dxa"/>
            <w:shd w:val="clear" w:color="auto" w:fill="auto"/>
          </w:tcPr>
          <w:p>
            <w:r>
              <w:t>22</w:t>
            </w:r>
          </w:p>
        </w:tc>
        <w:tc>
          <w:tcPr>
            <w:tcW w:w="360" w:type="dxa"/>
            <w:shd w:val="clear" w:color="auto" w:fill="auto"/>
          </w:tcPr>
          <w:p>
            <w:r>
              <w:t>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62</w:t>
            </w:r>
          </w:p>
        </w:tc>
        <w:tc>
          <w:tcPr>
            <w:tcW w:w="360" w:type="dxa"/>
            <w:shd w:val="clear" w:color="auto" w:fill="auto"/>
          </w:tcPr>
          <w:p>
            <w:r>
              <w:t>22</w:t>
            </w:r>
          </w:p>
        </w:tc>
        <w:tc>
          <w:tcPr>
            <w:tcW w:w="360" w:type="dxa"/>
            <w:shd w:val="clear" w:color="auto" w:fill="auto"/>
          </w:tcPr>
          <w:p>
            <w:r>
              <w:t>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62</w:t>
            </w:r>
          </w:p>
        </w:tc>
        <w:tc>
          <w:tcPr>
            <w:tcW w:w="360" w:type="dxa"/>
            <w:shd w:val="clear" w:color="auto" w:fill="auto"/>
          </w:tcPr>
          <w:p>
            <w:r>
              <w:t>22</w:t>
            </w:r>
          </w:p>
        </w:tc>
        <w:tc>
          <w:tcPr>
            <w:tcW w:w="360" w:type="dxa"/>
            <w:shd w:val="clear" w:color="auto" w:fill="auto"/>
          </w:tcPr>
          <w:p>
            <w:r>
              <w:t>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62</w:t>
            </w:r>
          </w:p>
        </w:tc>
        <w:tc>
          <w:tcPr>
            <w:tcW w:w="360" w:type="dxa"/>
            <w:shd w:val="clear" w:color="auto" w:fill="auto"/>
          </w:tcPr>
          <w:p>
            <w:r>
              <w:t>22</w:t>
            </w:r>
          </w:p>
        </w:tc>
        <w:tc>
          <w:tcPr>
            <w:tcW w:w="360" w:type="dxa"/>
            <w:shd w:val="clear" w:color="auto" w:fill="auto"/>
          </w:tcPr>
          <w:p>
            <w:r>
              <w:t>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62</w:t>
            </w:r>
          </w:p>
        </w:tc>
        <w:tc>
          <w:tcPr>
            <w:tcW w:w="360" w:type="dxa"/>
            <w:shd w:val="clear" w:color="auto" w:fill="auto"/>
          </w:tcPr>
          <w:p>
            <w:r>
              <w:t>22</w:t>
            </w:r>
          </w:p>
        </w:tc>
        <w:tc>
          <w:tcPr>
            <w:tcW w:w="360" w:type="dxa"/>
            <w:shd w:val="clear" w:color="auto" w:fill="auto"/>
          </w:tcPr>
          <w:p>
            <w:r>
              <w:t>212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62</w:t>
            </w:r>
          </w:p>
        </w:tc>
        <w:tc>
          <w:tcPr>
            <w:tcW w:w="360" w:type="dxa"/>
            <w:shd w:val="clear" w:color="auto" w:fill="auto"/>
          </w:tcPr>
          <w:p>
            <w:r>
              <w:t>22</w:t>
            </w:r>
          </w:p>
        </w:tc>
        <w:tc>
          <w:tcPr>
            <w:tcW w:w="360" w:type="dxa"/>
            <w:shd w:val="clear" w:color="auto" w:fill="auto"/>
          </w:tcPr>
          <w:p>
            <w:r>
              <w:t>213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62</w:t>
            </w:r>
          </w:p>
        </w:tc>
        <w:tc>
          <w:tcPr>
            <w:tcW w:w="360" w:type="dxa"/>
            <w:shd w:val="clear" w:color="auto" w:fill="auto"/>
          </w:tcPr>
          <w:p>
            <w:r>
              <w:t>23</w:t>
            </w:r>
          </w:p>
        </w:tc>
        <w:tc>
          <w:tcPr>
            <w:tcW w:w="360" w:type="dxa"/>
            <w:shd w:val="clear" w:color="auto" w:fill="auto"/>
          </w:tcPr>
          <w:p>
            <w:r>
              <w:t>215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62</w:t>
            </w:r>
          </w:p>
        </w:tc>
        <w:tc>
          <w:tcPr>
            <w:tcW w:w="360" w:type="dxa"/>
            <w:shd w:val="clear" w:color="auto" w:fill="auto"/>
          </w:tcPr>
          <w:p>
            <w:r>
              <w:t>23</w:t>
            </w:r>
          </w:p>
        </w:tc>
        <w:tc>
          <w:tcPr>
            <w:tcW w:w="360" w:type="dxa"/>
            <w:shd w:val="clear" w:color="auto" w:fill="auto"/>
          </w:tcPr>
          <w:p>
            <w:r>
              <w:t>216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62</w:t>
            </w:r>
          </w:p>
        </w:tc>
        <w:tc>
          <w:tcPr>
            <w:tcW w:w="360" w:type="dxa"/>
            <w:shd w:val="clear" w:color="auto" w:fill="auto"/>
          </w:tcPr>
          <w:p>
            <w:r>
              <w:t>24</w:t>
            </w:r>
          </w:p>
        </w:tc>
        <w:tc>
          <w:tcPr>
            <w:tcW w:w="360" w:type="dxa"/>
            <w:shd w:val="clear" w:color="auto" w:fill="auto"/>
          </w:tcPr>
          <w:p>
            <w:r>
              <w:t>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62</w:t>
            </w:r>
          </w:p>
        </w:tc>
        <w:tc>
          <w:tcPr>
            <w:tcW w:w="360" w:type="dxa"/>
            <w:shd w:val="clear" w:color="auto" w:fill="auto"/>
          </w:tcPr>
          <w:p>
            <w:r>
              <w:t>24</w:t>
            </w:r>
          </w:p>
        </w:tc>
        <w:tc>
          <w:tcPr>
            <w:tcW w:w="360" w:type="dxa"/>
            <w:shd w:val="clear" w:color="auto" w:fill="auto"/>
          </w:tcPr>
          <w:p>
            <w:r>
              <w:t>221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62</w:t>
            </w:r>
          </w:p>
        </w:tc>
        <w:tc>
          <w:tcPr>
            <w:tcW w:w="360" w:type="dxa"/>
            <w:shd w:val="clear" w:color="auto" w:fill="auto"/>
          </w:tcPr>
          <w:p>
            <w:r>
              <w:t>24</w:t>
            </w:r>
          </w:p>
        </w:tc>
        <w:tc>
          <w:tcPr>
            <w:tcW w:w="360" w:type="dxa"/>
            <w:shd w:val="clear" w:color="auto" w:fill="auto"/>
          </w:tcPr>
          <w:p>
            <w:r>
              <w:t>5029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62</w:t>
            </w:r>
          </w:p>
        </w:tc>
        <w:tc>
          <w:tcPr>
            <w:tcW w:w="360" w:type="dxa"/>
            <w:shd w:val="clear" w:color="auto" w:fill="auto"/>
          </w:tcPr>
          <w:p>
            <w:r>
              <w:t>24</w:t>
            </w:r>
          </w:p>
        </w:tc>
        <w:tc>
          <w:tcPr>
            <w:tcW w:w="360" w:type="dxa"/>
            <w:shd w:val="clear" w:color="auto" w:fill="auto"/>
          </w:tcPr>
          <w:p>
            <w:r>
              <w:t>28211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62</w:t>
            </w:r>
          </w:p>
        </w:tc>
        <w:tc>
          <w:tcPr>
            <w:tcW w:w="360" w:type="dxa"/>
            <w:shd w:val="clear" w:color="auto" w:fill="auto"/>
          </w:tcPr>
          <w:p>
            <w:r>
              <w:t>25</w:t>
            </w:r>
          </w:p>
        </w:tc>
        <w:tc>
          <w:tcPr>
            <w:tcW w:w="360" w:type="dxa"/>
            <w:shd w:val="clear" w:color="auto" w:fill="auto"/>
          </w:tcPr>
          <w:p>
            <w:r>
              <w:t>222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62</w:t>
            </w:r>
          </w:p>
        </w:tc>
        <w:tc>
          <w:tcPr>
            <w:tcW w:w="360" w:type="dxa"/>
            <w:shd w:val="clear" w:color="auto" w:fill="auto"/>
          </w:tcPr>
          <w:p>
            <w:r>
              <w:t>25</w:t>
            </w:r>
          </w:p>
        </w:tc>
        <w:tc>
          <w:tcPr>
            <w:tcW w:w="360" w:type="dxa"/>
            <w:shd w:val="clear" w:color="auto" w:fill="auto"/>
          </w:tcPr>
          <w:p>
            <w:r>
              <w:t>223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62</w:t>
            </w:r>
          </w:p>
        </w:tc>
        <w:tc>
          <w:tcPr>
            <w:tcW w:w="360" w:type="dxa"/>
            <w:shd w:val="clear" w:color="auto" w:fill="auto"/>
          </w:tcPr>
          <w:p>
            <w:r>
              <w:t>876</w:t>
            </w:r>
          </w:p>
        </w:tc>
        <w:tc>
          <w:tcPr>
            <w:tcW w:w="360" w:type="dxa"/>
            <w:shd w:val="clear" w:color="auto" w:fill="auto"/>
          </w:tcPr>
          <w:p>
            <w:r>
              <w:t>878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62</w:t>
            </w:r>
          </w:p>
        </w:tc>
        <w:tc>
          <w:tcPr>
            <w:tcW w:w="360" w:type="dxa"/>
            <w:shd w:val="clear" w:color="auto" w:fill="auto"/>
          </w:tcPr>
          <w:p>
            <w:r>
              <w:t>876</w:t>
            </w:r>
          </w:p>
        </w:tc>
        <w:tc>
          <w:tcPr>
            <w:tcW w:w="360" w:type="dxa"/>
            <w:shd w:val="clear" w:color="auto" w:fill="auto"/>
          </w:tcPr>
          <w:p>
            <w:r>
              <w:t>879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62</w:t>
            </w:r>
          </w:p>
        </w:tc>
        <w:tc>
          <w:tcPr>
            <w:tcW w:w="360" w:type="dxa"/>
            <w:shd w:val="clear" w:color="auto" w:fill="auto"/>
          </w:tcPr>
          <w:p>
            <w:r>
              <w:t>26</w:t>
            </w:r>
          </w:p>
        </w:tc>
        <w:tc>
          <w:tcPr>
            <w:tcW w:w="360" w:type="dxa"/>
            <w:shd w:val="clear" w:color="auto" w:fill="auto"/>
          </w:tcPr>
          <w:p>
            <w:r>
              <w:t>234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62</w:t>
            </w:r>
          </w:p>
        </w:tc>
        <w:tc>
          <w:tcPr>
            <w:tcW w:w="360" w:type="dxa"/>
            <w:shd w:val="clear" w:color="auto" w:fill="auto"/>
          </w:tcPr>
          <w:p>
            <w:r>
              <w:t>5152</w:t>
            </w:r>
          </w:p>
        </w:tc>
        <w:tc>
          <w:tcPr>
            <w:tcW w:w="360" w:type="dxa"/>
            <w:shd w:val="clear" w:color="auto" w:fill="auto"/>
          </w:tcPr>
          <w:p>
            <w:r>
              <w:t>5178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62</w:t>
            </w:r>
          </w:p>
        </w:tc>
        <w:tc>
          <w:tcPr>
            <w:tcW w:w="360" w:type="dxa"/>
            <w:shd w:val="clear" w:color="auto" w:fill="auto"/>
          </w:tcPr>
          <w:p>
            <w:r>
              <w:t>28</w:t>
            </w:r>
          </w:p>
        </w:tc>
        <w:tc>
          <w:tcPr>
            <w:tcW w:w="360" w:type="dxa"/>
            <w:shd w:val="clear" w:color="auto" w:fill="auto"/>
          </w:tcPr>
          <w:p>
            <w:r>
              <w:t>225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62</w:t>
            </w:r>
          </w:p>
        </w:tc>
        <w:tc>
          <w:tcPr>
            <w:tcW w:w="360" w:type="dxa"/>
            <w:shd w:val="clear" w:color="auto" w:fill="auto"/>
          </w:tcPr>
          <w:p>
            <w:r>
              <w:t>28</w:t>
            </w:r>
          </w:p>
        </w:tc>
        <w:tc>
          <w:tcPr>
            <w:tcW w:w="360" w:type="dxa"/>
            <w:shd w:val="clear" w:color="auto" w:fill="auto"/>
          </w:tcPr>
          <w:p>
            <w:r>
              <w:t>226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62</w:t>
            </w:r>
          </w:p>
        </w:tc>
        <w:tc>
          <w:tcPr>
            <w:tcW w:w="360" w:type="dxa"/>
            <w:shd w:val="clear" w:color="auto" w:fill="auto"/>
          </w:tcPr>
          <w:p>
            <w:r>
              <w:t>28</w:t>
            </w:r>
          </w:p>
        </w:tc>
        <w:tc>
          <w:tcPr>
            <w:tcW w:w="360" w:type="dxa"/>
            <w:shd w:val="clear" w:color="auto" w:fill="auto"/>
          </w:tcPr>
          <w:p>
            <w:r>
              <w:t>227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62</w:t>
            </w:r>
          </w:p>
        </w:tc>
        <w:tc>
          <w:tcPr>
            <w:tcW w:w="360" w:type="dxa"/>
            <w:shd w:val="clear" w:color="auto" w:fill="auto"/>
          </w:tcPr>
          <w:p>
            <w:r>
              <w:t>28</w:t>
            </w:r>
          </w:p>
        </w:tc>
        <w:tc>
          <w:tcPr>
            <w:tcW w:w="360" w:type="dxa"/>
            <w:shd w:val="clear" w:color="auto" w:fill="auto"/>
          </w:tcPr>
          <w:p>
            <w:r>
              <w:t>228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62</w:t>
            </w:r>
          </w:p>
        </w:tc>
        <w:tc>
          <w:tcPr>
            <w:tcW w:w="360" w:type="dxa"/>
            <w:shd w:val="clear" w:color="auto" w:fill="auto"/>
          </w:tcPr>
          <w:p>
            <w:r>
              <w:t>29</w:t>
            </w:r>
          </w:p>
        </w:tc>
        <w:tc>
          <w:tcPr>
            <w:tcW w:w="360" w:type="dxa"/>
            <w:shd w:val="clear" w:color="auto" w:fill="auto"/>
          </w:tcPr>
          <w:p>
            <w:r>
              <w:t>229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62</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62</w:t>
            </w:r>
          </w:p>
        </w:tc>
        <w:tc>
          <w:tcPr>
            <w:tcW w:w="360" w:type="dxa"/>
            <w:shd w:val="clear" w:color="auto" w:fill="auto"/>
          </w:tcPr>
          <w:p>
            <w:r>
              <w:t>877</w:t>
            </w:r>
          </w:p>
        </w:tc>
        <w:tc>
          <w:tcPr>
            <w:tcW w:w="360" w:type="dxa"/>
            <w:shd w:val="clear" w:color="auto" w:fill="auto"/>
          </w:tcPr>
          <w:p>
            <w:r>
              <w:t>44681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62</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62</w:t>
            </w:r>
          </w:p>
        </w:tc>
        <w:tc>
          <w:tcPr>
            <w:tcW w:w="360" w:type="dxa"/>
            <w:shd w:val="clear" w:color="auto" w:fill="auto"/>
          </w:tcPr>
          <w:p>
            <w:r>
              <w:t>30</w:t>
            </w:r>
          </w:p>
        </w:tc>
        <w:tc>
          <w:tcPr>
            <w:tcW w:w="360" w:type="dxa"/>
            <w:shd w:val="clear" w:color="auto" w:fill="auto"/>
          </w:tcPr>
          <w:p>
            <w:r>
              <w:t>230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62</w:t>
            </w:r>
          </w:p>
        </w:tc>
        <w:tc>
          <w:tcPr>
            <w:tcW w:w="360" w:type="dxa"/>
            <w:shd w:val="clear" w:color="auto" w:fill="auto"/>
          </w:tcPr>
          <w:p>
            <w:r>
              <w:t>30</w:t>
            </w:r>
          </w:p>
        </w:tc>
        <w:tc>
          <w:tcPr>
            <w:tcW w:w="360" w:type="dxa"/>
            <w:shd w:val="clear" w:color="auto" w:fill="auto"/>
          </w:tcPr>
          <w:p>
            <w:r>
              <w:t>231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62</w:t>
            </w:r>
          </w:p>
        </w:tc>
        <w:tc>
          <w:tcPr>
            <w:tcW w:w="360" w:type="dxa"/>
            <w:shd w:val="clear" w:color="auto" w:fill="auto"/>
          </w:tcPr>
          <w:p>
            <w:r>
              <w:t>5198</w:t>
            </w:r>
          </w:p>
        </w:tc>
        <w:tc>
          <w:tcPr>
            <w:tcW w:w="360" w:type="dxa"/>
            <w:shd w:val="clear" w:color="auto" w:fill="auto"/>
          </w:tcPr>
          <w:p>
            <w:r>
              <w:t>5199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62</w:t>
            </w:r>
          </w:p>
        </w:tc>
        <w:tc>
          <w:tcPr>
            <w:tcW w:w="360" w:type="dxa"/>
            <w:shd w:val="clear" w:color="auto" w:fill="auto"/>
          </w:tcPr>
          <w:p>
            <w:r>
              <w:t>4886</w:t>
            </w:r>
          </w:p>
        </w:tc>
        <w:tc>
          <w:tcPr>
            <w:tcW w:w="360" w:type="dxa"/>
            <w:shd w:val="clear" w:color="auto" w:fill="auto"/>
          </w:tcPr>
          <w:p>
            <w:r>
              <w:t>4888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62</w:t>
            </w:r>
          </w:p>
        </w:tc>
        <w:tc>
          <w:tcPr>
            <w:tcW w:w="360" w:type="dxa"/>
            <w:shd w:val="clear" w:color="auto" w:fill="auto"/>
          </w:tcPr>
          <w:p>
            <w:r>
              <w:t>4886</w:t>
            </w:r>
          </w:p>
        </w:tc>
        <w:tc>
          <w:tcPr>
            <w:tcW w:w="360" w:type="dxa"/>
            <w:shd w:val="clear" w:color="auto" w:fill="auto"/>
          </w:tcPr>
          <w:p>
            <w:r>
              <w:t>4887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62</w:t>
            </w:r>
          </w:p>
        </w:tc>
        <w:tc>
          <w:tcPr>
            <w:tcW w:w="360" w:type="dxa"/>
            <w:shd w:val="clear" w:color="auto" w:fill="auto"/>
          </w:tcPr>
          <w:p>
            <w:r>
              <w:t>4886</w:t>
            </w:r>
          </w:p>
        </w:tc>
        <w:tc>
          <w:tcPr>
            <w:tcW w:w="360" w:type="dxa"/>
            <w:shd w:val="clear" w:color="auto" w:fill="auto"/>
          </w:tcPr>
          <w:p>
            <w:r>
              <w:t>4889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62</w:t>
            </w:r>
          </w:p>
        </w:tc>
        <w:tc>
          <w:tcPr>
            <w:tcW w:w="360" w:type="dxa"/>
            <w:shd w:val="clear" w:color="auto" w:fill="auto"/>
          </w:tcPr>
          <w:p>
            <w:r>
              <w:t>4886</w:t>
            </w:r>
          </w:p>
        </w:tc>
        <w:tc>
          <w:tcPr>
            <w:tcW w:w="360" w:type="dxa"/>
            <w:shd w:val="clear" w:color="auto" w:fill="auto"/>
          </w:tcPr>
          <w:p>
            <w:r>
              <w:t>4890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62</w:t>
            </w:r>
          </w:p>
        </w:tc>
        <w:tc>
          <w:tcPr>
            <w:tcW w:w="360" w:type="dxa"/>
            <w:shd w:val="clear" w:color="auto" w:fill="auto"/>
          </w:tcPr>
          <w:p>
            <w:r>
              <w:t>4886</w:t>
            </w:r>
          </w:p>
        </w:tc>
        <w:tc>
          <w:tcPr>
            <w:tcW w:w="360" w:type="dxa"/>
            <w:shd w:val="clear" w:color="auto" w:fill="auto"/>
          </w:tcPr>
          <w:p>
            <w:r>
              <w:t>4891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62</w:t>
            </w:r>
          </w:p>
        </w:tc>
        <w:tc>
          <w:tcPr>
            <w:tcW w:w="360" w:type="dxa"/>
            <w:shd w:val="clear" w:color="auto" w:fill="auto"/>
          </w:tcPr>
          <w:p>
            <w:r>
              <w:t>4886</w:t>
            </w:r>
          </w:p>
        </w:tc>
        <w:tc>
          <w:tcPr>
            <w:tcW w:w="360" w:type="dxa"/>
            <w:shd w:val="clear" w:color="auto" w:fill="auto"/>
          </w:tcPr>
          <w:p>
            <w:r>
              <w:t>4892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62</w:t>
            </w:r>
          </w:p>
        </w:tc>
        <w:tc>
          <w:tcPr>
            <w:tcW w:w="360" w:type="dxa"/>
            <w:shd w:val="clear" w:color="auto" w:fill="auto"/>
          </w:tcPr>
          <w:p>
            <w:r>
              <w:t>4886</w:t>
            </w:r>
          </w:p>
        </w:tc>
        <w:tc>
          <w:tcPr>
            <w:tcW w:w="360" w:type="dxa"/>
            <w:shd w:val="clear" w:color="auto" w:fill="auto"/>
          </w:tcPr>
          <w:p>
            <w:r>
              <w:t>4893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62</w:t>
            </w:r>
          </w:p>
        </w:tc>
        <w:tc>
          <w:tcPr>
            <w:tcW w:w="360" w:type="dxa"/>
            <w:shd w:val="clear" w:color="auto" w:fill="auto"/>
          </w:tcPr>
          <w:p>
            <w:r>
              <w:t>4886</w:t>
            </w:r>
          </w:p>
        </w:tc>
        <w:tc>
          <w:tcPr>
            <w:tcW w:w="360" w:type="dxa"/>
            <w:shd w:val="clear" w:color="auto" w:fill="auto"/>
          </w:tcPr>
          <w:p>
            <w:r>
              <w:t>4894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62</w:t>
            </w:r>
          </w:p>
        </w:tc>
        <w:tc>
          <w:tcPr>
            <w:tcW w:w="360" w:type="dxa"/>
            <w:shd w:val="clear" w:color="auto" w:fill="auto"/>
          </w:tcPr>
          <w:p>
            <w:r>
              <w:t>4886</w:t>
            </w:r>
          </w:p>
        </w:tc>
        <w:tc>
          <w:tcPr>
            <w:tcW w:w="360" w:type="dxa"/>
            <w:shd w:val="clear" w:color="auto" w:fill="auto"/>
          </w:tcPr>
          <w:p>
            <w:r>
              <w:t>4895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19</w:t>
            </w:r>
          </w:p>
        </w:tc>
        <w:tc>
          <w:tcPr>
            <w:tcW w:w="360" w:type="dxa"/>
            <w:shd w:val="clear" w:color="auto" w:fill="auto"/>
          </w:tcPr>
          <w:p>
            <w:r>
              <w:t>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19</w:t>
            </w:r>
          </w:p>
        </w:tc>
        <w:tc>
          <w:tcPr>
            <w:tcW w:w="360" w:type="dxa"/>
            <w:shd w:val="clear" w:color="auto" w:fill="auto"/>
          </w:tcPr>
          <w:p>
            <w:r>
              <w:t>5030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19</w:t>
            </w:r>
          </w:p>
        </w:tc>
        <w:tc>
          <w:tcPr>
            <w:tcW w:w="360" w:type="dxa"/>
            <w:shd w:val="clear" w:color="auto" w:fill="auto"/>
          </w:tcPr>
          <w:p>
            <w:r>
              <w:t>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19</w:t>
            </w:r>
          </w:p>
        </w:tc>
        <w:tc>
          <w:tcPr>
            <w:tcW w:w="360" w:type="dxa"/>
            <w:shd w:val="clear" w:color="auto" w:fill="auto"/>
          </w:tcPr>
          <w:p>
            <w:r>
              <w:t>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20</w:t>
            </w:r>
          </w:p>
        </w:tc>
        <w:tc>
          <w:tcPr>
            <w:tcW w:w="360" w:type="dxa"/>
            <w:shd w:val="clear" w:color="auto" w:fill="auto"/>
          </w:tcPr>
          <w:p>
            <w:r>
              <w:t>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20</w:t>
            </w:r>
          </w:p>
        </w:tc>
        <w:tc>
          <w:tcPr>
            <w:tcW w:w="360" w:type="dxa"/>
            <w:shd w:val="clear" w:color="auto" w:fill="auto"/>
          </w:tcPr>
          <w:p>
            <w:r>
              <w:t>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4968</w:t>
            </w:r>
          </w:p>
        </w:tc>
        <w:tc>
          <w:tcPr>
            <w:tcW w:w="360" w:type="dxa"/>
            <w:shd w:val="clear" w:color="auto" w:fill="auto"/>
          </w:tcPr>
          <w:p>
            <w:r>
              <w:t>4969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21</w:t>
            </w:r>
          </w:p>
        </w:tc>
        <w:tc>
          <w:tcPr>
            <w:tcW w:w="360" w:type="dxa"/>
            <w:shd w:val="clear" w:color="auto" w:fill="auto"/>
          </w:tcPr>
          <w:p>
            <w:r>
              <w:t>23839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21</w:t>
            </w:r>
          </w:p>
        </w:tc>
        <w:tc>
          <w:tcPr>
            <w:tcW w:w="360" w:type="dxa"/>
            <w:shd w:val="clear" w:color="auto" w:fill="auto"/>
          </w:tcPr>
          <w:p>
            <w:r>
              <w:t>232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21</w:t>
            </w:r>
          </w:p>
        </w:tc>
        <w:tc>
          <w:tcPr>
            <w:tcW w:w="360" w:type="dxa"/>
            <w:shd w:val="clear" w:color="auto" w:fill="auto"/>
          </w:tcPr>
          <w:p>
            <w:r>
              <w:t>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21</w:t>
            </w:r>
          </w:p>
        </w:tc>
        <w:tc>
          <w:tcPr>
            <w:tcW w:w="360" w:type="dxa"/>
            <w:shd w:val="clear" w:color="auto" w:fill="auto"/>
          </w:tcPr>
          <w:p>
            <w:r>
              <w:t>23834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22</w:t>
            </w:r>
          </w:p>
        </w:tc>
        <w:tc>
          <w:tcPr>
            <w:tcW w:w="360" w:type="dxa"/>
            <w:shd w:val="clear" w:color="auto" w:fill="auto"/>
          </w:tcPr>
          <w:p>
            <w:r>
              <w:t>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22</w:t>
            </w:r>
          </w:p>
        </w:tc>
        <w:tc>
          <w:tcPr>
            <w:tcW w:w="360" w:type="dxa"/>
            <w:shd w:val="clear" w:color="auto" w:fill="auto"/>
          </w:tcPr>
          <w:p>
            <w:r>
              <w:t>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22</w:t>
            </w:r>
          </w:p>
        </w:tc>
        <w:tc>
          <w:tcPr>
            <w:tcW w:w="360" w:type="dxa"/>
            <w:shd w:val="clear" w:color="auto" w:fill="auto"/>
          </w:tcPr>
          <w:p>
            <w:r>
              <w:t>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22</w:t>
            </w:r>
          </w:p>
        </w:tc>
        <w:tc>
          <w:tcPr>
            <w:tcW w:w="360" w:type="dxa"/>
            <w:shd w:val="clear" w:color="auto" w:fill="auto"/>
          </w:tcPr>
          <w:p>
            <w:r>
              <w:t>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22</w:t>
            </w:r>
          </w:p>
        </w:tc>
        <w:tc>
          <w:tcPr>
            <w:tcW w:w="360" w:type="dxa"/>
            <w:shd w:val="clear" w:color="auto" w:fill="auto"/>
          </w:tcPr>
          <w:p>
            <w:r>
              <w:t>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22</w:t>
            </w:r>
          </w:p>
        </w:tc>
        <w:tc>
          <w:tcPr>
            <w:tcW w:w="360" w:type="dxa"/>
            <w:shd w:val="clear" w:color="auto" w:fill="auto"/>
          </w:tcPr>
          <w:p>
            <w:r>
              <w:t>212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22</w:t>
            </w:r>
          </w:p>
        </w:tc>
        <w:tc>
          <w:tcPr>
            <w:tcW w:w="360" w:type="dxa"/>
            <w:shd w:val="clear" w:color="auto" w:fill="auto"/>
          </w:tcPr>
          <w:p>
            <w:r>
              <w:t>213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22</w:t>
            </w:r>
          </w:p>
        </w:tc>
        <w:tc>
          <w:tcPr>
            <w:tcW w:w="360" w:type="dxa"/>
            <w:shd w:val="clear" w:color="auto" w:fill="auto"/>
          </w:tcPr>
          <w:p>
            <w:r>
              <w:t>46019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23</w:t>
            </w:r>
          </w:p>
        </w:tc>
        <w:tc>
          <w:tcPr>
            <w:tcW w:w="360" w:type="dxa"/>
            <w:shd w:val="clear" w:color="auto" w:fill="auto"/>
          </w:tcPr>
          <w:p>
            <w:r>
              <w:t>215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23</w:t>
            </w:r>
          </w:p>
        </w:tc>
        <w:tc>
          <w:tcPr>
            <w:tcW w:w="360" w:type="dxa"/>
            <w:shd w:val="clear" w:color="auto" w:fill="auto"/>
          </w:tcPr>
          <w:p>
            <w:r>
              <w:t>216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24</w:t>
            </w:r>
          </w:p>
        </w:tc>
        <w:tc>
          <w:tcPr>
            <w:tcW w:w="360" w:type="dxa"/>
            <w:shd w:val="clear" w:color="auto" w:fill="auto"/>
          </w:tcPr>
          <w:p>
            <w:r>
              <w:t>45002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24</w:t>
            </w:r>
          </w:p>
        </w:tc>
        <w:tc>
          <w:tcPr>
            <w:tcW w:w="360" w:type="dxa"/>
            <w:shd w:val="clear" w:color="auto" w:fill="auto"/>
          </w:tcPr>
          <w:p>
            <w:r>
              <w:t>221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24</w:t>
            </w:r>
          </w:p>
        </w:tc>
        <w:tc>
          <w:tcPr>
            <w:tcW w:w="360" w:type="dxa"/>
            <w:shd w:val="clear" w:color="auto" w:fill="auto"/>
          </w:tcPr>
          <w:p>
            <w:r>
              <w:t>5029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24</w:t>
            </w:r>
          </w:p>
        </w:tc>
        <w:tc>
          <w:tcPr>
            <w:tcW w:w="360" w:type="dxa"/>
            <w:shd w:val="clear" w:color="auto" w:fill="auto"/>
          </w:tcPr>
          <w:p>
            <w:r>
              <w:t>28211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44055</w:t>
            </w:r>
          </w:p>
        </w:tc>
        <w:tc>
          <w:tcPr>
            <w:tcW w:w="360" w:type="dxa"/>
            <w:shd w:val="clear" w:color="auto" w:fill="auto"/>
          </w:tcPr>
          <w:p>
            <w:r>
              <w:t>44364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25</w:t>
            </w:r>
          </w:p>
        </w:tc>
        <w:tc>
          <w:tcPr>
            <w:tcW w:w="360" w:type="dxa"/>
            <w:shd w:val="clear" w:color="auto" w:fill="auto"/>
          </w:tcPr>
          <w:p>
            <w:r>
              <w:t>222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25</w:t>
            </w:r>
          </w:p>
        </w:tc>
        <w:tc>
          <w:tcPr>
            <w:tcW w:w="360" w:type="dxa"/>
            <w:shd w:val="clear" w:color="auto" w:fill="auto"/>
          </w:tcPr>
          <w:p>
            <w:r>
              <w:t>46374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25</w:t>
            </w:r>
          </w:p>
        </w:tc>
        <w:tc>
          <w:tcPr>
            <w:tcW w:w="360" w:type="dxa"/>
            <w:shd w:val="clear" w:color="auto" w:fill="auto"/>
          </w:tcPr>
          <w:p>
            <w:r>
              <w:t>223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25</w:t>
            </w:r>
          </w:p>
        </w:tc>
        <w:tc>
          <w:tcPr>
            <w:tcW w:w="360" w:type="dxa"/>
            <w:shd w:val="clear" w:color="auto" w:fill="auto"/>
          </w:tcPr>
          <w:p>
            <w:r>
              <w:t>44064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876</w:t>
            </w:r>
          </w:p>
        </w:tc>
        <w:tc>
          <w:tcPr>
            <w:tcW w:w="360" w:type="dxa"/>
            <w:shd w:val="clear" w:color="auto" w:fill="auto"/>
          </w:tcPr>
          <w:p>
            <w:r>
              <w:t>878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876</w:t>
            </w:r>
          </w:p>
        </w:tc>
        <w:tc>
          <w:tcPr>
            <w:tcW w:w="360" w:type="dxa"/>
            <w:shd w:val="clear" w:color="auto" w:fill="auto"/>
          </w:tcPr>
          <w:p>
            <w:r>
              <w:t>879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26</w:t>
            </w:r>
          </w:p>
        </w:tc>
        <w:tc>
          <w:tcPr>
            <w:tcW w:w="360" w:type="dxa"/>
            <w:shd w:val="clear" w:color="auto" w:fill="auto"/>
          </w:tcPr>
          <w:p>
            <w:r>
              <w:t>234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5152</w:t>
            </w:r>
          </w:p>
        </w:tc>
        <w:tc>
          <w:tcPr>
            <w:tcW w:w="360" w:type="dxa"/>
            <w:shd w:val="clear" w:color="auto" w:fill="auto"/>
          </w:tcPr>
          <w:p>
            <w:r>
              <w:t>44178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5152</w:t>
            </w:r>
          </w:p>
        </w:tc>
        <w:tc>
          <w:tcPr>
            <w:tcW w:w="360" w:type="dxa"/>
            <w:shd w:val="clear" w:color="auto" w:fill="auto"/>
          </w:tcPr>
          <w:p>
            <w:r>
              <w:t>5178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28</w:t>
            </w:r>
          </w:p>
        </w:tc>
        <w:tc>
          <w:tcPr>
            <w:tcW w:w="360" w:type="dxa"/>
            <w:shd w:val="clear" w:color="auto" w:fill="auto"/>
          </w:tcPr>
          <w:p>
            <w:r>
              <w:t>225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28</w:t>
            </w:r>
          </w:p>
        </w:tc>
        <w:tc>
          <w:tcPr>
            <w:tcW w:w="360" w:type="dxa"/>
            <w:shd w:val="clear" w:color="auto" w:fill="auto"/>
          </w:tcPr>
          <w:p>
            <w:r>
              <w:t>226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28</w:t>
            </w:r>
          </w:p>
        </w:tc>
        <w:tc>
          <w:tcPr>
            <w:tcW w:w="360" w:type="dxa"/>
            <w:shd w:val="clear" w:color="auto" w:fill="auto"/>
          </w:tcPr>
          <w:p>
            <w:r>
              <w:t>227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28</w:t>
            </w:r>
          </w:p>
        </w:tc>
        <w:tc>
          <w:tcPr>
            <w:tcW w:w="360" w:type="dxa"/>
            <w:shd w:val="clear" w:color="auto" w:fill="auto"/>
          </w:tcPr>
          <w:p>
            <w:r>
              <w:t>228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29</w:t>
            </w:r>
          </w:p>
        </w:tc>
        <w:tc>
          <w:tcPr>
            <w:tcW w:w="360" w:type="dxa"/>
            <w:shd w:val="clear" w:color="auto" w:fill="auto"/>
          </w:tcPr>
          <w:p>
            <w:r>
              <w:t>229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877</w:t>
            </w:r>
          </w:p>
        </w:tc>
        <w:tc>
          <w:tcPr>
            <w:tcW w:w="360" w:type="dxa"/>
            <w:shd w:val="clear" w:color="auto" w:fill="auto"/>
          </w:tcPr>
          <w:p>
            <w:r>
              <w:t>44681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30</w:t>
            </w:r>
          </w:p>
        </w:tc>
        <w:tc>
          <w:tcPr>
            <w:tcW w:w="360" w:type="dxa"/>
            <w:shd w:val="clear" w:color="auto" w:fill="auto"/>
          </w:tcPr>
          <w:p>
            <w:r>
              <w:t>230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30</w:t>
            </w:r>
          </w:p>
        </w:tc>
        <w:tc>
          <w:tcPr>
            <w:tcW w:w="360" w:type="dxa"/>
            <w:shd w:val="clear" w:color="auto" w:fill="auto"/>
          </w:tcPr>
          <w:p>
            <w:r>
              <w:t>231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5198</w:t>
            </w:r>
          </w:p>
        </w:tc>
        <w:tc>
          <w:tcPr>
            <w:tcW w:w="360" w:type="dxa"/>
            <w:shd w:val="clear" w:color="auto" w:fill="auto"/>
          </w:tcPr>
          <w:p>
            <w:r>
              <w:t>5199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4886</w:t>
            </w:r>
          </w:p>
        </w:tc>
        <w:tc>
          <w:tcPr>
            <w:tcW w:w="360" w:type="dxa"/>
            <w:shd w:val="clear" w:color="auto" w:fill="auto"/>
          </w:tcPr>
          <w:p>
            <w:r>
              <w:t>4888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4886</w:t>
            </w:r>
          </w:p>
        </w:tc>
        <w:tc>
          <w:tcPr>
            <w:tcW w:w="360" w:type="dxa"/>
            <w:shd w:val="clear" w:color="auto" w:fill="auto"/>
          </w:tcPr>
          <w:p>
            <w:r>
              <w:t>4887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4886</w:t>
            </w:r>
          </w:p>
        </w:tc>
        <w:tc>
          <w:tcPr>
            <w:tcW w:w="360" w:type="dxa"/>
            <w:shd w:val="clear" w:color="auto" w:fill="auto"/>
          </w:tcPr>
          <w:p>
            <w:r>
              <w:t>4889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4886</w:t>
            </w:r>
          </w:p>
        </w:tc>
        <w:tc>
          <w:tcPr>
            <w:tcW w:w="360" w:type="dxa"/>
            <w:shd w:val="clear" w:color="auto" w:fill="auto"/>
          </w:tcPr>
          <w:p>
            <w:r>
              <w:t>4890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4886</w:t>
            </w:r>
          </w:p>
        </w:tc>
        <w:tc>
          <w:tcPr>
            <w:tcW w:w="360" w:type="dxa"/>
            <w:shd w:val="clear" w:color="auto" w:fill="auto"/>
          </w:tcPr>
          <w:p>
            <w:r>
              <w:t>4891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4886</w:t>
            </w:r>
          </w:p>
        </w:tc>
        <w:tc>
          <w:tcPr>
            <w:tcW w:w="360" w:type="dxa"/>
            <w:shd w:val="clear" w:color="auto" w:fill="auto"/>
          </w:tcPr>
          <w:p>
            <w:r>
              <w:t>4892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4886</w:t>
            </w:r>
          </w:p>
        </w:tc>
        <w:tc>
          <w:tcPr>
            <w:tcW w:w="360" w:type="dxa"/>
            <w:shd w:val="clear" w:color="auto" w:fill="auto"/>
          </w:tcPr>
          <w:p>
            <w:r>
              <w:t>4893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4886</w:t>
            </w:r>
          </w:p>
        </w:tc>
        <w:tc>
          <w:tcPr>
            <w:tcW w:w="360" w:type="dxa"/>
            <w:shd w:val="clear" w:color="auto" w:fill="auto"/>
          </w:tcPr>
          <w:p>
            <w:r>
              <w:t>4894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63</w:t>
            </w:r>
          </w:p>
        </w:tc>
        <w:tc>
          <w:tcPr>
            <w:tcW w:w="360" w:type="dxa"/>
            <w:shd w:val="clear" w:color="auto" w:fill="auto"/>
          </w:tcPr>
          <w:p>
            <w:r>
              <w:t>4886</w:t>
            </w:r>
          </w:p>
        </w:tc>
        <w:tc>
          <w:tcPr>
            <w:tcW w:w="360" w:type="dxa"/>
            <w:shd w:val="clear" w:color="auto" w:fill="auto"/>
          </w:tcPr>
          <w:p>
            <w:r>
              <w:t>4895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64</w:t>
            </w:r>
          </w:p>
        </w:tc>
        <w:tc>
          <w:tcPr>
            <w:tcW w:w="360" w:type="dxa"/>
            <w:shd w:val="clear" w:color="auto" w:fill="auto"/>
          </w:tcPr>
          <w:p>
            <w:r>
              <w:t>19</w:t>
            </w:r>
          </w:p>
        </w:tc>
        <w:tc>
          <w:tcPr>
            <w:tcW w:w="360" w:type="dxa"/>
            <w:shd w:val="clear" w:color="auto" w:fill="auto"/>
          </w:tcPr>
          <w:p>
            <w:r>
              <w:t>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64</w:t>
            </w:r>
          </w:p>
        </w:tc>
        <w:tc>
          <w:tcPr>
            <w:tcW w:w="360" w:type="dxa"/>
            <w:shd w:val="clear" w:color="auto" w:fill="auto"/>
          </w:tcPr>
          <w:p>
            <w:r>
              <w:t>19</w:t>
            </w:r>
          </w:p>
        </w:tc>
        <w:tc>
          <w:tcPr>
            <w:tcW w:w="360" w:type="dxa"/>
            <w:shd w:val="clear" w:color="auto" w:fill="auto"/>
          </w:tcPr>
          <w:p>
            <w:r>
              <w:t>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64</w:t>
            </w:r>
          </w:p>
        </w:tc>
        <w:tc>
          <w:tcPr>
            <w:tcW w:w="360" w:type="dxa"/>
            <w:shd w:val="clear" w:color="auto" w:fill="auto"/>
          </w:tcPr>
          <w:p>
            <w:r>
              <w:t>19</w:t>
            </w:r>
          </w:p>
        </w:tc>
        <w:tc>
          <w:tcPr>
            <w:tcW w:w="360" w:type="dxa"/>
            <w:shd w:val="clear" w:color="auto" w:fill="auto"/>
          </w:tcPr>
          <w:p>
            <w:r>
              <w:t>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64</w:t>
            </w:r>
          </w:p>
        </w:tc>
        <w:tc>
          <w:tcPr>
            <w:tcW w:w="360" w:type="dxa"/>
            <w:shd w:val="clear" w:color="auto" w:fill="auto"/>
          </w:tcPr>
          <w:p>
            <w:r>
              <w:t>20</w:t>
            </w:r>
          </w:p>
        </w:tc>
        <w:tc>
          <w:tcPr>
            <w:tcW w:w="360" w:type="dxa"/>
            <w:shd w:val="clear" w:color="auto" w:fill="auto"/>
          </w:tcPr>
          <w:p>
            <w:r>
              <w:t>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64</w:t>
            </w:r>
          </w:p>
        </w:tc>
        <w:tc>
          <w:tcPr>
            <w:tcW w:w="360" w:type="dxa"/>
            <w:shd w:val="clear" w:color="auto" w:fill="auto"/>
          </w:tcPr>
          <w:p>
            <w:r>
              <w:t>4968</w:t>
            </w:r>
          </w:p>
        </w:tc>
        <w:tc>
          <w:tcPr>
            <w:tcW w:w="360" w:type="dxa"/>
            <w:shd w:val="clear" w:color="auto" w:fill="auto"/>
          </w:tcPr>
          <w:p>
            <w:r>
              <w:t>4969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64</w:t>
            </w:r>
          </w:p>
        </w:tc>
        <w:tc>
          <w:tcPr>
            <w:tcW w:w="360" w:type="dxa"/>
            <w:shd w:val="clear" w:color="auto" w:fill="auto"/>
          </w:tcPr>
          <w:p>
            <w:r>
              <w:t>21</w:t>
            </w:r>
          </w:p>
        </w:tc>
        <w:tc>
          <w:tcPr>
            <w:tcW w:w="360" w:type="dxa"/>
            <w:shd w:val="clear" w:color="auto" w:fill="auto"/>
          </w:tcPr>
          <w:p>
            <w:r>
              <w:t>23839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64</w:t>
            </w:r>
          </w:p>
        </w:tc>
        <w:tc>
          <w:tcPr>
            <w:tcW w:w="360" w:type="dxa"/>
            <w:shd w:val="clear" w:color="auto" w:fill="auto"/>
          </w:tcPr>
          <w:p>
            <w:r>
              <w:t>21</w:t>
            </w:r>
          </w:p>
        </w:tc>
        <w:tc>
          <w:tcPr>
            <w:tcW w:w="360" w:type="dxa"/>
            <w:shd w:val="clear" w:color="auto" w:fill="auto"/>
          </w:tcPr>
          <w:p>
            <w:r>
              <w:t>232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64</w:t>
            </w:r>
          </w:p>
        </w:tc>
        <w:tc>
          <w:tcPr>
            <w:tcW w:w="360" w:type="dxa"/>
            <w:shd w:val="clear" w:color="auto" w:fill="auto"/>
          </w:tcPr>
          <w:p>
            <w:r>
              <w:t>21</w:t>
            </w:r>
          </w:p>
        </w:tc>
        <w:tc>
          <w:tcPr>
            <w:tcW w:w="360" w:type="dxa"/>
            <w:shd w:val="clear" w:color="auto" w:fill="auto"/>
          </w:tcPr>
          <w:p>
            <w:r>
              <w:t>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64</w:t>
            </w:r>
          </w:p>
        </w:tc>
        <w:tc>
          <w:tcPr>
            <w:tcW w:w="360" w:type="dxa"/>
            <w:shd w:val="clear" w:color="auto" w:fill="auto"/>
          </w:tcPr>
          <w:p>
            <w:r>
              <w:t>21</w:t>
            </w:r>
          </w:p>
        </w:tc>
        <w:tc>
          <w:tcPr>
            <w:tcW w:w="360" w:type="dxa"/>
            <w:shd w:val="clear" w:color="auto" w:fill="auto"/>
          </w:tcPr>
          <w:p>
            <w:r>
              <w:t>23834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64</w:t>
            </w:r>
          </w:p>
        </w:tc>
        <w:tc>
          <w:tcPr>
            <w:tcW w:w="360" w:type="dxa"/>
            <w:shd w:val="clear" w:color="auto" w:fill="auto"/>
          </w:tcPr>
          <w:p>
            <w:r>
              <w:t>22</w:t>
            </w:r>
          </w:p>
        </w:tc>
        <w:tc>
          <w:tcPr>
            <w:tcW w:w="360" w:type="dxa"/>
            <w:shd w:val="clear" w:color="auto" w:fill="auto"/>
          </w:tcPr>
          <w:p>
            <w:r>
              <w:t>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64</w:t>
            </w:r>
          </w:p>
        </w:tc>
        <w:tc>
          <w:tcPr>
            <w:tcW w:w="360" w:type="dxa"/>
            <w:shd w:val="clear" w:color="auto" w:fill="auto"/>
          </w:tcPr>
          <w:p>
            <w:r>
              <w:t>22</w:t>
            </w:r>
          </w:p>
        </w:tc>
        <w:tc>
          <w:tcPr>
            <w:tcW w:w="360" w:type="dxa"/>
            <w:shd w:val="clear" w:color="auto" w:fill="auto"/>
          </w:tcPr>
          <w:p>
            <w:r>
              <w:t>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64</w:t>
            </w:r>
          </w:p>
        </w:tc>
        <w:tc>
          <w:tcPr>
            <w:tcW w:w="360" w:type="dxa"/>
            <w:shd w:val="clear" w:color="auto" w:fill="auto"/>
          </w:tcPr>
          <w:p>
            <w:r>
              <w:t>22</w:t>
            </w:r>
          </w:p>
        </w:tc>
        <w:tc>
          <w:tcPr>
            <w:tcW w:w="360" w:type="dxa"/>
            <w:shd w:val="clear" w:color="auto" w:fill="auto"/>
          </w:tcPr>
          <w:p>
            <w:r>
              <w:t>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64</w:t>
            </w:r>
          </w:p>
        </w:tc>
        <w:tc>
          <w:tcPr>
            <w:tcW w:w="360" w:type="dxa"/>
            <w:shd w:val="clear" w:color="auto" w:fill="auto"/>
          </w:tcPr>
          <w:p>
            <w:r>
              <w:t>22</w:t>
            </w:r>
          </w:p>
        </w:tc>
        <w:tc>
          <w:tcPr>
            <w:tcW w:w="360" w:type="dxa"/>
            <w:shd w:val="clear" w:color="auto" w:fill="auto"/>
          </w:tcPr>
          <w:p>
            <w:r>
              <w:t>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64</w:t>
            </w:r>
          </w:p>
        </w:tc>
        <w:tc>
          <w:tcPr>
            <w:tcW w:w="360" w:type="dxa"/>
            <w:shd w:val="clear" w:color="auto" w:fill="auto"/>
          </w:tcPr>
          <w:p>
            <w:r>
              <w:t>22</w:t>
            </w:r>
          </w:p>
        </w:tc>
        <w:tc>
          <w:tcPr>
            <w:tcW w:w="360" w:type="dxa"/>
            <w:shd w:val="clear" w:color="auto" w:fill="auto"/>
          </w:tcPr>
          <w:p>
            <w:r>
              <w:t>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64</w:t>
            </w:r>
          </w:p>
        </w:tc>
        <w:tc>
          <w:tcPr>
            <w:tcW w:w="360" w:type="dxa"/>
            <w:shd w:val="clear" w:color="auto" w:fill="auto"/>
          </w:tcPr>
          <w:p>
            <w:r>
              <w:t>22</w:t>
            </w:r>
          </w:p>
        </w:tc>
        <w:tc>
          <w:tcPr>
            <w:tcW w:w="360" w:type="dxa"/>
            <w:shd w:val="clear" w:color="auto" w:fill="auto"/>
          </w:tcPr>
          <w:p>
            <w:r>
              <w:t>212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64</w:t>
            </w:r>
          </w:p>
        </w:tc>
        <w:tc>
          <w:tcPr>
            <w:tcW w:w="360" w:type="dxa"/>
            <w:shd w:val="clear" w:color="auto" w:fill="auto"/>
          </w:tcPr>
          <w:p>
            <w:r>
              <w:t>22</w:t>
            </w:r>
          </w:p>
        </w:tc>
        <w:tc>
          <w:tcPr>
            <w:tcW w:w="360" w:type="dxa"/>
            <w:shd w:val="clear" w:color="auto" w:fill="auto"/>
          </w:tcPr>
          <w:p>
            <w:r>
              <w:t>213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64</w:t>
            </w:r>
          </w:p>
        </w:tc>
        <w:tc>
          <w:tcPr>
            <w:tcW w:w="360" w:type="dxa"/>
            <w:shd w:val="clear" w:color="auto" w:fill="auto"/>
          </w:tcPr>
          <w:p>
            <w:r>
              <w:t>23</w:t>
            </w:r>
          </w:p>
        </w:tc>
        <w:tc>
          <w:tcPr>
            <w:tcW w:w="360" w:type="dxa"/>
            <w:shd w:val="clear" w:color="auto" w:fill="auto"/>
          </w:tcPr>
          <w:p>
            <w:r>
              <w:t>215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64</w:t>
            </w:r>
          </w:p>
        </w:tc>
        <w:tc>
          <w:tcPr>
            <w:tcW w:w="360" w:type="dxa"/>
            <w:shd w:val="clear" w:color="auto" w:fill="auto"/>
          </w:tcPr>
          <w:p>
            <w:r>
              <w:t>23</w:t>
            </w:r>
          </w:p>
        </w:tc>
        <w:tc>
          <w:tcPr>
            <w:tcW w:w="360" w:type="dxa"/>
            <w:shd w:val="clear" w:color="auto" w:fill="auto"/>
          </w:tcPr>
          <w:p>
            <w:r>
              <w:t>216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64</w:t>
            </w:r>
          </w:p>
        </w:tc>
        <w:tc>
          <w:tcPr>
            <w:tcW w:w="360" w:type="dxa"/>
            <w:shd w:val="clear" w:color="auto" w:fill="auto"/>
          </w:tcPr>
          <w:p>
            <w:r>
              <w:t>24</w:t>
            </w:r>
          </w:p>
        </w:tc>
        <w:tc>
          <w:tcPr>
            <w:tcW w:w="360" w:type="dxa"/>
            <w:shd w:val="clear" w:color="auto" w:fill="auto"/>
          </w:tcPr>
          <w:p>
            <w:r>
              <w:t>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64</w:t>
            </w:r>
          </w:p>
        </w:tc>
        <w:tc>
          <w:tcPr>
            <w:tcW w:w="360" w:type="dxa"/>
            <w:shd w:val="clear" w:color="auto" w:fill="auto"/>
          </w:tcPr>
          <w:p>
            <w:r>
              <w:t>24</w:t>
            </w:r>
          </w:p>
        </w:tc>
        <w:tc>
          <w:tcPr>
            <w:tcW w:w="360" w:type="dxa"/>
            <w:shd w:val="clear" w:color="auto" w:fill="auto"/>
          </w:tcPr>
          <w:p>
            <w:r>
              <w:t>221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64</w:t>
            </w:r>
          </w:p>
        </w:tc>
        <w:tc>
          <w:tcPr>
            <w:tcW w:w="360" w:type="dxa"/>
            <w:shd w:val="clear" w:color="auto" w:fill="auto"/>
          </w:tcPr>
          <w:p>
            <w:r>
              <w:t>24</w:t>
            </w:r>
          </w:p>
        </w:tc>
        <w:tc>
          <w:tcPr>
            <w:tcW w:w="360" w:type="dxa"/>
            <w:shd w:val="clear" w:color="auto" w:fill="auto"/>
          </w:tcPr>
          <w:p>
            <w:r>
              <w:t>28211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64</w:t>
            </w:r>
          </w:p>
        </w:tc>
        <w:tc>
          <w:tcPr>
            <w:tcW w:w="360" w:type="dxa"/>
            <w:shd w:val="clear" w:color="auto" w:fill="auto"/>
          </w:tcPr>
          <w:p>
            <w:r>
              <w:t>25</w:t>
            </w:r>
          </w:p>
        </w:tc>
        <w:tc>
          <w:tcPr>
            <w:tcW w:w="360" w:type="dxa"/>
            <w:shd w:val="clear" w:color="auto" w:fill="auto"/>
          </w:tcPr>
          <w:p>
            <w:r>
              <w:t>222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64</w:t>
            </w:r>
          </w:p>
        </w:tc>
        <w:tc>
          <w:tcPr>
            <w:tcW w:w="360" w:type="dxa"/>
            <w:shd w:val="clear" w:color="auto" w:fill="auto"/>
          </w:tcPr>
          <w:p>
            <w:r>
              <w:t>25</w:t>
            </w:r>
          </w:p>
        </w:tc>
        <w:tc>
          <w:tcPr>
            <w:tcW w:w="360" w:type="dxa"/>
            <w:shd w:val="clear" w:color="auto" w:fill="auto"/>
          </w:tcPr>
          <w:p>
            <w:r>
              <w:t>223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64</w:t>
            </w:r>
          </w:p>
        </w:tc>
        <w:tc>
          <w:tcPr>
            <w:tcW w:w="360" w:type="dxa"/>
            <w:shd w:val="clear" w:color="auto" w:fill="auto"/>
          </w:tcPr>
          <w:p>
            <w:r>
              <w:t>876</w:t>
            </w:r>
          </w:p>
        </w:tc>
        <w:tc>
          <w:tcPr>
            <w:tcW w:w="360" w:type="dxa"/>
            <w:shd w:val="clear" w:color="auto" w:fill="auto"/>
          </w:tcPr>
          <w:p>
            <w:r>
              <w:t>878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64</w:t>
            </w:r>
          </w:p>
        </w:tc>
        <w:tc>
          <w:tcPr>
            <w:tcW w:w="360" w:type="dxa"/>
            <w:shd w:val="clear" w:color="auto" w:fill="auto"/>
          </w:tcPr>
          <w:p>
            <w:r>
              <w:t>876</w:t>
            </w:r>
          </w:p>
        </w:tc>
        <w:tc>
          <w:tcPr>
            <w:tcW w:w="360" w:type="dxa"/>
            <w:shd w:val="clear" w:color="auto" w:fill="auto"/>
          </w:tcPr>
          <w:p>
            <w:r>
              <w:t>879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64</w:t>
            </w:r>
          </w:p>
        </w:tc>
        <w:tc>
          <w:tcPr>
            <w:tcW w:w="360" w:type="dxa"/>
            <w:shd w:val="clear" w:color="auto" w:fill="auto"/>
          </w:tcPr>
          <w:p>
            <w:r>
              <w:t>26</w:t>
            </w:r>
          </w:p>
        </w:tc>
        <w:tc>
          <w:tcPr>
            <w:tcW w:w="360" w:type="dxa"/>
            <w:shd w:val="clear" w:color="auto" w:fill="auto"/>
          </w:tcPr>
          <w:p>
            <w:r>
              <w:t>234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64</w:t>
            </w:r>
          </w:p>
        </w:tc>
        <w:tc>
          <w:tcPr>
            <w:tcW w:w="360" w:type="dxa"/>
            <w:shd w:val="clear" w:color="auto" w:fill="auto"/>
          </w:tcPr>
          <w:p>
            <w:r>
              <w:t>5152</w:t>
            </w:r>
          </w:p>
        </w:tc>
        <w:tc>
          <w:tcPr>
            <w:tcW w:w="360" w:type="dxa"/>
            <w:shd w:val="clear" w:color="auto" w:fill="auto"/>
          </w:tcPr>
          <w:p>
            <w:r>
              <w:t>5178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64</w:t>
            </w:r>
          </w:p>
        </w:tc>
        <w:tc>
          <w:tcPr>
            <w:tcW w:w="360" w:type="dxa"/>
            <w:shd w:val="clear" w:color="auto" w:fill="auto"/>
          </w:tcPr>
          <w:p>
            <w:r>
              <w:t>5152</w:t>
            </w:r>
          </w:p>
        </w:tc>
        <w:tc>
          <w:tcPr>
            <w:tcW w:w="360" w:type="dxa"/>
            <w:shd w:val="clear" w:color="auto" w:fill="auto"/>
          </w:tcPr>
          <w:p>
            <w:r>
              <w:t>44065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64</w:t>
            </w:r>
          </w:p>
        </w:tc>
        <w:tc>
          <w:tcPr>
            <w:tcW w:w="360" w:type="dxa"/>
            <w:shd w:val="clear" w:color="auto" w:fill="auto"/>
          </w:tcPr>
          <w:p>
            <w:r>
              <w:t>28</w:t>
            </w:r>
          </w:p>
        </w:tc>
        <w:tc>
          <w:tcPr>
            <w:tcW w:w="360" w:type="dxa"/>
            <w:shd w:val="clear" w:color="auto" w:fill="auto"/>
          </w:tcPr>
          <w:p>
            <w:r>
              <w:t>225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64</w:t>
            </w:r>
          </w:p>
        </w:tc>
        <w:tc>
          <w:tcPr>
            <w:tcW w:w="360" w:type="dxa"/>
            <w:shd w:val="clear" w:color="auto" w:fill="auto"/>
          </w:tcPr>
          <w:p>
            <w:r>
              <w:t>28</w:t>
            </w:r>
          </w:p>
        </w:tc>
        <w:tc>
          <w:tcPr>
            <w:tcW w:w="360" w:type="dxa"/>
            <w:shd w:val="clear" w:color="auto" w:fill="auto"/>
          </w:tcPr>
          <w:p>
            <w:r>
              <w:t>226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64</w:t>
            </w:r>
          </w:p>
        </w:tc>
        <w:tc>
          <w:tcPr>
            <w:tcW w:w="360" w:type="dxa"/>
            <w:shd w:val="clear" w:color="auto" w:fill="auto"/>
          </w:tcPr>
          <w:p>
            <w:r>
              <w:t>28</w:t>
            </w:r>
          </w:p>
        </w:tc>
        <w:tc>
          <w:tcPr>
            <w:tcW w:w="360" w:type="dxa"/>
            <w:shd w:val="clear" w:color="auto" w:fill="auto"/>
          </w:tcPr>
          <w:p>
            <w:r>
              <w:t>227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64</w:t>
            </w:r>
          </w:p>
        </w:tc>
        <w:tc>
          <w:tcPr>
            <w:tcW w:w="360" w:type="dxa"/>
            <w:shd w:val="clear" w:color="auto" w:fill="auto"/>
          </w:tcPr>
          <w:p>
            <w:r>
              <w:t>28</w:t>
            </w:r>
          </w:p>
        </w:tc>
        <w:tc>
          <w:tcPr>
            <w:tcW w:w="360" w:type="dxa"/>
            <w:shd w:val="clear" w:color="auto" w:fill="auto"/>
          </w:tcPr>
          <w:p>
            <w:r>
              <w:t>228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64</w:t>
            </w:r>
          </w:p>
        </w:tc>
        <w:tc>
          <w:tcPr>
            <w:tcW w:w="360" w:type="dxa"/>
            <w:shd w:val="clear" w:color="auto" w:fill="auto"/>
          </w:tcPr>
          <w:p>
            <w:r>
              <w:t>29</w:t>
            </w:r>
          </w:p>
        </w:tc>
        <w:tc>
          <w:tcPr>
            <w:tcW w:w="360" w:type="dxa"/>
            <w:shd w:val="clear" w:color="auto" w:fill="auto"/>
          </w:tcPr>
          <w:p>
            <w:r>
              <w:t>229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64</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64</w:t>
            </w:r>
          </w:p>
        </w:tc>
        <w:tc>
          <w:tcPr>
            <w:tcW w:w="360" w:type="dxa"/>
            <w:shd w:val="clear" w:color="auto" w:fill="auto"/>
          </w:tcPr>
          <w:p>
            <w:r>
              <w:t>877</w:t>
            </w:r>
          </w:p>
        </w:tc>
        <w:tc>
          <w:tcPr>
            <w:tcW w:w="360" w:type="dxa"/>
            <w:shd w:val="clear" w:color="auto" w:fill="auto"/>
          </w:tcPr>
          <w:p>
            <w:r>
              <w:t>44681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64</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64</w:t>
            </w:r>
          </w:p>
        </w:tc>
        <w:tc>
          <w:tcPr>
            <w:tcW w:w="360" w:type="dxa"/>
            <w:shd w:val="clear" w:color="auto" w:fill="auto"/>
          </w:tcPr>
          <w:p>
            <w:r>
              <w:t>30</w:t>
            </w:r>
          </w:p>
        </w:tc>
        <w:tc>
          <w:tcPr>
            <w:tcW w:w="360" w:type="dxa"/>
            <w:shd w:val="clear" w:color="auto" w:fill="auto"/>
          </w:tcPr>
          <w:p>
            <w:r>
              <w:t>230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64</w:t>
            </w:r>
          </w:p>
        </w:tc>
        <w:tc>
          <w:tcPr>
            <w:tcW w:w="360" w:type="dxa"/>
            <w:shd w:val="clear" w:color="auto" w:fill="auto"/>
          </w:tcPr>
          <w:p>
            <w:r>
              <w:t>30</w:t>
            </w:r>
          </w:p>
        </w:tc>
        <w:tc>
          <w:tcPr>
            <w:tcW w:w="360" w:type="dxa"/>
            <w:shd w:val="clear" w:color="auto" w:fill="auto"/>
          </w:tcPr>
          <w:p>
            <w:r>
              <w:t>231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64</w:t>
            </w:r>
          </w:p>
        </w:tc>
        <w:tc>
          <w:tcPr>
            <w:tcW w:w="360" w:type="dxa"/>
            <w:shd w:val="clear" w:color="auto" w:fill="auto"/>
          </w:tcPr>
          <w:p>
            <w:r>
              <w:t>5198</w:t>
            </w:r>
          </w:p>
        </w:tc>
        <w:tc>
          <w:tcPr>
            <w:tcW w:w="360" w:type="dxa"/>
            <w:shd w:val="clear" w:color="auto" w:fill="auto"/>
          </w:tcPr>
          <w:p>
            <w:r>
              <w:t>5199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64</w:t>
            </w:r>
          </w:p>
        </w:tc>
        <w:tc>
          <w:tcPr>
            <w:tcW w:w="360" w:type="dxa"/>
            <w:shd w:val="clear" w:color="auto" w:fill="auto"/>
          </w:tcPr>
          <w:p>
            <w:r>
              <w:t>5198</w:t>
            </w:r>
          </w:p>
        </w:tc>
        <w:tc>
          <w:tcPr>
            <w:tcW w:w="360" w:type="dxa"/>
            <w:shd w:val="clear" w:color="auto" w:fill="auto"/>
          </w:tcPr>
          <w:p>
            <w:r>
              <w:t>44244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64</w:t>
            </w:r>
          </w:p>
        </w:tc>
        <w:tc>
          <w:tcPr>
            <w:tcW w:w="360" w:type="dxa"/>
            <w:shd w:val="clear" w:color="auto" w:fill="auto"/>
          </w:tcPr>
          <w:p>
            <w:r>
              <w:t>4886</w:t>
            </w:r>
          </w:p>
        </w:tc>
        <w:tc>
          <w:tcPr>
            <w:tcW w:w="360" w:type="dxa"/>
            <w:shd w:val="clear" w:color="auto" w:fill="auto"/>
          </w:tcPr>
          <w:p>
            <w:r>
              <w:t>4888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64</w:t>
            </w:r>
          </w:p>
        </w:tc>
        <w:tc>
          <w:tcPr>
            <w:tcW w:w="360" w:type="dxa"/>
            <w:shd w:val="clear" w:color="auto" w:fill="auto"/>
          </w:tcPr>
          <w:p>
            <w:r>
              <w:t>4886</w:t>
            </w:r>
          </w:p>
        </w:tc>
        <w:tc>
          <w:tcPr>
            <w:tcW w:w="360" w:type="dxa"/>
            <w:shd w:val="clear" w:color="auto" w:fill="auto"/>
          </w:tcPr>
          <w:p>
            <w:r>
              <w:t>4887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64</w:t>
            </w:r>
          </w:p>
        </w:tc>
        <w:tc>
          <w:tcPr>
            <w:tcW w:w="360" w:type="dxa"/>
            <w:shd w:val="clear" w:color="auto" w:fill="auto"/>
          </w:tcPr>
          <w:p>
            <w:r>
              <w:t>4886</w:t>
            </w:r>
          </w:p>
        </w:tc>
        <w:tc>
          <w:tcPr>
            <w:tcW w:w="360" w:type="dxa"/>
            <w:shd w:val="clear" w:color="auto" w:fill="auto"/>
          </w:tcPr>
          <w:p>
            <w:r>
              <w:t>4889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64</w:t>
            </w:r>
          </w:p>
        </w:tc>
        <w:tc>
          <w:tcPr>
            <w:tcW w:w="360" w:type="dxa"/>
            <w:shd w:val="clear" w:color="auto" w:fill="auto"/>
          </w:tcPr>
          <w:p>
            <w:r>
              <w:t>4886</w:t>
            </w:r>
          </w:p>
        </w:tc>
        <w:tc>
          <w:tcPr>
            <w:tcW w:w="360" w:type="dxa"/>
            <w:shd w:val="clear" w:color="auto" w:fill="auto"/>
          </w:tcPr>
          <w:p>
            <w:r>
              <w:t>4890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64</w:t>
            </w:r>
          </w:p>
        </w:tc>
        <w:tc>
          <w:tcPr>
            <w:tcW w:w="360" w:type="dxa"/>
            <w:shd w:val="clear" w:color="auto" w:fill="auto"/>
          </w:tcPr>
          <w:p>
            <w:r>
              <w:t>4886</w:t>
            </w:r>
          </w:p>
        </w:tc>
        <w:tc>
          <w:tcPr>
            <w:tcW w:w="360" w:type="dxa"/>
            <w:shd w:val="clear" w:color="auto" w:fill="auto"/>
          </w:tcPr>
          <w:p>
            <w:r>
              <w:t>4891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64</w:t>
            </w:r>
          </w:p>
        </w:tc>
        <w:tc>
          <w:tcPr>
            <w:tcW w:w="360" w:type="dxa"/>
            <w:shd w:val="clear" w:color="auto" w:fill="auto"/>
          </w:tcPr>
          <w:p>
            <w:r>
              <w:t>4886</w:t>
            </w:r>
          </w:p>
        </w:tc>
        <w:tc>
          <w:tcPr>
            <w:tcW w:w="360" w:type="dxa"/>
            <w:shd w:val="clear" w:color="auto" w:fill="auto"/>
          </w:tcPr>
          <w:p>
            <w:r>
              <w:t>4892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64</w:t>
            </w:r>
          </w:p>
        </w:tc>
        <w:tc>
          <w:tcPr>
            <w:tcW w:w="360" w:type="dxa"/>
            <w:shd w:val="clear" w:color="auto" w:fill="auto"/>
          </w:tcPr>
          <w:p>
            <w:r>
              <w:t>4886</w:t>
            </w:r>
          </w:p>
        </w:tc>
        <w:tc>
          <w:tcPr>
            <w:tcW w:w="360" w:type="dxa"/>
            <w:shd w:val="clear" w:color="auto" w:fill="auto"/>
          </w:tcPr>
          <w:p>
            <w:r>
              <w:t>4893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64</w:t>
            </w:r>
          </w:p>
        </w:tc>
        <w:tc>
          <w:tcPr>
            <w:tcW w:w="360" w:type="dxa"/>
            <w:shd w:val="clear" w:color="auto" w:fill="auto"/>
          </w:tcPr>
          <w:p>
            <w:r>
              <w:t>4886</w:t>
            </w:r>
          </w:p>
        </w:tc>
        <w:tc>
          <w:tcPr>
            <w:tcW w:w="360" w:type="dxa"/>
            <w:shd w:val="clear" w:color="auto" w:fill="auto"/>
          </w:tcPr>
          <w:p>
            <w:r>
              <w:t>4894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64</w:t>
            </w:r>
          </w:p>
        </w:tc>
        <w:tc>
          <w:tcPr>
            <w:tcW w:w="360" w:type="dxa"/>
            <w:shd w:val="clear" w:color="auto" w:fill="auto"/>
          </w:tcPr>
          <w:p>
            <w:r>
              <w:t>4886</w:t>
            </w:r>
          </w:p>
        </w:tc>
        <w:tc>
          <w:tcPr>
            <w:tcW w:w="360" w:type="dxa"/>
            <w:shd w:val="clear" w:color="auto" w:fill="auto"/>
          </w:tcPr>
          <w:p>
            <w:r>
              <w:t>4895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65</w:t>
            </w:r>
          </w:p>
        </w:tc>
        <w:tc>
          <w:tcPr>
            <w:tcW w:w="360" w:type="dxa"/>
            <w:shd w:val="clear" w:color="auto" w:fill="auto"/>
          </w:tcPr>
          <w:p>
            <w:r>
              <w:t>19</w:t>
            </w:r>
          </w:p>
        </w:tc>
        <w:tc>
          <w:tcPr>
            <w:tcW w:w="360" w:type="dxa"/>
            <w:shd w:val="clear" w:color="auto" w:fill="auto"/>
          </w:tcPr>
          <w:p>
            <w:r>
              <w:t>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65</w:t>
            </w:r>
          </w:p>
        </w:tc>
        <w:tc>
          <w:tcPr>
            <w:tcW w:w="360" w:type="dxa"/>
            <w:shd w:val="clear" w:color="auto" w:fill="auto"/>
          </w:tcPr>
          <w:p>
            <w:r>
              <w:t>19</w:t>
            </w:r>
          </w:p>
        </w:tc>
        <w:tc>
          <w:tcPr>
            <w:tcW w:w="360" w:type="dxa"/>
            <w:shd w:val="clear" w:color="auto" w:fill="auto"/>
          </w:tcPr>
          <w:p>
            <w:r>
              <w:t>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65</w:t>
            </w:r>
          </w:p>
        </w:tc>
        <w:tc>
          <w:tcPr>
            <w:tcW w:w="360" w:type="dxa"/>
            <w:shd w:val="clear" w:color="auto" w:fill="auto"/>
          </w:tcPr>
          <w:p>
            <w:r>
              <w:t>19</w:t>
            </w:r>
          </w:p>
        </w:tc>
        <w:tc>
          <w:tcPr>
            <w:tcW w:w="360" w:type="dxa"/>
            <w:shd w:val="clear" w:color="auto" w:fill="auto"/>
          </w:tcPr>
          <w:p>
            <w:r>
              <w:t>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65</w:t>
            </w:r>
          </w:p>
        </w:tc>
        <w:tc>
          <w:tcPr>
            <w:tcW w:w="360" w:type="dxa"/>
            <w:shd w:val="clear" w:color="auto" w:fill="auto"/>
          </w:tcPr>
          <w:p>
            <w:r>
              <w:t>20</w:t>
            </w:r>
          </w:p>
        </w:tc>
        <w:tc>
          <w:tcPr>
            <w:tcW w:w="360" w:type="dxa"/>
            <w:shd w:val="clear" w:color="auto" w:fill="auto"/>
          </w:tcPr>
          <w:p>
            <w:r>
              <w:t>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65</w:t>
            </w:r>
          </w:p>
        </w:tc>
        <w:tc>
          <w:tcPr>
            <w:tcW w:w="360" w:type="dxa"/>
            <w:shd w:val="clear" w:color="auto" w:fill="auto"/>
          </w:tcPr>
          <w:p>
            <w:r>
              <w:t>4968</w:t>
            </w:r>
          </w:p>
        </w:tc>
        <w:tc>
          <w:tcPr>
            <w:tcW w:w="360" w:type="dxa"/>
            <w:shd w:val="clear" w:color="auto" w:fill="auto"/>
          </w:tcPr>
          <w:p>
            <w:r>
              <w:t>4969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65</w:t>
            </w:r>
          </w:p>
        </w:tc>
        <w:tc>
          <w:tcPr>
            <w:tcW w:w="360" w:type="dxa"/>
            <w:shd w:val="clear" w:color="auto" w:fill="auto"/>
          </w:tcPr>
          <w:p>
            <w:r>
              <w:t>21</w:t>
            </w:r>
          </w:p>
        </w:tc>
        <w:tc>
          <w:tcPr>
            <w:tcW w:w="360" w:type="dxa"/>
            <w:shd w:val="clear" w:color="auto" w:fill="auto"/>
          </w:tcPr>
          <w:p>
            <w:r>
              <w:t>23839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65</w:t>
            </w:r>
          </w:p>
        </w:tc>
        <w:tc>
          <w:tcPr>
            <w:tcW w:w="360" w:type="dxa"/>
            <w:shd w:val="clear" w:color="auto" w:fill="auto"/>
          </w:tcPr>
          <w:p>
            <w:r>
              <w:t>21</w:t>
            </w:r>
          </w:p>
        </w:tc>
        <w:tc>
          <w:tcPr>
            <w:tcW w:w="360" w:type="dxa"/>
            <w:shd w:val="clear" w:color="auto" w:fill="auto"/>
          </w:tcPr>
          <w:p>
            <w:r>
              <w:t>232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65</w:t>
            </w:r>
          </w:p>
        </w:tc>
        <w:tc>
          <w:tcPr>
            <w:tcW w:w="360" w:type="dxa"/>
            <w:shd w:val="clear" w:color="auto" w:fill="auto"/>
          </w:tcPr>
          <w:p>
            <w:r>
              <w:t>21</w:t>
            </w:r>
          </w:p>
        </w:tc>
        <w:tc>
          <w:tcPr>
            <w:tcW w:w="360" w:type="dxa"/>
            <w:shd w:val="clear" w:color="auto" w:fill="auto"/>
          </w:tcPr>
          <w:p>
            <w:r>
              <w:t>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65</w:t>
            </w:r>
          </w:p>
        </w:tc>
        <w:tc>
          <w:tcPr>
            <w:tcW w:w="360" w:type="dxa"/>
            <w:shd w:val="clear" w:color="auto" w:fill="auto"/>
          </w:tcPr>
          <w:p>
            <w:r>
              <w:t>21</w:t>
            </w:r>
          </w:p>
        </w:tc>
        <w:tc>
          <w:tcPr>
            <w:tcW w:w="360" w:type="dxa"/>
            <w:shd w:val="clear" w:color="auto" w:fill="auto"/>
          </w:tcPr>
          <w:p>
            <w:r>
              <w:t>23834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65</w:t>
            </w:r>
          </w:p>
        </w:tc>
        <w:tc>
          <w:tcPr>
            <w:tcW w:w="360" w:type="dxa"/>
            <w:shd w:val="clear" w:color="auto" w:fill="auto"/>
          </w:tcPr>
          <w:p>
            <w:r>
              <w:t>22</w:t>
            </w:r>
          </w:p>
        </w:tc>
        <w:tc>
          <w:tcPr>
            <w:tcW w:w="360" w:type="dxa"/>
            <w:shd w:val="clear" w:color="auto" w:fill="auto"/>
          </w:tcPr>
          <w:p>
            <w:r>
              <w:t>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65</w:t>
            </w:r>
          </w:p>
        </w:tc>
        <w:tc>
          <w:tcPr>
            <w:tcW w:w="360" w:type="dxa"/>
            <w:shd w:val="clear" w:color="auto" w:fill="auto"/>
          </w:tcPr>
          <w:p>
            <w:r>
              <w:t>22</w:t>
            </w:r>
          </w:p>
        </w:tc>
        <w:tc>
          <w:tcPr>
            <w:tcW w:w="360" w:type="dxa"/>
            <w:shd w:val="clear" w:color="auto" w:fill="auto"/>
          </w:tcPr>
          <w:p>
            <w:r>
              <w:t>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65</w:t>
            </w:r>
          </w:p>
        </w:tc>
        <w:tc>
          <w:tcPr>
            <w:tcW w:w="360" w:type="dxa"/>
            <w:shd w:val="clear" w:color="auto" w:fill="auto"/>
          </w:tcPr>
          <w:p>
            <w:r>
              <w:t>22</w:t>
            </w:r>
          </w:p>
        </w:tc>
        <w:tc>
          <w:tcPr>
            <w:tcW w:w="360" w:type="dxa"/>
            <w:shd w:val="clear" w:color="auto" w:fill="auto"/>
          </w:tcPr>
          <w:p>
            <w:r>
              <w:t>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65</w:t>
            </w:r>
          </w:p>
        </w:tc>
        <w:tc>
          <w:tcPr>
            <w:tcW w:w="360" w:type="dxa"/>
            <w:shd w:val="clear" w:color="auto" w:fill="auto"/>
          </w:tcPr>
          <w:p>
            <w:r>
              <w:t>22</w:t>
            </w:r>
          </w:p>
        </w:tc>
        <w:tc>
          <w:tcPr>
            <w:tcW w:w="360" w:type="dxa"/>
            <w:shd w:val="clear" w:color="auto" w:fill="auto"/>
          </w:tcPr>
          <w:p>
            <w:r>
              <w:t>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65</w:t>
            </w:r>
          </w:p>
        </w:tc>
        <w:tc>
          <w:tcPr>
            <w:tcW w:w="360" w:type="dxa"/>
            <w:shd w:val="clear" w:color="auto" w:fill="auto"/>
          </w:tcPr>
          <w:p>
            <w:r>
              <w:t>22</w:t>
            </w:r>
          </w:p>
        </w:tc>
        <w:tc>
          <w:tcPr>
            <w:tcW w:w="360" w:type="dxa"/>
            <w:shd w:val="clear" w:color="auto" w:fill="auto"/>
          </w:tcPr>
          <w:p>
            <w:r>
              <w:t>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65</w:t>
            </w:r>
          </w:p>
        </w:tc>
        <w:tc>
          <w:tcPr>
            <w:tcW w:w="360" w:type="dxa"/>
            <w:shd w:val="clear" w:color="auto" w:fill="auto"/>
          </w:tcPr>
          <w:p>
            <w:r>
              <w:t>22</w:t>
            </w:r>
          </w:p>
        </w:tc>
        <w:tc>
          <w:tcPr>
            <w:tcW w:w="360" w:type="dxa"/>
            <w:shd w:val="clear" w:color="auto" w:fill="auto"/>
          </w:tcPr>
          <w:p>
            <w:r>
              <w:t>212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65</w:t>
            </w:r>
          </w:p>
        </w:tc>
        <w:tc>
          <w:tcPr>
            <w:tcW w:w="360" w:type="dxa"/>
            <w:shd w:val="clear" w:color="auto" w:fill="auto"/>
          </w:tcPr>
          <w:p>
            <w:r>
              <w:t>22</w:t>
            </w:r>
          </w:p>
        </w:tc>
        <w:tc>
          <w:tcPr>
            <w:tcW w:w="360" w:type="dxa"/>
            <w:shd w:val="clear" w:color="auto" w:fill="auto"/>
          </w:tcPr>
          <w:p>
            <w:r>
              <w:t>213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65</w:t>
            </w:r>
          </w:p>
        </w:tc>
        <w:tc>
          <w:tcPr>
            <w:tcW w:w="360" w:type="dxa"/>
            <w:shd w:val="clear" w:color="auto" w:fill="auto"/>
          </w:tcPr>
          <w:p>
            <w:r>
              <w:t>23</w:t>
            </w:r>
          </w:p>
        </w:tc>
        <w:tc>
          <w:tcPr>
            <w:tcW w:w="360" w:type="dxa"/>
            <w:shd w:val="clear" w:color="auto" w:fill="auto"/>
          </w:tcPr>
          <w:p>
            <w:r>
              <w:t>215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65</w:t>
            </w:r>
          </w:p>
        </w:tc>
        <w:tc>
          <w:tcPr>
            <w:tcW w:w="360" w:type="dxa"/>
            <w:shd w:val="clear" w:color="auto" w:fill="auto"/>
          </w:tcPr>
          <w:p>
            <w:r>
              <w:t>23</w:t>
            </w:r>
          </w:p>
        </w:tc>
        <w:tc>
          <w:tcPr>
            <w:tcW w:w="360" w:type="dxa"/>
            <w:shd w:val="clear" w:color="auto" w:fill="auto"/>
          </w:tcPr>
          <w:p>
            <w:r>
              <w:t>216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65</w:t>
            </w:r>
          </w:p>
        </w:tc>
        <w:tc>
          <w:tcPr>
            <w:tcW w:w="360" w:type="dxa"/>
            <w:shd w:val="clear" w:color="auto" w:fill="auto"/>
          </w:tcPr>
          <w:p>
            <w:r>
              <w:t>24</w:t>
            </w:r>
          </w:p>
        </w:tc>
        <w:tc>
          <w:tcPr>
            <w:tcW w:w="360" w:type="dxa"/>
            <w:shd w:val="clear" w:color="auto" w:fill="auto"/>
          </w:tcPr>
          <w:p>
            <w:r>
              <w:t>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65</w:t>
            </w:r>
          </w:p>
        </w:tc>
        <w:tc>
          <w:tcPr>
            <w:tcW w:w="360" w:type="dxa"/>
            <w:shd w:val="clear" w:color="auto" w:fill="auto"/>
          </w:tcPr>
          <w:p>
            <w:r>
              <w:t>24</w:t>
            </w:r>
          </w:p>
        </w:tc>
        <w:tc>
          <w:tcPr>
            <w:tcW w:w="360" w:type="dxa"/>
            <w:shd w:val="clear" w:color="auto" w:fill="auto"/>
          </w:tcPr>
          <w:p>
            <w:r>
              <w:t>221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65</w:t>
            </w:r>
          </w:p>
        </w:tc>
        <w:tc>
          <w:tcPr>
            <w:tcW w:w="360" w:type="dxa"/>
            <w:shd w:val="clear" w:color="auto" w:fill="auto"/>
          </w:tcPr>
          <w:p>
            <w:r>
              <w:t>24</w:t>
            </w:r>
          </w:p>
        </w:tc>
        <w:tc>
          <w:tcPr>
            <w:tcW w:w="360" w:type="dxa"/>
            <w:shd w:val="clear" w:color="auto" w:fill="auto"/>
          </w:tcPr>
          <w:p>
            <w:r>
              <w:t>5029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65</w:t>
            </w:r>
          </w:p>
        </w:tc>
        <w:tc>
          <w:tcPr>
            <w:tcW w:w="360" w:type="dxa"/>
            <w:shd w:val="clear" w:color="auto" w:fill="auto"/>
          </w:tcPr>
          <w:p>
            <w:r>
              <w:t>24</w:t>
            </w:r>
          </w:p>
        </w:tc>
        <w:tc>
          <w:tcPr>
            <w:tcW w:w="360" w:type="dxa"/>
            <w:shd w:val="clear" w:color="auto" w:fill="auto"/>
          </w:tcPr>
          <w:p>
            <w:r>
              <w:t>28211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65</w:t>
            </w:r>
          </w:p>
        </w:tc>
        <w:tc>
          <w:tcPr>
            <w:tcW w:w="360" w:type="dxa"/>
            <w:shd w:val="clear" w:color="auto" w:fill="auto"/>
          </w:tcPr>
          <w:p>
            <w:r>
              <w:t>25</w:t>
            </w:r>
          </w:p>
        </w:tc>
        <w:tc>
          <w:tcPr>
            <w:tcW w:w="360" w:type="dxa"/>
            <w:shd w:val="clear" w:color="auto" w:fill="auto"/>
          </w:tcPr>
          <w:p>
            <w:r>
              <w:t>222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65</w:t>
            </w:r>
          </w:p>
        </w:tc>
        <w:tc>
          <w:tcPr>
            <w:tcW w:w="360" w:type="dxa"/>
            <w:shd w:val="clear" w:color="auto" w:fill="auto"/>
          </w:tcPr>
          <w:p>
            <w:r>
              <w:t>25</w:t>
            </w:r>
          </w:p>
        </w:tc>
        <w:tc>
          <w:tcPr>
            <w:tcW w:w="360" w:type="dxa"/>
            <w:shd w:val="clear" w:color="auto" w:fill="auto"/>
          </w:tcPr>
          <w:p>
            <w:r>
              <w:t>223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65</w:t>
            </w:r>
          </w:p>
        </w:tc>
        <w:tc>
          <w:tcPr>
            <w:tcW w:w="360" w:type="dxa"/>
            <w:shd w:val="clear" w:color="auto" w:fill="auto"/>
          </w:tcPr>
          <w:p>
            <w:r>
              <w:t>876</w:t>
            </w:r>
          </w:p>
        </w:tc>
        <w:tc>
          <w:tcPr>
            <w:tcW w:w="360" w:type="dxa"/>
            <w:shd w:val="clear" w:color="auto" w:fill="auto"/>
          </w:tcPr>
          <w:p>
            <w:r>
              <w:t>878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65</w:t>
            </w:r>
          </w:p>
        </w:tc>
        <w:tc>
          <w:tcPr>
            <w:tcW w:w="360" w:type="dxa"/>
            <w:shd w:val="clear" w:color="auto" w:fill="auto"/>
          </w:tcPr>
          <w:p>
            <w:r>
              <w:t>876</w:t>
            </w:r>
          </w:p>
        </w:tc>
        <w:tc>
          <w:tcPr>
            <w:tcW w:w="360" w:type="dxa"/>
            <w:shd w:val="clear" w:color="auto" w:fill="auto"/>
          </w:tcPr>
          <w:p>
            <w:r>
              <w:t>879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65</w:t>
            </w:r>
          </w:p>
        </w:tc>
        <w:tc>
          <w:tcPr>
            <w:tcW w:w="360" w:type="dxa"/>
            <w:shd w:val="clear" w:color="auto" w:fill="auto"/>
          </w:tcPr>
          <w:p>
            <w:r>
              <w:t>26</w:t>
            </w:r>
          </w:p>
        </w:tc>
        <w:tc>
          <w:tcPr>
            <w:tcW w:w="360" w:type="dxa"/>
            <w:shd w:val="clear" w:color="auto" w:fill="auto"/>
          </w:tcPr>
          <w:p>
            <w:r>
              <w:t>234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65</w:t>
            </w:r>
          </w:p>
        </w:tc>
        <w:tc>
          <w:tcPr>
            <w:tcW w:w="360" w:type="dxa"/>
            <w:shd w:val="clear" w:color="auto" w:fill="auto"/>
          </w:tcPr>
          <w:p>
            <w:r>
              <w:t>5152</w:t>
            </w:r>
          </w:p>
        </w:tc>
        <w:tc>
          <w:tcPr>
            <w:tcW w:w="360" w:type="dxa"/>
            <w:shd w:val="clear" w:color="auto" w:fill="auto"/>
          </w:tcPr>
          <w:p>
            <w:r>
              <w:t>5178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65</w:t>
            </w:r>
          </w:p>
        </w:tc>
        <w:tc>
          <w:tcPr>
            <w:tcW w:w="360" w:type="dxa"/>
            <w:shd w:val="clear" w:color="auto" w:fill="auto"/>
          </w:tcPr>
          <w:p>
            <w:r>
              <w:t>28</w:t>
            </w:r>
          </w:p>
        </w:tc>
        <w:tc>
          <w:tcPr>
            <w:tcW w:w="360" w:type="dxa"/>
            <w:shd w:val="clear" w:color="auto" w:fill="auto"/>
          </w:tcPr>
          <w:p>
            <w:r>
              <w:t>225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65</w:t>
            </w:r>
          </w:p>
        </w:tc>
        <w:tc>
          <w:tcPr>
            <w:tcW w:w="360" w:type="dxa"/>
            <w:shd w:val="clear" w:color="auto" w:fill="auto"/>
          </w:tcPr>
          <w:p>
            <w:r>
              <w:t>28</w:t>
            </w:r>
          </w:p>
        </w:tc>
        <w:tc>
          <w:tcPr>
            <w:tcW w:w="360" w:type="dxa"/>
            <w:shd w:val="clear" w:color="auto" w:fill="auto"/>
          </w:tcPr>
          <w:p>
            <w:r>
              <w:t>226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65</w:t>
            </w:r>
          </w:p>
        </w:tc>
        <w:tc>
          <w:tcPr>
            <w:tcW w:w="360" w:type="dxa"/>
            <w:shd w:val="clear" w:color="auto" w:fill="auto"/>
          </w:tcPr>
          <w:p>
            <w:r>
              <w:t>28</w:t>
            </w:r>
          </w:p>
        </w:tc>
        <w:tc>
          <w:tcPr>
            <w:tcW w:w="360" w:type="dxa"/>
            <w:shd w:val="clear" w:color="auto" w:fill="auto"/>
          </w:tcPr>
          <w:p>
            <w:r>
              <w:t>227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65</w:t>
            </w:r>
          </w:p>
        </w:tc>
        <w:tc>
          <w:tcPr>
            <w:tcW w:w="360" w:type="dxa"/>
            <w:shd w:val="clear" w:color="auto" w:fill="auto"/>
          </w:tcPr>
          <w:p>
            <w:r>
              <w:t>28</w:t>
            </w:r>
          </w:p>
        </w:tc>
        <w:tc>
          <w:tcPr>
            <w:tcW w:w="360" w:type="dxa"/>
            <w:shd w:val="clear" w:color="auto" w:fill="auto"/>
          </w:tcPr>
          <w:p>
            <w:r>
              <w:t>228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65</w:t>
            </w:r>
          </w:p>
        </w:tc>
        <w:tc>
          <w:tcPr>
            <w:tcW w:w="360" w:type="dxa"/>
            <w:shd w:val="clear" w:color="auto" w:fill="auto"/>
          </w:tcPr>
          <w:p>
            <w:r>
              <w:t>29</w:t>
            </w:r>
          </w:p>
        </w:tc>
        <w:tc>
          <w:tcPr>
            <w:tcW w:w="360" w:type="dxa"/>
            <w:shd w:val="clear" w:color="auto" w:fill="auto"/>
          </w:tcPr>
          <w:p>
            <w:r>
              <w:t>229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65</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65</w:t>
            </w:r>
          </w:p>
        </w:tc>
        <w:tc>
          <w:tcPr>
            <w:tcW w:w="360" w:type="dxa"/>
            <w:shd w:val="clear" w:color="auto" w:fill="auto"/>
          </w:tcPr>
          <w:p>
            <w:r>
              <w:t>877</w:t>
            </w:r>
          </w:p>
        </w:tc>
        <w:tc>
          <w:tcPr>
            <w:tcW w:w="360" w:type="dxa"/>
            <w:shd w:val="clear" w:color="auto" w:fill="auto"/>
          </w:tcPr>
          <w:p>
            <w:r>
              <w:t>44681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65</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65</w:t>
            </w:r>
          </w:p>
        </w:tc>
        <w:tc>
          <w:tcPr>
            <w:tcW w:w="360" w:type="dxa"/>
            <w:shd w:val="clear" w:color="auto" w:fill="auto"/>
          </w:tcPr>
          <w:p>
            <w:r>
              <w:t>30</w:t>
            </w:r>
          </w:p>
        </w:tc>
        <w:tc>
          <w:tcPr>
            <w:tcW w:w="360" w:type="dxa"/>
            <w:shd w:val="clear" w:color="auto" w:fill="auto"/>
          </w:tcPr>
          <w:p>
            <w:r>
              <w:t>230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65</w:t>
            </w:r>
          </w:p>
        </w:tc>
        <w:tc>
          <w:tcPr>
            <w:tcW w:w="360" w:type="dxa"/>
            <w:shd w:val="clear" w:color="auto" w:fill="auto"/>
          </w:tcPr>
          <w:p>
            <w:r>
              <w:t>30</w:t>
            </w:r>
          </w:p>
        </w:tc>
        <w:tc>
          <w:tcPr>
            <w:tcW w:w="360" w:type="dxa"/>
            <w:shd w:val="clear" w:color="auto" w:fill="auto"/>
          </w:tcPr>
          <w:p>
            <w:r>
              <w:t>231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65</w:t>
            </w:r>
          </w:p>
        </w:tc>
        <w:tc>
          <w:tcPr>
            <w:tcW w:w="360" w:type="dxa"/>
            <w:shd w:val="clear" w:color="auto" w:fill="auto"/>
          </w:tcPr>
          <w:p>
            <w:r>
              <w:t>5198</w:t>
            </w:r>
          </w:p>
        </w:tc>
        <w:tc>
          <w:tcPr>
            <w:tcW w:w="360" w:type="dxa"/>
            <w:shd w:val="clear" w:color="auto" w:fill="auto"/>
          </w:tcPr>
          <w:p>
            <w:r>
              <w:t>5199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65</w:t>
            </w:r>
          </w:p>
        </w:tc>
        <w:tc>
          <w:tcPr>
            <w:tcW w:w="360" w:type="dxa"/>
            <w:shd w:val="clear" w:color="auto" w:fill="auto"/>
          </w:tcPr>
          <w:p>
            <w:r>
              <w:t>5198</w:t>
            </w:r>
          </w:p>
        </w:tc>
        <w:tc>
          <w:tcPr>
            <w:tcW w:w="360" w:type="dxa"/>
            <w:shd w:val="clear" w:color="auto" w:fill="auto"/>
          </w:tcPr>
          <w:p>
            <w:r>
              <w:t>44244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65</w:t>
            </w:r>
          </w:p>
        </w:tc>
        <w:tc>
          <w:tcPr>
            <w:tcW w:w="360" w:type="dxa"/>
            <w:shd w:val="clear" w:color="auto" w:fill="auto"/>
          </w:tcPr>
          <w:p>
            <w:r>
              <w:t>4886</w:t>
            </w:r>
          </w:p>
        </w:tc>
        <w:tc>
          <w:tcPr>
            <w:tcW w:w="360" w:type="dxa"/>
            <w:shd w:val="clear" w:color="auto" w:fill="auto"/>
          </w:tcPr>
          <w:p>
            <w:r>
              <w:t>4888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65</w:t>
            </w:r>
          </w:p>
        </w:tc>
        <w:tc>
          <w:tcPr>
            <w:tcW w:w="360" w:type="dxa"/>
            <w:shd w:val="clear" w:color="auto" w:fill="auto"/>
          </w:tcPr>
          <w:p>
            <w:r>
              <w:t>4886</w:t>
            </w:r>
          </w:p>
        </w:tc>
        <w:tc>
          <w:tcPr>
            <w:tcW w:w="360" w:type="dxa"/>
            <w:shd w:val="clear" w:color="auto" w:fill="auto"/>
          </w:tcPr>
          <w:p>
            <w:r>
              <w:t>4887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65</w:t>
            </w:r>
          </w:p>
        </w:tc>
        <w:tc>
          <w:tcPr>
            <w:tcW w:w="360" w:type="dxa"/>
            <w:shd w:val="clear" w:color="auto" w:fill="auto"/>
          </w:tcPr>
          <w:p>
            <w:r>
              <w:t>4886</w:t>
            </w:r>
          </w:p>
        </w:tc>
        <w:tc>
          <w:tcPr>
            <w:tcW w:w="360" w:type="dxa"/>
            <w:shd w:val="clear" w:color="auto" w:fill="auto"/>
          </w:tcPr>
          <w:p>
            <w:r>
              <w:t>4889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65</w:t>
            </w:r>
          </w:p>
        </w:tc>
        <w:tc>
          <w:tcPr>
            <w:tcW w:w="360" w:type="dxa"/>
            <w:shd w:val="clear" w:color="auto" w:fill="auto"/>
          </w:tcPr>
          <w:p>
            <w:r>
              <w:t>4886</w:t>
            </w:r>
          </w:p>
        </w:tc>
        <w:tc>
          <w:tcPr>
            <w:tcW w:w="360" w:type="dxa"/>
            <w:shd w:val="clear" w:color="auto" w:fill="auto"/>
          </w:tcPr>
          <w:p>
            <w:r>
              <w:t>4890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65</w:t>
            </w:r>
          </w:p>
        </w:tc>
        <w:tc>
          <w:tcPr>
            <w:tcW w:w="360" w:type="dxa"/>
            <w:shd w:val="clear" w:color="auto" w:fill="auto"/>
          </w:tcPr>
          <w:p>
            <w:r>
              <w:t>4886</w:t>
            </w:r>
          </w:p>
        </w:tc>
        <w:tc>
          <w:tcPr>
            <w:tcW w:w="360" w:type="dxa"/>
            <w:shd w:val="clear" w:color="auto" w:fill="auto"/>
          </w:tcPr>
          <w:p>
            <w:r>
              <w:t>4891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65</w:t>
            </w:r>
          </w:p>
        </w:tc>
        <w:tc>
          <w:tcPr>
            <w:tcW w:w="360" w:type="dxa"/>
            <w:shd w:val="clear" w:color="auto" w:fill="auto"/>
          </w:tcPr>
          <w:p>
            <w:r>
              <w:t>4886</w:t>
            </w:r>
          </w:p>
        </w:tc>
        <w:tc>
          <w:tcPr>
            <w:tcW w:w="360" w:type="dxa"/>
            <w:shd w:val="clear" w:color="auto" w:fill="auto"/>
          </w:tcPr>
          <w:p>
            <w:r>
              <w:t>4892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65</w:t>
            </w:r>
          </w:p>
        </w:tc>
        <w:tc>
          <w:tcPr>
            <w:tcW w:w="360" w:type="dxa"/>
            <w:shd w:val="clear" w:color="auto" w:fill="auto"/>
          </w:tcPr>
          <w:p>
            <w:r>
              <w:t>4886</w:t>
            </w:r>
          </w:p>
        </w:tc>
        <w:tc>
          <w:tcPr>
            <w:tcW w:w="360" w:type="dxa"/>
            <w:shd w:val="clear" w:color="auto" w:fill="auto"/>
          </w:tcPr>
          <w:p>
            <w:r>
              <w:t>4893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65</w:t>
            </w:r>
          </w:p>
        </w:tc>
        <w:tc>
          <w:tcPr>
            <w:tcW w:w="360" w:type="dxa"/>
            <w:shd w:val="clear" w:color="auto" w:fill="auto"/>
          </w:tcPr>
          <w:p>
            <w:r>
              <w:t>4886</w:t>
            </w:r>
          </w:p>
        </w:tc>
        <w:tc>
          <w:tcPr>
            <w:tcW w:w="360" w:type="dxa"/>
            <w:shd w:val="clear" w:color="auto" w:fill="auto"/>
          </w:tcPr>
          <w:p>
            <w:r>
              <w:t>4894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65</w:t>
            </w:r>
          </w:p>
        </w:tc>
        <w:tc>
          <w:tcPr>
            <w:tcW w:w="360" w:type="dxa"/>
            <w:shd w:val="clear" w:color="auto" w:fill="auto"/>
          </w:tcPr>
          <w:p>
            <w:r>
              <w:t>4886</w:t>
            </w:r>
          </w:p>
        </w:tc>
        <w:tc>
          <w:tcPr>
            <w:tcW w:w="360" w:type="dxa"/>
            <w:shd w:val="clear" w:color="auto" w:fill="auto"/>
          </w:tcPr>
          <w:p>
            <w:r>
              <w:t>4895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66</w:t>
            </w:r>
          </w:p>
        </w:tc>
        <w:tc>
          <w:tcPr>
            <w:tcW w:w="360" w:type="dxa"/>
            <w:shd w:val="clear" w:color="auto" w:fill="auto"/>
          </w:tcPr>
          <w:p>
            <w:r>
              <w:t>19</w:t>
            </w:r>
          </w:p>
        </w:tc>
        <w:tc>
          <w:tcPr>
            <w:tcW w:w="360" w:type="dxa"/>
            <w:shd w:val="clear" w:color="auto" w:fill="auto"/>
          </w:tcPr>
          <w:p>
            <w:r>
              <w:t>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66</w:t>
            </w:r>
          </w:p>
        </w:tc>
        <w:tc>
          <w:tcPr>
            <w:tcW w:w="360" w:type="dxa"/>
            <w:shd w:val="clear" w:color="auto" w:fill="auto"/>
          </w:tcPr>
          <w:p>
            <w:r>
              <w:t>19</w:t>
            </w:r>
          </w:p>
        </w:tc>
        <w:tc>
          <w:tcPr>
            <w:tcW w:w="360" w:type="dxa"/>
            <w:shd w:val="clear" w:color="auto" w:fill="auto"/>
          </w:tcPr>
          <w:p>
            <w:r>
              <w:t>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66</w:t>
            </w:r>
          </w:p>
        </w:tc>
        <w:tc>
          <w:tcPr>
            <w:tcW w:w="360" w:type="dxa"/>
            <w:shd w:val="clear" w:color="auto" w:fill="auto"/>
          </w:tcPr>
          <w:p>
            <w:r>
              <w:t>19</w:t>
            </w:r>
          </w:p>
        </w:tc>
        <w:tc>
          <w:tcPr>
            <w:tcW w:w="360" w:type="dxa"/>
            <w:shd w:val="clear" w:color="auto" w:fill="auto"/>
          </w:tcPr>
          <w:p>
            <w:r>
              <w:t>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66</w:t>
            </w:r>
          </w:p>
        </w:tc>
        <w:tc>
          <w:tcPr>
            <w:tcW w:w="360" w:type="dxa"/>
            <w:shd w:val="clear" w:color="auto" w:fill="auto"/>
          </w:tcPr>
          <w:p>
            <w:r>
              <w:t>20</w:t>
            </w:r>
          </w:p>
        </w:tc>
        <w:tc>
          <w:tcPr>
            <w:tcW w:w="360" w:type="dxa"/>
            <w:shd w:val="clear" w:color="auto" w:fill="auto"/>
          </w:tcPr>
          <w:p>
            <w:r>
              <w:t>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66</w:t>
            </w:r>
          </w:p>
        </w:tc>
        <w:tc>
          <w:tcPr>
            <w:tcW w:w="360" w:type="dxa"/>
            <w:shd w:val="clear" w:color="auto" w:fill="auto"/>
          </w:tcPr>
          <w:p>
            <w:r>
              <w:t>4968</w:t>
            </w:r>
          </w:p>
        </w:tc>
        <w:tc>
          <w:tcPr>
            <w:tcW w:w="360" w:type="dxa"/>
            <w:shd w:val="clear" w:color="auto" w:fill="auto"/>
          </w:tcPr>
          <w:p>
            <w:r>
              <w:t>4969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66</w:t>
            </w:r>
          </w:p>
        </w:tc>
        <w:tc>
          <w:tcPr>
            <w:tcW w:w="360" w:type="dxa"/>
            <w:shd w:val="clear" w:color="auto" w:fill="auto"/>
          </w:tcPr>
          <w:p>
            <w:r>
              <w:t>21</w:t>
            </w:r>
          </w:p>
        </w:tc>
        <w:tc>
          <w:tcPr>
            <w:tcW w:w="360" w:type="dxa"/>
            <w:shd w:val="clear" w:color="auto" w:fill="auto"/>
          </w:tcPr>
          <w:p>
            <w:r>
              <w:t>23839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66</w:t>
            </w:r>
          </w:p>
        </w:tc>
        <w:tc>
          <w:tcPr>
            <w:tcW w:w="360" w:type="dxa"/>
            <w:shd w:val="clear" w:color="auto" w:fill="auto"/>
          </w:tcPr>
          <w:p>
            <w:r>
              <w:t>21</w:t>
            </w:r>
          </w:p>
        </w:tc>
        <w:tc>
          <w:tcPr>
            <w:tcW w:w="360" w:type="dxa"/>
            <w:shd w:val="clear" w:color="auto" w:fill="auto"/>
          </w:tcPr>
          <w:p>
            <w:r>
              <w:t>232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66</w:t>
            </w:r>
          </w:p>
        </w:tc>
        <w:tc>
          <w:tcPr>
            <w:tcW w:w="360" w:type="dxa"/>
            <w:shd w:val="clear" w:color="auto" w:fill="auto"/>
          </w:tcPr>
          <w:p>
            <w:r>
              <w:t>21</w:t>
            </w:r>
          </w:p>
        </w:tc>
        <w:tc>
          <w:tcPr>
            <w:tcW w:w="360" w:type="dxa"/>
            <w:shd w:val="clear" w:color="auto" w:fill="auto"/>
          </w:tcPr>
          <w:p>
            <w:r>
              <w:t>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66</w:t>
            </w:r>
          </w:p>
        </w:tc>
        <w:tc>
          <w:tcPr>
            <w:tcW w:w="360" w:type="dxa"/>
            <w:shd w:val="clear" w:color="auto" w:fill="auto"/>
          </w:tcPr>
          <w:p>
            <w:r>
              <w:t>21</w:t>
            </w:r>
          </w:p>
        </w:tc>
        <w:tc>
          <w:tcPr>
            <w:tcW w:w="360" w:type="dxa"/>
            <w:shd w:val="clear" w:color="auto" w:fill="auto"/>
          </w:tcPr>
          <w:p>
            <w:r>
              <w:t>23834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66</w:t>
            </w:r>
          </w:p>
        </w:tc>
        <w:tc>
          <w:tcPr>
            <w:tcW w:w="360" w:type="dxa"/>
            <w:shd w:val="clear" w:color="auto" w:fill="auto"/>
          </w:tcPr>
          <w:p>
            <w:r>
              <w:t>22</w:t>
            </w:r>
          </w:p>
        </w:tc>
        <w:tc>
          <w:tcPr>
            <w:tcW w:w="360" w:type="dxa"/>
            <w:shd w:val="clear" w:color="auto" w:fill="auto"/>
          </w:tcPr>
          <w:p>
            <w:r>
              <w:t>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66</w:t>
            </w:r>
          </w:p>
        </w:tc>
        <w:tc>
          <w:tcPr>
            <w:tcW w:w="360" w:type="dxa"/>
            <w:shd w:val="clear" w:color="auto" w:fill="auto"/>
          </w:tcPr>
          <w:p>
            <w:r>
              <w:t>22</w:t>
            </w:r>
          </w:p>
        </w:tc>
        <w:tc>
          <w:tcPr>
            <w:tcW w:w="360" w:type="dxa"/>
            <w:shd w:val="clear" w:color="auto" w:fill="auto"/>
          </w:tcPr>
          <w:p>
            <w:r>
              <w:t>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66</w:t>
            </w:r>
          </w:p>
        </w:tc>
        <w:tc>
          <w:tcPr>
            <w:tcW w:w="360" w:type="dxa"/>
            <w:shd w:val="clear" w:color="auto" w:fill="auto"/>
          </w:tcPr>
          <w:p>
            <w:r>
              <w:t>22</w:t>
            </w:r>
          </w:p>
        </w:tc>
        <w:tc>
          <w:tcPr>
            <w:tcW w:w="360" w:type="dxa"/>
            <w:shd w:val="clear" w:color="auto" w:fill="auto"/>
          </w:tcPr>
          <w:p>
            <w:r>
              <w:t>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66</w:t>
            </w:r>
          </w:p>
        </w:tc>
        <w:tc>
          <w:tcPr>
            <w:tcW w:w="360" w:type="dxa"/>
            <w:shd w:val="clear" w:color="auto" w:fill="auto"/>
          </w:tcPr>
          <w:p>
            <w:r>
              <w:t>22</w:t>
            </w:r>
          </w:p>
        </w:tc>
        <w:tc>
          <w:tcPr>
            <w:tcW w:w="360" w:type="dxa"/>
            <w:shd w:val="clear" w:color="auto" w:fill="auto"/>
          </w:tcPr>
          <w:p>
            <w:r>
              <w:t>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66</w:t>
            </w:r>
          </w:p>
        </w:tc>
        <w:tc>
          <w:tcPr>
            <w:tcW w:w="360" w:type="dxa"/>
            <w:shd w:val="clear" w:color="auto" w:fill="auto"/>
          </w:tcPr>
          <w:p>
            <w:r>
              <w:t>22</w:t>
            </w:r>
          </w:p>
        </w:tc>
        <w:tc>
          <w:tcPr>
            <w:tcW w:w="360" w:type="dxa"/>
            <w:shd w:val="clear" w:color="auto" w:fill="auto"/>
          </w:tcPr>
          <w:p>
            <w:r>
              <w:t>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66</w:t>
            </w:r>
          </w:p>
        </w:tc>
        <w:tc>
          <w:tcPr>
            <w:tcW w:w="360" w:type="dxa"/>
            <w:shd w:val="clear" w:color="auto" w:fill="auto"/>
          </w:tcPr>
          <w:p>
            <w:r>
              <w:t>22</w:t>
            </w:r>
          </w:p>
        </w:tc>
        <w:tc>
          <w:tcPr>
            <w:tcW w:w="360" w:type="dxa"/>
            <w:shd w:val="clear" w:color="auto" w:fill="auto"/>
          </w:tcPr>
          <w:p>
            <w:r>
              <w:t>212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66</w:t>
            </w:r>
          </w:p>
        </w:tc>
        <w:tc>
          <w:tcPr>
            <w:tcW w:w="360" w:type="dxa"/>
            <w:shd w:val="clear" w:color="auto" w:fill="auto"/>
          </w:tcPr>
          <w:p>
            <w:r>
              <w:t>22</w:t>
            </w:r>
          </w:p>
        </w:tc>
        <w:tc>
          <w:tcPr>
            <w:tcW w:w="360" w:type="dxa"/>
            <w:shd w:val="clear" w:color="auto" w:fill="auto"/>
          </w:tcPr>
          <w:p>
            <w:r>
              <w:t>213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66</w:t>
            </w:r>
          </w:p>
        </w:tc>
        <w:tc>
          <w:tcPr>
            <w:tcW w:w="360" w:type="dxa"/>
            <w:shd w:val="clear" w:color="auto" w:fill="auto"/>
          </w:tcPr>
          <w:p>
            <w:r>
              <w:t>23</w:t>
            </w:r>
          </w:p>
        </w:tc>
        <w:tc>
          <w:tcPr>
            <w:tcW w:w="360" w:type="dxa"/>
            <w:shd w:val="clear" w:color="auto" w:fill="auto"/>
          </w:tcPr>
          <w:p>
            <w:r>
              <w:t>215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66</w:t>
            </w:r>
          </w:p>
        </w:tc>
        <w:tc>
          <w:tcPr>
            <w:tcW w:w="360" w:type="dxa"/>
            <w:shd w:val="clear" w:color="auto" w:fill="auto"/>
          </w:tcPr>
          <w:p>
            <w:r>
              <w:t>23</w:t>
            </w:r>
          </w:p>
        </w:tc>
        <w:tc>
          <w:tcPr>
            <w:tcW w:w="360" w:type="dxa"/>
            <w:shd w:val="clear" w:color="auto" w:fill="auto"/>
          </w:tcPr>
          <w:p>
            <w:r>
              <w:t>216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66</w:t>
            </w:r>
          </w:p>
        </w:tc>
        <w:tc>
          <w:tcPr>
            <w:tcW w:w="360" w:type="dxa"/>
            <w:shd w:val="clear" w:color="auto" w:fill="auto"/>
          </w:tcPr>
          <w:p>
            <w:r>
              <w:t>24</w:t>
            </w:r>
          </w:p>
        </w:tc>
        <w:tc>
          <w:tcPr>
            <w:tcW w:w="360" w:type="dxa"/>
            <w:shd w:val="clear" w:color="auto" w:fill="auto"/>
          </w:tcPr>
          <w:p>
            <w:r>
              <w:t>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66</w:t>
            </w:r>
          </w:p>
        </w:tc>
        <w:tc>
          <w:tcPr>
            <w:tcW w:w="360" w:type="dxa"/>
            <w:shd w:val="clear" w:color="auto" w:fill="auto"/>
          </w:tcPr>
          <w:p>
            <w:r>
              <w:t>24</w:t>
            </w:r>
          </w:p>
        </w:tc>
        <w:tc>
          <w:tcPr>
            <w:tcW w:w="360" w:type="dxa"/>
            <w:shd w:val="clear" w:color="auto" w:fill="auto"/>
          </w:tcPr>
          <w:p>
            <w:r>
              <w:t>221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66</w:t>
            </w:r>
          </w:p>
        </w:tc>
        <w:tc>
          <w:tcPr>
            <w:tcW w:w="360" w:type="dxa"/>
            <w:shd w:val="clear" w:color="auto" w:fill="auto"/>
          </w:tcPr>
          <w:p>
            <w:r>
              <w:t>24</w:t>
            </w:r>
          </w:p>
        </w:tc>
        <w:tc>
          <w:tcPr>
            <w:tcW w:w="360" w:type="dxa"/>
            <w:shd w:val="clear" w:color="auto" w:fill="auto"/>
          </w:tcPr>
          <w:p>
            <w:r>
              <w:t>5029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66</w:t>
            </w:r>
          </w:p>
        </w:tc>
        <w:tc>
          <w:tcPr>
            <w:tcW w:w="360" w:type="dxa"/>
            <w:shd w:val="clear" w:color="auto" w:fill="auto"/>
          </w:tcPr>
          <w:p>
            <w:r>
              <w:t>24</w:t>
            </w:r>
          </w:p>
        </w:tc>
        <w:tc>
          <w:tcPr>
            <w:tcW w:w="360" w:type="dxa"/>
            <w:shd w:val="clear" w:color="auto" w:fill="auto"/>
          </w:tcPr>
          <w:p>
            <w:r>
              <w:t>28211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66</w:t>
            </w:r>
          </w:p>
        </w:tc>
        <w:tc>
          <w:tcPr>
            <w:tcW w:w="360" w:type="dxa"/>
            <w:shd w:val="clear" w:color="auto" w:fill="auto"/>
          </w:tcPr>
          <w:p>
            <w:r>
              <w:t>25</w:t>
            </w:r>
          </w:p>
        </w:tc>
        <w:tc>
          <w:tcPr>
            <w:tcW w:w="360" w:type="dxa"/>
            <w:shd w:val="clear" w:color="auto" w:fill="auto"/>
          </w:tcPr>
          <w:p>
            <w:r>
              <w:t>222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66</w:t>
            </w:r>
          </w:p>
        </w:tc>
        <w:tc>
          <w:tcPr>
            <w:tcW w:w="360" w:type="dxa"/>
            <w:shd w:val="clear" w:color="auto" w:fill="auto"/>
          </w:tcPr>
          <w:p>
            <w:r>
              <w:t>25</w:t>
            </w:r>
          </w:p>
        </w:tc>
        <w:tc>
          <w:tcPr>
            <w:tcW w:w="360" w:type="dxa"/>
            <w:shd w:val="clear" w:color="auto" w:fill="auto"/>
          </w:tcPr>
          <w:p>
            <w:r>
              <w:t>223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66</w:t>
            </w:r>
          </w:p>
        </w:tc>
        <w:tc>
          <w:tcPr>
            <w:tcW w:w="360" w:type="dxa"/>
            <w:shd w:val="clear" w:color="auto" w:fill="auto"/>
          </w:tcPr>
          <w:p>
            <w:r>
              <w:t>876</w:t>
            </w:r>
          </w:p>
        </w:tc>
        <w:tc>
          <w:tcPr>
            <w:tcW w:w="360" w:type="dxa"/>
            <w:shd w:val="clear" w:color="auto" w:fill="auto"/>
          </w:tcPr>
          <w:p>
            <w:r>
              <w:t>878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66</w:t>
            </w:r>
          </w:p>
        </w:tc>
        <w:tc>
          <w:tcPr>
            <w:tcW w:w="360" w:type="dxa"/>
            <w:shd w:val="clear" w:color="auto" w:fill="auto"/>
          </w:tcPr>
          <w:p>
            <w:r>
              <w:t>876</w:t>
            </w:r>
          </w:p>
        </w:tc>
        <w:tc>
          <w:tcPr>
            <w:tcW w:w="360" w:type="dxa"/>
            <w:shd w:val="clear" w:color="auto" w:fill="auto"/>
          </w:tcPr>
          <w:p>
            <w:r>
              <w:t>879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66</w:t>
            </w:r>
          </w:p>
        </w:tc>
        <w:tc>
          <w:tcPr>
            <w:tcW w:w="360" w:type="dxa"/>
            <w:shd w:val="clear" w:color="auto" w:fill="auto"/>
          </w:tcPr>
          <w:p>
            <w:r>
              <w:t>26</w:t>
            </w:r>
          </w:p>
        </w:tc>
        <w:tc>
          <w:tcPr>
            <w:tcW w:w="360" w:type="dxa"/>
            <w:shd w:val="clear" w:color="auto" w:fill="auto"/>
          </w:tcPr>
          <w:p>
            <w:r>
              <w:t>234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66</w:t>
            </w:r>
          </w:p>
        </w:tc>
        <w:tc>
          <w:tcPr>
            <w:tcW w:w="360" w:type="dxa"/>
            <w:shd w:val="clear" w:color="auto" w:fill="auto"/>
          </w:tcPr>
          <w:p>
            <w:r>
              <w:t>5152</w:t>
            </w:r>
          </w:p>
        </w:tc>
        <w:tc>
          <w:tcPr>
            <w:tcW w:w="360" w:type="dxa"/>
            <w:shd w:val="clear" w:color="auto" w:fill="auto"/>
          </w:tcPr>
          <w:p>
            <w:r>
              <w:t>5178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66</w:t>
            </w:r>
          </w:p>
        </w:tc>
        <w:tc>
          <w:tcPr>
            <w:tcW w:w="360" w:type="dxa"/>
            <w:shd w:val="clear" w:color="auto" w:fill="auto"/>
          </w:tcPr>
          <w:p>
            <w:r>
              <w:t>28</w:t>
            </w:r>
          </w:p>
        </w:tc>
        <w:tc>
          <w:tcPr>
            <w:tcW w:w="360" w:type="dxa"/>
            <w:shd w:val="clear" w:color="auto" w:fill="auto"/>
          </w:tcPr>
          <w:p>
            <w:r>
              <w:t>225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66</w:t>
            </w:r>
          </w:p>
        </w:tc>
        <w:tc>
          <w:tcPr>
            <w:tcW w:w="360" w:type="dxa"/>
            <w:shd w:val="clear" w:color="auto" w:fill="auto"/>
          </w:tcPr>
          <w:p>
            <w:r>
              <w:t>28</w:t>
            </w:r>
          </w:p>
        </w:tc>
        <w:tc>
          <w:tcPr>
            <w:tcW w:w="360" w:type="dxa"/>
            <w:shd w:val="clear" w:color="auto" w:fill="auto"/>
          </w:tcPr>
          <w:p>
            <w:r>
              <w:t>226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66</w:t>
            </w:r>
          </w:p>
        </w:tc>
        <w:tc>
          <w:tcPr>
            <w:tcW w:w="360" w:type="dxa"/>
            <w:shd w:val="clear" w:color="auto" w:fill="auto"/>
          </w:tcPr>
          <w:p>
            <w:r>
              <w:t>28</w:t>
            </w:r>
          </w:p>
        </w:tc>
        <w:tc>
          <w:tcPr>
            <w:tcW w:w="360" w:type="dxa"/>
            <w:shd w:val="clear" w:color="auto" w:fill="auto"/>
          </w:tcPr>
          <w:p>
            <w:r>
              <w:t>227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66</w:t>
            </w:r>
          </w:p>
        </w:tc>
        <w:tc>
          <w:tcPr>
            <w:tcW w:w="360" w:type="dxa"/>
            <w:shd w:val="clear" w:color="auto" w:fill="auto"/>
          </w:tcPr>
          <w:p>
            <w:r>
              <w:t>28</w:t>
            </w:r>
          </w:p>
        </w:tc>
        <w:tc>
          <w:tcPr>
            <w:tcW w:w="360" w:type="dxa"/>
            <w:shd w:val="clear" w:color="auto" w:fill="auto"/>
          </w:tcPr>
          <w:p>
            <w:r>
              <w:t>228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66</w:t>
            </w:r>
          </w:p>
        </w:tc>
        <w:tc>
          <w:tcPr>
            <w:tcW w:w="360" w:type="dxa"/>
            <w:shd w:val="clear" w:color="auto" w:fill="auto"/>
          </w:tcPr>
          <w:p>
            <w:r>
              <w:t>29</w:t>
            </w:r>
          </w:p>
        </w:tc>
        <w:tc>
          <w:tcPr>
            <w:tcW w:w="360" w:type="dxa"/>
            <w:shd w:val="clear" w:color="auto" w:fill="auto"/>
          </w:tcPr>
          <w:p>
            <w:r>
              <w:t>229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66</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66</w:t>
            </w:r>
          </w:p>
        </w:tc>
        <w:tc>
          <w:tcPr>
            <w:tcW w:w="360" w:type="dxa"/>
            <w:shd w:val="clear" w:color="auto" w:fill="auto"/>
          </w:tcPr>
          <w:p>
            <w:r>
              <w:t>877</w:t>
            </w:r>
          </w:p>
        </w:tc>
        <w:tc>
          <w:tcPr>
            <w:tcW w:w="360" w:type="dxa"/>
            <w:shd w:val="clear" w:color="auto" w:fill="auto"/>
          </w:tcPr>
          <w:p>
            <w:r>
              <w:t>44681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66</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66</w:t>
            </w:r>
          </w:p>
        </w:tc>
        <w:tc>
          <w:tcPr>
            <w:tcW w:w="360" w:type="dxa"/>
            <w:shd w:val="clear" w:color="auto" w:fill="auto"/>
          </w:tcPr>
          <w:p>
            <w:r>
              <w:t>30</w:t>
            </w:r>
          </w:p>
        </w:tc>
        <w:tc>
          <w:tcPr>
            <w:tcW w:w="360" w:type="dxa"/>
            <w:shd w:val="clear" w:color="auto" w:fill="auto"/>
          </w:tcPr>
          <w:p>
            <w:r>
              <w:t>230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66</w:t>
            </w:r>
          </w:p>
        </w:tc>
        <w:tc>
          <w:tcPr>
            <w:tcW w:w="360" w:type="dxa"/>
            <w:shd w:val="clear" w:color="auto" w:fill="auto"/>
          </w:tcPr>
          <w:p>
            <w:r>
              <w:t>30</w:t>
            </w:r>
          </w:p>
        </w:tc>
        <w:tc>
          <w:tcPr>
            <w:tcW w:w="360" w:type="dxa"/>
            <w:shd w:val="clear" w:color="auto" w:fill="auto"/>
          </w:tcPr>
          <w:p>
            <w:r>
              <w:t>231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66</w:t>
            </w:r>
          </w:p>
        </w:tc>
        <w:tc>
          <w:tcPr>
            <w:tcW w:w="360" w:type="dxa"/>
            <w:shd w:val="clear" w:color="auto" w:fill="auto"/>
          </w:tcPr>
          <w:p>
            <w:r>
              <w:t>5198</w:t>
            </w:r>
          </w:p>
        </w:tc>
        <w:tc>
          <w:tcPr>
            <w:tcW w:w="360" w:type="dxa"/>
            <w:shd w:val="clear" w:color="auto" w:fill="auto"/>
          </w:tcPr>
          <w:p>
            <w:r>
              <w:t>5199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66</w:t>
            </w:r>
          </w:p>
        </w:tc>
        <w:tc>
          <w:tcPr>
            <w:tcW w:w="360" w:type="dxa"/>
            <w:shd w:val="clear" w:color="auto" w:fill="auto"/>
          </w:tcPr>
          <w:p>
            <w:r>
              <w:t>5198</w:t>
            </w:r>
          </w:p>
        </w:tc>
        <w:tc>
          <w:tcPr>
            <w:tcW w:w="360" w:type="dxa"/>
            <w:shd w:val="clear" w:color="auto" w:fill="auto"/>
          </w:tcPr>
          <w:p>
            <w:r>
              <w:t>44244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66</w:t>
            </w:r>
          </w:p>
        </w:tc>
        <w:tc>
          <w:tcPr>
            <w:tcW w:w="360" w:type="dxa"/>
            <w:shd w:val="clear" w:color="auto" w:fill="auto"/>
          </w:tcPr>
          <w:p>
            <w:r>
              <w:t>4886</w:t>
            </w:r>
          </w:p>
        </w:tc>
        <w:tc>
          <w:tcPr>
            <w:tcW w:w="360" w:type="dxa"/>
            <w:shd w:val="clear" w:color="auto" w:fill="auto"/>
          </w:tcPr>
          <w:p>
            <w:r>
              <w:t>4888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66</w:t>
            </w:r>
          </w:p>
        </w:tc>
        <w:tc>
          <w:tcPr>
            <w:tcW w:w="360" w:type="dxa"/>
            <w:shd w:val="clear" w:color="auto" w:fill="auto"/>
          </w:tcPr>
          <w:p>
            <w:r>
              <w:t>4886</w:t>
            </w:r>
          </w:p>
        </w:tc>
        <w:tc>
          <w:tcPr>
            <w:tcW w:w="360" w:type="dxa"/>
            <w:shd w:val="clear" w:color="auto" w:fill="auto"/>
          </w:tcPr>
          <w:p>
            <w:r>
              <w:t>4887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66</w:t>
            </w:r>
          </w:p>
        </w:tc>
        <w:tc>
          <w:tcPr>
            <w:tcW w:w="360" w:type="dxa"/>
            <w:shd w:val="clear" w:color="auto" w:fill="auto"/>
          </w:tcPr>
          <w:p>
            <w:r>
              <w:t>4886</w:t>
            </w:r>
          </w:p>
        </w:tc>
        <w:tc>
          <w:tcPr>
            <w:tcW w:w="360" w:type="dxa"/>
            <w:shd w:val="clear" w:color="auto" w:fill="auto"/>
          </w:tcPr>
          <w:p>
            <w:r>
              <w:t>4889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66</w:t>
            </w:r>
          </w:p>
        </w:tc>
        <w:tc>
          <w:tcPr>
            <w:tcW w:w="360" w:type="dxa"/>
            <w:shd w:val="clear" w:color="auto" w:fill="auto"/>
          </w:tcPr>
          <w:p>
            <w:r>
              <w:t>4886</w:t>
            </w:r>
          </w:p>
        </w:tc>
        <w:tc>
          <w:tcPr>
            <w:tcW w:w="360" w:type="dxa"/>
            <w:shd w:val="clear" w:color="auto" w:fill="auto"/>
          </w:tcPr>
          <w:p>
            <w:r>
              <w:t>4890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66</w:t>
            </w:r>
          </w:p>
        </w:tc>
        <w:tc>
          <w:tcPr>
            <w:tcW w:w="360" w:type="dxa"/>
            <w:shd w:val="clear" w:color="auto" w:fill="auto"/>
          </w:tcPr>
          <w:p>
            <w:r>
              <w:t>4886</w:t>
            </w:r>
          </w:p>
        </w:tc>
        <w:tc>
          <w:tcPr>
            <w:tcW w:w="360" w:type="dxa"/>
            <w:shd w:val="clear" w:color="auto" w:fill="auto"/>
          </w:tcPr>
          <w:p>
            <w:r>
              <w:t>4891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66</w:t>
            </w:r>
          </w:p>
        </w:tc>
        <w:tc>
          <w:tcPr>
            <w:tcW w:w="360" w:type="dxa"/>
            <w:shd w:val="clear" w:color="auto" w:fill="auto"/>
          </w:tcPr>
          <w:p>
            <w:r>
              <w:t>4886</w:t>
            </w:r>
          </w:p>
        </w:tc>
        <w:tc>
          <w:tcPr>
            <w:tcW w:w="360" w:type="dxa"/>
            <w:shd w:val="clear" w:color="auto" w:fill="auto"/>
          </w:tcPr>
          <w:p>
            <w:r>
              <w:t>4892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66</w:t>
            </w:r>
          </w:p>
        </w:tc>
        <w:tc>
          <w:tcPr>
            <w:tcW w:w="360" w:type="dxa"/>
            <w:shd w:val="clear" w:color="auto" w:fill="auto"/>
          </w:tcPr>
          <w:p>
            <w:r>
              <w:t>4886</w:t>
            </w:r>
          </w:p>
        </w:tc>
        <w:tc>
          <w:tcPr>
            <w:tcW w:w="360" w:type="dxa"/>
            <w:shd w:val="clear" w:color="auto" w:fill="auto"/>
          </w:tcPr>
          <w:p>
            <w:r>
              <w:t>4893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66</w:t>
            </w:r>
          </w:p>
        </w:tc>
        <w:tc>
          <w:tcPr>
            <w:tcW w:w="360" w:type="dxa"/>
            <w:shd w:val="clear" w:color="auto" w:fill="auto"/>
          </w:tcPr>
          <w:p>
            <w:r>
              <w:t>4886</w:t>
            </w:r>
          </w:p>
        </w:tc>
        <w:tc>
          <w:tcPr>
            <w:tcW w:w="360" w:type="dxa"/>
            <w:shd w:val="clear" w:color="auto" w:fill="auto"/>
          </w:tcPr>
          <w:p>
            <w:r>
              <w:t>4894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66</w:t>
            </w:r>
          </w:p>
        </w:tc>
        <w:tc>
          <w:tcPr>
            <w:tcW w:w="360" w:type="dxa"/>
            <w:shd w:val="clear" w:color="auto" w:fill="auto"/>
          </w:tcPr>
          <w:p>
            <w:r>
              <w:t>4886</w:t>
            </w:r>
          </w:p>
        </w:tc>
        <w:tc>
          <w:tcPr>
            <w:tcW w:w="360" w:type="dxa"/>
            <w:shd w:val="clear" w:color="auto" w:fill="auto"/>
          </w:tcPr>
          <w:p>
            <w:r>
              <w:t>4895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67</w:t>
            </w:r>
          </w:p>
        </w:tc>
        <w:tc>
          <w:tcPr>
            <w:tcW w:w="360" w:type="dxa"/>
            <w:shd w:val="clear" w:color="auto" w:fill="auto"/>
          </w:tcPr>
          <w:p>
            <w:r>
              <w:t>19</w:t>
            </w:r>
          </w:p>
        </w:tc>
        <w:tc>
          <w:tcPr>
            <w:tcW w:w="360" w:type="dxa"/>
            <w:shd w:val="clear" w:color="auto" w:fill="auto"/>
          </w:tcPr>
          <w:p>
            <w:r>
              <w:t>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67</w:t>
            </w:r>
          </w:p>
        </w:tc>
        <w:tc>
          <w:tcPr>
            <w:tcW w:w="360" w:type="dxa"/>
            <w:shd w:val="clear" w:color="auto" w:fill="auto"/>
          </w:tcPr>
          <w:p>
            <w:r>
              <w:t>19</w:t>
            </w:r>
          </w:p>
        </w:tc>
        <w:tc>
          <w:tcPr>
            <w:tcW w:w="360" w:type="dxa"/>
            <w:shd w:val="clear" w:color="auto" w:fill="auto"/>
          </w:tcPr>
          <w:p>
            <w:r>
              <w:t>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67</w:t>
            </w:r>
          </w:p>
        </w:tc>
        <w:tc>
          <w:tcPr>
            <w:tcW w:w="360" w:type="dxa"/>
            <w:shd w:val="clear" w:color="auto" w:fill="auto"/>
          </w:tcPr>
          <w:p>
            <w:r>
              <w:t>19</w:t>
            </w:r>
          </w:p>
        </w:tc>
        <w:tc>
          <w:tcPr>
            <w:tcW w:w="360" w:type="dxa"/>
            <w:shd w:val="clear" w:color="auto" w:fill="auto"/>
          </w:tcPr>
          <w:p>
            <w:r>
              <w:t>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67</w:t>
            </w:r>
          </w:p>
        </w:tc>
        <w:tc>
          <w:tcPr>
            <w:tcW w:w="360" w:type="dxa"/>
            <w:shd w:val="clear" w:color="auto" w:fill="auto"/>
          </w:tcPr>
          <w:p>
            <w:r>
              <w:t>20</w:t>
            </w:r>
          </w:p>
        </w:tc>
        <w:tc>
          <w:tcPr>
            <w:tcW w:w="360" w:type="dxa"/>
            <w:shd w:val="clear" w:color="auto" w:fill="auto"/>
          </w:tcPr>
          <w:p>
            <w:r>
              <w:t>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67</w:t>
            </w:r>
          </w:p>
        </w:tc>
        <w:tc>
          <w:tcPr>
            <w:tcW w:w="360" w:type="dxa"/>
            <w:shd w:val="clear" w:color="auto" w:fill="auto"/>
          </w:tcPr>
          <w:p>
            <w:r>
              <w:t>4968</w:t>
            </w:r>
          </w:p>
        </w:tc>
        <w:tc>
          <w:tcPr>
            <w:tcW w:w="360" w:type="dxa"/>
            <w:shd w:val="clear" w:color="auto" w:fill="auto"/>
          </w:tcPr>
          <w:p>
            <w:r>
              <w:t>4969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67</w:t>
            </w:r>
          </w:p>
        </w:tc>
        <w:tc>
          <w:tcPr>
            <w:tcW w:w="360" w:type="dxa"/>
            <w:shd w:val="clear" w:color="auto" w:fill="auto"/>
          </w:tcPr>
          <w:p>
            <w:r>
              <w:t>21</w:t>
            </w:r>
          </w:p>
        </w:tc>
        <w:tc>
          <w:tcPr>
            <w:tcW w:w="360" w:type="dxa"/>
            <w:shd w:val="clear" w:color="auto" w:fill="auto"/>
          </w:tcPr>
          <w:p>
            <w:r>
              <w:t>23839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67</w:t>
            </w:r>
          </w:p>
        </w:tc>
        <w:tc>
          <w:tcPr>
            <w:tcW w:w="360" w:type="dxa"/>
            <w:shd w:val="clear" w:color="auto" w:fill="auto"/>
          </w:tcPr>
          <w:p>
            <w:r>
              <w:t>21</w:t>
            </w:r>
          </w:p>
        </w:tc>
        <w:tc>
          <w:tcPr>
            <w:tcW w:w="360" w:type="dxa"/>
            <w:shd w:val="clear" w:color="auto" w:fill="auto"/>
          </w:tcPr>
          <w:p>
            <w:r>
              <w:t>232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67</w:t>
            </w:r>
          </w:p>
        </w:tc>
        <w:tc>
          <w:tcPr>
            <w:tcW w:w="360" w:type="dxa"/>
            <w:shd w:val="clear" w:color="auto" w:fill="auto"/>
          </w:tcPr>
          <w:p>
            <w:r>
              <w:t>21</w:t>
            </w:r>
          </w:p>
        </w:tc>
        <w:tc>
          <w:tcPr>
            <w:tcW w:w="360" w:type="dxa"/>
            <w:shd w:val="clear" w:color="auto" w:fill="auto"/>
          </w:tcPr>
          <w:p>
            <w:r>
              <w:t>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67</w:t>
            </w:r>
          </w:p>
        </w:tc>
        <w:tc>
          <w:tcPr>
            <w:tcW w:w="360" w:type="dxa"/>
            <w:shd w:val="clear" w:color="auto" w:fill="auto"/>
          </w:tcPr>
          <w:p>
            <w:r>
              <w:t>21</w:t>
            </w:r>
          </w:p>
        </w:tc>
        <w:tc>
          <w:tcPr>
            <w:tcW w:w="360" w:type="dxa"/>
            <w:shd w:val="clear" w:color="auto" w:fill="auto"/>
          </w:tcPr>
          <w:p>
            <w:r>
              <w:t>23834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67</w:t>
            </w:r>
          </w:p>
        </w:tc>
        <w:tc>
          <w:tcPr>
            <w:tcW w:w="360" w:type="dxa"/>
            <w:shd w:val="clear" w:color="auto" w:fill="auto"/>
          </w:tcPr>
          <w:p>
            <w:r>
              <w:t>22</w:t>
            </w:r>
          </w:p>
        </w:tc>
        <w:tc>
          <w:tcPr>
            <w:tcW w:w="360" w:type="dxa"/>
            <w:shd w:val="clear" w:color="auto" w:fill="auto"/>
          </w:tcPr>
          <w:p>
            <w:r>
              <w:t>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67</w:t>
            </w:r>
          </w:p>
        </w:tc>
        <w:tc>
          <w:tcPr>
            <w:tcW w:w="360" w:type="dxa"/>
            <w:shd w:val="clear" w:color="auto" w:fill="auto"/>
          </w:tcPr>
          <w:p>
            <w:r>
              <w:t>22</w:t>
            </w:r>
          </w:p>
        </w:tc>
        <w:tc>
          <w:tcPr>
            <w:tcW w:w="360" w:type="dxa"/>
            <w:shd w:val="clear" w:color="auto" w:fill="auto"/>
          </w:tcPr>
          <w:p>
            <w:r>
              <w:t>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67</w:t>
            </w:r>
          </w:p>
        </w:tc>
        <w:tc>
          <w:tcPr>
            <w:tcW w:w="360" w:type="dxa"/>
            <w:shd w:val="clear" w:color="auto" w:fill="auto"/>
          </w:tcPr>
          <w:p>
            <w:r>
              <w:t>22</w:t>
            </w:r>
          </w:p>
        </w:tc>
        <w:tc>
          <w:tcPr>
            <w:tcW w:w="360" w:type="dxa"/>
            <w:shd w:val="clear" w:color="auto" w:fill="auto"/>
          </w:tcPr>
          <w:p>
            <w:r>
              <w:t>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67</w:t>
            </w:r>
          </w:p>
        </w:tc>
        <w:tc>
          <w:tcPr>
            <w:tcW w:w="360" w:type="dxa"/>
            <w:shd w:val="clear" w:color="auto" w:fill="auto"/>
          </w:tcPr>
          <w:p>
            <w:r>
              <w:t>22</w:t>
            </w:r>
          </w:p>
        </w:tc>
        <w:tc>
          <w:tcPr>
            <w:tcW w:w="360" w:type="dxa"/>
            <w:shd w:val="clear" w:color="auto" w:fill="auto"/>
          </w:tcPr>
          <w:p>
            <w:r>
              <w:t>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67</w:t>
            </w:r>
          </w:p>
        </w:tc>
        <w:tc>
          <w:tcPr>
            <w:tcW w:w="360" w:type="dxa"/>
            <w:shd w:val="clear" w:color="auto" w:fill="auto"/>
          </w:tcPr>
          <w:p>
            <w:r>
              <w:t>22</w:t>
            </w:r>
          </w:p>
        </w:tc>
        <w:tc>
          <w:tcPr>
            <w:tcW w:w="360" w:type="dxa"/>
            <w:shd w:val="clear" w:color="auto" w:fill="auto"/>
          </w:tcPr>
          <w:p>
            <w:r>
              <w:t>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67</w:t>
            </w:r>
          </w:p>
        </w:tc>
        <w:tc>
          <w:tcPr>
            <w:tcW w:w="360" w:type="dxa"/>
            <w:shd w:val="clear" w:color="auto" w:fill="auto"/>
          </w:tcPr>
          <w:p>
            <w:r>
              <w:t>22</w:t>
            </w:r>
          </w:p>
        </w:tc>
        <w:tc>
          <w:tcPr>
            <w:tcW w:w="360" w:type="dxa"/>
            <w:shd w:val="clear" w:color="auto" w:fill="auto"/>
          </w:tcPr>
          <w:p>
            <w:r>
              <w:t>212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67</w:t>
            </w:r>
          </w:p>
        </w:tc>
        <w:tc>
          <w:tcPr>
            <w:tcW w:w="360" w:type="dxa"/>
            <w:shd w:val="clear" w:color="auto" w:fill="auto"/>
          </w:tcPr>
          <w:p>
            <w:r>
              <w:t>22</w:t>
            </w:r>
          </w:p>
        </w:tc>
        <w:tc>
          <w:tcPr>
            <w:tcW w:w="360" w:type="dxa"/>
            <w:shd w:val="clear" w:color="auto" w:fill="auto"/>
          </w:tcPr>
          <w:p>
            <w:r>
              <w:t>213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67</w:t>
            </w:r>
          </w:p>
        </w:tc>
        <w:tc>
          <w:tcPr>
            <w:tcW w:w="360" w:type="dxa"/>
            <w:shd w:val="clear" w:color="auto" w:fill="auto"/>
          </w:tcPr>
          <w:p>
            <w:r>
              <w:t>23</w:t>
            </w:r>
          </w:p>
        </w:tc>
        <w:tc>
          <w:tcPr>
            <w:tcW w:w="360" w:type="dxa"/>
            <w:shd w:val="clear" w:color="auto" w:fill="auto"/>
          </w:tcPr>
          <w:p>
            <w:r>
              <w:t>215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67</w:t>
            </w:r>
          </w:p>
        </w:tc>
        <w:tc>
          <w:tcPr>
            <w:tcW w:w="360" w:type="dxa"/>
            <w:shd w:val="clear" w:color="auto" w:fill="auto"/>
          </w:tcPr>
          <w:p>
            <w:r>
              <w:t>23</w:t>
            </w:r>
          </w:p>
        </w:tc>
        <w:tc>
          <w:tcPr>
            <w:tcW w:w="360" w:type="dxa"/>
            <w:shd w:val="clear" w:color="auto" w:fill="auto"/>
          </w:tcPr>
          <w:p>
            <w:r>
              <w:t>216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67</w:t>
            </w:r>
          </w:p>
        </w:tc>
        <w:tc>
          <w:tcPr>
            <w:tcW w:w="360" w:type="dxa"/>
            <w:shd w:val="clear" w:color="auto" w:fill="auto"/>
          </w:tcPr>
          <w:p>
            <w:r>
              <w:t>24</w:t>
            </w:r>
          </w:p>
        </w:tc>
        <w:tc>
          <w:tcPr>
            <w:tcW w:w="360" w:type="dxa"/>
            <w:shd w:val="clear" w:color="auto" w:fill="auto"/>
          </w:tcPr>
          <w:p>
            <w:r>
              <w:t>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67</w:t>
            </w:r>
          </w:p>
        </w:tc>
        <w:tc>
          <w:tcPr>
            <w:tcW w:w="360" w:type="dxa"/>
            <w:shd w:val="clear" w:color="auto" w:fill="auto"/>
          </w:tcPr>
          <w:p>
            <w:r>
              <w:t>24</w:t>
            </w:r>
          </w:p>
        </w:tc>
        <w:tc>
          <w:tcPr>
            <w:tcW w:w="360" w:type="dxa"/>
            <w:shd w:val="clear" w:color="auto" w:fill="auto"/>
          </w:tcPr>
          <w:p>
            <w:r>
              <w:t>221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67</w:t>
            </w:r>
          </w:p>
        </w:tc>
        <w:tc>
          <w:tcPr>
            <w:tcW w:w="360" w:type="dxa"/>
            <w:shd w:val="clear" w:color="auto" w:fill="auto"/>
          </w:tcPr>
          <w:p>
            <w:r>
              <w:t>24</w:t>
            </w:r>
          </w:p>
        </w:tc>
        <w:tc>
          <w:tcPr>
            <w:tcW w:w="360" w:type="dxa"/>
            <w:shd w:val="clear" w:color="auto" w:fill="auto"/>
          </w:tcPr>
          <w:p>
            <w:r>
              <w:t>5029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67</w:t>
            </w:r>
          </w:p>
        </w:tc>
        <w:tc>
          <w:tcPr>
            <w:tcW w:w="360" w:type="dxa"/>
            <w:shd w:val="clear" w:color="auto" w:fill="auto"/>
          </w:tcPr>
          <w:p>
            <w:r>
              <w:t>24</w:t>
            </w:r>
          </w:p>
        </w:tc>
        <w:tc>
          <w:tcPr>
            <w:tcW w:w="360" w:type="dxa"/>
            <w:shd w:val="clear" w:color="auto" w:fill="auto"/>
          </w:tcPr>
          <w:p>
            <w:r>
              <w:t>28211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67</w:t>
            </w:r>
          </w:p>
        </w:tc>
        <w:tc>
          <w:tcPr>
            <w:tcW w:w="360" w:type="dxa"/>
            <w:shd w:val="clear" w:color="auto" w:fill="auto"/>
          </w:tcPr>
          <w:p>
            <w:r>
              <w:t>25</w:t>
            </w:r>
          </w:p>
        </w:tc>
        <w:tc>
          <w:tcPr>
            <w:tcW w:w="360" w:type="dxa"/>
            <w:shd w:val="clear" w:color="auto" w:fill="auto"/>
          </w:tcPr>
          <w:p>
            <w:r>
              <w:t>222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67</w:t>
            </w:r>
          </w:p>
        </w:tc>
        <w:tc>
          <w:tcPr>
            <w:tcW w:w="360" w:type="dxa"/>
            <w:shd w:val="clear" w:color="auto" w:fill="auto"/>
          </w:tcPr>
          <w:p>
            <w:r>
              <w:t>25</w:t>
            </w:r>
          </w:p>
        </w:tc>
        <w:tc>
          <w:tcPr>
            <w:tcW w:w="360" w:type="dxa"/>
            <w:shd w:val="clear" w:color="auto" w:fill="auto"/>
          </w:tcPr>
          <w:p>
            <w:r>
              <w:t>223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67</w:t>
            </w:r>
          </w:p>
        </w:tc>
        <w:tc>
          <w:tcPr>
            <w:tcW w:w="360" w:type="dxa"/>
            <w:shd w:val="clear" w:color="auto" w:fill="auto"/>
          </w:tcPr>
          <w:p>
            <w:r>
              <w:t>876</w:t>
            </w:r>
          </w:p>
        </w:tc>
        <w:tc>
          <w:tcPr>
            <w:tcW w:w="360" w:type="dxa"/>
            <w:shd w:val="clear" w:color="auto" w:fill="auto"/>
          </w:tcPr>
          <w:p>
            <w:r>
              <w:t>878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67</w:t>
            </w:r>
          </w:p>
        </w:tc>
        <w:tc>
          <w:tcPr>
            <w:tcW w:w="360" w:type="dxa"/>
            <w:shd w:val="clear" w:color="auto" w:fill="auto"/>
          </w:tcPr>
          <w:p>
            <w:r>
              <w:t>876</w:t>
            </w:r>
          </w:p>
        </w:tc>
        <w:tc>
          <w:tcPr>
            <w:tcW w:w="360" w:type="dxa"/>
            <w:shd w:val="clear" w:color="auto" w:fill="auto"/>
          </w:tcPr>
          <w:p>
            <w:r>
              <w:t>879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67</w:t>
            </w:r>
          </w:p>
        </w:tc>
        <w:tc>
          <w:tcPr>
            <w:tcW w:w="360" w:type="dxa"/>
            <w:shd w:val="clear" w:color="auto" w:fill="auto"/>
          </w:tcPr>
          <w:p>
            <w:r>
              <w:t>26</w:t>
            </w:r>
          </w:p>
        </w:tc>
        <w:tc>
          <w:tcPr>
            <w:tcW w:w="360" w:type="dxa"/>
            <w:shd w:val="clear" w:color="auto" w:fill="auto"/>
          </w:tcPr>
          <w:p>
            <w:r>
              <w:t>234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67</w:t>
            </w:r>
          </w:p>
        </w:tc>
        <w:tc>
          <w:tcPr>
            <w:tcW w:w="360" w:type="dxa"/>
            <w:shd w:val="clear" w:color="auto" w:fill="auto"/>
          </w:tcPr>
          <w:p>
            <w:r>
              <w:t>5152</w:t>
            </w:r>
          </w:p>
        </w:tc>
        <w:tc>
          <w:tcPr>
            <w:tcW w:w="360" w:type="dxa"/>
            <w:shd w:val="clear" w:color="auto" w:fill="auto"/>
          </w:tcPr>
          <w:p>
            <w:r>
              <w:t>5178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67</w:t>
            </w:r>
          </w:p>
        </w:tc>
        <w:tc>
          <w:tcPr>
            <w:tcW w:w="360" w:type="dxa"/>
            <w:shd w:val="clear" w:color="auto" w:fill="auto"/>
          </w:tcPr>
          <w:p>
            <w:r>
              <w:t>28</w:t>
            </w:r>
          </w:p>
        </w:tc>
        <w:tc>
          <w:tcPr>
            <w:tcW w:w="360" w:type="dxa"/>
            <w:shd w:val="clear" w:color="auto" w:fill="auto"/>
          </w:tcPr>
          <w:p>
            <w:r>
              <w:t>225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67</w:t>
            </w:r>
          </w:p>
        </w:tc>
        <w:tc>
          <w:tcPr>
            <w:tcW w:w="360" w:type="dxa"/>
            <w:shd w:val="clear" w:color="auto" w:fill="auto"/>
          </w:tcPr>
          <w:p>
            <w:r>
              <w:t>28</w:t>
            </w:r>
          </w:p>
        </w:tc>
        <w:tc>
          <w:tcPr>
            <w:tcW w:w="360" w:type="dxa"/>
            <w:shd w:val="clear" w:color="auto" w:fill="auto"/>
          </w:tcPr>
          <w:p>
            <w:r>
              <w:t>226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67</w:t>
            </w:r>
          </w:p>
        </w:tc>
        <w:tc>
          <w:tcPr>
            <w:tcW w:w="360" w:type="dxa"/>
            <w:shd w:val="clear" w:color="auto" w:fill="auto"/>
          </w:tcPr>
          <w:p>
            <w:r>
              <w:t>28</w:t>
            </w:r>
          </w:p>
        </w:tc>
        <w:tc>
          <w:tcPr>
            <w:tcW w:w="360" w:type="dxa"/>
            <w:shd w:val="clear" w:color="auto" w:fill="auto"/>
          </w:tcPr>
          <w:p>
            <w:r>
              <w:t>227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67</w:t>
            </w:r>
          </w:p>
        </w:tc>
        <w:tc>
          <w:tcPr>
            <w:tcW w:w="360" w:type="dxa"/>
            <w:shd w:val="clear" w:color="auto" w:fill="auto"/>
          </w:tcPr>
          <w:p>
            <w:r>
              <w:t>28</w:t>
            </w:r>
          </w:p>
        </w:tc>
        <w:tc>
          <w:tcPr>
            <w:tcW w:w="360" w:type="dxa"/>
            <w:shd w:val="clear" w:color="auto" w:fill="auto"/>
          </w:tcPr>
          <w:p>
            <w:r>
              <w:t>228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67</w:t>
            </w:r>
          </w:p>
        </w:tc>
        <w:tc>
          <w:tcPr>
            <w:tcW w:w="360" w:type="dxa"/>
            <w:shd w:val="clear" w:color="auto" w:fill="auto"/>
          </w:tcPr>
          <w:p>
            <w:r>
              <w:t>29</w:t>
            </w:r>
          </w:p>
        </w:tc>
        <w:tc>
          <w:tcPr>
            <w:tcW w:w="360" w:type="dxa"/>
            <w:shd w:val="clear" w:color="auto" w:fill="auto"/>
          </w:tcPr>
          <w:p>
            <w:r>
              <w:t>229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67</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67</w:t>
            </w:r>
          </w:p>
        </w:tc>
        <w:tc>
          <w:tcPr>
            <w:tcW w:w="360" w:type="dxa"/>
            <w:shd w:val="clear" w:color="auto" w:fill="auto"/>
          </w:tcPr>
          <w:p>
            <w:r>
              <w:t>877</w:t>
            </w:r>
          </w:p>
        </w:tc>
        <w:tc>
          <w:tcPr>
            <w:tcW w:w="360" w:type="dxa"/>
            <w:shd w:val="clear" w:color="auto" w:fill="auto"/>
          </w:tcPr>
          <w:p>
            <w:r>
              <w:t>44681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67</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67</w:t>
            </w:r>
          </w:p>
        </w:tc>
        <w:tc>
          <w:tcPr>
            <w:tcW w:w="360" w:type="dxa"/>
            <w:shd w:val="clear" w:color="auto" w:fill="auto"/>
          </w:tcPr>
          <w:p>
            <w:r>
              <w:t>30</w:t>
            </w:r>
          </w:p>
        </w:tc>
        <w:tc>
          <w:tcPr>
            <w:tcW w:w="360" w:type="dxa"/>
            <w:shd w:val="clear" w:color="auto" w:fill="auto"/>
          </w:tcPr>
          <w:p>
            <w:r>
              <w:t>230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67</w:t>
            </w:r>
          </w:p>
        </w:tc>
        <w:tc>
          <w:tcPr>
            <w:tcW w:w="360" w:type="dxa"/>
            <w:shd w:val="clear" w:color="auto" w:fill="auto"/>
          </w:tcPr>
          <w:p>
            <w:r>
              <w:t>30</w:t>
            </w:r>
          </w:p>
        </w:tc>
        <w:tc>
          <w:tcPr>
            <w:tcW w:w="360" w:type="dxa"/>
            <w:shd w:val="clear" w:color="auto" w:fill="auto"/>
          </w:tcPr>
          <w:p>
            <w:r>
              <w:t>231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67</w:t>
            </w:r>
          </w:p>
        </w:tc>
        <w:tc>
          <w:tcPr>
            <w:tcW w:w="360" w:type="dxa"/>
            <w:shd w:val="clear" w:color="auto" w:fill="auto"/>
          </w:tcPr>
          <w:p>
            <w:r>
              <w:t>5198</w:t>
            </w:r>
          </w:p>
        </w:tc>
        <w:tc>
          <w:tcPr>
            <w:tcW w:w="360" w:type="dxa"/>
            <w:shd w:val="clear" w:color="auto" w:fill="auto"/>
          </w:tcPr>
          <w:p>
            <w:r>
              <w:t>5199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67</w:t>
            </w:r>
          </w:p>
        </w:tc>
        <w:tc>
          <w:tcPr>
            <w:tcW w:w="360" w:type="dxa"/>
            <w:shd w:val="clear" w:color="auto" w:fill="auto"/>
          </w:tcPr>
          <w:p>
            <w:r>
              <w:t>5198</w:t>
            </w:r>
          </w:p>
        </w:tc>
        <w:tc>
          <w:tcPr>
            <w:tcW w:w="360" w:type="dxa"/>
            <w:shd w:val="clear" w:color="auto" w:fill="auto"/>
          </w:tcPr>
          <w:p>
            <w:r>
              <w:t>44244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67</w:t>
            </w:r>
          </w:p>
        </w:tc>
        <w:tc>
          <w:tcPr>
            <w:tcW w:w="360" w:type="dxa"/>
            <w:shd w:val="clear" w:color="auto" w:fill="auto"/>
          </w:tcPr>
          <w:p>
            <w:r>
              <w:t>4886</w:t>
            </w:r>
          </w:p>
        </w:tc>
        <w:tc>
          <w:tcPr>
            <w:tcW w:w="360" w:type="dxa"/>
            <w:shd w:val="clear" w:color="auto" w:fill="auto"/>
          </w:tcPr>
          <w:p>
            <w:r>
              <w:t>4888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67</w:t>
            </w:r>
          </w:p>
        </w:tc>
        <w:tc>
          <w:tcPr>
            <w:tcW w:w="360" w:type="dxa"/>
            <w:shd w:val="clear" w:color="auto" w:fill="auto"/>
          </w:tcPr>
          <w:p>
            <w:r>
              <w:t>4886</w:t>
            </w:r>
          </w:p>
        </w:tc>
        <w:tc>
          <w:tcPr>
            <w:tcW w:w="360" w:type="dxa"/>
            <w:shd w:val="clear" w:color="auto" w:fill="auto"/>
          </w:tcPr>
          <w:p>
            <w:r>
              <w:t>4887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67</w:t>
            </w:r>
          </w:p>
        </w:tc>
        <w:tc>
          <w:tcPr>
            <w:tcW w:w="360" w:type="dxa"/>
            <w:shd w:val="clear" w:color="auto" w:fill="auto"/>
          </w:tcPr>
          <w:p>
            <w:r>
              <w:t>4886</w:t>
            </w:r>
          </w:p>
        </w:tc>
        <w:tc>
          <w:tcPr>
            <w:tcW w:w="360" w:type="dxa"/>
            <w:shd w:val="clear" w:color="auto" w:fill="auto"/>
          </w:tcPr>
          <w:p>
            <w:r>
              <w:t>4889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67</w:t>
            </w:r>
          </w:p>
        </w:tc>
        <w:tc>
          <w:tcPr>
            <w:tcW w:w="360" w:type="dxa"/>
            <w:shd w:val="clear" w:color="auto" w:fill="auto"/>
          </w:tcPr>
          <w:p>
            <w:r>
              <w:t>4886</w:t>
            </w:r>
          </w:p>
        </w:tc>
        <w:tc>
          <w:tcPr>
            <w:tcW w:w="360" w:type="dxa"/>
            <w:shd w:val="clear" w:color="auto" w:fill="auto"/>
          </w:tcPr>
          <w:p>
            <w:r>
              <w:t>4890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67</w:t>
            </w:r>
          </w:p>
        </w:tc>
        <w:tc>
          <w:tcPr>
            <w:tcW w:w="360" w:type="dxa"/>
            <w:shd w:val="clear" w:color="auto" w:fill="auto"/>
          </w:tcPr>
          <w:p>
            <w:r>
              <w:t>4886</w:t>
            </w:r>
          </w:p>
        </w:tc>
        <w:tc>
          <w:tcPr>
            <w:tcW w:w="360" w:type="dxa"/>
            <w:shd w:val="clear" w:color="auto" w:fill="auto"/>
          </w:tcPr>
          <w:p>
            <w:r>
              <w:t>4891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67</w:t>
            </w:r>
          </w:p>
        </w:tc>
        <w:tc>
          <w:tcPr>
            <w:tcW w:w="360" w:type="dxa"/>
            <w:shd w:val="clear" w:color="auto" w:fill="auto"/>
          </w:tcPr>
          <w:p>
            <w:r>
              <w:t>4886</w:t>
            </w:r>
          </w:p>
        </w:tc>
        <w:tc>
          <w:tcPr>
            <w:tcW w:w="360" w:type="dxa"/>
            <w:shd w:val="clear" w:color="auto" w:fill="auto"/>
          </w:tcPr>
          <w:p>
            <w:r>
              <w:t>4892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67</w:t>
            </w:r>
          </w:p>
        </w:tc>
        <w:tc>
          <w:tcPr>
            <w:tcW w:w="360" w:type="dxa"/>
            <w:shd w:val="clear" w:color="auto" w:fill="auto"/>
          </w:tcPr>
          <w:p>
            <w:r>
              <w:t>4886</w:t>
            </w:r>
          </w:p>
        </w:tc>
        <w:tc>
          <w:tcPr>
            <w:tcW w:w="360" w:type="dxa"/>
            <w:shd w:val="clear" w:color="auto" w:fill="auto"/>
          </w:tcPr>
          <w:p>
            <w:r>
              <w:t>4893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67</w:t>
            </w:r>
          </w:p>
        </w:tc>
        <w:tc>
          <w:tcPr>
            <w:tcW w:w="360" w:type="dxa"/>
            <w:shd w:val="clear" w:color="auto" w:fill="auto"/>
          </w:tcPr>
          <w:p>
            <w:r>
              <w:t>4886</w:t>
            </w:r>
          </w:p>
        </w:tc>
        <w:tc>
          <w:tcPr>
            <w:tcW w:w="360" w:type="dxa"/>
            <w:shd w:val="clear" w:color="auto" w:fill="auto"/>
          </w:tcPr>
          <w:p>
            <w:r>
              <w:t>4894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67</w:t>
            </w:r>
          </w:p>
        </w:tc>
        <w:tc>
          <w:tcPr>
            <w:tcW w:w="360" w:type="dxa"/>
            <w:shd w:val="clear" w:color="auto" w:fill="auto"/>
          </w:tcPr>
          <w:p>
            <w:r>
              <w:t>4886</w:t>
            </w:r>
          </w:p>
        </w:tc>
        <w:tc>
          <w:tcPr>
            <w:tcW w:w="360" w:type="dxa"/>
            <w:shd w:val="clear" w:color="auto" w:fill="auto"/>
          </w:tcPr>
          <w:p>
            <w:r>
              <w:t>4895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68</w:t>
            </w:r>
          </w:p>
        </w:tc>
        <w:tc>
          <w:tcPr>
            <w:tcW w:w="360" w:type="dxa"/>
            <w:shd w:val="clear" w:color="auto" w:fill="auto"/>
          </w:tcPr>
          <w:p>
            <w:r>
              <w:t>19</w:t>
            </w:r>
          </w:p>
        </w:tc>
        <w:tc>
          <w:tcPr>
            <w:tcW w:w="360" w:type="dxa"/>
            <w:shd w:val="clear" w:color="auto" w:fill="auto"/>
          </w:tcPr>
          <w:p>
            <w:r>
              <w:t>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68</w:t>
            </w:r>
          </w:p>
        </w:tc>
        <w:tc>
          <w:tcPr>
            <w:tcW w:w="360" w:type="dxa"/>
            <w:shd w:val="clear" w:color="auto" w:fill="auto"/>
          </w:tcPr>
          <w:p>
            <w:r>
              <w:t>19</w:t>
            </w:r>
          </w:p>
        </w:tc>
        <w:tc>
          <w:tcPr>
            <w:tcW w:w="360" w:type="dxa"/>
            <w:shd w:val="clear" w:color="auto" w:fill="auto"/>
          </w:tcPr>
          <w:p>
            <w:r>
              <w:t>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68</w:t>
            </w:r>
          </w:p>
        </w:tc>
        <w:tc>
          <w:tcPr>
            <w:tcW w:w="360" w:type="dxa"/>
            <w:shd w:val="clear" w:color="auto" w:fill="auto"/>
          </w:tcPr>
          <w:p>
            <w:r>
              <w:t>19</w:t>
            </w:r>
          </w:p>
        </w:tc>
        <w:tc>
          <w:tcPr>
            <w:tcW w:w="360" w:type="dxa"/>
            <w:shd w:val="clear" w:color="auto" w:fill="auto"/>
          </w:tcPr>
          <w:p>
            <w:r>
              <w:t>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68</w:t>
            </w:r>
          </w:p>
        </w:tc>
        <w:tc>
          <w:tcPr>
            <w:tcW w:w="360" w:type="dxa"/>
            <w:shd w:val="clear" w:color="auto" w:fill="auto"/>
          </w:tcPr>
          <w:p>
            <w:r>
              <w:t>20</w:t>
            </w:r>
          </w:p>
        </w:tc>
        <w:tc>
          <w:tcPr>
            <w:tcW w:w="360" w:type="dxa"/>
            <w:shd w:val="clear" w:color="auto" w:fill="auto"/>
          </w:tcPr>
          <w:p>
            <w:r>
              <w:t>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68</w:t>
            </w:r>
          </w:p>
        </w:tc>
        <w:tc>
          <w:tcPr>
            <w:tcW w:w="360" w:type="dxa"/>
            <w:shd w:val="clear" w:color="auto" w:fill="auto"/>
          </w:tcPr>
          <w:p>
            <w:r>
              <w:t>4968</w:t>
            </w:r>
          </w:p>
        </w:tc>
        <w:tc>
          <w:tcPr>
            <w:tcW w:w="360" w:type="dxa"/>
            <w:shd w:val="clear" w:color="auto" w:fill="auto"/>
          </w:tcPr>
          <w:p>
            <w:r>
              <w:t>4969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68</w:t>
            </w:r>
          </w:p>
        </w:tc>
        <w:tc>
          <w:tcPr>
            <w:tcW w:w="360" w:type="dxa"/>
            <w:shd w:val="clear" w:color="auto" w:fill="auto"/>
          </w:tcPr>
          <w:p>
            <w:r>
              <w:t>21</w:t>
            </w:r>
          </w:p>
        </w:tc>
        <w:tc>
          <w:tcPr>
            <w:tcW w:w="360" w:type="dxa"/>
            <w:shd w:val="clear" w:color="auto" w:fill="auto"/>
          </w:tcPr>
          <w:p>
            <w:r>
              <w:t>23839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68</w:t>
            </w:r>
          </w:p>
        </w:tc>
        <w:tc>
          <w:tcPr>
            <w:tcW w:w="360" w:type="dxa"/>
            <w:shd w:val="clear" w:color="auto" w:fill="auto"/>
          </w:tcPr>
          <w:p>
            <w:r>
              <w:t>21</w:t>
            </w:r>
          </w:p>
        </w:tc>
        <w:tc>
          <w:tcPr>
            <w:tcW w:w="360" w:type="dxa"/>
            <w:shd w:val="clear" w:color="auto" w:fill="auto"/>
          </w:tcPr>
          <w:p>
            <w:r>
              <w:t>232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68</w:t>
            </w:r>
          </w:p>
        </w:tc>
        <w:tc>
          <w:tcPr>
            <w:tcW w:w="360" w:type="dxa"/>
            <w:shd w:val="clear" w:color="auto" w:fill="auto"/>
          </w:tcPr>
          <w:p>
            <w:r>
              <w:t>21</w:t>
            </w:r>
          </w:p>
        </w:tc>
        <w:tc>
          <w:tcPr>
            <w:tcW w:w="360" w:type="dxa"/>
            <w:shd w:val="clear" w:color="auto" w:fill="auto"/>
          </w:tcPr>
          <w:p>
            <w:r>
              <w:t>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68</w:t>
            </w:r>
          </w:p>
        </w:tc>
        <w:tc>
          <w:tcPr>
            <w:tcW w:w="360" w:type="dxa"/>
            <w:shd w:val="clear" w:color="auto" w:fill="auto"/>
          </w:tcPr>
          <w:p>
            <w:r>
              <w:t>21</w:t>
            </w:r>
          </w:p>
        </w:tc>
        <w:tc>
          <w:tcPr>
            <w:tcW w:w="360" w:type="dxa"/>
            <w:shd w:val="clear" w:color="auto" w:fill="auto"/>
          </w:tcPr>
          <w:p>
            <w:r>
              <w:t>23834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68</w:t>
            </w:r>
          </w:p>
        </w:tc>
        <w:tc>
          <w:tcPr>
            <w:tcW w:w="360" w:type="dxa"/>
            <w:shd w:val="clear" w:color="auto" w:fill="auto"/>
          </w:tcPr>
          <w:p>
            <w:r>
              <w:t>22</w:t>
            </w:r>
          </w:p>
        </w:tc>
        <w:tc>
          <w:tcPr>
            <w:tcW w:w="360" w:type="dxa"/>
            <w:shd w:val="clear" w:color="auto" w:fill="auto"/>
          </w:tcPr>
          <w:p>
            <w:r>
              <w:t>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68</w:t>
            </w:r>
          </w:p>
        </w:tc>
        <w:tc>
          <w:tcPr>
            <w:tcW w:w="360" w:type="dxa"/>
            <w:shd w:val="clear" w:color="auto" w:fill="auto"/>
          </w:tcPr>
          <w:p>
            <w:r>
              <w:t>22</w:t>
            </w:r>
          </w:p>
        </w:tc>
        <w:tc>
          <w:tcPr>
            <w:tcW w:w="360" w:type="dxa"/>
            <w:shd w:val="clear" w:color="auto" w:fill="auto"/>
          </w:tcPr>
          <w:p>
            <w:r>
              <w:t>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68</w:t>
            </w:r>
          </w:p>
        </w:tc>
        <w:tc>
          <w:tcPr>
            <w:tcW w:w="360" w:type="dxa"/>
            <w:shd w:val="clear" w:color="auto" w:fill="auto"/>
          </w:tcPr>
          <w:p>
            <w:r>
              <w:t>22</w:t>
            </w:r>
          </w:p>
        </w:tc>
        <w:tc>
          <w:tcPr>
            <w:tcW w:w="360" w:type="dxa"/>
            <w:shd w:val="clear" w:color="auto" w:fill="auto"/>
          </w:tcPr>
          <w:p>
            <w:r>
              <w:t>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68</w:t>
            </w:r>
          </w:p>
        </w:tc>
        <w:tc>
          <w:tcPr>
            <w:tcW w:w="360" w:type="dxa"/>
            <w:shd w:val="clear" w:color="auto" w:fill="auto"/>
          </w:tcPr>
          <w:p>
            <w:r>
              <w:t>22</w:t>
            </w:r>
          </w:p>
        </w:tc>
        <w:tc>
          <w:tcPr>
            <w:tcW w:w="360" w:type="dxa"/>
            <w:shd w:val="clear" w:color="auto" w:fill="auto"/>
          </w:tcPr>
          <w:p>
            <w:r>
              <w:t>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68</w:t>
            </w:r>
          </w:p>
        </w:tc>
        <w:tc>
          <w:tcPr>
            <w:tcW w:w="360" w:type="dxa"/>
            <w:shd w:val="clear" w:color="auto" w:fill="auto"/>
          </w:tcPr>
          <w:p>
            <w:r>
              <w:t>22</w:t>
            </w:r>
          </w:p>
        </w:tc>
        <w:tc>
          <w:tcPr>
            <w:tcW w:w="360" w:type="dxa"/>
            <w:shd w:val="clear" w:color="auto" w:fill="auto"/>
          </w:tcPr>
          <w:p>
            <w:r>
              <w:t>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68</w:t>
            </w:r>
          </w:p>
        </w:tc>
        <w:tc>
          <w:tcPr>
            <w:tcW w:w="360" w:type="dxa"/>
            <w:shd w:val="clear" w:color="auto" w:fill="auto"/>
          </w:tcPr>
          <w:p>
            <w:r>
              <w:t>22</w:t>
            </w:r>
          </w:p>
        </w:tc>
        <w:tc>
          <w:tcPr>
            <w:tcW w:w="360" w:type="dxa"/>
            <w:shd w:val="clear" w:color="auto" w:fill="auto"/>
          </w:tcPr>
          <w:p>
            <w:r>
              <w:t>212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68</w:t>
            </w:r>
          </w:p>
        </w:tc>
        <w:tc>
          <w:tcPr>
            <w:tcW w:w="360" w:type="dxa"/>
            <w:shd w:val="clear" w:color="auto" w:fill="auto"/>
          </w:tcPr>
          <w:p>
            <w:r>
              <w:t>22</w:t>
            </w:r>
          </w:p>
        </w:tc>
        <w:tc>
          <w:tcPr>
            <w:tcW w:w="360" w:type="dxa"/>
            <w:shd w:val="clear" w:color="auto" w:fill="auto"/>
          </w:tcPr>
          <w:p>
            <w:r>
              <w:t>213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68</w:t>
            </w:r>
          </w:p>
        </w:tc>
        <w:tc>
          <w:tcPr>
            <w:tcW w:w="360" w:type="dxa"/>
            <w:shd w:val="clear" w:color="auto" w:fill="auto"/>
          </w:tcPr>
          <w:p>
            <w:r>
              <w:t>23</w:t>
            </w:r>
          </w:p>
        </w:tc>
        <w:tc>
          <w:tcPr>
            <w:tcW w:w="360" w:type="dxa"/>
            <w:shd w:val="clear" w:color="auto" w:fill="auto"/>
          </w:tcPr>
          <w:p>
            <w:r>
              <w:t>215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68</w:t>
            </w:r>
          </w:p>
        </w:tc>
        <w:tc>
          <w:tcPr>
            <w:tcW w:w="360" w:type="dxa"/>
            <w:shd w:val="clear" w:color="auto" w:fill="auto"/>
          </w:tcPr>
          <w:p>
            <w:r>
              <w:t>23</w:t>
            </w:r>
          </w:p>
        </w:tc>
        <w:tc>
          <w:tcPr>
            <w:tcW w:w="360" w:type="dxa"/>
            <w:shd w:val="clear" w:color="auto" w:fill="auto"/>
          </w:tcPr>
          <w:p>
            <w:r>
              <w:t>216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68</w:t>
            </w:r>
          </w:p>
        </w:tc>
        <w:tc>
          <w:tcPr>
            <w:tcW w:w="360" w:type="dxa"/>
            <w:shd w:val="clear" w:color="auto" w:fill="auto"/>
          </w:tcPr>
          <w:p>
            <w:r>
              <w:t>24</w:t>
            </w:r>
          </w:p>
        </w:tc>
        <w:tc>
          <w:tcPr>
            <w:tcW w:w="360" w:type="dxa"/>
            <w:shd w:val="clear" w:color="auto" w:fill="auto"/>
          </w:tcPr>
          <w:p>
            <w:r>
              <w:t>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68</w:t>
            </w:r>
          </w:p>
        </w:tc>
        <w:tc>
          <w:tcPr>
            <w:tcW w:w="360" w:type="dxa"/>
            <w:shd w:val="clear" w:color="auto" w:fill="auto"/>
          </w:tcPr>
          <w:p>
            <w:r>
              <w:t>24</w:t>
            </w:r>
          </w:p>
        </w:tc>
        <w:tc>
          <w:tcPr>
            <w:tcW w:w="360" w:type="dxa"/>
            <w:shd w:val="clear" w:color="auto" w:fill="auto"/>
          </w:tcPr>
          <w:p>
            <w:r>
              <w:t>221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68</w:t>
            </w:r>
          </w:p>
        </w:tc>
        <w:tc>
          <w:tcPr>
            <w:tcW w:w="360" w:type="dxa"/>
            <w:shd w:val="clear" w:color="auto" w:fill="auto"/>
          </w:tcPr>
          <w:p>
            <w:r>
              <w:t>24</w:t>
            </w:r>
          </w:p>
        </w:tc>
        <w:tc>
          <w:tcPr>
            <w:tcW w:w="360" w:type="dxa"/>
            <w:shd w:val="clear" w:color="auto" w:fill="auto"/>
          </w:tcPr>
          <w:p>
            <w:r>
              <w:t>5029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68</w:t>
            </w:r>
          </w:p>
        </w:tc>
        <w:tc>
          <w:tcPr>
            <w:tcW w:w="360" w:type="dxa"/>
            <w:shd w:val="clear" w:color="auto" w:fill="auto"/>
          </w:tcPr>
          <w:p>
            <w:r>
              <w:t>24</w:t>
            </w:r>
          </w:p>
        </w:tc>
        <w:tc>
          <w:tcPr>
            <w:tcW w:w="360" w:type="dxa"/>
            <w:shd w:val="clear" w:color="auto" w:fill="auto"/>
          </w:tcPr>
          <w:p>
            <w:r>
              <w:t>28211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68</w:t>
            </w:r>
          </w:p>
        </w:tc>
        <w:tc>
          <w:tcPr>
            <w:tcW w:w="360" w:type="dxa"/>
            <w:shd w:val="clear" w:color="auto" w:fill="auto"/>
          </w:tcPr>
          <w:p>
            <w:r>
              <w:t>25</w:t>
            </w:r>
          </w:p>
        </w:tc>
        <w:tc>
          <w:tcPr>
            <w:tcW w:w="360" w:type="dxa"/>
            <w:shd w:val="clear" w:color="auto" w:fill="auto"/>
          </w:tcPr>
          <w:p>
            <w:r>
              <w:t>222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68</w:t>
            </w:r>
          </w:p>
        </w:tc>
        <w:tc>
          <w:tcPr>
            <w:tcW w:w="360" w:type="dxa"/>
            <w:shd w:val="clear" w:color="auto" w:fill="auto"/>
          </w:tcPr>
          <w:p>
            <w:r>
              <w:t>25</w:t>
            </w:r>
          </w:p>
        </w:tc>
        <w:tc>
          <w:tcPr>
            <w:tcW w:w="360" w:type="dxa"/>
            <w:shd w:val="clear" w:color="auto" w:fill="auto"/>
          </w:tcPr>
          <w:p>
            <w:r>
              <w:t>223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68</w:t>
            </w:r>
          </w:p>
        </w:tc>
        <w:tc>
          <w:tcPr>
            <w:tcW w:w="360" w:type="dxa"/>
            <w:shd w:val="clear" w:color="auto" w:fill="auto"/>
          </w:tcPr>
          <w:p>
            <w:r>
              <w:t>876</w:t>
            </w:r>
          </w:p>
        </w:tc>
        <w:tc>
          <w:tcPr>
            <w:tcW w:w="360" w:type="dxa"/>
            <w:shd w:val="clear" w:color="auto" w:fill="auto"/>
          </w:tcPr>
          <w:p>
            <w:r>
              <w:t>878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68</w:t>
            </w:r>
          </w:p>
        </w:tc>
        <w:tc>
          <w:tcPr>
            <w:tcW w:w="360" w:type="dxa"/>
            <w:shd w:val="clear" w:color="auto" w:fill="auto"/>
          </w:tcPr>
          <w:p>
            <w:r>
              <w:t>876</w:t>
            </w:r>
          </w:p>
        </w:tc>
        <w:tc>
          <w:tcPr>
            <w:tcW w:w="360" w:type="dxa"/>
            <w:shd w:val="clear" w:color="auto" w:fill="auto"/>
          </w:tcPr>
          <w:p>
            <w:r>
              <w:t>879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68</w:t>
            </w:r>
          </w:p>
        </w:tc>
        <w:tc>
          <w:tcPr>
            <w:tcW w:w="360" w:type="dxa"/>
            <w:shd w:val="clear" w:color="auto" w:fill="auto"/>
          </w:tcPr>
          <w:p>
            <w:r>
              <w:t>26</w:t>
            </w:r>
          </w:p>
        </w:tc>
        <w:tc>
          <w:tcPr>
            <w:tcW w:w="360" w:type="dxa"/>
            <w:shd w:val="clear" w:color="auto" w:fill="auto"/>
          </w:tcPr>
          <w:p>
            <w:r>
              <w:t>234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68</w:t>
            </w:r>
          </w:p>
        </w:tc>
        <w:tc>
          <w:tcPr>
            <w:tcW w:w="360" w:type="dxa"/>
            <w:shd w:val="clear" w:color="auto" w:fill="auto"/>
          </w:tcPr>
          <w:p>
            <w:r>
              <w:t>5152</w:t>
            </w:r>
          </w:p>
        </w:tc>
        <w:tc>
          <w:tcPr>
            <w:tcW w:w="360" w:type="dxa"/>
            <w:shd w:val="clear" w:color="auto" w:fill="auto"/>
          </w:tcPr>
          <w:p>
            <w:r>
              <w:t>5178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68</w:t>
            </w:r>
          </w:p>
        </w:tc>
        <w:tc>
          <w:tcPr>
            <w:tcW w:w="360" w:type="dxa"/>
            <w:shd w:val="clear" w:color="auto" w:fill="auto"/>
          </w:tcPr>
          <w:p>
            <w:r>
              <w:t>28</w:t>
            </w:r>
          </w:p>
        </w:tc>
        <w:tc>
          <w:tcPr>
            <w:tcW w:w="360" w:type="dxa"/>
            <w:shd w:val="clear" w:color="auto" w:fill="auto"/>
          </w:tcPr>
          <w:p>
            <w:r>
              <w:t>225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68</w:t>
            </w:r>
          </w:p>
        </w:tc>
        <w:tc>
          <w:tcPr>
            <w:tcW w:w="360" w:type="dxa"/>
            <w:shd w:val="clear" w:color="auto" w:fill="auto"/>
          </w:tcPr>
          <w:p>
            <w:r>
              <w:t>28</w:t>
            </w:r>
          </w:p>
        </w:tc>
        <w:tc>
          <w:tcPr>
            <w:tcW w:w="360" w:type="dxa"/>
            <w:shd w:val="clear" w:color="auto" w:fill="auto"/>
          </w:tcPr>
          <w:p>
            <w:r>
              <w:t>226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68</w:t>
            </w:r>
          </w:p>
        </w:tc>
        <w:tc>
          <w:tcPr>
            <w:tcW w:w="360" w:type="dxa"/>
            <w:shd w:val="clear" w:color="auto" w:fill="auto"/>
          </w:tcPr>
          <w:p>
            <w:r>
              <w:t>28</w:t>
            </w:r>
          </w:p>
        </w:tc>
        <w:tc>
          <w:tcPr>
            <w:tcW w:w="360" w:type="dxa"/>
            <w:shd w:val="clear" w:color="auto" w:fill="auto"/>
          </w:tcPr>
          <w:p>
            <w:r>
              <w:t>227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68</w:t>
            </w:r>
          </w:p>
        </w:tc>
        <w:tc>
          <w:tcPr>
            <w:tcW w:w="360" w:type="dxa"/>
            <w:shd w:val="clear" w:color="auto" w:fill="auto"/>
          </w:tcPr>
          <w:p>
            <w:r>
              <w:t>28</w:t>
            </w:r>
          </w:p>
        </w:tc>
        <w:tc>
          <w:tcPr>
            <w:tcW w:w="360" w:type="dxa"/>
            <w:shd w:val="clear" w:color="auto" w:fill="auto"/>
          </w:tcPr>
          <w:p>
            <w:r>
              <w:t>228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68</w:t>
            </w:r>
          </w:p>
        </w:tc>
        <w:tc>
          <w:tcPr>
            <w:tcW w:w="360" w:type="dxa"/>
            <w:shd w:val="clear" w:color="auto" w:fill="auto"/>
          </w:tcPr>
          <w:p>
            <w:r>
              <w:t>29</w:t>
            </w:r>
          </w:p>
        </w:tc>
        <w:tc>
          <w:tcPr>
            <w:tcW w:w="360" w:type="dxa"/>
            <w:shd w:val="clear" w:color="auto" w:fill="auto"/>
          </w:tcPr>
          <w:p>
            <w:r>
              <w:t>229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68</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68</w:t>
            </w:r>
          </w:p>
        </w:tc>
        <w:tc>
          <w:tcPr>
            <w:tcW w:w="360" w:type="dxa"/>
            <w:shd w:val="clear" w:color="auto" w:fill="auto"/>
          </w:tcPr>
          <w:p>
            <w:r>
              <w:t>877</w:t>
            </w:r>
          </w:p>
        </w:tc>
        <w:tc>
          <w:tcPr>
            <w:tcW w:w="360" w:type="dxa"/>
            <w:shd w:val="clear" w:color="auto" w:fill="auto"/>
          </w:tcPr>
          <w:p>
            <w:r>
              <w:t>44681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68</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68</w:t>
            </w:r>
          </w:p>
        </w:tc>
        <w:tc>
          <w:tcPr>
            <w:tcW w:w="360" w:type="dxa"/>
            <w:shd w:val="clear" w:color="auto" w:fill="auto"/>
          </w:tcPr>
          <w:p>
            <w:r>
              <w:t>30</w:t>
            </w:r>
          </w:p>
        </w:tc>
        <w:tc>
          <w:tcPr>
            <w:tcW w:w="360" w:type="dxa"/>
            <w:shd w:val="clear" w:color="auto" w:fill="auto"/>
          </w:tcPr>
          <w:p>
            <w:r>
              <w:t>230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68</w:t>
            </w:r>
          </w:p>
        </w:tc>
        <w:tc>
          <w:tcPr>
            <w:tcW w:w="360" w:type="dxa"/>
            <w:shd w:val="clear" w:color="auto" w:fill="auto"/>
          </w:tcPr>
          <w:p>
            <w:r>
              <w:t>30</w:t>
            </w:r>
          </w:p>
        </w:tc>
        <w:tc>
          <w:tcPr>
            <w:tcW w:w="360" w:type="dxa"/>
            <w:shd w:val="clear" w:color="auto" w:fill="auto"/>
          </w:tcPr>
          <w:p>
            <w:r>
              <w:t>231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68</w:t>
            </w:r>
          </w:p>
        </w:tc>
        <w:tc>
          <w:tcPr>
            <w:tcW w:w="360" w:type="dxa"/>
            <w:shd w:val="clear" w:color="auto" w:fill="auto"/>
          </w:tcPr>
          <w:p>
            <w:r>
              <w:t>5198</w:t>
            </w:r>
          </w:p>
        </w:tc>
        <w:tc>
          <w:tcPr>
            <w:tcW w:w="360" w:type="dxa"/>
            <w:shd w:val="clear" w:color="auto" w:fill="auto"/>
          </w:tcPr>
          <w:p>
            <w:r>
              <w:t>5199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68</w:t>
            </w:r>
          </w:p>
        </w:tc>
        <w:tc>
          <w:tcPr>
            <w:tcW w:w="360" w:type="dxa"/>
            <w:shd w:val="clear" w:color="auto" w:fill="auto"/>
          </w:tcPr>
          <w:p>
            <w:r>
              <w:t>4886</w:t>
            </w:r>
          </w:p>
        </w:tc>
        <w:tc>
          <w:tcPr>
            <w:tcW w:w="360" w:type="dxa"/>
            <w:shd w:val="clear" w:color="auto" w:fill="auto"/>
          </w:tcPr>
          <w:p>
            <w:r>
              <w:t>4888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68</w:t>
            </w:r>
          </w:p>
        </w:tc>
        <w:tc>
          <w:tcPr>
            <w:tcW w:w="360" w:type="dxa"/>
            <w:shd w:val="clear" w:color="auto" w:fill="auto"/>
          </w:tcPr>
          <w:p>
            <w:r>
              <w:t>4886</w:t>
            </w:r>
          </w:p>
        </w:tc>
        <w:tc>
          <w:tcPr>
            <w:tcW w:w="360" w:type="dxa"/>
            <w:shd w:val="clear" w:color="auto" w:fill="auto"/>
          </w:tcPr>
          <w:p>
            <w:r>
              <w:t>4887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68</w:t>
            </w:r>
          </w:p>
        </w:tc>
        <w:tc>
          <w:tcPr>
            <w:tcW w:w="360" w:type="dxa"/>
            <w:shd w:val="clear" w:color="auto" w:fill="auto"/>
          </w:tcPr>
          <w:p>
            <w:r>
              <w:t>4886</w:t>
            </w:r>
          </w:p>
        </w:tc>
        <w:tc>
          <w:tcPr>
            <w:tcW w:w="360" w:type="dxa"/>
            <w:shd w:val="clear" w:color="auto" w:fill="auto"/>
          </w:tcPr>
          <w:p>
            <w:r>
              <w:t>4889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68</w:t>
            </w:r>
          </w:p>
        </w:tc>
        <w:tc>
          <w:tcPr>
            <w:tcW w:w="360" w:type="dxa"/>
            <w:shd w:val="clear" w:color="auto" w:fill="auto"/>
          </w:tcPr>
          <w:p>
            <w:r>
              <w:t>4886</w:t>
            </w:r>
          </w:p>
        </w:tc>
        <w:tc>
          <w:tcPr>
            <w:tcW w:w="360" w:type="dxa"/>
            <w:shd w:val="clear" w:color="auto" w:fill="auto"/>
          </w:tcPr>
          <w:p>
            <w:r>
              <w:t>4890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68</w:t>
            </w:r>
          </w:p>
        </w:tc>
        <w:tc>
          <w:tcPr>
            <w:tcW w:w="360" w:type="dxa"/>
            <w:shd w:val="clear" w:color="auto" w:fill="auto"/>
          </w:tcPr>
          <w:p>
            <w:r>
              <w:t>4886</w:t>
            </w:r>
          </w:p>
        </w:tc>
        <w:tc>
          <w:tcPr>
            <w:tcW w:w="360" w:type="dxa"/>
            <w:shd w:val="clear" w:color="auto" w:fill="auto"/>
          </w:tcPr>
          <w:p>
            <w:r>
              <w:t>4891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68</w:t>
            </w:r>
          </w:p>
        </w:tc>
        <w:tc>
          <w:tcPr>
            <w:tcW w:w="360" w:type="dxa"/>
            <w:shd w:val="clear" w:color="auto" w:fill="auto"/>
          </w:tcPr>
          <w:p>
            <w:r>
              <w:t>4886</w:t>
            </w:r>
          </w:p>
        </w:tc>
        <w:tc>
          <w:tcPr>
            <w:tcW w:w="360" w:type="dxa"/>
            <w:shd w:val="clear" w:color="auto" w:fill="auto"/>
          </w:tcPr>
          <w:p>
            <w:r>
              <w:t>4892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68</w:t>
            </w:r>
          </w:p>
        </w:tc>
        <w:tc>
          <w:tcPr>
            <w:tcW w:w="360" w:type="dxa"/>
            <w:shd w:val="clear" w:color="auto" w:fill="auto"/>
          </w:tcPr>
          <w:p>
            <w:r>
              <w:t>4886</w:t>
            </w:r>
          </w:p>
        </w:tc>
        <w:tc>
          <w:tcPr>
            <w:tcW w:w="360" w:type="dxa"/>
            <w:shd w:val="clear" w:color="auto" w:fill="auto"/>
          </w:tcPr>
          <w:p>
            <w:r>
              <w:t>4893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68</w:t>
            </w:r>
          </w:p>
        </w:tc>
        <w:tc>
          <w:tcPr>
            <w:tcW w:w="360" w:type="dxa"/>
            <w:shd w:val="clear" w:color="auto" w:fill="auto"/>
          </w:tcPr>
          <w:p>
            <w:r>
              <w:t>4886</w:t>
            </w:r>
          </w:p>
        </w:tc>
        <w:tc>
          <w:tcPr>
            <w:tcW w:w="360" w:type="dxa"/>
            <w:shd w:val="clear" w:color="auto" w:fill="auto"/>
          </w:tcPr>
          <w:p>
            <w:r>
              <w:t>4894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15</w:t>
            </w:r>
          </w:p>
        </w:tc>
        <w:tc>
          <w:tcPr>
            <w:tcW w:w="360" w:type="dxa"/>
            <w:shd w:val="clear" w:color="auto" w:fill="auto"/>
          </w:tcPr>
          <w:p>
            <w:r>
              <w:t>68</w:t>
            </w:r>
          </w:p>
        </w:tc>
        <w:tc>
          <w:tcPr>
            <w:tcW w:w="360" w:type="dxa"/>
            <w:shd w:val="clear" w:color="auto" w:fill="auto"/>
          </w:tcPr>
          <w:p>
            <w:r>
              <w:t>4886</w:t>
            </w:r>
          </w:p>
        </w:tc>
        <w:tc>
          <w:tcPr>
            <w:tcW w:w="360" w:type="dxa"/>
            <w:shd w:val="clear" w:color="auto" w:fill="auto"/>
          </w:tcPr>
          <w:p>
            <w:r>
              <w:t>4895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43296</w:t>
            </w:r>
          </w:p>
        </w:tc>
        <w:tc>
          <w:tcPr>
            <w:tcW w:w="360" w:type="dxa"/>
            <w:shd w:val="clear" w:color="auto" w:fill="auto"/>
          </w:tcPr>
          <w:p>
            <w:r>
              <w:t>48689</w:t>
            </w:r>
          </w:p>
        </w:tc>
        <w:tc>
          <w:tcPr>
            <w:tcW w:w="360" w:type="dxa"/>
            <w:shd w:val="clear" w:color="auto" w:fill="auto"/>
          </w:tcPr>
          <w:p>
            <w:r>
              <w:t>48690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43296</w:t>
            </w:r>
          </w:p>
        </w:tc>
        <w:tc>
          <w:tcPr>
            <w:tcW w:w="360" w:type="dxa"/>
            <w:shd w:val="clear" w:color="auto" w:fill="auto"/>
          </w:tcPr>
          <w:p>
            <w:r>
              <w:t>4968</w:t>
            </w:r>
          </w:p>
        </w:tc>
        <w:tc>
          <w:tcPr>
            <w:tcW w:w="360" w:type="dxa"/>
            <w:shd w:val="clear" w:color="auto" w:fill="auto"/>
          </w:tcPr>
          <w:p>
            <w:r>
              <w:t>44174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43296</w:t>
            </w:r>
          </w:p>
        </w:tc>
        <w:tc>
          <w:tcPr>
            <w:tcW w:w="360" w:type="dxa"/>
            <w:shd w:val="clear" w:color="auto" w:fill="auto"/>
          </w:tcPr>
          <w:p>
            <w:r>
              <w:t>21</w:t>
            </w:r>
          </w:p>
        </w:tc>
        <w:tc>
          <w:tcPr>
            <w:tcW w:w="360" w:type="dxa"/>
            <w:shd w:val="clear" w:color="auto" w:fill="auto"/>
          </w:tcPr>
          <w:p>
            <w:r>
              <w:t>232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43296</w:t>
            </w:r>
          </w:p>
        </w:tc>
        <w:tc>
          <w:tcPr>
            <w:tcW w:w="360" w:type="dxa"/>
            <w:shd w:val="clear" w:color="auto" w:fill="auto"/>
          </w:tcPr>
          <w:p>
            <w:r>
              <w:t>22</w:t>
            </w:r>
          </w:p>
        </w:tc>
        <w:tc>
          <w:tcPr>
            <w:tcW w:w="360" w:type="dxa"/>
            <w:shd w:val="clear" w:color="auto" w:fill="auto"/>
          </w:tcPr>
          <w:p>
            <w:r>
              <w:t>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43296</w:t>
            </w:r>
          </w:p>
        </w:tc>
        <w:tc>
          <w:tcPr>
            <w:tcW w:w="360" w:type="dxa"/>
            <w:shd w:val="clear" w:color="auto" w:fill="auto"/>
          </w:tcPr>
          <w:p>
            <w:r>
              <w:t>23</w:t>
            </w:r>
          </w:p>
        </w:tc>
        <w:tc>
          <w:tcPr>
            <w:tcW w:w="360" w:type="dxa"/>
            <w:shd w:val="clear" w:color="auto" w:fill="auto"/>
          </w:tcPr>
          <w:p>
            <w:r>
              <w:t>895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43296</w:t>
            </w:r>
          </w:p>
        </w:tc>
        <w:tc>
          <w:tcPr>
            <w:tcW w:w="360" w:type="dxa"/>
            <w:shd w:val="clear" w:color="auto" w:fill="auto"/>
          </w:tcPr>
          <w:p>
            <w:r>
              <w:t>23</w:t>
            </w:r>
          </w:p>
        </w:tc>
        <w:tc>
          <w:tcPr>
            <w:tcW w:w="360" w:type="dxa"/>
            <w:shd w:val="clear" w:color="auto" w:fill="auto"/>
          </w:tcPr>
          <w:p>
            <w:r>
              <w:t>48691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43296</w:t>
            </w:r>
          </w:p>
        </w:tc>
        <w:tc>
          <w:tcPr>
            <w:tcW w:w="360" w:type="dxa"/>
            <w:shd w:val="clear" w:color="auto" w:fill="auto"/>
          </w:tcPr>
          <w:p>
            <w:r>
              <w:t>23</w:t>
            </w:r>
          </w:p>
        </w:tc>
        <w:tc>
          <w:tcPr>
            <w:tcW w:w="360" w:type="dxa"/>
            <w:shd w:val="clear" w:color="auto" w:fill="auto"/>
          </w:tcPr>
          <w:p>
            <w:r>
              <w:t>216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43296</w:t>
            </w:r>
          </w:p>
        </w:tc>
        <w:tc>
          <w:tcPr>
            <w:tcW w:w="360" w:type="dxa"/>
            <w:shd w:val="clear" w:color="auto" w:fill="auto"/>
          </w:tcPr>
          <w:p>
            <w:r>
              <w:t>24</w:t>
            </w:r>
          </w:p>
        </w:tc>
        <w:tc>
          <w:tcPr>
            <w:tcW w:w="360" w:type="dxa"/>
            <w:shd w:val="clear" w:color="auto" w:fill="auto"/>
          </w:tcPr>
          <w:p>
            <w:r>
              <w:t>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43296</w:t>
            </w:r>
          </w:p>
        </w:tc>
        <w:tc>
          <w:tcPr>
            <w:tcW w:w="360" w:type="dxa"/>
            <w:shd w:val="clear" w:color="auto" w:fill="auto"/>
          </w:tcPr>
          <w:p>
            <w:r>
              <w:t>44055</w:t>
            </w:r>
          </w:p>
        </w:tc>
        <w:tc>
          <w:tcPr>
            <w:tcW w:w="360" w:type="dxa"/>
            <w:shd w:val="clear" w:color="auto" w:fill="auto"/>
          </w:tcPr>
          <w:p>
            <w:r>
              <w:t>44364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43296</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43296</w:t>
            </w:r>
          </w:p>
        </w:tc>
        <w:tc>
          <w:tcPr>
            <w:tcW w:w="360" w:type="dxa"/>
            <w:shd w:val="clear" w:color="auto" w:fill="auto"/>
          </w:tcPr>
          <w:p>
            <w:r>
              <w:t>43433</w:t>
            </w:r>
          </w:p>
        </w:tc>
        <w:tc>
          <w:tcPr>
            <w:tcW w:w="360" w:type="dxa"/>
            <w:shd w:val="clear" w:color="auto" w:fill="auto"/>
          </w:tcPr>
          <w:p>
            <w:r>
              <w:t>43434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43297</w:t>
            </w:r>
          </w:p>
        </w:tc>
        <w:tc>
          <w:tcPr>
            <w:tcW w:w="360" w:type="dxa"/>
            <w:shd w:val="clear" w:color="auto" w:fill="auto"/>
          </w:tcPr>
          <w:p>
            <w:r>
              <w:t>48689</w:t>
            </w:r>
          </w:p>
        </w:tc>
        <w:tc>
          <w:tcPr>
            <w:tcW w:w="360" w:type="dxa"/>
            <w:shd w:val="clear" w:color="auto" w:fill="auto"/>
          </w:tcPr>
          <w:p>
            <w:r>
              <w:t>48690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43297</w:t>
            </w:r>
          </w:p>
        </w:tc>
        <w:tc>
          <w:tcPr>
            <w:tcW w:w="360" w:type="dxa"/>
            <w:shd w:val="clear" w:color="auto" w:fill="auto"/>
          </w:tcPr>
          <w:p>
            <w:r>
              <w:t>4968</w:t>
            </w:r>
          </w:p>
        </w:tc>
        <w:tc>
          <w:tcPr>
            <w:tcW w:w="360" w:type="dxa"/>
            <w:shd w:val="clear" w:color="auto" w:fill="auto"/>
          </w:tcPr>
          <w:p>
            <w:r>
              <w:t>44174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43297</w:t>
            </w:r>
          </w:p>
        </w:tc>
        <w:tc>
          <w:tcPr>
            <w:tcW w:w="360" w:type="dxa"/>
            <w:shd w:val="clear" w:color="auto" w:fill="auto"/>
          </w:tcPr>
          <w:p>
            <w:r>
              <w:t>21</w:t>
            </w:r>
          </w:p>
        </w:tc>
        <w:tc>
          <w:tcPr>
            <w:tcW w:w="360" w:type="dxa"/>
            <w:shd w:val="clear" w:color="auto" w:fill="auto"/>
          </w:tcPr>
          <w:p>
            <w:r>
              <w:t>232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43297</w:t>
            </w:r>
          </w:p>
        </w:tc>
        <w:tc>
          <w:tcPr>
            <w:tcW w:w="360" w:type="dxa"/>
            <w:shd w:val="clear" w:color="auto" w:fill="auto"/>
          </w:tcPr>
          <w:p>
            <w:r>
              <w:t>22</w:t>
            </w:r>
          </w:p>
        </w:tc>
        <w:tc>
          <w:tcPr>
            <w:tcW w:w="360" w:type="dxa"/>
            <w:shd w:val="clear" w:color="auto" w:fill="auto"/>
          </w:tcPr>
          <w:p>
            <w:r>
              <w:t>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43297</w:t>
            </w:r>
          </w:p>
        </w:tc>
        <w:tc>
          <w:tcPr>
            <w:tcW w:w="360" w:type="dxa"/>
            <w:shd w:val="clear" w:color="auto" w:fill="auto"/>
          </w:tcPr>
          <w:p>
            <w:r>
              <w:t>23</w:t>
            </w:r>
          </w:p>
        </w:tc>
        <w:tc>
          <w:tcPr>
            <w:tcW w:w="360" w:type="dxa"/>
            <w:shd w:val="clear" w:color="auto" w:fill="auto"/>
          </w:tcPr>
          <w:p>
            <w:r>
              <w:t>895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43297</w:t>
            </w:r>
          </w:p>
        </w:tc>
        <w:tc>
          <w:tcPr>
            <w:tcW w:w="360" w:type="dxa"/>
            <w:shd w:val="clear" w:color="auto" w:fill="auto"/>
          </w:tcPr>
          <w:p>
            <w:r>
              <w:t>23</w:t>
            </w:r>
          </w:p>
        </w:tc>
        <w:tc>
          <w:tcPr>
            <w:tcW w:w="360" w:type="dxa"/>
            <w:shd w:val="clear" w:color="auto" w:fill="auto"/>
          </w:tcPr>
          <w:p>
            <w:r>
              <w:t>48691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43297</w:t>
            </w:r>
          </w:p>
        </w:tc>
        <w:tc>
          <w:tcPr>
            <w:tcW w:w="360" w:type="dxa"/>
            <w:shd w:val="clear" w:color="auto" w:fill="auto"/>
          </w:tcPr>
          <w:p>
            <w:r>
              <w:t>23</w:t>
            </w:r>
          </w:p>
        </w:tc>
        <w:tc>
          <w:tcPr>
            <w:tcW w:w="360" w:type="dxa"/>
            <w:shd w:val="clear" w:color="auto" w:fill="auto"/>
          </w:tcPr>
          <w:p>
            <w:r>
              <w:t>216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43297</w:t>
            </w:r>
          </w:p>
        </w:tc>
        <w:tc>
          <w:tcPr>
            <w:tcW w:w="360" w:type="dxa"/>
            <w:shd w:val="clear" w:color="auto" w:fill="auto"/>
          </w:tcPr>
          <w:p>
            <w:r>
              <w:t>24</w:t>
            </w:r>
          </w:p>
        </w:tc>
        <w:tc>
          <w:tcPr>
            <w:tcW w:w="360" w:type="dxa"/>
            <w:shd w:val="clear" w:color="auto" w:fill="auto"/>
          </w:tcPr>
          <w:p>
            <w:r>
              <w:t>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43297</w:t>
            </w:r>
          </w:p>
        </w:tc>
        <w:tc>
          <w:tcPr>
            <w:tcW w:w="360" w:type="dxa"/>
            <w:shd w:val="clear" w:color="auto" w:fill="auto"/>
          </w:tcPr>
          <w:p>
            <w:r>
              <w:t>44055</w:t>
            </w:r>
          </w:p>
        </w:tc>
        <w:tc>
          <w:tcPr>
            <w:tcW w:w="360" w:type="dxa"/>
            <w:shd w:val="clear" w:color="auto" w:fill="auto"/>
          </w:tcPr>
          <w:p>
            <w:r>
              <w:t>44364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43297</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43297</w:t>
            </w:r>
          </w:p>
        </w:tc>
        <w:tc>
          <w:tcPr>
            <w:tcW w:w="360" w:type="dxa"/>
            <w:shd w:val="clear" w:color="auto" w:fill="auto"/>
          </w:tcPr>
          <w:p>
            <w:r>
              <w:t>43433</w:t>
            </w:r>
          </w:p>
        </w:tc>
        <w:tc>
          <w:tcPr>
            <w:tcW w:w="360" w:type="dxa"/>
            <w:shd w:val="clear" w:color="auto" w:fill="auto"/>
          </w:tcPr>
          <w:p>
            <w:r>
              <w:t>43434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43298</w:t>
            </w:r>
          </w:p>
        </w:tc>
        <w:tc>
          <w:tcPr>
            <w:tcW w:w="360" w:type="dxa"/>
            <w:shd w:val="clear" w:color="auto" w:fill="auto"/>
          </w:tcPr>
          <w:p>
            <w:r>
              <w:t>48689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43298</w:t>
            </w:r>
          </w:p>
        </w:tc>
        <w:tc>
          <w:tcPr>
            <w:tcW w:w="360" w:type="dxa"/>
            <w:shd w:val="clear" w:color="auto" w:fill="auto"/>
          </w:tcPr>
          <w:p>
            <w:r>
              <w:t>4968</w:t>
            </w:r>
          </w:p>
        </w:tc>
        <w:tc>
          <w:tcPr>
            <w:tcW w:w="360" w:type="dxa"/>
            <w:shd w:val="clear" w:color="auto" w:fill="auto"/>
          </w:tcPr>
          <w:p>
            <w:r>
              <w:t>44174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43298</w:t>
            </w:r>
          </w:p>
        </w:tc>
        <w:tc>
          <w:tcPr>
            <w:tcW w:w="360" w:type="dxa"/>
            <w:shd w:val="clear" w:color="auto" w:fill="auto"/>
          </w:tcPr>
          <w:p>
            <w:r>
              <w:t>21</w:t>
            </w:r>
          </w:p>
        </w:tc>
        <w:tc>
          <w:tcPr>
            <w:tcW w:w="360" w:type="dxa"/>
            <w:shd w:val="clear" w:color="auto" w:fill="auto"/>
          </w:tcPr>
          <w:p>
            <w:r>
              <w:t>232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43298</w:t>
            </w:r>
          </w:p>
        </w:tc>
        <w:tc>
          <w:tcPr>
            <w:tcW w:w="360" w:type="dxa"/>
            <w:shd w:val="clear" w:color="auto" w:fill="auto"/>
          </w:tcPr>
          <w:p>
            <w:r>
              <w:t>22</w:t>
            </w:r>
          </w:p>
        </w:tc>
        <w:tc>
          <w:tcPr>
            <w:tcW w:w="360" w:type="dxa"/>
            <w:shd w:val="clear" w:color="auto" w:fill="auto"/>
          </w:tcPr>
          <w:p>
            <w:r>
              <w:t>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43298</w:t>
            </w:r>
          </w:p>
        </w:tc>
        <w:tc>
          <w:tcPr>
            <w:tcW w:w="360" w:type="dxa"/>
            <w:shd w:val="clear" w:color="auto" w:fill="auto"/>
          </w:tcPr>
          <w:p>
            <w:r>
              <w:t>23</w:t>
            </w:r>
          </w:p>
        </w:tc>
        <w:tc>
          <w:tcPr>
            <w:tcW w:w="360" w:type="dxa"/>
            <w:shd w:val="clear" w:color="auto" w:fill="auto"/>
          </w:tcPr>
          <w:p>
            <w:r>
              <w:t>895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43298</w:t>
            </w:r>
          </w:p>
        </w:tc>
        <w:tc>
          <w:tcPr>
            <w:tcW w:w="360" w:type="dxa"/>
            <w:shd w:val="clear" w:color="auto" w:fill="auto"/>
          </w:tcPr>
          <w:p>
            <w:r>
              <w:t>23</w:t>
            </w:r>
          </w:p>
        </w:tc>
        <w:tc>
          <w:tcPr>
            <w:tcW w:w="360" w:type="dxa"/>
            <w:shd w:val="clear" w:color="auto" w:fill="auto"/>
          </w:tcPr>
          <w:p>
            <w:r>
              <w:t>48691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43298</w:t>
            </w:r>
          </w:p>
        </w:tc>
        <w:tc>
          <w:tcPr>
            <w:tcW w:w="360" w:type="dxa"/>
            <w:shd w:val="clear" w:color="auto" w:fill="auto"/>
          </w:tcPr>
          <w:p>
            <w:r>
              <w:t>23</w:t>
            </w:r>
          </w:p>
        </w:tc>
        <w:tc>
          <w:tcPr>
            <w:tcW w:w="360" w:type="dxa"/>
            <w:shd w:val="clear" w:color="auto" w:fill="auto"/>
          </w:tcPr>
          <w:p>
            <w:r>
              <w:t>216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43298</w:t>
            </w:r>
          </w:p>
        </w:tc>
        <w:tc>
          <w:tcPr>
            <w:tcW w:w="360" w:type="dxa"/>
            <w:shd w:val="clear" w:color="auto" w:fill="auto"/>
          </w:tcPr>
          <w:p>
            <w:r>
              <w:t>24</w:t>
            </w:r>
          </w:p>
        </w:tc>
        <w:tc>
          <w:tcPr>
            <w:tcW w:w="360" w:type="dxa"/>
            <w:shd w:val="clear" w:color="auto" w:fill="auto"/>
          </w:tcPr>
          <w:p>
            <w:r>
              <w:t>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43298</w:t>
            </w:r>
          </w:p>
        </w:tc>
        <w:tc>
          <w:tcPr>
            <w:tcW w:w="360" w:type="dxa"/>
            <w:shd w:val="clear" w:color="auto" w:fill="auto"/>
          </w:tcPr>
          <w:p>
            <w:r>
              <w:t>44055</w:t>
            </w:r>
          </w:p>
        </w:tc>
        <w:tc>
          <w:tcPr>
            <w:tcW w:w="360" w:type="dxa"/>
            <w:shd w:val="clear" w:color="auto" w:fill="auto"/>
          </w:tcPr>
          <w:p>
            <w:r>
              <w:t>44364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43298</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43298</w:t>
            </w:r>
          </w:p>
        </w:tc>
        <w:tc>
          <w:tcPr>
            <w:tcW w:w="360" w:type="dxa"/>
            <w:shd w:val="clear" w:color="auto" w:fill="auto"/>
          </w:tcPr>
          <w:p>
            <w:r>
              <w:t>43433</w:t>
            </w:r>
          </w:p>
        </w:tc>
        <w:tc>
          <w:tcPr>
            <w:tcW w:w="360" w:type="dxa"/>
            <w:shd w:val="clear" w:color="auto" w:fill="auto"/>
          </w:tcPr>
          <w:p>
            <w:r>
              <w:t>43434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43299</w:t>
            </w:r>
          </w:p>
        </w:tc>
        <w:tc>
          <w:tcPr>
            <w:tcW w:w="360" w:type="dxa"/>
            <w:shd w:val="clear" w:color="auto" w:fill="auto"/>
          </w:tcPr>
          <w:p>
            <w:r>
              <w:t>48689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43299</w:t>
            </w:r>
          </w:p>
        </w:tc>
        <w:tc>
          <w:tcPr>
            <w:tcW w:w="360" w:type="dxa"/>
            <w:shd w:val="clear" w:color="auto" w:fill="auto"/>
          </w:tcPr>
          <w:p>
            <w:r>
              <w:t>4968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43299</w:t>
            </w:r>
          </w:p>
        </w:tc>
        <w:tc>
          <w:tcPr>
            <w:tcW w:w="360" w:type="dxa"/>
            <w:shd w:val="clear" w:color="auto" w:fill="auto"/>
          </w:tcPr>
          <w:p>
            <w:r>
              <w:t>21</w:t>
            </w:r>
          </w:p>
        </w:tc>
        <w:tc>
          <w:tcPr>
            <w:tcW w:w="360" w:type="dxa"/>
            <w:shd w:val="clear" w:color="auto" w:fill="auto"/>
          </w:tcPr>
          <w:p>
            <w:r>
              <w:t>232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43299</w:t>
            </w:r>
          </w:p>
        </w:tc>
        <w:tc>
          <w:tcPr>
            <w:tcW w:w="360" w:type="dxa"/>
            <w:shd w:val="clear" w:color="auto" w:fill="auto"/>
          </w:tcPr>
          <w:p>
            <w:r>
              <w:t>22</w:t>
            </w:r>
          </w:p>
        </w:tc>
        <w:tc>
          <w:tcPr>
            <w:tcW w:w="360" w:type="dxa"/>
            <w:shd w:val="clear" w:color="auto" w:fill="auto"/>
          </w:tcPr>
          <w:p>
            <w:r>
              <w:t>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43299</w:t>
            </w:r>
          </w:p>
        </w:tc>
        <w:tc>
          <w:tcPr>
            <w:tcW w:w="360" w:type="dxa"/>
            <w:shd w:val="clear" w:color="auto" w:fill="auto"/>
          </w:tcPr>
          <w:p>
            <w:r>
              <w:t>23</w:t>
            </w:r>
          </w:p>
        </w:tc>
        <w:tc>
          <w:tcPr>
            <w:tcW w:w="360" w:type="dxa"/>
            <w:shd w:val="clear" w:color="auto" w:fill="auto"/>
          </w:tcPr>
          <w:p>
            <w:r>
              <w:t>895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43299</w:t>
            </w:r>
          </w:p>
        </w:tc>
        <w:tc>
          <w:tcPr>
            <w:tcW w:w="360" w:type="dxa"/>
            <w:shd w:val="clear" w:color="auto" w:fill="auto"/>
          </w:tcPr>
          <w:p>
            <w:r>
              <w:t>24</w:t>
            </w:r>
          </w:p>
        </w:tc>
        <w:tc>
          <w:tcPr>
            <w:tcW w:w="360" w:type="dxa"/>
            <w:shd w:val="clear" w:color="auto" w:fill="auto"/>
          </w:tcPr>
          <w:p>
            <w:r>
              <w:t>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43299</w:t>
            </w:r>
          </w:p>
        </w:tc>
        <w:tc>
          <w:tcPr>
            <w:tcW w:w="360" w:type="dxa"/>
            <w:shd w:val="clear" w:color="auto" w:fill="auto"/>
          </w:tcPr>
          <w:p>
            <w:r>
              <w:t>44055</w:t>
            </w:r>
          </w:p>
        </w:tc>
        <w:tc>
          <w:tcPr>
            <w:tcW w:w="360" w:type="dxa"/>
            <w:shd w:val="clear" w:color="auto" w:fill="auto"/>
          </w:tcPr>
          <w:p>
            <w:r>
              <w:t>44364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43299</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43299</w:t>
            </w:r>
          </w:p>
        </w:tc>
        <w:tc>
          <w:tcPr>
            <w:tcW w:w="360" w:type="dxa"/>
            <w:shd w:val="clear" w:color="auto" w:fill="auto"/>
          </w:tcPr>
          <w:p>
            <w:r>
              <w:t>43433</w:t>
            </w:r>
          </w:p>
        </w:tc>
        <w:tc>
          <w:tcPr>
            <w:tcW w:w="360" w:type="dxa"/>
            <w:shd w:val="clear" w:color="auto" w:fill="auto"/>
          </w:tcPr>
          <w:p>
            <w:r>
              <w:t>43434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43300</w:t>
            </w:r>
          </w:p>
        </w:tc>
        <w:tc>
          <w:tcPr>
            <w:tcW w:w="360" w:type="dxa"/>
            <w:shd w:val="clear" w:color="auto" w:fill="auto"/>
          </w:tcPr>
          <w:p>
            <w:r>
              <w:t>48689</w:t>
            </w:r>
          </w:p>
        </w:tc>
        <w:tc>
          <w:tcPr>
            <w:tcW w:w="360" w:type="dxa"/>
            <w:shd w:val="clear" w:color="auto" w:fill="auto"/>
          </w:tcPr>
          <w:p>
            <w:r>
              <w:t>48690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43300</w:t>
            </w:r>
          </w:p>
        </w:tc>
        <w:tc>
          <w:tcPr>
            <w:tcW w:w="360" w:type="dxa"/>
            <w:shd w:val="clear" w:color="auto" w:fill="auto"/>
          </w:tcPr>
          <w:p>
            <w:r>
              <w:t>4968</w:t>
            </w:r>
          </w:p>
        </w:tc>
        <w:tc>
          <w:tcPr>
            <w:tcW w:w="360" w:type="dxa"/>
            <w:shd w:val="clear" w:color="auto" w:fill="auto"/>
          </w:tcPr>
          <w:p>
            <w:r>
              <w:t>44174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43300</w:t>
            </w:r>
          </w:p>
        </w:tc>
        <w:tc>
          <w:tcPr>
            <w:tcW w:w="360" w:type="dxa"/>
            <w:shd w:val="clear" w:color="auto" w:fill="auto"/>
          </w:tcPr>
          <w:p>
            <w:r>
              <w:t>21</w:t>
            </w:r>
          </w:p>
        </w:tc>
        <w:tc>
          <w:tcPr>
            <w:tcW w:w="360" w:type="dxa"/>
            <w:shd w:val="clear" w:color="auto" w:fill="auto"/>
          </w:tcPr>
          <w:p>
            <w:r>
              <w:t>232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43300</w:t>
            </w:r>
          </w:p>
        </w:tc>
        <w:tc>
          <w:tcPr>
            <w:tcW w:w="360" w:type="dxa"/>
            <w:shd w:val="clear" w:color="auto" w:fill="auto"/>
          </w:tcPr>
          <w:p>
            <w:r>
              <w:t>22</w:t>
            </w:r>
          </w:p>
        </w:tc>
        <w:tc>
          <w:tcPr>
            <w:tcW w:w="360" w:type="dxa"/>
            <w:shd w:val="clear" w:color="auto" w:fill="auto"/>
          </w:tcPr>
          <w:p>
            <w:r>
              <w:t>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43300</w:t>
            </w:r>
          </w:p>
        </w:tc>
        <w:tc>
          <w:tcPr>
            <w:tcW w:w="360" w:type="dxa"/>
            <w:shd w:val="clear" w:color="auto" w:fill="auto"/>
          </w:tcPr>
          <w:p>
            <w:r>
              <w:t>23</w:t>
            </w:r>
          </w:p>
        </w:tc>
        <w:tc>
          <w:tcPr>
            <w:tcW w:w="360" w:type="dxa"/>
            <w:shd w:val="clear" w:color="auto" w:fill="auto"/>
          </w:tcPr>
          <w:p>
            <w:r>
              <w:t>895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43300</w:t>
            </w:r>
          </w:p>
        </w:tc>
        <w:tc>
          <w:tcPr>
            <w:tcW w:w="360" w:type="dxa"/>
            <w:shd w:val="clear" w:color="auto" w:fill="auto"/>
          </w:tcPr>
          <w:p>
            <w:r>
              <w:t>23</w:t>
            </w:r>
          </w:p>
        </w:tc>
        <w:tc>
          <w:tcPr>
            <w:tcW w:w="360" w:type="dxa"/>
            <w:shd w:val="clear" w:color="auto" w:fill="auto"/>
          </w:tcPr>
          <w:p>
            <w:r>
              <w:t>48691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43300</w:t>
            </w:r>
          </w:p>
        </w:tc>
        <w:tc>
          <w:tcPr>
            <w:tcW w:w="360" w:type="dxa"/>
            <w:shd w:val="clear" w:color="auto" w:fill="auto"/>
          </w:tcPr>
          <w:p>
            <w:r>
              <w:t>23</w:t>
            </w:r>
          </w:p>
        </w:tc>
        <w:tc>
          <w:tcPr>
            <w:tcW w:w="360" w:type="dxa"/>
            <w:shd w:val="clear" w:color="auto" w:fill="auto"/>
          </w:tcPr>
          <w:p>
            <w:r>
              <w:t>216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43300</w:t>
            </w:r>
          </w:p>
        </w:tc>
        <w:tc>
          <w:tcPr>
            <w:tcW w:w="360" w:type="dxa"/>
            <w:shd w:val="clear" w:color="auto" w:fill="auto"/>
          </w:tcPr>
          <w:p>
            <w:r>
              <w:t>24</w:t>
            </w:r>
          </w:p>
        </w:tc>
        <w:tc>
          <w:tcPr>
            <w:tcW w:w="360" w:type="dxa"/>
            <w:shd w:val="clear" w:color="auto" w:fill="auto"/>
          </w:tcPr>
          <w:p>
            <w:r>
              <w:t>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43300</w:t>
            </w:r>
          </w:p>
        </w:tc>
        <w:tc>
          <w:tcPr>
            <w:tcW w:w="360" w:type="dxa"/>
            <w:shd w:val="clear" w:color="auto" w:fill="auto"/>
          </w:tcPr>
          <w:p>
            <w:r>
              <w:t>44055</w:t>
            </w:r>
          </w:p>
        </w:tc>
        <w:tc>
          <w:tcPr>
            <w:tcW w:w="360" w:type="dxa"/>
            <w:shd w:val="clear" w:color="auto" w:fill="auto"/>
          </w:tcPr>
          <w:p>
            <w:r>
              <w:t>44364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43300</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43300</w:t>
            </w:r>
          </w:p>
        </w:tc>
        <w:tc>
          <w:tcPr>
            <w:tcW w:w="360" w:type="dxa"/>
            <w:shd w:val="clear" w:color="auto" w:fill="auto"/>
          </w:tcPr>
          <w:p>
            <w:r>
              <w:t>43433</w:t>
            </w:r>
          </w:p>
        </w:tc>
        <w:tc>
          <w:tcPr>
            <w:tcW w:w="360" w:type="dxa"/>
            <w:shd w:val="clear" w:color="auto" w:fill="auto"/>
          </w:tcPr>
          <w:p>
            <w:r>
              <w:t>43434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43301</w:t>
            </w:r>
          </w:p>
        </w:tc>
        <w:tc>
          <w:tcPr>
            <w:tcW w:w="360" w:type="dxa"/>
            <w:shd w:val="clear" w:color="auto" w:fill="auto"/>
          </w:tcPr>
          <w:p>
            <w:r>
              <w:t>48689</w:t>
            </w:r>
          </w:p>
        </w:tc>
        <w:tc>
          <w:tcPr>
            <w:tcW w:w="360" w:type="dxa"/>
            <w:shd w:val="clear" w:color="auto" w:fill="auto"/>
          </w:tcPr>
          <w:p>
            <w:r>
              <w:t>48690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43301</w:t>
            </w:r>
          </w:p>
        </w:tc>
        <w:tc>
          <w:tcPr>
            <w:tcW w:w="360" w:type="dxa"/>
            <w:shd w:val="clear" w:color="auto" w:fill="auto"/>
          </w:tcPr>
          <w:p>
            <w:r>
              <w:t>4968</w:t>
            </w:r>
          </w:p>
        </w:tc>
        <w:tc>
          <w:tcPr>
            <w:tcW w:w="360" w:type="dxa"/>
            <w:shd w:val="clear" w:color="auto" w:fill="auto"/>
          </w:tcPr>
          <w:p>
            <w:r>
              <w:t>44174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43301</w:t>
            </w:r>
          </w:p>
        </w:tc>
        <w:tc>
          <w:tcPr>
            <w:tcW w:w="360" w:type="dxa"/>
            <w:shd w:val="clear" w:color="auto" w:fill="auto"/>
          </w:tcPr>
          <w:p>
            <w:r>
              <w:t>21</w:t>
            </w:r>
          </w:p>
        </w:tc>
        <w:tc>
          <w:tcPr>
            <w:tcW w:w="360" w:type="dxa"/>
            <w:shd w:val="clear" w:color="auto" w:fill="auto"/>
          </w:tcPr>
          <w:p>
            <w:r>
              <w:t>232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43301</w:t>
            </w:r>
          </w:p>
        </w:tc>
        <w:tc>
          <w:tcPr>
            <w:tcW w:w="360" w:type="dxa"/>
            <w:shd w:val="clear" w:color="auto" w:fill="auto"/>
          </w:tcPr>
          <w:p>
            <w:r>
              <w:t>22</w:t>
            </w:r>
          </w:p>
        </w:tc>
        <w:tc>
          <w:tcPr>
            <w:tcW w:w="360" w:type="dxa"/>
            <w:shd w:val="clear" w:color="auto" w:fill="auto"/>
          </w:tcPr>
          <w:p>
            <w:r>
              <w:t>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43301</w:t>
            </w:r>
          </w:p>
        </w:tc>
        <w:tc>
          <w:tcPr>
            <w:tcW w:w="360" w:type="dxa"/>
            <w:shd w:val="clear" w:color="auto" w:fill="auto"/>
          </w:tcPr>
          <w:p>
            <w:r>
              <w:t>23</w:t>
            </w:r>
          </w:p>
        </w:tc>
        <w:tc>
          <w:tcPr>
            <w:tcW w:w="360" w:type="dxa"/>
            <w:shd w:val="clear" w:color="auto" w:fill="auto"/>
          </w:tcPr>
          <w:p>
            <w:r>
              <w:t>895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43301</w:t>
            </w:r>
          </w:p>
        </w:tc>
        <w:tc>
          <w:tcPr>
            <w:tcW w:w="360" w:type="dxa"/>
            <w:shd w:val="clear" w:color="auto" w:fill="auto"/>
          </w:tcPr>
          <w:p>
            <w:r>
              <w:t>23</w:t>
            </w:r>
          </w:p>
        </w:tc>
        <w:tc>
          <w:tcPr>
            <w:tcW w:w="360" w:type="dxa"/>
            <w:shd w:val="clear" w:color="auto" w:fill="auto"/>
          </w:tcPr>
          <w:p>
            <w:r>
              <w:t>48691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43301</w:t>
            </w:r>
          </w:p>
        </w:tc>
        <w:tc>
          <w:tcPr>
            <w:tcW w:w="360" w:type="dxa"/>
            <w:shd w:val="clear" w:color="auto" w:fill="auto"/>
          </w:tcPr>
          <w:p>
            <w:r>
              <w:t>23</w:t>
            </w:r>
          </w:p>
        </w:tc>
        <w:tc>
          <w:tcPr>
            <w:tcW w:w="360" w:type="dxa"/>
            <w:shd w:val="clear" w:color="auto" w:fill="auto"/>
          </w:tcPr>
          <w:p>
            <w:r>
              <w:t>216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43301</w:t>
            </w:r>
          </w:p>
        </w:tc>
        <w:tc>
          <w:tcPr>
            <w:tcW w:w="360" w:type="dxa"/>
            <w:shd w:val="clear" w:color="auto" w:fill="auto"/>
          </w:tcPr>
          <w:p>
            <w:r>
              <w:t>24</w:t>
            </w:r>
          </w:p>
        </w:tc>
        <w:tc>
          <w:tcPr>
            <w:tcW w:w="360" w:type="dxa"/>
            <w:shd w:val="clear" w:color="auto" w:fill="auto"/>
          </w:tcPr>
          <w:p>
            <w:r>
              <w:t>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43301</w:t>
            </w:r>
          </w:p>
        </w:tc>
        <w:tc>
          <w:tcPr>
            <w:tcW w:w="360" w:type="dxa"/>
            <w:shd w:val="clear" w:color="auto" w:fill="auto"/>
          </w:tcPr>
          <w:p>
            <w:r>
              <w:t>44055</w:t>
            </w:r>
          </w:p>
        </w:tc>
        <w:tc>
          <w:tcPr>
            <w:tcW w:w="360" w:type="dxa"/>
            <w:shd w:val="clear" w:color="auto" w:fill="auto"/>
          </w:tcPr>
          <w:p>
            <w:r>
              <w:t>44364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43301</w:t>
            </w:r>
          </w:p>
        </w:tc>
        <w:tc>
          <w:tcPr>
            <w:tcW w:w="360" w:type="dxa"/>
            <w:shd w:val="clear" w:color="auto" w:fill="auto"/>
          </w:tcPr>
          <w:p>
            <w:r>
              <w:t>44294</w:t>
            </w:r>
          </w:p>
        </w:tc>
        <w:tc>
          <w:tcPr>
            <w:tcW w:w="360" w:type="dxa"/>
            <w:shd w:val="clear" w:color="auto" w:fill="auto"/>
          </w:tcPr>
          <w:p>
            <w:r>
              <w:t>44295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43301</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43301</w:t>
            </w:r>
          </w:p>
        </w:tc>
        <w:tc>
          <w:tcPr>
            <w:tcW w:w="360" w:type="dxa"/>
            <w:shd w:val="clear" w:color="auto" w:fill="auto"/>
          </w:tcPr>
          <w:p>
            <w:r>
              <w:t>43433</w:t>
            </w:r>
          </w:p>
        </w:tc>
        <w:tc>
          <w:tcPr>
            <w:tcW w:w="360" w:type="dxa"/>
            <w:shd w:val="clear" w:color="auto" w:fill="auto"/>
          </w:tcPr>
          <w:p>
            <w:r>
              <w:t>43434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43301</w:t>
            </w:r>
          </w:p>
        </w:tc>
        <w:tc>
          <w:tcPr>
            <w:tcW w:w="360" w:type="dxa"/>
            <w:shd w:val="clear" w:color="auto" w:fill="auto"/>
          </w:tcPr>
          <w:p>
            <w:r>
              <w:t>48314</w:t>
            </w:r>
          </w:p>
        </w:tc>
        <w:tc>
          <w:tcPr>
            <w:tcW w:w="360" w:type="dxa"/>
            <w:shd w:val="clear" w:color="auto" w:fill="auto"/>
          </w:tcPr>
          <w:p>
            <w:r>
              <w:t>48316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43302</w:t>
            </w:r>
          </w:p>
        </w:tc>
        <w:tc>
          <w:tcPr>
            <w:tcW w:w="360" w:type="dxa"/>
            <w:shd w:val="clear" w:color="auto" w:fill="auto"/>
          </w:tcPr>
          <w:p>
            <w:r>
              <w:t>48689</w:t>
            </w:r>
          </w:p>
        </w:tc>
        <w:tc>
          <w:tcPr>
            <w:tcW w:w="360" w:type="dxa"/>
            <w:shd w:val="clear" w:color="auto" w:fill="auto"/>
          </w:tcPr>
          <w:p>
            <w:r>
              <w:t>48690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43302</w:t>
            </w:r>
          </w:p>
        </w:tc>
        <w:tc>
          <w:tcPr>
            <w:tcW w:w="360" w:type="dxa"/>
            <w:shd w:val="clear" w:color="auto" w:fill="auto"/>
          </w:tcPr>
          <w:p>
            <w:r>
              <w:t>4968</w:t>
            </w:r>
          </w:p>
        </w:tc>
        <w:tc>
          <w:tcPr>
            <w:tcW w:w="360" w:type="dxa"/>
            <w:shd w:val="clear" w:color="auto" w:fill="auto"/>
          </w:tcPr>
          <w:p>
            <w:r>
              <w:t>44174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43302</w:t>
            </w:r>
          </w:p>
        </w:tc>
        <w:tc>
          <w:tcPr>
            <w:tcW w:w="360" w:type="dxa"/>
            <w:shd w:val="clear" w:color="auto" w:fill="auto"/>
          </w:tcPr>
          <w:p>
            <w:r>
              <w:t>21</w:t>
            </w:r>
          </w:p>
        </w:tc>
        <w:tc>
          <w:tcPr>
            <w:tcW w:w="360" w:type="dxa"/>
            <w:shd w:val="clear" w:color="auto" w:fill="auto"/>
          </w:tcPr>
          <w:p>
            <w:r>
              <w:t>232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43302</w:t>
            </w:r>
          </w:p>
        </w:tc>
        <w:tc>
          <w:tcPr>
            <w:tcW w:w="360" w:type="dxa"/>
            <w:shd w:val="clear" w:color="auto" w:fill="auto"/>
          </w:tcPr>
          <w:p>
            <w:r>
              <w:t>22</w:t>
            </w:r>
          </w:p>
        </w:tc>
        <w:tc>
          <w:tcPr>
            <w:tcW w:w="360" w:type="dxa"/>
            <w:shd w:val="clear" w:color="auto" w:fill="auto"/>
          </w:tcPr>
          <w:p>
            <w:r>
              <w:t>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43302</w:t>
            </w:r>
          </w:p>
        </w:tc>
        <w:tc>
          <w:tcPr>
            <w:tcW w:w="360" w:type="dxa"/>
            <w:shd w:val="clear" w:color="auto" w:fill="auto"/>
          </w:tcPr>
          <w:p>
            <w:r>
              <w:t>23</w:t>
            </w:r>
          </w:p>
        </w:tc>
        <w:tc>
          <w:tcPr>
            <w:tcW w:w="360" w:type="dxa"/>
            <w:shd w:val="clear" w:color="auto" w:fill="auto"/>
          </w:tcPr>
          <w:p>
            <w:r>
              <w:t>895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43302</w:t>
            </w:r>
          </w:p>
        </w:tc>
        <w:tc>
          <w:tcPr>
            <w:tcW w:w="360" w:type="dxa"/>
            <w:shd w:val="clear" w:color="auto" w:fill="auto"/>
          </w:tcPr>
          <w:p>
            <w:r>
              <w:t>23</w:t>
            </w:r>
          </w:p>
        </w:tc>
        <w:tc>
          <w:tcPr>
            <w:tcW w:w="360" w:type="dxa"/>
            <w:shd w:val="clear" w:color="auto" w:fill="auto"/>
          </w:tcPr>
          <w:p>
            <w:r>
              <w:t>48691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43302</w:t>
            </w:r>
          </w:p>
        </w:tc>
        <w:tc>
          <w:tcPr>
            <w:tcW w:w="360" w:type="dxa"/>
            <w:shd w:val="clear" w:color="auto" w:fill="auto"/>
          </w:tcPr>
          <w:p>
            <w:r>
              <w:t>23</w:t>
            </w:r>
          </w:p>
        </w:tc>
        <w:tc>
          <w:tcPr>
            <w:tcW w:w="360" w:type="dxa"/>
            <w:shd w:val="clear" w:color="auto" w:fill="auto"/>
          </w:tcPr>
          <w:p>
            <w:r>
              <w:t>216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43302</w:t>
            </w:r>
          </w:p>
        </w:tc>
        <w:tc>
          <w:tcPr>
            <w:tcW w:w="360" w:type="dxa"/>
            <w:shd w:val="clear" w:color="auto" w:fill="auto"/>
          </w:tcPr>
          <w:p>
            <w:r>
              <w:t>24</w:t>
            </w:r>
          </w:p>
        </w:tc>
        <w:tc>
          <w:tcPr>
            <w:tcW w:w="360" w:type="dxa"/>
            <w:shd w:val="clear" w:color="auto" w:fill="auto"/>
          </w:tcPr>
          <w:p>
            <w:r>
              <w:t>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43302</w:t>
            </w:r>
          </w:p>
        </w:tc>
        <w:tc>
          <w:tcPr>
            <w:tcW w:w="360" w:type="dxa"/>
            <w:shd w:val="clear" w:color="auto" w:fill="auto"/>
          </w:tcPr>
          <w:p>
            <w:r>
              <w:t>44055</w:t>
            </w:r>
          </w:p>
        </w:tc>
        <w:tc>
          <w:tcPr>
            <w:tcW w:w="360" w:type="dxa"/>
            <w:shd w:val="clear" w:color="auto" w:fill="auto"/>
          </w:tcPr>
          <w:p>
            <w:r>
              <w:t>44364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43302</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43289</w:t>
            </w:r>
          </w:p>
        </w:tc>
        <w:tc>
          <w:tcPr>
            <w:tcW w:w="360" w:type="dxa"/>
            <w:shd w:val="clear" w:color="auto" w:fill="auto"/>
          </w:tcPr>
          <w:p>
            <w:r>
              <w:t>43302</w:t>
            </w:r>
          </w:p>
        </w:tc>
        <w:tc>
          <w:tcPr>
            <w:tcW w:w="360" w:type="dxa"/>
            <w:shd w:val="clear" w:color="auto" w:fill="auto"/>
          </w:tcPr>
          <w:p>
            <w:r>
              <w:t>43433</w:t>
            </w:r>
          </w:p>
        </w:tc>
        <w:tc>
          <w:tcPr>
            <w:tcW w:w="360" w:type="dxa"/>
            <w:shd w:val="clear" w:color="auto" w:fill="auto"/>
          </w:tcPr>
          <w:p>
            <w:r>
              <w:t>43434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4987</w:t>
            </w:r>
          </w:p>
        </w:tc>
        <w:tc>
          <w:tcPr>
            <w:tcW w:w="360" w:type="dxa"/>
            <w:shd w:val="clear" w:color="auto" w:fill="auto"/>
          </w:tcPr>
          <w:p>
            <w:r>
              <w:t>14858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4987</w:t>
            </w:r>
          </w:p>
        </w:tc>
        <w:tc>
          <w:tcPr>
            <w:tcW w:w="360" w:type="dxa"/>
            <w:shd w:val="clear" w:color="auto" w:fill="auto"/>
          </w:tcPr>
          <w:p>
            <w:r>
              <w:t>4991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4987</w:t>
            </w:r>
          </w:p>
        </w:tc>
        <w:tc>
          <w:tcPr>
            <w:tcW w:w="360" w:type="dxa"/>
            <w:shd w:val="clear" w:color="auto" w:fill="auto"/>
          </w:tcPr>
          <w:p>
            <w:r>
              <w:t>42884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4987</w:t>
            </w:r>
          </w:p>
        </w:tc>
        <w:tc>
          <w:tcPr>
            <w:tcW w:w="360" w:type="dxa"/>
            <w:shd w:val="clear" w:color="auto" w:fill="auto"/>
          </w:tcPr>
          <w:p>
            <w:r>
              <w:t>4989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4987</w:t>
            </w:r>
          </w:p>
        </w:tc>
        <w:tc>
          <w:tcPr>
            <w:tcW w:w="360" w:type="dxa"/>
            <w:shd w:val="clear" w:color="auto" w:fill="auto"/>
          </w:tcPr>
          <w:p>
            <w:r>
              <w:t>46069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5266</w:t>
            </w:r>
          </w:p>
        </w:tc>
        <w:tc>
          <w:tcPr>
            <w:tcW w:w="360" w:type="dxa"/>
            <w:shd w:val="clear" w:color="auto" w:fill="auto"/>
          </w:tcPr>
          <w:p>
            <w:r>
              <w:t>28614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5266</w:t>
            </w:r>
          </w:p>
        </w:tc>
        <w:tc>
          <w:tcPr>
            <w:tcW w:w="360" w:type="dxa"/>
            <w:shd w:val="clear" w:color="auto" w:fill="auto"/>
          </w:tcPr>
          <w:p>
            <w:r>
              <w:t>23924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5266</w:t>
            </w:r>
          </w:p>
        </w:tc>
        <w:tc>
          <w:tcPr>
            <w:tcW w:w="360" w:type="dxa"/>
            <w:shd w:val="clear" w:color="auto" w:fill="auto"/>
          </w:tcPr>
          <w:p>
            <w:r>
              <w:t>28879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5266</w:t>
            </w:r>
          </w:p>
        </w:tc>
        <w:tc>
          <w:tcPr>
            <w:tcW w:w="360" w:type="dxa"/>
            <w:shd w:val="clear" w:color="auto" w:fill="auto"/>
          </w:tcPr>
          <w:p>
            <w:r>
              <w:t>14933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5266</w:t>
            </w:r>
          </w:p>
        </w:tc>
        <w:tc>
          <w:tcPr>
            <w:tcW w:w="360" w:type="dxa"/>
            <w:shd w:val="clear" w:color="auto" w:fill="auto"/>
          </w:tcPr>
          <w:p>
            <w:r>
              <w:t>42725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15503</w:t>
            </w:r>
          </w:p>
        </w:tc>
        <w:tc>
          <w:tcPr>
            <w:tcW w:w="360" w:type="dxa"/>
            <w:shd w:val="clear" w:color="auto" w:fill="auto"/>
          </w:tcPr>
          <w:p>
            <w:r>
              <w:t>44998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15503</w:t>
            </w:r>
          </w:p>
        </w:tc>
        <w:tc>
          <w:tcPr>
            <w:tcW w:w="360" w:type="dxa"/>
            <w:shd w:val="clear" w:color="auto" w:fill="auto"/>
          </w:tcPr>
          <w:p>
            <w:r>
              <w:t>15504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15503</w:t>
            </w:r>
          </w:p>
        </w:tc>
        <w:tc>
          <w:tcPr>
            <w:tcW w:w="360" w:type="dxa"/>
            <w:shd w:val="clear" w:color="auto" w:fill="auto"/>
          </w:tcPr>
          <w:p>
            <w:r>
              <w:t>41966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4982</w:t>
            </w:r>
          </w:p>
        </w:tc>
        <w:tc>
          <w:tcPr>
            <w:tcW w:w="360" w:type="dxa"/>
            <w:shd w:val="clear" w:color="auto" w:fill="auto"/>
          </w:tcPr>
          <w:p>
            <w:r>
              <w:t>5233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4982</w:t>
            </w:r>
          </w:p>
        </w:tc>
        <w:tc>
          <w:tcPr>
            <w:tcW w:w="360" w:type="dxa"/>
            <w:shd w:val="clear" w:color="auto" w:fill="auto"/>
          </w:tcPr>
          <w:p>
            <w:r>
              <w:t>41427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4982</w:t>
            </w:r>
          </w:p>
        </w:tc>
        <w:tc>
          <w:tcPr>
            <w:tcW w:w="360" w:type="dxa"/>
            <w:shd w:val="clear" w:color="auto" w:fill="auto"/>
          </w:tcPr>
          <w:p>
            <w:r>
              <w:t>41426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4982</w:t>
            </w:r>
          </w:p>
        </w:tc>
        <w:tc>
          <w:tcPr>
            <w:tcW w:w="360" w:type="dxa"/>
            <w:shd w:val="clear" w:color="auto" w:fill="auto"/>
          </w:tcPr>
          <w:p>
            <w:r>
              <w:t>5204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4982</w:t>
            </w:r>
          </w:p>
        </w:tc>
        <w:tc>
          <w:tcPr>
            <w:tcW w:w="360" w:type="dxa"/>
            <w:shd w:val="clear" w:color="auto" w:fill="auto"/>
          </w:tcPr>
          <w:p>
            <w:r>
              <w:t>5203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4982</w:t>
            </w:r>
          </w:p>
        </w:tc>
        <w:tc>
          <w:tcPr>
            <w:tcW w:w="360" w:type="dxa"/>
            <w:shd w:val="clear" w:color="auto" w:fill="auto"/>
          </w:tcPr>
          <w:p>
            <w:r>
              <w:t>42335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4982</w:t>
            </w:r>
          </w:p>
        </w:tc>
        <w:tc>
          <w:tcPr>
            <w:tcW w:w="360" w:type="dxa"/>
            <w:shd w:val="clear" w:color="auto" w:fill="auto"/>
          </w:tcPr>
          <w:p>
            <w:r>
              <w:t>41746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4982</w:t>
            </w:r>
          </w:p>
        </w:tc>
        <w:tc>
          <w:tcPr>
            <w:tcW w:w="360" w:type="dxa"/>
            <w:shd w:val="clear" w:color="auto" w:fill="auto"/>
          </w:tcPr>
          <w:p>
            <w:r>
              <w:t>5153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4982</w:t>
            </w:r>
          </w:p>
        </w:tc>
        <w:tc>
          <w:tcPr>
            <w:tcW w:w="360" w:type="dxa"/>
            <w:shd w:val="clear" w:color="auto" w:fill="auto"/>
          </w:tcPr>
          <w:p>
            <w:r>
              <w:t>42899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4982</w:t>
            </w:r>
          </w:p>
        </w:tc>
        <w:tc>
          <w:tcPr>
            <w:tcW w:w="360" w:type="dxa"/>
            <w:shd w:val="clear" w:color="auto" w:fill="auto"/>
          </w:tcPr>
          <w:p>
            <w:r>
              <w:t>41425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4982</w:t>
            </w:r>
          </w:p>
        </w:tc>
        <w:tc>
          <w:tcPr>
            <w:tcW w:w="360" w:type="dxa"/>
            <w:shd w:val="clear" w:color="auto" w:fill="auto"/>
          </w:tcPr>
          <w:p>
            <w:r>
              <w:t>5154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4982</w:t>
            </w:r>
          </w:p>
        </w:tc>
        <w:tc>
          <w:tcPr>
            <w:tcW w:w="360" w:type="dxa"/>
            <w:shd w:val="clear" w:color="auto" w:fill="auto"/>
          </w:tcPr>
          <w:p>
            <w:r>
              <w:t>5205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4982</w:t>
            </w:r>
          </w:p>
        </w:tc>
        <w:tc>
          <w:tcPr>
            <w:tcW w:w="360" w:type="dxa"/>
            <w:shd w:val="clear" w:color="auto" w:fill="auto"/>
          </w:tcPr>
          <w:p>
            <w:r>
              <w:t>41428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4982</w:t>
            </w:r>
          </w:p>
        </w:tc>
        <w:tc>
          <w:tcPr>
            <w:tcW w:w="360" w:type="dxa"/>
            <w:shd w:val="clear" w:color="auto" w:fill="auto"/>
          </w:tcPr>
          <w:p>
            <w:r>
              <w:t>41745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4982</w:t>
            </w:r>
          </w:p>
        </w:tc>
        <w:tc>
          <w:tcPr>
            <w:tcW w:w="360" w:type="dxa"/>
            <w:shd w:val="clear" w:color="auto" w:fill="auto"/>
          </w:tcPr>
          <w:p>
            <w:r>
              <w:t>41424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4982</w:t>
            </w:r>
          </w:p>
        </w:tc>
        <w:tc>
          <w:tcPr>
            <w:tcW w:w="360" w:type="dxa"/>
            <w:shd w:val="clear" w:color="auto" w:fill="auto"/>
          </w:tcPr>
          <w:p>
            <w:r>
              <w:t>5155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4982</w:t>
            </w:r>
          </w:p>
        </w:tc>
        <w:tc>
          <w:tcPr>
            <w:tcW w:w="360" w:type="dxa"/>
            <w:shd w:val="clear" w:color="auto" w:fill="auto"/>
          </w:tcPr>
          <w:p>
            <w:r>
              <w:t>14698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4982</w:t>
            </w:r>
          </w:p>
        </w:tc>
        <w:tc>
          <w:tcPr>
            <w:tcW w:w="360" w:type="dxa"/>
            <w:shd w:val="clear" w:color="auto" w:fill="auto"/>
          </w:tcPr>
          <w:p>
            <w:r>
              <w:t>42334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4982</w:t>
            </w:r>
          </w:p>
        </w:tc>
        <w:tc>
          <w:tcPr>
            <w:tcW w:w="360" w:type="dxa"/>
            <w:shd w:val="clear" w:color="auto" w:fill="auto"/>
          </w:tcPr>
          <w:p>
            <w:r>
              <w:t>42184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4982</w:t>
            </w:r>
          </w:p>
        </w:tc>
        <w:tc>
          <w:tcPr>
            <w:tcW w:w="360" w:type="dxa"/>
            <w:shd w:val="clear" w:color="auto" w:fill="auto"/>
          </w:tcPr>
          <w:p>
            <w:r>
              <w:t>42336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4982</w:t>
            </w:r>
          </w:p>
        </w:tc>
        <w:tc>
          <w:tcPr>
            <w:tcW w:w="360" w:type="dxa"/>
            <w:shd w:val="clear" w:color="auto" w:fill="auto"/>
          </w:tcPr>
          <w:p>
            <w:r>
              <w:t>41430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4982</w:t>
            </w:r>
          </w:p>
        </w:tc>
        <w:tc>
          <w:tcPr>
            <w:tcW w:w="360" w:type="dxa"/>
            <w:shd w:val="clear" w:color="auto" w:fill="auto"/>
          </w:tcPr>
          <w:p>
            <w:r>
              <w:t>15468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4982</w:t>
            </w:r>
          </w:p>
        </w:tc>
        <w:tc>
          <w:tcPr>
            <w:tcW w:w="360" w:type="dxa"/>
            <w:shd w:val="clear" w:color="auto" w:fill="auto"/>
          </w:tcPr>
          <w:p>
            <w:r>
              <w:t>4996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4982</w:t>
            </w:r>
          </w:p>
        </w:tc>
        <w:tc>
          <w:tcPr>
            <w:tcW w:w="360" w:type="dxa"/>
            <w:shd w:val="clear" w:color="auto" w:fill="auto"/>
          </w:tcPr>
          <w:p>
            <w:r>
              <w:t>41429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4982</w:t>
            </w:r>
          </w:p>
        </w:tc>
        <w:tc>
          <w:tcPr>
            <w:tcW w:w="360" w:type="dxa"/>
            <w:shd w:val="clear" w:color="auto" w:fill="auto"/>
          </w:tcPr>
          <w:p>
            <w:r>
              <w:t>15470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4982</w:t>
            </w:r>
          </w:p>
        </w:tc>
        <w:tc>
          <w:tcPr>
            <w:tcW w:w="360" w:type="dxa"/>
            <w:shd w:val="clear" w:color="auto" w:fill="auto"/>
          </w:tcPr>
          <w:p>
            <w:r>
              <w:t>28214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4982</w:t>
            </w:r>
          </w:p>
        </w:tc>
        <w:tc>
          <w:tcPr>
            <w:tcW w:w="360" w:type="dxa"/>
            <w:shd w:val="clear" w:color="auto" w:fill="auto"/>
          </w:tcPr>
          <w:p>
            <w:r>
              <w:t>41431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4982</w:t>
            </w:r>
          </w:p>
        </w:tc>
        <w:tc>
          <w:tcPr>
            <w:tcW w:w="360" w:type="dxa"/>
            <w:shd w:val="clear" w:color="auto" w:fill="auto"/>
          </w:tcPr>
          <w:p>
            <w:r>
              <w:t>4997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4982</w:t>
            </w:r>
          </w:p>
        </w:tc>
        <w:tc>
          <w:tcPr>
            <w:tcW w:w="360" w:type="dxa"/>
            <w:shd w:val="clear" w:color="auto" w:fill="auto"/>
          </w:tcPr>
          <w:p>
            <w:r>
              <w:t>5156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4982</w:t>
            </w:r>
          </w:p>
        </w:tc>
        <w:tc>
          <w:tcPr>
            <w:tcW w:w="360" w:type="dxa"/>
            <w:shd w:val="clear" w:color="auto" w:fill="auto"/>
          </w:tcPr>
          <w:p>
            <w:r>
              <w:t>41689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4982</w:t>
            </w:r>
          </w:p>
        </w:tc>
        <w:tc>
          <w:tcPr>
            <w:tcW w:w="360" w:type="dxa"/>
            <w:shd w:val="clear" w:color="auto" w:fill="auto"/>
          </w:tcPr>
          <w:p>
            <w:r>
              <w:t>46429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4982</w:t>
            </w:r>
          </w:p>
        </w:tc>
        <w:tc>
          <w:tcPr>
            <w:tcW w:w="360" w:type="dxa"/>
            <w:shd w:val="clear" w:color="auto" w:fill="auto"/>
          </w:tcPr>
          <w:p>
            <w:r>
              <w:t>15469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4982</w:t>
            </w:r>
          </w:p>
        </w:tc>
        <w:tc>
          <w:tcPr>
            <w:tcW w:w="360" w:type="dxa"/>
            <w:shd w:val="clear" w:color="auto" w:fill="auto"/>
          </w:tcPr>
          <w:p>
            <w:r>
              <w:t>5234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4982</w:t>
            </w:r>
          </w:p>
        </w:tc>
        <w:tc>
          <w:tcPr>
            <w:tcW w:w="360" w:type="dxa"/>
            <w:shd w:val="clear" w:color="auto" w:fill="auto"/>
          </w:tcPr>
          <w:p>
            <w:r>
              <w:t>5157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28204</w:t>
            </w:r>
          </w:p>
        </w:tc>
        <w:tc>
          <w:tcPr>
            <w:tcW w:w="360" w:type="dxa"/>
            <w:shd w:val="clear" w:color="auto" w:fill="auto"/>
          </w:tcPr>
          <w:p>
            <w:r>
              <w:t>28205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15398</w:t>
            </w:r>
          </w:p>
        </w:tc>
        <w:tc>
          <w:tcPr>
            <w:tcW w:w="360" w:type="dxa"/>
            <w:shd w:val="clear" w:color="auto" w:fill="auto"/>
          </w:tcPr>
          <w:p>
            <w:r>
              <w:t>41969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15398</w:t>
            </w:r>
          </w:p>
        </w:tc>
        <w:tc>
          <w:tcPr>
            <w:tcW w:w="360" w:type="dxa"/>
            <w:shd w:val="clear" w:color="auto" w:fill="auto"/>
          </w:tcPr>
          <w:p>
            <w:r>
              <w:t>15403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5008</w:t>
            </w:r>
          </w:p>
        </w:tc>
        <w:tc>
          <w:tcPr>
            <w:tcW w:w="360" w:type="dxa"/>
            <w:shd w:val="clear" w:color="auto" w:fill="auto"/>
          </w:tcPr>
          <w:p>
            <w:r>
              <w:t>41829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5008</w:t>
            </w:r>
          </w:p>
        </w:tc>
        <w:tc>
          <w:tcPr>
            <w:tcW w:w="360" w:type="dxa"/>
            <w:shd w:val="clear" w:color="auto" w:fill="auto"/>
          </w:tcPr>
          <w:p>
            <w:r>
              <w:t>31153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5008</w:t>
            </w:r>
          </w:p>
        </w:tc>
        <w:tc>
          <w:tcPr>
            <w:tcW w:w="360" w:type="dxa"/>
            <w:shd w:val="clear" w:color="auto" w:fill="auto"/>
          </w:tcPr>
          <w:p>
            <w:r>
              <w:t>41874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5008</w:t>
            </w:r>
          </w:p>
        </w:tc>
        <w:tc>
          <w:tcPr>
            <w:tcW w:w="360" w:type="dxa"/>
            <w:shd w:val="clear" w:color="auto" w:fill="auto"/>
          </w:tcPr>
          <w:p>
            <w:r>
              <w:t>31152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5008</w:t>
            </w:r>
          </w:p>
        </w:tc>
        <w:tc>
          <w:tcPr>
            <w:tcW w:w="360" w:type="dxa"/>
            <w:shd w:val="clear" w:color="auto" w:fill="auto"/>
          </w:tcPr>
          <w:p>
            <w:r>
              <w:t>44124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5008</w:t>
            </w:r>
          </w:p>
        </w:tc>
        <w:tc>
          <w:tcPr>
            <w:tcW w:w="360" w:type="dxa"/>
            <w:shd w:val="clear" w:color="auto" w:fill="auto"/>
          </w:tcPr>
          <w:p>
            <w:r>
              <w:t>17908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5008</w:t>
            </w:r>
          </w:p>
        </w:tc>
        <w:tc>
          <w:tcPr>
            <w:tcW w:w="360" w:type="dxa"/>
            <w:shd w:val="clear" w:color="auto" w:fill="auto"/>
          </w:tcPr>
          <w:p>
            <w:r>
              <w:t>5018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5008</w:t>
            </w:r>
          </w:p>
        </w:tc>
        <w:tc>
          <w:tcPr>
            <w:tcW w:w="360" w:type="dxa"/>
            <w:shd w:val="clear" w:color="auto" w:fill="auto"/>
          </w:tcPr>
          <w:p>
            <w:r>
              <w:t>42885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5008</w:t>
            </w:r>
          </w:p>
        </w:tc>
        <w:tc>
          <w:tcPr>
            <w:tcW w:w="360" w:type="dxa"/>
            <w:shd w:val="clear" w:color="auto" w:fill="auto"/>
          </w:tcPr>
          <w:p>
            <w:r>
              <w:t>41875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5008</w:t>
            </w:r>
          </w:p>
        </w:tc>
        <w:tc>
          <w:tcPr>
            <w:tcW w:w="360" w:type="dxa"/>
            <w:shd w:val="clear" w:color="auto" w:fill="auto"/>
          </w:tcPr>
          <w:p>
            <w:r>
              <w:t>5248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5008</w:t>
            </w:r>
          </w:p>
        </w:tc>
        <w:tc>
          <w:tcPr>
            <w:tcW w:w="360" w:type="dxa"/>
            <w:shd w:val="clear" w:color="auto" w:fill="auto"/>
          </w:tcPr>
          <w:p>
            <w:r>
              <w:t>15518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5008</w:t>
            </w:r>
          </w:p>
        </w:tc>
        <w:tc>
          <w:tcPr>
            <w:tcW w:w="360" w:type="dxa"/>
            <w:shd w:val="clear" w:color="auto" w:fill="auto"/>
          </w:tcPr>
          <w:p>
            <w:r>
              <w:t>15393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5008</w:t>
            </w:r>
          </w:p>
        </w:tc>
        <w:tc>
          <w:tcPr>
            <w:tcW w:w="360" w:type="dxa"/>
            <w:shd w:val="clear" w:color="auto" w:fill="auto"/>
          </w:tcPr>
          <w:p>
            <w:r>
              <w:t>42064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5008</w:t>
            </w:r>
          </w:p>
        </w:tc>
        <w:tc>
          <w:tcPr>
            <w:tcW w:w="360" w:type="dxa"/>
            <w:shd w:val="clear" w:color="auto" w:fill="auto"/>
          </w:tcPr>
          <w:p>
            <w:r>
              <w:t>41899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5008</w:t>
            </w:r>
          </w:p>
        </w:tc>
        <w:tc>
          <w:tcPr>
            <w:tcW w:w="360" w:type="dxa"/>
            <w:shd w:val="clear" w:color="auto" w:fill="auto"/>
          </w:tcPr>
          <w:p>
            <w:r>
              <w:t>41876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5008</w:t>
            </w:r>
          </w:p>
        </w:tc>
        <w:tc>
          <w:tcPr>
            <w:tcW w:w="360" w:type="dxa"/>
            <w:shd w:val="clear" w:color="auto" w:fill="auto"/>
          </w:tcPr>
          <w:p>
            <w:r>
              <w:t>42745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5008</w:t>
            </w:r>
          </w:p>
        </w:tc>
        <w:tc>
          <w:tcPr>
            <w:tcW w:w="360" w:type="dxa"/>
            <w:shd w:val="clear" w:color="auto" w:fill="auto"/>
          </w:tcPr>
          <w:p>
            <w:r>
              <w:t>28439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5008</w:t>
            </w:r>
          </w:p>
        </w:tc>
        <w:tc>
          <w:tcPr>
            <w:tcW w:w="360" w:type="dxa"/>
            <w:shd w:val="clear" w:color="auto" w:fill="auto"/>
          </w:tcPr>
          <w:p>
            <w:r>
              <w:t>15368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5008</w:t>
            </w:r>
          </w:p>
        </w:tc>
        <w:tc>
          <w:tcPr>
            <w:tcW w:w="360" w:type="dxa"/>
            <w:shd w:val="clear" w:color="auto" w:fill="auto"/>
          </w:tcPr>
          <w:p>
            <w:r>
              <w:t>46149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5008</w:t>
            </w:r>
          </w:p>
        </w:tc>
        <w:tc>
          <w:tcPr>
            <w:tcW w:w="360" w:type="dxa"/>
            <w:shd w:val="clear" w:color="auto" w:fill="auto"/>
          </w:tcPr>
          <w:p>
            <w:r>
              <w:t>5020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5008</w:t>
            </w:r>
          </w:p>
        </w:tc>
        <w:tc>
          <w:tcPr>
            <w:tcW w:w="360" w:type="dxa"/>
            <w:shd w:val="clear" w:color="auto" w:fill="auto"/>
          </w:tcPr>
          <w:p>
            <w:r>
              <w:t>31154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5008</w:t>
            </w:r>
          </w:p>
        </w:tc>
        <w:tc>
          <w:tcPr>
            <w:tcW w:w="360" w:type="dxa"/>
            <w:shd w:val="clear" w:color="auto" w:fill="auto"/>
          </w:tcPr>
          <w:p>
            <w:r>
              <w:t>14918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5008</w:t>
            </w:r>
          </w:p>
        </w:tc>
        <w:tc>
          <w:tcPr>
            <w:tcW w:w="360" w:type="dxa"/>
            <w:shd w:val="clear" w:color="auto" w:fill="auto"/>
          </w:tcPr>
          <w:p>
            <w:r>
              <w:t>42747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5008</w:t>
            </w:r>
          </w:p>
        </w:tc>
        <w:tc>
          <w:tcPr>
            <w:tcW w:w="360" w:type="dxa"/>
            <w:shd w:val="clear" w:color="auto" w:fill="auto"/>
          </w:tcPr>
          <w:p>
            <w:r>
              <w:t>41677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5008</w:t>
            </w:r>
          </w:p>
        </w:tc>
        <w:tc>
          <w:tcPr>
            <w:tcW w:w="360" w:type="dxa"/>
            <w:shd w:val="clear" w:color="auto" w:fill="auto"/>
          </w:tcPr>
          <w:p>
            <w:r>
              <w:t>46150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5008</w:t>
            </w:r>
          </w:p>
        </w:tc>
        <w:tc>
          <w:tcPr>
            <w:tcW w:w="360" w:type="dxa"/>
            <w:shd w:val="clear" w:color="auto" w:fill="auto"/>
          </w:tcPr>
          <w:p>
            <w:r>
              <w:t>41878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5008</w:t>
            </w:r>
          </w:p>
        </w:tc>
        <w:tc>
          <w:tcPr>
            <w:tcW w:w="360" w:type="dxa"/>
            <w:shd w:val="clear" w:color="auto" w:fill="auto"/>
          </w:tcPr>
          <w:p>
            <w:r>
              <w:t>15369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5008</w:t>
            </w:r>
          </w:p>
        </w:tc>
        <w:tc>
          <w:tcPr>
            <w:tcW w:w="360" w:type="dxa"/>
            <w:shd w:val="clear" w:color="auto" w:fill="auto"/>
          </w:tcPr>
          <w:p>
            <w:r>
              <w:t>15419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5008</w:t>
            </w:r>
          </w:p>
        </w:tc>
        <w:tc>
          <w:tcPr>
            <w:tcW w:w="360" w:type="dxa"/>
            <w:shd w:val="clear" w:color="auto" w:fill="auto"/>
          </w:tcPr>
          <w:p>
            <w:r>
              <w:t>28489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5008</w:t>
            </w:r>
          </w:p>
        </w:tc>
        <w:tc>
          <w:tcPr>
            <w:tcW w:w="360" w:type="dxa"/>
            <w:shd w:val="clear" w:color="auto" w:fill="auto"/>
          </w:tcPr>
          <w:p>
            <w:r>
              <w:t>41680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5008</w:t>
            </w:r>
          </w:p>
        </w:tc>
        <w:tc>
          <w:tcPr>
            <w:tcW w:w="360" w:type="dxa"/>
            <w:shd w:val="clear" w:color="auto" w:fill="auto"/>
          </w:tcPr>
          <w:p>
            <w:r>
              <w:t>5017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5008</w:t>
            </w:r>
          </w:p>
        </w:tc>
        <w:tc>
          <w:tcPr>
            <w:tcW w:w="360" w:type="dxa"/>
            <w:shd w:val="clear" w:color="auto" w:fill="auto"/>
          </w:tcPr>
          <w:p>
            <w:r>
              <w:t>16204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5008</w:t>
            </w:r>
          </w:p>
        </w:tc>
        <w:tc>
          <w:tcPr>
            <w:tcW w:w="360" w:type="dxa"/>
            <w:shd w:val="clear" w:color="auto" w:fill="auto"/>
          </w:tcPr>
          <w:p>
            <w:r>
              <w:t>31155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5008</w:t>
            </w:r>
          </w:p>
        </w:tc>
        <w:tc>
          <w:tcPr>
            <w:tcW w:w="360" w:type="dxa"/>
            <w:shd w:val="clear" w:color="auto" w:fill="auto"/>
          </w:tcPr>
          <w:p>
            <w:r>
              <w:t>46151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5008</w:t>
            </w:r>
          </w:p>
        </w:tc>
        <w:tc>
          <w:tcPr>
            <w:tcW w:w="360" w:type="dxa"/>
            <w:shd w:val="clear" w:color="auto" w:fill="auto"/>
          </w:tcPr>
          <w:p>
            <w:r>
              <w:t>46152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5008</w:t>
            </w:r>
          </w:p>
        </w:tc>
        <w:tc>
          <w:tcPr>
            <w:tcW w:w="360" w:type="dxa"/>
            <w:shd w:val="clear" w:color="auto" w:fill="auto"/>
          </w:tcPr>
          <w:p>
            <w:r>
              <w:t>43374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5008</w:t>
            </w:r>
          </w:p>
        </w:tc>
        <w:tc>
          <w:tcPr>
            <w:tcW w:w="360" w:type="dxa"/>
            <w:shd w:val="clear" w:color="auto" w:fill="auto"/>
          </w:tcPr>
          <w:p>
            <w:r>
              <w:t>41877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5008</w:t>
            </w:r>
          </w:p>
        </w:tc>
        <w:tc>
          <w:tcPr>
            <w:tcW w:w="360" w:type="dxa"/>
            <w:shd w:val="clear" w:color="auto" w:fill="auto"/>
          </w:tcPr>
          <w:p>
            <w:r>
              <w:t>23769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5008</w:t>
            </w:r>
          </w:p>
        </w:tc>
        <w:tc>
          <w:tcPr>
            <w:tcW w:w="360" w:type="dxa"/>
            <w:shd w:val="clear" w:color="auto" w:fill="auto"/>
          </w:tcPr>
          <w:p>
            <w:r>
              <w:t>5022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5008</w:t>
            </w:r>
          </w:p>
        </w:tc>
        <w:tc>
          <w:tcPr>
            <w:tcW w:w="360" w:type="dxa"/>
            <w:shd w:val="clear" w:color="auto" w:fill="auto"/>
          </w:tcPr>
          <w:p>
            <w:r>
              <w:t>42900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5008</w:t>
            </w:r>
          </w:p>
        </w:tc>
        <w:tc>
          <w:tcPr>
            <w:tcW w:w="360" w:type="dxa"/>
            <w:shd w:val="clear" w:color="auto" w:fill="auto"/>
          </w:tcPr>
          <w:p>
            <w:r>
              <w:t>31156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5008</w:t>
            </w:r>
          </w:p>
        </w:tc>
        <w:tc>
          <w:tcPr>
            <w:tcW w:w="360" w:type="dxa"/>
            <w:shd w:val="clear" w:color="auto" w:fill="auto"/>
          </w:tcPr>
          <w:p>
            <w:r>
              <w:t>15453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5008</w:t>
            </w:r>
          </w:p>
        </w:tc>
        <w:tc>
          <w:tcPr>
            <w:tcW w:w="360" w:type="dxa"/>
            <w:shd w:val="clear" w:color="auto" w:fill="auto"/>
          </w:tcPr>
          <w:p>
            <w:r>
              <w:t>31157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28206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4978</w:t>
            </w:r>
          </w:p>
        </w:tc>
        <w:tc>
          <w:tcPr>
            <w:tcW w:w="360" w:type="dxa"/>
            <w:shd w:val="clear" w:color="auto" w:fill="auto"/>
          </w:tcPr>
          <w:p>
            <w:r>
              <w:t>5260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4978</w:t>
            </w:r>
          </w:p>
        </w:tc>
        <w:tc>
          <w:tcPr>
            <w:tcW w:w="360" w:type="dxa"/>
            <w:shd w:val="clear" w:color="auto" w:fill="auto"/>
          </w:tcPr>
          <w:p>
            <w:r>
              <w:t>31140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4978</w:t>
            </w:r>
          </w:p>
        </w:tc>
        <w:tc>
          <w:tcPr>
            <w:tcW w:w="360" w:type="dxa"/>
            <w:shd w:val="clear" w:color="auto" w:fill="auto"/>
          </w:tcPr>
          <w:p>
            <w:r>
              <w:t>41970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4978</w:t>
            </w:r>
          </w:p>
        </w:tc>
        <w:tc>
          <w:tcPr>
            <w:tcW w:w="360" w:type="dxa"/>
            <w:shd w:val="clear" w:color="auto" w:fill="auto"/>
          </w:tcPr>
          <w:p>
            <w:r>
              <w:t>15118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4978</w:t>
            </w:r>
          </w:p>
        </w:tc>
        <w:tc>
          <w:tcPr>
            <w:tcW w:w="360" w:type="dxa"/>
            <w:shd w:val="clear" w:color="auto" w:fill="auto"/>
          </w:tcPr>
          <w:p>
            <w:r>
              <w:t>42887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4978</w:t>
            </w:r>
          </w:p>
        </w:tc>
        <w:tc>
          <w:tcPr>
            <w:tcW w:w="360" w:type="dxa"/>
            <w:shd w:val="clear" w:color="auto" w:fill="auto"/>
          </w:tcPr>
          <w:p>
            <w:r>
              <w:t>5259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15478</w:t>
            </w:r>
          </w:p>
        </w:tc>
        <w:tc>
          <w:tcPr>
            <w:tcW w:w="360" w:type="dxa"/>
            <w:shd w:val="clear" w:color="auto" w:fill="auto"/>
          </w:tcPr>
          <w:p>
            <w:r>
              <w:t>41971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15478</w:t>
            </w:r>
          </w:p>
        </w:tc>
        <w:tc>
          <w:tcPr>
            <w:tcW w:w="360" w:type="dxa"/>
            <w:shd w:val="clear" w:color="auto" w:fill="auto"/>
          </w:tcPr>
          <w:p>
            <w:r>
              <w:t>31149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15478</w:t>
            </w:r>
          </w:p>
        </w:tc>
        <w:tc>
          <w:tcPr>
            <w:tcW w:w="360" w:type="dxa"/>
            <w:shd w:val="clear" w:color="auto" w:fill="auto"/>
          </w:tcPr>
          <w:p>
            <w:r>
              <w:t>42727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15478</w:t>
            </w:r>
          </w:p>
        </w:tc>
        <w:tc>
          <w:tcPr>
            <w:tcW w:w="360" w:type="dxa"/>
            <w:shd w:val="clear" w:color="auto" w:fill="auto"/>
          </w:tcPr>
          <w:p>
            <w:r>
              <w:t>41972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15478</w:t>
            </w:r>
          </w:p>
        </w:tc>
        <w:tc>
          <w:tcPr>
            <w:tcW w:w="360" w:type="dxa"/>
            <w:shd w:val="clear" w:color="auto" w:fill="auto"/>
          </w:tcPr>
          <w:p>
            <w:r>
              <w:t>41973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15478</w:t>
            </w:r>
          </w:p>
        </w:tc>
        <w:tc>
          <w:tcPr>
            <w:tcW w:w="360" w:type="dxa"/>
            <w:shd w:val="clear" w:color="auto" w:fill="auto"/>
          </w:tcPr>
          <w:p>
            <w:r>
              <w:t>31150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15478</w:t>
            </w:r>
          </w:p>
        </w:tc>
        <w:tc>
          <w:tcPr>
            <w:tcW w:w="360" w:type="dxa"/>
            <w:shd w:val="clear" w:color="auto" w:fill="auto"/>
          </w:tcPr>
          <w:p>
            <w:r>
              <w:t>45469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15478</w:t>
            </w:r>
          </w:p>
        </w:tc>
        <w:tc>
          <w:tcPr>
            <w:tcW w:w="360" w:type="dxa"/>
            <w:shd w:val="clear" w:color="auto" w:fill="auto"/>
          </w:tcPr>
          <w:p>
            <w:r>
              <w:t>45470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15478</w:t>
            </w:r>
          </w:p>
        </w:tc>
        <w:tc>
          <w:tcPr>
            <w:tcW w:w="360" w:type="dxa"/>
            <w:shd w:val="clear" w:color="auto" w:fill="auto"/>
          </w:tcPr>
          <w:p>
            <w:r>
              <w:t>31151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15803</w:t>
            </w:r>
          </w:p>
        </w:tc>
        <w:tc>
          <w:tcPr>
            <w:tcW w:w="360" w:type="dxa"/>
            <w:shd w:val="clear" w:color="auto" w:fill="auto"/>
          </w:tcPr>
          <w:p>
            <w:r>
              <w:t>16973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15803</w:t>
            </w:r>
          </w:p>
        </w:tc>
        <w:tc>
          <w:tcPr>
            <w:tcW w:w="360" w:type="dxa"/>
            <w:shd w:val="clear" w:color="auto" w:fill="auto"/>
          </w:tcPr>
          <w:p>
            <w:r>
              <w:t>15804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15803</w:t>
            </w:r>
          </w:p>
        </w:tc>
        <w:tc>
          <w:tcPr>
            <w:tcW w:w="360" w:type="dxa"/>
            <w:shd w:val="clear" w:color="auto" w:fill="auto"/>
          </w:tcPr>
          <w:p>
            <w:r>
              <w:t>47185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42169</w:t>
            </w:r>
          </w:p>
        </w:tc>
        <w:tc>
          <w:tcPr>
            <w:tcW w:w="360" w:type="dxa"/>
            <w:shd w:val="clear" w:color="auto" w:fill="auto"/>
          </w:tcPr>
          <w:p>
            <w:r>
              <w:t>44069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4896</w:t>
            </w:r>
          </w:p>
        </w:tc>
        <w:tc>
          <w:tcPr>
            <w:tcW w:w="360" w:type="dxa"/>
            <w:shd w:val="clear" w:color="auto" w:fill="auto"/>
          </w:tcPr>
          <w:p>
            <w:r>
              <w:t>28508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4896</w:t>
            </w:r>
          </w:p>
        </w:tc>
        <w:tc>
          <w:tcPr>
            <w:tcW w:w="360" w:type="dxa"/>
            <w:shd w:val="clear" w:color="auto" w:fill="auto"/>
          </w:tcPr>
          <w:p>
            <w:r>
              <w:t>5024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4896</w:t>
            </w:r>
          </w:p>
        </w:tc>
        <w:tc>
          <w:tcPr>
            <w:tcW w:w="360" w:type="dxa"/>
            <w:shd w:val="clear" w:color="auto" w:fill="auto"/>
          </w:tcPr>
          <w:p>
            <w:r>
              <w:t>4897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4896</w:t>
            </w:r>
          </w:p>
        </w:tc>
        <w:tc>
          <w:tcPr>
            <w:tcW w:w="360" w:type="dxa"/>
            <w:shd w:val="clear" w:color="auto" w:fill="auto"/>
          </w:tcPr>
          <w:p>
            <w:r>
              <w:t>16205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4896</w:t>
            </w:r>
          </w:p>
        </w:tc>
        <w:tc>
          <w:tcPr>
            <w:tcW w:w="360" w:type="dxa"/>
            <w:shd w:val="clear" w:color="auto" w:fill="auto"/>
          </w:tcPr>
          <w:p>
            <w:r>
              <w:t>42728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5273</w:t>
            </w:r>
          </w:p>
        </w:tc>
        <w:tc>
          <w:tcPr>
            <w:tcW w:w="360" w:type="dxa"/>
            <w:shd w:val="clear" w:color="auto" w:fill="auto"/>
          </w:tcPr>
          <w:p>
            <w:r>
              <w:t>42173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5273</w:t>
            </w:r>
          </w:p>
        </w:tc>
        <w:tc>
          <w:tcPr>
            <w:tcW w:w="360" w:type="dxa"/>
            <w:shd w:val="clear" w:color="auto" w:fill="auto"/>
          </w:tcPr>
          <w:p>
            <w:r>
              <w:t>45000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4901</w:t>
            </w:r>
          </w:p>
        </w:tc>
        <w:tc>
          <w:tcPr>
            <w:tcW w:w="360" w:type="dxa"/>
            <w:shd w:val="clear" w:color="auto" w:fill="auto"/>
          </w:tcPr>
          <w:p>
            <w:r>
              <w:t>42174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4901</w:t>
            </w:r>
          </w:p>
        </w:tc>
        <w:tc>
          <w:tcPr>
            <w:tcW w:w="360" w:type="dxa"/>
            <w:shd w:val="clear" w:color="auto" w:fill="auto"/>
          </w:tcPr>
          <w:p>
            <w:r>
              <w:t>42175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4901</w:t>
            </w:r>
          </w:p>
        </w:tc>
        <w:tc>
          <w:tcPr>
            <w:tcW w:w="360" w:type="dxa"/>
            <w:shd w:val="clear" w:color="auto" w:fill="auto"/>
          </w:tcPr>
          <w:p>
            <w:r>
              <w:t>28440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4901</w:t>
            </w:r>
          </w:p>
        </w:tc>
        <w:tc>
          <w:tcPr>
            <w:tcW w:w="360" w:type="dxa"/>
            <w:shd w:val="clear" w:color="auto" w:fill="auto"/>
          </w:tcPr>
          <w:p>
            <w:r>
              <w:t>14848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4901</w:t>
            </w:r>
          </w:p>
        </w:tc>
        <w:tc>
          <w:tcPr>
            <w:tcW w:w="360" w:type="dxa"/>
            <w:shd w:val="clear" w:color="auto" w:fill="auto"/>
          </w:tcPr>
          <w:p>
            <w:r>
              <w:t>23912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4901</w:t>
            </w:r>
          </w:p>
        </w:tc>
        <w:tc>
          <w:tcPr>
            <w:tcW w:w="360" w:type="dxa"/>
            <w:shd w:val="clear" w:color="auto" w:fill="auto"/>
          </w:tcPr>
          <w:p>
            <w:r>
              <w:t>16209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4901</w:t>
            </w:r>
          </w:p>
        </w:tc>
        <w:tc>
          <w:tcPr>
            <w:tcW w:w="360" w:type="dxa"/>
            <w:shd w:val="clear" w:color="auto" w:fill="auto"/>
          </w:tcPr>
          <w:p>
            <w:r>
              <w:t>47920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4901</w:t>
            </w:r>
          </w:p>
        </w:tc>
        <w:tc>
          <w:tcPr>
            <w:tcW w:w="360" w:type="dxa"/>
            <w:shd w:val="clear" w:color="auto" w:fill="auto"/>
          </w:tcPr>
          <w:p>
            <w:r>
              <w:t>28441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4901</w:t>
            </w:r>
          </w:p>
        </w:tc>
        <w:tc>
          <w:tcPr>
            <w:tcW w:w="360" w:type="dxa"/>
            <w:shd w:val="clear" w:color="auto" w:fill="auto"/>
          </w:tcPr>
          <w:p>
            <w:r>
              <w:t>23915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4901</w:t>
            </w:r>
          </w:p>
        </w:tc>
        <w:tc>
          <w:tcPr>
            <w:tcW w:w="360" w:type="dxa"/>
            <w:shd w:val="clear" w:color="auto" w:fill="auto"/>
          </w:tcPr>
          <w:p>
            <w:r>
              <w:t>16210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4901</w:t>
            </w:r>
          </w:p>
        </w:tc>
        <w:tc>
          <w:tcPr>
            <w:tcW w:w="360" w:type="dxa"/>
            <w:shd w:val="clear" w:color="auto" w:fill="auto"/>
          </w:tcPr>
          <w:p>
            <w:r>
              <w:t>47921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4901</w:t>
            </w:r>
          </w:p>
        </w:tc>
        <w:tc>
          <w:tcPr>
            <w:tcW w:w="360" w:type="dxa"/>
            <w:shd w:val="clear" w:color="auto" w:fill="auto"/>
          </w:tcPr>
          <w:p>
            <w:r>
              <w:t>42176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5249</w:t>
            </w:r>
          </w:p>
        </w:tc>
        <w:tc>
          <w:tcPr>
            <w:tcW w:w="360" w:type="dxa"/>
            <w:shd w:val="clear" w:color="auto" w:fill="auto"/>
          </w:tcPr>
          <w:p>
            <w:r>
              <w:t>42901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5249</w:t>
            </w:r>
          </w:p>
        </w:tc>
        <w:tc>
          <w:tcPr>
            <w:tcW w:w="360" w:type="dxa"/>
            <w:shd w:val="clear" w:color="auto" w:fill="auto"/>
          </w:tcPr>
          <w:p>
            <w:r>
              <w:t>41654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5249</w:t>
            </w:r>
          </w:p>
        </w:tc>
        <w:tc>
          <w:tcPr>
            <w:tcW w:w="360" w:type="dxa"/>
            <w:shd w:val="clear" w:color="auto" w:fill="auto"/>
          </w:tcPr>
          <w:p>
            <w:r>
              <w:t>41655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5249</w:t>
            </w:r>
          </w:p>
        </w:tc>
        <w:tc>
          <w:tcPr>
            <w:tcW w:w="360" w:type="dxa"/>
            <w:shd w:val="clear" w:color="auto" w:fill="auto"/>
          </w:tcPr>
          <w:p>
            <w:r>
              <w:t>41839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5249</w:t>
            </w:r>
          </w:p>
        </w:tc>
        <w:tc>
          <w:tcPr>
            <w:tcW w:w="360" w:type="dxa"/>
            <w:shd w:val="clear" w:color="auto" w:fill="auto"/>
          </w:tcPr>
          <w:p>
            <w:r>
              <w:t>42709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5249</w:t>
            </w:r>
          </w:p>
        </w:tc>
        <w:tc>
          <w:tcPr>
            <w:tcW w:w="360" w:type="dxa"/>
            <w:shd w:val="clear" w:color="auto" w:fill="auto"/>
          </w:tcPr>
          <w:p>
            <w:r>
              <w:t>47183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5249</w:t>
            </w:r>
          </w:p>
        </w:tc>
        <w:tc>
          <w:tcPr>
            <w:tcW w:w="360" w:type="dxa"/>
            <w:shd w:val="clear" w:color="auto" w:fill="auto"/>
          </w:tcPr>
          <w:p>
            <w:r>
              <w:t>42324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5249</w:t>
            </w:r>
          </w:p>
        </w:tc>
        <w:tc>
          <w:tcPr>
            <w:tcW w:w="360" w:type="dxa"/>
            <w:shd w:val="clear" w:color="auto" w:fill="auto"/>
          </w:tcPr>
          <w:p>
            <w:r>
              <w:t>42710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5249</w:t>
            </w:r>
          </w:p>
        </w:tc>
        <w:tc>
          <w:tcPr>
            <w:tcW w:w="360" w:type="dxa"/>
            <w:shd w:val="clear" w:color="auto" w:fill="auto"/>
          </w:tcPr>
          <w:p>
            <w:r>
              <w:t>42325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5249</w:t>
            </w:r>
          </w:p>
        </w:tc>
        <w:tc>
          <w:tcPr>
            <w:tcW w:w="360" w:type="dxa"/>
            <w:shd w:val="clear" w:color="auto" w:fill="auto"/>
          </w:tcPr>
          <w:p>
            <w:r>
              <w:t>42739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5249</w:t>
            </w:r>
          </w:p>
        </w:tc>
        <w:tc>
          <w:tcPr>
            <w:tcW w:w="360" w:type="dxa"/>
            <w:shd w:val="clear" w:color="auto" w:fill="auto"/>
          </w:tcPr>
          <w:p>
            <w:r>
              <w:t>41656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5249</w:t>
            </w:r>
          </w:p>
        </w:tc>
        <w:tc>
          <w:tcPr>
            <w:tcW w:w="360" w:type="dxa"/>
            <w:shd w:val="clear" w:color="auto" w:fill="auto"/>
          </w:tcPr>
          <w:p>
            <w:r>
              <w:t>47184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5249</w:t>
            </w:r>
          </w:p>
        </w:tc>
        <w:tc>
          <w:tcPr>
            <w:tcW w:w="360" w:type="dxa"/>
            <w:shd w:val="clear" w:color="auto" w:fill="auto"/>
          </w:tcPr>
          <w:p>
            <w:r>
              <w:t>41657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5249</w:t>
            </w:r>
          </w:p>
        </w:tc>
        <w:tc>
          <w:tcPr>
            <w:tcW w:w="360" w:type="dxa"/>
            <w:shd w:val="clear" w:color="auto" w:fill="auto"/>
          </w:tcPr>
          <w:p>
            <w:r>
              <w:t>42711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5249</w:t>
            </w:r>
          </w:p>
        </w:tc>
        <w:tc>
          <w:tcPr>
            <w:tcW w:w="360" w:type="dxa"/>
            <w:shd w:val="clear" w:color="auto" w:fill="auto"/>
          </w:tcPr>
          <w:p>
            <w:r>
              <w:t>41658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5249</w:t>
            </w:r>
          </w:p>
        </w:tc>
        <w:tc>
          <w:tcPr>
            <w:tcW w:w="360" w:type="dxa"/>
            <w:shd w:val="clear" w:color="auto" w:fill="auto"/>
          </w:tcPr>
          <w:p>
            <w:r>
              <w:t>42199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5249</w:t>
            </w:r>
          </w:p>
        </w:tc>
        <w:tc>
          <w:tcPr>
            <w:tcW w:w="360" w:type="dxa"/>
            <w:shd w:val="clear" w:color="auto" w:fill="auto"/>
          </w:tcPr>
          <w:p>
            <w:r>
              <w:t>42740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5249</w:t>
            </w:r>
          </w:p>
        </w:tc>
        <w:tc>
          <w:tcPr>
            <w:tcW w:w="360" w:type="dxa"/>
            <w:shd w:val="clear" w:color="auto" w:fill="auto"/>
          </w:tcPr>
          <w:p>
            <w:r>
              <w:t>41659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5249</w:t>
            </w:r>
          </w:p>
        </w:tc>
        <w:tc>
          <w:tcPr>
            <w:tcW w:w="360" w:type="dxa"/>
            <w:shd w:val="clear" w:color="auto" w:fill="auto"/>
          </w:tcPr>
          <w:p>
            <w:r>
              <w:t>5250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5249</w:t>
            </w:r>
          </w:p>
        </w:tc>
        <w:tc>
          <w:tcPr>
            <w:tcW w:w="360" w:type="dxa"/>
            <w:shd w:val="clear" w:color="auto" w:fill="auto"/>
          </w:tcPr>
          <w:p>
            <w:r>
              <w:t>41660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5249</w:t>
            </w:r>
          </w:p>
        </w:tc>
        <w:tc>
          <w:tcPr>
            <w:tcW w:w="360" w:type="dxa"/>
            <w:shd w:val="clear" w:color="auto" w:fill="auto"/>
          </w:tcPr>
          <w:p>
            <w:r>
              <w:t>41661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5249</w:t>
            </w:r>
          </w:p>
        </w:tc>
        <w:tc>
          <w:tcPr>
            <w:tcW w:w="360" w:type="dxa"/>
            <w:shd w:val="clear" w:color="auto" w:fill="auto"/>
          </w:tcPr>
          <w:p>
            <w:r>
              <w:t>41662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5249</w:t>
            </w:r>
          </w:p>
        </w:tc>
        <w:tc>
          <w:tcPr>
            <w:tcW w:w="360" w:type="dxa"/>
            <w:shd w:val="clear" w:color="auto" w:fill="auto"/>
          </w:tcPr>
          <w:p>
            <w:r>
              <w:t>42194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5249</w:t>
            </w:r>
          </w:p>
        </w:tc>
        <w:tc>
          <w:tcPr>
            <w:tcW w:w="360" w:type="dxa"/>
            <w:shd w:val="clear" w:color="auto" w:fill="auto"/>
          </w:tcPr>
          <w:p>
            <w:r>
              <w:t>47009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5249</w:t>
            </w:r>
          </w:p>
        </w:tc>
        <w:tc>
          <w:tcPr>
            <w:tcW w:w="360" w:type="dxa"/>
            <w:shd w:val="clear" w:color="auto" w:fill="auto"/>
          </w:tcPr>
          <w:p>
            <w:r>
              <w:t>46070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5249</w:t>
            </w:r>
          </w:p>
        </w:tc>
        <w:tc>
          <w:tcPr>
            <w:tcW w:w="360" w:type="dxa"/>
            <w:shd w:val="clear" w:color="auto" w:fill="auto"/>
          </w:tcPr>
          <w:p>
            <w:r>
              <w:t>41843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5249</w:t>
            </w:r>
          </w:p>
        </w:tc>
        <w:tc>
          <w:tcPr>
            <w:tcW w:w="360" w:type="dxa"/>
            <w:shd w:val="clear" w:color="auto" w:fill="auto"/>
          </w:tcPr>
          <w:p>
            <w:r>
              <w:t>28616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5007</w:t>
            </w:r>
          </w:p>
        </w:tc>
        <w:tc>
          <w:tcPr>
            <w:tcW w:w="360" w:type="dxa"/>
            <w:shd w:val="clear" w:color="auto" w:fill="auto"/>
          </w:tcPr>
          <w:p>
            <w:r>
              <w:t>16211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5007</w:t>
            </w:r>
          </w:p>
        </w:tc>
        <w:tc>
          <w:tcPr>
            <w:tcW w:w="360" w:type="dxa"/>
            <w:shd w:val="clear" w:color="auto" w:fill="auto"/>
          </w:tcPr>
          <w:p>
            <w:r>
              <w:t>47922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24034</w:t>
            </w:r>
          </w:p>
        </w:tc>
        <w:tc>
          <w:tcPr>
            <w:tcW w:w="360" w:type="dxa"/>
            <w:shd w:val="clear" w:color="auto" w:fill="auto"/>
          </w:tcPr>
          <w:p>
            <w:r>
              <w:t>24036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24034</w:t>
            </w:r>
          </w:p>
        </w:tc>
        <w:tc>
          <w:tcPr>
            <w:tcW w:w="360" w:type="dxa"/>
            <w:shd w:val="clear" w:color="auto" w:fill="auto"/>
          </w:tcPr>
          <w:p>
            <w:r>
              <w:t>24035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24034</w:t>
            </w:r>
          </w:p>
        </w:tc>
        <w:tc>
          <w:tcPr>
            <w:tcW w:w="360" w:type="dxa"/>
            <w:shd w:val="clear" w:color="auto" w:fill="auto"/>
          </w:tcPr>
          <w:p>
            <w:r>
              <w:t>24039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5274</w:t>
            </w:r>
          </w:p>
        </w:tc>
        <w:tc>
          <w:tcPr>
            <w:tcW w:w="360" w:type="dxa"/>
            <w:shd w:val="clear" w:color="auto" w:fill="auto"/>
          </w:tcPr>
          <w:p>
            <w:r>
              <w:t>15443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4983</w:t>
            </w:r>
          </w:p>
        </w:tc>
        <w:tc>
          <w:tcPr>
            <w:tcW w:w="360" w:type="dxa"/>
            <w:shd w:val="clear" w:color="auto" w:fill="auto"/>
          </w:tcPr>
          <w:p>
            <w:r>
              <w:t>45472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4983</w:t>
            </w:r>
          </w:p>
        </w:tc>
        <w:tc>
          <w:tcPr>
            <w:tcW w:w="360" w:type="dxa"/>
            <w:shd w:val="clear" w:color="auto" w:fill="auto"/>
          </w:tcPr>
          <w:p>
            <w:r>
              <w:t>31148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4983</w:t>
            </w:r>
          </w:p>
        </w:tc>
        <w:tc>
          <w:tcPr>
            <w:tcW w:w="360" w:type="dxa"/>
            <w:shd w:val="clear" w:color="auto" w:fill="auto"/>
          </w:tcPr>
          <w:p>
            <w:r>
              <w:t>4999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4983</w:t>
            </w:r>
          </w:p>
        </w:tc>
        <w:tc>
          <w:tcPr>
            <w:tcW w:w="360" w:type="dxa"/>
            <w:shd w:val="clear" w:color="auto" w:fill="auto"/>
          </w:tcPr>
          <w:p>
            <w:r>
              <w:t>42011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42249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41489</w:t>
            </w:r>
          </w:p>
        </w:tc>
        <w:tc>
          <w:tcPr>
            <w:tcW w:w="360" w:type="dxa"/>
            <w:shd w:val="clear" w:color="auto" w:fill="auto"/>
          </w:tcPr>
          <w:p>
            <w:r>
              <w:t>41490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41489</w:t>
            </w:r>
          </w:p>
        </w:tc>
        <w:tc>
          <w:tcPr>
            <w:tcW w:w="360" w:type="dxa"/>
            <w:shd w:val="clear" w:color="auto" w:fill="auto"/>
          </w:tcPr>
          <w:p>
            <w:r>
              <w:t>41491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41489</w:t>
            </w:r>
          </w:p>
        </w:tc>
        <w:tc>
          <w:tcPr>
            <w:tcW w:w="360" w:type="dxa"/>
            <w:shd w:val="clear" w:color="auto" w:fill="auto"/>
          </w:tcPr>
          <w:p>
            <w:r>
              <w:t>41492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41489</w:t>
            </w:r>
          </w:p>
        </w:tc>
        <w:tc>
          <w:tcPr>
            <w:tcW w:w="360" w:type="dxa"/>
            <w:shd w:val="clear" w:color="auto" w:fill="auto"/>
          </w:tcPr>
          <w:p>
            <w:r>
              <w:t>41681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41489</w:t>
            </w:r>
          </w:p>
        </w:tc>
        <w:tc>
          <w:tcPr>
            <w:tcW w:w="360" w:type="dxa"/>
            <w:shd w:val="clear" w:color="auto" w:fill="auto"/>
          </w:tcPr>
          <w:p>
            <w:r>
              <w:t>41974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41489</w:t>
            </w:r>
          </w:p>
        </w:tc>
        <w:tc>
          <w:tcPr>
            <w:tcW w:w="360" w:type="dxa"/>
            <w:shd w:val="clear" w:color="auto" w:fill="auto"/>
          </w:tcPr>
          <w:p>
            <w:r>
              <w:t>41682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5148</w:t>
            </w:r>
          </w:p>
        </w:tc>
        <w:tc>
          <w:tcPr>
            <w:tcW w:w="360" w:type="dxa"/>
            <w:shd w:val="clear" w:color="auto" w:fill="auto"/>
          </w:tcPr>
          <w:p>
            <w:r>
              <w:t>28509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5148</w:t>
            </w:r>
          </w:p>
        </w:tc>
        <w:tc>
          <w:tcPr>
            <w:tcW w:w="360" w:type="dxa"/>
            <w:shd w:val="clear" w:color="auto" w:fill="auto"/>
          </w:tcPr>
          <w:p>
            <w:r>
              <w:t>16203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5148</w:t>
            </w:r>
          </w:p>
        </w:tc>
        <w:tc>
          <w:tcPr>
            <w:tcW w:w="360" w:type="dxa"/>
            <w:shd w:val="clear" w:color="auto" w:fill="auto"/>
          </w:tcPr>
          <w:p>
            <w:r>
              <w:t>45473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5148</w:t>
            </w:r>
          </w:p>
        </w:tc>
        <w:tc>
          <w:tcPr>
            <w:tcW w:w="360" w:type="dxa"/>
            <w:shd w:val="clear" w:color="auto" w:fill="auto"/>
          </w:tcPr>
          <w:p>
            <w:r>
              <w:t>28442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5148</w:t>
            </w:r>
          </w:p>
        </w:tc>
        <w:tc>
          <w:tcPr>
            <w:tcW w:w="360" w:type="dxa"/>
            <w:shd w:val="clear" w:color="auto" w:fill="auto"/>
          </w:tcPr>
          <w:p>
            <w:r>
              <w:t>43716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5148</w:t>
            </w:r>
          </w:p>
        </w:tc>
        <w:tc>
          <w:tcPr>
            <w:tcW w:w="360" w:type="dxa"/>
            <w:shd w:val="clear" w:color="auto" w:fill="auto"/>
          </w:tcPr>
          <w:p>
            <w:r>
              <w:t>5252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5148</w:t>
            </w:r>
          </w:p>
        </w:tc>
        <w:tc>
          <w:tcPr>
            <w:tcW w:w="360" w:type="dxa"/>
            <w:shd w:val="clear" w:color="auto" w:fill="auto"/>
          </w:tcPr>
          <w:p>
            <w:r>
              <w:t>16193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5148</w:t>
            </w:r>
          </w:p>
        </w:tc>
        <w:tc>
          <w:tcPr>
            <w:tcW w:w="360" w:type="dxa"/>
            <w:shd w:val="clear" w:color="auto" w:fill="auto"/>
          </w:tcPr>
          <w:p>
            <w:r>
              <w:t>42748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5148</w:t>
            </w:r>
          </w:p>
        </w:tc>
        <w:tc>
          <w:tcPr>
            <w:tcW w:w="360" w:type="dxa"/>
            <w:shd w:val="clear" w:color="auto" w:fill="auto"/>
          </w:tcPr>
          <w:p>
            <w:r>
              <w:t>42749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5148</w:t>
            </w:r>
          </w:p>
        </w:tc>
        <w:tc>
          <w:tcPr>
            <w:tcW w:w="360" w:type="dxa"/>
            <w:shd w:val="clear" w:color="auto" w:fill="auto"/>
          </w:tcPr>
          <w:p>
            <w:r>
              <w:t>16194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5148</w:t>
            </w:r>
          </w:p>
        </w:tc>
        <w:tc>
          <w:tcPr>
            <w:tcW w:w="360" w:type="dxa"/>
            <w:shd w:val="clear" w:color="auto" w:fill="auto"/>
          </w:tcPr>
          <w:p>
            <w:r>
              <w:t>16207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5148</w:t>
            </w:r>
          </w:p>
        </w:tc>
        <w:tc>
          <w:tcPr>
            <w:tcW w:w="360" w:type="dxa"/>
            <w:shd w:val="clear" w:color="auto" w:fill="auto"/>
          </w:tcPr>
          <w:p>
            <w:r>
              <w:t>15473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5148</w:t>
            </w:r>
          </w:p>
        </w:tc>
        <w:tc>
          <w:tcPr>
            <w:tcW w:w="360" w:type="dxa"/>
            <w:shd w:val="clear" w:color="auto" w:fill="auto"/>
          </w:tcPr>
          <w:p>
            <w:r>
              <w:t>15538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5148</w:t>
            </w:r>
          </w:p>
        </w:tc>
        <w:tc>
          <w:tcPr>
            <w:tcW w:w="360" w:type="dxa"/>
            <w:shd w:val="clear" w:color="auto" w:fill="auto"/>
          </w:tcPr>
          <w:p>
            <w:r>
              <w:t>47923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5148</w:t>
            </w:r>
          </w:p>
        </w:tc>
        <w:tc>
          <w:tcPr>
            <w:tcW w:w="360" w:type="dxa"/>
            <w:shd w:val="clear" w:color="auto" w:fill="auto"/>
          </w:tcPr>
          <w:p>
            <w:r>
              <w:t>41264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5148</w:t>
            </w:r>
          </w:p>
        </w:tc>
        <w:tc>
          <w:tcPr>
            <w:tcW w:w="360" w:type="dxa"/>
            <w:shd w:val="clear" w:color="auto" w:fill="auto"/>
          </w:tcPr>
          <w:p>
            <w:r>
              <w:t>5291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5148</w:t>
            </w:r>
          </w:p>
        </w:tc>
        <w:tc>
          <w:tcPr>
            <w:tcW w:w="360" w:type="dxa"/>
            <w:shd w:val="clear" w:color="auto" w:fill="auto"/>
          </w:tcPr>
          <w:p>
            <w:r>
              <w:t>5149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5148</w:t>
            </w:r>
          </w:p>
        </w:tc>
        <w:tc>
          <w:tcPr>
            <w:tcW w:w="360" w:type="dxa"/>
            <w:shd w:val="clear" w:color="auto" w:fill="auto"/>
          </w:tcPr>
          <w:p>
            <w:r>
              <w:t>5253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5148</w:t>
            </w:r>
          </w:p>
        </w:tc>
        <w:tc>
          <w:tcPr>
            <w:tcW w:w="360" w:type="dxa"/>
            <w:shd w:val="clear" w:color="auto" w:fill="auto"/>
          </w:tcPr>
          <w:p>
            <w:r>
              <w:t>22015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5148</w:t>
            </w:r>
          </w:p>
        </w:tc>
        <w:tc>
          <w:tcPr>
            <w:tcW w:w="360" w:type="dxa"/>
            <w:shd w:val="clear" w:color="auto" w:fill="auto"/>
          </w:tcPr>
          <w:p>
            <w:r>
              <w:t>28443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5148</w:t>
            </w:r>
          </w:p>
        </w:tc>
        <w:tc>
          <w:tcPr>
            <w:tcW w:w="360" w:type="dxa"/>
            <w:shd w:val="clear" w:color="auto" w:fill="auto"/>
          </w:tcPr>
          <w:p>
            <w:r>
              <w:t>31146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5148</w:t>
            </w:r>
          </w:p>
        </w:tc>
        <w:tc>
          <w:tcPr>
            <w:tcW w:w="360" w:type="dxa"/>
            <w:shd w:val="clear" w:color="auto" w:fill="auto"/>
          </w:tcPr>
          <w:p>
            <w:r>
              <w:t>31145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5148</w:t>
            </w:r>
          </w:p>
        </w:tc>
        <w:tc>
          <w:tcPr>
            <w:tcW w:w="360" w:type="dxa"/>
            <w:shd w:val="clear" w:color="auto" w:fill="auto"/>
          </w:tcPr>
          <w:p>
            <w:r>
              <w:t>5254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5148</w:t>
            </w:r>
          </w:p>
        </w:tc>
        <w:tc>
          <w:tcPr>
            <w:tcW w:w="360" w:type="dxa"/>
            <w:shd w:val="clear" w:color="auto" w:fill="auto"/>
          </w:tcPr>
          <w:p>
            <w:r>
              <w:t>43717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5148</w:t>
            </w:r>
          </w:p>
        </w:tc>
        <w:tc>
          <w:tcPr>
            <w:tcW w:w="360" w:type="dxa"/>
            <w:shd w:val="clear" w:color="auto" w:fill="auto"/>
          </w:tcPr>
          <w:p>
            <w:r>
              <w:t>43718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5148</w:t>
            </w:r>
          </w:p>
        </w:tc>
        <w:tc>
          <w:tcPr>
            <w:tcW w:w="360" w:type="dxa"/>
            <w:shd w:val="clear" w:color="auto" w:fill="auto"/>
          </w:tcPr>
          <w:p>
            <w:r>
              <w:t>31147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5148</w:t>
            </w:r>
          </w:p>
        </w:tc>
        <w:tc>
          <w:tcPr>
            <w:tcW w:w="360" w:type="dxa"/>
            <w:shd w:val="clear" w:color="auto" w:fill="auto"/>
          </w:tcPr>
          <w:p>
            <w:r>
              <w:t>42049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5148</w:t>
            </w:r>
          </w:p>
        </w:tc>
        <w:tc>
          <w:tcPr>
            <w:tcW w:w="360" w:type="dxa"/>
            <w:shd w:val="clear" w:color="auto" w:fill="auto"/>
          </w:tcPr>
          <w:p>
            <w:r>
              <w:t>41967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5148</w:t>
            </w:r>
          </w:p>
        </w:tc>
        <w:tc>
          <w:tcPr>
            <w:tcW w:w="360" w:type="dxa"/>
            <w:shd w:val="clear" w:color="auto" w:fill="auto"/>
          </w:tcPr>
          <w:p>
            <w:r>
              <w:t>42010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5148</w:t>
            </w:r>
          </w:p>
        </w:tc>
        <w:tc>
          <w:tcPr>
            <w:tcW w:w="360" w:type="dxa"/>
            <w:shd w:val="clear" w:color="auto" w:fill="auto"/>
          </w:tcPr>
          <w:p>
            <w:r>
              <w:t>15488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5148</w:t>
            </w:r>
          </w:p>
        </w:tc>
        <w:tc>
          <w:tcPr>
            <w:tcW w:w="360" w:type="dxa"/>
            <w:shd w:val="clear" w:color="auto" w:fill="auto"/>
          </w:tcPr>
          <w:p>
            <w:r>
              <w:t>28622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5148</w:t>
            </w:r>
          </w:p>
        </w:tc>
        <w:tc>
          <w:tcPr>
            <w:tcW w:w="360" w:type="dxa"/>
            <w:shd w:val="clear" w:color="auto" w:fill="auto"/>
          </w:tcPr>
          <w:p>
            <w:r>
              <w:t>42060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5148</w:t>
            </w:r>
          </w:p>
        </w:tc>
        <w:tc>
          <w:tcPr>
            <w:tcW w:w="360" w:type="dxa"/>
            <w:shd w:val="clear" w:color="auto" w:fill="auto"/>
          </w:tcPr>
          <w:p>
            <w:r>
              <w:t>15388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5148</w:t>
            </w:r>
          </w:p>
        </w:tc>
        <w:tc>
          <w:tcPr>
            <w:tcW w:w="360" w:type="dxa"/>
            <w:shd w:val="clear" w:color="auto" w:fill="auto"/>
          </w:tcPr>
          <w:p>
            <w:r>
              <w:t>43908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5148</w:t>
            </w:r>
          </w:p>
        </w:tc>
        <w:tc>
          <w:tcPr>
            <w:tcW w:w="360" w:type="dxa"/>
            <w:shd w:val="clear" w:color="auto" w:fill="auto"/>
          </w:tcPr>
          <w:p>
            <w:r>
              <w:t>28704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5148</w:t>
            </w:r>
          </w:p>
        </w:tc>
        <w:tc>
          <w:tcPr>
            <w:tcW w:w="360" w:type="dxa"/>
            <w:shd w:val="clear" w:color="auto" w:fill="auto"/>
          </w:tcPr>
          <w:p>
            <w:r>
              <w:t>43909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5148</w:t>
            </w:r>
          </w:p>
        </w:tc>
        <w:tc>
          <w:tcPr>
            <w:tcW w:w="360" w:type="dxa"/>
            <w:shd w:val="clear" w:color="auto" w:fill="auto"/>
          </w:tcPr>
          <w:p>
            <w:r>
              <w:t>5294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5148</w:t>
            </w:r>
          </w:p>
        </w:tc>
        <w:tc>
          <w:tcPr>
            <w:tcW w:w="360" w:type="dxa"/>
            <w:shd w:val="clear" w:color="auto" w:fill="auto"/>
          </w:tcPr>
          <w:p>
            <w:r>
              <w:t>24016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4984</w:t>
            </w:r>
          </w:p>
        </w:tc>
        <w:tc>
          <w:tcPr>
            <w:tcW w:w="360" w:type="dxa"/>
            <w:shd w:val="clear" w:color="auto" w:fill="auto"/>
          </w:tcPr>
          <w:p>
            <w:r>
              <w:t>5002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5268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43910</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28208</w:t>
            </w:r>
          </w:p>
        </w:tc>
        <w:tc>
          <w:tcPr>
            <w:tcW w:w="360" w:type="dxa"/>
            <w:shd w:val="clear" w:color="auto" w:fill="auto"/>
          </w:tcPr>
          <w:p>
            <w:r>
              <w:t>28209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14703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5012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5013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23904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5014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28444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23911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15379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17893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48994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5296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23914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28445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15508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28447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15038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28448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23916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42034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41537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47924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23922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28449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43913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14923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41541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23923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42281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28450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41509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49005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5297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15509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28446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23919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43915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15510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28452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47925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15511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28453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15512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43916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28454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41968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42902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49004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16197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5298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5262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41934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46153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28455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46154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27</w:t>
            </w:r>
          </w:p>
        </w:tc>
        <w:tc>
          <w:tcPr>
            <w:tcW w:w="360" w:type="dxa"/>
            <w:shd w:val="clear" w:color="auto" w:fill="auto"/>
          </w:tcPr>
          <w:p>
            <w:r>
              <w:t>16198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5038</w:t>
            </w:r>
          </w:p>
        </w:tc>
        <w:tc>
          <w:tcPr>
            <w:tcW w:w="360" w:type="dxa"/>
            <w:shd w:val="clear" w:color="auto" w:fill="auto"/>
          </w:tcPr>
          <w:p>
            <w:r>
              <w:t>47634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5006</w:t>
            </w:r>
          </w:p>
        </w:tc>
        <w:tc>
          <w:tcPr>
            <w:tcW w:w="360" w:type="dxa"/>
            <w:shd w:val="clear" w:color="auto" w:fill="auto"/>
          </w:tcPr>
          <w:p>
            <w:r>
              <w:t>43383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5006</w:t>
            </w:r>
          </w:p>
        </w:tc>
        <w:tc>
          <w:tcPr>
            <w:tcW w:w="360" w:type="dxa"/>
            <w:shd w:val="clear" w:color="auto" w:fill="auto"/>
          </w:tcPr>
          <w:p>
            <w:r>
              <w:t>15438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5006</w:t>
            </w:r>
          </w:p>
        </w:tc>
        <w:tc>
          <w:tcPr>
            <w:tcW w:w="360" w:type="dxa"/>
            <w:shd w:val="clear" w:color="auto" w:fill="auto"/>
          </w:tcPr>
          <w:p>
            <w:r>
              <w:t>45477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5006</w:t>
            </w:r>
          </w:p>
        </w:tc>
        <w:tc>
          <w:tcPr>
            <w:tcW w:w="360" w:type="dxa"/>
            <w:shd w:val="clear" w:color="auto" w:fill="auto"/>
          </w:tcPr>
          <w:p>
            <w:r>
              <w:t>28623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5006</w:t>
            </w:r>
          </w:p>
        </w:tc>
        <w:tc>
          <w:tcPr>
            <w:tcW w:w="360" w:type="dxa"/>
            <w:shd w:val="clear" w:color="auto" w:fill="auto"/>
          </w:tcPr>
          <w:p>
            <w:r>
              <w:t>43719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5006</w:t>
            </w:r>
          </w:p>
        </w:tc>
        <w:tc>
          <w:tcPr>
            <w:tcW w:w="360" w:type="dxa"/>
            <w:shd w:val="clear" w:color="auto" w:fill="auto"/>
          </w:tcPr>
          <w:p>
            <w:r>
              <w:t>5009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5006</w:t>
            </w:r>
          </w:p>
        </w:tc>
        <w:tc>
          <w:tcPr>
            <w:tcW w:w="360" w:type="dxa"/>
            <w:shd w:val="clear" w:color="auto" w:fill="auto"/>
          </w:tcPr>
          <w:p>
            <w:r>
              <w:t>28624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5006</w:t>
            </w:r>
          </w:p>
        </w:tc>
        <w:tc>
          <w:tcPr>
            <w:tcW w:w="360" w:type="dxa"/>
            <w:shd w:val="clear" w:color="auto" w:fill="auto"/>
          </w:tcPr>
          <w:p>
            <w:r>
              <w:t>42084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5006</w:t>
            </w:r>
          </w:p>
        </w:tc>
        <w:tc>
          <w:tcPr>
            <w:tcW w:w="360" w:type="dxa"/>
            <w:shd w:val="clear" w:color="auto" w:fill="auto"/>
          </w:tcPr>
          <w:p>
            <w:r>
              <w:t>44204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5006</w:t>
            </w:r>
          </w:p>
        </w:tc>
        <w:tc>
          <w:tcPr>
            <w:tcW w:w="360" w:type="dxa"/>
            <w:shd w:val="clear" w:color="auto" w:fill="auto"/>
          </w:tcPr>
          <w:p>
            <w:r>
              <w:t>5175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5006</w:t>
            </w:r>
          </w:p>
        </w:tc>
        <w:tc>
          <w:tcPr>
            <w:tcW w:w="360" w:type="dxa"/>
            <w:shd w:val="clear" w:color="auto" w:fill="auto"/>
          </w:tcPr>
          <w:p>
            <w:r>
              <w:t>5174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5006</w:t>
            </w:r>
          </w:p>
        </w:tc>
        <w:tc>
          <w:tcPr>
            <w:tcW w:w="360" w:type="dxa"/>
            <w:shd w:val="clear" w:color="auto" w:fill="auto"/>
          </w:tcPr>
          <w:p>
            <w:r>
              <w:t>42085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5006</w:t>
            </w:r>
          </w:p>
        </w:tc>
        <w:tc>
          <w:tcPr>
            <w:tcW w:w="360" w:type="dxa"/>
            <w:shd w:val="clear" w:color="auto" w:fill="auto"/>
          </w:tcPr>
          <w:p>
            <w:r>
              <w:t>43384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5006</w:t>
            </w:r>
          </w:p>
        </w:tc>
        <w:tc>
          <w:tcPr>
            <w:tcW w:w="360" w:type="dxa"/>
            <w:shd w:val="clear" w:color="auto" w:fill="auto"/>
          </w:tcPr>
          <w:p>
            <w:r>
              <w:t>42326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5006</w:t>
            </w:r>
          </w:p>
        </w:tc>
        <w:tc>
          <w:tcPr>
            <w:tcW w:w="360" w:type="dxa"/>
            <w:shd w:val="clear" w:color="auto" w:fill="auto"/>
          </w:tcPr>
          <w:p>
            <w:r>
              <w:t>15448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5006</w:t>
            </w:r>
          </w:p>
        </w:tc>
        <w:tc>
          <w:tcPr>
            <w:tcW w:w="360" w:type="dxa"/>
            <w:shd w:val="clear" w:color="auto" w:fill="auto"/>
          </w:tcPr>
          <w:p>
            <w:r>
              <w:t>42903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5006</w:t>
            </w:r>
          </w:p>
        </w:tc>
        <w:tc>
          <w:tcPr>
            <w:tcW w:w="360" w:type="dxa"/>
            <w:shd w:val="clear" w:color="auto" w:fill="auto"/>
          </w:tcPr>
          <w:p>
            <w:r>
              <w:t>41840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5006</w:t>
            </w:r>
          </w:p>
        </w:tc>
        <w:tc>
          <w:tcPr>
            <w:tcW w:w="360" w:type="dxa"/>
            <w:shd w:val="clear" w:color="auto" w:fill="auto"/>
          </w:tcPr>
          <w:p>
            <w:r>
              <w:t>41663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5006</w:t>
            </w:r>
          </w:p>
        </w:tc>
        <w:tc>
          <w:tcPr>
            <w:tcW w:w="360" w:type="dxa"/>
            <w:shd w:val="clear" w:color="auto" w:fill="auto"/>
          </w:tcPr>
          <w:p>
            <w:r>
              <w:t>41841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5006</w:t>
            </w:r>
          </w:p>
        </w:tc>
        <w:tc>
          <w:tcPr>
            <w:tcW w:w="360" w:type="dxa"/>
            <w:shd w:val="clear" w:color="auto" w:fill="auto"/>
          </w:tcPr>
          <w:p>
            <w:r>
              <w:t>41842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5006</w:t>
            </w:r>
          </w:p>
        </w:tc>
        <w:tc>
          <w:tcPr>
            <w:tcW w:w="360" w:type="dxa"/>
            <w:shd w:val="clear" w:color="auto" w:fill="auto"/>
          </w:tcPr>
          <w:p>
            <w:r>
              <w:t>42905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5006</w:t>
            </w:r>
          </w:p>
        </w:tc>
        <w:tc>
          <w:tcPr>
            <w:tcW w:w="360" w:type="dxa"/>
            <w:shd w:val="clear" w:color="auto" w:fill="auto"/>
          </w:tcPr>
          <w:p>
            <w:r>
              <w:t>5010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5006</w:t>
            </w:r>
          </w:p>
        </w:tc>
        <w:tc>
          <w:tcPr>
            <w:tcW w:w="360" w:type="dxa"/>
            <w:shd w:val="clear" w:color="auto" w:fill="auto"/>
          </w:tcPr>
          <w:p>
            <w:r>
              <w:t>42906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5003</w:t>
            </w:r>
          </w:p>
        </w:tc>
        <w:tc>
          <w:tcPr>
            <w:tcW w:w="360" w:type="dxa"/>
            <w:shd w:val="clear" w:color="auto" w:fill="auto"/>
          </w:tcPr>
          <w:p>
            <w:r>
              <w:t>45478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5003</w:t>
            </w:r>
          </w:p>
        </w:tc>
        <w:tc>
          <w:tcPr>
            <w:tcW w:w="360" w:type="dxa"/>
            <w:shd w:val="clear" w:color="auto" w:fill="auto"/>
          </w:tcPr>
          <w:p>
            <w:r>
              <w:t>5004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15404</w:t>
            </w:r>
          </w:p>
        </w:tc>
        <w:tc>
          <w:tcPr>
            <w:tcW w:w="360" w:type="dxa"/>
            <w:shd w:val="clear" w:color="auto" w:fill="auto"/>
          </w:tcPr>
          <w:p>
            <w:r>
              <w:t>42730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15404</w:t>
            </w:r>
          </w:p>
        </w:tc>
        <w:tc>
          <w:tcPr>
            <w:tcW w:w="360" w:type="dxa"/>
            <w:shd w:val="clear" w:color="auto" w:fill="auto"/>
          </w:tcPr>
          <w:p>
            <w:r>
              <w:t>42179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15404</w:t>
            </w:r>
          </w:p>
        </w:tc>
        <w:tc>
          <w:tcPr>
            <w:tcW w:w="360" w:type="dxa"/>
            <w:shd w:val="clear" w:color="auto" w:fill="auto"/>
          </w:tcPr>
          <w:p>
            <w:r>
              <w:t>28210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15404</w:t>
            </w:r>
          </w:p>
        </w:tc>
        <w:tc>
          <w:tcPr>
            <w:tcW w:w="360" w:type="dxa"/>
            <w:shd w:val="clear" w:color="auto" w:fill="auto"/>
          </w:tcPr>
          <w:p>
            <w:r>
              <w:t>43375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15404</w:t>
            </w:r>
          </w:p>
        </w:tc>
        <w:tc>
          <w:tcPr>
            <w:tcW w:w="360" w:type="dxa"/>
            <w:shd w:val="clear" w:color="auto" w:fill="auto"/>
          </w:tcPr>
          <w:p>
            <w:r>
              <w:t>43919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15404</w:t>
            </w:r>
          </w:p>
        </w:tc>
        <w:tc>
          <w:tcPr>
            <w:tcW w:w="360" w:type="dxa"/>
            <w:shd w:val="clear" w:color="auto" w:fill="auto"/>
          </w:tcPr>
          <w:p>
            <w:r>
              <w:t>43920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15404</w:t>
            </w:r>
          </w:p>
        </w:tc>
        <w:tc>
          <w:tcPr>
            <w:tcW w:w="360" w:type="dxa"/>
            <w:shd w:val="clear" w:color="auto" w:fill="auto"/>
          </w:tcPr>
          <w:p>
            <w:r>
              <w:t>41119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15404</w:t>
            </w:r>
          </w:p>
        </w:tc>
        <w:tc>
          <w:tcPr>
            <w:tcW w:w="360" w:type="dxa"/>
            <w:shd w:val="clear" w:color="auto" w:fill="auto"/>
          </w:tcPr>
          <w:p>
            <w:r>
              <w:t>16208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28469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5183</w:t>
            </w:r>
          </w:p>
        </w:tc>
        <w:tc>
          <w:tcPr>
            <w:tcW w:w="360" w:type="dxa"/>
            <w:shd w:val="clear" w:color="auto" w:fill="auto"/>
          </w:tcPr>
          <w:p>
            <w:r>
              <w:t>31143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5183</w:t>
            </w:r>
          </w:p>
        </w:tc>
        <w:tc>
          <w:tcPr>
            <w:tcW w:w="360" w:type="dxa"/>
            <w:shd w:val="clear" w:color="auto" w:fill="auto"/>
          </w:tcPr>
          <w:p>
            <w:r>
              <w:t>16199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5183</w:t>
            </w:r>
          </w:p>
        </w:tc>
        <w:tc>
          <w:tcPr>
            <w:tcW w:w="360" w:type="dxa"/>
            <w:shd w:val="clear" w:color="auto" w:fill="auto"/>
          </w:tcPr>
          <w:p>
            <w:r>
              <w:t>16201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4979</w:t>
            </w:r>
          </w:p>
        </w:tc>
        <w:tc>
          <w:tcPr>
            <w:tcW w:w="360" w:type="dxa"/>
            <w:shd w:val="clear" w:color="auto" w:fill="auto"/>
          </w:tcPr>
          <w:p>
            <w:r>
              <w:t>45480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4979</w:t>
            </w:r>
          </w:p>
        </w:tc>
        <w:tc>
          <w:tcPr>
            <w:tcW w:w="360" w:type="dxa"/>
            <w:shd w:val="clear" w:color="auto" w:fill="auto"/>
          </w:tcPr>
          <w:p>
            <w:r>
              <w:t>4985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4979</w:t>
            </w:r>
          </w:p>
        </w:tc>
        <w:tc>
          <w:tcPr>
            <w:tcW w:w="360" w:type="dxa"/>
            <w:shd w:val="clear" w:color="auto" w:fill="auto"/>
          </w:tcPr>
          <w:p>
            <w:r>
              <w:t>4986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23995</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5276</w:t>
            </w:r>
          </w:p>
        </w:tc>
        <w:tc>
          <w:tcPr>
            <w:tcW w:w="360" w:type="dxa"/>
            <w:shd w:val="clear" w:color="auto" w:fill="auto"/>
          </w:tcPr>
          <w:p>
            <w:r>
              <w:t>45482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5276</w:t>
            </w:r>
          </w:p>
        </w:tc>
        <w:tc>
          <w:tcPr>
            <w:tcW w:w="360" w:type="dxa"/>
            <w:shd w:val="clear" w:color="auto" w:fill="auto"/>
          </w:tcPr>
          <w:p>
            <w:r>
              <w:t>42221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5276</w:t>
            </w:r>
          </w:p>
        </w:tc>
        <w:tc>
          <w:tcPr>
            <w:tcW w:w="360" w:type="dxa"/>
            <w:shd w:val="clear" w:color="auto" w:fill="auto"/>
          </w:tcPr>
          <w:p>
            <w:r>
              <w:t>15483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5276</w:t>
            </w:r>
          </w:p>
        </w:tc>
        <w:tc>
          <w:tcPr>
            <w:tcW w:w="360" w:type="dxa"/>
            <w:shd w:val="clear" w:color="auto" w:fill="auto"/>
          </w:tcPr>
          <w:p>
            <w:r>
              <w:t>5279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5033</w:t>
            </w:r>
          </w:p>
        </w:tc>
        <w:tc>
          <w:tcPr>
            <w:tcW w:w="360" w:type="dxa"/>
            <w:shd w:val="clear" w:color="auto" w:fill="auto"/>
          </w:tcPr>
          <w:p>
            <w:r>
              <w:t>42907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5033</w:t>
            </w:r>
          </w:p>
        </w:tc>
        <w:tc>
          <w:tcPr>
            <w:tcW w:w="360" w:type="dxa"/>
            <w:shd w:val="clear" w:color="auto" w:fill="auto"/>
          </w:tcPr>
          <w:p>
            <w:r>
              <w:t>5034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5033</w:t>
            </w:r>
          </w:p>
        </w:tc>
        <w:tc>
          <w:tcPr>
            <w:tcW w:w="360" w:type="dxa"/>
            <w:shd w:val="clear" w:color="auto" w:fill="auto"/>
          </w:tcPr>
          <w:p>
            <w:r>
              <w:t>31142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14868</w:t>
            </w:r>
          </w:p>
        </w:tc>
        <w:tc>
          <w:tcPr>
            <w:tcW w:w="360" w:type="dxa"/>
            <w:shd w:val="clear" w:color="auto" w:fill="auto"/>
          </w:tcPr>
          <w:p>
            <w:r>
              <w:t>14870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5277</w:t>
            </w:r>
          </w:p>
        </w:tc>
        <w:tc>
          <w:tcPr>
            <w:tcW w:w="360" w:type="dxa"/>
            <w:shd w:val="clear" w:color="auto" w:fill="auto"/>
          </w:tcPr>
          <w:p>
            <w:r>
              <w:t>42732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5277</w:t>
            </w:r>
          </w:p>
        </w:tc>
        <w:tc>
          <w:tcPr>
            <w:tcW w:w="360" w:type="dxa"/>
            <w:shd w:val="clear" w:color="auto" w:fill="auto"/>
          </w:tcPr>
          <w:p>
            <w:r>
              <w:t>41493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5277</w:t>
            </w:r>
          </w:p>
        </w:tc>
        <w:tc>
          <w:tcPr>
            <w:tcW w:w="360" w:type="dxa"/>
            <w:shd w:val="clear" w:color="auto" w:fill="auto"/>
          </w:tcPr>
          <w:p>
            <w:r>
              <w:t>5282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5277</w:t>
            </w:r>
          </w:p>
        </w:tc>
        <w:tc>
          <w:tcPr>
            <w:tcW w:w="360" w:type="dxa"/>
            <w:shd w:val="clear" w:color="auto" w:fill="auto"/>
          </w:tcPr>
          <w:p>
            <w:r>
              <w:t>41954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23997</w:t>
            </w:r>
          </w:p>
        </w:tc>
        <w:tc>
          <w:tcPr>
            <w:tcW w:w="360" w:type="dxa"/>
            <w:shd w:val="clear" w:color="auto" w:fill="auto"/>
          </w:tcPr>
          <w:p>
            <w:r>
              <w:t>23998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28694</w:t>
            </w:r>
          </w:p>
        </w:tc>
        <w:tc>
          <w:tcPr>
            <w:tcW w:w="360" w:type="dxa"/>
            <w:shd w:val="clear" w:color="auto" w:fill="auto"/>
          </w:tcPr>
          <w:p>
            <w:r>
              <w:t>31139</w:t>
            </w:r>
          </w:p>
        </w:tc>
        <w:tc>
          <w:tcPr>
            <w:tcW w:w="360" w:type="dxa"/>
            <w:shd w:val="clear" w:color="auto" w:fill="auto"/>
          </w:tcPr>
          <w:p>
            <w:r>
              <w:t>31141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4987</w:t>
            </w:r>
          </w:p>
        </w:tc>
        <w:tc>
          <w:tcPr>
            <w:tcW w:w="360" w:type="dxa"/>
            <w:shd w:val="clear" w:color="auto" w:fill="auto"/>
          </w:tcPr>
          <w:p>
            <w:r>
              <w:t>14858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4987</w:t>
            </w:r>
          </w:p>
        </w:tc>
        <w:tc>
          <w:tcPr>
            <w:tcW w:w="360" w:type="dxa"/>
            <w:shd w:val="clear" w:color="auto" w:fill="auto"/>
          </w:tcPr>
          <w:p>
            <w:r>
              <w:t>42724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4987</w:t>
            </w:r>
          </w:p>
        </w:tc>
        <w:tc>
          <w:tcPr>
            <w:tcW w:w="360" w:type="dxa"/>
            <w:shd w:val="clear" w:color="auto" w:fill="auto"/>
          </w:tcPr>
          <w:p>
            <w:r>
              <w:t>42884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4987</w:t>
            </w:r>
          </w:p>
        </w:tc>
        <w:tc>
          <w:tcPr>
            <w:tcW w:w="360" w:type="dxa"/>
            <w:shd w:val="clear" w:color="auto" w:fill="auto"/>
          </w:tcPr>
          <w:p>
            <w:r>
              <w:t>4989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4987</w:t>
            </w:r>
          </w:p>
        </w:tc>
        <w:tc>
          <w:tcPr>
            <w:tcW w:w="360" w:type="dxa"/>
            <w:shd w:val="clear" w:color="auto" w:fill="auto"/>
          </w:tcPr>
          <w:p>
            <w:r>
              <w:t>46069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5266</w:t>
            </w:r>
          </w:p>
        </w:tc>
        <w:tc>
          <w:tcPr>
            <w:tcW w:w="360" w:type="dxa"/>
            <w:shd w:val="clear" w:color="auto" w:fill="auto"/>
          </w:tcPr>
          <w:p>
            <w:r>
              <w:t>28614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5266</w:t>
            </w:r>
          </w:p>
        </w:tc>
        <w:tc>
          <w:tcPr>
            <w:tcW w:w="360" w:type="dxa"/>
            <w:shd w:val="clear" w:color="auto" w:fill="auto"/>
          </w:tcPr>
          <w:p>
            <w:r>
              <w:t>23924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5266</w:t>
            </w:r>
          </w:p>
        </w:tc>
        <w:tc>
          <w:tcPr>
            <w:tcW w:w="360" w:type="dxa"/>
            <w:shd w:val="clear" w:color="auto" w:fill="auto"/>
          </w:tcPr>
          <w:p>
            <w:r>
              <w:t>28879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5266</w:t>
            </w:r>
          </w:p>
        </w:tc>
        <w:tc>
          <w:tcPr>
            <w:tcW w:w="360" w:type="dxa"/>
            <w:shd w:val="clear" w:color="auto" w:fill="auto"/>
          </w:tcPr>
          <w:p>
            <w:r>
              <w:t>14933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5266</w:t>
            </w:r>
          </w:p>
        </w:tc>
        <w:tc>
          <w:tcPr>
            <w:tcW w:w="360" w:type="dxa"/>
            <w:shd w:val="clear" w:color="auto" w:fill="auto"/>
          </w:tcPr>
          <w:p>
            <w:r>
              <w:t>42725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15503</w:t>
            </w:r>
          </w:p>
        </w:tc>
        <w:tc>
          <w:tcPr>
            <w:tcW w:w="360" w:type="dxa"/>
            <w:shd w:val="clear" w:color="auto" w:fill="auto"/>
          </w:tcPr>
          <w:p>
            <w:r>
              <w:t>44998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15503</w:t>
            </w:r>
          </w:p>
        </w:tc>
        <w:tc>
          <w:tcPr>
            <w:tcW w:w="360" w:type="dxa"/>
            <w:shd w:val="clear" w:color="auto" w:fill="auto"/>
          </w:tcPr>
          <w:p>
            <w:r>
              <w:t>15504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15503</w:t>
            </w:r>
          </w:p>
        </w:tc>
        <w:tc>
          <w:tcPr>
            <w:tcW w:w="360" w:type="dxa"/>
            <w:shd w:val="clear" w:color="auto" w:fill="auto"/>
          </w:tcPr>
          <w:p>
            <w:r>
              <w:t>41966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4982</w:t>
            </w:r>
          </w:p>
        </w:tc>
        <w:tc>
          <w:tcPr>
            <w:tcW w:w="360" w:type="dxa"/>
            <w:shd w:val="clear" w:color="auto" w:fill="auto"/>
          </w:tcPr>
          <w:p>
            <w:r>
              <w:t>5233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4982</w:t>
            </w:r>
          </w:p>
        </w:tc>
        <w:tc>
          <w:tcPr>
            <w:tcW w:w="360" w:type="dxa"/>
            <w:shd w:val="clear" w:color="auto" w:fill="auto"/>
          </w:tcPr>
          <w:p>
            <w:r>
              <w:t>41427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4982</w:t>
            </w:r>
          </w:p>
        </w:tc>
        <w:tc>
          <w:tcPr>
            <w:tcW w:w="360" w:type="dxa"/>
            <w:shd w:val="clear" w:color="auto" w:fill="auto"/>
          </w:tcPr>
          <w:p>
            <w:r>
              <w:t>41426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4982</w:t>
            </w:r>
          </w:p>
        </w:tc>
        <w:tc>
          <w:tcPr>
            <w:tcW w:w="360" w:type="dxa"/>
            <w:shd w:val="clear" w:color="auto" w:fill="auto"/>
          </w:tcPr>
          <w:p>
            <w:r>
              <w:t>5204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4982</w:t>
            </w:r>
          </w:p>
        </w:tc>
        <w:tc>
          <w:tcPr>
            <w:tcW w:w="360" w:type="dxa"/>
            <w:shd w:val="clear" w:color="auto" w:fill="auto"/>
          </w:tcPr>
          <w:p>
            <w:r>
              <w:t>5203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4982</w:t>
            </w:r>
          </w:p>
        </w:tc>
        <w:tc>
          <w:tcPr>
            <w:tcW w:w="360" w:type="dxa"/>
            <w:shd w:val="clear" w:color="auto" w:fill="auto"/>
          </w:tcPr>
          <w:p>
            <w:r>
              <w:t>42335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4982</w:t>
            </w:r>
          </w:p>
        </w:tc>
        <w:tc>
          <w:tcPr>
            <w:tcW w:w="360" w:type="dxa"/>
            <w:shd w:val="clear" w:color="auto" w:fill="auto"/>
          </w:tcPr>
          <w:p>
            <w:r>
              <w:t>41746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4982</w:t>
            </w:r>
          </w:p>
        </w:tc>
        <w:tc>
          <w:tcPr>
            <w:tcW w:w="360" w:type="dxa"/>
            <w:shd w:val="clear" w:color="auto" w:fill="auto"/>
          </w:tcPr>
          <w:p>
            <w:r>
              <w:t>5153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4982</w:t>
            </w:r>
          </w:p>
        </w:tc>
        <w:tc>
          <w:tcPr>
            <w:tcW w:w="360" w:type="dxa"/>
            <w:shd w:val="clear" w:color="auto" w:fill="auto"/>
          </w:tcPr>
          <w:p>
            <w:r>
              <w:t>42899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4982</w:t>
            </w:r>
          </w:p>
        </w:tc>
        <w:tc>
          <w:tcPr>
            <w:tcW w:w="360" w:type="dxa"/>
            <w:shd w:val="clear" w:color="auto" w:fill="auto"/>
          </w:tcPr>
          <w:p>
            <w:r>
              <w:t>41425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4982</w:t>
            </w:r>
          </w:p>
        </w:tc>
        <w:tc>
          <w:tcPr>
            <w:tcW w:w="360" w:type="dxa"/>
            <w:shd w:val="clear" w:color="auto" w:fill="auto"/>
          </w:tcPr>
          <w:p>
            <w:r>
              <w:t>5154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4982</w:t>
            </w:r>
          </w:p>
        </w:tc>
        <w:tc>
          <w:tcPr>
            <w:tcW w:w="360" w:type="dxa"/>
            <w:shd w:val="clear" w:color="auto" w:fill="auto"/>
          </w:tcPr>
          <w:p>
            <w:r>
              <w:t>5205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4982</w:t>
            </w:r>
          </w:p>
        </w:tc>
        <w:tc>
          <w:tcPr>
            <w:tcW w:w="360" w:type="dxa"/>
            <w:shd w:val="clear" w:color="auto" w:fill="auto"/>
          </w:tcPr>
          <w:p>
            <w:r>
              <w:t>41428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4982</w:t>
            </w:r>
          </w:p>
        </w:tc>
        <w:tc>
          <w:tcPr>
            <w:tcW w:w="360" w:type="dxa"/>
            <w:shd w:val="clear" w:color="auto" w:fill="auto"/>
          </w:tcPr>
          <w:p>
            <w:r>
              <w:t>41745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4982</w:t>
            </w:r>
          </w:p>
        </w:tc>
        <w:tc>
          <w:tcPr>
            <w:tcW w:w="360" w:type="dxa"/>
            <w:shd w:val="clear" w:color="auto" w:fill="auto"/>
          </w:tcPr>
          <w:p>
            <w:r>
              <w:t>41424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4982</w:t>
            </w:r>
          </w:p>
        </w:tc>
        <w:tc>
          <w:tcPr>
            <w:tcW w:w="360" w:type="dxa"/>
            <w:shd w:val="clear" w:color="auto" w:fill="auto"/>
          </w:tcPr>
          <w:p>
            <w:r>
              <w:t>5155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4982</w:t>
            </w:r>
          </w:p>
        </w:tc>
        <w:tc>
          <w:tcPr>
            <w:tcW w:w="360" w:type="dxa"/>
            <w:shd w:val="clear" w:color="auto" w:fill="auto"/>
          </w:tcPr>
          <w:p>
            <w:r>
              <w:t>14698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4982</w:t>
            </w:r>
          </w:p>
        </w:tc>
        <w:tc>
          <w:tcPr>
            <w:tcW w:w="360" w:type="dxa"/>
            <w:shd w:val="clear" w:color="auto" w:fill="auto"/>
          </w:tcPr>
          <w:p>
            <w:r>
              <w:t>42334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4982</w:t>
            </w:r>
          </w:p>
        </w:tc>
        <w:tc>
          <w:tcPr>
            <w:tcW w:w="360" w:type="dxa"/>
            <w:shd w:val="clear" w:color="auto" w:fill="auto"/>
          </w:tcPr>
          <w:p>
            <w:r>
              <w:t>42184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4982</w:t>
            </w:r>
          </w:p>
        </w:tc>
        <w:tc>
          <w:tcPr>
            <w:tcW w:w="360" w:type="dxa"/>
            <w:shd w:val="clear" w:color="auto" w:fill="auto"/>
          </w:tcPr>
          <w:p>
            <w:r>
              <w:t>42336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4982</w:t>
            </w:r>
          </w:p>
        </w:tc>
        <w:tc>
          <w:tcPr>
            <w:tcW w:w="360" w:type="dxa"/>
            <w:shd w:val="clear" w:color="auto" w:fill="auto"/>
          </w:tcPr>
          <w:p>
            <w:r>
              <w:t>41430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4982</w:t>
            </w:r>
          </w:p>
        </w:tc>
        <w:tc>
          <w:tcPr>
            <w:tcW w:w="360" w:type="dxa"/>
            <w:shd w:val="clear" w:color="auto" w:fill="auto"/>
          </w:tcPr>
          <w:p>
            <w:r>
              <w:t>15468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4982</w:t>
            </w:r>
          </w:p>
        </w:tc>
        <w:tc>
          <w:tcPr>
            <w:tcW w:w="360" w:type="dxa"/>
            <w:shd w:val="clear" w:color="auto" w:fill="auto"/>
          </w:tcPr>
          <w:p>
            <w:r>
              <w:t>4996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4982</w:t>
            </w:r>
          </w:p>
        </w:tc>
        <w:tc>
          <w:tcPr>
            <w:tcW w:w="360" w:type="dxa"/>
            <w:shd w:val="clear" w:color="auto" w:fill="auto"/>
          </w:tcPr>
          <w:p>
            <w:r>
              <w:t>41429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4982</w:t>
            </w:r>
          </w:p>
        </w:tc>
        <w:tc>
          <w:tcPr>
            <w:tcW w:w="360" w:type="dxa"/>
            <w:shd w:val="clear" w:color="auto" w:fill="auto"/>
          </w:tcPr>
          <w:p>
            <w:r>
              <w:t>15470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4982</w:t>
            </w:r>
          </w:p>
        </w:tc>
        <w:tc>
          <w:tcPr>
            <w:tcW w:w="360" w:type="dxa"/>
            <w:shd w:val="clear" w:color="auto" w:fill="auto"/>
          </w:tcPr>
          <w:p>
            <w:r>
              <w:t>28214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4982</w:t>
            </w:r>
          </w:p>
        </w:tc>
        <w:tc>
          <w:tcPr>
            <w:tcW w:w="360" w:type="dxa"/>
            <w:shd w:val="clear" w:color="auto" w:fill="auto"/>
          </w:tcPr>
          <w:p>
            <w:r>
              <w:t>41431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4982</w:t>
            </w:r>
          </w:p>
        </w:tc>
        <w:tc>
          <w:tcPr>
            <w:tcW w:w="360" w:type="dxa"/>
            <w:shd w:val="clear" w:color="auto" w:fill="auto"/>
          </w:tcPr>
          <w:p>
            <w:r>
              <w:t>4997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4982</w:t>
            </w:r>
          </w:p>
        </w:tc>
        <w:tc>
          <w:tcPr>
            <w:tcW w:w="360" w:type="dxa"/>
            <w:shd w:val="clear" w:color="auto" w:fill="auto"/>
          </w:tcPr>
          <w:p>
            <w:r>
              <w:t>5156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4982</w:t>
            </w:r>
          </w:p>
        </w:tc>
        <w:tc>
          <w:tcPr>
            <w:tcW w:w="360" w:type="dxa"/>
            <w:shd w:val="clear" w:color="auto" w:fill="auto"/>
          </w:tcPr>
          <w:p>
            <w:r>
              <w:t>41689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4982</w:t>
            </w:r>
          </w:p>
        </w:tc>
        <w:tc>
          <w:tcPr>
            <w:tcW w:w="360" w:type="dxa"/>
            <w:shd w:val="clear" w:color="auto" w:fill="auto"/>
          </w:tcPr>
          <w:p>
            <w:r>
              <w:t>46429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4982</w:t>
            </w:r>
          </w:p>
        </w:tc>
        <w:tc>
          <w:tcPr>
            <w:tcW w:w="360" w:type="dxa"/>
            <w:shd w:val="clear" w:color="auto" w:fill="auto"/>
          </w:tcPr>
          <w:p>
            <w:r>
              <w:t>15469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4982</w:t>
            </w:r>
          </w:p>
        </w:tc>
        <w:tc>
          <w:tcPr>
            <w:tcW w:w="360" w:type="dxa"/>
            <w:shd w:val="clear" w:color="auto" w:fill="auto"/>
          </w:tcPr>
          <w:p>
            <w:r>
              <w:t>5234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4982</w:t>
            </w:r>
          </w:p>
        </w:tc>
        <w:tc>
          <w:tcPr>
            <w:tcW w:w="360" w:type="dxa"/>
            <w:shd w:val="clear" w:color="auto" w:fill="auto"/>
          </w:tcPr>
          <w:p>
            <w:r>
              <w:t>5157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28204</w:t>
            </w:r>
          </w:p>
        </w:tc>
        <w:tc>
          <w:tcPr>
            <w:tcW w:w="360" w:type="dxa"/>
            <w:shd w:val="clear" w:color="auto" w:fill="auto"/>
          </w:tcPr>
          <w:p>
            <w:r>
              <w:t>28205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15398</w:t>
            </w:r>
          </w:p>
        </w:tc>
        <w:tc>
          <w:tcPr>
            <w:tcW w:w="360" w:type="dxa"/>
            <w:shd w:val="clear" w:color="auto" w:fill="auto"/>
          </w:tcPr>
          <w:p>
            <w:r>
              <w:t>15418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15398</w:t>
            </w:r>
          </w:p>
        </w:tc>
        <w:tc>
          <w:tcPr>
            <w:tcW w:w="360" w:type="dxa"/>
            <w:shd w:val="clear" w:color="auto" w:fill="auto"/>
          </w:tcPr>
          <w:p>
            <w:r>
              <w:t>42726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15398</w:t>
            </w:r>
          </w:p>
        </w:tc>
        <w:tc>
          <w:tcPr>
            <w:tcW w:w="360" w:type="dxa"/>
            <w:shd w:val="clear" w:color="auto" w:fill="auto"/>
          </w:tcPr>
          <w:p>
            <w:r>
              <w:t>15400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15398</w:t>
            </w:r>
          </w:p>
        </w:tc>
        <w:tc>
          <w:tcPr>
            <w:tcW w:w="360" w:type="dxa"/>
            <w:shd w:val="clear" w:color="auto" w:fill="auto"/>
          </w:tcPr>
          <w:p>
            <w:r>
              <w:t>41969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15398</w:t>
            </w:r>
          </w:p>
        </w:tc>
        <w:tc>
          <w:tcPr>
            <w:tcW w:w="360" w:type="dxa"/>
            <w:shd w:val="clear" w:color="auto" w:fill="auto"/>
          </w:tcPr>
          <w:p>
            <w:r>
              <w:t>15420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15398</w:t>
            </w:r>
          </w:p>
        </w:tc>
        <w:tc>
          <w:tcPr>
            <w:tcW w:w="360" w:type="dxa"/>
            <w:shd w:val="clear" w:color="auto" w:fill="auto"/>
          </w:tcPr>
          <w:p>
            <w:r>
              <w:t>15402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15398</w:t>
            </w:r>
          </w:p>
        </w:tc>
        <w:tc>
          <w:tcPr>
            <w:tcW w:w="360" w:type="dxa"/>
            <w:shd w:val="clear" w:color="auto" w:fill="auto"/>
          </w:tcPr>
          <w:p>
            <w:r>
              <w:t>15403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5008</w:t>
            </w:r>
          </w:p>
        </w:tc>
        <w:tc>
          <w:tcPr>
            <w:tcW w:w="360" w:type="dxa"/>
            <w:shd w:val="clear" w:color="auto" w:fill="auto"/>
          </w:tcPr>
          <w:p>
            <w:r>
              <w:t>41829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5008</w:t>
            </w:r>
          </w:p>
        </w:tc>
        <w:tc>
          <w:tcPr>
            <w:tcW w:w="360" w:type="dxa"/>
            <w:shd w:val="clear" w:color="auto" w:fill="auto"/>
          </w:tcPr>
          <w:p>
            <w:r>
              <w:t>31153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5008</w:t>
            </w:r>
          </w:p>
        </w:tc>
        <w:tc>
          <w:tcPr>
            <w:tcW w:w="360" w:type="dxa"/>
            <w:shd w:val="clear" w:color="auto" w:fill="auto"/>
          </w:tcPr>
          <w:p>
            <w:r>
              <w:t>41874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5008</w:t>
            </w:r>
          </w:p>
        </w:tc>
        <w:tc>
          <w:tcPr>
            <w:tcW w:w="360" w:type="dxa"/>
            <w:shd w:val="clear" w:color="auto" w:fill="auto"/>
          </w:tcPr>
          <w:p>
            <w:r>
              <w:t>31152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5008</w:t>
            </w:r>
          </w:p>
        </w:tc>
        <w:tc>
          <w:tcPr>
            <w:tcW w:w="360" w:type="dxa"/>
            <w:shd w:val="clear" w:color="auto" w:fill="auto"/>
          </w:tcPr>
          <w:p>
            <w:r>
              <w:t>42744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5008</w:t>
            </w:r>
          </w:p>
        </w:tc>
        <w:tc>
          <w:tcPr>
            <w:tcW w:w="360" w:type="dxa"/>
            <w:shd w:val="clear" w:color="auto" w:fill="auto"/>
          </w:tcPr>
          <w:p>
            <w:r>
              <w:t>44124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5008</w:t>
            </w:r>
          </w:p>
        </w:tc>
        <w:tc>
          <w:tcPr>
            <w:tcW w:w="360" w:type="dxa"/>
            <w:shd w:val="clear" w:color="auto" w:fill="auto"/>
          </w:tcPr>
          <w:p>
            <w:r>
              <w:t>17908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5008</w:t>
            </w:r>
          </w:p>
        </w:tc>
        <w:tc>
          <w:tcPr>
            <w:tcW w:w="360" w:type="dxa"/>
            <w:shd w:val="clear" w:color="auto" w:fill="auto"/>
          </w:tcPr>
          <w:p>
            <w:r>
              <w:t>5018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5008</w:t>
            </w:r>
          </w:p>
        </w:tc>
        <w:tc>
          <w:tcPr>
            <w:tcW w:w="360" w:type="dxa"/>
            <w:shd w:val="clear" w:color="auto" w:fill="auto"/>
          </w:tcPr>
          <w:p>
            <w:r>
              <w:t>42885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5008</w:t>
            </w:r>
          </w:p>
        </w:tc>
        <w:tc>
          <w:tcPr>
            <w:tcW w:w="360" w:type="dxa"/>
            <w:shd w:val="clear" w:color="auto" w:fill="auto"/>
          </w:tcPr>
          <w:p>
            <w:r>
              <w:t>41875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5008</w:t>
            </w:r>
          </w:p>
        </w:tc>
        <w:tc>
          <w:tcPr>
            <w:tcW w:w="360" w:type="dxa"/>
            <w:shd w:val="clear" w:color="auto" w:fill="auto"/>
          </w:tcPr>
          <w:p>
            <w:r>
              <w:t>5248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5008</w:t>
            </w:r>
          </w:p>
        </w:tc>
        <w:tc>
          <w:tcPr>
            <w:tcW w:w="360" w:type="dxa"/>
            <w:shd w:val="clear" w:color="auto" w:fill="auto"/>
          </w:tcPr>
          <w:p>
            <w:r>
              <w:t>15518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5008</w:t>
            </w:r>
          </w:p>
        </w:tc>
        <w:tc>
          <w:tcPr>
            <w:tcW w:w="360" w:type="dxa"/>
            <w:shd w:val="clear" w:color="auto" w:fill="auto"/>
          </w:tcPr>
          <w:p>
            <w:r>
              <w:t>15393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5008</w:t>
            </w:r>
          </w:p>
        </w:tc>
        <w:tc>
          <w:tcPr>
            <w:tcW w:w="360" w:type="dxa"/>
            <w:shd w:val="clear" w:color="auto" w:fill="auto"/>
          </w:tcPr>
          <w:p>
            <w:r>
              <w:t>42064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5008</w:t>
            </w:r>
          </w:p>
        </w:tc>
        <w:tc>
          <w:tcPr>
            <w:tcW w:w="360" w:type="dxa"/>
            <w:shd w:val="clear" w:color="auto" w:fill="auto"/>
          </w:tcPr>
          <w:p>
            <w:r>
              <w:t>41899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5008</w:t>
            </w:r>
          </w:p>
        </w:tc>
        <w:tc>
          <w:tcPr>
            <w:tcW w:w="360" w:type="dxa"/>
            <w:shd w:val="clear" w:color="auto" w:fill="auto"/>
          </w:tcPr>
          <w:p>
            <w:r>
              <w:t>41876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5008</w:t>
            </w:r>
          </w:p>
        </w:tc>
        <w:tc>
          <w:tcPr>
            <w:tcW w:w="360" w:type="dxa"/>
            <w:shd w:val="clear" w:color="auto" w:fill="auto"/>
          </w:tcPr>
          <w:p>
            <w:r>
              <w:t>42745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5008</w:t>
            </w:r>
          </w:p>
        </w:tc>
        <w:tc>
          <w:tcPr>
            <w:tcW w:w="360" w:type="dxa"/>
            <w:shd w:val="clear" w:color="auto" w:fill="auto"/>
          </w:tcPr>
          <w:p>
            <w:r>
              <w:t>28439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5008</w:t>
            </w:r>
          </w:p>
        </w:tc>
        <w:tc>
          <w:tcPr>
            <w:tcW w:w="360" w:type="dxa"/>
            <w:shd w:val="clear" w:color="auto" w:fill="auto"/>
          </w:tcPr>
          <w:p>
            <w:r>
              <w:t>15368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5008</w:t>
            </w:r>
          </w:p>
        </w:tc>
        <w:tc>
          <w:tcPr>
            <w:tcW w:w="360" w:type="dxa"/>
            <w:shd w:val="clear" w:color="auto" w:fill="auto"/>
          </w:tcPr>
          <w:p>
            <w:r>
              <w:t>42746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5008</w:t>
            </w:r>
          </w:p>
        </w:tc>
        <w:tc>
          <w:tcPr>
            <w:tcW w:w="360" w:type="dxa"/>
            <w:shd w:val="clear" w:color="auto" w:fill="auto"/>
          </w:tcPr>
          <w:p>
            <w:r>
              <w:t>46149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5008</w:t>
            </w:r>
          </w:p>
        </w:tc>
        <w:tc>
          <w:tcPr>
            <w:tcW w:w="360" w:type="dxa"/>
            <w:shd w:val="clear" w:color="auto" w:fill="auto"/>
          </w:tcPr>
          <w:p>
            <w:r>
              <w:t>5020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5008</w:t>
            </w:r>
          </w:p>
        </w:tc>
        <w:tc>
          <w:tcPr>
            <w:tcW w:w="360" w:type="dxa"/>
            <w:shd w:val="clear" w:color="auto" w:fill="auto"/>
          </w:tcPr>
          <w:p>
            <w:r>
              <w:t>31154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5008</w:t>
            </w:r>
          </w:p>
        </w:tc>
        <w:tc>
          <w:tcPr>
            <w:tcW w:w="360" w:type="dxa"/>
            <w:shd w:val="clear" w:color="auto" w:fill="auto"/>
          </w:tcPr>
          <w:p>
            <w:r>
              <w:t>14918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5008</w:t>
            </w:r>
          </w:p>
        </w:tc>
        <w:tc>
          <w:tcPr>
            <w:tcW w:w="360" w:type="dxa"/>
            <w:shd w:val="clear" w:color="auto" w:fill="auto"/>
          </w:tcPr>
          <w:p>
            <w:r>
              <w:t>42747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5008</w:t>
            </w:r>
          </w:p>
        </w:tc>
        <w:tc>
          <w:tcPr>
            <w:tcW w:w="360" w:type="dxa"/>
            <w:shd w:val="clear" w:color="auto" w:fill="auto"/>
          </w:tcPr>
          <w:p>
            <w:r>
              <w:t>41677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5008</w:t>
            </w:r>
          </w:p>
        </w:tc>
        <w:tc>
          <w:tcPr>
            <w:tcW w:w="360" w:type="dxa"/>
            <w:shd w:val="clear" w:color="auto" w:fill="auto"/>
          </w:tcPr>
          <w:p>
            <w:r>
              <w:t>46150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5008</w:t>
            </w:r>
          </w:p>
        </w:tc>
        <w:tc>
          <w:tcPr>
            <w:tcW w:w="360" w:type="dxa"/>
            <w:shd w:val="clear" w:color="auto" w:fill="auto"/>
          </w:tcPr>
          <w:p>
            <w:r>
              <w:t>41878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5008</w:t>
            </w:r>
          </w:p>
        </w:tc>
        <w:tc>
          <w:tcPr>
            <w:tcW w:w="360" w:type="dxa"/>
            <w:shd w:val="clear" w:color="auto" w:fill="auto"/>
          </w:tcPr>
          <w:p>
            <w:r>
              <w:t>15369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5008</w:t>
            </w:r>
          </w:p>
        </w:tc>
        <w:tc>
          <w:tcPr>
            <w:tcW w:w="360" w:type="dxa"/>
            <w:shd w:val="clear" w:color="auto" w:fill="auto"/>
          </w:tcPr>
          <w:p>
            <w:r>
              <w:t>15419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5008</w:t>
            </w:r>
          </w:p>
        </w:tc>
        <w:tc>
          <w:tcPr>
            <w:tcW w:w="360" w:type="dxa"/>
            <w:shd w:val="clear" w:color="auto" w:fill="auto"/>
          </w:tcPr>
          <w:p>
            <w:r>
              <w:t>28489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5008</w:t>
            </w:r>
          </w:p>
        </w:tc>
        <w:tc>
          <w:tcPr>
            <w:tcW w:w="360" w:type="dxa"/>
            <w:shd w:val="clear" w:color="auto" w:fill="auto"/>
          </w:tcPr>
          <w:p>
            <w:r>
              <w:t>41680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5008</w:t>
            </w:r>
          </w:p>
        </w:tc>
        <w:tc>
          <w:tcPr>
            <w:tcW w:w="360" w:type="dxa"/>
            <w:shd w:val="clear" w:color="auto" w:fill="auto"/>
          </w:tcPr>
          <w:p>
            <w:r>
              <w:t>5017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5008</w:t>
            </w:r>
          </w:p>
        </w:tc>
        <w:tc>
          <w:tcPr>
            <w:tcW w:w="360" w:type="dxa"/>
            <w:shd w:val="clear" w:color="auto" w:fill="auto"/>
          </w:tcPr>
          <w:p>
            <w:r>
              <w:t>16204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5008</w:t>
            </w:r>
          </w:p>
        </w:tc>
        <w:tc>
          <w:tcPr>
            <w:tcW w:w="360" w:type="dxa"/>
            <w:shd w:val="clear" w:color="auto" w:fill="auto"/>
          </w:tcPr>
          <w:p>
            <w:r>
              <w:t>31155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5008</w:t>
            </w:r>
          </w:p>
        </w:tc>
        <w:tc>
          <w:tcPr>
            <w:tcW w:w="360" w:type="dxa"/>
            <w:shd w:val="clear" w:color="auto" w:fill="auto"/>
          </w:tcPr>
          <w:p>
            <w:r>
              <w:t>46151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5008</w:t>
            </w:r>
          </w:p>
        </w:tc>
        <w:tc>
          <w:tcPr>
            <w:tcW w:w="360" w:type="dxa"/>
            <w:shd w:val="clear" w:color="auto" w:fill="auto"/>
          </w:tcPr>
          <w:p>
            <w:r>
              <w:t>46152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5008</w:t>
            </w:r>
          </w:p>
        </w:tc>
        <w:tc>
          <w:tcPr>
            <w:tcW w:w="360" w:type="dxa"/>
            <w:shd w:val="clear" w:color="auto" w:fill="auto"/>
          </w:tcPr>
          <w:p>
            <w:r>
              <w:t>43374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5008</w:t>
            </w:r>
          </w:p>
        </w:tc>
        <w:tc>
          <w:tcPr>
            <w:tcW w:w="360" w:type="dxa"/>
            <w:shd w:val="clear" w:color="auto" w:fill="auto"/>
          </w:tcPr>
          <w:p>
            <w:r>
              <w:t>41877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5008</w:t>
            </w:r>
          </w:p>
        </w:tc>
        <w:tc>
          <w:tcPr>
            <w:tcW w:w="360" w:type="dxa"/>
            <w:shd w:val="clear" w:color="auto" w:fill="auto"/>
          </w:tcPr>
          <w:p>
            <w:r>
              <w:t>23769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5008</w:t>
            </w:r>
          </w:p>
        </w:tc>
        <w:tc>
          <w:tcPr>
            <w:tcW w:w="360" w:type="dxa"/>
            <w:shd w:val="clear" w:color="auto" w:fill="auto"/>
          </w:tcPr>
          <w:p>
            <w:r>
              <w:t>5022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5008</w:t>
            </w:r>
          </w:p>
        </w:tc>
        <w:tc>
          <w:tcPr>
            <w:tcW w:w="360" w:type="dxa"/>
            <w:shd w:val="clear" w:color="auto" w:fill="auto"/>
          </w:tcPr>
          <w:p>
            <w:r>
              <w:t>42900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5008</w:t>
            </w:r>
          </w:p>
        </w:tc>
        <w:tc>
          <w:tcPr>
            <w:tcW w:w="360" w:type="dxa"/>
            <w:shd w:val="clear" w:color="auto" w:fill="auto"/>
          </w:tcPr>
          <w:p>
            <w:r>
              <w:t>31156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5008</w:t>
            </w:r>
          </w:p>
        </w:tc>
        <w:tc>
          <w:tcPr>
            <w:tcW w:w="360" w:type="dxa"/>
            <w:shd w:val="clear" w:color="auto" w:fill="auto"/>
          </w:tcPr>
          <w:p>
            <w:r>
              <w:t>15453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5008</w:t>
            </w:r>
          </w:p>
        </w:tc>
        <w:tc>
          <w:tcPr>
            <w:tcW w:w="360" w:type="dxa"/>
            <w:shd w:val="clear" w:color="auto" w:fill="auto"/>
          </w:tcPr>
          <w:p>
            <w:r>
              <w:t>31157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28206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4978</w:t>
            </w:r>
          </w:p>
        </w:tc>
        <w:tc>
          <w:tcPr>
            <w:tcW w:w="360" w:type="dxa"/>
            <w:shd w:val="clear" w:color="auto" w:fill="auto"/>
          </w:tcPr>
          <w:p>
            <w:r>
              <w:t>5260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4978</w:t>
            </w:r>
          </w:p>
        </w:tc>
        <w:tc>
          <w:tcPr>
            <w:tcW w:w="360" w:type="dxa"/>
            <w:shd w:val="clear" w:color="auto" w:fill="auto"/>
          </w:tcPr>
          <w:p>
            <w:r>
              <w:t>31140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4978</w:t>
            </w:r>
          </w:p>
        </w:tc>
        <w:tc>
          <w:tcPr>
            <w:tcW w:w="360" w:type="dxa"/>
            <w:shd w:val="clear" w:color="auto" w:fill="auto"/>
          </w:tcPr>
          <w:p>
            <w:r>
              <w:t>41970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4978</w:t>
            </w:r>
          </w:p>
        </w:tc>
        <w:tc>
          <w:tcPr>
            <w:tcW w:w="360" w:type="dxa"/>
            <w:shd w:val="clear" w:color="auto" w:fill="auto"/>
          </w:tcPr>
          <w:p>
            <w:r>
              <w:t>15118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4978</w:t>
            </w:r>
          </w:p>
        </w:tc>
        <w:tc>
          <w:tcPr>
            <w:tcW w:w="360" w:type="dxa"/>
            <w:shd w:val="clear" w:color="auto" w:fill="auto"/>
          </w:tcPr>
          <w:p>
            <w:r>
              <w:t>42887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4978</w:t>
            </w:r>
          </w:p>
        </w:tc>
        <w:tc>
          <w:tcPr>
            <w:tcW w:w="360" w:type="dxa"/>
            <w:shd w:val="clear" w:color="auto" w:fill="auto"/>
          </w:tcPr>
          <w:p>
            <w:r>
              <w:t>5259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15478</w:t>
            </w:r>
          </w:p>
        </w:tc>
        <w:tc>
          <w:tcPr>
            <w:tcW w:w="360" w:type="dxa"/>
            <w:shd w:val="clear" w:color="auto" w:fill="auto"/>
          </w:tcPr>
          <w:p>
            <w:r>
              <w:t>41971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15478</w:t>
            </w:r>
          </w:p>
        </w:tc>
        <w:tc>
          <w:tcPr>
            <w:tcW w:w="360" w:type="dxa"/>
            <w:shd w:val="clear" w:color="auto" w:fill="auto"/>
          </w:tcPr>
          <w:p>
            <w:r>
              <w:t>31149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15478</w:t>
            </w:r>
          </w:p>
        </w:tc>
        <w:tc>
          <w:tcPr>
            <w:tcW w:w="360" w:type="dxa"/>
            <w:shd w:val="clear" w:color="auto" w:fill="auto"/>
          </w:tcPr>
          <w:p>
            <w:r>
              <w:t>42727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15478</w:t>
            </w:r>
          </w:p>
        </w:tc>
        <w:tc>
          <w:tcPr>
            <w:tcW w:w="360" w:type="dxa"/>
            <w:shd w:val="clear" w:color="auto" w:fill="auto"/>
          </w:tcPr>
          <w:p>
            <w:r>
              <w:t>41972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15478</w:t>
            </w:r>
          </w:p>
        </w:tc>
        <w:tc>
          <w:tcPr>
            <w:tcW w:w="360" w:type="dxa"/>
            <w:shd w:val="clear" w:color="auto" w:fill="auto"/>
          </w:tcPr>
          <w:p>
            <w:r>
              <w:t>41973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15478</w:t>
            </w:r>
          </w:p>
        </w:tc>
        <w:tc>
          <w:tcPr>
            <w:tcW w:w="360" w:type="dxa"/>
            <w:shd w:val="clear" w:color="auto" w:fill="auto"/>
          </w:tcPr>
          <w:p>
            <w:r>
              <w:t>31150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15478</w:t>
            </w:r>
          </w:p>
        </w:tc>
        <w:tc>
          <w:tcPr>
            <w:tcW w:w="360" w:type="dxa"/>
            <w:shd w:val="clear" w:color="auto" w:fill="auto"/>
          </w:tcPr>
          <w:p>
            <w:r>
              <w:t>45469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15478</w:t>
            </w:r>
          </w:p>
        </w:tc>
        <w:tc>
          <w:tcPr>
            <w:tcW w:w="360" w:type="dxa"/>
            <w:shd w:val="clear" w:color="auto" w:fill="auto"/>
          </w:tcPr>
          <w:p>
            <w:r>
              <w:t>45470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15478</w:t>
            </w:r>
          </w:p>
        </w:tc>
        <w:tc>
          <w:tcPr>
            <w:tcW w:w="360" w:type="dxa"/>
            <w:shd w:val="clear" w:color="auto" w:fill="auto"/>
          </w:tcPr>
          <w:p>
            <w:r>
              <w:t>31151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15803</w:t>
            </w:r>
          </w:p>
        </w:tc>
        <w:tc>
          <w:tcPr>
            <w:tcW w:w="360" w:type="dxa"/>
            <w:shd w:val="clear" w:color="auto" w:fill="auto"/>
          </w:tcPr>
          <w:p>
            <w:r>
              <w:t>15804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15803</w:t>
            </w:r>
          </w:p>
        </w:tc>
        <w:tc>
          <w:tcPr>
            <w:tcW w:w="360" w:type="dxa"/>
            <w:shd w:val="clear" w:color="auto" w:fill="auto"/>
          </w:tcPr>
          <w:p>
            <w:r>
              <w:t>47185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42169</w:t>
            </w:r>
          </w:p>
        </w:tc>
        <w:tc>
          <w:tcPr>
            <w:tcW w:w="360" w:type="dxa"/>
            <w:shd w:val="clear" w:color="auto" w:fill="auto"/>
          </w:tcPr>
          <w:p>
            <w:r>
              <w:t>44069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4896</w:t>
            </w:r>
          </w:p>
        </w:tc>
        <w:tc>
          <w:tcPr>
            <w:tcW w:w="360" w:type="dxa"/>
            <w:shd w:val="clear" w:color="auto" w:fill="auto"/>
          </w:tcPr>
          <w:p>
            <w:r>
              <w:t>28508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4896</w:t>
            </w:r>
          </w:p>
        </w:tc>
        <w:tc>
          <w:tcPr>
            <w:tcW w:w="360" w:type="dxa"/>
            <w:shd w:val="clear" w:color="auto" w:fill="auto"/>
          </w:tcPr>
          <w:p>
            <w:r>
              <w:t>5024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4896</w:t>
            </w:r>
          </w:p>
        </w:tc>
        <w:tc>
          <w:tcPr>
            <w:tcW w:w="360" w:type="dxa"/>
            <w:shd w:val="clear" w:color="auto" w:fill="auto"/>
          </w:tcPr>
          <w:p>
            <w:r>
              <w:t>4897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4896</w:t>
            </w:r>
          </w:p>
        </w:tc>
        <w:tc>
          <w:tcPr>
            <w:tcW w:w="360" w:type="dxa"/>
            <w:shd w:val="clear" w:color="auto" w:fill="auto"/>
          </w:tcPr>
          <w:p>
            <w:r>
              <w:t>28615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4896</w:t>
            </w:r>
          </w:p>
        </w:tc>
        <w:tc>
          <w:tcPr>
            <w:tcW w:w="360" w:type="dxa"/>
            <w:shd w:val="clear" w:color="auto" w:fill="auto"/>
          </w:tcPr>
          <w:p>
            <w:r>
              <w:t>16205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4896</w:t>
            </w:r>
          </w:p>
        </w:tc>
        <w:tc>
          <w:tcPr>
            <w:tcW w:w="360" w:type="dxa"/>
            <w:shd w:val="clear" w:color="auto" w:fill="auto"/>
          </w:tcPr>
          <w:p>
            <w:r>
              <w:t>42728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5273</w:t>
            </w:r>
          </w:p>
        </w:tc>
        <w:tc>
          <w:tcPr>
            <w:tcW w:w="360" w:type="dxa"/>
            <w:shd w:val="clear" w:color="auto" w:fill="auto"/>
          </w:tcPr>
          <w:p>
            <w:r>
              <w:t>42173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5273</w:t>
            </w:r>
          </w:p>
        </w:tc>
        <w:tc>
          <w:tcPr>
            <w:tcW w:w="360" w:type="dxa"/>
            <w:shd w:val="clear" w:color="auto" w:fill="auto"/>
          </w:tcPr>
          <w:p>
            <w:r>
              <w:t>45000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5273</w:t>
            </w:r>
          </w:p>
        </w:tc>
        <w:tc>
          <w:tcPr>
            <w:tcW w:w="360" w:type="dxa"/>
            <w:shd w:val="clear" w:color="auto" w:fill="auto"/>
          </w:tcPr>
          <w:p>
            <w:r>
              <w:t>15458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4901</w:t>
            </w:r>
          </w:p>
        </w:tc>
        <w:tc>
          <w:tcPr>
            <w:tcW w:w="360" w:type="dxa"/>
            <w:shd w:val="clear" w:color="auto" w:fill="auto"/>
          </w:tcPr>
          <w:p>
            <w:r>
              <w:t>42174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4901</w:t>
            </w:r>
          </w:p>
        </w:tc>
        <w:tc>
          <w:tcPr>
            <w:tcW w:w="360" w:type="dxa"/>
            <w:shd w:val="clear" w:color="auto" w:fill="auto"/>
          </w:tcPr>
          <w:p>
            <w:r>
              <w:t>42175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4901</w:t>
            </w:r>
          </w:p>
        </w:tc>
        <w:tc>
          <w:tcPr>
            <w:tcW w:w="360" w:type="dxa"/>
            <w:shd w:val="clear" w:color="auto" w:fill="auto"/>
          </w:tcPr>
          <w:p>
            <w:r>
              <w:t>28440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4901</w:t>
            </w:r>
          </w:p>
        </w:tc>
        <w:tc>
          <w:tcPr>
            <w:tcW w:w="360" w:type="dxa"/>
            <w:shd w:val="clear" w:color="auto" w:fill="auto"/>
          </w:tcPr>
          <w:p>
            <w:r>
              <w:t>14848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4901</w:t>
            </w:r>
          </w:p>
        </w:tc>
        <w:tc>
          <w:tcPr>
            <w:tcW w:w="360" w:type="dxa"/>
            <w:shd w:val="clear" w:color="auto" w:fill="auto"/>
          </w:tcPr>
          <w:p>
            <w:r>
              <w:t>23912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4901</w:t>
            </w:r>
          </w:p>
        </w:tc>
        <w:tc>
          <w:tcPr>
            <w:tcW w:w="360" w:type="dxa"/>
            <w:shd w:val="clear" w:color="auto" w:fill="auto"/>
          </w:tcPr>
          <w:p>
            <w:r>
              <w:t>16209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4901</w:t>
            </w:r>
          </w:p>
        </w:tc>
        <w:tc>
          <w:tcPr>
            <w:tcW w:w="360" w:type="dxa"/>
            <w:shd w:val="clear" w:color="auto" w:fill="auto"/>
          </w:tcPr>
          <w:p>
            <w:r>
              <w:t>47920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4901</w:t>
            </w:r>
          </w:p>
        </w:tc>
        <w:tc>
          <w:tcPr>
            <w:tcW w:w="360" w:type="dxa"/>
            <w:shd w:val="clear" w:color="auto" w:fill="auto"/>
          </w:tcPr>
          <w:p>
            <w:r>
              <w:t>28441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4901</w:t>
            </w:r>
          </w:p>
        </w:tc>
        <w:tc>
          <w:tcPr>
            <w:tcW w:w="360" w:type="dxa"/>
            <w:shd w:val="clear" w:color="auto" w:fill="auto"/>
          </w:tcPr>
          <w:p>
            <w:r>
              <w:t>23915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4901</w:t>
            </w:r>
          </w:p>
        </w:tc>
        <w:tc>
          <w:tcPr>
            <w:tcW w:w="360" w:type="dxa"/>
            <w:shd w:val="clear" w:color="auto" w:fill="auto"/>
          </w:tcPr>
          <w:p>
            <w:r>
              <w:t>16210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4901</w:t>
            </w:r>
          </w:p>
        </w:tc>
        <w:tc>
          <w:tcPr>
            <w:tcW w:w="360" w:type="dxa"/>
            <w:shd w:val="clear" w:color="auto" w:fill="auto"/>
          </w:tcPr>
          <w:p>
            <w:r>
              <w:t>47921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4901</w:t>
            </w:r>
          </w:p>
        </w:tc>
        <w:tc>
          <w:tcPr>
            <w:tcW w:w="360" w:type="dxa"/>
            <w:shd w:val="clear" w:color="auto" w:fill="auto"/>
          </w:tcPr>
          <w:p>
            <w:r>
              <w:t>42176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5249</w:t>
            </w:r>
          </w:p>
        </w:tc>
        <w:tc>
          <w:tcPr>
            <w:tcW w:w="360" w:type="dxa"/>
            <w:shd w:val="clear" w:color="auto" w:fill="auto"/>
          </w:tcPr>
          <w:p>
            <w:r>
              <w:t>42901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5249</w:t>
            </w:r>
          </w:p>
        </w:tc>
        <w:tc>
          <w:tcPr>
            <w:tcW w:w="360" w:type="dxa"/>
            <w:shd w:val="clear" w:color="auto" w:fill="auto"/>
          </w:tcPr>
          <w:p>
            <w:r>
              <w:t>41654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5249</w:t>
            </w:r>
          </w:p>
        </w:tc>
        <w:tc>
          <w:tcPr>
            <w:tcW w:w="360" w:type="dxa"/>
            <w:shd w:val="clear" w:color="auto" w:fill="auto"/>
          </w:tcPr>
          <w:p>
            <w:r>
              <w:t>41655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5249</w:t>
            </w:r>
          </w:p>
        </w:tc>
        <w:tc>
          <w:tcPr>
            <w:tcW w:w="360" w:type="dxa"/>
            <w:shd w:val="clear" w:color="auto" w:fill="auto"/>
          </w:tcPr>
          <w:p>
            <w:r>
              <w:t>41839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5249</w:t>
            </w:r>
          </w:p>
        </w:tc>
        <w:tc>
          <w:tcPr>
            <w:tcW w:w="360" w:type="dxa"/>
            <w:shd w:val="clear" w:color="auto" w:fill="auto"/>
          </w:tcPr>
          <w:p>
            <w:r>
              <w:t>42709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5249</w:t>
            </w:r>
          </w:p>
        </w:tc>
        <w:tc>
          <w:tcPr>
            <w:tcW w:w="360" w:type="dxa"/>
            <w:shd w:val="clear" w:color="auto" w:fill="auto"/>
          </w:tcPr>
          <w:p>
            <w:r>
              <w:t>15423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5249</w:t>
            </w:r>
          </w:p>
        </w:tc>
        <w:tc>
          <w:tcPr>
            <w:tcW w:w="360" w:type="dxa"/>
            <w:shd w:val="clear" w:color="auto" w:fill="auto"/>
          </w:tcPr>
          <w:p>
            <w:r>
              <w:t>47183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5249</w:t>
            </w:r>
          </w:p>
        </w:tc>
        <w:tc>
          <w:tcPr>
            <w:tcW w:w="360" w:type="dxa"/>
            <w:shd w:val="clear" w:color="auto" w:fill="auto"/>
          </w:tcPr>
          <w:p>
            <w:r>
              <w:t>42324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5249</w:t>
            </w:r>
          </w:p>
        </w:tc>
        <w:tc>
          <w:tcPr>
            <w:tcW w:w="360" w:type="dxa"/>
            <w:shd w:val="clear" w:color="auto" w:fill="auto"/>
          </w:tcPr>
          <w:p>
            <w:r>
              <w:t>42710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5249</w:t>
            </w:r>
          </w:p>
        </w:tc>
        <w:tc>
          <w:tcPr>
            <w:tcW w:w="360" w:type="dxa"/>
            <w:shd w:val="clear" w:color="auto" w:fill="auto"/>
          </w:tcPr>
          <w:p>
            <w:r>
              <w:t>42325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5249</w:t>
            </w:r>
          </w:p>
        </w:tc>
        <w:tc>
          <w:tcPr>
            <w:tcW w:w="360" w:type="dxa"/>
            <w:shd w:val="clear" w:color="auto" w:fill="auto"/>
          </w:tcPr>
          <w:p>
            <w:r>
              <w:t>42739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5249</w:t>
            </w:r>
          </w:p>
        </w:tc>
        <w:tc>
          <w:tcPr>
            <w:tcW w:w="360" w:type="dxa"/>
            <w:shd w:val="clear" w:color="auto" w:fill="auto"/>
          </w:tcPr>
          <w:p>
            <w:r>
              <w:t>41656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5249</w:t>
            </w:r>
          </w:p>
        </w:tc>
        <w:tc>
          <w:tcPr>
            <w:tcW w:w="360" w:type="dxa"/>
            <w:shd w:val="clear" w:color="auto" w:fill="auto"/>
          </w:tcPr>
          <w:p>
            <w:r>
              <w:t>47184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5249</w:t>
            </w:r>
          </w:p>
        </w:tc>
        <w:tc>
          <w:tcPr>
            <w:tcW w:w="360" w:type="dxa"/>
            <w:shd w:val="clear" w:color="auto" w:fill="auto"/>
          </w:tcPr>
          <w:p>
            <w:r>
              <w:t>41657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5249</w:t>
            </w:r>
          </w:p>
        </w:tc>
        <w:tc>
          <w:tcPr>
            <w:tcW w:w="360" w:type="dxa"/>
            <w:shd w:val="clear" w:color="auto" w:fill="auto"/>
          </w:tcPr>
          <w:p>
            <w:r>
              <w:t>42711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5249</w:t>
            </w:r>
          </w:p>
        </w:tc>
        <w:tc>
          <w:tcPr>
            <w:tcW w:w="360" w:type="dxa"/>
            <w:shd w:val="clear" w:color="auto" w:fill="auto"/>
          </w:tcPr>
          <w:p>
            <w:r>
              <w:t>41658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5249</w:t>
            </w:r>
          </w:p>
        </w:tc>
        <w:tc>
          <w:tcPr>
            <w:tcW w:w="360" w:type="dxa"/>
            <w:shd w:val="clear" w:color="auto" w:fill="auto"/>
          </w:tcPr>
          <w:p>
            <w:r>
              <w:t>42199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5249</w:t>
            </w:r>
          </w:p>
        </w:tc>
        <w:tc>
          <w:tcPr>
            <w:tcW w:w="360" w:type="dxa"/>
            <w:shd w:val="clear" w:color="auto" w:fill="auto"/>
          </w:tcPr>
          <w:p>
            <w:r>
              <w:t>42740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5249</w:t>
            </w:r>
          </w:p>
        </w:tc>
        <w:tc>
          <w:tcPr>
            <w:tcW w:w="360" w:type="dxa"/>
            <w:shd w:val="clear" w:color="auto" w:fill="auto"/>
          </w:tcPr>
          <w:p>
            <w:r>
              <w:t>41659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5249</w:t>
            </w:r>
          </w:p>
        </w:tc>
        <w:tc>
          <w:tcPr>
            <w:tcW w:w="360" w:type="dxa"/>
            <w:shd w:val="clear" w:color="auto" w:fill="auto"/>
          </w:tcPr>
          <w:p>
            <w:r>
              <w:t>5250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5249</w:t>
            </w:r>
          </w:p>
        </w:tc>
        <w:tc>
          <w:tcPr>
            <w:tcW w:w="360" w:type="dxa"/>
            <w:shd w:val="clear" w:color="auto" w:fill="auto"/>
          </w:tcPr>
          <w:p>
            <w:r>
              <w:t>41660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5249</w:t>
            </w:r>
          </w:p>
        </w:tc>
        <w:tc>
          <w:tcPr>
            <w:tcW w:w="360" w:type="dxa"/>
            <w:shd w:val="clear" w:color="auto" w:fill="auto"/>
          </w:tcPr>
          <w:p>
            <w:r>
              <w:t>5251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5249</w:t>
            </w:r>
          </w:p>
        </w:tc>
        <w:tc>
          <w:tcPr>
            <w:tcW w:w="360" w:type="dxa"/>
            <w:shd w:val="clear" w:color="auto" w:fill="auto"/>
          </w:tcPr>
          <w:p>
            <w:r>
              <w:t>41661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5249</w:t>
            </w:r>
          </w:p>
        </w:tc>
        <w:tc>
          <w:tcPr>
            <w:tcW w:w="360" w:type="dxa"/>
            <w:shd w:val="clear" w:color="auto" w:fill="auto"/>
          </w:tcPr>
          <w:p>
            <w:r>
              <w:t>41662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5249</w:t>
            </w:r>
          </w:p>
        </w:tc>
        <w:tc>
          <w:tcPr>
            <w:tcW w:w="360" w:type="dxa"/>
            <w:shd w:val="clear" w:color="auto" w:fill="auto"/>
          </w:tcPr>
          <w:p>
            <w:r>
              <w:t>42194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5249</w:t>
            </w:r>
          </w:p>
        </w:tc>
        <w:tc>
          <w:tcPr>
            <w:tcW w:w="360" w:type="dxa"/>
            <w:shd w:val="clear" w:color="auto" w:fill="auto"/>
          </w:tcPr>
          <w:p>
            <w:r>
              <w:t>47009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5249</w:t>
            </w:r>
          </w:p>
        </w:tc>
        <w:tc>
          <w:tcPr>
            <w:tcW w:w="360" w:type="dxa"/>
            <w:shd w:val="clear" w:color="auto" w:fill="auto"/>
          </w:tcPr>
          <w:p>
            <w:r>
              <w:t>46070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5249</w:t>
            </w:r>
          </w:p>
        </w:tc>
        <w:tc>
          <w:tcPr>
            <w:tcW w:w="360" w:type="dxa"/>
            <w:shd w:val="clear" w:color="auto" w:fill="auto"/>
          </w:tcPr>
          <w:p>
            <w:r>
              <w:t>41843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5249</w:t>
            </w:r>
          </w:p>
        </w:tc>
        <w:tc>
          <w:tcPr>
            <w:tcW w:w="360" w:type="dxa"/>
            <w:shd w:val="clear" w:color="auto" w:fill="auto"/>
          </w:tcPr>
          <w:p>
            <w:r>
              <w:t>28616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5007</w:t>
            </w:r>
          </w:p>
        </w:tc>
        <w:tc>
          <w:tcPr>
            <w:tcW w:w="360" w:type="dxa"/>
            <w:shd w:val="clear" w:color="auto" w:fill="auto"/>
          </w:tcPr>
          <w:p>
            <w:r>
              <w:t>16211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5007</w:t>
            </w:r>
          </w:p>
        </w:tc>
        <w:tc>
          <w:tcPr>
            <w:tcW w:w="360" w:type="dxa"/>
            <w:shd w:val="clear" w:color="auto" w:fill="auto"/>
          </w:tcPr>
          <w:p>
            <w:r>
              <w:t>47922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5274</w:t>
            </w:r>
          </w:p>
        </w:tc>
        <w:tc>
          <w:tcPr>
            <w:tcW w:w="360" w:type="dxa"/>
            <w:shd w:val="clear" w:color="auto" w:fill="auto"/>
          </w:tcPr>
          <w:p>
            <w:r>
              <w:t>15443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5274</w:t>
            </w:r>
          </w:p>
        </w:tc>
        <w:tc>
          <w:tcPr>
            <w:tcW w:w="360" w:type="dxa"/>
            <w:shd w:val="clear" w:color="auto" w:fill="auto"/>
          </w:tcPr>
          <w:p>
            <w:r>
              <w:t>5289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4983</w:t>
            </w:r>
          </w:p>
        </w:tc>
        <w:tc>
          <w:tcPr>
            <w:tcW w:w="360" w:type="dxa"/>
            <w:shd w:val="clear" w:color="auto" w:fill="auto"/>
          </w:tcPr>
          <w:p>
            <w:r>
              <w:t>45472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4983</w:t>
            </w:r>
          </w:p>
        </w:tc>
        <w:tc>
          <w:tcPr>
            <w:tcW w:w="360" w:type="dxa"/>
            <w:shd w:val="clear" w:color="auto" w:fill="auto"/>
          </w:tcPr>
          <w:p>
            <w:r>
              <w:t>31148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4983</w:t>
            </w:r>
          </w:p>
        </w:tc>
        <w:tc>
          <w:tcPr>
            <w:tcW w:w="360" w:type="dxa"/>
            <w:shd w:val="clear" w:color="auto" w:fill="auto"/>
          </w:tcPr>
          <w:p>
            <w:r>
              <w:t>4999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4983</w:t>
            </w:r>
          </w:p>
        </w:tc>
        <w:tc>
          <w:tcPr>
            <w:tcW w:w="360" w:type="dxa"/>
            <w:shd w:val="clear" w:color="auto" w:fill="auto"/>
          </w:tcPr>
          <w:p>
            <w:r>
              <w:t>42011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42249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41489</w:t>
            </w:r>
          </w:p>
        </w:tc>
        <w:tc>
          <w:tcPr>
            <w:tcW w:w="360" w:type="dxa"/>
            <w:shd w:val="clear" w:color="auto" w:fill="auto"/>
          </w:tcPr>
          <w:p>
            <w:r>
              <w:t>41490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41489</w:t>
            </w:r>
          </w:p>
        </w:tc>
        <w:tc>
          <w:tcPr>
            <w:tcW w:w="360" w:type="dxa"/>
            <w:shd w:val="clear" w:color="auto" w:fill="auto"/>
          </w:tcPr>
          <w:p>
            <w:r>
              <w:t>41491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41489</w:t>
            </w:r>
          </w:p>
        </w:tc>
        <w:tc>
          <w:tcPr>
            <w:tcW w:w="360" w:type="dxa"/>
            <w:shd w:val="clear" w:color="auto" w:fill="auto"/>
          </w:tcPr>
          <w:p>
            <w:r>
              <w:t>41492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41489</w:t>
            </w:r>
          </w:p>
        </w:tc>
        <w:tc>
          <w:tcPr>
            <w:tcW w:w="360" w:type="dxa"/>
            <w:shd w:val="clear" w:color="auto" w:fill="auto"/>
          </w:tcPr>
          <w:p>
            <w:r>
              <w:t>41681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41489</w:t>
            </w:r>
          </w:p>
        </w:tc>
        <w:tc>
          <w:tcPr>
            <w:tcW w:w="360" w:type="dxa"/>
            <w:shd w:val="clear" w:color="auto" w:fill="auto"/>
          </w:tcPr>
          <w:p>
            <w:r>
              <w:t>41974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41489</w:t>
            </w:r>
          </w:p>
        </w:tc>
        <w:tc>
          <w:tcPr>
            <w:tcW w:w="360" w:type="dxa"/>
            <w:shd w:val="clear" w:color="auto" w:fill="auto"/>
          </w:tcPr>
          <w:p>
            <w:r>
              <w:t>41682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28617</w:t>
            </w:r>
          </w:p>
        </w:tc>
        <w:tc>
          <w:tcPr>
            <w:tcW w:w="360" w:type="dxa"/>
            <w:shd w:val="clear" w:color="auto" w:fill="auto"/>
          </w:tcPr>
          <w:p>
            <w:r>
              <w:t>28620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28617</w:t>
            </w:r>
          </w:p>
        </w:tc>
        <w:tc>
          <w:tcPr>
            <w:tcW w:w="360" w:type="dxa"/>
            <w:shd w:val="clear" w:color="auto" w:fill="auto"/>
          </w:tcPr>
          <w:p>
            <w:r>
              <w:t>28621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5148</w:t>
            </w:r>
          </w:p>
        </w:tc>
        <w:tc>
          <w:tcPr>
            <w:tcW w:w="360" w:type="dxa"/>
            <w:shd w:val="clear" w:color="auto" w:fill="auto"/>
          </w:tcPr>
          <w:p>
            <w:r>
              <w:t>28509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5148</w:t>
            </w:r>
          </w:p>
        </w:tc>
        <w:tc>
          <w:tcPr>
            <w:tcW w:w="360" w:type="dxa"/>
            <w:shd w:val="clear" w:color="auto" w:fill="auto"/>
          </w:tcPr>
          <w:p>
            <w:r>
              <w:t>16203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5148</w:t>
            </w:r>
          </w:p>
        </w:tc>
        <w:tc>
          <w:tcPr>
            <w:tcW w:w="360" w:type="dxa"/>
            <w:shd w:val="clear" w:color="auto" w:fill="auto"/>
          </w:tcPr>
          <w:p>
            <w:r>
              <w:t>28442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5148</w:t>
            </w:r>
          </w:p>
        </w:tc>
        <w:tc>
          <w:tcPr>
            <w:tcW w:w="360" w:type="dxa"/>
            <w:shd w:val="clear" w:color="auto" w:fill="auto"/>
          </w:tcPr>
          <w:p>
            <w:r>
              <w:t>5252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5148</w:t>
            </w:r>
          </w:p>
        </w:tc>
        <w:tc>
          <w:tcPr>
            <w:tcW w:w="360" w:type="dxa"/>
            <w:shd w:val="clear" w:color="auto" w:fill="auto"/>
          </w:tcPr>
          <w:p>
            <w:r>
              <w:t>16193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5148</w:t>
            </w:r>
          </w:p>
        </w:tc>
        <w:tc>
          <w:tcPr>
            <w:tcW w:w="360" w:type="dxa"/>
            <w:shd w:val="clear" w:color="auto" w:fill="auto"/>
          </w:tcPr>
          <w:p>
            <w:r>
              <w:t>42748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5148</w:t>
            </w:r>
          </w:p>
        </w:tc>
        <w:tc>
          <w:tcPr>
            <w:tcW w:w="360" w:type="dxa"/>
            <w:shd w:val="clear" w:color="auto" w:fill="auto"/>
          </w:tcPr>
          <w:p>
            <w:r>
              <w:t>42749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5148</w:t>
            </w:r>
          </w:p>
        </w:tc>
        <w:tc>
          <w:tcPr>
            <w:tcW w:w="360" w:type="dxa"/>
            <w:shd w:val="clear" w:color="auto" w:fill="auto"/>
          </w:tcPr>
          <w:p>
            <w:r>
              <w:t>16194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5148</w:t>
            </w:r>
          </w:p>
        </w:tc>
        <w:tc>
          <w:tcPr>
            <w:tcW w:w="360" w:type="dxa"/>
            <w:shd w:val="clear" w:color="auto" w:fill="auto"/>
          </w:tcPr>
          <w:p>
            <w:r>
              <w:t>16207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5148</w:t>
            </w:r>
          </w:p>
        </w:tc>
        <w:tc>
          <w:tcPr>
            <w:tcW w:w="360" w:type="dxa"/>
            <w:shd w:val="clear" w:color="auto" w:fill="auto"/>
          </w:tcPr>
          <w:p>
            <w:r>
              <w:t>15473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5148</w:t>
            </w:r>
          </w:p>
        </w:tc>
        <w:tc>
          <w:tcPr>
            <w:tcW w:w="360" w:type="dxa"/>
            <w:shd w:val="clear" w:color="auto" w:fill="auto"/>
          </w:tcPr>
          <w:p>
            <w:r>
              <w:t>15538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5148</w:t>
            </w:r>
          </w:p>
        </w:tc>
        <w:tc>
          <w:tcPr>
            <w:tcW w:w="360" w:type="dxa"/>
            <w:shd w:val="clear" w:color="auto" w:fill="auto"/>
          </w:tcPr>
          <w:p>
            <w:r>
              <w:t>47923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5148</w:t>
            </w:r>
          </w:p>
        </w:tc>
        <w:tc>
          <w:tcPr>
            <w:tcW w:w="360" w:type="dxa"/>
            <w:shd w:val="clear" w:color="auto" w:fill="auto"/>
          </w:tcPr>
          <w:p>
            <w:r>
              <w:t>41264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5148</w:t>
            </w:r>
          </w:p>
        </w:tc>
        <w:tc>
          <w:tcPr>
            <w:tcW w:w="360" w:type="dxa"/>
            <w:shd w:val="clear" w:color="auto" w:fill="auto"/>
          </w:tcPr>
          <w:p>
            <w:r>
              <w:t>5291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5148</w:t>
            </w:r>
          </w:p>
        </w:tc>
        <w:tc>
          <w:tcPr>
            <w:tcW w:w="360" w:type="dxa"/>
            <w:shd w:val="clear" w:color="auto" w:fill="auto"/>
          </w:tcPr>
          <w:p>
            <w:r>
              <w:t>5149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5148</w:t>
            </w:r>
          </w:p>
        </w:tc>
        <w:tc>
          <w:tcPr>
            <w:tcW w:w="360" w:type="dxa"/>
            <w:shd w:val="clear" w:color="auto" w:fill="auto"/>
          </w:tcPr>
          <w:p>
            <w:r>
              <w:t>5253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5148</w:t>
            </w:r>
          </w:p>
        </w:tc>
        <w:tc>
          <w:tcPr>
            <w:tcW w:w="360" w:type="dxa"/>
            <w:shd w:val="clear" w:color="auto" w:fill="auto"/>
          </w:tcPr>
          <w:p>
            <w:r>
              <w:t>22015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5148</w:t>
            </w:r>
          </w:p>
        </w:tc>
        <w:tc>
          <w:tcPr>
            <w:tcW w:w="360" w:type="dxa"/>
            <w:shd w:val="clear" w:color="auto" w:fill="auto"/>
          </w:tcPr>
          <w:p>
            <w:r>
              <w:t>28443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5148</w:t>
            </w:r>
          </w:p>
        </w:tc>
        <w:tc>
          <w:tcPr>
            <w:tcW w:w="360" w:type="dxa"/>
            <w:shd w:val="clear" w:color="auto" w:fill="auto"/>
          </w:tcPr>
          <w:p>
            <w:r>
              <w:t>31146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5148</w:t>
            </w:r>
          </w:p>
        </w:tc>
        <w:tc>
          <w:tcPr>
            <w:tcW w:w="360" w:type="dxa"/>
            <w:shd w:val="clear" w:color="auto" w:fill="auto"/>
          </w:tcPr>
          <w:p>
            <w:r>
              <w:t>31145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5148</w:t>
            </w:r>
          </w:p>
        </w:tc>
        <w:tc>
          <w:tcPr>
            <w:tcW w:w="360" w:type="dxa"/>
            <w:shd w:val="clear" w:color="auto" w:fill="auto"/>
          </w:tcPr>
          <w:p>
            <w:r>
              <w:t>5254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5148</w:t>
            </w:r>
          </w:p>
        </w:tc>
        <w:tc>
          <w:tcPr>
            <w:tcW w:w="360" w:type="dxa"/>
            <w:shd w:val="clear" w:color="auto" w:fill="auto"/>
          </w:tcPr>
          <w:p>
            <w:r>
              <w:t>43718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5148</w:t>
            </w:r>
          </w:p>
        </w:tc>
        <w:tc>
          <w:tcPr>
            <w:tcW w:w="360" w:type="dxa"/>
            <w:shd w:val="clear" w:color="auto" w:fill="auto"/>
          </w:tcPr>
          <w:p>
            <w:r>
              <w:t>31147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5148</w:t>
            </w:r>
          </w:p>
        </w:tc>
        <w:tc>
          <w:tcPr>
            <w:tcW w:w="360" w:type="dxa"/>
            <w:shd w:val="clear" w:color="auto" w:fill="auto"/>
          </w:tcPr>
          <w:p>
            <w:r>
              <w:t>42049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5148</w:t>
            </w:r>
          </w:p>
        </w:tc>
        <w:tc>
          <w:tcPr>
            <w:tcW w:w="360" w:type="dxa"/>
            <w:shd w:val="clear" w:color="auto" w:fill="auto"/>
          </w:tcPr>
          <w:p>
            <w:r>
              <w:t>41967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5148</w:t>
            </w:r>
          </w:p>
        </w:tc>
        <w:tc>
          <w:tcPr>
            <w:tcW w:w="360" w:type="dxa"/>
            <w:shd w:val="clear" w:color="auto" w:fill="auto"/>
          </w:tcPr>
          <w:p>
            <w:r>
              <w:t>42010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5148</w:t>
            </w:r>
          </w:p>
        </w:tc>
        <w:tc>
          <w:tcPr>
            <w:tcW w:w="360" w:type="dxa"/>
            <w:shd w:val="clear" w:color="auto" w:fill="auto"/>
          </w:tcPr>
          <w:p>
            <w:r>
              <w:t>15488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5148</w:t>
            </w:r>
          </w:p>
        </w:tc>
        <w:tc>
          <w:tcPr>
            <w:tcW w:w="360" w:type="dxa"/>
            <w:shd w:val="clear" w:color="auto" w:fill="auto"/>
          </w:tcPr>
          <w:p>
            <w:r>
              <w:t>28622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5148</w:t>
            </w:r>
          </w:p>
        </w:tc>
        <w:tc>
          <w:tcPr>
            <w:tcW w:w="360" w:type="dxa"/>
            <w:shd w:val="clear" w:color="auto" w:fill="auto"/>
          </w:tcPr>
          <w:p>
            <w:r>
              <w:t>42060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5148</w:t>
            </w:r>
          </w:p>
        </w:tc>
        <w:tc>
          <w:tcPr>
            <w:tcW w:w="360" w:type="dxa"/>
            <w:shd w:val="clear" w:color="auto" w:fill="auto"/>
          </w:tcPr>
          <w:p>
            <w:r>
              <w:t>15388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5148</w:t>
            </w:r>
          </w:p>
        </w:tc>
        <w:tc>
          <w:tcPr>
            <w:tcW w:w="360" w:type="dxa"/>
            <w:shd w:val="clear" w:color="auto" w:fill="auto"/>
          </w:tcPr>
          <w:p>
            <w:r>
              <w:t>28704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5148</w:t>
            </w:r>
          </w:p>
        </w:tc>
        <w:tc>
          <w:tcPr>
            <w:tcW w:w="360" w:type="dxa"/>
            <w:shd w:val="clear" w:color="auto" w:fill="auto"/>
          </w:tcPr>
          <w:p>
            <w:r>
              <w:t>5294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5148</w:t>
            </w:r>
          </w:p>
        </w:tc>
        <w:tc>
          <w:tcPr>
            <w:tcW w:w="360" w:type="dxa"/>
            <w:shd w:val="clear" w:color="auto" w:fill="auto"/>
          </w:tcPr>
          <w:p>
            <w:r>
              <w:t>24016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4984</w:t>
            </w:r>
          </w:p>
        </w:tc>
        <w:tc>
          <w:tcPr>
            <w:tcW w:w="360" w:type="dxa"/>
            <w:shd w:val="clear" w:color="auto" w:fill="auto"/>
          </w:tcPr>
          <w:p>
            <w:r>
              <w:t>5002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5268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28208</w:t>
            </w:r>
          </w:p>
        </w:tc>
        <w:tc>
          <w:tcPr>
            <w:tcW w:w="360" w:type="dxa"/>
            <w:shd w:val="clear" w:color="auto" w:fill="auto"/>
          </w:tcPr>
          <w:p>
            <w:r>
              <w:t>28209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31159</w:t>
            </w:r>
          </w:p>
        </w:tc>
        <w:tc>
          <w:tcPr>
            <w:tcW w:w="360" w:type="dxa"/>
            <w:shd w:val="clear" w:color="auto" w:fill="auto"/>
          </w:tcPr>
          <w:p>
            <w:r>
              <w:t>31160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14703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5012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5013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23904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5014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28444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23911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15379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17893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48994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5296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23914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28445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15508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28447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15038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28448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23916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42034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41537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47924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23922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28449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14923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41541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23923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42281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28450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41509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16195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24014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49005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5297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15509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28446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23919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43915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15510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28452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47925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15511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28453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15512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43916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28454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5016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42944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17808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5263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41968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224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17829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24018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42902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49004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16197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5298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5262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41934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46153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28455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46154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27</w:t>
            </w:r>
          </w:p>
        </w:tc>
        <w:tc>
          <w:tcPr>
            <w:tcW w:w="360" w:type="dxa"/>
            <w:shd w:val="clear" w:color="auto" w:fill="auto"/>
          </w:tcPr>
          <w:p>
            <w:r>
              <w:t>16198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5038</w:t>
            </w:r>
          </w:p>
        </w:tc>
        <w:tc>
          <w:tcPr>
            <w:tcW w:w="360" w:type="dxa"/>
            <w:shd w:val="clear" w:color="auto" w:fill="auto"/>
          </w:tcPr>
          <w:p>
            <w:r>
              <w:t>47634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5006</w:t>
            </w:r>
          </w:p>
        </w:tc>
        <w:tc>
          <w:tcPr>
            <w:tcW w:w="360" w:type="dxa"/>
            <w:shd w:val="clear" w:color="auto" w:fill="auto"/>
          </w:tcPr>
          <w:p>
            <w:r>
              <w:t>43383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5006</w:t>
            </w:r>
          </w:p>
        </w:tc>
        <w:tc>
          <w:tcPr>
            <w:tcW w:w="360" w:type="dxa"/>
            <w:shd w:val="clear" w:color="auto" w:fill="auto"/>
          </w:tcPr>
          <w:p>
            <w:r>
              <w:t>15438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5006</w:t>
            </w:r>
          </w:p>
        </w:tc>
        <w:tc>
          <w:tcPr>
            <w:tcW w:w="360" w:type="dxa"/>
            <w:shd w:val="clear" w:color="auto" w:fill="auto"/>
          </w:tcPr>
          <w:p>
            <w:r>
              <w:t>23804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5006</w:t>
            </w:r>
          </w:p>
        </w:tc>
        <w:tc>
          <w:tcPr>
            <w:tcW w:w="360" w:type="dxa"/>
            <w:shd w:val="clear" w:color="auto" w:fill="auto"/>
          </w:tcPr>
          <w:p>
            <w:r>
              <w:t>45477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5006</w:t>
            </w:r>
          </w:p>
        </w:tc>
        <w:tc>
          <w:tcPr>
            <w:tcW w:w="360" w:type="dxa"/>
            <w:shd w:val="clear" w:color="auto" w:fill="auto"/>
          </w:tcPr>
          <w:p>
            <w:r>
              <w:t>28623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5006</w:t>
            </w:r>
          </w:p>
        </w:tc>
        <w:tc>
          <w:tcPr>
            <w:tcW w:w="360" w:type="dxa"/>
            <w:shd w:val="clear" w:color="auto" w:fill="auto"/>
          </w:tcPr>
          <w:p>
            <w:r>
              <w:t>43719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5006</w:t>
            </w:r>
          </w:p>
        </w:tc>
        <w:tc>
          <w:tcPr>
            <w:tcW w:w="360" w:type="dxa"/>
            <w:shd w:val="clear" w:color="auto" w:fill="auto"/>
          </w:tcPr>
          <w:p>
            <w:r>
              <w:t>5009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5006</w:t>
            </w:r>
          </w:p>
        </w:tc>
        <w:tc>
          <w:tcPr>
            <w:tcW w:w="360" w:type="dxa"/>
            <w:shd w:val="clear" w:color="auto" w:fill="auto"/>
          </w:tcPr>
          <w:p>
            <w:r>
              <w:t>28624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5006</w:t>
            </w:r>
          </w:p>
        </w:tc>
        <w:tc>
          <w:tcPr>
            <w:tcW w:w="360" w:type="dxa"/>
            <w:shd w:val="clear" w:color="auto" w:fill="auto"/>
          </w:tcPr>
          <w:p>
            <w:r>
              <w:t>28654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5006</w:t>
            </w:r>
          </w:p>
        </w:tc>
        <w:tc>
          <w:tcPr>
            <w:tcW w:w="360" w:type="dxa"/>
            <w:shd w:val="clear" w:color="auto" w:fill="auto"/>
          </w:tcPr>
          <w:p>
            <w:r>
              <w:t>42084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5006</w:t>
            </w:r>
          </w:p>
        </w:tc>
        <w:tc>
          <w:tcPr>
            <w:tcW w:w="360" w:type="dxa"/>
            <w:shd w:val="clear" w:color="auto" w:fill="auto"/>
          </w:tcPr>
          <w:p>
            <w:r>
              <w:t>44204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5006</w:t>
            </w:r>
          </w:p>
        </w:tc>
        <w:tc>
          <w:tcPr>
            <w:tcW w:w="360" w:type="dxa"/>
            <w:shd w:val="clear" w:color="auto" w:fill="auto"/>
          </w:tcPr>
          <w:p>
            <w:r>
              <w:t>5175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5006</w:t>
            </w:r>
          </w:p>
        </w:tc>
        <w:tc>
          <w:tcPr>
            <w:tcW w:w="360" w:type="dxa"/>
            <w:shd w:val="clear" w:color="auto" w:fill="auto"/>
          </w:tcPr>
          <w:p>
            <w:r>
              <w:t>23768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5006</w:t>
            </w:r>
          </w:p>
        </w:tc>
        <w:tc>
          <w:tcPr>
            <w:tcW w:w="360" w:type="dxa"/>
            <w:shd w:val="clear" w:color="auto" w:fill="auto"/>
          </w:tcPr>
          <w:p>
            <w:r>
              <w:t>5174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5006</w:t>
            </w:r>
          </w:p>
        </w:tc>
        <w:tc>
          <w:tcPr>
            <w:tcW w:w="360" w:type="dxa"/>
            <w:shd w:val="clear" w:color="auto" w:fill="auto"/>
          </w:tcPr>
          <w:p>
            <w:r>
              <w:t>42085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5006</w:t>
            </w:r>
          </w:p>
        </w:tc>
        <w:tc>
          <w:tcPr>
            <w:tcW w:w="360" w:type="dxa"/>
            <w:shd w:val="clear" w:color="auto" w:fill="auto"/>
          </w:tcPr>
          <w:p>
            <w:r>
              <w:t>43384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5006</w:t>
            </w:r>
          </w:p>
        </w:tc>
        <w:tc>
          <w:tcPr>
            <w:tcW w:w="360" w:type="dxa"/>
            <w:shd w:val="clear" w:color="auto" w:fill="auto"/>
          </w:tcPr>
          <w:p>
            <w:r>
              <w:t>23774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5006</w:t>
            </w:r>
          </w:p>
        </w:tc>
        <w:tc>
          <w:tcPr>
            <w:tcW w:w="360" w:type="dxa"/>
            <w:shd w:val="clear" w:color="auto" w:fill="auto"/>
          </w:tcPr>
          <w:p>
            <w:r>
              <w:t>15523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5006</w:t>
            </w:r>
          </w:p>
        </w:tc>
        <w:tc>
          <w:tcPr>
            <w:tcW w:w="360" w:type="dxa"/>
            <w:shd w:val="clear" w:color="auto" w:fill="auto"/>
          </w:tcPr>
          <w:p>
            <w:r>
              <w:t>42326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5006</w:t>
            </w:r>
          </w:p>
        </w:tc>
        <w:tc>
          <w:tcPr>
            <w:tcW w:w="360" w:type="dxa"/>
            <w:shd w:val="clear" w:color="auto" w:fill="auto"/>
          </w:tcPr>
          <w:p>
            <w:r>
              <w:t>23775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5006</w:t>
            </w:r>
          </w:p>
        </w:tc>
        <w:tc>
          <w:tcPr>
            <w:tcW w:w="360" w:type="dxa"/>
            <w:shd w:val="clear" w:color="auto" w:fill="auto"/>
          </w:tcPr>
          <w:p>
            <w:r>
              <w:t>15448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5006</w:t>
            </w:r>
          </w:p>
        </w:tc>
        <w:tc>
          <w:tcPr>
            <w:tcW w:w="360" w:type="dxa"/>
            <w:shd w:val="clear" w:color="auto" w:fill="auto"/>
          </w:tcPr>
          <w:p>
            <w:r>
              <w:t>42903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5006</w:t>
            </w:r>
          </w:p>
        </w:tc>
        <w:tc>
          <w:tcPr>
            <w:tcW w:w="360" w:type="dxa"/>
            <w:shd w:val="clear" w:color="auto" w:fill="auto"/>
          </w:tcPr>
          <w:p>
            <w:r>
              <w:t>41840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5006</w:t>
            </w:r>
          </w:p>
        </w:tc>
        <w:tc>
          <w:tcPr>
            <w:tcW w:w="360" w:type="dxa"/>
            <w:shd w:val="clear" w:color="auto" w:fill="auto"/>
          </w:tcPr>
          <w:p>
            <w:r>
              <w:t>41663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5006</w:t>
            </w:r>
          </w:p>
        </w:tc>
        <w:tc>
          <w:tcPr>
            <w:tcW w:w="360" w:type="dxa"/>
            <w:shd w:val="clear" w:color="auto" w:fill="auto"/>
          </w:tcPr>
          <w:p>
            <w:r>
              <w:t>42904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5006</w:t>
            </w:r>
          </w:p>
        </w:tc>
        <w:tc>
          <w:tcPr>
            <w:tcW w:w="360" w:type="dxa"/>
            <w:shd w:val="clear" w:color="auto" w:fill="auto"/>
          </w:tcPr>
          <w:p>
            <w:r>
              <w:t>41841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5006</w:t>
            </w:r>
          </w:p>
        </w:tc>
        <w:tc>
          <w:tcPr>
            <w:tcW w:w="360" w:type="dxa"/>
            <w:shd w:val="clear" w:color="auto" w:fill="auto"/>
          </w:tcPr>
          <w:p>
            <w:r>
              <w:t>41842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5006</w:t>
            </w:r>
          </w:p>
        </w:tc>
        <w:tc>
          <w:tcPr>
            <w:tcW w:w="360" w:type="dxa"/>
            <w:shd w:val="clear" w:color="auto" w:fill="auto"/>
          </w:tcPr>
          <w:p>
            <w:r>
              <w:t>42905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5006</w:t>
            </w:r>
          </w:p>
        </w:tc>
        <w:tc>
          <w:tcPr>
            <w:tcW w:w="360" w:type="dxa"/>
            <w:shd w:val="clear" w:color="auto" w:fill="auto"/>
          </w:tcPr>
          <w:p>
            <w:r>
              <w:t>5010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5006</w:t>
            </w:r>
          </w:p>
        </w:tc>
        <w:tc>
          <w:tcPr>
            <w:tcW w:w="360" w:type="dxa"/>
            <w:shd w:val="clear" w:color="auto" w:fill="auto"/>
          </w:tcPr>
          <w:p>
            <w:r>
              <w:t>42906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5006</w:t>
            </w:r>
          </w:p>
        </w:tc>
        <w:tc>
          <w:tcPr>
            <w:tcW w:w="360" w:type="dxa"/>
            <w:shd w:val="clear" w:color="auto" w:fill="auto"/>
          </w:tcPr>
          <w:p>
            <w:r>
              <w:t>28491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5006</w:t>
            </w:r>
          </w:p>
        </w:tc>
        <w:tc>
          <w:tcPr>
            <w:tcW w:w="360" w:type="dxa"/>
            <w:shd w:val="clear" w:color="auto" w:fill="auto"/>
          </w:tcPr>
          <w:p>
            <w:r>
              <w:t>15384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5003</w:t>
            </w:r>
          </w:p>
        </w:tc>
        <w:tc>
          <w:tcPr>
            <w:tcW w:w="360" w:type="dxa"/>
            <w:shd w:val="clear" w:color="auto" w:fill="auto"/>
          </w:tcPr>
          <w:p>
            <w:r>
              <w:t>45478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5003</w:t>
            </w:r>
          </w:p>
        </w:tc>
        <w:tc>
          <w:tcPr>
            <w:tcW w:w="360" w:type="dxa"/>
            <w:shd w:val="clear" w:color="auto" w:fill="auto"/>
          </w:tcPr>
          <w:p>
            <w:r>
              <w:t>5004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15404</w:t>
            </w:r>
          </w:p>
        </w:tc>
        <w:tc>
          <w:tcPr>
            <w:tcW w:w="360" w:type="dxa"/>
            <w:shd w:val="clear" w:color="auto" w:fill="auto"/>
          </w:tcPr>
          <w:p>
            <w:r>
              <w:t>42730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15404</w:t>
            </w:r>
          </w:p>
        </w:tc>
        <w:tc>
          <w:tcPr>
            <w:tcW w:w="360" w:type="dxa"/>
            <w:shd w:val="clear" w:color="auto" w:fill="auto"/>
          </w:tcPr>
          <w:p>
            <w:r>
              <w:t>42179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15404</w:t>
            </w:r>
          </w:p>
        </w:tc>
        <w:tc>
          <w:tcPr>
            <w:tcW w:w="360" w:type="dxa"/>
            <w:shd w:val="clear" w:color="auto" w:fill="auto"/>
          </w:tcPr>
          <w:p>
            <w:r>
              <w:t>15414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15404</w:t>
            </w:r>
          </w:p>
        </w:tc>
        <w:tc>
          <w:tcPr>
            <w:tcW w:w="360" w:type="dxa"/>
            <w:shd w:val="clear" w:color="auto" w:fill="auto"/>
          </w:tcPr>
          <w:p>
            <w:r>
              <w:t>15416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15404</w:t>
            </w:r>
          </w:p>
        </w:tc>
        <w:tc>
          <w:tcPr>
            <w:tcW w:w="360" w:type="dxa"/>
            <w:shd w:val="clear" w:color="auto" w:fill="auto"/>
          </w:tcPr>
          <w:p>
            <w:r>
              <w:t>28210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15404</w:t>
            </w:r>
          </w:p>
        </w:tc>
        <w:tc>
          <w:tcPr>
            <w:tcW w:w="360" w:type="dxa"/>
            <w:shd w:val="clear" w:color="auto" w:fill="auto"/>
          </w:tcPr>
          <w:p>
            <w:r>
              <w:t>43375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15404</w:t>
            </w:r>
          </w:p>
        </w:tc>
        <w:tc>
          <w:tcPr>
            <w:tcW w:w="360" w:type="dxa"/>
            <w:shd w:val="clear" w:color="auto" w:fill="auto"/>
          </w:tcPr>
          <w:p>
            <w:r>
              <w:t>43919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15404</w:t>
            </w:r>
          </w:p>
        </w:tc>
        <w:tc>
          <w:tcPr>
            <w:tcW w:w="360" w:type="dxa"/>
            <w:shd w:val="clear" w:color="auto" w:fill="auto"/>
          </w:tcPr>
          <w:p>
            <w:r>
              <w:t>15415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15404</w:t>
            </w:r>
          </w:p>
        </w:tc>
        <w:tc>
          <w:tcPr>
            <w:tcW w:w="360" w:type="dxa"/>
            <w:shd w:val="clear" w:color="auto" w:fill="auto"/>
          </w:tcPr>
          <w:p>
            <w:r>
              <w:t>43920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15404</w:t>
            </w:r>
          </w:p>
        </w:tc>
        <w:tc>
          <w:tcPr>
            <w:tcW w:w="360" w:type="dxa"/>
            <w:shd w:val="clear" w:color="auto" w:fill="auto"/>
          </w:tcPr>
          <w:p>
            <w:r>
              <w:t>41119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15404</w:t>
            </w:r>
          </w:p>
        </w:tc>
        <w:tc>
          <w:tcPr>
            <w:tcW w:w="360" w:type="dxa"/>
            <w:shd w:val="clear" w:color="auto" w:fill="auto"/>
          </w:tcPr>
          <w:p>
            <w:r>
              <w:t>16208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28469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5183</w:t>
            </w:r>
          </w:p>
        </w:tc>
        <w:tc>
          <w:tcPr>
            <w:tcW w:w="360" w:type="dxa"/>
            <w:shd w:val="clear" w:color="auto" w:fill="auto"/>
          </w:tcPr>
          <w:p>
            <w:r>
              <w:t>31143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5183</w:t>
            </w:r>
          </w:p>
        </w:tc>
        <w:tc>
          <w:tcPr>
            <w:tcW w:w="360" w:type="dxa"/>
            <w:shd w:val="clear" w:color="auto" w:fill="auto"/>
          </w:tcPr>
          <w:p>
            <w:r>
              <w:t>16199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5183</w:t>
            </w:r>
          </w:p>
        </w:tc>
        <w:tc>
          <w:tcPr>
            <w:tcW w:w="360" w:type="dxa"/>
            <w:shd w:val="clear" w:color="auto" w:fill="auto"/>
          </w:tcPr>
          <w:p>
            <w:r>
              <w:t>16200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5183</w:t>
            </w:r>
          </w:p>
        </w:tc>
        <w:tc>
          <w:tcPr>
            <w:tcW w:w="360" w:type="dxa"/>
            <w:shd w:val="clear" w:color="auto" w:fill="auto"/>
          </w:tcPr>
          <w:p>
            <w:r>
              <w:t>23846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5183</w:t>
            </w:r>
          </w:p>
        </w:tc>
        <w:tc>
          <w:tcPr>
            <w:tcW w:w="360" w:type="dxa"/>
            <w:shd w:val="clear" w:color="auto" w:fill="auto"/>
          </w:tcPr>
          <w:p>
            <w:r>
              <w:t>5184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5183</w:t>
            </w:r>
          </w:p>
        </w:tc>
        <w:tc>
          <w:tcPr>
            <w:tcW w:w="360" w:type="dxa"/>
            <w:shd w:val="clear" w:color="auto" w:fill="auto"/>
          </w:tcPr>
          <w:p>
            <w:r>
              <w:t>16201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5183</w:t>
            </w:r>
          </w:p>
        </w:tc>
        <w:tc>
          <w:tcPr>
            <w:tcW w:w="360" w:type="dxa"/>
            <w:shd w:val="clear" w:color="auto" w:fill="auto"/>
          </w:tcPr>
          <w:p>
            <w:r>
              <w:t>23848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4979</w:t>
            </w:r>
          </w:p>
        </w:tc>
        <w:tc>
          <w:tcPr>
            <w:tcW w:w="360" w:type="dxa"/>
            <w:shd w:val="clear" w:color="auto" w:fill="auto"/>
          </w:tcPr>
          <w:p>
            <w:r>
              <w:t>45480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4979</w:t>
            </w:r>
          </w:p>
        </w:tc>
        <w:tc>
          <w:tcPr>
            <w:tcW w:w="360" w:type="dxa"/>
            <w:shd w:val="clear" w:color="auto" w:fill="auto"/>
          </w:tcPr>
          <w:p>
            <w:r>
              <w:t>4985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4979</w:t>
            </w:r>
          </w:p>
        </w:tc>
        <w:tc>
          <w:tcPr>
            <w:tcW w:w="360" w:type="dxa"/>
            <w:shd w:val="clear" w:color="auto" w:fill="auto"/>
          </w:tcPr>
          <w:p>
            <w:r>
              <w:t>4986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23995</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5276</w:t>
            </w:r>
          </w:p>
        </w:tc>
        <w:tc>
          <w:tcPr>
            <w:tcW w:w="360" w:type="dxa"/>
            <w:shd w:val="clear" w:color="auto" w:fill="auto"/>
          </w:tcPr>
          <w:p>
            <w:r>
              <w:t>45482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5276</w:t>
            </w:r>
          </w:p>
        </w:tc>
        <w:tc>
          <w:tcPr>
            <w:tcW w:w="360" w:type="dxa"/>
            <w:shd w:val="clear" w:color="auto" w:fill="auto"/>
          </w:tcPr>
          <w:p>
            <w:r>
              <w:t>42221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5276</w:t>
            </w:r>
          </w:p>
        </w:tc>
        <w:tc>
          <w:tcPr>
            <w:tcW w:w="360" w:type="dxa"/>
            <w:shd w:val="clear" w:color="auto" w:fill="auto"/>
          </w:tcPr>
          <w:p>
            <w:r>
              <w:t>15483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5276</w:t>
            </w:r>
          </w:p>
        </w:tc>
        <w:tc>
          <w:tcPr>
            <w:tcW w:w="360" w:type="dxa"/>
            <w:shd w:val="clear" w:color="auto" w:fill="auto"/>
          </w:tcPr>
          <w:p>
            <w:r>
              <w:t>5279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5033</w:t>
            </w:r>
          </w:p>
        </w:tc>
        <w:tc>
          <w:tcPr>
            <w:tcW w:w="360" w:type="dxa"/>
            <w:shd w:val="clear" w:color="auto" w:fill="auto"/>
          </w:tcPr>
          <w:p>
            <w:r>
              <w:t>14953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5033</w:t>
            </w:r>
          </w:p>
        </w:tc>
        <w:tc>
          <w:tcPr>
            <w:tcW w:w="360" w:type="dxa"/>
            <w:shd w:val="clear" w:color="auto" w:fill="auto"/>
          </w:tcPr>
          <w:p>
            <w:r>
              <w:t>28869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5033</w:t>
            </w:r>
          </w:p>
        </w:tc>
        <w:tc>
          <w:tcPr>
            <w:tcW w:w="360" w:type="dxa"/>
            <w:shd w:val="clear" w:color="auto" w:fill="auto"/>
          </w:tcPr>
          <w:p>
            <w:r>
              <w:t>42907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5033</w:t>
            </w:r>
          </w:p>
        </w:tc>
        <w:tc>
          <w:tcPr>
            <w:tcW w:w="360" w:type="dxa"/>
            <w:shd w:val="clear" w:color="auto" w:fill="auto"/>
          </w:tcPr>
          <w:p>
            <w:r>
              <w:t>5264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5033</w:t>
            </w:r>
          </w:p>
        </w:tc>
        <w:tc>
          <w:tcPr>
            <w:tcW w:w="360" w:type="dxa"/>
            <w:shd w:val="clear" w:color="auto" w:fill="auto"/>
          </w:tcPr>
          <w:p>
            <w:r>
              <w:t>5034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5033</w:t>
            </w:r>
          </w:p>
        </w:tc>
        <w:tc>
          <w:tcPr>
            <w:tcW w:w="360" w:type="dxa"/>
            <w:shd w:val="clear" w:color="auto" w:fill="auto"/>
          </w:tcPr>
          <w:p>
            <w:r>
              <w:t>31142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14868</w:t>
            </w:r>
          </w:p>
        </w:tc>
        <w:tc>
          <w:tcPr>
            <w:tcW w:w="360" w:type="dxa"/>
            <w:shd w:val="clear" w:color="auto" w:fill="auto"/>
          </w:tcPr>
          <w:p>
            <w:r>
              <w:t>14870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5277</w:t>
            </w:r>
          </w:p>
        </w:tc>
        <w:tc>
          <w:tcPr>
            <w:tcW w:w="360" w:type="dxa"/>
            <w:shd w:val="clear" w:color="auto" w:fill="auto"/>
          </w:tcPr>
          <w:p>
            <w:r>
              <w:t>42732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5277</w:t>
            </w:r>
          </w:p>
        </w:tc>
        <w:tc>
          <w:tcPr>
            <w:tcW w:w="360" w:type="dxa"/>
            <w:shd w:val="clear" w:color="auto" w:fill="auto"/>
          </w:tcPr>
          <w:p>
            <w:r>
              <w:t>16966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5277</w:t>
            </w:r>
          </w:p>
        </w:tc>
        <w:tc>
          <w:tcPr>
            <w:tcW w:w="360" w:type="dxa"/>
            <w:shd w:val="clear" w:color="auto" w:fill="auto"/>
          </w:tcPr>
          <w:p>
            <w:r>
              <w:t>17828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5277</w:t>
            </w:r>
          </w:p>
        </w:tc>
        <w:tc>
          <w:tcPr>
            <w:tcW w:w="360" w:type="dxa"/>
            <w:shd w:val="clear" w:color="auto" w:fill="auto"/>
          </w:tcPr>
          <w:p>
            <w:r>
              <w:t>41493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5277</w:t>
            </w:r>
          </w:p>
        </w:tc>
        <w:tc>
          <w:tcPr>
            <w:tcW w:w="360" w:type="dxa"/>
            <w:shd w:val="clear" w:color="auto" w:fill="auto"/>
          </w:tcPr>
          <w:p>
            <w:r>
              <w:t>5282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5277</w:t>
            </w:r>
          </w:p>
        </w:tc>
        <w:tc>
          <w:tcPr>
            <w:tcW w:w="360" w:type="dxa"/>
            <w:shd w:val="clear" w:color="auto" w:fill="auto"/>
          </w:tcPr>
          <w:p>
            <w:r>
              <w:t>41954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23997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28709</w:t>
            </w:r>
          </w:p>
        </w:tc>
        <w:tc>
          <w:tcPr>
            <w:tcW w:w="360" w:type="dxa"/>
            <w:shd w:val="clear" w:color="auto" w:fill="auto"/>
          </w:tcPr>
          <w:p>
            <w:r>
              <w:t>31139</w:t>
            </w:r>
          </w:p>
        </w:tc>
        <w:tc>
          <w:tcPr>
            <w:tcW w:w="360" w:type="dxa"/>
            <w:shd w:val="clear" w:color="auto" w:fill="auto"/>
          </w:tcPr>
          <w:p>
            <w:r>
              <w:t>31141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4987</w:t>
            </w:r>
          </w:p>
        </w:tc>
        <w:tc>
          <w:tcPr>
            <w:tcW w:w="360" w:type="dxa"/>
            <w:shd w:val="clear" w:color="auto" w:fill="auto"/>
          </w:tcPr>
          <w:p>
            <w:r>
              <w:t>14858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4987</w:t>
            </w:r>
          </w:p>
        </w:tc>
        <w:tc>
          <w:tcPr>
            <w:tcW w:w="360" w:type="dxa"/>
            <w:shd w:val="clear" w:color="auto" w:fill="auto"/>
          </w:tcPr>
          <w:p>
            <w:r>
              <w:t>42884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4987</w:t>
            </w:r>
          </w:p>
        </w:tc>
        <w:tc>
          <w:tcPr>
            <w:tcW w:w="360" w:type="dxa"/>
            <w:shd w:val="clear" w:color="auto" w:fill="auto"/>
          </w:tcPr>
          <w:p>
            <w:r>
              <w:t>4989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4987</w:t>
            </w:r>
          </w:p>
        </w:tc>
        <w:tc>
          <w:tcPr>
            <w:tcW w:w="360" w:type="dxa"/>
            <w:shd w:val="clear" w:color="auto" w:fill="auto"/>
          </w:tcPr>
          <w:p>
            <w:r>
              <w:t>46069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5266</w:t>
            </w:r>
          </w:p>
        </w:tc>
        <w:tc>
          <w:tcPr>
            <w:tcW w:w="360" w:type="dxa"/>
            <w:shd w:val="clear" w:color="auto" w:fill="auto"/>
          </w:tcPr>
          <w:p>
            <w:r>
              <w:t>28614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5266</w:t>
            </w:r>
          </w:p>
        </w:tc>
        <w:tc>
          <w:tcPr>
            <w:tcW w:w="360" w:type="dxa"/>
            <w:shd w:val="clear" w:color="auto" w:fill="auto"/>
          </w:tcPr>
          <w:p>
            <w:r>
              <w:t>23924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5266</w:t>
            </w:r>
          </w:p>
        </w:tc>
        <w:tc>
          <w:tcPr>
            <w:tcW w:w="360" w:type="dxa"/>
            <w:shd w:val="clear" w:color="auto" w:fill="auto"/>
          </w:tcPr>
          <w:p>
            <w:r>
              <w:t>14933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5266</w:t>
            </w:r>
          </w:p>
        </w:tc>
        <w:tc>
          <w:tcPr>
            <w:tcW w:w="360" w:type="dxa"/>
            <w:shd w:val="clear" w:color="auto" w:fill="auto"/>
          </w:tcPr>
          <w:p>
            <w:r>
              <w:t>42725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15503</w:t>
            </w:r>
          </w:p>
        </w:tc>
        <w:tc>
          <w:tcPr>
            <w:tcW w:w="360" w:type="dxa"/>
            <w:shd w:val="clear" w:color="auto" w:fill="auto"/>
          </w:tcPr>
          <w:p>
            <w:r>
              <w:t>44998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15503</w:t>
            </w:r>
          </w:p>
        </w:tc>
        <w:tc>
          <w:tcPr>
            <w:tcW w:w="360" w:type="dxa"/>
            <w:shd w:val="clear" w:color="auto" w:fill="auto"/>
          </w:tcPr>
          <w:p>
            <w:r>
              <w:t>41966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15503</w:t>
            </w:r>
          </w:p>
        </w:tc>
        <w:tc>
          <w:tcPr>
            <w:tcW w:w="360" w:type="dxa"/>
            <w:shd w:val="clear" w:color="auto" w:fill="auto"/>
          </w:tcPr>
          <w:p>
            <w:r>
              <w:t>45467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4982</w:t>
            </w:r>
          </w:p>
        </w:tc>
        <w:tc>
          <w:tcPr>
            <w:tcW w:w="360" w:type="dxa"/>
            <w:shd w:val="clear" w:color="auto" w:fill="auto"/>
          </w:tcPr>
          <w:p>
            <w:r>
              <w:t>5233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4982</w:t>
            </w:r>
          </w:p>
        </w:tc>
        <w:tc>
          <w:tcPr>
            <w:tcW w:w="360" w:type="dxa"/>
            <w:shd w:val="clear" w:color="auto" w:fill="auto"/>
          </w:tcPr>
          <w:p>
            <w:r>
              <w:t>41427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4982</w:t>
            </w:r>
          </w:p>
        </w:tc>
        <w:tc>
          <w:tcPr>
            <w:tcW w:w="360" w:type="dxa"/>
            <w:shd w:val="clear" w:color="auto" w:fill="auto"/>
          </w:tcPr>
          <w:p>
            <w:r>
              <w:t>41426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4982</w:t>
            </w:r>
          </w:p>
        </w:tc>
        <w:tc>
          <w:tcPr>
            <w:tcW w:w="360" w:type="dxa"/>
            <w:shd w:val="clear" w:color="auto" w:fill="auto"/>
          </w:tcPr>
          <w:p>
            <w:r>
              <w:t>5204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4982</w:t>
            </w:r>
          </w:p>
        </w:tc>
        <w:tc>
          <w:tcPr>
            <w:tcW w:w="360" w:type="dxa"/>
            <w:shd w:val="clear" w:color="auto" w:fill="auto"/>
          </w:tcPr>
          <w:p>
            <w:r>
              <w:t>5203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4982</w:t>
            </w:r>
          </w:p>
        </w:tc>
        <w:tc>
          <w:tcPr>
            <w:tcW w:w="360" w:type="dxa"/>
            <w:shd w:val="clear" w:color="auto" w:fill="auto"/>
          </w:tcPr>
          <w:p>
            <w:r>
              <w:t>42335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4982</w:t>
            </w:r>
          </w:p>
        </w:tc>
        <w:tc>
          <w:tcPr>
            <w:tcW w:w="360" w:type="dxa"/>
            <w:shd w:val="clear" w:color="auto" w:fill="auto"/>
          </w:tcPr>
          <w:p>
            <w:r>
              <w:t>41746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4982</w:t>
            </w:r>
          </w:p>
        </w:tc>
        <w:tc>
          <w:tcPr>
            <w:tcW w:w="360" w:type="dxa"/>
            <w:shd w:val="clear" w:color="auto" w:fill="auto"/>
          </w:tcPr>
          <w:p>
            <w:r>
              <w:t>5153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4982</w:t>
            </w:r>
          </w:p>
        </w:tc>
        <w:tc>
          <w:tcPr>
            <w:tcW w:w="360" w:type="dxa"/>
            <w:shd w:val="clear" w:color="auto" w:fill="auto"/>
          </w:tcPr>
          <w:p>
            <w:r>
              <w:t>42899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4982</w:t>
            </w:r>
          </w:p>
        </w:tc>
        <w:tc>
          <w:tcPr>
            <w:tcW w:w="360" w:type="dxa"/>
            <w:shd w:val="clear" w:color="auto" w:fill="auto"/>
          </w:tcPr>
          <w:p>
            <w:r>
              <w:t>41425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4982</w:t>
            </w:r>
          </w:p>
        </w:tc>
        <w:tc>
          <w:tcPr>
            <w:tcW w:w="360" w:type="dxa"/>
            <w:shd w:val="clear" w:color="auto" w:fill="auto"/>
          </w:tcPr>
          <w:p>
            <w:r>
              <w:t>5154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4982</w:t>
            </w:r>
          </w:p>
        </w:tc>
        <w:tc>
          <w:tcPr>
            <w:tcW w:w="360" w:type="dxa"/>
            <w:shd w:val="clear" w:color="auto" w:fill="auto"/>
          </w:tcPr>
          <w:p>
            <w:r>
              <w:t>5205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4982</w:t>
            </w:r>
          </w:p>
        </w:tc>
        <w:tc>
          <w:tcPr>
            <w:tcW w:w="360" w:type="dxa"/>
            <w:shd w:val="clear" w:color="auto" w:fill="auto"/>
          </w:tcPr>
          <w:p>
            <w:r>
              <w:t>41745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4982</w:t>
            </w:r>
          </w:p>
        </w:tc>
        <w:tc>
          <w:tcPr>
            <w:tcW w:w="360" w:type="dxa"/>
            <w:shd w:val="clear" w:color="auto" w:fill="auto"/>
          </w:tcPr>
          <w:p>
            <w:r>
              <w:t>41424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4982</w:t>
            </w:r>
          </w:p>
        </w:tc>
        <w:tc>
          <w:tcPr>
            <w:tcW w:w="360" w:type="dxa"/>
            <w:shd w:val="clear" w:color="auto" w:fill="auto"/>
          </w:tcPr>
          <w:p>
            <w:r>
              <w:t>5155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4982</w:t>
            </w:r>
          </w:p>
        </w:tc>
        <w:tc>
          <w:tcPr>
            <w:tcW w:w="360" w:type="dxa"/>
            <w:shd w:val="clear" w:color="auto" w:fill="auto"/>
          </w:tcPr>
          <w:p>
            <w:r>
              <w:t>14698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4982</w:t>
            </w:r>
          </w:p>
        </w:tc>
        <w:tc>
          <w:tcPr>
            <w:tcW w:w="360" w:type="dxa"/>
            <w:shd w:val="clear" w:color="auto" w:fill="auto"/>
          </w:tcPr>
          <w:p>
            <w:r>
              <w:t>42334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4982</w:t>
            </w:r>
          </w:p>
        </w:tc>
        <w:tc>
          <w:tcPr>
            <w:tcW w:w="360" w:type="dxa"/>
            <w:shd w:val="clear" w:color="auto" w:fill="auto"/>
          </w:tcPr>
          <w:p>
            <w:r>
              <w:t>42184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4982</w:t>
            </w:r>
          </w:p>
        </w:tc>
        <w:tc>
          <w:tcPr>
            <w:tcW w:w="360" w:type="dxa"/>
            <w:shd w:val="clear" w:color="auto" w:fill="auto"/>
          </w:tcPr>
          <w:p>
            <w:r>
              <w:t>41430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4982</w:t>
            </w:r>
          </w:p>
        </w:tc>
        <w:tc>
          <w:tcPr>
            <w:tcW w:w="360" w:type="dxa"/>
            <w:shd w:val="clear" w:color="auto" w:fill="auto"/>
          </w:tcPr>
          <w:p>
            <w:r>
              <w:t>4996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4982</w:t>
            </w:r>
          </w:p>
        </w:tc>
        <w:tc>
          <w:tcPr>
            <w:tcW w:w="360" w:type="dxa"/>
            <w:shd w:val="clear" w:color="auto" w:fill="auto"/>
          </w:tcPr>
          <w:p>
            <w:r>
              <w:t>41429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4982</w:t>
            </w:r>
          </w:p>
        </w:tc>
        <w:tc>
          <w:tcPr>
            <w:tcW w:w="360" w:type="dxa"/>
            <w:shd w:val="clear" w:color="auto" w:fill="auto"/>
          </w:tcPr>
          <w:p>
            <w:r>
              <w:t>28214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4982</w:t>
            </w:r>
          </w:p>
        </w:tc>
        <w:tc>
          <w:tcPr>
            <w:tcW w:w="360" w:type="dxa"/>
            <w:shd w:val="clear" w:color="auto" w:fill="auto"/>
          </w:tcPr>
          <w:p>
            <w:r>
              <w:t>41431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4982</w:t>
            </w:r>
          </w:p>
        </w:tc>
        <w:tc>
          <w:tcPr>
            <w:tcW w:w="360" w:type="dxa"/>
            <w:shd w:val="clear" w:color="auto" w:fill="auto"/>
          </w:tcPr>
          <w:p>
            <w:r>
              <w:t>4997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4982</w:t>
            </w:r>
          </w:p>
        </w:tc>
        <w:tc>
          <w:tcPr>
            <w:tcW w:w="360" w:type="dxa"/>
            <w:shd w:val="clear" w:color="auto" w:fill="auto"/>
          </w:tcPr>
          <w:p>
            <w:r>
              <w:t>5156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4982</w:t>
            </w:r>
          </w:p>
        </w:tc>
        <w:tc>
          <w:tcPr>
            <w:tcW w:w="360" w:type="dxa"/>
            <w:shd w:val="clear" w:color="auto" w:fill="auto"/>
          </w:tcPr>
          <w:p>
            <w:r>
              <w:t>41689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4982</w:t>
            </w:r>
          </w:p>
        </w:tc>
        <w:tc>
          <w:tcPr>
            <w:tcW w:w="360" w:type="dxa"/>
            <w:shd w:val="clear" w:color="auto" w:fill="auto"/>
          </w:tcPr>
          <w:p>
            <w:r>
              <w:t>46429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4982</w:t>
            </w:r>
          </w:p>
        </w:tc>
        <w:tc>
          <w:tcPr>
            <w:tcW w:w="360" w:type="dxa"/>
            <w:shd w:val="clear" w:color="auto" w:fill="auto"/>
          </w:tcPr>
          <w:p>
            <w:r>
              <w:t>5234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28204</w:t>
            </w:r>
          </w:p>
        </w:tc>
        <w:tc>
          <w:tcPr>
            <w:tcW w:w="360" w:type="dxa"/>
            <w:shd w:val="clear" w:color="auto" w:fill="auto"/>
          </w:tcPr>
          <w:p>
            <w:r>
              <w:t>28205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15398</w:t>
            </w:r>
          </w:p>
        </w:tc>
        <w:tc>
          <w:tcPr>
            <w:tcW w:w="360" w:type="dxa"/>
            <w:shd w:val="clear" w:color="auto" w:fill="auto"/>
          </w:tcPr>
          <w:p>
            <w:r>
              <w:t>41969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15398</w:t>
            </w:r>
          </w:p>
        </w:tc>
        <w:tc>
          <w:tcPr>
            <w:tcW w:w="360" w:type="dxa"/>
            <w:shd w:val="clear" w:color="auto" w:fill="auto"/>
          </w:tcPr>
          <w:p>
            <w:r>
              <w:t>15403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5008</w:t>
            </w:r>
          </w:p>
        </w:tc>
        <w:tc>
          <w:tcPr>
            <w:tcW w:w="360" w:type="dxa"/>
            <w:shd w:val="clear" w:color="auto" w:fill="auto"/>
          </w:tcPr>
          <w:p>
            <w:r>
              <w:t>41829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5008</w:t>
            </w:r>
          </w:p>
        </w:tc>
        <w:tc>
          <w:tcPr>
            <w:tcW w:w="360" w:type="dxa"/>
            <w:shd w:val="clear" w:color="auto" w:fill="auto"/>
          </w:tcPr>
          <w:p>
            <w:r>
              <w:t>31153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5008</w:t>
            </w:r>
          </w:p>
        </w:tc>
        <w:tc>
          <w:tcPr>
            <w:tcW w:w="360" w:type="dxa"/>
            <w:shd w:val="clear" w:color="auto" w:fill="auto"/>
          </w:tcPr>
          <w:p>
            <w:r>
              <w:t>41874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5008</w:t>
            </w:r>
          </w:p>
        </w:tc>
        <w:tc>
          <w:tcPr>
            <w:tcW w:w="360" w:type="dxa"/>
            <w:shd w:val="clear" w:color="auto" w:fill="auto"/>
          </w:tcPr>
          <w:p>
            <w:r>
              <w:t>31152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5008</w:t>
            </w:r>
          </w:p>
        </w:tc>
        <w:tc>
          <w:tcPr>
            <w:tcW w:w="360" w:type="dxa"/>
            <w:shd w:val="clear" w:color="auto" w:fill="auto"/>
          </w:tcPr>
          <w:p>
            <w:r>
              <w:t>44124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5008</w:t>
            </w:r>
          </w:p>
        </w:tc>
        <w:tc>
          <w:tcPr>
            <w:tcW w:w="360" w:type="dxa"/>
            <w:shd w:val="clear" w:color="auto" w:fill="auto"/>
          </w:tcPr>
          <w:p>
            <w:r>
              <w:t>17908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5008</w:t>
            </w:r>
          </w:p>
        </w:tc>
        <w:tc>
          <w:tcPr>
            <w:tcW w:w="360" w:type="dxa"/>
            <w:shd w:val="clear" w:color="auto" w:fill="auto"/>
          </w:tcPr>
          <w:p>
            <w:r>
              <w:t>5018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5008</w:t>
            </w:r>
          </w:p>
        </w:tc>
        <w:tc>
          <w:tcPr>
            <w:tcW w:w="360" w:type="dxa"/>
            <w:shd w:val="clear" w:color="auto" w:fill="auto"/>
          </w:tcPr>
          <w:p>
            <w:r>
              <w:t>42885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5008</w:t>
            </w:r>
          </w:p>
        </w:tc>
        <w:tc>
          <w:tcPr>
            <w:tcW w:w="360" w:type="dxa"/>
            <w:shd w:val="clear" w:color="auto" w:fill="auto"/>
          </w:tcPr>
          <w:p>
            <w:r>
              <w:t>41875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5008</w:t>
            </w:r>
          </w:p>
        </w:tc>
        <w:tc>
          <w:tcPr>
            <w:tcW w:w="360" w:type="dxa"/>
            <w:shd w:val="clear" w:color="auto" w:fill="auto"/>
          </w:tcPr>
          <w:p>
            <w:r>
              <w:t>42064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5008</w:t>
            </w:r>
          </w:p>
        </w:tc>
        <w:tc>
          <w:tcPr>
            <w:tcW w:w="360" w:type="dxa"/>
            <w:shd w:val="clear" w:color="auto" w:fill="auto"/>
          </w:tcPr>
          <w:p>
            <w:r>
              <w:t>41899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5008</w:t>
            </w:r>
          </w:p>
        </w:tc>
        <w:tc>
          <w:tcPr>
            <w:tcW w:w="360" w:type="dxa"/>
            <w:shd w:val="clear" w:color="auto" w:fill="auto"/>
          </w:tcPr>
          <w:p>
            <w:r>
              <w:t>41876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5008</w:t>
            </w:r>
          </w:p>
        </w:tc>
        <w:tc>
          <w:tcPr>
            <w:tcW w:w="360" w:type="dxa"/>
            <w:shd w:val="clear" w:color="auto" w:fill="auto"/>
          </w:tcPr>
          <w:p>
            <w:r>
              <w:t>42745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5008</w:t>
            </w:r>
          </w:p>
        </w:tc>
        <w:tc>
          <w:tcPr>
            <w:tcW w:w="360" w:type="dxa"/>
            <w:shd w:val="clear" w:color="auto" w:fill="auto"/>
          </w:tcPr>
          <w:p>
            <w:r>
              <w:t>28439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5008</w:t>
            </w:r>
          </w:p>
        </w:tc>
        <w:tc>
          <w:tcPr>
            <w:tcW w:w="360" w:type="dxa"/>
            <w:shd w:val="clear" w:color="auto" w:fill="auto"/>
          </w:tcPr>
          <w:p>
            <w:r>
              <w:t>45468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5008</w:t>
            </w:r>
          </w:p>
        </w:tc>
        <w:tc>
          <w:tcPr>
            <w:tcW w:w="360" w:type="dxa"/>
            <w:shd w:val="clear" w:color="auto" w:fill="auto"/>
          </w:tcPr>
          <w:p>
            <w:r>
              <w:t>15368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5008</w:t>
            </w:r>
          </w:p>
        </w:tc>
        <w:tc>
          <w:tcPr>
            <w:tcW w:w="360" w:type="dxa"/>
            <w:shd w:val="clear" w:color="auto" w:fill="auto"/>
          </w:tcPr>
          <w:p>
            <w:r>
              <w:t>46149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5008</w:t>
            </w:r>
          </w:p>
        </w:tc>
        <w:tc>
          <w:tcPr>
            <w:tcW w:w="360" w:type="dxa"/>
            <w:shd w:val="clear" w:color="auto" w:fill="auto"/>
          </w:tcPr>
          <w:p>
            <w:r>
              <w:t>5020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5008</w:t>
            </w:r>
          </w:p>
        </w:tc>
        <w:tc>
          <w:tcPr>
            <w:tcW w:w="360" w:type="dxa"/>
            <w:shd w:val="clear" w:color="auto" w:fill="auto"/>
          </w:tcPr>
          <w:p>
            <w:r>
              <w:t>31154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5008</w:t>
            </w:r>
          </w:p>
        </w:tc>
        <w:tc>
          <w:tcPr>
            <w:tcW w:w="360" w:type="dxa"/>
            <w:shd w:val="clear" w:color="auto" w:fill="auto"/>
          </w:tcPr>
          <w:p>
            <w:r>
              <w:t>14918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5008</w:t>
            </w:r>
          </w:p>
        </w:tc>
        <w:tc>
          <w:tcPr>
            <w:tcW w:w="360" w:type="dxa"/>
            <w:shd w:val="clear" w:color="auto" w:fill="auto"/>
          </w:tcPr>
          <w:p>
            <w:r>
              <w:t>42747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5008</w:t>
            </w:r>
          </w:p>
        </w:tc>
        <w:tc>
          <w:tcPr>
            <w:tcW w:w="360" w:type="dxa"/>
            <w:shd w:val="clear" w:color="auto" w:fill="auto"/>
          </w:tcPr>
          <w:p>
            <w:r>
              <w:t>41677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5008</w:t>
            </w:r>
          </w:p>
        </w:tc>
        <w:tc>
          <w:tcPr>
            <w:tcW w:w="360" w:type="dxa"/>
            <w:shd w:val="clear" w:color="auto" w:fill="auto"/>
          </w:tcPr>
          <w:p>
            <w:r>
              <w:t>46150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5008</w:t>
            </w:r>
          </w:p>
        </w:tc>
        <w:tc>
          <w:tcPr>
            <w:tcW w:w="360" w:type="dxa"/>
            <w:shd w:val="clear" w:color="auto" w:fill="auto"/>
          </w:tcPr>
          <w:p>
            <w:r>
              <w:t>41878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5008</w:t>
            </w:r>
          </w:p>
        </w:tc>
        <w:tc>
          <w:tcPr>
            <w:tcW w:w="360" w:type="dxa"/>
            <w:shd w:val="clear" w:color="auto" w:fill="auto"/>
          </w:tcPr>
          <w:p>
            <w:r>
              <w:t>15369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5008</w:t>
            </w:r>
          </w:p>
        </w:tc>
        <w:tc>
          <w:tcPr>
            <w:tcW w:w="360" w:type="dxa"/>
            <w:shd w:val="clear" w:color="auto" w:fill="auto"/>
          </w:tcPr>
          <w:p>
            <w:r>
              <w:t>28489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5008</w:t>
            </w:r>
          </w:p>
        </w:tc>
        <w:tc>
          <w:tcPr>
            <w:tcW w:w="360" w:type="dxa"/>
            <w:shd w:val="clear" w:color="auto" w:fill="auto"/>
          </w:tcPr>
          <w:p>
            <w:r>
              <w:t>41680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5008</w:t>
            </w:r>
          </w:p>
        </w:tc>
        <w:tc>
          <w:tcPr>
            <w:tcW w:w="360" w:type="dxa"/>
            <w:shd w:val="clear" w:color="auto" w:fill="auto"/>
          </w:tcPr>
          <w:p>
            <w:r>
              <w:t>5017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5008</w:t>
            </w:r>
          </w:p>
        </w:tc>
        <w:tc>
          <w:tcPr>
            <w:tcW w:w="360" w:type="dxa"/>
            <w:shd w:val="clear" w:color="auto" w:fill="auto"/>
          </w:tcPr>
          <w:p>
            <w:r>
              <w:t>16204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5008</w:t>
            </w:r>
          </w:p>
        </w:tc>
        <w:tc>
          <w:tcPr>
            <w:tcW w:w="360" w:type="dxa"/>
            <w:shd w:val="clear" w:color="auto" w:fill="auto"/>
          </w:tcPr>
          <w:p>
            <w:r>
              <w:t>31155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5008</w:t>
            </w:r>
          </w:p>
        </w:tc>
        <w:tc>
          <w:tcPr>
            <w:tcW w:w="360" w:type="dxa"/>
            <w:shd w:val="clear" w:color="auto" w:fill="auto"/>
          </w:tcPr>
          <w:p>
            <w:r>
              <w:t>46151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5008</w:t>
            </w:r>
          </w:p>
        </w:tc>
        <w:tc>
          <w:tcPr>
            <w:tcW w:w="360" w:type="dxa"/>
            <w:shd w:val="clear" w:color="auto" w:fill="auto"/>
          </w:tcPr>
          <w:p>
            <w:r>
              <w:t>46152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5008</w:t>
            </w:r>
          </w:p>
        </w:tc>
        <w:tc>
          <w:tcPr>
            <w:tcW w:w="360" w:type="dxa"/>
            <w:shd w:val="clear" w:color="auto" w:fill="auto"/>
          </w:tcPr>
          <w:p>
            <w:r>
              <w:t>43374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5008</w:t>
            </w:r>
          </w:p>
        </w:tc>
        <w:tc>
          <w:tcPr>
            <w:tcW w:w="360" w:type="dxa"/>
            <w:shd w:val="clear" w:color="auto" w:fill="auto"/>
          </w:tcPr>
          <w:p>
            <w:r>
              <w:t>41877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5008</w:t>
            </w:r>
          </w:p>
        </w:tc>
        <w:tc>
          <w:tcPr>
            <w:tcW w:w="360" w:type="dxa"/>
            <w:shd w:val="clear" w:color="auto" w:fill="auto"/>
          </w:tcPr>
          <w:p>
            <w:r>
              <w:t>5022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5008</w:t>
            </w:r>
          </w:p>
        </w:tc>
        <w:tc>
          <w:tcPr>
            <w:tcW w:w="360" w:type="dxa"/>
            <w:shd w:val="clear" w:color="auto" w:fill="auto"/>
          </w:tcPr>
          <w:p>
            <w:r>
              <w:t>42900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5008</w:t>
            </w:r>
          </w:p>
        </w:tc>
        <w:tc>
          <w:tcPr>
            <w:tcW w:w="360" w:type="dxa"/>
            <w:shd w:val="clear" w:color="auto" w:fill="auto"/>
          </w:tcPr>
          <w:p>
            <w:r>
              <w:t>31156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5008</w:t>
            </w:r>
          </w:p>
        </w:tc>
        <w:tc>
          <w:tcPr>
            <w:tcW w:w="360" w:type="dxa"/>
            <w:shd w:val="clear" w:color="auto" w:fill="auto"/>
          </w:tcPr>
          <w:p>
            <w:r>
              <w:t>31157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4978</w:t>
            </w:r>
          </w:p>
        </w:tc>
        <w:tc>
          <w:tcPr>
            <w:tcW w:w="360" w:type="dxa"/>
            <w:shd w:val="clear" w:color="auto" w:fill="auto"/>
          </w:tcPr>
          <w:p>
            <w:r>
              <w:t>5260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4978</w:t>
            </w:r>
          </w:p>
        </w:tc>
        <w:tc>
          <w:tcPr>
            <w:tcW w:w="360" w:type="dxa"/>
            <w:shd w:val="clear" w:color="auto" w:fill="auto"/>
          </w:tcPr>
          <w:p>
            <w:r>
              <w:t>31140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4978</w:t>
            </w:r>
          </w:p>
        </w:tc>
        <w:tc>
          <w:tcPr>
            <w:tcW w:w="360" w:type="dxa"/>
            <w:shd w:val="clear" w:color="auto" w:fill="auto"/>
          </w:tcPr>
          <w:p>
            <w:r>
              <w:t>41970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4978</w:t>
            </w:r>
          </w:p>
        </w:tc>
        <w:tc>
          <w:tcPr>
            <w:tcW w:w="360" w:type="dxa"/>
            <w:shd w:val="clear" w:color="auto" w:fill="auto"/>
          </w:tcPr>
          <w:p>
            <w:r>
              <w:t>15118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4978</w:t>
            </w:r>
          </w:p>
        </w:tc>
        <w:tc>
          <w:tcPr>
            <w:tcW w:w="360" w:type="dxa"/>
            <w:shd w:val="clear" w:color="auto" w:fill="auto"/>
          </w:tcPr>
          <w:p>
            <w:r>
              <w:t>42887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4978</w:t>
            </w:r>
          </w:p>
        </w:tc>
        <w:tc>
          <w:tcPr>
            <w:tcW w:w="360" w:type="dxa"/>
            <w:shd w:val="clear" w:color="auto" w:fill="auto"/>
          </w:tcPr>
          <w:p>
            <w:r>
              <w:t>5259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15478</w:t>
            </w:r>
          </w:p>
        </w:tc>
        <w:tc>
          <w:tcPr>
            <w:tcW w:w="360" w:type="dxa"/>
            <w:shd w:val="clear" w:color="auto" w:fill="auto"/>
          </w:tcPr>
          <w:p>
            <w:r>
              <w:t>41971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15478</w:t>
            </w:r>
          </w:p>
        </w:tc>
        <w:tc>
          <w:tcPr>
            <w:tcW w:w="360" w:type="dxa"/>
            <w:shd w:val="clear" w:color="auto" w:fill="auto"/>
          </w:tcPr>
          <w:p>
            <w:r>
              <w:t>31149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15478</w:t>
            </w:r>
          </w:p>
        </w:tc>
        <w:tc>
          <w:tcPr>
            <w:tcW w:w="360" w:type="dxa"/>
            <w:shd w:val="clear" w:color="auto" w:fill="auto"/>
          </w:tcPr>
          <w:p>
            <w:r>
              <w:t>42727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15478</w:t>
            </w:r>
          </w:p>
        </w:tc>
        <w:tc>
          <w:tcPr>
            <w:tcW w:w="360" w:type="dxa"/>
            <w:shd w:val="clear" w:color="auto" w:fill="auto"/>
          </w:tcPr>
          <w:p>
            <w:r>
              <w:t>41972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15478</w:t>
            </w:r>
          </w:p>
        </w:tc>
        <w:tc>
          <w:tcPr>
            <w:tcW w:w="360" w:type="dxa"/>
            <w:shd w:val="clear" w:color="auto" w:fill="auto"/>
          </w:tcPr>
          <w:p>
            <w:r>
              <w:t>41973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15478</w:t>
            </w:r>
          </w:p>
        </w:tc>
        <w:tc>
          <w:tcPr>
            <w:tcW w:w="360" w:type="dxa"/>
            <w:shd w:val="clear" w:color="auto" w:fill="auto"/>
          </w:tcPr>
          <w:p>
            <w:r>
              <w:t>31150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15478</w:t>
            </w:r>
          </w:p>
        </w:tc>
        <w:tc>
          <w:tcPr>
            <w:tcW w:w="360" w:type="dxa"/>
            <w:shd w:val="clear" w:color="auto" w:fill="auto"/>
          </w:tcPr>
          <w:p>
            <w:r>
              <w:t>45469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15478</w:t>
            </w:r>
          </w:p>
        </w:tc>
        <w:tc>
          <w:tcPr>
            <w:tcW w:w="360" w:type="dxa"/>
            <w:shd w:val="clear" w:color="auto" w:fill="auto"/>
          </w:tcPr>
          <w:p>
            <w:r>
              <w:t>45470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15478</w:t>
            </w:r>
          </w:p>
        </w:tc>
        <w:tc>
          <w:tcPr>
            <w:tcW w:w="360" w:type="dxa"/>
            <w:shd w:val="clear" w:color="auto" w:fill="auto"/>
          </w:tcPr>
          <w:p>
            <w:r>
              <w:t>31151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15803</w:t>
            </w:r>
          </w:p>
        </w:tc>
        <w:tc>
          <w:tcPr>
            <w:tcW w:w="360" w:type="dxa"/>
            <w:shd w:val="clear" w:color="auto" w:fill="auto"/>
          </w:tcPr>
          <w:p>
            <w:r>
              <w:t>15804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15803</w:t>
            </w:r>
          </w:p>
        </w:tc>
        <w:tc>
          <w:tcPr>
            <w:tcW w:w="360" w:type="dxa"/>
            <w:shd w:val="clear" w:color="auto" w:fill="auto"/>
          </w:tcPr>
          <w:p>
            <w:r>
              <w:t>47185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42169</w:t>
            </w:r>
          </w:p>
        </w:tc>
        <w:tc>
          <w:tcPr>
            <w:tcW w:w="360" w:type="dxa"/>
            <w:shd w:val="clear" w:color="auto" w:fill="auto"/>
          </w:tcPr>
          <w:p>
            <w:r>
              <w:t>44069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4896</w:t>
            </w:r>
          </w:p>
        </w:tc>
        <w:tc>
          <w:tcPr>
            <w:tcW w:w="360" w:type="dxa"/>
            <w:shd w:val="clear" w:color="auto" w:fill="auto"/>
          </w:tcPr>
          <w:p>
            <w:r>
              <w:t>5024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4896</w:t>
            </w:r>
          </w:p>
        </w:tc>
        <w:tc>
          <w:tcPr>
            <w:tcW w:w="360" w:type="dxa"/>
            <w:shd w:val="clear" w:color="auto" w:fill="auto"/>
          </w:tcPr>
          <w:p>
            <w:r>
              <w:t>4897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4896</w:t>
            </w:r>
          </w:p>
        </w:tc>
        <w:tc>
          <w:tcPr>
            <w:tcW w:w="360" w:type="dxa"/>
            <w:shd w:val="clear" w:color="auto" w:fill="auto"/>
          </w:tcPr>
          <w:p>
            <w:r>
              <w:t>16205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4896</w:t>
            </w:r>
          </w:p>
        </w:tc>
        <w:tc>
          <w:tcPr>
            <w:tcW w:w="360" w:type="dxa"/>
            <w:shd w:val="clear" w:color="auto" w:fill="auto"/>
          </w:tcPr>
          <w:p>
            <w:r>
              <w:t>42728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5273</w:t>
            </w:r>
          </w:p>
        </w:tc>
        <w:tc>
          <w:tcPr>
            <w:tcW w:w="360" w:type="dxa"/>
            <w:shd w:val="clear" w:color="auto" w:fill="auto"/>
          </w:tcPr>
          <w:p>
            <w:r>
              <w:t>42173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5273</w:t>
            </w:r>
          </w:p>
        </w:tc>
        <w:tc>
          <w:tcPr>
            <w:tcW w:w="360" w:type="dxa"/>
            <w:shd w:val="clear" w:color="auto" w:fill="auto"/>
          </w:tcPr>
          <w:p>
            <w:r>
              <w:t>45000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4901</w:t>
            </w:r>
          </w:p>
        </w:tc>
        <w:tc>
          <w:tcPr>
            <w:tcW w:w="360" w:type="dxa"/>
            <w:shd w:val="clear" w:color="auto" w:fill="auto"/>
          </w:tcPr>
          <w:p>
            <w:r>
              <w:t>42174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4901</w:t>
            </w:r>
          </w:p>
        </w:tc>
        <w:tc>
          <w:tcPr>
            <w:tcW w:w="360" w:type="dxa"/>
            <w:shd w:val="clear" w:color="auto" w:fill="auto"/>
          </w:tcPr>
          <w:p>
            <w:r>
              <w:t>42175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4901</w:t>
            </w:r>
          </w:p>
        </w:tc>
        <w:tc>
          <w:tcPr>
            <w:tcW w:w="360" w:type="dxa"/>
            <w:shd w:val="clear" w:color="auto" w:fill="auto"/>
          </w:tcPr>
          <w:p>
            <w:r>
              <w:t>28440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4901</w:t>
            </w:r>
          </w:p>
        </w:tc>
        <w:tc>
          <w:tcPr>
            <w:tcW w:w="360" w:type="dxa"/>
            <w:shd w:val="clear" w:color="auto" w:fill="auto"/>
          </w:tcPr>
          <w:p>
            <w:r>
              <w:t>14848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4901</w:t>
            </w:r>
          </w:p>
        </w:tc>
        <w:tc>
          <w:tcPr>
            <w:tcW w:w="360" w:type="dxa"/>
            <w:shd w:val="clear" w:color="auto" w:fill="auto"/>
          </w:tcPr>
          <w:p>
            <w:r>
              <w:t>23912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4901</w:t>
            </w:r>
          </w:p>
        </w:tc>
        <w:tc>
          <w:tcPr>
            <w:tcW w:w="360" w:type="dxa"/>
            <w:shd w:val="clear" w:color="auto" w:fill="auto"/>
          </w:tcPr>
          <w:p>
            <w:r>
              <w:t>16209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4901</w:t>
            </w:r>
          </w:p>
        </w:tc>
        <w:tc>
          <w:tcPr>
            <w:tcW w:w="360" w:type="dxa"/>
            <w:shd w:val="clear" w:color="auto" w:fill="auto"/>
          </w:tcPr>
          <w:p>
            <w:r>
              <w:t>47920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4901</w:t>
            </w:r>
          </w:p>
        </w:tc>
        <w:tc>
          <w:tcPr>
            <w:tcW w:w="360" w:type="dxa"/>
            <w:shd w:val="clear" w:color="auto" w:fill="auto"/>
          </w:tcPr>
          <w:p>
            <w:r>
              <w:t>28441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4901</w:t>
            </w:r>
          </w:p>
        </w:tc>
        <w:tc>
          <w:tcPr>
            <w:tcW w:w="360" w:type="dxa"/>
            <w:shd w:val="clear" w:color="auto" w:fill="auto"/>
          </w:tcPr>
          <w:p>
            <w:r>
              <w:t>23915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4901</w:t>
            </w:r>
          </w:p>
        </w:tc>
        <w:tc>
          <w:tcPr>
            <w:tcW w:w="360" w:type="dxa"/>
            <w:shd w:val="clear" w:color="auto" w:fill="auto"/>
          </w:tcPr>
          <w:p>
            <w:r>
              <w:t>16210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4901</w:t>
            </w:r>
          </w:p>
        </w:tc>
        <w:tc>
          <w:tcPr>
            <w:tcW w:w="360" w:type="dxa"/>
            <w:shd w:val="clear" w:color="auto" w:fill="auto"/>
          </w:tcPr>
          <w:p>
            <w:r>
              <w:t>47921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4901</w:t>
            </w:r>
          </w:p>
        </w:tc>
        <w:tc>
          <w:tcPr>
            <w:tcW w:w="360" w:type="dxa"/>
            <w:shd w:val="clear" w:color="auto" w:fill="auto"/>
          </w:tcPr>
          <w:p>
            <w:r>
              <w:t>42176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5249</w:t>
            </w:r>
          </w:p>
        </w:tc>
        <w:tc>
          <w:tcPr>
            <w:tcW w:w="360" w:type="dxa"/>
            <w:shd w:val="clear" w:color="auto" w:fill="auto"/>
          </w:tcPr>
          <w:p>
            <w:r>
              <w:t>42901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5249</w:t>
            </w:r>
          </w:p>
        </w:tc>
        <w:tc>
          <w:tcPr>
            <w:tcW w:w="360" w:type="dxa"/>
            <w:shd w:val="clear" w:color="auto" w:fill="auto"/>
          </w:tcPr>
          <w:p>
            <w:r>
              <w:t>41654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5249</w:t>
            </w:r>
          </w:p>
        </w:tc>
        <w:tc>
          <w:tcPr>
            <w:tcW w:w="360" w:type="dxa"/>
            <w:shd w:val="clear" w:color="auto" w:fill="auto"/>
          </w:tcPr>
          <w:p>
            <w:r>
              <w:t>41655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5249</w:t>
            </w:r>
          </w:p>
        </w:tc>
        <w:tc>
          <w:tcPr>
            <w:tcW w:w="360" w:type="dxa"/>
            <w:shd w:val="clear" w:color="auto" w:fill="auto"/>
          </w:tcPr>
          <w:p>
            <w:r>
              <w:t>41839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5249</w:t>
            </w:r>
          </w:p>
        </w:tc>
        <w:tc>
          <w:tcPr>
            <w:tcW w:w="360" w:type="dxa"/>
            <w:shd w:val="clear" w:color="auto" w:fill="auto"/>
          </w:tcPr>
          <w:p>
            <w:r>
              <w:t>42709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5249</w:t>
            </w:r>
          </w:p>
        </w:tc>
        <w:tc>
          <w:tcPr>
            <w:tcW w:w="360" w:type="dxa"/>
            <w:shd w:val="clear" w:color="auto" w:fill="auto"/>
          </w:tcPr>
          <w:p>
            <w:r>
              <w:t>47183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5249</w:t>
            </w:r>
          </w:p>
        </w:tc>
        <w:tc>
          <w:tcPr>
            <w:tcW w:w="360" w:type="dxa"/>
            <w:shd w:val="clear" w:color="auto" w:fill="auto"/>
          </w:tcPr>
          <w:p>
            <w:r>
              <w:t>42324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5249</w:t>
            </w:r>
          </w:p>
        </w:tc>
        <w:tc>
          <w:tcPr>
            <w:tcW w:w="360" w:type="dxa"/>
            <w:shd w:val="clear" w:color="auto" w:fill="auto"/>
          </w:tcPr>
          <w:p>
            <w:r>
              <w:t>42710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5249</w:t>
            </w:r>
          </w:p>
        </w:tc>
        <w:tc>
          <w:tcPr>
            <w:tcW w:w="360" w:type="dxa"/>
            <w:shd w:val="clear" w:color="auto" w:fill="auto"/>
          </w:tcPr>
          <w:p>
            <w:r>
              <w:t>42325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5249</w:t>
            </w:r>
          </w:p>
        </w:tc>
        <w:tc>
          <w:tcPr>
            <w:tcW w:w="360" w:type="dxa"/>
            <w:shd w:val="clear" w:color="auto" w:fill="auto"/>
          </w:tcPr>
          <w:p>
            <w:r>
              <w:t>41656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5249</w:t>
            </w:r>
          </w:p>
        </w:tc>
        <w:tc>
          <w:tcPr>
            <w:tcW w:w="360" w:type="dxa"/>
            <w:shd w:val="clear" w:color="auto" w:fill="auto"/>
          </w:tcPr>
          <w:p>
            <w:r>
              <w:t>47184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5249</w:t>
            </w:r>
          </w:p>
        </w:tc>
        <w:tc>
          <w:tcPr>
            <w:tcW w:w="360" w:type="dxa"/>
            <w:shd w:val="clear" w:color="auto" w:fill="auto"/>
          </w:tcPr>
          <w:p>
            <w:r>
              <w:t>41657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5249</w:t>
            </w:r>
          </w:p>
        </w:tc>
        <w:tc>
          <w:tcPr>
            <w:tcW w:w="360" w:type="dxa"/>
            <w:shd w:val="clear" w:color="auto" w:fill="auto"/>
          </w:tcPr>
          <w:p>
            <w:r>
              <w:t>42711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5249</w:t>
            </w:r>
          </w:p>
        </w:tc>
        <w:tc>
          <w:tcPr>
            <w:tcW w:w="360" w:type="dxa"/>
            <w:shd w:val="clear" w:color="auto" w:fill="auto"/>
          </w:tcPr>
          <w:p>
            <w:r>
              <w:t>41658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5249</w:t>
            </w:r>
          </w:p>
        </w:tc>
        <w:tc>
          <w:tcPr>
            <w:tcW w:w="360" w:type="dxa"/>
            <w:shd w:val="clear" w:color="auto" w:fill="auto"/>
          </w:tcPr>
          <w:p>
            <w:r>
              <w:t>42199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5249</w:t>
            </w:r>
          </w:p>
        </w:tc>
        <w:tc>
          <w:tcPr>
            <w:tcW w:w="360" w:type="dxa"/>
            <w:shd w:val="clear" w:color="auto" w:fill="auto"/>
          </w:tcPr>
          <w:p>
            <w:r>
              <w:t>41659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5249</w:t>
            </w:r>
          </w:p>
        </w:tc>
        <w:tc>
          <w:tcPr>
            <w:tcW w:w="360" w:type="dxa"/>
            <w:shd w:val="clear" w:color="auto" w:fill="auto"/>
          </w:tcPr>
          <w:p>
            <w:r>
              <w:t>5250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5249</w:t>
            </w:r>
          </w:p>
        </w:tc>
        <w:tc>
          <w:tcPr>
            <w:tcW w:w="360" w:type="dxa"/>
            <w:shd w:val="clear" w:color="auto" w:fill="auto"/>
          </w:tcPr>
          <w:p>
            <w:r>
              <w:t>41660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5249</w:t>
            </w:r>
          </w:p>
        </w:tc>
        <w:tc>
          <w:tcPr>
            <w:tcW w:w="360" w:type="dxa"/>
            <w:shd w:val="clear" w:color="auto" w:fill="auto"/>
          </w:tcPr>
          <w:p>
            <w:r>
              <w:t>41661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5249</w:t>
            </w:r>
          </w:p>
        </w:tc>
        <w:tc>
          <w:tcPr>
            <w:tcW w:w="360" w:type="dxa"/>
            <w:shd w:val="clear" w:color="auto" w:fill="auto"/>
          </w:tcPr>
          <w:p>
            <w:r>
              <w:t>41662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5249</w:t>
            </w:r>
          </w:p>
        </w:tc>
        <w:tc>
          <w:tcPr>
            <w:tcW w:w="360" w:type="dxa"/>
            <w:shd w:val="clear" w:color="auto" w:fill="auto"/>
          </w:tcPr>
          <w:p>
            <w:r>
              <w:t>42194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5249</w:t>
            </w:r>
          </w:p>
        </w:tc>
        <w:tc>
          <w:tcPr>
            <w:tcW w:w="360" w:type="dxa"/>
            <w:shd w:val="clear" w:color="auto" w:fill="auto"/>
          </w:tcPr>
          <w:p>
            <w:r>
              <w:t>47009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5249</w:t>
            </w:r>
          </w:p>
        </w:tc>
        <w:tc>
          <w:tcPr>
            <w:tcW w:w="360" w:type="dxa"/>
            <w:shd w:val="clear" w:color="auto" w:fill="auto"/>
          </w:tcPr>
          <w:p>
            <w:r>
              <w:t>46070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5249</w:t>
            </w:r>
          </w:p>
        </w:tc>
        <w:tc>
          <w:tcPr>
            <w:tcW w:w="360" w:type="dxa"/>
            <w:shd w:val="clear" w:color="auto" w:fill="auto"/>
          </w:tcPr>
          <w:p>
            <w:r>
              <w:t>41843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5007</w:t>
            </w:r>
          </w:p>
        </w:tc>
        <w:tc>
          <w:tcPr>
            <w:tcW w:w="360" w:type="dxa"/>
            <w:shd w:val="clear" w:color="auto" w:fill="auto"/>
          </w:tcPr>
          <w:p>
            <w:r>
              <w:t>16211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5007</w:t>
            </w:r>
          </w:p>
        </w:tc>
        <w:tc>
          <w:tcPr>
            <w:tcW w:w="360" w:type="dxa"/>
            <w:shd w:val="clear" w:color="auto" w:fill="auto"/>
          </w:tcPr>
          <w:p>
            <w:r>
              <w:t>47922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5274</w:t>
            </w:r>
          </w:p>
        </w:tc>
        <w:tc>
          <w:tcPr>
            <w:tcW w:w="360" w:type="dxa"/>
            <w:shd w:val="clear" w:color="auto" w:fill="auto"/>
          </w:tcPr>
          <w:p>
            <w:r>
              <w:t>15443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4983</w:t>
            </w:r>
          </w:p>
        </w:tc>
        <w:tc>
          <w:tcPr>
            <w:tcW w:w="360" w:type="dxa"/>
            <w:shd w:val="clear" w:color="auto" w:fill="auto"/>
          </w:tcPr>
          <w:p>
            <w:r>
              <w:t>45472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4983</w:t>
            </w:r>
          </w:p>
        </w:tc>
        <w:tc>
          <w:tcPr>
            <w:tcW w:w="360" w:type="dxa"/>
            <w:shd w:val="clear" w:color="auto" w:fill="auto"/>
          </w:tcPr>
          <w:p>
            <w:r>
              <w:t>31148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4983</w:t>
            </w:r>
          </w:p>
        </w:tc>
        <w:tc>
          <w:tcPr>
            <w:tcW w:w="360" w:type="dxa"/>
            <w:shd w:val="clear" w:color="auto" w:fill="auto"/>
          </w:tcPr>
          <w:p>
            <w:r>
              <w:t>4999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4983</w:t>
            </w:r>
          </w:p>
        </w:tc>
        <w:tc>
          <w:tcPr>
            <w:tcW w:w="360" w:type="dxa"/>
            <w:shd w:val="clear" w:color="auto" w:fill="auto"/>
          </w:tcPr>
          <w:p>
            <w:r>
              <w:t>42011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41489</w:t>
            </w:r>
          </w:p>
        </w:tc>
        <w:tc>
          <w:tcPr>
            <w:tcW w:w="360" w:type="dxa"/>
            <w:shd w:val="clear" w:color="auto" w:fill="auto"/>
          </w:tcPr>
          <w:p>
            <w:r>
              <w:t>41490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41489</w:t>
            </w:r>
          </w:p>
        </w:tc>
        <w:tc>
          <w:tcPr>
            <w:tcW w:w="360" w:type="dxa"/>
            <w:shd w:val="clear" w:color="auto" w:fill="auto"/>
          </w:tcPr>
          <w:p>
            <w:r>
              <w:t>41491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41489</w:t>
            </w:r>
          </w:p>
        </w:tc>
        <w:tc>
          <w:tcPr>
            <w:tcW w:w="360" w:type="dxa"/>
            <w:shd w:val="clear" w:color="auto" w:fill="auto"/>
          </w:tcPr>
          <w:p>
            <w:r>
              <w:t>41492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41489</w:t>
            </w:r>
          </w:p>
        </w:tc>
        <w:tc>
          <w:tcPr>
            <w:tcW w:w="360" w:type="dxa"/>
            <w:shd w:val="clear" w:color="auto" w:fill="auto"/>
          </w:tcPr>
          <w:p>
            <w:r>
              <w:t>41681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41489</w:t>
            </w:r>
          </w:p>
        </w:tc>
        <w:tc>
          <w:tcPr>
            <w:tcW w:w="360" w:type="dxa"/>
            <w:shd w:val="clear" w:color="auto" w:fill="auto"/>
          </w:tcPr>
          <w:p>
            <w:r>
              <w:t>41974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41489</w:t>
            </w:r>
          </w:p>
        </w:tc>
        <w:tc>
          <w:tcPr>
            <w:tcW w:w="360" w:type="dxa"/>
            <w:shd w:val="clear" w:color="auto" w:fill="auto"/>
          </w:tcPr>
          <w:p>
            <w:r>
              <w:t>41682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5148</w:t>
            </w:r>
          </w:p>
        </w:tc>
        <w:tc>
          <w:tcPr>
            <w:tcW w:w="360" w:type="dxa"/>
            <w:shd w:val="clear" w:color="auto" w:fill="auto"/>
          </w:tcPr>
          <w:p>
            <w:r>
              <w:t>28442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5148</w:t>
            </w:r>
          </w:p>
        </w:tc>
        <w:tc>
          <w:tcPr>
            <w:tcW w:w="360" w:type="dxa"/>
            <w:shd w:val="clear" w:color="auto" w:fill="auto"/>
          </w:tcPr>
          <w:p>
            <w:r>
              <w:t>5252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5148</w:t>
            </w:r>
          </w:p>
        </w:tc>
        <w:tc>
          <w:tcPr>
            <w:tcW w:w="360" w:type="dxa"/>
            <w:shd w:val="clear" w:color="auto" w:fill="auto"/>
          </w:tcPr>
          <w:p>
            <w:r>
              <w:t>16193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5148</w:t>
            </w:r>
          </w:p>
        </w:tc>
        <w:tc>
          <w:tcPr>
            <w:tcW w:w="360" w:type="dxa"/>
            <w:shd w:val="clear" w:color="auto" w:fill="auto"/>
          </w:tcPr>
          <w:p>
            <w:r>
              <w:t>42748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5148</w:t>
            </w:r>
          </w:p>
        </w:tc>
        <w:tc>
          <w:tcPr>
            <w:tcW w:w="360" w:type="dxa"/>
            <w:shd w:val="clear" w:color="auto" w:fill="auto"/>
          </w:tcPr>
          <w:p>
            <w:r>
              <w:t>42749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5148</w:t>
            </w:r>
          </w:p>
        </w:tc>
        <w:tc>
          <w:tcPr>
            <w:tcW w:w="360" w:type="dxa"/>
            <w:shd w:val="clear" w:color="auto" w:fill="auto"/>
          </w:tcPr>
          <w:p>
            <w:r>
              <w:t>16207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5148</w:t>
            </w:r>
          </w:p>
        </w:tc>
        <w:tc>
          <w:tcPr>
            <w:tcW w:w="360" w:type="dxa"/>
            <w:shd w:val="clear" w:color="auto" w:fill="auto"/>
          </w:tcPr>
          <w:p>
            <w:r>
              <w:t>47923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5148</w:t>
            </w:r>
          </w:p>
        </w:tc>
        <w:tc>
          <w:tcPr>
            <w:tcW w:w="360" w:type="dxa"/>
            <w:shd w:val="clear" w:color="auto" w:fill="auto"/>
          </w:tcPr>
          <w:p>
            <w:r>
              <w:t>28443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5148</w:t>
            </w:r>
          </w:p>
        </w:tc>
        <w:tc>
          <w:tcPr>
            <w:tcW w:w="360" w:type="dxa"/>
            <w:shd w:val="clear" w:color="auto" w:fill="auto"/>
          </w:tcPr>
          <w:p>
            <w:r>
              <w:t>31146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5148</w:t>
            </w:r>
          </w:p>
        </w:tc>
        <w:tc>
          <w:tcPr>
            <w:tcW w:w="360" w:type="dxa"/>
            <w:shd w:val="clear" w:color="auto" w:fill="auto"/>
          </w:tcPr>
          <w:p>
            <w:r>
              <w:t>31145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5148</w:t>
            </w:r>
          </w:p>
        </w:tc>
        <w:tc>
          <w:tcPr>
            <w:tcW w:w="360" w:type="dxa"/>
            <w:shd w:val="clear" w:color="auto" w:fill="auto"/>
          </w:tcPr>
          <w:p>
            <w:r>
              <w:t>43718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5148</w:t>
            </w:r>
          </w:p>
        </w:tc>
        <w:tc>
          <w:tcPr>
            <w:tcW w:w="360" w:type="dxa"/>
            <w:shd w:val="clear" w:color="auto" w:fill="auto"/>
          </w:tcPr>
          <w:p>
            <w:r>
              <w:t>31147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5148</w:t>
            </w:r>
          </w:p>
        </w:tc>
        <w:tc>
          <w:tcPr>
            <w:tcW w:w="360" w:type="dxa"/>
            <w:shd w:val="clear" w:color="auto" w:fill="auto"/>
          </w:tcPr>
          <w:p>
            <w:r>
              <w:t>42049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5148</w:t>
            </w:r>
          </w:p>
        </w:tc>
        <w:tc>
          <w:tcPr>
            <w:tcW w:w="360" w:type="dxa"/>
            <w:shd w:val="clear" w:color="auto" w:fill="auto"/>
          </w:tcPr>
          <w:p>
            <w:r>
              <w:t>41967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5148</w:t>
            </w:r>
          </w:p>
        </w:tc>
        <w:tc>
          <w:tcPr>
            <w:tcW w:w="360" w:type="dxa"/>
            <w:shd w:val="clear" w:color="auto" w:fill="auto"/>
          </w:tcPr>
          <w:p>
            <w:r>
              <w:t>42010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5148</w:t>
            </w:r>
          </w:p>
        </w:tc>
        <w:tc>
          <w:tcPr>
            <w:tcW w:w="360" w:type="dxa"/>
            <w:shd w:val="clear" w:color="auto" w:fill="auto"/>
          </w:tcPr>
          <w:p>
            <w:r>
              <w:t>15488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5148</w:t>
            </w:r>
          </w:p>
        </w:tc>
        <w:tc>
          <w:tcPr>
            <w:tcW w:w="360" w:type="dxa"/>
            <w:shd w:val="clear" w:color="auto" w:fill="auto"/>
          </w:tcPr>
          <w:p>
            <w:r>
              <w:t>28622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5148</w:t>
            </w:r>
          </w:p>
        </w:tc>
        <w:tc>
          <w:tcPr>
            <w:tcW w:w="360" w:type="dxa"/>
            <w:shd w:val="clear" w:color="auto" w:fill="auto"/>
          </w:tcPr>
          <w:p>
            <w:r>
              <w:t>42060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5148</w:t>
            </w:r>
          </w:p>
        </w:tc>
        <w:tc>
          <w:tcPr>
            <w:tcW w:w="360" w:type="dxa"/>
            <w:shd w:val="clear" w:color="auto" w:fill="auto"/>
          </w:tcPr>
          <w:p>
            <w:r>
              <w:t>5294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5148</w:t>
            </w:r>
          </w:p>
        </w:tc>
        <w:tc>
          <w:tcPr>
            <w:tcW w:w="360" w:type="dxa"/>
            <w:shd w:val="clear" w:color="auto" w:fill="auto"/>
          </w:tcPr>
          <w:p>
            <w:r>
              <w:t>24016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4984</w:t>
            </w:r>
          </w:p>
        </w:tc>
        <w:tc>
          <w:tcPr>
            <w:tcW w:w="360" w:type="dxa"/>
            <w:shd w:val="clear" w:color="auto" w:fill="auto"/>
          </w:tcPr>
          <w:p>
            <w:r>
              <w:t>5002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28208</w:t>
            </w:r>
          </w:p>
        </w:tc>
        <w:tc>
          <w:tcPr>
            <w:tcW w:w="360" w:type="dxa"/>
            <w:shd w:val="clear" w:color="auto" w:fill="auto"/>
          </w:tcPr>
          <w:p>
            <w:r>
              <w:t>28209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27</w:t>
            </w:r>
          </w:p>
        </w:tc>
        <w:tc>
          <w:tcPr>
            <w:tcW w:w="360" w:type="dxa"/>
            <w:shd w:val="clear" w:color="auto" w:fill="auto"/>
          </w:tcPr>
          <w:p>
            <w:r>
              <w:t>5012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27</w:t>
            </w:r>
          </w:p>
        </w:tc>
        <w:tc>
          <w:tcPr>
            <w:tcW w:w="360" w:type="dxa"/>
            <w:shd w:val="clear" w:color="auto" w:fill="auto"/>
          </w:tcPr>
          <w:p>
            <w:r>
              <w:t>5013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27</w:t>
            </w:r>
          </w:p>
        </w:tc>
        <w:tc>
          <w:tcPr>
            <w:tcW w:w="360" w:type="dxa"/>
            <w:shd w:val="clear" w:color="auto" w:fill="auto"/>
          </w:tcPr>
          <w:p>
            <w:r>
              <w:t>23904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27</w:t>
            </w:r>
          </w:p>
        </w:tc>
        <w:tc>
          <w:tcPr>
            <w:tcW w:w="360" w:type="dxa"/>
            <w:shd w:val="clear" w:color="auto" w:fill="auto"/>
          </w:tcPr>
          <w:p>
            <w:r>
              <w:t>5014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27</w:t>
            </w:r>
          </w:p>
        </w:tc>
        <w:tc>
          <w:tcPr>
            <w:tcW w:w="360" w:type="dxa"/>
            <w:shd w:val="clear" w:color="auto" w:fill="auto"/>
          </w:tcPr>
          <w:p>
            <w:r>
              <w:t>28444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27</w:t>
            </w:r>
          </w:p>
        </w:tc>
        <w:tc>
          <w:tcPr>
            <w:tcW w:w="360" w:type="dxa"/>
            <w:shd w:val="clear" w:color="auto" w:fill="auto"/>
          </w:tcPr>
          <w:p>
            <w:r>
              <w:t>15379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27</w:t>
            </w:r>
          </w:p>
        </w:tc>
        <w:tc>
          <w:tcPr>
            <w:tcW w:w="360" w:type="dxa"/>
            <w:shd w:val="clear" w:color="auto" w:fill="auto"/>
          </w:tcPr>
          <w:p>
            <w:r>
              <w:t>5296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27</w:t>
            </w:r>
          </w:p>
        </w:tc>
        <w:tc>
          <w:tcPr>
            <w:tcW w:w="360" w:type="dxa"/>
            <w:shd w:val="clear" w:color="auto" w:fill="auto"/>
          </w:tcPr>
          <w:p>
            <w:r>
              <w:t>23914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27</w:t>
            </w:r>
          </w:p>
        </w:tc>
        <w:tc>
          <w:tcPr>
            <w:tcW w:w="360" w:type="dxa"/>
            <w:shd w:val="clear" w:color="auto" w:fill="auto"/>
          </w:tcPr>
          <w:p>
            <w:r>
              <w:t>28445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27</w:t>
            </w:r>
          </w:p>
        </w:tc>
        <w:tc>
          <w:tcPr>
            <w:tcW w:w="360" w:type="dxa"/>
            <w:shd w:val="clear" w:color="auto" w:fill="auto"/>
          </w:tcPr>
          <w:p>
            <w:r>
              <w:t>15508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27</w:t>
            </w:r>
          </w:p>
        </w:tc>
        <w:tc>
          <w:tcPr>
            <w:tcW w:w="360" w:type="dxa"/>
            <w:shd w:val="clear" w:color="auto" w:fill="auto"/>
          </w:tcPr>
          <w:p>
            <w:r>
              <w:t>28447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27</w:t>
            </w:r>
          </w:p>
        </w:tc>
        <w:tc>
          <w:tcPr>
            <w:tcW w:w="360" w:type="dxa"/>
            <w:shd w:val="clear" w:color="auto" w:fill="auto"/>
          </w:tcPr>
          <w:p>
            <w:r>
              <w:t>15038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27</w:t>
            </w:r>
          </w:p>
        </w:tc>
        <w:tc>
          <w:tcPr>
            <w:tcW w:w="360" w:type="dxa"/>
            <w:shd w:val="clear" w:color="auto" w:fill="auto"/>
          </w:tcPr>
          <w:p>
            <w:r>
              <w:t>28448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27</w:t>
            </w:r>
          </w:p>
        </w:tc>
        <w:tc>
          <w:tcPr>
            <w:tcW w:w="360" w:type="dxa"/>
            <w:shd w:val="clear" w:color="auto" w:fill="auto"/>
          </w:tcPr>
          <w:p>
            <w:r>
              <w:t>42034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27</w:t>
            </w:r>
          </w:p>
        </w:tc>
        <w:tc>
          <w:tcPr>
            <w:tcW w:w="360" w:type="dxa"/>
            <w:shd w:val="clear" w:color="auto" w:fill="auto"/>
          </w:tcPr>
          <w:p>
            <w:r>
              <w:t>41537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27</w:t>
            </w:r>
          </w:p>
        </w:tc>
        <w:tc>
          <w:tcPr>
            <w:tcW w:w="360" w:type="dxa"/>
            <w:shd w:val="clear" w:color="auto" w:fill="auto"/>
          </w:tcPr>
          <w:p>
            <w:r>
              <w:t>47924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27</w:t>
            </w:r>
          </w:p>
        </w:tc>
        <w:tc>
          <w:tcPr>
            <w:tcW w:w="360" w:type="dxa"/>
            <w:shd w:val="clear" w:color="auto" w:fill="auto"/>
          </w:tcPr>
          <w:p>
            <w:r>
              <w:t>23922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27</w:t>
            </w:r>
          </w:p>
        </w:tc>
        <w:tc>
          <w:tcPr>
            <w:tcW w:w="360" w:type="dxa"/>
            <w:shd w:val="clear" w:color="auto" w:fill="auto"/>
          </w:tcPr>
          <w:p>
            <w:r>
              <w:t>28449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27</w:t>
            </w:r>
          </w:p>
        </w:tc>
        <w:tc>
          <w:tcPr>
            <w:tcW w:w="360" w:type="dxa"/>
            <w:shd w:val="clear" w:color="auto" w:fill="auto"/>
          </w:tcPr>
          <w:p>
            <w:r>
              <w:t>14923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27</w:t>
            </w:r>
          </w:p>
        </w:tc>
        <w:tc>
          <w:tcPr>
            <w:tcW w:w="360" w:type="dxa"/>
            <w:shd w:val="clear" w:color="auto" w:fill="auto"/>
          </w:tcPr>
          <w:p>
            <w:r>
              <w:t>41541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27</w:t>
            </w:r>
          </w:p>
        </w:tc>
        <w:tc>
          <w:tcPr>
            <w:tcW w:w="360" w:type="dxa"/>
            <w:shd w:val="clear" w:color="auto" w:fill="auto"/>
          </w:tcPr>
          <w:p>
            <w:r>
              <w:t>23923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27</w:t>
            </w:r>
          </w:p>
        </w:tc>
        <w:tc>
          <w:tcPr>
            <w:tcW w:w="360" w:type="dxa"/>
            <w:shd w:val="clear" w:color="auto" w:fill="auto"/>
          </w:tcPr>
          <w:p>
            <w:r>
              <w:t>42281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27</w:t>
            </w:r>
          </w:p>
        </w:tc>
        <w:tc>
          <w:tcPr>
            <w:tcW w:w="360" w:type="dxa"/>
            <w:shd w:val="clear" w:color="auto" w:fill="auto"/>
          </w:tcPr>
          <w:p>
            <w:r>
              <w:t>28450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27</w:t>
            </w:r>
          </w:p>
        </w:tc>
        <w:tc>
          <w:tcPr>
            <w:tcW w:w="360" w:type="dxa"/>
            <w:shd w:val="clear" w:color="auto" w:fill="auto"/>
          </w:tcPr>
          <w:p>
            <w:r>
              <w:t>41509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27</w:t>
            </w:r>
          </w:p>
        </w:tc>
        <w:tc>
          <w:tcPr>
            <w:tcW w:w="360" w:type="dxa"/>
            <w:shd w:val="clear" w:color="auto" w:fill="auto"/>
          </w:tcPr>
          <w:p>
            <w:r>
              <w:t>15509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27</w:t>
            </w:r>
          </w:p>
        </w:tc>
        <w:tc>
          <w:tcPr>
            <w:tcW w:w="360" w:type="dxa"/>
            <w:shd w:val="clear" w:color="auto" w:fill="auto"/>
          </w:tcPr>
          <w:p>
            <w:r>
              <w:t>23919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27</w:t>
            </w:r>
          </w:p>
        </w:tc>
        <w:tc>
          <w:tcPr>
            <w:tcW w:w="360" w:type="dxa"/>
            <w:shd w:val="clear" w:color="auto" w:fill="auto"/>
          </w:tcPr>
          <w:p>
            <w:r>
              <w:t>43915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27</w:t>
            </w:r>
          </w:p>
        </w:tc>
        <w:tc>
          <w:tcPr>
            <w:tcW w:w="360" w:type="dxa"/>
            <w:shd w:val="clear" w:color="auto" w:fill="auto"/>
          </w:tcPr>
          <w:p>
            <w:r>
              <w:t>15510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27</w:t>
            </w:r>
          </w:p>
        </w:tc>
        <w:tc>
          <w:tcPr>
            <w:tcW w:w="360" w:type="dxa"/>
            <w:shd w:val="clear" w:color="auto" w:fill="auto"/>
          </w:tcPr>
          <w:p>
            <w:r>
              <w:t>47925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27</w:t>
            </w:r>
          </w:p>
        </w:tc>
        <w:tc>
          <w:tcPr>
            <w:tcW w:w="360" w:type="dxa"/>
            <w:shd w:val="clear" w:color="auto" w:fill="auto"/>
          </w:tcPr>
          <w:p>
            <w:r>
              <w:t>15511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27</w:t>
            </w:r>
          </w:p>
        </w:tc>
        <w:tc>
          <w:tcPr>
            <w:tcW w:w="360" w:type="dxa"/>
            <w:shd w:val="clear" w:color="auto" w:fill="auto"/>
          </w:tcPr>
          <w:p>
            <w:r>
              <w:t>28453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27</w:t>
            </w:r>
          </w:p>
        </w:tc>
        <w:tc>
          <w:tcPr>
            <w:tcW w:w="360" w:type="dxa"/>
            <w:shd w:val="clear" w:color="auto" w:fill="auto"/>
          </w:tcPr>
          <w:p>
            <w:r>
              <w:t>15512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27</w:t>
            </w:r>
          </w:p>
        </w:tc>
        <w:tc>
          <w:tcPr>
            <w:tcW w:w="360" w:type="dxa"/>
            <w:shd w:val="clear" w:color="auto" w:fill="auto"/>
          </w:tcPr>
          <w:p>
            <w:r>
              <w:t>43916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27</w:t>
            </w:r>
          </w:p>
        </w:tc>
        <w:tc>
          <w:tcPr>
            <w:tcW w:w="360" w:type="dxa"/>
            <w:shd w:val="clear" w:color="auto" w:fill="auto"/>
          </w:tcPr>
          <w:p>
            <w:r>
              <w:t>28454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27</w:t>
            </w:r>
          </w:p>
        </w:tc>
        <w:tc>
          <w:tcPr>
            <w:tcW w:w="360" w:type="dxa"/>
            <w:shd w:val="clear" w:color="auto" w:fill="auto"/>
          </w:tcPr>
          <w:p>
            <w:r>
              <w:t>5263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27</w:t>
            </w:r>
          </w:p>
        </w:tc>
        <w:tc>
          <w:tcPr>
            <w:tcW w:w="360" w:type="dxa"/>
            <w:shd w:val="clear" w:color="auto" w:fill="auto"/>
          </w:tcPr>
          <w:p>
            <w:r>
              <w:t>41968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27</w:t>
            </w:r>
          </w:p>
        </w:tc>
        <w:tc>
          <w:tcPr>
            <w:tcW w:w="360" w:type="dxa"/>
            <w:shd w:val="clear" w:color="auto" w:fill="auto"/>
          </w:tcPr>
          <w:p>
            <w:r>
              <w:t>42902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27</w:t>
            </w:r>
          </w:p>
        </w:tc>
        <w:tc>
          <w:tcPr>
            <w:tcW w:w="360" w:type="dxa"/>
            <w:shd w:val="clear" w:color="auto" w:fill="auto"/>
          </w:tcPr>
          <w:p>
            <w:r>
              <w:t>5298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27</w:t>
            </w:r>
          </w:p>
        </w:tc>
        <w:tc>
          <w:tcPr>
            <w:tcW w:w="360" w:type="dxa"/>
            <w:shd w:val="clear" w:color="auto" w:fill="auto"/>
          </w:tcPr>
          <w:p>
            <w:r>
              <w:t>5262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27</w:t>
            </w:r>
          </w:p>
        </w:tc>
        <w:tc>
          <w:tcPr>
            <w:tcW w:w="360" w:type="dxa"/>
            <w:shd w:val="clear" w:color="auto" w:fill="auto"/>
          </w:tcPr>
          <w:p>
            <w:r>
              <w:t>41934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27</w:t>
            </w:r>
          </w:p>
        </w:tc>
        <w:tc>
          <w:tcPr>
            <w:tcW w:w="360" w:type="dxa"/>
            <w:shd w:val="clear" w:color="auto" w:fill="auto"/>
          </w:tcPr>
          <w:p>
            <w:r>
              <w:t>46153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27</w:t>
            </w:r>
          </w:p>
        </w:tc>
        <w:tc>
          <w:tcPr>
            <w:tcW w:w="360" w:type="dxa"/>
            <w:shd w:val="clear" w:color="auto" w:fill="auto"/>
          </w:tcPr>
          <w:p>
            <w:r>
              <w:t>28455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27</w:t>
            </w:r>
          </w:p>
        </w:tc>
        <w:tc>
          <w:tcPr>
            <w:tcW w:w="360" w:type="dxa"/>
            <w:shd w:val="clear" w:color="auto" w:fill="auto"/>
          </w:tcPr>
          <w:p>
            <w:r>
              <w:t>46154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5038</w:t>
            </w:r>
          </w:p>
        </w:tc>
        <w:tc>
          <w:tcPr>
            <w:tcW w:w="360" w:type="dxa"/>
            <w:shd w:val="clear" w:color="auto" w:fill="auto"/>
          </w:tcPr>
          <w:p>
            <w:r>
              <w:t>47634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5006</w:t>
            </w:r>
          </w:p>
        </w:tc>
        <w:tc>
          <w:tcPr>
            <w:tcW w:w="360" w:type="dxa"/>
            <w:shd w:val="clear" w:color="auto" w:fill="auto"/>
          </w:tcPr>
          <w:p>
            <w:r>
              <w:t>43383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5006</w:t>
            </w:r>
          </w:p>
        </w:tc>
        <w:tc>
          <w:tcPr>
            <w:tcW w:w="360" w:type="dxa"/>
            <w:shd w:val="clear" w:color="auto" w:fill="auto"/>
          </w:tcPr>
          <w:p>
            <w:r>
              <w:t>15438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5006</w:t>
            </w:r>
          </w:p>
        </w:tc>
        <w:tc>
          <w:tcPr>
            <w:tcW w:w="360" w:type="dxa"/>
            <w:shd w:val="clear" w:color="auto" w:fill="auto"/>
          </w:tcPr>
          <w:p>
            <w:r>
              <w:t>45477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5006</w:t>
            </w:r>
          </w:p>
        </w:tc>
        <w:tc>
          <w:tcPr>
            <w:tcW w:w="360" w:type="dxa"/>
            <w:shd w:val="clear" w:color="auto" w:fill="auto"/>
          </w:tcPr>
          <w:p>
            <w:r>
              <w:t>28623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5006</w:t>
            </w:r>
          </w:p>
        </w:tc>
        <w:tc>
          <w:tcPr>
            <w:tcW w:w="360" w:type="dxa"/>
            <w:shd w:val="clear" w:color="auto" w:fill="auto"/>
          </w:tcPr>
          <w:p>
            <w:r>
              <w:t>43719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5006</w:t>
            </w:r>
          </w:p>
        </w:tc>
        <w:tc>
          <w:tcPr>
            <w:tcW w:w="360" w:type="dxa"/>
            <w:shd w:val="clear" w:color="auto" w:fill="auto"/>
          </w:tcPr>
          <w:p>
            <w:r>
              <w:t>5009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5006</w:t>
            </w:r>
          </w:p>
        </w:tc>
        <w:tc>
          <w:tcPr>
            <w:tcW w:w="360" w:type="dxa"/>
            <w:shd w:val="clear" w:color="auto" w:fill="auto"/>
          </w:tcPr>
          <w:p>
            <w:r>
              <w:t>28624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5006</w:t>
            </w:r>
          </w:p>
        </w:tc>
        <w:tc>
          <w:tcPr>
            <w:tcW w:w="360" w:type="dxa"/>
            <w:shd w:val="clear" w:color="auto" w:fill="auto"/>
          </w:tcPr>
          <w:p>
            <w:r>
              <w:t>42084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5006</w:t>
            </w:r>
          </w:p>
        </w:tc>
        <w:tc>
          <w:tcPr>
            <w:tcW w:w="360" w:type="dxa"/>
            <w:shd w:val="clear" w:color="auto" w:fill="auto"/>
          </w:tcPr>
          <w:p>
            <w:r>
              <w:t>44204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5006</w:t>
            </w:r>
          </w:p>
        </w:tc>
        <w:tc>
          <w:tcPr>
            <w:tcW w:w="360" w:type="dxa"/>
            <w:shd w:val="clear" w:color="auto" w:fill="auto"/>
          </w:tcPr>
          <w:p>
            <w:r>
              <w:t>5175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5006</w:t>
            </w:r>
          </w:p>
        </w:tc>
        <w:tc>
          <w:tcPr>
            <w:tcW w:w="360" w:type="dxa"/>
            <w:shd w:val="clear" w:color="auto" w:fill="auto"/>
          </w:tcPr>
          <w:p>
            <w:r>
              <w:t>5174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5006</w:t>
            </w:r>
          </w:p>
        </w:tc>
        <w:tc>
          <w:tcPr>
            <w:tcW w:w="360" w:type="dxa"/>
            <w:shd w:val="clear" w:color="auto" w:fill="auto"/>
          </w:tcPr>
          <w:p>
            <w:r>
              <w:t>42085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5006</w:t>
            </w:r>
          </w:p>
        </w:tc>
        <w:tc>
          <w:tcPr>
            <w:tcW w:w="360" w:type="dxa"/>
            <w:shd w:val="clear" w:color="auto" w:fill="auto"/>
          </w:tcPr>
          <w:p>
            <w:r>
              <w:t>43384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5006</w:t>
            </w:r>
          </w:p>
        </w:tc>
        <w:tc>
          <w:tcPr>
            <w:tcW w:w="360" w:type="dxa"/>
            <w:shd w:val="clear" w:color="auto" w:fill="auto"/>
          </w:tcPr>
          <w:p>
            <w:r>
              <w:t>42326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5006</w:t>
            </w:r>
          </w:p>
        </w:tc>
        <w:tc>
          <w:tcPr>
            <w:tcW w:w="360" w:type="dxa"/>
            <w:shd w:val="clear" w:color="auto" w:fill="auto"/>
          </w:tcPr>
          <w:p>
            <w:r>
              <w:t>15448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5006</w:t>
            </w:r>
          </w:p>
        </w:tc>
        <w:tc>
          <w:tcPr>
            <w:tcW w:w="360" w:type="dxa"/>
            <w:shd w:val="clear" w:color="auto" w:fill="auto"/>
          </w:tcPr>
          <w:p>
            <w:r>
              <w:t>42903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5006</w:t>
            </w:r>
          </w:p>
        </w:tc>
        <w:tc>
          <w:tcPr>
            <w:tcW w:w="360" w:type="dxa"/>
            <w:shd w:val="clear" w:color="auto" w:fill="auto"/>
          </w:tcPr>
          <w:p>
            <w:r>
              <w:t>41840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5006</w:t>
            </w:r>
          </w:p>
        </w:tc>
        <w:tc>
          <w:tcPr>
            <w:tcW w:w="360" w:type="dxa"/>
            <w:shd w:val="clear" w:color="auto" w:fill="auto"/>
          </w:tcPr>
          <w:p>
            <w:r>
              <w:t>41663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5006</w:t>
            </w:r>
          </w:p>
        </w:tc>
        <w:tc>
          <w:tcPr>
            <w:tcW w:w="360" w:type="dxa"/>
            <w:shd w:val="clear" w:color="auto" w:fill="auto"/>
          </w:tcPr>
          <w:p>
            <w:r>
              <w:t>41841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5006</w:t>
            </w:r>
          </w:p>
        </w:tc>
        <w:tc>
          <w:tcPr>
            <w:tcW w:w="360" w:type="dxa"/>
            <w:shd w:val="clear" w:color="auto" w:fill="auto"/>
          </w:tcPr>
          <w:p>
            <w:r>
              <w:t>41842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5006</w:t>
            </w:r>
          </w:p>
        </w:tc>
        <w:tc>
          <w:tcPr>
            <w:tcW w:w="360" w:type="dxa"/>
            <w:shd w:val="clear" w:color="auto" w:fill="auto"/>
          </w:tcPr>
          <w:p>
            <w:r>
              <w:t>42905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5006</w:t>
            </w:r>
          </w:p>
        </w:tc>
        <w:tc>
          <w:tcPr>
            <w:tcW w:w="360" w:type="dxa"/>
            <w:shd w:val="clear" w:color="auto" w:fill="auto"/>
          </w:tcPr>
          <w:p>
            <w:r>
              <w:t>5010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5006</w:t>
            </w:r>
          </w:p>
        </w:tc>
        <w:tc>
          <w:tcPr>
            <w:tcW w:w="360" w:type="dxa"/>
            <w:shd w:val="clear" w:color="auto" w:fill="auto"/>
          </w:tcPr>
          <w:p>
            <w:r>
              <w:t>42906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5003</w:t>
            </w:r>
          </w:p>
        </w:tc>
        <w:tc>
          <w:tcPr>
            <w:tcW w:w="360" w:type="dxa"/>
            <w:shd w:val="clear" w:color="auto" w:fill="auto"/>
          </w:tcPr>
          <w:p>
            <w:r>
              <w:t>45478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5003</w:t>
            </w:r>
          </w:p>
        </w:tc>
        <w:tc>
          <w:tcPr>
            <w:tcW w:w="360" w:type="dxa"/>
            <w:shd w:val="clear" w:color="auto" w:fill="auto"/>
          </w:tcPr>
          <w:p>
            <w:r>
              <w:t>5004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15404</w:t>
            </w:r>
          </w:p>
        </w:tc>
        <w:tc>
          <w:tcPr>
            <w:tcW w:w="360" w:type="dxa"/>
            <w:shd w:val="clear" w:color="auto" w:fill="auto"/>
          </w:tcPr>
          <w:p>
            <w:r>
              <w:t>42730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15404</w:t>
            </w:r>
          </w:p>
        </w:tc>
        <w:tc>
          <w:tcPr>
            <w:tcW w:w="360" w:type="dxa"/>
            <w:shd w:val="clear" w:color="auto" w:fill="auto"/>
          </w:tcPr>
          <w:p>
            <w:r>
              <w:t>42179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15404</w:t>
            </w:r>
          </w:p>
        </w:tc>
        <w:tc>
          <w:tcPr>
            <w:tcW w:w="360" w:type="dxa"/>
            <w:shd w:val="clear" w:color="auto" w:fill="auto"/>
          </w:tcPr>
          <w:p>
            <w:r>
              <w:t>28210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15404</w:t>
            </w:r>
          </w:p>
        </w:tc>
        <w:tc>
          <w:tcPr>
            <w:tcW w:w="360" w:type="dxa"/>
            <w:shd w:val="clear" w:color="auto" w:fill="auto"/>
          </w:tcPr>
          <w:p>
            <w:r>
              <w:t>43375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15404</w:t>
            </w:r>
          </w:p>
        </w:tc>
        <w:tc>
          <w:tcPr>
            <w:tcW w:w="360" w:type="dxa"/>
            <w:shd w:val="clear" w:color="auto" w:fill="auto"/>
          </w:tcPr>
          <w:p>
            <w:r>
              <w:t>43919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15404</w:t>
            </w:r>
          </w:p>
        </w:tc>
        <w:tc>
          <w:tcPr>
            <w:tcW w:w="360" w:type="dxa"/>
            <w:shd w:val="clear" w:color="auto" w:fill="auto"/>
          </w:tcPr>
          <w:p>
            <w:r>
              <w:t>43920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15404</w:t>
            </w:r>
          </w:p>
        </w:tc>
        <w:tc>
          <w:tcPr>
            <w:tcW w:w="360" w:type="dxa"/>
            <w:shd w:val="clear" w:color="auto" w:fill="auto"/>
          </w:tcPr>
          <w:p>
            <w:r>
              <w:t>41119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15404</w:t>
            </w:r>
          </w:p>
        </w:tc>
        <w:tc>
          <w:tcPr>
            <w:tcW w:w="360" w:type="dxa"/>
            <w:shd w:val="clear" w:color="auto" w:fill="auto"/>
          </w:tcPr>
          <w:p>
            <w:r>
              <w:t>16208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5183</w:t>
            </w:r>
          </w:p>
        </w:tc>
        <w:tc>
          <w:tcPr>
            <w:tcW w:w="360" w:type="dxa"/>
            <w:shd w:val="clear" w:color="auto" w:fill="auto"/>
          </w:tcPr>
          <w:p>
            <w:r>
              <w:t>31143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5183</w:t>
            </w:r>
          </w:p>
        </w:tc>
        <w:tc>
          <w:tcPr>
            <w:tcW w:w="360" w:type="dxa"/>
            <w:shd w:val="clear" w:color="auto" w:fill="auto"/>
          </w:tcPr>
          <w:p>
            <w:r>
              <w:t>16199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5183</w:t>
            </w:r>
          </w:p>
        </w:tc>
        <w:tc>
          <w:tcPr>
            <w:tcW w:w="360" w:type="dxa"/>
            <w:shd w:val="clear" w:color="auto" w:fill="auto"/>
          </w:tcPr>
          <w:p>
            <w:r>
              <w:t>16201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4979</w:t>
            </w:r>
          </w:p>
        </w:tc>
        <w:tc>
          <w:tcPr>
            <w:tcW w:w="360" w:type="dxa"/>
            <w:shd w:val="clear" w:color="auto" w:fill="auto"/>
          </w:tcPr>
          <w:p>
            <w:r>
              <w:t>45480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4979</w:t>
            </w:r>
          </w:p>
        </w:tc>
        <w:tc>
          <w:tcPr>
            <w:tcW w:w="360" w:type="dxa"/>
            <w:shd w:val="clear" w:color="auto" w:fill="auto"/>
          </w:tcPr>
          <w:p>
            <w:r>
              <w:t>4985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4979</w:t>
            </w:r>
          </w:p>
        </w:tc>
        <w:tc>
          <w:tcPr>
            <w:tcW w:w="360" w:type="dxa"/>
            <w:shd w:val="clear" w:color="auto" w:fill="auto"/>
          </w:tcPr>
          <w:p>
            <w:r>
              <w:t>4986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5276</w:t>
            </w:r>
          </w:p>
        </w:tc>
        <w:tc>
          <w:tcPr>
            <w:tcW w:w="360" w:type="dxa"/>
            <w:shd w:val="clear" w:color="auto" w:fill="auto"/>
          </w:tcPr>
          <w:p>
            <w:r>
              <w:t>45482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5276</w:t>
            </w:r>
          </w:p>
        </w:tc>
        <w:tc>
          <w:tcPr>
            <w:tcW w:w="360" w:type="dxa"/>
            <w:shd w:val="clear" w:color="auto" w:fill="auto"/>
          </w:tcPr>
          <w:p>
            <w:r>
              <w:t>42221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5276</w:t>
            </w:r>
          </w:p>
        </w:tc>
        <w:tc>
          <w:tcPr>
            <w:tcW w:w="360" w:type="dxa"/>
            <w:shd w:val="clear" w:color="auto" w:fill="auto"/>
          </w:tcPr>
          <w:p>
            <w:r>
              <w:t>15483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5276</w:t>
            </w:r>
          </w:p>
        </w:tc>
        <w:tc>
          <w:tcPr>
            <w:tcW w:w="360" w:type="dxa"/>
            <w:shd w:val="clear" w:color="auto" w:fill="auto"/>
          </w:tcPr>
          <w:p>
            <w:r>
              <w:t>5279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5033</w:t>
            </w:r>
          </w:p>
        </w:tc>
        <w:tc>
          <w:tcPr>
            <w:tcW w:w="360" w:type="dxa"/>
            <w:shd w:val="clear" w:color="auto" w:fill="auto"/>
          </w:tcPr>
          <w:p>
            <w:r>
              <w:t>42907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5033</w:t>
            </w:r>
          </w:p>
        </w:tc>
        <w:tc>
          <w:tcPr>
            <w:tcW w:w="360" w:type="dxa"/>
            <w:shd w:val="clear" w:color="auto" w:fill="auto"/>
          </w:tcPr>
          <w:p>
            <w:r>
              <w:t>5034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5033</w:t>
            </w:r>
          </w:p>
        </w:tc>
        <w:tc>
          <w:tcPr>
            <w:tcW w:w="360" w:type="dxa"/>
            <w:shd w:val="clear" w:color="auto" w:fill="auto"/>
          </w:tcPr>
          <w:p>
            <w:r>
              <w:t>31142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14868</w:t>
            </w:r>
          </w:p>
        </w:tc>
        <w:tc>
          <w:tcPr>
            <w:tcW w:w="360" w:type="dxa"/>
            <w:shd w:val="clear" w:color="auto" w:fill="auto"/>
          </w:tcPr>
          <w:p>
            <w:r>
              <w:t>14870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5277</w:t>
            </w:r>
          </w:p>
        </w:tc>
        <w:tc>
          <w:tcPr>
            <w:tcW w:w="360" w:type="dxa"/>
            <w:shd w:val="clear" w:color="auto" w:fill="auto"/>
          </w:tcPr>
          <w:p>
            <w:r>
              <w:t>42732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5277</w:t>
            </w:r>
          </w:p>
        </w:tc>
        <w:tc>
          <w:tcPr>
            <w:tcW w:w="360" w:type="dxa"/>
            <w:shd w:val="clear" w:color="auto" w:fill="auto"/>
          </w:tcPr>
          <w:p>
            <w:r>
              <w:t>41493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5277</w:t>
            </w:r>
          </w:p>
        </w:tc>
        <w:tc>
          <w:tcPr>
            <w:tcW w:w="360" w:type="dxa"/>
            <w:shd w:val="clear" w:color="auto" w:fill="auto"/>
          </w:tcPr>
          <w:p>
            <w:r>
              <w:t>5282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5277</w:t>
            </w:r>
          </w:p>
        </w:tc>
        <w:tc>
          <w:tcPr>
            <w:tcW w:w="360" w:type="dxa"/>
            <w:shd w:val="clear" w:color="auto" w:fill="auto"/>
          </w:tcPr>
          <w:p>
            <w:r>
              <w:t>41954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28797</w:t>
            </w:r>
          </w:p>
        </w:tc>
        <w:tc>
          <w:tcPr>
            <w:tcW w:w="360" w:type="dxa"/>
            <w:shd w:val="clear" w:color="auto" w:fill="auto"/>
          </w:tcPr>
          <w:p>
            <w:r>
              <w:t>31139</w:t>
            </w:r>
          </w:p>
        </w:tc>
        <w:tc>
          <w:tcPr>
            <w:tcW w:w="360" w:type="dxa"/>
            <w:shd w:val="clear" w:color="auto" w:fill="auto"/>
          </w:tcPr>
          <w:p>
            <w:r>
              <w:t>31141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28799</w:t>
            </w:r>
          </w:p>
        </w:tc>
        <w:tc>
          <w:tcPr>
            <w:tcW w:w="360" w:type="dxa"/>
            <w:shd w:val="clear" w:color="auto" w:fill="auto"/>
          </w:tcPr>
          <w:p>
            <w:r>
              <w:t>5266</w:t>
            </w:r>
          </w:p>
        </w:tc>
        <w:tc>
          <w:tcPr>
            <w:tcW w:w="360" w:type="dxa"/>
            <w:shd w:val="clear" w:color="auto" w:fill="auto"/>
          </w:tcPr>
          <w:p>
            <w:r>
              <w:t>14933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28799</w:t>
            </w:r>
          </w:p>
        </w:tc>
        <w:tc>
          <w:tcPr>
            <w:tcW w:w="360" w:type="dxa"/>
            <w:shd w:val="clear" w:color="auto" w:fill="auto"/>
          </w:tcPr>
          <w:p>
            <w:r>
              <w:t>4982</w:t>
            </w:r>
          </w:p>
        </w:tc>
        <w:tc>
          <w:tcPr>
            <w:tcW w:w="360" w:type="dxa"/>
            <w:shd w:val="clear" w:color="auto" w:fill="auto"/>
          </w:tcPr>
          <w:p>
            <w:r>
              <w:t>41424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28799</w:t>
            </w:r>
          </w:p>
        </w:tc>
        <w:tc>
          <w:tcPr>
            <w:tcW w:w="360" w:type="dxa"/>
            <w:shd w:val="clear" w:color="auto" w:fill="auto"/>
          </w:tcPr>
          <w:p>
            <w:r>
              <w:t>4982</w:t>
            </w:r>
          </w:p>
        </w:tc>
        <w:tc>
          <w:tcPr>
            <w:tcW w:w="360" w:type="dxa"/>
            <w:shd w:val="clear" w:color="auto" w:fill="auto"/>
          </w:tcPr>
          <w:p>
            <w:r>
              <w:t>41429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28799</w:t>
            </w:r>
          </w:p>
        </w:tc>
        <w:tc>
          <w:tcPr>
            <w:tcW w:w="360" w:type="dxa"/>
            <w:shd w:val="clear" w:color="auto" w:fill="auto"/>
          </w:tcPr>
          <w:p>
            <w:r>
              <w:t>5008</w:t>
            </w:r>
          </w:p>
        </w:tc>
        <w:tc>
          <w:tcPr>
            <w:tcW w:w="360" w:type="dxa"/>
            <w:shd w:val="clear" w:color="auto" w:fill="auto"/>
          </w:tcPr>
          <w:p>
            <w:r>
              <w:t>42745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28799</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28799</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28799</w:t>
            </w:r>
          </w:p>
        </w:tc>
        <w:tc>
          <w:tcPr>
            <w:tcW w:w="360" w:type="dxa"/>
            <w:shd w:val="clear" w:color="auto" w:fill="auto"/>
          </w:tcPr>
          <w:p>
            <w:r>
              <w:t>15478</w:t>
            </w:r>
          </w:p>
        </w:tc>
        <w:tc>
          <w:tcPr>
            <w:tcW w:w="360" w:type="dxa"/>
            <w:shd w:val="clear" w:color="auto" w:fill="auto"/>
          </w:tcPr>
          <w:p>
            <w:r>
              <w:t>45470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28799</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28799</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28799</w:t>
            </w:r>
          </w:p>
        </w:tc>
        <w:tc>
          <w:tcPr>
            <w:tcW w:w="360" w:type="dxa"/>
            <w:shd w:val="clear" w:color="auto" w:fill="auto"/>
          </w:tcPr>
          <w:p>
            <w:r>
              <w:t>5148</w:t>
            </w:r>
          </w:p>
        </w:tc>
        <w:tc>
          <w:tcPr>
            <w:tcW w:w="360" w:type="dxa"/>
            <w:shd w:val="clear" w:color="auto" w:fill="auto"/>
          </w:tcPr>
          <w:p>
            <w:r>
              <w:t>45473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28799</w:t>
            </w:r>
          </w:p>
        </w:tc>
        <w:tc>
          <w:tcPr>
            <w:tcW w:w="360" w:type="dxa"/>
            <w:shd w:val="clear" w:color="auto" w:fill="auto"/>
          </w:tcPr>
          <w:p>
            <w:r>
              <w:t>5148</w:t>
            </w:r>
          </w:p>
        </w:tc>
        <w:tc>
          <w:tcPr>
            <w:tcW w:w="360" w:type="dxa"/>
            <w:shd w:val="clear" w:color="auto" w:fill="auto"/>
          </w:tcPr>
          <w:p>
            <w:r>
              <w:t>24016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28799</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28799</w:t>
            </w:r>
          </w:p>
        </w:tc>
        <w:tc>
          <w:tcPr>
            <w:tcW w:w="360" w:type="dxa"/>
            <w:shd w:val="clear" w:color="auto" w:fill="auto"/>
          </w:tcPr>
          <w:p>
            <w:r>
              <w:t>14703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28799</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28799</w:t>
            </w:r>
          </w:p>
        </w:tc>
        <w:tc>
          <w:tcPr>
            <w:tcW w:w="360" w:type="dxa"/>
            <w:shd w:val="clear" w:color="auto" w:fill="auto"/>
          </w:tcPr>
          <w:p>
            <w:r>
              <w:t>27</w:t>
            </w:r>
          </w:p>
        </w:tc>
        <w:tc>
          <w:tcPr>
            <w:tcW w:w="360" w:type="dxa"/>
            <w:shd w:val="clear" w:color="auto" w:fill="auto"/>
          </w:tcPr>
          <w:p>
            <w:r>
              <w:t>42902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28799</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4987</w:t>
            </w:r>
          </w:p>
        </w:tc>
        <w:tc>
          <w:tcPr>
            <w:tcW w:w="360" w:type="dxa"/>
            <w:shd w:val="clear" w:color="auto" w:fill="auto"/>
          </w:tcPr>
          <w:p>
            <w:r>
              <w:t>14858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4987</w:t>
            </w:r>
          </w:p>
        </w:tc>
        <w:tc>
          <w:tcPr>
            <w:tcW w:w="360" w:type="dxa"/>
            <w:shd w:val="clear" w:color="auto" w:fill="auto"/>
          </w:tcPr>
          <w:p>
            <w:r>
              <w:t>42884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4987</w:t>
            </w:r>
          </w:p>
        </w:tc>
        <w:tc>
          <w:tcPr>
            <w:tcW w:w="360" w:type="dxa"/>
            <w:shd w:val="clear" w:color="auto" w:fill="auto"/>
          </w:tcPr>
          <w:p>
            <w:r>
              <w:t>4989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4987</w:t>
            </w:r>
          </w:p>
        </w:tc>
        <w:tc>
          <w:tcPr>
            <w:tcW w:w="360" w:type="dxa"/>
            <w:shd w:val="clear" w:color="auto" w:fill="auto"/>
          </w:tcPr>
          <w:p>
            <w:r>
              <w:t>46069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5266</w:t>
            </w:r>
          </w:p>
        </w:tc>
        <w:tc>
          <w:tcPr>
            <w:tcW w:w="360" w:type="dxa"/>
            <w:shd w:val="clear" w:color="auto" w:fill="auto"/>
          </w:tcPr>
          <w:p>
            <w:r>
              <w:t>28614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5266</w:t>
            </w:r>
          </w:p>
        </w:tc>
        <w:tc>
          <w:tcPr>
            <w:tcW w:w="360" w:type="dxa"/>
            <w:shd w:val="clear" w:color="auto" w:fill="auto"/>
          </w:tcPr>
          <w:p>
            <w:r>
              <w:t>23924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5266</w:t>
            </w:r>
          </w:p>
        </w:tc>
        <w:tc>
          <w:tcPr>
            <w:tcW w:w="360" w:type="dxa"/>
            <w:shd w:val="clear" w:color="auto" w:fill="auto"/>
          </w:tcPr>
          <w:p>
            <w:r>
              <w:t>14933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5266</w:t>
            </w:r>
          </w:p>
        </w:tc>
        <w:tc>
          <w:tcPr>
            <w:tcW w:w="360" w:type="dxa"/>
            <w:shd w:val="clear" w:color="auto" w:fill="auto"/>
          </w:tcPr>
          <w:p>
            <w:r>
              <w:t>42725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15503</w:t>
            </w:r>
          </w:p>
        </w:tc>
        <w:tc>
          <w:tcPr>
            <w:tcW w:w="360" w:type="dxa"/>
            <w:shd w:val="clear" w:color="auto" w:fill="auto"/>
          </w:tcPr>
          <w:p>
            <w:r>
              <w:t>44998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15503</w:t>
            </w:r>
          </w:p>
        </w:tc>
        <w:tc>
          <w:tcPr>
            <w:tcW w:w="360" w:type="dxa"/>
            <w:shd w:val="clear" w:color="auto" w:fill="auto"/>
          </w:tcPr>
          <w:p>
            <w:r>
              <w:t>15504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15503</w:t>
            </w:r>
          </w:p>
        </w:tc>
        <w:tc>
          <w:tcPr>
            <w:tcW w:w="360" w:type="dxa"/>
            <w:shd w:val="clear" w:color="auto" w:fill="auto"/>
          </w:tcPr>
          <w:p>
            <w:r>
              <w:t>41966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4982</w:t>
            </w:r>
          </w:p>
        </w:tc>
        <w:tc>
          <w:tcPr>
            <w:tcW w:w="360" w:type="dxa"/>
            <w:shd w:val="clear" w:color="auto" w:fill="auto"/>
          </w:tcPr>
          <w:p>
            <w:r>
              <w:t>5233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4982</w:t>
            </w:r>
          </w:p>
        </w:tc>
        <w:tc>
          <w:tcPr>
            <w:tcW w:w="360" w:type="dxa"/>
            <w:shd w:val="clear" w:color="auto" w:fill="auto"/>
          </w:tcPr>
          <w:p>
            <w:r>
              <w:t>41427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4982</w:t>
            </w:r>
          </w:p>
        </w:tc>
        <w:tc>
          <w:tcPr>
            <w:tcW w:w="360" w:type="dxa"/>
            <w:shd w:val="clear" w:color="auto" w:fill="auto"/>
          </w:tcPr>
          <w:p>
            <w:r>
              <w:t>41426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4982</w:t>
            </w:r>
          </w:p>
        </w:tc>
        <w:tc>
          <w:tcPr>
            <w:tcW w:w="360" w:type="dxa"/>
            <w:shd w:val="clear" w:color="auto" w:fill="auto"/>
          </w:tcPr>
          <w:p>
            <w:r>
              <w:t>5204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4982</w:t>
            </w:r>
          </w:p>
        </w:tc>
        <w:tc>
          <w:tcPr>
            <w:tcW w:w="360" w:type="dxa"/>
            <w:shd w:val="clear" w:color="auto" w:fill="auto"/>
          </w:tcPr>
          <w:p>
            <w:r>
              <w:t>5203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4982</w:t>
            </w:r>
          </w:p>
        </w:tc>
        <w:tc>
          <w:tcPr>
            <w:tcW w:w="360" w:type="dxa"/>
            <w:shd w:val="clear" w:color="auto" w:fill="auto"/>
          </w:tcPr>
          <w:p>
            <w:r>
              <w:t>42335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4982</w:t>
            </w:r>
          </w:p>
        </w:tc>
        <w:tc>
          <w:tcPr>
            <w:tcW w:w="360" w:type="dxa"/>
            <w:shd w:val="clear" w:color="auto" w:fill="auto"/>
          </w:tcPr>
          <w:p>
            <w:r>
              <w:t>41746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4982</w:t>
            </w:r>
          </w:p>
        </w:tc>
        <w:tc>
          <w:tcPr>
            <w:tcW w:w="360" w:type="dxa"/>
            <w:shd w:val="clear" w:color="auto" w:fill="auto"/>
          </w:tcPr>
          <w:p>
            <w:r>
              <w:t>5153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4982</w:t>
            </w:r>
          </w:p>
        </w:tc>
        <w:tc>
          <w:tcPr>
            <w:tcW w:w="360" w:type="dxa"/>
            <w:shd w:val="clear" w:color="auto" w:fill="auto"/>
          </w:tcPr>
          <w:p>
            <w:r>
              <w:t>42899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4982</w:t>
            </w:r>
          </w:p>
        </w:tc>
        <w:tc>
          <w:tcPr>
            <w:tcW w:w="360" w:type="dxa"/>
            <w:shd w:val="clear" w:color="auto" w:fill="auto"/>
          </w:tcPr>
          <w:p>
            <w:r>
              <w:t>41425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4982</w:t>
            </w:r>
          </w:p>
        </w:tc>
        <w:tc>
          <w:tcPr>
            <w:tcW w:w="360" w:type="dxa"/>
            <w:shd w:val="clear" w:color="auto" w:fill="auto"/>
          </w:tcPr>
          <w:p>
            <w:r>
              <w:t>5154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4982</w:t>
            </w:r>
          </w:p>
        </w:tc>
        <w:tc>
          <w:tcPr>
            <w:tcW w:w="360" w:type="dxa"/>
            <w:shd w:val="clear" w:color="auto" w:fill="auto"/>
          </w:tcPr>
          <w:p>
            <w:r>
              <w:t>5205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4982</w:t>
            </w:r>
          </w:p>
        </w:tc>
        <w:tc>
          <w:tcPr>
            <w:tcW w:w="360" w:type="dxa"/>
            <w:shd w:val="clear" w:color="auto" w:fill="auto"/>
          </w:tcPr>
          <w:p>
            <w:r>
              <w:t>41428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4982</w:t>
            </w:r>
          </w:p>
        </w:tc>
        <w:tc>
          <w:tcPr>
            <w:tcW w:w="360" w:type="dxa"/>
            <w:shd w:val="clear" w:color="auto" w:fill="auto"/>
          </w:tcPr>
          <w:p>
            <w:r>
              <w:t>41745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4982</w:t>
            </w:r>
          </w:p>
        </w:tc>
        <w:tc>
          <w:tcPr>
            <w:tcW w:w="360" w:type="dxa"/>
            <w:shd w:val="clear" w:color="auto" w:fill="auto"/>
          </w:tcPr>
          <w:p>
            <w:r>
              <w:t>41424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4982</w:t>
            </w:r>
          </w:p>
        </w:tc>
        <w:tc>
          <w:tcPr>
            <w:tcW w:w="360" w:type="dxa"/>
            <w:shd w:val="clear" w:color="auto" w:fill="auto"/>
          </w:tcPr>
          <w:p>
            <w:r>
              <w:t>5155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4982</w:t>
            </w:r>
          </w:p>
        </w:tc>
        <w:tc>
          <w:tcPr>
            <w:tcW w:w="360" w:type="dxa"/>
            <w:shd w:val="clear" w:color="auto" w:fill="auto"/>
          </w:tcPr>
          <w:p>
            <w:r>
              <w:t>14698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4982</w:t>
            </w:r>
          </w:p>
        </w:tc>
        <w:tc>
          <w:tcPr>
            <w:tcW w:w="360" w:type="dxa"/>
            <w:shd w:val="clear" w:color="auto" w:fill="auto"/>
          </w:tcPr>
          <w:p>
            <w:r>
              <w:t>42334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4982</w:t>
            </w:r>
          </w:p>
        </w:tc>
        <w:tc>
          <w:tcPr>
            <w:tcW w:w="360" w:type="dxa"/>
            <w:shd w:val="clear" w:color="auto" w:fill="auto"/>
          </w:tcPr>
          <w:p>
            <w:r>
              <w:t>42184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4982</w:t>
            </w:r>
          </w:p>
        </w:tc>
        <w:tc>
          <w:tcPr>
            <w:tcW w:w="360" w:type="dxa"/>
            <w:shd w:val="clear" w:color="auto" w:fill="auto"/>
          </w:tcPr>
          <w:p>
            <w:r>
              <w:t>41430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4982</w:t>
            </w:r>
          </w:p>
        </w:tc>
        <w:tc>
          <w:tcPr>
            <w:tcW w:w="360" w:type="dxa"/>
            <w:shd w:val="clear" w:color="auto" w:fill="auto"/>
          </w:tcPr>
          <w:p>
            <w:r>
              <w:t>4996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4982</w:t>
            </w:r>
          </w:p>
        </w:tc>
        <w:tc>
          <w:tcPr>
            <w:tcW w:w="360" w:type="dxa"/>
            <w:shd w:val="clear" w:color="auto" w:fill="auto"/>
          </w:tcPr>
          <w:p>
            <w:r>
              <w:t>41429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4982</w:t>
            </w:r>
          </w:p>
        </w:tc>
        <w:tc>
          <w:tcPr>
            <w:tcW w:w="360" w:type="dxa"/>
            <w:shd w:val="clear" w:color="auto" w:fill="auto"/>
          </w:tcPr>
          <w:p>
            <w:r>
              <w:t>28214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4982</w:t>
            </w:r>
          </w:p>
        </w:tc>
        <w:tc>
          <w:tcPr>
            <w:tcW w:w="360" w:type="dxa"/>
            <w:shd w:val="clear" w:color="auto" w:fill="auto"/>
          </w:tcPr>
          <w:p>
            <w:r>
              <w:t>41431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4982</w:t>
            </w:r>
          </w:p>
        </w:tc>
        <w:tc>
          <w:tcPr>
            <w:tcW w:w="360" w:type="dxa"/>
            <w:shd w:val="clear" w:color="auto" w:fill="auto"/>
          </w:tcPr>
          <w:p>
            <w:r>
              <w:t>4997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4982</w:t>
            </w:r>
          </w:p>
        </w:tc>
        <w:tc>
          <w:tcPr>
            <w:tcW w:w="360" w:type="dxa"/>
            <w:shd w:val="clear" w:color="auto" w:fill="auto"/>
          </w:tcPr>
          <w:p>
            <w:r>
              <w:t>5156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4982</w:t>
            </w:r>
          </w:p>
        </w:tc>
        <w:tc>
          <w:tcPr>
            <w:tcW w:w="360" w:type="dxa"/>
            <w:shd w:val="clear" w:color="auto" w:fill="auto"/>
          </w:tcPr>
          <w:p>
            <w:r>
              <w:t>41689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4982</w:t>
            </w:r>
          </w:p>
        </w:tc>
        <w:tc>
          <w:tcPr>
            <w:tcW w:w="360" w:type="dxa"/>
            <w:shd w:val="clear" w:color="auto" w:fill="auto"/>
          </w:tcPr>
          <w:p>
            <w:r>
              <w:t>46429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4982</w:t>
            </w:r>
          </w:p>
        </w:tc>
        <w:tc>
          <w:tcPr>
            <w:tcW w:w="360" w:type="dxa"/>
            <w:shd w:val="clear" w:color="auto" w:fill="auto"/>
          </w:tcPr>
          <w:p>
            <w:r>
              <w:t>5234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28204</w:t>
            </w:r>
          </w:p>
        </w:tc>
        <w:tc>
          <w:tcPr>
            <w:tcW w:w="360" w:type="dxa"/>
            <w:shd w:val="clear" w:color="auto" w:fill="auto"/>
          </w:tcPr>
          <w:p>
            <w:r>
              <w:t>28205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15398</w:t>
            </w:r>
          </w:p>
        </w:tc>
        <w:tc>
          <w:tcPr>
            <w:tcW w:w="360" w:type="dxa"/>
            <w:shd w:val="clear" w:color="auto" w:fill="auto"/>
          </w:tcPr>
          <w:p>
            <w:r>
              <w:t>41969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15398</w:t>
            </w:r>
          </w:p>
        </w:tc>
        <w:tc>
          <w:tcPr>
            <w:tcW w:w="360" w:type="dxa"/>
            <w:shd w:val="clear" w:color="auto" w:fill="auto"/>
          </w:tcPr>
          <w:p>
            <w:r>
              <w:t>15403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5008</w:t>
            </w:r>
          </w:p>
        </w:tc>
        <w:tc>
          <w:tcPr>
            <w:tcW w:w="360" w:type="dxa"/>
            <w:shd w:val="clear" w:color="auto" w:fill="auto"/>
          </w:tcPr>
          <w:p>
            <w:r>
              <w:t>41829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5008</w:t>
            </w:r>
          </w:p>
        </w:tc>
        <w:tc>
          <w:tcPr>
            <w:tcW w:w="360" w:type="dxa"/>
            <w:shd w:val="clear" w:color="auto" w:fill="auto"/>
          </w:tcPr>
          <w:p>
            <w:r>
              <w:t>31153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5008</w:t>
            </w:r>
          </w:p>
        </w:tc>
        <w:tc>
          <w:tcPr>
            <w:tcW w:w="360" w:type="dxa"/>
            <w:shd w:val="clear" w:color="auto" w:fill="auto"/>
          </w:tcPr>
          <w:p>
            <w:r>
              <w:t>41874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5008</w:t>
            </w:r>
          </w:p>
        </w:tc>
        <w:tc>
          <w:tcPr>
            <w:tcW w:w="360" w:type="dxa"/>
            <w:shd w:val="clear" w:color="auto" w:fill="auto"/>
          </w:tcPr>
          <w:p>
            <w:r>
              <w:t>31152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5008</w:t>
            </w:r>
          </w:p>
        </w:tc>
        <w:tc>
          <w:tcPr>
            <w:tcW w:w="360" w:type="dxa"/>
            <w:shd w:val="clear" w:color="auto" w:fill="auto"/>
          </w:tcPr>
          <w:p>
            <w:r>
              <w:t>44124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5008</w:t>
            </w:r>
          </w:p>
        </w:tc>
        <w:tc>
          <w:tcPr>
            <w:tcW w:w="360" w:type="dxa"/>
            <w:shd w:val="clear" w:color="auto" w:fill="auto"/>
          </w:tcPr>
          <w:p>
            <w:r>
              <w:t>17908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5008</w:t>
            </w:r>
          </w:p>
        </w:tc>
        <w:tc>
          <w:tcPr>
            <w:tcW w:w="360" w:type="dxa"/>
            <w:shd w:val="clear" w:color="auto" w:fill="auto"/>
          </w:tcPr>
          <w:p>
            <w:r>
              <w:t>5018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5008</w:t>
            </w:r>
          </w:p>
        </w:tc>
        <w:tc>
          <w:tcPr>
            <w:tcW w:w="360" w:type="dxa"/>
            <w:shd w:val="clear" w:color="auto" w:fill="auto"/>
          </w:tcPr>
          <w:p>
            <w:r>
              <w:t>42885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5008</w:t>
            </w:r>
          </w:p>
        </w:tc>
        <w:tc>
          <w:tcPr>
            <w:tcW w:w="360" w:type="dxa"/>
            <w:shd w:val="clear" w:color="auto" w:fill="auto"/>
          </w:tcPr>
          <w:p>
            <w:r>
              <w:t>41875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5008</w:t>
            </w:r>
          </w:p>
        </w:tc>
        <w:tc>
          <w:tcPr>
            <w:tcW w:w="360" w:type="dxa"/>
            <w:shd w:val="clear" w:color="auto" w:fill="auto"/>
          </w:tcPr>
          <w:p>
            <w:r>
              <w:t>5248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5008</w:t>
            </w:r>
          </w:p>
        </w:tc>
        <w:tc>
          <w:tcPr>
            <w:tcW w:w="360" w:type="dxa"/>
            <w:shd w:val="clear" w:color="auto" w:fill="auto"/>
          </w:tcPr>
          <w:p>
            <w:r>
              <w:t>15518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5008</w:t>
            </w:r>
          </w:p>
        </w:tc>
        <w:tc>
          <w:tcPr>
            <w:tcW w:w="360" w:type="dxa"/>
            <w:shd w:val="clear" w:color="auto" w:fill="auto"/>
          </w:tcPr>
          <w:p>
            <w:r>
              <w:t>15393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5008</w:t>
            </w:r>
          </w:p>
        </w:tc>
        <w:tc>
          <w:tcPr>
            <w:tcW w:w="360" w:type="dxa"/>
            <w:shd w:val="clear" w:color="auto" w:fill="auto"/>
          </w:tcPr>
          <w:p>
            <w:r>
              <w:t>42064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5008</w:t>
            </w:r>
          </w:p>
        </w:tc>
        <w:tc>
          <w:tcPr>
            <w:tcW w:w="360" w:type="dxa"/>
            <w:shd w:val="clear" w:color="auto" w:fill="auto"/>
          </w:tcPr>
          <w:p>
            <w:r>
              <w:t>41899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5008</w:t>
            </w:r>
          </w:p>
        </w:tc>
        <w:tc>
          <w:tcPr>
            <w:tcW w:w="360" w:type="dxa"/>
            <w:shd w:val="clear" w:color="auto" w:fill="auto"/>
          </w:tcPr>
          <w:p>
            <w:r>
              <w:t>41876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5008</w:t>
            </w:r>
          </w:p>
        </w:tc>
        <w:tc>
          <w:tcPr>
            <w:tcW w:w="360" w:type="dxa"/>
            <w:shd w:val="clear" w:color="auto" w:fill="auto"/>
          </w:tcPr>
          <w:p>
            <w:r>
              <w:t>42745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5008</w:t>
            </w:r>
          </w:p>
        </w:tc>
        <w:tc>
          <w:tcPr>
            <w:tcW w:w="360" w:type="dxa"/>
            <w:shd w:val="clear" w:color="auto" w:fill="auto"/>
          </w:tcPr>
          <w:p>
            <w:r>
              <w:t>28439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5008</w:t>
            </w:r>
          </w:p>
        </w:tc>
        <w:tc>
          <w:tcPr>
            <w:tcW w:w="360" w:type="dxa"/>
            <w:shd w:val="clear" w:color="auto" w:fill="auto"/>
          </w:tcPr>
          <w:p>
            <w:r>
              <w:t>15368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5008</w:t>
            </w:r>
          </w:p>
        </w:tc>
        <w:tc>
          <w:tcPr>
            <w:tcW w:w="360" w:type="dxa"/>
            <w:shd w:val="clear" w:color="auto" w:fill="auto"/>
          </w:tcPr>
          <w:p>
            <w:r>
              <w:t>46149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5008</w:t>
            </w:r>
          </w:p>
        </w:tc>
        <w:tc>
          <w:tcPr>
            <w:tcW w:w="360" w:type="dxa"/>
            <w:shd w:val="clear" w:color="auto" w:fill="auto"/>
          </w:tcPr>
          <w:p>
            <w:r>
              <w:t>5020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5008</w:t>
            </w:r>
          </w:p>
        </w:tc>
        <w:tc>
          <w:tcPr>
            <w:tcW w:w="360" w:type="dxa"/>
            <w:shd w:val="clear" w:color="auto" w:fill="auto"/>
          </w:tcPr>
          <w:p>
            <w:r>
              <w:t>31154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5008</w:t>
            </w:r>
          </w:p>
        </w:tc>
        <w:tc>
          <w:tcPr>
            <w:tcW w:w="360" w:type="dxa"/>
            <w:shd w:val="clear" w:color="auto" w:fill="auto"/>
          </w:tcPr>
          <w:p>
            <w:r>
              <w:t>14918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5008</w:t>
            </w:r>
          </w:p>
        </w:tc>
        <w:tc>
          <w:tcPr>
            <w:tcW w:w="360" w:type="dxa"/>
            <w:shd w:val="clear" w:color="auto" w:fill="auto"/>
          </w:tcPr>
          <w:p>
            <w:r>
              <w:t>42747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5008</w:t>
            </w:r>
          </w:p>
        </w:tc>
        <w:tc>
          <w:tcPr>
            <w:tcW w:w="360" w:type="dxa"/>
            <w:shd w:val="clear" w:color="auto" w:fill="auto"/>
          </w:tcPr>
          <w:p>
            <w:r>
              <w:t>41677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5008</w:t>
            </w:r>
          </w:p>
        </w:tc>
        <w:tc>
          <w:tcPr>
            <w:tcW w:w="360" w:type="dxa"/>
            <w:shd w:val="clear" w:color="auto" w:fill="auto"/>
          </w:tcPr>
          <w:p>
            <w:r>
              <w:t>46150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5008</w:t>
            </w:r>
          </w:p>
        </w:tc>
        <w:tc>
          <w:tcPr>
            <w:tcW w:w="360" w:type="dxa"/>
            <w:shd w:val="clear" w:color="auto" w:fill="auto"/>
          </w:tcPr>
          <w:p>
            <w:r>
              <w:t>41878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5008</w:t>
            </w:r>
          </w:p>
        </w:tc>
        <w:tc>
          <w:tcPr>
            <w:tcW w:w="360" w:type="dxa"/>
            <w:shd w:val="clear" w:color="auto" w:fill="auto"/>
          </w:tcPr>
          <w:p>
            <w:r>
              <w:t>15369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5008</w:t>
            </w:r>
          </w:p>
        </w:tc>
        <w:tc>
          <w:tcPr>
            <w:tcW w:w="360" w:type="dxa"/>
            <w:shd w:val="clear" w:color="auto" w:fill="auto"/>
          </w:tcPr>
          <w:p>
            <w:r>
              <w:t>15419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5008</w:t>
            </w:r>
          </w:p>
        </w:tc>
        <w:tc>
          <w:tcPr>
            <w:tcW w:w="360" w:type="dxa"/>
            <w:shd w:val="clear" w:color="auto" w:fill="auto"/>
          </w:tcPr>
          <w:p>
            <w:r>
              <w:t>28489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5008</w:t>
            </w:r>
          </w:p>
        </w:tc>
        <w:tc>
          <w:tcPr>
            <w:tcW w:w="360" w:type="dxa"/>
            <w:shd w:val="clear" w:color="auto" w:fill="auto"/>
          </w:tcPr>
          <w:p>
            <w:r>
              <w:t>41680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5008</w:t>
            </w:r>
          </w:p>
        </w:tc>
        <w:tc>
          <w:tcPr>
            <w:tcW w:w="360" w:type="dxa"/>
            <w:shd w:val="clear" w:color="auto" w:fill="auto"/>
          </w:tcPr>
          <w:p>
            <w:r>
              <w:t>5017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5008</w:t>
            </w:r>
          </w:p>
        </w:tc>
        <w:tc>
          <w:tcPr>
            <w:tcW w:w="360" w:type="dxa"/>
            <w:shd w:val="clear" w:color="auto" w:fill="auto"/>
          </w:tcPr>
          <w:p>
            <w:r>
              <w:t>16204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5008</w:t>
            </w:r>
          </w:p>
        </w:tc>
        <w:tc>
          <w:tcPr>
            <w:tcW w:w="360" w:type="dxa"/>
            <w:shd w:val="clear" w:color="auto" w:fill="auto"/>
          </w:tcPr>
          <w:p>
            <w:r>
              <w:t>31155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5008</w:t>
            </w:r>
          </w:p>
        </w:tc>
        <w:tc>
          <w:tcPr>
            <w:tcW w:w="360" w:type="dxa"/>
            <w:shd w:val="clear" w:color="auto" w:fill="auto"/>
          </w:tcPr>
          <w:p>
            <w:r>
              <w:t>46151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5008</w:t>
            </w:r>
          </w:p>
        </w:tc>
        <w:tc>
          <w:tcPr>
            <w:tcW w:w="360" w:type="dxa"/>
            <w:shd w:val="clear" w:color="auto" w:fill="auto"/>
          </w:tcPr>
          <w:p>
            <w:r>
              <w:t>46152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5008</w:t>
            </w:r>
          </w:p>
        </w:tc>
        <w:tc>
          <w:tcPr>
            <w:tcW w:w="360" w:type="dxa"/>
            <w:shd w:val="clear" w:color="auto" w:fill="auto"/>
          </w:tcPr>
          <w:p>
            <w:r>
              <w:t>43374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5008</w:t>
            </w:r>
          </w:p>
        </w:tc>
        <w:tc>
          <w:tcPr>
            <w:tcW w:w="360" w:type="dxa"/>
            <w:shd w:val="clear" w:color="auto" w:fill="auto"/>
          </w:tcPr>
          <w:p>
            <w:r>
              <w:t>41877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5008</w:t>
            </w:r>
          </w:p>
        </w:tc>
        <w:tc>
          <w:tcPr>
            <w:tcW w:w="360" w:type="dxa"/>
            <w:shd w:val="clear" w:color="auto" w:fill="auto"/>
          </w:tcPr>
          <w:p>
            <w:r>
              <w:t>23769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5008</w:t>
            </w:r>
          </w:p>
        </w:tc>
        <w:tc>
          <w:tcPr>
            <w:tcW w:w="360" w:type="dxa"/>
            <w:shd w:val="clear" w:color="auto" w:fill="auto"/>
          </w:tcPr>
          <w:p>
            <w:r>
              <w:t>5022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5008</w:t>
            </w:r>
          </w:p>
        </w:tc>
        <w:tc>
          <w:tcPr>
            <w:tcW w:w="360" w:type="dxa"/>
            <w:shd w:val="clear" w:color="auto" w:fill="auto"/>
          </w:tcPr>
          <w:p>
            <w:r>
              <w:t>42900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5008</w:t>
            </w:r>
          </w:p>
        </w:tc>
        <w:tc>
          <w:tcPr>
            <w:tcW w:w="360" w:type="dxa"/>
            <w:shd w:val="clear" w:color="auto" w:fill="auto"/>
          </w:tcPr>
          <w:p>
            <w:r>
              <w:t>31156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5008</w:t>
            </w:r>
          </w:p>
        </w:tc>
        <w:tc>
          <w:tcPr>
            <w:tcW w:w="360" w:type="dxa"/>
            <w:shd w:val="clear" w:color="auto" w:fill="auto"/>
          </w:tcPr>
          <w:p>
            <w:r>
              <w:t>15453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5008</w:t>
            </w:r>
          </w:p>
        </w:tc>
        <w:tc>
          <w:tcPr>
            <w:tcW w:w="360" w:type="dxa"/>
            <w:shd w:val="clear" w:color="auto" w:fill="auto"/>
          </w:tcPr>
          <w:p>
            <w:r>
              <w:t>31157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4978</w:t>
            </w:r>
          </w:p>
        </w:tc>
        <w:tc>
          <w:tcPr>
            <w:tcW w:w="360" w:type="dxa"/>
            <w:shd w:val="clear" w:color="auto" w:fill="auto"/>
          </w:tcPr>
          <w:p>
            <w:r>
              <w:t>5260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4978</w:t>
            </w:r>
          </w:p>
        </w:tc>
        <w:tc>
          <w:tcPr>
            <w:tcW w:w="360" w:type="dxa"/>
            <w:shd w:val="clear" w:color="auto" w:fill="auto"/>
          </w:tcPr>
          <w:p>
            <w:r>
              <w:t>31140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4978</w:t>
            </w:r>
          </w:p>
        </w:tc>
        <w:tc>
          <w:tcPr>
            <w:tcW w:w="360" w:type="dxa"/>
            <w:shd w:val="clear" w:color="auto" w:fill="auto"/>
          </w:tcPr>
          <w:p>
            <w:r>
              <w:t>41970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4978</w:t>
            </w:r>
          </w:p>
        </w:tc>
        <w:tc>
          <w:tcPr>
            <w:tcW w:w="360" w:type="dxa"/>
            <w:shd w:val="clear" w:color="auto" w:fill="auto"/>
          </w:tcPr>
          <w:p>
            <w:r>
              <w:t>15118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4978</w:t>
            </w:r>
          </w:p>
        </w:tc>
        <w:tc>
          <w:tcPr>
            <w:tcW w:w="360" w:type="dxa"/>
            <w:shd w:val="clear" w:color="auto" w:fill="auto"/>
          </w:tcPr>
          <w:p>
            <w:r>
              <w:t>42887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4978</w:t>
            </w:r>
          </w:p>
        </w:tc>
        <w:tc>
          <w:tcPr>
            <w:tcW w:w="360" w:type="dxa"/>
            <w:shd w:val="clear" w:color="auto" w:fill="auto"/>
          </w:tcPr>
          <w:p>
            <w:r>
              <w:t>5259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15478</w:t>
            </w:r>
          </w:p>
        </w:tc>
        <w:tc>
          <w:tcPr>
            <w:tcW w:w="360" w:type="dxa"/>
            <w:shd w:val="clear" w:color="auto" w:fill="auto"/>
          </w:tcPr>
          <w:p>
            <w:r>
              <w:t>41971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15478</w:t>
            </w:r>
          </w:p>
        </w:tc>
        <w:tc>
          <w:tcPr>
            <w:tcW w:w="360" w:type="dxa"/>
            <w:shd w:val="clear" w:color="auto" w:fill="auto"/>
          </w:tcPr>
          <w:p>
            <w:r>
              <w:t>31149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15478</w:t>
            </w:r>
          </w:p>
        </w:tc>
        <w:tc>
          <w:tcPr>
            <w:tcW w:w="360" w:type="dxa"/>
            <w:shd w:val="clear" w:color="auto" w:fill="auto"/>
          </w:tcPr>
          <w:p>
            <w:r>
              <w:t>42727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15478</w:t>
            </w:r>
          </w:p>
        </w:tc>
        <w:tc>
          <w:tcPr>
            <w:tcW w:w="360" w:type="dxa"/>
            <w:shd w:val="clear" w:color="auto" w:fill="auto"/>
          </w:tcPr>
          <w:p>
            <w:r>
              <w:t>41972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15478</w:t>
            </w:r>
          </w:p>
        </w:tc>
        <w:tc>
          <w:tcPr>
            <w:tcW w:w="360" w:type="dxa"/>
            <w:shd w:val="clear" w:color="auto" w:fill="auto"/>
          </w:tcPr>
          <w:p>
            <w:r>
              <w:t>41973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15478</w:t>
            </w:r>
          </w:p>
        </w:tc>
        <w:tc>
          <w:tcPr>
            <w:tcW w:w="360" w:type="dxa"/>
            <w:shd w:val="clear" w:color="auto" w:fill="auto"/>
          </w:tcPr>
          <w:p>
            <w:r>
              <w:t>31150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15478</w:t>
            </w:r>
          </w:p>
        </w:tc>
        <w:tc>
          <w:tcPr>
            <w:tcW w:w="360" w:type="dxa"/>
            <w:shd w:val="clear" w:color="auto" w:fill="auto"/>
          </w:tcPr>
          <w:p>
            <w:r>
              <w:t>45469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15478</w:t>
            </w:r>
          </w:p>
        </w:tc>
        <w:tc>
          <w:tcPr>
            <w:tcW w:w="360" w:type="dxa"/>
            <w:shd w:val="clear" w:color="auto" w:fill="auto"/>
          </w:tcPr>
          <w:p>
            <w:r>
              <w:t>45470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15478</w:t>
            </w:r>
          </w:p>
        </w:tc>
        <w:tc>
          <w:tcPr>
            <w:tcW w:w="360" w:type="dxa"/>
            <w:shd w:val="clear" w:color="auto" w:fill="auto"/>
          </w:tcPr>
          <w:p>
            <w:r>
              <w:t>31151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15803</w:t>
            </w:r>
          </w:p>
        </w:tc>
        <w:tc>
          <w:tcPr>
            <w:tcW w:w="360" w:type="dxa"/>
            <w:shd w:val="clear" w:color="auto" w:fill="auto"/>
          </w:tcPr>
          <w:p>
            <w:r>
              <w:t>15804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15803</w:t>
            </w:r>
          </w:p>
        </w:tc>
        <w:tc>
          <w:tcPr>
            <w:tcW w:w="360" w:type="dxa"/>
            <w:shd w:val="clear" w:color="auto" w:fill="auto"/>
          </w:tcPr>
          <w:p>
            <w:r>
              <w:t>47185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42169</w:t>
            </w:r>
          </w:p>
        </w:tc>
        <w:tc>
          <w:tcPr>
            <w:tcW w:w="360" w:type="dxa"/>
            <w:shd w:val="clear" w:color="auto" w:fill="auto"/>
          </w:tcPr>
          <w:p>
            <w:r>
              <w:t>44069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4896</w:t>
            </w:r>
          </w:p>
        </w:tc>
        <w:tc>
          <w:tcPr>
            <w:tcW w:w="360" w:type="dxa"/>
            <w:shd w:val="clear" w:color="auto" w:fill="auto"/>
          </w:tcPr>
          <w:p>
            <w:r>
              <w:t>5024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4896</w:t>
            </w:r>
          </w:p>
        </w:tc>
        <w:tc>
          <w:tcPr>
            <w:tcW w:w="360" w:type="dxa"/>
            <w:shd w:val="clear" w:color="auto" w:fill="auto"/>
          </w:tcPr>
          <w:p>
            <w:r>
              <w:t>4897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4896</w:t>
            </w:r>
          </w:p>
        </w:tc>
        <w:tc>
          <w:tcPr>
            <w:tcW w:w="360" w:type="dxa"/>
            <w:shd w:val="clear" w:color="auto" w:fill="auto"/>
          </w:tcPr>
          <w:p>
            <w:r>
              <w:t>16205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4896</w:t>
            </w:r>
          </w:p>
        </w:tc>
        <w:tc>
          <w:tcPr>
            <w:tcW w:w="360" w:type="dxa"/>
            <w:shd w:val="clear" w:color="auto" w:fill="auto"/>
          </w:tcPr>
          <w:p>
            <w:r>
              <w:t>42728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5273</w:t>
            </w:r>
          </w:p>
        </w:tc>
        <w:tc>
          <w:tcPr>
            <w:tcW w:w="360" w:type="dxa"/>
            <w:shd w:val="clear" w:color="auto" w:fill="auto"/>
          </w:tcPr>
          <w:p>
            <w:r>
              <w:t>42173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5273</w:t>
            </w:r>
          </w:p>
        </w:tc>
        <w:tc>
          <w:tcPr>
            <w:tcW w:w="360" w:type="dxa"/>
            <w:shd w:val="clear" w:color="auto" w:fill="auto"/>
          </w:tcPr>
          <w:p>
            <w:r>
              <w:t>45000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4901</w:t>
            </w:r>
          </w:p>
        </w:tc>
        <w:tc>
          <w:tcPr>
            <w:tcW w:w="360" w:type="dxa"/>
            <w:shd w:val="clear" w:color="auto" w:fill="auto"/>
          </w:tcPr>
          <w:p>
            <w:r>
              <w:t>42174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4901</w:t>
            </w:r>
          </w:p>
        </w:tc>
        <w:tc>
          <w:tcPr>
            <w:tcW w:w="360" w:type="dxa"/>
            <w:shd w:val="clear" w:color="auto" w:fill="auto"/>
          </w:tcPr>
          <w:p>
            <w:r>
              <w:t>42175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4901</w:t>
            </w:r>
          </w:p>
        </w:tc>
        <w:tc>
          <w:tcPr>
            <w:tcW w:w="360" w:type="dxa"/>
            <w:shd w:val="clear" w:color="auto" w:fill="auto"/>
          </w:tcPr>
          <w:p>
            <w:r>
              <w:t>28440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4901</w:t>
            </w:r>
          </w:p>
        </w:tc>
        <w:tc>
          <w:tcPr>
            <w:tcW w:w="360" w:type="dxa"/>
            <w:shd w:val="clear" w:color="auto" w:fill="auto"/>
          </w:tcPr>
          <w:p>
            <w:r>
              <w:t>14848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4901</w:t>
            </w:r>
          </w:p>
        </w:tc>
        <w:tc>
          <w:tcPr>
            <w:tcW w:w="360" w:type="dxa"/>
            <w:shd w:val="clear" w:color="auto" w:fill="auto"/>
          </w:tcPr>
          <w:p>
            <w:r>
              <w:t>23912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4901</w:t>
            </w:r>
          </w:p>
        </w:tc>
        <w:tc>
          <w:tcPr>
            <w:tcW w:w="360" w:type="dxa"/>
            <w:shd w:val="clear" w:color="auto" w:fill="auto"/>
          </w:tcPr>
          <w:p>
            <w:r>
              <w:t>16209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4901</w:t>
            </w:r>
          </w:p>
        </w:tc>
        <w:tc>
          <w:tcPr>
            <w:tcW w:w="360" w:type="dxa"/>
            <w:shd w:val="clear" w:color="auto" w:fill="auto"/>
          </w:tcPr>
          <w:p>
            <w:r>
              <w:t>47920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4901</w:t>
            </w:r>
          </w:p>
        </w:tc>
        <w:tc>
          <w:tcPr>
            <w:tcW w:w="360" w:type="dxa"/>
            <w:shd w:val="clear" w:color="auto" w:fill="auto"/>
          </w:tcPr>
          <w:p>
            <w:r>
              <w:t>28441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4901</w:t>
            </w:r>
          </w:p>
        </w:tc>
        <w:tc>
          <w:tcPr>
            <w:tcW w:w="360" w:type="dxa"/>
            <w:shd w:val="clear" w:color="auto" w:fill="auto"/>
          </w:tcPr>
          <w:p>
            <w:r>
              <w:t>23915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4901</w:t>
            </w:r>
          </w:p>
        </w:tc>
        <w:tc>
          <w:tcPr>
            <w:tcW w:w="360" w:type="dxa"/>
            <w:shd w:val="clear" w:color="auto" w:fill="auto"/>
          </w:tcPr>
          <w:p>
            <w:r>
              <w:t>16210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4901</w:t>
            </w:r>
          </w:p>
        </w:tc>
        <w:tc>
          <w:tcPr>
            <w:tcW w:w="360" w:type="dxa"/>
            <w:shd w:val="clear" w:color="auto" w:fill="auto"/>
          </w:tcPr>
          <w:p>
            <w:r>
              <w:t>47921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4901</w:t>
            </w:r>
          </w:p>
        </w:tc>
        <w:tc>
          <w:tcPr>
            <w:tcW w:w="360" w:type="dxa"/>
            <w:shd w:val="clear" w:color="auto" w:fill="auto"/>
          </w:tcPr>
          <w:p>
            <w:r>
              <w:t>42176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5249</w:t>
            </w:r>
          </w:p>
        </w:tc>
        <w:tc>
          <w:tcPr>
            <w:tcW w:w="360" w:type="dxa"/>
            <w:shd w:val="clear" w:color="auto" w:fill="auto"/>
          </w:tcPr>
          <w:p>
            <w:r>
              <w:t>42901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5249</w:t>
            </w:r>
          </w:p>
        </w:tc>
        <w:tc>
          <w:tcPr>
            <w:tcW w:w="360" w:type="dxa"/>
            <w:shd w:val="clear" w:color="auto" w:fill="auto"/>
          </w:tcPr>
          <w:p>
            <w:r>
              <w:t>41654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5249</w:t>
            </w:r>
          </w:p>
        </w:tc>
        <w:tc>
          <w:tcPr>
            <w:tcW w:w="360" w:type="dxa"/>
            <w:shd w:val="clear" w:color="auto" w:fill="auto"/>
          </w:tcPr>
          <w:p>
            <w:r>
              <w:t>41655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5249</w:t>
            </w:r>
          </w:p>
        </w:tc>
        <w:tc>
          <w:tcPr>
            <w:tcW w:w="360" w:type="dxa"/>
            <w:shd w:val="clear" w:color="auto" w:fill="auto"/>
          </w:tcPr>
          <w:p>
            <w:r>
              <w:t>41839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5249</w:t>
            </w:r>
          </w:p>
        </w:tc>
        <w:tc>
          <w:tcPr>
            <w:tcW w:w="360" w:type="dxa"/>
            <w:shd w:val="clear" w:color="auto" w:fill="auto"/>
          </w:tcPr>
          <w:p>
            <w:r>
              <w:t>42709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5249</w:t>
            </w:r>
          </w:p>
        </w:tc>
        <w:tc>
          <w:tcPr>
            <w:tcW w:w="360" w:type="dxa"/>
            <w:shd w:val="clear" w:color="auto" w:fill="auto"/>
          </w:tcPr>
          <w:p>
            <w:r>
              <w:t>47183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5249</w:t>
            </w:r>
          </w:p>
        </w:tc>
        <w:tc>
          <w:tcPr>
            <w:tcW w:w="360" w:type="dxa"/>
            <w:shd w:val="clear" w:color="auto" w:fill="auto"/>
          </w:tcPr>
          <w:p>
            <w:r>
              <w:t>42324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5249</w:t>
            </w:r>
          </w:p>
        </w:tc>
        <w:tc>
          <w:tcPr>
            <w:tcW w:w="360" w:type="dxa"/>
            <w:shd w:val="clear" w:color="auto" w:fill="auto"/>
          </w:tcPr>
          <w:p>
            <w:r>
              <w:t>42710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5249</w:t>
            </w:r>
          </w:p>
        </w:tc>
        <w:tc>
          <w:tcPr>
            <w:tcW w:w="360" w:type="dxa"/>
            <w:shd w:val="clear" w:color="auto" w:fill="auto"/>
          </w:tcPr>
          <w:p>
            <w:r>
              <w:t>42325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5249</w:t>
            </w:r>
          </w:p>
        </w:tc>
        <w:tc>
          <w:tcPr>
            <w:tcW w:w="360" w:type="dxa"/>
            <w:shd w:val="clear" w:color="auto" w:fill="auto"/>
          </w:tcPr>
          <w:p>
            <w:r>
              <w:t>41656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5249</w:t>
            </w:r>
          </w:p>
        </w:tc>
        <w:tc>
          <w:tcPr>
            <w:tcW w:w="360" w:type="dxa"/>
            <w:shd w:val="clear" w:color="auto" w:fill="auto"/>
          </w:tcPr>
          <w:p>
            <w:r>
              <w:t>47184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5249</w:t>
            </w:r>
          </w:p>
        </w:tc>
        <w:tc>
          <w:tcPr>
            <w:tcW w:w="360" w:type="dxa"/>
            <w:shd w:val="clear" w:color="auto" w:fill="auto"/>
          </w:tcPr>
          <w:p>
            <w:r>
              <w:t>41657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5249</w:t>
            </w:r>
          </w:p>
        </w:tc>
        <w:tc>
          <w:tcPr>
            <w:tcW w:w="360" w:type="dxa"/>
            <w:shd w:val="clear" w:color="auto" w:fill="auto"/>
          </w:tcPr>
          <w:p>
            <w:r>
              <w:t>42711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5249</w:t>
            </w:r>
          </w:p>
        </w:tc>
        <w:tc>
          <w:tcPr>
            <w:tcW w:w="360" w:type="dxa"/>
            <w:shd w:val="clear" w:color="auto" w:fill="auto"/>
          </w:tcPr>
          <w:p>
            <w:r>
              <w:t>41658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5249</w:t>
            </w:r>
          </w:p>
        </w:tc>
        <w:tc>
          <w:tcPr>
            <w:tcW w:w="360" w:type="dxa"/>
            <w:shd w:val="clear" w:color="auto" w:fill="auto"/>
          </w:tcPr>
          <w:p>
            <w:r>
              <w:t>42199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5249</w:t>
            </w:r>
          </w:p>
        </w:tc>
        <w:tc>
          <w:tcPr>
            <w:tcW w:w="360" w:type="dxa"/>
            <w:shd w:val="clear" w:color="auto" w:fill="auto"/>
          </w:tcPr>
          <w:p>
            <w:r>
              <w:t>41659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5249</w:t>
            </w:r>
          </w:p>
        </w:tc>
        <w:tc>
          <w:tcPr>
            <w:tcW w:w="360" w:type="dxa"/>
            <w:shd w:val="clear" w:color="auto" w:fill="auto"/>
          </w:tcPr>
          <w:p>
            <w:r>
              <w:t>5250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5249</w:t>
            </w:r>
          </w:p>
        </w:tc>
        <w:tc>
          <w:tcPr>
            <w:tcW w:w="360" w:type="dxa"/>
            <w:shd w:val="clear" w:color="auto" w:fill="auto"/>
          </w:tcPr>
          <w:p>
            <w:r>
              <w:t>41660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5249</w:t>
            </w:r>
          </w:p>
        </w:tc>
        <w:tc>
          <w:tcPr>
            <w:tcW w:w="360" w:type="dxa"/>
            <w:shd w:val="clear" w:color="auto" w:fill="auto"/>
          </w:tcPr>
          <w:p>
            <w:r>
              <w:t>41661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5249</w:t>
            </w:r>
          </w:p>
        </w:tc>
        <w:tc>
          <w:tcPr>
            <w:tcW w:w="360" w:type="dxa"/>
            <w:shd w:val="clear" w:color="auto" w:fill="auto"/>
          </w:tcPr>
          <w:p>
            <w:r>
              <w:t>41662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5249</w:t>
            </w:r>
          </w:p>
        </w:tc>
        <w:tc>
          <w:tcPr>
            <w:tcW w:w="360" w:type="dxa"/>
            <w:shd w:val="clear" w:color="auto" w:fill="auto"/>
          </w:tcPr>
          <w:p>
            <w:r>
              <w:t>42194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5249</w:t>
            </w:r>
          </w:p>
        </w:tc>
        <w:tc>
          <w:tcPr>
            <w:tcW w:w="360" w:type="dxa"/>
            <w:shd w:val="clear" w:color="auto" w:fill="auto"/>
          </w:tcPr>
          <w:p>
            <w:r>
              <w:t>47009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5249</w:t>
            </w:r>
          </w:p>
        </w:tc>
        <w:tc>
          <w:tcPr>
            <w:tcW w:w="360" w:type="dxa"/>
            <w:shd w:val="clear" w:color="auto" w:fill="auto"/>
          </w:tcPr>
          <w:p>
            <w:r>
              <w:t>46070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5249</w:t>
            </w:r>
          </w:p>
        </w:tc>
        <w:tc>
          <w:tcPr>
            <w:tcW w:w="360" w:type="dxa"/>
            <w:shd w:val="clear" w:color="auto" w:fill="auto"/>
          </w:tcPr>
          <w:p>
            <w:r>
              <w:t>41843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5007</w:t>
            </w:r>
          </w:p>
        </w:tc>
        <w:tc>
          <w:tcPr>
            <w:tcW w:w="360" w:type="dxa"/>
            <w:shd w:val="clear" w:color="auto" w:fill="auto"/>
          </w:tcPr>
          <w:p>
            <w:r>
              <w:t>16211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5007</w:t>
            </w:r>
          </w:p>
        </w:tc>
        <w:tc>
          <w:tcPr>
            <w:tcW w:w="360" w:type="dxa"/>
            <w:shd w:val="clear" w:color="auto" w:fill="auto"/>
          </w:tcPr>
          <w:p>
            <w:r>
              <w:t>47922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5274</w:t>
            </w:r>
          </w:p>
        </w:tc>
        <w:tc>
          <w:tcPr>
            <w:tcW w:w="360" w:type="dxa"/>
            <w:shd w:val="clear" w:color="auto" w:fill="auto"/>
          </w:tcPr>
          <w:p>
            <w:r>
              <w:t>15443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4983</w:t>
            </w:r>
          </w:p>
        </w:tc>
        <w:tc>
          <w:tcPr>
            <w:tcW w:w="360" w:type="dxa"/>
            <w:shd w:val="clear" w:color="auto" w:fill="auto"/>
          </w:tcPr>
          <w:p>
            <w:r>
              <w:t>45472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4983</w:t>
            </w:r>
          </w:p>
        </w:tc>
        <w:tc>
          <w:tcPr>
            <w:tcW w:w="360" w:type="dxa"/>
            <w:shd w:val="clear" w:color="auto" w:fill="auto"/>
          </w:tcPr>
          <w:p>
            <w:r>
              <w:t>31148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4983</w:t>
            </w:r>
          </w:p>
        </w:tc>
        <w:tc>
          <w:tcPr>
            <w:tcW w:w="360" w:type="dxa"/>
            <w:shd w:val="clear" w:color="auto" w:fill="auto"/>
          </w:tcPr>
          <w:p>
            <w:r>
              <w:t>4999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4983</w:t>
            </w:r>
          </w:p>
        </w:tc>
        <w:tc>
          <w:tcPr>
            <w:tcW w:w="360" w:type="dxa"/>
            <w:shd w:val="clear" w:color="auto" w:fill="auto"/>
          </w:tcPr>
          <w:p>
            <w:r>
              <w:t>42011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41489</w:t>
            </w:r>
          </w:p>
        </w:tc>
        <w:tc>
          <w:tcPr>
            <w:tcW w:w="360" w:type="dxa"/>
            <w:shd w:val="clear" w:color="auto" w:fill="auto"/>
          </w:tcPr>
          <w:p>
            <w:r>
              <w:t>41490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41489</w:t>
            </w:r>
          </w:p>
        </w:tc>
        <w:tc>
          <w:tcPr>
            <w:tcW w:w="360" w:type="dxa"/>
            <w:shd w:val="clear" w:color="auto" w:fill="auto"/>
          </w:tcPr>
          <w:p>
            <w:r>
              <w:t>41491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41489</w:t>
            </w:r>
          </w:p>
        </w:tc>
        <w:tc>
          <w:tcPr>
            <w:tcW w:w="360" w:type="dxa"/>
            <w:shd w:val="clear" w:color="auto" w:fill="auto"/>
          </w:tcPr>
          <w:p>
            <w:r>
              <w:t>41492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41489</w:t>
            </w:r>
          </w:p>
        </w:tc>
        <w:tc>
          <w:tcPr>
            <w:tcW w:w="360" w:type="dxa"/>
            <w:shd w:val="clear" w:color="auto" w:fill="auto"/>
          </w:tcPr>
          <w:p>
            <w:r>
              <w:t>41681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41489</w:t>
            </w:r>
          </w:p>
        </w:tc>
        <w:tc>
          <w:tcPr>
            <w:tcW w:w="360" w:type="dxa"/>
            <w:shd w:val="clear" w:color="auto" w:fill="auto"/>
          </w:tcPr>
          <w:p>
            <w:r>
              <w:t>41974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41489</w:t>
            </w:r>
          </w:p>
        </w:tc>
        <w:tc>
          <w:tcPr>
            <w:tcW w:w="360" w:type="dxa"/>
            <w:shd w:val="clear" w:color="auto" w:fill="auto"/>
          </w:tcPr>
          <w:p>
            <w:r>
              <w:t>41682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5148</w:t>
            </w:r>
          </w:p>
        </w:tc>
        <w:tc>
          <w:tcPr>
            <w:tcW w:w="360" w:type="dxa"/>
            <w:shd w:val="clear" w:color="auto" w:fill="auto"/>
          </w:tcPr>
          <w:p>
            <w:r>
              <w:t>28509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5148</w:t>
            </w:r>
          </w:p>
        </w:tc>
        <w:tc>
          <w:tcPr>
            <w:tcW w:w="360" w:type="dxa"/>
            <w:shd w:val="clear" w:color="auto" w:fill="auto"/>
          </w:tcPr>
          <w:p>
            <w:r>
              <w:t>16203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5148</w:t>
            </w:r>
          </w:p>
        </w:tc>
        <w:tc>
          <w:tcPr>
            <w:tcW w:w="360" w:type="dxa"/>
            <w:shd w:val="clear" w:color="auto" w:fill="auto"/>
          </w:tcPr>
          <w:p>
            <w:r>
              <w:t>28442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5148</w:t>
            </w:r>
          </w:p>
        </w:tc>
        <w:tc>
          <w:tcPr>
            <w:tcW w:w="360" w:type="dxa"/>
            <w:shd w:val="clear" w:color="auto" w:fill="auto"/>
          </w:tcPr>
          <w:p>
            <w:r>
              <w:t>5252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5148</w:t>
            </w:r>
          </w:p>
        </w:tc>
        <w:tc>
          <w:tcPr>
            <w:tcW w:w="360" w:type="dxa"/>
            <w:shd w:val="clear" w:color="auto" w:fill="auto"/>
          </w:tcPr>
          <w:p>
            <w:r>
              <w:t>16193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5148</w:t>
            </w:r>
          </w:p>
        </w:tc>
        <w:tc>
          <w:tcPr>
            <w:tcW w:w="360" w:type="dxa"/>
            <w:shd w:val="clear" w:color="auto" w:fill="auto"/>
          </w:tcPr>
          <w:p>
            <w:r>
              <w:t>42748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5148</w:t>
            </w:r>
          </w:p>
        </w:tc>
        <w:tc>
          <w:tcPr>
            <w:tcW w:w="360" w:type="dxa"/>
            <w:shd w:val="clear" w:color="auto" w:fill="auto"/>
          </w:tcPr>
          <w:p>
            <w:r>
              <w:t>42749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5148</w:t>
            </w:r>
          </w:p>
        </w:tc>
        <w:tc>
          <w:tcPr>
            <w:tcW w:w="360" w:type="dxa"/>
            <w:shd w:val="clear" w:color="auto" w:fill="auto"/>
          </w:tcPr>
          <w:p>
            <w:r>
              <w:t>16194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5148</w:t>
            </w:r>
          </w:p>
        </w:tc>
        <w:tc>
          <w:tcPr>
            <w:tcW w:w="360" w:type="dxa"/>
            <w:shd w:val="clear" w:color="auto" w:fill="auto"/>
          </w:tcPr>
          <w:p>
            <w:r>
              <w:t>16207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5148</w:t>
            </w:r>
          </w:p>
        </w:tc>
        <w:tc>
          <w:tcPr>
            <w:tcW w:w="360" w:type="dxa"/>
            <w:shd w:val="clear" w:color="auto" w:fill="auto"/>
          </w:tcPr>
          <w:p>
            <w:r>
              <w:t>15473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5148</w:t>
            </w:r>
          </w:p>
        </w:tc>
        <w:tc>
          <w:tcPr>
            <w:tcW w:w="360" w:type="dxa"/>
            <w:shd w:val="clear" w:color="auto" w:fill="auto"/>
          </w:tcPr>
          <w:p>
            <w:r>
              <w:t>15538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5148</w:t>
            </w:r>
          </w:p>
        </w:tc>
        <w:tc>
          <w:tcPr>
            <w:tcW w:w="360" w:type="dxa"/>
            <w:shd w:val="clear" w:color="auto" w:fill="auto"/>
          </w:tcPr>
          <w:p>
            <w:r>
              <w:t>47923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5148</w:t>
            </w:r>
          </w:p>
        </w:tc>
        <w:tc>
          <w:tcPr>
            <w:tcW w:w="360" w:type="dxa"/>
            <w:shd w:val="clear" w:color="auto" w:fill="auto"/>
          </w:tcPr>
          <w:p>
            <w:r>
              <w:t>41264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5148</w:t>
            </w:r>
          </w:p>
        </w:tc>
        <w:tc>
          <w:tcPr>
            <w:tcW w:w="360" w:type="dxa"/>
            <w:shd w:val="clear" w:color="auto" w:fill="auto"/>
          </w:tcPr>
          <w:p>
            <w:r>
              <w:t>5291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5148</w:t>
            </w:r>
          </w:p>
        </w:tc>
        <w:tc>
          <w:tcPr>
            <w:tcW w:w="360" w:type="dxa"/>
            <w:shd w:val="clear" w:color="auto" w:fill="auto"/>
          </w:tcPr>
          <w:p>
            <w:r>
              <w:t>5149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5148</w:t>
            </w:r>
          </w:p>
        </w:tc>
        <w:tc>
          <w:tcPr>
            <w:tcW w:w="360" w:type="dxa"/>
            <w:shd w:val="clear" w:color="auto" w:fill="auto"/>
          </w:tcPr>
          <w:p>
            <w:r>
              <w:t>5253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5148</w:t>
            </w:r>
          </w:p>
        </w:tc>
        <w:tc>
          <w:tcPr>
            <w:tcW w:w="360" w:type="dxa"/>
            <w:shd w:val="clear" w:color="auto" w:fill="auto"/>
          </w:tcPr>
          <w:p>
            <w:r>
              <w:t>22015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5148</w:t>
            </w:r>
          </w:p>
        </w:tc>
        <w:tc>
          <w:tcPr>
            <w:tcW w:w="360" w:type="dxa"/>
            <w:shd w:val="clear" w:color="auto" w:fill="auto"/>
          </w:tcPr>
          <w:p>
            <w:r>
              <w:t>28443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5148</w:t>
            </w:r>
          </w:p>
        </w:tc>
        <w:tc>
          <w:tcPr>
            <w:tcW w:w="360" w:type="dxa"/>
            <w:shd w:val="clear" w:color="auto" w:fill="auto"/>
          </w:tcPr>
          <w:p>
            <w:r>
              <w:t>31146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5148</w:t>
            </w:r>
          </w:p>
        </w:tc>
        <w:tc>
          <w:tcPr>
            <w:tcW w:w="360" w:type="dxa"/>
            <w:shd w:val="clear" w:color="auto" w:fill="auto"/>
          </w:tcPr>
          <w:p>
            <w:r>
              <w:t>31145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5148</w:t>
            </w:r>
          </w:p>
        </w:tc>
        <w:tc>
          <w:tcPr>
            <w:tcW w:w="360" w:type="dxa"/>
            <w:shd w:val="clear" w:color="auto" w:fill="auto"/>
          </w:tcPr>
          <w:p>
            <w:r>
              <w:t>5254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5148</w:t>
            </w:r>
          </w:p>
        </w:tc>
        <w:tc>
          <w:tcPr>
            <w:tcW w:w="360" w:type="dxa"/>
            <w:shd w:val="clear" w:color="auto" w:fill="auto"/>
          </w:tcPr>
          <w:p>
            <w:r>
              <w:t>43718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5148</w:t>
            </w:r>
          </w:p>
        </w:tc>
        <w:tc>
          <w:tcPr>
            <w:tcW w:w="360" w:type="dxa"/>
            <w:shd w:val="clear" w:color="auto" w:fill="auto"/>
          </w:tcPr>
          <w:p>
            <w:r>
              <w:t>31147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5148</w:t>
            </w:r>
          </w:p>
        </w:tc>
        <w:tc>
          <w:tcPr>
            <w:tcW w:w="360" w:type="dxa"/>
            <w:shd w:val="clear" w:color="auto" w:fill="auto"/>
          </w:tcPr>
          <w:p>
            <w:r>
              <w:t>42049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5148</w:t>
            </w:r>
          </w:p>
        </w:tc>
        <w:tc>
          <w:tcPr>
            <w:tcW w:w="360" w:type="dxa"/>
            <w:shd w:val="clear" w:color="auto" w:fill="auto"/>
          </w:tcPr>
          <w:p>
            <w:r>
              <w:t>41967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5148</w:t>
            </w:r>
          </w:p>
        </w:tc>
        <w:tc>
          <w:tcPr>
            <w:tcW w:w="360" w:type="dxa"/>
            <w:shd w:val="clear" w:color="auto" w:fill="auto"/>
          </w:tcPr>
          <w:p>
            <w:r>
              <w:t>42010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5148</w:t>
            </w:r>
          </w:p>
        </w:tc>
        <w:tc>
          <w:tcPr>
            <w:tcW w:w="360" w:type="dxa"/>
            <w:shd w:val="clear" w:color="auto" w:fill="auto"/>
          </w:tcPr>
          <w:p>
            <w:r>
              <w:t>15488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5148</w:t>
            </w:r>
          </w:p>
        </w:tc>
        <w:tc>
          <w:tcPr>
            <w:tcW w:w="360" w:type="dxa"/>
            <w:shd w:val="clear" w:color="auto" w:fill="auto"/>
          </w:tcPr>
          <w:p>
            <w:r>
              <w:t>28622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5148</w:t>
            </w:r>
          </w:p>
        </w:tc>
        <w:tc>
          <w:tcPr>
            <w:tcW w:w="360" w:type="dxa"/>
            <w:shd w:val="clear" w:color="auto" w:fill="auto"/>
          </w:tcPr>
          <w:p>
            <w:r>
              <w:t>42060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5148</w:t>
            </w:r>
          </w:p>
        </w:tc>
        <w:tc>
          <w:tcPr>
            <w:tcW w:w="360" w:type="dxa"/>
            <w:shd w:val="clear" w:color="auto" w:fill="auto"/>
          </w:tcPr>
          <w:p>
            <w:r>
              <w:t>15388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5148</w:t>
            </w:r>
          </w:p>
        </w:tc>
        <w:tc>
          <w:tcPr>
            <w:tcW w:w="360" w:type="dxa"/>
            <w:shd w:val="clear" w:color="auto" w:fill="auto"/>
          </w:tcPr>
          <w:p>
            <w:r>
              <w:t>28704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5148</w:t>
            </w:r>
          </w:p>
        </w:tc>
        <w:tc>
          <w:tcPr>
            <w:tcW w:w="360" w:type="dxa"/>
            <w:shd w:val="clear" w:color="auto" w:fill="auto"/>
          </w:tcPr>
          <w:p>
            <w:r>
              <w:t>5294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5148</w:t>
            </w:r>
          </w:p>
        </w:tc>
        <w:tc>
          <w:tcPr>
            <w:tcW w:w="360" w:type="dxa"/>
            <w:shd w:val="clear" w:color="auto" w:fill="auto"/>
          </w:tcPr>
          <w:p>
            <w:r>
              <w:t>24016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4984</w:t>
            </w:r>
          </w:p>
        </w:tc>
        <w:tc>
          <w:tcPr>
            <w:tcW w:w="360" w:type="dxa"/>
            <w:shd w:val="clear" w:color="auto" w:fill="auto"/>
          </w:tcPr>
          <w:p>
            <w:r>
              <w:t>5002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28208</w:t>
            </w:r>
          </w:p>
        </w:tc>
        <w:tc>
          <w:tcPr>
            <w:tcW w:w="360" w:type="dxa"/>
            <w:shd w:val="clear" w:color="auto" w:fill="auto"/>
          </w:tcPr>
          <w:p>
            <w:r>
              <w:t>28209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31159</w:t>
            </w:r>
          </w:p>
        </w:tc>
        <w:tc>
          <w:tcPr>
            <w:tcW w:w="360" w:type="dxa"/>
            <w:shd w:val="clear" w:color="auto" w:fill="auto"/>
          </w:tcPr>
          <w:p>
            <w:r>
              <w:t>31160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14703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5012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5013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23904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5014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28444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23911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15379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17893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48994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5296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23914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28445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15508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28447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15038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28448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23916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42034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41537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47924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23922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28449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14923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41541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23923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42281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28450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41509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16195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24014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49005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5297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15509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28446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23919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43915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15510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28452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47925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15511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28453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15512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43916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28454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5016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17808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5263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41968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224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17829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24018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42902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49004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16197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5298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5262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41934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46153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28455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46154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27</w:t>
            </w:r>
          </w:p>
        </w:tc>
        <w:tc>
          <w:tcPr>
            <w:tcW w:w="360" w:type="dxa"/>
            <w:shd w:val="clear" w:color="auto" w:fill="auto"/>
          </w:tcPr>
          <w:p>
            <w:r>
              <w:t>16198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5038</w:t>
            </w:r>
          </w:p>
        </w:tc>
        <w:tc>
          <w:tcPr>
            <w:tcW w:w="360" w:type="dxa"/>
            <w:shd w:val="clear" w:color="auto" w:fill="auto"/>
          </w:tcPr>
          <w:p>
            <w:r>
              <w:t>47634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5006</w:t>
            </w:r>
          </w:p>
        </w:tc>
        <w:tc>
          <w:tcPr>
            <w:tcW w:w="360" w:type="dxa"/>
            <w:shd w:val="clear" w:color="auto" w:fill="auto"/>
          </w:tcPr>
          <w:p>
            <w:r>
              <w:t>43383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5006</w:t>
            </w:r>
          </w:p>
        </w:tc>
        <w:tc>
          <w:tcPr>
            <w:tcW w:w="360" w:type="dxa"/>
            <w:shd w:val="clear" w:color="auto" w:fill="auto"/>
          </w:tcPr>
          <w:p>
            <w:r>
              <w:t>15438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5006</w:t>
            </w:r>
          </w:p>
        </w:tc>
        <w:tc>
          <w:tcPr>
            <w:tcW w:w="360" w:type="dxa"/>
            <w:shd w:val="clear" w:color="auto" w:fill="auto"/>
          </w:tcPr>
          <w:p>
            <w:r>
              <w:t>45477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5006</w:t>
            </w:r>
          </w:p>
        </w:tc>
        <w:tc>
          <w:tcPr>
            <w:tcW w:w="360" w:type="dxa"/>
            <w:shd w:val="clear" w:color="auto" w:fill="auto"/>
          </w:tcPr>
          <w:p>
            <w:r>
              <w:t>28623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5006</w:t>
            </w:r>
          </w:p>
        </w:tc>
        <w:tc>
          <w:tcPr>
            <w:tcW w:w="360" w:type="dxa"/>
            <w:shd w:val="clear" w:color="auto" w:fill="auto"/>
          </w:tcPr>
          <w:p>
            <w:r>
              <w:t>43719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5006</w:t>
            </w:r>
          </w:p>
        </w:tc>
        <w:tc>
          <w:tcPr>
            <w:tcW w:w="360" w:type="dxa"/>
            <w:shd w:val="clear" w:color="auto" w:fill="auto"/>
          </w:tcPr>
          <w:p>
            <w:r>
              <w:t>5009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5006</w:t>
            </w:r>
          </w:p>
        </w:tc>
        <w:tc>
          <w:tcPr>
            <w:tcW w:w="360" w:type="dxa"/>
            <w:shd w:val="clear" w:color="auto" w:fill="auto"/>
          </w:tcPr>
          <w:p>
            <w:r>
              <w:t>28624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5006</w:t>
            </w:r>
          </w:p>
        </w:tc>
        <w:tc>
          <w:tcPr>
            <w:tcW w:w="360" w:type="dxa"/>
            <w:shd w:val="clear" w:color="auto" w:fill="auto"/>
          </w:tcPr>
          <w:p>
            <w:r>
              <w:t>42084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5006</w:t>
            </w:r>
          </w:p>
        </w:tc>
        <w:tc>
          <w:tcPr>
            <w:tcW w:w="360" w:type="dxa"/>
            <w:shd w:val="clear" w:color="auto" w:fill="auto"/>
          </w:tcPr>
          <w:p>
            <w:r>
              <w:t>44204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5006</w:t>
            </w:r>
          </w:p>
        </w:tc>
        <w:tc>
          <w:tcPr>
            <w:tcW w:w="360" w:type="dxa"/>
            <w:shd w:val="clear" w:color="auto" w:fill="auto"/>
          </w:tcPr>
          <w:p>
            <w:r>
              <w:t>5175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5006</w:t>
            </w:r>
          </w:p>
        </w:tc>
        <w:tc>
          <w:tcPr>
            <w:tcW w:w="360" w:type="dxa"/>
            <w:shd w:val="clear" w:color="auto" w:fill="auto"/>
          </w:tcPr>
          <w:p>
            <w:r>
              <w:t>5174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5006</w:t>
            </w:r>
          </w:p>
        </w:tc>
        <w:tc>
          <w:tcPr>
            <w:tcW w:w="360" w:type="dxa"/>
            <w:shd w:val="clear" w:color="auto" w:fill="auto"/>
          </w:tcPr>
          <w:p>
            <w:r>
              <w:t>42085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5006</w:t>
            </w:r>
          </w:p>
        </w:tc>
        <w:tc>
          <w:tcPr>
            <w:tcW w:w="360" w:type="dxa"/>
            <w:shd w:val="clear" w:color="auto" w:fill="auto"/>
          </w:tcPr>
          <w:p>
            <w:r>
              <w:t>43384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5006</w:t>
            </w:r>
          </w:p>
        </w:tc>
        <w:tc>
          <w:tcPr>
            <w:tcW w:w="360" w:type="dxa"/>
            <w:shd w:val="clear" w:color="auto" w:fill="auto"/>
          </w:tcPr>
          <w:p>
            <w:r>
              <w:t>42326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5006</w:t>
            </w:r>
          </w:p>
        </w:tc>
        <w:tc>
          <w:tcPr>
            <w:tcW w:w="360" w:type="dxa"/>
            <w:shd w:val="clear" w:color="auto" w:fill="auto"/>
          </w:tcPr>
          <w:p>
            <w:r>
              <w:t>15448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5006</w:t>
            </w:r>
          </w:p>
        </w:tc>
        <w:tc>
          <w:tcPr>
            <w:tcW w:w="360" w:type="dxa"/>
            <w:shd w:val="clear" w:color="auto" w:fill="auto"/>
          </w:tcPr>
          <w:p>
            <w:r>
              <w:t>42903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5006</w:t>
            </w:r>
          </w:p>
        </w:tc>
        <w:tc>
          <w:tcPr>
            <w:tcW w:w="360" w:type="dxa"/>
            <w:shd w:val="clear" w:color="auto" w:fill="auto"/>
          </w:tcPr>
          <w:p>
            <w:r>
              <w:t>41840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5006</w:t>
            </w:r>
          </w:p>
        </w:tc>
        <w:tc>
          <w:tcPr>
            <w:tcW w:w="360" w:type="dxa"/>
            <w:shd w:val="clear" w:color="auto" w:fill="auto"/>
          </w:tcPr>
          <w:p>
            <w:r>
              <w:t>41663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5006</w:t>
            </w:r>
          </w:p>
        </w:tc>
        <w:tc>
          <w:tcPr>
            <w:tcW w:w="360" w:type="dxa"/>
            <w:shd w:val="clear" w:color="auto" w:fill="auto"/>
          </w:tcPr>
          <w:p>
            <w:r>
              <w:t>41841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5006</w:t>
            </w:r>
          </w:p>
        </w:tc>
        <w:tc>
          <w:tcPr>
            <w:tcW w:w="360" w:type="dxa"/>
            <w:shd w:val="clear" w:color="auto" w:fill="auto"/>
          </w:tcPr>
          <w:p>
            <w:r>
              <w:t>41842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5006</w:t>
            </w:r>
          </w:p>
        </w:tc>
        <w:tc>
          <w:tcPr>
            <w:tcW w:w="360" w:type="dxa"/>
            <w:shd w:val="clear" w:color="auto" w:fill="auto"/>
          </w:tcPr>
          <w:p>
            <w:r>
              <w:t>42905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5006</w:t>
            </w:r>
          </w:p>
        </w:tc>
        <w:tc>
          <w:tcPr>
            <w:tcW w:w="360" w:type="dxa"/>
            <w:shd w:val="clear" w:color="auto" w:fill="auto"/>
          </w:tcPr>
          <w:p>
            <w:r>
              <w:t>5010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5006</w:t>
            </w:r>
          </w:p>
        </w:tc>
        <w:tc>
          <w:tcPr>
            <w:tcW w:w="360" w:type="dxa"/>
            <w:shd w:val="clear" w:color="auto" w:fill="auto"/>
          </w:tcPr>
          <w:p>
            <w:r>
              <w:t>42906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5003</w:t>
            </w:r>
          </w:p>
        </w:tc>
        <w:tc>
          <w:tcPr>
            <w:tcW w:w="360" w:type="dxa"/>
            <w:shd w:val="clear" w:color="auto" w:fill="auto"/>
          </w:tcPr>
          <w:p>
            <w:r>
              <w:t>45478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5003</w:t>
            </w:r>
          </w:p>
        </w:tc>
        <w:tc>
          <w:tcPr>
            <w:tcW w:w="360" w:type="dxa"/>
            <w:shd w:val="clear" w:color="auto" w:fill="auto"/>
          </w:tcPr>
          <w:p>
            <w:r>
              <w:t>5004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15404</w:t>
            </w:r>
          </w:p>
        </w:tc>
        <w:tc>
          <w:tcPr>
            <w:tcW w:w="360" w:type="dxa"/>
            <w:shd w:val="clear" w:color="auto" w:fill="auto"/>
          </w:tcPr>
          <w:p>
            <w:r>
              <w:t>42730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15404</w:t>
            </w:r>
          </w:p>
        </w:tc>
        <w:tc>
          <w:tcPr>
            <w:tcW w:w="360" w:type="dxa"/>
            <w:shd w:val="clear" w:color="auto" w:fill="auto"/>
          </w:tcPr>
          <w:p>
            <w:r>
              <w:t>42179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15404</w:t>
            </w:r>
          </w:p>
        </w:tc>
        <w:tc>
          <w:tcPr>
            <w:tcW w:w="360" w:type="dxa"/>
            <w:shd w:val="clear" w:color="auto" w:fill="auto"/>
          </w:tcPr>
          <w:p>
            <w:r>
              <w:t>28210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15404</w:t>
            </w:r>
          </w:p>
        </w:tc>
        <w:tc>
          <w:tcPr>
            <w:tcW w:w="360" w:type="dxa"/>
            <w:shd w:val="clear" w:color="auto" w:fill="auto"/>
          </w:tcPr>
          <w:p>
            <w:r>
              <w:t>43375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15404</w:t>
            </w:r>
          </w:p>
        </w:tc>
        <w:tc>
          <w:tcPr>
            <w:tcW w:w="360" w:type="dxa"/>
            <w:shd w:val="clear" w:color="auto" w:fill="auto"/>
          </w:tcPr>
          <w:p>
            <w:r>
              <w:t>43919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15404</w:t>
            </w:r>
          </w:p>
        </w:tc>
        <w:tc>
          <w:tcPr>
            <w:tcW w:w="360" w:type="dxa"/>
            <w:shd w:val="clear" w:color="auto" w:fill="auto"/>
          </w:tcPr>
          <w:p>
            <w:r>
              <w:t>43920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15404</w:t>
            </w:r>
          </w:p>
        </w:tc>
        <w:tc>
          <w:tcPr>
            <w:tcW w:w="360" w:type="dxa"/>
            <w:shd w:val="clear" w:color="auto" w:fill="auto"/>
          </w:tcPr>
          <w:p>
            <w:r>
              <w:t>41119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15404</w:t>
            </w:r>
          </w:p>
        </w:tc>
        <w:tc>
          <w:tcPr>
            <w:tcW w:w="360" w:type="dxa"/>
            <w:shd w:val="clear" w:color="auto" w:fill="auto"/>
          </w:tcPr>
          <w:p>
            <w:r>
              <w:t>16208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5183</w:t>
            </w:r>
          </w:p>
        </w:tc>
        <w:tc>
          <w:tcPr>
            <w:tcW w:w="360" w:type="dxa"/>
            <w:shd w:val="clear" w:color="auto" w:fill="auto"/>
          </w:tcPr>
          <w:p>
            <w:r>
              <w:t>31143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5183</w:t>
            </w:r>
          </w:p>
        </w:tc>
        <w:tc>
          <w:tcPr>
            <w:tcW w:w="360" w:type="dxa"/>
            <w:shd w:val="clear" w:color="auto" w:fill="auto"/>
          </w:tcPr>
          <w:p>
            <w:r>
              <w:t>16199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5183</w:t>
            </w:r>
          </w:p>
        </w:tc>
        <w:tc>
          <w:tcPr>
            <w:tcW w:w="360" w:type="dxa"/>
            <w:shd w:val="clear" w:color="auto" w:fill="auto"/>
          </w:tcPr>
          <w:p>
            <w:r>
              <w:t>16201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4979</w:t>
            </w:r>
          </w:p>
        </w:tc>
        <w:tc>
          <w:tcPr>
            <w:tcW w:w="360" w:type="dxa"/>
            <w:shd w:val="clear" w:color="auto" w:fill="auto"/>
          </w:tcPr>
          <w:p>
            <w:r>
              <w:t>45480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4979</w:t>
            </w:r>
          </w:p>
        </w:tc>
        <w:tc>
          <w:tcPr>
            <w:tcW w:w="360" w:type="dxa"/>
            <w:shd w:val="clear" w:color="auto" w:fill="auto"/>
          </w:tcPr>
          <w:p>
            <w:r>
              <w:t>4985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4979</w:t>
            </w:r>
          </w:p>
        </w:tc>
        <w:tc>
          <w:tcPr>
            <w:tcW w:w="360" w:type="dxa"/>
            <w:shd w:val="clear" w:color="auto" w:fill="auto"/>
          </w:tcPr>
          <w:p>
            <w:r>
              <w:t>4986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5276</w:t>
            </w:r>
          </w:p>
        </w:tc>
        <w:tc>
          <w:tcPr>
            <w:tcW w:w="360" w:type="dxa"/>
            <w:shd w:val="clear" w:color="auto" w:fill="auto"/>
          </w:tcPr>
          <w:p>
            <w:r>
              <w:t>45482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5276</w:t>
            </w:r>
          </w:p>
        </w:tc>
        <w:tc>
          <w:tcPr>
            <w:tcW w:w="360" w:type="dxa"/>
            <w:shd w:val="clear" w:color="auto" w:fill="auto"/>
          </w:tcPr>
          <w:p>
            <w:r>
              <w:t>42221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5276</w:t>
            </w:r>
          </w:p>
        </w:tc>
        <w:tc>
          <w:tcPr>
            <w:tcW w:w="360" w:type="dxa"/>
            <w:shd w:val="clear" w:color="auto" w:fill="auto"/>
          </w:tcPr>
          <w:p>
            <w:r>
              <w:t>15483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5276</w:t>
            </w:r>
          </w:p>
        </w:tc>
        <w:tc>
          <w:tcPr>
            <w:tcW w:w="360" w:type="dxa"/>
            <w:shd w:val="clear" w:color="auto" w:fill="auto"/>
          </w:tcPr>
          <w:p>
            <w:r>
              <w:t>5279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5033</w:t>
            </w:r>
          </w:p>
        </w:tc>
        <w:tc>
          <w:tcPr>
            <w:tcW w:w="360" w:type="dxa"/>
            <w:shd w:val="clear" w:color="auto" w:fill="auto"/>
          </w:tcPr>
          <w:p>
            <w:r>
              <w:t>28869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5033</w:t>
            </w:r>
          </w:p>
        </w:tc>
        <w:tc>
          <w:tcPr>
            <w:tcW w:w="360" w:type="dxa"/>
            <w:shd w:val="clear" w:color="auto" w:fill="auto"/>
          </w:tcPr>
          <w:p>
            <w:r>
              <w:t>42907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5033</w:t>
            </w:r>
          </w:p>
        </w:tc>
        <w:tc>
          <w:tcPr>
            <w:tcW w:w="360" w:type="dxa"/>
            <w:shd w:val="clear" w:color="auto" w:fill="auto"/>
          </w:tcPr>
          <w:p>
            <w:r>
              <w:t>5264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5033</w:t>
            </w:r>
          </w:p>
        </w:tc>
        <w:tc>
          <w:tcPr>
            <w:tcW w:w="360" w:type="dxa"/>
            <w:shd w:val="clear" w:color="auto" w:fill="auto"/>
          </w:tcPr>
          <w:p>
            <w:r>
              <w:t>5034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5033</w:t>
            </w:r>
          </w:p>
        </w:tc>
        <w:tc>
          <w:tcPr>
            <w:tcW w:w="360" w:type="dxa"/>
            <w:shd w:val="clear" w:color="auto" w:fill="auto"/>
          </w:tcPr>
          <w:p>
            <w:r>
              <w:t>31142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5033</w:t>
            </w:r>
          </w:p>
        </w:tc>
        <w:tc>
          <w:tcPr>
            <w:tcW w:w="360" w:type="dxa"/>
            <w:shd w:val="clear" w:color="auto" w:fill="auto"/>
          </w:tcPr>
          <w:p>
            <w:r>
              <w:t>47107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14868</w:t>
            </w:r>
          </w:p>
        </w:tc>
        <w:tc>
          <w:tcPr>
            <w:tcW w:w="360" w:type="dxa"/>
            <w:shd w:val="clear" w:color="auto" w:fill="auto"/>
          </w:tcPr>
          <w:p>
            <w:r>
              <w:t>14870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5277</w:t>
            </w:r>
          </w:p>
        </w:tc>
        <w:tc>
          <w:tcPr>
            <w:tcW w:w="360" w:type="dxa"/>
            <w:shd w:val="clear" w:color="auto" w:fill="auto"/>
          </w:tcPr>
          <w:p>
            <w:r>
              <w:t>42732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5277</w:t>
            </w:r>
          </w:p>
        </w:tc>
        <w:tc>
          <w:tcPr>
            <w:tcW w:w="360" w:type="dxa"/>
            <w:shd w:val="clear" w:color="auto" w:fill="auto"/>
          </w:tcPr>
          <w:p>
            <w:r>
              <w:t>41493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5277</w:t>
            </w:r>
          </w:p>
        </w:tc>
        <w:tc>
          <w:tcPr>
            <w:tcW w:w="360" w:type="dxa"/>
            <w:shd w:val="clear" w:color="auto" w:fill="auto"/>
          </w:tcPr>
          <w:p>
            <w:r>
              <w:t>5282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5277</w:t>
            </w:r>
          </w:p>
        </w:tc>
        <w:tc>
          <w:tcPr>
            <w:tcW w:w="360" w:type="dxa"/>
            <w:shd w:val="clear" w:color="auto" w:fill="auto"/>
          </w:tcPr>
          <w:p>
            <w:r>
              <w:t>41954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23997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41609</w:t>
            </w:r>
          </w:p>
        </w:tc>
        <w:tc>
          <w:tcPr>
            <w:tcW w:w="360" w:type="dxa"/>
            <w:shd w:val="clear" w:color="auto" w:fill="auto"/>
          </w:tcPr>
          <w:p>
            <w:r>
              <w:t>31139</w:t>
            </w:r>
          </w:p>
        </w:tc>
        <w:tc>
          <w:tcPr>
            <w:tcW w:w="360" w:type="dxa"/>
            <w:shd w:val="clear" w:color="auto" w:fill="auto"/>
          </w:tcPr>
          <w:p>
            <w:r>
              <w:t>31141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4987</w:t>
            </w:r>
          </w:p>
        </w:tc>
        <w:tc>
          <w:tcPr>
            <w:tcW w:w="360" w:type="dxa"/>
            <w:shd w:val="clear" w:color="auto" w:fill="auto"/>
          </w:tcPr>
          <w:p>
            <w:r>
              <w:t>14858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4987</w:t>
            </w:r>
          </w:p>
        </w:tc>
        <w:tc>
          <w:tcPr>
            <w:tcW w:w="360" w:type="dxa"/>
            <w:shd w:val="clear" w:color="auto" w:fill="auto"/>
          </w:tcPr>
          <w:p>
            <w:r>
              <w:t>42884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4987</w:t>
            </w:r>
          </w:p>
        </w:tc>
        <w:tc>
          <w:tcPr>
            <w:tcW w:w="360" w:type="dxa"/>
            <w:shd w:val="clear" w:color="auto" w:fill="auto"/>
          </w:tcPr>
          <w:p>
            <w:r>
              <w:t>4989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4987</w:t>
            </w:r>
          </w:p>
        </w:tc>
        <w:tc>
          <w:tcPr>
            <w:tcW w:w="360" w:type="dxa"/>
            <w:shd w:val="clear" w:color="auto" w:fill="auto"/>
          </w:tcPr>
          <w:p>
            <w:r>
              <w:t>46069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5266</w:t>
            </w:r>
          </w:p>
        </w:tc>
        <w:tc>
          <w:tcPr>
            <w:tcW w:w="360" w:type="dxa"/>
            <w:shd w:val="clear" w:color="auto" w:fill="auto"/>
          </w:tcPr>
          <w:p>
            <w:r>
              <w:t>28614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5266</w:t>
            </w:r>
          </w:p>
        </w:tc>
        <w:tc>
          <w:tcPr>
            <w:tcW w:w="360" w:type="dxa"/>
            <w:shd w:val="clear" w:color="auto" w:fill="auto"/>
          </w:tcPr>
          <w:p>
            <w:r>
              <w:t>23924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5266</w:t>
            </w:r>
          </w:p>
        </w:tc>
        <w:tc>
          <w:tcPr>
            <w:tcW w:w="360" w:type="dxa"/>
            <w:shd w:val="clear" w:color="auto" w:fill="auto"/>
          </w:tcPr>
          <w:p>
            <w:r>
              <w:t>14933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5266</w:t>
            </w:r>
          </w:p>
        </w:tc>
        <w:tc>
          <w:tcPr>
            <w:tcW w:w="360" w:type="dxa"/>
            <w:shd w:val="clear" w:color="auto" w:fill="auto"/>
          </w:tcPr>
          <w:p>
            <w:r>
              <w:t>42725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15503</w:t>
            </w:r>
          </w:p>
        </w:tc>
        <w:tc>
          <w:tcPr>
            <w:tcW w:w="360" w:type="dxa"/>
            <w:shd w:val="clear" w:color="auto" w:fill="auto"/>
          </w:tcPr>
          <w:p>
            <w:r>
              <w:t>44998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15503</w:t>
            </w:r>
          </w:p>
        </w:tc>
        <w:tc>
          <w:tcPr>
            <w:tcW w:w="360" w:type="dxa"/>
            <w:shd w:val="clear" w:color="auto" w:fill="auto"/>
          </w:tcPr>
          <w:p>
            <w:r>
              <w:t>15504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15503</w:t>
            </w:r>
          </w:p>
        </w:tc>
        <w:tc>
          <w:tcPr>
            <w:tcW w:w="360" w:type="dxa"/>
            <w:shd w:val="clear" w:color="auto" w:fill="auto"/>
          </w:tcPr>
          <w:p>
            <w:r>
              <w:t>41966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4982</w:t>
            </w:r>
          </w:p>
        </w:tc>
        <w:tc>
          <w:tcPr>
            <w:tcW w:w="360" w:type="dxa"/>
            <w:shd w:val="clear" w:color="auto" w:fill="auto"/>
          </w:tcPr>
          <w:p>
            <w:r>
              <w:t>5233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4982</w:t>
            </w:r>
          </w:p>
        </w:tc>
        <w:tc>
          <w:tcPr>
            <w:tcW w:w="360" w:type="dxa"/>
            <w:shd w:val="clear" w:color="auto" w:fill="auto"/>
          </w:tcPr>
          <w:p>
            <w:r>
              <w:t>41427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4982</w:t>
            </w:r>
          </w:p>
        </w:tc>
        <w:tc>
          <w:tcPr>
            <w:tcW w:w="360" w:type="dxa"/>
            <w:shd w:val="clear" w:color="auto" w:fill="auto"/>
          </w:tcPr>
          <w:p>
            <w:r>
              <w:t>41426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4982</w:t>
            </w:r>
          </w:p>
        </w:tc>
        <w:tc>
          <w:tcPr>
            <w:tcW w:w="360" w:type="dxa"/>
            <w:shd w:val="clear" w:color="auto" w:fill="auto"/>
          </w:tcPr>
          <w:p>
            <w:r>
              <w:t>5204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4982</w:t>
            </w:r>
          </w:p>
        </w:tc>
        <w:tc>
          <w:tcPr>
            <w:tcW w:w="360" w:type="dxa"/>
            <w:shd w:val="clear" w:color="auto" w:fill="auto"/>
          </w:tcPr>
          <w:p>
            <w:r>
              <w:t>5203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4982</w:t>
            </w:r>
          </w:p>
        </w:tc>
        <w:tc>
          <w:tcPr>
            <w:tcW w:w="360" w:type="dxa"/>
            <w:shd w:val="clear" w:color="auto" w:fill="auto"/>
          </w:tcPr>
          <w:p>
            <w:r>
              <w:t>42335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4982</w:t>
            </w:r>
          </w:p>
        </w:tc>
        <w:tc>
          <w:tcPr>
            <w:tcW w:w="360" w:type="dxa"/>
            <w:shd w:val="clear" w:color="auto" w:fill="auto"/>
          </w:tcPr>
          <w:p>
            <w:r>
              <w:t>41746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4982</w:t>
            </w:r>
          </w:p>
        </w:tc>
        <w:tc>
          <w:tcPr>
            <w:tcW w:w="360" w:type="dxa"/>
            <w:shd w:val="clear" w:color="auto" w:fill="auto"/>
          </w:tcPr>
          <w:p>
            <w:r>
              <w:t>5153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4982</w:t>
            </w:r>
          </w:p>
        </w:tc>
        <w:tc>
          <w:tcPr>
            <w:tcW w:w="360" w:type="dxa"/>
            <w:shd w:val="clear" w:color="auto" w:fill="auto"/>
          </w:tcPr>
          <w:p>
            <w:r>
              <w:t>42899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4982</w:t>
            </w:r>
          </w:p>
        </w:tc>
        <w:tc>
          <w:tcPr>
            <w:tcW w:w="360" w:type="dxa"/>
            <w:shd w:val="clear" w:color="auto" w:fill="auto"/>
          </w:tcPr>
          <w:p>
            <w:r>
              <w:t>41425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4982</w:t>
            </w:r>
          </w:p>
        </w:tc>
        <w:tc>
          <w:tcPr>
            <w:tcW w:w="360" w:type="dxa"/>
            <w:shd w:val="clear" w:color="auto" w:fill="auto"/>
          </w:tcPr>
          <w:p>
            <w:r>
              <w:t>5154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4982</w:t>
            </w:r>
          </w:p>
        </w:tc>
        <w:tc>
          <w:tcPr>
            <w:tcW w:w="360" w:type="dxa"/>
            <w:shd w:val="clear" w:color="auto" w:fill="auto"/>
          </w:tcPr>
          <w:p>
            <w:r>
              <w:t>5205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4982</w:t>
            </w:r>
          </w:p>
        </w:tc>
        <w:tc>
          <w:tcPr>
            <w:tcW w:w="360" w:type="dxa"/>
            <w:shd w:val="clear" w:color="auto" w:fill="auto"/>
          </w:tcPr>
          <w:p>
            <w:r>
              <w:t>41745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4982</w:t>
            </w:r>
          </w:p>
        </w:tc>
        <w:tc>
          <w:tcPr>
            <w:tcW w:w="360" w:type="dxa"/>
            <w:shd w:val="clear" w:color="auto" w:fill="auto"/>
          </w:tcPr>
          <w:p>
            <w:r>
              <w:t>41424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4982</w:t>
            </w:r>
          </w:p>
        </w:tc>
        <w:tc>
          <w:tcPr>
            <w:tcW w:w="360" w:type="dxa"/>
            <w:shd w:val="clear" w:color="auto" w:fill="auto"/>
          </w:tcPr>
          <w:p>
            <w:r>
              <w:t>5155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4982</w:t>
            </w:r>
          </w:p>
        </w:tc>
        <w:tc>
          <w:tcPr>
            <w:tcW w:w="360" w:type="dxa"/>
            <w:shd w:val="clear" w:color="auto" w:fill="auto"/>
          </w:tcPr>
          <w:p>
            <w:r>
              <w:t>14698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4982</w:t>
            </w:r>
          </w:p>
        </w:tc>
        <w:tc>
          <w:tcPr>
            <w:tcW w:w="360" w:type="dxa"/>
            <w:shd w:val="clear" w:color="auto" w:fill="auto"/>
          </w:tcPr>
          <w:p>
            <w:r>
              <w:t>42334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4982</w:t>
            </w:r>
          </w:p>
        </w:tc>
        <w:tc>
          <w:tcPr>
            <w:tcW w:w="360" w:type="dxa"/>
            <w:shd w:val="clear" w:color="auto" w:fill="auto"/>
          </w:tcPr>
          <w:p>
            <w:r>
              <w:t>42184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4982</w:t>
            </w:r>
          </w:p>
        </w:tc>
        <w:tc>
          <w:tcPr>
            <w:tcW w:w="360" w:type="dxa"/>
            <w:shd w:val="clear" w:color="auto" w:fill="auto"/>
          </w:tcPr>
          <w:p>
            <w:r>
              <w:t>41430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4982</w:t>
            </w:r>
          </w:p>
        </w:tc>
        <w:tc>
          <w:tcPr>
            <w:tcW w:w="360" w:type="dxa"/>
            <w:shd w:val="clear" w:color="auto" w:fill="auto"/>
          </w:tcPr>
          <w:p>
            <w:r>
              <w:t>4996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4982</w:t>
            </w:r>
          </w:p>
        </w:tc>
        <w:tc>
          <w:tcPr>
            <w:tcW w:w="360" w:type="dxa"/>
            <w:shd w:val="clear" w:color="auto" w:fill="auto"/>
          </w:tcPr>
          <w:p>
            <w:r>
              <w:t>41429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4982</w:t>
            </w:r>
          </w:p>
        </w:tc>
        <w:tc>
          <w:tcPr>
            <w:tcW w:w="360" w:type="dxa"/>
            <w:shd w:val="clear" w:color="auto" w:fill="auto"/>
          </w:tcPr>
          <w:p>
            <w:r>
              <w:t>28214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4982</w:t>
            </w:r>
          </w:p>
        </w:tc>
        <w:tc>
          <w:tcPr>
            <w:tcW w:w="360" w:type="dxa"/>
            <w:shd w:val="clear" w:color="auto" w:fill="auto"/>
          </w:tcPr>
          <w:p>
            <w:r>
              <w:t>41431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4982</w:t>
            </w:r>
          </w:p>
        </w:tc>
        <w:tc>
          <w:tcPr>
            <w:tcW w:w="360" w:type="dxa"/>
            <w:shd w:val="clear" w:color="auto" w:fill="auto"/>
          </w:tcPr>
          <w:p>
            <w:r>
              <w:t>4997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4982</w:t>
            </w:r>
          </w:p>
        </w:tc>
        <w:tc>
          <w:tcPr>
            <w:tcW w:w="360" w:type="dxa"/>
            <w:shd w:val="clear" w:color="auto" w:fill="auto"/>
          </w:tcPr>
          <w:p>
            <w:r>
              <w:t>5156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4982</w:t>
            </w:r>
          </w:p>
        </w:tc>
        <w:tc>
          <w:tcPr>
            <w:tcW w:w="360" w:type="dxa"/>
            <w:shd w:val="clear" w:color="auto" w:fill="auto"/>
          </w:tcPr>
          <w:p>
            <w:r>
              <w:t>41689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4982</w:t>
            </w:r>
          </w:p>
        </w:tc>
        <w:tc>
          <w:tcPr>
            <w:tcW w:w="360" w:type="dxa"/>
            <w:shd w:val="clear" w:color="auto" w:fill="auto"/>
          </w:tcPr>
          <w:p>
            <w:r>
              <w:t>46429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4982</w:t>
            </w:r>
          </w:p>
        </w:tc>
        <w:tc>
          <w:tcPr>
            <w:tcW w:w="360" w:type="dxa"/>
            <w:shd w:val="clear" w:color="auto" w:fill="auto"/>
          </w:tcPr>
          <w:p>
            <w:r>
              <w:t>5234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28204</w:t>
            </w:r>
          </w:p>
        </w:tc>
        <w:tc>
          <w:tcPr>
            <w:tcW w:w="360" w:type="dxa"/>
            <w:shd w:val="clear" w:color="auto" w:fill="auto"/>
          </w:tcPr>
          <w:p>
            <w:r>
              <w:t>28205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15398</w:t>
            </w:r>
          </w:p>
        </w:tc>
        <w:tc>
          <w:tcPr>
            <w:tcW w:w="360" w:type="dxa"/>
            <w:shd w:val="clear" w:color="auto" w:fill="auto"/>
          </w:tcPr>
          <w:p>
            <w:r>
              <w:t>41969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15398</w:t>
            </w:r>
          </w:p>
        </w:tc>
        <w:tc>
          <w:tcPr>
            <w:tcW w:w="360" w:type="dxa"/>
            <w:shd w:val="clear" w:color="auto" w:fill="auto"/>
          </w:tcPr>
          <w:p>
            <w:r>
              <w:t>15403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5008</w:t>
            </w:r>
          </w:p>
        </w:tc>
        <w:tc>
          <w:tcPr>
            <w:tcW w:w="360" w:type="dxa"/>
            <w:shd w:val="clear" w:color="auto" w:fill="auto"/>
          </w:tcPr>
          <w:p>
            <w:r>
              <w:t>41829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5008</w:t>
            </w:r>
          </w:p>
        </w:tc>
        <w:tc>
          <w:tcPr>
            <w:tcW w:w="360" w:type="dxa"/>
            <w:shd w:val="clear" w:color="auto" w:fill="auto"/>
          </w:tcPr>
          <w:p>
            <w:r>
              <w:t>31153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5008</w:t>
            </w:r>
          </w:p>
        </w:tc>
        <w:tc>
          <w:tcPr>
            <w:tcW w:w="360" w:type="dxa"/>
            <w:shd w:val="clear" w:color="auto" w:fill="auto"/>
          </w:tcPr>
          <w:p>
            <w:r>
              <w:t>41874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5008</w:t>
            </w:r>
          </w:p>
        </w:tc>
        <w:tc>
          <w:tcPr>
            <w:tcW w:w="360" w:type="dxa"/>
            <w:shd w:val="clear" w:color="auto" w:fill="auto"/>
          </w:tcPr>
          <w:p>
            <w:r>
              <w:t>31152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5008</w:t>
            </w:r>
          </w:p>
        </w:tc>
        <w:tc>
          <w:tcPr>
            <w:tcW w:w="360" w:type="dxa"/>
            <w:shd w:val="clear" w:color="auto" w:fill="auto"/>
          </w:tcPr>
          <w:p>
            <w:r>
              <w:t>44124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5008</w:t>
            </w:r>
          </w:p>
        </w:tc>
        <w:tc>
          <w:tcPr>
            <w:tcW w:w="360" w:type="dxa"/>
            <w:shd w:val="clear" w:color="auto" w:fill="auto"/>
          </w:tcPr>
          <w:p>
            <w:r>
              <w:t>17908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5008</w:t>
            </w:r>
          </w:p>
        </w:tc>
        <w:tc>
          <w:tcPr>
            <w:tcW w:w="360" w:type="dxa"/>
            <w:shd w:val="clear" w:color="auto" w:fill="auto"/>
          </w:tcPr>
          <w:p>
            <w:r>
              <w:t>5018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5008</w:t>
            </w:r>
          </w:p>
        </w:tc>
        <w:tc>
          <w:tcPr>
            <w:tcW w:w="360" w:type="dxa"/>
            <w:shd w:val="clear" w:color="auto" w:fill="auto"/>
          </w:tcPr>
          <w:p>
            <w:r>
              <w:t>42885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5008</w:t>
            </w:r>
          </w:p>
        </w:tc>
        <w:tc>
          <w:tcPr>
            <w:tcW w:w="360" w:type="dxa"/>
            <w:shd w:val="clear" w:color="auto" w:fill="auto"/>
          </w:tcPr>
          <w:p>
            <w:r>
              <w:t>41875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5008</w:t>
            </w:r>
          </w:p>
        </w:tc>
        <w:tc>
          <w:tcPr>
            <w:tcW w:w="360" w:type="dxa"/>
            <w:shd w:val="clear" w:color="auto" w:fill="auto"/>
          </w:tcPr>
          <w:p>
            <w:r>
              <w:t>15518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5008</w:t>
            </w:r>
          </w:p>
        </w:tc>
        <w:tc>
          <w:tcPr>
            <w:tcW w:w="360" w:type="dxa"/>
            <w:shd w:val="clear" w:color="auto" w:fill="auto"/>
          </w:tcPr>
          <w:p>
            <w:r>
              <w:t>42064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5008</w:t>
            </w:r>
          </w:p>
        </w:tc>
        <w:tc>
          <w:tcPr>
            <w:tcW w:w="360" w:type="dxa"/>
            <w:shd w:val="clear" w:color="auto" w:fill="auto"/>
          </w:tcPr>
          <w:p>
            <w:r>
              <w:t>41899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5008</w:t>
            </w:r>
          </w:p>
        </w:tc>
        <w:tc>
          <w:tcPr>
            <w:tcW w:w="360" w:type="dxa"/>
            <w:shd w:val="clear" w:color="auto" w:fill="auto"/>
          </w:tcPr>
          <w:p>
            <w:r>
              <w:t>41876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5008</w:t>
            </w:r>
          </w:p>
        </w:tc>
        <w:tc>
          <w:tcPr>
            <w:tcW w:w="360" w:type="dxa"/>
            <w:shd w:val="clear" w:color="auto" w:fill="auto"/>
          </w:tcPr>
          <w:p>
            <w:r>
              <w:t>42745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5008</w:t>
            </w:r>
          </w:p>
        </w:tc>
        <w:tc>
          <w:tcPr>
            <w:tcW w:w="360" w:type="dxa"/>
            <w:shd w:val="clear" w:color="auto" w:fill="auto"/>
          </w:tcPr>
          <w:p>
            <w:r>
              <w:t>28439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5008</w:t>
            </w:r>
          </w:p>
        </w:tc>
        <w:tc>
          <w:tcPr>
            <w:tcW w:w="360" w:type="dxa"/>
            <w:shd w:val="clear" w:color="auto" w:fill="auto"/>
          </w:tcPr>
          <w:p>
            <w:r>
              <w:t>15368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5008</w:t>
            </w:r>
          </w:p>
        </w:tc>
        <w:tc>
          <w:tcPr>
            <w:tcW w:w="360" w:type="dxa"/>
            <w:shd w:val="clear" w:color="auto" w:fill="auto"/>
          </w:tcPr>
          <w:p>
            <w:r>
              <w:t>46149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5008</w:t>
            </w:r>
          </w:p>
        </w:tc>
        <w:tc>
          <w:tcPr>
            <w:tcW w:w="360" w:type="dxa"/>
            <w:shd w:val="clear" w:color="auto" w:fill="auto"/>
          </w:tcPr>
          <w:p>
            <w:r>
              <w:t>5020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5008</w:t>
            </w:r>
          </w:p>
        </w:tc>
        <w:tc>
          <w:tcPr>
            <w:tcW w:w="360" w:type="dxa"/>
            <w:shd w:val="clear" w:color="auto" w:fill="auto"/>
          </w:tcPr>
          <w:p>
            <w:r>
              <w:t>31154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5008</w:t>
            </w:r>
          </w:p>
        </w:tc>
        <w:tc>
          <w:tcPr>
            <w:tcW w:w="360" w:type="dxa"/>
            <w:shd w:val="clear" w:color="auto" w:fill="auto"/>
          </w:tcPr>
          <w:p>
            <w:r>
              <w:t>14918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5008</w:t>
            </w:r>
          </w:p>
        </w:tc>
        <w:tc>
          <w:tcPr>
            <w:tcW w:w="360" w:type="dxa"/>
            <w:shd w:val="clear" w:color="auto" w:fill="auto"/>
          </w:tcPr>
          <w:p>
            <w:r>
              <w:t>42747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5008</w:t>
            </w:r>
          </w:p>
        </w:tc>
        <w:tc>
          <w:tcPr>
            <w:tcW w:w="360" w:type="dxa"/>
            <w:shd w:val="clear" w:color="auto" w:fill="auto"/>
          </w:tcPr>
          <w:p>
            <w:r>
              <w:t>41677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5008</w:t>
            </w:r>
          </w:p>
        </w:tc>
        <w:tc>
          <w:tcPr>
            <w:tcW w:w="360" w:type="dxa"/>
            <w:shd w:val="clear" w:color="auto" w:fill="auto"/>
          </w:tcPr>
          <w:p>
            <w:r>
              <w:t>46150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5008</w:t>
            </w:r>
          </w:p>
        </w:tc>
        <w:tc>
          <w:tcPr>
            <w:tcW w:w="360" w:type="dxa"/>
            <w:shd w:val="clear" w:color="auto" w:fill="auto"/>
          </w:tcPr>
          <w:p>
            <w:r>
              <w:t>41878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5008</w:t>
            </w:r>
          </w:p>
        </w:tc>
        <w:tc>
          <w:tcPr>
            <w:tcW w:w="360" w:type="dxa"/>
            <w:shd w:val="clear" w:color="auto" w:fill="auto"/>
          </w:tcPr>
          <w:p>
            <w:r>
              <w:t>15369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5008</w:t>
            </w:r>
          </w:p>
        </w:tc>
        <w:tc>
          <w:tcPr>
            <w:tcW w:w="360" w:type="dxa"/>
            <w:shd w:val="clear" w:color="auto" w:fill="auto"/>
          </w:tcPr>
          <w:p>
            <w:r>
              <w:t>28489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5008</w:t>
            </w:r>
          </w:p>
        </w:tc>
        <w:tc>
          <w:tcPr>
            <w:tcW w:w="360" w:type="dxa"/>
            <w:shd w:val="clear" w:color="auto" w:fill="auto"/>
          </w:tcPr>
          <w:p>
            <w:r>
              <w:t>41680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5008</w:t>
            </w:r>
          </w:p>
        </w:tc>
        <w:tc>
          <w:tcPr>
            <w:tcW w:w="360" w:type="dxa"/>
            <w:shd w:val="clear" w:color="auto" w:fill="auto"/>
          </w:tcPr>
          <w:p>
            <w:r>
              <w:t>5017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5008</w:t>
            </w:r>
          </w:p>
        </w:tc>
        <w:tc>
          <w:tcPr>
            <w:tcW w:w="360" w:type="dxa"/>
            <w:shd w:val="clear" w:color="auto" w:fill="auto"/>
          </w:tcPr>
          <w:p>
            <w:r>
              <w:t>16204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5008</w:t>
            </w:r>
          </w:p>
        </w:tc>
        <w:tc>
          <w:tcPr>
            <w:tcW w:w="360" w:type="dxa"/>
            <w:shd w:val="clear" w:color="auto" w:fill="auto"/>
          </w:tcPr>
          <w:p>
            <w:r>
              <w:t>31155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5008</w:t>
            </w:r>
          </w:p>
        </w:tc>
        <w:tc>
          <w:tcPr>
            <w:tcW w:w="360" w:type="dxa"/>
            <w:shd w:val="clear" w:color="auto" w:fill="auto"/>
          </w:tcPr>
          <w:p>
            <w:r>
              <w:t>46151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5008</w:t>
            </w:r>
          </w:p>
        </w:tc>
        <w:tc>
          <w:tcPr>
            <w:tcW w:w="360" w:type="dxa"/>
            <w:shd w:val="clear" w:color="auto" w:fill="auto"/>
          </w:tcPr>
          <w:p>
            <w:r>
              <w:t>46152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5008</w:t>
            </w:r>
          </w:p>
        </w:tc>
        <w:tc>
          <w:tcPr>
            <w:tcW w:w="360" w:type="dxa"/>
            <w:shd w:val="clear" w:color="auto" w:fill="auto"/>
          </w:tcPr>
          <w:p>
            <w:r>
              <w:t>43374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5008</w:t>
            </w:r>
          </w:p>
        </w:tc>
        <w:tc>
          <w:tcPr>
            <w:tcW w:w="360" w:type="dxa"/>
            <w:shd w:val="clear" w:color="auto" w:fill="auto"/>
          </w:tcPr>
          <w:p>
            <w:r>
              <w:t>41877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5008</w:t>
            </w:r>
          </w:p>
        </w:tc>
        <w:tc>
          <w:tcPr>
            <w:tcW w:w="360" w:type="dxa"/>
            <w:shd w:val="clear" w:color="auto" w:fill="auto"/>
          </w:tcPr>
          <w:p>
            <w:r>
              <w:t>5022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5008</w:t>
            </w:r>
          </w:p>
        </w:tc>
        <w:tc>
          <w:tcPr>
            <w:tcW w:w="360" w:type="dxa"/>
            <w:shd w:val="clear" w:color="auto" w:fill="auto"/>
          </w:tcPr>
          <w:p>
            <w:r>
              <w:t>42900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5008</w:t>
            </w:r>
          </w:p>
        </w:tc>
        <w:tc>
          <w:tcPr>
            <w:tcW w:w="360" w:type="dxa"/>
            <w:shd w:val="clear" w:color="auto" w:fill="auto"/>
          </w:tcPr>
          <w:p>
            <w:r>
              <w:t>31156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5008</w:t>
            </w:r>
          </w:p>
        </w:tc>
        <w:tc>
          <w:tcPr>
            <w:tcW w:w="360" w:type="dxa"/>
            <w:shd w:val="clear" w:color="auto" w:fill="auto"/>
          </w:tcPr>
          <w:p>
            <w:r>
              <w:t>31157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28206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4978</w:t>
            </w:r>
          </w:p>
        </w:tc>
        <w:tc>
          <w:tcPr>
            <w:tcW w:w="360" w:type="dxa"/>
            <w:shd w:val="clear" w:color="auto" w:fill="auto"/>
          </w:tcPr>
          <w:p>
            <w:r>
              <w:t>5260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4978</w:t>
            </w:r>
          </w:p>
        </w:tc>
        <w:tc>
          <w:tcPr>
            <w:tcW w:w="360" w:type="dxa"/>
            <w:shd w:val="clear" w:color="auto" w:fill="auto"/>
          </w:tcPr>
          <w:p>
            <w:r>
              <w:t>31140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4978</w:t>
            </w:r>
          </w:p>
        </w:tc>
        <w:tc>
          <w:tcPr>
            <w:tcW w:w="360" w:type="dxa"/>
            <w:shd w:val="clear" w:color="auto" w:fill="auto"/>
          </w:tcPr>
          <w:p>
            <w:r>
              <w:t>41970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4978</w:t>
            </w:r>
          </w:p>
        </w:tc>
        <w:tc>
          <w:tcPr>
            <w:tcW w:w="360" w:type="dxa"/>
            <w:shd w:val="clear" w:color="auto" w:fill="auto"/>
          </w:tcPr>
          <w:p>
            <w:r>
              <w:t>15118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4978</w:t>
            </w:r>
          </w:p>
        </w:tc>
        <w:tc>
          <w:tcPr>
            <w:tcW w:w="360" w:type="dxa"/>
            <w:shd w:val="clear" w:color="auto" w:fill="auto"/>
          </w:tcPr>
          <w:p>
            <w:r>
              <w:t>42887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4978</w:t>
            </w:r>
          </w:p>
        </w:tc>
        <w:tc>
          <w:tcPr>
            <w:tcW w:w="360" w:type="dxa"/>
            <w:shd w:val="clear" w:color="auto" w:fill="auto"/>
          </w:tcPr>
          <w:p>
            <w:r>
              <w:t>5259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15478</w:t>
            </w:r>
          </w:p>
        </w:tc>
        <w:tc>
          <w:tcPr>
            <w:tcW w:w="360" w:type="dxa"/>
            <w:shd w:val="clear" w:color="auto" w:fill="auto"/>
          </w:tcPr>
          <w:p>
            <w:r>
              <w:t>41971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15478</w:t>
            </w:r>
          </w:p>
        </w:tc>
        <w:tc>
          <w:tcPr>
            <w:tcW w:w="360" w:type="dxa"/>
            <w:shd w:val="clear" w:color="auto" w:fill="auto"/>
          </w:tcPr>
          <w:p>
            <w:r>
              <w:t>31149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15478</w:t>
            </w:r>
          </w:p>
        </w:tc>
        <w:tc>
          <w:tcPr>
            <w:tcW w:w="360" w:type="dxa"/>
            <w:shd w:val="clear" w:color="auto" w:fill="auto"/>
          </w:tcPr>
          <w:p>
            <w:r>
              <w:t>42727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15478</w:t>
            </w:r>
          </w:p>
        </w:tc>
        <w:tc>
          <w:tcPr>
            <w:tcW w:w="360" w:type="dxa"/>
            <w:shd w:val="clear" w:color="auto" w:fill="auto"/>
          </w:tcPr>
          <w:p>
            <w:r>
              <w:t>41972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15478</w:t>
            </w:r>
          </w:p>
        </w:tc>
        <w:tc>
          <w:tcPr>
            <w:tcW w:w="360" w:type="dxa"/>
            <w:shd w:val="clear" w:color="auto" w:fill="auto"/>
          </w:tcPr>
          <w:p>
            <w:r>
              <w:t>41973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15478</w:t>
            </w:r>
          </w:p>
        </w:tc>
        <w:tc>
          <w:tcPr>
            <w:tcW w:w="360" w:type="dxa"/>
            <w:shd w:val="clear" w:color="auto" w:fill="auto"/>
          </w:tcPr>
          <w:p>
            <w:r>
              <w:t>31150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15478</w:t>
            </w:r>
          </w:p>
        </w:tc>
        <w:tc>
          <w:tcPr>
            <w:tcW w:w="360" w:type="dxa"/>
            <w:shd w:val="clear" w:color="auto" w:fill="auto"/>
          </w:tcPr>
          <w:p>
            <w:r>
              <w:t>45469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15478</w:t>
            </w:r>
          </w:p>
        </w:tc>
        <w:tc>
          <w:tcPr>
            <w:tcW w:w="360" w:type="dxa"/>
            <w:shd w:val="clear" w:color="auto" w:fill="auto"/>
          </w:tcPr>
          <w:p>
            <w:r>
              <w:t>45470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15478</w:t>
            </w:r>
          </w:p>
        </w:tc>
        <w:tc>
          <w:tcPr>
            <w:tcW w:w="360" w:type="dxa"/>
            <w:shd w:val="clear" w:color="auto" w:fill="auto"/>
          </w:tcPr>
          <w:p>
            <w:r>
              <w:t>31151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15803</w:t>
            </w:r>
          </w:p>
        </w:tc>
        <w:tc>
          <w:tcPr>
            <w:tcW w:w="360" w:type="dxa"/>
            <w:shd w:val="clear" w:color="auto" w:fill="auto"/>
          </w:tcPr>
          <w:p>
            <w:r>
              <w:t>16973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15803</w:t>
            </w:r>
          </w:p>
        </w:tc>
        <w:tc>
          <w:tcPr>
            <w:tcW w:w="360" w:type="dxa"/>
            <w:shd w:val="clear" w:color="auto" w:fill="auto"/>
          </w:tcPr>
          <w:p>
            <w:r>
              <w:t>15804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15803</w:t>
            </w:r>
          </w:p>
        </w:tc>
        <w:tc>
          <w:tcPr>
            <w:tcW w:w="360" w:type="dxa"/>
            <w:shd w:val="clear" w:color="auto" w:fill="auto"/>
          </w:tcPr>
          <w:p>
            <w:r>
              <w:t>47185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42169</w:t>
            </w:r>
          </w:p>
        </w:tc>
        <w:tc>
          <w:tcPr>
            <w:tcW w:w="360" w:type="dxa"/>
            <w:shd w:val="clear" w:color="auto" w:fill="auto"/>
          </w:tcPr>
          <w:p>
            <w:r>
              <w:t>44069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4896</w:t>
            </w:r>
          </w:p>
        </w:tc>
        <w:tc>
          <w:tcPr>
            <w:tcW w:w="360" w:type="dxa"/>
            <w:shd w:val="clear" w:color="auto" w:fill="auto"/>
          </w:tcPr>
          <w:p>
            <w:r>
              <w:t>5024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4896</w:t>
            </w:r>
          </w:p>
        </w:tc>
        <w:tc>
          <w:tcPr>
            <w:tcW w:w="360" w:type="dxa"/>
            <w:shd w:val="clear" w:color="auto" w:fill="auto"/>
          </w:tcPr>
          <w:p>
            <w:r>
              <w:t>4897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4896</w:t>
            </w:r>
          </w:p>
        </w:tc>
        <w:tc>
          <w:tcPr>
            <w:tcW w:w="360" w:type="dxa"/>
            <w:shd w:val="clear" w:color="auto" w:fill="auto"/>
          </w:tcPr>
          <w:p>
            <w:r>
              <w:t>16205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4896</w:t>
            </w:r>
          </w:p>
        </w:tc>
        <w:tc>
          <w:tcPr>
            <w:tcW w:w="360" w:type="dxa"/>
            <w:shd w:val="clear" w:color="auto" w:fill="auto"/>
          </w:tcPr>
          <w:p>
            <w:r>
              <w:t>42728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5273</w:t>
            </w:r>
          </w:p>
        </w:tc>
        <w:tc>
          <w:tcPr>
            <w:tcW w:w="360" w:type="dxa"/>
            <w:shd w:val="clear" w:color="auto" w:fill="auto"/>
          </w:tcPr>
          <w:p>
            <w:r>
              <w:t>42173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5273</w:t>
            </w:r>
          </w:p>
        </w:tc>
        <w:tc>
          <w:tcPr>
            <w:tcW w:w="360" w:type="dxa"/>
            <w:shd w:val="clear" w:color="auto" w:fill="auto"/>
          </w:tcPr>
          <w:p>
            <w:r>
              <w:t>45000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4901</w:t>
            </w:r>
          </w:p>
        </w:tc>
        <w:tc>
          <w:tcPr>
            <w:tcW w:w="360" w:type="dxa"/>
            <w:shd w:val="clear" w:color="auto" w:fill="auto"/>
          </w:tcPr>
          <w:p>
            <w:r>
              <w:t>42174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4901</w:t>
            </w:r>
          </w:p>
        </w:tc>
        <w:tc>
          <w:tcPr>
            <w:tcW w:w="360" w:type="dxa"/>
            <w:shd w:val="clear" w:color="auto" w:fill="auto"/>
          </w:tcPr>
          <w:p>
            <w:r>
              <w:t>42175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4901</w:t>
            </w:r>
          </w:p>
        </w:tc>
        <w:tc>
          <w:tcPr>
            <w:tcW w:w="360" w:type="dxa"/>
            <w:shd w:val="clear" w:color="auto" w:fill="auto"/>
          </w:tcPr>
          <w:p>
            <w:r>
              <w:t>28440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4901</w:t>
            </w:r>
          </w:p>
        </w:tc>
        <w:tc>
          <w:tcPr>
            <w:tcW w:w="360" w:type="dxa"/>
            <w:shd w:val="clear" w:color="auto" w:fill="auto"/>
          </w:tcPr>
          <w:p>
            <w:r>
              <w:t>14848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4901</w:t>
            </w:r>
          </w:p>
        </w:tc>
        <w:tc>
          <w:tcPr>
            <w:tcW w:w="360" w:type="dxa"/>
            <w:shd w:val="clear" w:color="auto" w:fill="auto"/>
          </w:tcPr>
          <w:p>
            <w:r>
              <w:t>23912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4901</w:t>
            </w:r>
          </w:p>
        </w:tc>
        <w:tc>
          <w:tcPr>
            <w:tcW w:w="360" w:type="dxa"/>
            <w:shd w:val="clear" w:color="auto" w:fill="auto"/>
          </w:tcPr>
          <w:p>
            <w:r>
              <w:t>16209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4901</w:t>
            </w:r>
          </w:p>
        </w:tc>
        <w:tc>
          <w:tcPr>
            <w:tcW w:w="360" w:type="dxa"/>
            <w:shd w:val="clear" w:color="auto" w:fill="auto"/>
          </w:tcPr>
          <w:p>
            <w:r>
              <w:t>47920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4901</w:t>
            </w:r>
          </w:p>
        </w:tc>
        <w:tc>
          <w:tcPr>
            <w:tcW w:w="360" w:type="dxa"/>
            <w:shd w:val="clear" w:color="auto" w:fill="auto"/>
          </w:tcPr>
          <w:p>
            <w:r>
              <w:t>28441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4901</w:t>
            </w:r>
          </w:p>
        </w:tc>
        <w:tc>
          <w:tcPr>
            <w:tcW w:w="360" w:type="dxa"/>
            <w:shd w:val="clear" w:color="auto" w:fill="auto"/>
          </w:tcPr>
          <w:p>
            <w:r>
              <w:t>23915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4901</w:t>
            </w:r>
          </w:p>
        </w:tc>
        <w:tc>
          <w:tcPr>
            <w:tcW w:w="360" w:type="dxa"/>
            <w:shd w:val="clear" w:color="auto" w:fill="auto"/>
          </w:tcPr>
          <w:p>
            <w:r>
              <w:t>16210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4901</w:t>
            </w:r>
          </w:p>
        </w:tc>
        <w:tc>
          <w:tcPr>
            <w:tcW w:w="360" w:type="dxa"/>
            <w:shd w:val="clear" w:color="auto" w:fill="auto"/>
          </w:tcPr>
          <w:p>
            <w:r>
              <w:t>47921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4901</w:t>
            </w:r>
          </w:p>
        </w:tc>
        <w:tc>
          <w:tcPr>
            <w:tcW w:w="360" w:type="dxa"/>
            <w:shd w:val="clear" w:color="auto" w:fill="auto"/>
          </w:tcPr>
          <w:p>
            <w:r>
              <w:t>42176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5249</w:t>
            </w:r>
          </w:p>
        </w:tc>
        <w:tc>
          <w:tcPr>
            <w:tcW w:w="360" w:type="dxa"/>
            <w:shd w:val="clear" w:color="auto" w:fill="auto"/>
          </w:tcPr>
          <w:p>
            <w:r>
              <w:t>42901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5249</w:t>
            </w:r>
          </w:p>
        </w:tc>
        <w:tc>
          <w:tcPr>
            <w:tcW w:w="360" w:type="dxa"/>
            <w:shd w:val="clear" w:color="auto" w:fill="auto"/>
          </w:tcPr>
          <w:p>
            <w:r>
              <w:t>41654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5249</w:t>
            </w:r>
          </w:p>
        </w:tc>
        <w:tc>
          <w:tcPr>
            <w:tcW w:w="360" w:type="dxa"/>
            <w:shd w:val="clear" w:color="auto" w:fill="auto"/>
          </w:tcPr>
          <w:p>
            <w:r>
              <w:t>41655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5249</w:t>
            </w:r>
          </w:p>
        </w:tc>
        <w:tc>
          <w:tcPr>
            <w:tcW w:w="360" w:type="dxa"/>
            <w:shd w:val="clear" w:color="auto" w:fill="auto"/>
          </w:tcPr>
          <w:p>
            <w:r>
              <w:t>41839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5249</w:t>
            </w:r>
          </w:p>
        </w:tc>
        <w:tc>
          <w:tcPr>
            <w:tcW w:w="360" w:type="dxa"/>
            <w:shd w:val="clear" w:color="auto" w:fill="auto"/>
          </w:tcPr>
          <w:p>
            <w:r>
              <w:t>42709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5249</w:t>
            </w:r>
          </w:p>
        </w:tc>
        <w:tc>
          <w:tcPr>
            <w:tcW w:w="360" w:type="dxa"/>
            <w:shd w:val="clear" w:color="auto" w:fill="auto"/>
          </w:tcPr>
          <w:p>
            <w:r>
              <w:t>15423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5249</w:t>
            </w:r>
          </w:p>
        </w:tc>
        <w:tc>
          <w:tcPr>
            <w:tcW w:w="360" w:type="dxa"/>
            <w:shd w:val="clear" w:color="auto" w:fill="auto"/>
          </w:tcPr>
          <w:p>
            <w:r>
              <w:t>47183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5249</w:t>
            </w:r>
          </w:p>
        </w:tc>
        <w:tc>
          <w:tcPr>
            <w:tcW w:w="360" w:type="dxa"/>
            <w:shd w:val="clear" w:color="auto" w:fill="auto"/>
          </w:tcPr>
          <w:p>
            <w:r>
              <w:t>42324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5249</w:t>
            </w:r>
          </w:p>
        </w:tc>
        <w:tc>
          <w:tcPr>
            <w:tcW w:w="360" w:type="dxa"/>
            <w:shd w:val="clear" w:color="auto" w:fill="auto"/>
          </w:tcPr>
          <w:p>
            <w:r>
              <w:t>42710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5249</w:t>
            </w:r>
          </w:p>
        </w:tc>
        <w:tc>
          <w:tcPr>
            <w:tcW w:w="360" w:type="dxa"/>
            <w:shd w:val="clear" w:color="auto" w:fill="auto"/>
          </w:tcPr>
          <w:p>
            <w:r>
              <w:t>42325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5249</w:t>
            </w:r>
          </w:p>
        </w:tc>
        <w:tc>
          <w:tcPr>
            <w:tcW w:w="360" w:type="dxa"/>
            <w:shd w:val="clear" w:color="auto" w:fill="auto"/>
          </w:tcPr>
          <w:p>
            <w:r>
              <w:t>41656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5249</w:t>
            </w:r>
          </w:p>
        </w:tc>
        <w:tc>
          <w:tcPr>
            <w:tcW w:w="360" w:type="dxa"/>
            <w:shd w:val="clear" w:color="auto" w:fill="auto"/>
          </w:tcPr>
          <w:p>
            <w:r>
              <w:t>47184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5249</w:t>
            </w:r>
          </w:p>
        </w:tc>
        <w:tc>
          <w:tcPr>
            <w:tcW w:w="360" w:type="dxa"/>
            <w:shd w:val="clear" w:color="auto" w:fill="auto"/>
          </w:tcPr>
          <w:p>
            <w:r>
              <w:t>41657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5249</w:t>
            </w:r>
          </w:p>
        </w:tc>
        <w:tc>
          <w:tcPr>
            <w:tcW w:w="360" w:type="dxa"/>
            <w:shd w:val="clear" w:color="auto" w:fill="auto"/>
          </w:tcPr>
          <w:p>
            <w:r>
              <w:t>42711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5249</w:t>
            </w:r>
          </w:p>
        </w:tc>
        <w:tc>
          <w:tcPr>
            <w:tcW w:w="360" w:type="dxa"/>
            <w:shd w:val="clear" w:color="auto" w:fill="auto"/>
          </w:tcPr>
          <w:p>
            <w:r>
              <w:t>41658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5249</w:t>
            </w:r>
          </w:p>
        </w:tc>
        <w:tc>
          <w:tcPr>
            <w:tcW w:w="360" w:type="dxa"/>
            <w:shd w:val="clear" w:color="auto" w:fill="auto"/>
          </w:tcPr>
          <w:p>
            <w:r>
              <w:t>42199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5249</w:t>
            </w:r>
          </w:p>
        </w:tc>
        <w:tc>
          <w:tcPr>
            <w:tcW w:w="360" w:type="dxa"/>
            <w:shd w:val="clear" w:color="auto" w:fill="auto"/>
          </w:tcPr>
          <w:p>
            <w:r>
              <w:t>41659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5249</w:t>
            </w:r>
          </w:p>
        </w:tc>
        <w:tc>
          <w:tcPr>
            <w:tcW w:w="360" w:type="dxa"/>
            <w:shd w:val="clear" w:color="auto" w:fill="auto"/>
          </w:tcPr>
          <w:p>
            <w:r>
              <w:t>5250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5249</w:t>
            </w:r>
          </w:p>
        </w:tc>
        <w:tc>
          <w:tcPr>
            <w:tcW w:w="360" w:type="dxa"/>
            <w:shd w:val="clear" w:color="auto" w:fill="auto"/>
          </w:tcPr>
          <w:p>
            <w:r>
              <w:t>41660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5249</w:t>
            </w:r>
          </w:p>
        </w:tc>
        <w:tc>
          <w:tcPr>
            <w:tcW w:w="360" w:type="dxa"/>
            <w:shd w:val="clear" w:color="auto" w:fill="auto"/>
          </w:tcPr>
          <w:p>
            <w:r>
              <w:t>5251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5249</w:t>
            </w:r>
          </w:p>
        </w:tc>
        <w:tc>
          <w:tcPr>
            <w:tcW w:w="360" w:type="dxa"/>
            <w:shd w:val="clear" w:color="auto" w:fill="auto"/>
          </w:tcPr>
          <w:p>
            <w:r>
              <w:t>41661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5249</w:t>
            </w:r>
          </w:p>
        </w:tc>
        <w:tc>
          <w:tcPr>
            <w:tcW w:w="360" w:type="dxa"/>
            <w:shd w:val="clear" w:color="auto" w:fill="auto"/>
          </w:tcPr>
          <w:p>
            <w:r>
              <w:t>41662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5249</w:t>
            </w:r>
          </w:p>
        </w:tc>
        <w:tc>
          <w:tcPr>
            <w:tcW w:w="360" w:type="dxa"/>
            <w:shd w:val="clear" w:color="auto" w:fill="auto"/>
          </w:tcPr>
          <w:p>
            <w:r>
              <w:t>42194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5249</w:t>
            </w:r>
          </w:p>
        </w:tc>
        <w:tc>
          <w:tcPr>
            <w:tcW w:w="360" w:type="dxa"/>
            <w:shd w:val="clear" w:color="auto" w:fill="auto"/>
          </w:tcPr>
          <w:p>
            <w:r>
              <w:t>47009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5249</w:t>
            </w:r>
          </w:p>
        </w:tc>
        <w:tc>
          <w:tcPr>
            <w:tcW w:w="360" w:type="dxa"/>
            <w:shd w:val="clear" w:color="auto" w:fill="auto"/>
          </w:tcPr>
          <w:p>
            <w:r>
              <w:t>46070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5249</w:t>
            </w:r>
          </w:p>
        </w:tc>
        <w:tc>
          <w:tcPr>
            <w:tcW w:w="360" w:type="dxa"/>
            <w:shd w:val="clear" w:color="auto" w:fill="auto"/>
          </w:tcPr>
          <w:p>
            <w:r>
              <w:t>41843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5249</w:t>
            </w:r>
          </w:p>
        </w:tc>
        <w:tc>
          <w:tcPr>
            <w:tcW w:w="360" w:type="dxa"/>
            <w:shd w:val="clear" w:color="auto" w:fill="auto"/>
          </w:tcPr>
          <w:p>
            <w:r>
              <w:t>28616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5007</w:t>
            </w:r>
          </w:p>
        </w:tc>
        <w:tc>
          <w:tcPr>
            <w:tcW w:w="360" w:type="dxa"/>
            <w:shd w:val="clear" w:color="auto" w:fill="auto"/>
          </w:tcPr>
          <w:p>
            <w:r>
              <w:t>16211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5007</w:t>
            </w:r>
          </w:p>
        </w:tc>
        <w:tc>
          <w:tcPr>
            <w:tcW w:w="360" w:type="dxa"/>
            <w:shd w:val="clear" w:color="auto" w:fill="auto"/>
          </w:tcPr>
          <w:p>
            <w:r>
              <w:t>47922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5274</w:t>
            </w:r>
          </w:p>
        </w:tc>
        <w:tc>
          <w:tcPr>
            <w:tcW w:w="360" w:type="dxa"/>
            <w:shd w:val="clear" w:color="auto" w:fill="auto"/>
          </w:tcPr>
          <w:p>
            <w:r>
              <w:t>15443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4983</w:t>
            </w:r>
          </w:p>
        </w:tc>
        <w:tc>
          <w:tcPr>
            <w:tcW w:w="360" w:type="dxa"/>
            <w:shd w:val="clear" w:color="auto" w:fill="auto"/>
          </w:tcPr>
          <w:p>
            <w:r>
              <w:t>45472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4983</w:t>
            </w:r>
          </w:p>
        </w:tc>
        <w:tc>
          <w:tcPr>
            <w:tcW w:w="360" w:type="dxa"/>
            <w:shd w:val="clear" w:color="auto" w:fill="auto"/>
          </w:tcPr>
          <w:p>
            <w:r>
              <w:t>31148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4983</w:t>
            </w:r>
          </w:p>
        </w:tc>
        <w:tc>
          <w:tcPr>
            <w:tcW w:w="360" w:type="dxa"/>
            <w:shd w:val="clear" w:color="auto" w:fill="auto"/>
          </w:tcPr>
          <w:p>
            <w:r>
              <w:t>4999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4983</w:t>
            </w:r>
          </w:p>
        </w:tc>
        <w:tc>
          <w:tcPr>
            <w:tcW w:w="360" w:type="dxa"/>
            <w:shd w:val="clear" w:color="auto" w:fill="auto"/>
          </w:tcPr>
          <w:p>
            <w:r>
              <w:t>42011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41489</w:t>
            </w:r>
          </w:p>
        </w:tc>
        <w:tc>
          <w:tcPr>
            <w:tcW w:w="360" w:type="dxa"/>
            <w:shd w:val="clear" w:color="auto" w:fill="auto"/>
          </w:tcPr>
          <w:p>
            <w:r>
              <w:t>41490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41489</w:t>
            </w:r>
          </w:p>
        </w:tc>
        <w:tc>
          <w:tcPr>
            <w:tcW w:w="360" w:type="dxa"/>
            <w:shd w:val="clear" w:color="auto" w:fill="auto"/>
          </w:tcPr>
          <w:p>
            <w:r>
              <w:t>41491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41489</w:t>
            </w:r>
          </w:p>
        </w:tc>
        <w:tc>
          <w:tcPr>
            <w:tcW w:w="360" w:type="dxa"/>
            <w:shd w:val="clear" w:color="auto" w:fill="auto"/>
          </w:tcPr>
          <w:p>
            <w:r>
              <w:t>41492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41489</w:t>
            </w:r>
          </w:p>
        </w:tc>
        <w:tc>
          <w:tcPr>
            <w:tcW w:w="360" w:type="dxa"/>
            <w:shd w:val="clear" w:color="auto" w:fill="auto"/>
          </w:tcPr>
          <w:p>
            <w:r>
              <w:t>41681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41489</w:t>
            </w:r>
          </w:p>
        </w:tc>
        <w:tc>
          <w:tcPr>
            <w:tcW w:w="360" w:type="dxa"/>
            <w:shd w:val="clear" w:color="auto" w:fill="auto"/>
          </w:tcPr>
          <w:p>
            <w:r>
              <w:t>41974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41489</w:t>
            </w:r>
          </w:p>
        </w:tc>
        <w:tc>
          <w:tcPr>
            <w:tcW w:w="360" w:type="dxa"/>
            <w:shd w:val="clear" w:color="auto" w:fill="auto"/>
          </w:tcPr>
          <w:p>
            <w:r>
              <w:t>41682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5148</w:t>
            </w:r>
          </w:p>
        </w:tc>
        <w:tc>
          <w:tcPr>
            <w:tcW w:w="360" w:type="dxa"/>
            <w:shd w:val="clear" w:color="auto" w:fill="auto"/>
          </w:tcPr>
          <w:p>
            <w:r>
              <w:t>28509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5148</w:t>
            </w:r>
          </w:p>
        </w:tc>
        <w:tc>
          <w:tcPr>
            <w:tcW w:w="360" w:type="dxa"/>
            <w:shd w:val="clear" w:color="auto" w:fill="auto"/>
          </w:tcPr>
          <w:p>
            <w:r>
              <w:t>28442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5148</w:t>
            </w:r>
          </w:p>
        </w:tc>
        <w:tc>
          <w:tcPr>
            <w:tcW w:w="360" w:type="dxa"/>
            <w:shd w:val="clear" w:color="auto" w:fill="auto"/>
          </w:tcPr>
          <w:p>
            <w:r>
              <w:t>5252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5148</w:t>
            </w:r>
          </w:p>
        </w:tc>
        <w:tc>
          <w:tcPr>
            <w:tcW w:w="360" w:type="dxa"/>
            <w:shd w:val="clear" w:color="auto" w:fill="auto"/>
          </w:tcPr>
          <w:p>
            <w:r>
              <w:t>16193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5148</w:t>
            </w:r>
          </w:p>
        </w:tc>
        <w:tc>
          <w:tcPr>
            <w:tcW w:w="360" w:type="dxa"/>
            <w:shd w:val="clear" w:color="auto" w:fill="auto"/>
          </w:tcPr>
          <w:p>
            <w:r>
              <w:t>42748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5148</w:t>
            </w:r>
          </w:p>
        </w:tc>
        <w:tc>
          <w:tcPr>
            <w:tcW w:w="360" w:type="dxa"/>
            <w:shd w:val="clear" w:color="auto" w:fill="auto"/>
          </w:tcPr>
          <w:p>
            <w:r>
              <w:t>42749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5148</w:t>
            </w:r>
          </w:p>
        </w:tc>
        <w:tc>
          <w:tcPr>
            <w:tcW w:w="360" w:type="dxa"/>
            <w:shd w:val="clear" w:color="auto" w:fill="auto"/>
          </w:tcPr>
          <w:p>
            <w:r>
              <w:t>16207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5148</w:t>
            </w:r>
          </w:p>
        </w:tc>
        <w:tc>
          <w:tcPr>
            <w:tcW w:w="360" w:type="dxa"/>
            <w:shd w:val="clear" w:color="auto" w:fill="auto"/>
          </w:tcPr>
          <w:p>
            <w:r>
              <w:t>47923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5148</w:t>
            </w:r>
          </w:p>
        </w:tc>
        <w:tc>
          <w:tcPr>
            <w:tcW w:w="360" w:type="dxa"/>
            <w:shd w:val="clear" w:color="auto" w:fill="auto"/>
          </w:tcPr>
          <w:p>
            <w:r>
              <w:t>28443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5148</w:t>
            </w:r>
          </w:p>
        </w:tc>
        <w:tc>
          <w:tcPr>
            <w:tcW w:w="360" w:type="dxa"/>
            <w:shd w:val="clear" w:color="auto" w:fill="auto"/>
          </w:tcPr>
          <w:p>
            <w:r>
              <w:t>31146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5148</w:t>
            </w:r>
          </w:p>
        </w:tc>
        <w:tc>
          <w:tcPr>
            <w:tcW w:w="360" w:type="dxa"/>
            <w:shd w:val="clear" w:color="auto" w:fill="auto"/>
          </w:tcPr>
          <w:p>
            <w:r>
              <w:t>31145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5148</w:t>
            </w:r>
          </w:p>
        </w:tc>
        <w:tc>
          <w:tcPr>
            <w:tcW w:w="360" w:type="dxa"/>
            <w:shd w:val="clear" w:color="auto" w:fill="auto"/>
          </w:tcPr>
          <w:p>
            <w:r>
              <w:t>43718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5148</w:t>
            </w:r>
          </w:p>
        </w:tc>
        <w:tc>
          <w:tcPr>
            <w:tcW w:w="360" w:type="dxa"/>
            <w:shd w:val="clear" w:color="auto" w:fill="auto"/>
          </w:tcPr>
          <w:p>
            <w:r>
              <w:t>31147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5148</w:t>
            </w:r>
          </w:p>
        </w:tc>
        <w:tc>
          <w:tcPr>
            <w:tcW w:w="360" w:type="dxa"/>
            <w:shd w:val="clear" w:color="auto" w:fill="auto"/>
          </w:tcPr>
          <w:p>
            <w:r>
              <w:t>42049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5148</w:t>
            </w:r>
          </w:p>
        </w:tc>
        <w:tc>
          <w:tcPr>
            <w:tcW w:w="360" w:type="dxa"/>
            <w:shd w:val="clear" w:color="auto" w:fill="auto"/>
          </w:tcPr>
          <w:p>
            <w:r>
              <w:t>41967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5148</w:t>
            </w:r>
          </w:p>
        </w:tc>
        <w:tc>
          <w:tcPr>
            <w:tcW w:w="360" w:type="dxa"/>
            <w:shd w:val="clear" w:color="auto" w:fill="auto"/>
          </w:tcPr>
          <w:p>
            <w:r>
              <w:t>42010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5148</w:t>
            </w:r>
          </w:p>
        </w:tc>
        <w:tc>
          <w:tcPr>
            <w:tcW w:w="360" w:type="dxa"/>
            <w:shd w:val="clear" w:color="auto" w:fill="auto"/>
          </w:tcPr>
          <w:p>
            <w:r>
              <w:t>15488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5148</w:t>
            </w:r>
          </w:p>
        </w:tc>
        <w:tc>
          <w:tcPr>
            <w:tcW w:w="360" w:type="dxa"/>
            <w:shd w:val="clear" w:color="auto" w:fill="auto"/>
          </w:tcPr>
          <w:p>
            <w:r>
              <w:t>28622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5148</w:t>
            </w:r>
          </w:p>
        </w:tc>
        <w:tc>
          <w:tcPr>
            <w:tcW w:w="360" w:type="dxa"/>
            <w:shd w:val="clear" w:color="auto" w:fill="auto"/>
          </w:tcPr>
          <w:p>
            <w:r>
              <w:t>42060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5148</w:t>
            </w:r>
          </w:p>
        </w:tc>
        <w:tc>
          <w:tcPr>
            <w:tcW w:w="360" w:type="dxa"/>
            <w:shd w:val="clear" w:color="auto" w:fill="auto"/>
          </w:tcPr>
          <w:p>
            <w:r>
              <w:t>5294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5148</w:t>
            </w:r>
          </w:p>
        </w:tc>
        <w:tc>
          <w:tcPr>
            <w:tcW w:w="360" w:type="dxa"/>
            <w:shd w:val="clear" w:color="auto" w:fill="auto"/>
          </w:tcPr>
          <w:p>
            <w:r>
              <w:t>24016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4984</w:t>
            </w:r>
          </w:p>
        </w:tc>
        <w:tc>
          <w:tcPr>
            <w:tcW w:w="360" w:type="dxa"/>
            <w:shd w:val="clear" w:color="auto" w:fill="auto"/>
          </w:tcPr>
          <w:p>
            <w:r>
              <w:t>5002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5268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28208</w:t>
            </w:r>
          </w:p>
        </w:tc>
        <w:tc>
          <w:tcPr>
            <w:tcW w:w="360" w:type="dxa"/>
            <w:shd w:val="clear" w:color="auto" w:fill="auto"/>
          </w:tcPr>
          <w:p>
            <w:r>
              <w:t>28209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31159</w:t>
            </w:r>
          </w:p>
        </w:tc>
        <w:tc>
          <w:tcPr>
            <w:tcW w:w="360" w:type="dxa"/>
            <w:shd w:val="clear" w:color="auto" w:fill="auto"/>
          </w:tcPr>
          <w:p>
            <w:r>
              <w:t>31160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14703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5012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5013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23904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5014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28444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23911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15379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48994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5296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23914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43428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28445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15508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28447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15038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28448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23916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42034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41537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47924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23922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28449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14923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41541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23923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42281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28450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41509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16195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49005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15509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28446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23919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43915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15510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28452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47925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15511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28453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15512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43916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28454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41968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42902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49004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5298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5262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41934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46153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28455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27</w:t>
            </w:r>
          </w:p>
        </w:tc>
        <w:tc>
          <w:tcPr>
            <w:tcW w:w="360" w:type="dxa"/>
            <w:shd w:val="clear" w:color="auto" w:fill="auto"/>
          </w:tcPr>
          <w:p>
            <w:r>
              <w:t>46154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5038</w:t>
            </w:r>
          </w:p>
        </w:tc>
        <w:tc>
          <w:tcPr>
            <w:tcW w:w="360" w:type="dxa"/>
            <w:shd w:val="clear" w:color="auto" w:fill="auto"/>
          </w:tcPr>
          <w:p>
            <w:r>
              <w:t>47634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5006</w:t>
            </w:r>
          </w:p>
        </w:tc>
        <w:tc>
          <w:tcPr>
            <w:tcW w:w="360" w:type="dxa"/>
            <w:shd w:val="clear" w:color="auto" w:fill="auto"/>
          </w:tcPr>
          <w:p>
            <w:r>
              <w:t>43383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5006</w:t>
            </w:r>
          </w:p>
        </w:tc>
        <w:tc>
          <w:tcPr>
            <w:tcW w:w="360" w:type="dxa"/>
            <w:shd w:val="clear" w:color="auto" w:fill="auto"/>
          </w:tcPr>
          <w:p>
            <w:r>
              <w:t>15438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5006</w:t>
            </w:r>
          </w:p>
        </w:tc>
        <w:tc>
          <w:tcPr>
            <w:tcW w:w="360" w:type="dxa"/>
            <w:shd w:val="clear" w:color="auto" w:fill="auto"/>
          </w:tcPr>
          <w:p>
            <w:r>
              <w:t>45477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5006</w:t>
            </w:r>
          </w:p>
        </w:tc>
        <w:tc>
          <w:tcPr>
            <w:tcW w:w="360" w:type="dxa"/>
            <w:shd w:val="clear" w:color="auto" w:fill="auto"/>
          </w:tcPr>
          <w:p>
            <w:r>
              <w:t>28623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5006</w:t>
            </w:r>
          </w:p>
        </w:tc>
        <w:tc>
          <w:tcPr>
            <w:tcW w:w="360" w:type="dxa"/>
            <w:shd w:val="clear" w:color="auto" w:fill="auto"/>
          </w:tcPr>
          <w:p>
            <w:r>
              <w:t>43719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5006</w:t>
            </w:r>
          </w:p>
        </w:tc>
        <w:tc>
          <w:tcPr>
            <w:tcW w:w="360" w:type="dxa"/>
            <w:shd w:val="clear" w:color="auto" w:fill="auto"/>
          </w:tcPr>
          <w:p>
            <w:r>
              <w:t>5009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5006</w:t>
            </w:r>
          </w:p>
        </w:tc>
        <w:tc>
          <w:tcPr>
            <w:tcW w:w="360" w:type="dxa"/>
            <w:shd w:val="clear" w:color="auto" w:fill="auto"/>
          </w:tcPr>
          <w:p>
            <w:r>
              <w:t>28624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5006</w:t>
            </w:r>
          </w:p>
        </w:tc>
        <w:tc>
          <w:tcPr>
            <w:tcW w:w="360" w:type="dxa"/>
            <w:shd w:val="clear" w:color="auto" w:fill="auto"/>
          </w:tcPr>
          <w:p>
            <w:r>
              <w:t>42084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5006</w:t>
            </w:r>
          </w:p>
        </w:tc>
        <w:tc>
          <w:tcPr>
            <w:tcW w:w="360" w:type="dxa"/>
            <w:shd w:val="clear" w:color="auto" w:fill="auto"/>
          </w:tcPr>
          <w:p>
            <w:r>
              <w:t>44204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5006</w:t>
            </w:r>
          </w:p>
        </w:tc>
        <w:tc>
          <w:tcPr>
            <w:tcW w:w="360" w:type="dxa"/>
            <w:shd w:val="clear" w:color="auto" w:fill="auto"/>
          </w:tcPr>
          <w:p>
            <w:r>
              <w:t>5175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5006</w:t>
            </w:r>
          </w:p>
        </w:tc>
        <w:tc>
          <w:tcPr>
            <w:tcW w:w="360" w:type="dxa"/>
            <w:shd w:val="clear" w:color="auto" w:fill="auto"/>
          </w:tcPr>
          <w:p>
            <w:r>
              <w:t>5174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5006</w:t>
            </w:r>
          </w:p>
        </w:tc>
        <w:tc>
          <w:tcPr>
            <w:tcW w:w="360" w:type="dxa"/>
            <w:shd w:val="clear" w:color="auto" w:fill="auto"/>
          </w:tcPr>
          <w:p>
            <w:r>
              <w:t>42085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5006</w:t>
            </w:r>
          </w:p>
        </w:tc>
        <w:tc>
          <w:tcPr>
            <w:tcW w:w="360" w:type="dxa"/>
            <w:shd w:val="clear" w:color="auto" w:fill="auto"/>
          </w:tcPr>
          <w:p>
            <w:r>
              <w:t>43384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5006</w:t>
            </w:r>
          </w:p>
        </w:tc>
        <w:tc>
          <w:tcPr>
            <w:tcW w:w="360" w:type="dxa"/>
            <w:shd w:val="clear" w:color="auto" w:fill="auto"/>
          </w:tcPr>
          <w:p>
            <w:r>
              <w:t>42326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5006</w:t>
            </w:r>
          </w:p>
        </w:tc>
        <w:tc>
          <w:tcPr>
            <w:tcW w:w="360" w:type="dxa"/>
            <w:shd w:val="clear" w:color="auto" w:fill="auto"/>
          </w:tcPr>
          <w:p>
            <w:r>
              <w:t>15448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5006</w:t>
            </w:r>
          </w:p>
        </w:tc>
        <w:tc>
          <w:tcPr>
            <w:tcW w:w="360" w:type="dxa"/>
            <w:shd w:val="clear" w:color="auto" w:fill="auto"/>
          </w:tcPr>
          <w:p>
            <w:r>
              <w:t>42903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5006</w:t>
            </w:r>
          </w:p>
        </w:tc>
        <w:tc>
          <w:tcPr>
            <w:tcW w:w="360" w:type="dxa"/>
            <w:shd w:val="clear" w:color="auto" w:fill="auto"/>
          </w:tcPr>
          <w:p>
            <w:r>
              <w:t>41840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5006</w:t>
            </w:r>
          </w:p>
        </w:tc>
        <w:tc>
          <w:tcPr>
            <w:tcW w:w="360" w:type="dxa"/>
            <w:shd w:val="clear" w:color="auto" w:fill="auto"/>
          </w:tcPr>
          <w:p>
            <w:r>
              <w:t>41663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5006</w:t>
            </w:r>
          </w:p>
        </w:tc>
        <w:tc>
          <w:tcPr>
            <w:tcW w:w="360" w:type="dxa"/>
            <w:shd w:val="clear" w:color="auto" w:fill="auto"/>
          </w:tcPr>
          <w:p>
            <w:r>
              <w:t>41841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5006</w:t>
            </w:r>
          </w:p>
        </w:tc>
        <w:tc>
          <w:tcPr>
            <w:tcW w:w="360" w:type="dxa"/>
            <w:shd w:val="clear" w:color="auto" w:fill="auto"/>
          </w:tcPr>
          <w:p>
            <w:r>
              <w:t>41842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5006</w:t>
            </w:r>
          </w:p>
        </w:tc>
        <w:tc>
          <w:tcPr>
            <w:tcW w:w="360" w:type="dxa"/>
            <w:shd w:val="clear" w:color="auto" w:fill="auto"/>
          </w:tcPr>
          <w:p>
            <w:r>
              <w:t>42905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5006</w:t>
            </w:r>
          </w:p>
        </w:tc>
        <w:tc>
          <w:tcPr>
            <w:tcW w:w="360" w:type="dxa"/>
            <w:shd w:val="clear" w:color="auto" w:fill="auto"/>
          </w:tcPr>
          <w:p>
            <w:r>
              <w:t>5010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5006</w:t>
            </w:r>
          </w:p>
        </w:tc>
        <w:tc>
          <w:tcPr>
            <w:tcW w:w="360" w:type="dxa"/>
            <w:shd w:val="clear" w:color="auto" w:fill="auto"/>
          </w:tcPr>
          <w:p>
            <w:r>
              <w:t>42906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5003</w:t>
            </w:r>
          </w:p>
        </w:tc>
        <w:tc>
          <w:tcPr>
            <w:tcW w:w="360" w:type="dxa"/>
            <w:shd w:val="clear" w:color="auto" w:fill="auto"/>
          </w:tcPr>
          <w:p>
            <w:r>
              <w:t>45478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5003</w:t>
            </w:r>
          </w:p>
        </w:tc>
        <w:tc>
          <w:tcPr>
            <w:tcW w:w="360" w:type="dxa"/>
            <w:shd w:val="clear" w:color="auto" w:fill="auto"/>
          </w:tcPr>
          <w:p>
            <w:r>
              <w:t>5004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15404</w:t>
            </w:r>
          </w:p>
        </w:tc>
        <w:tc>
          <w:tcPr>
            <w:tcW w:w="360" w:type="dxa"/>
            <w:shd w:val="clear" w:color="auto" w:fill="auto"/>
          </w:tcPr>
          <w:p>
            <w:r>
              <w:t>42730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15404</w:t>
            </w:r>
          </w:p>
        </w:tc>
        <w:tc>
          <w:tcPr>
            <w:tcW w:w="360" w:type="dxa"/>
            <w:shd w:val="clear" w:color="auto" w:fill="auto"/>
          </w:tcPr>
          <w:p>
            <w:r>
              <w:t>42179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15404</w:t>
            </w:r>
          </w:p>
        </w:tc>
        <w:tc>
          <w:tcPr>
            <w:tcW w:w="360" w:type="dxa"/>
            <w:shd w:val="clear" w:color="auto" w:fill="auto"/>
          </w:tcPr>
          <w:p>
            <w:r>
              <w:t>28210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15404</w:t>
            </w:r>
          </w:p>
        </w:tc>
        <w:tc>
          <w:tcPr>
            <w:tcW w:w="360" w:type="dxa"/>
            <w:shd w:val="clear" w:color="auto" w:fill="auto"/>
          </w:tcPr>
          <w:p>
            <w:r>
              <w:t>43375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15404</w:t>
            </w:r>
          </w:p>
        </w:tc>
        <w:tc>
          <w:tcPr>
            <w:tcW w:w="360" w:type="dxa"/>
            <w:shd w:val="clear" w:color="auto" w:fill="auto"/>
          </w:tcPr>
          <w:p>
            <w:r>
              <w:t>43919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15404</w:t>
            </w:r>
          </w:p>
        </w:tc>
        <w:tc>
          <w:tcPr>
            <w:tcW w:w="360" w:type="dxa"/>
            <w:shd w:val="clear" w:color="auto" w:fill="auto"/>
          </w:tcPr>
          <w:p>
            <w:r>
              <w:t>43920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15404</w:t>
            </w:r>
          </w:p>
        </w:tc>
        <w:tc>
          <w:tcPr>
            <w:tcW w:w="360" w:type="dxa"/>
            <w:shd w:val="clear" w:color="auto" w:fill="auto"/>
          </w:tcPr>
          <w:p>
            <w:r>
              <w:t>41119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15404</w:t>
            </w:r>
          </w:p>
        </w:tc>
        <w:tc>
          <w:tcPr>
            <w:tcW w:w="360" w:type="dxa"/>
            <w:shd w:val="clear" w:color="auto" w:fill="auto"/>
          </w:tcPr>
          <w:p>
            <w:r>
              <w:t>16208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28469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5183</w:t>
            </w:r>
          </w:p>
        </w:tc>
        <w:tc>
          <w:tcPr>
            <w:tcW w:w="360" w:type="dxa"/>
            <w:shd w:val="clear" w:color="auto" w:fill="auto"/>
          </w:tcPr>
          <w:p>
            <w:r>
              <w:t>31143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5183</w:t>
            </w:r>
          </w:p>
        </w:tc>
        <w:tc>
          <w:tcPr>
            <w:tcW w:w="360" w:type="dxa"/>
            <w:shd w:val="clear" w:color="auto" w:fill="auto"/>
          </w:tcPr>
          <w:p>
            <w:r>
              <w:t>16199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5183</w:t>
            </w:r>
          </w:p>
        </w:tc>
        <w:tc>
          <w:tcPr>
            <w:tcW w:w="360" w:type="dxa"/>
            <w:shd w:val="clear" w:color="auto" w:fill="auto"/>
          </w:tcPr>
          <w:p>
            <w:r>
              <w:t>16201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4979</w:t>
            </w:r>
          </w:p>
        </w:tc>
        <w:tc>
          <w:tcPr>
            <w:tcW w:w="360" w:type="dxa"/>
            <w:shd w:val="clear" w:color="auto" w:fill="auto"/>
          </w:tcPr>
          <w:p>
            <w:r>
              <w:t>45480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4979</w:t>
            </w:r>
          </w:p>
        </w:tc>
        <w:tc>
          <w:tcPr>
            <w:tcW w:w="360" w:type="dxa"/>
            <w:shd w:val="clear" w:color="auto" w:fill="auto"/>
          </w:tcPr>
          <w:p>
            <w:r>
              <w:t>4985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4979</w:t>
            </w:r>
          </w:p>
        </w:tc>
        <w:tc>
          <w:tcPr>
            <w:tcW w:w="360" w:type="dxa"/>
            <w:shd w:val="clear" w:color="auto" w:fill="auto"/>
          </w:tcPr>
          <w:p>
            <w:r>
              <w:t>4986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23995</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5276</w:t>
            </w:r>
          </w:p>
        </w:tc>
        <w:tc>
          <w:tcPr>
            <w:tcW w:w="360" w:type="dxa"/>
            <w:shd w:val="clear" w:color="auto" w:fill="auto"/>
          </w:tcPr>
          <w:p>
            <w:r>
              <w:t>45482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5276</w:t>
            </w:r>
          </w:p>
        </w:tc>
        <w:tc>
          <w:tcPr>
            <w:tcW w:w="360" w:type="dxa"/>
            <w:shd w:val="clear" w:color="auto" w:fill="auto"/>
          </w:tcPr>
          <w:p>
            <w:r>
              <w:t>42221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5276</w:t>
            </w:r>
          </w:p>
        </w:tc>
        <w:tc>
          <w:tcPr>
            <w:tcW w:w="360" w:type="dxa"/>
            <w:shd w:val="clear" w:color="auto" w:fill="auto"/>
          </w:tcPr>
          <w:p>
            <w:r>
              <w:t>15483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5276</w:t>
            </w:r>
          </w:p>
        </w:tc>
        <w:tc>
          <w:tcPr>
            <w:tcW w:w="360" w:type="dxa"/>
            <w:shd w:val="clear" w:color="auto" w:fill="auto"/>
          </w:tcPr>
          <w:p>
            <w:r>
              <w:t>5279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5033</w:t>
            </w:r>
          </w:p>
        </w:tc>
        <w:tc>
          <w:tcPr>
            <w:tcW w:w="360" w:type="dxa"/>
            <w:shd w:val="clear" w:color="auto" w:fill="auto"/>
          </w:tcPr>
          <w:p>
            <w:r>
              <w:t>42907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5033</w:t>
            </w:r>
          </w:p>
        </w:tc>
        <w:tc>
          <w:tcPr>
            <w:tcW w:w="360" w:type="dxa"/>
            <w:shd w:val="clear" w:color="auto" w:fill="auto"/>
          </w:tcPr>
          <w:p>
            <w:r>
              <w:t>5034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5033</w:t>
            </w:r>
          </w:p>
        </w:tc>
        <w:tc>
          <w:tcPr>
            <w:tcW w:w="360" w:type="dxa"/>
            <w:shd w:val="clear" w:color="auto" w:fill="auto"/>
          </w:tcPr>
          <w:p>
            <w:r>
              <w:t>31142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14868</w:t>
            </w:r>
          </w:p>
        </w:tc>
        <w:tc>
          <w:tcPr>
            <w:tcW w:w="360" w:type="dxa"/>
            <w:shd w:val="clear" w:color="auto" w:fill="auto"/>
          </w:tcPr>
          <w:p>
            <w:r>
              <w:t>14870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5277</w:t>
            </w:r>
          </w:p>
        </w:tc>
        <w:tc>
          <w:tcPr>
            <w:tcW w:w="360" w:type="dxa"/>
            <w:shd w:val="clear" w:color="auto" w:fill="auto"/>
          </w:tcPr>
          <w:p>
            <w:r>
              <w:t>42732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5277</w:t>
            </w:r>
          </w:p>
        </w:tc>
        <w:tc>
          <w:tcPr>
            <w:tcW w:w="360" w:type="dxa"/>
            <w:shd w:val="clear" w:color="auto" w:fill="auto"/>
          </w:tcPr>
          <w:p>
            <w:r>
              <w:t>41493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5277</w:t>
            </w:r>
          </w:p>
        </w:tc>
        <w:tc>
          <w:tcPr>
            <w:tcW w:w="360" w:type="dxa"/>
            <w:shd w:val="clear" w:color="auto" w:fill="auto"/>
          </w:tcPr>
          <w:p>
            <w:r>
              <w:t>5282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5277</w:t>
            </w:r>
          </w:p>
        </w:tc>
        <w:tc>
          <w:tcPr>
            <w:tcW w:w="360" w:type="dxa"/>
            <w:shd w:val="clear" w:color="auto" w:fill="auto"/>
          </w:tcPr>
          <w:p>
            <w:r>
              <w:t>41954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23997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41610</w:t>
            </w:r>
          </w:p>
        </w:tc>
        <w:tc>
          <w:tcPr>
            <w:tcW w:w="360" w:type="dxa"/>
            <w:shd w:val="clear" w:color="auto" w:fill="auto"/>
          </w:tcPr>
          <w:p>
            <w:r>
              <w:t>31139</w:t>
            </w:r>
          </w:p>
        </w:tc>
        <w:tc>
          <w:tcPr>
            <w:tcW w:w="360" w:type="dxa"/>
            <w:shd w:val="clear" w:color="auto" w:fill="auto"/>
          </w:tcPr>
          <w:p>
            <w:r>
              <w:t>31141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4987</w:t>
            </w:r>
          </w:p>
        </w:tc>
        <w:tc>
          <w:tcPr>
            <w:tcW w:w="360" w:type="dxa"/>
            <w:shd w:val="clear" w:color="auto" w:fill="auto"/>
          </w:tcPr>
          <w:p>
            <w:r>
              <w:t>14858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4987</w:t>
            </w:r>
          </w:p>
        </w:tc>
        <w:tc>
          <w:tcPr>
            <w:tcW w:w="360" w:type="dxa"/>
            <w:shd w:val="clear" w:color="auto" w:fill="auto"/>
          </w:tcPr>
          <w:p>
            <w:r>
              <w:t>42884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4987</w:t>
            </w:r>
          </w:p>
        </w:tc>
        <w:tc>
          <w:tcPr>
            <w:tcW w:w="360" w:type="dxa"/>
            <w:shd w:val="clear" w:color="auto" w:fill="auto"/>
          </w:tcPr>
          <w:p>
            <w:r>
              <w:t>4989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4987</w:t>
            </w:r>
          </w:p>
        </w:tc>
        <w:tc>
          <w:tcPr>
            <w:tcW w:w="360" w:type="dxa"/>
            <w:shd w:val="clear" w:color="auto" w:fill="auto"/>
          </w:tcPr>
          <w:p>
            <w:r>
              <w:t>46069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5266</w:t>
            </w:r>
          </w:p>
        </w:tc>
        <w:tc>
          <w:tcPr>
            <w:tcW w:w="360" w:type="dxa"/>
            <w:shd w:val="clear" w:color="auto" w:fill="auto"/>
          </w:tcPr>
          <w:p>
            <w:r>
              <w:t>28614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5266</w:t>
            </w:r>
          </w:p>
        </w:tc>
        <w:tc>
          <w:tcPr>
            <w:tcW w:w="360" w:type="dxa"/>
            <w:shd w:val="clear" w:color="auto" w:fill="auto"/>
          </w:tcPr>
          <w:p>
            <w:r>
              <w:t>23924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5266</w:t>
            </w:r>
          </w:p>
        </w:tc>
        <w:tc>
          <w:tcPr>
            <w:tcW w:w="360" w:type="dxa"/>
            <w:shd w:val="clear" w:color="auto" w:fill="auto"/>
          </w:tcPr>
          <w:p>
            <w:r>
              <w:t>14933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5266</w:t>
            </w:r>
          </w:p>
        </w:tc>
        <w:tc>
          <w:tcPr>
            <w:tcW w:w="360" w:type="dxa"/>
            <w:shd w:val="clear" w:color="auto" w:fill="auto"/>
          </w:tcPr>
          <w:p>
            <w:r>
              <w:t>42725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15503</w:t>
            </w:r>
          </w:p>
        </w:tc>
        <w:tc>
          <w:tcPr>
            <w:tcW w:w="360" w:type="dxa"/>
            <w:shd w:val="clear" w:color="auto" w:fill="auto"/>
          </w:tcPr>
          <w:p>
            <w:r>
              <w:t>44998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15503</w:t>
            </w:r>
          </w:p>
        </w:tc>
        <w:tc>
          <w:tcPr>
            <w:tcW w:w="360" w:type="dxa"/>
            <w:shd w:val="clear" w:color="auto" w:fill="auto"/>
          </w:tcPr>
          <w:p>
            <w:r>
              <w:t>15504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15503</w:t>
            </w:r>
          </w:p>
        </w:tc>
        <w:tc>
          <w:tcPr>
            <w:tcW w:w="360" w:type="dxa"/>
            <w:shd w:val="clear" w:color="auto" w:fill="auto"/>
          </w:tcPr>
          <w:p>
            <w:r>
              <w:t>41966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4982</w:t>
            </w:r>
          </w:p>
        </w:tc>
        <w:tc>
          <w:tcPr>
            <w:tcW w:w="360" w:type="dxa"/>
            <w:shd w:val="clear" w:color="auto" w:fill="auto"/>
          </w:tcPr>
          <w:p>
            <w:r>
              <w:t>5233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4982</w:t>
            </w:r>
          </w:p>
        </w:tc>
        <w:tc>
          <w:tcPr>
            <w:tcW w:w="360" w:type="dxa"/>
            <w:shd w:val="clear" w:color="auto" w:fill="auto"/>
          </w:tcPr>
          <w:p>
            <w:r>
              <w:t>41427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4982</w:t>
            </w:r>
          </w:p>
        </w:tc>
        <w:tc>
          <w:tcPr>
            <w:tcW w:w="360" w:type="dxa"/>
            <w:shd w:val="clear" w:color="auto" w:fill="auto"/>
          </w:tcPr>
          <w:p>
            <w:r>
              <w:t>41426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4982</w:t>
            </w:r>
          </w:p>
        </w:tc>
        <w:tc>
          <w:tcPr>
            <w:tcW w:w="360" w:type="dxa"/>
            <w:shd w:val="clear" w:color="auto" w:fill="auto"/>
          </w:tcPr>
          <w:p>
            <w:r>
              <w:t>5204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4982</w:t>
            </w:r>
          </w:p>
        </w:tc>
        <w:tc>
          <w:tcPr>
            <w:tcW w:w="360" w:type="dxa"/>
            <w:shd w:val="clear" w:color="auto" w:fill="auto"/>
          </w:tcPr>
          <w:p>
            <w:r>
              <w:t>5203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4982</w:t>
            </w:r>
          </w:p>
        </w:tc>
        <w:tc>
          <w:tcPr>
            <w:tcW w:w="360" w:type="dxa"/>
            <w:shd w:val="clear" w:color="auto" w:fill="auto"/>
          </w:tcPr>
          <w:p>
            <w:r>
              <w:t>42335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4982</w:t>
            </w:r>
          </w:p>
        </w:tc>
        <w:tc>
          <w:tcPr>
            <w:tcW w:w="360" w:type="dxa"/>
            <w:shd w:val="clear" w:color="auto" w:fill="auto"/>
          </w:tcPr>
          <w:p>
            <w:r>
              <w:t>41746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4982</w:t>
            </w:r>
          </w:p>
        </w:tc>
        <w:tc>
          <w:tcPr>
            <w:tcW w:w="360" w:type="dxa"/>
            <w:shd w:val="clear" w:color="auto" w:fill="auto"/>
          </w:tcPr>
          <w:p>
            <w:r>
              <w:t>5153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4982</w:t>
            </w:r>
          </w:p>
        </w:tc>
        <w:tc>
          <w:tcPr>
            <w:tcW w:w="360" w:type="dxa"/>
            <w:shd w:val="clear" w:color="auto" w:fill="auto"/>
          </w:tcPr>
          <w:p>
            <w:r>
              <w:t>42899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4982</w:t>
            </w:r>
          </w:p>
        </w:tc>
        <w:tc>
          <w:tcPr>
            <w:tcW w:w="360" w:type="dxa"/>
            <w:shd w:val="clear" w:color="auto" w:fill="auto"/>
          </w:tcPr>
          <w:p>
            <w:r>
              <w:t>41425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4982</w:t>
            </w:r>
          </w:p>
        </w:tc>
        <w:tc>
          <w:tcPr>
            <w:tcW w:w="360" w:type="dxa"/>
            <w:shd w:val="clear" w:color="auto" w:fill="auto"/>
          </w:tcPr>
          <w:p>
            <w:r>
              <w:t>5154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4982</w:t>
            </w:r>
          </w:p>
        </w:tc>
        <w:tc>
          <w:tcPr>
            <w:tcW w:w="360" w:type="dxa"/>
            <w:shd w:val="clear" w:color="auto" w:fill="auto"/>
          </w:tcPr>
          <w:p>
            <w:r>
              <w:t>5205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4982</w:t>
            </w:r>
          </w:p>
        </w:tc>
        <w:tc>
          <w:tcPr>
            <w:tcW w:w="360" w:type="dxa"/>
            <w:shd w:val="clear" w:color="auto" w:fill="auto"/>
          </w:tcPr>
          <w:p>
            <w:r>
              <w:t>41745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4982</w:t>
            </w:r>
          </w:p>
        </w:tc>
        <w:tc>
          <w:tcPr>
            <w:tcW w:w="360" w:type="dxa"/>
            <w:shd w:val="clear" w:color="auto" w:fill="auto"/>
          </w:tcPr>
          <w:p>
            <w:r>
              <w:t>41424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4982</w:t>
            </w:r>
          </w:p>
        </w:tc>
        <w:tc>
          <w:tcPr>
            <w:tcW w:w="360" w:type="dxa"/>
            <w:shd w:val="clear" w:color="auto" w:fill="auto"/>
          </w:tcPr>
          <w:p>
            <w:r>
              <w:t>5155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4982</w:t>
            </w:r>
          </w:p>
        </w:tc>
        <w:tc>
          <w:tcPr>
            <w:tcW w:w="360" w:type="dxa"/>
            <w:shd w:val="clear" w:color="auto" w:fill="auto"/>
          </w:tcPr>
          <w:p>
            <w:r>
              <w:t>14698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4982</w:t>
            </w:r>
          </w:p>
        </w:tc>
        <w:tc>
          <w:tcPr>
            <w:tcW w:w="360" w:type="dxa"/>
            <w:shd w:val="clear" w:color="auto" w:fill="auto"/>
          </w:tcPr>
          <w:p>
            <w:r>
              <w:t>42334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4982</w:t>
            </w:r>
          </w:p>
        </w:tc>
        <w:tc>
          <w:tcPr>
            <w:tcW w:w="360" w:type="dxa"/>
            <w:shd w:val="clear" w:color="auto" w:fill="auto"/>
          </w:tcPr>
          <w:p>
            <w:r>
              <w:t>42184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4982</w:t>
            </w:r>
          </w:p>
        </w:tc>
        <w:tc>
          <w:tcPr>
            <w:tcW w:w="360" w:type="dxa"/>
            <w:shd w:val="clear" w:color="auto" w:fill="auto"/>
          </w:tcPr>
          <w:p>
            <w:r>
              <w:t>41430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4982</w:t>
            </w:r>
          </w:p>
        </w:tc>
        <w:tc>
          <w:tcPr>
            <w:tcW w:w="360" w:type="dxa"/>
            <w:shd w:val="clear" w:color="auto" w:fill="auto"/>
          </w:tcPr>
          <w:p>
            <w:r>
              <w:t>4996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4982</w:t>
            </w:r>
          </w:p>
        </w:tc>
        <w:tc>
          <w:tcPr>
            <w:tcW w:w="360" w:type="dxa"/>
            <w:shd w:val="clear" w:color="auto" w:fill="auto"/>
          </w:tcPr>
          <w:p>
            <w:r>
              <w:t>41429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4982</w:t>
            </w:r>
          </w:p>
        </w:tc>
        <w:tc>
          <w:tcPr>
            <w:tcW w:w="360" w:type="dxa"/>
            <w:shd w:val="clear" w:color="auto" w:fill="auto"/>
          </w:tcPr>
          <w:p>
            <w:r>
              <w:t>28214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4982</w:t>
            </w:r>
          </w:p>
        </w:tc>
        <w:tc>
          <w:tcPr>
            <w:tcW w:w="360" w:type="dxa"/>
            <w:shd w:val="clear" w:color="auto" w:fill="auto"/>
          </w:tcPr>
          <w:p>
            <w:r>
              <w:t>41431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4982</w:t>
            </w:r>
          </w:p>
        </w:tc>
        <w:tc>
          <w:tcPr>
            <w:tcW w:w="360" w:type="dxa"/>
            <w:shd w:val="clear" w:color="auto" w:fill="auto"/>
          </w:tcPr>
          <w:p>
            <w:r>
              <w:t>4997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4982</w:t>
            </w:r>
          </w:p>
        </w:tc>
        <w:tc>
          <w:tcPr>
            <w:tcW w:w="360" w:type="dxa"/>
            <w:shd w:val="clear" w:color="auto" w:fill="auto"/>
          </w:tcPr>
          <w:p>
            <w:r>
              <w:t>5156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4982</w:t>
            </w:r>
          </w:p>
        </w:tc>
        <w:tc>
          <w:tcPr>
            <w:tcW w:w="360" w:type="dxa"/>
            <w:shd w:val="clear" w:color="auto" w:fill="auto"/>
          </w:tcPr>
          <w:p>
            <w:r>
              <w:t>41689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4982</w:t>
            </w:r>
          </w:p>
        </w:tc>
        <w:tc>
          <w:tcPr>
            <w:tcW w:w="360" w:type="dxa"/>
            <w:shd w:val="clear" w:color="auto" w:fill="auto"/>
          </w:tcPr>
          <w:p>
            <w:r>
              <w:t>46429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4982</w:t>
            </w:r>
          </w:p>
        </w:tc>
        <w:tc>
          <w:tcPr>
            <w:tcW w:w="360" w:type="dxa"/>
            <w:shd w:val="clear" w:color="auto" w:fill="auto"/>
          </w:tcPr>
          <w:p>
            <w:r>
              <w:t>5234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28204</w:t>
            </w:r>
          </w:p>
        </w:tc>
        <w:tc>
          <w:tcPr>
            <w:tcW w:w="360" w:type="dxa"/>
            <w:shd w:val="clear" w:color="auto" w:fill="auto"/>
          </w:tcPr>
          <w:p>
            <w:r>
              <w:t>28205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15398</w:t>
            </w:r>
          </w:p>
        </w:tc>
        <w:tc>
          <w:tcPr>
            <w:tcW w:w="360" w:type="dxa"/>
            <w:shd w:val="clear" w:color="auto" w:fill="auto"/>
          </w:tcPr>
          <w:p>
            <w:r>
              <w:t>41969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15398</w:t>
            </w:r>
          </w:p>
        </w:tc>
        <w:tc>
          <w:tcPr>
            <w:tcW w:w="360" w:type="dxa"/>
            <w:shd w:val="clear" w:color="auto" w:fill="auto"/>
          </w:tcPr>
          <w:p>
            <w:r>
              <w:t>15403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5008</w:t>
            </w:r>
          </w:p>
        </w:tc>
        <w:tc>
          <w:tcPr>
            <w:tcW w:w="360" w:type="dxa"/>
            <w:shd w:val="clear" w:color="auto" w:fill="auto"/>
          </w:tcPr>
          <w:p>
            <w:r>
              <w:t>41829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5008</w:t>
            </w:r>
          </w:p>
        </w:tc>
        <w:tc>
          <w:tcPr>
            <w:tcW w:w="360" w:type="dxa"/>
            <w:shd w:val="clear" w:color="auto" w:fill="auto"/>
          </w:tcPr>
          <w:p>
            <w:r>
              <w:t>31153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5008</w:t>
            </w:r>
          </w:p>
        </w:tc>
        <w:tc>
          <w:tcPr>
            <w:tcW w:w="360" w:type="dxa"/>
            <w:shd w:val="clear" w:color="auto" w:fill="auto"/>
          </w:tcPr>
          <w:p>
            <w:r>
              <w:t>41874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5008</w:t>
            </w:r>
          </w:p>
        </w:tc>
        <w:tc>
          <w:tcPr>
            <w:tcW w:w="360" w:type="dxa"/>
            <w:shd w:val="clear" w:color="auto" w:fill="auto"/>
          </w:tcPr>
          <w:p>
            <w:r>
              <w:t>31152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5008</w:t>
            </w:r>
          </w:p>
        </w:tc>
        <w:tc>
          <w:tcPr>
            <w:tcW w:w="360" w:type="dxa"/>
            <w:shd w:val="clear" w:color="auto" w:fill="auto"/>
          </w:tcPr>
          <w:p>
            <w:r>
              <w:t>44124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5008</w:t>
            </w:r>
          </w:p>
        </w:tc>
        <w:tc>
          <w:tcPr>
            <w:tcW w:w="360" w:type="dxa"/>
            <w:shd w:val="clear" w:color="auto" w:fill="auto"/>
          </w:tcPr>
          <w:p>
            <w:r>
              <w:t>17908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5008</w:t>
            </w:r>
          </w:p>
        </w:tc>
        <w:tc>
          <w:tcPr>
            <w:tcW w:w="360" w:type="dxa"/>
            <w:shd w:val="clear" w:color="auto" w:fill="auto"/>
          </w:tcPr>
          <w:p>
            <w:r>
              <w:t>5018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5008</w:t>
            </w:r>
          </w:p>
        </w:tc>
        <w:tc>
          <w:tcPr>
            <w:tcW w:w="360" w:type="dxa"/>
            <w:shd w:val="clear" w:color="auto" w:fill="auto"/>
          </w:tcPr>
          <w:p>
            <w:r>
              <w:t>42885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5008</w:t>
            </w:r>
          </w:p>
        </w:tc>
        <w:tc>
          <w:tcPr>
            <w:tcW w:w="360" w:type="dxa"/>
            <w:shd w:val="clear" w:color="auto" w:fill="auto"/>
          </w:tcPr>
          <w:p>
            <w:r>
              <w:t>41875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5008</w:t>
            </w:r>
          </w:p>
        </w:tc>
        <w:tc>
          <w:tcPr>
            <w:tcW w:w="360" w:type="dxa"/>
            <w:shd w:val="clear" w:color="auto" w:fill="auto"/>
          </w:tcPr>
          <w:p>
            <w:r>
              <w:t>42064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5008</w:t>
            </w:r>
          </w:p>
        </w:tc>
        <w:tc>
          <w:tcPr>
            <w:tcW w:w="360" w:type="dxa"/>
            <w:shd w:val="clear" w:color="auto" w:fill="auto"/>
          </w:tcPr>
          <w:p>
            <w:r>
              <w:t>41899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5008</w:t>
            </w:r>
          </w:p>
        </w:tc>
        <w:tc>
          <w:tcPr>
            <w:tcW w:w="360" w:type="dxa"/>
            <w:shd w:val="clear" w:color="auto" w:fill="auto"/>
          </w:tcPr>
          <w:p>
            <w:r>
              <w:t>41876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5008</w:t>
            </w:r>
          </w:p>
        </w:tc>
        <w:tc>
          <w:tcPr>
            <w:tcW w:w="360" w:type="dxa"/>
            <w:shd w:val="clear" w:color="auto" w:fill="auto"/>
          </w:tcPr>
          <w:p>
            <w:r>
              <w:t>42745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5008</w:t>
            </w:r>
          </w:p>
        </w:tc>
        <w:tc>
          <w:tcPr>
            <w:tcW w:w="360" w:type="dxa"/>
            <w:shd w:val="clear" w:color="auto" w:fill="auto"/>
          </w:tcPr>
          <w:p>
            <w:r>
              <w:t>28439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5008</w:t>
            </w:r>
          </w:p>
        </w:tc>
        <w:tc>
          <w:tcPr>
            <w:tcW w:w="360" w:type="dxa"/>
            <w:shd w:val="clear" w:color="auto" w:fill="auto"/>
          </w:tcPr>
          <w:p>
            <w:r>
              <w:t>15368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5008</w:t>
            </w:r>
          </w:p>
        </w:tc>
        <w:tc>
          <w:tcPr>
            <w:tcW w:w="360" w:type="dxa"/>
            <w:shd w:val="clear" w:color="auto" w:fill="auto"/>
          </w:tcPr>
          <w:p>
            <w:r>
              <w:t>46149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5008</w:t>
            </w:r>
          </w:p>
        </w:tc>
        <w:tc>
          <w:tcPr>
            <w:tcW w:w="360" w:type="dxa"/>
            <w:shd w:val="clear" w:color="auto" w:fill="auto"/>
          </w:tcPr>
          <w:p>
            <w:r>
              <w:t>5020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5008</w:t>
            </w:r>
          </w:p>
        </w:tc>
        <w:tc>
          <w:tcPr>
            <w:tcW w:w="360" w:type="dxa"/>
            <w:shd w:val="clear" w:color="auto" w:fill="auto"/>
          </w:tcPr>
          <w:p>
            <w:r>
              <w:t>31154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5008</w:t>
            </w:r>
          </w:p>
        </w:tc>
        <w:tc>
          <w:tcPr>
            <w:tcW w:w="360" w:type="dxa"/>
            <w:shd w:val="clear" w:color="auto" w:fill="auto"/>
          </w:tcPr>
          <w:p>
            <w:r>
              <w:t>14918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5008</w:t>
            </w:r>
          </w:p>
        </w:tc>
        <w:tc>
          <w:tcPr>
            <w:tcW w:w="360" w:type="dxa"/>
            <w:shd w:val="clear" w:color="auto" w:fill="auto"/>
          </w:tcPr>
          <w:p>
            <w:r>
              <w:t>42747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5008</w:t>
            </w:r>
          </w:p>
        </w:tc>
        <w:tc>
          <w:tcPr>
            <w:tcW w:w="360" w:type="dxa"/>
            <w:shd w:val="clear" w:color="auto" w:fill="auto"/>
          </w:tcPr>
          <w:p>
            <w:r>
              <w:t>41677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5008</w:t>
            </w:r>
          </w:p>
        </w:tc>
        <w:tc>
          <w:tcPr>
            <w:tcW w:w="360" w:type="dxa"/>
            <w:shd w:val="clear" w:color="auto" w:fill="auto"/>
          </w:tcPr>
          <w:p>
            <w:r>
              <w:t>46150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5008</w:t>
            </w:r>
          </w:p>
        </w:tc>
        <w:tc>
          <w:tcPr>
            <w:tcW w:w="360" w:type="dxa"/>
            <w:shd w:val="clear" w:color="auto" w:fill="auto"/>
          </w:tcPr>
          <w:p>
            <w:r>
              <w:t>41878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5008</w:t>
            </w:r>
          </w:p>
        </w:tc>
        <w:tc>
          <w:tcPr>
            <w:tcW w:w="360" w:type="dxa"/>
            <w:shd w:val="clear" w:color="auto" w:fill="auto"/>
          </w:tcPr>
          <w:p>
            <w:r>
              <w:t>15369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5008</w:t>
            </w:r>
          </w:p>
        </w:tc>
        <w:tc>
          <w:tcPr>
            <w:tcW w:w="360" w:type="dxa"/>
            <w:shd w:val="clear" w:color="auto" w:fill="auto"/>
          </w:tcPr>
          <w:p>
            <w:r>
              <w:t>28489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5008</w:t>
            </w:r>
          </w:p>
        </w:tc>
        <w:tc>
          <w:tcPr>
            <w:tcW w:w="360" w:type="dxa"/>
            <w:shd w:val="clear" w:color="auto" w:fill="auto"/>
          </w:tcPr>
          <w:p>
            <w:r>
              <w:t>41680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5008</w:t>
            </w:r>
          </w:p>
        </w:tc>
        <w:tc>
          <w:tcPr>
            <w:tcW w:w="360" w:type="dxa"/>
            <w:shd w:val="clear" w:color="auto" w:fill="auto"/>
          </w:tcPr>
          <w:p>
            <w:r>
              <w:t>5017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5008</w:t>
            </w:r>
          </w:p>
        </w:tc>
        <w:tc>
          <w:tcPr>
            <w:tcW w:w="360" w:type="dxa"/>
            <w:shd w:val="clear" w:color="auto" w:fill="auto"/>
          </w:tcPr>
          <w:p>
            <w:r>
              <w:t>16204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5008</w:t>
            </w:r>
          </w:p>
        </w:tc>
        <w:tc>
          <w:tcPr>
            <w:tcW w:w="360" w:type="dxa"/>
            <w:shd w:val="clear" w:color="auto" w:fill="auto"/>
          </w:tcPr>
          <w:p>
            <w:r>
              <w:t>31155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5008</w:t>
            </w:r>
          </w:p>
        </w:tc>
        <w:tc>
          <w:tcPr>
            <w:tcW w:w="360" w:type="dxa"/>
            <w:shd w:val="clear" w:color="auto" w:fill="auto"/>
          </w:tcPr>
          <w:p>
            <w:r>
              <w:t>46151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5008</w:t>
            </w:r>
          </w:p>
        </w:tc>
        <w:tc>
          <w:tcPr>
            <w:tcW w:w="360" w:type="dxa"/>
            <w:shd w:val="clear" w:color="auto" w:fill="auto"/>
          </w:tcPr>
          <w:p>
            <w:r>
              <w:t>46152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5008</w:t>
            </w:r>
          </w:p>
        </w:tc>
        <w:tc>
          <w:tcPr>
            <w:tcW w:w="360" w:type="dxa"/>
            <w:shd w:val="clear" w:color="auto" w:fill="auto"/>
          </w:tcPr>
          <w:p>
            <w:r>
              <w:t>43374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5008</w:t>
            </w:r>
          </w:p>
        </w:tc>
        <w:tc>
          <w:tcPr>
            <w:tcW w:w="360" w:type="dxa"/>
            <w:shd w:val="clear" w:color="auto" w:fill="auto"/>
          </w:tcPr>
          <w:p>
            <w:r>
              <w:t>41877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5008</w:t>
            </w:r>
          </w:p>
        </w:tc>
        <w:tc>
          <w:tcPr>
            <w:tcW w:w="360" w:type="dxa"/>
            <w:shd w:val="clear" w:color="auto" w:fill="auto"/>
          </w:tcPr>
          <w:p>
            <w:r>
              <w:t>5022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5008</w:t>
            </w:r>
          </w:p>
        </w:tc>
        <w:tc>
          <w:tcPr>
            <w:tcW w:w="360" w:type="dxa"/>
            <w:shd w:val="clear" w:color="auto" w:fill="auto"/>
          </w:tcPr>
          <w:p>
            <w:r>
              <w:t>42900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5008</w:t>
            </w:r>
          </w:p>
        </w:tc>
        <w:tc>
          <w:tcPr>
            <w:tcW w:w="360" w:type="dxa"/>
            <w:shd w:val="clear" w:color="auto" w:fill="auto"/>
          </w:tcPr>
          <w:p>
            <w:r>
              <w:t>31156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5008</w:t>
            </w:r>
          </w:p>
        </w:tc>
        <w:tc>
          <w:tcPr>
            <w:tcW w:w="360" w:type="dxa"/>
            <w:shd w:val="clear" w:color="auto" w:fill="auto"/>
          </w:tcPr>
          <w:p>
            <w:r>
              <w:t>31157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28206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4978</w:t>
            </w:r>
          </w:p>
        </w:tc>
        <w:tc>
          <w:tcPr>
            <w:tcW w:w="360" w:type="dxa"/>
            <w:shd w:val="clear" w:color="auto" w:fill="auto"/>
          </w:tcPr>
          <w:p>
            <w:r>
              <w:t>5260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4978</w:t>
            </w:r>
          </w:p>
        </w:tc>
        <w:tc>
          <w:tcPr>
            <w:tcW w:w="360" w:type="dxa"/>
            <w:shd w:val="clear" w:color="auto" w:fill="auto"/>
          </w:tcPr>
          <w:p>
            <w:r>
              <w:t>31140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4978</w:t>
            </w:r>
          </w:p>
        </w:tc>
        <w:tc>
          <w:tcPr>
            <w:tcW w:w="360" w:type="dxa"/>
            <w:shd w:val="clear" w:color="auto" w:fill="auto"/>
          </w:tcPr>
          <w:p>
            <w:r>
              <w:t>41970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4978</w:t>
            </w:r>
          </w:p>
        </w:tc>
        <w:tc>
          <w:tcPr>
            <w:tcW w:w="360" w:type="dxa"/>
            <w:shd w:val="clear" w:color="auto" w:fill="auto"/>
          </w:tcPr>
          <w:p>
            <w:r>
              <w:t>15118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4978</w:t>
            </w:r>
          </w:p>
        </w:tc>
        <w:tc>
          <w:tcPr>
            <w:tcW w:w="360" w:type="dxa"/>
            <w:shd w:val="clear" w:color="auto" w:fill="auto"/>
          </w:tcPr>
          <w:p>
            <w:r>
              <w:t>42887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4978</w:t>
            </w:r>
          </w:p>
        </w:tc>
        <w:tc>
          <w:tcPr>
            <w:tcW w:w="360" w:type="dxa"/>
            <w:shd w:val="clear" w:color="auto" w:fill="auto"/>
          </w:tcPr>
          <w:p>
            <w:r>
              <w:t>5259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4978</w:t>
            </w:r>
          </w:p>
        </w:tc>
        <w:tc>
          <w:tcPr>
            <w:tcW w:w="360" w:type="dxa"/>
            <w:shd w:val="clear" w:color="auto" w:fill="auto"/>
          </w:tcPr>
          <w:p>
            <w:r>
              <w:t>42886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15478</w:t>
            </w:r>
          </w:p>
        </w:tc>
        <w:tc>
          <w:tcPr>
            <w:tcW w:w="360" w:type="dxa"/>
            <w:shd w:val="clear" w:color="auto" w:fill="auto"/>
          </w:tcPr>
          <w:p>
            <w:r>
              <w:t>41971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15478</w:t>
            </w:r>
          </w:p>
        </w:tc>
        <w:tc>
          <w:tcPr>
            <w:tcW w:w="360" w:type="dxa"/>
            <w:shd w:val="clear" w:color="auto" w:fill="auto"/>
          </w:tcPr>
          <w:p>
            <w:r>
              <w:t>31149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15478</w:t>
            </w:r>
          </w:p>
        </w:tc>
        <w:tc>
          <w:tcPr>
            <w:tcW w:w="360" w:type="dxa"/>
            <w:shd w:val="clear" w:color="auto" w:fill="auto"/>
          </w:tcPr>
          <w:p>
            <w:r>
              <w:t>42727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15478</w:t>
            </w:r>
          </w:p>
        </w:tc>
        <w:tc>
          <w:tcPr>
            <w:tcW w:w="360" w:type="dxa"/>
            <w:shd w:val="clear" w:color="auto" w:fill="auto"/>
          </w:tcPr>
          <w:p>
            <w:r>
              <w:t>41972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15478</w:t>
            </w:r>
          </w:p>
        </w:tc>
        <w:tc>
          <w:tcPr>
            <w:tcW w:w="360" w:type="dxa"/>
            <w:shd w:val="clear" w:color="auto" w:fill="auto"/>
          </w:tcPr>
          <w:p>
            <w:r>
              <w:t>41973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15478</w:t>
            </w:r>
          </w:p>
        </w:tc>
        <w:tc>
          <w:tcPr>
            <w:tcW w:w="360" w:type="dxa"/>
            <w:shd w:val="clear" w:color="auto" w:fill="auto"/>
          </w:tcPr>
          <w:p>
            <w:r>
              <w:t>31150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15478</w:t>
            </w:r>
          </w:p>
        </w:tc>
        <w:tc>
          <w:tcPr>
            <w:tcW w:w="360" w:type="dxa"/>
            <w:shd w:val="clear" w:color="auto" w:fill="auto"/>
          </w:tcPr>
          <w:p>
            <w:r>
              <w:t>45469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15478</w:t>
            </w:r>
          </w:p>
        </w:tc>
        <w:tc>
          <w:tcPr>
            <w:tcW w:w="360" w:type="dxa"/>
            <w:shd w:val="clear" w:color="auto" w:fill="auto"/>
          </w:tcPr>
          <w:p>
            <w:r>
              <w:t>45470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15478</w:t>
            </w:r>
          </w:p>
        </w:tc>
        <w:tc>
          <w:tcPr>
            <w:tcW w:w="360" w:type="dxa"/>
            <w:shd w:val="clear" w:color="auto" w:fill="auto"/>
          </w:tcPr>
          <w:p>
            <w:r>
              <w:t>31151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15803</w:t>
            </w:r>
          </w:p>
        </w:tc>
        <w:tc>
          <w:tcPr>
            <w:tcW w:w="360" w:type="dxa"/>
            <w:shd w:val="clear" w:color="auto" w:fill="auto"/>
          </w:tcPr>
          <w:p>
            <w:r>
              <w:t>15804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15803</w:t>
            </w:r>
          </w:p>
        </w:tc>
        <w:tc>
          <w:tcPr>
            <w:tcW w:w="360" w:type="dxa"/>
            <w:shd w:val="clear" w:color="auto" w:fill="auto"/>
          </w:tcPr>
          <w:p>
            <w:r>
              <w:t>47185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42169</w:t>
            </w:r>
          </w:p>
        </w:tc>
        <w:tc>
          <w:tcPr>
            <w:tcW w:w="360" w:type="dxa"/>
            <w:shd w:val="clear" w:color="auto" w:fill="auto"/>
          </w:tcPr>
          <w:p>
            <w:r>
              <w:t>44069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4896</w:t>
            </w:r>
          </w:p>
        </w:tc>
        <w:tc>
          <w:tcPr>
            <w:tcW w:w="360" w:type="dxa"/>
            <w:shd w:val="clear" w:color="auto" w:fill="auto"/>
          </w:tcPr>
          <w:p>
            <w:r>
              <w:t>5024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4896</w:t>
            </w:r>
          </w:p>
        </w:tc>
        <w:tc>
          <w:tcPr>
            <w:tcW w:w="360" w:type="dxa"/>
            <w:shd w:val="clear" w:color="auto" w:fill="auto"/>
          </w:tcPr>
          <w:p>
            <w:r>
              <w:t>4897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4896</w:t>
            </w:r>
          </w:p>
        </w:tc>
        <w:tc>
          <w:tcPr>
            <w:tcW w:w="360" w:type="dxa"/>
            <w:shd w:val="clear" w:color="auto" w:fill="auto"/>
          </w:tcPr>
          <w:p>
            <w:r>
              <w:t>16205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4896</w:t>
            </w:r>
          </w:p>
        </w:tc>
        <w:tc>
          <w:tcPr>
            <w:tcW w:w="360" w:type="dxa"/>
            <w:shd w:val="clear" w:color="auto" w:fill="auto"/>
          </w:tcPr>
          <w:p>
            <w:r>
              <w:t>42728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5273</w:t>
            </w:r>
          </w:p>
        </w:tc>
        <w:tc>
          <w:tcPr>
            <w:tcW w:w="360" w:type="dxa"/>
            <w:shd w:val="clear" w:color="auto" w:fill="auto"/>
          </w:tcPr>
          <w:p>
            <w:r>
              <w:t>42173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5273</w:t>
            </w:r>
          </w:p>
        </w:tc>
        <w:tc>
          <w:tcPr>
            <w:tcW w:w="360" w:type="dxa"/>
            <w:shd w:val="clear" w:color="auto" w:fill="auto"/>
          </w:tcPr>
          <w:p>
            <w:r>
              <w:t>45000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4901</w:t>
            </w:r>
          </w:p>
        </w:tc>
        <w:tc>
          <w:tcPr>
            <w:tcW w:w="360" w:type="dxa"/>
            <w:shd w:val="clear" w:color="auto" w:fill="auto"/>
          </w:tcPr>
          <w:p>
            <w:r>
              <w:t>42174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4901</w:t>
            </w:r>
          </w:p>
        </w:tc>
        <w:tc>
          <w:tcPr>
            <w:tcW w:w="360" w:type="dxa"/>
            <w:shd w:val="clear" w:color="auto" w:fill="auto"/>
          </w:tcPr>
          <w:p>
            <w:r>
              <w:t>42175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4901</w:t>
            </w:r>
          </w:p>
        </w:tc>
        <w:tc>
          <w:tcPr>
            <w:tcW w:w="360" w:type="dxa"/>
            <w:shd w:val="clear" w:color="auto" w:fill="auto"/>
          </w:tcPr>
          <w:p>
            <w:r>
              <w:t>28440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4901</w:t>
            </w:r>
          </w:p>
        </w:tc>
        <w:tc>
          <w:tcPr>
            <w:tcW w:w="360" w:type="dxa"/>
            <w:shd w:val="clear" w:color="auto" w:fill="auto"/>
          </w:tcPr>
          <w:p>
            <w:r>
              <w:t>14848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4901</w:t>
            </w:r>
          </w:p>
        </w:tc>
        <w:tc>
          <w:tcPr>
            <w:tcW w:w="360" w:type="dxa"/>
            <w:shd w:val="clear" w:color="auto" w:fill="auto"/>
          </w:tcPr>
          <w:p>
            <w:r>
              <w:t>23912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4901</w:t>
            </w:r>
          </w:p>
        </w:tc>
        <w:tc>
          <w:tcPr>
            <w:tcW w:w="360" w:type="dxa"/>
            <w:shd w:val="clear" w:color="auto" w:fill="auto"/>
          </w:tcPr>
          <w:p>
            <w:r>
              <w:t>16209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4901</w:t>
            </w:r>
          </w:p>
        </w:tc>
        <w:tc>
          <w:tcPr>
            <w:tcW w:w="360" w:type="dxa"/>
            <w:shd w:val="clear" w:color="auto" w:fill="auto"/>
          </w:tcPr>
          <w:p>
            <w:r>
              <w:t>47920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4901</w:t>
            </w:r>
          </w:p>
        </w:tc>
        <w:tc>
          <w:tcPr>
            <w:tcW w:w="360" w:type="dxa"/>
            <w:shd w:val="clear" w:color="auto" w:fill="auto"/>
          </w:tcPr>
          <w:p>
            <w:r>
              <w:t>28441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4901</w:t>
            </w:r>
          </w:p>
        </w:tc>
        <w:tc>
          <w:tcPr>
            <w:tcW w:w="360" w:type="dxa"/>
            <w:shd w:val="clear" w:color="auto" w:fill="auto"/>
          </w:tcPr>
          <w:p>
            <w:r>
              <w:t>23915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4901</w:t>
            </w:r>
          </w:p>
        </w:tc>
        <w:tc>
          <w:tcPr>
            <w:tcW w:w="360" w:type="dxa"/>
            <w:shd w:val="clear" w:color="auto" w:fill="auto"/>
          </w:tcPr>
          <w:p>
            <w:r>
              <w:t>16210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4901</w:t>
            </w:r>
          </w:p>
        </w:tc>
        <w:tc>
          <w:tcPr>
            <w:tcW w:w="360" w:type="dxa"/>
            <w:shd w:val="clear" w:color="auto" w:fill="auto"/>
          </w:tcPr>
          <w:p>
            <w:r>
              <w:t>47921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4901</w:t>
            </w:r>
          </w:p>
        </w:tc>
        <w:tc>
          <w:tcPr>
            <w:tcW w:w="360" w:type="dxa"/>
            <w:shd w:val="clear" w:color="auto" w:fill="auto"/>
          </w:tcPr>
          <w:p>
            <w:r>
              <w:t>42176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5249</w:t>
            </w:r>
          </w:p>
        </w:tc>
        <w:tc>
          <w:tcPr>
            <w:tcW w:w="360" w:type="dxa"/>
            <w:shd w:val="clear" w:color="auto" w:fill="auto"/>
          </w:tcPr>
          <w:p>
            <w:r>
              <w:t>42901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5249</w:t>
            </w:r>
          </w:p>
        </w:tc>
        <w:tc>
          <w:tcPr>
            <w:tcW w:w="360" w:type="dxa"/>
            <w:shd w:val="clear" w:color="auto" w:fill="auto"/>
          </w:tcPr>
          <w:p>
            <w:r>
              <w:t>41654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5249</w:t>
            </w:r>
          </w:p>
        </w:tc>
        <w:tc>
          <w:tcPr>
            <w:tcW w:w="360" w:type="dxa"/>
            <w:shd w:val="clear" w:color="auto" w:fill="auto"/>
          </w:tcPr>
          <w:p>
            <w:r>
              <w:t>41655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5249</w:t>
            </w:r>
          </w:p>
        </w:tc>
        <w:tc>
          <w:tcPr>
            <w:tcW w:w="360" w:type="dxa"/>
            <w:shd w:val="clear" w:color="auto" w:fill="auto"/>
          </w:tcPr>
          <w:p>
            <w:r>
              <w:t>41839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5249</w:t>
            </w:r>
          </w:p>
        </w:tc>
        <w:tc>
          <w:tcPr>
            <w:tcW w:w="360" w:type="dxa"/>
            <w:shd w:val="clear" w:color="auto" w:fill="auto"/>
          </w:tcPr>
          <w:p>
            <w:r>
              <w:t>42709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5249</w:t>
            </w:r>
          </w:p>
        </w:tc>
        <w:tc>
          <w:tcPr>
            <w:tcW w:w="360" w:type="dxa"/>
            <w:shd w:val="clear" w:color="auto" w:fill="auto"/>
          </w:tcPr>
          <w:p>
            <w:r>
              <w:t>47183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5249</w:t>
            </w:r>
          </w:p>
        </w:tc>
        <w:tc>
          <w:tcPr>
            <w:tcW w:w="360" w:type="dxa"/>
            <w:shd w:val="clear" w:color="auto" w:fill="auto"/>
          </w:tcPr>
          <w:p>
            <w:r>
              <w:t>42324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5249</w:t>
            </w:r>
          </w:p>
        </w:tc>
        <w:tc>
          <w:tcPr>
            <w:tcW w:w="360" w:type="dxa"/>
            <w:shd w:val="clear" w:color="auto" w:fill="auto"/>
          </w:tcPr>
          <w:p>
            <w:r>
              <w:t>42710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5249</w:t>
            </w:r>
          </w:p>
        </w:tc>
        <w:tc>
          <w:tcPr>
            <w:tcW w:w="360" w:type="dxa"/>
            <w:shd w:val="clear" w:color="auto" w:fill="auto"/>
          </w:tcPr>
          <w:p>
            <w:r>
              <w:t>42325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5249</w:t>
            </w:r>
          </w:p>
        </w:tc>
        <w:tc>
          <w:tcPr>
            <w:tcW w:w="360" w:type="dxa"/>
            <w:shd w:val="clear" w:color="auto" w:fill="auto"/>
          </w:tcPr>
          <w:p>
            <w:r>
              <w:t>41656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5249</w:t>
            </w:r>
          </w:p>
        </w:tc>
        <w:tc>
          <w:tcPr>
            <w:tcW w:w="360" w:type="dxa"/>
            <w:shd w:val="clear" w:color="auto" w:fill="auto"/>
          </w:tcPr>
          <w:p>
            <w:r>
              <w:t>47184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5249</w:t>
            </w:r>
          </w:p>
        </w:tc>
        <w:tc>
          <w:tcPr>
            <w:tcW w:w="360" w:type="dxa"/>
            <w:shd w:val="clear" w:color="auto" w:fill="auto"/>
          </w:tcPr>
          <w:p>
            <w:r>
              <w:t>41657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5249</w:t>
            </w:r>
          </w:p>
        </w:tc>
        <w:tc>
          <w:tcPr>
            <w:tcW w:w="360" w:type="dxa"/>
            <w:shd w:val="clear" w:color="auto" w:fill="auto"/>
          </w:tcPr>
          <w:p>
            <w:r>
              <w:t>42711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5249</w:t>
            </w:r>
          </w:p>
        </w:tc>
        <w:tc>
          <w:tcPr>
            <w:tcW w:w="360" w:type="dxa"/>
            <w:shd w:val="clear" w:color="auto" w:fill="auto"/>
          </w:tcPr>
          <w:p>
            <w:r>
              <w:t>41658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5249</w:t>
            </w:r>
          </w:p>
        </w:tc>
        <w:tc>
          <w:tcPr>
            <w:tcW w:w="360" w:type="dxa"/>
            <w:shd w:val="clear" w:color="auto" w:fill="auto"/>
          </w:tcPr>
          <w:p>
            <w:r>
              <w:t>42199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5249</w:t>
            </w:r>
          </w:p>
        </w:tc>
        <w:tc>
          <w:tcPr>
            <w:tcW w:w="360" w:type="dxa"/>
            <w:shd w:val="clear" w:color="auto" w:fill="auto"/>
          </w:tcPr>
          <w:p>
            <w:r>
              <w:t>41659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5249</w:t>
            </w:r>
          </w:p>
        </w:tc>
        <w:tc>
          <w:tcPr>
            <w:tcW w:w="360" w:type="dxa"/>
            <w:shd w:val="clear" w:color="auto" w:fill="auto"/>
          </w:tcPr>
          <w:p>
            <w:r>
              <w:t>5250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5249</w:t>
            </w:r>
          </w:p>
        </w:tc>
        <w:tc>
          <w:tcPr>
            <w:tcW w:w="360" w:type="dxa"/>
            <w:shd w:val="clear" w:color="auto" w:fill="auto"/>
          </w:tcPr>
          <w:p>
            <w:r>
              <w:t>41660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5249</w:t>
            </w:r>
          </w:p>
        </w:tc>
        <w:tc>
          <w:tcPr>
            <w:tcW w:w="360" w:type="dxa"/>
            <w:shd w:val="clear" w:color="auto" w:fill="auto"/>
          </w:tcPr>
          <w:p>
            <w:r>
              <w:t>41661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5249</w:t>
            </w:r>
          </w:p>
        </w:tc>
        <w:tc>
          <w:tcPr>
            <w:tcW w:w="360" w:type="dxa"/>
            <w:shd w:val="clear" w:color="auto" w:fill="auto"/>
          </w:tcPr>
          <w:p>
            <w:r>
              <w:t>41662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5249</w:t>
            </w:r>
          </w:p>
        </w:tc>
        <w:tc>
          <w:tcPr>
            <w:tcW w:w="360" w:type="dxa"/>
            <w:shd w:val="clear" w:color="auto" w:fill="auto"/>
          </w:tcPr>
          <w:p>
            <w:r>
              <w:t>42194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5249</w:t>
            </w:r>
          </w:p>
        </w:tc>
        <w:tc>
          <w:tcPr>
            <w:tcW w:w="360" w:type="dxa"/>
            <w:shd w:val="clear" w:color="auto" w:fill="auto"/>
          </w:tcPr>
          <w:p>
            <w:r>
              <w:t>47009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5249</w:t>
            </w:r>
          </w:p>
        </w:tc>
        <w:tc>
          <w:tcPr>
            <w:tcW w:w="360" w:type="dxa"/>
            <w:shd w:val="clear" w:color="auto" w:fill="auto"/>
          </w:tcPr>
          <w:p>
            <w:r>
              <w:t>46070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5249</w:t>
            </w:r>
          </w:p>
        </w:tc>
        <w:tc>
          <w:tcPr>
            <w:tcW w:w="360" w:type="dxa"/>
            <w:shd w:val="clear" w:color="auto" w:fill="auto"/>
          </w:tcPr>
          <w:p>
            <w:r>
              <w:t>41843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5007</w:t>
            </w:r>
          </w:p>
        </w:tc>
        <w:tc>
          <w:tcPr>
            <w:tcW w:w="360" w:type="dxa"/>
            <w:shd w:val="clear" w:color="auto" w:fill="auto"/>
          </w:tcPr>
          <w:p>
            <w:r>
              <w:t>16211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5007</w:t>
            </w:r>
          </w:p>
        </w:tc>
        <w:tc>
          <w:tcPr>
            <w:tcW w:w="360" w:type="dxa"/>
            <w:shd w:val="clear" w:color="auto" w:fill="auto"/>
          </w:tcPr>
          <w:p>
            <w:r>
              <w:t>47922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5274</w:t>
            </w:r>
          </w:p>
        </w:tc>
        <w:tc>
          <w:tcPr>
            <w:tcW w:w="360" w:type="dxa"/>
            <w:shd w:val="clear" w:color="auto" w:fill="auto"/>
          </w:tcPr>
          <w:p>
            <w:r>
              <w:t>15443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4983</w:t>
            </w:r>
          </w:p>
        </w:tc>
        <w:tc>
          <w:tcPr>
            <w:tcW w:w="360" w:type="dxa"/>
            <w:shd w:val="clear" w:color="auto" w:fill="auto"/>
          </w:tcPr>
          <w:p>
            <w:r>
              <w:t>45472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4983</w:t>
            </w:r>
          </w:p>
        </w:tc>
        <w:tc>
          <w:tcPr>
            <w:tcW w:w="360" w:type="dxa"/>
            <w:shd w:val="clear" w:color="auto" w:fill="auto"/>
          </w:tcPr>
          <w:p>
            <w:r>
              <w:t>31148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4983</w:t>
            </w:r>
          </w:p>
        </w:tc>
        <w:tc>
          <w:tcPr>
            <w:tcW w:w="360" w:type="dxa"/>
            <w:shd w:val="clear" w:color="auto" w:fill="auto"/>
          </w:tcPr>
          <w:p>
            <w:r>
              <w:t>4999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4983</w:t>
            </w:r>
          </w:p>
        </w:tc>
        <w:tc>
          <w:tcPr>
            <w:tcW w:w="360" w:type="dxa"/>
            <w:shd w:val="clear" w:color="auto" w:fill="auto"/>
          </w:tcPr>
          <w:p>
            <w:r>
              <w:t>42011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42249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41489</w:t>
            </w:r>
          </w:p>
        </w:tc>
        <w:tc>
          <w:tcPr>
            <w:tcW w:w="360" w:type="dxa"/>
            <w:shd w:val="clear" w:color="auto" w:fill="auto"/>
          </w:tcPr>
          <w:p>
            <w:r>
              <w:t>41490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41489</w:t>
            </w:r>
          </w:p>
        </w:tc>
        <w:tc>
          <w:tcPr>
            <w:tcW w:w="360" w:type="dxa"/>
            <w:shd w:val="clear" w:color="auto" w:fill="auto"/>
          </w:tcPr>
          <w:p>
            <w:r>
              <w:t>41491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41489</w:t>
            </w:r>
          </w:p>
        </w:tc>
        <w:tc>
          <w:tcPr>
            <w:tcW w:w="360" w:type="dxa"/>
            <w:shd w:val="clear" w:color="auto" w:fill="auto"/>
          </w:tcPr>
          <w:p>
            <w:r>
              <w:t>41492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41489</w:t>
            </w:r>
          </w:p>
        </w:tc>
        <w:tc>
          <w:tcPr>
            <w:tcW w:w="360" w:type="dxa"/>
            <w:shd w:val="clear" w:color="auto" w:fill="auto"/>
          </w:tcPr>
          <w:p>
            <w:r>
              <w:t>41681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41489</w:t>
            </w:r>
          </w:p>
        </w:tc>
        <w:tc>
          <w:tcPr>
            <w:tcW w:w="360" w:type="dxa"/>
            <w:shd w:val="clear" w:color="auto" w:fill="auto"/>
          </w:tcPr>
          <w:p>
            <w:r>
              <w:t>41974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41489</w:t>
            </w:r>
          </w:p>
        </w:tc>
        <w:tc>
          <w:tcPr>
            <w:tcW w:w="360" w:type="dxa"/>
            <w:shd w:val="clear" w:color="auto" w:fill="auto"/>
          </w:tcPr>
          <w:p>
            <w:r>
              <w:t>41682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5148</w:t>
            </w:r>
          </w:p>
        </w:tc>
        <w:tc>
          <w:tcPr>
            <w:tcW w:w="360" w:type="dxa"/>
            <w:shd w:val="clear" w:color="auto" w:fill="auto"/>
          </w:tcPr>
          <w:p>
            <w:r>
              <w:t>28442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5148</w:t>
            </w:r>
          </w:p>
        </w:tc>
        <w:tc>
          <w:tcPr>
            <w:tcW w:w="360" w:type="dxa"/>
            <w:shd w:val="clear" w:color="auto" w:fill="auto"/>
          </w:tcPr>
          <w:p>
            <w:r>
              <w:t>5252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5148</w:t>
            </w:r>
          </w:p>
        </w:tc>
        <w:tc>
          <w:tcPr>
            <w:tcW w:w="360" w:type="dxa"/>
            <w:shd w:val="clear" w:color="auto" w:fill="auto"/>
          </w:tcPr>
          <w:p>
            <w:r>
              <w:t>16193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5148</w:t>
            </w:r>
          </w:p>
        </w:tc>
        <w:tc>
          <w:tcPr>
            <w:tcW w:w="360" w:type="dxa"/>
            <w:shd w:val="clear" w:color="auto" w:fill="auto"/>
          </w:tcPr>
          <w:p>
            <w:r>
              <w:t>42748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5148</w:t>
            </w:r>
          </w:p>
        </w:tc>
        <w:tc>
          <w:tcPr>
            <w:tcW w:w="360" w:type="dxa"/>
            <w:shd w:val="clear" w:color="auto" w:fill="auto"/>
          </w:tcPr>
          <w:p>
            <w:r>
              <w:t>42749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5148</w:t>
            </w:r>
          </w:p>
        </w:tc>
        <w:tc>
          <w:tcPr>
            <w:tcW w:w="360" w:type="dxa"/>
            <w:shd w:val="clear" w:color="auto" w:fill="auto"/>
          </w:tcPr>
          <w:p>
            <w:r>
              <w:t>16207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5148</w:t>
            </w:r>
          </w:p>
        </w:tc>
        <w:tc>
          <w:tcPr>
            <w:tcW w:w="360" w:type="dxa"/>
            <w:shd w:val="clear" w:color="auto" w:fill="auto"/>
          </w:tcPr>
          <w:p>
            <w:r>
              <w:t>47923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5148</w:t>
            </w:r>
          </w:p>
        </w:tc>
        <w:tc>
          <w:tcPr>
            <w:tcW w:w="360" w:type="dxa"/>
            <w:shd w:val="clear" w:color="auto" w:fill="auto"/>
          </w:tcPr>
          <w:p>
            <w:r>
              <w:t>28443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5148</w:t>
            </w:r>
          </w:p>
        </w:tc>
        <w:tc>
          <w:tcPr>
            <w:tcW w:w="360" w:type="dxa"/>
            <w:shd w:val="clear" w:color="auto" w:fill="auto"/>
          </w:tcPr>
          <w:p>
            <w:r>
              <w:t>31146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5148</w:t>
            </w:r>
          </w:p>
        </w:tc>
        <w:tc>
          <w:tcPr>
            <w:tcW w:w="360" w:type="dxa"/>
            <w:shd w:val="clear" w:color="auto" w:fill="auto"/>
          </w:tcPr>
          <w:p>
            <w:r>
              <w:t>31145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5148</w:t>
            </w:r>
          </w:p>
        </w:tc>
        <w:tc>
          <w:tcPr>
            <w:tcW w:w="360" w:type="dxa"/>
            <w:shd w:val="clear" w:color="auto" w:fill="auto"/>
          </w:tcPr>
          <w:p>
            <w:r>
              <w:t>43718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5148</w:t>
            </w:r>
          </w:p>
        </w:tc>
        <w:tc>
          <w:tcPr>
            <w:tcW w:w="360" w:type="dxa"/>
            <w:shd w:val="clear" w:color="auto" w:fill="auto"/>
          </w:tcPr>
          <w:p>
            <w:r>
              <w:t>31147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5148</w:t>
            </w:r>
          </w:p>
        </w:tc>
        <w:tc>
          <w:tcPr>
            <w:tcW w:w="360" w:type="dxa"/>
            <w:shd w:val="clear" w:color="auto" w:fill="auto"/>
          </w:tcPr>
          <w:p>
            <w:r>
              <w:t>42049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5148</w:t>
            </w:r>
          </w:p>
        </w:tc>
        <w:tc>
          <w:tcPr>
            <w:tcW w:w="360" w:type="dxa"/>
            <w:shd w:val="clear" w:color="auto" w:fill="auto"/>
          </w:tcPr>
          <w:p>
            <w:r>
              <w:t>41967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5148</w:t>
            </w:r>
          </w:p>
        </w:tc>
        <w:tc>
          <w:tcPr>
            <w:tcW w:w="360" w:type="dxa"/>
            <w:shd w:val="clear" w:color="auto" w:fill="auto"/>
          </w:tcPr>
          <w:p>
            <w:r>
              <w:t>42010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5148</w:t>
            </w:r>
          </w:p>
        </w:tc>
        <w:tc>
          <w:tcPr>
            <w:tcW w:w="360" w:type="dxa"/>
            <w:shd w:val="clear" w:color="auto" w:fill="auto"/>
          </w:tcPr>
          <w:p>
            <w:r>
              <w:t>15488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5148</w:t>
            </w:r>
          </w:p>
        </w:tc>
        <w:tc>
          <w:tcPr>
            <w:tcW w:w="360" w:type="dxa"/>
            <w:shd w:val="clear" w:color="auto" w:fill="auto"/>
          </w:tcPr>
          <w:p>
            <w:r>
              <w:t>28622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5148</w:t>
            </w:r>
          </w:p>
        </w:tc>
        <w:tc>
          <w:tcPr>
            <w:tcW w:w="360" w:type="dxa"/>
            <w:shd w:val="clear" w:color="auto" w:fill="auto"/>
          </w:tcPr>
          <w:p>
            <w:r>
              <w:t>42060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5148</w:t>
            </w:r>
          </w:p>
        </w:tc>
        <w:tc>
          <w:tcPr>
            <w:tcW w:w="360" w:type="dxa"/>
            <w:shd w:val="clear" w:color="auto" w:fill="auto"/>
          </w:tcPr>
          <w:p>
            <w:r>
              <w:t>5294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5148</w:t>
            </w:r>
          </w:p>
        </w:tc>
        <w:tc>
          <w:tcPr>
            <w:tcW w:w="360" w:type="dxa"/>
            <w:shd w:val="clear" w:color="auto" w:fill="auto"/>
          </w:tcPr>
          <w:p>
            <w:r>
              <w:t>24016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4984</w:t>
            </w:r>
          </w:p>
        </w:tc>
        <w:tc>
          <w:tcPr>
            <w:tcW w:w="360" w:type="dxa"/>
            <w:shd w:val="clear" w:color="auto" w:fill="auto"/>
          </w:tcPr>
          <w:p>
            <w:r>
              <w:t>5002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5268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28208</w:t>
            </w:r>
          </w:p>
        </w:tc>
        <w:tc>
          <w:tcPr>
            <w:tcW w:w="360" w:type="dxa"/>
            <w:shd w:val="clear" w:color="auto" w:fill="auto"/>
          </w:tcPr>
          <w:p>
            <w:r>
              <w:t>28209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31159</w:t>
            </w:r>
          </w:p>
        </w:tc>
        <w:tc>
          <w:tcPr>
            <w:tcW w:w="360" w:type="dxa"/>
            <w:shd w:val="clear" w:color="auto" w:fill="auto"/>
          </w:tcPr>
          <w:p>
            <w:r>
              <w:t>31160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14703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5012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5013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23904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5014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28444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23911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15379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17893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48994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5296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23914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28445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15508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28447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15038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28448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23916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42034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41537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47924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23922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28449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14923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41541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23923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42281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28450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41509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16195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24014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49005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5297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15509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28446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23919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43915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15510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28452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47925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15511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28453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15512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43916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28454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5016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17808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5263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41968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224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17829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24018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42902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49004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16197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5298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5262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41934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46153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28455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46154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27</w:t>
            </w:r>
          </w:p>
        </w:tc>
        <w:tc>
          <w:tcPr>
            <w:tcW w:w="360" w:type="dxa"/>
            <w:shd w:val="clear" w:color="auto" w:fill="auto"/>
          </w:tcPr>
          <w:p>
            <w:r>
              <w:t>16198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5038</w:t>
            </w:r>
          </w:p>
        </w:tc>
        <w:tc>
          <w:tcPr>
            <w:tcW w:w="360" w:type="dxa"/>
            <w:shd w:val="clear" w:color="auto" w:fill="auto"/>
          </w:tcPr>
          <w:p>
            <w:r>
              <w:t>47634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5006</w:t>
            </w:r>
          </w:p>
        </w:tc>
        <w:tc>
          <w:tcPr>
            <w:tcW w:w="360" w:type="dxa"/>
            <w:shd w:val="clear" w:color="auto" w:fill="auto"/>
          </w:tcPr>
          <w:p>
            <w:r>
              <w:t>43383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5006</w:t>
            </w:r>
          </w:p>
        </w:tc>
        <w:tc>
          <w:tcPr>
            <w:tcW w:w="360" w:type="dxa"/>
            <w:shd w:val="clear" w:color="auto" w:fill="auto"/>
          </w:tcPr>
          <w:p>
            <w:r>
              <w:t>15438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5006</w:t>
            </w:r>
          </w:p>
        </w:tc>
        <w:tc>
          <w:tcPr>
            <w:tcW w:w="360" w:type="dxa"/>
            <w:shd w:val="clear" w:color="auto" w:fill="auto"/>
          </w:tcPr>
          <w:p>
            <w:r>
              <w:t>45477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5006</w:t>
            </w:r>
          </w:p>
        </w:tc>
        <w:tc>
          <w:tcPr>
            <w:tcW w:w="360" w:type="dxa"/>
            <w:shd w:val="clear" w:color="auto" w:fill="auto"/>
          </w:tcPr>
          <w:p>
            <w:r>
              <w:t>28623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5006</w:t>
            </w:r>
          </w:p>
        </w:tc>
        <w:tc>
          <w:tcPr>
            <w:tcW w:w="360" w:type="dxa"/>
            <w:shd w:val="clear" w:color="auto" w:fill="auto"/>
          </w:tcPr>
          <w:p>
            <w:r>
              <w:t>43719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5006</w:t>
            </w:r>
          </w:p>
        </w:tc>
        <w:tc>
          <w:tcPr>
            <w:tcW w:w="360" w:type="dxa"/>
            <w:shd w:val="clear" w:color="auto" w:fill="auto"/>
          </w:tcPr>
          <w:p>
            <w:r>
              <w:t>5009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5006</w:t>
            </w:r>
          </w:p>
        </w:tc>
        <w:tc>
          <w:tcPr>
            <w:tcW w:w="360" w:type="dxa"/>
            <w:shd w:val="clear" w:color="auto" w:fill="auto"/>
          </w:tcPr>
          <w:p>
            <w:r>
              <w:t>28624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5006</w:t>
            </w:r>
          </w:p>
        </w:tc>
        <w:tc>
          <w:tcPr>
            <w:tcW w:w="360" w:type="dxa"/>
            <w:shd w:val="clear" w:color="auto" w:fill="auto"/>
          </w:tcPr>
          <w:p>
            <w:r>
              <w:t>42084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5006</w:t>
            </w:r>
          </w:p>
        </w:tc>
        <w:tc>
          <w:tcPr>
            <w:tcW w:w="360" w:type="dxa"/>
            <w:shd w:val="clear" w:color="auto" w:fill="auto"/>
          </w:tcPr>
          <w:p>
            <w:r>
              <w:t>44204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5006</w:t>
            </w:r>
          </w:p>
        </w:tc>
        <w:tc>
          <w:tcPr>
            <w:tcW w:w="360" w:type="dxa"/>
            <w:shd w:val="clear" w:color="auto" w:fill="auto"/>
          </w:tcPr>
          <w:p>
            <w:r>
              <w:t>5175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5006</w:t>
            </w:r>
          </w:p>
        </w:tc>
        <w:tc>
          <w:tcPr>
            <w:tcW w:w="360" w:type="dxa"/>
            <w:shd w:val="clear" w:color="auto" w:fill="auto"/>
          </w:tcPr>
          <w:p>
            <w:r>
              <w:t>5174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5006</w:t>
            </w:r>
          </w:p>
        </w:tc>
        <w:tc>
          <w:tcPr>
            <w:tcW w:w="360" w:type="dxa"/>
            <w:shd w:val="clear" w:color="auto" w:fill="auto"/>
          </w:tcPr>
          <w:p>
            <w:r>
              <w:t>42085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5006</w:t>
            </w:r>
          </w:p>
        </w:tc>
        <w:tc>
          <w:tcPr>
            <w:tcW w:w="360" w:type="dxa"/>
            <w:shd w:val="clear" w:color="auto" w:fill="auto"/>
          </w:tcPr>
          <w:p>
            <w:r>
              <w:t>43384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5006</w:t>
            </w:r>
          </w:p>
        </w:tc>
        <w:tc>
          <w:tcPr>
            <w:tcW w:w="360" w:type="dxa"/>
            <w:shd w:val="clear" w:color="auto" w:fill="auto"/>
          </w:tcPr>
          <w:p>
            <w:r>
              <w:t>42326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5006</w:t>
            </w:r>
          </w:p>
        </w:tc>
        <w:tc>
          <w:tcPr>
            <w:tcW w:w="360" w:type="dxa"/>
            <w:shd w:val="clear" w:color="auto" w:fill="auto"/>
          </w:tcPr>
          <w:p>
            <w:r>
              <w:t>15448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5006</w:t>
            </w:r>
          </w:p>
        </w:tc>
        <w:tc>
          <w:tcPr>
            <w:tcW w:w="360" w:type="dxa"/>
            <w:shd w:val="clear" w:color="auto" w:fill="auto"/>
          </w:tcPr>
          <w:p>
            <w:r>
              <w:t>42903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5006</w:t>
            </w:r>
          </w:p>
        </w:tc>
        <w:tc>
          <w:tcPr>
            <w:tcW w:w="360" w:type="dxa"/>
            <w:shd w:val="clear" w:color="auto" w:fill="auto"/>
          </w:tcPr>
          <w:p>
            <w:r>
              <w:t>41840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5006</w:t>
            </w:r>
          </w:p>
        </w:tc>
        <w:tc>
          <w:tcPr>
            <w:tcW w:w="360" w:type="dxa"/>
            <w:shd w:val="clear" w:color="auto" w:fill="auto"/>
          </w:tcPr>
          <w:p>
            <w:r>
              <w:t>41663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5006</w:t>
            </w:r>
          </w:p>
        </w:tc>
        <w:tc>
          <w:tcPr>
            <w:tcW w:w="360" w:type="dxa"/>
            <w:shd w:val="clear" w:color="auto" w:fill="auto"/>
          </w:tcPr>
          <w:p>
            <w:r>
              <w:t>42904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5006</w:t>
            </w:r>
          </w:p>
        </w:tc>
        <w:tc>
          <w:tcPr>
            <w:tcW w:w="360" w:type="dxa"/>
            <w:shd w:val="clear" w:color="auto" w:fill="auto"/>
          </w:tcPr>
          <w:p>
            <w:r>
              <w:t>41841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5006</w:t>
            </w:r>
          </w:p>
        </w:tc>
        <w:tc>
          <w:tcPr>
            <w:tcW w:w="360" w:type="dxa"/>
            <w:shd w:val="clear" w:color="auto" w:fill="auto"/>
          </w:tcPr>
          <w:p>
            <w:r>
              <w:t>41842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5006</w:t>
            </w:r>
          </w:p>
        </w:tc>
        <w:tc>
          <w:tcPr>
            <w:tcW w:w="360" w:type="dxa"/>
            <w:shd w:val="clear" w:color="auto" w:fill="auto"/>
          </w:tcPr>
          <w:p>
            <w:r>
              <w:t>42905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5006</w:t>
            </w:r>
          </w:p>
        </w:tc>
        <w:tc>
          <w:tcPr>
            <w:tcW w:w="360" w:type="dxa"/>
            <w:shd w:val="clear" w:color="auto" w:fill="auto"/>
          </w:tcPr>
          <w:p>
            <w:r>
              <w:t>5010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5006</w:t>
            </w:r>
          </w:p>
        </w:tc>
        <w:tc>
          <w:tcPr>
            <w:tcW w:w="360" w:type="dxa"/>
            <w:shd w:val="clear" w:color="auto" w:fill="auto"/>
          </w:tcPr>
          <w:p>
            <w:r>
              <w:t>42906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5003</w:t>
            </w:r>
          </w:p>
        </w:tc>
        <w:tc>
          <w:tcPr>
            <w:tcW w:w="360" w:type="dxa"/>
            <w:shd w:val="clear" w:color="auto" w:fill="auto"/>
          </w:tcPr>
          <w:p>
            <w:r>
              <w:t>45478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5003</w:t>
            </w:r>
          </w:p>
        </w:tc>
        <w:tc>
          <w:tcPr>
            <w:tcW w:w="360" w:type="dxa"/>
            <w:shd w:val="clear" w:color="auto" w:fill="auto"/>
          </w:tcPr>
          <w:p>
            <w:r>
              <w:t>5004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15404</w:t>
            </w:r>
          </w:p>
        </w:tc>
        <w:tc>
          <w:tcPr>
            <w:tcW w:w="360" w:type="dxa"/>
            <w:shd w:val="clear" w:color="auto" w:fill="auto"/>
          </w:tcPr>
          <w:p>
            <w:r>
              <w:t>42730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15404</w:t>
            </w:r>
          </w:p>
        </w:tc>
        <w:tc>
          <w:tcPr>
            <w:tcW w:w="360" w:type="dxa"/>
            <w:shd w:val="clear" w:color="auto" w:fill="auto"/>
          </w:tcPr>
          <w:p>
            <w:r>
              <w:t>42179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15404</w:t>
            </w:r>
          </w:p>
        </w:tc>
        <w:tc>
          <w:tcPr>
            <w:tcW w:w="360" w:type="dxa"/>
            <w:shd w:val="clear" w:color="auto" w:fill="auto"/>
          </w:tcPr>
          <w:p>
            <w:r>
              <w:t>15414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15404</w:t>
            </w:r>
          </w:p>
        </w:tc>
        <w:tc>
          <w:tcPr>
            <w:tcW w:w="360" w:type="dxa"/>
            <w:shd w:val="clear" w:color="auto" w:fill="auto"/>
          </w:tcPr>
          <w:p>
            <w:r>
              <w:t>28210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15404</w:t>
            </w:r>
          </w:p>
        </w:tc>
        <w:tc>
          <w:tcPr>
            <w:tcW w:w="360" w:type="dxa"/>
            <w:shd w:val="clear" w:color="auto" w:fill="auto"/>
          </w:tcPr>
          <w:p>
            <w:r>
              <w:t>43375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15404</w:t>
            </w:r>
          </w:p>
        </w:tc>
        <w:tc>
          <w:tcPr>
            <w:tcW w:w="360" w:type="dxa"/>
            <w:shd w:val="clear" w:color="auto" w:fill="auto"/>
          </w:tcPr>
          <w:p>
            <w:r>
              <w:t>43919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15404</w:t>
            </w:r>
          </w:p>
        </w:tc>
        <w:tc>
          <w:tcPr>
            <w:tcW w:w="360" w:type="dxa"/>
            <w:shd w:val="clear" w:color="auto" w:fill="auto"/>
          </w:tcPr>
          <w:p>
            <w:r>
              <w:t>43920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15404</w:t>
            </w:r>
          </w:p>
        </w:tc>
        <w:tc>
          <w:tcPr>
            <w:tcW w:w="360" w:type="dxa"/>
            <w:shd w:val="clear" w:color="auto" w:fill="auto"/>
          </w:tcPr>
          <w:p>
            <w:r>
              <w:t>41119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15404</w:t>
            </w:r>
          </w:p>
        </w:tc>
        <w:tc>
          <w:tcPr>
            <w:tcW w:w="360" w:type="dxa"/>
            <w:shd w:val="clear" w:color="auto" w:fill="auto"/>
          </w:tcPr>
          <w:p>
            <w:r>
              <w:t>16208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28469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5183</w:t>
            </w:r>
          </w:p>
        </w:tc>
        <w:tc>
          <w:tcPr>
            <w:tcW w:w="360" w:type="dxa"/>
            <w:shd w:val="clear" w:color="auto" w:fill="auto"/>
          </w:tcPr>
          <w:p>
            <w:r>
              <w:t>31143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5183</w:t>
            </w:r>
          </w:p>
        </w:tc>
        <w:tc>
          <w:tcPr>
            <w:tcW w:w="360" w:type="dxa"/>
            <w:shd w:val="clear" w:color="auto" w:fill="auto"/>
          </w:tcPr>
          <w:p>
            <w:r>
              <w:t>16199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5183</w:t>
            </w:r>
          </w:p>
        </w:tc>
        <w:tc>
          <w:tcPr>
            <w:tcW w:w="360" w:type="dxa"/>
            <w:shd w:val="clear" w:color="auto" w:fill="auto"/>
          </w:tcPr>
          <w:p>
            <w:r>
              <w:t>16201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4979</w:t>
            </w:r>
          </w:p>
        </w:tc>
        <w:tc>
          <w:tcPr>
            <w:tcW w:w="360" w:type="dxa"/>
            <w:shd w:val="clear" w:color="auto" w:fill="auto"/>
          </w:tcPr>
          <w:p>
            <w:r>
              <w:t>45480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4979</w:t>
            </w:r>
          </w:p>
        </w:tc>
        <w:tc>
          <w:tcPr>
            <w:tcW w:w="360" w:type="dxa"/>
            <w:shd w:val="clear" w:color="auto" w:fill="auto"/>
          </w:tcPr>
          <w:p>
            <w:r>
              <w:t>4985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4979</w:t>
            </w:r>
          </w:p>
        </w:tc>
        <w:tc>
          <w:tcPr>
            <w:tcW w:w="360" w:type="dxa"/>
            <w:shd w:val="clear" w:color="auto" w:fill="auto"/>
          </w:tcPr>
          <w:p>
            <w:r>
              <w:t>4986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23995</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5276</w:t>
            </w:r>
          </w:p>
        </w:tc>
        <w:tc>
          <w:tcPr>
            <w:tcW w:w="360" w:type="dxa"/>
            <w:shd w:val="clear" w:color="auto" w:fill="auto"/>
          </w:tcPr>
          <w:p>
            <w:r>
              <w:t>45482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5276</w:t>
            </w:r>
          </w:p>
        </w:tc>
        <w:tc>
          <w:tcPr>
            <w:tcW w:w="360" w:type="dxa"/>
            <w:shd w:val="clear" w:color="auto" w:fill="auto"/>
          </w:tcPr>
          <w:p>
            <w:r>
              <w:t>42221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5276</w:t>
            </w:r>
          </w:p>
        </w:tc>
        <w:tc>
          <w:tcPr>
            <w:tcW w:w="360" w:type="dxa"/>
            <w:shd w:val="clear" w:color="auto" w:fill="auto"/>
          </w:tcPr>
          <w:p>
            <w:r>
              <w:t>15483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5276</w:t>
            </w:r>
          </w:p>
        </w:tc>
        <w:tc>
          <w:tcPr>
            <w:tcW w:w="360" w:type="dxa"/>
            <w:shd w:val="clear" w:color="auto" w:fill="auto"/>
          </w:tcPr>
          <w:p>
            <w:r>
              <w:t>5279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5033</w:t>
            </w:r>
          </w:p>
        </w:tc>
        <w:tc>
          <w:tcPr>
            <w:tcW w:w="360" w:type="dxa"/>
            <w:shd w:val="clear" w:color="auto" w:fill="auto"/>
          </w:tcPr>
          <w:p>
            <w:r>
              <w:t>28869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5033</w:t>
            </w:r>
          </w:p>
        </w:tc>
        <w:tc>
          <w:tcPr>
            <w:tcW w:w="360" w:type="dxa"/>
            <w:shd w:val="clear" w:color="auto" w:fill="auto"/>
          </w:tcPr>
          <w:p>
            <w:r>
              <w:t>42907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5033</w:t>
            </w:r>
          </w:p>
        </w:tc>
        <w:tc>
          <w:tcPr>
            <w:tcW w:w="360" w:type="dxa"/>
            <w:shd w:val="clear" w:color="auto" w:fill="auto"/>
          </w:tcPr>
          <w:p>
            <w:r>
              <w:t>5034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5033</w:t>
            </w:r>
          </w:p>
        </w:tc>
        <w:tc>
          <w:tcPr>
            <w:tcW w:w="360" w:type="dxa"/>
            <w:shd w:val="clear" w:color="auto" w:fill="auto"/>
          </w:tcPr>
          <w:p>
            <w:r>
              <w:t>31142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14868</w:t>
            </w:r>
          </w:p>
        </w:tc>
        <w:tc>
          <w:tcPr>
            <w:tcW w:w="360" w:type="dxa"/>
            <w:shd w:val="clear" w:color="auto" w:fill="auto"/>
          </w:tcPr>
          <w:p>
            <w:r>
              <w:t>14870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5277</w:t>
            </w:r>
          </w:p>
        </w:tc>
        <w:tc>
          <w:tcPr>
            <w:tcW w:w="360" w:type="dxa"/>
            <w:shd w:val="clear" w:color="auto" w:fill="auto"/>
          </w:tcPr>
          <w:p>
            <w:r>
              <w:t>42732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5277</w:t>
            </w:r>
          </w:p>
        </w:tc>
        <w:tc>
          <w:tcPr>
            <w:tcW w:w="360" w:type="dxa"/>
            <w:shd w:val="clear" w:color="auto" w:fill="auto"/>
          </w:tcPr>
          <w:p>
            <w:r>
              <w:t>41493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5277</w:t>
            </w:r>
          </w:p>
        </w:tc>
        <w:tc>
          <w:tcPr>
            <w:tcW w:w="360" w:type="dxa"/>
            <w:shd w:val="clear" w:color="auto" w:fill="auto"/>
          </w:tcPr>
          <w:p>
            <w:r>
              <w:t>5282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5277</w:t>
            </w:r>
          </w:p>
        </w:tc>
        <w:tc>
          <w:tcPr>
            <w:tcW w:w="360" w:type="dxa"/>
            <w:shd w:val="clear" w:color="auto" w:fill="auto"/>
          </w:tcPr>
          <w:p>
            <w:r>
              <w:t>41954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23997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41611</w:t>
            </w:r>
          </w:p>
        </w:tc>
        <w:tc>
          <w:tcPr>
            <w:tcW w:w="360" w:type="dxa"/>
            <w:shd w:val="clear" w:color="auto" w:fill="auto"/>
          </w:tcPr>
          <w:p>
            <w:r>
              <w:t>31139</w:t>
            </w:r>
          </w:p>
        </w:tc>
        <w:tc>
          <w:tcPr>
            <w:tcW w:w="360" w:type="dxa"/>
            <w:shd w:val="clear" w:color="auto" w:fill="auto"/>
          </w:tcPr>
          <w:p>
            <w:r>
              <w:t>31141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4987</w:t>
            </w:r>
          </w:p>
        </w:tc>
        <w:tc>
          <w:tcPr>
            <w:tcW w:w="360" w:type="dxa"/>
            <w:shd w:val="clear" w:color="auto" w:fill="auto"/>
          </w:tcPr>
          <w:p>
            <w:r>
              <w:t>14858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4987</w:t>
            </w:r>
          </w:p>
        </w:tc>
        <w:tc>
          <w:tcPr>
            <w:tcW w:w="360" w:type="dxa"/>
            <w:shd w:val="clear" w:color="auto" w:fill="auto"/>
          </w:tcPr>
          <w:p>
            <w:r>
              <w:t>42884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4987</w:t>
            </w:r>
          </w:p>
        </w:tc>
        <w:tc>
          <w:tcPr>
            <w:tcW w:w="360" w:type="dxa"/>
            <w:shd w:val="clear" w:color="auto" w:fill="auto"/>
          </w:tcPr>
          <w:p>
            <w:r>
              <w:t>4989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4987</w:t>
            </w:r>
          </w:p>
        </w:tc>
        <w:tc>
          <w:tcPr>
            <w:tcW w:w="360" w:type="dxa"/>
            <w:shd w:val="clear" w:color="auto" w:fill="auto"/>
          </w:tcPr>
          <w:p>
            <w:r>
              <w:t>46069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5266</w:t>
            </w:r>
          </w:p>
        </w:tc>
        <w:tc>
          <w:tcPr>
            <w:tcW w:w="360" w:type="dxa"/>
            <w:shd w:val="clear" w:color="auto" w:fill="auto"/>
          </w:tcPr>
          <w:p>
            <w:r>
              <w:t>28614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5266</w:t>
            </w:r>
          </w:p>
        </w:tc>
        <w:tc>
          <w:tcPr>
            <w:tcW w:w="360" w:type="dxa"/>
            <w:shd w:val="clear" w:color="auto" w:fill="auto"/>
          </w:tcPr>
          <w:p>
            <w:r>
              <w:t>23924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5266</w:t>
            </w:r>
          </w:p>
        </w:tc>
        <w:tc>
          <w:tcPr>
            <w:tcW w:w="360" w:type="dxa"/>
            <w:shd w:val="clear" w:color="auto" w:fill="auto"/>
          </w:tcPr>
          <w:p>
            <w:r>
              <w:t>14933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5266</w:t>
            </w:r>
          </w:p>
        </w:tc>
        <w:tc>
          <w:tcPr>
            <w:tcW w:w="360" w:type="dxa"/>
            <w:shd w:val="clear" w:color="auto" w:fill="auto"/>
          </w:tcPr>
          <w:p>
            <w:r>
              <w:t>42725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15503</w:t>
            </w:r>
          </w:p>
        </w:tc>
        <w:tc>
          <w:tcPr>
            <w:tcW w:w="360" w:type="dxa"/>
            <w:shd w:val="clear" w:color="auto" w:fill="auto"/>
          </w:tcPr>
          <w:p>
            <w:r>
              <w:t>44998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15503</w:t>
            </w:r>
          </w:p>
        </w:tc>
        <w:tc>
          <w:tcPr>
            <w:tcW w:w="360" w:type="dxa"/>
            <w:shd w:val="clear" w:color="auto" w:fill="auto"/>
          </w:tcPr>
          <w:p>
            <w:r>
              <w:t>41966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4982</w:t>
            </w:r>
          </w:p>
        </w:tc>
        <w:tc>
          <w:tcPr>
            <w:tcW w:w="360" w:type="dxa"/>
            <w:shd w:val="clear" w:color="auto" w:fill="auto"/>
          </w:tcPr>
          <w:p>
            <w:r>
              <w:t>5233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4982</w:t>
            </w:r>
          </w:p>
        </w:tc>
        <w:tc>
          <w:tcPr>
            <w:tcW w:w="360" w:type="dxa"/>
            <w:shd w:val="clear" w:color="auto" w:fill="auto"/>
          </w:tcPr>
          <w:p>
            <w:r>
              <w:t>41427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4982</w:t>
            </w:r>
          </w:p>
        </w:tc>
        <w:tc>
          <w:tcPr>
            <w:tcW w:w="360" w:type="dxa"/>
            <w:shd w:val="clear" w:color="auto" w:fill="auto"/>
          </w:tcPr>
          <w:p>
            <w:r>
              <w:t>41426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4982</w:t>
            </w:r>
          </w:p>
        </w:tc>
        <w:tc>
          <w:tcPr>
            <w:tcW w:w="360" w:type="dxa"/>
            <w:shd w:val="clear" w:color="auto" w:fill="auto"/>
          </w:tcPr>
          <w:p>
            <w:r>
              <w:t>5204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4982</w:t>
            </w:r>
          </w:p>
        </w:tc>
        <w:tc>
          <w:tcPr>
            <w:tcW w:w="360" w:type="dxa"/>
            <w:shd w:val="clear" w:color="auto" w:fill="auto"/>
          </w:tcPr>
          <w:p>
            <w:r>
              <w:t>5203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4982</w:t>
            </w:r>
          </w:p>
        </w:tc>
        <w:tc>
          <w:tcPr>
            <w:tcW w:w="360" w:type="dxa"/>
            <w:shd w:val="clear" w:color="auto" w:fill="auto"/>
          </w:tcPr>
          <w:p>
            <w:r>
              <w:t>42335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4982</w:t>
            </w:r>
          </w:p>
        </w:tc>
        <w:tc>
          <w:tcPr>
            <w:tcW w:w="360" w:type="dxa"/>
            <w:shd w:val="clear" w:color="auto" w:fill="auto"/>
          </w:tcPr>
          <w:p>
            <w:r>
              <w:t>41746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4982</w:t>
            </w:r>
          </w:p>
        </w:tc>
        <w:tc>
          <w:tcPr>
            <w:tcW w:w="360" w:type="dxa"/>
            <w:shd w:val="clear" w:color="auto" w:fill="auto"/>
          </w:tcPr>
          <w:p>
            <w:r>
              <w:t>5153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4982</w:t>
            </w:r>
          </w:p>
        </w:tc>
        <w:tc>
          <w:tcPr>
            <w:tcW w:w="360" w:type="dxa"/>
            <w:shd w:val="clear" w:color="auto" w:fill="auto"/>
          </w:tcPr>
          <w:p>
            <w:r>
              <w:t>42899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4982</w:t>
            </w:r>
          </w:p>
        </w:tc>
        <w:tc>
          <w:tcPr>
            <w:tcW w:w="360" w:type="dxa"/>
            <w:shd w:val="clear" w:color="auto" w:fill="auto"/>
          </w:tcPr>
          <w:p>
            <w:r>
              <w:t>41425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4982</w:t>
            </w:r>
          </w:p>
        </w:tc>
        <w:tc>
          <w:tcPr>
            <w:tcW w:w="360" w:type="dxa"/>
            <w:shd w:val="clear" w:color="auto" w:fill="auto"/>
          </w:tcPr>
          <w:p>
            <w:r>
              <w:t>5154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4982</w:t>
            </w:r>
          </w:p>
        </w:tc>
        <w:tc>
          <w:tcPr>
            <w:tcW w:w="360" w:type="dxa"/>
            <w:shd w:val="clear" w:color="auto" w:fill="auto"/>
          </w:tcPr>
          <w:p>
            <w:r>
              <w:t>5205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4982</w:t>
            </w:r>
          </w:p>
        </w:tc>
        <w:tc>
          <w:tcPr>
            <w:tcW w:w="360" w:type="dxa"/>
            <w:shd w:val="clear" w:color="auto" w:fill="auto"/>
          </w:tcPr>
          <w:p>
            <w:r>
              <w:t>41745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4982</w:t>
            </w:r>
          </w:p>
        </w:tc>
        <w:tc>
          <w:tcPr>
            <w:tcW w:w="360" w:type="dxa"/>
            <w:shd w:val="clear" w:color="auto" w:fill="auto"/>
          </w:tcPr>
          <w:p>
            <w:r>
              <w:t>41424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4982</w:t>
            </w:r>
          </w:p>
        </w:tc>
        <w:tc>
          <w:tcPr>
            <w:tcW w:w="360" w:type="dxa"/>
            <w:shd w:val="clear" w:color="auto" w:fill="auto"/>
          </w:tcPr>
          <w:p>
            <w:r>
              <w:t>5155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4982</w:t>
            </w:r>
          </w:p>
        </w:tc>
        <w:tc>
          <w:tcPr>
            <w:tcW w:w="360" w:type="dxa"/>
            <w:shd w:val="clear" w:color="auto" w:fill="auto"/>
          </w:tcPr>
          <w:p>
            <w:r>
              <w:t>14698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4982</w:t>
            </w:r>
          </w:p>
        </w:tc>
        <w:tc>
          <w:tcPr>
            <w:tcW w:w="360" w:type="dxa"/>
            <w:shd w:val="clear" w:color="auto" w:fill="auto"/>
          </w:tcPr>
          <w:p>
            <w:r>
              <w:t>42334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4982</w:t>
            </w:r>
          </w:p>
        </w:tc>
        <w:tc>
          <w:tcPr>
            <w:tcW w:w="360" w:type="dxa"/>
            <w:shd w:val="clear" w:color="auto" w:fill="auto"/>
          </w:tcPr>
          <w:p>
            <w:r>
              <w:t>42184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4982</w:t>
            </w:r>
          </w:p>
        </w:tc>
        <w:tc>
          <w:tcPr>
            <w:tcW w:w="360" w:type="dxa"/>
            <w:shd w:val="clear" w:color="auto" w:fill="auto"/>
          </w:tcPr>
          <w:p>
            <w:r>
              <w:t>41430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4982</w:t>
            </w:r>
          </w:p>
        </w:tc>
        <w:tc>
          <w:tcPr>
            <w:tcW w:w="360" w:type="dxa"/>
            <w:shd w:val="clear" w:color="auto" w:fill="auto"/>
          </w:tcPr>
          <w:p>
            <w:r>
              <w:t>4996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4982</w:t>
            </w:r>
          </w:p>
        </w:tc>
        <w:tc>
          <w:tcPr>
            <w:tcW w:w="360" w:type="dxa"/>
            <w:shd w:val="clear" w:color="auto" w:fill="auto"/>
          </w:tcPr>
          <w:p>
            <w:r>
              <w:t>41429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4982</w:t>
            </w:r>
          </w:p>
        </w:tc>
        <w:tc>
          <w:tcPr>
            <w:tcW w:w="360" w:type="dxa"/>
            <w:shd w:val="clear" w:color="auto" w:fill="auto"/>
          </w:tcPr>
          <w:p>
            <w:r>
              <w:t>28214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4982</w:t>
            </w:r>
          </w:p>
        </w:tc>
        <w:tc>
          <w:tcPr>
            <w:tcW w:w="360" w:type="dxa"/>
            <w:shd w:val="clear" w:color="auto" w:fill="auto"/>
          </w:tcPr>
          <w:p>
            <w:r>
              <w:t>41431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4982</w:t>
            </w:r>
          </w:p>
        </w:tc>
        <w:tc>
          <w:tcPr>
            <w:tcW w:w="360" w:type="dxa"/>
            <w:shd w:val="clear" w:color="auto" w:fill="auto"/>
          </w:tcPr>
          <w:p>
            <w:r>
              <w:t>4997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4982</w:t>
            </w:r>
          </w:p>
        </w:tc>
        <w:tc>
          <w:tcPr>
            <w:tcW w:w="360" w:type="dxa"/>
            <w:shd w:val="clear" w:color="auto" w:fill="auto"/>
          </w:tcPr>
          <w:p>
            <w:r>
              <w:t>5156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4982</w:t>
            </w:r>
          </w:p>
        </w:tc>
        <w:tc>
          <w:tcPr>
            <w:tcW w:w="360" w:type="dxa"/>
            <w:shd w:val="clear" w:color="auto" w:fill="auto"/>
          </w:tcPr>
          <w:p>
            <w:r>
              <w:t>41689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4982</w:t>
            </w:r>
          </w:p>
        </w:tc>
        <w:tc>
          <w:tcPr>
            <w:tcW w:w="360" w:type="dxa"/>
            <w:shd w:val="clear" w:color="auto" w:fill="auto"/>
          </w:tcPr>
          <w:p>
            <w:r>
              <w:t>46429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4982</w:t>
            </w:r>
          </w:p>
        </w:tc>
        <w:tc>
          <w:tcPr>
            <w:tcW w:w="360" w:type="dxa"/>
            <w:shd w:val="clear" w:color="auto" w:fill="auto"/>
          </w:tcPr>
          <w:p>
            <w:r>
              <w:t>5234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28204</w:t>
            </w:r>
          </w:p>
        </w:tc>
        <w:tc>
          <w:tcPr>
            <w:tcW w:w="360" w:type="dxa"/>
            <w:shd w:val="clear" w:color="auto" w:fill="auto"/>
          </w:tcPr>
          <w:p>
            <w:r>
              <w:t>28205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15398</w:t>
            </w:r>
          </w:p>
        </w:tc>
        <w:tc>
          <w:tcPr>
            <w:tcW w:w="360" w:type="dxa"/>
            <w:shd w:val="clear" w:color="auto" w:fill="auto"/>
          </w:tcPr>
          <w:p>
            <w:r>
              <w:t>41969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15398</w:t>
            </w:r>
          </w:p>
        </w:tc>
        <w:tc>
          <w:tcPr>
            <w:tcW w:w="360" w:type="dxa"/>
            <w:shd w:val="clear" w:color="auto" w:fill="auto"/>
          </w:tcPr>
          <w:p>
            <w:r>
              <w:t>15402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15398</w:t>
            </w:r>
          </w:p>
        </w:tc>
        <w:tc>
          <w:tcPr>
            <w:tcW w:w="360" w:type="dxa"/>
            <w:shd w:val="clear" w:color="auto" w:fill="auto"/>
          </w:tcPr>
          <w:p>
            <w:r>
              <w:t>15403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5008</w:t>
            </w:r>
          </w:p>
        </w:tc>
        <w:tc>
          <w:tcPr>
            <w:tcW w:w="360" w:type="dxa"/>
            <w:shd w:val="clear" w:color="auto" w:fill="auto"/>
          </w:tcPr>
          <w:p>
            <w:r>
              <w:t>41829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5008</w:t>
            </w:r>
          </w:p>
        </w:tc>
        <w:tc>
          <w:tcPr>
            <w:tcW w:w="360" w:type="dxa"/>
            <w:shd w:val="clear" w:color="auto" w:fill="auto"/>
          </w:tcPr>
          <w:p>
            <w:r>
              <w:t>31153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5008</w:t>
            </w:r>
          </w:p>
        </w:tc>
        <w:tc>
          <w:tcPr>
            <w:tcW w:w="360" w:type="dxa"/>
            <w:shd w:val="clear" w:color="auto" w:fill="auto"/>
          </w:tcPr>
          <w:p>
            <w:r>
              <w:t>41874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5008</w:t>
            </w:r>
          </w:p>
        </w:tc>
        <w:tc>
          <w:tcPr>
            <w:tcW w:w="360" w:type="dxa"/>
            <w:shd w:val="clear" w:color="auto" w:fill="auto"/>
          </w:tcPr>
          <w:p>
            <w:r>
              <w:t>31152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5008</w:t>
            </w:r>
          </w:p>
        </w:tc>
        <w:tc>
          <w:tcPr>
            <w:tcW w:w="360" w:type="dxa"/>
            <w:shd w:val="clear" w:color="auto" w:fill="auto"/>
          </w:tcPr>
          <w:p>
            <w:r>
              <w:t>44124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5008</w:t>
            </w:r>
          </w:p>
        </w:tc>
        <w:tc>
          <w:tcPr>
            <w:tcW w:w="360" w:type="dxa"/>
            <w:shd w:val="clear" w:color="auto" w:fill="auto"/>
          </w:tcPr>
          <w:p>
            <w:r>
              <w:t>17908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5008</w:t>
            </w:r>
          </w:p>
        </w:tc>
        <w:tc>
          <w:tcPr>
            <w:tcW w:w="360" w:type="dxa"/>
            <w:shd w:val="clear" w:color="auto" w:fill="auto"/>
          </w:tcPr>
          <w:p>
            <w:r>
              <w:t>5018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5008</w:t>
            </w:r>
          </w:p>
        </w:tc>
        <w:tc>
          <w:tcPr>
            <w:tcW w:w="360" w:type="dxa"/>
            <w:shd w:val="clear" w:color="auto" w:fill="auto"/>
          </w:tcPr>
          <w:p>
            <w:r>
              <w:t>42885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5008</w:t>
            </w:r>
          </w:p>
        </w:tc>
        <w:tc>
          <w:tcPr>
            <w:tcW w:w="360" w:type="dxa"/>
            <w:shd w:val="clear" w:color="auto" w:fill="auto"/>
          </w:tcPr>
          <w:p>
            <w:r>
              <w:t>41875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5008</w:t>
            </w:r>
          </w:p>
        </w:tc>
        <w:tc>
          <w:tcPr>
            <w:tcW w:w="360" w:type="dxa"/>
            <w:shd w:val="clear" w:color="auto" w:fill="auto"/>
          </w:tcPr>
          <w:p>
            <w:r>
              <w:t>42064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5008</w:t>
            </w:r>
          </w:p>
        </w:tc>
        <w:tc>
          <w:tcPr>
            <w:tcW w:w="360" w:type="dxa"/>
            <w:shd w:val="clear" w:color="auto" w:fill="auto"/>
          </w:tcPr>
          <w:p>
            <w:r>
              <w:t>41899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5008</w:t>
            </w:r>
          </w:p>
        </w:tc>
        <w:tc>
          <w:tcPr>
            <w:tcW w:w="360" w:type="dxa"/>
            <w:shd w:val="clear" w:color="auto" w:fill="auto"/>
          </w:tcPr>
          <w:p>
            <w:r>
              <w:t>41876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5008</w:t>
            </w:r>
          </w:p>
        </w:tc>
        <w:tc>
          <w:tcPr>
            <w:tcW w:w="360" w:type="dxa"/>
            <w:shd w:val="clear" w:color="auto" w:fill="auto"/>
          </w:tcPr>
          <w:p>
            <w:r>
              <w:t>42745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5008</w:t>
            </w:r>
          </w:p>
        </w:tc>
        <w:tc>
          <w:tcPr>
            <w:tcW w:w="360" w:type="dxa"/>
            <w:shd w:val="clear" w:color="auto" w:fill="auto"/>
          </w:tcPr>
          <w:p>
            <w:r>
              <w:t>28439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5008</w:t>
            </w:r>
          </w:p>
        </w:tc>
        <w:tc>
          <w:tcPr>
            <w:tcW w:w="360" w:type="dxa"/>
            <w:shd w:val="clear" w:color="auto" w:fill="auto"/>
          </w:tcPr>
          <w:p>
            <w:r>
              <w:t>15368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5008</w:t>
            </w:r>
          </w:p>
        </w:tc>
        <w:tc>
          <w:tcPr>
            <w:tcW w:w="360" w:type="dxa"/>
            <w:shd w:val="clear" w:color="auto" w:fill="auto"/>
          </w:tcPr>
          <w:p>
            <w:r>
              <w:t>46149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5008</w:t>
            </w:r>
          </w:p>
        </w:tc>
        <w:tc>
          <w:tcPr>
            <w:tcW w:w="360" w:type="dxa"/>
            <w:shd w:val="clear" w:color="auto" w:fill="auto"/>
          </w:tcPr>
          <w:p>
            <w:r>
              <w:t>5020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5008</w:t>
            </w:r>
          </w:p>
        </w:tc>
        <w:tc>
          <w:tcPr>
            <w:tcW w:w="360" w:type="dxa"/>
            <w:shd w:val="clear" w:color="auto" w:fill="auto"/>
          </w:tcPr>
          <w:p>
            <w:r>
              <w:t>31154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5008</w:t>
            </w:r>
          </w:p>
        </w:tc>
        <w:tc>
          <w:tcPr>
            <w:tcW w:w="360" w:type="dxa"/>
            <w:shd w:val="clear" w:color="auto" w:fill="auto"/>
          </w:tcPr>
          <w:p>
            <w:r>
              <w:t>14918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5008</w:t>
            </w:r>
          </w:p>
        </w:tc>
        <w:tc>
          <w:tcPr>
            <w:tcW w:w="360" w:type="dxa"/>
            <w:shd w:val="clear" w:color="auto" w:fill="auto"/>
          </w:tcPr>
          <w:p>
            <w:r>
              <w:t>42747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5008</w:t>
            </w:r>
          </w:p>
        </w:tc>
        <w:tc>
          <w:tcPr>
            <w:tcW w:w="360" w:type="dxa"/>
            <w:shd w:val="clear" w:color="auto" w:fill="auto"/>
          </w:tcPr>
          <w:p>
            <w:r>
              <w:t>41677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5008</w:t>
            </w:r>
          </w:p>
        </w:tc>
        <w:tc>
          <w:tcPr>
            <w:tcW w:w="360" w:type="dxa"/>
            <w:shd w:val="clear" w:color="auto" w:fill="auto"/>
          </w:tcPr>
          <w:p>
            <w:r>
              <w:t>46150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5008</w:t>
            </w:r>
          </w:p>
        </w:tc>
        <w:tc>
          <w:tcPr>
            <w:tcW w:w="360" w:type="dxa"/>
            <w:shd w:val="clear" w:color="auto" w:fill="auto"/>
          </w:tcPr>
          <w:p>
            <w:r>
              <w:t>41878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5008</w:t>
            </w:r>
          </w:p>
        </w:tc>
        <w:tc>
          <w:tcPr>
            <w:tcW w:w="360" w:type="dxa"/>
            <w:shd w:val="clear" w:color="auto" w:fill="auto"/>
          </w:tcPr>
          <w:p>
            <w:r>
              <w:t>15369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5008</w:t>
            </w:r>
          </w:p>
        </w:tc>
        <w:tc>
          <w:tcPr>
            <w:tcW w:w="360" w:type="dxa"/>
            <w:shd w:val="clear" w:color="auto" w:fill="auto"/>
          </w:tcPr>
          <w:p>
            <w:r>
              <w:t>28489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5008</w:t>
            </w:r>
          </w:p>
        </w:tc>
        <w:tc>
          <w:tcPr>
            <w:tcW w:w="360" w:type="dxa"/>
            <w:shd w:val="clear" w:color="auto" w:fill="auto"/>
          </w:tcPr>
          <w:p>
            <w:r>
              <w:t>41680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5008</w:t>
            </w:r>
          </w:p>
        </w:tc>
        <w:tc>
          <w:tcPr>
            <w:tcW w:w="360" w:type="dxa"/>
            <w:shd w:val="clear" w:color="auto" w:fill="auto"/>
          </w:tcPr>
          <w:p>
            <w:r>
              <w:t>5017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5008</w:t>
            </w:r>
          </w:p>
        </w:tc>
        <w:tc>
          <w:tcPr>
            <w:tcW w:w="360" w:type="dxa"/>
            <w:shd w:val="clear" w:color="auto" w:fill="auto"/>
          </w:tcPr>
          <w:p>
            <w:r>
              <w:t>16204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5008</w:t>
            </w:r>
          </w:p>
        </w:tc>
        <w:tc>
          <w:tcPr>
            <w:tcW w:w="360" w:type="dxa"/>
            <w:shd w:val="clear" w:color="auto" w:fill="auto"/>
          </w:tcPr>
          <w:p>
            <w:r>
              <w:t>31155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5008</w:t>
            </w:r>
          </w:p>
        </w:tc>
        <w:tc>
          <w:tcPr>
            <w:tcW w:w="360" w:type="dxa"/>
            <w:shd w:val="clear" w:color="auto" w:fill="auto"/>
          </w:tcPr>
          <w:p>
            <w:r>
              <w:t>46151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5008</w:t>
            </w:r>
          </w:p>
        </w:tc>
        <w:tc>
          <w:tcPr>
            <w:tcW w:w="360" w:type="dxa"/>
            <w:shd w:val="clear" w:color="auto" w:fill="auto"/>
          </w:tcPr>
          <w:p>
            <w:r>
              <w:t>46152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5008</w:t>
            </w:r>
          </w:p>
        </w:tc>
        <w:tc>
          <w:tcPr>
            <w:tcW w:w="360" w:type="dxa"/>
            <w:shd w:val="clear" w:color="auto" w:fill="auto"/>
          </w:tcPr>
          <w:p>
            <w:r>
              <w:t>43374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5008</w:t>
            </w:r>
          </w:p>
        </w:tc>
        <w:tc>
          <w:tcPr>
            <w:tcW w:w="360" w:type="dxa"/>
            <w:shd w:val="clear" w:color="auto" w:fill="auto"/>
          </w:tcPr>
          <w:p>
            <w:r>
              <w:t>41877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5008</w:t>
            </w:r>
          </w:p>
        </w:tc>
        <w:tc>
          <w:tcPr>
            <w:tcW w:w="360" w:type="dxa"/>
            <w:shd w:val="clear" w:color="auto" w:fill="auto"/>
          </w:tcPr>
          <w:p>
            <w:r>
              <w:t>5022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5008</w:t>
            </w:r>
          </w:p>
        </w:tc>
        <w:tc>
          <w:tcPr>
            <w:tcW w:w="360" w:type="dxa"/>
            <w:shd w:val="clear" w:color="auto" w:fill="auto"/>
          </w:tcPr>
          <w:p>
            <w:r>
              <w:t>42900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5008</w:t>
            </w:r>
          </w:p>
        </w:tc>
        <w:tc>
          <w:tcPr>
            <w:tcW w:w="360" w:type="dxa"/>
            <w:shd w:val="clear" w:color="auto" w:fill="auto"/>
          </w:tcPr>
          <w:p>
            <w:r>
              <w:t>31156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5008</w:t>
            </w:r>
          </w:p>
        </w:tc>
        <w:tc>
          <w:tcPr>
            <w:tcW w:w="360" w:type="dxa"/>
            <w:shd w:val="clear" w:color="auto" w:fill="auto"/>
          </w:tcPr>
          <w:p>
            <w:r>
              <w:t>31157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4978</w:t>
            </w:r>
          </w:p>
        </w:tc>
        <w:tc>
          <w:tcPr>
            <w:tcW w:w="360" w:type="dxa"/>
            <w:shd w:val="clear" w:color="auto" w:fill="auto"/>
          </w:tcPr>
          <w:p>
            <w:r>
              <w:t>5260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4978</w:t>
            </w:r>
          </w:p>
        </w:tc>
        <w:tc>
          <w:tcPr>
            <w:tcW w:w="360" w:type="dxa"/>
            <w:shd w:val="clear" w:color="auto" w:fill="auto"/>
          </w:tcPr>
          <w:p>
            <w:r>
              <w:t>31140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4978</w:t>
            </w:r>
          </w:p>
        </w:tc>
        <w:tc>
          <w:tcPr>
            <w:tcW w:w="360" w:type="dxa"/>
            <w:shd w:val="clear" w:color="auto" w:fill="auto"/>
          </w:tcPr>
          <w:p>
            <w:r>
              <w:t>41970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4978</w:t>
            </w:r>
          </w:p>
        </w:tc>
        <w:tc>
          <w:tcPr>
            <w:tcW w:w="360" w:type="dxa"/>
            <w:shd w:val="clear" w:color="auto" w:fill="auto"/>
          </w:tcPr>
          <w:p>
            <w:r>
              <w:t>15118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4978</w:t>
            </w:r>
          </w:p>
        </w:tc>
        <w:tc>
          <w:tcPr>
            <w:tcW w:w="360" w:type="dxa"/>
            <w:shd w:val="clear" w:color="auto" w:fill="auto"/>
          </w:tcPr>
          <w:p>
            <w:r>
              <w:t>42887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4978</w:t>
            </w:r>
          </w:p>
        </w:tc>
        <w:tc>
          <w:tcPr>
            <w:tcW w:w="360" w:type="dxa"/>
            <w:shd w:val="clear" w:color="auto" w:fill="auto"/>
          </w:tcPr>
          <w:p>
            <w:r>
              <w:t>5259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15478</w:t>
            </w:r>
          </w:p>
        </w:tc>
        <w:tc>
          <w:tcPr>
            <w:tcW w:w="360" w:type="dxa"/>
            <w:shd w:val="clear" w:color="auto" w:fill="auto"/>
          </w:tcPr>
          <w:p>
            <w:r>
              <w:t>41971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15478</w:t>
            </w:r>
          </w:p>
        </w:tc>
        <w:tc>
          <w:tcPr>
            <w:tcW w:w="360" w:type="dxa"/>
            <w:shd w:val="clear" w:color="auto" w:fill="auto"/>
          </w:tcPr>
          <w:p>
            <w:r>
              <w:t>31149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15478</w:t>
            </w:r>
          </w:p>
        </w:tc>
        <w:tc>
          <w:tcPr>
            <w:tcW w:w="360" w:type="dxa"/>
            <w:shd w:val="clear" w:color="auto" w:fill="auto"/>
          </w:tcPr>
          <w:p>
            <w:r>
              <w:t>42727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15478</w:t>
            </w:r>
          </w:p>
        </w:tc>
        <w:tc>
          <w:tcPr>
            <w:tcW w:w="360" w:type="dxa"/>
            <w:shd w:val="clear" w:color="auto" w:fill="auto"/>
          </w:tcPr>
          <w:p>
            <w:r>
              <w:t>41972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15478</w:t>
            </w:r>
          </w:p>
        </w:tc>
        <w:tc>
          <w:tcPr>
            <w:tcW w:w="360" w:type="dxa"/>
            <w:shd w:val="clear" w:color="auto" w:fill="auto"/>
          </w:tcPr>
          <w:p>
            <w:r>
              <w:t>41973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15478</w:t>
            </w:r>
          </w:p>
        </w:tc>
        <w:tc>
          <w:tcPr>
            <w:tcW w:w="360" w:type="dxa"/>
            <w:shd w:val="clear" w:color="auto" w:fill="auto"/>
          </w:tcPr>
          <w:p>
            <w:r>
              <w:t>31150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15478</w:t>
            </w:r>
          </w:p>
        </w:tc>
        <w:tc>
          <w:tcPr>
            <w:tcW w:w="360" w:type="dxa"/>
            <w:shd w:val="clear" w:color="auto" w:fill="auto"/>
          </w:tcPr>
          <w:p>
            <w:r>
              <w:t>45469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15478</w:t>
            </w:r>
          </w:p>
        </w:tc>
        <w:tc>
          <w:tcPr>
            <w:tcW w:w="360" w:type="dxa"/>
            <w:shd w:val="clear" w:color="auto" w:fill="auto"/>
          </w:tcPr>
          <w:p>
            <w:r>
              <w:t>45470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15478</w:t>
            </w:r>
          </w:p>
        </w:tc>
        <w:tc>
          <w:tcPr>
            <w:tcW w:w="360" w:type="dxa"/>
            <w:shd w:val="clear" w:color="auto" w:fill="auto"/>
          </w:tcPr>
          <w:p>
            <w:r>
              <w:t>31151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15803</w:t>
            </w:r>
          </w:p>
        </w:tc>
        <w:tc>
          <w:tcPr>
            <w:tcW w:w="360" w:type="dxa"/>
            <w:shd w:val="clear" w:color="auto" w:fill="auto"/>
          </w:tcPr>
          <w:p>
            <w:r>
              <w:t>15804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15803</w:t>
            </w:r>
          </w:p>
        </w:tc>
        <w:tc>
          <w:tcPr>
            <w:tcW w:w="360" w:type="dxa"/>
            <w:shd w:val="clear" w:color="auto" w:fill="auto"/>
          </w:tcPr>
          <w:p>
            <w:r>
              <w:t>47185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42169</w:t>
            </w:r>
          </w:p>
        </w:tc>
        <w:tc>
          <w:tcPr>
            <w:tcW w:w="360" w:type="dxa"/>
            <w:shd w:val="clear" w:color="auto" w:fill="auto"/>
          </w:tcPr>
          <w:p>
            <w:r>
              <w:t>44069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4896</w:t>
            </w:r>
          </w:p>
        </w:tc>
        <w:tc>
          <w:tcPr>
            <w:tcW w:w="360" w:type="dxa"/>
            <w:shd w:val="clear" w:color="auto" w:fill="auto"/>
          </w:tcPr>
          <w:p>
            <w:r>
              <w:t>5024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4896</w:t>
            </w:r>
          </w:p>
        </w:tc>
        <w:tc>
          <w:tcPr>
            <w:tcW w:w="360" w:type="dxa"/>
            <w:shd w:val="clear" w:color="auto" w:fill="auto"/>
          </w:tcPr>
          <w:p>
            <w:r>
              <w:t>4897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4896</w:t>
            </w:r>
          </w:p>
        </w:tc>
        <w:tc>
          <w:tcPr>
            <w:tcW w:w="360" w:type="dxa"/>
            <w:shd w:val="clear" w:color="auto" w:fill="auto"/>
          </w:tcPr>
          <w:p>
            <w:r>
              <w:t>16205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4896</w:t>
            </w:r>
          </w:p>
        </w:tc>
        <w:tc>
          <w:tcPr>
            <w:tcW w:w="360" w:type="dxa"/>
            <w:shd w:val="clear" w:color="auto" w:fill="auto"/>
          </w:tcPr>
          <w:p>
            <w:r>
              <w:t>42728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5273</w:t>
            </w:r>
          </w:p>
        </w:tc>
        <w:tc>
          <w:tcPr>
            <w:tcW w:w="360" w:type="dxa"/>
            <w:shd w:val="clear" w:color="auto" w:fill="auto"/>
          </w:tcPr>
          <w:p>
            <w:r>
              <w:t>42173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5273</w:t>
            </w:r>
          </w:p>
        </w:tc>
        <w:tc>
          <w:tcPr>
            <w:tcW w:w="360" w:type="dxa"/>
            <w:shd w:val="clear" w:color="auto" w:fill="auto"/>
          </w:tcPr>
          <w:p>
            <w:r>
              <w:t>45000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4901</w:t>
            </w:r>
          </w:p>
        </w:tc>
        <w:tc>
          <w:tcPr>
            <w:tcW w:w="360" w:type="dxa"/>
            <w:shd w:val="clear" w:color="auto" w:fill="auto"/>
          </w:tcPr>
          <w:p>
            <w:r>
              <w:t>42174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4901</w:t>
            </w:r>
          </w:p>
        </w:tc>
        <w:tc>
          <w:tcPr>
            <w:tcW w:w="360" w:type="dxa"/>
            <w:shd w:val="clear" w:color="auto" w:fill="auto"/>
          </w:tcPr>
          <w:p>
            <w:r>
              <w:t>42175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4901</w:t>
            </w:r>
          </w:p>
        </w:tc>
        <w:tc>
          <w:tcPr>
            <w:tcW w:w="360" w:type="dxa"/>
            <w:shd w:val="clear" w:color="auto" w:fill="auto"/>
          </w:tcPr>
          <w:p>
            <w:r>
              <w:t>28440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4901</w:t>
            </w:r>
          </w:p>
        </w:tc>
        <w:tc>
          <w:tcPr>
            <w:tcW w:w="360" w:type="dxa"/>
            <w:shd w:val="clear" w:color="auto" w:fill="auto"/>
          </w:tcPr>
          <w:p>
            <w:r>
              <w:t>14848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4901</w:t>
            </w:r>
          </w:p>
        </w:tc>
        <w:tc>
          <w:tcPr>
            <w:tcW w:w="360" w:type="dxa"/>
            <w:shd w:val="clear" w:color="auto" w:fill="auto"/>
          </w:tcPr>
          <w:p>
            <w:r>
              <w:t>23912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4901</w:t>
            </w:r>
          </w:p>
        </w:tc>
        <w:tc>
          <w:tcPr>
            <w:tcW w:w="360" w:type="dxa"/>
            <w:shd w:val="clear" w:color="auto" w:fill="auto"/>
          </w:tcPr>
          <w:p>
            <w:r>
              <w:t>16209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4901</w:t>
            </w:r>
          </w:p>
        </w:tc>
        <w:tc>
          <w:tcPr>
            <w:tcW w:w="360" w:type="dxa"/>
            <w:shd w:val="clear" w:color="auto" w:fill="auto"/>
          </w:tcPr>
          <w:p>
            <w:r>
              <w:t>47920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4901</w:t>
            </w:r>
          </w:p>
        </w:tc>
        <w:tc>
          <w:tcPr>
            <w:tcW w:w="360" w:type="dxa"/>
            <w:shd w:val="clear" w:color="auto" w:fill="auto"/>
          </w:tcPr>
          <w:p>
            <w:r>
              <w:t>28441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4901</w:t>
            </w:r>
          </w:p>
        </w:tc>
        <w:tc>
          <w:tcPr>
            <w:tcW w:w="360" w:type="dxa"/>
            <w:shd w:val="clear" w:color="auto" w:fill="auto"/>
          </w:tcPr>
          <w:p>
            <w:r>
              <w:t>23915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4901</w:t>
            </w:r>
          </w:p>
        </w:tc>
        <w:tc>
          <w:tcPr>
            <w:tcW w:w="360" w:type="dxa"/>
            <w:shd w:val="clear" w:color="auto" w:fill="auto"/>
          </w:tcPr>
          <w:p>
            <w:r>
              <w:t>16210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4901</w:t>
            </w:r>
          </w:p>
        </w:tc>
        <w:tc>
          <w:tcPr>
            <w:tcW w:w="360" w:type="dxa"/>
            <w:shd w:val="clear" w:color="auto" w:fill="auto"/>
          </w:tcPr>
          <w:p>
            <w:r>
              <w:t>47921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4901</w:t>
            </w:r>
          </w:p>
        </w:tc>
        <w:tc>
          <w:tcPr>
            <w:tcW w:w="360" w:type="dxa"/>
            <w:shd w:val="clear" w:color="auto" w:fill="auto"/>
          </w:tcPr>
          <w:p>
            <w:r>
              <w:t>42176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5249</w:t>
            </w:r>
          </w:p>
        </w:tc>
        <w:tc>
          <w:tcPr>
            <w:tcW w:w="360" w:type="dxa"/>
            <w:shd w:val="clear" w:color="auto" w:fill="auto"/>
          </w:tcPr>
          <w:p>
            <w:r>
              <w:t>42901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5249</w:t>
            </w:r>
          </w:p>
        </w:tc>
        <w:tc>
          <w:tcPr>
            <w:tcW w:w="360" w:type="dxa"/>
            <w:shd w:val="clear" w:color="auto" w:fill="auto"/>
          </w:tcPr>
          <w:p>
            <w:r>
              <w:t>41654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5249</w:t>
            </w:r>
          </w:p>
        </w:tc>
        <w:tc>
          <w:tcPr>
            <w:tcW w:w="360" w:type="dxa"/>
            <w:shd w:val="clear" w:color="auto" w:fill="auto"/>
          </w:tcPr>
          <w:p>
            <w:r>
              <w:t>41655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5249</w:t>
            </w:r>
          </w:p>
        </w:tc>
        <w:tc>
          <w:tcPr>
            <w:tcW w:w="360" w:type="dxa"/>
            <w:shd w:val="clear" w:color="auto" w:fill="auto"/>
          </w:tcPr>
          <w:p>
            <w:r>
              <w:t>41839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5249</w:t>
            </w:r>
          </w:p>
        </w:tc>
        <w:tc>
          <w:tcPr>
            <w:tcW w:w="360" w:type="dxa"/>
            <w:shd w:val="clear" w:color="auto" w:fill="auto"/>
          </w:tcPr>
          <w:p>
            <w:r>
              <w:t>42709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5249</w:t>
            </w:r>
          </w:p>
        </w:tc>
        <w:tc>
          <w:tcPr>
            <w:tcW w:w="360" w:type="dxa"/>
            <w:shd w:val="clear" w:color="auto" w:fill="auto"/>
          </w:tcPr>
          <w:p>
            <w:r>
              <w:t>47183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5249</w:t>
            </w:r>
          </w:p>
        </w:tc>
        <w:tc>
          <w:tcPr>
            <w:tcW w:w="360" w:type="dxa"/>
            <w:shd w:val="clear" w:color="auto" w:fill="auto"/>
          </w:tcPr>
          <w:p>
            <w:r>
              <w:t>42324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5249</w:t>
            </w:r>
          </w:p>
        </w:tc>
        <w:tc>
          <w:tcPr>
            <w:tcW w:w="360" w:type="dxa"/>
            <w:shd w:val="clear" w:color="auto" w:fill="auto"/>
          </w:tcPr>
          <w:p>
            <w:r>
              <w:t>42710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5249</w:t>
            </w:r>
          </w:p>
        </w:tc>
        <w:tc>
          <w:tcPr>
            <w:tcW w:w="360" w:type="dxa"/>
            <w:shd w:val="clear" w:color="auto" w:fill="auto"/>
          </w:tcPr>
          <w:p>
            <w:r>
              <w:t>42325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5249</w:t>
            </w:r>
          </w:p>
        </w:tc>
        <w:tc>
          <w:tcPr>
            <w:tcW w:w="360" w:type="dxa"/>
            <w:shd w:val="clear" w:color="auto" w:fill="auto"/>
          </w:tcPr>
          <w:p>
            <w:r>
              <w:t>41656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5249</w:t>
            </w:r>
          </w:p>
        </w:tc>
        <w:tc>
          <w:tcPr>
            <w:tcW w:w="360" w:type="dxa"/>
            <w:shd w:val="clear" w:color="auto" w:fill="auto"/>
          </w:tcPr>
          <w:p>
            <w:r>
              <w:t>47184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5249</w:t>
            </w:r>
          </w:p>
        </w:tc>
        <w:tc>
          <w:tcPr>
            <w:tcW w:w="360" w:type="dxa"/>
            <w:shd w:val="clear" w:color="auto" w:fill="auto"/>
          </w:tcPr>
          <w:p>
            <w:r>
              <w:t>41657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5249</w:t>
            </w:r>
          </w:p>
        </w:tc>
        <w:tc>
          <w:tcPr>
            <w:tcW w:w="360" w:type="dxa"/>
            <w:shd w:val="clear" w:color="auto" w:fill="auto"/>
          </w:tcPr>
          <w:p>
            <w:r>
              <w:t>42711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5249</w:t>
            </w:r>
          </w:p>
        </w:tc>
        <w:tc>
          <w:tcPr>
            <w:tcW w:w="360" w:type="dxa"/>
            <w:shd w:val="clear" w:color="auto" w:fill="auto"/>
          </w:tcPr>
          <w:p>
            <w:r>
              <w:t>41658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5249</w:t>
            </w:r>
          </w:p>
        </w:tc>
        <w:tc>
          <w:tcPr>
            <w:tcW w:w="360" w:type="dxa"/>
            <w:shd w:val="clear" w:color="auto" w:fill="auto"/>
          </w:tcPr>
          <w:p>
            <w:r>
              <w:t>42199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5249</w:t>
            </w:r>
          </w:p>
        </w:tc>
        <w:tc>
          <w:tcPr>
            <w:tcW w:w="360" w:type="dxa"/>
            <w:shd w:val="clear" w:color="auto" w:fill="auto"/>
          </w:tcPr>
          <w:p>
            <w:r>
              <w:t>41659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5249</w:t>
            </w:r>
          </w:p>
        </w:tc>
        <w:tc>
          <w:tcPr>
            <w:tcW w:w="360" w:type="dxa"/>
            <w:shd w:val="clear" w:color="auto" w:fill="auto"/>
          </w:tcPr>
          <w:p>
            <w:r>
              <w:t>5250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5249</w:t>
            </w:r>
          </w:p>
        </w:tc>
        <w:tc>
          <w:tcPr>
            <w:tcW w:w="360" w:type="dxa"/>
            <w:shd w:val="clear" w:color="auto" w:fill="auto"/>
          </w:tcPr>
          <w:p>
            <w:r>
              <w:t>41660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5249</w:t>
            </w:r>
          </w:p>
        </w:tc>
        <w:tc>
          <w:tcPr>
            <w:tcW w:w="360" w:type="dxa"/>
            <w:shd w:val="clear" w:color="auto" w:fill="auto"/>
          </w:tcPr>
          <w:p>
            <w:r>
              <w:t>41661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5249</w:t>
            </w:r>
          </w:p>
        </w:tc>
        <w:tc>
          <w:tcPr>
            <w:tcW w:w="360" w:type="dxa"/>
            <w:shd w:val="clear" w:color="auto" w:fill="auto"/>
          </w:tcPr>
          <w:p>
            <w:r>
              <w:t>41662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5249</w:t>
            </w:r>
          </w:p>
        </w:tc>
        <w:tc>
          <w:tcPr>
            <w:tcW w:w="360" w:type="dxa"/>
            <w:shd w:val="clear" w:color="auto" w:fill="auto"/>
          </w:tcPr>
          <w:p>
            <w:r>
              <w:t>42194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5249</w:t>
            </w:r>
          </w:p>
        </w:tc>
        <w:tc>
          <w:tcPr>
            <w:tcW w:w="360" w:type="dxa"/>
            <w:shd w:val="clear" w:color="auto" w:fill="auto"/>
          </w:tcPr>
          <w:p>
            <w:r>
              <w:t>47009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5249</w:t>
            </w:r>
          </w:p>
        </w:tc>
        <w:tc>
          <w:tcPr>
            <w:tcW w:w="360" w:type="dxa"/>
            <w:shd w:val="clear" w:color="auto" w:fill="auto"/>
          </w:tcPr>
          <w:p>
            <w:r>
              <w:t>46070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5249</w:t>
            </w:r>
          </w:p>
        </w:tc>
        <w:tc>
          <w:tcPr>
            <w:tcW w:w="360" w:type="dxa"/>
            <w:shd w:val="clear" w:color="auto" w:fill="auto"/>
          </w:tcPr>
          <w:p>
            <w:r>
              <w:t>41843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5007</w:t>
            </w:r>
          </w:p>
        </w:tc>
        <w:tc>
          <w:tcPr>
            <w:tcW w:w="360" w:type="dxa"/>
            <w:shd w:val="clear" w:color="auto" w:fill="auto"/>
          </w:tcPr>
          <w:p>
            <w:r>
              <w:t>16211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5007</w:t>
            </w:r>
          </w:p>
        </w:tc>
        <w:tc>
          <w:tcPr>
            <w:tcW w:w="360" w:type="dxa"/>
            <w:shd w:val="clear" w:color="auto" w:fill="auto"/>
          </w:tcPr>
          <w:p>
            <w:r>
              <w:t>47922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5274</w:t>
            </w:r>
          </w:p>
        </w:tc>
        <w:tc>
          <w:tcPr>
            <w:tcW w:w="360" w:type="dxa"/>
            <w:shd w:val="clear" w:color="auto" w:fill="auto"/>
          </w:tcPr>
          <w:p>
            <w:r>
              <w:t>15443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4983</w:t>
            </w:r>
          </w:p>
        </w:tc>
        <w:tc>
          <w:tcPr>
            <w:tcW w:w="360" w:type="dxa"/>
            <w:shd w:val="clear" w:color="auto" w:fill="auto"/>
          </w:tcPr>
          <w:p>
            <w:r>
              <w:t>45472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4983</w:t>
            </w:r>
          </w:p>
        </w:tc>
        <w:tc>
          <w:tcPr>
            <w:tcW w:w="360" w:type="dxa"/>
            <w:shd w:val="clear" w:color="auto" w:fill="auto"/>
          </w:tcPr>
          <w:p>
            <w:r>
              <w:t>31148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4983</w:t>
            </w:r>
          </w:p>
        </w:tc>
        <w:tc>
          <w:tcPr>
            <w:tcW w:w="360" w:type="dxa"/>
            <w:shd w:val="clear" w:color="auto" w:fill="auto"/>
          </w:tcPr>
          <w:p>
            <w:r>
              <w:t>4999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4983</w:t>
            </w:r>
          </w:p>
        </w:tc>
        <w:tc>
          <w:tcPr>
            <w:tcW w:w="360" w:type="dxa"/>
            <w:shd w:val="clear" w:color="auto" w:fill="auto"/>
          </w:tcPr>
          <w:p>
            <w:r>
              <w:t>42011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41489</w:t>
            </w:r>
          </w:p>
        </w:tc>
        <w:tc>
          <w:tcPr>
            <w:tcW w:w="360" w:type="dxa"/>
            <w:shd w:val="clear" w:color="auto" w:fill="auto"/>
          </w:tcPr>
          <w:p>
            <w:r>
              <w:t>41490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41489</w:t>
            </w:r>
          </w:p>
        </w:tc>
        <w:tc>
          <w:tcPr>
            <w:tcW w:w="360" w:type="dxa"/>
            <w:shd w:val="clear" w:color="auto" w:fill="auto"/>
          </w:tcPr>
          <w:p>
            <w:r>
              <w:t>41491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41489</w:t>
            </w:r>
          </w:p>
        </w:tc>
        <w:tc>
          <w:tcPr>
            <w:tcW w:w="360" w:type="dxa"/>
            <w:shd w:val="clear" w:color="auto" w:fill="auto"/>
          </w:tcPr>
          <w:p>
            <w:r>
              <w:t>41492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41489</w:t>
            </w:r>
          </w:p>
        </w:tc>
        <w:tc>
          <w:tcPr>
            <w:tcW w:w="360" w:type="dxa"/>
            <w:shd w:val="clear" w:color="auto" w:fill="auto"/>
          </w:tcPr>
          <w:p>
            <w:r>
              <w:t>41681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41489</w:t>
            </w:r>
          </w:p>
        </w:tc>
        <w:tc>
          <w:tcPr>
            <w:tcW w:w="360" w:type="dxa"/>
            <w:shd w:val="clear" w:color="auto" w:fill="auto"/>
          </w:tcPr>
          <w:p>
            <w:r>
              <w:t>41974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41489</w:t>
            </w:r>
          </w:p>
        </w:tc>
        <w:tc>
          <w:tcPr>
            <w:tcW w:w="360" w:type="dxa"/>
            <w:shd w:val="clear" w:color="auto" w:fill="auto"/>
          </w:tcPr>
          <w:p>
            <w:r>
              <w:t>41682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5148</w:t>
            </w:r>
          </w:p>
        </w:tc>
        <w:tc>
          <w:tcPr>
            <w:tcW w:w="360" w:type="dxa"/>
            <w:shd w:val="clear" w:color="auto" w:fill="auto"/>
          </w:tcPr>
          <w:p>
            <w:r>
              <w:t>28442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5148</w:t>
            </w:r>
          </w:p>
        </w:tc>
        <w:tc>
          <w:tcPr>
            <w:tcW w:w="360" w:type="dxa"/>
            <w:shd w:val="clear" w:color="auto" w:fill="auto"/>
          </w:tcPr>
          <w:p>
            <w:r>
              <w:t>5252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5148</w:t>
            </w:r>
          </w:p>
        </w:tc>
        <w:tc>
          <w:tcPr>
            <w:tcW w:w="360" w:type="dxa"/>
            <w:shd w:val="clear" w:color="auto" w:fill="auto"/>
          </w:tcPr>
          <w:p>
            <w:r>
              <w:t>16193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5148</w:t>
            </w:r>
          </w:p>
        </w:tc>
        <w:tc>
          <w:tcPr>
            <w:tcW w:w="360" w:type="dxa"/>
            <w:shd w:val="clear" w:color="auto" w:fill="auto"/>
          </w:tcPr>
          <w:p>
            <w:r>
              <w:t>42748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5148</w:t>
            </w:r>
          </w:p>
        </w:tc>
        <w:tc>
          <w:tcPr>
            <w:tcW w:w="360" w:type="dxa"/>
            <w:shd w:val="clear" w:color="auto" w:fill="auto"/>
          </w:tcPr>
          <w:p>
            <w:r>
              <w:t>42749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5148</w:t>
            </w:r>
          </w:p>
        </w:tc>
        <w:tc>
          <w:tcPr>
            <w:tcW w:w="360" w:type="dxa"/>
            <w:shd w:val="clear" w:color="auto" w:fill="auto"/>
          </w:tcPr>
          <w:p>
            <w:r>
              <w:t>16207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5148</w:t>
            </w:r>
          </w:p>
        </w:tc>
        <w:tc>
          <w:tcPr>
            <w:tcW w:w="360" w:type="dxa"/>
            <w:shd w:val="clear" w:color="auto" w:fill="auto"/>
          </w:tcPr>
          <w:p>
            <w:r>
              <w:t>47923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5148</w:t>
            </w:r>
          </w:p>
        </w:tc>
        <w:tc>
          <w:tcPr>
            <w:tcW w:w="360" w:type="dxa"/>
            <w:shd w:val="clear" w:color="auto" w:fill="auto"/>
          </w:tcPr>
          <w:p>
            <w:r>
              <w:t>28443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5148</w:t>
            </w:r>
          </w:p>
        </w:tc>
        <w:tc>
          <w:tcPr>
            <w:tcW w:w="360" w:type="dxa"/>
            <w:shd w:val="clear" w:color="auto" w:fill="auto"/>
          </w:tcPr>
          <w:p>
            <w:r>
              <w:t>31146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5148</w:t>
            </w:r>
          </w:p>
        </w:tc>
        <w:tc>
          <w:tcPr>
            <w:tcW w:w="360" w:type="dxa"/>
            <w:shd w:val="clear" w:color="auto" w:fill="auto"/>
          </w:tcPr>
          <w:p>
            <w:r>
              <w:t>31145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5148</w:t>
            </w:r>
          </w:p>
        </w:tc>
        <w:tc>
          <w:tcPr>
            <w:tcW w:w="360" w:type="dxa"/>
            <w:shd w:val="clear" w:color="auto" w:fill="auto"/>
          </w:tcPr>
          <w:p>
            <w:r>
              <w:t>43718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5148</w:t>
            </w:r>
          </w:p>
        </w:tc>
        <w:tc>
          <w:tcPr>
            <w:tcW w:w="360" w:type="dxa"/>
            <w:shd w:val="clear" w:color="auto" w:fill="auto"/>
          </w:tcPr>
          <w:p>
            <w:r>
              <w:t>31147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5148</w:t>
            </w:r>
          </w:p>
        </w:tc>
        <w:tc>
          <w:tcPr>
            <w:tcW w:w="360" w:type="dxa"/>
            <w:shd w:val="clear" w:color="auto" w:fill="auto"/>
          </w:tcPr>
          <w:p>
            <w:r>
              <w:t>42049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5148</w:t>
            </w:r>
          </w:p>
        </w:tc>
        <w:tc>
          <w:tcPr>
            <w:tcW w:w="360" w:type="dxa"/>
            <w:shd w:val="clear" w:color="auto" w:fill="auto"/>
          </w:tcPr>
          <w:p>
            <w:r>
              <w:t>41967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5148</w:t>
            </w:r>
          </w:p>
        </w:tc>
        <w:tc>
          <w:tcPr>
            <w:tcW w:w="360" w:type="dxa"/>
            <w:shd w:val="clear" w:color="auto" w:fill="auto"/>
          </w:tcPr>
          <w:p>
            <w:r>
              <w:t>42010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5148</w:t>
            </w:r>
          </w:p>
        </w:tc>
        <w:tc>
          <w:tcPr>
            <w:tcW w:w="360" w:type="dxa"/>
            <w:shd w:val="clear" w:color="auto" w:fill="auto"/>
          </w:tcPr>
          <w:p>
            <w:r>
              <w:t>15488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5148</w:t>
            </w:r>
          </w:p>
        </w:tc>
        <w:tc>
          <w:tcPr>
            <w:tcW w:w="360" w:type="dxa"/>
            <w:shd w:val="clear" w:color="auto" w:fill="auto"/>
          </w:tcPr>
          <w:p>
            <w:r>
              <w:t>28622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5148</w:t>
            </w:r>
          </w:p>
        </w:tc>
        <w:tc>
          <w:tcPr>
            <w:tcW w:w="360" w:type="dxa"/>
            <w:shd w:val="clear" w:color="auto" w:fill="auto"/>
          </w:tcPr>
          <w:p>
            <w:r>
              <w:t>42060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5148</w:t>
            </w:r>
          </w:p>
        </w:tc>
        <w:tc>
          <w:tcPr>
            <w:tcW w:w="360" w:type="dxa"/>
            <w:shd w:val="clear" w:color="auto" w:fill="auto"/>
          </w:tcPr>
          <w:p>
            <w:r>
              <w:t>5294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5148</w:t>
            </w:r>
          </w:p>
        </w:tc>
        <w:tc>
          <w:tcPr>
            <w:tcW w:w="360" w:type="dxa"/>
            <w:shd w:val="clear" w:color="auto" w:fill="auto"/>
          </w:tcPr>
          <w:p>
            <w:r>
              <w:t>24016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4984</w:t>
            </w:r>
          </w:p>
        </w:tc>
        <w:tc>
          <w:tcPr>
            <w:tcW w:w="360" w:type="dxa"/>
            <w:shd w:val="clear" w:color="auto" w:fill="auto"/>
          </w:tcPr>
          <w:p>
            <w:r>
              <w:t>5002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28208</w:t>
            </w:r>
          </w:p>
        </w:tc>
        <w:tc>
          <w:tcPr>
            <w:tcW w:w="360" w:type="dxa"/>
            <w:shd w:val="clear" w:color="auto" w:fill="auto"/>
          </w:tcPr>
          <w:p>
            <w:r>
              <w:t>28209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14703</w:t>
            </w:r>
          </w:p>
        </w:tc>
        <w:tc>
          <w:tcPr>
            <w:tcW w:w="360" w:type="dxa"/>
            <w:shd w:val="clear" w:color="auto" w:fill="auto"/>
          </w:tcPr>
          <w:p>
            <w:r>
              <w:t>14704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5012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5013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23904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5014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28444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15379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48994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5296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23914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28445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15508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28447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15038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28448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42034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41537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47924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23922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28449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14923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41541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23923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42281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28450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41509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49005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15509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23919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43915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15510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47925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15511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28453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15512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43916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28454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41968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42902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49004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5298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5262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41934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46153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28455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27</w:t>
            </w:r>
          </w:p>
        </w:tc>
        <w:tc>
          <w:tcPr>
            <w:tcW w:w="360" w:type="dxa"/>
            <w:shd w:val="clear" w:color="auto" w:fill="auto"/>
          </w:tcPr>
          <w:p>
            <w:r>
              <w:t>46154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5038</w:t>
            </w:r>
          </w:p>
        </w:tc>
        <w:tc>
          <w:tcPr>
            <w:tcW w:w="360" w:type="dxa"/>
            <w:shd w:val="clear" w:color="auto" w:fill="auto"/>
          </w:tcPr>
          <w:p>
            <w:r>
              <w:t>47634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5006</w:t>
            </w:r>
          </w:p>
        </w:tc>
        <w:tc>
          <w:tcPr>
            <w:tcW w:w="360" w:type="dxa"/>
            <w:shd w:val="clear" w:color="auto" w:fill="auto"/>
          </w:tcPr>
          <w:p>
            <w:r>
              <w:t>43383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5006</w:t>
            </w:r>
          </w:p>
        </w:tc>
        <w:tc>
          <w:tcPr>
            <w:tcW w:w="360" w:type="dxa"/>
            <w:shd w:val="clear" w:color="auto" w:fill="auto"/>
          </w:tcPr>
          <w:p>
            <w:r>
              <w:t>15438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5006</w:t>
            </w:r>
          </w:p>
        </w:tc>
        <w:tc>
          <w:tcPr>
            <w:tcW w:w="360" w:type="dxa"/>
            <w:shd w:val="clear" w:color="auto" w:fill="auto"/>
          </w:tcPr>
          <w:p>
            <w:r>
              <w:t>45477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5006</w:t>
            </w:r>
          </w:p>
        </w:tc>
        <w:tc>
          <w:tcPr>
            <w:tcW w:w="360" w:type="dxa"/>
            <w:shd w:val="clear" w:color="auto" w:fill="auto"/>
          </w:tcPr>
          <w:p>
            <w:r>
              <w:t>28623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5006</w:t>
            </w:r>
          </w:p>
        </w:tc>
        <w:tc>
          <w:tcPr>
            <w:tcW w:w="360" w:type="dxa"/>
            <w:shd w:val="clear" w:color="auto" w:fill="auto"/>
          </w:tcPr>
          <w:p>
            <w:r>
              <w:t>43719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5006</w:t>
            </w:r>
          </w:p>
        </w:tc>
        <w:tc>
          <w:tcPr>
            <w:tcW w:w="360" w:type="dxa"/>
            <w:shd w:val="clear" w:color="auto" w:fill="auto"/>
          </w:tcPr>
          <w:p>
            <w:r>
              <w:t>5009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5006</w:t>
            </w:r>
          </w:p>
        </w:tc>
        <w:tc>
          <w:tcPr>
            <w:tcW w:w="360" w:type="dxa"/>
            <w:shd w:val="clear" w:color="auto" w:fill="auto"/>
          </w:tcPr>
          <w:p>
            <w:r>
              <w:t>28624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5006</w:t>
            </w:r>
          </w:p>
        </w:tc>
        <w:tc>
          <w:tcPr>
            <w:tcW w:w="360" w:type="dxa"/>
            <w:shd w:val="clear" w:color="auto" w:fill="auto"/>
          </w:tcPr>
          <w:p>
            <w:r>
              <w:t>42084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5006</w:t>
            </w:r>
          </w:p>
        </w:tc>
        <w:tc>
          <w:tcPr>
            <w:tcW w:w="360" w:type="dxa"/>
            <w:shd w:val="clear" w:color="auto" w:fill="auto"/>
          </w:tcPr>
          <w:p>
            <w:r>
              <w:t>44204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5006</w:t>
            </w:r>
          </w:p>
        </w:tc>
        <w:tc>
          <w:tcPr>
            <w:tcW w:w="360" w:type="dxa"/>
            <w:shd w:val="clear" w:color="auto" w:fill="auto"/>
          </w:tcPr>
          <w:p>
            <w:r>
              <w:t>5175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5006</w:t>
            </w:r>
          </w:p>
        </w:tc>
        <w:tc>
          <w:tcPr>
            <w:tcW w:w="360" w:type="dxa"/>
            <w:shd w:val="clear" w:color="auto" w:fill="auto"/>
          </w:tcPr>
          <w:p>
            <w:r>
              <w:t>5174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5006</w:t>
            </w:r>
          </w:p>
        </w:tc>
        <w:tc>
          <w:tcPr>
            <w:tcW w:w="360" w:type="dxa"/>
            <w:shd w:val="clear" w:color="auto" w:fill="auto"/>
          </w:tcPr>
          <w:p>
            <w:r>
              <w:t>42085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5006</w:t>
            </w:r>
          </w:p>
        </w:tc>
        <w:tc>
          <w:tcPr>
            <w:tcW w:w="360" w:type="dxa"/>
            <w:shd w:val="clear" w:color="auto" w:fill="auto"/>
          </w:tcPr>
          <w:p>
            <w:r>
              <w:t>43384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5006</w:t>
            </w:r>
          </w:p>
        </w:tc>
        <w:tc>
          <w:tcPr>
            <w:tcW w:w="360" w:type="dxa"/>
            <w:shd w:val="clear" w:color="auto" w:fill="auto"/>
          </w:tcPr>
          <w:p>
            <w:r>
              <w:t>42326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5006</w:t>
            </w:r>
          </w:p>
        </w:tc>
        <w:tc>
          <w:tcPr>
            <w:tcW w:w="360" w:type="dxa"/>
            <w:shd w:val="clear" w:color="auto" w:fill="auto"/>
          </w:tcPr>
          <w:p>
            <w:r>
              <w:t>15448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5006</w:t>
            </w:r>
          </w:p>
        </w:tc>
        <w:tc>
          <w:tcPr>
            <w:tcW w:w="360" w:type="dxa"/>
            <w:shd w:val="clear" w:color="auto" w:fill="auto"/>
          </w:tcPr>
          <w:p>
            <w:r>
              <w:t>42903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5006</w:t>
            </w:r>
          </w:p>
        </w:tc>
        <w:tc>
          <w:tcPr>
            <w:tcW w:w="360" w:type="dxa"/>
            <w:shd w:val="clear" w:color="auto" w:fill="auto"/>
          </w:tcPr>
          <w:p>
            <w:r>
              <w:t>41840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5006</w:t>
            </w:r>
          </w:p>
        </w:tc>
        <w:tc>
          <w:tcPr>
            <w:tcW w:w="360" w:type="dxa"/>
            <w:shd w:val="clear" w:color="auto" w:fill="auto"/>
          </w:tcPr>
          <w:p>
            <w:r>
              <w:t>41663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5006</w:t>
            </w:r>
          </w:p>
        </w:tc>
        <w:tc>
          <w:tcPr>
            <w:tcW w:w="360" w:type="dxa"/>
            <w:shd w:val="clear" w:color="auto" w:fill="auto"/>
          </w:tcPr>
          <w:p>
            <w:r>
              <w:t>41841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5006</w:t>
            </w:r>
          </w:p>
        </w:tc>
        <w:tc>
          <w:tcPr>
            <w:tcW w:w="360" w:type="dxa"/>
            <w:shd w:val="clear" w:color="auto" w:fill="auto"/>
          </w:tcPr>
          <w:p>
            <w:r>
              <w:t>41842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5006</w:t>
            </w:r>
          </w:p>
        </w:tc>
        <w:tc>
          <w:tcPr>
            <w:tcW w:w="360" w:type="dxa"/>
            <w:shd w:val="clear" w:color="auto" w:fill="auto"/>
          </w:tcPr>
          <w:p>
            <w:r>
              <w:t>42905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5006</w:t>
            </w:r>
          </w:p>
        </w:tc>
        <w:tc>
          <w:tcPr>
            <w:tcW w:w="360" w:type="dxa"/>
            <w:shd w:val="clear" w:color="auto" w:fill="auto"/>
          </w:tcPr>
          <w:p>
            <w:r>
              <w:t>5010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5006</w:t>
            </w:r>
          </w:p>
        </w:tc>
        <w:tc>
          <w:tcPr>
            <w:tcW w:w="360" w:type="dxa"/>
            <w:shd w:val="clear" w:color="auto" w:fill="auto"/>
          </w:tcPr>
          <w:p>
            <w:r>
              <w:t>42906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5003</w:t>
            </w:r>
          </w:p>
        </w:tc>
        <w:tc>
          <w:tcPr>
            <w:tcW w:w="360" w:type="dxa"/>
            <w:shd w:val="clear" w:color="auto" w:fill="auto"/>
          </w:tcPr>
          <w:p>
            <w:r>
              <w:t>45478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5003</w:t>
            </w:r>
          </w:p>
        </w:tc>
        <w:tc>
          <w:tcPr>
            <w:tcW w:w="360" w:type="dxa"/>
            <w:shd w:val="clear" w:color="auto" w:fill="auto"/>
          </w:tcPr>
          <w:p>
            <w:r>
              <w:t>5004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15404</w:t>
            </w:r>
          </w:p>
        </w:tc>
        <w:tc>
          <w:tcPr>
            <w:tcW w:w="360" w:type="dxa"/>
            <w:shd w:val="clear" w:color="auto" w:fill="auto"/>
          </w:tcPr>
          <w:p>
            <w:r>
              <w:t>42730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15404</w:t>
            </w:r>
          </w:p>
        </w:tc>
        <w:tc>
          <w:tcPr>
            <w:tcW w:w="360" w:type="dxa"/>
            <w:shd w:val="clear" w:color="auto" w:fill="auto"/>
          </w:tcPr>
          <w:p>
            <w:r>
              <w:t>42179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15404</w:t>
            </w:r>
          </w:p>
        </w:tc>
        <w:tc>
          <w:tcPr>
            <w:tcW w:w="360" w:type="dxa"/>
            <w:shd w:val="clear" w:color="auto" w:fill="auto"/>
          </w:tcPr>
          <w:p>
            <w:r>
              <w:t>28210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15404</w:t>
            </w:r>
          </w:p>
        </w:tc>
        <w:tc>
          <w:tcPr>
            <w:tcW w:w="360" w:type="dxa"/>
            <w:shd w:val="clear" w:color="auto" w:fill="auto"/>
          </w:tcPr>
          <w:p>
            <w:r>
              <w:t>43375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15404</w:t>
            </w:r>
          </w:p>
        </w:tc>
        <w:tc>
          <w:tcPr>
            <w:tcW w:w="360" w:type="dxa"/>
            <w:shd w:val="clear" w:color="auto" w:fill="auto"/>
          </w:tcPr>
          <w:p>
            <w:r>
              <w:t>43919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15404</w:t>
            </w:r>
          </w:p>
        </w:tc>
        <w:tc>
          <w:tcPr>
            <w:tcW w:w="360" w:type="dxa"/>
            <w:shd w:val="clear" w:color="auto" w:fill="auto"/>
          </w:tcPr>
          <w:p>
            <w:r>
              <w:t>43920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15404</w:t>
            </w:r>
          </w:p>
        </w:tc>
        <w:tc>
          <w:tcPr>
            <w:tcW w:w="360" w:type="dxa"/>
            <w:shd w:val="clear" w:color="auto" w:fill="auto"/>
          </w:tcPr>
          <w:p>
            <w:r>
              <w:t>41119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15404</w:t>
            </w:r>
          </w:p>
        </w:tc>
        <w:tc>
          <w:tcPr>
            <w:tcW w:w="360" w:type="dxa"/>
            <w:shd w:val="clear" w:color="auto" w:fill="auto"/>
          </w:tcPr>
          <w:p>
            <w:r>
              <w:t>16208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5183</w:t>
            </w:r>
          </w:p>
        </w:tc>
        <w:tc>
          <w:tcPr>
            <w:tcW w:w="360" w:type="dxa"/>
            <w:shd w:val="clear" w:color="auto" w:fill="auto"/>
          </w:tcPr>
          <w:p>
            <w:r>
              <w:t>31143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5183</w:t>
            </w:r>
          </w:p>
        </w:tc>
        <w:tc>
          <w:tcPr>
            <w:tcW w:w="360" w:type="dxa"/>
            <w:shd w:val="clear" w:color="auto" w:fill="auto"/>
          </w:tcPr>
          <w:p>
            <w:r>
              <w:t>16199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5183</w:t>
            </w:r>
          </w:p>
        </w:tc>
        <w:tc>
          <w:tcPr>
            <w:tcW w:w="360" w:type="dxa"/>
            <w:shd w:val="clear" w:color="auto" w:fill="auto"/>
          </w:tcPr>
          <w:p>
            <w:r>
              <w:t>16201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4979</w:t>
            </w:r>
          </w:p>
        </w:tc>
        <w:tc>
          <w:tcPr>
            <w:tcW w:w="360" w:type="dxa"/>
            <w:shd w:val="clear" w:color="auto" w:fill="auto"/>
          </w:tcPr>
          <w:p>
            <w:r>
              <w:t>45480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4979</w:t>
            </w:r>
          </w:p>
        </w:tc>
        <w:tc>
          <w:tcPr>
            <w:tcW w:w="360" w:type="dxa"/>
            <w:shd w:val="clear" w:color="auto" w:fill="auto"/>
          </w:tcPr>
          <w:p>
            <w:r>
              <w:t>4985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4979</w:t>
            </w:r>
          </w:p>
        </w:tc>
        <w:tc>
          <w:tcPr>
            <w:tcW w:w="360" w:type="dxa"/>
            <w:shd w:val="clear" w:color="auto" w:fill="auto"/>
          </w:tcPr>
          <w:p>
            <w:r>
              <w:t>4986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5276</w:t>
            </w:r>
          </w:p>
        </w:tc>
        <w:tc>
          <w:tcPr>
            <w:tcW w:w="360" w:type="dxa"/>
            <w:shd w:val="clear" w:color="auto" w:fill="auto"/>
          </w:tcPr>
          <w:p>
            <w:r>
              <w:t>45482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5276</w:t>
            </w:r>
          </w:p>
        </w:tc>
        <w:tc>
          <w:tcPr>
            <w:tcW w:w="360" w:type="dxa"/>
            <w:shd w:val="clear" w:color="auto" w:fill="auto"/>
          </w:tcPr>
          <w:p>
            <w:r>
              <w:t>47182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5276</w:t>
            </w:r>
          </w:p>
        </w:tc>
        <w:tc>
          <w:tcPr>
            <w:tcW w:w="360" w:type="dxa"/>
            <w:shd w:val="clear" w:color="auto" w:fill="auto"/>
          </w:tcPr>
          <w:p>
            <w:r>
              <w:t>42221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5276</w:t>
            </w:r>
          </w:p>
        </w:tc>
        <w:tc>
          <w:tcPr>
            <w:tcW w:w="360" w:type="dxa"/>
            <w:shd w:val="clear" w:color="auto" w:fill="auto"/>
          </w:tcPr>
          <w:p>
            <w:r>
              <w:t>15483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5276</w:t>
            </w:r>
          </w:p>
        </w:tc>
        <w:tc>
          <w:tcPr>
            <w:tcW w:w="360" w:type="dxa"/>
            <w:shd w:val="clear" w:color="auto" w:fill="auto"/>
          </w:tcPr>
          <w:p>
            <w:r>
              <w:t>5279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5033</w:t>
            </w:r>
          </w:p>
        </w:tc>
        <w:tc>
          <w:tcPr>
            <w:tcW w:w="360" w:type="dxa"/>
            <w:shd w:val="clear" w:color="auto" w:fill="auto"/>
          </w:tcPr>
          <w:p>
            <w:r>
              <w:t>42907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5033</w:t>
            </w:r>
          </w:p>
        </w:tc>
        <w:tc>
          <w:tcPr>
            <w:tcW w:w="360" w:type="dxa"/>
            <w:shd w:val="clear" w:color="auto" w:fill="auto"/>
          </w:tcPr>
          <w:p>
            <w:r>
              <w:t>5034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5033</w:t>
            </w:r>
          </w:p>
        </w:tc>
        <w:tc>
          <w:tcPr>
            <w:tcW w:w="360" w:type="dxa"/>
            <w:shd w:val="clear" w:color="auto" w:fill="auto"/>
          </w:tcPr>
          <w:p>
            <w:r>
              <w:t>31142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14868</w:t>
            </w:r>
          </w:p>
        </w:tc>
        <w:tc>
          <w:tcPr>
            <w:tcW w:w="360" w:type="dxa"/>
            <w:shd w:val="clear" w:color="auto" w:fill="auto"/>
          </w:tcPr>
          <w:p>
            <w:r>
              <w:t>14870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5277</w:t>
            </w:r>
          </w:p>
        </w:tc>
        <w:tc>
          <w:tcPr>
            <w:tcW w:w="360" w:type="dxa"/>
            <w:shd w:val="clear" w:color="auto" w:fill="auto"/>
          </w:tcPr>
          <w:p>
            <w:r>
              <w:t>42732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5277</w:t>
            </w:r>
          </w:p>
        </w:tc>
        <w:tc>
          <w:tcPr>
            <w:tcW w:w="360" w:type="dxa"/>
            <w:shd w:val="clear" w:color="auto" w:fill="auto"/>
          </w:tcPr>
          <w:p>
            <w:r>
              <w:t>41493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5277</w:t>
            </w:r>
          </w:p>
        </w:tc>
        <w:tc>
          <w:tcPr>
            <w:tcW w:w="360" w:type="dxa"/>
            <w:shd w:val="clear" w:color="auto" w:fill="auto"/>
          </w:tcPr>
          <w:p>
            <w:r>
              <w:t>5282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5277</w:t>
            </w:r>
          </w:p>
        </w:tc>
        <w:tc>
          <w:tcPr>
            <w:tcW w:w="360" w:type="dxa"/>
            <w:shd w:val="clear" w:color="auto" w:fill="auto"/>
          </w:tcPr>
          <w:p>
            <w:r>
              <w:t>41954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23997</w:t>
            </w:r>
          </w:p>
        </w:tc>
        <w:tc>
          <w:tcPr>
            <w:tcW w:w="360" w:type="dxa"/>
            <w:shd w:val="clear" w:color="auto" w:fill="auto"/>
          </w:tcPr>
          <w:p>
            <w:r>
              <w:t>43921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23997</w:t>
            </w:r>
          </w:p>
        </w:tc>
        <w:tc>
          <w:tcPr>
            <w:tcW w:w="360" w:type="dxa"/>
            <w:shd w:val="clear" w:color="auto" w:fill="auto"/>
          </w:tcPr>
          <w:p>
            <w:r>
              <w:t>23998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41612</w:t>
            </w:r>
          </w:p>
        </w:tc>
        <w:tc>
          <w:tcPr>
            <w:tcW w:w="360" w:type="dxa"/>
            <w:shd w:val="clear" w:color="auto" w:fill="auto"/>
          </w:tcPr>
          <w:p>
            <w:r>
              <w:t>31139</w:t>
            </w:r>
          </w:p>
        </w:tc>
        <w:tc>
          <w:tcPr>
            <w:tcW w:w="360" w:type="dxa"/>
            <w:shd w:val="clear" w:color="auto" w:fill="auto"/>
          </w:tcPr>
          <w:p>
            <w:r>
              <w:t>31141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4987</w:t>
            </w:r>
          </w:p>
        </w:tc>
        <w:tc>
          <w:tcPr>
            <w:tcW w:w="360" w:type="dxa"/>
            <w:shd w:val="clear" w:color="auto" w:fill="auto"/>
          </w:tcPr>
          <w:p>
            <w:r>
              <w:t>14858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4987</w:t>
            </w:r>
          </w:p>
        </w:tc>
        <w:tc>
          <w:tcPr>
            <w:tcW w:w="360" w:type="dxa"/>
            <w:shd w:val="clear" w:color="auto" w:fill="auto"/>
          </w:tcPr>
          <w:p>
            <w:r>
              <w:t>44073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4987</w:t>
            </w:r>
          </w:p>
        </w:tc>
        <w:tc>
          <w:tcPr>
            <w:tcW w:w="360" w:type="dxa"/>
            <w:shd w:val="clear" w:color="auto" w:fill="auto"/>
          </w:tcPr>
          <w:p>
            <w:r>
              <w:t>42884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4987</w:t>
            </w:r>
          </w:p>
        </w:tc>
        <w:tc>
          <w:tcPr>
            <w:tcW w:w="360" w:type="dxa"/>
            <w:shd w:val="clear" w:color="auto" w:fill="auto"/>
          </w:tcPr>
          <w:p>
            <w:r>
              <w:t>4989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4987</w:t>
            </w:r>
          </w:p>
        </w:tc>
        <w:tc>
          <w:tcPr>
            <w:tcW w:w="360" w:type="dxa"/>
            <w:shd w:val="clear" w:color="auto" w:fill="auto"/>
          </w:tcPr>
          <w:p>
            <w:r>
              <w:t>46069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5266</w:t>
            </w:r>
          </w:p>
        </w:tc>
        <w:tc>
          <w:tcPr>
            <w:tcW w:w="360" w:type="dxa"/>
            <w:shd w:val="clear" w:color="auto" w:fill="auto"/>
          </w:tcPr>
          <w:p>
            <w:r>
              <w:t>28614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5266</w:t>
            </w:r>
          </w:p>
        </w:tc>
        <w:tc>
          <w:tcPr>
            <w:tcW w:w="360" w:type="dxa"/>
            <w:shd w:val="clear" w:color="auto" w:fill="auto"/>
          </w:tcPr>
          <w:p>
            <w:r>
              <w:t>23924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5266</w:t>
            </w:r>
          </w:p>
        </w:tc>
        <w:tc>
          <w:tcPr>
            <w:tcW w:w="360" w:type="dxa"/>
            <w:shd w:val="clear" w:color="auto" w:fill="auto"/>
          </w:tcPr>
          <w:p>
            <w:r>
              <w:t>14933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5266</w:t>
            </w:r>
          </w:p>
        </w:tc>
        <w:tc>
          <w:tcPr>
            <w:tcW w:w="360" w:type="dxa"/>
            <w:shd w:val="clear" w:color="auto" w:fill="auto"/>
          </w:tcPr>
          <w:p>
            <w:r>
              <w:t>42725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15503</w:t>
            </w:r>
          </w:p>
        </w:tc>
        <w:tc>
          <w:tcPr>
            <w:tcW w:w="360" w:type="dxa"/>
            <w:shd w:val="clear" w:color="auto" w:fill="auto"/>
          </w:tcPr>
          <w:p>
            <w:r>
              <w:t>44998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15503</w:t>
            </w:r>
          </w:p>
        </w:tc>
        <w:tc>
          <w:tcPr>
            <w:tcW w:w="360" w:type="dxa"/>
            <w:shd w:val="clear" w:color="auto" w:fill="auto"/>
          </w:tcPr>
          <w:p>
            <w:r>
              <w:t>15504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15503</w:t>
            </w:r>
          </w:p>
        </w:tc>
        <w:tc>
          <w:tcPr>
            <w:tcW w:w="360" w:type="dxa"/>
            <w:shd w:val="clear" w:color="auto" w:fill="auto"/>
          </w:tcPr>
          <w:p>
            <w:r>
              <w:t>41966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4982</w:t>
            </w:r>
          </w:p>
        </w:tc>
        <w:tc>
          <w:tcPr>
            <w:tcW w:w="360" w:type="dxa"/>
            <w:shd w:val="clear" w:color="auto" w:fill="auto"/>
          </w:tcPr>
          <w:p>
            <w:r>
              <w:t>5233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4982</w:t>
            </w:r>
          </w:p>
        </w:tc>
        <w:tc>
          <w:tcPr>
            <w:tcW w:w="360" w:type="dxa"/>
            <w:shd w:val="clear" w:color="auto" w:fill="auto"/>
          </w:tcPr>
          <w:p>
            <w:r>
              <w:t>41427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4982</w:t>
            </w:r>
          </w:p>
        </w:tc>
        <w:tc>
          <w:tcPr>
            <w:tcW w:w="360" w:type="dxa"/>
            <w:shd w:val="clear" w:color="auto" w:fill="auto"/>
          </w:tcPr>
          <w:p>
            <w:r>
              <w:t>41426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4982</w:t>
            </w:r>
          </w:p>
        </w:tc>
        <w:tc>
          <w:tcPr>
            <w:tcW w:w="360" w:type="dxa"/>
            <w:shd w:val="clear" w:color="auto" w:fill="auto"/>
          </w:tcPr>
          <w:p>
            <w:r>
              <w:t>5204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4982</w:t>
            </w:r>
          </w:p>
        </w:tc>
        <w:tc>
          <w:tcPr>
            <w:tcW w:w="360" w:type="dxa"/>
            <w:shd w:val="clear" w:color="auto" w:fill="auto"/>
          </w:tcPr>
          <w:p>
            <w:r>
              <w:t>5203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4982</w:t>
            </w:r>
          </w:p>
        </w:tc>
        <w:tc>
          <w:tcPr>
            <w:tcW w:w="360" w:type="dxa"/>
            <w:shd w:val="clear" w:color="auto" w:fill="auto"/>
          </w:tcPr>
          <w:p>
            <w:r>
              <w:t>42335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4982</w:t>
            </w:r>
          </w:p>
        </w:tc>
        <w:tc>
          <w:tcPr>
            <w:tcW w:w="360" w:type="dxa"/>
            <w:shd w:val="clear" w:color="auto" w:fill="auto"/>
          </w:tcPr>
          <w:p>
            <w:r>
              <w:t>41746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4982</w:t>
            </w:r>
          </w:p>
        </w:tc>
        <w:tc>
          <w:tcPr>
            <w:tcW w:w="360" w:type="dxa"/>
            <w:shd w:val="clear" w:color="auto" w:fill="auto"/>
          </w:tcPr>
          <w:p>
            <w:r>
              <w:t>5153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4982</w:t>
            </w:r>
          </w:p>
        </w:tc>
        <w:tc>
          <w:tcPr>
            <w:tcW w:w="360" w:type="dxa"/>
            <w:shd w:val="clear" w:color="auto" w:fill="auto"/>
          </w:tcPr>
          <w:p>
            <w:r>
              <w:t>42899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4982</w:t>
            </w:r>
          </w:p>
        </w:tc>
        <w:tc>
          <w:tcPr>
            <w:tcW w:w="360" w:type="dxa"/>
            <w:shd w:val="clear" w:color="auto" w:fill="auto"/>
          </w:tcPr>
          <w:p>
            <w:r>
              <w:t>41425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4982</w:t>
            </w:r>
          </w:p>
        </w:tc>
        <w:tc>
          <w:tcPr>
            <w:tcW w:w="360" w:type="dxa"/>
            <w:shd w:val="clear" w:color="auto" w:fill="auto"/>
          </w:tcPr>
          <w:p>
            <w:r>
              <w:t>5154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4982</w:t>
            </w:r>
          </w:p>
        </w:tc>
        <w:tc>
          <w:tcPr>
            <w:tcW w:w="360" w:type="dxa"/>
            <w:shd w:val="clear" w:color="auto" w:fill="auto"/>
          </w:tcPr>
          <w:p>
            <w:r>
              <w:t>5205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4982</w:t>
            </w:r>
          </w:p>
        </w:tc>
        <w:tc>
          <w:tcPr>
            <w:tcW w:w="360" w:type="dxa"/>
            <w:shd w:val="clear" w:color="auto" w:fill="auto"/>
          </w:tcPr>
          <w:p>
            <w:r>
              <w:t>41428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4982</w:t>
            </w:r>
          </w:p>
        </w:tc>
        <w:tc>
          <w:tcPr>
            <w:tcW w:w="360" w:type="dxa"/>
            <w:shd w:val="clear" w:color="auto" w:fill="auto"/>
          </w:tcPr>
          <w:p>
            <w:r>
              <w:t>41745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4982</w:t>
            </w:r>
          </w:p>
        </w:tc>
        <w:tc>
          <w:tcPr>
            <w:tcW w:w="360" w:type="dxa"/>
            <w:shd w:val="clear" w:color="auto" w:fill="auto"/>
          </w:tcPr>
          <w:p>
            <w:r>
              <w:t>41424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4982</w:t>
            </w:r>
          </w:p>
        </w:tc>
        <w:tc>
          <w:tcPr>
            <w:tcW w:w="360" w:type="dxa"/>
            <w:shd w:val="clear" w:color="auto" w:fill="auto"/>
          </w:tcPr>
          <w:p>
            <w:r>
              <w:t>5155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4982</w:t>
            </w:r>
          </w:p>
        </w:tc>
        <w:tc>
          <w:tcPr>
            <w:tcW w:w="360" w:type="dxa"/>
            <w:shd w:val="clear" w:color="auto" w:fill="auto"/>
          </w:tcPr>
          <w:p>
            <w:r>
              <w:t>14698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4982</w:t>
            </w:r>
          </w:p>
        </w:tc>
        <w:tc>
          <w:tcPr>
            <w:tcW w:w="360" w:type="dxa"/>
            <w:shd w:val="clear" w:color="auto" w:fill="auto"/>
          </w:tcPr>
          <w:p>
            <w:r>
              <w:t>42334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4982</w:t>
            </w:r>
          </w:p>
        </w:tc>
        <w:tc>
          <w:tcPr>
            <w:tcW w:w="360" w:type="dxa"/>
            <w:shd w:val="clear" w:color="auto" w:fill="auto"/>
          </w:tcPr>
          <w:p>
            <w:r>
              <w:t>42184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4982</w:t>
            </w:r>
          </w:p>
        </w:tc>
        <w:tc>
          <w:tcPr>
            <w:tcW w:w="360" w:type="dxa"/>
            <w:shd w:val="clear" w:color="auto" w:fill="auto"/>
          </w:tcPr>
          <w:p>
            <w:r>
              <w:t>41430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4982</w:t>
            </w:r>
          </w:p>
        </w:tc>
        <w:tc>
          <w:tcPr>
            <w:tcW w:w="360" w:type="dxa"/>
            <w:shd w:val="clear" w:color="auto" w:fill="auto"/>
          </w:tcPr>
          <w:p>
            <w:r>
              <w:t>4996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4982</w:t>
            </w:r>
          </w:p>
        </w:tc>
        <w:tc>
          <w:tcPr>
            <w:tcW w:w="360" w:type="dxa"/>
            <w:shd w:val="clear" w:color="auto" w:fill="auto"/>
          </w:tcPr>
          <w:p>
            <w:r>
              <w:t>41429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4982</w:t>
            </w:r>
          </w:p>
        </w:tc>
        <w:tc>
          <w:tcPr>
            <w:tcW w:w="360" w:type="dxa"/>
            <w:shd w:val="clear" w:color="auto" w:fill="auto"/>
          </w:tcPr>
          <w:p>
            <w:r>
              <w:t>28214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4982</w:t>
            </w:r>
          </w:p>
        </w:tc>
        <w:tc>
          <w:tcPr>
            <w:tcW w:w="360" w:type="dxa"/>
            <w:shd w:val="clear" w:color="auto" w:fill="auto"/>
          </w:tcPr>
          <w:p>
            <w:r>
              <w:t>41431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4982</w:t>
            </w:r>
          </w:p>
        </w:tc>
        <w:tc>
          <w:tcPr>
            <w:tcW w:w="360" w:type="dxa"/>
            <w:shd w:val="clear" w:color="auto" w:fill="auto"/>
          </w:tcPr>
          <w:p>
            <w:r>
              <w:t>4997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4982</w:t>
            </w:r>
          </w:p>
        </w:tc>
        <w:tc>
          <w:tcPr>
            <w:tcW w:w="360" w:type="dxa"/>
            <w:shd w:val="clear" w:color="auto" w:fill="auto"/>
          </w:tcPr>
          <w:p>
            <w:r>
              <w:t>5156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4982</w:t>
            </w:r>
          </w:p>
        </w:tc>
        <w:tc>
          <w:tcPr>
            <w:tcW w:w="360" w:type="dxa"/>
            <w:shd w:val="clear" w:color="auto" w:fill="auto"/>
          </w:tcPr>
          <w:p>
            <w:r>
              <w:t>41689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4982</w:t>
            </w:r>
          </w:p>
        </w:tc>
        <w:tc>
          <w:tcPr>
            <w:tcW w:w="360" w:type="dxa"/>
            <w:shd w:val="clear" w:color="auto" w:fill="auto"/>
          </w:tcPr>
          <w:p>
            <w:r>
              <w:t>46429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4982</w:t>
            </w:r>
          </w:p>
        </w:tc>
        <w:tc>
          <w:tcPr>
            <w:tcW w:w="360" w:type="dxa"/>
            <w:shd w:val="clear" w:color="auto" w:fill="auto"/>
          </w:tcPr>
          <w:p>
            <w:r>
              <w:t>5234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28204</w:t>
            </w:r>
          </w:p>
        </w:tc>
        <w:tc>
          <w:tcPr>
            <w:tcW w:w="360" w:type="dxa"/>
            <w:shd w:val="clear" w:color="auto" w:fill="auto"/>
          </w:tcPr>
          <w:p>
            <w:r>
              <w:t>28205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15398</w:t>
            </w:r>
          </w:p>
        </w:tc>
        <w:tc>
          <w:tcPr>
            <w:tcW w:w="360" w:type="dxa"/>
            <w:shd w:val="clear" w:color="auto" w:fill="auto"/>
          </w:tcPr>
          <w:p>
            <w:r>
              <w:t>15418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15398</w:t>
            </w:r>
          </w:p>
        </w:tc>
        <w:tc>
          <w:tcPr>
            <w:tcW w:w="360" w:type="dxa"/>
            <w:shd w:val="clear" w:color="auto" w:fill="auto"/>
          </w:tcPr>
          <w:p>
            <w:r>
              <w:t>42726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15398</w:t>
            </w:r>
          </w:p>
        </w:tc>
        <w:tc>
          <w:tcPr>
            <w:tcW w:w="360" w:type="dxa"/>
            <w:shd w:val="clear" w:color="auto" w:fill="auto"/>
          </w:tcPr>
          <w:p>
            <w:r>
              <w:t>15400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15398</w:t>
            </w:r>
          </w:p>
        </w:tc>
        <w:tc>
          <w:tcPr>
            <w:tcW w:w="360" w:type="dxa"/>
            <w:shd w:val="clear" w:color="auto" w:fill="auto"/>
          </w:tcPr>
          <w:p>
            <w:r>
              <w:t>43715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15398</w:t>
            </w:r>
          </w:p>
        </w:tc>
        <w:tc>
          <w:tcPr>
            <w:tcW w:w="360" w:type="dxa"/>
            <w:shd w:val="clear" w:color="auto" w:fill="auto"/>
          </w:tcPr>
          <w:p>
            <w:r>
              <w:t>41969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15398</w:t>
            </w:r>
          </w:p>
        </w:tc>
        <w:tc>
          <w:tcPr>
            <w:tcW w:w="360" w:type="dxa"/>
            <w:shd w:val="clear" w:color="auto" w:fill="auto"/>
          </w:tcPr>
          <w:p>
            <w:r>
              <w:t>15420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15398</w:t>
            </w:r>
          </w:p>
        </w:tc>
        <w:tc>
          <w:tcPr>
            <w:tcW w:w="360" w:type="dxa"/>
            <w:shd w:val="clear" w:color="auto" w:fill="auto"/>
          </w:tcPr>
          <w:p>
            <w:r>
              <w:t>15402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15398</w:t>
            </w:r>
          </w:p>
        </w:tc>
        <w:tc>
          <w:tcPr>
            <w:tcW w:w="360" w:type="dxa"/>
            <w:shd w:val="clear" w:color="auto" w:fill="auto"/>
          </w:tcPr>
          <w:p>
            <w:r>
              <w:t>15403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5008</w:t>
            </w:r>
          </w:p>
        </w:tc>
        <w:tc>
          <w:tcPr>
            <w:tcW w:w="360" w:type="dxa"/>
            <w:shd w:val="clear" w:color="auto" w:fill="auto"/>
          </w:tcPr>
          <w:p>
            <w:r>
              <w:t>41829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5008</w:t>
            </w:r>
          </w:p>
        </w:tc>
        <w:tc>
          <w:tcPr>
            <w:tcW w:w="360" w:type="dxa"/>
            <w:shd w:val="clear" w:color="auto" w:fill="auto"/>
          </w:tcPr>
          <w:p>
            <w:r>
              <w:t>43907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5008</w:t>
            </w:r>
          </w:p>
        </w:tc>
        <w:tc>
          <w:tcPr>
            <w:tcW w:w="360" w:type="dxa"/>
            <w:shd w:val="clear" w:color="auto" w:fill="auto"/>
          </w:tcPr>
          <w:p>
            <w:r>
              <w:t>31153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5008</w:t>
            </w:r>
          </w:p>
        </w:tc>
        <w:tc>
          <w:tcPr>
            <w:tcW w:w="360" w:type="dxa"/>
            <w:shd w:val="clear" w:color="auto" w:fill="auto"/>
          </w:tcPr>
          <w:p>
            <w:r>
              <w:t>41874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5008</w:t>
            </w:r>
          </w:p>
        </w:tc>
        <w:tc>
          <w:tcPr>
            <w:tcW w:w="360" w:type="dxa"/>
            <w:shd w:val="clear" w:color="auto" w:fill="auto"/>
          </w:tcPr>
          <w:p>
            <w:r>
              <w:t>31152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5008</w:t>
            </w:r>
          </w:p>
        </w:tc>
        <w:tc>
          <w:tcPr>
            <w:tcW w:w="360" w:type="dxa"/>
            <w:shd w:val="clear" w:color="auto" w:fill="auto"/>
          </w:tcPr>
          <w:p>
            <w:r>
              <w:t>42744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5008</w:t>
            </w:r>
          </w:p>
        </w:tc>
        <w:tc>
          <w:tcPr>
            <w:tcW w:w="360" w:type="dxa"/>
            <w:shd w:val="clear" w:color="auto" w:fill="auto"/>
          </w:tcPr>
          <w:p>
            <w:r>
              <w:t>44124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5008</w:t>
            </w:r>
          </w:p>
        </w:tc>
        <w:tc>
          <w:tcPr>
            <w:tcW w:w="360" w:type="dxa"/>
            <w:shd w:val="clear" w:color="auto" w:fill="auto"/>
          </w:tcPr>
          <w:p>
            <w:r>
              <w:t>17908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5008</w:t>
            </w:r>
          </w:p>
        </w:tc>
        <w:tc>
          <w:tcPr>
            <w:tcW w:w="360" w:type="dxa"/>
            <w:shd w:val="clear" w:color="auto" w:fill="auto"/>
          </w:tcPr>
          <w:p>
            <w:r>
              <w:t>5018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5008</w:t>
            </w:r>
          </w:p>
        </w:tc>
        <w:tc>
          <w:tcPr>
            <w:tcW w:w="360" w:type="dxa"/>
            <w:shd w:val="clear" w:color="auto" w:fill="auto"/>
          </w:tcPr>
          <w:p>
            <w:r>
              <w:t>42885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5008</w:t>
            </w:r>
          </w:p>
        </w:tc>
        <w:tc>
          <w:tcPr>
            <w:tcW w:w="360" w:type="dxa"/>
            <w:shd w:val="clear" w:color="auto" w:fill="auto"/>
          </w:tcPr>
          <w:p>
            <w:r>
              <w:t>41875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5008</w:t>
            </w:r>
          </w:p>
        </w:tc>
        <w:tc>
          <w:tcPr>
            <w:tcW w:w="360" w:type="dxa"/>
            <w:shd w:val="clear" w:color="auto" w:fill="auto"/>
          </w:tcPr>
          <w:p>
            <w:r>
              <w:t>5248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5008</w:t>
            </w:r>
          </w:p>
        </w:tc>
        <w:tc>
          <w:tcPr>
            <w:tcW w:w="360" w:type="dxa"/>
            <w:shd w:val="clear" w:color="auto" w:fill="auto"/>
          </w:tcPr>
          <w:p>
            <w:r>
              <w:t>15518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5008</w:t>
            </w:r>
          </w:p>
        </w:tc>
        <w:tc>
          <w:tcPr>
            <w:tcW w:w="360" w:type="dxa"/>
            <w:shd w:val="clear" w:color="auto" w:fill="auto"/>
          </w:tcPr>
          <w:p>
            <w:r>
              <w:t>15393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5008</w:t>
            </w:r>
          </w:p>
        </w:tc>
        <w:tc>
          <w:tcPr>
            <w:tcW w:w="360" w:type="dxa"/>
            <w:shd w:val="clear" w:color="auto" w:fill="auto"/>
          </w:tcPr>
          <w:p>
            <w:r>
              <w:t>42064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5008</w:t>
            </w:r>
          </w:p>
        </w:tc>
        <w:tc>
          <w:tcPr>
            <w:tcW w:w="360" w:type="dxa"/>
            <w:shd w:val="clear" w:color="auto" w:fill="auto"/>
          </w:tcPr>
          <w:p>
            <w:r>
              <w:t>41899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5008</w:t>
            </w:r>
          </w:p>
        </w:tc>
        <w:tc>
          <w:tcPr>
            <w:tcW w:w="360" w:type="dxa"/>
            <w:shd w:val="clear" w:color="auto" w:fill="auto"/>
          </w:tcPr>
          <w:p>
            <w:r>
              <w:t>41876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5008</w:t>
            </w:r>
          </w:p>
        </w:tc>
        <w:tc>
          <w:tcPr>
            <w:tcW w:w="360" w:type="dxa"/>
            <w:shd w:val="clear" w:color="auto" w:fill="auto"/>
          </w:tcPr>
          <w:p>
            <w:r>
              <w:t>42745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5008</w:t>
            </w:r>
          </w:p>
        </w:tc>
        <w:tc>
          <w:tcPr>
            <w:tcW w:w="360" w:type="dxa"/>
            <w:shd w:val="clear" w:color="auto" w:fill="auto"/>
          </w:tcPr>
          <w:p>
            <w:r>
              <w:t>28439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5008</w:t>
            </w:r>
          </w:p>
        </w:tc>
        <w:tc>
          <w:tcPr>
            <w:tcW w:w="360" w:type="dxa"/>
            <w:shd w:val="clear" w:color="auto" w:fill="auto"/>
          </w:tcPr>
          <w:p>
            <w:r>
              <w:t>15368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5008</w:t>
            </w:r>
          </w:p>
        </w:tc>
        <w:tc>
          <w:tcPr>
            <w:tcW w:w="360" w:type="dxa"/>
            <w:shd w:val="clear" w:color="auto" w:fill="auto"/>
          </w:tcPr>
          <w:p>
            <w:r>
              <w:t>42746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5008</w:t>
            </w:r>
          </w:p>
        </w:tc>
        <w:tc>
          <w:tcPr>
            <w:tcW w:w="360" w:type="dxa"/>
            <w:shd w:val="clear" w:color="auto" w:fill="auto"/>
          </w:tcPr>
          <w:p>
            <w:r>
              <w:t>46149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5008</w:t>
            </w:r>
          </w:p>
        </w:tc>
        <w:tc>
          <w:tcPr>
            <w:tcW w:w="360" w:type="dxa"/>
            <w:shd w:val="clear" w:color="auto" w:fill="auto"/>
          </w:tcPr>
          <w:p>
            <w:r>
              <w:t>5020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5008</w:t>
            </w:r>
          </w:p>
        </w:tc>
        <w:tc>
          <w:tcPr>
            <w:tcW w:w="360" w:type="dxa"/>
            <w:shd w:val="clear" w:color="auto" w:fill="auto"/>
          </w:tcPr>
          <w:p>
            <w:r>
              <w:t>31154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5008</w:t>
            </w:r>
          </w:p>
        </w:tc>
        <w:tc>
          <w:tcPr>
            <w:tcW w:w="360" w:type="dxa"/>
            <w:shd w:val="clear" w:color="auto" w:fill="auto"/>
          </w:tcPr>
          <w:p>
            <w:r>
              <w:t>14918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5008</w:t>
            </w:r>
          </w:p>
        </w:tc>
        <w:tc>
          <w:tcPr>
            <w:tcW w:w="360" w:type="dxa"/>
            <w:shd w:val="clear" w:color="auto" w:fill="auto"/>
          </w:tcPr>
          <w:p>
            <w:r>
              <w:t>42747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5008</w:t>
            </w:r>
          </w:p>
        </w:tc>
        <w:tc>
          <w:tcPr>
            <w:tcW w:w="360" w:type="dxa"/>
            <w:shd w:val="clear" w:color="auto" w:fill="auto"/>
          </w:tcPr>
          <w:p>
            <w:r>
              <w:t>41677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5008</w:t>
            </w:r>
          </w:p>
        </w:tc>
        <w:tc>
          <w:tcPr>
            <w:tcW w:w="360" w:type="dxa"/>
            <w:shd w:val="clear" w:color="auto" w:fill="auto"/>
          </w:tcPr>
          <w:p>
            <w:r>
              <w:t>46150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5008</w:t>
            </w:r>
          </w:p>
        </w:tc>
        <w:tc>
          <w:tcPr>
            <w:tcW w:w="360" w:type="dxa"/>
            <w:shd w:val="clear" w:color="auto" w:fill="auto"/>
          </w:tcPr>
          <w:p>
            <w:r>
              <w:t>41878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5008</w:t>
            </w:r>
          </w:p>
        </w:tc>
        <w:tc>
          <w:tcPr>
            <w:tcW w:w="360" w:type="dxa"/>
            <w:shd w:val="clear" w:color="auto" w:fill="auto"/>
          </w:tcPr>
          <w:p>
            <w:r>
              <w:t>15369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5008</w:t>
            </w:r>
          </w:p>
        </w:tc>
        <w:tc>
          <w:tcPr>
            <w:tcW w:w="360" w:type="dxa"/>
            <w:shd w:val="clear" w:color="auto" w:fill="auto"/>
          </w:tcPr>
          <w:p>
            <w:r>
              <w:t>15419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5008</w:t>
            </w:r>
          </w:p>
        </w:tc>
        <w:tc>
          <w:tcPr>
            <w:tcW w:w="360" w:type="dxa"/>
            <w:shd w:val="clear" w:color="auto" w:fill="auto"/>
          </w:tcPr>
          <w:p>
            <w:r>
              <w:t>28489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5008</w:t>
            </w:r>
          </w:p>
        </w:tc>
        <w:tc>
          <w:tcPr>
            <w:tcW w:w="360" w:type="dxa"/>
            <w:shd w:val="clear" w:color="auto" w:fill="auto"/>
          </w:tcPr>
          <w:p>
            <w:r>
              <w:t>41680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5008</w:t>
            </w:r>
          </w:p>
        </w:tc>
        <w:tc>
          <w:tcPr>
            <w:tcW w:w="360" w:type="dxa"/>
            <w:shd w:val="clear" w:color="auto" w:fill="auto"/>
          </w:tcPr>
          <w:p>
            <w:r>
              <w:t>5017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5008</w:t>
            </w:r>
          </w:p>
        </w:tc>
        <w:tc>
          <w:tcPr>
            <w:tcW w:w="360" w:type="dxa"/>
            <w:shd w:val="clear" w:color="auto" w:fill="auto"/>
          </w:tcPr>
          <w:p>
            <w:r>
              <w:t>16204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5008</w:t>
            </w:r>
          </w:p>
        </w:tc>
        <w:tc>
          <w:tcPr>
            <w:tcW w:w="360" w:type="dxa"/>
            <w:shd w:val="clear" w:color="auto" w:fill="auto"/>
          </w:tcPr>
          <w:p>
            <w:r>
              <w:t>31155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5008</w:t>
            </w:r>
          </w:p>
        </w:tc>
        <w:tc>
          <w:tcPr>
            <w:tcW w:w="360" w:type="dxa"/>
            <w:shd w:val="clear" w:color="auto" w:fill="auto"/>
          </w:tcPr>
          <w:p>
            <w:r>
              <w:t>46151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5008</w:t>
            </w:r>
          </w:p>
        </w:tc>
        <w:tc>
          <w:tcPr>
            <w:tcW w:w="360" w:type="dxa"/>
            <w:shd w:val="clear" w:color="auto" w:fill="auto"/>
          </w:tcPr>
          <w:p>
            <w:r>
              <w:t>46152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5008</w:t>
            </w:r>
          </w:p>
        </w:tc>
        <w:tc>
          <w:tcPr>
            <w:tcW w:w="360" w:type="dxa"/>
            <w:shd w:val="clear" w:color="auto" w:fill="auto"/>
          </w:tcPr>
          <w:p>
            <w:r>
              <w:t>43374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5008</w:t>
            </w:r>
          </w:p>
        </w:tc>
        <w:tc>
          <w:tcPr>
            <w:tcW w:w="360" w:type="dxa"/>
            <w:shd w:val="clear" w:color="auto" w:fill="auto"/>
          </w:tcPr>
          <w:p>
            <w:r>
              <w:t>41877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5008</w:t>
            </w:r>
          </w:p>
        </w:tc>
        <w:tc>
          <w:tcPr>
            <w:tcW w:w="360" w:type="dxa"/>
            <w:shd w:val="clear" w:color="auto" w:fill="auto"/>
          </w:tcPr>
          <w:p>
            <w:r>
              <w:t>23769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5008</w:t>
            </w:r>
          </w:p>
        </w:tc>
        <w:tc>
          <w:tcPr>
            <w:tcW w:w="360" w:type="dxa"/>
            <w:shd w:val="clear" w:color="auto" w:fill="auto"/>
          </w:tcPr>
          <w:p>
            <w:r>
              <w:t>5022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5008</w:t>
            </w:r>
          </w:p>
        </w:tc>
        <w:tc>
          <w:tcPr>
            <w:tcW w:w="360" w:type="dxa"/>
            <w:shd w:val="clear" w:color="auto" w:fill="auto"/>
          </w:tcPr>
          <w:p>
            <w:r>
              <w:t>42900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5008</w:t>
            </w:r>
          </w:p>
        </w:tc>
        <w:tc>
          <w:tcPr>
            <w:tcW w:w="360" w:type="dxa"/>
            <w:shd w:val="clear" w:color="auto" w:fill="auto"/>
          </w:tcPr>
          <w:p>
            <w:r>
              <w:t>31156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5008</w:t>
            </w:r>
          </w:p>
        </w:tc>
        <w:tc>
          <w:tcPr>
            <w:tcW w:w="360" w:type="dxa"/>
            <w:shd w:val="clear" w:color="auto" w:fill="auto"/>
          </w:tcPr>
          <w:p>
            <w:r>
              <w:t>15453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5008</w:t>
            </w:r>
          </w:p>
        </w:tc>
        <w:tc>
          <w:tcPr>
            <w:tcW w:w="360" w:type="dxa"/>
            <w:shd w:val="clear" w:color="auto" w:fill="auto"/>
          </w:tcPr>
          <w:p>
            <w:r>
              <w:t>31157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4978</w:t>
            </w:r>
          </w:p>
        </w:tc>
        <w:tc>
          <w:tcPr>
            <w:tcW w:w="360" w:type="dxa"/>
            <w:shd w:val="clear" w:color="auto" w:fill="auto"/>
          </w:tcPr>
          <w:p>
            <w:r>
              <w:t>5260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4978</w:t>
            </w:r>
          </w:p>
        </w:tc>
        <w:tc>
          <w:tcPr>
            <w:tcW w:w="360" w:type="dxa"/>
            <w:shd w:val="clear" w:color="auto" w:fill="auto"/>
          </w:tcPr>
          <w:p>
            <w:r>
              <w:t>31140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4978</w:t>
            </w:r>
          </w:p>
        </w:tc>
        <w:tc>
          <w:tcPr>
            <w:tcW w:w="360" w:type="dxa"/>
            <w:shd w:val="clear" w:color="auto" w:fill="auto"/>
          </w:tcPr>
          <w:p>
            <w:r>
              <w:t>41970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4978</w:t>
            </w:r>
          </w:p>
        </w:tc>
        <w:tc>
          <w:tcPr>
            <w:tcW w:w="360" w:type="dxa"/>
            <w:shd w:val="clear" w:color="auto" w:fill="auto"/>
          </w:tcPr>
          <w:p>
            <w:r>
              <w:t>15118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4978</w:t>
            </w:r>
          </w:p>
        </w:tc>
        <w:tc>
          <w:tcPr>
            <w:tcW w:w="360" w:type="dxa"/>
            <w:shd w:val="clear" w:color="auto" w:fill="auto"/>
          </w:tcPr>
          <w:p>
            <w:r>
              <w:t>42887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4978</w:t>
            </w:r>
          </w:p>
        </w:tc>
        <w:tc>
          <w:tcPr>
            <w:tcW w:w="360" w:type="dxa"/>
            <w:shd w:val="clear" w:color="auto" w:fill="auto"/>
          </w:tcPr>
          <w:p>
            <w:r>
              <w:t>5259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15478</w:t>
            </w:r>
          </w:p>
        </w:tc>
        <w:tc>
          <w:tcPr>
            <w:tcW w:w="360" w:type="dxa"/>
            <w:shd w:val="clear" w:color="auto" w:fill="auto"/>
          </w:tcPr>
          <w:p>
            <w:r>
              <w:t>41971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15478</w:t>
            </w:r>
          </w:p>
        </w:tc>
        <w:tc>
          <w:tcPr>
            <w:tcW w:w="360" w:type="dxa"/>
            <w:shd w:val="clear" w:color="auto" w:fill="auto"/>
          </w:tcPr>
          <w:p>
            <w:r>
              <w:t>31149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15478</w:t>
            </w:r>
          </w:p>
        </w:tc>
        <w:tc>
          <w:tcPr>
            <w:tcW w:w="360" w:type="dxa"/>
            <w:shd w:val="clear" w:color="auto" w:fill="auto"/>
          </w:tcPr>
          <w:p>
            <w:r>
              <w:t>42727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15478</w:t>
            </w:r>
          </w:p>
        </w:tc>
        <w:tc>
          <w:tcPr>
            <w:tcW w:w="360" w:type="dxa"/>
            <w:shd w:val="clear" w:color="auto" w:fill="auto"/>
          </w:tcPr>
          <w:p>
            <w:r>
              <w:t>41972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15478</w:t>
            </w:r>
          </w:p>
        </w:tc>
        <w:tc>
          <w:tcPr>
            <w:tcW w:w="360" w:type="dxa"/>
            <w:shd w:val="clear" w:color="auto" w:fill="auto"/>
          </w:tcPr>
          <w:p>
            <w:r>
              <w:t>41973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15478</w:t>
            </w:r>
          </w:p>
        </w:tc>
        <w:tc>
          <w:tcPr>
            <w:tcW w:w="360" w:type="dxa"/>
            <w:shd w:val="clear" w:color="auto" w:fill="auto"/>
          </w:tcPr>
          <w:p>
            <w:r>
              <w:t>31150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15478</w:t>
            </w:r>
          </w:p>
        </w:tc>
        <w:tc>
          <w:tcPr>
            <w:tcW w:w="360" w:type="dxa"/>
            <w:shd w:val="clear" w:color="auto" w:fill="auto"/>
          </w:tcPr>
          <w:p>
            <w:r>
              <w:t>45469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15478</w:t>
            </w:r>
          </w:p>
        </w:tc>
        <w:tc>
          <w:tcPr>
            <w:tcW w:w="360" w:type="dxa"/>
            <w:shd w:val="clear" w:color="auto" w:fill="auto"/>
          </w:tcPr>
          <w:p>
            <w:r>
              <w:t>45470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15478</w:t>
            </w:r>
          </w:p>
        </w:tc>
        <w:tc>
          <w:tcPr>
            <w:tcW w:w="360" w:type="dxa"/>
            <w:shd w:val="clear" w:color="auto" w:fill="auto"/>
          </w:tcPr>
          <w:p>
            <w:r>
              <w:t>31151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15803</w:t>
            </w:r>
          </w:p>
        </w:tc>
        <w:tc>
          <w:tcPr>
            <w:tcW w:w="360" w:type="dxa"/>
            <w:shd w:val="clear" w:color="auto" w:fill="auto"/>
          </w:tcPr>
          <w:p>
            <w:r>
              <w:t>15804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15803</w:t>
            </w:r>
          </w:p>
        </w:tc>
        <w:tc>
          <w:tcPr>
            <w:tcW w:w="360" w:type="dxa"/>
            <w:shd w:val="clear" w:color="auto" w:fill="auto"/>
          </w:tcPr>
          <w:p>
            <w:r>
              <w:t>47185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42169</w:t>
            </w:r>
          </w:p>
        </w:tc>
        <w:tc>
          <w:tcPr>
            <w:tcW w:w="360" w:type="dxa"/>
            <w:shd w:val="clear" w:color="auto" w:fill="auto"/>
          </w:tcPr>
          <w:p>
            <w:r>
              <w:t>44069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4896</w:t>
            </w:r>
          </w:p>
        </w:tc>
        <w:tc>
          <w:tcPr>
            <w:tcW w:w="360" w:type="dxa"/>
            <w:shd w:val="clear" w:color="auto" w:fill="auto"/>
          </w:tcPr>
          <w:p>
            <w:r>
              <w:t>28508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4896</w:t>
            </w:r>
          </w:p>
        </w:tc>
        <w:tc>
          <w:tcPr>
            <w:tcW w:w="360" w:type="dxa"/>
            <w:shd w:val="clear" w:color="auto" w:fill="auto"/>
          </w:tcPr>
          <w:p>
            <w:r>
              <w:t>5024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4896</w:t>
            </w:r>
          </w:p>
        </w:tc>
        <w:tc>
          <w:tcPr>
            <w:tcW w:w="360" w:type="dxa"/>
            <w:shd w:val="clear" w:color="auto" w:fill="auto"/>
          </w:tcPr>
          <w:p>
            <w:r>
              <w:t>4897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4896</w:t>
            </w:r>
          </w:p>
        </w:tc>
        <w:tc>
          <w:tcPr>
            <w:tcW w:w="360" w:type="dxa"/>
            <w:shd w:val="clear" w:color="auto" w:fill="auto"/>
          </w:tcPr>
          <w:p>
            <w:r>
              <w:t>16205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4896</w:t>
            </w:r>
          </w:p>
        </w:tc>
        <w:tc>
          <w:tcPr>
            <w:tcW w:w="360" w:type="dxa"/>
            <w:shd w:val="clear" w:color="auto" w:fill="auto"/>
          </w:tcPr>
          <w:p>
            <w:r>
              <w:t>42728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5273</w:t>
            </w:r>
          </w:p>
        </w:tc>
        <w:tc>
          <w:tcPr>
            <w:tcW w:w="360" w:type="dxa"/>
            <w:shd w:val="clear" w:color="auto" w:fill="auto"/>
          </w:tcPr>
          <w:p>
            <w:r>
              <w:t>42173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5273</w:t>
            </w:r>
          </w:p>
        </w:tc>
        <w:tc>
          <w:tcPr>
            <w:tcW w:w="360" w:type="dxa"/>
            <w:shd w:val="clear" w:color="auto" w:fill="auto"/>
          </w:tcPr>
          <w:p>
            <w:r>
              <w:t>45000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5273</w:t>
            </w:r>
          </w:p>
        </w:tc>
        <w:tc>
          <w:tcPr>
            <w:tcW w:w="360" w:type="dxa"/>
            <w:shd w:val="clear" w:color="auto" w:fill="auto"/>
          </w:tcPr>
          <w:p>
            <w:r>
              <w:t>15458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4901</w:t>
            </w:r>
          </w:p>
        </w:tc>
        <w:tc>
          <w:tcPr>
            <w:tcW w:w="360" w:type="dxa"/>
            <w:shd w:val="clear" w:color="auto" w:fill="auto"/>
          </w:tcPr>
          <w:p>
            <w:r>
              <w:t>42174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4901</w:t>
            </w:r>
          </w:p>
        </w:tc>
        <w:tc>
          <w:tcPr>
            <w:tcW w:w="360" w:type="dxa"/>
            <w:shd w:val="clear" w:color="auto" w:fill="auto"/>
          </w:tcPr>
          <w:p>
            <w:r>
              <w:t>42175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4901</w:t>
            </w:r>
          </w:p>
        </w:tc>
        <w:tc>
          <w:tcPr>
            <w:tcW w:w="360" w:type="dxa"/>
            <w:shd w:val="clear" w:color="auto" w:fill="auto"/>
          </w:tcPr>
          <w:p>
            <w:r>
              <w:t>28440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4901</w:t>
            </w:r>
          </w:p>
        </w:tc>
        <w:tc>
          <w:tcPr>
            <w:tcW w:w="360" w:type="dxa"/>
            <w:shd w:val="clear" w:color="auto" w:fill="auto"/>
          </w:tcPr>
          <w:p>
            <w:r>
              <w:t>14848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4901</w:t>
            </w:r>
          </w:p>
        </w:tc>
        <w:tc>
          <w:tcPr>
            <w:tcW w:w="360" w:type="dxa"/>
            <w:shd w:val="clear" w:color="auto" w:fill="auto"/>
          </w:tcPr>
          <w:p>
            <w:r>
              <w:t>23912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4901</w:t>
            </w:r>
          </w:p>
        </w:tc>
        <w:tc>
          <w:tcPr>
            <w:tcW w:w="360" w:type="dxa"/>
            <w:shd w:val="clear" w:color="auto" w:fill="auto"/>
          </w:tcPr>
          <w:p>
            <w:r>
              <w:t>16209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4901</w:t>
            </w:r>
          </w:p>
        </w:tc>
        <w:tc>
          <w:tcPr>
            <w:tcW w:w="360" w:type="dxa"/>
            <w:shd w:val="clear" w:color="auto" w:fill="auto"/>
          </w:tcPr>
          <w:p>
            <w:r>
              <w:t>47920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4901</w:t>
            </w:r>
          </w:p>
        </w:tc>
        <w:tc>
          <w:tcPr>
            <w:tcW w:w="360" w:type="dxa"/>
            <w:shd w:val="clear" w:color="auto" w:fill="auto"/>
          </w:tcPr>
          <w:p>
            <w:r>
              <w:t>28441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4901</w:t>
            </w:r>
          </w:p>
        </w:tc>
        <w:tc>
          <w:tcPr>
            <w:tcW w:w="360" w:type="dxa"/>
            <w:shd w:val="clear" w:color="auto" w:fill="auto"/>
          </w:tcPr>
          <w:p>
            <w:r>
              <w:t>23915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4901</w:t>
            </w:r>
          </w:p>
        </w:tc>
        <w:tc>
          <w:tcPr>
            <w:tcW w:w="360" w:type="dxa"/>
            <w:shd w:val="clear" w:color="auto" w:fill="auto"/>
          </w:tcPr>
          <w:p>
            <w:r>
              <w:t>16210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4901</w:t>
            </w:r>
          </w:p>
        </w:tc>
        <w:tc>
          <w:tcPr>
            <w:tcW w:w="360" w:type="dxa"/>
            <w:shd w:val="clear" w:color="auto" w:fill="auto"/>
          </w:tcPr>
          <w:p>
            <w:r>
              <w:t>47921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4901</w:t>
            </w:r>
          </w:p>
        </w:tc>
        <w:tc>
          <w:tcPr>
            <w:tcW w:w="360" w:type="dxa"/>
            <w:shd w:val="clear" w:color="auto" w:fill="auto"/>
          </w:tcPr>
          <w:p>
            <w:r>
              <w:t>42176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5249</w:t>
            </w:r>
          </w:p>
        </w:tc>
        <w:tc>
          <w:tcPr>
            <w:tcW w:w="360" w:type="dxa"/>
            <w:shd w:val="clear" w:color="auto" w:fill="auto"/>
          </w:tcPr>
          <w:p>
            <w:r>
              <w:t>42901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5249</w:t>
            </w:r>
          </w:p>
        </w:tc>
        <w:tc>
          <w:tcPr>
            <w:tcW w:w="360" w:type="dxa"/>
            <w:shd w:val="clear" w:color="auto" w:fill="auto"/>
          </w:tcPr>
          <w:p>
            <w:r>
              <w:t>41654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5249</w:t>
            </w:r>
          </w:p>
        </w:tc>
        <w:tc>
          <w:tcPr>
            <w:tcW w:w="360" w:type="dxa"/>
            <w:shd w:val="clear" w:color="auto" w:fill="auto"/>
          </w:tcPr>
          <w:p>
            <w:r>
              <w:t>41655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5249</w:t>
            </w:r>
          </w:p>
        </w:tc>
        <w:tc>
          <w:tcPr>
            <w:tcW w:w="360" w:type="dxa"/>
            <w:shd w:val="clear" w:color="auto" w:fill="auto"/>
          </w:tcPr>
          <w:p>
            <w:r>
              <w:t>41839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5249</w:t>
            </w:r>
          </w:p>
        </w:tc>
        <w:tc>
          <w:tcPr>
            <w:tcW w:w="360" w:type="dxa"/>
            <w:shd w:val="clear" w:color="auto" w:fill="auto"/>
          </w:tcPr>
          <w:p>
            <w:r>
              <w:t>42709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5249</w:t>
            </w:r>
          </w:p>
        </w:tc>
        <w:tc>
          <w:tcPr>
            <w:tcW w:w="360" w:type="dxa"/>
            <w:shd w:val="clear" w:color="auto" w:fill="auto"/>
          </w:tcPr>
          <w:p>
            <w:r>
              <w:t>15423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5249</w:t>
            </w:r>
          </w:p>
        </w:tc>
        <w:tc>
          <w:tcPr>
            <w:tcW w:w="360" w:type="dxa"/>
            <w:shd w:val="clear" w:color="auto" w:fill="auto"/>
          </w:tcPr>
          <w:p>
            <w:r>
              <w:t>47183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5249</w:t>
            </w:r>
          </w:p>
        </w:tc>
        <w:tc>
          <w:tcPr>
            <w:tcW w:w="360" w:type="dxa"/>
            <w:shd w:val="clear" w:color="auto" w:fill="auto"/>
          </w:tcPr>
          <w:p>
            <w:r>
              <w:t>42324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5249</w:t>
            </w:r>
          </w:p>
        </w:tc>
        <w:tc>
          <w:tcPr>
            <w:tcW w:w="360" w:type="dxa"/>
            <w:shd w:val="clear" w:color="auto" w:fill="auto"/>
          </w:tcPr>
          <w:p>
            <w:r>
              <w:t>42710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5249</w:t>
            </w:r>
          </w:p>
        </w:tc>
        <w:tc>
          <w:tcPr>
            <w:tcW w:w="360" w:type="dxa"/>
            <w:shd w:val="clear" w:color="auto" w:fill="auto"/>
          </w:tcPr>
          <w:p>
            <w:r>
              <w:t>42325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5249</w:t>
            </w:r>
          </w:p>
        </w:tc>
        <w:tc>
          <w:tcPr>
            <w:tcW w:w="360" w:type="dxa"/>
            <w:shd w:val="clear" w:color="auto" w:fill="auto"/>
          </w:tcPr>
          <w:p>
            <w:r>
              <w:t>42739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5249</w:t>
            </w:r>
          </w:p>
        </w:tc>
        <w:tc>
          <w:tcPr>
            <w:tcW w:w="360" w:type="dxa"/>
            <w:shd w:val="clear" w:color="auto" w:fill="auto"/>
          </w:tcPr>
          <w:p>
            <w:r>
              <w:t>41656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5249</w:t>
            </w:r>
          </w:p>
        </w:tc>
        <w:tc>
          <w:tcPr>
            <w:tcW w:w="360" w:type="dxa"/>
            <w:shd w:val="clear" w:color="auto" w:fill="auto"/>
          </w:tcPr>
          <w:p>
            <w:r>
              <w:t>47184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5249</w:t>
            </w:r>
          </w:p>
        </w:tc>
        <w:tc>
          <w:tcPr>
            <w:tcW w:w="360" w:type="dxa"/>
            <w:shd w:val="clear" w:color="auto" w:fill="auto"/>
          </w:tcPr>
          <w:p>
            <w:r>
              <w:t>41657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5249</w:t>
            </w:r>
          </w:p>
        </w:tc>
        <w:tc>
          <w:tcPr>
            <w:tcW w:w="360" w:type="dxa"/>
            <w:shd w:val="clear" w:color="auto" w:fill="auto"/>
          </w:tcPr>
          <w:p>
            <w:r>
              <w:t>42711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5249</w:t>
            </w:r>
          </w:p>
        </w:tc>
        <w:tc>
          <w:tcPr>
            <w:tcW w:w="360" w:type="dxa"/>
            <w:shd w:val="clear" w:color="auto" w:fill="auto"/>
          </w:tcPr>
          <w:p>
            <w:r>
              <w:t>41658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5249</w:t>
            </w:r>
          </w:p>
        </w:tc>
        <w:tc>
          <w:tcPr>
            <w:tcW w:w="360" w:type="dxa"/>
            <w:shd w:val="clear" w:color="auto" w:fill="auto"/>
          </w:tcPr>
          <w:p>
            <w:r>
              <w:t>42199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5249</w:t>
            </w:r>
          </w:p>
        </w:tc>
        <w:tc>
          <w:tcPr>
            <w:tcW w:w="360" w:type="dxa"/>
            <w:shd w:val="clear" w:color="auto" w:fill="auto"/>
          </w:tcPr>
          <w:p>
            <w:r>
              <w:t>42740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5249</w:t>
            </w:r>
          </w:p>
        </w:tc>
        <w:tc>
          <w:tcPr>
            <w:tcW w:w="360" w:type="dxa"/>
            <w:shd w:val="clear" w:color="auto" w:fill="auto"/>
          </w:tcPr>
          <w:p>
            <w:r>
              <w:t>41659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5249</w:t>
            </w:r>
          </w:p>
        </w:tc>
        <w:tc>
          <w:tcPr>
            <w:tcW w:w="360" w:type="dxa"/>
            <w:shd w:val="clear" w:color="auto" w:fill="auto"/>
          </w:tcPr>
          <w:p>
            <w:r>
              <w:t>5250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5249</w:t>
            </w:r>
          </w:p>
        </w:tc>
        <w:tc>
          <w:tcPr>
            <w:tcW w:w="360" w:type="dxa"/>
            <w:shd w:val="clear" w:color="auto" w:fill="auto"/>
          </w:tcPr>
          <w:p>
            <w:r>
              <w:t>41660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5249</w:t>
            </w:r>
          </w:p>
        </w:tc>
        <w:tc>
          <w:tcPr>
            <w:tcW w:w="360" w:type="dxa"/>
            <w:shd w:val="clear" w:color="auto" w:fill="auto"/>
          </w:tcPr>
          <w:p>
            <w:r>
              <w:t>5251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5249</w:t>
            </w:r>
          </w:p>
        </w:tc>
        <w:tc>
          <w:tcPr>
            <w:tcW w:w="360" w:type="dxa"/>
            <w:shd w:val="clear" w:color="auto" w:fill="auto"/>
          </w:tcPr>
          <w:p>
            <w:r>
              <w:t>41661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5249</w:t>
            </w:r>
          </w:p>
        </w:tc>
        <w:tc>
          <w:tcPr>
            <w:tcW w:w="360" w:type="dxa"/>
            <w:shd w:val="clear" w:color="auto" w:fill="auto"/>
          </w:tcPr>
          <w:p>
            <w:r>
              <w:t>41662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5249</w:t>
            </w:r>
          </w:p>
        </w:tc>
        <w:tc>
          <w:tcPr>
            <w:tcW w:w="360" w:type="dxa"/>
            <w:shd w:val="clear" w:color="auto" w:fill="auto"/>
          </w:tcPr>
          <w:p>
            <w:r>
              <w:t>42194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5249</w:t>
            </w:r>
          </w:p>
        </w:tc>
        <w:tc>
          <w:tcPr>
            <w:tcW w:w="360" w:type="dxa"/>
            <w:shd w:val="clear" w:color="auto" w:fill="auto"/>
          </w:tcPr>
          <w:p>
            <w:r>
              <w:t>47009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5249</w:t>
            </w:r>
          </w:p>
        </w:tc>
        <w:tc>
          <w:tcPr>
            <w:tcW w:w="360" w:type="dxa"/>
            <w:shd w:val="clear" w:color="auto" w:fill="auto"/>
          </w:tcPr>
          <w:p>
            <w:r>
              <w:t>46070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5249</w:t>
            </w:r>
          </w:p>
        </w:tc>
        <w:tc>
          <w:tcPr>
            <w:tcW w:w="360" w:type="dxa"/>
            <w:shd w:val="clear" w:color="auto" w:fill="auto"/>
          </w:tcPr>
          <w:p>
            <w:r>
              <w:t>41843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5249</w:t>
            </w:r>
          </w:p>
        </w:tc>
        <w:tc>
          <w:tcPr>
            <w:tcW w:w="360" w:type="dxa"/>
            <w:shd w:val="clear" w:color="auto" w:fill="auto"/>
          </w:tcPr>
          <w:p>
            <w:r>
              <w:t>28616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5007</w:t>
            </w:r>
          </w:p>
        </w:tc>
        <w:tc>
          <w:tcPr>
            <w:tcW w:w="360" w:type="dxa"/>
            <w:shd w:val="clear" w:color="auto" w:fill="auto"/>
          </w:tcPr>
          <w:p>
            <w:r>
              <w:t>16211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5007</w:t>
            </w:r>
          </w:p>
        </w:tc>
        <w:tc>
          <w:tcPr>
            <w:tcW w:w="360" w:type="dxa"/>
            <w:shd w:val="clear" w:color="auto" w:fill="auto"/>
          </w:tcPr>
          <w:p>
            <w:r>
              <w:t>47922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5274</w:t>
            </w:r>
          </w:p>
        </w:tc>
        <w:tc>
          <w:tcPr>
            <w:tcW w:w="360" w:type="dxa"/>
            <w:shd w:val="clear" w:color="auto" w:fill="auto"/>
          </w:tcPr>
          <w:p>
            <w:r>
              <w:t>15443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5274</w:t>
            </w:r>
          </w:p>
        </w:tc>
        <w:tc>
          <w:tcPr>
            <w:tcW w:w="360" w:type="dxa"/>
            <w:shd w:val="clear" w:color="auto" w:fill="auto"/>
          </w:tcPr>
          <w:p>
            <w:r>
              <w:t>5289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4983</w:t>
            </w:r>
          </w:p>
        </w:tc>
        <w:tc>
          <w:tcPr>
            <w:tcW w:w="360" w:type="dxa"/>
            <w:shd w:val="clear" w:color="auto" w:fill="auto"/>
          </w:tcPr>
          <w:p>
            <w:r>
              <w:t>45472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4983</w:t>
            </w:r>
          </w:p>
        </w:tc>
        <w:tc>
          <w:tcPr>
            <w:tcW w:w="360" w:type="dxa"/>
            <w:shd w:val="clear" w:color="auto" w:fill="auto"/>
          </w:tcPr>
          <w:p>
            <w:r>
              <w:t>31148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4983</w:t>
            </w:r>
          </w:p>
        </w:tc>
        <w:tc>
          <w:tcPr>
            <w:tcW w:w="360" w:type="dxa"/>
            <w:shd w:val="clear" w:color="auto" w:fill="auto"/>
          </w:tcPr>
          <w:p>
            <w:r>
              <w:t>4999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4983</w:t>
            </w:r>
          </w:p>
        </w:tc>
        <w:tc>
          <w:tcPr>
            <w:tcW w:w="360" w:type="dxa"/>
            <w:shd w:val="clear" w:color="auto" w:fill="auto"/>
          </w:tcPr>
          <w:p>
            <w:r>
              <w:t>42011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41489</w:t>
            </w:r>
          </w:p>
        </w:tc>
        <w:tc>
          <w:tcPr>
            <w:tcW w:w="360" w:type="dxa"/>
            <w:shd w:val="clear" w:color="auto" w:fill="auto"/>
          </w:tcPr>
          <w:p>
            <w:r>
              <w:t>41490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41489</w:t>
            </w:r>
          </w:p>
        </w:tc>
        <w:tc>
          <w:tcPr>
            <w:tcW w:w="360" w:type="dxa"/>
            <w:shd w:val="clear" w:color="auto" w:fill="auto"/>
          </w:tcPr>
          <w:p>
            <w:r>
              <w:t>41491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41489</w:t>
            </w:r>
          </w:p>
        </w:tc>
        <w:tc>
          <w:tcPr>
            <w:tcW w:w="360" w:type="dxa"/>
            <w:shd w:val="clear" w:color="auto" w:fill="auto"/>
          </w:tcPr>
          <w:p>
            <w:r>
              <w:t>41492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41489</w:t>
            </w:r>
          </w:p>
        </w:tc>
        <w:tc>
          <w:tcPr>
            <w:tcW w:w="360" w:type="dxa"/>
            <w:shd w:val="clear" w:color="auto" w:fill="auto"/>
          </w:tcPr>
          <w:p>
            <w:r>
              <w:t>41681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41489</w:t>
            </w:r>
          </w:p>
        </w:tc>
        <w:tc>
          <w:tcPr>
            <w:tcW w:w="360" w:type="dxa"/>
            <w:shd w:val="clear" w:color="auto" w:fill="auto"/>
          </w:tcPr>
          <w:p>
            <w:r>
              <w:t>41974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41489</w:t>
            </w:r>
          </w:p>
        </w:tc>
        <w:tc>
          <w:tcPr>
            <w:tcW w:w="360" w:type="dxa"/>
            <w:shd w:val="clear" w:color="auto" w:fill="auto"/>
          </w:tcPr>
          <w:p>
            <w:r>
              <w:t>41682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5148</w:t>
            </w:r>
          </w:p>
        </w:tc>
        <w:tc>
          <w:tcPr>
            <w:tcW w:w="360" w:type="dxa"/>
            <w:shd w:val="clear" w:color="auto" w:fill="auto"/>
          </w:tcPr>
          <w:p>
            <w:r>
              <w:t>28509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5148</w:t>
            </w:r>
          </w:p>
        </w:tc>
        <w:tc>
          <w:tcPr>
            <w:tcW w:w="360" w:type="dxa"/>
            <w:shd w:val="clear" w:color="auto" w:fill="auto"/>
          </w:tcPr>
          <w:p>
            <w:r>
              <w:t>16203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5148</w:t>
            </w:r>
          </w:p>
        </w:tc>
        <w:tc>
          <w:tcPr>
            <w:tcW w:w="360" w:type="dxa"/>
            <w:shd w:val="clear" w:color="auto" w:fill="auto"/>
          </w:tcPr>
          <w:p>
            <w:r>
              <w:t>28442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5148</w:t>
            </w:r>
          </w:p>
        </w:tc>
        <w:tc>
          <w:tcPr>
            <w:tcW w:w="360" w:type="dxa"/>
            <w:shd w:val="clear" w:color="auto" w:fill="auto"/>
          </w:tcPr>
          <w:p>
            <w:r>
              <w:t>43716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5148</w:t>
            </w:r>
          </w:p>
        </w:tc>
        <w:tc>
          <w:tcPr>
            <w:tcW w:w="360" w:type="dxa"/>
            <w:shd w:val="clear" w:color="auto" w:fill="auto"/>
          </w:tcPr>
          <w:p>
            <w:r>
              <w:t>5252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5148</w:t>
            </w:r>
          </w:p>
        </w:tc>
        <w:tc>
          <w:tcPr>
            <w:tcW w:w="360" w:type="dxa"/>
            <w:shd w:val="clear" w:color="auto" w:fill="auto"/>
          </w:tcPr>
          <w:p>
            <w:r>
              <w:t>16193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5148</w:t>
            </w:r>
          </w:p>
        </w:tc>
        <w:tc>
          <w:tcPr>
            <w:tcW w:w="360" w:type="dxa"/>
            <w:shd w:val="clear" w:color="auto" w:fill="auto"/>
          </w:tcPr>
          <w:p>
            <w:r>
              <w:t>42748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5148</w:t>
            </w:r>
          </w:p>
        </w:tc>
        <w:tc>
          <w:tcPr>
            <w:tcW w:w="360" w:type="dxa"/>
            <w:shd w:val="clear" w:color="auto" w:fill="auto"/>
          </w:tcPr>
          <w:p>
            <w:r>
              <w:t>42749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5148</w:t>
            </w:r>
          </w:p>
        </w:tc>
        <w:tc>
          <w:tcPr>
            <w:tcW w:w="360" w:type="dxa"/>
            <w:shd w:val="clear" w:color="auto" w:fill="auto"/>
          </w:tcPr>
          <w:p>
            <w:r>
              <w:t>16194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5148</w:t>
            </w:r>
          </w:p>
        </w:tc>
        <w:tc>
          <w:tcPr>
            <w:tcW w:w="360" w:type="dxa"/>
            <w:shd w:val="clear" w:color="auto" w:fill="auto"/>
          </w:tcPr>
          <w:p>
            <w:r>
              <w:t>16207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5148</w:t>
            </w:r>
          </w:p>
        </w:tc>
        <w:tc>
          <w:tcPr>
            <w:tcW w:w="360" w:type="dxa"/>
            <w:shd w:val="clear" w:color="auto" w:fill="auto"/>
          </w:tcPr>
          <w:p>
            <w:r>
              <w:t>15473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5148</w:t>
            </w:r>
          </w:p>
        </w:tc>
        <w:tc>
          <w:tcPr>
            <w:tcW w:w="360" w:type="dxa"/>
            <w:shd w:val="clear" w:color="auto" w:fill="auto"/>
          </w:tcPr>
          <w:p>
            <w:r>
              <w:t>15538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5148</w:t>
            </w:r>
          </w:p>
        </w:tc>
        <w:tc>
          <w:tcPr>
            <w:tcW w:w="360" w:type="dxa"/>
            <w:shd w:val="clear" w:color="auto" w:fill="auto"/>
          </w:tcPr>
          <w:p>
            <w:r>
              <w:t>47923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5148</w:t>
            </w:r>
          </w:p>
        </w:tc>
        <w:tc>
          <w:tcPr>
            <w:tcW w:w="360" w:type="dxa"/>
            <w:shd w:val="clear" w:color="auto" w:fill="auto"/>
          </w:tcPr>
          <w:p>
            <w:r>
              <w:t>41264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5148</w:t>
            </w:r>
          </w:p>
        </w:tc>
        <w:tc>
          <w:tcPr>
            <w:tcW w:w="360" w:type="dxa"/>
            <w:shd w:val="clear" w:color="auto" w:fill="auto"/>
          </w:tcPr>
          <w:p>
            <w:r>
              <w:t>5291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5148</w:t>
            </w:r>
          </w:p>
        </w:tc>
        <w:tc>
          <w:tcPr>
            <w:tcW w:w="360" w:type="dxa"/>
            <w:shd w:val="clear" w:color="auto" w:fill="auto"/>
          </w:tcPr>
          <w:p>
            <w:r>
              <w:t>5149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5148</w:t>
            </w:r>
          </w:p>
        </w:tc>
        <w:tc>
          <w:tcPr>
            <w:tcW w:w="360" w:type="dxa"/>
            <w:shd w:val="clear" w:color="auto" w:fill="auto"/>
          </w:tcPr>
          <w:p>
            <w:r>
              <w:t>5253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5148</w:t>
            </w:r>
          </w:p>
        </w:tc>
        <w:tc>
          <w:tcPr>
            <w:tcW w:w="360" w:type="dxa"/>
            <w:shd w:val="clear" w:color="auto" w:fill="auto"/>
          </w:tcPr>
          <w:p>
            <w:r>
              <w:t>22015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5148</w:t>
            </w:r>
          </w:p>
        </w:tc>
        <w:tc>
          <w:tcPr>
            <w:tcW w:w="360" w:type="dxa"/>
            <w:shd w:val="clear" w:color="auto" w:fill="auto"/>
          </w:tcPr>
          <w:p>
            <w:r>
              <w:t>28443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5148</w:t>
            </w:r>
          </w:p>
        </w:tc>
        <w:tc>
          <w:tcPr>
            <w:tcW w:w="360" w:type="dxa"/>
            <w:shd w:val="clear" w:color="auto" w:fill="auto"/>
          </w:tcPr>
          <w:p>
            <w:r>
              <w:t>31146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5148</w:t>
            </w:r>
          </w:p>
        </w:tc>
        <w:tc>
          <w:tcPr>
            <w:tcW w:w="360" w:type="dxa"/>
            <w:shd w:val="clear" w:color="auto" w:fill="auto"/>
          </w:tcPr>
          <w:p>
            <w:r>
              <w:t>31145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5148</w:t>
            </w:r>
          </w:p>
        </w:tc>
        <w:tc>
          <w:tcPr>
            <w:tcW w:w="360" w:type="dxa"/>
            <w:shd w:val="clear" w:color="auto" w:fill="auto"/>
          </w:tcPr>
          <w:p>
            <w:r>
              <w:t>5254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5148</w:t>
            </w:r>
          </w:p>
        </w:tc>
        <w:tc>
          <w:tcPr>
            <w:tcW w:w="360" w:type="dxa"/>
            <w:shd w:val="clear" w:color="auto" w:fill="auto"/>
          </w:tcPr>
          <w:p>
            <w:r>
              <w:t>43717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5148</w:t>
            </w:r>
          </w:p>
        </w:tc>
        <w:tc>
          <w:tcPr>
            <w:tcW w:w="360" w:type="dxa"/>
            <w:shd w:val="clear" w:color="auto" w:fill="auto"/>
          </w:tcPr>
          <w:p>
            <w:r>
              <w:t>43718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5148</w:t>
            </w:r>
          </w:p>
        </w:tc>
        <w:tc>
          <w:tcPr>
            <w:tcW w:w="360" w:type="dxa"/>
            <w:shd w:val="clear" w:color="auto" w:fill="auto"/>
          </w:tcPr>
          <w:p>
            <w:r>
              <w:t>31147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5148</w:t>
            </w:r>
          </w:p>
        </w:tc>
        <w:tc>
          <w:tcPr>
            <w:tcW w:w="360" w:type="dxa"/>
            <w:shd w:val="clear" w:color="auto" w:fill="auto"/>
          </w:tcPr>
          <w:p>
            <w:r>
              <w:t>42049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5148</w:t>
            </w:r>
          </w:p>
        </w:tc>
        <w:tc>
          <w:tcPr>
            <w:tcW w:w="360" w:type="dxa"/>
            <w:shd w:val="clear" w:color="auto" w:fill="auto"/>
          </w:tcPr>
          <w:p>
            <w:r>
              <w:t>41967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5148</w:t>
            </w:r>
          </w:p>
        </w:tc>
        <w:tc>
          <w:tcPr>
            <w:tcW w:w="360" w:type="dxa"/>
            <w:shd w:val="clear" w:color="auto" w:fill="auto"/>
          </w:tcPr>
          <w:p>
            <w:r>
              <w:t>42010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5148</w:t>
            </w:r>
          </w:p>
        </w:tc>
        <w:tc>
          <w:tcPr>
            <w:tcW w:w="360" w:type="dxa"/>
            <w:shd w:val="clear" w:color="auto" w:fill="auto"/>
          </w:tcPr>
          <w:p>
            <w:r>
              <w:t>15488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5148</w:t>
            </w:r>
          </w:p>
        </w:tc>
        <w:tc>
          <w:tcPr>
            <w:tcW w:w="360" w:type="dxa"/>
            <w:shd w:val="clear" w:color="auto" w:fill="auto"/>
          </w:tcPr>
          <w:p>
            <w:r>
              <w:t>28622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5148</w:t>
            </w:r>
          </w:p>
        </w:tc>
        <w:tc>
          <w:tcPr>
            <w:tcW w:w="360" w:type="dxa"/>
            <w:shd w:val="clear" w:color="auto" w:fill="auto"/>
          </w:tcPr>
          <w:p>
            <w:r>
              <w:t>42060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5148</w:t>
            </w:r>
          </w:p>
        </w:tc>
        <w:tc>
          <w:tcPr>
            <w:tcW w:w="360" w:type="dxa"/>
            <w:shd w:val="clear" w:color="auto" w:fill="auto"/>
          </w:tcPr>
          <w:p>
            <w:r>
              <w:t>15388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5148</w:t>
            </w:r>
          </w:p>
        </w:tc>
        <w:tc>
          <w:tcPr>
            <w:tcW w:w="360" w:type="dxa"/>
            <w:shd w:val="clear" w:color="auto" w:fill="auto"/>
          </w:tcPr>
          <w:p>
            <w:r>
              <w:t>43908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5148</w:t>
            </w:r>
          </w:p>
        </w:tc>
        <w:tc>
          <w:tcPr>
            <w:tcW w:w="360" w:type="dxa"/>
            <w:shd w:val="clear" w:color="auto" w:fill="auto"/>
          </w:tcPr>
          <w:p>
            <w:r>
              <w:t>28704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5148</w:t>
            </w:r>
          </w:p>
        </w:tc>
        <w:tc>
          <w:tcPr>
            <w:tcW w:w="360" w:type="dxa"/>
            <w:shd w:val="clear" w:color="auto" w:fill="auto"/>
          </w:tcPr>
          <w:p>
            <w:r>
              <w:t>43909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5148</w:t>
            </w:r>
          </w:p>
        </w:tc>
        <w:tc>
          <w:tcPr>
            <w:tcW w:w="360" w:type="dxa"/>
            <w:shd w:val="clear" w:color="auto" w:fill="auto"/>
          </w:tcPr>
          <w:p>
            <w:r>
              <w:t>5294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5148</w:t>
            </w:r>
          </w:p>
        </w:tc>
        <w:tc>
          <w:tcPr>
            <w:tcW w:w="360" w:type="dxa"/>
            <w:shd w:val="clear" w:color="auto" w:fill="auto"/>
          </w:tcPr>
          <w:p>
            <w:r>
              <w:t>24016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4984</w:t>
            </w:r>
          </w:p>
        </w:tc>
        <w:tc>
          <w:tcPr>
            <w:tcW w:w="360" w:type="dxa"/>
            <w:shd w:val="clear" w:color="auto" w:fill="auto"/>
          </w:tcPr>
          <w:p>
            <w:r>
              <w:t>5002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43910</w:t>
            </w:r>
          </w:p>
        </w:tc>
        <w:tc>
          <w:tcPr>
            <w:tcW w:w="360" w:type="dxa"/>
            <w:shd w:val="clear" w:color="auto" w:fill="auto"/>
          </w:tcPr>
          <w:p>
            <w:r>
              <w:t>43911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28208</w:t>
            </w:r>
          </w:p>
        </w:tc>
        <w:tc>
          <w:tcPr>
            <w:tcW w:w="360" w:type="dxa"/>
            <w:shd w:val="clear" w:color="auto" w:fill="auto"/>
          </w:tcPr>
          <w:p>
            <w:r>
              <w:t>28209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31159</w:t>
            </w:r>
          </w:p>
        </w:tc>
        <w:tc>
          <w:tcPr>
            <w:tcW w:w="360" w:type="dxa"/>
            <w:shd w:val="clear" w:color="auto" w:fill="auto"/>
          </w:tcPr>
          <w:p>
            <w:r>
              <w:t>31160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31159</w:t>
            </w:r>
          </w:p>
        </w:tc>
        <w:tc>
          <w:tcPr>
            <w:tcW w:w="360" w:type="dxa"/>
            <w:shd w:val="clear" w:color="auto" w:fill="auto"/>
          </w:tcPr>
          <w:p>
            <w:r>
              <w:t>43912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14703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5012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5013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23904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5014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28444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15379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48994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5296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23914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28445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15508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28447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15038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28448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23916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42034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41537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47924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23922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28449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43913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14923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41541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23923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42281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28450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41509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49005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5297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15509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28446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43914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23919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43915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15510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28452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47925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15511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28453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15512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43916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28454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41968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42902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49004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5298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5262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41934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46153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28455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46154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27</w:t>
            </w:r>
          </w:p>
        </w:tc>
        <w:tc>
          <w:tcPr>
            <w:tcW w:w="360" w:type="dxa"/>
            <w:shd w:val="clear" w:color="auto" w:fill="auto"/>
          </w:tcPr>
          <w:p>
            <w:r>
              <w:t>43917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5038</w:t>
            </w:r>
          </w:p>
        </w:tc>
        <w:tc>
          <w:tcPr>
            <w:tcW w:w="360" w:type="dxa"/>
            <w:shd w:val="clear" w:color="auto" w:fill="auto"/>
          </w:tcPr>
          <w:p>
            <w:r>
              <w:t>47634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5006</w:t>
            </w:r>
          </w:p>
        </w:tc>
        <w:tc>
          <w:tcPr>
            <w:tcW w:w="360" w:type="dxa"/>
            <w:shd w:val="clear" w:color="auto" w:fill="auto"/>
          </w:tcPr>
          <w:p>
            <w:r>
              <w:t>43383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5006</w:t>
            </w:r>
          </w:p>
        </w:tc>
        <w:tc>
          <w:tcPr>
            <w:tcW w:w="360" w:type="dxa"/>
            <w:shd w:val="clear" w:color="auto" w:fill="auto"/>
          </w:tcPr>
          <w:p>
            <w:r>
              <w:t>15438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5006</w:t>
            </w:r>
          </w:p>
        </w:tc>
        <w:tc>
          <w:tcPr>
            <w:tcW w:w="360" w:type="dxa"/>
            <w:shd w:val="clear" w:color="auto" w:fill="auto"/>
          </w:tcPr>
          <w:p>
            <w:r>
              <w:t>23804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5006</w:t>
            </w:r>
          </w:p>
        </w:tc>
        <w:tc>
          <w:tcPr>
            <w:tcW w:w="360" w:type="dxa"/>
            <w:shd w:val="clear" w:color="auto" w:fill="auto"/>
          </w:tcPr>
          <w:p>
            <w:r>
              <w:t>45477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5006</w:t>
            </w:r>
          </w:p>
        </w:tc>
        <w:tc>
          <w:tcPr>
            <w:tcW w:w="360" w:type="dxa"/>
            <w:shd w:val="clear" w:color="auto" w:fill="auto"/>
          </w:tcPr>
          <w:p>
            <w:r>
              <w:t>28623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5006</w:t>
            </w:r>
          </w:p>
        </w:tc>
        <w:tc>
          <w:tcPr>
            <w:tcW w:w="360" w:type="dxa"/>
            <w:shd w:val="clear" w:color="auto" w:fill="auto"/>
          </w:tcPr>
          <w:p>
            <w:r>
              <w:t>43719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5006</w:t>
            </w:r>
          </w:p>
        </w:tc>
        <w:tc>
          <w:tcPr>
            <w:tcW w:w="360" w:type="dxa"/>
            <w:shd w:val="clear" w:color="auto" w:fill="auto"/>
          </w:tcPr>
          <w:p>
            <w:r>
              <w:t>5009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5006</w:t>
            </w:r>
          </w:p>
        </w:tc>
        <w:tc>
          <w:tcPr>
            <w:tcW w:w="360" w:type="dxa"/>
            <w:shd w:val="clear" w:color="auto" w:fill="auto"/>
          </w:tcPr>
          <w:p>
            <w:r>
              <w:t>28624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5006</w:t>
            </w:r>
          </w:p>
        </w:tc>
        <w:tc>
          <w:tcPr>
            <w:tcW w:w="360" w:type="dxa"/>
            <w:shd w:val="clear" w:color="auto" w:fill="auto"/>
          </w:tcPr>
          <w:p>
            <w:r>
              <w:t>42084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5006</w:t>
            </w:r>
          </w:p>
        </w:tc>
        <w:tc>
          <w:tcPr>
            <w:tcW w:w="360" w:type="dxa"/>
            <w:shd w:val="clear" w:color="auto" w:fill="auto"/>
          </w:tcPr>
          <w:p>
            <w:r>
              <w:t>44204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5006</w:t>
            </w:r>
          </w:p>
        </w:tc>
        <w:tc>
          <w:tcPr>
            <w:tcW w:w="360" w:type="dxa"/>
            <w:shd w:val="clear" w:color="auto" w:fill="auto"/>
          </w:tcPr>
          <w:p>
            <w:r>
              <w:t>5175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5006</w:t>
            </w:r>
          </w:p>
        </w:tc>
        <w:tc>
          <w:tcPr>
            <w:tcW w:w="360" w:type="dxa"/>
            <w:shd w:val="clear" w:color="auto" w:fill="auto"/>
          </w:tcPr>
          <w:p>
            <w:r>
              <w:t>23768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5006</w:t>
            </w:r>
          </w:p>
        </w:tc>
        <w:tc>
          <w:tcPr>
            <w:tcW w:w="360" w:type="dxa"/>
            <w:shd w:val="clear" w:color="auto" w:fill="auto"/>
          </w:tcPr>
          <w:p>
            <w:r>
              <w:t>5174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5006</w:t>
            </w:r>
          </w:p>
        </w:tc>
        <w:tc>
          <w:tcPr>
            <w:tcW w:w="360" w:type="dxa"/>
            <w:shd w:val="clear" w:color="auto" w:fill="auto"/>
          </w:tcPr>
          <w:p>
            <w:r>
              <w:t>42085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5006</w:t>
            </w:r>
          </w:p>
        </w:tc>
        <w:tc>
          <w:tcPr>
            <w:tcW w:w="360" w:type="dxa"/>
            <w:shd w:val="clear" w:color="auto" w:fill="auto"/>
          </w:tcPr>
          <w:p>
            <w:r>
              <w:t>43384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5006</w:t>
            </w:r>
          </w:p>
        </w:tc>
        <w:tc>
          <w:tcPr>
            <w:tcW w:w="360" w:type="dxa"/>
            <w:shd w:val="clear" w:color="auto" w:fill="auto"/>
          </w:tcPr>
          <w:p>
            <w:r>
              <w:t>15523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5006</w:t>
            </w:r>
          </w:p>
        </w:tc>
        <w:tc>
          <w:tcPr>
            <w:tcW w:w="360" w:type="dxa"/>
            <w:shd w:val="clear" w:color="auto" w:fill="auto"/>
          </w:tcPr>
          <w:p>
            <w:r>
              <w:t>42326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5006</w:t>
            </w:r>
          </w:p>
        </w:tc>
        <w:tc>
          <w:tcPr>
            <w:tcW w:w="360" w:type="dxa"/>
            <w:shd w:val="clear" w:color="auto" w:fill="auto"/>
          </w:tcPr>
          <w:p>
            <w:r>
              <w:t>15448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5006</w:t>
            </w:r>
          </w:p>
        </w:tc>
        <w:tc>
          <w:tcPr>
            <w:tcW w:w="360" w:type="dxa"/>
            <w:shd w:val="clear" w:color="auto" w:fill="auto"/>
          </w:tcPr>
          <w:p>
            <w:r>
              <w:t>42903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5006</w:t>
            </w:r>
          </w:p>
        </w:tc>
        <w:tc>
          <w:tcPr>
            <w:tcW w:w="360" w:type="dxa"/>
            <w:shd w:val="clear" w:color="auto" w:fill="auto"/>
          </w:tcPr>
          <w:p>
            <w:r>
              <w:t>41840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5006</w:t>
            </w:r>
          </w:p>
        </w:tc>
        <w:tc>
          <w:tcPr>
            <w:tcW w:w="360" w:type="dxa"/>
            <w:shd w:val="clear" w:color="auto" w:fill="auto"/>
          </w:tcPr>
          <w:p>
            <w:r>
              <w:t>41663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5006</w:t>
            </w:r>
          </w:p>
        </w:tc>
        <w:tc>
          <w:tcPr>
            <w:tcW w:w="360" w:type="dxa"/>
            <w:shd w:val="clear" w:color="auto" w:fill="auto"/>
          </w:tcPr>
          <w:p>
            <w:r>
              <w:t>41841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5006</w:t>
            </w:r>
          </w:p>
        </w:tc>
        <w:tc>
          <w:tcPr>
            <w:tcW w:w="360" w:type="dxa"/>
            <w:shd w:val="clear" w:color="auto" w:fill="auto"/>
          </w:tcPr>
          <w:p>
            <w:r>
              <w:t>41842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5006</w:t>
            </w:r>
          </w:p>
        </w:tc>
        <w:tc>
          <w:tcPr>
            <w:tcW w:w="360" w:type="dxa"/>
            <w:shd w:val="clear" w:color="auto" w:fill="auto"/>
          </w:tcPr>
          <w:p>
            <w:r>
              <w:t>42905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5006</w:t>
            </w:r>
          </w:p>
        </w:tc>
        <w:tc>
          <w:tcPr>
            <w:tcW w:w="360" w:type="dxa"/>
            <w:shd w:val="clear" w:color="auto" w:fill="auto"/>
          </w:tcPr>
          <w:p>
            <w:r>
              <w:t>5010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5006</w:t>
            </w:r>
          </w:p>
        </w:tc>
        <w:tc>
          <w:tcPr>
            <w:tcW w:w="360" w:type="dxa"/>
            <w:shd w:val="clear" w:color="auto" w:fill="auto"/>
          </w:tcPr>
          <w:p>
            <w:r>
              <w:t>42906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5006</w:t>
            </w:r>
          </w:p>
        </w:tc>
        <w:tc>
          <w:tcPr>
            <w:tcW w:w="360" w:type="dxa"/>
            <w:shd w:val="clear" w:color="auto" w:fill="auto"/>
          </w:tcPr>
          <w:p>
            <w:r>
              <w:t>28491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5006</w:t>
            </w:r>
          </w:p>
        </w:tc>
        <w:tc>
          <w:tcPr>
            <w:tcW w:w="360" w:type="dxa"/>
            <w:shd w:val="clear" w:color="auto" w:fill="auto"/>
          </w:tcPr>
          <w:p>
            <w:r>
              <w:t>15384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5003</w:t>
            </w:r>
          </w:p>
        </w:tc>
        <w:tc>
          <w:tcPr>
            <w:tcW w:w="360" w:type="dxa"/>
            <w:shd w:val="clear" w:color="auto" w:fill="auto"/>
          </w:tcPr>
          <w:p>
            <w:r>
              <w:t>45478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5003</w:t>
            </w:r>
          </w:p>
        </w:tc>
        <w:tc>
          <w:tcPr>
            <w:tcW w:w="360" w:type="dxa"/>
            <w:shd w:val="clear" w:color="auto" w:fill="auto"/>
          </w:tcPr>
          <w:p>
            <w:r>
              <w:t>5004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15404</w:t>
            </w:r>
          </w:p>
        </w:tc>
        <w:tc>
          <w:tcPr>
            <w:tcW w:w="360" w:type="dxa"/>
            <w:shd w:val="clear" w:color="auto" w:fill="auto"/>
          </w:tcPr>
          <w:p>
            <w:r>
              <w:t>42730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15404</w:t>
            </w:r>
          </w:p>
        </w:tc>
        <w:tc>
          <w:tcPr>
            <w:tcW w:w="360" w:type="dxa"/>
            <w:shd w:val="clear" w:color="auto" w:fill="auto"/>
          </w:tcPr>
          <w:p>
            <w:r>
              <w:t>42179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15404</w:t>
            </w:r>
          </w:p>
        </w:tc>
        <w:tc>
          <w:tcPr>
            <w:tcW w:w="360" w:type="dxa"/>
            <w:shd w:val="clear" w:color="auto" w:fill="auto"/>
          </w:tcPr>
          <w:p>
            <w:r>
              <w:t>15414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15404</w:t>
            </w:r>
          </w:p>
        </w:tc>
        <w:tc>
          <w:tcPr>
            <w:tcW w:w="360" w:type="dxa"/>
            <w:shd w:val="clear" w:color="auto" w:fill="auto"/>
          </w:tcPr>
          <w:p>
            <w:r>
              <w:t>15416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15404</w:t>
            </w:r>
          </w:p>
        </w:tc>
        <w:tc>
          <w:tcPr>
            <w:tcW w:w="360" w:type="dxa"/>
            <w:shd w:val="clear" w:color="auto" w:fill="auto"/>
          </w:tcPr>
          <w:p>
            <w:r>
              <w:t>28210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15404</w:t>
            </w:r>
          </w:p>
        </w:tc>
        <w:tc>
          <w:tcPr>
            <w:tcW w:w="360" w:type="dxa"/>
            <w:shd w:val="clear" w:color="auto" w:fill="auto"/>
          </w:tcPr>
          <w:p>
            <w:r>
              <w:t>43375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15404</w:t>
            </w:r>
          </w:p>
        </w:tc>
        <w:tc>
          <w:tcPr>
            <w:tcW w:w="360" w:type="dxa"/>
            <w:shd w:val="clear" w:color="auto" w:fill="auto"/>
          </w:tcPr>
          <w:p>
            <w:r>
              <w:t>43918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15404</w:t>
            </w:r>
          </w:p>
        </w:tc>
        <w:tc>
          <w:tcPr>
            <w:tcW w:w="360" w:type="dxa"/>
            <w:shd w:val="clear" w:color="auto" w:fill="auto"/>
          </w:tcPr>
          <w:p>
            <w:r>
              <w:t>43919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15404</w:t>
            </w:r>
          </w:p>
        </w:tc>
        <w:tc>
          <w:tcPr>
            <w:tcW w:w="360" w:type="dxa"/>
            <w:shd w:val="clear" w:color="auto" w:fill="auto"/>
          </w:tcPr>
          <w:p>
            <w:r>
              <w:t>15415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15404</w:t>
            </w:r>
          </w:p>
        </w:tc>
        <w:tc>
          <w:tcPr>
            <w:tcW w:w="360" w:type="dxa"/>
            <w:shd w:val="clear" w:color="auto" w:fill="auto"/>
          </w:tcPr>
          <w:p>
            <w:r>
              <w:t>43920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15404</w:t>
            </w:r>
          </w:p>
        </w:tc>
        <w:tc>
          <w:tcPr>
            <w:tcW w:w="360" w:type="dxa"/>
            <w:shd w:val="clear" w:color="auto" w:fill="auto"/>
          </w:tcPr>
          <w:p>
            <w:r>
              <w:t>41119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15404</w:t>
            </w:r>
          </w:p>
        </w:tc>
        <w:tc>
          <w:tcPr>
            <w:tcW w:w="360" w:type="dxa"/>
            <w:shd w:val="clear" w:color="auto" w:fill="auto"/>
          </w:tcPr>
          <w:p>
            <w:r>
              <w:t>16208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15404</w:t>
            </w:r>
          </w:p>
        </w:tc>
        <w:tc>
          <w:tcPr>
            <w:tcW w:w="360" w:type="dxa"/>
            <w:shd w:val="clear" w:color="auto" w:fill="auto"/>
          </w:tcPr>
          <w:p>
            <w:r>
              <w:t>42731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5183</w:t>
            </w:r>
          </w:p>
        </w:tc>
        <w:tc>
          <w:tcPr>
            <w:tcW w:w="360" w:type="dxa"/>
            <w:shd w:val="clear" w:color="auto" w:fill="auto"/>
          </w:tcPr>
          <w:p>
            <w:r>
              <w:t>31143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5183</w:t>
            </w:r>
          </w:p>
        </w:tc>
        <w:tc>
          <w:tcPr>
            <w:tcW w:w="360" w:type="dxa"/>
            <w:shd w:val="clear" w:color="auto" w:fill="auto"/>
          </w:tcPr>
          <w:p>
            <w:r>
              <w:t>16199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5183</w:t>
            </w:r>
          </w:p>
        </w:tc>
        <w:tc>
          <w:tcPr>
            <w:tcW w:w="360" w:type="dxa"/>
            <w:shd w:val="clear" w:color="auto" w:fill="auto"/>
          </w:tcPr>
          <w:p>
            <w:r>
              <w:t>16201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4979</w:t>
            </w:r>
          </w:p>
        </w:tc>
        <w:tc>
          <w:tcPr>
            <w:tcW w:w="360" w:type="dxa"/>
            <w:shd w:val="clear" w:color="auto" w:fill="auto"/>
          </w:tcPr>
          <w:p>
            <w:r>
              <w:t>45480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4979</w:t>
            </w:r>
          </w:p>
        </w:tc>
        <w:tc>
          <w:tcPr>
            <w:tcW w:w="360" w:type="dxa"/>
            <w:shd w:val="clear" w:color="auto" w:fill="auto"/>
          </w:tcPr>
          <w:p>
            <w:r>
              <w:t>4985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4979</w:t>
            </w:r>
          </w:p>
        </w:tc>
        <w:tc>
          <w:tcPr>
            <w:tcW w:w="360" w:type="dxa"/>
            <w:shd w:val="clear" w:color="auto" w:fill="auto"/>
          </w:tcPr>
          <w:p>
            <w:r>
              <w:t>4986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5276</w:t>
            </w:r>
          </w:p>
        </w:tc>
        <w:tc>
          <w:tcPr>
            <w:tcW w:w="360" w:type="dxa"/>
            <w:shd w:val="clear" w:color="auto" w:fill="auto"/>
          </w:tcPr>
          <w:p>
            <w:r>
              <w:t>45482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5276</w:t>
            </w:r>
          </w:p>
        </w:tc>
        <w:tc>
          <w:tcPr>
            <w:tcW w:w="360" w:type="dxa"/>
            <w:shd w:val="clear" w:color="auto" w:fill="auto"/>
          </w:tcPr>
          <w:p>
            <w:r>
              <w:t>42221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5276</w:t>
            </w:r>
          </w:p>
        </w:tc>
        <w:tc>
          <w:tcPr>
            <w:tcW w:w="360" w:type="dxa"/>
            <w:shd w:val="clear" w:color="auto" w:fill="auto"/>
          </w:tcPr>
          <w:p>
            <w:r>
              <w:t>15483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5276</w:t>
            </w:r>
          </w:p>
        </w:tc>
        <w:tc>
          <w:tcPr>
            <w:tcW w:w="360" w:type="dxa"/>
            <w:shd w:val="clear" w:color="auto" w:fill="auto"/>
          </w:tcPr>
          <w:p>
            <w:r>
              <w:t>5279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5033</w:t>
            </w:r>
          </w:p>
        </w:tc>
        <w:tc>
          <w:tcPr>
            <w:tcW w:w="360" w:type="dxa"/>
            <w:shd w:val="clear" w:color="auto" w:fill="auto"/>
          </w:tcPr>
          <w:p>
            <w:r>
              <w:t>42907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5033</w:t>
            </w:r>
          </w:p>
        </w:tc>
        <w:tc>
          <w:tcPr>
            <w:tcW w:w="360" w:type="dxa"/>
            <w:shd w:val="clear" w:color="auto" w:fill="auto"/>
          </w:tcPr>
          <w:p>
            <w:r>
              <w:t>5034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5033</w:t>
            </w:r>
          </w:p>
        </w:tc>
        <w:tc>
          <w:tcPr>
            <w:tcW w:w="360" w:type="dxa"/>
            <w:shd w:val="clear" w:color="auto" w:fill="auto"/>
          </w:tcPr>
          <w:p>
            <w:r>
              <w:t>31142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14868</w:t>
            </w:r>
          </w:p>
        </w:tc>
        <w:tc>
          <w:tcPr>
            <w:tcW w:w="360" w:type="dxa"/>
            <w:shd w:val="clear" w:color="auto" w:fill="auto"/>
          </w:tcPr>
          <w:p>
            <w:r>
              <w:t>14870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5277</w:t>
            </w:r>
          </w:p>
        </w:tc>
        <w:tc>
          <w:tcPr>
            <w:tcW w:w="360" w:type="dxa"/>
            <w:shd w:val="clear" w:color="auto" w:fill="auto"/>
          </w:tcPr>
          <w:p>
            <w:r>
              <w:t>42732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5277</w:t>
            </w:r>
          </w:p>
        </w:tc>
        <w:tc>
          <w:tcPr>
            <w:tcW w:w="360" w:type="dxa"/>
            <w:shd w:val="clear" w:color="auto" w:fill="auto"/>
          </w:tcPr>
          <w:p>
            <w:r>
              <w:t>41493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5277</w:t>
            </w:r>
          </w:p>
        </w:tc>
        <w:tc>
          <w:tcPr>
            <w:tcW w:w="360" w:type="dxa"/>
            <w:shd w:val="clear" w:color="auto" w:fill="auto"/>
          </w:tcPr>
          <w:p>
            <w:r>
              <w:t>5282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5277</w:t>
            </w:r>
          </w:p>
        </w:tc>
        <w:tc>
          <w:tcPr>
            <w:tcW w:w="360" w:type="dxa"/>
            <w:shd w:val="clear" w:color="auto" w:fill="auto"/>
          </w:tcPr>
          <w:p>
            <w:r>
              <w:t>41954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23997</w:t>
            </w:r>
          </w:p>
        </w:tc>
        <w:tc>
          <w:tcPr>
            <w:tcW w:w="360" w:type="dxa"/>
            <w:shd w:val="clear" w:color="auto" w:fill="auto"/>
          </w:tcPr>
          <w:p>
            <w:r>
              <w:t>43921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41613</w:t>
            </w:r>
          </w:p>
        </w:tc>
        <w:tc>
          <w:tcPr>
            <w:tcW w:w="360" w:type="dxa"/>
            <w:shd w:val="clear" w:color="auto" w:fill="auto"/>
          </w:tcPr>
          <w:p>
            <w:r>
              <w:t>31139</w:t>
            </w:r>
          </w:p>
        </w:tc>
        <w:tc>
          <w:tcPr>
            <w:tcW w:w="360" w:type="dxa"/>
            <w:shd w:val="clear" w:color="auto" w:fill="auto"/>
          </w:tcPr>
          <w:p>
            <w:r>
              <w:t>31141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4987</w:t>
            </w:r>
          </w:p>
        </w:tc>
        <w:tc>
          <w:tcPr>
            <w:tcW w:w="360" w:type="dxa"/>
            <w:shd w:val="clear" w:color="auto" w:fill="auto"/>
          </w:tcPr>
          <w:p>
            <w:r>
              <w:t>14858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4987</w:t>
            </w:r>
          </w:p>
        </w:tc>
        <w:tc>
          <w:tcPr>
            <w:tcW w:w="360" w:type="dxa"/>
            <w:shd w:val="clear" w:color="auto" w:fill="auto"/>
          </w:tcPr>
          <w:p>
            <w:r>
              <w:t>42884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4987</w:t>
            </w:r>
          </w:p>
        </w:tc>
        <w:tc>
          <w:tcPr>
            <w:tcW w:w="360" w:type="dxa"/>
            <w:shd w:val="clear" w:color="auto" w:fill="auto"/>
          </w:tcPr>
          <w:p>
            <w:r>
              <w:t>4989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4987</w:t>
            </w:r>
          </w:p>
        </w:tc>
        <w:tc>
          <w:tcPr>
            <w:tcW w:w="360" w:type="dxa"/>
            <w:shd w:val="clear" w:color="auto" w:fill="auto"/>
          </w:tcPr>
          <w:p>
            <w:r>
              <w:t>46069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5266</w:t>
            </w:r>
          </w:p>
        </w:tc>
        <w:tc>
          <w:tcPr>
            <w:tcW w:w="360" w:type="dxa"/>
            <w:shd w:val="clear" w:color="auto" w:fill="auto"/>
          </w:tcPr>
          <w:p>
            <w:r>
              <w:t>28614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5266</w:t>
            </w:r>
          </w:p>
        </w:tc>
        <w:tc>
          <w:tcPr>
            <w:tcW w:w="360" w:type="dxa"/>
            <w:shd w:val="clear" w:color="auto" w:fill="auto"/>
          </w:tcPr>
          <w:p>
            <w:r>
              <w:t>23924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5266</w:t>
            </w:r>
          </w:p>
        </w:tc>
        <w:tc>
          <w:tcPr>
            <w:tcW w:w="360" w:type="dxa"/>
            <w:shd w:val="clear" w:color="auto" w:fill="auto"/>
          </w:tcPr>
          <w:p>
            <w:r>
              <w:t>14933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5266</w:t>
            </w:r>
          </w:p>
        </w:tc>
        <w:tc>
          <w:tcPr>
            <w:tcW w:w="360" w:type="dxa"/>
            <w:shd w:val="clear" w:color="auto" w:fill="auto"/>
          </w:tcPr>
          <w:p>
            <w:r>
              <w:t>42725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15503</w:t>
            </w:r>
          </w:p>
        </w:tc>
        <w:tc>
          <w:tcPr>
            <w:tcW w:w="360" w:type="dxa"/>
            <w:shd w:val="clear" w:color="auto" w:fill="auto"/>
          </w:tcPr>
          <w:p>
            <w:r>
              <w:t>44998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15503</w:t>
            </w:r>
          </w:p>
        </w:tc>
        <w:tc>
          <w:tcPr>
            <w:tcW w:w="360" w:type="dxa"/>
            <w:shd w:val="clear" w:color="auto" w:fill="auto"/>
          </w:tcPr>
          <w:p>
            <w:r>
              <w:t>41966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4982</w:t>
            </w:r>
          </w:p>
        </w:tc>
        <w:tc>
          <w:tcPr>
            <w:tcW w:w="360" w:type="dxa"/>
            <w:shd w:val="clear" w:color="auto" w:fill="auto"/>
          </w:tcPr>
          <w:p>
            <w:r>
              <w:t>5233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4982</w:t>
            </w:r>
          </w:p>
        </w:tc>
        <w:tc>
          <w:tcPr>
            <w:tcW w:w="360" w:type="dxa"/>
            <w:shd w:val="clear" w:color="auto" w:fill="auto"/>
          </w:tcPr>
          <w:p>
            <w:r>
              <w:t>41427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4982</w:t>
            </w:r>
          </w:p>
        </w:tc>
        <w:tc>
          <w:tcPr>
            <w:tcW w:w="360" w:type="dxa"/>
            <w:shd w:val="clear" w:color="auto" w:fill="auto"/>
          </w:tcPr>
          <w:p>
            <w:r>
              <w:t>41426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4982</w:t>
            </w:r>
          </w:p>
        </w:tc>
        <w:tc>
          <w:tcPr>
            <w:tcW w:w="360" w:type="dxa"/>
            <w:shd w:val="clear" w:color="auto" w:fill="auto"/>
          </w:tcPr>
          <w:p>
            <w:r>
              <w:t>5204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4982</w:t>
            </w:r>
          </w:p>
        </w:tc>
        <w:tc>
          <w:tcPr>
            <w:tcW w:w="360" w:type="dxa"/>
            <w:shd w:val="clear" w:color="auto" w:fill="auto"/>
          </w:tcPr>
          <w:p>
            <w:r>
              <w:t>5203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4982</w:t>
            </w:r>
          </w:p>
        </w:tc>
        <w:tc>
          <w:tcPr>
            <w:tcW w:w="360" w:type="dxa"/>
            <w:shd w:val="clear" w:color="auto" w:fill="auto"/>
          </w:tcPr>
          <w:p>
            <w:r>
              <w:t>42335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4982</w:t>
            </w:r>
          </w:p>
        </w:tc>
        <w:tc>
          <w:tcPr>
            <w:tcW w:w="360" w:type="dxa"/>
            <w:shd w:val="clear" w:color="auto" w:fill="auto"/>
          </w:tcPr>
          <w:p>
            <w:r>
              <w:t>41746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4982</w:t>
            </w:r>
          </w:p>
        </w:tc>
        <w:tc>
          <w:tcPr>
            <w:tcW w:w="360" w:type="dxa"/>
            <w:shd w:val="clear" w:color="auto" w:fill="auto"/>
          </w:tcPr>
          <w:p>
            <w:r>
              <w:t>5153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4982</w:t>
            </w:r>
          </w:p>
        </w:tc>
        <w:tc>
          <w:tcPr>
            <w:tcW w:w="360" w:type="dxa"/>
            <w:shd w:val="clear" w:color="auto" w:fill="auto"/>
          </w:tcPr>
          <w:p>
            <w:r>
              <w:t>42899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4982</w:t>
            </w:r>
          </w:p>
        </w:tc>
        <w:tc>
          <w:tcPr>
            <w:tcW w:w="360" w:type="dxa"/>
            <w:shd w:val="clear" w:color="auto" w:fill="auto"/>
          </w:tcPr>
          <w:p>
            <w:r>
              <w:t>41425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4982</w:t>
            </w:r>
          </w:p>
        </w:tc>
        <w:tc>
          <w:tcPr>
            <w:tcW w:w="360" w:type="dxa"/>
            <w:shd w:val="clear" w:color="auto" w:fill="auto"/>
          </w:tcPr>
          <w:p>
            <w:r>
              <w:t>5154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4982</w:t>
            </w:r>
          </w:p>
        </w:tc>
        <w:tc>
          <w:tcPr>
            <w:tcW w:w="360" w:type="dxa"/>
            <w:shd w:val="clear" w:color="auto" w:fill="auto"/>
          </w:tcPr>
          <w:p>
            <w:r>
              <w:t>5205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4982</w:t>
            </w:r>
          </w:p>
        </w:tc>
        <w:tc>
          <w:tcPr>
            <w:tcW w:w="360" w:type="dxa"/>
            <w:shd w:val="clear" w:color="auto" w:fill="auto"/>
          </w:tcPr>
          <w:p>
            <w:r>
              <w:t>41745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4982</w:t>
            </w:r>
          </w:p>
        </w:tc>
        <w:tc>
          <w:tcPr>
            <w:tcW w:w="360" w:type="dxa"/>
            <w:shd w:val="clear" w:color="auto" w:fill="auto"/>
          </w:tcPr>
          <w:p>
            <w:r>
              <w:t>41424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4982</w:t>
            </w:r>
          </w:p>
        </w:tc>
        <w:tc>
          <w:tcPr>
            <w:tcW w:w="360" w:type="dxa"/>
            <w:shd w:val="clear" w:color="auto" w:fill="auto"/>
          </w:tcPr>
          <w:p>
            <w:r>
              <w:t>5155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4982</w:t>
            </w:r>
          </w:p>
        </w:tc>
        <w:tc>
          <w:tcPr>
            <w:tcW w:w="360" w:type="dxa"/>
            <w:shd w:val="clear" w:color="auto" w:fill="auto"/>
          </w:tcPr>
          <w:p>
            <w:r>
              <w:t>14698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4982</w:t>
            </w:r>
          </w:p>
        </w:tc>
        <w:tc>
          <w:tcPr>
            <w:tcW w:w="360" w:type="dxa"/>
            <w:shd w:val="clear" w:color="auto" w:fill="auto"/>
          </w:tcPr>
          <w:p>
            <w:r>
              <w:t>42334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4982</w:t>
            </w:r>
          </w:p>
        </w:tc>
        <w:tc>
          <w:tcPr>
            <w:tcW w:w="360" w:type="dxa"/>
            <w:shd w:val="clear" w:color="auto" w:fill="auto"/>
          </w:tcPr>
          <w:p>
            <w:r>
              <w:t>42184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4982</w:t>
            </w:r>
          </w:p>
        </w:tc>
        <w:tc>
          <w:tcPr>
            <w:tcW w:w="360" w:type="dxa"/>
            <w:shd w:val="clear" w:color="auto" w:fill="auto"/>
          </w:tcPr>
          <w:p>
            <w:r>
              <w:t>41430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4982</w:t>
            </w:r>
          </w:p>
        </w:tc>
        <w:tc>
          <w:tcPr>
            <w:tcW w:w="360" w:type="dxa"/>
            <w:shd w:val="clear" w:color="auto" w:fill="auto"/>
          </w:tcPr>
          <w:p>
            <w:r>
              <w:t>4996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4982</w:t>
            </w:r>
          </w:p>
        </w:tc>
        <w:tc>
          <w:tcPr>
            <w:tcW w:w="360" w:type="dxa"/>
            <w:shd w:val="clear" w:color="auto" w:fill="auto"/>
          </w:tcPr>
          <w:p>
            <w:r>
              <w:t>41429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4982</w:t>
            </w:r>
          </w:p>
        </w:tc>
        <w:tc>
          <w:tcPr>
            <w:tcW w:w="360" w:type="dxa"/>
            <w:shd w:val="clear" w:color="auto" w:fill="auto"/>
          </w:tcPr>
          <w:p>
            <w:r>
              <w:t>28214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4982</w:t>
            </w:r>
          </w:p>
        </w:tc>
        <w:tc>
          <w:tcPr>
            <w:tcW w:w="360" w:type="dxa"/>
            <w:shd w:val="clear" w:color="auto" w:fill="auto"/>
          </w:tcPr>
          <w:p>
            <w:r>
              <w:t>41431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4982</w:t>
            </w:r>
          </w:p>
        </w:tc>
        <w:tc>
          <w:tcPr>
            <w:tcW w:w="360" w:type="dxa"/>
            <w:shd w:val="clear" w:color="auto" w:fill="auto"/>
          </w:tcPr>
          <w:p>
            <w:r>
              <w:t>4997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4982</w:t>
            </w:r>
          </w:p>
        </w:tc>
        <w:tc>
          <w:tcPr>
            <w:tcW w:w="360" w:type="dxa"/>
            <w:shd w:val="clear" w:color="auto" w:fill="auto"/>
          </w:tcPr>
          <w:p>
            <w:r>
              <w:t>5156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4982</w:t>
            </w:r>
          </w:p>
        </w:tc>
        <w:tc>
          <w:tcPr>
            <w:tcW w:w="360" w:type="dxa"/>
            <w:shd w:val="clear" w:color="auto" w:fill="auto"/>
          </w:tcPr>
          <w:p>
            <w:r>
              <w:t>41689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4982</w:t>
            </w:r>
          </w:p>
        </w:tc>
        <w:tc>
          <w:tcPr>
            <w:tcW w:w="360" w:type="dxa"/>
            <w:shd w:val="clear" w:color="auto" w:fill="auto"/>
          </w:tcPr>
          <w:p>
            <w:r>
              <w:t>46429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4982</w:t>
            </w:r>
          </w:p>
        </w:tc>
        <w:tc>
          <w:tcPr>
            <w:tcW w:w="360" w:type="dxa"/>
            <w:shd w:val="clear" w:color="auto" w:fill="auto"/>
          </w:tcPr>
          <w:p>
            <w:r>
              <w:t>5234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28204</w:t>
            </w:r>
          </w:p>
        </w:tc>
        <w:tc>
          <w:tcPr>
            <w:tcW w:w="360" w:type="dxa"/>
            <w:shd w:val="clear" w:color="auto" w:fill="auto"/>
          </w:tcPr>
          <w:p>
            <w:r>
              <w:t>28205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15398</w:t>
            </w:r>
          </w:p>
        </w:tc>
        <w:tc>
          <w:tcPr>
            <w:tcW w:w="360" w:type="dxa"/>
            <w:shd w:val="clear" w:color="auto" w:fill="auto"/>
          </w:tcPr>
          <w:p>
            <w:r>
              <w:t>41969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15398</w:t>
            </w:r>
          </w:p>
        </w:tc>
        <w:tc>
          <w:tcPr>
            <w:tcW w:w="360" w:type="dxa"/>
            <w:shd w:val="clear" w:color="auto" w:fill="auto"/>
          </w:tcPr>
          <w:p>
            <w:r>
              <w:t>15403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5008</w:t>
            </w:r>
          </w:p>
        </w:tc>
        <w:tc>
          <w:tcPr>
            <w:tcW w:w="360" w:type="dxa"/>
            <w:shd w:val="clear" w:color="auto" w:fill="auto"/>
          </w:tcPr>
          <w:p>
            <w:r>
              <w:t>41829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5008</w:t>
            </w:r>
          </w:p>
        </w:tc>
        <w:tc>
          <w:tcPr>
            <w:tcW w:w="360" w:type="dxa"/>
            <w:shd w:val="clear" w:color="auto" w:fill="auto"/>
          </w:tcPr>
          <w:p>
            <w:r>
              <w:t>31153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5008</w:t>
            </w:r>
          </w:p>
        </w:tc>
        <w:tc>
          <w:tcPr>
            <w:tcW w:w="360" w:type="dxa"/>
            <w:shd w:val="clear" w:color="auto" w:fill="auto"/>
          </w:tcPr>
          <w:p>
            <w:r>
              <w:t>41874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5008</w:t>
            </w:r>
          </w:p>
        </w:tc>
        <w:tc>
          <w:tcPr>
            <w:tcW w:w="360" w:type="dxa"/>
            <w:shd w:val="clear" w:color="auto" w:fill="auto"/>
          </w:tcPr>
          <w:p>
            <w:r>
              <w:t>31152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5008</w:t>
            </w:r>
          </w:p>
        </w:tc>
        <w:tc>
          <w:tcPr>
            <w:tcW w:w="360" w:type="dxa"/>
            <w:shd w:val="clear" w:color="auto" w:fill="auto"/>
          </w:tcPr>
          <w:p>
            <w:r>
              <w:t>44124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5008</w:t>
            </w:r>
          </w:p>
        </w:tc>
        <w:tc>
          <w:tcPr>
            <w:tcW w:w="360" w:type="dxa"/>
            <w:shd w:val="clear" w:color="auto" w:fill="auto"/>
          </w:tcPr>
          <w:p>
            <w:r>
              <w:t>17908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5008</w:t>
            </w:r>
          </w:p>
        </w:tc>
        <w:tc>
          <w:tcPr>
            <w:tcW w:w="360" w:type="dxa"/>
            <w:shd w:val="clear" w:color="auto" w:fill="auto"/>
          </w:tcPr>
          <w:p>
            <w:r>
              <w:t>5018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5008</w:t>
            </w:r>
          </w:p>
        </w:tc>
        <w:tc>
          <w:tcPr>
            <w:tcW w:w="360" w:type="dxa"/>
            <w:shd w:val="clear" w:color="auto" w:fill="auto"/>
          </w:tcPr>
          <w:p>
            <w:r>
              <w:t>42885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5008</w:t>
            </w:r>
          </w:p>
        </w:tc>
        <w:tc>
          <w:tcPr>
            <w:tcW w:w="360" w:type="dxa"/>
            <w:shd w:val="clear" w:color="auto" w:fill="auto"/>
          </w:tcPr>
          <w:p>
            <w:r>
              <w:t>41875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5008</w:t>
            </w:r>
          </w:p>
        </w:tc>
        <w:tc>
          <w:tcPr>
            <w:tcW w:w="360" w:type="dxa"/>
            <w:shd w:val="clear" w:color="auto" w:fill="auto"/>
          </w:tcPr>
          <w:p>
            <w:r>
              <w:t>42064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5008</w:t>
            </w:r>
          </w:p>
        </w:tc>
        <w:tc>
          <w:tcPr>
            <w:tcW w:w="360" w:type="dxa"/>
            <w:shd w:val="clear" w:color="auto" w:fill="auto"/>
          </w:tcPr>
          <w:p>
            <w:r>
              <w:t>41899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5008</w:t>
            </w:r>
          </w:p>
        </w:tc>
        <w:tc>
          <w:tcPr>
            <w:tcW w:w="360" w:type="dxa"/>
            <w:shd w:val="clear" w:color="auto" w:fill="auto"/>
          </w:tcPr>
          <w:p>
            <w:r>
              <w:t>41876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5008</w:t>
            </w:r>
          </w:p>
        </w:tc>
        <w:tc>
          <w:tcPr>
            <w:tcW w:w="360" w:type="dxa"/>
            <w:shd w:val="clear" w:color="auto" w:fill="auto"/>
          </w:tcPr>
          <w:p>
            <w:r>
              <w:t>42745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5008</w:t>
            </w:r>
          </w:p>
        </w:tc>
        <w:tc>
          <w:tcPr>
            <w:tcW w:w="360" w:type="dxa"/>
            <w:shd w:val="clear" w:color="auto" w:fill="auto"/>
          </w:tcPr>
          <w:p>
            <w:r>
              <w:t>28439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5008</w:t>
            </w:r>
          </w:p>
        </w:tc>
        <w:tc>
          <w:tcPr>
            <w:tcW w:w="360" w:type="dxa"/>
            <w:shd w:val="clear" w:color="auto" w:fill="auto"/>
          </w:tcPr>
          <w:p>
            <w:r>
              <w:t>15368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5008</w:t>
            </w:r>
          </w:p>
        </w:tc>
        <w:tc>
          <w:tcPr>
            <w:tcW w:w="360" w:type="dxa"/>
            <w:shd w:val="clear" w:color="auto" w:fill="auto"/>
          </w:tcPr>
          <w:p>
            <w:r>
              <w:t>46149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5008</w:t>
            </w:r>
          </w:p>
        </w:tc>
        <w:tc>
          <w:tcPr>
            <w:tcW w:w="360" w:type="dxa"/>
            <w:shd w:val="clear" w:color="auto" w:fill="auto"/>
          </w:tcPr>
          <w:p>
            <w:r>
              <w:t>5020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5008</w:t>
            </w:r>
          </w:p>
        </w:tc>
        <w:tc>
          <w:tcPr>
            <w:tcW w:w="360" w:type="dxa"/>
            <w:shd w:val="clear" w:color="auto" w:fill="auto"/>
          </w:tcPr>
          <w:p>
            <w:r>
              <w:t>31154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5008</w:t>
            </w:r>
          </w:p>
        </w:tc>
        <w:tc>
          <w:tcPr>
            <w:tcW w:w="360" w:type="dxa"/>
            <w:shd w:val="clear" w:color="auto" w:fill="auto"/>
          </w:tcPr>
          <w:p>
            <w:r>
              <w:t>14918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5008</w:t>
            </w:r>
          </w:p>
        </w:tc>
        <w:tc>
          <w:tcPr>
            <w:tcW w:w="360" w:type="dxa"/>
            <w:shd w:val="clear" w:color="auto" w:fill="auto"/>
          </w:tcPr>
          <w:p>
            <w:r>
              <w:t>42747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5008</w:t>
            </w:r>
          </w:p>
        </w:tc>
        <w:tc>
          <w:tcPr>
            <w:tcW w:w="360" w:type="dxa"/>
            <w:shd w:val="clear" w:color="auto" w:fill="auto"/>
          </w:tcPr>
          <w:p>
            <w:r>
              <w:t>41677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5008</w:t>
            </w:r>
          </w:p>
        </w:tc>
        <w:tc>
          <w:tcPr>
            <w:tcW w:w="360" w:type="dxa"/>
            <w:shd w:val="clear" w:color="auto" w:fill="auto"/>
          </w:tcPr>
          <w:p>
            <w:r>
              <w:t>46150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5008</w:t>
            </w:r>
          </w:p>
        </w:tc>
        <w:tc>
          <w:tcPr>
            <w:tcW w:w="360" w:type="dxa"/>
            <w:shd w:val="clear" w:color="auto" w:fill="auto"/>
          </w:tcPr>
          <w:p>
            <w:r>
              <w:t>41878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5008</w:t>
            </w:r>
          </w:p>
        </w:tc>
        <w:tc>
          <w:tcPr>
            <w:tcW w:w="360" w:type="dxa"/>
            <w:shd w:val="clear" w:color="auto" w:fill="auto"/>
          </w:tcPr>
          <w:p>
            <w:r>
              <w:t>15369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5008</w:t>
            </w:r>
          </w:p>
        </w:tc>
        <w:tc>
          <w:tcPr>
            <w:tcW w:w="360" w:type="dxa"/>
            <w:shd w:val="clear" w:color="auto" w:fill="auto"/>
          </w:tcPr>
          <w:p>
            <w:r>
              <w:t>28489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5008</w:t>
            </w:r>
          </w:p>
        </w:tc>
        <w:tc>
          <w:tcPr>
            <w:tcW w:w="360" w:type="dxa"/>
            <w:shd w:val="clear" w:color="auto" w:fill="auto"/>
          </w:tcPr>
          <w:p>
            <w:r>
              <w:t>41680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5008</w:t>
            </w:r>
          </w:p>
        </w:tc>
        <w:tc>
          <w:tcPr>
            <w:tcW w:w="360" w:type="dxa"/>
            <w:shd w:val="clear" w:color="auto" w:fill="auto"/>
          </w:tcPr>
          <w:p>
            <w:r>
              <w:t>5017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5008</w:t>
            </w:r>
          </w:p>
        </w:tc>
        <w:tc>
          <w:tcPr>
            <w:tcW w:w="360" w:type="dxa"/>
            <w:shd w:val="clear" w:color="auto" w:fill="auto"/>
          </w:tcPr>
          <w:p>
            <w:r>
              <w:t>16204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5008</w:t>
            </w:r>
          </w:p>
        </w:tc>
        <w:tc>
          <w:tcPr>
            <w:tcW w:w="360" w:type="dxa"/>
            <w:shd w:val="clear" w:color="auto" w:fill="auto"/>
          </w:tcPr>
          <w:p>
            <w:r>
              <w:t>31155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5008</w:t>
            </w:r>
          </w:p>
        </w:tc>
        <w:tc>
          <w:tcPr>
            <w:tcW w:w="360" w:type="dxa"/>
            <w:shd w:val="clear" w:color="auto" w:fill="auto"/>
          </w:tcPr>
          <w:p>
            <w:r>
              <w:t>46151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5008</w:t>
            </w:r>
          </w:p>
        </w:tc>
        <w:tc>
          <w:tcPr>
            <w:tcW w:w="360" w:type="dxa"/>
            <w:shd w:val="clear" w:color="auto" w:fill="auto"/>
          </w:tcPr>
          <w:p>
            <w:r>
              <w:t>46152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5008</w:t>
            </w:r>
          </w:p>
        </w:tc>
        <w:tc>
          <w:tcPr>
            <w:tcW w:w="360" w:type="dxa"/>
            <w:shd w:val="clear" w:color="auto" w:fill="auto"/>
          </w:tcPr>
          <w:p>
            <w:r>
              <w:t>43374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5008</w:t>
            </w:r>
          </w:p>
        </w:tc>
        <w:tc>
          <w:tcPr>
            <w:tcW w:w="360" w:type="dxa"/>
            <w:shd w:val="clear" w:color="auto" w:fill="auto"/>
          </w:tcPr>
          <w:p>
            <w:r>
              <w:t>41877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5008</w:t>
            </w:r>
          </w:p>
        </w:tc>
        <w:tc>
          <w:tcPr>
            <w:tcW w:w="360" w:type="dxa"/>
            <w:shd w:val="clear" w:color="auto" w:fill="auto"/>
          </w:tcPr>
          <w:p>
            <w:r>
              <w:t>5022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5008</w:t>
            </w:r>
          </w:p>
        </w:tc>
        <w:tc>
          <w:tcPr>
            <w:tcW w:w="360" w:type="dxa"/>
            <w:shd w:val="clear" w:color="auto" w:fill="auto"/>
          </w:tcPr>
          <w:p>
            <w:r>
              <w:t>42900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5008</w:t>
            </w:r>
          </w:p>
        </w:tc>
        <w:tc>
          <w:tcPr>
            <w:tcW w:w="360" w:type="dxa"/>
            <w:shd w:val="clear" w:color="auto" w:fill="auto"/>
          </w:tcPr>
          <w:p>
            <w:r>
              <w:t>31156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5008</w:t>
            </w:r>
          </w:p>
        </w:tc>
        <w:tc>
          <w:tcPr>
            <w:tcW w:w="360" w:type="dxa"/>
            <w:shd w:val="clear" w:color="auto" w:fill="auto"/>
          </w:tcPr>
          <w:p>
            <w:r>
              <w:t>31157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28206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4978</w:t>
            </w:r>
          </w:p>
        </w:tc>
        <w:tc>
          <w:tcPr>
            <w:tcW w:w="360" w:type="dxa"/>
            <w:shd w:val="clear" w:color="auto" w:fill="auto"/>
          </w:tcPr>
          <w:p>
            <w:r>
              <w:t>5260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4978</w:t>
            </w:r>
          </w:p>
        </w:tc>
        <w:tc>
          <w:tcPr>
            <w:tcW w:w="360" w:type="dxa"/>
            <w:shd w:val="clear" w:color="auto" w:fill="auto"/>
          </w:tcPr>
          <w:p>
            <w:r>
              <w:t>31140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4978</w:t>
            </w:r>
          </w:p>
        </w:tc>
        <w:tc>
          <w:tcPr>
            <w:tcW w:w="360" w:type="dxa"/>
            <w:shd w:val="clear" w:color="auto" w:fill="auto"/>
          </w:tcPr>
          <w:p>
            <w:r>
              <w:t>41970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4978</w:t>
            </w:r>
          </w:p>
        </w:tc>
        <w:tc>
          <w:tcPr>
            <w:tcW w:w="360" w:type="dxa"/>
            <w:shd w:val="clear" w:color="auto" w:fill="auto"/>
          </w:tcPr>
          <w:p>
            <w:r>
              <w:t>15118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4978</w:t>
            </w:r>
          </w:p>
        </w:tc>
        <w:tc>
          <w:tcPr>
            <w:tcW w:w="360" w:type="dxa"/>
            <w:shd w:val="clear" w:color="auto" w:fill="auto"/>
          </w:tcPr>
          <w:p>
            <w:r>
              <w:t>42887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4978</w:t>
            </w:r>
          </w:p>
        </w:tc>
        <w:tc>
          <w:tcPr>
            <w:tcW w:w="360" w:type="dxa"/>
            <w:shd w:val="clear" w:color="auto" w:fill="auto"/>
          </w:tcPr>
          <w:p>
            <w:r>
              <w:t>5259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15478</w:t>
            </w:r>
          </w:p>
        </w:tc>
        <w:tc>
          <w:tcPr>
            <w:tcW w:w="360" w:type="dxa"/>
            <w:shd w:val="clear" w:color="auto" w:fill="auto"/>
          </w:tcPr>
          <w:p>
            <w:r>
              <w:t>41971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15478</w:t>
            </w:r>
          </w:p>
        </w:tc>
        <w:tc>
          <w:tcPr>
            <w:tcW w:w="360" w:type="dxa"/>
            <w:shd w:val="clear" w:color="auto" w:fill="auto"/>
          </w:tcPr>
          <w:p>
            <w:r>
              <w:t>31149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15478</w:t>
            </w:r>
          </w:p>
        </w:tc>
        <w:tc>
          <w:tcPr>
            <w:tcW w:w="360" w:type="dxa"/>
            <w:shd w:val="clear" w:color="auto" w:fill="auto"/>
          </w:tcPr>
          <w:p>
            <w:r>
              <w:t>42727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15478</w:t>
            </w:r>
          </w:p>
        </w:tc>
        <w:tc>
          <w:tcPr>
            <w:tcW w:w="360" w:type="dxa"/>
            <w:shd w:val="clear" w:color="auto" w:fill="auto"/>
          </w:tcPr>
          <w:p>
            <w:r>
              <w:t>41972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15478</w:t>
            </w:r>
          </w:p>
        </w:tc>
        <w:tc>
          <w:tcPr>
            <w:tcW w:w="360" w:type="dxa"/>
            <w:shd w:val="clear" w:color="auto" w:fill="auto"/>
          </w:tcPr>
          <w:p>
            <w:r>
              <w:t>41973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15478</w:t>
            </w:r>
          </w:p>
        </w:tc>
        <w:tc>
          <w:tcPr>
            <w:tcW w:w="360" w:type="dxa"/>
            <w:shd w:val="clear" w:color="auto" w:fill="auto"/>
          </w:tcPr>
          <w:p>
            <w:r>
              <w:t>31150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15478</w:t>
            </w:r>
          </w:p>
        </w:tc>
        <w:tc>
          <w:tcPr>
            <w:tcW w:w="360" w:type="dxa"/>
            <w:shd w:val="clear" w:color="auto" w:fill="auto"/>
          </w:tcPr>
          <w:p>
            <w:r>
              <w:t>45469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15478</w:t>
            </w:r>
          </w:p>
        </w:tc>
        <w:tc>
          <w:tcPr>
            <w:tcW w:w="360" w:type="dxa"/>
            <w:shd w:val="clear" w:color="auto" w:fill="auto"/>
          </w:tcPr>
          <w:p>
            <w:r>
              <w:t>45470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15478</w:t>
            </w:r>
          </w:p>
        </w:tc>
        <w:tc>
          <w:tcPr>
            <w:tcW w:w="360" w:type="dxa"/>
            <w:shd w:val="clear" w:color="auto" w:fill="auto"/>
          </w:tcPr>
          <w:p>
            <w:r>
              <w:t>31151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15803</w:t>
            </w:r>
          </w:p>
        </w:tc>
        <w:tc>
          <w:tcPr>
            <w:tcW w:w="360" w:type="dxa"/>
            <w:shd w:val="clear" w:color="auto" w:fill="auto"/>
          </w:tcPr>
          <w:p>
            <w:r>
              <w:t>15804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15803</w:t>
            </w:r>
          </w:p>
        </w:tc>
        <w:tc>
          <w:tcPr>
            <w:tcW w:w="360" w:type="dxa"/>
            <w:shd w:val="clear" w:color="auto" w:fill="auto"/>
          </w:tcPr>
          <w:p>
            <w:r>
              <w:t>47185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42169</w:t>
            </w:r>
          </w:p>
        </w:tc>
        <w:tc>
          <w:tcPr>
            <w:tcW w:w="360" w:type="dxa"/>
            <w:shd w:val="clear" w:color="auto" w:fill="auto"/>
          </w:tcPr>
          <w:p>
            <w:r>
              <w:t>44069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4896</w:t>
            </w:r>
          </w:p>
        </w:tc>
        <w:tc>
          <w:tcPr>
            <w:tcW w:w="360" w:type="dxa"/>
            <w:shd w:val="clear" w:color="auto" w:fill="auto"/>
          </w:tcPr>
          <w:p>
            <w:r>
              <w:t>5024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4896</w:t>
            </w:r>
          </w:p>
        </w:tc>
        <w:tc>
          <w:tcPr>
            <w:tcW w:w="360" w:type="dxa"/>
            <w:shd w:val="clear" w:color="auto" w:fill="auto"/>
          </w:tcPr>
          <w:p>
            <w:r>
              <w:t>4897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4896</w:t>
            </w:r>
          </w:p>
        </w:tc>
        <w:tc>
          <w:tcPr>
            <w:tcW w:w="360" w:type="dxa"/>
            <w:shd w:val="clear" w:color="auto" w:fill="auto"/>
          </w:tcPr>
          <w:p>
            <w:r>
              <w:t>16205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4896</w:t>
            </w:r>
          </w:p>
        </w:tc>
        <w:tc>
          <w:tcPr>
            <w:tcW w:w="360" w:type="dxa"/>
            <w:shd w:val="clear" w:color="auto" w:fill="auto"/>
          </w:tcPr>
          <w:p>
            <w:r>
              <w:t>42728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5273</w:t>
            </w:r>
          </w:p>
        </w:tc>
        <w:tc>
          <w:tcPr>
            <w:tcW w:w="360" w:type="dxa"/>
            <w:shd w:val="clear" w:color="auto" w:fill="auto"/>
          </w:tcPr>
          <w:p>
            <w:r>
              <w:t>42173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5273</w:t>
            </w:r>
          </w:p>
        </w:tc>
        <w:tc>
          <w:tcPr>
            <w:tcW w:w="360" w:type="dxa"/>
            <w:shd w:val="clear" w:color="auto" w:fill="auto"/>
          </w:tcPr>
          <w:p>
            <w:r>
              <w:t>45000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4901</w:t>
            </w:r>
          </w:p>
        </w:tc>
        <w:tc>
          <w:tcPr>
            <w:tcW w:w="360" w:type="dxa"/>
            <w:shd w:val="clear" w:color="auto" w:fill="auto"/>
          </w:tcPr>
          <w:p>
            <w:r>
              <w:t>42174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4901</w:t>
            </w:r>
          </w:p>
        </w:tc>
        <w:tc>
          <w:tcPr>
            <w:tcW w:w="360" w:type="dxa"/>
            <w:shd w:val="clear" w:color="auto" w:fill="auto"/>
          </w:tcPr>
          <w:p>
            <w:r>
              <w:t>42175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4901</w:t>
            </w:r>
          </w:p>
        </w:tc>
        <w:tc>
          <w:tcPr>
            <w:tcW w:w="360" w:type="dxa"/>
            <w:shd w:val="clear" w:color="auto" w:fill="auto"/>
          </w:tcPr>
          <w:p>
            <w:r>
              <w:t>28440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4901</w:t>
            </w:r>
          </w:p>
        </w:tc>
        <w:tc>
          <w:tcPr>
            <w:tcW w:w="360" w:type="dxa"/>
            <w:shd w:val="clear" w:color="auto" w:fill="auto"/>
          </w:tcPr>
          <w:p>
            <w:r>
              <w:t>14848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4901</w:t>
            </w:r>
          </w:p>
        </w:tc>
        <w:tc>
          <w:tcPr>
            <w:tcW w:w="360" w:type="dxa"/>
            <w:shd w:val="clear" w:color="auto" w:fill="auto"/>
          </w:tcPr>
          <w:p>
            <w:r>
              <w:t>23912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4901</w:t>
            </w:r>
          </w:p>
        </w:tc>
        <w:tc>
          <w:tcPr>
            <w:tcW w:w="360" w:type="dxa"/>
            <w:shd w:val="clear" w:color="auto" w:fill="auto"/>
          </w:tcPr>
          <w:p>
            <w:r>
              <w:t>16209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4901</w:t>
            </w:r>
          </w:p>
        </w:tc>
        <w:tc>
          <w:tcPr>
            <w:tcW w:w="360" w:type="dxa"/>
            <w:shd w:val="clear" w:color="auto" w:fill="auto"/>
          </w:tcPr>
          <w:p>
            <w:r>
              <w:t>47920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4901</w:t>
            </w:r>
          </w:p>
        </w:tc>
        <w:tc>
          <w:tcPr>
            <w:tcW w:w="360" w:type="dxa"/>
            <w:shd w:val="clear" w:color="auto" w:fill="auto"/>
          </w:tcPr>
          <w:p>
            <w:r>
              <w:t>28441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4901</w:t>
            </w:r>
          </w:p>
        </w:tc>
        <w:tc>
          <w:tcPr>
            <w:tcW w:w="360" w:type="dxa"/>
            <w:shd w:val="clear" w:color="auto" w:fill="auto"/>
          </w:tcPr>
          <w:p>
            <w:r>
              <w:t>23915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4901</w:t>
            </w:r>
          </w:p>
        </w:tc>
        <w:tc>
          <w:tcPr>
            <w:tcW w:w="360" w:type="dxa"/>
            <w:shd w:val="clear" w:color="auto" w:fill="auto"/>
          </w:tcPr>
          <w:p>
            <w:r>
              <w:t>16210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4901</w:t>
            </w:r>
          </w:p>
        </w:tc>
        <w:tc>
          <w:tcPr>
            <w:tcW w:w="360" w:type="dxa"/>
            <w:shd w:val="clear" w:color="auto" w:fill="auto"/>
          </w:tcPr>
          <w:p>
            <w:r>
              <w:t>47921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4901</w:t>
            </w:r>
          </w:p>
        </w:tc>
        <w:tc>
          <w:tcPr>
            <w:tcW w:w="360" w:type="dxa"/>
            <w:shd w:val="clear" w:color="auto" w:fill="auto"/>
          </w:tcPr>
          <w:p>
            <w:r>
              <w:t>42176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5249</w:t>
            </w:r>
          </w:p>
        </w:tc>
        <w:tc>
          <w:tcPr>
            <w:tcW w:w="360" w:type="dxa"/>
            <w:shd w:val="clear" w:color="auto" w:fill="auto"/>
          </w:tcPr>
          <w:p>
            <w:r>
              <w:t>42901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5249</w:t>
            </w:r>
          </w:p>
        </w:tc>
        <w:tc>
          <w:tcPr>
            <w:tcW w:w="360" w:type="dxa"/>
            <w:shd w:val="clear" w:color="auto" w:fill="auto"/>
          </w:tcPr>
          <w:p>
            <w:r>
              <w:t>41654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5249</w:t>
            </w:r>
          </w:p>
        </w:tc>
        <w:tc>
          <w:tcPr>
            <w:tcW w:w="360" w:type="dxa"/>
            <w:shd w:val="clear" w:color="auto" w:fill="auto"/>
          </w:tcPr>
          <w:p>
            <w:r>
              <w:t>41655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5249</w:t>
            </w:r>
          </w:p>
        </w:tc>
        <w:tc>
          <w:tcPr>
            <w:tcW w:w="360" w:type="dxa"/>
            <w:shd w:val="clear" w:color="auto" w:fill="auto"/>
          </w:tcPr>
          <w:p>
            <w:r>
              <w:t>41839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5249</w:t>
            </w:r>
          </w:p>
        </w:tc>
        <w:tc>
          <w:tcPr>
            <w:tcW w:w="360" w:type="dxa"/>
            <w:shd w:val="clear" w:color="auto" w:fill="auto"/>
          </w:tcPr>
          <w:p>
            <w:r>
              <w:t>42709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5249</w:t>
            </w:r>
          </w:p>
        </w:tc>
        <w:tc>
          <w:tcPr>
            <w:tcW w:w="360" w:type="dxa"/>
            <w:shd w:val="clear" w:color="auto" w:fill="auto"/>
          </w:tcPr>
          <w:p>
            <w:r>
              <w:t>47183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5249</w:t>
            </w:r>
          </w:p>
        </w:tc>
        <w:tc>
          <w:tcPr>
            <w:tcW w:w="360" w:type="dxa"/>
            <w:shd w:val="clear" w:color="auto" w:fill="auto"/>
          </w:tcPr>
          <w:p>
            <w:r>
              <w:t>42324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5249</w:t>
            </w:r>
          </w:p>
        </w:tc>
        <w:tc>
          <w:tcPr>
            <w:tcW w:w="360" w:type="dxa"/>
            <w:shd w:val="clear" w:color="auto" w:fill="auto"/>
          </w:tcPr>
          <w:p>
            <w:r>
              <w:t>42710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5249</w:t>
            </w:r>
          </w:p>
        </w:tc>
        <w:tc>
          <w:tcPr>
            <w:tcW w:w="360" w:type="dxa"/>
            <w:shd w:val="clear" w:color="auto" w:fill="auto"/>
          </w:tcPr>
          <w:p>
            <w:r>
              <w:t>42325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5249</w:t>
            </w:r>
          </w:p>
        </w:tc>
        <w:tc>
          <w:tcPr>
            <w:tcW w:w="360" w:type="dxa"/>
            <w:shd w:val="clear" w:color="auto" w:fill="auto"/>
          </w:tcPr>
          <w:p>
            <w:r>
              <w:t>41656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5249</w:t>
            </w:r>
          </w:p>
        </w:tc>
        <w:tc>
          <w:tcPr>
            <w:tcW w:w="360" w:type="dxa"/>
            <w:shd w:val="clear" w:color="auto" w:fill="auto"/>
          </w:tcPr>
          <w:p>
            <w:r>
              <w:t>47184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5249</w:t>
            </w:r>
          </w:p>
        </w:tc>
        <w:tc>
          <w:tcPr>
            <w:tcW w:w="360" w:type="dxa"/>
            <w:shd w:val="clear" w:color="auto" w:fill="auto"/>
          </w:tcPr>
          <w:p>
            <w:r>
              <w:t>41657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5249</w:t>
            </w:r>
          </w:p>
        </w:tc>
        <w:tc>
          <w:tcPr>
            <w:tcW w:w="360" w:type="dxa"/>
            <w:shd w:val="clear" w:color="auto" w:fill="auto"/>
          </w:tcPr>
          <w:p>
            <w:r>
              <w:t>42711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5249</w:t>
            </w:r>
          </w:p>
        </w:tc>
        <w:tc>
          <w:tcPr>
            <w:tcW w:w="360" w:type="dxa"/>
            <w:shd w:val="clear" w:color="auto" w:fill="auto"/>
          </w:tcPr>
          <w:p>
            <w:r>
              <w:t>41658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5249</w:t>
            </w:r>
          </w:p>
        </w:tc>
        <w:tc>
          <w:tcPr>
            <w:tcW w:w="360" w:type="dxa"/>
            <w:shd w:val="clear" w:color="auto" w:fill="auto"/>
          </w:tcPr>
          <w:p>
            <w:r>
              <w:t>42199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5249</w:t>
            </w:r>
          </w:p>
        </w:tc>
        <w:tc>
          <w:tcPr>
            <w:tcW w:w="360" w:type="dxa"/>
            <w:shd w:val="clear" w:color="auto" w:fill="auto"/>
          </w:tcPr>
          <w:p>
            <w:r>
              <w:t>41659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5249</w:t>
            </w:r>
          </w:p>
        </w:tc>
        <w:tc>
          <w:tcPr>
            <w:tcW w:w="360" w:type="dxa"/>
            <w:shd w:val="clear" w:color="auto" w:fill="auto"/>
          </w:tcPr>
          <w:p>
            <w:r>
              <w:t>5250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5249</w:t>
            </w:r>
          </w:p>
        </w:tc>
        <w:tc>
          <w:tcPr>
            <w:tcW w:w="360" w:type="dxa"/>
            <w:shd w:val="clear" w:color="auto" w:fill="auto"/>
          </w:tcPr>
          <w:p>
            <w:r>
              <w:t>41660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5249</w:t>
            </w:r>
          </w:p>
        </w:tc>
        <w:tc>
          <w:tcPr>
            <w:tcW w:w="360" w:type="dxa"/>
            <w:shd w:val="clear" w:color="auto" w:fill="auto"/>
          </w:tcPr>
          <w:p>
            <w:r>
              <w:t>41661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5249</w:t>
            </w:r>
          </w:p>
        </w:tc>
        <w:tc>
          <w:tcPr>
            <w:tcW w:w="360" w:type="dxa"/>
            <w:shd w:val="clear" w:color="auto" w:fill="auto"/>
          </w:tcPr>
          <w:p>
            <w:r>
              <w:t>41662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5249</w:t>
            </w:r>
          </w:p>
        </w:tc>
        <w:tc>
          <w:tcPr>
            <w:tcW w:w="360" w:type="dxa"/>
            <w:shd w:val="clear" w:color="auto" w:fill="auto"/>
          </w:tcPr>
          <w:p>
            <w:r>
              <w:t>42194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5249</w:t>
            </w:r>
          </w:p>
        </w:tc>
        <w:tc>
          <w:tcPr>
            <w:tcW w:w="360" w:type="dxa"/>
            <w:shd w:val="clear" w:color="auto" w:fill="auto"/>
          </w:tcPr>
          <w:p>
            <w:r>
              <w:t>47009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5249</w:t>
            </w:r>
          </w:p>
        </w:tc>
        <w:tc>
          <w:tcPr>
            <w:tcW w:w="360" w:type="dxa"/>
            <w:shd w:val="clear" w:color="auto" w:fill="auto"/>
          </w:tcPr>
          <w:p>
            <w:r>
              <w:t>46070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5249</w:t>
            </w:r>
          </w:p>
        </w:tc>
        <w:tc>
          <w:tcPr>
            <w:tcW w:w="360" w:type="dxa"/>
            <w:shd w:val="clear" w:color="auto" w:fill="auto"/>
          </w:tcPr>
          <w:p>
            <w:r>
              <w:t>41843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5007</w:t>
            </w:r>
          </w:p>
        </w:tc>
        <w:tc>
          <w:tcPr>
            <w:tcW w:w="360" w:type="dxa"/>
            <w:shd w:val="clear" w:color="auto" w:fill="auto"/>
          </w:tcPr>
          <w:p>
            <w:r>
              <w:t>16211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5007</w:t>
            </w:r>
          </w:p>
        </w:tc>
        <w:tc>
          <w:tcPr>
            <w:tcW w:w="360" w:type="dxa"/>
            <w:shd w:val="clear" w:color="auto" w:fill="auto"/>
          </w:tcPr>
          <w:p>
            <w:r>
              <w:t>47922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24034</w:t>
            </w:r>
          </w:p>
        </w:tc>
        <w:tc>
          <w:tcPr>
            <w:tcW w:w="360" w:type="dxa"/>
            <w:shd w:val="clear" w:color="auto" w:fill="auto"/>
          </w:tcPr>
          <w:p>
            <w:r>
              <w:t>24036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24034</w:t>
            </w:r>
          </w:p>
        </w:tc>
        <w:tc>
          <w:tcPr>
            <w:tcW w:w="360" w:type="dxa"/>
            <w:shd w:val="clear" w:color="auto" w:fill="auto"/>
          </w:tcPr>
          <w:p>
            <w:r>
              <w:t>24039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5274</w:t>
            </w:r>
          </w:p>
        </w:tc>
        <w:tc>
          <w:tcPr>
            <w:tcW w:w="360" w:type="dxa"/>
            <w:shd w:val="clear" w:color="auto" w:fill="auto"/>
          </w:tcPr>
          <w:p>
            <w:r>
              <w:t>15443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4983</w:t>
            </w:r>
          </w:p>
        </w:tc>
        <w:tc>
          <w:tcPr>
            <w:tcW w:w="360" w:type="dxa"/>
            <w:shd w:val="clear" w:color="auto" w:fill="auto"/>
          </w:tcPr>
          <w:p>
            <w:r>
              <w:t>45471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4983</w:t>
            </w:r>
          </w:p>
        </w:tc>
        <w:tc>
          <w:tcPr>
            <w:tcW w:w="360" w:type="dxa"/>
            <w:shd w:val="clear" w:color="auto" w:fill="auto"/>
          </w:tcPr>
          <w:p>
            <w:r>
              <w:t>45472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4983</w:t>
            </w:r>
          </w:p>
        </w:tc>
        <w:tc>
          <w:tcPr>
            <w:tcW w:w="360" w:type="dxa"/>
            <w:shd w:val="clear" w:color="auto" w:fill="auto"/>
          </w:tcPr>
          <w:p>
            <w:r>
              <w:t>31148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4983</w:t>
            </w:r>
          </w:p>
        </w:tc>
        <w:tc>
          <w:tcPr>
            <w:tcW w:w="360" w:type="dxa"/>
            <w:shd w:val="clear" w:color="auto" w:fill="auto"/>
          </w:tcPr>
          <w:p>
            <w:r>
              <w:t>4999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4983</w:t>
            </w:r>
          </w:p>
        </w:tc>
        <w:tc>
          <w:tcPr>
            <w:tcW w:w="360" w:type="dxa"/>
            <w:shd w:val="clear" w:color="auto" w:fill="auto"/>
          </w:tcPr>
          <w:p>
            <w:r>
              <w:t>42011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41489</w:t>
            </w:r>
          </w:p>
        </w:tc>
        <w:tc>
          <w:tcPr>
            <w:tcW w:w="360" w:type="dxa"/>
            <w:shd w:val="clear" w:color="auto" w:fill="auto"/>
          </w:tcPr>
          <w:p>
            <w:r>
              <w:t>41490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41489</w:t>
            </w:r>
          </w:p>
        </w:tc>
        <w:tc>
          <w:tcPr>
            <w:tcW w:w="360" w:type="dxa"/>
            <w:shd w:val="clear" w:color="auto" w:fill="auto"/>
          </w:tcPr>
          <w:p>
            <w:r>
              <w:t>41491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41489</w:t>
            </w:r>
          </w:p>
        </w:tc>
        <w:tc>
          <w:tcPr>
            <w:tcW w:w="360" w:type="dxa"/>
            <w:shd w:val="clear" w:color="auto" w:fill="auto"/>
          </w:tcPr>
          <w:p>
            <w:r>
              <w:t>41492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41489</w:t>
            </w:r>
          </w:p>
        </w:tc>
        <w:tc>
          <w:tcPr>
            <w:tcW w:w="360" w:type="dxa"/>
            <w:shd w:val="clear" w:color="auto" w:fill="auto"/>
          </w:tcPr>
          <w:p>
            <w:r>
              <w:t>41681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41489</w:t>
            </w:r>
          </w:p>
        </w:tc>
        <w:tc>
          <w:tcPr>
            <w:tcW w:w="360" w:type="dxa"/>
            <w:shd w:val="clear" w:color="auto" w:fill="auto"/>
          </w:tcPr>
          <w:p>
            <w:r>
              <w:t>41974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41489</w:t>
            </w:r>
          </w:p>
        </w:tc>
        <w:tc>
          <w:tcPr>
            <w:tcW w:w="360" w:type="dxa"/>
            <w:shd w:val="clear" w:color="auto" w:fill="auto"/>
          </w:tcPr>
          <w:p>
            <w:r>
              <w:t>41682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5148</w:t>
            </w:r>
          </w:p>
        </w:tc>
        <w:tc>
          <w:tcPr>
            <w:tcW w:w="360" w:type="dxa"/>
            <w:shd w:val="clear" w:color="auto" w:fill="auto"/>
          </w:tcPr>
          <w:p>
            <w:r>
              <w:t>28442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5148</w:t>
            </w:r>
          </w:p>
        </w:tc>
        <w:tc>
          <w:tcPr>
            <w:tcW w:w="360" w:type="dxa"/>
            <w:shd w:val="clear" w:color="auto" w:fill="auto"/>
          </w:tcPr>
          <w:p>
            <w:r>
              <w:t>5252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5148</w:t>
            </w:r>
          </w:p>
        </w:tc>
        <w:tc>
          <w:tcPr>
            <w:tcW w:w="360" w:type="dxa"/>
            <w:shd w:val="clear" w:color="auto" w:fill="auto"/>
          </w:tcPr>
          <w:p>
            <w:r>
              <w:t>16193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5148</w:t>
            </w:r>
          </w:p>
        </w:tc>
        <w:tc>
          <w:tcPr>
            <w:tcW w:w="360" w:type="dxa"/>
            <w:shd w:val="clear" w:color="auto" w:fill="auto"/>
          </w:tcPr>
          <w:p>
            <w:r>
              <w:t>42748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5148</w:t>
            </w:r>
          </w:p>
        </w:tc>
        <w:tc>
          <w:tcPr>
            <w:tcW w:w="360" w:type="dxa"/>
            <w:shd w:val="clear" w:color="auto" w:fill="auto"/>
          </w:tcPr>
          <w:p>
            <w:r>
              <w:t>42749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5148</w:t>
            </w:r>
          </w:p>
        </w:tc>
        <w:tc>
          <w:tcPr>
            <w:tcW w:w="360" w:type="dxa"/>
            <w:shd w:val="clear" w:color="auto" w:fill="auto"/>
          </w:tcPr>
          <w:p>
            <w:r>
              <w:t>16207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5148</w:t>
            </w:r>
          </w:p>
        </w:tc>
        <w:tc>
          <w:tcPr>
            <w:tcW w:w="360" w:type="dxa"/>
            <w:shd w:val="clear" w:color="auto" w:fill="auto"/>
          </w:tcPr>
          <w:p>
            <w:r>
              <w:t>15473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5148</w:t>
            </w:r>
          </w:p>
        </w:tc>
        <w:tc>
          <w:tcPr>
            <w:tcW w:w="360" w:type="dxa"/>
            <w:shd w:val="clear" w:color="auto" w:fill="auto"/>
          </w:tcPr>
          <w:p>
            <w:r>
              <w:t>47923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5148</w:t>
            </w:r>
          </w:p>
        </w:tc>
        <w:tc>
          <w:tcPr>
            <w:tcW w:w="360" w:type="dxa"/>
            <w:shd w:val="clear" w:color="auto" w:fill="auto"/>
          </w:tcPr>
          <w:p>
            <w:r>
              <w:t>28443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5148</w:t>
            </w:r>
          </w:p>
        </w:tc>
        <w:tc>
          <w:tcPr>
            <w:tcW w:w="360" w:type="dxa"/>
            <w:shd w:val="clear" w:color="auto" w:fill="auto"/>
          </w:tcPr>
          <w:p>
            <w:r>
              <w:t>31146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5148</w:t>
            </w:r>
          </w:p>
        </w:tc>
        <w:tc>
          <w:tcPr>
            <w:tcW w:w="360" w:type="dxa"/>
            <w:shd w:val="clear" w:color="auto" w:fill="auto"/>
          </w:tcPr>
          <w:p>
            <w:r>
              <w:t>31145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5148</w:t>
            </w:r>
          </w:p>
        </w:tc>
        <w:tc>
          <w:tcPr>
            <w:tcW w:w="360" w:type="dxa"/>
            <w:shd w:val="clear" w:color="auto" w:fill="auto"/>
          </w:tcPr>
          <w:p>
            <w:r>
              <w:t>43718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5148</w:t>
            </w:r>
          </w:p>
        </w:tc>
        <w:tc>
          <w:tcPr>
            <w:tcW w:w="360" w:type="dxa"/>
            <w:shd w:val="clear" w:color="auto" w:fill="auto"/>
          </w:tcPr>
          <w:p>
            <w:r>
              <w:t>31147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5148</w:t>
            </w:r>
          </w:p>
        </w:tc>
        <w:tc>
          <w:tcPr>
            <w:tcW w:w="360" w:type="dxa"/>
            <w:shd w:val="clear" w:color="auto" w:fill="auto"/>
          </w:tcPr>
          <w:p>
            <w:r>
              <w:t>42049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5148</w:t>
            </w:r>
          </w:p>
        </w:tc>
        <w:tc>
          <w:tcPr>
            <w:tcW w:w="360" w:type="dxa"/>
            <w:shd w:val="clear" w:color="auto" w:fill="auto"/>
          </w:tcPr>
          <w:p>
            <w:r>
              <w:t>41967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5148</w:t>
            </w:r>
          </w:p>
        </w:tc>
        <w:tc>
          <w:tcPr>
            <w:tcW w:w="360" w:type="dxa"/>
            <w:shd w:val="clear" w:color="auto" w:fill="auto"/>
          </w:tcPr>
          <w:p>
            <w:r>
              <w:t>42010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5148</w:t>
            </w:r>
          </w:p>
        </w:tc>
        <w:tc>
          <w:tcPr>
            <w:tcW w:w="360" w:type="dxa"/>
            <w:shd w:val="clear" w:color="auto" w:fill="auto"/>
          </w:tcPr>
          <w:p>
            <w:r>
              <w:t>15488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5148</w:t>
            </w:r>
          </w:p>
        </w:tc>
        <w:tc>
          <w:tcPr>
            <w:tcW w:w="360" w:type="dxa"/>
            <w:shd w:val="clear" w:color="auto" w:fill="auto"/>
          </w:tcPr>
          <w:p>
            <w:r>
              <w:t>28622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5148</w:t>
            </w:r>
          </w:p>
        </w:tc>
        <w:tc>
          <w:tcPr>
            <w:tcW w:w="360" w:type="dxa"/>
            <w:shd w:val="clear" w:color="auto" w:fill="auto"/>
          </w:tcPr>
          <w:p>
            <w:r>
              <w:t>42060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5148</w:t>
            </w:r>
          </w:p>
        </w:tc>
        <w:tc>
          <w:tcPr>
            <w:tcW w:w="360" w:type="dxa"/>
            <w:shd w:val="clear" w:color="auto" w:fill="auto"/>
          </w:tcPr>
          <w:p>
            <w:r>
              <w:t>43909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5148</w:t>
            </w:r>
          </w:p>
        </w:tc>
        <w:tc>
          <w:tcPr>
            <w:tcW w:w="360" w:type="dxa"/>
            <w:shd w:val="clear" w:color="auto" w:fill="auto"/>
          </w:tcPr>
          <w:p>
            <w:r>
              <w:t>5294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5148</w:t>
            </w:r>
          </w:p>
        </w:tc>
        <w:tc>
          <w:tcPr>
            <w:tcW w:w="360" w:type="dxa"/>
            <w:shd w:val="clear" w:color="auto" w:fill="auto"/>
          </w:tcPr>
          <w:p>
            <w:r>
              <w:t>24016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4984</w:t>
            </w:r>
          </w:p>
        </w:tc>
        <w:tc>
          <w:tcPr>
            <w:tcW w:w="360" w:type="dxa"/>
            <w:shd w:val="clear" w:color="auto" w:fill="auto"/>
          </w:tcPr>
          <w:p>
            <w:r>
              <w:t>5002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5268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28208</w:t>
            </w:r>
          </w:p>
        </w:tc>
        <w:tc>
          <w:tcPr>
            <w:tcW w:w="360" w:type="dxa"/>
            <w:shd w:val="clear" w:color="auto" w:fill="auto"/>
          </w:tcPr>
          <w:p>
            <w:r>
              <w:t>28209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31159</w:t>
            </w:r>
          </w:p>
        </w:tc>
        <w:tc>
          <w:tcPr>
            <w:tcW w:w="360" w:type="dxa"/>
            <w:shd w:val="clear" w:color="auto" w:fill="auto"/>
          </w:tcPr>
          <w:p>
            <w:r>
              <w:t>31160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14703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27</w:t>
            </w:r>
          </w:p>
        </w:tc>
        <w:tc>
          <w:tcPr>
            <w:tcW w:w="360" w:type="dxa"/>
            <w:shd w:val="clear" w:color="auto" w:fill="auto"/>
          </w:tcPr>
          <w:p>
            <w:r>
              <w:t>5012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27</w:t>
            </w:r>
          </w:p>
        </w:tc>
        <w:tc>
          <w:tcPr>
            <w:tcW w:w="360" w:type="dxa"/>
            <w:shd w:val="clear" w:color="auto" w:fill="auto"/>
          </w:tcPr>
          <w:p>
            <w:r>
              <w:t>5013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27</w:t>
            </w:r>
          </w:p>
        </w:tc>
        <w:tc>
          <w:tcPr>
            <w:tcW w:w="360" w:type="dxa"/>
            <w:shd w:val="clear" w:color="auto" w:fill="auto"/>
          </w:tcPr>
          <w:p>
            <w:r>
              <w:t>23904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27</w:t>
            </w:r>
          </w:p>
        </w:tc>
        <w:tc>
          <w:tcPr>
            <w:tcW w:w="360" w:type="dxa"/>
            <w:shd w:val="clear" w:color="auto" w:fill="auto"/>
          </w:tcPr>
          <w:p>
            <w:r>
              <w:t>5014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27</w:t>
            </w:r>
          </w:p>
        </w:tc>
        <w:tc>
          <w:tcPr>
            <w:tcW w:w="360" w:type="dxa"/>
            <w:shd w:val="clear" w:color="auto" w:fill="auto"/>
          </w:tcPr>
          <w:p>
            <w:r>
              <w:t>28444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27</w:t>
            </w:r>
          </w:p>
        </w:tc>
        <w:tc>
          <w:tcPr>
            <w:tcW w:w="360" w:type="dxa"/>
            <w:shd w:val="clear" w:color="auto" w:fill="auto"/>
          </w:tcPr>
          <w:p>
            <w:r>
              <w:t>15379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27</w:t>
            </w:r>
          </w:p>
        </w:tc>
        <w:tc>
          <w:tcPr>
            <w:tcW w:w="360" w:type="dxa"/>
            <w:shd w:val="clear" w:color="auto" w:fill="auto"/>
          </w:tcPr>
          <w:p>
            <w:r>
              <w:t>5296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27</w:t>
            </w:r>
          </w:p>
        </w:tc>
        <w:tc>
          <w:tcPr>
            <w:tcW w:w="360" w:type="dxa"/>
            <w:shd w:val="clear" w:color="auto" w:fill="auto"/>
          </w:tcPr>
          <w:p>
            <w:r>
              <w:t>23914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27</w:t>
            </w:r>
          </w:p>
        </w:tc>
        <w:tc>
          <w:tcPr>
            <w:tcW w:w="360" w:type="dxa"/>
            <w:shd w:val="clear" w:color="auto" w:fill="auto"/>
          </w:tcPr>
          <w:p>
            <w:r>
              <w:t>28445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27</w:t>
            </w:r>
          </w:p>
        </w:tc>
        <w:tc>
          <w:tcPr>
            <w:tcW w:w="360" w:type="dxa"/>
            <w:shd w:val="clear" w:color="auto" w:fill="auto"/>
          </w:tcPr>
          <w:p>
            <w:r>
              <w:t>15508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27</w:t>
            </w:r>
          </w:p>
        </w:tc>
        <w:tc>
          <w:tcPr>
            <w:tcW w:w="360" w:type="dxa"/>
            <w:shd w:val="clear" w:color="auto" w:fill="auto"/>
          </w:tcPr>
          <w:p>
            <w:r>
              <w:t>28447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27</w:t>
            </w:r>
          </w:p>
        </w:tc>
        <w:tc>
          <w:tcPr>
            <w:tcW w:w="360" w:type="dxa"/>
            <w:shd w:val="clear" w:color="auto" w:fill="auto"/>
          </w:tcPr>
          <w:p>
            <w:r>
              <w:t>15038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27</w:t>
            </w:r>
          </w:p>
        </w:tc>
        <w:tc>
          <w:tcPr>
            <w:tcW w:w="360" w:type="dxa"/>
            <w:shd w:val="clear" w:color="auto" w:fill="auto"/>
          </w:tcPr>
          <w:p>
            <w:r>
              <w:t>28448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27</w:t>
            </w:r>
          </w:p>
        </w:tc>
        <w:tc>
          <w:tcPr>
            <w:tcW w:w="360" w:type="dxa"/>
            <w:shd w:val="clear" w:color="auto" w:fill="auto"/>
          </w:tcPr>
          <w:p>
            <w:r>
              <w:t>42034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27</w:t>
            </w:r>
          </w:p>
        </w:tc>
        <w:tc>
          <w:tcPr>
            <w:tcW w:w="360" w:type="dxa"/>
            <w:shd w:val="clear" w:color="auto" w:fill="auto"/>
          </w:tcPr>
          <w:p>
            <w:r>
              <w:t>41537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27</w:t>
            </w:r>
          </w:p>
        </w:tc>
        <w:tc>
          <w:tcPr>
            <w:tcW w:w="360" w:type="dxa"/>
            <w:shd w:val="clear" w:color="auto" w:fill="auto"/>
          </w:tcPr>
          <w:p>
            <w:r>
              <w:t>47924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27</w:t>
            </w:r>
          </w:p>
        </w:tc>
        <w:tc>
          <w:tcPr>
            <w:tcW w:w="360" w:type="dxa"/>
            <w:shd w:val="clear" w:color="auto" w:fill="auto"/>
          </w:tcPr>
          <w:p>
            <w:r>
              <w:t>23922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27</w:t>
            </w:r>
          </w:p>
        </w:tc>
        <w:tc>
          <w:tcPr>
            <w:tcW w:w="360" w:type="dxa"/>
            <w:shd w:val="clear" w:color="auto" w:fill="auto"/>
          </w:tcPr>
          <w:p>
            <w:r>
              <w:t>28449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27</w:t>
            </w:r>
          </w:p>
        </w:tc>
        <w:tc>
          <w:tcPr>
            <w:tcW w:w="360" w:type="dxa"/>
            <w:shd w:val="clear" w:color="auto" w:fill="auto"/>
          </w:tcPr>
          <w:p>
            <w:r>
              <w:t>14923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27</w:t>
            </w:r>
          </w:p>
        </w:tc>
        <w:tc>
          <w:tcPr>
            <w:tcW w:w="360" w:type="dxa"/>
            <w:shd w:val="clear" w:color="auto" w:fill="auto"/>
          </w:tcPr>
          <w:p>
            <w:r>
              <w:t>41541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27</w:t>
            </w:r>
          </w:p>
        </w:tc>
        <w:tc>
          <w:tcPr>
            <w:tcW w:w="360" w:type="dxa"/>
            <w:shd w:val="clear" w:color="auto" w:fill="auto"/>
          </w:tcPr>
          <w:p>
            <w:r>
              <w:t>23923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27</w:t>
            </w:r>
          </w:p>
        </w:tc>
        <w:tc>
          <w:tcPr>
            <w:tcW w:w="360" w:type="dxa"/>
            <w:shd w:val="clear" w:color="auto" w:fill="auto"/>
          </w:tcPr>
          <w:p>
            <w:r>
              <w:t>42281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27</w:t>
            </w:r>
          </w:p>
        </w:tc>
        <w:tc>
          <w:tcPr>
            <w:tcW w:w="360" w:type="dxa"/>
            <w:shd w:val="clear" w:color="auto" w:fill="auto"/>
          </w:tcPr>
          <w:p>
            <w:r>
              <w:t>28450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27</w:t>
            </w:r>
          </w:p>
        </w:tc>
        <w:tc>
          <w:tcPr>
            <w:tcW w:w="360" w:type="dxa"/>
            <w:shd w:val="clear" w:color="auto" w:fill="auto"/>
          </w:tcPr>
          <w:p>
            <w:r>
              <w:t>41509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27</w:t>
            </w:r>
          </w:p>
        </w:tc>
        <w:tc>
          <w:tcPr>
            <w:tcW w:w="360" w:type="dxa"/>
            <w:shd w:val="clear" w:color="auto" w:fill="auto"/>
          </w:tcPr>
          <w:p>
            <w:r>
              <w:t>15509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27</w:t>
            </w:r>
          </w:p>
        </w:tc>
        <w:tc>
          <w:tcPr>
            <w:tcW w:w="360" w:type="dxa"/>
            <w:shd w:val="clear" w:color="auto" w:fill="auto"/>
          </w:tcPr>
          <w:p>
            <w:r>
              <w:t>23919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27</w:t>
            </w:r>
          </w:p>
        </w:tc>
        <w:tc>
          <w:tcPr>
            <w:tcW w:w="360" w:type="dxa"/>
            <w:shd w:val="clear" w:color="auto" w:fill="auto"/>
          </w:tcPr>
          <w:p>
            <w:r>
              <w:t>43915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27</w:t>
            </w:r>
          </w:p>
        </w:tc>
        <w:tc>
          <w:tcPr>
            <w:tcW w:w="360" w:type="dxa"/>
            <w:shd w:val="clear" w:color="auto" w:fill="auto"/>
          </w:tcPr>
          <w:p>
            <w:r>
              <w:t>15510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27</w:t>
            </w:r>
          </w:p>
        </w:tc>
        <w:tc>
          <w:tcPr>
            <w:tcW w:w="360" w:type="dxa"/>
            <w:shd w:val="clear" w:color="auto" w:fill="auto"/>
          </w:tcPr>
          <w:p>
            <w:r>
              <w:t>47925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27</w:t>
            </w:r>
          </w:p>
        </w:tc>
        <w:tc>
          <w:tcPr>
            <w:tcW w:w="360" w:type="dxa"/>
            <w:shd w:val="clear" w:color="auto" w:fill="auto"/>
          </w:tcPr>
          <w:p>
            <w:r>
              <w:t>15511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27</w:t>
            </w:r>
          </w:p>
        </w:tc>
        <w:tc>
          <w:tcPr>
            <w:tcW w:w="360" w:type="dxa"/>
            <w:shd w:val="clear" w:color="auto" w:fill="auto"/>
          </w:tcPr>
          <w:p>
            <w:r>
              <w:t>28453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27</w:t>
            </w:r>
          </w:p>
        </w:tc>
        <w:tc>
          <w:tcPr>
            <w:tcW w:w="360" w:type="dxa"/>
            <w:shd w:val="clear" w:color="auto" w:fill="auto"/>
          </w:tcPr>
          <w:p>
            <w:r>
              <w:t>15512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27</w:t>
            </w:r>
          </w:p>
        </w:tc>
        <w:tc>
          <w:tcPr>
            <w:tcW w:w="360" w:type="dxa"/>
            <w:shd w:val="clear" w:color="auto" w:fill="auto"/>
          </w:tcPr>
          <w:p>
            <w:r>
              <w:t>43916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27</w:t>
            </w:r>
          </w:p>
        </w:tc>
        <w:tc>
          <w:tcPr>
            <w:tcW w:w="360" w:type="dxa"/>
            <w:shd w:val="clear" w:color="auto" w:fill="auto"/>
          </w:tcPr>
          <w:p>
            <w:r>
              <w:t>28454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27</w:t>
            </w:r>
          </w:p>
        </w:tc>
        <w:tc>
          <w:tcPr>
            <w:tcW w:w="360" w:type="dxa"/>
            <w:shd w:val="clear" w:color="auto" w:fill="auto"/>
          </w:tcPr>
          <w:p>
            <w:r>
              <w:t>41968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27</w:t>
            </w:r>
          </w:p>
        </w:tc>
        <w:tc>
          <w:tcPr>
            <w:tcW w:w="360" w:type="dxa"/>
            <w:shd w:val="clear" w:color="auto" w:fill="auto"/>
          </w:tcPr>
          <w:p>
            <w:r>
              <w:t>42902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27</w:t>
            </w:r>
          </w:p>
        </w:tc>
        <w:tc>
          <w:tcPr>
            <w:tcW w:w="360" w:type="dxa"/>
            <w:shd w:val="clear" w:color="auto" w:fill="auto"/>
          </w:tcPr>
          <w:p>
            <w:r>
              <w:t>5298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27</w:t>
            </w:r>
          </w:p>
        </w:tc>
        <w:tc>
          <w:tcPr>
            <w:tcW w:w="360" w:type="dxa"/>
            <w:shd w:val="clear" w:color="auto" w:fill="auto"/>
          </w:tcPr>
          <w:p>
            <w:r>
              <w:t>5262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27</w:t>
            </w:r>
          </w:p>
        </w:tc>
        <w:tc>
          <w:tcPr>
            <w:tcW w:w="360" w:type="dxa"/>
            <w:shd w:val="clear" w:color="auto" w:fill="auto"/>
          </w:tcPr>
          <w:p>
            <w:r>
              <w:t>41934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27</w:t>
            </w:r>
          </w:p>
        </w:tc>
        <w:tc>
          <w:tcPr>
            <w:tcW w:w="360" w:type="dxa"/>
            <w:shd w:val="clear" w:color="auto" w:fill="auto"/>
          </w:tcPr>
          <w:p>
            <w:r>
              <w:t>46153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27</w:t>
            </w:r>
          </w:p>
        </w:tc>
        <w:tc>
          <w:tcPr>
            <w:tcW w:w="360" w:type="dxa"/>
            <w:shd w:val="clear" w:color="auto" w:fill="auto"/>
          </w:tcPr>
          <w:p>
            <w:r>
              <w:t>28455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27</w:t>
            </w:r>
          </w:p>
        </w:tc>
        <w:tc>
          <w:tcPr>
            <w:tcW w:w="360" w:type="dxa"/>
            <w:shd w:val="clear" w:color="auto" w:fill="auto"/>
          </w:tcPr>
          <w:p>
            <w:r>
              <w:t>46154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27</w:t>
            </w:r>
          </w:p>
        </w:tc>
        <w:tc>
          <w:tcPr>
            <w:tcW w:w="360" w:type="dxa"/>
            <w:shd w:val="clear" w:color="auto" w:fill="auto"/>
          </w:tcPr>
          <w:p>
            <w:r>
              <w:t>43917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5038</w:t>
            </w:r>
          </w:p>
        </w:tc>
        <w:tc>
          <w:tcPr>
            <w:tcW w:w="360" w:type="dxa"/>
            <w:shd w:val="clear" w:color="auto" w:fill="auto"/>
          </w:tcPr>
          <w:p>
            <w:r>
              <w:t>47634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5006</w:t>
            </w:r>
          </w:p>
        </w:tc>
        <w:tc>
          <w:tcPr>
            <w:tcW w:w="360" w:type="dxa"/>
            <w:shd w:val="clear" w:color="auto" w:fill="auto"/>
          </w:tcPr>
          <w:p>
            <w:r>
              <w:t>43383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5006</w:t>
            </w:r>
          </w:p>
        </w:tc>
        <w:tc>
          <w:tcPr>
            <w:tcW w:w="360" w:type="dxa"/>
            <w:shd w:val="clear" w:color="auto" w:fill="auto"/>
          </w:tcPr>
          <w:p>
            <w:r>
              <w:t>15438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5006</w:t>
            </w:r>
          </w:p>
        </w:tc>
        <w:tc>
          <w:tcPr>
            <w:tcW w:w="360" w:type="dxa"/>
            <w:shd w:val="clear" w:color="auto" w:fill="auto"/>
          </w:tcPr>
          <w:p>
            <w:r>
              <w:t>45477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5006</w:t>
            </w:r>
          </w:p>
        </w:tc>
        <w:tc>
          <w:tcPr>
            <w:tcW w:w="360" w:type="dxa"/>
            <w:shd w:val="clear" w:color="auto" w:fill="auto"/>
          </w:tcPr>
          <w:p>
            <w:r>
              <w:t>28623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5006</w:t>
            </w:r>
          </w:p>
        </w:tc>
        <w:tc>
          <w:tcPr>
            <w:tcW w:w="360" w:type="dxa"/>
            <w:shd w:val="clear" w:color="auto" w:fill="auto"/>
          </w:tcPr>
          <w:p>
            <w:r>
              <w:t>43719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5006</w:t>
            </w:r>
          </w:p>
        </w:tc>
        <w:tc>
          <w:tcPr>
            <w:tcW w:w="360" w:type="dxa"/>
            <w:shd w:val="clear" w:color="auto" w:fill="auto"/>
          </w:tcPr>
          <w:p>
            <w:r>
              <w:t>5009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5006</w:t>
            </w:r>
          </w:p>
        </w:tc>
        <w:tc>
          <w:tcPr>
            <w:tcW w:w="360" w:type="dxa"/>
            <w:shd w:val="clear" w:color="auto" w:fill="auto"/>
          </w:tcPr>
          <w:p>
            <w:r>
              <w:t>28624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5006</w:t>
            </w:r>
          </w:p>
        </w:tc>
        <w:tc>
          <w:tcPr>
            <w:tcW w:w="360" w:type="dxa"/>
            <w:shd w:val="clear" w:color="auto" w:fill="auto"/>
          </w:tcPr>
          <w:p>
            <w:r>
              <w:t>42084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5006</w:t>
            </w:r>
          </w:p>
        </w:tc>
        <w:tc>
          <w:tcPr>
            <w:tcW w:w="360" w:type="dxa"/>
            <w:shd w:val="clear" w:color="auto" w:fill="auto"/>
          </w:tcPr>
          <w:p>
            <w:r>
              <w:t>44204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5006</w:t>
            </w:r>
          </w:p>
        </w:tc>
        <w:tc>
          <w:tcPr>
            <w:tcW w:w="360" w:type="dxa"/>
            <w:shd w:val="clear" w:color="auto" w:fill="auto"/>
          </w:tcPr>
          <w:p>
            <w:r>
              <w:t>48275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5006</w:t>
            </w:r>
          </w:p>
        </w:tc>
        <w:tc>
          <w:tcPr>
            <w:tcW w:w="360" w:type="dxa"/>
            <w:shd w:val="clear" w:color="auto" w:fill="auto"/>
          </w:tcPr>
          <w:p>
            <w:r>
              <w:t>5175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5006</w:t>
            </w:r>
          </w:p>
        </w:tc>
        <w:tc>
          <w:tcPr>
            <w:tcW w:w="360" w:type="dxa"/>
            <w:shd w:val="clear" w:color="auto" w:fill="auto"/>
          </w:tcPr>
          <w:p>
            <w:r>
              <w:t>5174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5006</w:t>
            </w:r>
          </w:p>
        </w:tc>
        <w:tc>
          <w:tcPr>
            <w:tcW w:w="360" w:type="dxa"/>
            <w:shd w:val="clear" w:color="auto" w:fill="auto"/>
          </w:tcPr>
          <w:p>
            <w:r>
              <w:t>42085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5006</w:t>
            </w:r>
          </w:p>
        </w:tc>
        <w:tc>
          <w:tcPr>
            <w:tcW w:w="360" w:type="dxa"/>
            <w:shd w:val="clear" w:color="auto" w:fill="auto"/>
          </w:tcPr>
          <w:p>
            <w:r>
              <w:t>43384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5006</w:t>
            </w:r>
          </w:p>
        </w:tc>
        <w:tc>
          <w:tcPr>
            <w:tcW w:w="360" w:type="dxa"/>
            <w:shd w:val="clear" w:color="auto" w:fill="auto"/>
          </w:tcPr>
          <w:p>
            <w:r>
              <w:t>42326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5006</w:t>
            </w:r>
          </w:p>
        </w:tc>
        <w:tc>
          <w:tcPr>
            <w:tcW w:w="360" w:type="dxa"/>
            <w:shd w:val="clear" w:color="auto" w:fill="auto"/>
          </w:tcPr>
          <w:p>
            <w:r>
              <w:t>15448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5006</w:t>
            </w:r>
          </w:p>
        </w:tc>
        <w:tc>
          <w:tcPr>
            <w:tcW w:w="360" w:type="dxa"/>
            <w:shd w:val="clear" w:color="auto" w:fill="auto"/>
          </w:tcPr>
          <w:p>
            <w:r>
              <w:t>42903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5006</w:t>
            </w:r>
          </w:p>
        </w:tc>
        <w:tc>
          <w:tcPr>
            <w:tcW w:w="360" w:type="dxa"/>
            <w:shd w:val="clear" w:color="auto" w:fill="auto"/>
          </w:tcPr>
          <w:p>
            <w:r>
              <w:t>41840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5006</w:t>
            </w:r>
          </w:p>
        </w:tc>
        <w:tc>
          <w:tcPr>
            <w:tcW w:w="360" w:type="dxa"/>
            <w:shd w:val="clear" w:color="auto" w:fill="auto"/>
          </w:tcPr>
          <w:p>
            <w:r>
              <w:t>41663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5006</w:t>
            </w:r>
          </w:p>
        </w:tc>
        <w:tc>
          <w:tcPr>
            <w:tcW w:w="360" w:type="dxa"/>
            <w:shd w:val="clear" w:color="auto" w:fill="auto"/>
          </w:tcPr>
          <w:p>
            <w:r>
              <w:t>41841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5006</w:t>
            </w:r>
          </w:p>
        </w:tc>
        <w:tc>
          <w:tcPr>
            <w:tcW w:w="360" w:type="dxa"/>
            <w:shd w:val="clear" w:color="auto" w:fill="auto"/>
          </w:tcPr>
          <w:p>
            <w:r>
              <w:t>41842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5006</w:t>
            </w:r>
          </w:p>
        </w:tc>
        <w:tc>
          <w:tcPr>
            <w:tcW w:w="360" w:type="dxa"/>
            <w:shd w:val="clear" w:color="auto" w:fill="auto"/>
          </w:tcPr>
          <w:p>
            <w:r>
              <w:t>42905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5006</w:t>
            </w:r>
          </w:p>
        </w:tc>
        <w:tc>
          <w:tcPr>
            <w:tcW w:w="360" w:type="dxa"/>
            <w:shd w:val="clear" w:color="auto" w:fill="auto"/>
          </w:tcPr>
          <w:p>
            <w:r>
              <w:t>5010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5006</w:t>
            </w:r>
          </w:p>
        </w:tc>
        <w:tc>
          <w:tcPr>
            <w:tcW w:w="360" w:type="dxa"/>
            <w:shd w:val="clear" w:color="auto" w:fill="auto"/>
          </w:tcPr>
          <w:p>
            <w:r>
              <w:t>42906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5003</w:t>
            </w:r>
          </w:p>
        </w:tc>
        <w:tc>
          <w:tcPr>
            <w:tcW w:w="360" w:type="dxa"/>
            <w:shd w:val="clear" w:color="auto" w:fill="auto"/>
          </w:tcPr>
          <w:p>
            <w:r>
              <w:t>46119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5003</w:t>
            </w:r>
          </w:p>
        </w:tc>
        <w:tc>
          <w:tcPr>
            <w:tcW w:w="360" w:type="dxa"/>
            <w:shd w:val="clear" w:color="auto" w:fill="auto"/>
          </w:tcPr>
          <w:p>
            <w:r>
              <w:t>45478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5003</w:t>
            </w:r>
          </w:p>
        </w:tc>
        <w:tc>
          <w:tcPr>
            <w:tcW w:w="360" w:type="dxa"/>
            <w:shd w:val="clear" w:color="auto" w:fill="auto"/>
          </w:tcPr>
          <w:p>
            <w:r>
              <w:t>5004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15404</w:t>
            </w:r>
          </w:p>
        </w:tc>
        <w:tc>
          <w:tcPr>
            <w:tcW w:w="360" w:type="dxa"/>
            <w:shd w:val="clear" w:color="auto" w:fill="auto"/>
          </w:tcPr>
          <w:p>
            <w:r>
              <w:t>42730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15404</w:t>
            </w:r>
          </w:p>
        </w:tc>
        <w:tc>
          <w:tcPr>
            <w:tcW w:w="360" w:type="dxa"/>
            <w:shd w:val="clear" w:color="auto" w:fill="auto"/>
          </w:tcPr>
          <w:p>
            <w:r>
              <w:t>42179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15404</w:t>
            </w:r>
          </w:p>
        </w:tc>
        <w:tc>
          <w:tcPr>
            <w:tcW w:w="360" w:type="dxa"/>
            <w:shd w:val="clear" w:color="auto" w:fill="auto"/>
          </w:tcPr>
          <w:p>
            <w:r>
              <w:t>28210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15404</w:t>
            </w:r>
          </w:p>
        </w:tc>
        <w:tc>
          <w:tcPr>
            <w:tcW w:w="360" w:type="dxa"/>
            <w:shd w:val="clear" w:color="auto" w:fill="auto"/>
          </w:tcPr>
          <w:p>
            <w:r>
              <w:t>28210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15404</w:t>
            </w:r>
          </w:p>
        </w:tc>
        <w:tc>
          <w:tcPr>
            <w:tcW w:w="360" w:type="dxa"/>
            <w:shd w:val="clear" w:color="auto" w:fill="auto"/>
          </w:tcPr>
          <w:p>
            <w:r>
              <w:t>43375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15404</w:t>
            </w:r>
          </w:p>
        </w:tc>
        <w:tc>
          <w:tcPr>
            <w:tcW w:w="360" w:type="dxa"/>
            <w:shd w:val="clear" w:color="auto" w:fill="auto"/>
          </w:tcPr>
          <w:p>
            <w:r>
              <w:t>43919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15404</w:t>
            </w:r>
          </w:p>
        </w:tc>
        <w:tc>
          <w:tcPr>
            <w:tcW w:w="360" w:type="dxa"/>
            <w:shd w:val="clear" w:color="auto" w:fill="auto"/>
          </w:tcPr>
          <w:p>
            <w:r>
              <w:t>43920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15404</w:t>
            </w:r>
          </w:p>
        </w:tc>
        <w:tc>
          <w:tcPr>
            <w:tcW w:w="360" w:type="dxa"/>
            <w:shd w:val="clear" w:color="auto" w:fill="auto"/>
          </w:tcPr>
          <w:p>
            <w:r>
              <w:t>41119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15404</w:t>
            </w:r>
          </w:p>
        </w:tc>
        <w:tc>
          <w:tcPr>
            <w:tcW w:w="360" w:type="dxa"/>
            <w:shd w:val="clear" w:color="auto" w:fill="auto"/>
          </w:tcPr>
          <w:p>
            <w:r>
              <w:t>16208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28469</w:t>
            </w:r>
          </w:p>
        </w:tc>
        <w:tc>
          <w:tcPr>
            <w:tcW w:w="360" w:type="dxa"/>
            <w:shd w:val="clear" w:color="auto" w:fill="auto"/>
          </w:tcPr>
          <w:p>
            <w:r>
              <w:t>28470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5183</w:t>
            </w:r>
          </w:p>
        </w:tc>
        <w:tc>
          <w:tcPr>
            <w:tcW w:w="360" w:type="dxa"/>
            <w:shd w:val="clear" w:color="auto" w:fill="auto"/>
          </w:tcPr>
          <w:p>
            <w:r>
              <w:t>31143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5183</w:t>
            </w:r>
          </w:p>
        </w:tc>
        <w:tc>
          <w:tcPr>
            <w:tcW w:w="360" w:type="dxa"/>
            <w:shd w:val="clear" w:color="auto" w:fill="auto"/>
          </w:tcPr>
          <w:p>
            <w:r>
              <w:t>16199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5183</w:t>
            </w:r>
          </w:p>
        </w:tc>
        <w:tc>
          <w:tcPr>
            <w:tcW w:w="360" w:type="dxa"/>
            <w:shd w:val="clear" w:color="auto" w:fill="auto"/>
          </w:tcPr>
          <w:p>
            <w:r>
              <w:t>16201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4979</w:t>
            </w:r>
          </w:p>
        </w:tc>
        <w:tc>
          <w:tcPr>
            <w:tcW w:w="360" w:type="dxa"/>
            <w:shd w:val="clear" w:color="auto" w:fill="auto"/>
          </w:tcPr>
          <w:p>
            <w:r>
              <w:t>45480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4979</w:t>
            </w:r>
          </w:p>
        </w:tc>
        <w:tc>
          <w:tcPr>
            <w:tcW w:w="360" w:type="dxa"/>
            <w:shd w:val="clear" w:color="auto" w:fill="auto"/>
          </w:tcPr>
          <w:p>
            <w:r>
              <w:t>4985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4979</w:t>
            </w:r>
          </w:p>
        </w:tc>
        <w:tc>
          <w:tcPr>
            <w:tcW w:w="360" w:type="dxa"/>
            <w:shd w:val="clear" w:color="auto" w:fill="auto"/>
          </w:tcPr>
          <w:p>
            <w:r>
              <w:t>45481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4979</w:t>
            </w:r>
          </w:p>
        </w:tc>
        <w:tc>
          <w:tcPr>
            <w:tcW w:w="360" w:type="dxa"/>
            <w:shd w:val="clear" w:color="auto" w:fill="auto"/>
          </w:tcPr>
          <w:p>
            <w:r>
              <w:t>4986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23995</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5276</w:t>
            </w:r>
          </w:p>
        </w:tc>
        <w:tc>
          <w:tcPr>
            <w:tcW w:w="360" w:type="dxa"/>
            <w:shd w:val="clear" w:color="auto" w:fill="auto"/>
          </w:tcPr>
          <w:p>
            <w:r>
              <w:t>45482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5276</w:t>
            </w:r>
          </w:p>
        </w:tc>
        <w:tc>
          <w:tcPr>
            <w:tcW w:w="360" w:type="dxa"/>
            <w:shd w:val="clear" w:color="auto" w:fill="auto"/>
          </w:tcPr>
          <w:p>
            <w:r>
              <w:t>42221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5276</w:t>
            </w:r>
          </w:p>
        </w:tc>
        <w:tc>
          <w:tcPr>
            <w:tcW w:w="360" w:type="dxa"/>
            <w:shd w:val="clear" w:color="auto" w:fill="auto"/>
          </w:tcPr>
          <w:p>
            <w:r>
              <w:t>15483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5276</w:t>
            </w:r>
          </w:p>
        </w:tc>
        <w:tc>
          <w:tcPr>
            <w:tcW w:w="360" w:type="dxa"/>
            <w:shd w:val="clear" w:color="auto" w:fill="auto"/>
          </w:tcPr>
          <w:p>
            <w:r>
              <w:t>5279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5033</w:t>
            </w:r>
          </w:p>
        </w:tc>
        <w:tc>
          <w:tcPr>
            <w:tcW w:w="360" w:type="dxa"/>
            <w:shd w:val="clear" w:color="auto" w:fill="auto"/>
          </w:tcPr>
          <w:p>
            <w:r>
              <w:t>42907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5033</w:t>
            </w:r>
          </w:p>
        </w:tc>
        <w:tc>
          <w:tcPr>
            <w:tcW w:w="360" w:type="dxa"/>
            <w:shd w:val="clear" w:color="auto" w:fill="auto"/>
          </w:tcPr>
          <w:p>
            <w:r>
              <w:t>5034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5033</w:t>
            </w:r>
          </w:p>
        </w:tc>
        <w:tc>
          <w:tcPr>
            <w:tcW w:w="360" w:type="dxa"/>
            <w:shd w:val="clear" w:color="auto" w:fill="auto"/>
          </w:tcPr>
          <w:p>
            <w:r>
              <w:t>31142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14868</w:t>
            </w:r>
          </w:p>
        </w:tc>
        <w:tc>
          <w:tcPr>
            <w:tcW w:w="360" w:type="dxa"/>
            <w:shd w:val="clear" w:color="auto" w:fill="auto"/>
          </w:tcPr>
          <w:p>
            <w:r>
              <w:t>14870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5277</w:t>
            </w:r>
          </w:p>
        </w:tc>
        <w:tc>
          <w:tcPr>
            <w:tcW w:w="360" w:type="dxa"/>
            <w:shd w:val="clear" w:color="auto" w:fill="auto"/>
          </w:tcPr>
          <w:p>
            <w:r>
              <w:t>42732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5277</w:t>
            </w:r>
          </w:p>
        </w:tc>
        <w:tc>
          <w:tcPr>
            <w:tcW w:w="360" w:type="dxa"/>
            <w:shd w:val="clear" w:color="auto" w:fill="auto"/>
          </w:tcPr>
          <w:p>
            <w:r>
              <w:t>41493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5277</w:t>
            </w:r>
          </w:p>
        </w:tc>
        <w:tc>
          <w:tcPr>
            <w:tcW w:w="360" w:type="dxa"/>
            <w:shd w:val="clear" w:color="auto" w:fill="auto"/>
          </w:tcPr>
          <w:p>
            <w:r>
              <w:t>5282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5277</w:t>
            </w:r>
          </w:p>
        </w:tc>
        <w:tc>
          <w:tcPr>
            <w:tcW w:w="360" w:type="dxa"/>
            <w:shd w:val="clear" w:color="auto" w:fill="auto"/>
          </w:tcPr>
          <w:p>
            <w:r>
              <w:t>41954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23997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41614</w:t>
            </w:r>
          </w:p>
        </w:tc>
        <w:tc>
          <w:tcPr>
            <w:tcW w:w="360" w:type="dxa"/>
            <w:shd w:val="clear" w:color="auto" w:fill="auto"/>
          </w:tcPr>
          <w:p>
            <w:r>
              <w:t>31139</w:t>
            </w:r>
          </w:p>
        </w:tc>
        <w:tc>
          <w:tcPr>
            <w:tcW w:w="360" w:type="dxa"/>
            <w:shd w:val="clear" w:color="auto" w:fill="auto"/>
          </w:tcPr>
          <w:p>
            <w:r>
              <w:t>31141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4987</w:t>
            </w:r>
          </w:p>
        </w:tc>
        <w:tc>
          <w:tcPr>
            <w:tcW w:w="360" w:type="dxa"/>
            <w:shd w:val="clear" w:color="auto" w:fill="auto"/>
          </w:tcPr>
          <w:p>
            <w:r>
              <w:t>14858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4987</w:t>
            </w:r>
          </w:p>
        </w:tc>
        <w:tc>
          <w:tcPr>
            <w:tcW w:w="360" w:type="dxa"/>
            <w:shd w:val="clear" w:color="auto" w:fill="auto"/>
          </w:tcPr>
          <w:p>
            <w:r>
              <w:t>42884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4987</w:t>
            </w:r>
          </w:p>
        </w:tc>
        <w:tc>
          <w:tcPr>
            <w:tcW w:w="360" w:type="dxa"/>
            <w:shd w:val="clear" w:color="auto" w:fill="auto"/>
          </w:tcPr>
          <w:p>
            <w:r>
              <w:t>4989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4987</w:t>
            </w:r>
          </w:p>
        </w:tc>
        <w:tc>
          <w:tcPr>
            <w:tcW w:w="360" w:type="dxa"/>
            <w:shd w:val="clear" w:color="auto" w:fill="auto"/>
          </w:tcPr>
          <w:p>
            <w:r>
              <w:t>46069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5266</w:t>
            </w:r>
          </w:p>
        </w:tc>
        <w:tc>
          <w:tcPr>
            <w:tcW w:w="360" w:type="dxa"/>
            <w:shd w:val="clear" w:color="auto" w:fill="auto"/>
          </w:tcPr>
          <w:p>
            <w:r>
              <w:t>28614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5266</w:t>
            </w:r>
          </w:p>
        </w:tc>
        <w:tc>
          <w:tcPr>
            <w:tcW w:w="360" w:type="dxa"/>
            <w:shd w:val="clear" w:color="auto" w:fill="auto"/>
          </w:tcPr>
          <w:p>
            <w:r>
              <w:t>23924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5266</w:t>
            </w:r>
          </w:p>
        </w:tc>
        <w:tc>
          <w:tcPr>
            <w:tcW w:w="360" w:type="dxa"/>
            <w:shd w:val="clear" w:color="auto" w:fill="auto"/>
          </w:tcPr>
          <w:p>
            <w:r>
              <w:t>14933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5266</w:t>
            </w:r>
          </w:p>
        </w:tc>
        <w:tc>
          <w:tcPr>
            <w:tcW w:w="360" w:type="dxa"/>
            <w:shd w:val="clear" w:color="auto" w:fill="auto"/>
          </w:tcPr>
          <w:p>
            <w:r>
              <w:t>42725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15503</w:t>
            </w:r>
          </w:p>
        </w:tc>
        <w:tc>
          <w:tcPr>
            <w:tcW w:w="360" w:type="dxa"/>
            <w:shd w:val="clear" w:color="auto" w:fill="auto"/>
          </w:tcPr>
          <w:p>
            <w:r>
              <w:t>44998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15503</w:t>
            </w:r>
          </w:p>
        </w:tc>
        <w:tc>
          <w:tcPr>
            <w:tcW w:w="360" w:type="dxa"/>
            <w:shd w:val="clear" w:color="auto" w:fill="auto"/>
          </w:tcPr>
          <w:p>
            <w:r>
              <w:t>41966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4982</w:t>
            </w:r>
          </w:p>
        </w:tc>
        <w:tc>
          <w:tcPr>
            <w:tcW w:w="360" w:type="dxa"/>
            <w:shd w:val="clear" w:color="auto" w:fill="auto"/>
          </w:tcPr>
          <w:p>
            <w:r>
              <w:t>5233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4982</w:t>
            </w:r>
          </w:p>
        </w:tc>
        <w:tc>
          <w:tcPr>
            <w:tcW w:w="360" w:type="dxa"/>
            <w:shd w:val="clear" w:color="auto" w:fill="auto"/>
          </w:tcPr>
          <w:p>
            <w:r>
              <w:t>41427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4982</w:t>
            </w:r>
          </w:p>
        </w:tc>
        <w:tc>
          <w:tcPr>
            <w:tcW w:w="360" w:type="dxa"/>
            <w:shd w:val="clear" w:color="auto" w:fill="auto"/>
          </w:tcPr>
          <w:p>
            <w:r>
              <w:t>41426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4982</w:t>
            </w:r>
          </w:p>
        </w:tc>
        <w:tc>
          <w:tcPr>
            <w:tcW w:w="360" w:type="dxa"/>
            <w:shd w:val="clear" w:color="auto" w:fill="auto"/>
          </w:tcPr>
          <w:p>
            <w:r>
              <w:t>5204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4982</w:t>
            </w:r>
          </w:p>
        </w:tc>
        <w:tc>
          <w:tcPr>
            <w:tcW w:w="360" w:type="dxa"/>
            <w:shd w:val="clear" w:color="auto" w:fill="auto"/>
          </w:tcPr>
          <w:p>
            <w:r>
              <w:t>5203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4982</w:t>
            </w:r>
          </w:p>
        </w:tc>
        <w:tc>
          <w:tcPr>
            <w:tcW w:w="360" w:type="dxa"/>
            <w:shd w:val="clear" w:color="auto" w:fill="auto"/>
          </w:tcPr>
          <w:p>
            <w:r>
              <w:t>42335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4982</w:t>
            </w:r>
          </w:p>
        </w:tc>
        <w:tc>
          <w:tcPr>
            <w:tcW w:w="360" w:type="dxa"/>
            <w:shd w:val="clear" w:color="auto" w:fill="auto"/>
          </w:tcPr>
          <w:p>
            <w:r>
              <w:t>41746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4982</w:t>
            </w:r>
          </w:p>
        </w:tc>
        <w:tc>
          <w:tcPr>
            <w:tcW w:w="360" w:type="dxa"/>
            <w:shd w:val="clear" w:color="auto" w:fill="auto"/>
          </w:tcPr>
          <w:p>
            <w:r>
              <w:t>5153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4982</w:t>
            </w:r>
          </w:p>
        </w:tc>
        <w:tc>
          <w:tcPr>
            <w:tcW w:w="360" w:type="dxa"/>
            <w:shd w:val="clear" w:color="auto" w:fill="auto"/>
          </w:tcPr>
          <w:p>
            <w:r>
              <w:t>42899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4982</w:t>
            </w:r>
          </w:p>
        </w:tc>
        <w:tc>
          <w:tcPr>
            <w:tcW w:w="360" w:type="dxa"/>
            <w:shd w:val="clear" w:color="auto" w:fill="auto"/>
          </w:tcPr>
          <w:p>
            <w:r>
              <w:t>41425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4982</w:t>
            </w:r>
          </w:p>
        </w:tc>
        <w:tc>
          <w:tcPr>
            <w:tcW w:w="360" w:type="dxa"/>
            <w:shd w:val="clear" w:color="auto" w:fill="auto"/>
          </w:tcPr>
          <w:p>
            <w:r>
              <w:t>5154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4982</w:t>
            </w:r>
          </w:p>
        </w:tc>
        <w:tc>
          <w:tcPr>
            <w:tcW w:w="360" w:type="dxa"/>
            <w:shd w:val="clear" w:color="auto" w:fill="auto"/>
          </w:tcPr>
          <w:p>
            <w:r>
              <w:t>5205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4982</w:t>
            </w:r>
          </w:p>
        </w:tc>
        <w:tc>
          <w:tcPr>
            <w:tcW w:w="360" w:type="dxa"/>
            <w:shd w:val="clear" w:color="auto" w:fill="auto"/>
          </w:tcPr>
          <w:p>
            <w:r>
              <w:t>41428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4982</w:t>
            </w:r>
          </w:p>
        </w:tc>
        <w:tc>
          <w:tcPr>
            <w:tcW w:w="360" w:type="dxa"/>
            <w:shd w:val="clear" w:color="auto" w:fill="auto"/>
          </w:tcPr>
          <w:p>
            <w:r>
              <w:t>41745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4982</w:t>
            </w:r>
          </w:p>
        </w:tc>
        <w:tc>
          <w:tcPr>
            <w:tcW w:w="360" w:type="dxa"/>
            <w:shd w:val="clear" w:color="auto" w:fill="auto"/>
          </w:tcPr>
          <w:p>
            <w:r>
              <w:t>41424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4982</w:t>
            </w:r>
          </w:p>
        </w:tc>
        <w:tc>
          <w:tcPr>
            <w:tcW w:w="360" w:type="dxa"/>
            <w:shd w:val="clear" w:color="auto" w:fill="auto"/>
          </w:tcPr>
          <w:p>
            <w:r>
              <w:t>5155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4982</w:t>
            </w:r>
          </w:p>
        </w:tc>
        <w:tc>
          <w:tcPr>
            <w:tcW w:w="360" w:type="dxa"/>
            <w:shd w:val="clear" w:color="auto" w:fill="auto"/>
          </w:tcPr>
          <w:p>
            <w:r>
              <w:t>14698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4982</w:t>
            </w:r>
          </w:p>
        </w:tc>
        <w:tc>
          <w:tcPr>
            <w:tcW w:w="360" w:type="dxa"/>
            <w:shd w:val="clear" w:color="auto" w:fill="auto"/>
          </w:tcPr>
          <w:p>
            <w:r>
              <w:t>42334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4982</w:t>
            </w:r>
          </w:p>
        </w:tc>
        <w:tc>
          <w:tcPr>
            <w:tcW w:w="360" w:type="dxa"/>
            <w:shd w:val="clear" w:color="auto" w:fill="auto"/>
          </w:tcPr>
          <w:p>
            <w:r>
              <w:t>42184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4982</w:t>
            </w:r>
          </w:p>
        </w:tc>
        <w:tc>
          <w:tcPr>
            <w:tcW w:w="360" w:type="dxa"/>
            <w:shd w:val="clear" w:color="auto" w:fill="auto"/>
          </w:tcPr>
          <w:p>
            <w:r>
              <w:t>42336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4982</w:t>
            </w:r>
          </w:p>
        </w:tc>
        <w:tc>
          <w:tcPr>
            <w:tcW w:w="360" w:type="dxa"/>
            <w:shd w:val="clear" w:color="auto" w:fill="auto"/>
          </w:tcPr>
          <w:p>
            <w:r>
              <w:t>41430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4982</w:t>
            </w:r>
          </w:p>
        </w:tc>
        <w:tc>
          <w:tcPr>
            <w:tcW w:w="360" w:type="dxa"/>
            <w:shd w:val="clear" w:color="auto" w:fill="auto"/>
          </w:tcPr>
          <w:p>
            <w:r>
              <w:t>15468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4982</w:t>
            </w:r>
          </w:p>
        </w:tc>
        <w:tc>
          <w:tcPr>
            <w:tcW w:w="360" w:type="dxa"/>
            <w:shd w:val="clear" w:color="auto" w:fill="auto"/>
          </w:tcPr>
          <w:p>
            <w:r>
              <w:t>4996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4982</w:t>
            </w:r>
          </w:p>
        </w:tc>
        <w:tc>
          <w:tcPr>
            <w:tcW w:w="360" w:type="dxa"/>
            <w:shd w:val="clear" w:color="auto" w:fill="auto"/>
          </w:tcPr>
          <w:p>
            <w:r>
              <w:t>41429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4982</w:t>
            </w:r>
          </w:p>
        </w:tc>
        <w:tc>
          <w:tcPr>
            <w:tcW w:w="360" w:type="dxa"/>
            <w:shd w:val="clear" w:color="auto" w:fill="auto"/>
          </w:tcPr>
          <w:p>
            <w:r>
              <w:t>15470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4982</w:t>
            </w:r>
          </w:p>
        </w:tc>
        <w:tc>
          <w:tcPr>
            <w:tcW w:w="360" w:type="dxa"/>
            <w:shd w:val="clear" w:color="auto" w:fill="auto"/>
          </w:tcPr>
          <w:p>
            <w:r>
              <w:t>28214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4982</w:t>
            </w:r>
          </w:p>
        </w:tc>
        <w:tc>
          <w:tcPr>
            <w:tcW w:w="360" w:type="dxa"/>
            <w:shd w:val="clear" w:color="auto" w:fill="auto"/>
          </w:tcPr>
          <w:p>
            <w:r>
              <w:t>41431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4982</w:t>
            </w:r>
          </w:p>
        </w:tc>
        <w:tc>
          <w:tcPr>
            <w:tcW w:w="360" w:type="dxa"/>
            <w:shd w:val="clear" w:color="auto" w:fill="auto"/>
          </w:tcPr>
          <w:p>
            <w:r>
              <w:t>4997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4982</w:t>
            </w:r>
          </w:p>
        </w:tc>
        <w:tc>
          <w:tcPr>
            <w:tcW w:w="360" w:type="dxa"/>
            <w:shd w:val="clear" w:color="auto" w:fill="auto"/>
          </w:tcPr>
          <w:p>
            <w:r>
              <w:t>5156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4982</w:t>
            </w:r>
          </w:p>
        </w:tc>
        <w:tc>
          <w:tcPr>
            <w:tcW w:w="360" w:type="dxa"/>
            <w:shd w:val="clear" w:color="auto" w:fill="auto"/>
          </w:tcPr>
          <w:p>
            <w:r>
              <w:t>41689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4982</w:t>
            </w:r>
          </w:p>
        </w:tc>
        <w:tc>
          <w:tcPr>
            <w:tcW w:w="360" w:type="dxa"/>
            <w:shd w:val="clear" w:color="auto" w:fill="auto"/>
          </w:tcPr>
          <w:p>
            <w:r>
              <w:t>46429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4982</w:t>
            </w:r>
          </w:p>
        </w:tc>
        <w:tc>
          <w:tcPr>
            <w:tcW w:w="360" w:type="dxa"/>
            <w:shd w:val="clear" w:color="auto" w:fill="auto"/>
          </w:tcPr>
          <w:p>
            <w:r>
              <w:t>15469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4982</w:t>
            </w:r>
          </w:p>
        </w:tc>
        <w:tc>
          <w:tcPr>
            <w:tcW w:w="360" w:type="dxa"/>
            <w:shd w:val="clear" w:color="auto" w:fill="auto"/>
          </w:tcPr>
          <w:p>
            <w:r>
              <w:t>5234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4982</w:t>
            </w:r>
          </w:p>
        </w:tc>
        <w:tc>
          <w:tcPr>
            <w:tcW w:w="360" w:type="dxa"/>
            <w:shd w:val="clear" w:color="auto" w:fill="auto"/>
          </w:tcPr>
          <w:p>
            <w:r>
              <w:t>5157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28204</w:t>
            </w:r>
          </w:p>
        </w:tc>
        <w:tc>
          <w:tcPr>
            <w:tcW w:w="360" w:type="dxa"/>
            <w:shd w:val="clear" w:color="auto" w:fill="auto"/>
          </w:tcPr>
          <w:p>
            <w:r>
              <w:t>28205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15398</w:t>
            </w:r>
          </w:p>
        </w:tc>
        <w:tc>
          <w:tcPr>
            <w:tcW w:w="360" w:type="dxa"/>
            <w:shd w:val="clear" w:color="auto" w:fill="auto"/>
          </w:tcPr>
          <w:p>
            <w:r>
              <w:t>15400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15398</w:t>
            </w:r>
          </w:p>
        </w:tc>
        <w:tc>
          <w:tcPr>
            <w:tcW w:w="360" w:type="dxa"/>
            <w:shd w:val="clear" w:color="auto" w:fill="auto"/>
          </w:tcPr>
          <w:p>
            <w:r>
              <w:t>43715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15398</w:t>
            </w:r>
          </w:p>
        </w:tc>
        <w:tc>
          <w:tcPr>
            <w:tcW w:w="360" w:type="dxa"/>
            <w:shd w:val="clear" w:color="auto" w:fill="auto"/>
          </w:tcPr>
          <w:p>
            <w:r>
              <w:t>41969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15398</w:t>
            </w:r>
          </w:p>
        </w:tc>
        <w:tc>
          <w:tcPr>
            <w:tcW w:w="360" w:type="dxa"/>
            <w:shd w:val="clear" w:color="auto" w:fill="auto"/>
          </w:tcPr>
          <w:p>
            <w:r>
              <w:t>15403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5008</w:t>
            </w:r>
          </w:p>
        </w:tc>
        <w:tc>
          <w:tcPr>
            <w:tcW w:w="360" w:type="dxa"/>
            <w:shd w:val="clear" w:color="auto" w:fill="auto"/>
          </w:tcPr>
          <w:p>
            <w:r>
              <w:t>41829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5008</w:t>
            </w:r>
          </w:p>
        </w:tc>
        <w:tc>
          <w:tcPr>
            <w:tcW w:w="360" w:type="dxa"/>
            <w:shd w:val="clear" w:color="auto" w:fill="auto"/>
          </w:tcPr>
          <w:p>
            <w:r>
              <w:t>31153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5008</w:t>
            </w:r>
          </w:p>
        </w:tc>
        <w:tc>
          <w:tcPr>
            <w:tcW w:w="360" w:type="dxa"/>
            <w:shd w:val="clear" w:color="auto" w:fill="auto"/>
          </w:tcPr>
          <w:p>
            <w:r>
              <w:t>41874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5008</w:t>
            </w:r>
          </w:p>
        </w:tc>
        <w:tc>
          <w:tcPr>
            <w:tcW w:w="360" w:type="dxa"/>
            <w:shd w:val="clear" w:color="auto" w:fill="auto"/>
          </w:tcPr>
          <w:p>
            <w:r>
              <w:t>31152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5008</w:t>
            </w:r>
          </w:p>
        </w:tc>
        <w:tc>
          <w:tcPr>
            <w:tcW w:w="360" w:type="dxa"/>
            <w:shd w:val="clear" w:color="auto" w:fill="auto"/>
          </w:tcPr>
          <w:p>
            <w:r>
              <w:t>44124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5008</w:t>
            </w:r>
          </w:p>
        </w:tc>
        <w:tc>
          <w:tcPr>
            <w:tcW w:w="360" w:type="dxa"/>
            <w:shd w:val="clear" w:color="auto" w:fill="auto"/>
          </w:tcPr>
          <w:p>
            <w:r>
              <w:t>17908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5008</w:t>
            </w:r>
          </w:p>
        </w:tc>
        <w:tc>
          <w:tcPr>
            <w:tcW w:w="360" w:type="dxa"/>
            <w:shd w:val="clear" w:color="auto" w:fill="auto"/>
          </w:tcPr>
          <w:p>
            <w:r>
              <w:t>5018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5008</w:t>
            </w:r>
          </w:p>
        </w:tc>
        <w:tc>
          <w:tcPr>
            <w:tcW w:w="360" w:type="dxa"/>
            <w:shd w:val="clear" w:color="auto" w:fill="auto"/>
          </w:tcPr>
          <w:p>
            <w:r>
              <w:t>42885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5008</w:t>
            </w:r>
          </w:p>
        </w:tc>
        <w:tc>
          <w:tcPr>
            <w:tcW w:w="360" w:type="dxa"/>
            <w:shd w:val="clear" w:color="auto" w:fill="auto"/>
          </w:tcPr>
          <w:p>
            <w:r>
              <w:t>41875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5008</w:t>
            </w:r>
          </w:p>
        </w:tc>
        <w:tc>
          <w:tcPr>
            <w:tcW w:w="360" w:type="dxa"/>
            <w:shd w:val="clear" w:color="auto" w:fill="auto"/>
          </w:tcPr>
          <w:p>
            <w:r>
              <w:t>42064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5008</w:t>
            </w:r>
          </w:p>
        </w:tc>
        <w:tc>
          <w:tcPr>
            <w:tcW w:w="360" w:type="dxa"/>
            <w:shd w:val="clear" w:color="auto" w:fill="auto"/>
          </w:tcPr>
          <w:p>
            <w:r>
              <w:t>41899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5008</w:t>
            </w:r>
          </w:p>
        </w:tc>
        <w:tc>
          <w:tcPr>
            <w:tcW w:w="360" w:type="dxa"/>
            <w:shd w:val="clear" w:color="auto" w:fill="auto"/>
          </w:tcPr>
          <w:p>
            <w:r>
              <w:t>41876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5008</w:t>
            </w:r>
          </w:p>
        </w:tc>
        <w:tc>
          <w:tcPr>
            <w:tcW w:w="360" w:type="dxa"/>
            <w:shd w:val="clear" w:color="auto" w:fill="auto"/>
          </w:tcPr>
          <w:p>
            <w:r>
              <w:t>42745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5008</w:t>
            </w:r>
          </w:p>
        </w:tc>
        <w:tc>
          <w:tcPr>
            <w:tcW w:w="360" w:type="dxa"/>
            <w:shd w:val="clear" w:color="auto" w:fill="auto"/>
          </w:tcPr>
          <w:p>
            <w:r>
              <w:t>28439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5008</w:t>
            </w:r>
          </w:p>
        </w:tc>
        <w:tc>
          <w:tcPr>
            <w:tcW w:w="360" w:type="dxa"/>
            <w:shd w:val="clear" w:color="auto" w:fill="auto"/>
          </w:tcPr>
          <w:p>
            <w:r>
              <w:t>15368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5008</w:t>
            </w:r>
          </w:p>
        </w:tc>
        <w:tc>
          <w:tcPr>
            <w:tcW w:w="360" w:type="dxa"/>
            <w:shd w:val="clear" w:color="auto" w:fill="auto"/>
          </w:tcPr>
          <w:p>
            <w:r>
              <w:t>46149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5008</w:t>
            </w:r>
          </w:p>
        </w:tc>
        <w:tc>
          <w:tcPr>
            <w:tcW w:w="360" w:type="dxa"/>
            <w:shd w:val="clear" w:color="auto" w:fill="auto"/>
          </w:tcPr>
          <w:p>
            <w:r>
              <w:t>5020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5008</w:t>
            </w:r>
          </w:p>
        </w:tc>
        <w:tc>
          <w:tcPr>
            <w:tcW w:w="360" w:type="dxa"/>
            <w:shd w:val="clear" w:color="auto" w:fill="auto"/>
          </w:tcPr>
          <w:p>
            <w:r>
              <w:t>31154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5008</w:t>
            </w:r>
          </w:p>
        </w:tc>
        <w:tc>
          <w:tcPr>
            <w:tcW w:w="360" w:type="dxa"/>
            <w:shd w:val="clear" w:color="auto" w:fill="auto"/>
          </w:tcPr>
          <w:p>
            <w:r>
              <w:t>14918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5008</w:t>
            </w:r>
          </w:p>
        </w:tc>
        <w:tc>
          <w:tcPr>
            <w:tcW w:w="360" w:type="dxa"/>
            <w:shd w:val="clear" w:color="auto" w:fill="auto"/>
          </w:tcPr>
          <w:p>
            <w:r>
              <w:t>42747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5008</w:t>
            </w:r>
          </w:p>
        </w:tc>
        <w:tc>
          <w:tcPr>
            <w:tcW w:w="360" w:type="dxa"/>
            <w:shd w:val="clear" w:color="auto" w:fill="auto"/>
          </w:tcPr>
          <w:p>
            <w:r>
              <w:t>41677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5008</w:t>
            </w:r>
          </w:p>
        </w:tc>
        <w:tc>
          <w:tcPr>
            <w:tcW w:w="360" w:type="dxa"/>
            <w:shd w:val="clear" w:color="auto" w:fill="auto"/>
          </w:tcPr>
          <w:p>
            <w:r>
              <w:t>46150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5008</w:t>
            </w:r>
          </w:p>
        </w:tc>
        <w:tc>
          <w:tcPr>
            <w:tcW w:w="360" w:type="dxa"/>
            <w:shd w:val="clear" w:color="auto" w:fill="auto"/>
          </w:tcPr>
          <w:p>
            <w:r>
              <w:t>41878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5008</w:t>
            </w:r>
          </w:p>
        </w:tc>
        <w:tc>
          <w:tcPr>
            <w:tcW w:w="360" w:type="dxa"/>
            <w:shd w:val="clear" w:color="auto" w:fill="auto"/>
          </w:tcPr>
          <w:p>
            <w:r>
              <w:t>15369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5008</w:t>
            </w:r>
          </w:p>
        </w:tc>
        <w:tc>
          <w:tcPr>
            <w:tcW w:w="360" w:type="dxa"/>
            <w:shd w:val="clear" w:color="auto" w:fill="auto"/>
          </w:tcPr>
          <w:p>
            <w:r>
              <w:t>28489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5008</w:t>
            </w:r>
          </w:p>
        </w:tc>
        <w:tc>
          <w:tcPr>
            <w:tcW w:w="360" w:type="dxa"/>
            <w:shd w:val="clear" w:color="auto" w:fill="auto"/>
          </w:tcPr>
          <w:p>
            <w:r>
              <w:t>41680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5008</w:t>
            </w:r>
          </w:p>
        </w:tc>
        <w:tc>
          <w:tcPr>
            <w:tcW w:w="360" w:type="dxa"/>
            <w:shd w:val="clear" w:color="auto" w:fill="auto"/>
          </w:tcPr>
          <w:p>
            <w:r>
              <w:t>5017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5008</w:t>
            </w:r>
          </w:p>
        </w:tc>
        <w:tc>
          <w:tcPr>
            <w:tcW w:w="360" w:type="dxa"/>
            <w:shd w:val="clear" w:color="auto" w:fill="auto"/>
          </w:tcPr>
          <w:p>
            <w:r>
              <w:t>16204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5008</w:t>
            </w:r>
          </w:p>
        </w:tc>
        <w:tc>
          <w:tcPr>
            <w:tcW w:w="360" w:type="dxa"/>
            <w:shd w:val="clear" w:color="auto" w:fill="auto"/>
          </w:tcPr>
          <w:p>
            <w:r>
              <w:t>31155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5008</w:t>
            </w:r>
          </w:p>
        </w:tc>
        <w:tc>
          <w:tcPr>
            <w:tcW w:w="360" w:type="dxa"/>
            <w:shd w:val="clear" w:color="auto" w:fill="auto"/>
          </w:tcPr>
          <w:p>
            <w:r>
              <w:t>46151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5008</w:t>
            </w:r>
          </w:p>
        </w:tc>
        <w:tc>
          <w:tcPr>
            <w:tcW w:w="360" w:type="dxa"/>
            <w:shd w:val="clear" w:color="auto" w:fill="auto"/>
          </w:tcPr>
          <w:p>
            <w:r>
              <w:t>46152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5008</w:t>
            </w:r>
          </w:p>
        </w:tc>
        <w:tc>
          <w:tcPr>
            <w:tcW w:w="360" w:type="dxa"/>
            <w:shd w:val="clear" w:color="auto" w:fill="auto"/>
          </w:tcPr>
          <w:p>
            <w:r>
              <w:t>43374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5008</w:t>
            </w:r>
          </w:p>
        </w:tc>
        <w:tc>
          <w:tcPr>
            <w:tcW w:w="360" w:type="dxa"/>
            <w:shd w:val="clear" w:color="auto" w:fill="auto"/>
          </w:tcPr>
          <w:p>
            <w:r>
              <w:t>41877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5008</w:t>
            </w:r>
          </w:p>
        </w:tc>
        <w:tc>
          <w:tcPr>
            <w:tcW w:w="360" w:type="dxa"/>
            <w:shd w:val="clear" w:color="auto" w:fill="auto"/>
          </w:tcPr>
          <w:p>
            <w:r>
              <w:t>5022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5008</w:t>
            </w:r>
          </w:p>
        </w:tc>
        <w:tc>
          <w:tcPr>
            <w:tcW w:w="360" w:type="dxa"/>
            <w:shd w:val="clear" w:color="auto" w:fill="auto"/>
          </w:tcPr>
          <w:p>
            <w:r>
              <w:t>42900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5008</w:t>
            </w:r>
          </w:p>
        </w:tc>
        <w:tc>
          <w:tcPr>
            <w:tcW w:w="360" w:type="dxa"/>
            <w:shd w:val="clear" w:color="auto" w:fill="auto"/>
          </w:tcPr>
          <w:p>
            <w:r>
              <w:t>31156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5008</w:t>
            </w:r>
          </w:p>
        </w:tc>
        <w:tc>
          <w:tcPr>
            <w:tcW w:w="360" w:type="dxa"/>
            <w:shd w:val="clear" w:color="auto" w:fill="auto"/>
          </w:tcPr>
          <w:p>
            <w:r>
              <w:t>31157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4978</w:t>
            </w:r>
          </w:p>
        </w:tc>
        <w:tc>
          <w:tcPr>
            <w:tcW w:w="360" w:type="dxa"/>
            <w:shd w:val="clear" w:color="auto" w:fill="auto"/>
          </w:tcPr>
          <w:p>
            <w:r>
              <w:t>5260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4978</w:t>
            </w:r>
          </w:p>
        </w:tc>
        <w:tc>
          <w:tcPr>
            <w:tcW w:w="360" w:type="dxa"/>
            <w:shd w:val="clear" w:color="auto" w:fill="auto"/>
          </w:tcPr>
          <w:p>
            <w:r>
              <w:t>31140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4978</w:t>
            </w:r>
          </w:p>
        </w:tc>
        <w:tc>
          <w:tcPr>
            <w:tcW w:w="360" w:type="dxa"/>
            <w:shd w:val="clear" w:color="auto" w:fill="auto"/>
          </w:tcPr>
          <w:p>
            <w:r>
              <w:t>41970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4978</w:t>
            </w:r>
          </w:p>
        </w:tc>
        <w:tc>
          <w:tcPr>
            <w:tcW w:w="360" w:type="dxa"/>
            <w:shd w:val="clear" w:color="auto" w:fill="auto"/>
          </w:tcPr>
          <w:p>
            <w:r>
              <w:t>15118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4978</w:t>
            </w:r>
          </w:p>
        </w:tc>
        <w:tc>
          <w:tcPr>
            <w:tcW w:w="360" w:type="dxa"/>
            <w:shd w:val="clear" w:color="auto" w:fill="auto"/>
          </w:tcPr>
          <w:p>
            <w:r>
              <w:t>42887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4978</w:t>
            </w:r>
          </w:p>
        </w:tc>
        <w:tc>
          <w:tcPr>
            <w:tcW w:w="360" w:type="dxa"/>
            <w:shd w:val="clear" w:color="auto" w:fill="auto"/>
          </w:tcPr>
          <w:p>
            <w:r>
              <w:t>5259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15478</w:t>
            </w:r>
          </w:p>
        </w:tc>
        <w:tc>
          <w:tcPr>
            <w:tcW w:w="360" w:type="dxa"/>
            <w:shd w:val="clear" w:color="auto" w:fill="auto"/>
          </w:tcPr>
          <w:p>
            <w:r>
              <w:t>41971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15478</w:t>
            </w:r>
          </w:p>
        </w:tc>
        <w:tc>
          <w:tcPr>
            <w:tcW w:w="360" w:type="dxa"/>
            <w:shd w:val="clear" w:color="auto" w:fill="auto"/>
          </w:tcPr>
          <w:p>
            <w:r>
              <w:t>31149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15478</w:t>
            </w:r>
          </w:p>
        </w:tc>
        <w:tc>
          <w:tcPr>
            <w:tcW w:w="360" w:type="dxa"/>
            <w:shd w:val="clear" w:color="auto" w:fill="auto"/>
          </w:tcPr>
          <w:p>
            <w:r>
              <w:t>42727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15478</w:t>
            </w:r>
          </w:p>
        </w:tc>
        <w:tc>
          <w:tcPr>
            <w:tcW w:w="360" w:type="dxa"/>
            <w:shd w:val="clear" w:color="auto" w:fill="auto"/>
          </w:tcPr>
          <w:p>
            <w:r>
              <w:t>41972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15478</w:t>
            </w:r>
          </w:p>
        </w:tc>
        <w:tc>
          <w:tcPr>
            <w:tcW w:w="360" w:type="dxa"/>
            <w:shd w:val="clear" w:color="auto" w:fill="auto"/>
          </w:tcPr>
          <w:p>
            <w:r>
              <w:t>41973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15478</w:t>
            </w:r>
          </w:p>
        </w:tc>
        <w:tc>
          <w:tcPr>
            <w:tcW w:w="360" w:type="dxa"/>
            <w:shd w:val="clear" w:color="auto" w:fill="auto"/>
          </w:tcPr>
          <w:p>
            <w:r>
              <w:t>31150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15478</w:t>
            </w:r>
          </w:p>
        </w:tc>
        <w:tc>
          <w:tcPr>
            <w:tcW w:w="360" w:type="dxa"/>
            <w:shd w:val="clear" w:color="auto" w:fill="auto"/>
          </w:tcPr>
          <w:p>
            <w:r>
              <w:t>45469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15478</w:t>
            </w:r>
          </w:p>
        </w:tc>
        <w:tc>
          <w:tcPr>
            <w:tcW w:w="360" w:type="dxa"/>
            <w:shd w:val="clear" w:color="auto" w:fill="auto"/>
          </w:tcPr>
          <w:p>
            <w:r>
              <w:t>45470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15478</w:t>
            </w:r>
          </w:p>
        </w:tc>
        <w:tc>
          <w:tcPr>
            <w:tcW w:w="360" w:type="dxa"/>
            <w:shd w:val="clear" w:color="auto" w:fill="auto"/>
          </w:tcPr>
          <w:p>
            <w:r>
              <w:t>31151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15803</w:t>
            </w:r>
          </w:p>
        </w:tc>
        <w:tc>
          <w:tcPr>
            <w:tcW w:w="360" w:type="dxa"/>
            <w:shd w:val="clear" w:color="auto" w:fill="auto"/>
          </w:tcPr>
          <w:p>
            <w:r>
              <w:t>15804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15803</w:t>
            </w:r>
          </w:p>
        </w:tc>
        <w:tc>
          <w:tcPr>
            <w:tcW w:w="360" w:type="dxa"/>
            <w:shd w:val="clear" w:color="auto" w:fill="auto"/>
          </w:tcPr>
          <w:p>
            <w:r>
              <w:t>47185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42169</w:t>
            </w:r>
          </w:p>
        </w:tc>
        <w:tc>
          <w:tcPr>
            <w:tcW w:w="360" w:type="dxa"/>
            <w:shd w:val="clear" w:color="auto" w:fill="auto"/>
          </w:tcPr>
          <w:p>
            <w:r>
              <w:t>44069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4896</w:t>
            </w:r>
          </w:p>
        </w:tc>
        <w:tc>
          <w:tcPr>
            <w:tcW w:w="360" w:type="dxa"/>
            <w:shd w:val="clear" w:color="auto" w:fill="auto"/>
          </w:tcPr>
          <w:p>
            <w:r>
              <w:t>5024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4896</w:t>
            </w:r>
          </w:p>
        </w:tc>
        <w:tc>
          <w:tcPr>
            <w:tcW w:w="360" w:type="dxa"/>
            <w:shd w:val="clear" w:color="auto" w:fill="auto"/>
          </w:tcPr>
          <w:p>
            <w:r>
              <w:t>4897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4896</w:t>
            </w:r>
          </w:p>
        </w:tc>
        <w:tc>
          <w:tcPr>
            <w:tcW w:w="360" w:type="dxa"/>
            <w:shd w:val="clear" w:color="auto" w:fill="auto"/>
          </w:tcPr>
          <w:p>
            <w:r>
              <w:t>16205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4896</w:t>
            </w:r>
          </w:p>
        </w:tc>
        <w:tc>
          <w:tcPr>
            <w:tcW w:w="360" w:type="dxa"/>
            <w:shd w:val="clear" w:color="auto" w:fill="auto"/>
          </w:tcPr>
          <w:p>
            <w:r>
              <w:t>42728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5273</w:t>
            </w:r>
          </w:p>
        </w:tc>
        <w:tc>
          <w:tcPr>
            <w:tcW w:w="360" w:type="dxa"/>
            <w:shd w:val="clear" w:color="auto" w:fill="auto"/>
          </w:tcPr>
          <w:p>
            <w:r>
              <w:t>42173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5273</w:t>
            </w:r>
          </w:p>
        </w:tc>
        <w:tc>
          <w:tcPr>
            <w:tcW w:w="360" w:type="dxa"/>
            <w:shd w:val="clear" w:color="auto" w:fill="auto"/>
          </w:tcPr>
          <w:p>
            <w:r>
              <w:t>45000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4901</w:t>
            </w:r>
          </w:p>
        </w:tc>
        <w:tc>
          <w:tcPr>
            <w:tcW w:w="360" w:type="dxa"/>
            <w:shd w:val="clear" w:color="auto" w:fill="auto"/>
          </w:tcPr>
          <w:p>
            <w:r>
              <w:t>42174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4901</w:t>
            </w:r>
          </w:p>
        </w:tc>
        <w:tc>
          <w:tcPr>
            <w:tcW w:w="360" w:type="dxa"/>
            <w:shd w:val="clear" w:color="auto" w:fill="auto"/>
          </w:tcPr>
          <w:p>
            <w:r>
              <w:t>42175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4901</w:t>
            </w:r>
          </w:p>
        </w:tc>
        <w:tc>
          <w:tcPr>
            <w:tcW w:w="360" w:type="dxa"/>
            <w:shd w:val="clear" w:color="auto" w:fill="auto"/>
          </w:tcPr>
          <w:p>
            <w:r>
              <w:t>28440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4901</w:t>
            </w:r>
          </w:p>
        </w:tc>
        <w:tc>
          <w:tcPr>
            <w:tcW w:w="360" w:type="dxa"/>
            <w:shd w:val="clear" w:color="auto" w:fill="auto"/>
          </w:tcPr>
          <w:p>
            <w:r>
              <w:t>14848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4901</w:t>
            </w:r>
          </w:p>
        </w:tc>
        <w:tc>
          <w:tcPr>
            <w:tcW w:w="360" w:type="dxa"/>
            <w:shd w:val="clear" w:color="auto" w:fill="auto"/>
          </w:tcPr>
          <w:p>
            <w:r>
              <w:t>23912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4901</w:t>
            </w:r>
          </w:p>
        </w:tc>
        <w:tc>
          <w:tcPr>
            <w:tcW w:w="360" w:type="dxa"/>
            <w:shd w:val="clear" w:color="auto" w:fill="auto"/>
          </w:tcPr>
          <w:p>
            <w:r>
              <w:t>16209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4901</w:t>
            </w:r>
          </w:p>
        </w:tc>
        <w:tc>
          <w:tcPr>
            <w:tcW w:w="360" w:type="dxa"/>
            <w:shd w:val="clear" w:color="auto" w:fill="auto"/>
          </w:tcPr>
          <w:p>
            <w:r>
              <w:t>47920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4901</w:t>
            </w:r>
          </w:p>
        </w:tc>
        <w:tc>
          <w:tcPr>
            <w:tcW w:w="360" w:type="dxa"/>
            <w:shd w:val="clear" w:color="auto" w:fill="auto"/>
          </w:tcPr>
          <w:p>
            <w:r>
              <w:t>28441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4901</w:t>
            </w:r>
          </w:p>
        </w:tc>
        <w:tc>
          <w:tcPr>
            <w:tcW w:w="360" w:type="dxa"/>
            <w:shd w:val="clear" w:color="auto" w:fill="auto"/>
          </w:tcPr>
          <w:p>
            <w:r>
              <w:t>23915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4901</w:t>
            </w:r>
          </w:p>
        </w:tc>
        <w:tc>
          <w:tcPr>
            <w:tcW w:w="360" w:type="dxa"/>
            <w:shd w:val="clear" w:color="auto" w:fill="auto"/>
          </w:tcPr>
          <w:p>
            <w:r>
              <w:t>16210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4901</w:t>
            </w:r>
          </w:p>
        </w:tc>
        <w:tc>
          <w:tcPr>
            <w:tcW w:w="360" w:type="dxa"/>
            <w:shd w:val="clear" w:color="auto" w:fill="auto"/>
          </w:tcPr>
          <w:p>
            <w:r>
              <w:t>47921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4901</w:t>
            </w:r>
          </w:p>
        </w:tc>
        <w:tc>
          <w:tcPr>
            <w:tcW w:w="360" w:type="dxa"/>
            <w:shd w:val="clear" w:color="auto" w:fill="auto"/>
          </w:tcPr>
          <w:p>
            <w:r>
              <w:t>42176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5249</w:t>
            </w:r>
          </w:p>
        </w:tc>
        <w:tc>
          <w:tcPr>
            <w:tcW w:w="360" w:type="dxa"/>
            <w:shd w:val="clear" w:color="auto" w:fill="auto"/>
          </w:tcPr>
          <w:p>
            <w:r>
              <w:t>42901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5249</w:t>
            </w:r>
          </w:p>
        </w:tc>
        <w:tc>
          <w:tcPr>
            <w:tcW w:w="360" w:type="dxa"/>
            <w:shd w:val="clear" w:color="auto" w:fill="auto"/>
          </w:tcPr>
          <w:p>
            <w:r>
              <w:t>41654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5249</w:t>
            </w:r>
          </w:p>
        </w:tc>
        <w:tc>
          <w:tcPr>
            <w:tcW w:w="360" w:type="dxa"/>
            <w:shd w:val="clear" w:color="auto" w:fill="auto"/>
          </w:tcPr>
          <w:p>
            <w:r>
              <w:t>41655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5249</w:t>
            </w:r>
          </w:p>
        </w:tc>
        <w:tc>
          <w:tcPr>
            <w:tcW w:w="360" w:type="dxa"/>
            <w:shd w:val="clear" w:color="auto" w:fill="auto"/>
          </w:tcPr>
          <w:p>
            <w:r>
              <w:t>41839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5249</w:t>
            </w:r>
          </w:p>
        </w:tc>
        <w:tc>
          <w:tcPr>
            <w:tcW w:w="360" w:type="dxa"/>
            <w:shd w:val="clear" w:color="auto" w:fill="auto"/>
          </w:tcPr>
          <w:p>
            <w:r>
              <w:t>42709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5249</w:t>
            </w:r>
          </w:p>
        </w:tc>
        <w:tc>
          <w:tcPr>
            <w:tcW w:w="360" w:type="dxa"/>
            <w:shd w:val="clear" w:color="auto" w:fill="auto"/>
          </w:tcPr>
          <w:p>
            <w:r>
              <w:t>15423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5249</w:t>
            </w:r>
          </w:p>
        </w:tc>
        <w:tc>
          <w:tcPr>
            <w:tcW w:w="360" w:type="dxa"/>
            <w:shd w:val="clear" w:color="auto" w:fill="auto"/>
          </w:tcPr>
          <w:p>
            <w:r>
              <w:t>47183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5249</w:t>
            </w:r>
          </w:p>
        </w:tc>
        <w:tc>
          <w:tcPr>
            <w:tcW w:w="360" w:type="dxa"/>
            <w:shd w:val="clear" w:color="auto" w:fill="auto"/>
          </w:tcPr>
          <w:p>
            <w:r>
              <w:t>42324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5249</w:t>
            </w:r>
          </w:p>
        </w:tc>
        <w:tc>
          <w:tcPr>
            <w:tcW w:w="360" w:type="dxa"/>
            <w:shd w:val="clear" w:color="auto" w:fill="auto"/>
          </w:tcPr>
          <w:p>
            <w:r>
              <w:t>42710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5249</w:t>
            </w:r>
          </w:p>
        </w:tc>
        <w:tc>
          <w:tcPr>
            <w:tcW w:w="360" w:type="dxa"/>
            <w:shd w:val="clear" w:color="auto" w:fill="auto"/>
          </w:tcPr>
          <w:p>
            <w:r>
              <w:t>42325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5249</w:t>
            </w:r>
          </w:p>
        </w:tc>
        <w:tc>
          <w:tcPr>
            <w:tcW w:w="360" w:type="dxa"/>
            <w:shd w:val="clear" w:color="auto" w:fill="auto"/>
          </w:tcPr>
          <w:p>
            <w:r>
              <w:t>42739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5249</w:t>
            </w:r>
          </w:p>
        </w:tc>
        <w:tc>
          <w:tcPr>
            <w:tcW w:w="360" w:type="dxa"/>
            <w:shd w:val="clear" w:color="auto" w:fill="auto"/>
          </w:tcPr>
          <w:p>
            <w:r>
              <w:t>41656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5249</w:t>
            </w:r>
          </w:p>
        </w:tc>
        <w:tc>
          <w:tcPr>
            <w:tcW w:w="360" w:type="dxa"/>
            <w:shd w:val="clear" w:color="auto" w:fill="auto"/>
          </w:tcPr>
          <w:p>
            <w:r>
              <w:t>47184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5249</w:t>
            </w:r>
          </w:p>
        </w:tc>
        <w:tc>
          <w:tcPr>
            <w:tcW w:w="360" w:type="dxa"/>
            <w:shd w:val="clear" w:color="auto" w:fill="auto"/>
          </w:tcPr>
          <w:p>
            <w:r>
              <w:t>41657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5249</w:t>
            </w:r>
          </w:p>
        </w:tc>
        <w:tc>
          <w:tcPr>
            <w:tcW w:w="360" w:type="dxa"/>
            <w:shd w:val="clear" w:color="auto" w:fill="auto"/>
          </w:tcPr>
          <w:p>
            <w:r>
              <w:t>42711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5249</w:t>
            </w:r>
          </w:p>
        </w:tc>
        <w:tc>
          <w:tcPr>
            <w:tcW w:w="360" w:type="dxa"/>
            <w:shd w:val="clear" w:color="auto" w:fill="auto"/>
          </w:tcPr>
          <w:p>
            <w:r>
              <w:t>41658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5249</w:t>
            </w:r>
          </w:p>
        </w:tc>
        <w:tc>
          <w:tcPr>
            <w:tcW w:w="360" w:type="dxa"/>
            <w:shd w:val="clear" w:color="auto" w:fill="auto"/>
          </w:tcPr>
          <w:p>
            <w:r>
              <w:t>42199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5249</w:t>
            </w:r>
          </w:p>
        </w:tc>
        <w:tc>
          <w:tcPr>
            <w:tcW w:w="360" w:type="dxa"/>
            <w:shd w:val="clear" w:color="auto" w:fill="auto"/>
          </w:tcPr>
          <w:p>
            <w:r>
              <w:t>42740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5249</w:t>
            </w:r>
          </w:p>
        </w:tc>
        <w:tc>
          <w:tcPr>
            <w:tcW w:w="360" w:type="dxa"/>
            <w:shd w:val="clear" w:color="auto" w:fill="auto"/>
          </w:tcPr>
          <w:p>
            <w:r>
              <w:t>41659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5249</w:t>
            </w:r>
          </w:p>
        </w:tc>
        <w:tc>
          <w:tcPr>
            <w:tcW w:w="360" w:type="dxa"/>
            <w:shd w:val="clear" w:color="auto" w:fill="auto"/>
          </w:tcPr>
          <w:p>
            <w:r>
              <w:t>5250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5249</w:t>
            </w:r>
          </w:p>
        </w:tc>
        <w:tc>
          <w:tcPr>
            <w:tcW w:w="360" w:type="dxa"/>
            <w:shd w:val="clear" w:color="auto" w:fill="auto"/>
          </w:tcPr>
          <w:p>
            <w:r>
              <w:t>41660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5249</w:t>
            </w:r>
          </w:p>
        </w:tc>
        <w:tc>
          <w:tcPr>
            <w:tcW w:w="360" w:type="dxa"/>
            <w:shd w:val="clear" w:color="auto" w:fill="auto"/>
          </w:tcPr>
          <w:p>
            <w:r>
              <w:t>5251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5249</w:t>
            </w:r>
          </w:p>
        </w:tc>
        <w:tc>
          <w:tcPr>
            <w:tcW w:w="360" w:type="dxa"/>
            <w:shd w:val="clear" w:color="auto" w:fill="auto"/>
          </w:tcPr>
          <w:p>
            <w:r>
              <w:t>41661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5249</w:t>
            </w:r>
          </w:p>
        </w:tc>
        <w:tc>
          <w:tcPr>
            <w:tcW w:w="360" w:type="dxa"/>
            <w:shd w:val="clear" w:color="auto" w:fill="auto"/>
          </w:tcPr>
          <w:p>
            <w:r>
              <w:t>41662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5249</w:t>
            </w:r>
          </w:p>
        </w:tc>
        <w:tc>
          <w:tcPr>
            <w:tcW w:w="360" w:type="dxa"/>
            <w:shd w:val="clear" w:color="auto" w:fill="auto"/>
          </w:tcPr>
          <w:p>
            <w:r>
              <w:t>42194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5249</w:t>
            </w:r>
          </w:p>
        </w:tc>
        <w:tc>
          <w:tcPr>
            <w:tcW w:w="360" w:type="dxa"/>
            <w:shd w:val="clear" w:color="auto" w:fill="auto"/>
          </w:tcPr>
          <w:p>
            <w:r>
              <w:t>47009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5249</w:t>
            </w:r>
          </w:p>
        </w:tc>
        <w:tc>
          <w:tcPr>
            <w:tcW w:w="360" w:type="dxa"/>
            <w:shd w:val="clear" w:color="auto" w:fill="auto"/>
          </w:tcPr>
          <w:p>
            <w:r>
              <w:t>46070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5249</w:t>
            </w:r>
          </w:p>
        </w:tc>
        <w:tc>
          <w:tcPr>
            <w:tcW w:w="360" w:type="dxa"/>
            <w:shd w:val="clear" w:color="auto" w:fill="auto"/>
          </w:tcPr>
          <w:p>
            <w:r>
              <w:t>41843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5249</w:t>
            </w:r>
          </w:p>
        </w:tc>
        <w:tc>
          <w:tcPr>
            <w:tcW w:w="360" w:type="dxa"/>
            <w:shd w:val="clear" w:color="auto" w:fill="auto"/>
          </w:tcPr>
          <w:p>
            <w:r>
              <w:t>28616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5007</w:t>
            </w:r>
          </w:p>
        </w:tc>
        <w:tc>
          <w:tcPr>
            <w:tcW w:w="360" w:type="dxa"/>
            <w:shd w:val="clear" w:color="auto" w:fill="auto"/>
          </w:tcPr>
          <w:p>
            <w:r>
              <w:t>16211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5007</w:t>
            </w:r>
          </w:p>
        </w:tc>
        <w:tc>
          <w:tcPr>
            <w:tcW w:w="360" w:type="dxa"/>
            <w:shd w:val="clear" w:color="auto" w:fill="auto"/>
          </w:tcPr>
          <w:p>
            <w:r>
              <w:t>47922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4983</w:t>
            </w:r>
          </w:p>
        </w:tc>
        <w:tc>
          <w:tcPr>
            <w:tcW w:w="360" w:type="dxa"/>
            <w:shd w:val="clear" w:color="auto" w:fill="auto"/>
          </w:tcPr>
          <w:p>
            <w:r>
              <w:t>45472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4983</w:t>
            </w:r>
          </w:p>
        </w:tc>
        <w:tc>
          <w:tcPr>
            <w:tcW w:w="360" w:type="dxa"/>
            <w:shd w:val="clear" w:color="auto" w:fill="auto"/>
          </w:tcPr>
          <w:p>
            <w:r>
              <w:t>31148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4983</w:t>
            </w:r>
          </w:p>
        </w:tc>
        <w:tc>
          <w:tcPr>
            <w:tcW w:w="360" w:type="dxa"/>
            <w:shd w:val="clear" w:color="auto" w:fill="auto"/>
          </w:tcPr>
          <w:p>
            <w:r>
              <w:t>4999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4983</w:t>
            </w:r>
          </w:p>
        </w:tc>
        <w:tc>
          <w:tcPr>
            <w:tcW w:w="360" w:type="dxa"/>
            <w:shd w:val="clear" w:color="auto" w:fill="auto"/>
          </w:tcPr>
          <w:p>
            <w:r>
              <w:t>42011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41489</w:t>
            </w:r>
          </w:p>
        </w:tc>
        <w:tc>
          <w:tcPr>
            <w:tcW w:w="360" w:type="dxa"/>
            <w:shd w:val="clear" w:color="auto" w:fill="auto"/>
          </w:tcPr>
          <w:p>
            <w:r>
              <w:t>41490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41489</w:t>
            </w:r>
          </w:p>
        </w:tc>
        <w:tc>
          <w:tcPr>
            <w:tcW w:w="360" w:type="dxa"/>
            <w:shd w:val="clear" w:color="auto" w:fill="auto"/>
          </w:tcPr>
          <w:p>
            <w:r>
              <w:t>41491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41489</w:t>
            </w:r>
          </w:p>
        </w:tc>
        <w:tc>
          <w:tcPr>
            <w:tcW w:w="360" w:type="dxa"/>
            <w:shd w:val="clear" w:color="auto" w:fill="auto"/>
          </w:tcPr>
          <w:p>
            <w:r>
              <w:t>41492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41489</w:t>
            </w:r>
          </w:p>
        </w:tc>
        <w:tc>
          <w:tcPr>
            <w:tcW w:w="360" w:type="dxa"/>
            <w:shd w:val="clear" w:color="auto" w:fill="auto"/>
          </w:tcPr>
          <w:p>
            <w:r>
              <w:t>41681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41489</w:t>
            </w:r>
          </w:p>
        </w:tc>
        <w:tc>
          <w:tcPr>
            <w:tcW w:w="360" w:type="dxa"/>
            <w:shd w:val="clear" w:color="auto" w:fill="auto"/>
          </w:tcPr>
          <w:p>
            <w:r>
              <w:t>41974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41489</w:t>
            </w:r>
          </w:p>
        </w:tc>
        <w:tc>
          <w:tcPr>
            <w:tcW w:w="360" w:type="dxa"/>
            <w:shd w:val="clear" w:color="auto" w:fill="auto"/>
          </w:tcPr>
          <w:p>
            <w:r>
              <w:t>41682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5148</w:t>
            </w:r>
          </w:p>
        </w:tc>
        <w:tc>
          <w:tcPr>
            <w:tcW w:w="360" w:type="dxa"/>
            <w:shd w:val="clear" w:color="auto" w:fill="auto"/>
          </w:tcPr>
          <w:p>
            <w:r>
              <w:t>28442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5148</w:t>
            </w:r>
          </w:p>
        </w:tc>
        <w:tc>
          <w:tcPr>
            <w:tcW w:w="360" w:type="dxa"/>
            <w:shd w:val="clear" w:color="auto" w:fill="auto"/>
          </w:tcPr>
          <w:p>
            <w:r>
              <w:t>5252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5148</w:t>
            </w:r>
          </w:p>
        </w:tc>
        <w:tc>
          <w:tcPr>
            <w:tcW w:w="360" w:type="dxa"/>
            <w:shd w:val="clear" w:color="auto" w:fill="auto"/>
          </w:tcPr>
          <w:p>
            <w:r>
              <w:t>16193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5148</w:t>
            </w:r>
          </w:p>
        </w:tc>
        <w:tc>
          <w:tcPr>
            <w:tcW w:w="360" w:type="dxa"/>
            <w:shd w:val="clear" w:color="auto" w:fill="auto"/>
          </w:tcPr>
          <w:p>
            <w:r>
              <w:t>42748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5148</w:t>
            </w:r>
          </w:p>
        </w:tc>
        <w:tc>
          <w:tcPr>
            <w:tcW w:w="360" w:type="dxa"/>
            <w:shd w:val="clear" w:color="auto" w:fill="auto"/>
          </w:tcPr>
          <w:p>
            <w:r>
              <w:t>42749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5148</w:t>
            </w:r>
          </w:p>
        </w:tc>
        <w:tc>
          <w:tcPr>
            <w:tcW w:w="360" w:type="dxa"/>
            <w:shd w:val="clear" w:color="auto" w:fill="auto"/>
          </w:tcPr>
          <w:p>
            <w:r>
              <w:t>16207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5148</w:t>
            </w:r>
          </w:p>
        </w:tc>
        <w:tc>
          <w:tcPr>
            <w:tcW w:w="360" w:type="dxa"/>
            <w:shd w:val="clear" w:color="auto" w:fill="auto"/>
          </w:tcPr>
          <w:p>
            <w:r>
              <w:t>47923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5148</w:t>
            </w:r>
          </w:p>
        </w:tc>
        <w:tc>
          <w:tcPr>
            <w:tcW w:w="360" w:type="dxa"/>
            <w:shd w:val="clear" w:color="auto" w:fill="auto"/>
          </w:tcPr>
          <w:p>
            <w:r>
              <w:t>28443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5148</w:t>
            </w:r>
          </w:p>
        </w:tc>
        <w:tc>
          <w:tcPr>
            <w:tcW w:w="360" w:type="dxa"/>
            <w:shd w:val="clear" w:color="auto" w:fill="auto"/>
          </w:tcPr>
          <w:p>
            <w:r>
              <w:t>31146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5148</w:t>
            </w:r>
          </w:p>
        </w:tc>
        <w:tc>
          <w:tcPr>
            <w:tcW w:w="360" w:type="dxa"/>
            <w:shd w:val="clear" w:color="auto" w:fill="auto"/>
          </w:tcPr>
          <w:p>
            <w:r>
              <w:t>31145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5148</w:t>
            </w:r>
          </w:p>
        </w:tc>
        <w:tc>
          <w:tcPr>
            <w:tcW w:w="360" w:type="dxa"/>
            <w:shd w:val="clear" w:color="auto" w:fill="auto"/>
          </w:tcPr>
          <w:p>
            <w:r>
              <w:t>43718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5148</w:t>
            </w:r>
          </w:p>
        </w:tc>
        <w:tc>
          <w:tcPr>
            <w:tcW w:w="360" w:type="dxa"/>
            <w:shd w:val="clear" w:color="auto" w:fill="auto"/>
          </w:tcPr>
          <w:p>
            <w:r>
              <w:t>31147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5148</w:t>
            </w:r>
          </w:p>
        </w:tc>
        <w:tc>
          <w:tcPr>
            <w:tcW w:w="360" w:type="dxa"/>
            <w:shd w:val="clear" w:color="auto" w:fill="auto"/>
          </w:tcPr>
          <w:p>
            <w:r>
              <w:t>42049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5148</w:t>
            </w:r>
          </w:p>
        </w:tc>
        <w:tc>
          <w:tcPr>
            <w:tcW w:w="360" w:type="dxa"/>
            <w:shd w:val="clear" w:color="auto" w:fill="auto"/>
          </w:tcPr>
          <w:p>
            <w:r>
              <w:t>41967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5148</w:t>
            </w:r>
          </w:p>
        </w:tc>
        <w:tc>
          <w:tcPr>
            <w:tcW w:w="360" w:type="dxa"/>
            <w:shd w:val="clear" w:color="auto" w:fill="auto"/>
          </w:tcPr>
          <w:p>
            <w:r>
              <w:t>42010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5148</w:t>
            </w:r>
          </w:p>
        </w:tc>
        <w:tc>
          <w:tcPr>
            <w:tcW w:w="360" w:type="dxa"/>
            <w:shd w:val="clear" w:color="auto" w:fill="auto"/>
          </w:tcPr>
          <w:p>
            <w:r>
              <w:t>15488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5148</w:t>
            </w:r>
          </w:p>
        </w:tc>
        <w:tc>
          <w:tcPr>
            <w:tcW w:w="360" w:type="dxa"/>
            <w:shd w:val="clear" w:color="auto" w:fill="auto"/>
          </w:tcPr>
          <w:p>
            <w:r>
              <w:t>28622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5148</w:t>
            </w:r>
          </w:p>
        </w:tc>
        <w:tc>
          <w:tcPr>
            <w:tcW w:w="360" w:type="dxa"/>
            <w:shd w:val="clear" w:color="auto" w:fill="auto"/>
          </w:tcPr>
          <w:p>
            <w:r>
              <w:t>42060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5148</w:t>
            </w:r>
          </w:p>
        </w:tc>
        <w:tc>
          <w:tcPr>
            <w:tcW w:w="360" w:type="dxa"/>
            <w:shd w:val="clear" w:color="auto" w:fill="auto"/>
          </w:tcPr>
          <w:p>
            <w:r>
              <w:t>5294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5148</w:t>
            </w:r>
          </w:p>
        </w:tc>
        <w:tc>
          <w:tcPr>
            <w:tcW w:w="360" w:type="dxa"/>
            <w:shd w:val="clear" w:color="auto" w:fill="auto"/>
          </w:tcPr>
          <w:p>
            <w:r>
              <w:t>24016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4984</w:t>
            </w:r>
          </w:p>
        </w:tc>
        <w:tc>
          <w:tcPr>
            <w:tcW w:w="360" w:type="dxa"/>
            <w:shd w:val="clear" w:color="auto" w:fill="auto"/>
          </w:tcPr>
          <w:p>
            <w:r>
              <w:t>5002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28208</w:t>
            </w:r>
          </w:p>
        </w:tc>
        <w:tc>
          <w:tcPr>
            <w:tcW w:w="360" w:type="dxa"/>
            <w:shd w:val="clear" w:color="auto" w:fill="auto"/>
          </w:tcPr>
          <w:p>
            <w:r>
              <w:t>28209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14703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5012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5013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23904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5014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28444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15379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5296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23914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28445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15508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28447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15038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28448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23916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42034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41537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47924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23922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28449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43913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14923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41541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23923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42281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28450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41509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5297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15509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28446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43914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23919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43915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15510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28452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47925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15511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28453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15512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43916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28454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41968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45517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42902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5298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5262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41934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46153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28455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27</w:t>
            </w:r>
          </w:p>
        </w:tc>
        <w:tc>
          <w:tcPr>
            <w:tcW w:w="360" w:type="dxa"/>
            <w:shd w:val="clear" w:color="auto" w:fill="auto"/>
          </w:tcPr>
          <w:p>
            <w:r>
              <w:t>46154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5038</w:t>
            </w:r>
          </w:p>
        </w:tc>
        <w:tc>
          <w:tcPr>
            <w:tcW w:w="360" w:type="dxa"/>
            <w:shd w:val="clear" w:color="auto" w:fill="auto"/>
          </w:tcPr>
          <w:p>
            <w:r>
              <w:t>47634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5006</w:t>
            </w:r>
          </w:p>
        </w:tc>
        <w:tc>
          <w:tcPr>
            <w:tcW w:w="360" w:type="dxa"/>
            <w:shd w:val="clear" w:color="auto" w:fill="auto"/>
          </w:tcPr>
          <w:p>
            <w:r>
              <w:t>43383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5006</w:t>
            </w:r>
          </w:p>
        </w:tc>
        <w:tc>
          <w:tcPr>
            <w:tcW w:w="360" w:type="dxa"/>
            <w:shd w:val="clear" w:color="auto" w:fill="auto"/>
          </w:tcPr>
          <w:p>
            <w:r>
              <w:t>15438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5006</w:t>
            </w:r>
          </w:p>
        </w:tc>
        <w:tc>
          <w:tcPr>
            <w:tcW w:w="360" w:type="dxa"/>
            <w:shd w:val="clear" w:color="auto" w:fill="auto"/>
          </w:tcPr>
          <w:p>
            <w:r>
              <w:t>45477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5006</w:t>
            </w:r>
          </w:p>
        </w:tc>
        <w:tc>
          <w:tcPr>
            <w:tcW w:w="360" w:type="dxa"/>
            <w:shd w:val="clear" w:color="auto" w:fill="auto"/>
          </w:tcPr>
          <w:p>
            <w:r>
              <w:t>28623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5006</w:t>
            </w:r>
          </w:p>
        </w:tc>
        <w:tc>
          <w:tcPr>
            <w:tcW w:w="360" w:type="dxa"/>
            <w:shd w:val="clear" w:color="auto" w:fill="auto"/>
          </w:tcPr>
          <w:p>
            <w:r>
              <w:t>43719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5006</w:t>
            </w:r>
          </w:p>
        </w:tc>
        <w:tc>
          <w:tcPr>
            <w:tcW w:w="360" w:type="dxa"/>
            <w:shd w:val="clear" w:color="auto" w:fill="auto"/>
          </w:tcPr>
          <w:p>
            <w:r>
              <w:t>5009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5006</w:t>
            </w:r>
          </w:p>
        </w:tc>
        <w:tc>
          <w:tcPr>
            <w:tcW w:w="360" w:type="dxa"/>
            <w:shd w:val="clear" w:color="auto" w:fill="auto"/>
          </w:tcPr>
          <w:p>
            <w:r>
              <w:t>28624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5006</w:t>
            </w:r>
          </w:p>
        </w:tc>
        <w:tc>
          <w:tcPr>
            <w:tcW w:w="360" w:type="dxa"/>
            <w:shd w:val="clear" w:color="auto" w:fill="auto"/>
          </w:tcPr>
          <w:p>
            <w:r>
              <w:t>42084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5006</w:t>
            </w:r>
          </w:p>
        </w:tc>
        <w:tc>
          <w:tcPr>
            <w:tcW w:w="360" w:type="dxa"/>
            <w:shd w:val="clear" w:color="auto" w:fill="auto"/>
          </w:tcPr>
          <w:p>
            <w:r>
              <w:t>44204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5006</w:t>
            </w:r>
          </w:p>
        </w:tc>
        <w:tc>
          <w:tcPr>
            <w:tcW w:w="360" w:type="dxa"/>
            <w:shd w:val="clear" w:color="auto" w:fill="auto"/>
          </w:tcPr>
          <w:p>
            <w:r>
              <w:t>5175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5006</w:t>
            </w:r>
          </w:p>
        </w:tc>
        <w:tc>
          <w:tcPr>
            <w:tcW w:w="360" w:type="dxa"/>
            <w:shd w:val="clear" w:color="auto" w:fill="auto"/>
          </w:tcPr>
          <w:p>
            <w:r>
              <w:t>5174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5006</w:t>
            </w:r>
          </w:p>
        </w:tc>
        <w:tc>
          <w:tcPr>
            <w:tcW w:w="360" w:type="dxa"/>
            <w:shd w:val="clear" w:color="auto" w:fill="auto"/>
          </w:tcPr>
          <w:p>
            <w:r>
              <w:t>42085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5006</w:t>
            </w:r>
          </w:p>
        </w:tc>
        <w:tc>
          <w:tcPr>
            <w:tcW w:w="360" w:type="dxa"/>
            <w:shd w:val="clear" w:color="auto" w:fill="auto"/>
          </w:tcPr>
          <w:p>
            <w:r>
              <w:t>43384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5006</w:t>
            </w:r>
          </w:p>
        </w:tc>
        <w:tc>
          <w:tcPr>
            <w:tcW w:w="360" w:type="dxa"/>
            <w:shd w:val="clear" w:color="auto" w:fill="auto"/>
          </w:tcPr>
          <w:p>
            <w:r>
              <w:t>42326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5006</w:t>
            </w:r>
          </w:p>
        </w:tc>
        <w:tc>
          <w:tcPr>
            <w:tcW w:w="360" w:type="dxa"/>
            <w:shd w:val="clear" w:color="auto" w:fill="auto"/>
          </w:tcPr>
          <w:p>
            <w:r>
              <w:t>15448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5006</w:t>
            </w:r>
          </w:p>
        </w:tc>
        <w:tc>
          <w:tcPr>
            <w:tcW w:w="360" w:type="dxa"/>
            <w:shd w:val="clear" w:color="auto" w:fill="auto"/>
          </w:tcPr>
          <w:p>
            <w:r>
              <w:t>42903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5006</w:t>
            </w:r>
          </w:p>
        </w:tc>
        <w:tc>
          <w:tcPr>
            <w:tcW w:w="360" w:type="dxa"/>
            <w:shd w:val="clear" w:color="auto" w:fill="auto"/>
          </w:tcPr>
          <w:p>
            <w:r>
              <w:t>41840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5006</w:t>
            </w:r>
          </w:p>
        </w:tc>
        <w:tc>
          <w:tcPr>
            <w:tcW w:w="360" w:type="dxa"/>
            <w:shd w:val="clear" w:color="auto" w:fill="auto"/>
          </w:tcPr>
          <w:p>
            <w:r>
              <w:t>41663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5006</w:t>
            </w:r>
          </w:p>
        </w:tc>
        <w:tc>
          <w:tcPr>
            <w:tcW w:w="360" w:type="dxa"/>
            <w:shd w:val="clear" w:color="auto" w:fill="auto"/>
          </w:tcPr>
          <w:p>
            <w:r>
              <w:t>41841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5006</w:t>
            </w:r>
          </w:p>
        </w:tc>
        <w:tc>
          <w:tcPr>
            <w:tcW w:w="360" w:type="dxa"/>
            <w:shd w:val="clear" w:color="auto" w:fill="auto"/>
          </w:tcPr>
          <w:p>
            <w:r>
              <w:t>41842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5006</w:t>
            </w:r>
          </w:p>
        </w:tc>
        <w:tc>
          <w:tcPr>
            <w:tcW w:w="360" w:type="dxa"/>
            <w:shd w:val="clear" w:color="auto" w:fill="auto"/>
          </w:tcPr>
          <w:p>
            <w:r>
              <w:t>42905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5006</w:t>
            </w:r>
          </w:p>
        </w:tc>
        <w:tc>
          <w:tcPr>
            <w:tcW w:w="360" w:type="dxa"/>
            <w:shd w:val="clear" w:color="auto" w:fill="auto"/>
          </w:tcPr>
          <w:p>
            <w:r>
              <w:t>5010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5006</w:t>
            </w:r>
          </w:p>
        </w:tc>
        <w:tc>
          <w:tcPr>
            <w:tcW w:w="360" w:type="dxa"/>
            <w:shd w:val="clear" w:color="auto" w:fill="auto"/>
          </w:tcPr>
          <w:p>
            <w:r>
              <w:t>42906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5003</w:t>
            </w:r>
          </w:p>
        </w:tc>
        <w:tc>
          <w:tcPr>
            <w:tcW w:w="360" w:type="dxa"/>
            <w:shd w:val="clear" w:color="auto" w:fill="auto"/>
          </w:tcPr>
          <w:p>
            <w:r>
              <w:t>45478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5003</w:t>
            </w:r>
          </w:p>
        </w:tc>
        <w:tc>
          <w:tcPr>
            <w:tcW w:w="360" w:type="dxa"/>
            <w:shd w:val="clear" w:color="auto" w:fill="auto"/>
          </w:tcPr>
          <w:p>
            <w:r>
              <w:t>5004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15404</w:t>
            </w:r>
          </w:p>
        </w:tc>
        <w:tc>
          <w:tcPr>
            <w:tcW w:w="360" w:type="dxa"/>
            <w:shd w:val="clear" w:color="auto" w:fill="auto"/>
          </w:tcPr>
          <w:p>
            <w:r>
              <w:t>42730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15404</w:t>
            </w:r>
          </w:p>
        </w:tc>
        <w:tc>
          <w:tcPr>
            <w:tcW w:w="360" w:type="dxa"/>
            <w:shd w:val="clear" w:color="auto" w:fill="auto"/>
          </w:tcPr>
          <w:p>
            <w:r>
              <w:t>42179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15404</w:t>
            </w:r>
          </w:p>
        </w:tc>
        <w:tc>
          <w:tcPr>
            <w:tcW w:w="360" w:type="dxa"/>
            <w:shd w:val="clear" w:color="auto" w:fill="auto"/>
          </w:tcPr>
          <w:p>
            <w:r>
              <w:t>28210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15404</w:t>
            </w:r>
          </w:p>
        </w:tc>
        <w:tc>
          <w:tcPr>
            <w:tcW w:w="360" w:type="dxa"/>
            <w:shd w:val="clear" w:color="auto" w:fill="auto"/>
          </w:tcPr>
          <w:p>
            <w:r>
              <w:t>43375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15404</w:t>
            </w:r>
          </w:p>
        </w:tc>
        <w:tc>
          <w:tcPr>
            <w:tcW w:w="360" w:type="dxa"/>
            <w:shd w:val="clear" w:color="auto" w:fill="auto"/>
          </w:tcPr>
          <w:p>
            <w:r>
              <w:t>43919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15404</w:t>
            </w:r>
          </w:p>
        </w:tc>
        <w:tc>
          <w:tcPr>
            <w:tcW w:w="360" w:type="dxa"/>
            <w:shd w:val="clear" w:color="auto" w:fill="auto"/>
          </w:tcPr>
          <w:p>
            <w:r>
              <w:t>43920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15404</w:t>
            </w:r>
          </w:p>
        </w:tc>
        <w:tc>
          <w:tcPr>
            <w:tcW w:w="360" w:type="dxa"/>
            <w:shd w:val="clear" w:color="auto" w:fill="auto"/>
          </w:tcPr>
          <w:p>
            <w:r>
              <w:t>41119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15404</w:t>
            </w:r>
          </w:p>
        </w:tc>
        <w:tc>
          <w:tcPr>
            <w:tcW w:w="360" w:type="dxa"/>
            <w:shd w:val="clear" w:color="auto" w:fill="auto"/>
          </w:tcPr>
          <w:p>
            <w:r>
              <w:t>16208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5183</w:t>
            </w:r>
          </w:p>
        </w:tc>
        <w:tc>
          <w:tcPr>
            <w:tcW w:w="360" w:type="dxa"/>
            <w:shd w:val="clear" w:color="auto" w:fill="auto"/>
          </w:tcPr>
          <w:p>
            <w:r>
              <w:t>31143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5183</w:t>
            </w:r>
          </w:p>
        </w:tc>
        <w:tc>
          <w:tcPr>
            <w:tcW w:w="360" w:type="dxa"/>
            <w:shd w:val="clear" w:color="auto" w:fill="auto"/>
          </w:tcPr>
          <w:p>
            <w:r>
              <w:t>16199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5183</w:t>
            </w:r>
          </w:p>
        </w:tc>
        <w:tc>
          <w:tcPr>
            <w:tcW w:w="360" w:type="dxa"/>
            <w:shd w:val="clear" w:color="auto" w:fill="auto"/>
          </w:tcPr>
          <w:p>
            <w:r>
              <w:t>16201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4979</w:t>
            </w:r>
          </w:p>
        </w:tc>
        <w:tc>
          <w:tcPr>
            <w:tcW w:w="360" w:type="dxa"/>
            <w:shd w:val="clear" w:color="auto" w:fill="auto"/>
          </w:tcPr>
          <w:p>
            <w:r>
              <w:t>45480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4979</w:t>
            </w:r>
          </w:p>
        </w:tc>
        <w:tc>
          <w:tcPr>
            <w:tcW w:w="360" w:type="dxa"/>
            <w:shd w:val="clear" w:color="auto" w:fill="auto"/>
          </w:tcPr>
          <w:p>
            <w:r>
              <w:t>4985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4979</w:t>
            </w:r>
          </w:p>
        </w:tc>
        <w:tc>
          <w:tcPr>
            <w:tcW w:w="360" w:type="dxa"/>
            <w:shd w:val="clear" w:color="auto" w:fill="auto"/>
          </w:tcPr>
          <w:p>
            <w:r>
              <w:t>4986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5276</w:t>
            </w:r>
          </w:p>
        </w:tc>
        <w:tc>
          <w:tcPr>
            <w:tcW w:w="360" w:type="dxa"/>
            <w:shd w:val="clear" w:color="auto" w:fill="auto"/>
          </w:tcPr>
          <w:p>
            <w:r>
              <w:t>45482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5276</w:t>
            </w:r>
          </w:p>
        </w:tc>
        <w:tc>
          <w:tcPr>
            <w:tcW w:w="360" w:type="dxa"/>
            <w:shd w:val="clear" w:color="auto" w:fill="auto"/>
          </w:tcPr>
          <w:p>
            <w:r>
              <w:t>42221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5276</w:t>
            </w:r>
          </w:p>
        </w:tc>
        <w:tc>
          <w:tcPr>
            <w:tcW w:w="360" w:type="dxa"/>
            <w:shd w:val="clear" w:color="auto" w:fill="auto"/>
          </w:tcPr>
          <w:p>
            <w:r>
              <w:t>15483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5276</w:t>
            </w:r>
          </w:p>
        </w:tc>
        <w:tc>
          <w:tcPr>
            <w:tcW w:w="360" w:type="dxa"/>
            <w:shd w:val="clear" w:color="auto" w:fill="auto"/>
          </w:tcPr>
          <w:p>
            <w:r>
              <w:t>5279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5033</w:t>
            </w:r>
          </w:p>
        </w:tc>
        <w:tc>
          <w:tcPr>
            <w:tcW w:w="360" w:type="dxa"/>
            <w:shd w:val="clear" w:color="auto" w:fill="auto"/>
          </w:tcPr>
          <w:p>
            <w:r>
              <w:t>42907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5033</w:t>
            </w:r>
          </w:p>
        </w:tc>
        <w:tc>
          <w:tcPr>
            <w:tcW w:w="360" w:type="dxa"/>
            <w:shd w:val="clear" w:color="auto" w:fill="auto"/>
          </w:tcPr>
          <w:p>
            <w:r>
              <w:t>5034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5033</w:t>
            </w:r>
          </w:p>
        </w:tc>
        <w:tc>
          <w:tcPr>
            <w:tcW w:w="360" w:type="dxa"/>
            <w:shd w:val="clear" w:color="auto" w:fill="auto"/>
          </w:tcPr>
          <w:p>
            <w:r>
              <w:t>31142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14868</w:t>
            </w:r>
          </w:p>
        </w:tc>
        <w:tc>
          <w:tcPr>
            <w:tcW w:w="360" w:type="dxa"/>
            <w:shd w:val="clear" w:color="auto" w:fill="auto"/>
          </w:tcPr>
          <w:p>
            <w:r>
              <w:t>14870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5277</w:t>
            </w:r>
          </w:p>
        </w:tc>
        <w:tc>
          <w:tcPr>
            <w:tcW w:w="360" w:type="dxa"/>
            <w:shd w:val="clear" w:color="auto" w:fill="auto"/>
          </w:tcPr>
          <w:p>
            <w:r>
              <w:t>42732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5277</w:t>
            </w:r>
          </w:p>
        </w:tc>
        <w:tc>
          <w:tcPr>
            <w:tcW w:w="360" w:type="dxa"/>
            <w:shd w:val="clear" w:color="auto" w:fill="auto"/>
          </w:tcPr>
          <w:p>
            <w:r>
              <w:t>41493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5277</w:t>
            </w:r>
          </w:p>
        </w:tc>
        <w:tc>
          <w:tcPr>
            <w:tcW w:w="360" w:type="dxa"/>
            <w:shd w:val="clear" w:color="auto" w:fill="auto"/>
          </w:tcPr>
          <w:p>
            <w:r>
              <w:t>5282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5277</w:t>
            </w:r>
          </w:p>
        </w:tc>
        <w:tc>
          <w:tcPr>
            <w:tcW w:w="360" w:type="dxa"/>
            <w:shd w:val="clear" w:color="auto" w:fill="auto"/>
          </w:tcPr>
          <w:p>
            <w:r>
              <w:t>41954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41615</w:t>
            </w:r>
          </w:p>
        </w:tc>
        <w:tc>
          <w:tcPr>
            <w:tcW w:w="360" w:type="dxa"/>
            <w:shd w:val="clear" w:color="auto" w:fill="auto"/>
          </w:tcPr>
          <w:p>
            <w:r>
              <w:t>31139</w:t>
            </w:r>
          </w:p>
        </w:tc>
        <w:tc>
          <w:tcPr>
            <w:tcW w:w="360" w:type="dxa"/>
            <w:shd w:val="clear" w:color="auto" w:fill="auto"/>
          </w:tcPr>
          <w:p>
            <w:r>
              <w:t>31141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4987</w:t>
            </w:r>
          </w:p>
        </w:tc>
        <w:tc>
          <w:tcPr>
            <w:tcW w:w="360" w:type="dxa"/>
            <w:shd w:val="clear" w:color="auto" w:fill="auto"/>
          </w:tcPr>
          <w:p>
            <w:r>
              <w:t>14858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4987</w:t>
            </w:r>
          </w:p>
        </w:tc>
        <w:tc>
          <w:tcPr>
            <w:tcW w:w="360" w:type="dxa"/>
            <w:shd w:val="clear" w:color="auto" w:fill="auto"/>
          </w:tcPr>
          <w:p>
            <w:r>
              <w:t>42884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4987</w:t>
            </w:r>
          </w:p>
        </w:tc>
        <w:tc>
          <w:tcPr>
            <w:tcW w:w="360" w:type="dxa"/>
            <w:shd w:val="clear" w:color="auto" w:fill="auto"/>
          </w:tcPr>
          <w:p>
            <w:r>
              <w:t>4989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4987</w:t>
            </w:r>
          </w:p>
        </w:tc>
        <w:tc>
          <w:tcPr>
            <w:tcW w:w="360" w:type="dxa"/>
            <w:shd w:val="clear" w:color="auto" w:fill="auto"/>
          </w:tcPr>
          <w:p>
            <w:r>
              <w:t>46069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5266</w:t>
            </w:r>
          </w:p>
        </w:tc>
        <w:tc>
          <w:tcPr>
            <w:tcW w:w="360" w:type="dxa"/>
            <w:shd w:val="clear" w:color="auto" w:fill="auto"/>
          </w:tcPr>
          <w:p>
            <w:r>
              <w:t>28614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5266</w:t>
            </w:r>
          </w:p>
        </w:tc>
        <w:tc>
          <w:tcPr>
            <w:tcW w:w="360" w:type="dxa"/>
            <w:shd w:val="clear" w:color="auto" w:fill="auto"/>
          </w:tcPr>
          <w:p>
            <w:r>
              <w:t>23924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5266</w:t>
            </w:r>
          </w:p>
        </w:tc>
        <w:tc>
          <w:tcPr>
            <w:tcW w:w="360" w:type="dxa"/>
            <w:shd w:val="clear" w:color="auto" w:fill="auto"/>
          </w:tcPr>
          <w:p>
            <w:r>
              <w:t>14933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5266</w:t>
            </w:r>
          </w:p>
        </w:tc>
        <w:tc>
          <w:tcPr>
            <w:tcW w:w="360" w:type="dxa"/>
            <w:shd w:val="clear" w:color="auto" w:fill="auto"/>
          </w:tcPr>
          <w:p>
            <w:r>
              <w:t>42725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15503</w:t>
            </w:r>
          </w:p>
        </w:tc>
        <w:tc>
          <w:tcPr>
            <w:tcW w:w="360" w:type="dxa"/>
            <w:shd w:val="clear" w:color="auto" w:fill="auto"/>
          </w:tcPr>
          <w:p>
            <w:r>
              <w:t>44998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15503</w:t>
            </w:r>
          </w:p>
        </w:tc>
        <w:tc>
          <w:tcPr>
            <w:tcW w:w="360" w:type="dxa"/>
            <w:shd w:val="clear" w:color="auto" w:fill="auto"/>
          </w:tcPr>
          <w:p>
            <w:r>
              <w:t>41966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4982</w:t>
            </w:r>
          </w:p>
        </w:tc>
        <w:tc>
          <w:tcPr>
            <w:tcW w:w="360" w:type="dxa"/>
            <w:shd w:val="clear" w:color="auto" w:fill="auto"/>
          </w:tcPr>
          <w:p>
            <w:r>
              <w:t>5233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4982</w:t>
            </w:r>
          </w:p>
        </w:tc>
        <w:tc>
          <w:tcPr>
            <w:tcW w:w="360" w:type="dxa"/>
            <w:shd w:val="clear" w:color="auto" w:fill="auto"/>
          </w:tcPr>
          <w:p>
            <w:r>
              <w:t>41427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4982</w:t>
            </w:r>
          </w:p>
        </w:tc>
        <w:tc>
          <w:tcPr>
            <w:tcW w:w="360" w:type="dxa"/>
            <w:shd w:val="clear" w:color="auto" w:fill="auto"/>
          </w:tcPr>
          <w:p>
            <w:r>
              <w:t>41426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4982</w:t>
            </w:r>
          </w:p>
        </w:tc>
        <w:tc>
          <w:tcPr>
            <w:tcW w:w="360" w:type="dxa"/>
            <w:shd w:val="clear" w:color="auto" w:fill="auto"/>
          </w:tcPr>
          <w:p>
            <w:r>
              <w:t>5204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4982</w:t>
            </w:r>
          </w:p>
        </w:tc>
        <w:tc>
          <w:tcPr>
            <w:tcW w:w="360" w:type="dxa"/>
            <w:shd w:val="clear" w:color="auto" w:fill="auto"/>
          </w:tcPr>
          <w:p>
            <w:r>
              <w:t>5203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4982</w:t>
            </w:r>
          </w:p>
        </w:tc>
        <w:tc>
          <w:tcPr>
            <w:tcW w:w="360" w:type="dxa"/>
            <w:shd w:val="clear" w:color="auto" w:fill="auto"/>
          </w:tcPr>
          <w:p>
            <w:r>
              <w:t>42335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4982</w:t>
            </w:r>
          </w:p>
        </w:tc>
        <w:tc>
          <w:tcPr>
            <w:tcW w:w="360" w:type="dxa"/>
            <w:shd w:val="clear" w:color="auto" w:fill="auto"/>
          </w:tcPr>
          <w:p>
            <w:r>
              <w:t>41746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4982</w:t>
            </w:r>
          </w:p>
        </w:tc>
        <w:tc>
          <w:tcPr>
            <w:tcW w:w="360" w:type="dxa"/>
            <w:shd w:val="clear" w:color="auto" w:fill="auto"/>
          </w:tcPr>
          <w:p>
            <w:r>
              <w:t>5153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4982</w:t>
            </w:r>
          </w:p>
        </w:tc>
        <w:tc>
          <w:tcPr>
            <w:tcW w:w="360" w:type="dxa"/>
            <w:shd w:val="clear" w:color="auto" w:fill="auto"/>
          </w:tcPr>
          <w:p>
            <w:r>
              <w:t>42899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4982</w:t>
            </w:r>
          </w:p>
        </w:tc>
        <w:tc>
          <w:tcPr>
            <w:tcW w:w="360" w:type="dxa"/>
            <w:shd w:val="clear" w:color="auto" w:fill="auto"/>
          </w:tcPr>
          <w:p>
            <w:r>
              <w:t>41425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4982</w:t>
            </w:r>
          </w:p>
        </w:tc>
        <w:tc>
          <w:tcPr>
            <w:tcW w:w="360" w:type="dxa"/>
            <w:shd w:val="clear" w:color="auto" w:fill="auto"/>
          </w:tcPr>
          <w:p>
            <w:r>
              <w:t>5154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4982</w:t>
            </w:r>
          </w:p>
        </w:tc>
        <w:tc>
          <w:tcPr>
            <w:tcW w:w="360" w:type="dxa"/>
            <w:shd w:val="clear" w:color="auto" w:fill="auto"/>
          </w:tcPr>
          <w:p>
            <w:r>
              <w:t>5205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4982</w:t>
            </w:r>
          </w:p>
        </w:tc>
        <w:tc>
          <w:tcPr>
            <w:tcW w:w="360" w:type="dxa"/>
            <w:shd w:val="clear" w:color="auto" w:fill="auto"/>
          </w:tcPr>
          <w:p>
            <w:r>
              <w:t>41428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4982</w:t>
            </w:r>
          </w:p>
        </w:tc>
        <w:tc>
          <w:tcPr>
            <w:tcW w:w="360" w:type="dxa"/>
            <w:shd w:val="clear" w:color="auto" w:fill="auto"/>
          </w:tcPr>
          <w:p>
            <w:r>
              <w:t>41745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4982</w:t>
            </w:r>
          </w:p>
        </w:tc>
        <w:tc>
          <w:tcPr>
            <w:tcW w:w="360" w:type="dxa"/>
            <w:shd w:val="clear" w:color="auto" w:fill="auto"/>
          </w:tcPr>
          <w:p>
            <w:r>
              <w:t>41424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4982</w:t>
            </w:r>
          </w:p>
        </w:tc>
        <w:tc>
          <w:tcPr>
            <w:tcW w:w="360" w:type="dxa"/>
            <w:shd w:val="clear" w:color="auto" w:fill="auto"/>
          </w:tcPr>
          <w:p>
            <w:r>
              <w:t>5155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4982</w:t>
            </w:r>
          </w:p>
        </w:tc>
        <w:tc>
          <w:tcPr>
            <w:tcW w:w="360" w:type="dxa"/>
            <w:shd w:val="clear" w:color="auto" w:fill="auto"/>
          </w:tcPr>
          <w:p>
            <w:r>
              <w:t>14698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4982</w:t>
            </w:r>
          </w:p>
        </w:tc>
        <w:tc>
          <w:tcPr>
            <w:tcW w:w="360" w:type="dxa"/>
            <w:shd w:val="clear" w:color="auto" w:fill="auto"/>
          </w:tcPr>
          <w:p>
            <w:r>
              <w:t>42334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4982</w:t>
            </w:r>
          </w:p>
        </w:tc>
        <w:tc>
          <w:tcPr>
            <w:tcW w:w="360" w:type="dxa"/>
            <w:shd w:val="clear" w:color="auto" w:fill="auto"/>
          </w:tcPr>
          <w:p>
            <w:r>
              <w:t>42184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4982</w:t>
            </w:r>
          </w:p>
        </w:tc>
        <w:tc>
          <w:tcPr>
            <w:tcW w:w="360" w:type="dxa"/>
            <w:shd w:val="clear" w:color="auto" w:fill="auto"/>
          </w:tcPr>
          <w:p>
            <w:r>
              <w:t>42336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4982</w:t>
            </w:r>
          </w:p>
        </w:tc>
        <w:tc>
          <w:tcPr>
            <w:tcW w:w="360" w:type="dxa"/>
            <w:shd w:val="clear" w:color="auto" w:fill="auto"/>
          </w:tcPr>
          <w:p>
            <w:r>
              <w:t>41430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4982</w:t>
            </w:r>
          </w:p>
        </w:tc>
        <w:tc>
          <w:tcPr>
            <w:tcW w:w="360" w:type="dxa"/>
            <w:shd w:val="clear" w:color="auto" w:fill="auto"/>
          </w:tcPr>
          <w:p>
            <w:r>
              <w:t>15468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4982</w:t>
            </w:r>
          </w:p>
        </w:tc>
        <w:tc>
          <w:tcPr>
            <w:tcW w:w="360" w:type="dxa"/>
            <w:shd w:val="clear" w:color="auto" w:fill="auto"/>
          </w:tcPr>
          <w:p>
            <w:r>
              <w:t>4996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4982</w:t>
            </w:r>
          </w:p>
        </w:tc>
        <w:tc>
          <w:tcPr>
            <w:tcW w:w="360" w:type="dxa"/>
            <w:shd w:val="clear" w:color="auto" w:fill="auto"/>
          </w:tcPr>
          <w:p>
            <w:r>
              <w:t>41429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4982</w:t>
            </w:r>
          </w:p>
        </w:tc>
        <w:tc>
          <w:tcPr>
            <w:tcW w:w="360" w:type="dxa"/>
            <w:shd w:val="clear" w:color="auto" w:fill="auto"/>
          </w:tcPr>
          <w:p>
            <w:r>
              <w:t>15470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4982</w:t>
            </w:r>
          </w:p>
        </w:tc>
        <w:tc>
          <w:tcPr>
            <w:tcW w:w="360" w:type="dxa"/>
            <w:shd w:val="clear" w:color="auto" w:fill="auto"/>
          </w:tcPr>
          <w:p>
            <w:r>
              <w:t>28214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4982</w:t>
            </w:r>
          </w:p>
        </w:tc>
        <w:tc>
          <w:tcPr>
            <w:tcW w:w="360" w:type="dxa"/>
            <w:shd w:val="clear" w:color="auto" w:fill="auto"/>
          </w:tcPr>
          <w:p>
            <w:r>
              <w:t>41431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4982</w:t>
            </w:r>
          </w:p>
        </w:tc>
        <w:tc>
          <w:tcPr>
            <w:tcW w:w="360" w:type="dxa"/>
            <w:shd w:val="clear" w:color="auto" w:fill="auto"/>
          </w:tcPr>
          <w:p>
            <w:r>
              <w:t>4997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4982</w:t>
            </w:r>
          </w:p>
        </w:tc>
        <w:tc>
          <w:tcPr>
            <w:tcW w:w="360" w:type="dxa"/>
            <w:shd w:val="clear" w:color="auto" w:fill="auto"/>
          </w:tcPr>
          <w:p>
            <w:r>
              <w:t>5156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4982</w:t>
            </w:r>
          </w:p>
        </w:tc>
        <w:tc>
          <w:tcPr>
            <w:tcW w:w="360" w:type="dxa"/>
            <w:shd w:val="clear" w:color="auto" w:fill="auto"/>
          </w:tcPr>
          <w:p>
            <w:r>
              <w:t>41689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4982</w:t>
            </w:r>
          </w:p>
        </w:tc>
        <w:tc>
          <w:tcPr>
            <w:tcW w:w="360" w:type="dxa"/>
            <w:shd w:val="clear" w:color="auto" w:fill="auto"/>
          </w:tcPr>
          <w:p>
            <w:r>
              <w:t>46429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4982</w:t>
            </w:r>
          </w:p>
        </w:tc>
        <w:tc>
          <w:tcPr>
            <w:tcW w:w="360" w:type="dxa"/>
            <w:shd w:val="clear" w:color="auto" w:fill="auto"/>
          </w:tcPr>
          <w:p>
            <w:r>
              <w:t>15469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4982</w:t>
            </w:r>
          </w:p>
        </w:tc>
        <w:tc>
          <w:tcPr>
            <w:tcW w:w="360" w:type="dxa"/>
            <w:shd w:val="clear" w:color="auto" w:fill="auto"/>
          </w:tcPr>
          <w:p>
            <w:r>
              <w:t>5234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4982</w:t>
            </w:r>
          </w:p>
        </w:tc>
        <w:tc>
          <w:tcPr>
            <w:tcW w:w="360" w:type="dxa"/>
            <w:shd w:val="clear" w:color="auto" w:fill="auto"/>
          </w:tcPr>
          <w:p>
            <w:r>
              <w:t>5157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28204</w:t>
            </w:r>
          </w:p>
        </w:tc>
        <w:tc>
          <w:tcPr>
            <w:tcW w:w="360" w:type="dxa"/>
            <w:shd w:val="clear" w:color="auto" w:fill="auto"/>
          </w:tcPr>
          <w:p>
            <w:r>
              <w:t>28205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15398</w:t>
            </w:r>
          </w:p>
        </w:tc>
        <w:tc>
          <w:tcPr>
            <w:tcW w:w="360" w:type="dxa"/>
            <w:shd w:val="clear" w:color="auto" w:fill="auto"/>
          </w:tcPr>
          <w:p>
            <w:r>
              <w:t>15400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15398</w:t>
            </w:r>
          </w:p>
        </w:tc>
        <w:tc>
          <w:tcPr>
            <w:tcW w:w="360" w:type="dxa"/>
            <w:shd w:val="clear" w:color="auto" w:fill="auto"/>
          </w:tcPr>
          <w:p>
            <w:r>
              <w:t>43715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15398</w:t>
            </w:r>
          </w:p>
        </w:tc>
        <w:tc>
          <w:tcPr>
            <w:tcW w:w="360" w:type="dxa"/>
            <w:shd w:val="clear" w:color="auto" w:fill="auto"/>
          </w:tcPr>
          <w:p>
            <w:r>
              <w:t>41969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15398</w:t>
            </w:r>
          </w:p>
        </w:tc>
        <w:tc>
          <w:tcPr>
            <w:tcW w:w="360" w:type="dxa"/>
            <w:shd w:val="clear" w:color="auto" w:fill="auto"/>
          </w:tcPr>
          <w:p>
            <w:r>
              <w:t>15403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5008</w:t>
            </w:r>
          </w:p>
        </w:tc>
        <w:tc>
          <w:tcPr>
            <w:tcW w:w="360" w:type="dxa"/>
            <w:shd w:val="clear" w:color="auto" w:fill="auto"/>
          </w:tcPr>
          <w:p>
            <w:r>
              <w:t>41829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5008</w:t>
            </w:r>
          </w:p>
        </w:tc>
        <w:tc>
          <w:tcPr>
            <w:tcW w:w="360" w:type="dxa"/>
            <w:shd w:val="clear" w:color="auto" w:fill="auto"/>
          </w:tcPr>
          <w:p>
            <w:r>
              <w:t>31153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5008</w:t>
            </w:r>
          </w:p>
        </w:tc>
        <w:tc>
          <w:tcPr>
            <w:tcW w:w="360" w:type="dxa"/>
            <w:shd w:val="clear" w:color="auto" w:fill="auto"/>
          </w:tcPr>
          <w:p>
            <w:r>
              <w:t>41874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5008</w:t>
            </w:r>
          </w:p>
        </w:tc>
        <w:tc>
          <w:tcPr>
            <w:tcW w:w="360" w:type="dxa"/>
            <w:shd w:val="clear" w:color="auto" w:fill="auto"/>
          </w:tcPr>
          <w:p>
            <w:r>
              <w:t>31152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5008</w:t>
            </w:r>
          </w:p>
        </w:tc>
        <w:tc>
          <w:tcPr>
            <w:tcW w:w="360" w:type="dxa"/>
            <w:shd w:val="clear" w:color="auto" w:fill="auto"/>
          </w:tcPr>
          <w:p>
            <w:r>
              <w:t>44124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5008</w:t>
            </w:r>
          </w:p>
        </w:tc>
        <w:tc>
          <w:tcPr>
            <w:tcW w:w="360" w:type="dxa"/>
            <w:shd w:val="clear" w:color="auto" w:fill="auto"/>
          </w:tcPr>
          <w:p>
            <w:r>
              <w:t>17908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5008</w:t>
            </w:r>
          </w:p>
        </w:tc>
        <w:tc>
          <w:tcPr>
            <w:tcW w:w="360" w:type="dxa"/>
            <w:shd w:val="clear" w:color="auto" w:fill="auto"/>
          </w:tcPr>
          <w:p>
            <w:r>
              <w:t>5018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5008</w:t>
            </w:r>
          </w:p>
        </w:tc>
        <w:tc>
          <w:tcPr>
            <w:tcW w:w="360" w:type="dxa"/>
            <w:shd w:val="clear" w:color="auto" w:fill="auto"/>
          </w:tcPr>
          <w:p>
            <w:r>
              <w:t>42885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5008</w:t>
            </w:r>
          </w:p>
        </w:tc>
        <w:tc>
          <w:tcPr>
            <w:tcW w:w="360" w:type="dxa"/>
            <w:shd w:val="clear" w:color="auto" w:fill="auto"/>
          </w:tcPr>
          <w:p>
            <w:r>
              <w:t>41875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5008</w:t>
            </w:r>
          </w:p>
        </w:tc>
        <w:tc>
          <w:tcPr>
            <w:tcW w:w="360" w:type="dxa"/>
            <w:shd w:val="clear" w:color="auto" w:fill="auto"/>
          </w:tcPr>
          <w:p>
            <w:r>
              <w:t>42064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5008</w:t>
            </w:r>
          </w:p>
        </w:tc>
        <w:tc>
          <w:tcPr>
            <w:tcW w:w="360" w:type="dxa"/>
            <w:shd w:val="clear" w:color="auto" w:fill="auto"/>
          </w:tcPr>
          <w:p>
            <w:r>
              <w:t>41899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5008</w:t>
            </w:r>
          </w:p>
        </w:tc>
        <w:tc>
          <w:tcPr>
            <w:tcW w:w="360" w:type="dxa"/>
            <w:shd w:val="clear" w:color="auto" w:fill="auto"/>
          </w:tcPr>
          <w:p>
            <w:r>
              <w:t>41876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5008</w:t>
            </w:r>
          </w:p>
        </w:tc>
        <w:tc>
          <w:tcPr>
            <w:tcW w:w="360" w:type="dxa"/>
            <w:shd w:val="clear" w:color="auto" w:fill="auto"/>
          </w:tcPr>
          <w:p>
            <w:r>
              <w:t>42745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5008</w:t>
            </w:r>
          </w:p>
        </w:tc>
        <w:tc>
          <w:tcPr>
            <w:tcW w:w="360" w:type="dxa"/>
            <w:shd w:val="clear" w:color="auto" w:fill="auto"/>
          </w:tcPr>
          <w:p>
            <w:r>
              <w:t>28439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5008</w:t>
            </w:r>
          </w:p>
        </w:tc>
        <w:tc>
          <w:tcPr>
            <w:tcW w:w="360" w:type="dxa"/>
            <w:shd w:val="clear" w:color="auto" w:fill="auto"/>
          </w:tcPr>
          <w:p>
            <w:r>
              <w:t>15368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5008</w:t>
            </w:r>
          </w:p>
        </w:tc>
        <w:tc>
          <w:tcPr>
            <w:tcW w:w="360" w:type="dxa"/>
            <w:shd w:val="clear" w:color="auto" w:fill="auto"/>
          </w:tcPr>
          <w:p>
            <w:r>
              <w:t>46149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5008</w:t>
            </w:r>
          </w:p>
        </w:tc>
        <w:tc>
          <w:tcPr>
            <w:tcW w:w="360" w:type="dxa"/>
            <w:shd w:val="clear" w:color="auto" w:fill="auto"/>
          </w:tcPr>
          <w:p>
            <w:r>
              <w:t>5020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5008</w:t>
            </w:r>
          </w:p>
        </w:tc>
        <w:tc>
          <w:tcPr>
            <w:tcW w:w="360" w:type="dxa"/>
            <w:shd w:val="clear" w:color="auto" w:fill="auto"/>
          </w:tcPr>
          <w:p>
            <w:r>
              <w:t>31154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5008</w:t>
            </w:r>
          </w:p>
        </w:tc>
        <w:tc>
          <w:tcPr>
            <w:tcW w:w="360" w:type="dxa"/>
            <w:shd w:val="clear" w:color="auto" w:fill="auto"/>
          </w:tcPr>
          <w:p>
            <w:r>
              <w:t>14918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5008</w:t>
            </w:r>
          </w:p>
        </w:tc>
        <w:tc>
          <w:tcPr>
            <w:tcW w:w="360" w:type="dxa"/>
            <w:shd w:val="clear" w:color="auto" w:fill="auto"/>
          </w:tcPr>
          <w:p>
            <w:r>
              <w:t>42747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5008</w:t>
            </w:r>
          </w:p>
        </w:tc>
        <w:tc>
          <w:tcPr>
            <w:tcW w:w="360" w:type="dxa"/>
            <w:shd w:val="clear" w:color="auto" w:fill="auto"/>
          </w:tcPr>
          <w:p>
            <w:r>
              <w:t>41677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5008</w:t>
            </w:r>
          </w:p>
        </w:tc>
        <w:tc>
          <w:tcPr>
            <w:tcW w:w="360" w:type="dxa"/>
            <w:shd w:val="clear" w:color="auto" w:fill="auto"/>
          </w:tcPr>
          <w:p>
            <w:r>
              <w:t>46150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5008</w:t>
            </w:r>
          </w:p>
        </w:tc>
        <w:tc>
          <w:tcPr>
            <w:tcW w:w="360" w:type="dxa"/>
            <w:shd w:val="clear" w:color="auto" w:fill="auto"/>
          </w:tcPr>
          <w:p>
            <w:r>
              <w:t>41878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5008</w:t>
            </w:r>
          </w:p>
        </w:tc>
        <w:tc>
          <w:tcPr>
            <w:tcW w:w="360" w:type="dxa"/>
            <w:shd w:val="clear" w:color="auto" w:fill="auto"/>
          </w:tcPr>
          <w:p>
            <w:r>
              <w:t>15369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5008</w:t>
            </w:r>
          </w:p>
        </w:tc>
        <w:tc>
          <w:tcPr>
            <w:tcW w:w="360" w:type="dxa"/>
            <w:shd w:val="clear" w:color="auto" w:fill="auto"/>
          </w:tcPr>
          <w:p>
            <w:r>
              <w:t>28489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5008</w:t>
            </w:r>
          </w:p>
        </w:tc>
        <w:tc>
          <w:tcPr>
            <w:tcW w:w="360" w:type="dxa"/>
            <w:shd w:val="clear" w:color="auto" w:fill="auto"/>
          </w:tcPr>
          <w:p>
            <w:r>
              <w:t>41680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5008</w:t>
            </w:r>
          </w:p>
        </w:tc>
        <w:tc>
          <w:tcPr>
            <w:tcW w:w="360" w:type="dxa"/>
            <w:shd w:val="clear" w:color="auto" w:fill="auto"/>
          </w:tcPr>
          <w:p>
            <w:r>
              <w:t>5017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5008</w:t>
            </w:r>
          </w:p>
        </w:tc>
        <w:tc>
          <w:tcPr>
            <w:tcW w:w="360" w:type="dxa"/>
            <w:shd w:val="clear" w:color="auto" w:fill="auto"/>
          </w:tcPr>
          <w:p>
            <w:r>
              <w:t>16204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5008</w:t>
            </w:r>
          </w:p>
        </w:tc>
        <w:tc>
          <w:tcPr>
            <w:tcW w:w="360" w:type="dxa"/>
            <w:shd w:val="clear" w:color="auto" w:fill="auto"/>
          </w:tcPr>
          <w:p>
            <w:r>
              <w:t>31155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5008</w:t>
            </w:r>
          </w:p>
        </w:tc>
        <w:tc>
          <w:tcPr>
            <w:tcW w:w="360" w:type="dxa"/>
            <w:shd w:val="clear" w:color="auto" w:fill="auto"/>
          </w:tcPr>
          <w:p>
            <w:r>
              <w:t>46151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5008</w:t>
            </w:r>
          </w:p>
        </w:tc>
        <w:tc>
          <w:tcPr>
            <w:tcW w:w="360" w:type="dxa"/>
            <w:shd w:val="clear" w:color="auto" w:fill="auto"/>
          </w:tcPr>
          <w:p>
            <w:r>
              <w:t>46152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5008</w:t>
            </w:r>
          </w:p>
        </w:tc>
        <w:tc>
          <w:tcPr>
            <w:tcW w:w="360" w:type="dxa"/>
            <w:shd w:val="clear" w:color="auto" w:fill="auto"/>
          </w:tcPr>
          <w:p>
            <w:r>
              <w:t>43374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5008</w:t>
            </w:r>
          </w:p>
        </w:tc>
        <w:tc>
          <w:tcPr>
            <w:tcW w:w="360" w:type="dxa"/>
            <w:shd w:val="clear" w:color="auto" w:fill="auto"/>
          </w:tcPr>
          <w:p>
            <w:r>
              <w:t>41877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5008</w:t>
            </w:r>
          </w:p>
        </w:tc>
        <w:tc>
          <w:tcPr>
            <w:tcW w:w="360" w:type="dxa"/>
            <w:shd w:val="clear" w:color="auto" w:fill="auto"/>
          </w:tcPr>
          <w:p>
            <w:r>
              <w:t>5022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5008</w:t>
            </w:r>
          </w:p>
        </w:tc>
        <w:tc>
          <w:tcPr>
            <w:tcW w:w="360" w:type="dxa"/>
            <w:shd w:val="clear" w:color="auto" w:fill="auto"/>
          </w:tcPr>
          <w:p>
            <w:r>
              <w:t>42900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5008</w:t>
            </w:r>
          </w:p>
        </w:tc>
        <w:tc>
          <w:tcPr>
            <w:tcW w:w="360" w:type="dxa"/>
            <w:shd w:val="clear" w:color="auto" w:fill="auto"/>
          </w:tcPr>
          <w:p>
            <w:r>
              <w:t>31156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5008</w:t>
            </w:r>
          </w:p>
        </w:tc>
        <w:tc>
          <w:tcPr>
            <w:tcW w:w="360" w:type="dxa"/>
            <w:shd w:val="clear" w:color="auto" w:fill="auto"/>
          </w:tcPr>
          <w:p>
            <w:r>
              <w:t>31157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28206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4978</w:t>
            </w:r>
          </w:p>
        </w:tc>
        <w:tc>
          <w:tcPr>
            <w:tcW w:w="360" w:type="dxa"/>
            <w:shd w:val="clear" w:color="auto" w:fill="auto"/>
          </w:tcPr>
          <w:p>
            <w:r>
              <w:t>5260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4978</w:t>
            </w:r>
          </w:p>
        </w:tc>
        <w:tc>
          <w:tcPr>
            <w:tcW w:w="360" w:type="dxa"/>
            <w:shd w:val="clear" w:color="auto" w:fill="auto"/>
          </w:tcPr>
          <w:p>
            <w:r>
              <w:t>31140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4978</w:t>
            </w:r>
          </w:p>
        </w:tc>
        <w:tc>
          <w:tcPr>
            <w:tcW w:w="360" w:type="dxa"/>
            <w:shd w:val="clear" w:color="auto" w:fill="auto"/>
          </w:tcPr>
          <w:p>
            <w:r>
              <w:t>41970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4978</w:t>
            </w:r>
          </w:p>
        </w:tc>
        <w:tc>
          <w:tcPr>
            <w:tcW w:w="360" w:type="dxa"/>
            <w:shd w:val="clear" w:color="auto" w:fill="auto"/>
          </w:tcPr>
          <w:p>
            <w:r>
              <w:t>15118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4978</w:t>
            </w:r>
          </w:p>
        </w:tc>
        <w:tc>
          <w:tcPr>
            <w:tcW w:w="360" w:type="dxa"/>
            <w:shd w:val="clear" w:color="auto" w:fill="auto"/>
          </w:tcPr>
          <w:p>
            <w:r>
              <w:t>42887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4978</w:t>
            </w:r>
          </w:p>
        </w:tc>
        <w:tc>
          <w:tcPr>
            <w:tcW w:w="360" w:type="dxa"/>
            <w:shd w:val="clear" w:color="auto" w:fill="auto"/>
          </w:tcPr>
          <w:p>
            <w:r>
              <w:t>5259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15478</w:t>
            </w:r>
          </w:p>
        </w:tc>
        <w:tc>
          <w:tcPr>
            <w:tcW w:w="360" w:type="dxa"/>
            <w:shd w:val="clear" w:color="auto" w:fill="auto"/>
          </w:tcPr>
          <w:p>
            <w:r>
              <w:t>41971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15478</w:t>
            </w:r>
          </w:p>
        </w:tc>
        <w:tc>
          <w:tcPr>
            <w:tcW w:w="360" w:type="dxa"/>
            <w:shd w:val="clear" w:color="auto" w:fill="auto"/>
          </w:tcPr>
          <w:p>
            <w:r>
              <w:t>31149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15478</w:t>
            </w:r>
          </w:p>
        </w:tc>
        <w:tc>
          <w:tcPr>
            <w:tcW w:w="360" w:type="dxa"/>
            <w:shd w:val="clear" w:color="auto" w:fill="auto"/>
          </w:tcPr>
          <w:p>
            <w:r>
              <w:t>42727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15478</w:t>
            </w:r>
          </w:p>
        </w:tc>
        <w:tc>
          <w:tcPr>
            <w:tcW w:w="360" w:type="dxa"/>
            <w:shd w:val="clear" w:color="auto" w:fill="auto"/>
          </w:tcPr>
          <w:p>
            <w:r>
              <w:t>41972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15478</w:t>
            </w:r>
          </w:p>
        </w:tc>
        <w:tc>
          <w:tcPr>
            <w:tcW w:w="360" w:type="dxa"/>
            <w:shd w:val="clear" w:color="auto" w:fill="auto"/>
          </w:tcPr>
          <w:p>
            <w:r>
              <w:t>41973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15478</w:t>
            </w:r>
          </w:p>
        </w:tc>
        <w:tc>
          <w:tcPr>
            <w:tcW w:w="360" w:type="dxa"/>
            <w:shd w:val="clear" w:color="auto" w:fill="auto"/>
          </w:tcPr>
          <w:p>
            <w:r>
              <w:t>31150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15478</w:t>
            </w:r>
          </w:p>
        </w:tc>
        <w:tc>
          <w:tcPr>
            <w:tcW w:w="360" w:type="dxa"/>
            <w:shd w:val="clear" w:color="auto" w:fill="auto"/>
          </w:tcPr>
          <w:p>
            <w:r>
              <w:t>45469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15478</w:t>
            </w:r>
          </w:p>
        </w:tc>
        <w:tc>
          <w:tcPr>
            <w:tcW w:w="360" w:type="dxa"/>
            <w:shd w:val="clear" w:color="auto" w:fill="auto"/>
          </w:tcPr>
          <w:p>
            <w:r>
              <w:t>45470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15478</w:t>
            </w:r>
          </w:p>
        </w:tc>
        <w:tc>
          <w:tcPr>
            <w:tcW w:w="360" w:type="dxa"/>
            <w:shd w:val="clear" w:color="auto" w:fill="auto"/>
          </w:tcPr>
          <w:p>
            <w:r>
              <w:t>31151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15803</w:t>
            </w:r>
          </w:p>
        </w:tc>
        <w:tc>
          <w:tcPr>
            <w:tcW w:w="360" w:type="dxa"/>
            <w:shd w:val="clear" w:color="auto" w:fill="auto"/>
          </w:tcPr>
          <w:p>
            <w:r>
              <w:t>15804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15803</w:t>
            </w:r>
          </w:p>
        </w:tc>
        <w:tc>
          <w:tcPr>
            <w:tcW w:w="360" w:type="dxa"/>
            <w:shd w:val="clear" w:color="auto" w:fill="auto"/>
          </w:tcPr>
          <w:p>
            <w:r>
              <w:t>47185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42169</w:t>
            </w:r>
          </w:p>
        </w:tc>
        <w:tc>
          <w:tcPr>
            <w:tcW w:w="360" w:type="dxa"/>
            <w:shd w:val="clear" w:color="auto" w:fill="auto"/>
          </w:tcPr>
          <w:p>
            <w:r>
              <w:t>44069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4896</w:t>
            </w:r>
          </w:p>
        </w:tc>
        <w:tc>
          <w:tcPr>
            <w:tcW w:w="360" w:type="dxa"/>
            <w:shd w:val="clear" w:color="auto" w:fill="auto"/>
          </w:tcPr>
          <w:p>
            <w:r>
              <w:t>5024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4896</w:t>
            </w:r>
          </w:p>
        </w:tc>
        <w:tc>
          <w:tcPr>
            <w:tcW w:w="360" w:type="dxa"/>
            <w:shd w:val="clear" w:color="auto" w:fill="auto"/>
          </w:tcPr>
          <w:p>
            <w:r>
              <w:t>4897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4896</w:t>
            </w:r>
          </w:p>
        </w:tc>
        <w:tc>
          <w:tcPr>
            <w:tcW w:w="360" w:type="dxa"/>
            <w:shd w:val="clear" w:color="auto" w:fill="auto"/>
          </w:tcPr>
          <w:p>
            <w:r>
              <w:t>16205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4896</w:t>
            </w:r>
          </w:p>
        </w:tc>
        <w:tc>
          <w:tcPr>
            <w:tcW w:w="360" w:type="dxa"/>
            <w:shd w:val="clear" w:color="auto" w:fill="auto"/>
          </w:tcPr>
          <w:p>
            <w:r>
              <w:t>42728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5273</w:t>
            </w:r>
          </w:p>
        </w:tc>
        <w:tc>
          <w:tcPr>
            <w:tcW w:w="360" w:type="dxa"/>
            <w:shd w:val="clear" w:color="auto" w:fill="auto"/>
          </w:tcPr>
          <w:p>
            <w:r>
              <w:t>42173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5273</w:t>
            </w:r>
          </w:p>
        </w:tc>
        <w:tc>
          <w:tcPr>
            <w:tcW w:w="360" w:type="dxa"/>
            <w:shd w:val="clear" w:color="auto" w:fill="auto"/>
          </w:tcPr>
          <w:p>
            <w:r>
              <w:t>45000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4901</w:t>
            </w:r>
          </w:p>
        </w:tc>
        <w:tc>
          <w:tcPr>
            <w:tcW w:w="360" w:type="dxa"/>
            <w:shd w:val="clear" w:color="auto" w:fill="auto"/>
          </w:tcPr>
          <w:p>
            <w:r>
              <w:t>42174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4901</w:t>
            </w:r>
          </w:p>
        </w:tc>
        <w:tc>
          <w:tcPr>
            <w:tcW w:w="360" w:type="dxa"/>
            <w:shd w:val="clear" w:color="auto" w:fill="auto"/>
          </w:tcPr>
          <w:p>
            <w:r>
              <w:t>42175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4901</w:t>
            </w:r>
          </w:p>
        </w:tc>
        <w:tc>
          <w:tcPr>
            <w:tcW w:w="360" w:type="dxa"/>
            <w:shd w:val="clear" w:color="auto" w:fill="auto"/>
          </w:tcPr>
          <w:p>
            <w:r>
              <w:t>28440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4901</w:t>
            </w:r>
          </w:p>
        </w:tc>
        <w:tc>
          <w:tcPr>
            <w:tcW w:w="360" w:type="dxa"/>
            <w:shd w:val="clear" w:color="auto" w:fill="auto"/>
          </w:tcPr>
          <w:p>
            <w:r>
              <w:t>14848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4901</w:t>
            </w:r>
          </w:p>
        </w:tc>
        <w:tc>
          <w:tcPr>
            <w:tcW w:w="360" w:type="dxa"/>
            <w:shd w:val="clear" w:color="auto" w:fill="auto"/>
          </w:tcPr>
          <w:p>
            <w:r>
              <w:t>23912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4901</w:t>
            </w:r>
          </w:p>
        </w:tc>
        <w:tc>
          <w:tcPr>
            <w:tcW w:w="360" w:type="dxa"/>
            <w:shd w:val="clear" w:color="auto" w:fill="auto"/>
          </w:tcPr>
          <w:p>
            <w:r>
              <w:t>16209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4901</w:t>
            </w:r>
          </w:p>
        </w:tc>
        <w:tc>
          <w:tcPr>
            <w:tcW w:w="360" w:type="dxa"/>
            <w:shd w:val="clear" w:color="auto" w:fill="auto"/>
          </w:tcPr>
          <w:p>
            <w:r>
              <w:t>47920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4901</w:t>
            </w:r>
          </w:p>
        </w:tc>
        <w:tc>
          <w:tcPr>
            <w:tcW w:w="360" w:type="dxa"/>
            <w:shd w:val="clear" w:color="auto" w:fill="auto"/>
          </w:tcPr>
          <w:p>
            <w:r>
              <w:t>28441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4901</w:t>
            </w:r>
          </w:p>
        </w:tc>
        <w:tc>
          <w:tcPr>
            <w:tcW w:w="360" w:type="dxa"/>
            <w:shd w:val="clear" w:color="auto" w:fill="auto"/>
          </w:tcPr>
          <w:p>
            <w:r>
              <w:t>23915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4901</w:t>
            </w:r>
          </w:p>
        </w:tc>
        <w:tc>
          <w:tcPr>
            <w:tcW w:w="360" w:type="dxa"/>
            <w:shd w:val="clear" w:color="auto" w:fill="auto"/>
          </w:tcPr>
          <w:p>
            <w:r>
              <w:t>16210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4901</w:t>
            </w:r>
          </w:p>
        </w:tc>
        <w:tc>
          <w:tcPr>
            <w:tcW w:w="360" w:type="dxa"/>
            <w:shd w:val="clear" w:color="auto" w:fill="auto"/>
          </w:tcPr>
          <w:p>
            <w:r>
              <w:t>47921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4901</w:t>
            </w:r>
          </w:p>
        </w:tc>
        <w:tc>
          <w:tcPr>
            <w:tcW w:w="360" w:type="dxa"/>
            <w:shd w:val="clear" w:color="auto" w:fill="auto"/>
          </w:tcPr>
          <w:p>
            <w:r>
              <w:t>42176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5249</w:t>
            </w:r>
          </w:p>
        </w:tc>
        <w:tc>
          <w:tcPr>
            <w:tcW w:w="360" w:type="dxa"/>
            <w:shd w:val="clear" w:color="auto" w:fill="auto"/>
          </w:tcPr>
          <w:p>
            <w:r>
              <w:t>42901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5249</w:t>
            </w:r>
          </w:p>
        </w:tc>
        <w:tc>
          <w:tcPr>
            <w:tcW w:w="360" w:type="dxa"/>
            <w:shd w:val="clear" w:color="auto" w:fill="auto"/>
          </w:tcPr>
          <w:p>
            <w:r>
              <w:t>41654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5249</w:t>
            </w:r>
          </w:p>
        </w:tc>
        <w:tc>
          <w:tcPr>
            <w:tcW w:w="360" w:type="dxa"/>
            <w:shd w:val="clear" w:color="auto" w:fill="auto"/>
          </w:tcPr>
          <w:p>
            <w:r>
              <w:t>41655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5249</w:t>
            </w:r>
          </w:p>
        </w:tc>
        <w:tc>
          <w:tcPr>
            <w:tcW w:w="360" w:type="dxa"/>
            <w:shd w:val="clear" w:color="auto" w:fill="auto"/>
          </w:tcPr>
          <w:p>
            <w:r>
              <w:t>41839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5249</w:t>
            </w:r>
          </w:p>
        </w:tc>
        <w:tc>
          <w:tcPr>
            <w:tcW w:w="360" w:type="dxa"/>
            <w:shd w:val="clear" w:color="auto" w:fill="auto"/>
          </w:tcPr>
          <w:p>
            <w:r>
              <w:t>42709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5249</w:t>
            </w:r>
          </w:p>
        </w:tc>
        <w:tc>
          <w:tcPr>
            <w:tcW w:w="360" w:type="dxa"/>
            <w:shd w:val="clear" w:color="auto" w:fill="auto"/>
          </w:tcPr>
          <w:p>
            <w:r>
              <w:t>15423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5249</w:t>
            </w:r>
          </w:p>
        </w:tc>
        <w:tc>
          <w:tcPr>
            <w:tcW w:w="360" w:type="dxa"/>
            <w:shd w:val="clear" w:color="auto" w:fill="auto"/>
          </w:tcPr>
          <w:p>
            <w:r>
              <w:t>47183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5249</w:t>
            </w:r>
          </w:p>
        </w:tc>
        <w:tc>
          <w:tcPr>
            <w:tcW w:w="360" w:type="dxa"/>
            <w:shd w:val="clear" w:color="auto" w:fill="auto"/>
          </w:tcPr>
          <w:p>
            <w:r>
              <w:t>42324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5249</w:t>
            </w:r>
          </w:p>
        </w:tc>
        <w:tc>
          <w:tcPr>
            <w:tcW w:w="360" w:type="dxa"/>
            <w:shd w:val="clear" w:color="auto" w:fill="auto"/>
          </w:tcPr>
          <w:p>
            <w:r>
              <w:t>42710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5249</w:t>
            </w:r>
          </w:p>
        </w:tc>
        <w:tc>
          <w:tcPr>
            <w:tcW w:w="360" w:type="dxa"/>
            <w:shd w:val="clear" w:color="auto" w:fill="auto"/>
          </w:tcPr>
          <w:p>
            <w:r>
              <w:t>42325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5249</w:t>
            </w:r>
          </w:p>
        </w:tc>
        <w:tc>
          <w:tcPr>
            <w:tcW w:w="360" w:type="dxa"/>
            <w:shd w:val="clear" w:color="auto" w:fill="auto"/>
          </w:tcPr>
          <w:p>
            <w:r>
              <w:t>42739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5249</w:t>
            </w:r>
          </w:p>
        </w:tc>
        <w:tc>
          <w:tcPr>
            <w:tcW w:w="360" w:type="dxa"/>
            <w:shd w:val="clear" w:color="auto" w:fill="auto"/>
          </w:tcPr>
          <w:p>
            <w:r>
              <w:t>41656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5249</w:t>
            </w:r>
          </w:p>
        </w:tc>
        <w:tc>
          <w:tcPr>
            <w:tcW w:w="360" w:type="dxa"/>
            <w:shd w:val="clear" w:color="auto" w:fill="auto"/>
          </w:tcPr>
          <w:p>
            <w:r>
              <w:t>47184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5249</w:t>
            </w:r>
          </w:p>
        </w:tc>
        <w:tc>
          <w:tcPr>
            <w:tcW w:w="360" w:type="dxa"/>
            <w:shd w:val="clear" w:color="auto" w:fill="auto"/>
          </w:tcPr>
          <w:p>
            <w:r>
              <w:t>41657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5249</w:t>
            </w:r>
          </w:p>
        </w:tc>
        <w:tc>
          <w:tcPr>
            <w:tcW w:w="360" w:type="dxa"/>
            <w:shd w:val="clear" w:color="auto" w:fill="auto"/>
          </w:tcPr>
          <w:p>
            <w:r>
              <w:t>42711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5249</w:t>
            </w:r>
          </w:p>
        </w:tc>
        <w:tc>
          <w:tcPr>
            <w:tcW w:w="360" w:type="dxa"/>
            <w:shd w:val="clear" w:color="auto" w:fill="auto"/>
          </w:tcPr>
          <w:p>
            <w:r>
              <w:t>41658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5249</w:t>
            </w:r>
          </w:p>
        </w:tc>
        <w:tc>
          <w:tcPr>
            <w:tcW w:w="360" w:type="dxa"/>
            <w:shd w:val="clear" w:color="auto" w:fill="auto"/>
          </w:tcPr>
          <w:p>
            <w:r>
              <w:t>42199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5249</w:t>
            </w:r>
          </w:p>
        </w:tc>
        <w:tc>
          <w:tcPr>
            <w:tcW w:w="360" w:type="dxa"/>
            <w:shd w:val="clear" w:color="auto" w:fill="auto"/>
          </w:tcPr>
          <w:p>
            <w:r>
              <w:t>42740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5249</w:t>
            </w:r>
          </w:p>
        </w:tc>
        <w:tc>
          <w:tcPr>
            <w:tcW w:w="360" w:type="dxa"/>
            <w:shd w:val="clear" w:color="auto" w:fill="auto"/>
          </w:tcPr>
          <w:p>
            <w:r>
              <w:t>41659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5249</w:t>
            </w:r>
          </w:p>
        </w:tc>
        <w:tc>
          <w:tcPr>
            <w:tcW w:w="360" w:type="dxa"/>
            <w:shd w:val="clear" w:color="auto" w:fill="auto"/>
          </w:tcPr>
          <w:p>
            <w:r>
              <w:t>5250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5249</w:t>
            </w:r>
          </w:p>
        </w:tc>
        <w:tc>
          <w:tcPr>
            <w:tcW w:w="360" w:type="dxa"/>
            <w:shd w:val="clear" w:color="auto" w:fill="auto"/>
          </w:tcPr>
          <w:p>
            <w:r>
              <w:t>41660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5249</w:t>
            </w:r>
          </w:p>
        </w:tc>
        <w:tc>
          <w:tcPr>
            <w:tcW w:w="360" w:type="dxa"/>
            <w:shd w:val="clear" w:color="auto" w:fill="auto"/>
          </w:tcPr>
          <w:p>
            <w:r>
              <w:t>5251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5249</w:t>
            </w:r>
          </w:p>
        </w:tc>
        <w:tc>
          <w:tcPr>
            <w:tcW w:w="360" w:type="dxa"/>
            <w:shd w:val="clear" w:color="auto" w:fill="auto"/>
          </w:tcPr>
          <w:p>
            <w:r>
              <w:t>41661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5249</w:t>
            </w:r>
          </w:p>
        </w:tc>
        <w:tc>
          <w:tcPr>
            <w:tcW w:w="360" w:type="dxa"/>
            <w:shd w:val="clear" w:color="auto" w:fill="auto"/>
          </w:tcPr>
          <w:p>
            <w:r>
              <w:t>41662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5249</w:t>
            </w:r>
          </w:p>
        </w:tc>
        <w:tc>
          <w:tcPr>
            <w:tcW w:w="360" w:type="dxa"/>
            <w:shd w:val="clear" w:color="auto" w:fill="auto"/>
          </w:tcPr>
          <w:p>
            <w:r>
              <w:t>42194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5249</w:t>
            </w:r>
          </w:p>
        </w:tc>
        <w:tc>
          <w:tcPr>
            <w:tcW w:w="360" w:type="dxa"/>
            <w:shd w:val="clear" w:color="auto" w:fill="auto"/>
          </w:tcPr>
          <w:p>
            <w:r>
              <w:t>47009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5249</w:t>
            </w:r>
          </w:p>
        </w:tc>
        <w:tc>
          <w:tcPr>
            <w:tcW w:w="360" w:type="dxa"/>
            <w:shd w:val="clear" w:color="auto" w:fill="auto"/>
          </w:tcPr>
          <w:p>
            <w:r>
              <w:t>46070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5249</w:t>
            </w:r>
          </w:p>
        </w:tc>
        <w:tc>
          <w:tcPr>
            <w:tcW w:w="360" w:type="dxa"/>
            <w:shd w:val="clear" w:color="auto" w:fill="auto"/>
          </w:tcPr>
          <w:p>
            <w:r>
              <w:t>41843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5249</w:t>
            </w:r>
          </w:p>
        </w:tc>
        <w:tc>
          <w:tcPr>
            <w:tcW w:w="360" w:type="dxa"/>
            <w:shd w:val="clear" w:color="auto" w:fill="auto"/>
          </w:tcPr>
          <w:p>
            <w:r>
              <w:t>28616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5007</w:t>
            </w:r>
          </w:p>
        </w:tc>
        <w:tc>
          <w:tcPr>
            <w:tcW w:w="360" w:type="dxa"/>
            <w:shd w:val="clear" w:color="auto" w:fill="auto"/>
          </w:tcPr>
          <w:p>
            <w:r>
              <w:t>16211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5007</w:t>
            </w:r>
          </w:p>
        </w:tc>
        <w:tc>
          <w:tcPr>
            <w:tcW w:w="360" w:type="dxa"/>
            <w:shd w:val="clear" w:color="auto" w:fill="auto"/>
          </w:tcPr>
          <w:p>
            <w:r>
              <w:t>47922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24034</w:t>
            </w:r>
          </w:p>
        </w:tc>
        <w:tc>
          <w:tcPr>
            <w:tcW w:w="360" w:type="dxa"/>
            <w:shd w:val="clear" w:color="auto" w:fill="auto"/>
          </w:tcPr>
          <w:p>
            <w:r>
              <w:t>24036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24034</w:t>
            </w:r>
          </w:p>
        </w:tc>
        <w:tc>
          <w:tcPr>
            <w:tcW w:w="360" w:type="dxa"/>
            <w:shd w:val="clear" w:color="auto" w:fill="auto"/>
          </w:tcPr>
          <w:p>
            <w:r>
              <w:t>24035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4983</w:t>
            </w:r>
          </w:p>
        </w:tc>
        <w:tc>
          <w:tcPr>
            <w:tcW w:w="360" w:type="dxa"/>
            <w:shd w:val="clear" w:color="auto" w:fill="auto"/>
          </w:tcPr>
          <w:p>
            <w:r>
              <w:t>45472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4983</w:t>
            </w:r>
          </w:p>
        </w:tc>
        <w:tc>
          <w:tcPr>
            <w:tcW w:w="360" w:type="dxa"/>
            <w:shd w:val="clear" w:color="auto" w:fill="auto"/>
          </w:tcPr>
          <w:p>
            <w:r>
              <w:t>31148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4983</w:t>
            </w:r>
          </w:p>
        </w:tc>
        <w:tc>
          <w:tcPr>
            <w:tcW w:w="360" w:type="dxa"/>
            <w:shd w:val="clear" w:color="auto" w:fill="auto"/>
          </w:tcPr>
          <w:p>
            <w:r>
              <w:t>4999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4983</w:t>
            </w:r>
          </w:p>
        </w:tc>
        <w:tc>
          <w:tcPr>
            <w:tcW w:w="360" w:type="dxa"/>
            <w:shd w:val="clear" w:color="auto" w:fill="auto"/>
          </w:tcPr>
          <w:p>
            <w:r>
              <w:t>42011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42249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41489</w:t>
            </w:r>
          </w:p>
        </w:tc>
        <w:tc>
          <w:tcPr>
            <w:tcW w:w="360" w:type="dxa"/>
            <w:shd w:val="clear" w:color="auto" w:fill="auto"/>
          </w:tcPr>
          <w:p>
            <w:r>
              <w:t>41490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41489</w:t>
            </w:r>
          </w:p>
        </w:tc>
        <w:tc>
          <w:tcPr>
            <w:tcW w:w="360" w:type="dxa"/>
            <w:shd w:val="clear" w:color="auto" w:fill="auto"/>
          </w:tcPr>
          <w:p>
            <w:r>
              <w:t>41491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41489</w:t>
            </w:r>
          </w:p>
        </w:tc>
        <w:tc>
          <w:tcPr>
            <w:tcW w:w="360" w:type="dxa"/>
            <w:shd w:val="clear" w:color="auto" w:fill="auto"/>
          </w:tcPr>
          <w:p>
            <w:r>
              <w:t>41492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41489</w:t>
            </w:r>
          </w:p>
        </w:tc>
        <w:tc>
          <w:tcPr>
            <w:tcW w:w="360" w:type="dxa"/>
            <w:shd w:val="clear" w:color="auto" w:fill="auto"/>
          </w:tcPr>
          <w:p>
            <w:r>
              <w:t>41681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41489</w:t>
            </w:r>
          </w:p>
        </w:tc>
        <w:tc>
          <w:tcPr>
            <w:tcW w:w="360" w:type="dxa"/>
            <w:shd w:val="clear" w:color="auto" w:fill="auto"/>
          </w:tcPr>
          <w:p>
            <w:r>
              <w:t>41974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41489</w:t>
            </w:r>
          </w:p>
        </w:tc>
        <w:tc>
          <w:tcPr>
            <w:tcW w:w="360" w:type="dxa"/>
            <w:shd w:val="clear" w:color="auto" w:fill="auto"/>
          </w:tcPr>
          <w:p>
            <w:r>
              <w:t>41682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5148</w:t>
            </w:r>
          </w:p>
        </w:tc>
        <w:tc>
          <w:tcPr>
            <w:tcW w:w="360" w:type="dxa"/>
            <w:shd w:val="clear" w:color="auto" w:fill="auto"/>
          </w:tcPr>
          <w:p>
            <w:r>
              <w:t>28442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5148</w:t>
            </w:r>
          </w:p>
        </w:tc>
        <w:tc>
          <w:tcPr>
            <w:tcW w:w="360" w:type="dxa"/>
            <w:shd w:val="clear" w:color="auto" w:fill="auto"/>
          </w:tcPr>
          <w:p>
            <w:r>
              <w:t>5252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5148</w:t>
            </w:r>
          </w:p>
        </w:tc>
        <w:tc>
          <w:tcPr>
            <w:tcW w:w="360" w:type="dxa"/>
            <w:shd w:val="clear" w:color="auto" w:fill="auto"/>
          </w:tcPr>
          <w:p>
            <w:r>
              <w:t>16193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5148</w:t>
            </w:r>
          </w:p>
        </w:tc>
        <w:tc>
          <w:tcPr>
            <w:tcW w:w="360" w:type="dxa"/>
            <w:shd w:val="clear" w:color="auto" w:fill="auto"/>
          </w:tcPr>
          <w:p>
            <w:r>
              <w:t>42748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5148</w:t>
            </w:r>
          </w:p>
        </w:tc>
        <w:tc>
          <w:tcPr>
            <w:tcW w:w="360" w:type="dxa"/>
            <w:shd w:val="clear" w:color="auto" w:fill="auto"/>
          </w:tcPr>
          <w:p>
            <w:r>
              <w:t>42749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5148</w:t>
            </w:r>
          </w:p>
        </w:tc>
        <w:tc>
          <w:tcPr>
            <w:tcW w:w="360" w:type="dxa"/>
            <w:shd w:val="clear" w:color="auto" w:fill="auto"/>
          </w:tcPr>
          <w:p>
            <w:r>
              <w:t>16207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5148</w:t>
            </w:r>
          </w:p>
        </w:tc>
        <w:tc>
          <w:tcPr>
            <w:tcW w:w="360" w:type="dxa"/>
            <w:shd w:val="clear" w:color="auto" w:fill="auto"/>
          </w:tcPr>
          <w:p>
            <w:r>
              <w:t>47923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5148</w:t>
            </w:r>
          </w:p>
        </w:tc>
        <w:tc>
          <w:tcPr>
            <w:tcW w:w="360" w:type="dxa"/>
            <w:shd w:val="clear" w:color="auto" w:fill="auto"/>
          </w:tcPr>
          <w:p>
            <w:r>
              <w:t>28443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5148</w:t>
            </w:r>
          </w:p>
        </w:tc>
        <w:tc>
          <w:tcPr>
            <w:tcW w:w="360" w:type="dxa"/>
            <w:shd w:val="clear" w:color="auto" w:fill="auto"/>
          </w:tcPr>
          <w:p>
            <w:r>
              <w:t>31146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5148</w:t>
            </w:r>
          </w:p>
        </w:tc>
        <w:tc>
          <w:tcPr>
            <w:tcW w:w="360" w:type="dxa"/>
            <w:shd w:val="clear" w:color="auto" w:fill="auto"/>
          </w:tcPr>
          <w:p>
            <w:r>
              <w:t>31145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5148</w:t>
            </w:r>
          </w:p>
        </w:tc>
        <w:tc>
          <w:tcPr>
            <w:tcW w:w="360" w:type="dxa"/>
            <w:shd w:val="clear" w:color="auto" w:fill="auto"/>
          </w:tcPr>
          <w:p>
            <w:r>
              <w:t>43718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5148</w:t>
            </w:r>
          </w:p>
        </w:tc>
        <w:tc>
          <w:tcPr>
            <w:tcW w:w="360" w:type="dxa"/>
            <w:shd w:val="clear" w:color="auto" w:fill="auto"/>
          </w:tcPr>
          <w:p>
            <w:r>
              <w:t>31147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5148</w:t>
            </w:r>
          </w:p>
        </w:tc>
        <w:tc>
          <w:tcPr>
            <w:tcW w:w="360" w:type="dxa"/>
            <w:shd w:val="clear" w:color="auto" w:fill="auto"/>
          </w:tcPr>
          <w:p>
            <w:r>
              <w:t>42049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5148</w:t>
            </w:r>
          </w:p>
        </w:tc>
        <w:tc>
          <w:tcPr>
            <w:tcW w:w="360" w:type="dxa"/>
            <w:shd w:val="clear" w:color="auto" w:fill="auto"/>
          </w:tcPr>
          <w:p>
            <w:r>
              <w:t>41967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5148</w:t>
            </w:r>
          </w:p>
        </w:tc>
        <w:tc>
          <w:tcPr>
            <w:tcW w:w="360" w:type="dxa"/>
            <w:shd w:val="clear" w:color="auto" w:fill="auto"/>
          </w:tcPr>
          <w:p>
            <w:r>
              <w:t>42010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5148</w:t>
            </w:r>
          </w:p>
        </w:tc>
        <w:tc>
          <w:tcPr>
            <w:tcW w:w="360" w:type="dxa"/>
            <w:shd w:val="clear" w:color="auto" w:fill="auto"/>
          </w:tcPr>
          <w:p>
            <w:r>
              <w:t>15488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5148</w:t>
            </w:r>
          </w:p>
        </w:tc>
        <w:tc>
          <w:tcPr>
            <w:tcW w:w="360" w:type="dxa"/>
            <w:shd w:val="clear" w:color="auto" w:fill="auto"/>
          </w:tcPr>
          <w:p>
            <w:r>
              <w:t>28622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5148</w:t>
            </w:r>
          </w:p>
        </w:tc>
        <w:tc>
          <w:tcPr>
            <w:tcW w:w="360" w:type="dxa"/>
            <w:shd w:val="clear" w:color="auto" w:fill="auto"/>
          </w:tcPr>
          <w:p>
            <w:r>
              <w:t>42060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5148</w:t>
            </w:r>
          </w:p>
        </w:tc>
        <w:tc>
          <w:tcPr>
            <w:tcW w:w="360" w:type="dxa"/>
            <w:shd w:val="clear" w:color="auto" w:fill="auto"/>
          </w:tcPr>
          <w:p>
            <w:r>
              <w:t>5294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5148</w:t>
            </w:r>
          </w:p>
        </w:tc>
        <w:tc>
          <w:tcPr>
            <w:tcW w:w="360" w:type="dxa"/>
            <w:shd w:val="clear" w:color="auto" w:fill="auto"/>
          </w:tcPr>
          <w:p>
            <w:r>
              <w:t>24016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5148</w:t>
            </w:r>
          </w:p>
        </w:tc>
        <w:tc>
          <w:tcPr>
            <w:tcW w:w="360" w:type="dxa"/>
            <w:shd w:val="clear" w:color="auto" w:fill="auto"/>
          </w:tcPr>
          <w:p>
            <w:r>
              <w:t>45474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4984</w:t>
            </w:r>
          </w:p>
        </w:tc>
        <w:tc>
          <w:tcPr>
            <w:tcW w:w="360" w:type="dxa"/>
            <w:shd w:val="clear" w:color="auto" w:fill="auto"/>
          </w:tcPr>
          <w:p>
            <w:r>
              <w:t>5002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5268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43910</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28208</w:t>
            </w:r>
          </w:p>
        </w:tc>
        <w:tc>
          <w:tcPr>
            <w:tcW w:w="360" w:type="dxa"/>
            <w:shd w:val="clear" w:color="auto" w:fill="auto"/>
          </w:tcPr>
          <w:p>
            <w:r>
              <w:t>28209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31159</w:t>
            </w:r>
          </w:p>
        </w:tc>
        <w:tc>
          <w:tcPr>
            <w:tcW w:w="360" w:type="dxa"/>
            <w:shd w:val="clear" w:color="auto" w:fill="auto"/>
          </w:tcPr>
          <w:p>
            <w:r>
              <w:t>31160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14703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5012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5013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23904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5014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28444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45475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23911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15379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17893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5296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23914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43428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28445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15508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28447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15038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28448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23916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42034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41537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47924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23922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28449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43913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14923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41541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23923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42281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28450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41509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16195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24014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5297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15509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28446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43914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23919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43915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15510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28452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47925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15511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28453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15512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43916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28454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5016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42944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17808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5263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41968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224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17829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45517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24018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45476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42902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16197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5298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5262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41934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46153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28455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46154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16198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27</w:t>
            </w:r>
          </w:p>
        </w:tc>
        <w:tc>
          <w:tcPr>
            <w:tcW w:w="360" w:type="dxa"/>
            <w:shd w:val="clear" w:color="auto" w:fill="auto"/>
          </w:tcPr>
          <w:p>
            <w:r>
              <w:t>43917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5038</w:t>
            </w:r>
          </w:p>
        </w:tc>
        <w:tc>
          <w:tcPr>
            <w:tcW w:w="360" w:type="dxa"/>
            <w:shd w:val="clear" w:color="auto" w:fill="auto"/>
          </w:tcPr>
          <w:p>
            <w:r>
              <w:t>47634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5006</w:t>
            </w:r>
          </w:p>
        </w:tc>
        <w:tc>
          <w:tcPr>
            <w:tcW w:w="360" w:type="dxa"/>
            <w:shd w:val="clear" w:color="auto" w:fill="auto"/>
          </w:tcPr>
          <w:p>
            <w:r>
              <w:t>43383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5006</w:t>
            </w:r>
          </w:p>
        </w:tc>
        <w:tc>
          <w:tcPr>
            <w:tcW w:w="360" w:type="dxa"/>
            <w:shd w:val="clear" w:color="auto" w:fill="auto"/>
          </w:tcPr>
          <w:p>
            <w:r>
              <w:t>15438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5006</w:t>
            </w:r>
          </w:p>
        </w:tc>
        <w:tc>
          <w:tcPr>
            <w:tcW w:w="360" w:type="dxa"/>
            <w:shd w:val="clear" w:color="auto" w:fill="auto"/>
          </w:tcPr>
          <w:p>
            <w:r>
              <w:t>45477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5006</w:t>
            </w:r>
          </w:p>
        </w:tc>
        <w:tc>
          <w:tcPr>
            <w:tcW w:w="360" w:type="dxa"/>
            <w:shd w:val="clear" w:color="auto" w:fill="auto"/>
          </w:tcPr>
          <w:p>
            <w:r>
              <w:t>28623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5006</w:t>
            </w:r>
          </w:p>
        </w:tc>
        <w:tc>
          <w:tcPr>
            <w:tcW w:w="360" w:type="dxa"/>
            <w:shd w:val="clear" w:color="auto" w:fill="auto"/>
          </w:tcPr>
          <w:p>
            <w:r>
              <w:t>43719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5006</w:t>
            </w:r>
          </w:p>
        </w:tc>
        <w:tc>
          <w:tcPr>
            <w:tcW w:w="360" w:type="dxa"/>
            <w:shd w:val="clear" w:color="auto" w:fill="auto"/>
          </w:tcPr>
          <w:p>
            <w:r>
              <w:t>5009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5006</w:t>
            </w:r>
          </w:p>
        </w:tc>
        <w:tc>
          <w:tcPr>
            <w:tcW w:w="360" w:type="dxa"/>
            <w:shd w:val="clear" w:color="auto" w:fill="auto"/>
          </w:tcPr>
          <w:p>
            <w:r>
              <w:t>28624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5006</w:t>
            </w:r>
          </w:p>
        </w:tc>
        <w:tc>
          <w:tcPr>
            <w:tcW w:w="360" w:type="dxa"/>
            <w:shd w:val="clear" w:color="auto" w:fill="auto"/>
          </w:tcPr>
          <w:p>
            <w:r>
              <w:t>42084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5006</w:t>
            </w:r>
          </w:p>
        </w:tc>
        <w:tc>
          <w:tcPr>
            <w:tcW w:w="360" w:type="dxa"/>
            <w:shd w:val="clear" w:color="auto" w:fill="auto"/>
          </w:tcPr>
          <w:p>
            <w:r>
              <w:t>44204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5006</w:t>
            </w:r>
          </w:p>
        </w:tc>
        <w:tc>
          <w:tcPr>
            <w:tcW w:w="360" w:type="dxa"/>
            <w:shd w:val="clear" w:color="auto" w:fill="auto"/>
          </w:tcPr>
          <w:p>
            <w:r>
              <w:t>5175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5006</w:t>
            </w:r>
          </w:p>
        </w:tc>
        <w:tc>
          <w:tcPr>
            <w:tcW w:w="360" w:type="dxa"/>
            <w:shd w:val="clear" w:color="auto" w:fill="auto"/>
          </w:tcPr>
          <w:p>
            <w:r>
              <w:t>5174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5006</w:t>
            </w:r>
          </w:p>
        </w:tc>
        <w:tc>
          <w:tcPr>
            <w:tcW w:w="360" w:type="dxa"/>
            <w:shd w:val="clear" w:color="auto" w:fill="auto"/>
          </w:tcPr>
          <w:p>
            <w:r>
              <w:t>42085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5006</w:t>
            </w:r>
          </w:p>
        </w:tc>
        <w:tc>
          <w:tcPr>
            <w:tcW w:w="360" w:type="dxa"/>
            <w:shd w:val="clear" w:color="auto" w:fill="auto"/>
          </w:tcPr>
          <w:p>
            <w:r>
              <w:t>43384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5006</w:t>
            </w:r>
          </w:p>
        </w:tc>
        <w:tc>
          <w:tcPr>
            <w:tcW w:w="360" w:type="dxa"/>
            <w:shd w:val="clear" w:color="auto" w:fill="auto"/>
          </w:tcPr>
          <w:p>
            <w:r>
              <w:t>42326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5006</w:t>
            </w:r>
          </w:p>
        </w:tc>
        <w:tc>
          <w:tcPr>
            <w:tcW w:w="360" w:type="dxa"/>
            <w:shd w:val="clear" w:color="auto" w:fill="auto"/>
          </w:tcPr>
          <w:p>
            <w:r>
              <w:t>15448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5006</w:t>
            </w:r>
          </w:p>
        </w:tc>
        <w:tc>
          <w:tcPr>
            <w:tcW w:w="360" w:type="dxa"/>
            <w:shd w:val="clear" w:color="auto" w:fill="auto"/>
          </w:tcPr>
          <w:p>
            <w:r>
              <w:t>42903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5006</w:t>
            </w:r>
          </w:p>
        </w:tc>
        <w:tc>
          <w:tcPr>
            <w:tcW w:w="360" w:type="dxa"/>
            <w:shd w:val="clear" w:color="auto" w:fill="auto"/>
          </w:tcPr>
          <w:p>
            <w:r>
              <w:t>41840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5006</w:t>
            </w:r>
          </w:p>
        </w:tc>
        <w:tc>
          <w:tcPr>
            <w:tcW w:w="360" w:type="dxa"/>
            <w:shd w:val="clear" w:color="auto" w:fill="auto"/>
          </w:tcPr>
          <w:p>
            <w:r>
              <w:t>41663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5006</w:t>
            </w:r>
          </w:p>
        </w:tc>
        <w:tc>
          <w:tcPr>
            <w:tcW w:w="360" w:type="dxa"/>
            <w:shd w:val="clear" w:color="auto" w:fill="auto"/>
          </w:tcPr>
          <w:p>
            <w:r>
              <w:t>41841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5006</w:t>
            </w:r>
          </w:p>
        </w:tc>
        <w:tc>
          <w:tcPr>
            <w:tcW w:w="360" w:type="dxa"/>
            <w:shd w:val="clear" w:color="auto" w:fill="auto"/>
          </w:tcPr>
          <w:p>
            <w:r>
              <w:t>41842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5006</w:t>
            </w:r>
          </w:p>
        </w:tc>
        <w:tc>
          <w:tcPr>
            <w:tcW w:w="360" w:type="dxa"/>
            <w:shd w:val="clear" w:color="auto" w:fill="auto"/>
          </w:tcPr>
          <w:p>
            <w:r>
              <w:t>42905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5006</w:t>
            </w:r>
          </w:p>
        </w:tc>
        <w:tc>
          <w:tcPr>
            <w:tcW w:w="360" w:type="dxa"/>
            <w:shd w:val="clear" w:color="auto" w:fill="auto"/>
          </w:tcPr>
          <w:p>
            <w:r>
              <w:t>5010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5006</w:t>
            </w:r>
          </w:p>
        </w:tc>
        <w:tc>
          <w:tcPr>
            <w:tcW w:w="360" w:type="dxa"/>
            <w:shd w:val="clear" w:color="auto" w:fill="auto"/>
          </w:tcPr>
          <w:p>
            <w:r>
              <w:t>42906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5003</w:t>
            </w:r>
          </w:p>
        </w:tc>
        <w:tc>
          <w:tcPr>
            <w:tcW w:w="360" w:type="dxa"/>
            <w:shd w:val="clear" w:color="auto" w:fill="auto"/>
          </w:tcPr>
          <w:p>
            <w:r>
              <w:t>45478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5003</w:t>
            </w:r>
          </w:p>
        </w:tc>
        <w:tc>
          <w:tcPr>
            <w:tcW w:w="360" w:type="dxa"/>
            <w:shd w:val="clear" w:color="auto" w:fill="auto"/>
          </w:tcPr>
          <w:p>
            <w:r>
              <w:t>5004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15404</w:t>
            </w:r>
          </w:p>
        </w:tc>
        <w:tc>
          <w:tcPr>
            <w:tcW w:w="360" w:type="dxa"/>
            <w:shd w:val="clear" w:color="auto" w:fill="auto"/>
          </w:tcPr>
          <w:p>
            <w:r>
              <w:t>42730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15404</w:t>
            </w:r>
          </w:p>
        </w:tc>
        <w:tc>
          <w:tcPr>
            <w:tcW w:w="360" w:type="dxa"/>
            <w:shd w:val="clear" w:color="auto" w:fill="auto"/>
          </w:tcPr>
          <w:p>
            <w:r>
              <w:t>42179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15404</w:t>
            </w:r>
          </w:p>
        </w:tc>
        <w:tc>
          <w:tcPr>
            <w:tcW w:w="360" w:type="dxa"/>
            <w:shd w:val="clear" w:color="auto" w:fill="auto"/>
          </w:tcPr>
          <w:p>
            <w:r>
              <w:t>28210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15404</w:t>
            </w:r>
          </w:p>
        </w:tc>
        <w:tc>
          <w:tcPr>
            <w:tcW w:w="360" w:type="dxa"/>
            <w:shd w:val="clear" w:color="auto" w:fill="auto"/>
          </w:tcPr>
          <w:p>
            <w:r>
              <w:t>43375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15404</w:t>
            </w:r>
          </w:p>
        </w:tc>
        <w:tc>
          <w:tcPr>
            <w:tcW w:w="360" w:type="dxa"/>
            <w:shd w:val="clear" w:color="auto" w:fill="auto"/>
          </w:tcPr>
          <w:p>
            <w:r>
              <w:t>43919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15404</w:t>
            </w:r>
          </w:p>
        </w:tc>
        <w:tc>
          <w:tcPr>
            <w:tcW w:w="360" w:type="dxa"/>
            <w:shd w:val="clear" w:color="auto" w:fill="auto"/>
          </w:tcPr>
          <w:p>
            <w:r>
              <w:t>43920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15404</w:t>
            </w:r>
          </w:p>
        </w:tc>
        <w:tc>
          <w:tcPr>
            <w:tcW w:w="360" w:type="dxa"/>
            <w:shd w:val="clear" w:color="auto" w:fill="auto"/>
          </w:tcPr>
          <w:p>
            <w:r>
              <w:t>41119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15404</w:t>
            </w:r>
          </w:p>
        </w:tc>
        <w:tc>
          <w:tcPr>
            <w:tcW w:w="360" w:type="dxa"/>
            <w:shd w:val="clear" w:color="auto" w:fill="auto"/>
          </w:tcPr>
          <w:p>
            <w:r>
              <w:t>16208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28469</w:t>
            </w:r>
          </w:p>
        </w:tc>
        <w:tc>
          <w:tcPr>
            <w:tcW w:w="360" w:type="dxa"/>
            <w:shd w:val="clear" w:color="auto" w:fill="auto"/>
          </w:tcPr>
          <w:p>
            <w:r>
              <w:t>28470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5183</w:t>
            </w:r>
          </w:p>
        </w:tc>
        <w:tc>
          <w:tcPr>
            <w:tcW w:w="360" w:type="dxa"/>
            <w:shd w:val="clear" w:color="auto" w:fill="auto"/>
          </w:tcPr>
          <w:p>
            <w:r>
              <w:t>31143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5183</w:t>
            </w:r>
          </w:p>
        </w:tc>
        <w:tc>
          <w:tcPr>
            <w:tcW w:w="360" w:type="dxa"/>
            <w:shd w:val="clear" w:color="auto" w:fill="auto"/>
          </w:tcPr>
          <w:p>
            <w:r>
              <w:t>16199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5183</w:t>
            </w:r>
          </w:p>
        </w:tc>
        <w:tc>
          <w:tcPr>
            <w:tcW w:w="360" w:type="dxa"/>
            <w:shd w:val="clear" w:color="auto" w:fill="auto"/>
          </w:tcPr>
          <w:p>
            <w:r>
              <w:t>45479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5183</w:t>
            </w:r>
          </w:p>
        </w:tc>
        <w:tc>
          <w:tcPr>
            <w:tcW w:w="360" w:type="dxa"/>
            <w:shd w:val="clear" w:color="auto" w:fill="auto"/>
          </w:tcPr>
          <w:p>
            <w:r>
              <w:t>16201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4979</w:t>
            </w:r>
          </w:p>
        </w:tc>
        <w:tc>
          <w:tcPr>
            <w:tcW w:w="360" w:type="dxa"/>
            <w:shd w:val="clear" w:color="auto" w:fill="auto"/>
          </w:tcPr>
          <w:p>
            <w:r>
              <w:t>45480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4979</w:t>
            </w:r>
          </w:p>
        </w:tc>
        <w:tc>
          <w:tcPr>
            <w:tcW w:w="360" w:type="dxa"/>
            <w:shd w:val="clear" w:color="auto" w:fill="auto"/>
          </w:tcPr>
          <w:p>
            <w:r>
              <w:t>4985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4979</w:t>
            </w:r>
          </w:p>
        </w:tc>
        <w:tc>
          <w:tcPr>
            <w:tcW w:w="360" w:type="dxa"/>
            <w:shd w:val="clear" w:color="auto" w:fill="auto"/>
          </w:tcPr>
          <w:p>
            <w:r>
              <w:t>4986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23995</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5276</w:t>
            </w:r>
          </w:p>
        </w:tc>
        <w:tc>
          <w:tcPr>
            <w:tcW w:w="360" w:type="dxa"/>
            <w:shd w:val="clear" w:color="auto" w:fill="auto"/>
          </w:tcPr>
          <w:p>
            <w:r>
              <w:t>45482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5276</w:t>
            </w:r>
          </w:p>
        </w:tc>
        <w:tc>
          <w:tcPr>
            <w:tcW w:w="360" w:type="dxa"/>
            <w:shd w:val="clear" w:color="auto" w:fill="auto"/>
          </w:tcPr>
          <w:p>
            <w:r>
              <w:t>42221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5276</w:t>
            </w:r>
          </w:p>
        </w:tc>
        <w:tc>
          <w:tcPr>
            <w:tcW w:w="360" w:type="dxa"/>
            <w:shd w:val="clear" w:color="auto" w:fill="auto"/>
          </w:tcPr>
          <w:p>
            <w:r>
              <w:t>15483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5276</w:t>
            </w:r>
          </w:p>
        </w:tc>
        <w:tc>
          <w:tcPr>
            <w:tcW w:w="360" w:type="dxa"/>
            <w:shd w:val="clear" w:color="auto" w:fill="auto"/>
          </w:tcPr>
          <w:p>
            <w:r>
              <w:t>5279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5033</w:t>
            </w:r>
          </w:p>
        </w:tc>
        <w:tc>
          <w:tcPr>
            <w:tcW w:w="360" w:type="dxa"/>
            <w:shd w:val="clear" w:color="auto" w:fill="auto"/>
          </w:tcPr>
          <w:p>
            <w:r>
              <w:t>42907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5033</w:t>
            </w:r>
          </w:p>
        </w:tc>
        <w:tc>
          <w:tcPr>
            <w:tcW w:w="360" w:type="dxa"/>
            <w:shd w:val="clear" w:color="auto" w:fill="auto"/>
          </w:tcPr>
          <w:p>
            <w:r>
              <w:t>5034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5033</w:t>
            </w:r>
          </w:p>
        </w:tc>
        <w:tc>
          <w:tcPr>
            <w:tcW w:w="360" w:type="dxa"/>
            <w:shd w:val="clear" w:color="auto" w:fill="auto"/>
          </w:tcPr>
          <w:p>
            <w:r>
              <w:t>31142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14868</w:t>
            </w:r>
          </w:p>
        </w:tc>
        <w:tc>
          <w:tcPr>
            <w:tcW w:w="360" w:type="dxa"/>
            <w:shd w:val="clear" w:color="auto" w:fill="auto"/>
          </w:tcPr>
          <w:p>
            <w:r>
              <w:t>14870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5277</w:t>
            </w:r>
          </w:p>
        </w:tc>
        <w:tc>
          <w:tcPr>
            <w:tcW w:w="360" w:type="dxa"/>
            <w:shd w:val="clear" w:color="auto" w:fill="auto"/>
          </w:tcPr>
          <w:p>
            <w:r>
              <w:t>42732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5277</w:t>
            </w:r>
          </w:p>
        </w:tc>
        <w:tc>
          <w:tcPr>
            <w:tcW w:w="360" w:type="dxa"/>
            <w:shd w:val="clear" w:color="auto" w:fill="auto"/>
          </w:tcPr>
          <w:p>
            <w:r>
              <w:t>41493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5277</w:t>
            </w:r>
          </w:p>
        </w:tc>
        <w:tc>
          <w:tcPr>
            <w:tcW w:w="360" w:type="dxa"/>
            <w:shd w:val="clear" w:color="auto" w:fill="auto"/>
          </w:tcPr>
          <w:p>
            <w:r>
              <w:t>5282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5277</w:t>
            </w:r>
          </w:p>
        </w:tc>
        <w:tc>
          <w:tcPr>
            <w:tcW w:w="360" w:type="dxa"/>
            <w:shd w:val="clear" w:color="auto" w:fill="auto"/>
          </w:tcPr>
          <w:p>
            <w:r>
              <w:t>41954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23997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41617</w:t>
            </w:r>
          </w:p>
        </w:tc>
        <w:tc>
          <w:tcPr>
            <w:tcW w:w="360" w:type="dxa"/>
            <w:shd w:val="clear" w:color="auto" w:fill="auto"/>
          </w:tcPr>
          <w:p>
            <w:r>
              <w:t>31139</w:t>
            </w:r>
          </w:p>
        </w:tc>
        <w:tc>
          <w:tcPr>
            <w:tcW w:w="360" w:type="dxa"/>
            <w:shd w:val="clear" w:color="auto" w:fill="auto"/>
          </w:tcPr>
          <w:p>
            <w:r>
              <w:t>31141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4987</w:t>
            </w:r>
          </w:p>
        </w:tc>
        <w:tc>
          <w:tcPr>
            <w:tcW w:w="360" w:type="dxa"/>
            <w:shd w:val="clear" w:color="auto" w:fill="auto"/>
          </w:tcPr>
          <w:p>
            <w:r>
              <w:t>14858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4987</w:t>
            </w:r>
          </w:p>
        </w:tc>
        <w:tc>
          <w:tcPr>
            <w:tcW w:w="360" w:type="dxa"/>
            <w:shd w:val="clear" w:color="auto" w:fill="auto"/>
          </w:tcPr>
          <w:p>
            <w:r>
              <w:t>4991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4987</w:t>
            </w:r>
          </w:p>
        </w:tc>
        <w:tc>
          <w:tcPr>
            <w:tcW w:w="360" w:type="dxa"/>
            <w:shd w:val="clear" w:color="auto" w:fill="auto"/>
          </w:tcPr>
          <w:p>
            <w:r>
              <w:t>42724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4987</w:t>
            </w:r>
          </w:p>
        </w:tc>
        <w:tc>
          <w:tcPr>
            <w:tcW w:w="360" w:type="dxa"/>
            <w:shd w:val="clear" w:color="auto" w:fill="auto"/>
          </w:tcPr>
          <w:p>
            <w:r>
              <w:t>44073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4987</w:t>
            </w:r>
          </w:p>
        </w:tc>
        <w:tc>
          <w:tcPr>
            <w:tcW w:w="360" w:type="dxa"/>
            <w:shd w:val="clear" w:color="auto" w:fill="auto"/>
          </w:tcPr>
          <w:p>
            <w:r>
              <w:t>42884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4987</w:t>
            </w:r>
          </w:p>
        </w:tc>
        <w:tc>
          <w:tcPr>
            <w:tcW w:w="360" w:type="dxa"/>
            <w:shd w:val="clear" w:color="auto" w:fill="auto"/>
          </w:tcPr>
          <w:p>
            <w:r>
              <w:t>4989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4987</w:t>
            </w:r>
          </w:p>
        </w:tc>
        <w:tc>
          <w:tcPr>
            <w:tcW w:w="360" w:type="dxa"/>
            <w:shd w:val="clear" w:color="auto" w:fill="auto"/>
          </w:tcPr>
          <w:p>
            <w:r>
              <w:t>46069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5266</w:t>
            </w:r>
          </w:p>
        </w:tc>
        <w:tc>
          <w:tcPr>
            <w:tcW w:w="360" w:type="dxa"/>
            <w:shd w:val="clear" w:color="auto" w:fill="auto"/>
          </w:tcPr>
          <w:p>
            <w:r>
              <w:t>28614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5266</w:t>
            </w:r>
          </w:p>
        </w:tc>
        <w:tc>
          <w:tcPr>
            <w:tcW w:w="360" w:type="dxa"/>
            <w:shd w:val="clear" w:color="auto" w:fill="auto"/>
          </w:tcPr>
          <w:p>
            <w:r>
              <w:t>23924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5266</w:t>
            </w:r>
          </w:p>
        </w:tc>
        <w:tc>
          <w:tcPr>
            <w:tcW w:w="360" w:type="dxa"/>
            <w:shd w:val="clear" w:color="auto" w:fill="auto"/>
          </w:tcPr>
          <w:p>
            <w:r>
              <w:t>28879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5266</w:t>
            </w:r>
          </w:p>
        </w:tc>
        <w:tc>
          <w:tcPr>
            <w:tcW w:w="360" w:type="dxa"/>
            <w:shd w:val="clear" w:color="auto" w:fill="auto"/>
          </w:tcPr>
          <w:p>
            <w:r>
              <w:t>14933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5266</w:t>
            </w:r>
          </w:p>
        </w:tc>
        <w:tc>
          <w:tcPr>
            <w:tcW w:w="360" w:type="dxa"/>
            <w:shd w:val="clear" w:color="auto" w:fill="auto"/>
          </w:tcPr>
          <w:p>
            <w:r>
              <w:t>42725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15503</w:t>
            </w:r>
          </w:p>
        </w:tc>
        <w:tc>
          <w:tcPr>
            <w:tcW w:w="360" w:type="dxa"/>
            <w:shd w:val="clear" w:color="auto" w:fill="auto"/>
          </w:tcPr>
          <w:p>
            <w:r>
              <w:t>44998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15503</w:t>
            </w:r>
          </w:p>
        </w:tc>
        <w:tc>
          <w:tcPr>
            <w:tcW w:w="360" w:type="dxa"/>
            <w:shd w:val="clear" w:color="auto" w:fill="auto"/>
          </w:tcPr>
          <w:p>
            <w:r>
              <w:t>15504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15503</w:t>
            </w:r>
          </w:p>
        </w:tc>
        <w:tc>
          <w:tcPr>
            <w:tcW w:w="360" w:type="dxa"/>
            <w:shd w:val="clear" w:color="auto" w:fill="auto"/>
          </w:tcPr>
          <w:p>
            <w:r>
              <w:t>41966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15503</w:t>
            </w:r>
          </w:p>
        </w:tc>
        <w:tc>
          <w:tcPr>
            <w:tcW w:w="360" w:type="dxa"/>
            <w:shd w:val="clear" w:color="auto" w:fill="auto"/>
          </w:tcPr>
          <w:p>
            <w:r>
              <w:t>45467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4982</w:t>
            </w:r>
          </w:p>
        </w:tc>
        <w:tc>
          <w:tcPr>
            <w:tcW w:w="360" w:type="dxa"/>
            <w:shd w:val="clear" w:color="auto" w:fill="auto"/>
          </w:tcPr>
          <w:p>
            <w:r>
              <w:t>5233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4982</w:t>
            </w:r>
          </w:p>
        </w:tc>
        <w:tc>
          <w:tcPr>
            <w:tcW w:w="360" w:type="dxa"/>
            <w:shd w:val="clear" w:color="auto" w:fill="auto"/>
          </w:tcPr>
          <w:p>
            <w:r>
              <w:t>41427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4982</w:t>
            </w:r>
          </w:p>
        </w:tc>
        <w:tc>
          <w:tcPr>
            <w:tcW w:w="360" w:type="dxa"/>
            <w:shd w:val="clear" w:color="auto" w:fill="auto"/>
          </w:tcPr>
          <w:p>
            <w:r>
              <w:t>41426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4982</w:t>
            </w:r>
          </w:p>
        </w:tc>
        <w:tc>
          <w:tcPr>
            <w:tcW w:w="360" w:type="dxa"/>
            <w:shd w:val="clear" w:color="auto" w:fill="auto"/>
          </w:tcPr>
          <w:p>
            <w:r>
              <w:t>5204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4982</w:t>
            </w:r>
          </w:p>
        </w:tc>
        <w:tc>
          <w:tcPr>
            <w:tcW w:w="360" w:type="dxa"/>
            <w:shd w:val="clear" w:color="auto" w:fill="auto"/>
          </w:tcPr>
          <w:p>
            <w:r>
              <w:t>5203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4982</w:t>
            </w:r>
          </w:p>
        </w:tc>
        <w:tc>
          <w:tcPr>
            <w:tcW w:w="360" w:type="dxa"/>
            <w:shd w:val="clear" w:color="auto" w:fill="auto"/>
          </w:tcPr>
          <w:p>
            <w:r>
              <w:t>42335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4982</w:t>
            </w:r>
          </w:p>
        </w:tc>
        <w:tc>
          <w:tcPr>
            <w:tcW w:w="360" w:type="dxa"/>
            <w:shd w:val="clear" w:color="auto" w:fill="auto"/>
          </w:tcPr>
          <w:p>
            <w:r>
              <w:t>41746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4982</w:t>
            </w:r>
          </w:p>
        </w:tc>
        <w:tc>
          <w:tcPr>
            <w:tcW w:w="360" w:type="dxa"/>
            <w:shd w:val="clear" w:color="auto" w:fill="auto"/>
          </w:tcPr>
          <w:p>
            <w:r>
              <w:t>5153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4982</w:t>
            </w:r>
          </w:p>
        </w:tc>
        <w:tc>
          <w:tcPr>
            <w:tcW w:w="360" w:type="dxa"/>
            <w:shd w:val="clear" w:color="auto" w:fill="auto"/>
          </w:tcPr>
          <w:p>
            <w:r>
              <w:t>42899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4982</w:t>
            </w:r>
          </w:p>
        </w:tc>
        <w:tc>
          <w:tcPr>
            <w:tcW w:w="360" w:type="dxa"/>
            <w:shd w:val="clear" w:color="auto" w:fill="auto"/>
          </w:tcPr>
          <w:p>
            <w:r>
              <w:t>41425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4982</w:t>
            </w:r>
          </w:p>
        </w:tc>
        <w:tc>
          <w:tcPr>
            <w:tcW w:w="360" w:type="dxa"/>
            <w:shd w:val="clear" w:color="auto" w:fill="auto"/>
          </w:tcPr>
          <w:p>
            <w:r>
              <w:t>5154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4982</w:t>
            </w:r>
          </w:p>
        </w:tc>
        <w:tc>
          <w:tcPr>
            <w:tcW w:w="360" w:type="dxa"/>
            <w:shd w:val="clear" w:color="auto" w:fill="auto"/>
          </w:tcPr>
          <w:p>
            <w:r>
              <w:t>5205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4982</w:t>
            </w:r>
          </w:p>
        </w:tc>
        <w:tc>
          <w:tcPr>
            <w:tcW w:w="360" w:type="dxa"/>
            <w:shd w:val="clear" w:color="auto" w:fill="auto"/>
          </w:tcPr>
          <w:p>
            <w:r>
              <w:t>41428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4982</w:t>
            </w:r>
          </w:p>
        </w:tc>
        <w:tc>
          <w:tcPr>
            <w:tcW w:w="360" w:type="dxa"/>
            <w:shd w:val="clear" w:color="auto" w:fill="auto"/>
          </w:tcPr>
          <w:p>
            <w:r>
              <w:t>41745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4982</w:t>
            </w:r>
          </w:p>
        </w:tc>
        <w:tc>
          <w:tcPr>
            <w:tcW w:w="360" w:type="dxa"/>
            <w:shd w:val="clear" w:color="auto" w:fill="auto"/>
          </w:tcPr>
          <w:p>
            <w:r>
              <w:t>41424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4982</w:t>
            </w:r>
          </w:p>
        </w:tc>
        <w:tc>
          <w:tcPr>
            <w:tcW w:w="360" w:type="dxa"/>
            <w:shd w:val="clear" w:color="auto" w:fill="auto"/>
          </w:tcPr>
          <w:p>
            <w:r>
              <w:t>5155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4982</w:t>
            </w:r>
          </w:p>
        </w:tc>
        <w:tc>
          <w:tcPr>
            <w:tcW w:w="360" w:type="dxa"/>
            <w:shd w:val="clear" w:color="auto" w:fill="auto"/>
          </w:tcPr>
          <w:p>
            <w:r>
              <w:t>14698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4982</w:t>
            </w:r>
          </w:p>
        </w:tc>
        <w:tc>
          <w:tcPr>
            <w:tcW w:w="360" w:type="dxa"/>
            <w:shd w:val="clear" w:color="auto" w:fill="auto"/>
          </w:tcPr>
          <w:p>
            <w:r>
              <w:t>42334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4982</w:t>
            </w:r>
          </w:p>
        </w:tc>
        <w:tc>
          <w:tcPr>
            <w:tcW w:w="360" w:type="dxa"/>
            <w:shd w:val="clear" w:color="auto" w:fill="auto"/>
          </w:tcPr>
          <w:p>
            <w:r>
              <w:t>42184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4982</w:t>
            </w:r>
          </w:p>
        </w:tc>
        <w:tc>
          <w:tcPr>
            <w:tcW w:w="360" w:type="dxa"/>
            <w:shd w:val="clear" w:color="auto" w:fill="auto"/>
          </w:tcPr>
          <w:p>
            <w:r>
              <w:t>42336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4982</w:t>
            </w:r>
          </w:p>
        </w:tc>
        <w:tc>
          <w:tcPr>
            <w:tcW w:w="360" w:type="dxa"/>
            <w:shd w:val="clear" w:color="auto" w:fill="auto"/>
          </w:tcPr>
          <w:p>
            <w:r>
              <w:t>41430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4982</w:t>
            </w:r>
          </w:p>
        </w:tc>
        <w:tc>
          <w:tcPr>
            <w:tcW w:w="360" w:type="dxa"/>
            <w:shd w:val="clear" w:color="auto" w:fill="auto"/>
          </w:tcPr>
          <w:p>
            <w:r>
              <w:t>15468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4982</w:t>
            </w:r>
          </w:p>
        </w:tc>
        <w:tc>
          <w:tcPr>
            <w:tcW w:w="360" w:type="dxa"/>
            <w:shd w:val="clear" w:color="auto" w:fill="auto"/>
          </w:tcPr>
          <w:p>
            <w:r>
              <w:t>4996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4982</w:t>
            </w:r>
          </w:p>
        </w:tc>
        <w:tc>
          <w:tcPr>
            <w:tcW w:w="360" w:type="dxa"/>
            <w:shd w:val="clear" w:color="auto" w:fill="auto"/>
          </w:tcPr>
          <w:p>
            <w:r>
              <w:t>41429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4982</w:t>
            </w:r>
          </w:p>
        </w:tc>
        <w:tc>
          <w:tcPr>
            <w:tcW w:w="360" w:type="dxa"/>
            <w:shd w:val="clear" w:color="auto" w:fill="auto"/>
          </w:tcPr>
          <w:p>
            <w:r>
              <w:t>15470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4982</w:t>
            </w:r>
          </w:p>
        </w:tc>
        <w:tc>
          <w:tcPr>
            <w:tcW w:w="360" w:type="dxa"/>
            <w:shd w:val="clear" w:color="auto" w:fill="auto"/>
          </w:tcPr>
          <w:p>
            <w:r>
              <w:t>28214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4982</w:t>
            </w:r>
          </w:p>
        </w:tc>
        <w:tc>
          <w:tcPr>
            <w:tcW w:w="360" w:type="dxa"/>
            <w:shd w:val="clear" w:color="auto" w:fill="auto"/>
          </w:tcPr>
          <w:p>
            <w:r>
              <w:t>41431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4982</w:t>
            </w:r>
          </w:p>
        </w:tc>
        <w:tc>
          <w:tcPr>
            <w:tcW w:w="360" w:type="dxa"/>
            <w:shd w:val="clear" w:color="auto" w:fill="auto"/>
          </w:tcPr>
          <w:p>
            <w:r>
              <w:t>4997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4982</w:t>
            </w:r>
          </w:p>
        </w:tc>
        <w:tc>
          <w:tcPr>
            <w:tcW w:w="360" w:type="dxa"/>
            <w:shd w:val="clear" w:color="auto" w:fill="auto"/>
          </w:tcPr>
          <w:p>
            <w:r>
              <w:t>5156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4982</w:t>
            </w:r>
          </w:p>
        </w:tc>
        <w:tc>
          <w:tcPr>
            <w:tcW w:w="360" w:type="dxa"/>
            <w:shd w:val="clear" w:color="auto" w:fill="auto"/>
          </w:tcPr>
          <w:p>
            <w:r>
              <w:t>41689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4982</w:t>
            </w:r>
          </w:p>
        </w:tc>
        <w:tc>
          <w:tcPr>
            <w:tcW w:w="360" w:type="dxa"/>
            <w:shd w:val="clear" w:color="auto" w:fill="auto"/>
          </w:tcPr>
          <w:p>
            <w:r>
              <w:t>46429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4982</w:t>
            </w:r>
          </w:p>
        </w:tc>
        <w:tc>
          <w:tcPr>
            <w:tcW w:w="360" w:type="dxa"/>
            <w:shd w:val="clear" w:color="auto" w:fill="auto"/>
          </w:tcPr>
          <w:p>
            <w:r>
              <w:t>15469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4982</w:t>
            </w:r>
          </w:p>
        </w:tc>
        <w:tc>
          <w:tcPr>
            <w:tcW w:w="360" w:type="dxa"/>
            <w:shd w:val="clear" w:color="auto" w:fill="auto"/>
          </w:tcPr>
          <w:p>
            <w:r>
              <w:t>5234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4982</w:t>
            </w:r>
          </w:p>
        </w:tc>
        <w:tc>
          <w:tcPr>
            <w:tcW w:w="360" w:type="dxa"/>
            <w:shd w:val="clear" w:color="auto" w:fill="auto"/>
          </w:tcPr>
          <w:p>
            <w:r>
              <w:t>5157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28204</w:t>
            </w:r>
          </w:p>
        </w:tc>
        <w:tc>
          <w:tcPr>
            <w:tcW w:w="360" w:type="dxa"/>
            <w:shd w:val="clear" w:color="auto" w:fill="auto"/>
          </w:tcPr>
          <w:p>
            <w:r>
              <w:t>28205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15398</w:t>
            </w:r>
          </w:p>
        </w:tc>
        <w:tc>
          <w:tcPr>
            <w:tcW w:w="360" w:type="dxa"/>
            <w:shd w:val="clear" w:color="auto" w:fill="auto"/>
          </w:tcPr>
          <w:p>
            <w:r>
              <w:t>15418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15398</w:t>
            </w:r>
          </w:p>
        </w:tc>
        <w:tc>
          <w:tcPr>
            <w:tcW w:w="360" w:type="dxa"/>
            <w:shd w:val="clear" w:color="auto" w:fill="auto"/>
          </w:tcPr>
          <w:p>
            <w:r>
              <w:t>42726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15398</w:t>
            </w:r>
          </w:p>
        </w:tc>
        <w:tc>
          <w:tcPr>
            <w:tcW w:w="360" w:type="dxa"/>
            <w:shd w:val="clear" w:color="auto" w:fill="auto"/>
          </w:tcPr>
          <w:p>
            <w:r>
              <w:t>15400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15398</w:t>
            </w:r>
          </w:p>
        </w:tc>
        <w:tc>
          <w:tcPr>
            <w:tcW w:w="360" w:type="dxa"/>
            <w:shd w:val="clear" w:color="auto" w:fill="auto"/>
          </w:tcPr>
          <w:p>
            <w:r>
              <w:t>43715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15398</w:t>
            </w:r>
          </w:p>
        </w:tc>
        <w:tc>
          <w:tcPr>
            <w:tcW w:w="360" w:type="dxa"/>
            <w:shd w:val="clear" w:color="auto" w:fill="auto"/>
          </w:tcPr>
          <w:p>
            <w:r>
              <w:t>41969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15398</w:t>
            </w:r>
          </w:p>
        </w:tc>
        <w:tc>
          <w:tcPr>
            <w:tcW w:w="360" w:type="dxa"/>
            <w:shd w:val="clear" w:color="auto" w:fill="auto"/>
          </w:tcPr>
          <w:p>
            <w:r>
              <w:t>15420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15398</w:t>
            </w:r>
          </w:p>
        </w:tc>
        <w:tc>
          <w:tcPr>
            <w:tcW w:w="360" w:type="dxa"/>
            <w:shd w:val="clear" w:color="auto" w:fill="auto"/>
          </w:tcPr>
          <w:p>
            <w:r>
              <w:t>15402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15398</w:t>
            </w:r>
          </w:p>
        </w:tc>
        <w:tc>
          <w:tcPr>
            <w:tcW w:w="360" w:type="dxa"/>
            <w:shd w:val="clear" w:color="auto" w:fill="auto"/>
          </w:tcPr>
          <w:p>
            <w:r>
              <w:t>15403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41829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43907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31153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41874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31152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42744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44124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17908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5018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42885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41875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5248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15518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15393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42064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41899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41876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42745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28439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45468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15368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42746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46149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5020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31154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14918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42747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41677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46150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41878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15369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15419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28489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41680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5017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16204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31155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46151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46152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43374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41877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23769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5022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42900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31156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15453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5008</w:t>
            </w:r>
          </w:p>
        </w:tc>
        <w:tc>
          <w:tcPr>
            <w:tcW w:w="360" w:type="dxa"/>
            <w:shd w:val="clear" w:color="auto" w:fill="auto"/>
          </w:tcPr>
          <w:p>
            <w:r>
              <w:t>31157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28206</w:t>
            </w:r>
          </w:p>
        </w:tc>
        <w:tc>
          <w:tcPr>
            <w:tcW w:w="360" w:type="dxa"/>
            <w:shd w:val="clear" w:color="auto" w:fill="auto"/>
          </w:tcPr>
          <w:p>
            <w:r>
              <w:t>28207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4978</w:t>
            </w:r>
          </w:p>
        </w:tc>
        <w:tc>
          <w:tcPr>
            <w:tcW w:w="360" w:type="dxa"/>
            <w:shd w:val="clear" w:color="auto" w:fill="auto"/>
          </w:tcPr>
          <w:p>
            <w:r>
              <w:t>5260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4978</w:t>
            </w:r>
          </w:p>
        </w:tc>
        <w:tc>
          <w:tcPr>
            <w:tcW w:w="360" w:type="dxa"/>
            <w:shd w:val="clear" w:color="auto" w:fill="auto"/>
          </w:tcPr>
          <w:p>
            <w:r>
              <w:t>4993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4978</w:t>
            </w:r>
          </w:p>
        </w:tc>
        <w:tc>
          <w:tcPr>
            <w:tcW w:w="360" w:type="dxa"/>
            <w:shd w:val="clear" w:color="auto" w:fill="auto"/>
          </w:tcPr>
          <w:p>
            <w:r>
              <w:t>15549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4978</w:t>
            </w:r>
          </w:p>
        </w:tc>
        <w:tc>
          <w:tcPr>
            <w:tcW w:w="360" w:type="dxa"/>
            <w:shd w:val="clear" w:color="auto" w:fill="auto"/>
          </w:tcPr>
          <w:p>
            <w:r>
              <w:t>15593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4978</w:t>
            </w:r>
          </w:p>
        </w:tc>
        <w:tc>
          <w:tcPr>
            <w:tcW w:w="360" w:type="dxa"/>
            <w:shd w:val="clear" w:color="auto" w:fill="auto"/>
          </w:tcPr>
          <w:p>
            <w:r>
              <w:t>15588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4978</w:t>
            </w:r>
          </w:p>
        </w:tc>
        <w:tc>
          <w:tcPr>
            <w:tcW w:w="360" w:type="dxa"/>
            <w:shd w:val="clear" w:color="auto" w:fill="auto"/>
          </w:tcPr>
          <w:p>
            <w:r>
              <w:t>14873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4978</w:t>
            </w:r>
          </w:p>
        </w:tc>
        <w:tc>
          <w:tcPr>
            <w:tcW w:w="360" w:type="dxa"/>
            <w:shd w:val="clear" w:color="auto" w:fill="auto"/>
          </w:tcPr>
          <w:p>
            <w:r>
              <w:t>15548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4978</w:t>
            </w:r>
          </w:p>
        </w:tc>
        <w:tc>
          <w:tcPr>
            <w:tcW w:w="360" w:type="dxa"/>
            <w:shd w:val="clear" w:color="auto" w:fill="auto"/>
          </w:tcPr>
          <w:p>
            <w:r>
              <w:t>15417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4978</w:t>
            </w:r>
          </w:p>
        </w:tc>
        <w:tc>
          <w:tcPr>
            <w:tcW w:w="360" w:type="dxa"/>
            <w:shd w:val="clear" w:color="auto" w:fill="auto"/>
          </w:tcPr>
          <w:p>
            <w:r>
              <w:t>31140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4978</w:t>
            </w:r>
          </w:p>
        </w:tc>
        <w:tc>
          <w:tcPr>
            <w:tcW w:w="360" w:type="dxa"/>
            <w:shd w:val="clear" w:color="auto" w:fill="auto"/>
          </w:tcPr>
          <w:p>
            <w:r>
              <w:t>41970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4978</w:t>
            </w:r>
          </w:p>
        </w:tc>
        <w:tc>
          <w:tcPr>
            <w:tcW w:w="360" w:type="dxa"/>
            <w:shd w:val="clear" w:color="auto" w:fill="auto"/>
          </w:tcPr>
          <w:p>
            <w:r>
              <w:t>15118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4978</w:t>
            </w:r>
          </w:p>
        </w:tc>
        <w:tc>
          <w:tcPr>
            <w:tcW w:w="360" w:type="dxa"/>
            <w:shd w:val="clear" w:color="auto" w:fill="auto"/>
          </w:tcPr>
          <w:p>
            <w:r>
              <w:t>28219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4978</w:t>
            </w:r>
          </w:p>
        </w:tc>
        <w:tc>
          <w:tcPr>
            <w:tcW w:w="360" w:type="dxa"/>
            <w:shd w:val="clear" w:color="auto" w:fill="auto"/>
          </w:tcPr>
          <w:p>
            <w:r>
              <w:t>42887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4978</w:t>
            </w:r>
          </w:p>
        </w:tc>
        <w:tc>
          <w:tcPr>
            <w:tcW w:w="360" w:type="dxa"/>
            <w:shd w:val="clear" w:color="auto" w:fill="auto"/>
          </w:tcPr>
          <w:p>
            <w:r>
              <w:t>5259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4978</w:t>
            </w:r>
          </w:p>
        </w:tc>
        <w:tc>
          <w:tcPr>
            <w:tcW w:w="360" w:type="dxa"/>
            <w:shd w:val="clear" w:color="auto" w:fill="auto"/>
          </w:tcPr>
          <w:p>
            <w:r>
              <w:t>42886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15478</w:t>
            </w:r>
          </w:p>
        </w:tc>
        <w:tc>
          <w:tcPr>
            <w:tcW w:w="360" w:type="dxa"/>
            <w:shd w:val="clear" w:color="auto" w:fill="auto"/>
          </w:tcPr>
          <w:p>
            <w:r>
              <w:t>41971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15478</w:t>
            </w:r>
          </w:p>
        </w:tc>
        <w:tc>
          <w:tcPr>
            <w:tcW w:w="360" w:type="dxa"/>
            <w:shd w:val="clear" w:color="auto" w:fill="auto"/>
          </w:tcPr>
          <w:p>
            <w:r>
              <w:t>31149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15478</w:t>
            </w:r>
          </w:p>
        </w:tc>
        <w:tc>
          <w:tcPr>
            <w:tcW w:w="360" w:type="dxa"/>
            <w:shd w:val="clear" w:color="auto" w:fill="auto"/>
          </w:tcPr>
          <w:p>
            <w:r>
              <w:t>42727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15478</w:t>
            </w:r>
          </w:p>
        </w:tc>
        <w:tc>
          <w:tcPr>
            <w:tcW w:w="360" w:type="dxa"/>
            <w:shd w:val="clear" w:color="auto" w:fill="auto"/>
          </w:tcPr>
          <w:p>
            <w:r>
              <w:t>41972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15478</w:t>
            </w:r>
          </w:p>
        </w:tc>
        <w:tc>
          <w:tcPr>
            <w:tcW w:w="360" w:type="dxa"/>
            <w:shd w:val="clear" w:color="auto" w:fill="auto"/>
          </w:tcPr>
          <w:p>
            <w:r>
              <w:t>41973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15478</w:t>
            </w:r>
          </w:p>
        </w:tc>
        <w:tc>
          <w:tcPr>
            <w:tcW w:w="360" w:type="dxa"/>
            <w:shd w:val="clear" w:color="auto" w:fill="auto"/>
          </w:tcPr>
          <w:p>
            <w:r>
              <w:t>31150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15478</w:t>
            </w:r>
          </w:p>
        </w:tc>
        <w:tc>
          <w:tcPr>
            <w:tcW w:w="360" w:type="dxa"/>
            <w:shd w:val="clear" w:color="auto" w:fill="auto"/>
          </w:tcPr>
          <w:p>
            <w:r>
              <w:t>45469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15478</w:t>
            </w:r>
          </w:p>
        </w:tc>
        <w:tc>
          <w:tcPr>
            <w:tcW w:w="360" w:type="dxa"/>
            <w:shd w:val="clear" w:color="auto" w:fill="auto"/>
          </w:tcPr>
          <w:p>
            <w:r>
              <w:t>45470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15478</w:t>
            </w:r>
          </w:p>
        </w:tc>
        <w:tc>
          <w:tcPr>
            <w:tcW w:w="360" w:type="dxa"/>
            <w:shd w:val="clear" w:color="auto" w:fill="auto"/>
          </w:tcPr>
          <w:p>
            <w:r>
              <w:t>31151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15803</w:t>
            </w:r>
          </w:p>
        </w:tc>
        <w:tc>
          <w:tcPr>
            <w:tcW w:w="360" w:type="dxa"/>
            <w:shd w:val="clear" w:color="auto" w:fill="auto"/>
          </w:tcPr>
          <w:p>
            <w:r>
              <w:t>16973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15803</w:t>
            </w:r>
          </w:p>
        </w:tc>
        <w:tc>
          <w:tcPr>
            <w:tcW w:w="360" w:type="dxa"/>
            <w:shd w:val="clear" w:color="auto" w:fill="auto"/>
          </w:tcPr>
          <w:p>
            <w:r>
              <w:t>15804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15803</w:t>
            </w:r>
          </w:p>
        </w:tc>
        <w:tc>
          <w:tcPr>
            <w:tcW w:w="360" w:type="dxa"/>
            <w:shd w:val="clear" w:color="auto" w:fill="auto"/>
          </w:tcPr>
          <w:p>
            <w:r>
              <w:t>47185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42169</w:t>
            </w:r>
          </w:p>
        </w:tc>
        <w:tc>
          <w:tcPr>
            <w:tcW w:w="360" w:type="dxa"/>
            <w:shd w:val="clear" w:color="auto" w:fill="auto"/>
          </w:tcPr>
          <w:p>
            <w:r>
              <w:t>44069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4896</w:t>
            </w:r>
          </w:p>
        </w:tc>
        <w:tc>
          <w:tcPr>
            <w:tcW w:w="360" w:type="dxa"/>
            <w:shd w:val="clear" w:color="auto" w:fill="auto"/>
          </w:tcPr>
          <w:p>
            <w:r>
              <w:t>28508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4896</w:t>
            </w:r>
          </w:p>
        </w:tc>
        <w:tc>
          <w:tcPr>
            <w:tcW w:w="360" w:type="dxa"/>
            <w:shd w:val="clear" w:color="auto" w:fill="auto"/>
          </w:tcPr>
          <w:p>
            <w:r>
              <w:t>5024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4896</w:t>
            </w:r>
          </w:p>
        </w:tc>
        <w:tc>
          <w:tcPr>
            <w:tcW w:w="360" w:type="dxa"/>
            <w:shd w:val="clear" w:color="auto" w:fill="auto"/>
          </w:tcPr>
          <w:p>
            <w:r>
              <w:t>4897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4896</w:t>
            </w:r>
          </w:p>
        </w:tc>
        <w:tc>
          <w:tcPr>
            <w:tcW w:w="360" w:type="dxa"/>
            <w:shd w:val="clear" w:color="auto" w:fill="auto"/>
          </w:tcPr>
          <w:p>
            <w:r>
              <w:t>28615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4896</w:t>
            </w:r>
          </w:p>
        </w:tc>
        <w:tc>
          <w:tcPr>
            <w:tcW w:w="360" w:type="dxa"/>
            <w:shd w:val="clear" w:color="auto" w:fill="auto"/>
          </w:tcPr>
          <w:p>
            <w:r>
              <w:t>16205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4896</w:t>
            </w:r>
          </w:p>
        </w:tc>
        <w:tc>
          <w:tcPr>
            <w:tcW w:w="360" w:type="dxa"/>
            <w:shd w:val="clear" w:color="auto" w:fill="auto"/>
          </w:tcPr>
          <w:p>
            <w:r>
              <w:t>42728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4980</w:t>
            </w:r>
          </w:p>
        </w:tc>
        <w:tc>
          <w:tcPr>
            <w:tcW w:w="360" w:type="dxa"/>
            <w:shd w:val="clear" w:color="auto" w:fill="auto"/>
          </w:tcPr>
          <w:p>
            <w:r>
              <w:t>5028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5273</w:t>
            </w:r>
          </w:p>
        </w:tc>
        <w:tc>
          <w:tcPr>
            <w:tcW w:w="360" w:type="dxa"/>
            <w:shd w:val="clear" w:color="auto" w:fill="auto"/>
          </w:tcPr>
          <w:p>
            <w:r>
              <w:t>42173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5273</w:t>
            </w:r>
          </w:p>
        </w:tc>
        <w:tc>
          <w:tcPr>
            <w:tcW w:w="360" w:type="dxa"/>
            <w:shd w:val="clear" w:color="auto" w:fill="auto"/>
          </w:tcPr>
          <w:p>
            <w:r>
              <w:t>44999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5273</w:t>
            </w:r>
          </w:p>
        </w:tc>
        <w:tc>
          <w:tcPr>
            <w:tcW w:w="360" w:type="dxa"/>
            <w:shd w:val="clear" w:color="auto" w:fill="auto"/>
          </w:tcPr>
          <w:p>
            <w:r>
              <w:t>45000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5273</w:t>
            </w:r>
          </w:p>
        </w:tc>
        <w:tc>
          <w:tcPr>
            <w:tcW w:w="360" w:type="dxa"/>
            <w:shd w:val="clear" w:color="auto" w:fill="auto"/>
          </w:tcPr>
          <w:p>
            <w:r>
              <w:t>45001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5273</w:t>
            </w:r>
          </w:p>
        </w:tc>
        <w:tc>
          <w:tcPr>
            <w:tcW w:w="360" w:type="dxa"/>
            <w:shd w:val="clear" w:color="auto" w:fill="auto"/>
          </w:tcPr>
          <w:p>
            <w:r>
              <w:t>15458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4901</w:t>
            </w:r>
          </w:p>
        </w:tc>
        <w:tc>
          <w:tcPr>
            <w:tcW w:w="360" w:type="dxa"/>
            <w:shd w:val="clear" w:color="auto" w:fill="auto"/>
          </w:tcPr>
          <w:p>
            <w:r>
              <w:t>42174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4901</w:t>
            </w:r>
          </w:p>
        </w:tc>
        <w:tc>
          <w:tcPr>
            <w:tcW w:w="360" w:type="dxa"/>
            <w:shd w:val="clear" w:color="auto" w:fill="auto"/>
          </w:tcPr>
          <w:p>
            <w:r>
              <w:t>42175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4901</w:t>
            </w:r>
          </w:p>
        </w:tc>
        <w:tc>
          <w:tcPr>
            <w:tcW w:w="360" w:type="dxa"/>
            <w:shd w:val="clear" w:color="auto" w:fill="auto"/>
          </w:tcPr>
          <w:p>
            <w:r>
              <w:t>28440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4901</w:t>
            </w:r>
          </w:p>
        </w:tc>
        <w:tc>
          <w:tcPr>
            <w:tcW w:w="360" w:type="dxa"/>
            <w:shd w:val="clear" w:color="auto" w:fill="auto"/>
          </w:tcPr>
          <w:p>
            <w:r>
              <w:t>14848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4901</w:t>
            </w:r>
          </w:p>
        </w:tc>
        <w:tc>
          <w:tcPr>
            <w:tcW w:w="360" w:type="dxa"/>
            <w:shd w:val="clear" w:color="auto" w:fill="auto"/>
          </w:tcPr>
          <w:p>
            <w:r>
              <w:t>23912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4901</w:t>
            </w:r>
          </w:p>
        </w:tc>
        <w:tc>
          <w:tcPr>
            <w:tcW w:w="360" w:type="dxa"/>
            <w:shd w:val="clear" w:color="auto" w:fill="auto"/>
          </w:tcPr>
          <w:p>
            <w:r>
              <w:t>16209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4901</w:t>
            </w:r>
          </w:p>
        </w:tc>
        <w:tc>
          <w:tcPr>
            <w:tcW w:w="360" w:type="dxa"/>
            <w:shd w:val="clear" w:color="auto" w:fill="auto"/>
          </w:tcPr>
          <w:p>
            <w:r>
              <w:t>47920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4901</w:t>
            </w:r>
          </w:p>
        </w:tc>
        <w:tc>
          <w:tcPr>
            <w:tcW w:w="360" w:type="dxa"/>
            <w:shd w:val="clear" w:color="auto" w:fill="auto"/>
          </w:tcPr>
          <w:p>
            <w:r>
              <w:t>28441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4901</w:t>
            </w:r>
          </w:p>
        </w:tc>
        <w:tc>
          <w:tcPr>
            <w:tcW w:w="360" w:type="dxa"/>
            <w:shd w:val="clear" w:color="auto" w:fill="auto"/>
          </w:tcPr>
          <w:p>
            <w:r>
              <w:t>23915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4901</w:t>
            </w:r>
          </w:p>
        </w:tc>
        <w:tc>
          <w:tcPr>
            <w:tcW w:w="360" w:type="dxa"/>
            <w:shd w:val="clear" w:color="auto" w:fill="auto"/>
          </w:tcPr>
          <w:p>
            <w:r>
              <w:t>16210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4901</w:t>
            </w:r>
          </w:p>
        </w:tc>
        <w:tc>
          <w:tcPr>
            <w:tcW w:w="360" w:type="dxa"/>
            <w:shd w:val="clear" w:color="auto" w:fill="auto"/>
          </w:tcPr>
          <w:p>
            <w:r>
              <w:t>47921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4901</w:t>
            </w:r>
          </w:p>
        </w:tc>
        <w:tc>
          <w:tcPr>
            <w:tcW w:w="360" w:type="dxa"/>
            <w:shd w:val="clear" w:color="auto" w:fill="auto"/>
          </w:tcPr>
          <w:p>
            <w:r>
              <w:t>42176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5249</w:t>
            </w:r>
          </w:p>
        </w:tc>
        <w:tc>
          <w:tcPr>
            <w:tcW w:w="360" w:type="dxa"/>
            <w:shd w:val="clear" w:color="auto" w:fill="auto"/>
          </w:tcPr>
          <w:p>
            <w:r>
              <w:t>42901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5249</w:t>
            </w:r>
          </w:p>
        </w:tc>
        <w:tc>
          <w:tcPr>
            <w:tcW w:w="360" w:type="dxa"/>
            <w:shd w:val="clear" w:color="auto" w:fill="auto"/>
          </w:tcPr>
          <w:p>
            <w:r>
              <w:t>41654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5249</w:t>
            </w:r>
          </w:p>
        </w:tc>
        <w:tc>
          <w:tcPr>
            <w:tcW w:w="360" w:type="dxa"/>
            <w:shd w:val="clear" w:color="auto" w:fill="auto"/>
          </w:tcPr>
          <w:p>
            <w:r>
              <w:t>41655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5249</w:t>
            </w:r>
          </w:p>
        </w:tc>
        <w:tc>
          <w:tcPr>
            <w:tcW w:w="360" w:type="dxa"/>
            <w:shd w:val="clear" w:color="auto" w:fill="auto"/>
          </w:tcPr>
          <w:p>
            <w:r>
              <w:t>41839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5249</w:t>
            </w:r>
          </w:p>
        </w:tc>
        <w:tc>
          <w:tcPr>
            <w:tcW w:w="360" w:type="dxa"/>
            <w:shd w:val="clear" w:color="auto" w:fill="auto"/>
          </w:tcPr>
          <w:p>
            <w:r>
              <w:t>42709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5249</w:t>
            </w:r>
          </w:p>
        </w:tc>
        <w:tc>
          <w:tcPr>
            <w:tcW w:w="360" w:type="dxa"/>
            <w:shd w:val="clear" w:color="auto" w:fill="auto"/>
          </w:tcPr>
          <w:p>
            <w:r>
              <w:t>15423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5249</w:t>
            </w:r>
          </w:p>
        </w:tc>
        <w:tc>
          <w:tcPr>
            <w:tcW w:w="360" w:type="dxa"/>
            <w:shd w:val="clear" w:color="auto" w:fill="auto"/>
          </w:tcPr>
          <w:p>
            <w:r>
              <w:t>47183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5249</w:t>
            </w:r>
          </w:p>
        </w:tc>
        <w:tc>
          <w:tcPr>
            <w:tcW w:w="360" w:type="dxa"/>
            <w:shd w:val="clear" w:color="auto" w:fill="auto"/>
          </w:tcPr>
          <w:p>
            <w:r>
              <w:t>42324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5249</w:t>
            </w:r>
          </w:p>
        </w:tc>
        <w:tc>
          <w:tcPr>
            <w:tcW w:w="360" w:type="dxa"/>
            <w:shd w:val="clear" w:color="auto" w:fill="auto"/>
          </w:tcPr>
          <w:p>
            <w:r>
              <w:t>42710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5249</w:t>
            </w:r>
          </w:p>
        </w:tc>
        <w:tc>
          <w:tcPr>
            <w:tcW w:w="360" w:type="dxa"/>
            <w:shd w:val="clear" w:color="auto" w:fill="auto"/>
          </w:tcPr>
          <w:p>
            <w:r>
              <w:t>42325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5249</w:t>
            </w:r>
          </w:p>
        </w:tc>
        <w:tc>
          <w:tcPr>
            <w:tcW w:w="360" w:type="dxa"/>
            <w:shd w:val="clear" w:color="auto" w:fill="auto"/>
          </w:tcPr>
          <w:p>
            <w:r>
              <w:t>42739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5249</w:t>
            </w:r>
          </w:p>
        </w:tc>
        <w:tc>
          <w:tcPr>
            <w:tcW w:w="360" w:type="dxa"/>
            <w:shd w:val="clear" w:color="auto" w:fill="auto"/>
          </w:tcPr>
          <w:p>
            <w:r>
              <w:t>41656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5249</w:t>
            </w:r>
          </w:p>
        </w:tc>
        <w:tc>
          <w:tcPr>
            <w:tcW w:w="360" w:type="dxa"/>
            <w:shd w:val="clear" w:color="auto" w:fill="auto"/>
          </w:tcPr>
          <w:p>
            <w:r>
              <w:t>47184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5249</w:t>
            </w:r>
          </w:p>
        </w:tc>
        <w:tc>
          <w:tcPr>
            <w:tcW w:w="360" w:type="dxa"/>
            <w:shd w:val="clear" w:color="auto" w:fill="auto"/>
          </w:tcPr>
          <w:p>
            <w:r>
              <w:t>41657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5249</w:t>
            </w:r>
          </w:p>
        </w:tc>
        <w:tc>
          <w:tcPr>
            <w:tcW w:w="360" w:type="dxa"/>
            <w:shd w:val="clear" w:color="auto" w:fill="auto"/>
          </w:tcPr>
          <w:p>
            <w:r>
              <w:t>42711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5249</w:t>
            </w:r>
          </w:p>
        </w:tc>
        <w:tc>
          <w:tcPr>
            <w:tcW w:w="360" w:type="dxa"/>
            <w:shd w:val="clear" w:color="auto" w:fill="auto"/>
          </w:tcPr>
          <w:p>
            <w:r>
              <w:t>41658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5249</w:t>
            </w:r>
          </w:p>
        </w:tc>
        <w:tc>
          <w:tcPr>
            <w:tcW w:w="360" w:type="dxa"/>
            <w:shd w:val="clear" w:color="auto" w:fill="auto"/>
          </w:tcPr>
          <w:p>
            <w:r>
              <w:t>42199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5249</w:t>
            </w:r>
          </w:p>
        </w:tc>
        <w:tc>
          <w:tcPr>
            <w:tcW w:w="360" w:type="dxa"/>
            <w:shd w:val="clear" w:color="auto" w:fill="auto"/>
          </w:tcPr>
          <w:p>
            <w:r>
              <w:t>42740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5249</w:t>
            </w:r>
          </w:p>
        </w:tc>
        <w:tc>
          <w:tcPr>
            <w:tcW w:w="360" w:type="dxa"/>
            <w:shd w:val="clear" w:color="auto" w:fill="auto"/>
          </w:tcPr>
          <w:p>
            <w:r>
              <w:t>41659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5249</w:t>
            </w:r>
          </w:p>
        </w:tc>
        <w:tc>
          <w:tcPr>
            <w:tcW w:w="360" w:type="dxa"/>
            <w:shd w:val="clear" w:color="auto" w:fill="auto"/>
          </w:tcPr>
          <w:p>
            <w:r>
              <w:t>5250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5249</w:t>
            </w:r>
          </w:p>
        </w:tc>
        <w:tc>
          <w:tcPr>
            <w:tcW w:w="360" w:type="dxa"/>
            <w:shd w:val="clear" w:color="auto" w:fill="auto"/>
          </w:tcPr>
          <w:p>
            <w:r>
              <w:t>41660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5249</w:t>
            </w:r>
          </w:p>
        </w:tc>
        <w:tc>
          <w:tcPr>
            <w:tcW w:w="360" w:type="dxa"/>
            <w:shd w:val="clear" w:color="auto" w:fill="auto"/>
          </w:tcPr>
          <w:p>
            <w:r>
              <w:t>5251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5249</w:t>
            </w:r>
          </w:p>
        </w:tc>
        <w:tc>
          <w:tcPr>
            <w:tcW w:w="360" w:type="dxa"/>
            <w:shd w:val="clear" w:color="auto" w:fill="auto"/>
          </w:tcPr>
          <w:p>
            <w:r>
              <w:t>41661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5249</w:t>
            </w:r>
          </w:p>
        </w:tc>
        <w:tc>
          <w:tcPr>
            <w:tcW w:w="360" w:type="dxa"/>
            <w:shd w:val="clear" w:color="auto" w:fill="auto"/>
          </w:tcPr>
          <w:p>
            <w:r>
              <w:t>41662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5249</w:t>
            </w:r>
          </w:p>
        </w:tc>
        <w:tc>
          <w:tcPr>
            <w:tcW w:w="360" w:type="dxa"/>
            <w:shd w:val="clear" w:color="auto" w:fill="auto"/>
          </w:tcPr>
          <w:p>
            <w:r>
              <w:t>42194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5249</w:t>
            </w:r>
          </w:p>
        </w:tc>
        <w:tc>
          <w:tcPr>
            <w:tcW w:w="360" w:type="dxa"/>
            <w:shd w:val="clear" w:color="auto" w:fill="auto"/>
          </w:tcPr>
          <w:p>
            <w:r>
              <w:t>47009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5249</w:t>
            </w:r>
          </w:p>
        </w:tc>
        <w:tc>
          <w:tcPr>
            <w:tcW w:w="360" w:type="dxa"/>
            <w:shd w:val="clear" w:color="auto" w:fill="auto"/>
          </w:tcPr>
          <w:p>
            <w:r>
              <w:t>46070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5249</w:t>
            </w:r>
          </w:p>
        </w:tc>
        <w:tc>
          <w:tcPr>
            <w:tcW w:w="360" w:type="dxa"/>
            <w:shd w:val="clear" w:color="auto" w:fill="auto"/>
          </w:tcPr>
          <w:p>
            <w:r>
              <w:t>41843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5249</w:t>
            </w:r>
          </w:p>
        </w:tc>
        <w:tc>
          <w:tcPr>
            <w:tcW w:w="360" w:type="dxa"/>
            <w:shd w:val="clear" w:color="auto" w:fill="auto"/>
          </w:tcPr>
          <w:p>
            <w:r>
              <w:t>28616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5007</w:t>
            </w:r>
          </w:p>
        </w:tc>
        <w:tc>
          <w:tcPr>
            <w:tcW w:w="360" w:type="dxa"/>
            <w:shd w:val="clear" w:color="auto" w:fill="auto"/>
          </w:tcPr>
          <w:p>
            <w:r>
              <w:t>16211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5007</w:t>
            </w:r>
          </w:p>
        </w:tc>
        <w:tc>
          <w:tcPr>
            <w:tcW w:w="360" w:type="dxa"/>
            <w:shd w:val="clear" w:color="auto" w:fill="auto"/>
          </w:tcPr>
          <w:p>
            <w:r>
              <w:t>47922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24034</w:t>
            </w:r>
          </w:p>
        </w:tc>
        <w:tc>
          <w:tcPr>
            <w:tcW w:w="360" w:type="dxa"/>
            <w:shd w:val="clear" w:color="auto" w:fill="auto"/>
          </w:tcPr>
          <w:p>
            <w:r>
              <w:t>24036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24034</w:t>
            </w:r>
          </w:p>
        </w:tc>
        <w:tc>
          <w:tcPr>
            <w:tcW w:w="360" w:type="dxa"/>
            <w:shd w:val="clear" w:color="auto" w:fill="auto"/>
          </w:tcPr>
          <w:p>
            <w:r>
              <w:t>24039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5274</w:t>
            </w:r>
          </w:p>
        </w:tc>
        <w:tc>
          <w:tcPr>
            <w:tcW w:w="360" w:type="dxa"/>
            <w:shd w:val="clear" w:color="auto" w:fill="auto"/>
          </w:tcPr>
          <w:p>
            <w:r>
              <w:t>15443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5274</w:t>
            </w:r>
          </w:p>
        </w:tc>
        <w:tc>
          <w:tcPr>
            <w:tcW w:w="360" w:type="dxa"/>
            <w:shd w:val="clear" w:color="auto" w:fill="auto"/>
          </w:tcPr>
          <w:p>
            <w:r>
              <w:t>5289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4983</w:t>
            </w:r>
          </w:p>
        </w:tc>
        <w:tc>
          <w:tcPr>
            <w:tcW w:w="360" w:type="dxa"/>
            <w:shd w:val="clear" w:color="auto" w:fill="auto"/>
          </w:tcPr>
          <w:p>
            <w:r>
              <w:t>45471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4983</w:t>
            </w:r>
          </w:p>
        </w:tc>
        <w:tc>
          <w:tcPr>
            <w:tcW w:w="360" w:type="dxa"/>
            <w:shd w:val="clear" w:color="auto" w:fill="auto"/>
          </w:tcPr>
          <w:p>
            <w:r>
              <w:t>45472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4983</w:t>
            </w:r>
          </w:p>
        </w:tc>
        <w:tc>
          <w:tcPr>
            <w:tcW w:w="360" w:type="dxa"/>
            <w:shd w:val="clear" w:color="auto" w:fill="auto"/>
          </w:tcPr>
          <w:p>
            <w:r>
              <w:t>31148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4983</w:t>
            </w:r>
          </w:p>
        </w:tc>
        <w:tc>
          <w:tcPr>
            <w:tcW w:w="360" w:type="dxa"/>
            <w:shd w:val="clear" w:color="auto" w:fill="auto"/>
          </w:tcPr>
          <w:p>
            <w:r>
              <w:t>4999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4983</w:t>
            </w:r>
          </w:p>
        </w:tc>
        <w:tc>
          <w:tcPr>
            <w:tcW w:w="360" w:type="dxa"/>
            <w:shd w:val="clear" w:color="auto" w:fill="auto"/>
          </w:tcPr>
          <w:p>
            <w:r>
              <w:t>42011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42249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41489</w:t>
            </w:r>
          </w:p>
        </w:tc>
        <w:tc>
          <w:tcPr>
            <w:tcW w:w="360" w:type="dxa"/>
            <w:shd w:val="clear" w:color="auto" w:fill="auto"/>
          </w:tcPr>
          <w:p>
            <w:r>
              <w:t>41490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41489</w:t>
            </w:r>
          </w:p>
        </w:tc>
        <w:tc>
          <w:tcPr>
            <w:tcW w:w="360" w:type="dxa"/>
            <w:shd w:val="clear" w:color="auto" w:fill="auto"/>
          </w:tcPr>
          <w:p>
            <w:r>
              <w:t>41491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41489</w:t>
            </w:r>
          </w:p>
        </w:tc>
        <w:tc>
          <w:tcPr>
            <w:tcW w:w="360" w:type="dxa"/>
            <w:shd w:val="clear" w:color="auto" w:fill="auto"/>
          </w:tcPr>
          <w:p>
            <w:r>
              <w:t>41492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41489</w:t>
            </w:r>
          </w:p>
        </w:tc>
        <w:tc>
          <w:tcPr>
            <w:tcW w:w="360" w:type="dxa"/>
            <w:shd w:val="clear" w:color="auto" w:fill="auto"/>
          </w:tcPr>
          <w:p>
            <w:r>
              <w:t>41681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41489</w:t>
            </w:r>
          </w:p>
        </w:tc>
        <w:tc>
          <w:tcPr>
            <w:tcW w:w="360" w:type="dxa"/>
            <w:shd w:val="clear" w:color="auto" w:fill="auto"/>
          </w:tcPr>
          <w:p>
            <w:r>
              <w:t>41974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41489</w:t>
            </w:r>
          </w:p>
        </w:tc>
        <w:tc>
          <w:tcPr>
            <w:tcW w:w="360" w:type="dxa"/>
            <w:shd w:val="clear" w:color="auto" w:fill="auto"/>
          </w:tcPr>
          <w:p>
            <w:r>
              <w:t>41682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28617</w:t>
            </w:r>
          </w:p>
        </w:tc>
        <w:tc>
          <w:tcPr>
            <w:tcW w:w="360" w:type="dxa"/>
            <w:shd w:val="clear" w:color="auto" w:fill="auto"/>
          </w:tcPr>
          <w:p>
            <w:r>
              <w:t>28618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28617</w:t>
            </w:r>
          </w:p>
        </w:tc>
        <w:tc>
          <w:tcPr>
            <w:tcW w:w="360" w:type="dxa"/>
            <w:shd w:val="clear" w:color="auto" w:fill="auto"/>
          </w:tcPr>
          <w:p>
            <w:r>
              <w:t>28620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28617</w:t>
            </w:r>
          </w:p>
        </w:tc>
        <w:tc>
          <w:tcPr>
            <w:tcW w:w="360" w:type="dxa"/>
            <w:shd w:val="clear" w:color="auto" w:fill="auto"/>
          </w:tcPr>
          <w:p>
            <w:r>
              <w:t>28621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5148</w:t>
            </w:r>
          </w:p>
        </w:tc>
        <w:tc>
          <w:tcPr>
            <w:tcW w:w="360" w:type="dxa"/>
            <w:shd w:val="clear" w:color="auto" w:fill="auto"/>
          </w:tcPr>
          <w:p>
            <w:r>
              <w:t>47108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5148</w:t>
            </w:r>
          </w:p>
        </w:tc>
        <w:tc>
          <w:tcPr>
            <w:tcW w:w="360" w:type="dxa"/>
            <w:shd w:val="clear" w:color="auto" w:fill="auto"/>
          </w:tcPr>
          <w:p>
            <w:r>
              <w:t>28509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5148</w:t>
            </w:r>
          </w:p>
        </w:tc>
        <w:tc>
          <w:tcPr>
            <w:tcW w:w="360" w:type="dxa"/>
            <w:shd w:val="clear" w:color="auto" w:fill="auto"/>
          </w:tcPr>
          <w:p>
            <w:r>
              <w:t>16203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5148</w:t>
            </w:r>
          </w:p>
        </w:tc>
        <w:tc>
          <w:tcPr>
            <w:tcW w:w="360" w:type="dxa"/>
            <w:shd w:val="clear" w:color="auto" w:fill="auto"/>
          </w:tcPr>
          <w:p>
            <w:r>
              <w:t>45473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5148</w:t>
            </w:r>
          </w:p>
        </w:tc>
        <w:tc>
          <w:tcPr>
            <w:tcW w:w="360" w:type="dxa"/>
            <w:shd w:val="clear" w:color="auto" w:fill="auto"/>
          </w:tcPr>
          <w:p>
            <w:r>
              <w:t>28442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5148</w:t>
            </w:r>
          </w:p>
        </w:tc>
        <w:tc>
          <w:tcPr>
            <w:tcW w:w="360" w:type="dxa"/>
            <w:shd w:val="clear" w:color="auto" w:fill="auto"/>
          </w:tcPr>
          <w:p>
            <w:r>
              <w:t>43716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5148</w:t>
            </w:r>
          </w:p>
        </w:tc>
        <w:tc>
          <w:tcPr>
            <w:tcW w:w="360" w:type="dxa"/>
            <w:shd w:val="clear" w:color="auto" w:fill="auto"/>
          </w:tcPr>
          <w:p>
            <w:r>
              <w:t>5252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5148</w:t>
            </w:r>
          </w:p>
        </w:tc>
        <w:tc>
          <w:tcPr>
            <w:tcW w:w="360" w:type="dxa"/>
            <w:shd w:val="clear" w:color="auto" w:fill="auto"/>
          </w:tcPr>
          <w:p>
            <w:r>
              <w:t>16193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5148</w:t>
            </w:r>
          </w:p>
        </w:tc>
        <w:tc>
          <w:tcPr>
            <w:tcW w:w="360" w:type="dxa"/>
            <w:shd w:val="clear" w:color="auto" w:fill="auto"/>
          </w:tcPr>
          <w:p>
            <w:r>
              <w:t>42748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5148</w:t>
            </w:r>
          </w:p>
        </w:tc>
        <w:tc>
          <w:tcPr>
            <w:tcW w:w="360" w:type="dxa"/>
            <w:shd w:val="clear" w:color="auto" w:fill="auto"/>
          </w:tcPr>
          <w:p>
            <w:r>
              <w:t>42749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5148</w:t>
            </w:r>
          </w:p>
        </w:tc>
        <w:tc>
          <w:tcPr>
            <w:tcW w:w="360" w:type="dxa"/>
            <w:shd w:val="clear" w:color="auto" w:fill="auto"/>
          </w:tcPr>
          <w:p>
            <w:r>
              <w:t>16194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5148</w:t>
            </w:r>
          </w:p>
        </w:tc>
        <w:tc>
          <w:tcPr>
            <w:tcW w:w="360" w:type="dxa"/>
            <w:shd w:val="clear" w:color="auto" w:fill="auto"/>
          </w:tcPr>
          <w:p>
            <w:r>
              <w:t>16207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5148</w:t>
            </w:r>
          </w:p>
        </w:tc>
        <w:tc>
          <w:tcPr>
            <w:tcW w:w="360" w:type="dxa"/>
            <w:shd w:val="clear" w:color="auto" w:fill="auto"/>
          </w:tcPr>
          <w:p>
            <w:r>
              <w:t>15473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5148</w:t>
            </w:r>
          </w:p>
        </w:tc>
        <w:tc>
          <w:tcPr>
            <w:tcW w:w="360" w:type="dxa"/>
            <w:shd w:val="clear" w:color="auto" w:fill="auto"/>
          </w:tcPr>
          <w:p>
            <w:r>
              <w:t>15538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5148</w:t>
            </w:r>
          </w:p>
        </w:tc>
        <w:tc>
          <w:tcPr>
            <w:tcW w:w="360" w:type="dxa"/>
            <w:shd w:val="clear" w:color="auto" w:fill="auto"/>
          </w:tcPr>
          <w:p>
            <w:r>
              <w:t>47923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5148</w:t>
            </w:r>
          </w:p>
        </w:tc>
        <w:tc>
          <w:tcPr>
            <w:tcW w:w="360" w:type="dxa"/>
            <w:shd w:val="clear" w:color="auto" w:fill="auto"/>
          </w:tcPr>
          <w:p>
            <w:r>
              <w:t>41264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5148</w:t>
            </w:r>
          </w:p>
        </w:tc>
        <w:tc>
          <w:tcPr>
            <w:tcW w:w="360" w:type="dxa"/>
            <w:shd w:val="clear" w:color="auto" w:fill="auto"/>
          </w:tcPr>
          <w:p>
            <w:r>
              <w:t>5291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5148</w:t>
            </w:r>
          </w:p>
        </w:tc>
        <w:tc>
          <w:tcPr>
            <w:tcW w:w="360" w:type="dxa"/>
            <w:shd w:val="clear" w:color="auto" w:fill="auto"/>
          </w:tcPr>
          <w:p>
            <w:r>
              <w:t>5149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5148</w:t>
            </w:r>
          </w:p>
        </w:tc>
        <w:tc>
          <w:tcPr>
            <w:tcW w:w="360" w:type="dxa"/>
            <w:shd w:val="clear" w:color="auto" w:fill="auto"/>
          </w:tcPr>
          <w:p>
            <w:r>
              <w:t>5253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5148</w:t>
            </w:r>
          </w:p>
        </w:tc>
        <w:tc>
          <w:tcPr>
            <w:tcW w:w="360" w:type="dxa"/>
            <w:shd w:val="clear" w:color="auto" w:fill="auto"/>
          </w:tcPr>
          <w:p>
            <w:r>
              <w:t>22015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5148</w:t>
            </w:r>
          </w:p>
        </w:tc>
        <w:tc>
          <w:tcPr>
            <w:tcW w:w="360" w:type="dxa"/>
            <w:shd w:val="clear" w:color="auto" w:fill="auto"/>
          </w:tcPr>
          <w:p>
            <w:r>
              <w:t>28443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5148</w:t>
            </w:r>
          </w:p>
        </w:tc>
        <w:tc>
          <w:tcPr>
            <w:tcW w:w="360" w:type="dxa"/>
            <w:shd w:val="clear" w:color="auto" w:fill="auto"/>
          </w:tcPr>
          <w:p>
            <w:r>
              <w:t>31146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5148</w:t>
            </w:r>
          </w:p>
        </w:tc>
        <w:tc>
          <w:tcPr>
            <w:tcW w:w="360" w:type="dxa"/>
            <w:shd w:val="clear" w:color="auto" w:fill="auto"/>
          </w:tcPr>
          <w:p>
            <w:r>
              <w:t>31145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5148</w:t>
            </w:r>
          </w:p>
        </w:tc>
        <w:tc>
          <w:tcPr>
            <w:tcW w:w="360" w:type="dxa"/>
            <w:shd w:val="clear" w:color="auto" w:fill="auto"/>
          </w:tcPr>
          <w:p>
            <w:r>
              <w:t>5254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5148</w:t>
            </w:r>
          </w:p>
        </w:tc>
        <w:tc>
          <w:tcPr>
            <w:tcW w:w="360" w:type="dxa"/>
            <w:shd w:val="clear" w:color="auto" w:fill="auto"/>
          </w:tcPr>
          <w:p>
            <w:r>
              <w:t>43717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5148</w:t>
            </w:r>
          </w:p>
        </w:tc>
        <w:tc>
          <w:tcPr>
            <w:tcW w:w="360" w:type="dxa"/>
            <w:shd w:val="clear" w:color="auto" w:fill="auto"/>
          </w:tcPr>
          <w:p>
            <w:r>
              <w:t>43718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5148</w:t>
            </w:r>
          </w:p>
        </w:tc>
        <w:tc>
          <w:tcPr>
            <w:tcW w:w="360" w:type="dxa"/>
            <w:shd w:val="clear" w:color="auto" w:fill="auto"/>
          </w:tcPr>
          <w:p>
            <w:r>
              <w:t>31147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5148</w:t>
            </w:r>
          </w:p>
        </w:tc>
        <w:tc>
          <w:tcPr>
            <w:tcW w:w="360" w:type="dxa"/>
            <w:shd w:val="clear" w:color="auto" w:fill="auto"/>
          </w:tcPr>
          <w:p>
            <w:r>
              <w:t>42049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5148</w:t>
            </w:r>
          </w:p>
        </w:tc>
        <w:tc>
          <w:tcPr>
            <w:tcW w:w="360" w:type="dxa"/>
            <w:shd w:val="clear" w:color="auto" w:fill="auto"/>
          </w:tcPr>
          <w:p>
            <w:r>
              <w:t>41967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5148</w:t>
            </w:r>
          </w:p>
        </w:tc>
        <w:tc>
          <w:tcPr>
            <w:tcW w:w="360" w:type="dxa"/>
            <w:shd w:val="clear" w:color="auto" w:fill="auto"/>
          </w:tcPr>
          <w:p>
            <w:r>
              <w:t>42010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5148</w:t>
            </w:r>
          </w:p>
        </w:tc>
        <w:tc>
          <w:tcPr>
            <w:tcW w:w="360" w:type="dxa"/>
            <w:shd w:val="clear" w:color="auto" w:fill="auto"/>
          </w:tcPr>
          <w:p>
            <w:r>
              <w:t>15488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5148</w:t>
            </w:r>
          </w:p>
        </w:tc>
        <w:tc>
          <w:tcPr>
            <w:tcW w:w="360" w:type="dxa"/>
            <w:shd w:val="clear" w:color="auto" w:fill="auto"/>
          </w:tcPr>
          <w:p>
            <w:r>
              <w:t>28622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5148</w:t>
            </w:r>
          </w:p>
        </w:tc>
        <w:tc>
          <w:tcPr>
            <w:tcW w:w="360" w:type="dxa"/>
            <w:shd w:val="clear" w:color="auto" w:fill="auto"/>
          </w:tcPr>
          <w:p>
            <w:r>
              <w:t>42060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5148</w:t>
            </w:r>
          </w:p>
        </w:tc>
        <w:tc>
          <w:tcPr>
            <w:tcW w:w="360" w:type="dxa"/>
            <w:shd w:val="clear" w:color="auto" w:fill="auto"/>
          </w:tcPr>
          <w:p>
            <w:r>
              <w:t>15388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5148</w:t>
            </w:r>
          </w:p>
        </w:tc>
        <w:tc>
          <w:tcPr>
            <w:tcW w:w="360" w:type="dxa"/>
            <w:shd w:val="clear" w:color="auto" w:fill="auto"/>
          </w:tcPr>
          <w:p>
            <w:r>
              <w:t>43908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5148</w:t>
            </w:r>
          </w:p>
        </w:tc>
        <w:tc>
          <w:tcPr>
            <w:tcW w:w="360" w:type="dxa"/>
            <w:shd w:val="clear" w:color="auto" w:fill="auto"/>
          </w:tcPr>
          <w:p>
            <w:r>
              <w:t>28704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5148</w:t>
            </w:r>
          </w:p>
        </w:tc>
        <w:tc>
          <w:tcPr>
            <w:tcW w:w="360" w:type="dxa"/>
            <w:shd w:val="clear" w:color="auto" w:fill="auto"/>
          </w:tcPr>
          <w:p>
            <w:r>
              <w:t>43909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5148</w:t>
            </w:r>
          </w:p>
        </w:tc>
        <w:tc>
          <w:tcPr>
            <w:tcW w:w="360" w:type="dxa"/>
            <w:shd w:val="clear" w:color="auto" w:fill="auto"/>
          </w:tcPr>
          <w:p>
            <w:r>
              <w:t>5294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5148</w:t>
            </w:r>
          </w:p>
        </w:tc>
        <w:tc>
          <w:tcPr>
            <w:tcW w:w="360" w:type="dxa"/>
            <w:shd w:val="clear" w:color="auto" w:fill="auto"/>
          </w:tcPr>
          <w:p>
            <w:r>
              <w:t>24016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5148</w:t>
            </w:r>
          </w:p>
        </w:tc>
        <w:tc>
          <w:tcPr>
            <w:tcW w:w="360" w:type="dxa"/>
            <w:shd w:val="clear" w:color="auto" w:fill="auto"/>
          </w:tcPr>
          <w:p>
            <w:r>
              <w:t>45474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4984</w:t>
            </w:r>
          </w:p>
        </w:tc>
        <w:tc>
          <w:tcPr>
            <w:tcW w:w="360" w:type="dxa"/>
            <w:shd w:val="clear" w:color="auto" w:fill="auto"/>
          </w:tcPr>
          <w:p>
            <w:r>
              <w:t>5002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5268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43910</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28208</w:t>
            </w:r>
          </w:p>
        </w:tc>
        <w:tc>
          <w:tcPr>
            <w:tcW w:w="360" w:type="dxa"/>
            <w:shd w:val="clear" w:color="auto" w:fill="auto"/>
          </w:tcPr>
          <w:p>
            <w:r>
              <w:t>28209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31159</w:t>
            </w:r>
          </w:p>
        </w:tc>
        <w:tc>
          <w:tcPr>
            <w:tcW w:w="360" w:type="dxa"/>
            <w:shd w:val="clear" w:color="auto" w:fill="auto"/>
          </w:tcPr>
          <w:p>
            <w:r>
              <w:t>31160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14703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5012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5013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23904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5014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28444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45475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23911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15379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17893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5296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23914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43428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28445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15508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28447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15038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28448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23916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42034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41537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47924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23922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28449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43913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14923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41541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23923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42281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28450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41509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16195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24014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5297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15509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28446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43914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23919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43915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15510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28452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47925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15511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28453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15512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43916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28454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5016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42944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17808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5263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41968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224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17829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45517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24018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45476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42902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16197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5298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5262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41934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46153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28455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46154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16198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27</w:t>
            </w:r>
          </w:p>
        </w:tc>
        <w:tc>
          <w:tcPr>
            <w:tcW w:w="360" w:type="dxa"/>
            <w:shd w:val="clear" w:color="auto" w:fill="auto"/>
          </w:tcPr>
          <w:p>
            <w:r>
              <w:t>43917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5038</w:t>
            </w:r>
          </w:p>
        </w:tc>
        <w:tc>
          <w:tcPr>
            <w:tcW w:w="360" w:type="dxa"/>
            <w:shd w:val="clear" w:color="auto" w:fill="auto"/>
          </w:tcPr>
          <w:p>
            <w:r>
              <w:t>47634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5006</w:t>
            </w:r>
          </w:p>
        </w:tc>
        <w:tc>
          <w:tcPr>
            <w:tcW w:w="360" w:type="dxa"/>
            <w:shd w:val="clear" w:color="auto" w:fill="auto"/>
          </w:tcPr>
          <w:p>
            <w:r>
              <w:t>43383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5006</w:t>
            </w:r>
          </w:p>
        </w:tc>
        <w:tc>
          <w:tcPr>
            <w:tcW w:w="360" w:type="dxa"/>
            <w:shd w:val="clear" w:color="auto" w:fill="auto"/>
          </w:tcPr>
          <w:p>
            <w:r>
              <w:t>15438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5006</w:t>
            </w:r>
          </w:p>
        </w:tc>
        <w:tc>
          <w:tcPr>
            <w:tcW w:w="360" w:type="dxa"/>
            <w:shd w:val="clear" w:color="auto" w:fill="auto"/>
          </w:tcPr>
          <w:p>
            <w:r>
              <w:t>23804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5006</w:t>
            </w:r>
          </w:p>
        </w:tc>
        <w:tc>
          <w:tcPr>
            <w:tcW w:w="360" w:type="dxa"/>
            <w:shd w:val="clear" w:color="auto" w:fill="auto"/>
          </w:tcPr>
          <w:p>
            <w:r>
              <w:t>45477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5006</w:t>
            </w:r>
          </w:p>
        </w:tc>
        <w:tc>
          <w:tcPr>
            <w:tcW w:w="360" w:type="dxa"/>
            <w:shd w:val="clear" w:color="auto" w:fill="auto"/>
          </w:tcPr>
          <w:p>
            <w:r>
              <w:t>28623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5006</w:t>
            </w:r>
          </w:p>
        </w:tc>
        <w:tc>
          <w:tcPr>
            <w:tcW w:w="360" w:type="dxa"/>
            <w:shd w:val="clear" w:color="auto" w:fill="auto"/>
          </w:tcPr>
          <w:p>
            <w:r>
              <w:t>43719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5006</w:t>
            </w:r>
          </w:p>
        </w:tc>
        <w:tc>
          <w:tcPr>
            <w:tcW w:w="360" w:type="dxa"/>
            <w:shd w:val="clear" w:color="auto" w:fill="auto"/>
          </w:tcPr>
          <w:p>
            <w:r>
              <w:t>5009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5006</w:t>
            </w:r>
          </w:p>
        </w:tc>
        <w:tc>
          <w:tcPr>
            <w:tcW w:w="360" w:type="dxa"/>
            <w:shd w:val="clear" w:color="auto" w:fill="auto"/>
          </w:tcPr>
          <w:p>
            <w:r>
              <w:t>28624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5006</w:t>
            </w:r>
          </w:p>
        </w:tc>
        <w:tc>
          <w:tcPr>
            <w:tcW w:w="360" w:type="dxa"/>
            <w:shd w:val="clear" w:color="auto" w:fill="auto"/>
          </w:tcPr>
          <w:p>
            <w:r>
              <w:t>28654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5006</w:t>
            </w:r>
          </w:p>
        </w:tc>
        <w:tc>
          <w:tcPr>
            <w:tcW w:w="360" w:type="dxa"/>
            <w:shd w:val="clear" w:color="auto" w:fill="auto"/>
          </w:tcPr>
          <w:p>
            <w:r>
              <w:t>42084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5006</w:t>
            </w:r>
          </w:p>
        </w:tc>
        <w:tc>
          <w:tcPr>
            <w:tcW w:w="360" w:type="dxa"/>
            <w:shd w:val="clear" w:color="auto" w:fill="auto"/>
          </w:tcPr>
          <w:p>
            <w:r>
              <w:t>44204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5006</w:t>
            </w:r>
          </w:p>
        </w:tc>
        <w:tc>
          <w:tcPr>
            <w:tcW w:w="360" w:type="dxa"/>
            <w:shd w:val="clear" w:color="auto" w:fill="auto"/>
          </w:tcPr>
          <w:p>
            <w:r>
              <w:t>5175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5006</w:t>
            </w:r>
          </w:p>
        </w:tc>
        <w:tc>
          <w:tcPr>
            <w:tcW w:w="360" w:type="dxa"/>
            <w:shd w:val="clear" w:color="auto" w:fill="auto"/>
          </w:tcPr>
          <w:p>
            <w:r>
              <w:t>23768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5006</w:t>
            </w:r>
          </w:p>
        </w:tc>
        <w:tc>
          <w:tcPr>
            <w:tcW w:w="360" w:type="dxa"/>
            <w:shd w:val="clear" w:color="auto" w:fill="auto"/>
          </w:tcPr>
          <w:p>
            <w:r>
              <w:t>5174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5006</w:t>
            </w:r>
          </w:p>
        </w:tc>
        <w:tc>
          <w:tcPr>
            <w:tcW w:w="360" w:type="dxa"/>
            <w:shd w:val="clear" w:color="auto" w:fill="auto"/>
          </w:tcPr>
          <w:p>
            <w:r>
              <w:t>42085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5006</w:t>
            </w:r>
          </w:p>
        </w:tc>
        <w:tc>
          <w:tcPr>
            <w:tcW w:w="360" w:type="dxa"/>
            <w:shd w:val="clear" w:color="auto" w:fill="auto"/>
          </w:tcPr>
          <w:p>
            <w:r>
              <w:t>45804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5006</w:t>
            </w:r>
          </w:p>
        </w:tc>
        <w:tc>
          <w:tcPr>
            <w:tcW w:w="360" w:type="dxa"/>
            <w:shd w:val="clear" w:color="auto" w:fill="auto"/>
          </w:tcPr>
          <w:p>
            <w:r>
              <w:t>43384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5006</w:t>
            </w:r>
          </w:p>
        </w:tc>
        <w:tc>
          <w:tcPr>
            <w:tcW w:w="360" w:type="dxa"/>
            <w:shd w:val="clear" w:color="auto" w:fill="auto"/>
          </w:tcPr>
          <w:p>
            <w:r>
              <w:t>23774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5006</w:t>
            </w:r>
          </w:p>
        </w:tc>
        <w:tc>
          <w:tcPr>
            <w:tcW w:w="360" w:type="dxa"/>
            <w:shd w:val="clear" w:color="auto" w:fill="auto"/>
          </w:tcPr>
          <w:p>
            <w:r>
              <w:t>15523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5006</w:t>
            </w:r>
          </w:p>
        </w:tc>
        <w:tc>
          <w:tcPr>
            <w:tcW w:w="360" w:type="dxa"/>
            <w:shd w:val="clear" w:color="auto" w:fill="auto"/>
          </w:tcPr>
          <w:p>
            <w:r>
              <w:t>42326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5006</w:t>
            </w:r>
          </w:p>
        </w:tc>
        <w:tc>
          <w:tcPr>
            <w:tcW w:w="360" w:type="dxa"/>
            <w:shd w:val="clear" w:color="auto" w:fill="auto"/>
          </w:tcPr>
          <w:p>
            <w:r>
              <w:t>23775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5006</w:t>
            </w:r>
          </w:p>
        </w:tc>
        <w:tc>
          <w:tcPr>
            <w:tcW w:w="360" w:type="dxa"/>
            <w:shd w:val="clear" w:color="auto" w:fill="auto"/>
          </w:tcPr>
          <w:p>
            <w:r>
              <w:t>15448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5006</w:t>
            </w:r>
          </w:p>
        </w:tc>
        <w:tc>
          <w:tcPr>
            <w:tcW w:w="360" w:type="dxa"/>
            <w:shd w:val="clear" w:color="auto" w:fill="auto"/>
          </w:tcPr>
          <w:p>
            <w:r>
              <w:t>42903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5006</w:t>
            </w:r>
          </w:p>
        </w:tc>
        <w:tc>
          <w:tcPr>
            <w:tcW w:w="360" w:type="dxa"/>
            <w:shd w:val="clear" w:color="auto" w:fill="auto"/>
          </w:tcPr>
          <w:p>
            <w:r>
              <w:t>41840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5006</w:t>
            </w:r>
          </w:p>
        </w:tc>
        <w:tc>
          <w:tcPr>
            <w:tcW w:w="360" w:type="dxa"/>
            <w:shd w:val="clear" w:color="auto" w:fill="auto"/>
          </w:tcPr>
          <w:p>
            <w:r>
              <w:t>41663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5006</w:t>
            </w:r>
          </w:p>
        </w:tc>
        <w:tc>
          <w:tcPr>
            <w:tcW w:w="360" w:type="dxa"/>
            <w:shd w:val="clear" w:color="auto" w:fill="auto"/>
          </w:tcPr>
          <w:p>
            <w:r>
              <w:t>42904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5006</w:t>
            </w:r>
          </w:p>
        </w:tc>
        <w:tc>
          <w:tcPr>
            <w:tcW w:w="360" w:type="dxa"/>
            <w:shd w:val="clear" w:color="auto" w:fill="auto"/>
          </w:tcPr>
          <w:p>
            <w:r>
              <w:t>41841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5006</w:t>
            </w:r>
          </w:p>
        </w:tc>
        <w:tc>
          <w:tcPr>
            <w:tcW w:w="360" w:type="dxa"/>
            <w:shd w:val="clear" w:color="auto" w:fill="auto"/>
          </w:tcPr>
          <w:p>
            <w:r>
              <w:t>41842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5006</w:t>
            </w:r>
          </w:p>
        </w:tc>
        <w:tc>
          <w:tcPr>
            <w:tcW w:w="360" w:type="dxa"/>
            <w:shd w:val="clear" w:color="auto" w:fill="auto"/>
          </w:tcPr>
          <w:p>
            <w:r>
              <w:t>42905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5006</w:t>
            </w:r>
          </w:p>
        </w:tc>
        <w:tc>
          <w:tcPr>
            <w:tcW w:w="360" w:type="dxa"/>
            <w:shd w:val="clear" w:color="auto" w:fill="auto"/>
          </w:tcPr>
          <w:p>
            <w:r>
              <w:t>5010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5006</w:t>
            </w:r>
          </w:p>
        </w:tc>
        <w:tc>
          <w:tcPr>
            <w:tcW w:w="360" w:type="dxa"/>
            <w:shd w:val="clear" w:color="auto" w:fill="auto"/>
          </w:tcPr>
          <w:p>
            <w:r>
              <w:t>42906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5006</w:t>
            </w:r>
          </w:p>
        </w:tc>
        <w:tc>
          <w:tcPr>
            <w:tcW w:w="360" w:type="dxa"/>
            <w:shd w:val="clear" w:color="auto" w:fill="auto"/>
          </w:tcPr>
          <w:p>
            <w:r>
              <w:t>28491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5006</w:t>
            </w:r>
          </w:p>
        </w:tc>
        <w:tc>
          <w:tcPr>
            <w:tcW w:w="360" w:type="dxa"/>
            <w:shd w:val="clear" w:color="auto" w:fill="auto"/>
          </w:tcPr>
          <w:p>
            <w:r>
              <w:t>15384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5003</w:t>
            </w:r>
          </w:p>
        </w:tc>
        <w:tc>
          <w:tcPr>
            <w:tcW w:w="360" w:type="dxa"/>
            <w:shd w:val="clear" w:color="auto" w:fill="auto"/>
          </w:tcPr>
          <w:p>
            <w:r>
              <w:t>15543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5003</w:t>
            </w:r>
          </w:p>
        </w:tc>
        <w:tc>
          <w:tcPr>
            <w:tcW w:w="360" w:type="dxa"/>
            <w:shd w:val="clear" w:color="auto" w:fill="auto"/>
          </w:tcPr>
          <w:p>
            <w:r>
              <w:t>46119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5003</w:t>
            </w:r>
          </w:p>
        </w:tc>
        <w:tc>
          <w:tcPr>
            <w:tcW w:w="360" w:type="dxa"/>
            <w:shd w:val="clear" w:color="auto" w:fill="auto"/>
          </w:tcPr>
          <w:p>
            <w:r>
              <w:t>5005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5003</w:t>
            </w:r>
          </w:p>
        </w:tc>
        <w:tc>
          <w:tcPr>
            <w:tcW w:w="360" w:type="dxa"/>
            <w:shd w:val="clear" w:color="auto" w:fill="auto"/>
          </w:tcPr>
          <w:p>
            <w:r>
              <w:t>45478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5003</w:t>
            </w:r>
          </w:p>
        </w:tc>
        <w:tc>
          <w:tcPr>
            <w:tcW w:w="360" w:type="dxa"/>
            <w:shd w:val="clear" w:color="auto" w:fill="auto"/>
          </w:tcPr>
          <w:p>
            <w:r>
              <w:t>5004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15404</w:t>
            </w:r>
          </w:p>
        </w:tc>
        <w:tc>
          <w:tcPr>
            <w:tcW w:w="360" w:type="dxa"/>
            <w:shd w:val="clear" w:color="auto" w:fill="auto"/>
          </w:tcPr>
          <w:p>
            <w:r>
              <w:t>42730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15404</w:t>
            </w:r>
          </w:p>
        </w:tc>
        <w:tc>
          <w:tcPr>
            <w:tcW w:w="360" w:type="dxa"/>
            <w:shd w:val="clear" w:color="auto" w:fill="auto"/>
          </w:tcPr>
          <w:p>
            <w:r>
              <w:t>42179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15404</w:t>
            </w:r>
          </w:p>
        </w:tc>
        <w:tc>
          <w:tcPr>
            <w:tcW w:w="360" w:type="dxa"/>
            <w:shd w:val="clear" w:color="auto" w:fill="auto"/>
          </w:tcPr>
          <w:p>
            <w:r>
              <w:t>15414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15404</w:t>
            </w:r>
          </w:p>
        </w:tc>
        <w:tc>
          <w:tcPr>
            <w:tcW w:w="360" w:type="dxa"/>
            <w:shd w:val="clear" w:color="auto" w:fill="auto"/>
          </w:tcPr>
          <w:p>
            <w:r>
              <w:t>15416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15404</w:t>
            </w:r>
          </w:p>
        </w:tc>
        <w:tc>
          <w:tcPr>
            <w:tcW w:w="360" w:type="dxa"/>
            <w:shd w:val="clear" w:color="auto" w:fill="auto"/>
          </w:tcPr>
          <w:p>
            <w:r>
              <w:t>28210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15404</w:t>
            </w:r>
          </w:p>
        </w:tc>
        <w:tc>
          <w:tcPr>
            <w:tcW w:w="360" w:type="dxa"/>
            <w:shd w:val="clear" w:color="auto" w:fill="auto"/>
          </w:tcPr>
          <w:p>
            <w:r>
              <w:t>43375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15404</w:t>
            </w:r>
          </w:p>
        </w:tc>
        <w:tc>
          <w:tcPr>
            <w:tcW w:w="360" w:type="dxa"/>
            <w:shd w:val="clear" w:color="auto" w:fill="auto"/>
          </w:tcPr>
          <w:p>
            <w:r>
              <w:t>43918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15404</w:t>
            </w:r>
          </w:p>
        </w:tc>
        <w:tc>
          <w:tcPr>
            <w:tcW w:w="360" w:type="dxa"/>
            <w:shd w:val="clear" w:color="auto" w:fill="auto"/>
          </w:tcPr>
          <w:p>
            <w:r>
              <w:t>43919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15404</w:t>
            </w:r>
          </w:p>
        </w:tc>
        <w:tc>
          <w:tcPr>
            <w:tcW w:w="360" w:type="dxa"/>
            <w:shd w:val="clear" w:color="auto" w:fill="auto"/>
          </w:tcPr>
          <w:p>
            <w:r>
              <w:t>15415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15404</w:t>
            </w:r>
          </w:p>
        </w:tc>
        <w:tc>
          <w:tcPr>
            <w:tcW w:w="360" w:type="dxa"/>
            <w:shd w:val="clear" w:color="auto" w:fill="auto"/>
          </w:tcPr>
          <w:p>
            <w:r>
              <w:t>43920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15404</w:t>
            </w:r>
          </w:p>
        </w:tc>
        <w:tc>
          <w:tcPr>
            <w:tcW w:w="360" w:type="dxa"/>
            <w:shd w:val="clear" w:color="auto" w:fill="auto"/>
          </w:tcPr>
          <w:p>
            <w:r>
              <w:t>41119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15404</w:t>
            </w:r>
          </w:p>
        </w:tc>
        <w:tc>
          <w:tcPr>
            <w:tcW w:w="360" w:type="dxa"/>
            <w:shd w:val="clear" w:color="auto" w:fill="auto"/>
          </w:tcPr>
          <w:p>
            <w:r>
              <w:t>16208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15404</w:t>
            </w:r>
          </w:p>
        </w:tc>
        <w:tc>
          <w:tcPr>
            <w:tcW w:w="360" w:type="dxa"/>
            <w:shd w:val="clear" w:color="auto" w:fill="auto"/>
          </w:tcPr>
          <w:p>
            <w:r>
              <w:t>42731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28469</w:t>
            </w:r>
          </w:p>
        </w:tc>
        <w:tc>
          <w:tcPr>
            <w:tcW w:w="360" w:type="dxa"/>
            <w:shd w:val="clear" w:color="auto" w:fill="auto"/>
          </w:tcPr>
          <w:p>
            <w:r>
              <w:t>28470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5183</w:t>
            </w:r>
          </w:p>
        </w:tc>
        <w:tc>
          <w:tcPr>
            <w:tcW w:w="360" w:type="dxa"/>
            <w:shd w:val="clear" w:color="auto" w:fill="auto"/>
          </w:tcPr>
          <w:p>
            <w:r>
              <w:t>31143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5183</w:t>
            </w:r>
          </w:p>
        </w:tc>
        <w:tc>
          <w:tcPr>
            <w:tcW w:w="360" w:type="dxa"/>
            <w:shd w:val="clear" w:color="auto" w:fill="auto"/>
          </w:tcPr>
          <w:p>
            <w:r>
              <w:t>16199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5183</w:t>
            </w:r>
          </w:p>
        </w:tc>
        <w:tc>
          <w:tcPr>
            <w:tcW w:w="360" w:type="dxa"/>
            <w:shd w:val="clear" w:color="auto" w:fill="auto"/>
          </w:tcPr>
          <w:p>
            <w:r>
              <w:t>16200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5183</w:t>
            </w:r>
          </w:p>
        </w:tc>
        <w:tc>
          <w:tcPr>
            <w:tcW w:w="360" w:type="dxa"/>
            <w:shd w:val="clear" w:color="auto" w:fill="auto"/>
          </w:tcPr>
          <w:p>
            <w:r>
              <w:t>23846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5183</w:t>
            </w:r>
          </w:p>
        </w:tc>
        <w:tc>
          <w:tcPr>
            <w:tcW w:w="360" w:type="dxa"/>
            <w:shd w:val="clear" w:color="auto" w:fill="auto"/>
          </w:tcPr>
          <w:p>
            <w:r>
              <w:t>5184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5183</w:t>
            </w:r>
          </w:p>
        </w:tc>
        <w:tc>
          <w:tcPr>
            <w:tcW w:w="360" w:type="dxa"/>
            <w:shd w:val="clear" w:color="auto" w:fill="auto"/>
          </w:tcPr>
          <w:p>
            <w:r>
              <w:t>45479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5183</w:t>
            </w:r>
          </w:p>
        </w:tc>
        <w:tc>
          <w:tcPr>
            <w:tcW w:w="360" w:type="dxa"/>
            <w:shd w:val="clear" w:color="auto" w:fill="auto"/>
          </w:tcPr>
          <w:p>
            <w:r>
              <w:t>16201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5183</w:t>
            </w:r>
          </w:p>
        </w:tc>
        <w:tc>
          <w:tcPr>
            <w:tcW w:w="360" w:type="dxa"/>
            <w:shd w:val="clear" w:color="auto" w:fill="auto"/>
          </w:tcPr>
          <w:p>
            <w:r>
              <w:t>23848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4979</w:t>
            </w:r>
          </w:p>
        </w:tc>
        <w:tc>
          <w:tcPr>
            <w:tcW w:w="360" w:type="dxa"/>
            <w:shd w:val="clear" w:color="auto" w:fill="auto"/>
          </w:tcPr>
          <w:p>
            <w:r>
              <w:t>45480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4979</w:t>
            </w:r>
          </w:p>
        </w:tc>
        <w:tc>
          <w:tcPr>
            <w:tcW w:w="360" w:type="dxa"/>
            <w:shd w:val="clear" w:color="auto" w:fill="auto"/>
          </w:tcPr>
          <w:p>
            <w:r>
              <w:t>4985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4979</w:t>
            </w:r>
          </w:p>
        </w:tc>
        <w:tc>
          <w:tcPr>
            <w:tcW w:w="360" w:type="dxa"/>
            <w:shd w:val="clear" w:color="auto" w:fill="auto"/>
          </w:tcPr>
          <w:p>
            <w:r>
              <w:t>4986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23995</w:t>
            </w:r>
          </w:p>
        </w:tc>
        <w:tc>
          <w:tcPr>
            <w:tcW w:w="360" w:type="dxa"/>
            <w:shd w:val="clear" w:color="auto" w:fill="auto"/>
          </w:tcPr>
          <w:p>
            <w:r>
              <w:t>23996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23995</w:t>
            </w:r>
          </w:p>
        </w:tc>
        <w:tc>
          <w:tcPr>
            <w:tcW w:w="360" w:type="dxa"/>
            <w:shd w:val="clear" w:color="auto" w:fill="auto"/>
          </w:tcPr>
          <w:p>
            <w:r>
              <w:t>28492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5276</w:t>
            </w:r>
          </w:p>
        </w:tc>
        <w:tc>
          <w:tcPr>
            <w:tcW w:w="360" w:type="dxa"/>
            <w:shd w:val="clear" w:color="auto" w:fill="auto"/>
          </w:tcPr>
          <w:p>
            <w:r>
              <w:t>45482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5276</w:t>
            </w:r>
          </w:p>
        </w:tc>
        <w:tc>
          <w:tcPr>
            <w:tcW w:w="360" w:type="dxa"/>
            <w:shd w:val="clear" w:color="auto" w:fill="auto"/>
          </w:tcPr>
          <w:p>
            <w:r>
              <w:t>42221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5276</w:t>
            </w:r>
          </w:p>
        </w:tc>
        <w:tc>
          <w:tcPr>
            <w:tcW w:w="360" w:type="dxa"/>
            <w:shd w:val="clear" w:color="auto" w:fill="auto"/>
          </w:tcPr>
          <w:p>
            <w:r>
              <w:t>15483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5276</w:t>
            </w:r>
          </w:p>
        </w:tc>
        <w:tc>
          <w:tcPr>
            <w:tcW w:w="360" w:type="dxa"/>
            <w:shd w:val="clear" w:color="auto" w:fill="auto"/>
          </w:tcPr>
          <w:p>
            <w:r>
              <w:t>5279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5033</w:t>
            </w:r>
          </w:p>
        </w:tc>
        <w:tc>
          <w:tcPr>
            <w:tcW w:w="360" w:type="dxa"/>
            <w:shd w:val="clear" w:color="auto" w:fill="auto"/>
          </w:tcPr>
          <w:p>
            <w:r>
              <w:t>14953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5033</w:t>
            </w:r>
          </w:p>
        </w:tc>
        <w:tc>
          <w:tcPr>
            <w:tcW w:w="360" w:type="dxa"/>
            <w:shd w:val="clear" w:color="auto" w:fill="auto"/>
          </w:tcPr>
          <w:p>
            <w:r>
              <w:t>28869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5033</w:t>
            </w:r>
          </w:p>
        </w:tc>
        <w:tc>
          <w:tcPr>
            <w:tcW w:w="360" w:type="dxa"/>
            <w:shd w:val="clear" w:color="auto" w:fill="auto"/>
          </w:tcPr>
          <w:p>
            <w:r>
              <w:t>42907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5033</w:t>
            </w:r>
          </w:p>
        </w:tc>
        <w:tc>
          <w:tcPr>
            <w:tcW w:w="360" w:type="dxa"/>
            <w:shd w:val="clear" w:color="auto" w:fill="auto"/>
          </w:tcPr>
          <w:p>
            <w:r>
              <w:t>5264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5033</w:t>
            </w:r>
          </w:p>
        </w:tc>
        <w:tc>
          <w:tcPr>
            <w:tcW w:w="360" w:type="dxa"/>
            <w:shd w:val="clear" w:color="auto" w:fill="auto"/>
          </w:tcPr>
          <w:p>
            <w:r>
              <w:t>5034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5033</w:t>
            </w:r>
          </w:p>
        </w:tc>
        <w:tc>
          <w:tcPr>
            <w:tcW w:w="360" w:type="dxa"/>
            <w:shd w:val="clear" w:color="auto" w:fill="auto"/>
          </w:tcPr>
          <w:p>
            <w:r>
              <w:t>31142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5033</w:t>
            </w:r>
          </w:p>
        </w:tc>
        <w:tc>
          <w:tcPr>
            <w:tcW w:w="360" w:type="dxa"/>
            <w:shd w:val="clear" w:color="auto" w:fill="auto"/>
          </w:tcPr>
          <w:p>
            <w:r>
              <w:t>47107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14868</w:t>
            </w:r>
          </w:p>
        </w:tc>
        <w:tc>
          <w:tcPr>
            <w:tcW w:w="360" w:type="dxa"/>
            <w:shd w:val="clear" w:color="auto" w:fill="auto"/>
          </w:tcPr>
          <w:p>
            <w:r>
              <w:t>14871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14868</w:t>
            </w:r>
          </w:p>
        </w:tc>
        <w:tc>
          <w:tcPr>
            <w:tcW w:w="360" w:type="dxa"/>
            <w:shd w:val="clear" w:color="auto" w:fill="auto"/>
          </w:tcPr>
          <w:p>
            <w:r>
              <w:t>47106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14868</w:t>
            </w:r>
          </w:p>
        </w:tc>
        <w:tc>
          <w:tcPr>
            <w:tcW w:w="360" w:type="dxa"/>
            <w:shd w:val="clear" w:color="auto" w:fill="auto"/>
          </w:tcPr>
          <w:p>
            <w:r>
              <w:t>14869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14868</w:t>
            </w:r>
          </w:p>
        </w:tc>
        <w:tc>
          <w:tcPr>
            <w:tcW w:w="360" w:type="dxa"/>
            <w:shd w:val="clear" w:color="auto" w:fill="auto"/>
          </w:tcPr>
          <w:p>
            <w:r>
              <w:t>14870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5277</w:t>
            </w:r>
          </w:p>
        </w:tc>
        <w:tc>
          <w:tcPr>
            <w:tcW w:w="360" w:type="dxa"/>
            <w:shd w:val="clear" w:color="auto" w:fill="auto"/>
          </w:tcPr>
          <w:p>
            <w:r>
              <w:t>42732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5277</w:t>
            </w:r>
          </w:p>
        </w:tc>
        <w:tc>
          <w:tcPr>
            <w:tcW w:w="360" w:type="dxa"/>
            <w:shd w:val="clear" w:color="auto" w:fill="auto"/>
          </w:tcPr>
          <w:p>
            <w:r>
              <w:t>16966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5277</w:t>
            </w:r>
          </w:p>
        </w:tc>
        <w:tc>
          <w:tcPr>
            <w:tcW w:w="360" w:type="dxa"/>
            <w:shd w:val="clear" w:color="auto" w:fill="auto"/>
          </w:tcPr>
          <w:p>
            <w:r>
              <w:t>17828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5277</w:t>
            </w:r>
          </w:p>
        </w:tc>
        <w:tc>
          <w:tcPr>
            <w:tcW w:w="360" w:type="dxa"/>
            <w:shd w:val="clear" w:color="auto" w:fill="auto"/>
          </w:tcPr>
          <w:p>
            <w:r>
              <w:t>41493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5277</w:t>
            </w:r>
          </w:p>
        </w:tc>
        <w:tc>
          <w:tcPr>
            <w:tcW w:w="360" w:type="dxa"/>
            <w:shd w:val="clear" w:color="auto" w:fill="auto"/>
          </w:tcPr>
          <w:p>
            <w:r>
              <w:t>5282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5277</w:t>
            </w:r>
          </w:p>
        </w:tc>
        <w:tc>
          <w:tcPr>
            <w:tcW w:w="360" w:type="dxa"/>
            <w:shd w:val="clear" w:color="auto" w:fill="auto"/>
          </w:tcPr>
          <w:p>
            <w:r>
              <w:t>41954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23997</w:t>
            </w:r>
          </w:p>
        </w:tc>
        <w:tc>
          <w:tcPr>
            <w:tcW w:w="360" w:type="dxa"/>
            <w:shd w:val="clear" w:color="auto" w:fill="auto"/>
          </w:tcPr>
          <w:p>
            <w:r>
              <w:t>43921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23997</w:t>
            </w:r>
          </w:p>
        </w:tc>
        <w:tc>
          <w:tcPr>
            <w:tcW w:w="360" w:type="dxa"/>
            <w:shd w:val="clear" w:color="auto" w:fill="auto"/>
          </w:tcPr>
          <w:p>
            <w:r>
              <w:t>23998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41619</w:t>
            </w:r>
          </w:p>
        </w:tc>
        <w:tc>
          <w:tcPr>
            <w:tcW w:w="360" w:type="dxa"/>
            <w:shd w:val="clear" w:color="auto" w:fill="auto"/>
          </w:tcPr>
          <w:p>
            <w:r>
              <w:t>31139</w:t>
            </w:r>
          </w:p>
        </w:tc>
        <w:tc>
          <w:tcPr>
            <w:tcW w:w="360" w:type="dxa"/>
            <w:shd w:val="clear" w:color="auto" w:fill="auto"/>
          </w:tcPr>
          <w:p>
            <w:r>
              <w:t>31141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4987</w:t>
            </w:r>
          </w:p>
        </w:tc>
        <w:tc>
          <w:tcPr>
            <w:tcW w:w="360" w:type="dxa"/>
            <w:shd w:val="clear" w:color="auto" w:fill="auto"/>
          </w:tcPr>
          <w:p>
            <w:r>
              <w:t>14858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4987</w:t>
            </w:r>
          </w:p>
        </w:tc>
        <w:tc>
          <w:tcPr>
            <w:tcW w:w="360" w:type="dxa"/>
            <w:shd w:val="clear" w:color="auto" w:fill="auto"/>
          </w:tcPr>
          <w:p>
            <w:r>
              <w:t>42884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4987</w:t>
            </w:r>
          </w:p>
        </w:tc>
        <w:tc>
          <w:tcPr>
            <w:tcW w:w="360" w:type="dxa"/>
            <w:shd w:val="clear" w:color="auto" w:fill="auto"/>
          </w:tcPr>
          <w:p>
            <w:r>
              <w:t>4989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4987</w:t>
            </w:r>
          </w:p>
        </w:tc>
        <w:tc>
          <w:tcPr>
            <w:tcW w:w="360" w:type="dxa"/>
            <w:shd w:val="clear" w:color="auto" w:fill="auto"/>
          </w:tcPr>
          <w:p>
            <w:r>
              <w:t>46069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5266</w:t>
            </w:r>
          </w:p>
        </w:tc>
        <w:tc>
          <w:tcPr>
            <w:tcW w:w="360" w:type="dxa"/>
            <w:shd w:val="clear" w:color="auto" w:fill="auto"/>
          </w:tcPr>
          <w:p>
            <w:r>
              <w:t>28614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5266</w:t>
            </w:r>
          </w:p>
        </w:tc>
        <w:tc>
          <w:tcPr>
            <w:tcW w:w="360" w:type="dxa"/>
            <w:shd w:val="clear" w:color="auto" w:fill="auto"/>
          </w:tcPr>
          <w:p>
            <w:r>
              <w:t>23924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5266</w:t>
            </w:r>
          </w:p>
        </w:tc>
        <w:tc>
          <w:tcPr>
            <w:tcW w:w="360" w:type="dxa"/>
            <w:shd w:val="clear" w:color="auto" w:fill="auto"/>
          </w:tcPr>
          <w:p>
            <w:r>
              <w:t>14933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5266</w:t>
            </w:r>
          </w:p>
        </w:tc>
        <w:tc>
          <w:tcPr>
            <w:tcW w:w="360" w:type="dxa"/>
            <w:shd w:val="clear" w:color="auto" w:fill="auto"/>
          </w:tcPr>
          <w:p>
            <w:r>
              <w:t>42725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15503</w:t>
            </w:r>
          </w:p>
        </w:tc>
        <w:tc>
          <w:tcPr>
            <w:tcW w:w="360" w:type="dxa"/>
            <w:shd w:val="clear" w:color="auto" w:fill="auto"/>
          </w:tcPr>
          <w:p>
            <w:r>
              <w:t>44998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15503</w:t>
            </w:r>
          </w:p>
        </w:tc>
        <w:tc>
          <w:tcPr>
            <w:tcW w:w="360" w:type="dxa"/>
            <w:shd w:val="clear" w:color="auto" w:fill="auto"/>
          </w:tcPr>
          <w:p>
            <w:r>
              <w:t>15504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15503</w:t>
            </w:r>
          </w:p>
        </w:tc>
        <w:tc>
          <w:tcPr>
            <w:tcW w:w="360" w:type="dxa"/>
            <w:shd w:val="clear" w:color="auto" w:fill="auto"/>
          </w:tcPr>
          <w:p>
            <w:r>
              <w:t>41966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4982</w:t>
            </w:r>
          </w:p>
        </w:tc>
        <w:tc>
          <w:tcPr>
            <w:tcW w:w="360" w:type="dxa"/>
            <w:shd w:val="clear" w:color="auto" w:fill="auto"/>
          </w:tcPr>
          <w:p>
            <w:r>
              <w:t>5233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4982</w:t>
            </w:r>
          </w:p>
        </w:tc>
        <w:tc>
          <w:tcPr>
            <w:tcW w:w="360" w:type="dxa"/>
            <w:shd w:val="clear" w:color="auto" w:fill="auto"/>
          </w:tcPr>
          <w:p>
            <w:r>
              <w:t>41427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4982</w:t>
            </w:r>
          </w:p>
        </w:tc>
        <w:tc>
          <w:tcPr>
            <w:tcW w:w="360" w:type="dxa"/>
            <w:shd w:val="clear" w:color="auto" w:fill="auto"/>
          </w:tcPr>
          <w:p>
            <w:r>
              <w:t>41426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4982</w:t>
            </w:r>
          </w:p>
        </w:tc>
        <w:tc>
          <w:tcPr>
            <w:tcW w:w="360" w:type="dxa"/>
            <w:shd w:val="clear" w:color="auto" w:fill="auto"/>
          </w:tcPr>
          <w:p>
            <w:r>
              <w:t>5204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4982</w:t>
            </w:r>
          </w:p>
        </w:tc>
        <w:tc>
          <w:tcPr>
            <w:tcW w:w="360" w:type="dxa"/>
            <w:shd w:val="clear" w:color="auto" w:fill="auto"/>
          </w:tcPr>
          <w:p>
            <w:r>
              <w:t>5203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4982</w:t>
            </w:r>
          </w:p>
        </w:tc>
        <w:tc>
          <w:tcPr>
            <w:tcW w:w="360" w:type="dxa"/>
            <w:shd w:val="clear" w:color="auto" w:fill="auto"/>
          </w:tcPr>
          <w:p>
            <w:r>
              <w:t>42335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4982</w:t>
            </w:r>
          </w:p>
        </w:tc>
        <w:tc>
          <w:tcPr>
            <w:tcW w:w="360" w:type="dxa"/>
            <w:shd w:val="clear" w:color="auto" w:fill="auto"/>
          </w:tcPr>
          <w:p>
            <w:r>
              <w:t>41746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4982</w:t>
            </w:r>
          </w:p>
        </w:tc>
        <w:tc>
          <w:tcPr>
            <w:tcW w:w="360" w:type="dxa"/>
            <w:shd w:val="clear" w:color="auto" w:fill="auto"/>
          </w:tcPr>
          <w:p>
            <w:r>
              <w:t>5153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4982</w:t>
            </w:r>
          </w:p>
        </w:tc>
        <w:tc>
          <w:tcPr>
            <w:tcW w:w="360" w:type="dxa"/>
            <w:shd w:val="clear" w:color="auto" w:fill="auto"/>
          </w:tcPr>
          <w:p>
            <w:r>
              <w:t>42899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4982</w:t>
            </w:r>
          </w:p>
        </w:tc>
        <w:tc>
          <w:tcPr>
            <w:tcW w:w="360" w:type="dxa"/>
            <w:shd w:val="clear" w:color="auto" w:fill="auto"/>
          </w:tcPr>
          <w:p>
            <w:r>
              <w:t>41425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4982</w:t>
            </w:r>
          </w:p>
        </w:tc>
        <w:tc>
          <w:tcPr>
            <w:tcW w:w="360" w:type="dxa"/>
            <w:shd w:val="clear" w:color="auto" w:fill="auto"/>
          </w:tcPr>
          <w:p>
            <w:r>
              <w:t>5154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4982</w:t>
            </w:r>
          </w:p>
        </w:tc>
        <w:tc>
          <w:tcPr>
            <w:tcW w:w="360" w:type="dxa"/>
            <w:shd w:val="clear" w:color="auto" w:fill="auto"/>
          </w:tcPr>
          <w:p>
            <w:r>
              <w:t>5205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4982</w:t>
            </w:r>
          </w:p>
        </w:tc>
        <w:tc>
          <w:tcPr>
            <w:tcW w:w="360" w:type="dxa"/>
            <w:shd w:val="clear" w:color="auto" w:fill="auto"/>
          </w:tcPr>
          <w:p>
            <w:r>
              <w:t>41745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4982</w:t>
            </w:r>
          </w:p>
        </w:tc>
        <w:tc>
          <w:tcPr>
            <w:tcW w:w="360" w:type="dxa"/>
            <w:shd w:val="clear" w:color="auto" w:fill="auto"/>
          </w:tcPr>
          <w:p>
            <w:r>
              <w:t>41424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4982</w:t>
            </w:r>
          </w:p>
        </w:tc>
        <w:tc>
          <w:tcPr>
            <w:tcW w:w="360" w:type="dxa"/>
            <w:shd w:val="clear" w:color="auto" w:fill="auto"/>
          </w:tcPr>
          <w:p>
            <w:r>
              <w:t>5155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4982</w:t>
            </w:r>
          </w:p>
        </w:tc>
        <w:tc>
          <w:tcPr>
            <w:tcW w:w="360" w:type="dxa"/>
            <w:shd w:val="clear" w:color="auto" w:fill="auto"/>
          </w:tcPr>
          <w:p>
            <w:r>
              <w:t>14698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4982</w:t>
            </w:r>
          </w:p>
        </w:tc>
        <w:tc>
          <w:tcPr>
            <w:tcW w:w="360" w:type="dxa"/>
            <w:shd w:val="clear" w:color="auto" w:fill="auto"/>
          </w:tcPr>
          <w:p>
            <w:r>
              <w:t>42334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4982</w:t>
            </w:r>
          </w:p>
        </w:tc>
        <w:tc>
          <w:tcPr>
            <w:tcW w:w="360" w:type="dxa"/>
            <w:shd w:val="clear" w:color="auto" w:fill="auto"/>
          </w:tcPr>
          <w:p>
            <w:r>
              <w:t>42184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4982</w:t>
            </w:r>
          </w:p>
        </w:tc>
        <w:tc>
          <w:tcPr>
            <w:tcW w:w="360" w:type="dxa"/>
            <w:shd w:val="clear" w:color="auto" w:fill="auto"/>
          </w:tcPr>
          <w:p>
            <w:r>
              <w:t>41430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4982</w:t>
            </w:r>
          </w:p>
        </w:tc>
        <w:tc>
          <w:tcPr>
            <w:tcW w:w="360" w:type="dxa"/>
            <w:shd w:val="clear" w:color="auto" w:fill="auto"/>
          </w:tcPr>
          <w:p>
            <w:r>
              <w:t>4996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4982</w:t>
            </w:r>
          </w:p>
        </w:tc>
        <w:tc>
          <w:tcPr>
            <w:tcW w:w="360" w:type="dxa"/>
            <w:shd w:val="clear" w:color="auto" w:fill="auto"/>
          </w:tcPr>
          <w:p>
            <w:r>
              <w:t>41429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4982</w:t>
            </w:r>
          </w:p>
        </w:tc>
        <w:tc>
          <w:tcPr>
            <w:tcW w:w="360" w:type="dxa"/>
            <w:shd w:val="clear" w:color="auto" w:fill="auto"/>
          </w:tcPr>
          <w:p>
            <w:r>
              <w:t>28214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4982</w:t>
            </w:r>
          </w:p>
        </w:tc>
        <w:tc>
          <w:tcPr>
            <w:tcW w:w="360" w:type="dxa"/>
            <w:shd w:val="clear" w:color="auto" w:fill="auto"/>
          </w:tcPr>
          <w:p>
            <w:r>
              <w:t>41431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4982</w:t>
            </w:r>
          </w:p>
        </w:tc>
        <w:tc>
          <w:tcPr>
            <w:tcW w:w="360" w:type="dxa"/>
            <w:shd w:val="clear" w:color="auto" w:fill="auto"/>
          </w:tcPr>
          <w:p>
            <w:r>
              <w:t>4997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4982</w:t>
            </w:r>
          </w:p>
        </w:tc>
        <w:tc>
          <w:tcPr>
            <w:tcW w:w="360" w:type="dxa"/>
            <w:shd w:val="clear" w:color="auto" w:fill="auto"/>
          </w:tcPr>
          <w:p>
            <w:r>
              <w:t>5156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4982</w:t>
            </w:r>
          </w:p>
        </w:tc>
        <w:tc>
          <w:tcPr>
            <w:tcW w:w="360" w:type="dxa"/>
            <w:shd w:val="clear" w:color="auto" w:fill="auto"/>
          </w:tcPr>
          <w:p>
            <w:r>
              <w:t>41689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4982</w:t>
            </w:r>
          </w:p>
        </w:tc>
        <w:tc>
          <w:tcPr>
            <w:tcW w:w="360" w:type="dxa"/>
            <w:shd w:val="clear" w:color="auto" w:fill="auto"/>
          </w:tcPr>
          <w:p>
            <w:r>
              <w:t>46429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4982</w:t>
            </w:r>
          </w:p>
        </w:tc>
        <w:tc>
          <w:tcPr>
            <w:tcW w:w="360" w:type="dxa"/>
            <w:shd w:val="clear" w:color="auto" w:fill="auto"/>
          </w:tcPr>
          <w:p>
            <w:r>
              <w:t>5234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28204</w:t>
            </w:r>
          </w:p>
        </w:tc>
        <w:tc>
          <w:tcPr>
            <w:tcW w:w="360" w:type="dxa"/>
            <w:shd w:val="clear" w:color="auto" w:fill="auto"/>
          </w:tcPr>
          <w:p>
            <w:r>
              <w:t>28205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15398</w:t>
            </w:r>
          </w:p>
        </w:tc>
        <w:tc>
          <w:tcPr>
            <w:tcW w:w="360" w:type="dxa"/>
            <w:shd w:val="clear" w:color="auto" w:fill="auto"/>
          </w:tcPr>
          <w:p>
            <w:r>
              <w:t>41969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15398</w:t>
            </w:r>
          </w:p>
        </w:tc>
        <w:tc>
          <w:tcPr>
            <w:tcW w:w="360" w:type="dxa"/>
            <w:shd w:val="clear" w:color="auto" w:fill="auto"/>
          </w:tcPr>
          <w:p>
            <w:r>
              <w:t>15403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5008</w:t>
            </w:r>
          </w:p>
        </w:tc>
        <w:tc>
          <w:tcPr>
            <w:tcW w:w="360" w:type="dxa"/>
            <w:shd w:val="clear" w:color="auto" w:fill="auto"/>
          </w:tcPr>
          <w:p>
            <w:r>
              <w:t>41829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5008</w:t>
            </w:r>
          </w:p>
        </w:tc>
        <w:tc>
          <w:tcPr>
            <w:tcW w:w="360" w:type="dxa"/>
            <w:shd w:val="clear" w:color="auto" w:fill="auto"/>
          </w:tcPr>
          <w:p>
            <w:r>
              <w:t>31153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5008</w:t>
            </w:r>
          </w:p>
        </w:tc>
        <w:tc>
          <w:tcPr>
            <w:tcW w:w="360" w:type="dxa"/>
            <w:shd w:val="clear" w:color="auto" w:fill="auto"/>
          </w:tcPr>
          <w:p>
            <w:r>
              <w:t>41874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5008</w:t>
            </w:r>
          </w:p>
        </w:tc>
        <w:tc>
          <w:tcPr>
            <w:tcW w:w="360" w:type="dxa"/>
            <w:shd w:val="clear" w:color="auto" w:fill="auto"/>
          </w:tcPr>
          <w:p>
            <w:r>
              <w:t>31152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5008</w:t>
            </w:r>
          </w:p>
        </w:tc>
        <w:tc>
          <w:tcPr>
            <w:tcW w:w="360" w:type="dxa"/>
            <w:shd w:val="clear" w:color="auto" w:fill="auto"/>
          </w:tcPr>
          <w:p>
            <w:r>
              <w:t>44124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5008</w:t>
            </w:r>
          </w:p>
        </w:tc>
        <w:tc>
          <w:tcPr>
            <w:tcW w:w="360" w:type="dxa"/>
            <w:shd w:val="clear" w:color="auto" w:fill="auto"/>
          </w:tcPr>
          <w:p>
            <w:r>
              <w:t>17908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5008</w:t>
            </w:r>
          </w:p>
        </w:tc>
        <w:tc>
          <w:tcPr>
            <w:tcW w:w="360" w:type="dxa"/>
            <w:shd w:val="clear" w:color="auto" w:fill="auto"/>
          </w:tcPr>
          <w:p>
            <w:r>
              <w:t>5018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5008</w:t>
            </w:r>
          </w:p>
        </w:tc>
        <w:tc>
          <w:tcPr>
            <w:tcW w:w="360" w:type="dxa"/>
            <w:shd w:val="clear" w:color="auto" w:fill="auto"/>
          </w:tcPr>
          <w:p>
            <w:r>
              <w:t>42885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5008</w:t>
            </w:r>
          </w:p>
        </w:tc>
        <w:tc>
          <w:tcPr>
            <w:tcW w:w="360" w:type="dxa"/>
            <w:shd w:val="clear" w:color="auto" w:fill="auto"/>
          </w:tcPr>
          <w:p>
            <w:r>
              <w:t>41875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5008</w:t>
            </w:r>
          </w:p>
        </w:tc>
        <w:tc>
          <w:tcPr>
            <w:tcW w:w="360" w:type="dxa"/>
            <w:shd w:val="clear" w:color="auto" w:fill="auto"/>
          </w:tcPr>
          <w:p>
            <w:r>
              <w:t>42064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5008</w:t>
            </w:r>
          </w:p>
        </w:tc>
        <w:tc>
          <w:tcPr>
            <w:tcW w:w="360" w:type="dxa"/>
            <w:shd w:val="clear" w:color="auto" w:fill="auto"/>
          </w:tcPr>
          <w:p>
            <w:r>
              <w:t>41899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5008</w:t>
            </w:r>
          </w:p>
        </w:tc>
        <w:tc>
          <w:tcPr>
            <w:tcW w:w="360" w:type="dxa"/>
            <w:shd w:val="clear" w:color="auto" w:fill="auto"/>
          </w:tcPr>
          <w:p>
            <w:r>
              <w:t>41876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5008</w:t>
            </w:r>
          </w:p>
        </w:tc>
        <w:tc>
          <w:tcPr>
            <w:tcW w:w="360" w:type="dxa"/>
            <w:shd w:val="clear" w:color="auto" w:fill="auto"/>
          </w:tcPr>
          <w:p>
            <w:r>
              <w:t>42745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5008</w:t>
            </w:r>
          </w:p>
        </w:tc>
        <w:tc>
          <w:tcPr>
            <w:tcW w:w="360" w:type="dxa"/>
            <w:shd w:val="clear" w:color="auto" w:fill="auto"/>
          </w:tcPr>
          <w:p>
            <w:r>
              <w:t>28439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5008</w:t>
            </w:r>
          </w:p>
        </w:tc>
        <w:tc>
          <w:tcPr>
            <w:tcW w:w="360" w:type="dxa"/>
            <w:shd w:val="clear" w:color="auto" w:fill="auto"/>
          </w:tcPr>
          <w:p>
            <w:r>
              <w:t>15368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5008</w:t>
            </w:r>
          </w:p>
        </w:tc>
        <w:tc>
          <w:tcPr>
            <w:tcW w:w="360" w:type="dxa"/>
            <w:shd w:val="clear" w:color="auto" w:fill="auto"/>
          </w:tcPr>
          <w:p>
            <w:r>
              <w:t>46149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5008</w:t>
            </w:r>
          </w:p>
        </w:tc>
        <w:tc>
          <w:tcPr>
            <w:tcW w:w="360" w:type="dxa"/>
            <w:shd w:val="clear" w:color="auto" w:fill="auto"/>
          </w:tcPr>
          <w:p>
            <w:r>
              <w:t>5020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5008</w:t>
            </w:r>
          </w:p>
        </w:tc>
        <w:tc>
          <w:tcPr>
            <w:tcW w:w="360" w:type="dxa"/>
            <w:shd w:val="clear" w:color="auto" w:fill="auto"/>
          </w:tcPr>
          <w:p>
            <w:r>
              <w:t>31154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5008</w:t>
            </w:r>
          </w:p>
        </w:tc>
        <w:tc>
          <w:tcPr>
            <w:tcW w:w="360" w:type="dxa"/>
            <w:shd w:val="clear" w:color="auto" w:fill="auto"/>
          </w:tcPr>
          <w:p>
            <w:r>
              <w:t>14918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5008</w:t>
            </w:r>
          </w:p>
        </w:tc>
        <w:tc>
          <w:tcPr>
            <w:tcW w:w="360" w:type="dxa"/>
            <w:shd w:val="clear" w:color="auto" w:fill="auto"/>
          </w:tcPr>
          <w:p>
            <w:r>
              <w:t>42747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5008</w:t>
            </w:r>
          </w:p>
        </w:tc>
        <w:tc>
          <w:tcPr>
            <w:tcW w:w="360" w:type="dxa"/>
            <w:shd w:val="clear" w:color="auto" w:fill="auto"/>
          </w:tcPr>
          <w:p>
            <w:r>
              <w:t>41677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5008</w:t>
            </w:r>
          </w:p>
        </w:tc>
        <w:tc>
          <w:tcPr>
            <w:tcW w:w="360" w:type="dxa"/>
            <w:shd w:val="clear" w:color="auto" w:fill="auto"/>
          </w:tcPr>
          <w:p>
            <w:r>
              <w:t>46150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5008</w:t>
            </w:r>
          </w:p>
        </w:tc>
        <w:tc>
          <w:tcPr>
            <w:tcW w:w="360" w:type="dxa"/>
            <w:shd w:val="clear" w:color="auto" w:fill="auto"/>
          </w:tcPr>
          <w:p>
            <w:r>
              <w:t>41878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5008</w:t>
            </w:r>
          </w:p>
        </w:tc>
        <w:tc>
          <w:tcPr>
            <w:tcW w:w="360" w:type="dxa"/>
            <w:shd w:val="clear" w:color="auto" w:fill="auto"/>
          </w:tcPr>
          <w:p>
            <w:r>
              <w:t>15369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5008</w:t>
            </w:r>
          </w:p>
        </w:tc>
        <w:tc>
          <w:tcPr>
            <w:tcW w:w="360" w:type="dxa"/>
            <w:shd w:val="clear" w:color="auto" w:fill="auto"/>
          </w:tcPr>
          <w:p>
            <w:r>
              <w:t>28489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5008</w:t>
            </w:r>
          </w:p>
        </w:tc>
        <w:tc>
          <w:tcPr>
            <w:tcW w:w="360" w:type="dxa"/>
            <w:shd w:val="clear" w:color="auto" w:fill="auto"/>
          </w:tcPr>
          <w:p>
            <w:r>
              <w:t>41680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5008</w:t>
            </w:r>
          </w:p>
        </w:tc>
        <w:tc>
          <w:tcPr>
            <w:tcW w:w="360" w:type="dxa"/>
            <w:shd w:val="clear" w:color="auto" w:fill="auto"/>
          </w:tcPr>
          <w:p>
            <w:r>
              <w:t>5017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5008</w:t>
            </w:r>
          </w:p>
        </w:tc>
        <w:tc>
          <w:tcPr>
            <w:tcW w:w="360" w:type="dxa"/>
            <w:shd w:val="clear" w:color="auto" w:fill="auto"/>
          </w:tcPr>
          <w:p>
            <w:r>
              <w:t>16204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5008</w:t>
            </w:r>
          </w:p>
        </w:tc>
        <w:tc>
          <w:tcPr>
            <w:tcW w:w="360" w:type="dxa"/>
            <w:shd w:val="clear" w:color="auto" w:fill="auto"/>
          </w:tcPr>
          <w:p>
            <w:r>
              <w:t>31155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5008</w:t>
            </w:r>
          </w:p>
        </w:tc>
        <w:tc>
          <w:tcPr>
            <w:tcW w:w="360" w:type="dxa"/>
            <w:shd w:val="clear" w:color="auto" w:fill="auto"/>
          </w:tcPr>
          <w:p>
            <w:r>
              <w:t>46151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5008</w:t>
            </w:r>
          </w:p>
        </w:tc>
        <w:tc>
          <w:tcPr>
            <w:tcW w:w="360" w:type="dxa"/>
            <w:shd w:val="clear" w:color="auto" w:fill="auto"/>
          </w:tcPr>
          <w:p>
            <w:r>
              <w:t>46152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5008</w:t>
            </w:r>
          </w:p>
        </w:tc>
        <w:tc>
          <w:tcPr>
            <w:tcW w:w="360" w:type="dxa"/>
            <w:shd w:val="clear" w:color="auto" w:fill="auto"/>
          </w:tcPr>
          <w:p>
            <w:r>
              <w:t>43374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5008</w:t>
            </w:r>
          </w:p>
        </w:tc>
        <w:tc>
          <w:tcPr>
            <w:tcW w:w="360" w:type="dxa"/>
            <w:shd w:val="clear" w:color="auto" w:fill="auto"/>
          </w:tcPr>
          <w:p>
            <w:r>
              <w:t>41877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5008</w:t>
            </w:r>
          </w:p>
        </w:tc>
        <w:tc>
          <w:tcPr>
            <w:tcW w:w="360" w:type="dxa"/>
            <w:shd w:val="clear" w:color="auto" w:fill="auto"/>
          </w:tcPr>
          <w:p>
            <w:r>
              <w:t>5022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5008</w:t>
            </w:r>
          </w:p>
        </w:tc>
        <w:tc>
          <w:tcPr>
            <w:tcW w:w="360" w:type="dxa"/>
            <w:shd w:val="clear" w:color="auto" w:fill="auto"/>
          </w:tcPr>
          <w:p>
            <w:r>
              <w:t>42900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5008</w:t>
            </w:r>
          </w:p>
        </w:tc>
        <w:tc>
          <w:tcPr>
            <w:tcW w:w="360" w:type="dxa"/>
            <w:shd w:val="clear" w:color="auto" w:fill="auto"/>
          </w:tcPr>
          <w:p>
            <w:r>
              <w:t>31156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5008</w:t>
            </w:r>
          </w:p>
        </w:tc>
        <w:tc>
          <w:tcPr>
            <w:tcW w:w="360" w:type="dxa"/>
            <w:shd w:val="clear" w:color="auto" w:fill="auto"/>
          </w:tcPr>
          <w:p>
            <w:r>
              <w:t>31157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4978</w:t>
            </w:r>
          </w:p>
        </w:tc>
        <w:tc>
          <w:tcPr>
            <w:tcW w:w="360" w:type="dxa"/>
            <w:shd w:val="clear" w:color="auto" w:fill="auto"/>
          </w:tcPr>
          <w:p>
            <w:r>
              <w:t>5260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4978</w:t>
            </w:r>
          </w:p>
        </w:tc>
        <w:tc>
          <w:tcPr>
            <w:tcW w:w="360" w:type="dxa"/>
            <w:shd w:val="clear" w:color="auto" w:fill="auto"/>
          </w:tcPr>
          <w:p>
            <w:r>
              <w:t>31140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4978</w:t>
            </w:r>
          </w:p>
        </w:tc>
        <w:tc>
          <w:tcPr>
            <w:tcW w:w="360" w:type="dxa"/>
            <w:shd w:val="clear" w:color="auto" w:fill="auto"/>
          </w:tcPr>
          <w:p>
            <w:r>
              <w:t>41970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4978</w:t>
            </w:r>
          </w:p>
        </w:tc>
        <w:tc>
          <w:tcPr>
            <w:tcW w:w="360" w:type="dxa"/>
            <w:shd w:val="clear" w:color="auto" w:fill="auto"/>
          </w:tcPr>
          <w:p>
            <w:r>
              <w:t>15118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4978</w:t>
            </w:r>
          </w:p>
        </w:tc>
        <w:tc>
          <w:tcPr>
            <w:tcW w:w="360" w:type="dxa"/>
            <w:shd w:val="clear" w:color="auto" w:fill="auto"/>
          </w:tcPr>
          <w:p>
            <w:r>
              <w:t>42887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4978</w:t>
            </w:r>
          </w:p>
        </w:tc>
        <w:tc>
          <w:tcPr>
            <w:tcW w:w="360" w:type="dxa"/>
            <w:shd w:val="clear" w:color="auto" w:fill="auto"/>
          </w:tcPr>
          <w:p>
            <w:r>
              <w:t>5259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15478</w:t>
            </w:r>
          </w:p>
        </w:tc>
        <w:tc>
          <w:tcPr>
            <w:tcW w:w="360" w:type="dxa"/>
            <w:shd w:val="clear" w:color="auto" w:fill="auto"/>
          </w:tcPr>
          <w:p>
            <w:r>
              <w:t>41971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15478</w:t>
            </w:r>
          </w:p>
        </w:tc>
        <w:tc>
          <w:tcPr>
            <w:tcW w:w="360" w:type="dxa"/>
            <w:shd w:val="clear" w:color="auto" w:fill="auto"/>
          </w:tcPr>
          <w:p>
            <w:r>
              <w:t>31149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15478</w:t>
            </w:r>
          </w:p>
        </w:tc>
        <w:tc>
          <w:tcPr>
            <w:tcW w:w="360" w:type="dxa"/>
            <w:shd w:val="clear" w:color="auto" w:fill="auto"/>
          </w:tcPr>
          <w:p>
            <w:r>
              <w:t>42727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15478</w:t>
            </w:r>
          </w:p>
        </w:tc>
        <w:tc>
          <w:tcPr>
            <w:tcW w:w="360" w:type="dxa"/>
            <w:shd w:val="clear" w:color="auto" w:fill="auto"/>
          </w:tcPr>
          <w:p>
            <w:r>
              <w:t>41972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15478</w:t>
            </w:r>
          </w:p>
        </w:tc>
        <w:tc>
          <w:tcPr>
            <w:tcW w:w="360" w:type="dxa"/>
            <w:shd w:val="clear" w:color="auto" w:fill="auto"/>
          </w:tcPr>
          <w:p>
            <w:r>
              <w:t>41973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15478</w:t>
            </w:r>
          </w:p>
        </w:tc>
        <w:tc>
          <w:tcPr>
            <w:tcW w:w="360" w:type="dxa"/>
            <w:shd w:val="clear" w:color="auto" w:fill="auto"/>
          </w:tcPr>
          <w:p>
            <w:r>
              <w:t>31150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15478</w:t>
            </w:r>
          </w:p>
        </w:tc>
        <w:tc>
          <w:tcPr>
            <w:tcW w:w="360" w:type="dxa"/>
            <w:shd w:val="clear" w:color="auto" w:fill="auto"/>
          </w:tcPr>
          <w:p>
            <w:r>
              <w:t>45469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15478</w:t>
            </w:r>
          </w:p>
        </w:tc>
        <w:tc>
          <w:tcPr>
            <w:tcW w:w="360" w:type="dxa"/>
            <w:shd w:val="clear" w:color="auto" w:fill="auto"/>
          </w:tcPr>
          <w:p>
            <w:r>
              <w:t>45470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15478</w:t>
            </w:r>
          </w:p>
        </w:tc>
        <w:tc>
          <w:tcPr>
            <w:tcW w:w="360" w:type="dxa"/>
            <w:shd w:val="clear" w:color="auto" w:fill="auto"/>
          </w:tcPr>
          <w:p>
            <w:r>
              <w:t>31151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15803</w:t>
            </w:r>
          </w:p>
        </w:tc>
        <w:tc>
          <w:tcPr>
            <w:tcW w:w="360" w:type="dxa"/>
            <w:shd w:val="clear" w:color="auto" w:fill="auto"/>
          </w:tcPr>
          <w:p>
            <w:r>
              <w:t>15804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15803</w:t>
            </w:r>
          </w:p>
        </w:tc>
        <w:tc>
          <w:tcPr>
            <w:tcW w:w="360" w:type="dxa"/>
            <w:shd w:val="clear" w:color="auto" w:fill="auto"/>
          </w:tcPr>
          <w:p>
            <w:r>
              <w:t>47185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42169</w:t>
            </w:r>
          </w:p>
        </w:tc>
        <w:tc>
          <w:tcPr>
            <w:tcW w:w="360" w:type="dxa"/>
            <w:shd w:val="clear" w:color="auto" w:fill="auto"/>
          </w:tcPr>
          <w:p>
            <w:r>
              <w:t>44069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4896</w:t>
            </w:r>
          </w:p>
        </w:tc>
        <w:tc>
          <w:tcPr>
            <w:tcW w:w="360" w:type="dxa"/>
            <w:shd w:val="clear" w:color="auto" w:fill="auto"/>
          </w:tcPr>
          <w:p>
            <w:r>
              <w:t>5024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4896</w:t>
            </w:r>
          </w:p>
        </w:tc>
        <w:tc>
          <w:tcPr>
            <w:tcW w:w="360" w:type="dxa"/>
            <w:shd w:val="clear" w:color="auto" w:fill="auto"/>
          </w:tcPr>
          <w:p>
            <w:r>
              <w:t>4897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4896</w:t>
            </w:r>
          </w:p>
        </w:tc>
        <w:tc>
          <w:tcPr>
            <w:tcW w:w="360" w:type="dxa"/>
            <w:shd w:val="clear" w:color="auto" w:fill="auto"/>
          </w:tcPr>
          <w:p>
            <w:r>
              <w:t>16205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4896</w:t>
            </w:r>
          </w:p>
        </w:tc>
        <w:tc>
          <w:tcPr>
            <w:tcW w:w="360" w:type="dxa"/>
            <w:shd w:val="clear" w:color="auto" w:fill="auto"/>
          </w:tcPr>
          <w:p>
            <w:r>
              <w:t>42728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5273</w:t>
            </w:r>
          </w:p>
        </w:tc>
        <w:tc>
          <w:tcPr>
            <w:tcW w:w="360" w:type="dxa"/>
            <w:shd w:val="clear" w:color="auto" w:fill="auto"/>
          </w:tcPr>
          <w:p>
            <w:r>
              <w:t>42173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5273</w:t>
            </w:r>
          </w:p>
        </w:tc>
        <w:tc>
          <w:tcPr>
            <w:tcW w:w="360" w:type="dxa"/>
            <w:shd w:val="clear" w:color="auto" w:fill="auto"/>
          </w:tcPr>
          <w:p>
            <w:r>
              <w:t>45000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4901</w:t>
            </w:r>
          </w:p>
        </w:tc>
        <w:tc>
          <w:tcPr>
            <w:tcW w:w="360" w:type="dxa"/>
            <w:shd w:val="clear" w:color="auto" w:fill="auto"/>
          </w:tcPr>
          <w:p>
            <w:r>
              <w:t>42174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4901</w:t>
            </w:r>
          </w:p>
        </w:tc>
        <w:tc>
          <w:tcPr>
            <w:tcW w:w="360" w:type="dxa"/>
            <w:shd w:val="clear" w:color="auto" w:fill="auto"/>
          </w:tcPr>
          <w:p>
            <w:r>
              <w:t>42175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4901</w:t>
            </w:r>
          </w:p>
        </w:tc>
        <w:tc>
          <w:tcPr>
            <w:tcW w:w="360" w:type="dxa"/>
            <w:shd w:val="clear" w:color="auto" w:fill="auto"/>
          </w:tcPr>
          <w:p>
            <w:r>
              <w:t>28440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4901</w:t>
            </w:r>
          </w:p>
        </w:tc>
        <w:tc>
          <w:tcPr>
            <w:tcW w:w="360" w:type="dxa"/>
            <w:shd w:val="clear" w:color="auto" w:fill="auto"/>
          </w:tcPr>
          <w:p>
            <w:r>
              <w:t>14848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4901</w:t>
            </w:r>
          </w:p>
        </w:tc>
        <w:tc>
          <w:tcPr>
            <w:tcW w:w="360" w:type="dxa"/>
            <w:shd w:val="clear" w:color="auto" w:fill="auto"/>
          </w:tcPr>
          <w:p>
            <w:r>
              <w:t>23912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4901</w:t>
            </w:r>
          </w:p>
        </w:tc>
        <w:tc>
          <w:tcPr>
            <w:tcW w:w="360" w:type="dxa"/>
            <w:shd w:val="clear" w:color="auto" w:fill="auto"/>
          </w:tcPr>
          <w:p>
            <w:r>
              <w:t>16209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4901</w:t>
            </w:r>
          </w:p>
        </w:tc>
        <w:tc>
          <w:tcPr>
            <w:tcW w:w="360" w:type="dxa"/>
            <w:shd w:val="clear" w:color="auto" w:fill="auto"/>
          </w:tcPr>
          <w:p>
            <w:r>
              <w:t>47920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4901</w:t>
            </w:r>
          </w:p>
        </w:tc>
        <w:tc>
          <w:tcPr>
            <w:tcW w:w="360" w:type="dxa"/>
            <w:shd w:val="clear" w:color="auto" w:fill="auto"/>
          </w:tcPr>
          <w:p>
            <w:r>
              <w:t>28441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4901</w:t>
            </w:r>
          </w:p>
        </w:tc>
        <w:tc>
          <w:tcPr>
            <w:tcW w:w="360" w:type="dxa"/>
            <w:shd w:val="clear" w:color="auto" w:fill="auto"/>
          </w:tcPr>
          <w:p>
            <w:r>
              <w:t>23915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4901</w:t>
            </w:r>
          </w:p>
        </w:tc>
        <w:tc>
          <w:tcPr>
            <w:tcW w:w="360" w:type="dxa"/>
            <w:shd w:val="clear" w:color="auto" w:fill="auto"/>
          </w:tcPr>
          <w:p>
            <w:r>
              <w:t>16210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4901</w:t>
            </w:r>
          </w:p>
        </w:tc>
        <w:tc>
          <w:tcPr>
            <w:tcW w:w="360" w:type="dxa"/>
            <w:shd w:val="clear" w:color="auto" w:fill="auto"/>
          </w:tcPr>
          <w:p>
            <w:r>
              <w:t>47921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4901</w:t>
            </w:r>
          </w:p>
        </w:tc>
        <w:tc>
          <w:tcPr>
            <w:tcW w:w="360" w:type="dxa"/>
            <w:shd w:val="clear" w:color="auto" w:fill="auto"/>
          </w:tcPr>
          <w:p>
            <w:r>
              <w:t>42176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5249</w:t>
            </w:r>
          </w:p>
        </w:tc>
        <w:tc>
          <w:tcPr>
            <w:tcW w:w="360" w:type="dxa"/>
            <w:shd w:val="clear" w:color="auto" w:fill="auto"/>
          </w:tcPr>
          <w:p>
            <w:r>
              <w:t>42901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5249</w:t>
            </w:r>
          </w:p>
        </w:tc>
        <w:tc>
          <w:tcPr>
            <w:tcW w:w="360" w:type="dxa"/>
            <w:shd w:val="clear" w:color="auto" w:fill="auto"/>
          </w:tcPr>
          <w:p>
            <w:r>
              <w:t>41654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5249</w:t>
            </w:r>
          </w:p>
        </w:tc>
        <w:tc>
          <w:tcPr>
            <w:tcW w:w="360" w:type="dxa"/>
            <w:shd w:val="clear" w:color="auto" w:fill="auto"/>
          </w:tcPr>
          <w:p>
            <w:r>
              <w:t>41655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5249</w:t>
            </w:r>
          </w:p>
        </w:tc>
        <w:tc>
          <w:tcPr>
            <w:tcW w:w="360" w:type="dxa"/>
            <w:shd w:val="clear" w:color="auto" w:fill="auto"/>
          </w:tcPr>
          <w:p>
            <w:r>
              <w:t>41839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5249</w:t>
            </w:r>
          </w:p>
        </w:tc>
        <w:tc>
          <w:tcPr>
            <w:tcW w:w="360" w:type="dxa"/>
            <w:shd w:val="clear" w:color="auto" w:fill="auto"/>
          </w:tcPr>
          <w:p>
            <w:r>
              <w:t>42709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5249</w:t>
            </w:r>
          </w:p>
        </w:tc>
        <w:tc>
          <w:tcPr>
            <w:tcW w:w="360" w:type="dxa"/>
            <w:shd w:val="clear" w:color="auto" w:fill="auto"/>
          </w:tcPr>
          <w:p>
            <w:r>
              <w:t>47183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5249</w:t>
            </w:r>
          </w:p>
        </w:tc>
        <w:tc>
          <w:tcPr>
            <w:tcW w:w="360" w:type="dxa"/>
            <w:shd w:val="clear" w:color="auto" w:fill="auto"/>
          </w:tcPr>
          <w:p>
            <w:r>
              <w:t>42324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5249</w:t>
            </w:r>
          </w:p>
        </w:tc>
        <w:tc>
          <w:tcPr>
            <w:tcW w:w="360" w:type="dxa"/>
            <w:shd w:val="clear" w:color="auto" w:fill="auto"/>
          </w:tcPr>
          <w:p>
            <w:r>
              <w:t>42710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5249</w:t>
            </w:r>
          </w:p>
        </w:tc>
        <w:tc>
          <w:tcPr>
            <w:tcW w:w="360" w:type="dxa"/>
            <w:shd w:val="clear" w:color="auto" w:fill="auto"/>
          </w:tcPr>
          <w:p>
            <w:r>
              <w:t>42325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5249</w:t>
            </w:r>
          </w:p>
        </w:tc>
        <w:tc>
          <w:tcPr>
            <w:tcW w:w="360" w:type="dxa"/>
            <w:shd w:val="clear" w:color="auto" w:fill="auto"/>
          </w:tcPr>
          <w:p>
            <w:r>
              <w:t>41656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5249</w:t>
            </w:r>
          </w:p>
        </w:tc>
        <w:tc>
          <w:tcPr>
            <w:tcW w:w="360" w:type="dxa"/>
            <w:shd w:val="clear" w:color="auto" w:fill="auto"/>
          </w:tcPr>
          <w:p>
            <w:r>
              <w:t>47184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5249</w:t>
            </w:r>
          </w:p>
        </w:tc>
        <w:tc>
          <w:tcPr>
            <w:tcW w:w="360" w:type="dxa"/>
            <w:shd w:val="clear" w:color="auto" w:fill="auto"/>
          </w:tcPr>
          <w:p>
            <w:r>
              <w:t>41657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5249</w:t>
            </w:r>
          </w:p>
        </w:tc>
        <w:tc>
          <w:tcPr>
            <w:tcW w:w="360" w:type="dxa"/>
            <w:shd w:val="clear" w:color="auto" w:fill="auto"/>
          </w:tcPr>
          <w:p>
            <w:r>
              <w:t>42711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5249</w:t>
            </w:r>
          </w:p>
        </w:tc>
        <w:tc>
          <w:tcPr>
            <w:tcW w:w="360" w:type="dxa"/>
            <w:shd w:val="clear" w:color="auto" w:fill="auto"/>
          </w:tcPr>
          <w:p>
            <w:r>
              <w:t>41658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5249</w:t>
            </w:r>
          </w:p>
        </w:tc>
        <w:tc>
          <w:tcPr>
            <w:tcW w:w="360" w:type="dxa"/>
            <w:shd w:val="clear" w:color="auto" w:fill="auto"/>
          </w:tcPr>
          <w:p>
            <w:r>
              <w:t>42199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5249</w:t>
            </w:r>
          </w:p>
        </w:tc>
        <w:tc>
          <w:tcPr>
            <w:tcW w:w="360" w:type="dxa"/>
            <w:shd w:val="clear" w:color="auto" w:fill="auto"/>
          </w:tcPr>
          <w:p>
            <w:r>
              <w:t>41659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5249</w:t>
            </w:r>
          </w:p>
        </w:tc>
        <w:tc>
          <w:tcPr>
            <w:tcW w:w="360" w:type="dxa"/>
            <w:shd w:val="clear" w:color="auto" w:fill="auto"/>
          </w:tcPr>
          <w:p>
            <w:r>
              <w:t>5250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5249</w:t>
            </w:r>
          </w:p>
        </w:tc>
        <w:tc>
          <w:tcPr>
            <w:tcW w:w="360" w:type="dxa"/>
            <w:shd w:val="clear" w:color="auto" w:fill="auto"/>
          </w:tcPr>
          <w:p>
            <w:r>
              <w:t>41660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5249</w:t>
            </w:r>
          </w:p>
        </w:tc>
        <w:tc>
          <w:tcPr>
            <w:tcW w:w="360" w:type="dxa"/>
            <w:shd w:val="clear" w:color="auto" w:fill="auto"/>
          </w:tcPr>
          <w:p>
            <w:r>
              <w:t>41661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5249</w:t>
            </w:r>
          </w:p>
        </w:tc>
        <w:tc>
          <w:tcPr>
            <w:tcW w:w="360" w:type="dxa"/>
            <w:shd w:val="clear" w:color="auto" w:fill="auto"/>
          </w:tcPr>
          <w:p>
            <w:r>
              <w:t>41662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5249</w:t>
            </w:r>
          </w:p>
        </w:tc>
        <w:tc>
          <w:tcPr>
            <w:tcW w:w="360" w:type="dxa"/>
            <w:shd w:val="clear" w:color="auto" w:fill="auto"/>
          </w:tcPr>
          <w:p>
            <w:r>
              <w:t>42194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5249</w:t>
            </w:r>
          </w:p>
        </w:tc>
        <w:tc>
          <w:tcPr>
            <w:tcW w:w="360" w:type="dxa"/>
            <w:shd w:val="clear" w:color="auto" w:fill="auto"/>
          </w:tcPr>
          <w:p>
            <w:r>
              <w:t>47009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5249</w:t>
            </w:r>
          </w:p>
        </w:tc>
        <w:tc>
          <w:tcPr>
            <w:tcW w:w="360" w:type="dxa"/>
            <w:shd w:val="clear" w:color="auto" w:fill="auto"/>
          </w:tcPr>
          <w:p>
            <w:r>
              <w:t>46070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5249</w:t>
            </w:r>
          </w:p>
        </w:tc>
        <w:tc>
          <w:tcPr>
            <w:tcW w:w="360" w:type="dxa"/>
            <w:shd w:val="clear" w:color="auto" w:fill="auto"/>
          </w:tcPr>
          <w:p>
            <w:r>
              <w:t>41843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5007</w:t>
            </w:r>
          </w:p>
        </w:tc>
        <w:tc>
          <w:tcPr>
            <w:tcW w:w="360" w:type="dxa"/>
            <w:shd w:val="clear" w:color="auto" w:fill="auto"/>
          </w:tcPr>
          <w:p>
            <w:r>
              <w:t>16211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5007</w:t>
            </w:r>
          </w:p>
        </w:tc>
        <w:tc>
          <w:tcPr>
            <w:tcW w:w="360" w:type="dxa"/>
            <w:shd w:val="clear" w:color="auto" w:fill="auto"/>
          </w:tcPr>
          <w:p>
            <w:r>
              <w:t>47922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4983</w:t>
            </w:r>
          </w:p>
        </w:tc>
        <w:tc>
          <w:tcPr>
            <w:tcW w:w="360" w:type="dxa"/>
            <w:shd w:val="clear" w:color="auto" w:fill="auto"/>
          </w:tcPr>
          <w:p>
            <w:r>
              <w:t>45472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4983</w:t>
            </w:r>
          </w:p>
        </w:tc>
        <w:tc>
          <w:tcPr>
            <w:tcW w:w="360" w:type="dxa"/>
            <w:shd w:val="clear" w:color="auto" w:fill="auto"/>
          </w:tcPr>
          <w:p>
            <w:r>
              <w:t>31148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4983</w:t>
            </w:r>
          </w:p>
        </w:tc>
        <w:tc>
          <w:tcPr>
            <w:tcW w:w="360" w:type="dxa"/>
            <w:shd w:val="clear" w:color="auto" w:fill="auto"/>
          </w:tcPr>
          <w:p>
            <w:r>
              <w:t>4999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4983</w:t>
            </w:r>
          </w:p>
        </w:tc>
        <w:tc>
          <w:tcPr>
            <w:tcW w:w="360" w:type="dxa"/>
            <w:shd w:val="clear" w:color="auto" w:fill="auto"/>
          </w:tcPr>
          <w:p>
            <w:r>
              <w:t>42011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41489</w:t>
            </w:r>
          </w:p>
        </w:tc>
        <w:tc>
          <w:tcPr>
            <w:tcW w:w="360" w:type="dxa"/>
            <w:shd w:val="clear" w:color="auto" w:fill="auto"/>
          </w:tcPr>
          <w:p>
            <w:r>
              <w:t>41490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41489</w:t>
            </w:r>
          </w:p>
        </w:tc>
        <w:tc>
          <w:tcPr>
            <w:tcW w:w="360" w:type="dxa"/>
            <w:shd w:val="clear" w:color="auto" w:fill="auto"/>
          </w:tcPr>
          <w:p>
            <w:r>
              <w:t>41491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41489</w:t>
            </w:r>
          </w:p>
        </w:tc>
        <w:tc>
          <w:tcPr>
            <w:tcW w:w="360" w:type="dxa"/>
            <w:shd w:val="clear" w:color="auto" w:fill="auto"/>
          </w:tcPr>
          <w:p>
            <w:r>
              <w:t>41492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41489</w:t>
            </w:r>
          </w:p>
        </w:tc>
        <w:tc>
          <w:tcPr>
            <w:tcW w:w="360" w:type="dxa"/>
            <w:shd w:val="clear" w:color="auto" w:fill="auto"/>
          </w:tcPr>
          <w:p>
            <w:r>
              <w:t>41681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41489</w:t>
            </w:r>
          </w:p>
        </w:tc>
        <w:tc>
          <w:tcPr>
            <w:tcW w:w="360" w:type="dxa"/>
            <w:shd w:val="clear" w:color="auto" w:fill="auto"/>
          </w:tcPr>
          <w:p>
            <w:r>
              <w:t>41974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41489</w:t>
            </w:r>
          </w:p>
        </w:tc>
        <w:tc>
          <w:tcPr>
            <w:tcW w:w="360" w:type="dxa"/>
            <w:shd w:val="clear" w:color="auto" w:fill="auto"/>
          </w:tcPr>
          <w:p>
            <w:r>
              <w:t>41682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5148</w:t>
            </w:r>
          </w:p>
        </w:tc>
        <w:tc>
          <w:tcPr>
            <w:tcW w:w="360" w:type="dxa"/>
            <w:shd w:val="clear" w:color="auto" w:fill="auto"/>
          </w:tcPr>
          <w:p>
            <w:r>
              <w:t>28442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5148</w:t>
            </w:r>
          </w:p>
        </w:tc>
        <w:tc>
          <w:tcPr>
            <w:tcW w:w="360" w:type="dxa"/>
            <w:shd w:val="clear" w:color="auto" w:fill="auto"/>
          </w:tcPr>
          <w:p>
            <w:r>
              <w:t>5252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5148</w:t>
            </w:r>
          </w:p>
        </w:tc>
        <w:tc>
          <w:tcPr>
            <w:tcW w:w="360" w:type="dxa"/>
            <w:shd w:val="clear" w:color="auto" w:fill="auto"/>
          </w:tcPr>
          <w:p>
            <w:r>
              <w:t>16193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5148</w:t>
            </w:r>
          </w:p>
        </w:tc>
        <w:tc>
          <w:tcPr>
            <w:tcW w:w="360" w:type="dxa"/>
            <w:shd w:val="clear" w:color="auto" w:fill="auto"/>
          </w:tcPr>
          <w:p>
            <w:r>
              <w:t>42748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5148</w:t>
            </w:r>
          </w:p>
        </w:tc>
        <w:tc>
          <w:tcPr>
            <w:tcW w:w="360" w:type="dxa"/>
            <w:shd w:val="clear" w:color="auto" w:fill="auto"/>
          </w:tcPr>
          <w:p>
            <w:r>
              <w:t>42749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5148</w:t>
            </w:r>
          </w:p>
        </w:tc>
        <w:tc>
          <w:tcPr>
            <w:tcW w:w="360" w:type="dxa"/>
            <w:shd w:val="clear" w:color="auto" w:fill="auto"/>
          </w:tcPr>
          <w:p>
            <w:r>
              <w:t>16207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5148</w:t>
            </w:r>
          </w:p>
        </w:tc>
        <w:tc>
          <w:tcPr>
            <w:tcW w:w="360" w:type="dxa"/>
            <w:shd w:val="clear" w:color="auto" w:fill="auto"/>
          </w:tcPr>
          <w:p>
            <w:r>
              <w:t>47923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5148</w:t>
            </w:r>
          </w:p>
        </w:tc>
        <w:tc>
          <w:tcPr>
            <w:tcW w:w="360" w:type="dxa"/>
            <w:shd w:val="clear" w:color="auto" w:fill="auto"/>
          </w:tcPr>
          <w:p>
            <w:r>
              <w:t>28443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5148</w:t>
            </w:r>
          </w:p>
        </w:tc>
        <w:tc>
          <w:tcPr>
            <w:tcW w:w="360" w:type="dxa"/>
            <w:shd w:val="clear" w:color="auto" w:fill="auto"/>
          </w:tcPr>
          <w:p>
            <w:r>
              <w:t>31146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5148</w:t>
            </w:r>
          </w:p>
        </w:tc>
        <w:tc>
          <w:tcPr>
            <w:tcW w:w="360" w:type="dxa"/>
            <w:shd w:val="clear" w:color="auto" w:fill="auto"/>
          </w:tcPr>
          <w:p>
            <w:r>
              <w:t>31145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5148</w:t>
            </w:r>
          </w:p>
        </w:tc>
        <w:tc>
          <w:tcPr>
            <w:tcW w:w="360" w:type="dxa"/>
            <w:shd w:val="clear" w:color="auto" w:fill="auto"/>
          </w:tcPr>
          <w:p>
            <w:r>
              <w:t>43718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5148</w:t>
            </w:r>
          </w:p>
        </w:tc>
        <w:tc>
          <w:tcPr>
            <w:tcW w:w="360" w:type="dxa"/>
            <w:shd w:val="clear" w:color="auto" w:fill="auto"/>
          </w:tcPr>
          <w:p>
            <w:r>
              <w:t>31147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5148</w:t>
            </w:r>
          </w:p>
        </w:tc>
        <w:tc>
          <w:tcPr>
            <w:tcW w:w="360" w:type="dxa"/>
            <w:shd w:val="clear" w:color="auto" w:fill="auto"/>
          </w:tcPr>
          <w:p>
            <w:r>
              <w:t>42049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5148</w:t>
            </w:r>
          </w:p>
        </w:tc>
        <w:tc>
          <w:tcPr>
            <w:tcW w:w="360" w:type="dxa"/>
            <w:shd w:val="clear" w:color="auto" w:fill="auto"/>
          </w:tcPr>
          <w:p>
            <w:r>
              <w:t>41967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5148</w:t>
            </w:r>
          </w:p>
        </w:tc>
        <w:tc>
          <w:tcPr>
            <w:tcW w:w="360" w:type="dxa"/>
            <w:shd w:val="clear" w:color="auto" w:fill="auto"/>
          </w:tcPr>
          <w:p>
            <w:r>
              <w:t>42010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5148</w:t>
            </w:r>
          </w:p>
        </w:tc>
        <w:tc>
          <w:tcPr>
            <w:tcW w:w="360" w:type="dxa"/>
            <w:shd w:val="clear" w:color="auto" w:fill="auto"/>
          </w:tcPr>
          <w:p>
            <w:r>
              <w:t>15488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5148</w:t>
            </w:r>
          </w:p>
        </w:tc>
        <w:tc>
          <w:tcPr>
            <w:tcW w:w="360" w:type="dxa"/>
            <w:shd w:val="clear" w:color="auto" w:fill="auto"/>
          </w:tcPr>
          <w:p>
            <w:r>
              <w:t>28622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5148</w:t>
            </w:r>
          </w:p>
        </w:tc>
        <w:tc>
          <w:tcPr>
            <w:tcW w:w="360" w:type="dxa"/>
            <w:shd w:val="clear" w:color="auto" w:fill="auto"/>
          </w:tcPr>
          <w:p>
            <w:r>
              <w:t>42060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5148</w:t>
            </w:r>
          </w:p>
        </w:tc>
        <w:tc>
          <w:tcPr>
            <w:tcW w:w="360" w:type="dxa"/>
            <w:shd w:val="clear" w:color="auto" w:fill="auto"/>
          </w:tcPr>
          <w:p>
            <w:r>
              <w:t>5294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5148</w:t>
            </w:r>
          </w:p>
        </w:tc>
        <w:tc>
          <w:tcPr>
            <w:tcW w:w="360" w:type="dxa"/>
            <w:shd w:val="clear" w:color="auto" w:fill="auto"/>
          </w:tcPr>
          <w:p>
            <w:r>
              <w:t>24016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4984</w:t>
            </w:r>
          </w:p>
        </w:tc>
        <w:tc>
          <w:tcPr>
            <w:tcW w:w="360" w:type="dxa"/>
            <w:shd w:val="clear" w:color="auto" w:fill="auto"/>
          </w:tcPr>
          <w:p>
            <w:r>
              <w:t>5002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28208</w:t>
            </w:r>
          </w:p>
        </w:tc>
        <w:tc>
          <w:tcPr>
            <w:tcW w:w="360" w:type="dxa"/>
            <w:shd w:val="clear" w:color="auto" w:fill="auto"/>
          </w:tcPr>
          <w:p>
            <w:r>
              <w:t>28209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14703</w:t>
            </w:r>
          </w:p>
        </w:tc>
        <w:tc>
          <w:tcPr>
            <w:tcW w:w="360" w:type="dxa"/>
            <w:shd w:val="clear" w:color="auto" w:fill="auto"/>
          </w:tcPr>
          <w:p>
            <w:r>
              <w:t>14704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27</w:t>
            </w:r>
          </w:p>
        </w:tc>
        <w:tc>
          <w:tcPr>
            <w:tcW w:w="360" w:type="dxa"/>
            <w:shd w:val="clear" w:color="auto" w:fill="auto"/>
          </w:tcPr>
          <w:p>
            <w:r>
              <w:t>5012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27</w:t>
            </w:r>
          </w:p>
        </w:tc>
        <w:tc>
          <w:tcPr>
            <w:tcW w:w="360" w:type="dxa"/>
            <w:shd w:val="clear" w:color="auto" w:fill="auto"/>
          </w:tcPr>
          <w:p>
            <w:r>
              <w:t>5013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27</w:t>
            </w:r>
          </w:p>
        </w:tc>
        <w:tc>
          <w:tcPr>
            <w:tcW w:w="360" w:type="dxa"/>
            <w:shd w:val="clear" w:color="auto" w:fill="auto"/>
          </w:tcPr>
          <w:p>
            <w:r>
              <w:t>23904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27</w:t>
            </w:r>
          </w:p>
        </w:tc>
        <w:tc>
          <w:tcPr>
            <w:tcW w:w="360" w:type="dxa"/>
            <w:shd w:val="clear" w:color="auto" w:fill="auto"/>
          </w:tcPr>
          <w:p>
            <w:r>
              <w:t>5014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27</w:t>
            </w:r>
          </w:p>
        </w:tc>
        <w:tc>
          <w:tcPr>
            <w:tcW w:w="360" w:type="dxa"/>
            <w:shd w:val="clear" w:color="auto" w:fill="auto"/>
          </w:tcPr>
          <w:p>
            <w:r>
              <w:t>28444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27</w:t>
            </w:r>
          </w:p>
        </w:tc>
        <w:tc>
          <w:tcPr>
            <w:tcW w:w="360" w:type="dxa"/>
            <w:shd w:val="clear" w:color="auto" w:fill="auto"/>
          </w:tcPr>
          <w:p>
            <w:r>
              <w:t>15379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27</w:t>
            </w:r>
          </w:p>
        </w:tc>
        <w:tc>
          <w:tcPr>
            <w:tcW w:w="360" w:type="dxa"/>
            <w:shd w:val="clear" w:color="auto" w:fill="auto"/>
          </w:tcPr>
          <w:p>
            <w:r>
              <w:t>5296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27</w:t>
            </w:r>
          </w:p>
        </w:tc>
        <w:tc>
          <w:tcPr>
            <w:tcW w:w="360" w:type="dxa"/>
            <w:shd w:val="clear" w:color="auto" w:fill="auto"/>
          </w:tcPr>
          <w:p>
            <w:r>
              <w:t>23914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27</w:t>
            </w:r>
          </w:p>
        </w:tc>
        <w:tc>
          <w:tcPr>
            <w:tcW w:w="360" w:type="dxa"/>
            <w:shd w:val="clear" w:color="auto" w:fill="auto"/>
          </w:tcPr>
          <w:p>
            <w:r>
              <w:t>28445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27</w:t>
            </w:r>
          </w:p>
        </w:tc>
        <w:tc>
          <w:tcPr>
            <w:tcW w:w="360" w:type="dxa"/>
            <w:shd w:val="clear" w:color="auto" w:fill="auto"/>
          </w:tcPr>
          <w:p>
            <w:r>
              <w:t>15508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27</w:t>
            </w:r>
          </w:p>
        </w:tc>
        <w:tc>
          <w:tcPr>
            <w:tcW w:w="360" w:type="dxa"/>
            <w:shd w:val="clear" w:color="auto" w:fill="auto"/>
          </w:tcPr>
          <w:p>
            <w:r>
              <w:t>28447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27</w:t>
            </w:r>
          </w:p>
        </w:tc>
        <w:tc>
          <w:tcPr>
            <w:tcW w:w="360" w:type="dxa"/>
            <w:shd w:val="clear" w:color="auto" w:fill="auto"/>
          </w:tcPr>
          <w:p>
            <w:r>
              <w:t>15038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27</w:t>
            </w:r>
          </w:p>
        </w:tc>
        <w:tc>
          <w:tcPr>
            <w:tcW w:w="360" w:type="dxa"/>
            <w:shd w:val="clear" w:color="auto" w:fill="auto"/>
          </w:tcPr>
          <w:p>
            <w:r>
              <w:t>28448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27</w:t>
            </w:r>
          </w:p>
        </w:tc>
        <w:tc>
          <w:tcPr>
            <w:tcW w:w="360" w:type="dxa"/>
            <w:shd w:val="clear" w:color="auto" w:fill="auto"/>
          </w:tcPr>
          <w:p>
            <w:r>
              <w:t>42034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27</w:t>
            </w:r>
          </w:p>
        </w:tc>
        <w:tc>
          <w:tcPr>
            <w:tcW w:w="360" w:type="dxa"/>
            <w:shd w:val="clear" w:color="auto" w:fill="auto"/>
          </w:tcPr>
          <w:p>
            <w:r>
              <w:t>41537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27</w:t>
            </w:r>
          </w:p>
        </w:tc>
        <w:tc>
          <w:tcPr>
            <w:tcW w:w="360" w:type="dxa"/>
            <w:shd w:val="clear" w:color="auto" w:fill="auto"/>
          </w:tcPr>
          <w:p>
            <w:r>
              <w:t>47924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27</w:t>
            </w:r>
          </w:p>
        </w:tc>
        <w:tc>
          <w:tcPr>
            <w:tcW w:w="360" w:type="dxa"/>
            <w:shd w:val="clear" w:color="auto" w:fill="auto"/>
          </w:tcPr>
          <w:p>
            <w:r>
              <w:t>23922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27</w:t>
            </w:r>
          </w:p>
        </w:tc>
        <w:tc>
          <w:tcPr>
            <w:tcW w:w="360" w:type="dxa"/>
            <w:shd w:val="clear" w:color="auto" w:fill="auto"/>
          </w:tcPr>
          <w:p>
            <w:r>
              <w:t>28449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27</w:t>
            </w:r>
          </w:p>
        </w:tc>
        <w:tc>
          <w:tcPr>
            <w:tcW w:w="360" w:type="dxa"/>
            <w:shd w:val="clear" w:color="auto" w:fill="auto"/>
          </w:tcPr>
          <w:p>
            <w:r>
              <w:t>14923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27</w:t>
            </w:r>
          </w:p>
        </w:tc>
        <w:tc>
          <w:tcPr>
            <w:tcW w:w="360" w:type="dxa"/>
            <w:shd w:val="clear" w:color="auto" w:fill="auto"/>
          </w:tcPr>
          <w:p>
            <w:r>
              <w:t>41541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27</w:t>
            </w:r>
          </w:p>
        </w:tc>
        <w:tc>
          <w:tcPr>
            <w:tcW w:w="360" w:type="dxa"/>
            <w:shd w:val="clear" w:color="auto" w:fill="auto"/>
          </w:tcPr>
          <w:p>
            <w:r>
              <w:t>23923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27</w:t>
            </w:r>
          </w:p>
        </w:tc>
        <w:tc>
          <w:tcPr>
            <w:tcW w:w="360" w:type="dxa"/>
            <w:shd w:val="clear" w:color="auto" w:fill="auto"/>
          </w:tcPr>
          <w:p>
            <w:r>
              <w:t>42281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27</w:t>
            </w:r>
          </w:p>
        </w:tc>
        <w:tc>
          <w:tcPr>
            <w:tcW w:w="360" w:type="dxa"/>
            <w:shd w:val="clear" w:color="auto" w:fill="auto"/>
          </w:tcPr>
          <w:p>
            <w:r>
              <w:t>28450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27</w:t>
            </w:r>
          </w:p>
        </w:tc>
        <w:tc>
          <w:tcPr>
            <w:tcW w:w="360" w:type="dxa"/>
            <w:shd w:val="clear" w:color="auto" w:fill="auto"/>
          </w:tcPr>
          <w:p>
            <w:r>
              <w:t>41509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27</w:t>
            </w:r>
          </w:p>
        </w:tc>
        <w:tc>
          <w:tcPr>
            <w:tcW w:w="360" w:type="dxa"/>
            <w:shd w:val="clear" w:color="auto" w:fill="auto"/>
          </w:tcPr>
          <w:p>
            <w:r>
              <w:t>16195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27</w:t>
            </w:r>
          </w:p>
        </w:tc>
        <w:tc>
          <w:tcPr>
            <w:tcW w:w="360" w:type="dxa"/>
            <w:shd w:val="clear" w:color="auto" w:fill="auto"/>
          </w:tcPr>
          <w:p>
            <w:r>
              <w:t>15509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27</w:t>
            </w:r>
          </w:p>
        </w:tc>
        <w:tc>
          <w:tcPr>
            <w:tcW w:w="360" w:type="dxa"/>
            <w:shd w:val="clear" w:color="auto" w:fill="auto"/>
          </w:tcPr>
          <w:p>
            <w:r>
              <w:t>23919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27</w:t>
            </w:r>
          </w:p>
        </w:tc>
        <w:tc>
          <w:tcPr>
            <w:tcW w:w="360" w:type="dxa"/>
            <w:shd w:val="clear" w:color="auto" w:fill="auto"/>
          </w:tcPr>
          <w:p>
            <w:r>
              <w:t>43915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27</w:t>
            </w:r>
          </w:p>
        </w:tc>
        <w:tc>
          <w:tcPr>
            <w:tcW w:w="360" w:type="dxa"/>
            <w:shd w:val="clear" w:color="auto" w:fill="auto"/>
          </w:tcPr>
          <w:p>
            <w:r>
              <w:t>15510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27</w:t>
            </w:r>
          </w:p>
        </w:tc>
        <w:tc>
          <w:tcPr>
            <w:tcW w:w="360" w:type="dxa"/>
            <w:shd w:val="clear" w:color="auto" w:fill="auto"/>
          </w:tcPr>
          <w:p>
            <w:r>
              <w:t>47925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27</w:t>
            </w:r>
          </w:p>
        </w:tc>
        <w:tc>
          <w:tcPr>
            <w:tcW w:w="360" w:type="dxa"/>
            <w:shd w:val="clear" w:color="auto" w:fill="auto"/>
          </w:tcPr>
          <w:p>
            <w:r>
              <w:t>15511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27</w:t>
            </w:r>
          </w:p>
        </w:tc>
        <w:tc>
          <w:tcPr>
            <w:tcW w:w="360" w:type="dxa"/>
            <w:shd w:val="clear" w:color="auto" w:fill="auto"/>
          </w:tcPr>
          <w:p>
            <w:r>
              <w:t>28453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27</w:t>
            </w:r>
          </w:p>
        </w:tc>
        <w:tc>
          <w:tcPr>
            <w:tcW w:w="360" w:type="dxa"/>
            <w:shd w:val="clear" w:color="auto" w:fill="auto"/>
          </w:tcPr>
          <w:p>
            <w:r>
              <w:t>15512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27</w:t>
            </w:r>
          </w:p>
        </w:tc>
        <w:tc>
          <w:tcPr>
            <w:tcW w:w="360" w:type="dxa"/>
            <w:shd w:val="clear" w:color="auto" w:fill="auto"/>
          </w:tcPr>
          <w:p>
            <w:r>
              <w:t>43916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27</w:t>
            </w:r>
          </w:p>
        </w:tc>
        <w:tc>
          <w:tcPr>
            <w:tcW w:w="360" w:type="dxa"/>
            <w:shd w:val="clear" w:color="auto" w:fill="auto"/>
          </w:tcPr>
          <w:p>
            <w:r>
              <w:t>28454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27</w:t>
            </w:r>
          </w:p>
        </w:tc>
        <w:tc>
          <w:tcPr>
            <w:tcW w:w="360" w:type="dxa"/>
            <w:shd w:val="clear" w:color="auto" w:fill="auto"/>
          </w:tcPr>
          <w:p>
            <w:r>
              <w:t>41968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27</w:t>
            </w:r>
          </w:p>
        </w:tc>
        <w:tc>
          <w:tcPr>
            <w:tcW w:w="360" w:type="dxa"/>
            <w:shd w:val="clear" w:color="auto" w:fill="auto"/>
          </w:tcPr>
          <w:p>
            <w:r>
              <w:t>42902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27</w:t>
            </w:r>
          </w:p>
        </w:tc>
        <w:tc>
          <w:tcPr>
            <w:tcW w:w="360" w:type="dxa"/>
            <w:shd w:val="clear" w:color="auto" w:fill="auto"/>
          </w:tcPr>
          <w:p>
            <w:r>
              <w:t>5298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27</w:t>
            </w:r>
          </w:p>
        </w:tc>
        <w:tc>
          <w:tcPr>
            <w:tcW w:w="360" w:type="dxa"/>
            <w:shd w:val="clear" w:color="auto" w:fill="auto"/>
          </w:tcPr>
          <w:p>
            <w:r>
              <w:t>5262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27</w:t>
            </w:r>
          </w:p>
        </w:tc>
        <w:tc>
          <w:tcPr>
            <w:tcW w:w="360" w:type="dxa"/>
            <w:shd w:val="clear" w:color="auto" w:fill="auto"/>
          </w:tcPr>
          <w:p>
            <w:r>
              <w:t>41934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27</w:t>
            </w:r>
          </w:p>
        </w:tc>
        <w:tc>
          <w:tcPr>
            <w:tcW w:w="360" w:type="dxa"/>
            <w:shd w:val="clear" w:color="auto" w:fill="auto"/>
          </w:tcPr>
          <w:p>
            <w:r>
              <w:t>46153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27</w:t>
            </w:r>
          </w:p>
        </w:tc>
        <w:tc>
          <w:tcPr>
            <w:tcW w:w="360" w:type="dxa"/>
            <w:shd w:val="clear" w:color="auto" w:fill="auto"/>
          </w:tcPr>
          <w:p>
            <w:r>
              <w:t>28455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27</w:t>
            </w:r>
          </w:p>
        </w:tc>
        <w:tc>
          <w:tcPr>
            <w:tcW w:w="360" w:type="dxa"/>
            <w:shd w:val="clear" w:color="auto" w:fill="auto"/>
          </w:tcPr>
          <w:p>
            <w:r>
              <w:t>46154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5038</w:t>
            </w:r>
          </w:p>
        </w:tc>
        <w:tc>
          <w:tcPr>
            <w:tcW w:w="360" w:type="dxa"/>
            <w:shd w:val="clear" w:color="auto" w:fill="auto"/>
          </w:tcPr>
          <w:p>
            <w:r>
              <w:t>47634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5006</w:t>
            </w:r>
          </w:p>
        </w:tc>
        <w:tc>
          <w:tcPr>
            <w:tcW w:w="360" w:type="dxa"/>
            <w:shd w:val="clear" w:color="auto" w:fill="auto"/>
          </w:tcPr>
          <w:p>
            <w:r>
              <w:t>43383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5006</w:t>
            </w:r>
          </w:p>
        </w:tc>
        <w:tc>
          <w:tcPr>
            <w:tcW w:w="360" w:type="dxa"/>
            <w:shd w:val="clear" w:color="auto" w:fill="auto"/>
          </w:tcPr>
          <w:p>
            <w:r>
              <w:t>15438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5006</w:t>
            </w:r>
          </w:p>
        </w:tc>
        <w:tc>
          <w:tcPr>
            <w:tcW w:w="360" w:type="dxa"/>
            <w:shd w:val="clear" w:color="auto" w:fill="auto"/>
          </w:tcPr>
          <w:p>
            <w:r>
              <w:t>45477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5006</w:t>
            </w:r>
          </w:p>
        </w:tc>
        <w:tc>
          <w:tcPr>
            <w:tcW w:w="360" w:type="dxa"/>
            <w:shd w:val="clear" w:color="auto" w:fill="auto"/>
          </w:tcPr>
          <w:p>
            <w:r>
              <w:t>28623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5006</w:t>
            </w:r>
          </w:p>
        </w:tc>
        <w:tc>
          <w:tcPr>
            <w:tcW w:w="360" w:type="dxa"/>
            <w:shd w:val="clear" w:color="auto" w:fill="auto"/>
          </w:tcPr>
          <w:p>
            <w:r>
              <w:t>43719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5006</w:t>
            </w:r>
          </w:p>
        </w:tc>
        <w:tc>
          <w:tcPr>
            <w:tcW w:w="360" w:type="dxa"/>
            <w:shd w:val="clear" w:color="auto" w:fill="auto"/>
          </w:tcPr>
          <w:p>
            <w:r>
              <w:t>5009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5006</w:t>
            </w:r>
          </w:p>
        </w:tc>
        <w:tc>
          <w:tcPr>
            <w:tcW w:w="360" w:type="dxa"/>
            <w:shd w:val="clear" w:color="auto" w:fill="auto"/>
          </w:tcPr>
          <w:p>
            <w:r>
              <w:t>28624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5006</w:t>
            </w:r>
          </w:p>
        </w:tc>
        <w:tc>
          <w:tcPr>
            <w:tcW w:w="360" w:type="dxa"/>
            <w:shd w:val="clear" w:color="auto" w:fill="auto"/>
          </w:tcPr>
          <w:p>
            <w:r>
              <w:t>42084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5006</w:t>
            </w:r>
          </w:p>
        </w:tc>
        <w:tc>
          <w:tcPr>
            <w:tcW w:w="360" w:type="dxa"/>
            <w:shd w:val="clear" w:color="auto" w:fill="auto"/>
          </w:tcPr>
          <w:p>
            <w:r>
              <w:t>44204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5006</w:t>
            </w:r>
          </w:p>
        </w:tc>
        <w:tc>
          <w:tcPr>
            <w:tcW w:w="360" w:type="dxa"/>
            <w:shd w:val="clear" w:color="auto" w:fill="auto"/>
          </w:tcPr>
          <w:p>
            <w:r>
              <w:t>5175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5006</w:t>
            </w:r>
          </w:p>
        </w:tc>
        <w:tc>
          <w:tcPr>
            <w:tcW w:w="360" w:type="dxa"/>
            <w:shd w:val="clear" w:color="auto" w:fill="auto"/>
          </w:tcPr>
          <w:p>
            <w:r>
              <w:t>5174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5006</w:t>
            </w:r>
          </w:p>
        </w:tc>
        <w:tc>
          <w:tcPr>
            <w:tcW w:w="360" w:type="dxa"/>
            <w:shd w:val="clear" w:color="auto" w:fill="auto"/>
          </w:tcPr>
          <w:p>
            <w:r>
              <w:t>42085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5006</w:t>
            </w:r>
          </w:p>
        </w:tc>
        <w:tc>
          <w:tcPr>
            <w:tcW w:w="360" w:type="dxa"/>
            <w:shd w:val="clear" w:color="auto" w:fill="auto"/>
          </w:tcPr>
          <w:p>
            <w:r>
              <w:t>43384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5006</w:t>
            </w:r>
          </w:p>
        </w:tc>
        <w:tc>
          <w:tcPr>
            <w:tcW w:w="360" w:type="dxa"/>
            <w:shd w:val="clear" w:color="auto" w:fill="auto"/>
          </w:tcPr>
          <w:p>
            <w:r>
              <w:t>42326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5006</w:t>
            </w:r>
          </w:p>
        </w:tc>
        <w:tc>
          <w:tcPr>
            <w:tcW w:w="360" w:type="dxa"/>
            <w:shd w:val="clear" w:color="auto" w:fill="auto"/>
          </w:tcPr>
          <w:p>
            <w:r>
              <w:t>15448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5006</w:t>
            </w:r>
          </w:p>
        </w:tc>
        <w:tc>
          <w:tcPr>
            <w:tcW w:w="360" w:type="dxa"/>
            <w:shd w:val="clear" w:color="auto" w:fill="auto"/>
          </w:tcPr>
          <w:p>
            <w:r>
              <w:t>42903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5006</w:t>
            </w:r>
          </w:p>
        </w:tc>
        <w:tc>
          <w:tcPr>
            <w:tcW w:w="360" w:type="dxa"/>
            <w:shd w:val="clear" w:color="auto" w:fill="auto"/>
          </w:tcPr>
          <w:p>
            <w:r>
              <w:t>41840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5006</w:t>
            </w:r>
          </w:p>
        </w:tc>
        <w:tc>
          <w:tcPr>
            <w:tcW w:w="360" w:type="dxa"/>
            <w:shd w:val="clear" w:color="auto" w:fill="auto"/>
          </w:tcPr>
          <w:p>
            <w:r>
              <w:t>41663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5006</w:t>
            </w:r>
          </w:p>
        </w:tc>
        <w:tc>
          <w:tcPr>
            <w:tcW w:w="360" w:type="dxa"/>
            <w:shd w:val="clear" w:color="auto" w:fill="auto"/>
          </w:tcPr>
          <w:p>
            <w:r>
              <w:t>41841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5006</w:t>
            </w:r>
          </w:p>
        </w:tc>
        <w:tc>
          <w:tcPr>
            <w:tcW w:w="360" w:type="dxa"/>
            <w:shd w:val="clear" w:color="auto" w:fill="auto"/>
          </w:tcPr>
          <w:p>
            <w:r>
              <w:t>41842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5006</w:t>
            </w:r>
          </w:p>
        </w:tc>
        <w:tc>
          <w:tcPr>
            <w:tcW w:w="360" w:type="dxa"/>
            <w:shd w:val="clear" w:color="auto" w:fill="auto"/>
          </w:tcPr>
          <w:p>
            <w:r>
              <w:t>42905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5006</w:t>
            </w:r>
          </w:p>
        </w:tc>
        <w:tc>
          <w:tcPr>
            <w:tcW w:w="360" w:type="dxa"/>
            <w:shd w:val="clear" w:color="auto" w:fill="auto"/>
          </w:tcPr>
          <w:p>
            <w:r>
              <w:t>5010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5006</w:t>
            </w:r>
          </w:p>
        </w:tc>
        <w:tc>
          <w:tcPr>
            <w:tcW w:w="360" w:type="dxa"/>
            <w:shd w:val="clear" w:color="auto" w:fill="auto"/>
          </w:tcPr>
          <w:p>
            <w:r>
              <w:t>42906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5003</w:t>
            </w:r>
          </w:p>
        </w:tc>
        <w:tc>
          <w:tcPr>
            <w:tcW w:w="360" w:type="dxa"/>
            <w:shd w:val="clear" w:color="auto" w:fill="auto"/>
          </w:tcPr>
          <w:p>
            <w:r>
              <w:t>45478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5003</w:t>
            </w:r>
          </w:p>
        </w:tc>
        <w:tc>
          <w:tcPr>
            <w:tcW w:w="360" w:type="dxa"/>
            <w:shd w:val="clear" w:color="auto" w:fill="auto"/>
          </w:tcPr>
          <w:p>
            <w:r>
              <w:t>5004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15404</w:t>
            </w:r>
          </w:p>
        </w:tc>
        <w:tc>
          <w:tcPr>
            <w:tcW w:w="360" w:type="dxa"/>
            <w:shd w:val="clear" w:color="auto" w:fill="auto"/>
          </w:tcPr>
          <w:p>
            <w:r>
              <w:t>42730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15404</w:t>
            </w:r>
          </w:p>
        </w:tc>
        <w:tc>
          <w:tcPr>
            <w:tcW w:w="360" w:type="dxa"/>
            <w:shd w:val="clear" w:color="auto" w:fill="auto"/>
          </w:tcPr>
          <w:p>
            <w:r>
              <w:t>42179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15404</w:t>
            </w:r>
          </w:p>
        </w:tc>
        <w:tc>
          <w:tcPr>
            <w:tcW w:w="360" w:type="dxa"/>
            <w:shd w:val="clear" w:color="auto" w:fill="auto"/>
          </w:tcPr>
          <w:p>
            <w:r>
              <w:t>28210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15404</w:t>
            </w:r>
          </w:p>
        </w:tc>
        <w:tc>
          <w:tcPr>
            <w:tcW w:w="360" w:type="dxa"/>
            <w:shd w:val="clear" w:color="auto" w:fill="auto"/>
          </w:tcPr>
          <w:p>
            <w:r>
              <w:t>43375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15404</w:t>
            </w:r>
          </w:p>
        </w:tc>
        <w:tc>
          <w:tcPr>
            <w:tcW w:w="360" w:type="dxa"/>
            <w:shd w:val="clear" w:color="auto" w:fill="auto"/>
          </w:tcPr>
          <w:p>
            <w:r>
              <w:t>43919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15404</w:t>
            </w:r>
          </w:p>
        </w:tc>
        <w:tc>
          <w:tcPr>
            <w:tcW w:w="360" w:type="dxa"/>
            <w:shd w:val="clear" w:color="auto" w:fill="auto"/>
          </w:tcPr>
          <w:p>
            <w:r>
              <w:t>43920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15404</w:t>
            </w:r>
          </w:p>
        </w:tc>
        <w:tc>
          <w:tcPr>
            <w:tcW w:w="360" w:type="dxa"/>
            <w:shd w:val="clear" w:color="auto" w:fill="auto"/>
          </w:tcPr>
          <w:p>
            <w:r>
              <w:t>41119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15404</w:t>
            </w:r>
          </w:p>
        </w:tc>
        <w:tc>
          <w:tcPr>
            <w:tcW w:w="360" w:type="dxa"/>
            <w:shd w:val="clear" w:color="auto" w:fill="auto"/>
          </w:tcPr>
          <w:p>
            <w:r>
              <w:t>16208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5183</w:t>
            </w:r>
          </w:p>
        </w:tc>
        <w:tc>
          <w:tcPr>
            <w:tcW w:w="360" w:type="dxa"/>
            <w:shd w:val="clear" w:color="auto" w:fill="auto"/>
          </w:tcPr>
          <w:p>
            <w:r>
              <w:t>31143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5183</w:t>
            </w:r>
          </w:p>
        </w:tc>
        <w:tc>
          <w:tcPr>
            <w:tcW w:w="360" w:type="dxa"/>
            <w:shd w:val="clear" w:color="auto" w:fill="auto"/>
          </w:tcPr>
          <w:p>
            <w:r>
              <w:t>16199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5183</w:t>
            </w:r>
          </w:p>
        </w:tc>
        <w:tc>
          <w:tcPr>
            <w:tcW w:w="360" w:type="dxa"/>
            <w:shd w:val="clear" w:color="auto" w:fill="auto"/>
          </w:tcPr>
          <w:p>
            <w:r>
              <w:t>16201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4979</w:t>
            </w:r>
          </w:p>
        </w:tc>
        <w:tc>
          <w:tcPr>
            <w:tcW w:w="360" w:type="dxa"/>
            <w:shd w:val="clear" w:color="auto" w:fill="auto"/>
          </w:tcPr>
          <w:p>
            <w:r>
              <w:t>45480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4979</w:t>
            </w:r>
          </w:p>
        </w:tc>
        <w:tc>
          <w:tcPr>
            <w:tcW w:w="360" w:type="dxa"/>
            <w:shd w:val="clear" w:color="auto" w:fill="auto"/>
          </w:tcPr>
          <w:p>
            <w:r>
              <w:t>4985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4979</w:t>
            </w:r>
          </w:p>
        </w:tc>
        <w:tc>
          <w:tcPr>
            <w:tcW w:w="360" w:type="dxa"/>
            <w:shd w:val="clear" w:color="auto" w:fill="auto"/>
          </w:tcPr>
          <w:p>
            <w:r>
              <w:t>4986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5276</w:t>
            </w:r>
          </w:p>
        </w:tc>
        <w:tc>
          <w:tcPr>
            <w:tcW w:w="360" w:type="dxa"/>
            <w:shd w:val="clear" w:color="auto" w:fill="auto"/>
          </w:tcPr>
          <w:p>
            <w:r>
              <w:t>45482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5276</w:t>
            </w:r>
          </w:p>
        </w:tc>
        <w:tc>
          <w:tcPr>
            <w:tcW w:w="360" w:type="dxa"/>
            <w:shd w:val="clear" w:color="auto" w:fill="auto"/>
          </w:tcPr>
          <w:p>
            <w:r>
              <w:t>42221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5276</w:t>
            </w:r>
          </w:p>
        </w:tc>
        <w:tc>
          <w:tcPr>
            <w:tcW w:w="360" w:type="dxa"/>
            <w:shd w:val="clear" w:color="auto" w:fill="auto"/>
          </w:tcPr>
          <w:p>
            <w:r>
              <w:t>15483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5276</w:t>
            </w:r>
          </w:p>
        </w:tc>
        <w:tc>
          <w:tcPr>
            <w:tcW w:w="360" w:type="dxa"/>
            <w:shd w:val="clear" w:color="auto" w:fill="auto"/>
          </w:tcPr>
          <w:p>
            <w:r>
              <w:t>5279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5033</w:t>
            </w:r>
          </w:p>
        </w:tc>
        <w:tc>
          <w:tcPr>
            <w:tcW w:w="360" w:type="dxa"/>
            <w:shd w:val="clear" w:color="auto" w:fill="auto"/>
          </w:tcPr>
          <w:p>
            <w:r>
              <w:t>42907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5033</w:t>
            </w:r>
          </w:p>
        </w:tc>
        <w:tc>
          <w:tcPr>
            <w:tcW w:w="360" w:type="dxa"/>
            <w:shd w:val="clear" w:color="auto" w:fill="auto"/>
          </w:tcPr>
          <w:p>
            <w:r>
              <w:t>5034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5033</w:t>
            </w:r>
          </w:p>
        </w:tc>
        <w:tc>
          <w:tcPr>
            <w:tcW w:w="360" w:type="dxa"/>
            <w:shd w:val="clear" w:color="auto" w:fill="auto"/>
          </w:tcPr>
          <w:p>
            <w:r>
              <w:t>31142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14868</w:t>
            </w:r>
          </w:p>
        </w:tc>
        <w:tc>
          <w:tcPr>
            <w:tcW w:w="360" w:type="dxa"/>
            <w:shd w:val="clear" w:color="auto" w:fill="auto"/>
          </w:tcPr>
          <w:p>
            <w:r>
              <w:t>14870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5277</w:t>
            </w:r>
          </w:p>
        </w:tc>
        <w:tc>
          <w:tcPr>
            <w:tcW w:w="360" w:type="dxa"/>
            <w:shd w:val="clear" w:color="auto" w:fill="auto"/>
          </w:tcPr>
          <w:p>
            <w:r>
              <w:t>42732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5277</w:t>
            </w:r>
          </w:p>
        </w:tc>
        <w:tc>
          <w:tcPr>
            <w:tcW w:w="360" w:type="dxa"/>
            <w:shd w:val="clear" w:color="auto" w:fill="auto"/>
          </w:tcPr>
          <w:p>
            <w:r>
              <w:t>41493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5277</w:t>
            </w:r>
          </w:p>
        </w:tc>
        <w:tc>
          <w:tcPr>
            <w:tcW w:w="360" w:type="dxa"/>
            <w:shd w:val="clear" w:color="auto" w:fill="auto"/>
          </w:tcPr>
          <w:p>
            <w:r>
              <w:t>5282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5277</w:t>
            </w:r>
          </w:p>
        </w:tc>
        <w:tc>
          <w:tcPr>
            <w:tcW w:w="360" w:type="dxa"/>
            <w:shd w:val="clear" w:color="auto" w:fill="auto"/>
          </w:tcPr>
          <w:p>
            <w:r>
              <w:t>41954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41644</w:t>
            </w:r>
          </w:p>
        </w:tc>
        <w:tc>
          <w:tcPr>
            <w:tcW w:w="360" w:type="dxa"/>
            <w:shd w:val="clear" w:color="auto" w:fill="auto"/>
          </w:tcPr>
          <w:p>
            <w:r>
              <w:t>31139</w:t>
            </w:r>
          </w:p>
        </w:tc>
        <w:tc>
          <w:tcPr>
            <w:tcW w:w="360" w:type="dxa"/>
            <w:shd w:val="clear" w:color="auto" w:fill="auto"/>
          </w:tcPr>
          <w:p>
            <w:r>
              <w:t>31141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4987</w:t>
            </w:r>
          </w:p>
        </w:tc>
        <w:tc>
          <w:tcPr>
            <w:tcW w:w="360" w:type="dxa"/>
            <w:shd w:val="clear" w:color="auto" w:fill="auto"/>
          </w:tcPr>
          <w:p>
            <w:r>
              <w:t>14858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4987</w:t>
            </w:r>
          </w:p>
        </w:tc>
        <w:tc>
          <w:tcPr>
            <w:tcW w:w="360" w:type="dxa"/>
            <w:shd w:val="clear" w:color="auto" w:fill="auto"/>
          </w:tcPr>
          <w:p>
            <w:r>
              <w:t>4991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4987</w:t>
            </w:r>
          </w:p>
        </w:tc>
        <w:tc>
          <w:tcPr>
            <w:tcW w:w="360" w:type="dxa"/>
            <w:shd w:val="clear" w:color="auto" w:fill="auto"/>
          </w:tcPr>
          <w:p>
            <w:r>
              <w:t>42884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4987</w:t>
            </w:r>
          </w:p>
        </w:tc>
        <w:tc>
          <w:tcPr>
            <w:tcW w:w="360" w:type="dxa"/>
            <w:shd w:val="clear" w:color="auto" w:fill="auto"/>
          </w:tcPr>
          <w:p>
            <w:r>
              <w:t>4989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4987</w:t>
            </w:r>
          </w:p>
        </w:tc>
        <w:tc>
          <w:tcPr>
            <w:tcW w:w="360" w:type="dxa"/>
            <w:shd w:val="clear" w:color="auto" w:fill="auto"/>
          </w:tcPr>
          <w:p>
            <w:r>
              <w:t>46069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5266</w:t>
            </w:r>
          </w:p>
        </w:tc>
        <w:tc>
          <w:tcPr>
            <w:tcW w:w="360" w:type="dxa"/>
            <w:shd w:val="clear" w:color="auto" w:fill="auto"/>
          </w:tcPr>
          <w:p>
            <w:r>
              <w:t>28614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5266</w:t>
            </w:r>
          </w:p>
        </w:tc>
        <w:tc>
          <w:tcPr>
            <w:tcW w:w="360" w:type="dxa"/>
            <w:shd w:val="clear" w:color="auto" w:fill="auto"/>
          </w:tcPr>
          <w:p>
            <w:r>
              <w:t>23924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5266</w:t>
            </w:r>
          </w:p>
        </w:tc>
        <w:tc>
          <w:tcPr>
            <w:tcW w:w="360" w:type="dxa"/>
            <w:shd w:val="clear" w:color="auto" w:fill="auto"/>
          </w:tcPr>
          <w:p>
            <w:r>
              <w:t>14933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5266</w:t>
            </w:r>
          </w:p>
        </w:tc>
        <w:tc>
          <w:tcPr>
            <w:tcW w:w="360" w:type="dxa"/>
            <w:shd w:val="clear" w:color="auto" w:fill="auto"/>
          </w:tcPr>
          <w:p>
            <w:r>
              <w:t>42725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15503</w:t>
            </w:r>
          </w:p>
        </w:tc>
        <w:tc>
          <w:tcPr>
            <w:tcW w:w="360" w:type="dxa"/>
            <w:shd w:val="clear" w:color="auto" w:fill="auto"/>
          </w:tcPr>
          <w:p>
            <w:r>
              <w:t>44998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15503</w:t>
            </w:r>
          </w:p>
        </w:tc>
        <w:tc>
          <w:tcPr>
            <w:tcW w:w="360" w:type="dxa"/>
            <w:shd w:val="clear" w:color="auto" w:fill="auto"/>
          </w:tcPr>
          <w:p>
            <w:r>
              <w:t>41966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4982</w:t>
            </w:r>
          </w:p>
        </w:tc>
        <w:tc>
          <w:tcPr>
            <w:tcW w:w="360" w:type="dxa"/>
            <w:shd w:val="clear" w:color="auto" w:fill="auto"/>
          </w:tcPr>
          <w:p>
            <w:r>
              <w:t>5233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4982</w:t>
            </w:r>
          </w:p>
        </w:tc>
        <w:tc>
          <w:tcPr>
            <w:tcW w:w="360" w:type="dxa"/>
            <w:shd w:val="clear" w:color="auto" w:fill="auto"/>
          </w:tcPr>
          <w:p>
            <w:r>
              <w:t>41427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4982</w:t>
            </w:r>
          </w:p>
        </w:tc>
        <w:tc>
          <w:tcPr>
            <w:tcW w:w="360" w:type="dxa"/>
            <w:shd w:val="clear" w:color="auto" w:fill="auto"/>
          </w:tcPr>
          <w:p>
            <w:r>
              <w:t>41426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4982</w:t>
            </w:r>
          </w:p>
        </w:tc>
        <w:tc>
          <w:tcPr>
            <w:tcW w:w="360" w:type="dxa"/>
            <w:shd w:val="clear" w:color="auto" w:fill="auto"/>
          </w:tcPr>
          <w:p>
            <w:r>
              <w:t>5204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4982</w:t>
            </w:r>
          </w:p>
        </w:tc>
        <w:tc>
          <w:tcPr>
            <w:tcW w:w="360" w:type="dxa"/>
            <w:shd w:val="clear" w:color="auto" w:fill="auto"/>
          </w:tcPr>
          <w:p>
            <w:r>
              <w:t>5203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4982</w:t>
            </w:r>
          </w:p>
        </w:tc>
        <w:tc>
          <w:tcPr>
            <w:tcW w:w="360" w:type="dxa"/>
            <w:shd w:val="clear" w:color="auto" w:fill="auto"/>
          </w:tcPr>
          <w:p>
            <w:r>
              <w:t>42335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4982</w:t>
            </w:r>
          </w:p>
        </w:tc>
        <w:tc>
          <w:tcPr>
            <w:tcW w:w="360" w:type="dxa"/>
            <w:shd w:val="clear" w:color="auto" w:fill="auto"/>
          </w:tcPr>
          <w:p>
            <w:r>
              <w:t>41746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4982</w:t>
            </w:r>
          </w:p>
        </w:tc>
        <w:tc>
          <w:tcPr>
            <w:tcW w:w="360" w:type="dxa"/>
            <w:shd w:val="clear" w:color="auto" w:fill="auto"/>
          </w:tcPr>
          <w:p>
            <w:r>
              <w:t>5153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4982</w:t>
            </w:r>
          </w:p>
        </w:tc>
        <w:tc>
          <w:tcPr>
            <w:tcW w:w="360" w:type="dxa"/>
            <w:shd w:val="clear" w:color="auto" w:fill="auto"/>
          </w:tcPr>
          <w:p>
            <w:r>
              <w:t>42899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4982</w:t>
            </w:r>
          </w:p>
        </w:tc>
        <w:tc>
          <w:tcPr>
            <w:tcW w:w="360" w:type="dxa"/>
            <w:shd w:val="clear" w:color="auto" w:fill="auto"/>
          </w:tcPr>
          <w:p>
            <w:r>
              <w:t>41425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4982</w:t>
            </w:r>
          </w:p>
        </w:tc>
        <w:tc>
          <w:tcPr>
            <w:tcW w:w="360" w:type="dxa"/>
            <w:shd w:val="clear" w:color="auto" w:fill="auto"/>
          </w:tcPr>
          <w:p>
            <w:r>
              <w:t>5154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4982</w:t>
            </w:r>
          </w:p>
        </w:tc>
        <w:tc>
          <w:tcPr>
            <w:tcW w:w="360" w:type="dxa"/>
            <w:shd w:val="clear" w:color="auto" w:fill="auto"/>
          </w:tcPr>
          <w:p>
            <w:r>
              <w:t>5205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4982</w:t>
            </w:r>
          </w:p>
        </w:tc>
        <w:tc>
          <w:tcPr>
            <w:tcW w:w="360" w:type="dxa"/>
            <w:shd w:val="clear" w:color="auto" w:fill="auto"/>
          </w:tcPr>
          <w:p>
            <w:r>
              <w:t>41428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4982</w:t>
            </w:r>
          </w:p>
        </w:tc>
        <w:tc>
          <w:tcPr>
            <w:tcW w:w="360" w:type="dxa"/>
            <w:shd w:val="clear" w:color="auto" w:fill="auto"/>
          </w:tcPr>
          <w:p>
            <w:r>
              <w:t>41745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4982</w:t>
            </w:r>
          </w:p>
        </w:tc>
        <w:tc>
          <w:tcPr>
            <w:tcW w:w="360" w:type="dxa"/>
            <w:shd w:val="clear" w:color="auto" w:fill="auto"/>
          </w:tcPr>
          <w:p>
            <w:r>
              <w:t>41424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4982</w:t>
            </w:r>
          </w:p>
        </w:tc>
        <w:tc>
          <w:tcPr>
            <w:tcW w:w="360" w:type="dxa"/>
            <w:shd w:val="clear" w:color="auto" w:fill="auto"/>
          </w:tcPr>
          <w:p>
            <w:r>
              <w:t>5155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4982</w:t>
            </w:r>
          </w:p>
        </w:tc>
        <w:tc>
          <w:tcPr>
            <w:tcW w:w="360" w:type="dxa"/>
            <w:shd w:val="clear" w:color="auto" w:fill="auto"/>
          </w:tcPr>
          <w:p>
            <w:r>
              <w:t>14698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4982</w:t>
            </w:r>
          </w:p>
        </w:tc>
        <w:tc>
          <w:tcPr>
            <w:tcW w:w="360" w:type="dxa"/>
            <w:shd w:val="clear" w:color="auto" w:fill="auto"/>
          </w:tcPr>
          <w:p>
            <w:r>
              <w:t>42334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4982</w:t>
            </w:r>
          </w:p>
        </w:tc>
        <w:tc>
          <w:tcPr>
            <w:tcW w:w="360" w:type="dxa"/>
            <w:shd w:val="clear" w:color="auto" w:fill="auto"/>
          </w:tcPr>
          <w:p>
            <w:r>
              <w:t>42184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4982</w:t>
            </w:r>
          </w:p>
        </w:tc>
        <w:tc>
          <w:tcPr>
            <w:tcW w:w="360" w:type="dxa"/>
            <w:shd w:val="clear" w:color="auto" w:fill="auto"/>
          </w:tcPr>
          <w:p>
            <w:r>
              <w:t>42336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4982</w:t>
            </w:r>
          </w:p>
        </w:tc>
        <w:tc>
          <w:tcPr>
            <w:tcW w:w="360" w:type="dxa"/>
            <w:shd w:val="clear" w:color="auto" w:fill="auto"/>
          </w:tcPr>
          <w:p>
            <w:r>
              <w:t>41430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4982</w:t>
            </w:r>
          </w:p>
        </w:tc>
        <w:tc>
          <w:tcPr>
            <w:tcW w:w="360" w:type="dxa"/>
            <w:shd w:val="clear" w:color="auto" w:fill="auto"/>
          </w:tcPr>
          <w:p>
            <w:r>
              <w:t>15468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4982</w:t>
            </w:r>
          </w:p>
        </w:tc>
        <w:tc>
          <w:tcPr>
            <w:tcW w:w="360" w:type="dxa"/>
            <w:shd w:val="clear" w:color="auto" w:fill="auto"/>
          </w:tcPr>
          <w:p>
            <w:r>
              <w:t>4996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4982</w:t>
            </w:r>
          </w:p>
        </w:tc>
        <w:tc>
          <w:tcPr>
            <w:tcW w:w="360" w:type="dxa"/>
            <w:shd w:val="clear" w:color="auto" w:fill="auto"/>
          </w:tcPr>
          <w:p>
            <w:r>
              <w:t>41429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4982</w:t>
            </w:r>
          </w:p>
        </w:tc>
        <w:tc>
          <w:tcPr>
            <w:tcW w:w="360" w:type="dxa"/>
            <w:shd w:val="clear" w:color="auto" w:fill="auto"/>
          </w:tcPr>
          <w:p>
            <w:r>
              <w:t>15470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4982</w:t>
            </w:r>
          </w:p>
        </w:tc>
        <w:tc>
          <w:tcPr>
            <w:tcW w:w="360" w:type="dxa"/>
            <w:shd w:val="clear" w:color="auto" w:fill="auto"/>
          </w:tcPr>
          <w:p>
            <w:r>
              <w:t>28214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4982</w:t>
            </w:r>
          </w:p>
        </w:tc>
        <w:tc>
          <w:tcPr>
            <w:tcW w:w="360" w:type="dxa"/>
            <w:shd w:val="clear" w:color="auto" w:fill="auto"/>
          </w:tcPr>
          <w:p>
            <w:r>
              <w:t>41431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4982</w:t>
            </w:r>
          </w:p>
        </w:tc>
        <w:tc>
          <w:tcPr>
            <w:tcW w:w="360" w:type="dxa"/>
            <w:shd w:val="clear" w:color="auto" w:fill="auto"/>
          </w:tcPr>
          <w:p>
            <w:r>
              <w:t>4997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4982</w:t>
            </w:r>
          </w:p>
        </w:tc>
        <w:tc>
          <w:tcPr>
            <w:tcW w:w="360" w:type="dxa"/>
            <w:shd w:val="clear" w:color="auto" w:fill="auto"/>
          </w:tcPr>
          <w:p>
            <w:r>
              <w:t>5156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4982</w:t>
            </w:r>
          </w:p>
        </w:tc>
        <w:tc>
          <w:tcPr>
            <w:tcW w:w="360" w:type="dxa"/>
            <w:shd w:val="clear" w:color="auto" w:fill="auto"/>
          </w:tcPr>
          <w:p>
            <w:r>
              <w:t>41689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4982</w:t>
            </w:r>
          </w:p>
        </w:tc>
        <w:tc>
          <w:tcPr>
            <w:tcW w:w="360" w:type="dxa"/>
            <w:shd w:val="clear" w:color="auto" w:fill="auto"/>
          </w:tcPr>
          <w:p>
            <w:r>
              <w:t>46429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4982</w:t>
            </w:r>
          </w:p>
        </w:tc>
        <w:tc>
          <w:tcPr>
            <w:tcW w:w="360" w:type="dxa"/>
            <w:shd w:val="clear" w:color="auto" w:fill="auto"/>
          </w:tcPr>
          <w:p>
            <w:r>
              <w:t>5234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28204</w:t>
            </w:r>
          </w:p>
        </w:tc>
        <w:tc>
          <w:tcPr>
            <w:tcW w:w="360" w:type="dxa"/>
            <w:shd w:val="clear" w:color="auto" w:fill="auto"/>
          </w:tcPr>
          <w:p>
            <w:r>
              <w:t>28205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15398</w:t>
            </w:r>
          </w:p>
        </w:tc>
        <w:tc>
          <w:tcPr>
            <w:tcW w:w="360" w:type="dxa"/>
            <w:shd w:val="clear" w:color="auto" w:fill="auto"/>
          </w:tcPr>
          <w:p>
            <w:r>
              <w:t>41969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15398</w:t>
            </w:r>
          </w:p>
        </w:tc>
        <w:tc>
          <w:tcPr>
            <w:tcW w:w="360" w:type="dxa"/>
            <w:shd w:val="clear" w:color="auto" w:fill="auto"/>
          </w:tcPr>
          <w:p>
            <w:r>
              <w:t>15403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5008</w:t>
            </w:r>
          </w:p>
        </w:tc>
        <w:tc>
          <w:tcPr>
            <w:tcW w:w="360" w:type="dxa"/>
            <w:shd w:val="clear" w:color="auto" w:fill="auto"/>
          </w:tcPr>
          <w:p>
            <w:r>
              <w:t>41829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5008</w:t>
            </w:r>
          </w:p>
        </w:tc>
        <w:tc>
          <w:tcPr>
            <w:tcW w:w="360" w:type="dxa"/>
            <w:shd w:val="clear" w:color="auto" w:fill="auto"/>
          </w:tcPr>
          <w:p>
            <w:r>
              <w:t>31153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5008</w:t>
            </w:r>
          </w:p>
        </w:tc>
        <w:tc>
          <w:tcPr>
            <w:tcW w:w="360" w:type="dxa"/>
            <w:shd w:val="clear" w:color="auto" w:fill="auto"/>
          </w:tcPr>
          <w:p>
            <w:r>
              <w:t>41874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5008</w:t>
            </w:r>
          </w:p>
        </w:tc>
        <w:tc>
          <w:tcPr>
            <w:tcW w:w="360" w:type="dxa"/>
            <w:shd w:val="clear" w:color="auto" w:fill="auto"/>
          </w:tcPr>
          <w:p>
            <w:r>
              <w:t>31152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5008</w:t>
            </w:r>
          </w:p>
        </w:tc>
        <w:tc>
          <w:tcPr>
            <w:tcW w:w="360" w:type="dxa"/>
            <w:shd w:val="clear" w:color="auto" w:fill="auto"/>
          </w:tcPr>
          <w:p>
            <w:r>
              <w:t>44124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5008</w:t>
            </w:r>
          </w:p>
        </w:tc>
        <w:tc>
          <w:tcPr>
            <w:tcW w:w="360" w:type="dxa"/>
            <w:shd w:val="clear" w:color="auto" w:fill="auto"/>
          </w:tcPr>
          <w:p>
            <w:r>
              <w:t>17908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5008</w:t>
            </w:r>
          </w:p>
        </w:tc>
        <w:tc>
          <w:tcPr>
            <w:tcW w:w="360" w:type="dxa"/>
            <w:shd w:val="clear" w:color="auto" w:fill="auto"/>
          </w:tcPr>
          <w:p>
            <w:r>
              <w:t>5018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5008</w:t>
            </w:r>
          </w:p>
        </w:tc>
        <w:tc>
          <w:tcPr>
            <w:tcW w:w="360" w:type="dxa"/>
            <w:shd w:val="clear" w:color="auto" w:fill="auto"/>
          </w:tcPr>
          <w:p>
            <w:r>
              <w:t>42885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5008</w:t>
            </w:r>
          </w:p>
        </w:tc>
        <w:tc>
          <w:tcPr>
            <w:tcW w:w="360" w:type="dxa"/>
            <w:shd w:val="clear" w:color="auto" w:fill="auto"/>
          </w:tcPr>
          <w:p>
            <w:r>
              <w:t>41875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5008</w:t>
            </w:r>
          </w:p>
        </w:tc>
        <w:tc>
          <w:tcPr>
            <w:tcW w:w="360" w:type="dxa"/>
            <w:shd w:val="clear" w:color="auto" w:fill="auto"/>
          </w:tcPr>
          <w:p>
            <w:r>
              <w:t>42064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5008</w:t>
            </w:r>
          </w:p>
        </w:tc>
        <w:tc>
          <w:tcPr>
            <w:tcW w:w="360" w:type="dxa"/>
            <w:shd w:val="clear" w:color="auto" w:fill="auto"/>
          </w:tcPr>
          <w:p>
            <w:r>
              <w:t>41899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5008</w:t>
            </w:r>
          </w:p>
        </w:tc>
        <w:tc>
          <w:tcPr>
            <w:tcW w:w="360" w:type="dxa"/>
            <w:shd w:val="clear" w:color="auto" w:fill="auto"/>
          </w:tcPr>
          <w:p>
            <w:r>
              <w:t>41876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5008</w:t>
            </w:r>
          </w:p>
        </w:tc>
        <w:tc>
          <w:tcPr>
            <w:tcW w:w="360" w:type="dxa"/>
            <w:shd w:val="clear" w:color="auto" w:fill="auto"/>
          </w:tcPr>
          <w:p>
            <w:r>
              <w:t>42745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5008</w:t>
            </w:r>
          </w:p>
        </w:tc>
        <w:tc>
          <w:tcPr>
            <w:tcW w:w="360" w:type="dxa"/>
            <w:shd w:val="clear" w:color="auto" w:fill="auto"/>
          </w:tcPr>
          <w:p>
            <w:r>
              <w:t>28439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5008</w:t>
            </w:r>
          </w:p>
        </w:tc>
        <w:tc>
          <w:tcPr>
            <w:tcW w:w="360" w:type="dxa"/>
            <w:shd w:val="clear" w:color="auto" w:fill="auto"/>
          </w:tcPr>
          <w:p>
            <w:r>
              <w:t>15368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5008</w:t>
            </w:r>
          </w:p>
        </w:tc>
        <w:tc>
          <w:tcPr>
            <w:tcW w:w="360" w:type="dxa"/>
            <w:shd w:val="clear" w:color="auto" w:fill="auto"/>
          </w:tcPr>
          <w:p>
            <w:r>
              <w:t>46149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5008</w:t>
            </w:r>
          </w:p>
        </w:tc>
        <w:tc>
          <w:tcPr>
            <w:tcW w:w="360" w:type="dxa"/>
            <w:shd w:val="clear" w:color="auto" w:fill="auto"/>
          </w:tcPr>
          <w:p>
            <w:r>
              <w:t>5020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5008</w:t>
            </w:r>
          </w:p>
        </w:tc>
        <w:tc>
          <w:tcPr>
            <w:tcW w:w="360" w:type="dxa"/>
            <w:shd w:val="clear" w:color="auto" w:fill="auto"/>
          </w:tcPr>
          <w:p>
            <w:r>
              <w:t>31154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5008</w:t>
            </w:r>
          </w:p>
        </w:tc>
        <w:tc>
          <w:tcPr>
            <w:tcW w:w="360" w:type="dxa"/>
            <w:shd w:val="clear" w:color="auto" w:fill="auto"/>
          </w:tcPr>
          <w:p>
            <w:r>
              <w:t>14918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5008</w:t>
            </w:r>
          </w:p>
        </w:tc>
        <w:tc>
          <w:tcPr>
            <w:tcW w:w="360" w:type="dxa"/>
            <w:shd w:val="clear" w:color="auto" w:fill="auto"/>
          </w:tcPr>
          <w:p>
            <w:r>
              <w:t>42747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5008</w:t>
            </w:r>
          </w:p>
        </w:tc>
        <w:tc>
          <w:tcPr>
            <w:tcW w:w="360" w:type="dxa"/>
            <w:shd w:val="clear" w:color="auto" w:fill="auto"/>
          </w:tcPr>
          <w:p>
            <w:r>
              <w:t>41677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5008</w:t>
            </w:r>
          </w:p>
        </w:tc>
        <w:tc>
          <w:tcPr>
            <w:tcW w:w="360" w:type="dxa"/>
            <w:shd w:val="clear" w:color="auto" w:fill="auto"/>
          </w:tcPr>
          <w:p>
            <w:r>
              <w:t>46150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5008</w:t>
            </w:r>
          </w:p>
        </w:tc>
        <w:tc>
          <w:tcPr>
            <w:tcW w:w="360" w:type="dxa"/>
            <w:shd w:val="clear" w:color="auto" w:fill="auto"/>
          </w:tcPr>
          <w:p>
            <w:r>
              <w:t>41878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5008</w:t>
            </w:r>
          </w:p>
        </w:tc>
        <w:tc>
          <w:tcPr>
            <w:tcW w:w="360" w:type="dxa"/>
            <w:shd w:val="clear" w:color="auto" w:fill="auto"/>
          </w:tcPr>
          <w:p>
            <w:r>
              <w:t>15369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5008</w:t>
            </w:r>
          </w:p>
        </w:tc>
        <w:tc>
          <w:tcPr>
            <w:tcW w:w="360" w:type="dxa"/>
            <w:shd w:val="clear" w:color="auto" w:fill="auto"/>
          </w:tcPr>
          <w:p>
            <w:r>
              <w:t>28489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5008</w:t>
            </w:r>
          </w:p>
        </w:tc>
        <w:tc>
          <w:tcPr>
            <w:tcW w:w="360" w:type="dxa"/>
            <w:shd w:val="clear" w:color="auto" w:fill="auto"/>
          </w:tcPr>
          <w:p>
            <w:r>
              <w:t>41680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5008</w:t>
            </w:r>
          </w:p>
        </w:tc>
        <w:tc>
          <w:tcPr>
            <w:tcW w:w="360" w:type="dxa"/>
            <w:shd w:val="clear" w:color="auto" w:fill="auto"/>
          </w:tcPr>
          <w:p>
            <w:r>
              <w:t>5017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5008</w:t>
            </w:r>
          </w:p>
        </w:tc>
        <w:tc>
          <w:tcPr>
            <w:tcW w:w="360" w:type="dxa"/>
            <w:shd w:val="clear" w:color="auto" w:fill="auto"/>
          </w:tcPr>
          <w:p>
            <w:r>
              <w:t>16204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5008</w:t>
            </w:r>
          </w:p>
        </w:tc>
        <w:tc>
          <w:tcPr>
            <w:tcW w:w="360" w:type="dxa"/>
            <w:shd w:val="clear" w:color="auto" w:fill="auto"/>
          </w:tcPr>
          <w:p>
            <w:r>
              <w:t>31155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5008</w:t>
            </w:r>
          </w:p>
        </w:tc>
        <w:tc>
          <w:tcPr>
            <w:tcW w:w="360" w:type="dxa"/>
            <w:shd w:val="clear" w:color="auto" w:fill="auto"/>
          </w:tcPr>
          <w:p>
            <w:r>
              <w:t>46151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5008</w:t>
            </w:r>
          </w:p>
        </w:tc>
        <w:tc>
          <w:tcPr>
            <w:tcW w:w="360" w:type="dxa"/>
            <w:shd w:val="clear" w:color="auto" w:fill="auto"/>
          </w:tcPr>
          <w:p>
            <w:r>
              <w:t>46152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5008</w:t>
            </w:r>
          </w:p>
        </w:tc>
        <w:tc>
          <w:tcPr>
            <w:tcW w:w="360" w:type="dxa"/>
            <w:shd w:val="clear" w:color="auto" w:fill="auto"/>
          </w:tcPr>
          <w:p>
            <w:r>
              <w:t>43374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5008</w:t>
            </w:r>
          </w:p>
        </w:tc>
        <w:tc>
          <w:tcPr>
            <w:tcW w:w="360" w:type="dxa"/>
            <w:shd w:val="clear" w:color="auto" w:fill="auto"/>
          </w:tcPr>
          <w:p>
            <w:r>
              <w:t>41877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5008</w:t>
            </w:r>
          </w:p>
        </w:tc>
        <w:tc>
          <w:tcPr>
            <w:tcW w:w="360" w:type="dxa"/>
            <w:shd w:val="clear" w:color="auto" w:fill="auto"/>
          </w:tcPr>
          <w:p>
            <w:r>
              <w:t>5022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5008</w:t>
            </w:r>
          </w:p>
        </w:tc>
        <w:tc>
          <w:tcPr>
            <w:tcW w:w="360" w:type="dxa"/>
            <w:shd w:val="clear" w:color="auto" w:fill="auto"/>
          </w:tcPr>
          <w:p>
            <w:r>
              <w:t>42900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5008</w:t>
            </w:r>
          </w:p>
        </w:tc>
        <w:tc>
          <w:tcPr>
            <w:tcW w:w="360" w:type="dxa"/>
            <w:shd w:val="clear" w:color="auto" w:fill="auto"/>
          </w:tcPr>
          <w:p>
            <w:r>
              <w:t>31156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5008</w:t>
            </w:r>
          </w:p>
        </w:tc>
        <w:tc>
          <w:tcPr>
            <w:tcW w:w="360" w:type="dxa"/>
            <w:shd w:val="clear" w:color="auto" w:fill="auto"/>
          </w:tcPr>
          <w:p>
            <w:r>
              <w:t>31157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28206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4978</w:t>
            </w:r>
          </w:p>
        </w:tc>
        <w:tc>
          <w:tcPr>
            <w:tcW w:w="360" w:type="dxa"/>
            <w:shd w:val="clear" w:color="auto" w:fill="auto"/>
          </w:tcPr>
          <w:p>
            <w:r>
              <w:t>5260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4978</w:t>
            </w:r>
          </w:p>
        </w:tc>
        <w:tc>
          <w:tcPr>
            <w:tcW w:w="360" w:type="dxa"/>
            <w:shd w:val="clear" w:color="auto" w:fill="auto"/>
          </w:tcPr>
          <w:p>
            <w:r>
              <w:t>31140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4978</w:t>
            </w:r>
          </w:p>
        </w:tc>
        <w:tc>
          <w:tcPr>
            <w:tcW w:w="360" w:type="dxa"/>
            <w:shd w:val="clear" w:color="auto" w:fill="auto"/>
          </w:tcPr>
          <w:p>
            <w:r>
              <w:t>41970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4978</w:t>
            </w:r>
          </w:p>
        </w:tc>
        <w:tc>
          <w:tcPr>
            <w:tcW w:w="360" w:type="dxa"/>
            <w:shd w:val="clear" w:color="auto" w:fill="auto"/>
          </w:tcPr>
          <w:p>
            <w:r>
              <w:t>15118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4978</w:t>
            </w:r>
          </w:p>
        </w:tc>
        <w:tc>
          <w:tcPr>
            <w:tcW w:w="360" w:type="dxa"/>
            <w:shd w:val="clear" w:color="auto" w:fill="auto"/>
          </w:tcPr>
          <w:p>
            <w:r>
              <w:t>42887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4978</w:t>
            </w:r>
          </w:p>
        </w:tc>
        <w:tc>
          <w:tcPr>
            <w:tcW w:w="360" w:type="dxa"/>
            <w:shd w:val="clear" w:color="auto" w:fill="auto"/>
          </w:tcPr>
          <w:p>
            <w:r>
              <w:t>5259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15478</w:t>
            </w:r>
          </w:p>
        </w:tc>
        <w:tc>
          <w:tcPr>
            <w:tcW w:w="360" w:type="dxa"/>
            <w:shd w:val="clear" w:color="auto" w:fill="auto"/>
          </w:tcPr>
          <w:p>
            <w:r>
              <w:t>41971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15478</w:t>
            </w:r>
          </w:p>
        </w:tc>
        <w:tc>
          <w:tcPr>
            <w:tcW w:w="360" w:type="dxa"/>
            <w:shd w:val="clear" w:color="auto" w:fill="auto"/>
          </w:tcPr>
          <w:p>
            <w:r>
              <w:t>31149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15478</w:t>
            </w:r>
          </w:p>
        </w:tc>
        <w:tc>
          <w:tcPr>
            <w:tcW w:w="360" w:type="dxa"/>
            <w:shd w:val="clear" w:color="auto" w:fill="auto"/>
          </w:tcPr>
          <w:p>
            <w:r>
              <w:t>42727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15478</w:t>
            </w:r>
          </w:p>
        </w:tc>
        <w:tc>
          <w:tcPr>
            <w:tcW w:w="360" w:type="dxa"/>
            <w:shd w:val="clear" w:color="auto" w:fill="auto"/>
          </w:tcPr>
          <w:p>
            <w:r>
              <w:t>41972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15478</w:t>
            </w:r>
          </w:p>
        </w:tc>
        <w:tc>
          <w:tcPr>
            <w:tcW w:w="360" w:type="dxa"/>
            <w:shd w:val="clear" w:color="auto" w:fill="auto"/>
          </w:tcPr>
          <w:p>
            <w:r>
              <w:t>41973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15478</w:t>
            </w:r>
          </w:p>
        </w:tc>
        <w:tc>
          <w:tcPr>
            <w:tcW w:w="360" w:type="dxa"/>
            <w:shd w:val="clear" w:color="auto" w:fill="auto"/>
          </w:tcPr>
          <w:p>
            <w:r>
              <w:t>31150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15478</w:t>
            </w:r>
          </w:p>
        </w:tc>
        <w:tc>
          <w:tcPr>
            <w:tcW w:w="360" w:type="dxa"/>
            <w:shd w:val="clear" w:color="auto" w:fill="auto"/>
          </w:tcPr>
          <w:p>
            <w:r>
              <w:t>45469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15478</w:t>
            </w:r>
          </w:p>
        </w:tc>
        <w:tc>
          <w:tcPr>
            <w:tcW w:w="360" w:type="dxa"/>
            <w:shd w:val="clear" w:color="auto" w:fill="auto"/>
          </w:tcPr>
          <w:p>
            <w:r>
              <w:t>45470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15478</w:t>
            </w:r>
          </w:p>
        </w:tc>
        <w:tc>
          <w:tcPr>
            <w:tcW w:w="360" w:type="dxa"/>
            <w:shd w:val="clear" w:color="auto" w:fill="auto"/>
          </w:tcPr>
          <w:p>
            <w:r>
              <w:t>31151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15803</w:t>
            </w:r>
          </w:p>
        </w:tc>
        <w:tc>
          <w:tcPr>
            <w:tcW w:w="360" w:type="dxa"/>
            <w:shd w:val="clear" w:color="auto" w:fill="auto"/>
          </w:tcPr>
          <w:p>
            <w:r>
              <w:t>15804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15803</w:t>
            </w:r>
          </w:p>
        </w:tc>
        <w:tc>
          <w:tcPr>
            <w:tcW w:w="360" w:type="dxa"/>
            <w:shd w:val="clear" w:color="auto" w:fill="auto"/>
          </w:tcPr>
          <w:p>
            <w:r>
              <w:t>47185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42169</w:t>
            </w:r>
          </w:p>
        </w:tc>
        <w:tc>
          <w:tcPr>
            <w:tcW w:w="360" w:type="dxa"/>
            <w:shd w:val="clear" w:color="auto" w:fill="auto"/>
          </w:tcPr>
          <w:p>
            <w:r>
              <w:t>44069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4896</w:t>
            </w:r>
          </w:p>
        </w:tc>
        <w:tc>
          <w:tcPr>
            <w:tcW w:w="360" w:type="dxa"/>
            <w:shd w:val="clear" w:color="auto" w:fill="auto"/>
          </w:tcPr>
          <w:p>
            <w:r>
              <w:t>5024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4896</w:t>
            </w:r>
          </w:p>
        </w:tc>
        <w:tc>
          <w:tcPr>
            <w:tcW w:w="360" w:type="dxa"/>
            <w:shd w:val="clear" w:color="auto" w:fill="auto"/>
          </w:tcPr>
          <w:p>
            <w:r>
              <w:t>4897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4896</w:t>
            </w:r>
          </w:p>
        </w:tc>
        <w:tc>
          <w:tcPr>
            <w:tcW w:w="360" w:type="dxa"/>
            <w:shd w:val="clear" w:color="auto" w:fill="auto"/>
          </w:tcPr>
          <w:p>
            <w:r>
              <w:t>16205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4896</w:t>
            </w:r>
          </w:p>
        </w:tc>
        <w:tc>
          <w:tcPr>
            <w:tcW w:w="360" w:type="dxa"/>
            <w:shd w:val="clear" w:color="auto" w:fill="auto"/>
          </w:tcPr>
          <w:p>
            <w:r>
              <w:t>42728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5273</w:t>
            </w:r>
          </w:p>
        </w:tc>
        <w:tc>
          <w:tcPr>
            <w:tcW w:w="360" w:type="dxa"/>
            <w:shd w:val="clear" w:color="auto" w:fill="auto"/>
          </w:tcPr>
          <w:p>
            <w:r>
              <w:t>42173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5273</w:t>
            </w:r>
          </w:p>
        </w:tc>
        <w:tc>
          <w:tcPr>
            <w:tcW w:w="360" w:type="dxa"/>
            <w:shd w:val="clear" w:color="auto" w:fill="auto"/>
          </w:tcPr>
          <w:p>
            <w:r>
              <w:t>45000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4901</w:t>
            </w:r>
          </w:p>
        </w:tc>
        <w:tc>
          <w:tcPr>
            <w:tcW w:w="360" w:type="dxa"/>
            <w:shd w:val="clear" w:color="auto" w:fill="auto"/>
          </w:tcPr>
          <w:p>
            <w:r>
              <w:t>42174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4901</w:t>
            </w:r>
          </w:p>
        </w:tc>
        <w:tc>
          <w:tcPr>
            <w:tcW w:w="360" w:type="dxa"/>
            <w:shd w:val="clear" w:color="auto" w:fill="auto"/>
          </w:tcPr>
          <w:p>
            <w:r>
              <w:t>42175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4901</w:t>
            </w:r>
          </w:p>
        </w:tc>
        <w:tc>
          <w:tcPr>
            <w:tcW w:w="360" w:type="dxa"/>
            <w:shd w:val="clear" w:color="auto" w:fill="auto"/>
          </w:tcPr>
          <w:p>
            <w:r>
              <w:t>28440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4901</w:t>
            </w:r>
          </w:p>
        </w:tc>
        <w:tc>
          <w:tcPr>
            <w:tcW w:w="360" w:type="dxa"/>
            <w:shd w:val="clear" w:color="auto" w:fill="auto"/>
          </w:tcPr>
          <w:p>
            <w:r>
              <w:t>14848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4901</w:t>
            </w:r>
          </w:p>
        </w:tc>
        <w:tc>
          <w:tcPr>
            <w:tcW w:w="360" w:type="dxa"/>
            <w:shd w:val="clear" w:color="auto" w:fill="auto"/>
          </w:tcPr>
          <w:p>
            <w:r>
              <w:t>23912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4901</w:t>
            </w:r>
          </w:p>
        </w:tc>
        <w:tc>
          <w:tcPr>
            <w:tcW w:w="360" w:type="dxa"/>
            <w:shd w:val="clear" w:color="auto" w:fill="auto"/>
          </w:tcPr>
          <w:p>
            <w:r>
              <w:t>16209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4901</w:t>
            </w:r>
          </w:p>
        </w:tc>
        <w:tc>
          <w:tcPr>
            <w:tcW w:w="360" w:type="dxa"/>
            <w:shd w:val="clear" w:color="auto" w:fill="auto"/>
          </w:tcPr>
          <w:p>
            <w:r>
              <w:t>47920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4901</w:t>
            </w:r>
          </w:p>
        </w:tc>
        <w:tc>
          <w:tcPr>
            <w:tcW w:w="360" w:type="dxa"/>
            <w:shd w:val="clear" w:color="auto" w:fill="auto"/>
          </w:tcPr>
          <w:p>
            <w:r>
              <w:t>28441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4901</w:t>
            </w:r>
          </w:p>
        </w:tc>
        <w:tc>
          <w:tcPr>
            <w:tcW w:w="360" w:type="dxa"/>
            <w:shd w:val="clear" w:color="auto" w:fill="auto"/>
          </w:tcPr>
          <w:p>
            <w:r>
              <w:t>23915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4901</w:t>
            </w:r>
          </w:p>
        </w:tc>
        <w:tc>
          <w:tcPr>
            <w:tcW w:w="360" w:type="dxa"/>
            <w:shd w:val="clear" w:color="auto" w:fill="auto"/>
          </w:tcPr>
          <w:p>
            <w:r>
              <w:t>16210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4901</w:t>
            </w:r>
          </w:p>
        </w:tc>
        <w:tc>
          <w:tcPr>
            <w:tcW w:w="360" w:type="dxa"/>
            <w:shd w:val="clear" w:color="auto" w:fill="auto"/>
          </w:tcPr>
          <w:p>
            <w:r>
              <w:t>47921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4901</w:t>
            </w:r>
          </w:p>
        </w:tc>
        <w:tc>
          <w:tcPr>
            <w:tcW w:w="360" w:type="dxa"/>
            <w:shd w:val="clear" w:color="auto" w:fill="auto"/>
          </w:tcPr>
          <w:p>
            <w:r>
              <w:t>42176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5249</w:t>
            </w:r>
          </w:p>
        </w:tc>
        <w:tc>
          <w:tcPr>
            <w:tcW w:w="360" w:type="dxa"/>
            <w:shd w:val="clear" w:color="auto" w:fill="auto"/>
          </w:tcPr>
          <w:p>
            <w:r>
              <w:t>42901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5249</w:t>
            </w:r>
          </w:p>
        </w:tc>
        <w:tc>
          <w:tcPr>
            <w:tcW w:w="360" w:type="dxa"/>
            <w:shd w:val="clear" w:color="auto" w:fill="auto"/>
          </w:tcPr>
          <w:p>
            <w:r>
              <w:t>41654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5249</w:t>
            </w:r>
          </w:p>
        </w:tc>
        <w:tc>
          <w:tcPr>
            <w:tcW w:w="360" w:type="dxa"/>
            <w:shd w:val="clear" w:color="auto" w:fill="auto"/>
          </w:tcPr>
          <w:p>
            <w:r>
              <w:t>41655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5249</w:t>
            </w:r>
          </w:p>
        </w:tc>
        <w:tc>
          <w:tcPr>
            <w:tcW w:w="360" w:type="dxa"/>
            <w:shd w:val="clear" w:color="auto" w:fill="auto"/>
          </w:tcPr>
          <w:p>
            <w:r>
              <w:t>41839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5249</w:t>
            </w:r>
          </w:p>
        </w:tc>
        <w:tc>
          <w:tcPr>
            <w:tcW w:w="360" w:type="dxa"/>
            <w:shd w:val="clear" w:color="auto" w:fill="auto"/>
          </w:tcPr>
          <w:p>
            <w:r>
              <w:t>42709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5249</w:t>
            </w:r>
          </w:p>
        </w:tc>
        <w:tc>
          <w:tcPr>
            <w:tcW w:w="360" w:type="dxa"/>
            <w:shd w:val="clear" w:color="auto" w:fill="auto"/>
          </w:tcPr>
          <w:p>
            <w:r>
              <w:t>15423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5249</w:t>
            </w:r>
          </w:p>
        </w:tc>
        <w:tc>
          <w:tcPr>
            <w:tcW w:w="360" w:type="dxa"/>
            <w:shd w:val="clear" w:color="auto" w:fill="auto"/>
          </w:tcPr>
          <w:p>
            <w:r>
              <w:t>47183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5249</w:t>
            </w:r>
          </w:p>
        </w:tc>
        <w:tc>
          <w:tcPr>
            <w:tcW w:w="360" w:type="dxa"/>
            <w:shd w:val="clear" w:color="auto" w:fill="auto"/>
          </w:tcPr>
          <w:p>
            <w:r>
              <w:t>42324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5249</w:t>
            </w:r>
          </w:p>
        </w:tc>
        <w:tc>
          <w:tcPr>
            <w:tcW w:w="360" w:type="dxa"/>
            <w:shd w:val="clear" w:color="auto" w:fill="auto"/>
          </w:tcPr>
          <w:p>
            <w:r>
              <w:t>42710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5249</w:t>
            </w:r>
          </w:p>
        </w:tc>
        <w:tc>
          <w:tcPr>
            <w:tcW w:w="360" w:type="dxa"/>
            <w:shd w:val="clear" w:color="auto" w:fill="auto"/>
          </w:tcPr>
          <w:p>
            <w:r>
              <w:t>42325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5249</w:t>
            </w:r>
          </w:p>
        </w:tc>
        <w:tc>
          <w:tcPr>
            <w:tcW w:w="360" w:type="dxa"/>
            <w:shd w:val="clear" w:color="auto" w:fill="auto"/>
          </w:tcPr>
          <w:p>
            <w:r>
              <w:t>42739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5249</w:t>
            </w:r>
          </w:p>
        </w:tc>
        <w:tc>
          <w:tcPr>
            <w:tcW w:w="360" w:type="dxa"/>
            <w:shd w:val="clear" w:color="auto" w:fill="auto"/>
          </w:tcPr>
          <w:p>
            <w:r>
              <w:t>41656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5249</w:t>
            </w:r>
          </w:p>
        </w:tc>
        <w:tc>
          <w:tcPr>
            <w:tcW w:w="360" w:type="dxa"/>
            <w:shd w:val="clear" w:color="auto" w:fill="auto"/>
          </w:tcPr>
          <w:p>
            <w:r>
              <w:t>47184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5249</w:t>
            </w:r>
          </w:p>
        </w:tc>
        <w:tc>
          <w:tcPr>
            <w:tcW w:w="360" w:type="dxa"/>
            <w:shd w:val="clear" w:color="auto" w:fill="auto"/>
          </w:tcPr>
          <w:p>
            <w:r>
              <w:t>41657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5249</w:t>
            </w:r>
          </w:p>
        </w:tc>
        <w:tc>
          <w:tcPr>
            <w:tcW w:w="360" w:type="dxa"/>
            <w:shd w:val="clear" w:color="auto" w:fill="auto"/>
          </w:tcPr>
          <w:p>
            <w:r>
              <w:t>42711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5249</w:t>
            </w:r>
          </w:p>
        </w:tc>
        <w:tc>
          <w:tcPr>
            <w:tcW w:w="360" w:type="dxa"/>
            <w:shd w:val="clear" w:color="auto" w:fill="auto"/>
          </w:tcPr>
          <w:p>
            <w:r>
              <w:t>41658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5249</w:t>
            </w:r>
          </w:p>
        </w:tc>
        <w:tc>
          <w:tcPr>
            <w:tcW w:w="360" w:type="dxa"/>
            <w:shd w:val="clear" w:color="auto" w:fill="auto"/>
          </w:tcPr>
          <w:p>
            <w:r>
              <w:t>42199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5249</w:t>
            </w:r>
          </w:p>
        </w:tc>
        <w:tc>
          <w:tcPr>
            <w:tcW w:w="360" w:type="dxa"/>
            <w:shd w:val="clear" w:color="auto" w:fill="auto"/>
          </w:tcPr>
          <w:p>
            <w:r>
              <w:t>42740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5249</w:t>
            </w:r>
          </w:p>
        </w:tc>
        <w:tc>
          <w:tcPr>
            <w:tcW w:w="360" w:type="dxa"/>
            <w:shd w:val="clear" w:color="auto" w:fill="auto"/>
          </w:tcPr>
          <w:p>
            <w:r>
              <w:t>41659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5249</w:t>
            </w:r>
          </w:p>
        </w:tc>
        <w:tc>
          <w:tcPr>
            <w:tcW w:w="360" w:type="dxa"/>
            <w:shd w:val="clear" w:color="auto" w:fill="auto"/>
          </w:tcPr>
          <w:p>
            <w:r>
              <w:t>5250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5249</w:t>
            </w:r>
          </w:p>
        </w:tc>
        <w:tc>
          <w:tcPr>
            <w:tcW w:w="360" w:type="dxa"/>
            <w:shd w:val="clear" w:color="auto" w:fill="auto"/>
          </w:tcPr>
          <w:p>
            <w:r>
              <w:t>41660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5249</w:t>
            </w:r>
          </w:p>
        </w:tc>
        <w:tc>
          <w:tcPr>
            <w:tcW w:w="360" w:type="dxa"/>
            <w:shd w:val="clear" w:color="auto" w:fill="auto"/>
          </w:tcPr>
          <w:p>
            <w:r>
              <w:t>41661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5249</w:t>
            </w:r>
          </w:p>
        </w:tc>
        <w:tc>
          <w:tcPr>
            <w:tcW w:w="360" w:type="dxa"/>
            <w:shd w:val="clear" w:color="auto" w:fill="auto"/>
          </w:tcPr>
          <w:p>
            <w:r>
              <w:t>41662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5249</w:t>
            </w:r>
          </w:p>
        </w:tc>
        <w:tc>
          <w:tcPr>
            <w:tcW w:w="360" w:type="dxa"/>
            <w:shd w:val="clear" w:color="auto" w:fill="auto"/>
          </w:tcPr>
          <w:p>
            <w:r>
              <w:t>42194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5249</w:t>
            </w:r>
          </w:p>
        </w:tc>
        <w:tc>
          <w:tcPr>
            <w:tcW w:w="360" w:type="dxa"/>
            <w:shd w:val="clear" w:color="auto" w:fill="auto"/>
          </w:tcPr>
          <w:p>
            <w:r>
              <w:t>47009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5249</w:t>
            </w:r>
          </w:p>
        </w:tc>
        <w:tc>
          <w:tcPr>
            <w:tcW w:w="360" w:type="dxa"/>
            <w:shd w:val="clear" w:color="auto" w:fill="auto"/>
          </w:tcPr>
          <w:p>
            <w:r>
              <w:t>46070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5249</w:t>
            </w:r>
          </w:p>
        </w:tc>
        <w:tc>
          <w:tcPr>
            <w:tcW w:w="360" w:type="dxa"/>
            <w:shd w:val="clear" w:color="auto" w:fill="auto"/>
          </w:tcPr>
          <w:p>
            <w:r>
              <w:t>41843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5249</w:t>
            </w:r>
          </w:p>
        </w:tc>
        <w:tc>
          <w:tcPr>
            <w:tcW w:w="360" w:type="dxa"/>
            <w:shd w:val="clear" w:color="auto" w:fill="auto"/>
          </w:tcPr>
          <w:p>
            <w:r>
              <w:t>28616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5007</w:t>
            </w:r>
          </w:p>
        </w:tc>
        <w:tc>
          <w:tcPr>
            <w:tcW w:w="360" w:type="dxa"/>
            <w:shd w:val="clear" w:color="auto" w:fill="auto"/>
          </w:tcPr>
          <w:p>
            <w:r>
              <w:t>16211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5007</w:t>
            </w:r>
          </w:p>
        </w:tc>
        <w:tc>
          <w:tcPr>
            <w:tcW w:w="360" w:type="dxa"/>
            <w:shd w:val="clear" w:color="auto" w:fill="auto"/>
          </w:tcPr>
          <w:p>
            <w:r>
              <w:t>47922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24034</w:t>
            </w:r>
          </w:p>
        </w:tc>
        <w:tc>
          <w:tcPr>
            <w:tcW w:w="360" w:type="dxa"/>
            <w:shd w:val="clear" w:color="auto" w:fill="auto"/>
          </w:tcPr>
          <w:p>
            <w:r>
              <w:t>24036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24034</w:t>
            </w:r>
          </w:p>
        </w:tc>
        <w:tc>
          <w:tcPr>
            <w:tcW w:w="360" w:type="dxa"/>
            <w:shd w:val="clear" w:color="auto" w:fill="auto"/>
          </w:tcPr>
          <w:p>
            <w:r>
              <w:t>24035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4983</w:t>
            </w:r>
          </w:p>
        </w:tc>
        <w:tc>
          <w:tcPr>
            <w:tcW w:w="360" w:type="dxa"/>
            <w:shd w:val="clear" w:color="auto" w:fill="auto"/>
          </w:tcPr>
          <w:p>
            <w:r>
              <w:t>45472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4983</w:t>
            </w:r>
          </w:p>
        </w:tc>
        <w:tc>
          <w:tcPr>
            <w:tcW w:w="360" w:type="dxa"/>
            <w:shd w:val="clear" w:color="auto" w:fill="auto"/>
          </w:tcPr>
          <w:p>
            <w:r>
              <w:t>31148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4983</w:t>
            </w:r>
          </w:p>
        </w:tc>
        <w:tc>
          <w:tcPr>
            <w:tcW w:w="360" w:type="dxa"/>
            <w:shd w:val="clear" w:color="auto" w:fill="auto"/>
          </w:tcPr>
          <w:p>
            <w:r>
              <w:t>4999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4983</w:t>
            </w:r>
          </w:p>
        </w:tc>
        <w:tc>
          <w:tcPr>
            <w:tcW w:w="360" w:type="dxa"/>
            <w:shd w:val="clear" w:color="auto" w:fill="auto"/>
          </w:tcPr>
          <w:p>
            <w:r>
              <w:t>42011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41489</w:t>
            </w:r>
          </w:p>
        </w:tc>
        <w:tc>
          <w:tcPr>
            <w:tcW w:w="360" w:type="dxa"/>
            <w:shd w:val="clear" w:color="auto" w:fill="auto"/>
          </w:tcPr>
          <w:p>
            <w:r>
              <w:t>41490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41489</w:t>
            </w:r>
          </w:p>
        </w:tc>
        <w:tc>
          <w:tcPr>
            <w:tcW w:w="360" w:type="dxa"/>
            <w:shd w:val="clear" w:color="auto" w:fill="auto"/>
          </w:tcPr>
          <w:p>
            <w:r>
              <w:t>41491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41489</w:t>
            </w:r>
          </w:p>
        </w:tc>
        <w:tc>
          <w:tcPr>
            <w:tcW w:w="360" w:type="dxa"/>
            <w:shd w:val="clear" w:color="auto" w:fill="auto"/>
          </w:tcPr>
          <w:p>
            <w:r>
              <w:t>41492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41489</w:t>
            </w:r>
          </w:p>
        </w:tc>
        <w:tc>
          <w:tcPr>
            <w:tcW w:w="360" w:type="dxa"/>
            <w:shd w:val="clear" w:color="auto" w:fill="auto"/>
          </w:tcPr>
          <w:p>
            <w:r>
              <w:t>41681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41489</w:t>
            </w:r>
          </w:p>
        </w:tc>
        <w:tc>
          <w:tcPr>
            <w:tcW w:w="360" w:type="dxa"/>
            <w:shd w:val="clear" w:color="auto" w:fill="auto"/>
          </w:tcPr>
          <w:p>
            <w:r>
              <w:t>41974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41489</w:t>
            </w:r>
          </w:p>
        </w:tc>
        <w:tc>
          <w:tcPr>
            <w:tcW w:w="360" w:type="dxa"/>
            <w:shd w:val="clear" w:color="auto" w:fill="auto"/>
          </w:tcPr>
          <w:p>
            <w:r>
              <w:t>41682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5148</w:t>
            </w:r>
          </w:p>
        </w:tc>
        <w:tc>
          <w:tcPr>
            <w:tcW w:w="360" w:type="dxa"/>
            <w:shd w:val="clear" w:color="auto" w:fill="auto"/>
          </w:tcPr>
          <w:p>
            <w:r>
              <w:t>28442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5148</w:t>
            </w:r>
          </w:p>
        </w:tc>
        <w:tc>
          <w:tcPr>
            <w:tcW w:w="360" w:type="dxa"/>
            <w:shd w:val="clear" w:color="auto" w:fill="auto"/>
          </w:tcPr>
          <w:p>
            <w:r>
              <w:t>5252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5148</w:t>
            </w:r>
          </w:p>
        </w:tc>
        <w:tc>
          <w:tcPr>
            <w:tcW w:w="360" w:type="dxa"/>
            <w:shd w:val="clear" w:color="auto" w:fill="auto"/>
          </w:tcPr>
          <w:p>
            <w:r>
              <w:t>16193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5148</w:t>
            </w:r>
          </w:p>
        </w:tc>
        <w:tc>
          <w:tcPr>
            <w:tcW w:w="360" w:type="dxa"/>
            <w:shd w:val="clear" w:color="auto" w:fill="auto"/>
          </w:tcPr>
          <w:p>
            <w:r>
              <w:t>42748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5148</w:t>
            </w:r>
          </w:p>
        </w:tc>
        <w:tc>
          <w:tcPr>
            <w:tcW w:w="360" w:type="dxa"/>
            <w:shd w:val="clear" w:color="auto" w:fill="auto"/>
          </w:tcPr>
          <w:p>
            <w:r>
              <w:t>42749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5148</w:t>
            </w:r>
          </w:p>
        </w:tc>
        <w:tc>
          <w:tcPr>
            <w:tcW w:w="360" w:type="dxa"/>
            <w:shd w:val="clear" w:color="auto" w:fill="auto"/>
          </w:tcPr>
          <w:p>
            <w:r>
              <w:t>16207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5148</w:t>
            </w:r>
          </w:p>
        </w:tc>
        <w:tc>
          <w:tcPr>
            <w:tcW w:w="360" w:type="dxa"/>
            <w:shd w:val="clear" w:color="auto" w:fill="auto"/>
          </w:tcPr>
          <w:p>
            <w:r>
              <w:t>47923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5148</w:t>
            </w:r>
          </w:p>
        </w:tc>
        <w:tc>
          <w:tcPr>
            <w:tcW w:w="360" w:type="dxa"/>
            <w:shd w:val="clear" w:color="auto" w:fill="auto"/>
          </w:tcPr>
          <w:p>
            <w:r>
              <w:t>28443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5148</w:t>
            </w:r>
          </w:p>
        </w:tc>
        <w:tc>
          <w:tcPr>
            <w:tcW w:w="360" w:type="dxa"/>
            <w:shd w:val="clear" w:color="auto" w:fill="auto"/>
          </w:tcPr>
          <w:p>
            <w:r>
              <w:t>31146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5148</w:t>
            </w:r>
          </w:p>
        </w:tc>
        <w:tc>
          <w:tcPr>
            <w:tcW w:w="360" w:type="dxa"/>
            <w:shd w:val="clear" w:color="auto" w:fill="auto"/>
          </w:tcPr>
          <w:p>
            <w:r>
              <w:t>31145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5148</w:t>
            </w:r>
          </w:p>
        </w:tc>
        <w:tc>
          <w:tcPr>
            <w:tcW w:w="360" w:type="dxa"/>
            <w:shd w:val="clear" w:color="auto" w:fill="auto"/>
          </w:tcPr>
          <w:p>
            <w:r>
              <w:t>43718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5148</w:t>
            </w:r>
          </w:p>
        </w:tc>
        <w:tc>
          <w:tcPr>
            <w:tcW w:w="360" w:type="dxa"/>
            <w:shd w:val="clear" w:color="auto" w:fill="auto"/>
          </w:tcPr>
          <w:p>
            <w:r>
              <w:t>31147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5148</w:t>
            </w:r>
          </w:p>
        </w:tc>
        <w:tc>
          <w:tcPr>
            <w:tcW w:w="360" w:type="dxa"/>
            <w:shd w:val="clear" w:color="auto" w:fill="auto"/>
          </w:tcPr>
          <w:p>
            <w:r>
              <w:t>42049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5148</w:t>
            </w:r>
          </w:p>
        </w:tc>
        <w:tc>
          <w:tcPr>
            <w:tcW w:w="360" w:type="dxa"/>
            <w:shd w:val="clear" w:color="auto" w:fill="auto"/>
          </w:tcPr>
          <w:p>
            <w:r>
              <w:t>41967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5148</w:t>
            </w:r>
          </w:p>
        </w:tc>
        <w:tc>
          <w:tcPr>
            <w:tcW w:w="360" w:type="dxa"/>
            <w:shd w:val="clear" w:color="auto" w:fill="auto"/>
          </w:tcPr>
          <w:p>
            <w:r>
              <w:t>42010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5148</w:t>
            </w:r>
          </w:p>
        </w:tc>
        <w:tc>
          <w:tcPr>
            <w:tcW w:w="360" w:type="dxa"/>
            <w:shd w:val="clear" w:color="auto" w:fill="auto"/>
          </w:tcPr>
          <w:p>
            <w:r>
              <w:t>15488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5148</w:t>
            </w:r>
          </w:p>
        </w:tc>
        <w:tc>
          <w:tcPr>
            <w:tcW w:w="360" w:type="dxa"/>
            <w:shd w:val="clear" w:color="auto" w:fill="auto"/>
          </w:tcPr>
          <w:p>
            <w:r>
              <w:t>28622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5148</w:t>
            </w:r>
          </w:p>
        </w:tc>
        <w:tc>
          <w:tcPr>
            <w:tcW w:w="360" w:type="dxa"/>
            <w:shd w:val="clear" w:color="auto" w:fill="auto"/>
          </w:tcPr>
          <w:p>
            <w:r>
              <w:t>42060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5148</w:t>
            </w:r>
          </w:p>
        </w:tc>
        <w:tc>
          <w:tcPr>
            <w:tcW w:w="360" w:type="dxa"/>
            <w:shd w:val="clear" w:color="auto" w:fill="auto"/>
          </w:tcPr>
          <w:p>
            <w:r>
              <w:t>5294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5148</w:t>
            </w:r>
          </w:p>
        </w:tc>
        <w:tc>
          <w:tcPr>
            <w:tcW w:w="360" w:type="dxa"/>
            <w:shd w:val="clear" w:color="auto" w:fill="auto"/>
          </w:tcPr>
          <w:p>
            <w:r>
              <w:t>24016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4984</w:t>
            </w:r>
          </w:p>
        </w:tc>
        <w:tc>
          <w:tcPr>
            <w:tcW w:w="360" w:type="dxa"/>
            <w:shd w:val="clear" w:color="auto" w:fill="auto"/>
          </w:tcPr>
          <w:p>
            <w:r>
              <w:t>5002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5268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28208</w:t>
            </w:r>
          </w:p>
        </w:tc>
        <w:tc>
          <w:tcPr>
            <w:tcW w:w="360" w:type="dxa"/>
            <w:shd w:val="clear" w:color="auto" w:fill="auto"/>
          </w:tcPr>
          <w:p>
            <w:r>
              <w:t>28209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31159</w:t>
            </w:r>
          </w:p>
        </w:tc>
        <w:tc>
          <w:tcPr>
            <w:tcW w:w="360" w:type="dxa"/>
            <w:shd w:val="clear" w:color="auto" w:fill="auto"/>
          </w:tcPr>
          <w:p>
            <w:r>
              <w:t>31160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14703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27</w:t>
            </w:r>
          </w:p>
        </w:tc>
        <w:tc>
          <w:tcPr>
            <w:tcW w:w="360" w:type="dxa"/>
            <w:shd w:val="clear" w:color="auto" w:fill="auto"/>
          </w:tcPr>
          <w:p>
            <w:r>
              <w:t>5012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27</w:t>
            </w:r>
          </w:p>
        </w:tc>
        <w:tc>
          <w:tcPr>
            <w:tcW w:w="360" w:type="dxa"/>
            <w:shd w:val="clear" w:color="auto" w:fill="auto"/>
          </w:tcPr>
          <w:p>
            <w:r>
              <w:t>5013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27</w:t>
            </w:r>
          </w:p>
        </w:tc>
        <w:tc>
          <w:tcPr>
            <w:tcW w:w="360" w:type="dxa"/>
            <w:shd w:val="clear" w:color="auto" w:fill="auto"/>
          </w:tcPr>
          <w:p>
            <w:r>
              <w:t>23904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27</w:t>
            </w:r>
          </w:p>
        </w:tc>
        <w:tc>
          <w:tcPr>
            <w:tcW w:w="360" w:type="dxa"/>
            <w:shd w:val="clear" w:color="auto" w:fill="auto"/>
          </w:tcPr>
          <w:p>
            <w:r>
              <w:t>5014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27</w:t>
            </w:r>
          </w:p>
        </w:tc>
        <w:tc>
          <w:tcPr>
            <w:tcW w:w="360" w:type="dxa"/>
            <w:shd w:val="clear" w:color="auto" w:fill="auto"/>
          </w:tcPr>
          <w:p>
            <w:r>
              <w:t>28444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27</w:t>
            </w:r>
          </w:p>
        </w:tc>
        <w:tc>
          <w:tcPr>
            <w:tcW w:w="360" w:type="dxa"/>
            <w:shd w:val="clear" w:color="auto" w:fill="auto"/>
          </w:tcPr>
          <w:p>
            <w:r>
              <w:t>15379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27</w:t>
            </w:r>
          </w:p>
        </w:tc>
        <w:tc>
          <w:tcPr>
            <w:tcW w:w="360" w:type="dxa"/>
            <w:shd w:val="clear" w:color="auto" w:fill="auto"/>
          </w:tcPr>
          <w:p>
            <w:r>
              <w:t>5296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27</w:t>
            </w:r>
          </w:p>
        </w:tc>
        <w:tc>
          <w:tcPr>
            <w:tcW w:w="360" w:type="dxa"/>
            <w:shd w:val="clear" w:color="auto" w:fill="auto"/>
          </w:tcPr>
          <w:p>
            <w:r>
              <w:t>23914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27</w:t>
            </w:r>
          </w:p>
        </w:tc>
        <w:tc>
          <w:tcPr>
            <w:tcW w:w="360" w:type="dxa"/>
            <w:shd w:val="clear" w:color="auto" w:fill="auto"/>
          </w:tcPr>
          <w:p>
            <w:r>
              <w:t>28445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27</w:t>
            </w:r>
          </w:p>
        </w:tc>
        <w:tc>
          <w:tcPr>
            <w:tcW w:w="360" w:type="dxa"/>
            <w:shd w:val="clear" w:color="auto" w:fill="auto"/>
          </w:tcPr>
          <w:p>
            <w:r>
              <w:t>15508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27</w:t>
            </w:r>
          </w:p>
        </w:tc>
        <w:tc>
          <w:tcPr>
            <w:tcW w:w="360" w:type="dxa"/>
            <w:shd w:val="clear" w:color="auto" w:fill="auto"/>
          </w:tcPr>
          <w:p>
            <w:r>
              <w:t>28447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27</w:t>
            </w:r>
          </w:p>
        </w:tc>
        <w:tc>
          <w:tcPr>
            <w:tcW w:w="360" w:type="dxa"/>
            <w:shd w:val="clear" w:color="auto" w:fill="auto"/>
          </w:tcPr>
          <w:p>
            <w:r>
              <w:t>15038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27</w:t>
            </w:r>
          </w:p>
        </w:tc>
        <w:tc>
          <w:tcPr>
            <w:tcW w:w="360" w:type="dxa"/>
            <w:shd w:val="clear" w:color="auto" w:fill="auto"/>
          </w:tcPr>
          <w:p>
            <w:r>
              <w:t>28448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27</w:t>
            </w:r>
          </w:p>
        </w:tc>
        <w:tc>
          <w:tcPr>
            <w:tcW w:w="360" w:type="dxa"/>
            <w:shd w:val="clear" w:color="auto" w:fill="auto"/>
          </w:tcPr>
          <w:p>
            <w:r>
              <w:t>42034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27</w:t>
            </w:r>
          </w:p>
        </w:tc>
        <w:tc>
          <w:tcPr>
            <w:tcW w:w="360" w:type="dxa"/>
            <w:shd w:val="clear" w:color="auto" w:fill="auto"/>
          </w:tcPr>
          <w:p>
            <w:r>
              <w:t>41537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27</w:t>
            </w:r>
          </w:p>
        </w:tc>
        <w:tc>
          <w:tcPr>
            <w:tcW w:w="360" w:type="dxa"/>
            <w:shd w:val="clear" w:color="auto" w:fill="auto"/>
          </w:tcPr>
          <w:p>
            <w:r>
              <w:t>47924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27</w:t>
            </w:r>
          </w:p>
        </w:tc>
        <w:tc>
          <w:tcPr>
            <w:tcW w:w="360" w:type="dxa"/>
            <w:shd w:val="clear" w:color="auto" w:fill="auto"/>
          </w:tcPr>
          <w:p>
            <w:r>
              <w:t>23922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27</w:t>
            </w:r>
          </w:p>
        </w:tc>
        <w:tc>
          <w:tcPr>
            <w:tcW w:w="360" w:type="dxa"/>
            <w:shd w:val="clear" w:color="auto" w:fill="auto"/>
          </w:tcPr>
          <w:p>
            <w:r>
              <w:t>28449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27</w:t>
            </w:r>
          </w:p>
        </w:tc>
        <w:tc>
          <w:tcPr>
            <w:tcW w:w="360" w:type="dxa"/>
            <w:shd w:val="clear" w:color="auto" w:fill="auto"/>
          </w:tcPr>
          <w:p>
            <w:r>
              <w:t>14923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27</w:t>
            </w:r>
          </w:p>
        </w:tc>
        <w:tc>
          <w:tcPr>
            <w:tcW w:w="360" w:type="dxa"/>
            <w:shd w:val="clear" w:color="auto" w:fill="auto"/>
          </w:tcPr>
          <w:p>
            <w:r>
              <w:t>41541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27</w:t>
            </w:r>
          </w:p>
        </w:tc>
        <w:tc>
          <w:tcPr>
            <w:tcW w:w="360" w:type="dxa"/>
            <w:shd w:val="clear" w:color="auto" w:fill="auto"/>
          </w:tcPr>
          <w:p>
            <w:r>
              <w:t>23923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27</w:t>
            </w:r>
          </w:p>
        </w:tc>
        <w:tc>
          <w:tcPr>
            <w:tcW w:w="360" w:type="dxa"/>
            <w:shd w:val="clear" w:color="auto" w:fill="auto"/>
          </w:tcPr>
          <w:p>
            <w:r>
              <w:t>42281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27</w:t>
            </w:r>
          </w:p>
        </w:tc>
        <w:tc>
          <w:tcPr>
            <w:tcW w:w="360" w:type="dxa"/>
            <w:shd w:val="clear" w:color="auto" w:fill="auto"/>
          </w:tcPr>
          <w:p>
            <w:r>
              <w:t>28450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27</w:t>
            </w:r>
          </w:p>
        </w:tc>
        <w:tc>
          <w:tcPr>
            <w:tcW w:w="360" w:type="dxa"/>
            <w:shd w:val="clear" w:color="auto" w:fill="auto"/>
          </w:tcPr>
          <w:p>
            <w:r>
              <w:t>41509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27</w:t>
            </w:r>
          </w:p>
        </w:tc>
        <w:tc>
          <w:tcPr>
            <w:tcW w:w="360" w:type="dxa"/>
            <w:shd w:val="clear" w:color="auto" w:fill="auto"/>
          </w:tcPr>
          <w:p>
            <w:r>
              <w:t>15509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27</w:t>
            </w:r>
          </w:p>
        </w:tc>
        <w:tc>
          <w:tcPr>
            <w:tcW w:w="360" w:type="dxa"/>
            <w:shd w:val="clear" w:color="auto" w:fill="auto"/>
          </w:tcPr>
          <w:p>
            <w:r>
              <w:t>23919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27</w:t>
            </w:r>
          </w:p>
        </w:tc>
        <w:tc>
          <w:tcPr>
            <w:tcW w:w="360" w:type="dxa"/>
            <w:shd w:val="clear" w:color="auto" w:fill="auto"/>
          </w:tcPr>
          <w:p>
            <w:r>
              <w:t>43915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27</w:t>
            </w:r>
          </w:p>
        </w:tc>
        <w:tc>
          <w:tcPr>
            <w:tcW w:w="360" w:type="dxa"/>
            <w:shd w:val="clear" w:color="auto" w:fill="auto"/>
          </w:tcPr>
          <w:p>
            <w:r>
              <w:t>15510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27</w:t>
            </w:r>
          </w:p>
        </w:tc>
        <w:tc>
          <w:tcPr>
            <w:tcW w:w="360" w:type="dxa"/>
            <w:shd w:val="clear" w:color="auto" w:fill="auto"/>
          </w:tcPr>
          <w:p>
            <w:r>
              <w:t>47925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27</w:t>
            </w:r>
          </w:p>
        </w:tc>
        <w:tc>
          <w:tcPr>
            <w:tcW w:w="360" w:type="dxa"/>
            <w:shd w:val="clear" w:color="auto" w:fill="auto"/>
          </w:tcPr>
          <w:p>
            <w:r>
              <w:t>15511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27</w:t>
            </w:r>
          </w:p>
        </w:tc>
        <w:tc>
          <w:tcPr>
            <w:tcW w:w="360" w:type="dxa"/>
            <w:shd w:val="clear" w:color="auto" w:fill="auto"/>
          </w:tcPr>
          <w:p>
            <w:r>
              <w:t>28453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27</w:t>
            </w:r>
          </w:p>
        </w:tc>
        <w:tc>
          <w:tcPr>
            <w:tcW w:w="360" w:type="dxa"/>
            <w:shd w:val="clear" w:color="auto" w:fill="auto"/>
          </w:tcPr>
          <w:p>
            <w:r>
              <w:t>15512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27</w:t>
            </w:r>
          </w:p>
        </w:tc>
        <w:tc>
          <w:tcPr>
            <w:tcW w:w="360" w:type="dxa"/>
            <w:shd w:val="clear" w:color="auto" w:fill="auto"/>
          </w:tcPr>
          <w:p>
            <w:r>
              <w:t>43916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27</w:t>
            </w:r>
          </w:p>
        </w:tc>
        <w:tc>
          <w:tcPr>
            <w:tcW w:w="360" w:type="dxa"/>
            <w:shd w:val="clear" w:color="auto" w:fill="auto"/>
          </w:tcPr>
          <w:p>
            <w:r>
              <w:t>28454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27</w:t>
            </w:r>
          </w:p>
        </w:tc>
        <w:tc>
          <w:tcPr>
            <w:tcW w:w="360" w:type="dxa"/>
            <w:shd w:val="clear" w:color="auto" w:fill="auto"/>
          </w:tcPr>
          <w:p>
            <w:r>
              <w:t>41968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27</w:t>
            </w:r>
          </w:p>
        </w:tc>
        <w:tc>
          <w:tcPr>
            <w:tcW w:w="360" w:type="dxa"/>
            <w:shd w:val="clear" w:color="auto" w:fill="auto"/>
          </w:tcPr>
          <w:p>
            <w:r>
              <w:t>42902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27</w:t>
            </w:r>
          </w:p>
        </w:tc>
        <w:tc>
          <w:tcPr>
            <w:tcW w:w="360" w:type="dxa"/>
            <w:shd w:val="clear" w:color="auto" w:fill="auto"/>
          </w:tcPr>
          <w:p>
            <w:r>
              <w:t>5298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27</w:t>
            </w:r>
          </w:p>
        </w:tc>
        <w:tc>
          <w:tcPr>
            <w:tcW w:w="360" w:type="dxa"/>
            <w:shd w:val="clear" w:color="auto" w:fill="auto"/>
          </w:tcPr>
          <w:p>
            <w:r>
              <w:t>5262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27</w:t>
            </w:r>
          </w:p>
        </w:tc>
        <w:tc>
          <w:tcPr>
            <w:tcW w:w="360" w:type="dxa"/>
            <w:shd w:val="clear" w:color="auto" w:fill="auto"/>
          </w:tcPr>
          <w:p>
            <w:r>
              <w:t>41934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27</w:t>
            </w:r>
          </w:p>
        </w:tc>
        <w:tc>
          <w:tcPr>
            <w:tcW w:w="360" w:type="dxa"/>
            <w:shd w:val="clear" w:color="auto" w:fill="auto"/>
          </w:tcPr>
          <w:p>
            <w:r>
              <w:t>46153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27</w:t>
            </w:r>
          </w:p>
        </w:tc>
        <w:tc>
          <w:tcPr>
            <w:tcW w:w="360" w:type="dxa"/>
            <w:shd w:val="clear" w:color="auto" w:fill="auto"/>
          </w:tcPr>
          <w:p>
            <w:r>
              <w:t>28455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27</w:t>
            </w:r>
          </w:p>
        </w:tc>
        <w:tc>
          <w:tcPr>
            <w:tcW w:w="360" w:type="dxa"/>
            <w:shd w:val="clear" w:color="auto" w:fill="auto"/>
          </w:tcPr>
          <w:p>
            <w:r>
              <w:t>46154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5038</w:t>
            </w:r>
          </w:p>
        </w:tc>
        <w:tc>
          <w:tcPr>
            <w:tcW w:w="360" w:type="dxa"/>
            <w:shd w:val="clear" w:color="auto" w:fill="auto"/>
          </w:tcPr>
          <w:p>
            <w:r>
              <w:t>47634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5006</w:t>
            </w:r>
          </w:p>
        </w:tc>
        <w:tc>
          <w:tcPr>
            <w:tcW w:w="360" w:type="dxa"/>
            <w:shd w:val="clear" w:color="auto" w:fill="auto"/>
          </w:tcPr>
          <w:p>
            <w:r>
              <w:t>43383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5006</w:t>
            </w:r>
          </w:p>
        </w:tc>
        <w:tc>
          <w:tcPr>
            <w:tcW w:w="360" w:type="dxa"/>
            <w:shd w:val="clear" w:color="auto" w:fill="auto"/>
          </w:tcPr>
          <w:p>
            <w:r>
              <w:t>15438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5006</w:t>
            </w:r>
          </w:p>
        </w:tc>
        <w:tc>
          <w:tcPr>
            <w:tcW w:w="360" w:type="dxa"/>
            <w:shd w:val="clear" w:color="auto" w:fill="auto"/>
          </w:tcPr>
          <w:p>
            <w:r>
              <w:t>45477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5006</w:t>
            </w:r>
          </w:p>
        </w:tc>
        <w:tc>
          <w:tcPr>
            <w:tcW w:w="360" w:type="dxa"/>
            <w:shd w:val="clear" w:color="auto" w:fill="auto"/>
          </w:tcPr>
          <w:p>
            <w:r>
              <w:t>28623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5006</w:t>
            </w:r>
          </w:p>
        </w:tc>
        <w:tc>
          <w:tcPr>
            <w:tcW w:w="360" w:type="dxa"/>
            <w:shd w:val="clear" w:color="auto" w:fill="auto"/>
          </w:tcPr>
          <w:p>
            <w:r>
              <w:t>43719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5006</w:t>
            </w:r>
          </w:p>
        </w:tc>
        <w:tc>
          <w:tcPr>
            <w:tcW w:w="360" w:type="dxa"/>
            <w:shd w:val="clear" w:color="auto" w:fill="auto"/>
          </w:tcPr>
          <w:p>
            <w:r>
              <w:t>5009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5006</w:t>
            </w:r>
          </w:p>
        </w:tc>
        <w:tc>
          <w:tcPr>
            <w:tcW w:w="360" w:type="dxa"/>
            <w:shd w:val="clear" w:color="auto" w:fill="auto"/>
          </w:tcPr>
          <w:p>
            <w:r>
              <w:t>28624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5006</w:t>
            </w:r>
          </w:p>
        </w:tc>
        <w:tc>
          <w:tcPr>
            <w:tcW w:w="360" w:type="dxa"/>
            <w:shd w:val="clear" w:color="auto" w:fill="auto"/>
          </w:tcPr>
          <w:p>
            <w:r>
              <w:t>42084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5006</w:t>
            </w:r>
          </w:p>
        </w:tc>
        <w:tc>
          <w:tcPr>
            <w:tcW w:w="360" w:type="dxa"/>
            <w:shd w:val="clear" w:color="auto" w:fill="auto"/>
          </w:tcPr>
          <w:p>
            <w:r>
              <w:t>44204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5006</w:t>
            </w:r>
          </w:p>
        </w:tc>
        <w:tc>
          <w:tcPr>
            <w:tcW w:w="360" w:type="dxa"/>
            <w:shd w:val="clear" w:color="auto" w:fill="auto"/>
          </w:tcPr>
          <w:p>
            <w:r>
              <w:t>5175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5006</w:t>
            </w:r>
          </w:p>
        </w:tc>
        <w:tc>
          <w:tcPr>
            <w:tcW w:w="360" w:type="dxa"/>
            <w:shd w:val="clear" w:color="auto" w:fill="auto"/>
          </w:tcPr>
          <w:p>
            <w:r>
              <w:t>5174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5006</w:t>
            </w:r>
          </w:p>
        </w:tc>
        <w:tc>
          <w:tcPr>
            <w:tcW w:w="360" w:type="dxa"/>
            <w:shd w:val="clear" w:color="auto" w:fill="auto"/>
          </w:tcPr>
          <w:p>
            <w:r>
              <w:t>42085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5006</w:t>
            </w:r>
          </w:p>
        </w:tc>
        <w:tc>
          <w:tcPr>
            <w:tcW w:w="360" w:type="dxa"/>
            <w:shd w:val="clear" w:color="auto" w:fill="auto"/>
          </w:tcPr>
          <w:p>
            <w:r>
              <w:t>43384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5006</w:t>
            </w:r>
          </w:p>
        </w:tc>
        <w:tc>
          <w:tcPr>
            <w:tcW w:w="360" w:type="dxa"/>
            <w:shd w:val="clear" w:color="auto" w:fill="auto"/>
          </w:tcPr>
          <w:p>
            <w:r>
              <w:t>42326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5006</w:t>
            </w:r>
          </w:p>
        </w:tc>
        <w:tc>
          <w:tcPr>
            <w:tcW w:w="360" w:type="dxa"/>
            <w:shd w:val="clear" w:color="auto" w:fill="auto"/>
          </w:tcPr>
          <w:p>
            <w:r>
              <w:t>15448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5006</w:t>
            </w:r>
          </w:p>
        </w:tc>
        <w:tc>
          <w:tcPr>
            <w:tcW w:w="360" w:type="dxa"/>
            <w:shd w:val="clear" w:color="auto" w:fill="auto"/>
          </w:tcPr>
          <w:p>
            <w:r>
              <w:t>42903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5006</w:t>
            </w:r>
          </w:p>
        </w:tc>
        <w:tc>
          <w:tcPr>
            <w:tcW w:w="360" w:type="dxa"/>
            <w:shd w:val="clear" w:color="auto" w:fill="auto"/>
          </w:tcPr>
          <w:p>
            <w:r>
              <w:t>41840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5006</w:t>
            </w:r>
          </w:p>
        </w:tc>
        <w:tc>
          <w:tcPr>
            <w:tcW w:w="360" w:type="dxa"/>
            <w:shd w:val="clear" w:color="auto" w:fill="auto"/>
          </w:tcPr>
          <w:p>
            <w:r>
              <w:t>41663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5006</w:t>
            </w:r>
          </w:p>
        </w:tc>
        <w:tc>
          <w:tcPr>
            <w:tcW w:w="360" w:type="dxa"/>
            <w:shd w:val="clear" w:color="auto" w:fill="auto"/>
          </w:tcPr>
          <w:p>
            <w:r>
              <w:t>41841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5006</w:t>
            </w:r>
          </w:p>
        </w:tc>
        <w:tc>
          <w:tcPr>
            <w:tcW w:w="360" w:type="dxa"/>
            <w:shd w:val="clear" w:color="auto" w:fill="auto"/>
          </w:tcPr>
          <w:p>
            <w:r>
              <w:t>41842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5006</w:t>
            </w:r>
          </w:p>
        </w:tc>
        <w:tc>
          <w:tcPr>
            <w:tcW w:w="360" w:type="dxa"/>
            <w:shd w:val="clear" w:color="auto" w:fill="auto"/>
          </w:tcPr>
          <w:p>
            <w:r>
              <w:t>42905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5006</w:t>
            </w:r>
          </w:p>
        </w:tc>
        <w:tc>
          <w:tcPr>
            <w:tcW w:w="360" w:type="dxa"/>
            <w:shd w:val="clear" w:color="auto" w:fill="auto"/>
          </w:tcPr>
          <w:p>
            <w:r>
              <w:t>5010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5006</w:t>
            </w:r>
          </w:p>
        </w:tc>
        <w:tc>
          <w:tcPr>
            <w:tcW w:w="360" w:type="dxa"/>
            <w:shd w:val="clear" w:color="auto" w:fill="auto"/>
          </w:tcPr>
          <w:p>
            <w:r>
              <w:t>42906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5003</w:t>
            </w:r>
          </w:p>
        </w:tc>
        <w:tc>
          <w:tcPr>
            <w:tcW w:w="360" w:type="dxa"/>
            <w:shd w:val="clear" w:color="auto" w:fill="auto"/>
          </w:tcPr>
          <w:p>
            <w:r>
              <w:t>45478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5003</w:t>
            </w:r>
          </w:p>
        </w:tc>
        <w:tc>
          <w:tcPr>
            <w:tcW w:w="360" w:type="dxa"/>
            <w:shd w:val="clear" w:color="auto" w:fill="auto"/>
          </w:tcPr>
          <w:p>
            <w:r>
              <w:t>5004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15404</w:t>
            </w:r>
          </w:p>
        </w:tc>
        <w:tc>
          <w:tcPr>
            <w:tcW w:w="360" w:type="dxa"/>
            <w:shd w:val="clear" w:color="auto" w:fill="auto"/>
          </w:tcPr>
          <w:p>
            <w:r>
              <w:t>42730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15404</w:t>
            </w:r>
          </w:p>
        </w:tc>
        <w:tc>
          <w:tcPr>
            <w:tcW w:w="360" w:type="dxa"/>
            <w:shd w:val="clear" w:color="auto" w:fill="auto"/>
          </w:tcPr>
          <w:p>
            <w:r>
              <w:t>42179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15404</w:t>
            </w:r>
          </w:p>
        </w:tc>
        <w:tc>
          <w:tcPr>
            <w:tcW w:w="360" w:type="dxa"/>
            <w:shd w:val="clear" w:color="auto" w:fill="auto"/>
          </w:tcPr>
          <w:p>
            <w:r>
              <w:t>28210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15404</w:t>
            </w:r>
          </w:p>
        </w:tc>
        <w:tc>
          <w:tcPr>
            <w:tcW w:w="360" w:type="dxa"/>
            <w:shd w:val="clear" w:color="auto" w:fill="auto"/>
          </w:tcPr>
          <w:p>
            <w:r>
              <w:t>43375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15404</w:t>
            </w:r>
          </w:p>
        </w:tc>
        <w:tc>
          <w:tcPr>
            <w:tcW w:w="360" w:type="dxa"/>
            <w:shd w:val="clear" w:color="auto" w:fill="auto"/>
          </w:tcPr>
          <w:p>
            <w:r>
              <w:t>43919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15404</w:t>
            </w:r>
          </w:p>
        </w:tc>
        <w:tc>
          <w:tcPr>
            <w:tcW w:w="360" w:type="dxa"/>
            <w:shd w:val="clear" w:color="auto" w:fill="auto"/>
          </w:tcPr>
          <w:p>
            <w:r>
              <w:t>43920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15404</w:t>
            </w:r>
          </w:p>
        </w:tc>
        <w:tc>
          <w:tcPr>
            <w:tcW w:w="360" w:type="dxa"/>
            <w:shd w:val="clear" w:color="auto" w:fill="auto"/>
          </w:tcPr>
          <w:p>
            <w:r>
              <w:t>41119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15404</w:t>
            </w:r>
          </w:p>
        </w:tc>
        <w:tc>
          <w:tcPr>
            <w:tcW w:w="360" w:type="dxa"/>
            <w:shd w:val="clear" w:color="auto" w:fill="auto"/>
          </w:tcPr>
          <w:p>
            <w:r>
              <w:t>16208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28469</w:t>
            </w:r>
          </w:p>
        </w:tc>
        <w:tc>
          <w:tcPr>
            <w:tcW w:w="360" w:type="dxa"/>
            <w:shd w:val="clear" w:color="auto" w:fill="auto"/>
          </w:tcPr>
          <w:p>
            <w:r>
              <w:t>28470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5183</w:t>
            </w:r>
          </w:p>
        </w:tc>
        <w:tc>
          <w:tcPr>
            <w:tcW w:w="360" w:type="dxa"/>
            <w:shd w:val="clear" w:color="auto" w:fill="auto"/>
          </w:tcPr>
          <w:p>
            <w:r>
              <w:t>31143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5183</w:t>
            </w:r>
          </w:p>
        </w:tc>
        <w:tc>
          <w:tcPr>
            <w:tcW w:w="360" w:type="dxa"/>
            <w:shd w:val="clear" w:color="auto" w:fill="auto"/>
          </w:tcPr>
          <w:p>
            <w:r>
              <w:t>16199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5183</w:t>
            </w:r>
          </w:p>
        </w:tc>
        <w:tc>
          <w:tcPr>
            <w:tcW w:w="360" w:type="dxa"/>
            <w:shd w:val="clear" w:color="auto" w:fill="auto"/>
          </w:tcPr>
          <w:p>
            <w:r>
              <w:t>16201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4979</w:t>
            </w:r>
          </w:p>
        </w:tc>
        <w:tc>
          <w:tcPr>
            <w:tcW w:w="360" w:type="dxa"/>
            <w:shd w:val="clear" w:color="auto" w:fill="auto"/>
          </w:tcPr>
          <w:p>
            <w:r>
              <w:t>45480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4979</w:t>
            </w:r>
          </w:p>
        </w:tc>
        <w:tc>
          <w:tcPr>
            <w:tcW w:w="360" w:type="dxa"/>
            <w:shd w:val="clear" w:color="auto" w:fill="auto"/>
          </w:tcPr>
          <w:p>
            <w:r>
              <w:t>4985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4979</w:t>
            </w:r>
          </w:p>
        </w:tc>
        <w:tc>
          <w:tcPr>
            <w:tcW w:w="360" w:type="dxa"/>
            <w:shd w:val="clear" w:color="auto" w:fill="auto"/>
          </w:tcPr>
          <w:p>
            <w:r>
              <w:t>4986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23995</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5276</w:t>
            </w:r>
          </w:p>
        </w:tc>
        <w:tc>
          <w:tcPr>
            <w:tcW w:w="360" w:type="dxa"/>
            <w:shd w:val="clear" w:color="auto" w:fill="auto"/>
          </w:tcPr>
          <w:p>
            <w:r>
              <w:t>45482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5276</w:t>
            </w:r>
          </w:p>
        </w:tc>
        <w:tc>
          <w:tcPr>
            <w:tcW w:w="360" w:type="dxa"/>
            <w:shd w:val="clear" w:color="auto" w:fill="auto"/>
          </w:tcPr>
          <w:p>
            <w:r>
              <w:t>42221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5276</w:t>
            </w:r>
          </w:p>
        </w:tc>
        <w:tc>
          <w:tcPr>
            <w:tcW w:w="360" w:type="dxa"/>
            <w:shd w:val="clear" w:color="auto" w:fill="auto"/>
          </w:tcPr>
          <w:p>
            <w:r>
              <w:t>15483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5276</w:t>
            </w:r>
          </w:p>
        </w:tc>
        <w:tc>
          <w:tcPr>
            <w:tcW w:w="360" w:type="dxa"/>
            <w:shd w:val="clear" w:color="auto" w:fill="auto"/>
          </w:tcPr>
          <w:p>
            <w:r>
              <w:t>5279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5033</w:t>
            </w:r>
          </w:p>
        </w:tc>
        <w:tc>
          <w:tcPr>
            <w:tcW w:w="360" w:type="dxa"/>
            <w:shd w:val="clear" w:color="auto" w:fill="auto"/>
          </w:tcPr>
          <w:p>
            <w:r>
              <w:t>42907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5033</w:t>
            </w:r>
          </w:p>
        </w:tc>
        <w:tc>
          <w:tcPr>
            <w:tcW w:w="360" w:type="dxa"/>
            <w:shd w:val="clear" w:color="auto" w:fill="auto"/>
          </w:tcPr>
          <w:p>
            <w:r>
              <w:t>5034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5033</w:t>
            </w:r>
          </w:p>
        </w:tc>
        <w:tc>
          <w:tcPr>
            <w:tcW w:w="360" w:type="dxa"/>
            <w:shd w:val="clear" w:color="auto" w:fill="auto"/>
          </w:tcPr>
          <w:p>
            <w:r>
              <w:t>31142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14868</w:t>
            </w:r>
          </w:p>
        </w:tc>
        <w:tc>
          <w:tcPr>
            <w:tcW w:w="360" w:type="dxa"/>
            <w:shd w:val="clear" w:color="auto" w:fill="auto"/>
          </w:tcPr>
          <w:p>
            <w:r>
              <w:t>14870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5277</w:t>
            </w:r>
          </w:p>
        </w:tc>
        <w:tc>
          <w:tcPr>
            <w:tcW w:w="360" w:type="dxa"/>
            <w:shd w:val="clear" w:color="auto" w:fill="auto"/>
          </w:tcPr>
          <w:p>
            <w:r>
              <w:t>42732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5277</w:t>
            </w:r>
          </w:p>
        </w:tc>
        <w:tc>
          <w:tcPr>
            <w:tcW w:w="360" w:type="dxa"/>
            <w:shd w:val="clear" w:color="auto" w:fill="auto"/>
          </w:tcPr>
          <w:p>
            <w:r>
              <w:t>41493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5277</w:t>
            </w:r>
          </w:p>
        </w:tc>
        <w:tc>
          <w:tcPr>
            <w:tcW w:w="360" w:type="dxa"/>
            <w:shd w:val="clear" w:color="auto" w:fill="auto"/>
          </w:tcPr>
          <w:p>
            <w:r>
              <w:t>5282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5277</w:t>
            </w:r>
          </w:p>
        </w:tc>
        <w:tc>
          <w:tcPr>
            <w:tcW w:w="360" w:type="dxa"/>
            <w:shd w:val="clear" w:color="auto" w:fill="auto"/>
          </w:tcPr>
          <w:p>
            <w:r>
              <w:t>41954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23997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41774</w:t>
            </w:r>
          </w:p>
        </w:tc>
        <w:tc>
          <w:tcPr>
            <w:tcW w:w="360" w:type="dxa"/>
            <w:shd w:val="clear" w:color="auto" w:fill="auto"/>
          </w:tcPr>
          <w:p>
            <w:r>
              <w:t>31139</w:t>
            </w:r>
          </w:p>
        </w:tc>
        <w:tc>
          <w:tcPr>
            <w:tcW w:w="360" w:type="dxa"/>
            <w:shd w:val="clear" w:color="auto" w:fill="auto"/>
          </w:tcPr>
          <w:p>
            <w:r>
              <w:t>31141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41775</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28617</w:t>
            </w:r>
          </w:p>
        </w:tc>
        <w:tc>
          <w:tcPr>
            <w:tcW w:w="360" w:type="dxa"/>
            <w:shd w:val="clear" w:color="auto" w:fill="auto"/>
          </w:tcPr>
          <w:p>
            <w:r>
              <w:t>28621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5038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42234</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28617</w:t>
            </w:r>
          </w:p>
        </w:tc>
        <w:tc>
          <w:tcPr>
            <w:tcW w:w="360" w:type="dxa"/>
            <w:shd w:val="clear" w:color="auto" w:fill="auto"/>
          </w:tcPr>
          <w:p>
            <w:r>
              <w:t>28621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27</w:t>
            </w:r>
          </w:p>
        </w:tc>
        <w:tc>
          <w:tcPr>
            <w:tcW w:w="360" w:type="dxa"/>
            <w:shd w:val="clear" w:color="auto" w:fill="auto"/>
          </w:tcPr>
          <w:p>
            <w:r>
              <w:t>5012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27</w:t>
            </w:r>
          </w:p>
        </w:tc>
        <w:tc>
          <w:tcPr>
            <w:tcW w:w="360" w:type="dxa"/>
            <w:shd w:val="clear" w:color="auto" w:fill="auto"/>
          </w:tcPr>
          <w:p>
            <w:r>
              <w:t>42902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43051</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43144</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43149</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43154</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28617</w:t>
            </w:r>
          </w:p>
        </w:tc>
        <w:tc>
          <w:tcPr>
            <w:tcW w:w="360" w:type="dxa"/>
            <w:shd w:val="clear" w:color="auto" w:fill="auto"/>
          </w:tcPr>
          <w:p>
            <w:r>
              <w:t>28621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5038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43271</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28617</w:t>
            </w:r>
          </w:p>
        </w:tc>
        <w:tc>
          <w:tcPr>
            <w:tcW w:w="360" w:type="dxa"/>
            <w:shd w:val="clear" w:color="auto" w:fill="auto"/>
          </w:tcPr>
          <w:p>
            <w:r>
              <w:t>28621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43272</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28617</w:t>
            </w:r>
          </w:p>
        </w:tc>
        <w:tc>
          <w:tcPr>
            <w:tcW w:w="360" w:type="dxa"/>
            <w:shd w:val="clear" w:color="auto" w:fill="auto"/>
          </w:tcPr>
          <w:p>
            <w:r>
              <w:t>28621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5038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43274</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28617</w:t>
            </w:r>
          </w:p>
        </w:tc>
        <w:tc>
          <w:tcPr>
            <w:tcW w:w="360" w:type="dxa"/>
            <w:shd w:val="clear" w:color="auto" w:fill="auto"/>
          </w:tcPr>
          <w:p>
            <w:r>
              <w:t>28621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5038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43278</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28617</w:t>
            </w:r>
          </w:p>
        </w:tc>
        <w:tc>
          <w:tcPr>
            <w:tcW w:w="360" w:type="dxa"/>
            <w:shd w:val="clear" w:color="auto" w:fill="auto"/>
          </w:tcPr>
          <w:p>
            <w:r>
              <w:t>28621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5038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43280</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28617</w:t>
            </w:r>
          </w:p>
        </w:tc>
        <w:tc>
          <w:tcPr>
            <w:tcW w:w="360" w:type="dxa"/>
            <w:shd w:val="clear" w:color="auto" w:fill="auto"/>
          </w:tcPr>
          <w:p>
            <w:r>
              <w:t>28621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5038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43281</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28617</w:t>
            </w:r>
          </w:p>
        </w:tc>
        <w:tc>
          <w:tcPr>
            <w:tcW w:w="360" w:type="dxa"/>
            <w:shd w:val="clear" w:color="auto" w:fill="auto"/>
          </w:tcPr>
          <w:p>
            <w:r>
              <w:t>28621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5038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43282</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28617</w:t>
            </w:r>
          </w:p>
        </w:tc>
        <w:tc>
          <w:tcPr>
            <w:tcW w:w="360" w:type="dxa"/>
            <w:shd w:val="clear" w:color="auto" w:fill="auto"/>
          </w:tcPr>
          <w:p>
            <w:r>
              <w:t>28621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5038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43479</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28617</w:t>
            </w:r>
          </w:p>
        </w:tc>
        <w:tc>
          <w:tcPr>
            <w:tcW w:w="360" w:type="dxa"/>
            <w:shd w:val="clear" w:color="auto" w:fill="auto"/>
          </w:tcPr>
          <w:p>
            <w:r>
              <w:t>28621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5038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43480</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28617</w:t>
            </w:r>
          </w:p>
        </w:tc>
        <w:tc>
          <w:tcPr>
            <w:tcW w:w="360" w:type="dxa"/>
            <w:shd w:val="clear" w:color="auto" w:fill="auto"/>
          </w:tcPr>
          <w:p>
            <w:r>
              <w:t>28621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5038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43481</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28617</w:t>
            </w:r>
          </w:p>
        </w:tc>
        <w:tc>
          <w:tcPr>
            <w:tcW w:w="360" w:type="dxa"/>
            <w:shd w:val="clear" w:color="auto" w:fill="auto"/>
          </w:tcPr>
          <w:p>
            <w:r>
              <w:t>28621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5038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43482</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28617</w:t>
            </w:r>
          </w:p>
        </w:tc>
        <w:tc>
          <w:tcPr>
            <w:tcW w:w="360" w:type="dxa"/>
            <w:shd w:val="clear" w:color="auto" w:fill="auto"/>
          </w:tcPr>
          <w:p>
            <w:r>
              <w:t>28621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5038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43809</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28617</w:t>
            </w:r>
          </w:p>
        </w:tc>
        <w:tc>
          <w:tcPr>
            <w:tcW w:w="360" w:type="dxa"/>
            <w:shd w:val="clear" w:color="auto" w:fill="auto"/>
          </w:tcPr>
          <w:p>
            <w:r>
              <w:t>28621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5038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43814</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28617</w:t>
            </w:r>
          </w:p>
        </w:tc>
        <w:tc>
          <w:tcPr>
            <w:tcW w:w="360" w:type="dxa"/>
            <w:shd w:val="clear" w:color="auto" w:fill="auto"/>
          </w:tcPr>
          <w:p>
            <w:r>
              <w:t>28621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5038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43815</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28617</w:t>
            </w:r>
          </w:p>
        </w:tc>
        <w:tc>
          <w:tcPr>
            <w:tcW w:w="360" w:type="dxa"/>
            <w:shd w:val="clear" w:color="auto" w:fill="auto"/>
          </w:tcPr>
          <w:p>
            <w:r>
              <w:t>28621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5038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43869</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28617</w:t>
            </w:r>
          </w:p>
        </w:tc>
        <w:tc>
          <w:tcPr>
            <w:tcW w:w="360" w:type="dxa"/>
            <w:shd w:val="clear" w:color="auto" w:fill="auto"/>
          </w:tcPr>
          <w:p>
            <w:r>
              <w:t>28621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5038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43870</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28617</w:t>
            </w:r>
          </w:p>
        </w:tc>
        <w:tc>
          <w:tcPr>
            <w:tcW w:w="360" w:type="dxa"/>
            <w:shd w:val="clear" w:color="auto" w:fill="auto"/>
          </w:tcPr>
          <w:p>
            <w:r>
              <w:t>28621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5038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43871</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28617</w:t>
            </w:r>
          </w:p>
        </w:tc>
        <w:tc>
          <w:tcPr>
            <w:tcW w:w="360" w:type="dxa"/>
            <w:shd w:val="clear" w:color="auto" w:fill="auto"/>
          </w:tcPr>
          <w:p>
            <w:r>
              <w:t>28621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5038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43872</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44274</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44284</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44284</w:t>
            </w:r>
          </w:p>
        </w:tc>
        <w:tc>
          <w:tcPr>
            <w:tcW w:w="360" w:type="dxa"/>
            <w:shd w:val="clear" w:color="auto" w:fill="auto"/>
          </w:tcPr>
          <w:p>
            <w:r>
              <w:t>15503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44284</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44284</w:t>
            </w:r>
          </w:p>
        </w:tc>
        <w:tc>
          <w:tcPr>
            <w:tcW w:w="360" w:type="dxa"/>
            <w:shd w:val="clear" w:color="auto" w:fill="auto"/>
          </w:tcPr>
          <w:p>
            <w:r>
              <w:t>15398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44284</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44284</w:t>
            </w:r>
          </w:p>
        </w:tc>
        <w:tc>
          <w:tcPr>
            <w:tcW w:w="360" w:type="dxa"/>
            <w:shd w:val="clear" w:color="auto" w:fill="auto"/>
          </w:tcPr>
          <w:p>
            <w:r>
              <w:t>4978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44284</w:t>
            </w:r>
          </w:p>
        </w:tc>
        <w:tc>
          <w:tcPr>
            <w:tcW w:w="360" w:type="dxa"/>
            <w:shd w:val="clear" w:color="auto" w:fill="auto"/>
          </w:tcPr>
          <w:p>
            <w:r>
              <w:t>15478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44284</w:t>
            </w:r>
          </w:p>
        </w:tc>
        <w:tc>
          <w:tcPr>
            <w:tcW w:w="360" w:type="dxa"/>
            <w:shd w:val="clear" w:color="auto" w:fill="auto"/>
          </w:tcPr>
          <w:p>
            <w:r>
              <w:t>42169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44284</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44284</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44284</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44284</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44284</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44284</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44284</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44284</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44284</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44284</w:t>
            </w:r>
          </w:p>
        </w:tc>
        <w:tc>
          <w:tcPr>
            <w:tcW w:w="360" w:type="dxa"/>
            <w:shd w:val="clear" w:color="auto" w:fill="auto"/>
          </w:tcPr>
          <w:p>
            <w:r>
              <w:t>15399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44284</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44284</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44284</w:t>
            </w:r>
          </w:p>
        </w:tc>
        <w:tc>
          <w:tcPr>
            <w:tcW w:w="360" w:type="dxa"/>
            <w:shd w:val="clear" w:color="auto" w:fill="auto"/>
          </w:tcPr>
          <w:p>
            <w:r>
              <w:t>42249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44284</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44284</w:t>
            </w:r>
          </w:p>
        </w:tc>
        <w:tc>
          <w:tcPr>
            <w:tcW w:w="360" w:type="dxa"/>
            <w:shd w:val="clear" w:color="auto" w:fill="auto"/>
          </w:tcPr>
          <w:p>
            <w:r>
              <w:t>28617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44284</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44284</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44284</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44284</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44284</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44284</w:t>
            </w:r>
          </w:p>
        </w:tc>
        <w:tc>
          <w:tcPr>
            <w:tcW w:w="360" w:type="dxa"/>
            <w:shd w:val="clear" w:color="auto" w:fill="auto"/>
          </w:tcPr>
          <w:p>
            <w:r>
              <w:t>28208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44284</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44284</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44284</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44284</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44284</w:t>
            </w:r>
          </w:p>
        </w:tc>
        <w:tc>
          <w:tcPr>
            <w:tcW w:w="360" w:type="dxa"/>
            <w:shd w:val="clear" w:color="auto" w:fill="auto"/>
          </w:tcPr>
          <w:p>
            <w:r>
              <w:t>5038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44284</w:t>
            </w:r>
          </w:p>
        </w:tc>
        <w:tc>
          <w:tcPr>
            <w:tcW w:w="360" w:type="dxa"/>
            <w:shd w:val="clear" w:color="auto" w:fill="auto"/>
          </w:tcPr>
          <w:p>
            <w:r>
              <w:t>5006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44284</w:t>
            </w:r>
          </w:p>
        </w:tc>
        <w:tc>
          <w:tcPr>
            <w:tcW w:w="360" w:type="dxa"/>
            <w:shd w:val="clear" w:color="auto" w:fill="auto"/>
          </w:tcPr>
          <w:p>
            <w:r>
              <w:t>15404</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44284</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44284</w:t>
            </w:r>
          </w:p>
        </w:tc>
        <w:tc>
          <w:tcPr>
            <w:tcW w:w="360" w:type="dxa"/>
            <w:shd w:val="clear" w:color="auto" w:fill="auto"/>
          </w:tcPr>
          <w:p>
            <w:r>
              <w:t>42252</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44284</w:t>
            </w:r>
          </w:p>
        </w:tc>
        <w:tc>
          <w:tcPr>
            <w:tcW w:w="360" w:type="dxa"/>
            <w:shd w:val="clear" w:color="auto" w:fill="auto"/>
          </w:tcPr>
          <w:p>
            <w:r>
              <w:t>31161</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44284</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44284</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44285</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44285</w:t>
            </w:r>
          </w:p>
        </w:tc>
        <w:tc>
          <w:tcPr>
            <w:tcW w:w="360" w:type="dxa"/>
            <w:shd w:val="clear" w:color="auto" w:fill="auto"/>
          </w:tcPr>
          <w:p>
            <w:r>
              <w:t>15503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44285</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44285</w:t>
            </w:r>
          </w:p>
        </w:tc>
        <w:tc>
          <w:tcPr>
            <w:tcW w:w="360" w:type="dxa"/>
            <w:shd w:val="clear" w:color="auto" w:fill="auto"/>
          </w:tcPr>
          <w:p>
            <w:r>
              <w:t>15398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44285</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44285</w:t>
            </w:r>
          </w:p>
        </w:tc>
        <w:tc>
          <w:tcPr>
            <w:tcW w:w="360" w:type="dxa"/>
            <w:shd w:val="clear" w:color="auto" w:fill="auto"/>
          </w:tcPr>
          <w:p>
            <w:r>
              <w:t>4978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44285</w:t>
            </w:r>
          </w:p>
        </w:tc>
        <w:tc>
          <w:tcPr>
            <w:tcW w:w="360" w:type="dxa"/>
            <w:shd w:val="clear" w:color="auto" w:fill="auto"/>
          </w:tcPr>
          <w:p>
            <w:r>
              <w:t>15478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44285</w:t>
            </w:r>
          </w:p>
        </w:tc>
        <w:tc>
          <w:tcPr>
            <w:tcW w:w="360" w:type="dxa"/>
            <w:shd w:val="clear" w:color="auto" w:fill="auto"/>
          </w:tcPr>
          <w:p>
            <w:r>
              <w:t>42169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44285</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44285</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44285</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44285</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44285</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44285</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44285</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44285</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44285</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44285</w:t>
            </w:r>
          </w:p>
        </w:tc>
        <w:tc>
          <w:tcPr>
            <w:tcW w:w="360" w:type="dxa"/>
            <w:shd w:val="clear" w:color="auto" w:fill="auto"/>
          </w:tcPr>
          <w:p>
            <w:r>
              <w:t>15399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44285</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44285</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44285</w:t>
            </w:r>
          </w:p>
        </w:tc>
        <w:tc>
          <w:tcPr>
            <w:tcW w:w="360" w:type="dxa"/>
            <w:shd w:val="clear" w:color="auto" w:fill="auto"/>
          </w:tcPr>
          <w:p>
            <w:r>
              <w:t>42249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44285</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44285</w:t>
            </w:r>
          </w:p>
        </w:tc>
        <w:tc>
          <w:tcPr>
            <w:tcW w:w="360" w:type="dxa"/>
            <w:shd w:val="clear" w:color="auto" w:fill="auto"/>
          </w:tcPr>
          <w:p>
            <w:r>
              <w:t>28617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44285</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44285</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44285</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44285</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44285</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44285</w:t>
            </w:r>
          </w:p>
        </w:tc>
        <w:tc>
          <w:tcPr>
            <w:tcW w:w="360" w:type="dxa"/>
            <w:shd w:val="clear" w:color="auto" w:fill="auto"/>
          </w:tcPr>
          <w:p>
            <w:r>
              <w:t>28208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44285</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44285</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44285</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44285</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44285</w:t>
            </w:r>
          </w:p>
        </w:tc>
        <w:tc>
          <w:tcPr>
            <w:tcW w:w="360" w:type="dxa"/>
            <w:shd w:val="clear" w:color="auto" w:fill="auto"/>
          </w:tcPr>
          <w:p>
            <w:r>
              <w:t>5038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44285</w:t>
            </w:r>
          </w:p>
        </w:tc>
        <w:tc>
          <w:tcPr>
            <w:tcW w:w="360" w:type="dxa"/>
            <w:shd w:val="clear" w:color="auto" w:fill="auto"/>
          </w:tcPr>
          <w:p>
            <w:r>
              <w:t>5006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44285</w:t>
            </w:r>
          </w:p>
        </w:tc>
        <w:tc>
          <w:tcPr>
            <w:tcW w:w="360" w:type="dxa"/>
            <w:shd w:val="clear" w:color="auto" w:fill="auto"/>
          </w:tcPr>
          <w:p>
            <w:r>
              <w:t>15404</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44285</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44285</w:t>
            </w:r>
          </w:p>
        </w:tc>
        <w:tc>
          <w:tcPr>
            <w:tcW w:w="360" w:type="dxa"/>
            <w:shd w:val="clear" w:color="auto" w:fill="auto"/>
          </w:tcPr>
          <w:p>
            <w:r>
              <w:t>42252</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44285</w:t>
            </w:r>
          </w:p>
        </w:tc>
        <w:tc>
          <w:tcPr>
            <w:tcW w:w="360" w:type="dxa"/>
            <w:shd w:val="clear" w:color="auto" w:fill="auto"/>
          </w:tcPr>
          <w:p>
            <w:r>
              <w:t>31161</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44285</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44285</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44286</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44286</w:t>
            </w:r>
          </w:p>
        </w:tc>
        <w:tc>
          <w:tcPr>
            <w:tcW w:w="360" w:type="dxa"/>
            <w:shd w:val="clear" w:color="auto" w:fill="auto"/>
          </w:tcPr>
          <w:p>
            <w:r>
              <w:t>15503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44286</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44286</w:t>
            </w:r>
          </w:p>
        </w:tc>
        <w:tc>
          <w:tcPr>
            <w:tcW w:w="360" w:type="dxa"/>
            <w:shd w:val="clear" w:color="auto" w:fill="auto"/>
          </w:tcPr>
          <w:p>
            <w:r>
              <w:t>15398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44286</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44286</w:t>
            </w:r>
          </w:p>
        </w:tc>
        <w:tc>
          <w:tcPr>
            <w:tcW w:w="360" w:type="dxa"/>
            <w:shd w:val="clear" w:color="auto" w:fill="auto"/>
          </w:tcPr>
          <w:p>
            <w:r>
              <w:t>4978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44286</w:t>
            </w:r>
          </w:p>
        </w:tc>
        <w:tc>
          <w:tcPr>
            <w:tcW w:w="360" w:type="dxa"/>
            <w:shd w:val="clear" w:color="auto" w:fill="auto"/>
          </w:tcPr>
          <w:p>
            <w:r>
              <w:t>15478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44286</w:t>
            </w:r>
          </w:p>
        </w:tc>
        <w:tc>
          <w:tcPr>
            <w:tcW w:w="360" w:type="dxa"/>
            <w:shd w:val="clear" w:color="auto" w:fill="auto"/>
          </w:tcPr>
          <w:p>
            <w:r>
              <w:t>42169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44286</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44286</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44286</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44286</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44286</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44286</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44286</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44286</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44286</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44286</w:t>
            </w:r>
          </w:p>
        </w:tc>
        <w:tc>
          <w:tcPr>
            <w:tcW w:w="360" w:type="dxa"/>
            <w:shd w:val="clear" w:color="auto" w:fill="auto"/>
          </w:tcPr>
          <w:p>
            <w:r>
              <w:t>15399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44286</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44286</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44286</w:t>
            </w:r>
          </w:p>
        </w:tc>
        <w:tc>
          <w:tcPr>
            <w:tcW w:w="360" w:type="dxa"/>
            <w:shd w:val="clear" w:color="auto" w:fill="auto"/>
          </w:tcPr>
          <w:p>
            <w:r>
              <w:t>42249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44286</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44286</w:t>
            </w:r>
          </w:p>
        </w:tc>
        <w:tc>
          <w:tcPr>
            <w:tcW w:w="360" w:type="dxa"/>
            <w:shd w:val="clear" w:color="auto" w:fill="auto"/>
          </w:tcPr>
          <w:p>
            <w:r>
              <w:t>28617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44286</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44286</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44286</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44286</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44286</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44286</w:t>
            </w:r>
          </w:p>
        </w:tc>
        <w:tc>
          <w:tcPr>
            <w:tcW w:w="360" w:type="dxa"/>
            <w:shd w:val="clear" w:color="auto" w:fill="auto"/>
          </w:tcPr>
          <w:p>
            <w:r>
              <w:t>28208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44286</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44286</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44286</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44286</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44286</w:t>
            </w:r>
          </w:p>
        </w:tc>
        <w:tc>
          <w:tcPr>
            <w:tcW w:w="360" w:type="dxa"/>
            <w:shd w:val="clear" w:color="auto" w:fill="auto"/>
          </w:tcPr>
          <w:p>
            <w:r>
              <w:t>5038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44286</w:t>
            </w:r>
          </w:p>
        </w:tc>
        <w:tc>
          <w:tcPr>
            <w:tcW w:w="360" w:type="dxa"/>
            <w:shd w:val="clear" w:color="auto" w:fill="auto"/>
          </w:tcPr>
          <w:p>
            <w:r>
              <w:t>5006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44286</w:t>
            </w:r>
          </w:p>
        </w:tc>
        <w:tc>
          <w:tcPr>
            <w:tcW w:w="360" w:type="dxa"/>
            <w:shd w:val="clear" w:color="auto" w:fill="auto"/>
          </w:tcPr>
          <w:p>
            <w:r>
              <w:t>15404</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44286</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44286</w:t>
            </w:r>
          </w:p>
        </w:tc>
        <w:tc>
          <w:tcPr>
            <w:tcW w:w="360" w:type="dxa"/>
            <w:shd w:val="clear" w:color="auto" w:fill="auto"/>
          </w:tcPr>
          <w:p>
            <w:r>
              <w:t>42252</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44286</w:t>
            </w:r>
          </w:p>
        </w:tc>
        <w:tc>
          <w:tcPr>
            <w:tcW w:w="360" w:type="dxa"/>
            <w:shd w:val="clear" w:color="auto" w:fill="auto"/>
          </w:tcPr>
          <w:p>
            <w:r>
              <w:t>31161</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44286</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44286</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44287</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44287</w:t>
            </w:r>
          </w:p>
        </w:tc>
        <w:tc>
          <w:tcPr>
            <w:tcW w:w="360" w:type="dxa"/>
            <w:shd w:val="clear" w:color="auto" w:fill="auto"/>
          </w:tcPr>
          <w:p>
            <w:r>
              <w:t>15503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44287</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44287</w:t>
            </w:r>
          </w:p>
        </w:tc>
        <w:tc>
          <w:tcPr>
            <w:tcW w:w="360" w:type="dxa"/>
            <w:shd w:val="clear" w:color="auto" w:fill="auto"/>
          </w:tcPr>
          <w:p>
            <w:r>
              <w:t>15398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44287</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44287</w:t>
            </w:r>
          </w:p>
        </w:tc>
        <w:tc>
          <w:tcPr>
            <w:tcW w:w="360" w:type="dxa"/>
            <w:shd w:val="clear" w:color="auto" w:fill="auto"/>
          </w:tcPr>
          <w:p>
            <w:r>
              <w:t>4978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44287</w:t>
            </w:r>
          </w:p>
        </w:tc>
        <w:tc>
          <w:tcPr>
            <w:tcW w:w="360" w:type="dxa"/>
            <w:shd w:val="clear" w:color="auto" w:fill="auto"/>
          </w:tcPr>
          <w:p>
            <w:r>
              <w:t>15478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44287</w:t>
            </w:r>
          </w:p>
        </w:tc>
        <w:tc>
          <w:tcPr>
            <w:tcW w:w="360" w:type="dxa"/>
            <w:shd w:val="clear" w:color="auto" w:fill="auto"/>
          </w:tcPr>
          <w:p>
            <w:r>
              <w:t>42169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44287</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44287</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44287</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44287</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44287</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44287</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44287</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44287</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44287</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44287</w:t>
            </w:r>
          </w:p>
        </w:tc>
        <w:tc>
          <w:tcPr>
            <w:tcW w:w="360" w:type="dxa"/>
            <w:shd w:val="clear" w:color="auto" w:fill="auto"/>
          </w:tcPr>
          <w:p>
            <w:r>
              <w:t>15399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44287</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44287</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44287</w:t>
            </w:r>
          </w:p>
        </w:tc>
        <w:tc>
          <w:tcPr>
            <w:tcW w:w="360" w:type="dxa"/>
            <w:shd w:val="clear" w:color="auto" w:fill="auto"/>
          </w:tcPr>
          <w:p>
            <w:r>
              <w:t>42249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44287</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44287</w:t>
            </w:r>
          </w:p>
        </w:tc>
        <w:tc>
          <w:tcPr>
            <w:tcW w:w="360" w:type="dxa"/>
            <w:shd w:val="clear" w:color="auto" w:fill="auto"/>
          </w:tcPr>
          <w:p>
            <w:r>
              <w:t>28617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44287</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44287</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44287</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44287</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44287</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44287</w:t>
            </w:r>
          </w:p>
        </w:tc>
        <w:tc>
          <w:tcPr>
            <w:tcW w:w="360" w:type="dxa"/>
            <w:shd w:val="clear" w:color="auto" w:fill="auto"/>
          </w:tcPr>
          <w:p>
            <w:r>
              <w:t>28208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44287</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44287</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44287</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44287</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44287</w:t>
            </w:r>
          </w:p>
        </w:tc>
        <w:tc>
          <w:tcPr>
            <w:tcW w:w="360" w:type="dxa"/>
            <w:shd w:val="clear" w:color="auto" w:fill="auto"/>
          </w:tcPr>
          <w:p>
            <w:r>
              <w:t>5038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44287</w:t>
            </w:r>
          </w:p>
        </w:tc>
        <w:tc>
          <w:tcPr>
            <w:tcW w:w="360" w:type="dxa"/>
            <w:shd w:val="clear" w:color="auto" w:fill="auto"/>
          </w:tcPr>
          <w:p>
            <w:r>
              <w:t>5006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44287</w:t>
            </w:r>
          </w:p>
        </w:tc>
        <w:tc>
          <w:tcPr>
            <w:tcW w:w="360" w:type="dxa"/>
            <w:shd w:val="clear" w:color="auto" w:fill="auto"/>
          </w:tcPr>
          <w:p>
            <w:r>
              <w:t>15404</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44287</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44287</w:t>
            </w:r>
          </w:p>
        </w:tc>
        <w:tc>
          <w:tcPr>
            <w:tcW w:w="360" w:type="dxa"/>
            <w:shd w:val="clear" w:color="auto" w:fill="auto"/>
          </w:tcPr>
          <w:p>
            <w:r>
              <w:t>42252</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44287</w:t>
            </w:r>
          </w:p>
        </w:tc>
        <w:tc>
          <w:tcPr>
            <w:tcW w:w="360" w:type="dxa"/>
            <w:shd w:val="clear" w:color="auto" w:fill="auto"/>
          </w:tcPr>
          <w:p>
            <w:r>
              <w:t>31161</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44287</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44287</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44288</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44288</w:t>
            </w:r>
          </w:p>
        </w:tc>
        <w:tc>
          <w:tcPr>
            <w:tcW w:w="360" w:type="dxa"/>
            <w:shd w:val="clear" w:color="auto" w:fill="auto"/>
          </w:tcPr>
          <w:p>
            <w:r>
              <w:t>15503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44288</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44288</w:t>
            </w:r>
          </w:p>
        </w:tc>
        <w:tc>
          <w:tcPr>
            <w:tcW w:w="360" w:type="dxa"/>
            <w:shd w:val="clear" w:color="auto" w:fill="auto"/>
          </w:tcPr>
          <w:p>
            <w:r>
              <w:t>15398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44288</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44288</w:t>
            </w:r>
          </w:p>
        </w:tc>
        <w:tc>
          <w:tcPr>
            <w:tcW w:w="360" w:type="dxa"/>
            <w:shd w:val="clear" w:color="auto" w:fill="auto"/>
          </w:tcPr>
          <w:p>
            <w:r>
              <w:t>4978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44288</w:t>
            </w:r>
          </w:p>
        </w:tc>
        <w:tc>
          <w:tcPr>
            <w:tcW w:w="360" w:type="dxa"/>
            <w:shd w:val="clear" w:color="auto" w:fill="auto"/>
          </w:tcPr>
          <w:p>
            <w:r>
              <w:t>15478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44288</w:t>
            </w:r>
          </w:p>
        </w:tc>
        <w:tc>
          <w:tcPr>
            <w:tcW w:w="360" w:type="dxa"/>
            <w:shd w:val="clear" w:color="auto" w:fill="auto"/>
          </w:tcPr>
          <w:p>
            <w:r>
              <w:t>42169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44288</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44288</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44288</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44288</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44288</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44288</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44288</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44288</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44288</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44288</w:t>
            </w:r>
          </w:p>
        </w:tc>
        <w:tc>
          <w:tcPr>
            <w:tcW w:w="360" w:type="dxa"/>
            <w:shd w:val="clear" w:color="auto" w:fill="auto"/>
          </w:tcPr>
          <w:p>
            <w:r>
              <w:t>15399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44288</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44288</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44288</w:t>
            </w:r>
          </w:p>
        </w:tc>
        <w:tc>
          <w:tcPr>
            <w:tcW w:w="360" w:type="dxa"/>
            <w:shd w:val="clear" w:color="auto" w:fill="auto"/>
          </w:tcPr>
          <w:p>
            <w:r>
              <w:t>42249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44288</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44288</w:t>
            </w:r>
          </w:p>
        </w:tc>
        <w:tc>
          <w:tcPr>
            <w:tcW w:w="360" w:type="dxa"/>
            <w:shd w:val="clear" w:color="auto" w:fill="auto"/>
          </w:tcPr>
          <w:p>
            <w:r>
              <w:t>28617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44288</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44288</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44288</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44288</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44288</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44288</w:t>
            </w:r>
          </w:p>
        </w:tc>
        <w:tc>
          <w:tcPr>
            <w:tcW w:w="360" w:type="dxa"/>
            <w:shd w:val="clear" w:color="auto" w:fill="auto"/>
          </w:tcPr>
          <w:p>
            <w:r>
              <w:t>28208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44288</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44288</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44288</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44288</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44288</w:t>
            </w:r>
          </w:p>
        </w:tc>
        <w:tc>
          <w:tcPr>
            <w:tcW w:w="360" w:type="dxa"/>
            <w:shd w:val="clear" w:color="auto" w:fill="auto"/>
          </w:tcPr>
          <w:p>
            <w:r>
              <w:t>5038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44288</w:t>
            </w:r>
          </w:p>
        </w:tc>
        <w:tc>
          <w:tcPr>
            <w:tcW w:w="360" w:type="dxa"/>
            <w:shd w:val="clear" w:color="auto" w:fill="auto"/>
          </w:tcPr>
          <w:p>
            <w:r>
              <w:t>5006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44288</w:t>
            </w:r>
          </w:p>
        </w:tc>
        <w:tc>
          <w:tcPr>
            <w:tcW w:w="360" w:type="dxa"/>
            <w:shd w:val="clear" w:color="auto" w:fill="auto"/>
          </w:tcPr>
          <w:p>
            <w:r>
              <w:t>15404</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44288</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44288</w:t>
            </w:r>
          </w:p>
        </w:tc>
        <w:tc>
          <w:tcPr>
            <w:tcW w:w="360" w:type="dxa"/>
            <w:shd w:val="clear" w:color="auto" w:fill="auto"/>
          </w:tcPr>
          <w:p>
            <w:r>
              <w:t>42252</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44288</w:t>
            </w:r>
          </w:p>
        </w:tc>
        <w:tc>
          <w:tcPr>
            <w:tcW w:w="360" w:type="dxa"/>
            <w:shd w:val="clear" w:color="auto" w:fill="auto"/>
          </w:tcPr>
          <w:p>
            <w:r>
              <w:t>31161</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44288</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44288</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44289</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44289</w:t>
            </w:r>
          </w:p>
        </w:tc>
        <w:tc>
          <w:tcPr>
            <w:tcW w:w="360" w:type="dxa"/>
            <w:shd w:val="clear" w:color="auto" w:fill="auto"/>
          </w:tcPr>
          <w:p>
            <w:r>
              <w:t>15503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44289</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44289</w:t>
            </w:r>
          </w:p>
        </w:tc>
        <w:tc>
          <w:tcPr>
            <w:tcW w:w="360" w:type="dxa"/>
            <w:shd w:val="clear" w:color="auto" w:fill="auto"/>
          </w:tcPr>
          <w:p>
            <w:r>
              <w:t>15398</w:t>
            </w:r>
          </w:p>
        </w:tc>
        <w:tc>
          <w:tcPr>
            <w:tcW w:w="360" w:type="dxa"/>
            <w:shd w:val="clear" w:color="auto" w:fill="auto"/>
          </w:tcPr>
          <w:p>
            <w:r>
              <w:t>15418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44289</w:t>
            </w:r>
          </w:p>
        </w:tc>
        <w:tc>
          <w:tcPr>
            <w:tcW w:w="360" w:type="dxa"/>
            <w:shd w:val="clear" w:color="auto" w:fill="auto"/>
          </w:tcPr>
          <w:p>
            <w:r>
              <w:t>15398</w:t>
            </w:r>
          </w:p>
        </w:tc>
        <w:tc>
          <w:tcPr>
            <w:tcW w:w="360" w:type="dxa"/>
            <w:shd w:val="clear" w:color="auto" w:fill="auto"/>
          </w:tcPr>
          <w:p>
            <w:r>
              <w:t>42726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44289</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44289</w:t>
            </w:r>
          </w:p>
        </w:tc>
        <w:tc>
          <w:tcPr>
            <w:tcW w:w="360" w:type="dxa"/>
            <w:shd w:val="clear" w:color="auto" w:fill="auto"/>
          </w:tcPr>
          <w:p>
            <w:r>
              <w:t>15398</w:t>
            </w:r>
          </w:p>
        </w:tc>
        <w:tc>
          <w:tcPr>
            <w:tcW w:w="360" w:type="dxa"/>
            <w:shd w:val="clear" w:color="auto" w:fill="auto"/>
          </w:tcPr>
          <w:p>
            <w:r>
              <w:t>15400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44289</w:t>
            </w:r>
          </w:p>
        </w:tc>
        <w:tc>
          <w:tcPr>
            <w:tcW w:w="360" w:type="dxa"/>
            <w:shd w:val="clear" w:color="auto" w:fill="auto"/>
          </w:tcPr>
          <w:p>
            <w:r>
              <w:t>15398</w:t>
            </w:r>
          </w:p>
        </w:tc>
        <w:tc>
          <w:tcPr>
            <w:tcW w:w="360" w:type="dxa"/>
            <w:shd w:val="clear" w:color="auto" w:fill="auto"/>
          </w:tcPr>
          <w:p>
            <w:r>
              <w:t>43715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44289</w:t>
            </w:r>
          </w:p>
        </w:tc>
        <w:tc>
          <w:tcPr>
            <w:tcW w:w="360" w:type="dxa"/>
            <w:shd w:val="clear" w:color="auto" w:fill="auto"/>
          </w:tcPr>
          <w:p>
            <w:r>
              <w:t>15398</w:t>
            </w:r>
          </w:p>
        </w:tc>
        <w:tc>
          <w:tcPr>
            <w:tcW w:w="360" w:type="dxa"/>
            <w:shd w:val="clear" w:color="auto" w:fill="auto"/>
          </w:tcPr>
          <w:p>
            <w:r>
              <w:t>41969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44289</w:t>
            </w:r>
          </w:p>
        </w:tc>
        <w:tc>
          <w:tcPr>
            <w:tcW w:w="360" w:type="dxa"/>
            <w:shd w:val="clear" w:color="auto" w:fill="auto"/>
          </w:tcPr>
          <w:p>
            <w:r>
              <w:t>15398</w:t>
            </w:r>
          </w:p>
        </w:tc>
        <w:tc>
          <w:tcPr>
            <w:tcW w:w="360" w:type="dxa"/>
            <w:shd w:val="clear" w:color="auto" w:fill="auto"/>
          </w:tcPr>
          <w:p>
            <w:r>
              <w:t>15420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44289</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44289</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44289</w:t>
            </w:r>
          </w:p>
        </w:tc>
        <w:tc>
          <w:tcPr>
            <w:tcW w:w="360" w:type="dxa"/>
            <w:shd w:val="clear" w:color="auto" w:fill="auto"/>
          </w:tcPr>
          <w:p>
            <w:r>
              <w:t>15398</w:t>
            </w:r>
          </w:p>
        </w:tc>
        <w:tc>
          <w:tcPr>
            <w:tcW w:w="360" w:type="dxa"/>
            <w:shd w:val="clear" w:color="auto" w:fill="auto"/>
          </w:tcPr>
          <w:p>
            <w:r>
              <w:t>15402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44289</w:t>
            </w:r>
          </w:p>
        </w:tc>
        <w:tc>
          <w:tcPr>
            <w:tcW w:w="360" w:type="dxa"/>
            <w:shd w:val="clear" w:color="auto" w:fill="auto"/>
          </w:tcPr>
          <w:p>
            <w:r>
              <w:t>15398</w:t>
            </w:r>
          </w:p>
        </w:tc>
        <w:tc>
          <w:tcPr>
            <w:tcW w:w="360" w:type="dxa"/>
            <w:shd w:val="clear" w:color="auto" w:fill="auto"/>
          </w:tcPr>
          <w:p>
            <w:r>
              <w:t>15403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44289</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44289</w:t>
            </w:r>
          </w:p>
        </w:tc>
        <w:tc>
          <w:tcPr>
            <w:tcW w:w="360" w:type="dxa"/>
            <w:shd w:val="clear" w:color="auto" w:fill="auto"/>
          </w:tcPr>
          <w:p>
            <w:r>
              <w:t>4978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44289</w:t>
            </w:r>
          </w:p>
        </w:tc>
        <w:tc>
          <w:tcPr>
            <w:tcW w:w="360" w:type="dxa"/>
            <w:shd w:val="clear" w:color="auto" w:fill="auto"/>
          </w:tcPr>
          <w:p>
            <w:r>
              <w:t>15478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44289</w:t>
            </w:r>
          </w:p>
        </w:tc>
        <w:tc>
          <w:tcPr>
            <w:tcW w:w="360" w:type="dxa"/>
            <w:shd w:val="clear" w:color="auto" w:fill="auto"/>
          </w:tcPr>
          <w:p>
            <w:r>
              <w:t>42169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44289</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44289</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44289</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44289</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44289</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44289</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44289</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44289</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44289</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44289</w:t>
            </w:r>
          </w:p>
        </w:tc>
        <w:tc>
          <w:tcPr>
            <w:tcW w:w="360" w:type="dxa"/>
            <w:shd w:val="clear" w:color="auto" w:fill="auto"/>
          </w:tcPr>
          <w:p>
            <w:r>
              <w:t>15399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44289</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44289</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44289</w:t>
            </w:r>
          </w:p>
        </w:tc>
        <w:tc>
          <w:tcPr>
            <w:tcW w:w="360" w:type="dxa"/>
            <w:shd w:val="clear" w:color="auto" w:fill="auto"/>
          </w:tcPr>
          <w:p>
            <w:r>
              <w:t>42249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44289</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44289</w:t>
            </w:r>
          </w:p>
        </w:tc>
        <w:tc>
          <w:tcPr>
            <w:tcW w:w="360" w:type="dxa"/>
            <w:shd w:val="clear" w:color="auto" w:fill="auto"/>
          </w:tcPr>
          <w:p>
            <w:r>
              <w:t>28617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44289</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44289</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44289</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44289</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44289</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44289</w:t>
            </w:r>
          </w:p>
        </w:tc>
        <w:tc>
          <w:tcPr>
            <w:tcW w:w="360" w:type="dxa"/>
            <w:shd w:val="clear" w:color="auto" w:fill="auto"/>
          </w:tcPr>
          <w:p>
            <w:r>
              <w:t>28208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44289</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44289</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44289</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44289</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44289</w:t>
            </w:r>
          </w:p>
        </w:tc>
        <w:tc>
          <w:tcPr>
            <w:tcW w:w="360" w:type="dxa"/>
            <w:shd w:val="clear" w:color="auto" w:fill="auto"/>
          </w:tcPr>
          <w:p>
            <w:r>
              <w:t>5038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44289</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44289</w:t>
            </w:r>
          </w:p>
        </w:tc>
        <w:tc>
          <w:tcPr>
            <w:tcW w:w="360" w:type="dxa"/>
            <w:shd w:val="clear" w:color="auto" w:fill="auto"/>
          </w:tcPr>
          <w:p>
            <w:r>
              <w:t>15404</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44289</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44289</w:t>
            </w:r>
          </w:p>
        </w:tc>
        <w:tc>
          <w:tcPr>
            <w:tcW w:w="360" w:type="dxa"/>
            <w:shd w:val="clear" w:color="auto" w:fill="auto"/>
          </w:tcPr>
          <w:p>
            <w:r>
              <w:t>42252</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44289</w:t>
            </w:r>
          </w:p>
        </w:tc>
        <w:tc>
          <w:tcPr>
            <w:tcW w:w="360" w:type="dxa"/>
            <w:shd w:val="clear" w:color="auto" w:fill="auto"/>
          </w:tcPr>
          <w:p>
            <w:r>
              <w:t>31161</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44289</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44289</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44290</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5266</w:t>
            </w:r>
          </w:p>
        </w:tc>
        <w:tc>
          <w:tcPr>
            <w:tcW w:w="360" w:type="dxa"/>
            <w:shd w:val="clear" w:color="auto" w:fill="auto"/>
          </w:tcPr>
          <w:p>
            <w:r>
              <w:t>23924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4980</w:t>
            </w:r>
          </w:p>
        </w:tc>
        <w:tc>
          <w:tcPr>
            <w:tcW w:w="360" w:type="dxa"/>
            <w:shd w:val="clear" w:color="auto" w:fill="auto"/>
          </w:tcPr>
          <w:p>
            <w:r>
              <w:t>5028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42249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28617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28208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5038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15404</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42252</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31161</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44291</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44292</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44293</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44293</w:t>
            </w:r>
          </w:p>
        </w:tc>
        <w:tc>
          <w:tcPr>
            <w:tcW w:w="360" w:type="dxa"/>
            <w:shd w:val="clear" w:color="auto" w:fill="auto"/>
          </w:tcPr>
          <w:p>
            <w:r>
              <w:t>15503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44293</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44293</w:t>
            </w:r>
          </w:p>
        </w:tc>
        <w:tc>
          <w:tcPr>
            <w:tcW w:w="360" w:type="dxa"/>
            <w:shd w:val="clear" w:color="auto" w:fill="auto"/>
          </w:tcPr>
          <w:p>
            <w:r>
              <w:t>15398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44293</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44293</w:t>
            </w:r>
          </w:p>
        </w:tc>
        <w:tc>
          <w:tcPr>
            <w:tcW w:w="360" w:type="dxa"/>
            <w:shd w:val="clear" w:color="auto" w:fill="auto"/>
          </w:tcPr>
          <w:p>
            <w:r>
              <w:t>4978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44293</w:t>
            </w:r>
          </w:p>
        </w:tc>
        <w:tc>
          <w:tcPr>
            <w:tcW w:w="360" w:type="dxa"/>
            <w:shd w:val="clear" w:color="auto" w:fill="auto"/>
          </w:tcPr>
          <w:p>
            <w:r>
              <w:t>15478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44293</w:t>
            </w:r>
          </w:p>
        </w:tc>
        <w:tc>
          <w:tcPr>
            <w:tcW w:w="360" w:type="dxa"/>
            <w:shd w:val="clear" w:color="auto" w:fill="auto"/>
          </w:tcPr>
          <w:p>
            <w:r>
              <w:t>42169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44293</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44293</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44293</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44293</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44293</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44293</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44293</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44293</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44293</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44293</w:t>
            </w:r>
          </w:p>
        </w:tc>
        <w:tc>
          <w:tcPr>
            <w:tcW w:w="360" w:type="dxa"/>
            <w:shd w:val="clear" w:color="auto" w:fill="auto"/>
          </w:tcPr>
          <w:p>
            <w:r>
              <w:t>15399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44293</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44293</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44293</w:t>
            </w:r>
          </w:p>
        </w:tc>
        <w:tc>
          <w:tcPr>
            <w:tcW w:w="360" w:type="dxa"/>
            <w:shd w:val="clear" w:color="auto" w:fill="auto"/>
          </w:tcPr>
          <w:p>
            <w:r>
              <w:t>42249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44293</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44293</w:t>
            </w:r>
          </w:p>
        </w:tc>
        <w:tc>
          <w:tcPr>
            <w:tcW w:w="360" w:type="dxa"/>
            <w:shd w:val="clear" w:color="auto" w:fill="auto"/>
          </w:tcPr>
          <w:p>
            <w:r>
              <w:t>28617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44293</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44293</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44293</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44293</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44293</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44293</w:t>
            </w:r>
          </w:p>
        </w:tc>
        <w:tc>
          <w:tcPr>
            <w:tcW w:w="360" w:type="dxa"/>
            <w:shd w:val="clear" w:color="auto" w:fill="auto"/>
          </w:tcPr>
          <w:p>
            <w:r>
              <w:t>28208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44293</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44293</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44293</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44293</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44293</w:t>
            </w:r>
          </w:p>
        </w:tc>
        <w:tc>
          <w:tcPr>
            <w:tcW w:w="360" w:type="dxa"/>
            <w:shd w:val="clear" w:color="auto" w:fill="auto"/>
          </w:tcPr>
          <w:p>
            <w:r>
              <w:t>5038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44293</w:t>
            </w:r>
          </w:p>
        </w:tc>
        <w:tc>
          <w:tcPr>
            <w:tcW w:w="360" w:type="dxa"/>
            <w:shd w:val="clear" w:color="auto" w:fill="auto"/>
          </w:tcPr>
          <w:p>
            <w:r>
              <w:t>5006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44293</w:t>
            </w:r>
          </w:p>
        </w:tc>
        <w:tc>
          <w:tcPr>
            <w:tcW w:w="360" w:type="dxa"/>
            <w:shd w:val="clear" w:color="auto" w:fill="auto"/>
          </w:tcPr>
          <w:p>
            <w:r>
              <w:t>15404</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44293</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44293</w:t>
            </w:r>
          </w:p>
        </w:tc>
        <w:tc>
          <w:tcPr>
            <w:tcW w:w="360" w:type="dxa"/>
            <w:shd w:val="clear" w:color="auto" w:fill="auto"/>
          </w:tcPr>
          <w:p>
            <w:r>
              <w:t>42252</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44293</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44293</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44293</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44654</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44724</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44724</w:t>
            </w:r>
          </w:p>
        </w:tc>
        <w:tc>
          <w:tcPr>
            <w:tcW w:w="360" w:type="dxa"/>
            <w:shd w:val="clear" w:color="auto" w:fill="auto"/>
          </w:tcPr>
          <w:p>
            <w:r>
              <w:t>15503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44724</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44724</w:t>
            </w:r>
          </w:p>
        </w:tc>
        <w:tc>
          <w:tcPr>
            <w:tcW w:w="360" w:type="dxa"/>
            <w:shd w:val="clear" w:color="auto" w:fill="auto"/>
          </w:tcPr>
          <w:p>
            <w:r>
              <w:t>15398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44724</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44724</w:t>
            </w:r>
          </w:p>
        </w:tc>
        <w:tc>
          <w:tcPr>
            <w:tcW w:w="360" w:type="dxa"/>
            <w:shd w:val="clear" w:color="auto" w:fill="auto"/>
          </w:tcPr>
          <w:p>
            <w:r>
              <w:t>4978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44724</w:t>
            </w:r>
          </w:p>
        </w:tc>
        <w:tc>
          <w:tcPr>
            <w:tcW w:w="360" w:type="dxa"/>
            <w:shd w:val="clear" w:color="auto" w:fill="auto"/>
          </w:tcPr>
          <w:p>
            <w:r>
              <w:t>15478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44724</w:t>
            </w:r>
          </w:p>
        </w:tc>
        <w:tc>
          <w:tcPr>
            <w:tcW w:w="360" w:type="dxa"/>
            <w:shd w:val="clear" w:color="auto" w:fill="auto"/>
          </w:tcPr>
          <w:p>
            <w:r>
              <w:t>42169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44724</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44724</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44724</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44724</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44724</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44724</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44724</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44724</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44724</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44724</w:t>
            </w:r>
          </w:p>
        </w:tc>
        <w:tc>
          <w:tcPr>
            <w:tcW w:w="360" w:type="dxa"/>
            <w:shd w:val="clear" w:color="auto" w:fill="auto"/>
          </w:tcPr>
          <w:p>
            <w:r>
              <w:t>15399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44724</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44724</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44724</w:t>
            </w:r>
          </w:p>
        </w:tc>
        <w:tc>
          <w:tcPr>
            <w:tcW w:w="360" w:type="dxa"/>
            <w:shd w:val="clear" w:color="auto" w:fill="auto"/>
          </w:tcPr>
          <w:p>
            <w:r>
              <w:t>42249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44724</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44724</w:t>
            </w:r>
          </w:p>
        </w:tc>
        <w:tc>
          <w:tcPr>
            <w:tcW w:w="360" w:type="dxa"/>
            <w:shd w:val="clear" w:color="auto" w:fill="auto"/>
          </w:tcPr>
          <w:p>
            <w:r>
              <w:t>28617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44724</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44724</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44724</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44724</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44724</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44724</w:t>
            </w:r>
          </w:p>
        </w:tc>
        <w:tc>
          <w:tcPr>
            <w:tcW w:w="360" w:type="dxa"/>
            <w:shd w:val="clear" w:color="auto" w:fill="auto"/>
          </w:tcPr>
          <w:p>
            <w:r>
              <w:t>28208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44724</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44724</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44724</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44724</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44724</w:t>
            </w:r>
          </w:p>
        </w:tc>
        <w:tc>
          <w:tcPr>
            <w:tcW w:w="360" w:type="dxa"/>
            <w:shd w:val="clear" w:color="auto" w:fill="auto"/>
          </w:tcPr>
          <w:p>
            <w:r>
              <w:t>5038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44724</w:t>
            </w:r>
          </w:p>
        </w:tc>
        <w:tc>
          <w:tcPr>
            <w:tcW w:w="360" w:type="dxa"/>
            <w:shd w:val="clear" w:color="auto" w:fill="auto"/>
          </w:tcPr>
          <w:p>
            <w:r>
              <w:t>5006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44724</w:t>
            </w:r>
          </w:p>
        </w:tc>
        <w:tc>
          <w:tcPr>
            <w:tcW w:w="360" w:type="dxa"/>
            <w:shd w:val="clear" w:color="auto" w:fill="auto"/>
          </w:tcPr>
          <w:p>
            <w:r>
              <w:t>15404</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44724</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44724</w:t>
            </w:r>
          </w:p>
        </w:tc>
        <w:tc>
          <w:tcPr>
            <w:tcW w:w="360" w:type="dxa"/>
            <w:shd w:val="clear" w:color="auto" w:fill="auto"/>
          </w:tcPr>
          <w:p>
            <w:r>
              <w:t>42252</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44724</w:t>
            </w:r>
          </w:p>
        </w:tc>
        <w:tc>
          <w:tcPr>
            <w:tcW w:w="360" w:type="dxa"/>
            <w:shd w:val="clear" w:color="auto" w:fill="auto"/>
          </w:tcPr>
          <w:p>
            <w:r>
              <w:t>31161</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44724</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44724</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44737</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44738</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44738</w:t>
            </w:r>
          </w:p>
        </w:tc>
        <w:tc>
          <w:tcPr>
            <w:tcW w:w="360" w:type="dxa"/>
            <w:shd w:val="clear" w:color="auto" w:fill="auto"/>
          </w:tcPr>
          <w:p>
            <w:r>
              <w:t>15503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44738</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44738</w:t>
            </w:r>
          </w:p>
        </w:tc>
        <w:tc>
          <w:tcPr>
            <w:tcW w:w="360" w:type="dxa"/>
            <w:shd w:val="clear" w:color="auto" w:fill="auto"/>
          </w:tcPr>
          <w:p>
            <w:r>
              <w:t>15398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44738</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44738</w:t>
            </w:r>
          </w:p>
        </w:tc>
        <w:tc>
          <w:tcPr>
            <w:tcW w:w="360" w:type="dxa"/>
            <w:shd w:val="clear" w:color="auto" w:fill="auto"/>
          </w:tcPr>
          <w:p>
            <w:r>
              <w:t>4978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44738</w:t>
            </w:r>
          </w:p>
        </w:tc>
        <w:tc>
          <w:tcPr>
            <w:tcW w:w="360" w:type="dxa"/>
            <w:shd w:val="clear" w:color="auto" w:fill="auto"/>
          </w:tcPr>
          <w:p>
            <w:r>
              <w:t>15478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44738</w:t>
            </w:r>
          </w:p>
        </w:tc>
        <w:tc>
          <w:tcPr>
            <w:tcW w:w="360" w:type="dxa"/>
            <w:shd w:val="clear" w:color="auto" w:fill="auto"/>
          </w:tcPr>
          <w:p>
            <w:r>
              <w:t>42169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44738</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44738</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44738</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44738</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44738</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44738</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44738</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44738</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44738</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44738</w:t>
            </w:r>
          </w:p>
        </w:tc>
        <w:tc>
          <w:tcPr>
            <w:tcW w:w="360" w:type="dxa"/>
            <w:shd w:val="clear" w:color="auto" w:fill="auto"/>
          </w:tcPr>
          <w:p>
            <w:r>
              <w:t>15399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44738</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44738</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44738</w:t>
            </w:r>
          </w:p>
        </w:tc>
        <w:tc>
          <w:tcPr>
            <w:tcW w:w="360" w:type="dxa"/>
            <w:shd w:val="clear" w:color="auto" w:fill="auto"/>
          </w:tcPr>
          <w:p>
            <w:r>
              <w:t>42249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44738</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44738</w:t>
            </w:r>
          </w:p>
        </w:tc>
        <w:tc>
          <w:tcPr>
            <w:tcW w:w="360" w:type="dxa"/>
            <w:shd w:val="clear" w:color="auto" w:fill="auto"/>
          </w:tcPr>
          <w:p>
            <w:r>
              <w:t>28617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44738</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44738</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44738</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44738</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44738</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44738</w:t>
            </w:r>
          </w:p>
        </w:tc>
        <w:tc>
          <w:tcPr>
            <w:tcW w:w="360" w:type="dxa"/>
            <w:shd w:val="clear" w:color="auto" w:fill="auto"/>
          </w:tcPr>
          <w:p>
            <w:r>
              <w:t>28208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44738</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44738</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44738</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44738</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44738</w:t>
            </w:r>
          </w:p>
        </w:tc>
        <w:tc>
          <w:tcPr>
            <w:tcW w:w="360" w:type="dxa"/>
            <w:shd w:val="clear" w:color="auto" w:fill="auto"/>
          </w:tcPr>
          <w:p>
            <w:r>
              <w:t>5038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44738</w:t>
            </w:r>
          </w:p>
        </w:tc>
        <w:tc>
          <w:tcPr>
            <w:tcW w:w="360" w:type="dxa"/>
            <w:shd w:val="clear" w:color="auto" w:fill="auto"/>
          </w:tcPr>
          <w:p>
            <w:r>
              <w:t>5006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44738</w:t>
            </w:r>
          </w:p>
        </w:tc>
        <w:tc>
          <w:tcPr>
            <w:tcW w:w="360" w:type="dxa"/>
            <w:shd w:val="clear" w:color="auto" w:fill="auto"/>
          </w:tcPr>
          <w:p>
            <w:r>
              <w:t>15404</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44738</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44738</w:t>
            </w:r>
          </w:p>
        </w:tc>
        <w:tc>
          <w:tcPr>
            <w:tcW w:w="360" w:type="dxa"/>
            <w:shd w:val="clear" w:color="auto" w:fill="auto"/>
          </w:tcPr>
          <w:p>
            <w:r>
              <w:t>42252</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44738</w:t>
            </w:r>
          </w:p>
        </w:tc>
        <w:tc>
          <w:tcPr>
            <w:tcW w:w="360" w:type="dxa"/>
            <w:shd w:val="clear" w:color="auto" w:fill="auto"/>
          </w:tcPr>
          <w:p>
            <w:r>
              <w:t>31161</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44738</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44738</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15398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4978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15478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4980</w:t>
            </w:r>
          </w:p>
        </w:tc>
        <w:tc>
          <w:tcPr>
            <w:tcW w:w="360" w:type="dxa"/>
            <w:shd w:val="clear" w:color="auto" w:fill="auto"/>
          </w:tcPr>
          <w:p>
            <w:r>
              <w:t>5028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15399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5148</w:t>
            </w:r>
          </w:p>
        </w:tc>
        <w:tc>
          <w:tcPr>
            <w:tcW w:w="360" w:type="dxa"/>
            <w:shd w:val="clear" w:color="auto" w:fill="auto"/>
          </w:tcPr>
          <w:p>
            <w:r>
              <w:t>31146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15404</w:t>
            </w:r>
          </w:p>
        </w:tc>
        <w:tc>
          <w:tcPr>
            <w:tcW w:w="360" w:type="dxa"/>
            <w:shd w:val="clear" w:color="auto" w:fill="auto"/>
          </w:tcPr>
          <w:p>
            <w:r>
              <w:t>15414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44739</w:t>
            </w:r>
          </w:p>
        </w:tc>
        <w:tc>
          <w:tcPr>
            <w:tcW w:w="360" w:type="dxa"/>
            <w:shd w:val="clear" w:color="auto" w:fill="auto"/>
          </w:tcPr>
          <w:p>
            <w:r>
              <w:t>5277</w:t>
            </w:r>
          </w:p>
        </w:tc>
        <w:tc>
          <w:tcPr>
            <w:tcW w:w="360" w:type="dxa"/>
            <w:shd w:val="clear" w:color="auto" w:fill="auto"/>
          </w:tcPr>
          <w:p>
            <w:r>
              <w:t>41954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44769</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44769</w:t>
            </w:r>
          </w:p>
        </w:tc>
        <w:tc>
          <w:tcPr>
            <w:tcW w:w="360" w:type="dxa"/>
            <w:shd w:val="clear" w:color="auto" w:fill="auto"/>
          </w:tcPr>
          <w:p>
            <w:r>
              <w:t>15503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44769</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44769</w:t>
            </w:r>
          </w:p>
        </w:tc>
        <w:tc>
          <w:tcPr>
            <w:tcW w:w="360" w:type="dxa"/>
            <w:shd w:val="clear" w:color="auto" w:fill="auto"/>
          </w:tcPr>
          <w:p>
            <w:r>
              <w:t>15398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44769</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44769</w:t>
            </w:r>
          </w:p>
        </w:tc>
        <w:tc>
          <w:tcPr>
            <w:tcW w:w="360" w:type="dxa"/>
            <w:shd w:val="clear" w:color="auto" w:fill="auto"/>
          </w:tcPr>
          <w:p>
            <w:r>
              <w:t>4978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44769</w:t>
            </w:r>
          </w:p>
        </w:tc>
        <w:tc>
          <w:tcPr>
            <w:tcW w:w="360" w:type="dxa"/>
            <w:shd w:val="clear" w:color="auto" w:fill="auto"/>
          </w:tcPr>
          <w:p>
            <w:r>
              <w:t>15478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44769</w:t>
            </w:r>
          </w:p>
        </w:tc>
        <w:tc>
          <w:tcPr>
            <w:tcW w:w="360" w:type="dxa"/>
            <w:shd w:val="clear" w:color="auto" w:fill="auto"/>
          </w:tcPr>
          <w:p>
            <w:r>
              <w:t>42169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44769</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44769</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44769</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44769</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44769</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44769</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44769</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44769</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44769</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44769</w:t>
            </w:r>
          </w:p>
        </w:tc>
        <w:tc>
          <w:tcPr>
            <w:tcW w:w="360" w:type="dxa"/>
            <w:shd w:val="clear" w:color="auto" w:fill="auto"/>
          </w:tcPr>
          <w:p>
            <w:r>
              <w:t>15399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44769</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44769</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44769</w:t>
            </w:r>
          </w:p>
        </w:tc>
        <w:tc>
          <w:tcPr>
            <w:tcW w:w="360" w:type="dxa"/>
            <w:shd w:val="clear" w:color="auto" w:fill="auto"/>
          </w:tcPr>
          <w:p>
            <w:r>
              <w:t>42249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44769</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44769</w:t>
            </w:r>
          </w:p>
        </w:tc>
        <w:tc>
          <w:tcPr>
            <w:tcW w:w="360" w:type="dxa"/>
            <w:shd w:val="clear" w:color="auto" w:fill="auto"/>
          </w:tcPr>
          <w:p>
            <w:r>
              <w:t>28617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44769</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44769</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44769</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44769</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44769</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44769</w:t>
            </w:r>
          </w:p>
        </w:tc>
        <w:tc>
          <w:tcPr>
            <w:tcW w:w="360" w:type="dxa"/>
            <w:shd w:val="clear" w:color="auto" w:fill="auto"/>
          </w:tcPr>
          <w:p>
            <w:r>
              <w:t>28208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44769</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44769</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44769</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44769</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44769</w:t>
            </w:r>
          </w:p>
        </w:tc>
        <w:tc>
          <w:tcPr>
            <w:tcW w:w="360" w:type="dxa"/>
            <w:shd w:val="clear" w:color="auto" w:fill="auto"/>
          </w:tcPr>
          <w:p>
            <w:r>
              <w:t>5038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44769</w:t>
            </w:r>
          </w:p>
        </w:tc>
        <w:tc>
          <w:tcPr>
            <w:tcW w:w="360" w:type="dxa"/>
            <w:shd w:val="clear" w:color="auto" w:fill="auto"/>
          </w:tcPr>
          <w:p>
            <w:r>
              <w:t>5006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44769</w:t>
            </w:r>
          </w:p>
        </w:tc>
        <w:tc>
          <w:tcPr>
            <w:tcW w:w="360" w:type="dxa"/>
            <w:shd w:val="clear" w:color="auto" w:fill="auto"/>
          </w:tcPr>
          <w:p>
            <w:r>
              <w:t>15404</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44769</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44769</w:t>
            </w:r>
          </w:p>
        </w:tc>
        <w:tc>
          <w:tcPr>
            <w:tcW w:w="360" w:type="dxa"/>
            <w:shd w:val="clear" w:color="auto" w:fill="auto"/>
          </w:tcPr>
          <w:p>
            <w:r>
              <w:t>42252</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44769</w:t>
            </w:r>
          </w:p>
        </w:tc>
        <w:tc>
          <w:tcPr>
            <w:tcW w:w="360" w:type="dxa"/>
            <w:shd w:val="clear" w:color="auto" w:fill="auto"/>
          </w:tcPr>
          <w:p>
            <w:r>
              <w:t>31161</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44769</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44769</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5266</w:t>
            </w:r>
          </w:p>
        </w:tc>
        <w:tc>
          <w:tcPr>
            <w:tcW w:w="360" w:type="dxa"/>
            <w:shd w:val="clear" w:color="auto" w:fill="auto"/>
          </w:tcPr>
          <w:p>
            <w:r>
              <w:t>23924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4980</w:t>
            </w:r>
          </w:p>
        </w:tc>
        <w:tc>
          <w:tcPr>
            <w:tcW w:w="360" w:type="dxa"/>
            <w:shd w:val="clear" w:color="auto" w:fill="auto"/>
          </w:tcPr>
          <w:p>
            <w:r>
              <w:t>5028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5148</w:t>
            </w:r>
          </w:p>
        </w:tc>
        <w:tc>
          <w:tcPr>
            <w:tcW w:w="360" w:type="dxa"/>
            <w:shd w:val="clear" w:color="auto" w:fill="auto"/>
          </w:tcPr>
          <w:p>
            <w:r>
              <w:t>31146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44770</w:t>
            </w:r>
          </w:p>
        </w:tc>
        <w:tc>
          <w:tcPr>
            <w:tcW w:w="360" w:type="dxa"/>
            <w:shd w:val="clear" w:color="auto" w:fill="auto"/>
          </w:tcPr>
          <w:p>
            <w:r>
              <w:t>5277</w:t>
            </w:r>
          </w:p>
        </w:tc>
        <w:tc>
          <w:tcPr>
            <w:tcW w:w="360" w:type="dxa"/>
            <w:shd w:val="clear" w:color="auto" w:fill="auto"/>
          </w:tcPr>
          <w:p>
            <w:r>
              <w:t>41954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44824</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5266</w:t>
            </w:r>
          </w:p>
        </w:tc>
        <w:tc>
          <w:tcPr>
            <w:tcW w:w="360" w:type="dxa"/>
            <w:shd w:val="clear" w:color="auto" w:fill="auto"/>
          </w:tcPr>
          <w:p>
            <w:r>
              <w:t>23924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4980</w:t>
            </w:r>
          </w:p>
        </w:tc>
        <w:tc>
          <w:tcPr>
            <w:tcW w:w="360" w:type="dxa"/>
            <w:shd w:val="clear" w:color="auto" w:fill="auto"/>
          </w:tcPr>
          <w:p>
            <w:r>
              <w:t>5028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5148</w:t>
            </w:r>
          </w:p>
        </w:tc>
        <w:tc>
          <w:tcPr>
            <w:tcW w:w="360" w:type="dxa"/>
            <w:shd w:val="clear" w:color="auto" w:fill="auto"/>
          </w:tcPr>
          <w:p>
            <w:r>
              <w:t>31146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44901</w:t>
            </w:r>
          </w:p>
        </w:tc>
        <w:tc>
          <w:tcPr>
            <w:tcW w:w="360" w:type="dxa"/>
            <w:shd w:val="clear" w:color="auto" w:fill="auto"/>
          </w:tcPr>
          <w:p>
            <w:r>
              <w:t>5277</w:t>
            </w:r>
          </w:p>
        </w:tc>
        <w:tc>
          <w:tcPr>
            <w:tcW w:w="360" w:type="dxa"/>
            <w:shd w:val="clear" w:color="auto" w:fill="auto"/>
          </w:tcPr>
          <w:p>
            <w:r>
              <w:t>41954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44934</w:t>
            </w:r>
          </w:p>
        </w:tc>
        <w:tc>
          <w:tcPr>
            <w:tcW w:w="360" w:type="dxa"/>
            <w:shd w:val="clear" w:color="auto" w:fill="auto"/>
          </w:tcPr>
          <w:p>
            <w:r>
              <w:t>5266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44934</w:t>
            </w:r>
          </w:p>
        </w:tc>
        <w:tc>
          <w:tcPr>
            <w:tcW w:w="360" w:type="dxa"/>
            <w:shd w:val="clear" w:color="auto" w:fill="auto"/>
          </w:tcPr>
          <w:p>
            <w:r>
              <w:t>15503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44934</w:t>
            </w:r>
          </w:p>
        </w:tc>
        <w:tc>
          <w:tcPr>
            <w:tcW w:w="360" w:type="dxa"/>
            <w:shd w:val="clear" w:color="auto" w:fill="auto"/>
          </w:tcPr>
          <w:p>
            <w:r>
              <w:t>15398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44934</w:t>
            </w:r>
          </w:p>
        </w:tc>
        <w:tc>
          <w:tcPr>
            <w:tcW w:w="360" w:type="dxa"/>
            <w:shd w:val="clear" w:color="auto" w:fill="auto"/>
          </w:tcPr>
          <w:p>
            <w:r>
              <w:t>5008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44934</w:t>
            </w:r>
          </w:p>
        </w:tc>
        <w:tc>
          <w:tcPr>
            <w:tcW w:w="360" w:type="dxa"/>
            <w:shd w:val="clear" w:color="auto" w:fill="auto"/>
          </w:tcPr>
          <w:p>
            <w:r>
              <w:t>4978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44934</w:t>
            </w:r>
          </w:p>
        </w:tc>
        <w:tc>
          <w:tcPr>
            <w:tcW w:w="360" w:type="dxa"/>
            <w:shd w:val="clear" w:color="auto" w:fill="auto"/>
          </w:tcPr>
          <w:p>
            <w:r>
              <w:t>15478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44934</w:t>
            </w:r>
          </w:p>
        </w:tc>
        <w:tc>
          <w:tcPr>
            <w:tcW w:w="360" w:type="dxa"/>
            <w:shd w:val="clear" w:color="auto" w:fill="auto"/>
          </w:tcPr>
          <w:p>
            <w:r>
              <w:t>42169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44934</w:t>
            </w:r>
          </w:p>
        </w:tc>
        <w:tc>
          <w:tcPr>
            <w:tcW w:w="360" w:type="dxa"/>
            <w:shd w:val="clear" w:color="auto" w:fill="auto"/>
          </w:tcPr>
          <w:p>
            <w:r>
              <w:t>4980</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44934</w:t>
            </w:r>
          </w:p>
        </w:tc>
        <w:tc>
          <w:tcPr>
            <w:tcW w:w="360" w:type="dxa"/>
            <w:shd w:val="clear" w:color="auto" w:fill="auto"/>
          </w:tcPr>
          <w:p>
            <w:r>
              <w:t>5273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44934</w:t>
            </w:r>
          </w:p>
        </w:tc>
        <w:tc>
          <w:tcPr>
            <w:tcW w:w="360" w:type="dxa"/>
            <w:shd w:val="clear" w:color="auto" w:fill="auto"/>
          </w:tcPr>
          <w:p>
            <w:r>
              <w:t>4901</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44934</w:t>
            </w:r>
          </w:p>
        </w:tc>
        <w:tc>
          <w:tcPr>
            <w:tcW w:w="360" w:type="dxa"/>
            <w:shd w:val="clear" w:color="auto" w:fill="auto"/>
          </w:tcPr>
          <w:p>
            <w:r>
              <w:t>15399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44934</w:t>
            </w:r>
          </w:p>
        </w:tc>
        <w:tc>
          <w:tcPr>
            <w:tcW w:w="360" w:type="dxa"/>
            <w:shd w:val="clear" w:color="auto" w:fill="auto"/>
          </w:tcPr>
          <w:p>
            <w:r>
              <w:t>5275</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44934</w:t>
            </w:r>
          </w:p>
        </w:tc>
        <w:tc>
          <w:tcPr>
            <w:tcW w:w="360" w:type="dxa"/>
            <w:shd w:val="clear" w:color="auto" w:fill="auto"/>
          </w:tcPr>
          <w:p>
            <w:r>
              <w:t>5148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44934</w:t>
            </w:r>
          </w:p>
        </w:tc>
        <w:tc>
          <w:tcPr>
            <w:tcW w:w="360" w:type="dxa"/>
            <w:shd w:val="clear" w:color="auto" w:fill="auto"/>
          </w:tcPr>
          <w:p>
            <w:r>
              <w:t>28208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44934</w:t>
            </w:r>
          </w:p>
        </w:tc>
        <w:tc>
          <w:tcPr>
            <w:tcW w:w="360" w:type="dxa"/>
            <w:shd w:val="clear" w:color="auto" w:fill="auto"/>
          </w:tcPr>
          <w:p>
            <w:r>
              <w:t>27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44934</w:t>
            </w:r>
          </w:p>
        </w:tc>
        <w:tc>
          <w:tcPr>
            <w:tcW w:w="360" w:type="dxa"/>
            <w:shd w:val="clear" w:color="auto" w:fill="auto"/>
          </w:tcPr>
          <w:p>
            <w:r>
              <w:t>5038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44934</w:t>
            </w:r>
          </w:p>
        </w:tc>
        <w:tc>
          <w:tcPr>
            <w:tcW w:w="360" w:type="dxa"/>
            <w:shd w:val="clear" w:color="auto" w:fill="auto"/>
          </w:tcPr>
          <w:p>
            <w:r>
              <w:t>5006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44934</w:t>
            </w:r>
          </w:p>
        </w:tc>
        <w:tc>
          <w:tcPr>
            <w:tcW w:w="360" w:type="dxa"/>
            <w:shd w:val="clear" w:color="auto" w:fill="auto"/>
          </w:tcPr>
          <w:p>
            <w:r>
              <w:t>15404</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44934</w:t>
            </w:r>
          </w:p>
        </w:tc>
        <w:tc>
          <w:tcPr>
            <w:tcW w:w="360" w:type="dxa"/>
            <w:shd w:val="clear" w:color="auto" w:fill="auto"/>
          </w:tcPr>
          <w:p>
            <w:r>
              <w:t>5183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44934</w:t>
            </w:r>
          </w:p>
        </w:tc>
        <w:tc>
          <w:tcPr>
            <w:tcW w:w="360" w:type="dxa"/>
            <w:shd w:val="clear" w:color="auto" w:fill="auto"/>
          </w:tcPr>
          <w:p>
            <w:r>
              <w:t>42252</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44934</w:t>
            </w:r>
          </w:p>
        </w:tc>
        <w:tc>
          <w:tcPr>
            <w:tcW w:w="360" w:type="dxa"/>
            <w:shd w:val="clear" w:color="auto" w:fill="auto"/>
          </w:tcPr>
          <w:p>
            <w:r>
              <w:t>5277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44934</w:t>
            </w:r>
          </w:p>
        </w:tc>
        <w:tc>
          <w:tcPr>
            <w:tcW w:w="360" w:type="dxa"/>
            <w:shd w:val="clear" w:color="auto" w:fill="auto"/>
          </w:tcPr>
          <w:p>
            <w:r>
              <w:t>31139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44935</w:t>
            </w:r>
          </w:p>
        </w:tc>
        <w:tc>
          <w:tcPr>
            <w:tcW w:w="360" w:type="dxa"/>
            <w:shd w:val="clear" w:color="auto" w:fill="auto"/>
          </w:tcPr>
          <w:p>
            <w:r>
              <w:t>5266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44935</w:t>
            </w:r>
          </w:p>
        </w:tc>
        <w:tc>
          <w:tcPr>
            <w:tcW w:w="360" w:type="dxa"/>
            <w:shd w:val="clear" w:color="auto" w:fill="auto"/>
          </w:tcPr>
          <w:p>
            <w:r>
              <w:t>15503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44935</w:t>
            </w:r>
          </w:p>
        </w:tc>
        <w:tc>
          <w:tcPr>
            <w:tcW w:w="360" w:type="dxa"/>
            <w:shd w:val="clear" w:color="auto" w:fill="auto"/>
          </w:tcPr>
          <w:p>
            <w:r>
              <w:t>15398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44935</w:t>
            </w:r>
          </w:p>
        </w:tc>
        <w:tc>
          <w:tcPr>
            <w:tcW w:w="360" w:type="dxa"/>
            <w:shd w:val="clear" w:color="auto" w:fill="auto"/>
          </w:tcPr>
          <w:p>
            <w:r>
              <w:t>5008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44935</w:t>
            </w:r>
          </w:p>
        </w:tc>
        <w:tc>
          <w:tcPr>
            <w:tcW w:w="360" w:type="dxa"/>
            <w:shd w:val="clear" w:color="auto" w:fill="auto"/>
          </w:tcPr>
          <w:p>
            <w:r>
              <w:t>4978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44935</w:t>
            </w:r>
          </w:p>
        </w:tc>
        <w:tc>
          <w:tcPr>
            <w:tcW w:w="360" w:type="dxa"/>
            <w:shd w:val="clear" w:color="auto" w:fill="auto"/>
          </w:tcPr>
          <w:p>
            <w:r>
              <w:t>42169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44935</w:t>
            </w:r>
          </w:p>
        </w:tc>
        <w:tc>
          <w:tcPr>
            <w:tcW w:w="360" w:type="dxa"/>
            <w:shd w:val="clear" w:color="auto" w:fill="auto"/>
          </w:tcPr>
          <w:p>
            <w:r>
              <w:t>4980</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44935</w:t>
            </w:r>
          </w:p>
        </w:tc>
        <w:tc>
          <w:tcPr>
            <w:tcW w:w="360" w:type="dxa"/>
            <w:shd w:val="clear" w:color="auto" w:fill="auto"/>
          </w:tcPr>
          <w:p>
            <w:r>
              <w:t>5273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44935</w:t>
            </w:r>
          </w:p>
        </w:tc>
        <w:tc>
          <w:tcPr>
            <w:tcW w:w="360" w:type="dxa"/>
            <w:shd w:val="clear" w:color="auto" w:fill="auto"/>
          </w:tcPr>
          <w:p>
            <w:r>
              <w:t>4901</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44935</w:t>
            </w:r>
          </w:p>
        </w:tc>
        <w:tc>
          <w:tcPr>
            <w:tcW w:w="360" w:type="dxa"/>
            <w:shd w:val="clear" w:color="auto" w:fill="auto"/>
          </w:tcPr>
          <w:p>
            <w:r>
              <w:t>15399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44935</w:t>
            </w:r>
          </w:p>
        </w:tc>
        <w:tc>
          <w:tcPr>
            <w:tcW w:w="360" w:type="dxa"/>
            <w:shd w:val="clear" w:color="auto" w:fill="auto"/>
          </w:tcPr>
          <w:p>
            <w:r>
              <w:t>5274</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44935</w:t>
            </w:r>
          </w:p>
        </w:tc>
        <w:tc>
          <w:tcPr>
            <w:tcW w:w="360" w:type="dxa"/>
            <w:shd w:val="clear" w:color="auto" w:fill="auto"/>
          </w:tcPr>
          <w:p>
            <w:r>
              <w:t>5275</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44935</w:t>
            </w:r>
          </w:p>
        </w:tc>
        <w:tc>
          <w:tcPr>
            <w:tcW w:w="360" w:type="dxa"/>
            <w:shd w:val="clear" w:color="auto" w:fill="auto"/>
          </w:tcPr>
          <w:p>
            <w:r>
              <w:t>5148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44935</w:t>
            </w:r>
          </w:p>
        </w:tc>
        <w:tc>
          <w:tcPr>
            <w:tcW w:w="360" w:type="dxa"/>
            <w:shd w:val="clear" w:color="auto" w:fill="auto"/>
          </w:tcPr>
          <w:p>
            <w:r>
              <w:t>28208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44935</w:t>
            </w:r>
          </w:p>
        </w:tc>
        <w:tc>
          <w:tcPr>
            <w:tcW w:w="360" w:type="dxa"/>
            <w:shd w:val="clear" w:color="auto" w:fill="auto"/>
          </w:tcPr>
          <w:p>
            <w:r>
              <w:t>27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44935</w:t>
            </w:r>
          </w:p>
        </w:tc>
        <w:tc>
          <w:tcPr>
            <w:tcW w:w="360" w:type="dxa"/>
            <w:shd w:val="clear" w:color="auto" w:fill="auto"/>
          </w:tcPr>
          <w:p>
            <w:r>
              <w:t>5038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44935</w:t>
            </w:r>
          </w:p>
        </w:tc>
        <w:tc>
          <w:tcPr>
            <w:tcW w:w="360" w:type="dxa"/>
            <w:shd w:val="clear" w:color="auto" w:fill="auto"/>
          </w:tcPr>
          <w:p>
            <w:r>
              <w:t>5006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44935</w:t>
            </w:r>
          </w:p>
        </w:tc>
        <w:tc>
          <w:tcPr>
            <w:tcW w:w="360" w:type="dxa"/>
            <w:shd w:val="clear" w:color="auto" w:fill="auto"/>
          </w:tcPr>
          <w:p>
            <w:r>
              <w:t>15404</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44935</w:t>
            </w:r>
          </w:p>
        </w:tc>
        <w:tc>
          <w:tcPr>
            <w:tcW w:w="360" w:type="dxa"/>
            <w:shd w:val="clear" w:color="auto" w:fill="auto"/>
          </w:tcPr>
          <w:p>
            <w:r>
              <w:t>5183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44935</w:t>
            </w:r>
          </w:p>
        </w:tc>
        <w:tc>
          <w:tcPr>
            <w:tcW w:w="360" w:type="dxa"/>
            <w:shd w:val="clear" w:color="auto" w:fill="auto"/>
          </w:tcPr>
          <w:p>
            <w:r>
              <w:t>42252</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44935</w:t>
            </w:r>
          </w:p>
        </w:tc>
        <w:tc>
          <w:tcPr>
            <w:tcW w:w="360" w:type="dxa"/>
            <w:shd w:val="clear" w:color="auto" w:fill="auto"/>
          </w:tcPr>
          <w:p>
            <w:r>
              <w:t>5277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44935</w:t>
            </w:r>
          </w:p>
        </w:tc>
        <w:tc>
          <w:tcPr>
            <w:tcW w:w="360" w:type="dxa"/>
            <w:shd w:val="clear" w:color="auto" w:fill="auto"/>
          </w:tcPr>
          <w:p>
            <w:r>
              <w:t>31139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44936</w:t>
            </w:r>
          </w:p>
        </w:tc>
        <w:tc>
          <w:tcPr>
            <w:tcW w:w="360" w:type="dxa"/>
            <w:shd w:val="clear" w:color="auto" w:fill="auto"/>
          </w:tcPr>
          <w:p>
            <w:r>
              <w:t>5266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44936</w:t>
            </w:r>
          </w:p>
        </w:tc>
        <w:tc>
          <w:tcPr>
            <w:tcW w:w="360" w:type="dxa"/>
            <w:shd w:val="clear" w:color="auto" w:fill="auto"/>
          </w:tcPr>
          <w:p>
            <w:r>
              <w:t>15503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44936</w:t>
            </w:r>
          </w:p>
        </w:tc>
        <w:tc>
          <w:tcPr>
            <w:tcW w:w="360" w:type="dxa"/>
            <w:shd w:val="clear" w:color="auto" w:fill="auto"/>
          </w:tcPr>
          <w:p>
            <w:r>
              <w:t>15398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44936</w:t>
            </w:r>
          </w:p>
        </w:tc>
        <w:tc>
          <w:tcPr>
            <w:tcW w:w="360" w:type="dxa"/>
            <w:shd w:val="clear" w:color="auto" w:fill="auto"/>
          </w:tcPr>
          <w:p>
            <w:r>
              <w:t>5008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44936</w:t>
            </w:r>
          </w:p>
        </w:tc>
        <w:tc>
          <w:tcPr>
            <w:tcW w:w="360" w:type="dxa"/>
            <w:shd w:val="clear" w:color="auto" w:fill="auto"/>
          </w:tcPr>
          <w:p>
            <w:r>
              <w:t>4978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44936</w:t>
            </w:r>
          </w:p>
        </w:tc>
        <w:tc>
          <w:tcPr>
            <w:tcW w:w="360" w:type="dxa"/>
            <w:shd w:val="clear" w:color="auto" w:fill="auto"/>
          </w:tcPr>
          <w:p>
            <w:r>
              <w:t>15478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44936</w:t>
            </w:r>
          </w:p>
        </w:tc>
        <w:tc>
          <w:tcPr>
            <w:tcW w:w="360" w:type="dxa"/>
            <w:shd w:val="clear" w:color="auto" w:fill="auto"/>
          </w:tcPr>
          <w:p>
            <w:r>
              <w:t>42169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44936</w:t>
            </w:r>
          </w:p>
        </w:tc>
        <w:tc>
          <w:tcPr>
            <w:tcW w:w="360" w:type="dxa"/>
            <w:shd w:val="clear" w:color="auto" w:fill="auto"/>
          </w:tcPr>
          <w:p>
            <w:r>
              <w:t>4980</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44936</w:t>
            </w:r>
          </w:p>
        </w:tc>
        <w:tc>
          <w:tcPr>
            <w:tcW w:w="360" w:type="dxa"/>
            <w:shd w:val="clear" w:color="auto" w:fill="auto"/>
          </w:tcPr>
          <w:p>
            <w:r>
              <w:t>5273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44936</w:t>
            </w:r>
          </w:p>
        </w:tc>
        <w:tc>
          <w:tcPr>
            <w:tcW w:w="360" w:type="dxa"/>
            <w:shd w:val="clear" w:color="auto" w:fill="auto"/>
          </w:tcPr>
          <w:p>
            <w:r>
              <w:t>4901</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44936</w:t>
            </w:r>
          </w:p>
        </w:tc>
        <w:tc>
          <w:tcPr>
            <w:tcW w:w="360" w:type="dxa"/>
            <w:shd w:val="clear" w:color="auto" w:fill="auto"/>
          </w:tcPr>
          <w:p>
            <w:r>
              <w:t>15399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44936</w:t>
            </w:r>
          </w:p>
        </w:tc>
        <w:tc>
          <w:tcPr>
            <w:tcW w:w="360" w:type="dxa"/>
            <w:shd w:val="clear" w:color="auto" w:fill="auto"/>
          </w:tcPr>
          <w:p>
            <w:r>
              <w:t>5274</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44936</w:t>
            </w:r>
          </w:p>
        </w:tc>
        <w:tc>
          <w:tcPr>
            <w:tcW w:w="360" w:type="dxa"/>
            <w:shd w:val="clear" w:color="auto" w:fill="auto"/>
          </w:tcPr>
          <w:p>
            <w:r>
              <w:t>5275</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44936</w:t>
            </w:r>
          </w:p>
        </w:tc>
        <w:tc>
          <w:tcPr>
            <w:tcW w:w="360" w:type="dxa"/>
            <w:shd w:val="clear" w:color="auto" w:fill="auto"/>
          </w:tcPr>
          <w:p>
            <w:r>
              <w:t>5148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44936</w:t>
            </w:r>
          </w:p>
        </w:tc>
        <w:tc>
          <w:tcPr>
            <w:tcW w:w="360" w:type="dxa"/>
            <w:shd w:val="clear" w:color="auto" w:fill="auto"/>
          </w:tcPr>
          <w:p>
            <w:r>
              <w:t>28208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44936</w:t>
            </w:r>
          </w:p>
        </w:tc>
        <w:tc>
          <w:tcPr>
            <w:tcW w:w="360" w:type="dxa"/>
            <w:shd w:val="clear" w:color="auto" w:fill="auto"/>
          </w:tcPr>
          <w:p>
            <w:r>
              <w:t>27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44936</w:t>
            </w:r>
          </w:p>
        </w:tc>
        <w:tc>
          <w:tcPr>
            <w:tcW w:w="360" w:type="dxa"/>
            <w:shd w:val="clear" w:color="auto" w:fill="auto"/>
          </w:tcPr>
          <w:p>
            <w:r>
              <w:t>5038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44936</w:t>
            </w:r>
          </w:p>
        </w:tc>
        <w:tc>
          <w:tcPr>
            <w:tcW w:w="360" w:type="dxa"/>
            <w:shd w:val="clear" w:color="auto" w:fill="auto"/>
          </w:tcPr>
          <w:p>
            <w:r>
              <w:t>5006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44936</w:t>
            </w:r>
          </w:p>
        </w:tc>
        <w:tc>
          <w:tcPr>
            <w:tcW w:w="360" w:type="dxa"/>
            <w:shd w:val="clear" w:color="auto" w:fill="auto"/>
          </w:tcPr>
          <w:p>
            <w:r>
              <w:t>15404</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44936</w:t>
            </w:r>
          </w:p>
        </w:tc>
        <w:tc>
          <w:tcPr>
            <w:tcW w:w="360" w:type="dxa"/>
            <w:shd w:val="clear" w:color="auto" w:fill="auto"/>
          </w:tcPr>
          <w:p>
            <w:r>
              <w:t>5183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44936</w:t>
            </w:r>
          </w:p>
        </w:tc>
        <w:tc>
          <w:tcPr>
            <w:tcW w:w="360" w:type="dxa"/>
            <w:shd w:val="clear" w:color="auto" w:fill="auto"/>
          </w:tcPr>
          <w:p>
            <w:r>
              <w:t>42252</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44936</w:t>
            </w:r>
          </w:p>
        </w:tc>
        <w:tc>
          <w:tcPr>
            <w:tcW w:w="360" w:type="dxa"/>
            <w:shd w:val="clear" w:color="auto" w:fill="auto"/>
          </w:tcPr>
          <w:p>
            <w:r>
              <w:t>5277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44936</w:t>
            </w:r>
          </w:p>
        </w:tc>
        <w:tc>
          <w:tcPr>
            <w:tcW w:w="360" w:type="dxa"/>
            <w:shd w:val="clear" w:color="auto" w:fill="auto"/>
          </w:tcPr>
          <w:p>
            <w:r>
              <w:t>31139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44937</w:t>
            </w:r>
          </w:p>
        </w:tc>
        <w:tc>
          <w:tcPr>
            <w:tcW w:w="360" w:type="dxa"/>
            <w:shd w:val="clear" w:color="auto" w:fill="auto"/>
          </w:tcPr>
          <w:p>
            <w:r>
              <w:t>5266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44937</w:t>
            </w:r>
          </w:p>
        </w:tc>
        <w:tc>
          <w:tcPr>
            <w:tcW w:w="360" w:type="dxa"/>
            <w:shd w:val="clear" w:color="auto" w:fill="auto"/>
          </w:tcPr>
          <w:p>
            <w:r>
              <w:t>15503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44937</w:t>
            </w:r>
          </w:p>
        </w:tc>
        <w:tc>
          <w:tcPr>
            <w:tcW w:w="360" w:type="dxa"/>
            <w:shd w:val="clear" w:color="auto" w:fill="auto"/>
          </w:tcPr>
          <w:p>
            <w:r>
              <w:t>15398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44937</w:t>
            </w:r>
          </w:p>
        </w:tc>
        <w:tc>
          <w:tcPr>
            <w:tcW w:w="360" w:type="dxa"/>
            <w:shd w:val="clear" w:color="auto" w:fill="auto"/>
          </w:tcPr>
          <w:p>
            <w:r>
              <w:t>5008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44937</w:t>
            </w:r>
          </w:p>
        </w:tc>
        <w:tc>
          <w:tcPr>
            <w:tcW w:w="360" w:type="dxa"/>
            <w:shd w:val="clear" w:color="auto" w:fill="auto"/>
          </w:tcPr>
          <w:p>
            <w:r>
              <w:t>4978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44937</w:t>
            </w:r>
          </w:p>
        </w:tc>
        <w:tc>
          <w:tcPr>
            <w:tcW w:w="360" w:type="dxa"/>
            <w:shd w:val="clear" w:color="auto" w:fill="auto"/>
          </w:tcPr>
          <w:p>
            <w:r>
              <w:t>15478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44937</w:t>
            </w:r>
          </w:p>
        </w:tc>
        <w:tc>
          <w:tcPr>
            <w:tcW w:w="360" w:type="dxa"/>
            <w:shd w:val="clear" w:color="auto" w:fill="auto"/>
          </w:tcPr>
          <w:p>
            <w:r>
              <w:t>42169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44937</w:t>
            </w:r>
          </w:p>
        </w:tc>
        <w:tc>
          <w:tcPr>
            <w:tcW w:w="360" w:type="dxa"/>
            <w:shd w:val="clear" w:color="auto" w:fill="auto"/>
          </w:tcPr>
          <w:p>
            <w:r>
              <w:t>4980</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44937</w:t>
            </w:r>
          </w:p>
        </w:tc>
        <w:tc>
          <w:tcPr>
            <w:tcW w:w="360" w:type="dxa"/>
            <w:shd w:val="clear" w:color="auto" w:fill="auto"/>
          </w:tcPr>
          <w:p>
            <w:r>
              <w:t>5273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44937</w:t>
            </w:r>
          </w:p>
        </w:tc>
        <w:tc>
          <w:tcPr>
            <w:tcW w:w="360" w:type="dxa"/>
            <w:shd w:val="clear" w:color="auto" w:fill="auto"/>
          </w:tcPr>
          <w:p>
            <w:r>
              <w:t>4901</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44937</w:t>
            </w:r>
          </w:p>
        </w:tc>
        <w:tc>
          <w:tcPr>
            <w:tcW w:w="360" w:type="dxa"/>
            <w:shd w:val="clear" w:color="auto" w:fill="auto"/>
          </w:tcPr>
          <w:p>
            <w:r>
              <w:t>15399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44937</w:t>
            </w:r>
          </w:p>
        </w:tc>
        <w:tc>
          <w:tcPr>
            <w:tcW w:w="360" w:type="dxa"/>
            <w:shd w:val="clear" w:color="auto" w:fill="auto"/>
          </w:tcPr>
          <w:p>
            <w:r>
              <w:t>5274</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44937</w:t>
            </w:r>
          </w:p>
        </w:tc>
        <w:tc>
          <w:tcPr>
            <w:tcW w:w="360" w:type="dxa"/>
            <w:shd w:val="clear" w:color="auto" w:fill="auto"/>
          </w:tcPr>
          <w:p>
            <w:r>
              <w:t>5275</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44937</w:t>
            </w:r>
          </w:p>
        </w:tc>
        <w:tc>
          <w:tcPr>
            <w:tcW w:w="360" w:type="dxa"/>
            <w:shd w:val="clear" w:color="auto" w:fill="auto"/>
          </w:tcPr>
          <w:p>
            <w:r>
              <w:t>5148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44937</w:t>
            </w:r>
          </w:p>
        </w:tc>
        <w:tc>
          <w:tcPr>
            <w:tcW w:w="360" w:type="dxa"/>
            <w:shd w:val="clear" w:color="auto" w:fill="auto"/>
          </w:tcPr>
          <w:p>
            <w:r>
              <w:t>28208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44937</w:t>
            </w:r>
          </w:p>
        </w:tc>
        <w:tc>
          <w:tcPr>
            <w:tcW w:w="360" w:type="dxa"/>
            <w:shd w:val="clear" w:color="auto" w:fill="auto"/>
          </w:tcPr>
          <w:p>
            <w:r>
              <w:t>27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44937</w:t>
            </w:r>
          </w:p>
        </w:tc>
        <w:tc>
          <w:tcPr>
            <w:tcW w:w="360" w:type="dxa"/>
            <w:shd w:val="clear" w:color="auto" w:fill="auto"/>
          </w:tcPr>
          <w:p>
            <w:r>
              <w:t>5038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44937</w:t>
            </w:r>
          </w:p>
        </w:tc>
        <w:tc>
          <w:tcPr>
            <w:tcW w:w="360" w:type="dxa"/>
            <w:shd w:val="clear" w:color="auto" w:fill="auto"/>
          </w:tcPr>
          <w:p>
            <w:r>
              <w:t>5006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44937</w:t>
            </w:r>
          </w:p>
        </w:tc>
        <w:tc>
          <w:tcPr>
            <w:tcW w:w="360" w:type="dxa"/>
            <w:shd w:val="clear" w:color="auto" w:fill="auto"/>
          </w:tcPr>
          <w:p>
            <w:r>
              <w:t>15404</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44937</w:t>
            </w:r>
          </w:p>
        </w:tc>
        <w:tc>
          <w:tcPr>
            <w:tcW w:w="360" w:type="dxa"/>
            <w:shd w:val="clear" w:color="auto" w:fill="auto"/>
          </w:tcPr>
          <w:p>
            <w:r>
              <w:t>5183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44937</w:t>
            </w:r>
          </w:p>
        </w:tc>
        <w:tc>
          <w:tcPr>
            <w:tcW w:w="360" w:type="dxa"/>
            <w:shd w:val="clear" w:color="auto" w:fill="auto"/>
          </w:tcPr>
          <w:p>
            <w:r>
              <w:t>42252</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44937</w:t>
            </w:r>
          </w:p>
        </w:tc>
        <w:tc>
          <w:tcPr>
            <w:tcW w:w="360" w:type="dxa"/>
            <w:shd w:val="clear" w:color="auto" w:fill="auto"/>
          </w:tcPr>
          <w:p>
            <w:r>
              <w:t>5277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44937</w:t>
            </w:r>
          </w:p>
        </w:tc>
        <w:tc>
          <w:tcPr>
            <w:tcW w:w="360" w:type="dxa"/>
            <w:shd w:val="clear" w:color="auto" w:fill="auto"/>
          </w:tcPr>
          <w:p>
            <w:r>
              <w:t>31139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44938</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44939</w:t>
            </w:r>
          </w:p>
        </w:tc>
        <w:tc>
          <w:tcPr>
            <w:tcW w:w="360" w:type="dxa"/>
            <w:shd w:val="clear" w:color="auto" w:fill="auto"/>
          </w:tcPr>
          <w:p>
            <w:r>
              <w:t>5266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44939</w:t>
            </w:r>
          </w:p>
        </w:tc>
        <w:tc>
          <w:tcPr>
            <w:tcW w:w="360" w:type="dxa"/>
            <w:shd w:val="clear" w:color="auto" w:fill="auto"/>
          </w:tcPr>
          <w:p>
            <w:r>
              <w:t>15503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44939</w:t>
            </w:r>
          </w:p>
        </w:tc>
        <w:tc>
          <w:tcPr>
            <w:tcW w:w="360" w:type="dxa"/>
            <w:shd w:val="clear" w:color="auto" w:fill="auto"/>
          </w:tcPr>
          <w:p>
            <w:r>
              <w:t>15398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44939</w:t>
            </w:r>
          </w:p>
        </w:tc>
        <w:tc>
          <w:tcPr>
            <w:tcW w:w="360" w:type="dxa"/>
            <w:shd w:val="clear" w:color="auto" w:fill="auto"/>
          </w:tcPr>
          <w:p>
            <w:r>
              <w:t>5008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44939</w:t>
            </w:r>
          </w:p>
        </w:tc>
        <w:tc>
          <w:tcPr>
            <w:tcW w:w="360" w:type="dxa"/>
            <w:shd w:val="clear" w:color="auto" w:fill="auto"/>
          </w:tcPr>
          <w:p>
            <w:r>
              <w:t>4978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44939</w:t>
            </w:r>
          </w:p>
        </w:tc>
        <w:tc>
          <w:tcPr>
            <w:tcW w:w="360" w:type="dxa"/>
            <w:shd w:val="clear" w:color="auto" w:fill="auto"/>
          </w:tcPr>
          <w:p>
            <w:r>
              <w:t>15478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44939</w:t>
            </w:r>
          </w:p>
        </w:tc>
        <w:tc>
          <w:tcPr>
            <w:tcW w:w="360" w:type="dxa"/>
            <w:shd w:val="clear" w:color="auto" w:fill="auto"/>
          </w:tcPr>
          <w:p>
            <w:r>
              <w:t>42169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44939</w:t>
            </w:r>
          </w:p>
        </w:tc>
        <w:tc>
          <w:tcPr>
            <w:tcW w:w="360" w:type="dxa"/>
            <w:shd w:val="clear" w:color="auto" w:fill="auto"/>
          </w:tcPr>
          <w:p>
            <w:r>
              <w:t>4980</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44939</w:t>
            </w:r>
          </w:p>
        </w:tc>
        <w:tc>
          <w:tcPr>
            <w:tcW w:w="360" w:type="dxa"/>
            <w:shd w:val="clear" w:color="auto" w:fill="auto"/>
          </w:tcPr>
          <w:p>
            <w:r>
              <w:t>5273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44939</w:t>
            </w:r>
          </w:p>
        </w:tc>
        <w:tc>
          <w:tcPr>
            <w:tcW w:w="360" w:type="dxa"/>
            <w:shd w:val="clear" w:color="auto" w:fill="auto"/>
          </w:tcPr>
          <w:p>
            <w:r>
              <w:t>4901</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44939</w:t>
            </w:r>
          </w:p>
        </w:tc>
        <w:tc>
          <w:tcPr>
            <w:tcW w:w="360" w:type="dxa"/>
            <w:shd w:val="clear" w:color="auto" w:fill="auto"/>
          </w:tcPr>
          <w:p>
            <w:r>
              <w:t>15399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44939</w:t>
            </w:r>
          </w:p>
        </w:tc>
        <w:tc>
          <w:tcPr>
            <w:tcW w:w="360" w:type="dxa"/>
            <w:shd w:val="clear" w:color="auto" w:fill="auto"/>
          </w:tcPr>
          <w:p>
            <w:r>
              <w:t>5275</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44939</w:t>
            </w:r>
          </w:p>
        </w:tc>
        <w:tc>
          <w:tcPr>
            <w:tcW w:w="360" w:type="dxa"/>
            <w:shd w:val="clear" w:color="auto" w:fill="auto"/>
          </w:tcPr>
          <w:p>
            <w:r>
              <w:t>5148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44939</w:t>
            </w:r>
          </w:p>
        </w:tc>
        <w:tc>
          <w:tcPr>
            <w:tcW w:w="360" w:type="dxa"/>
            <w:shd w:val="clear" w:color="auto" w:fill="auto"/>
          </w:tcPr>
          <w:p>
            <w:r>
              <w:t>28208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44939</w:t>
            </w:r>
          </w:p>
        </w:tc>
        <w:tc>
          <w:tcPr>
            <w:tcW w:w="360" w:type="dxa"/>
            <w:shd w:val="clear" w:color="auto" w:fill="auto"/>
          </w:tcPr>
          <w:p>
            <w:r>
              <w:t>27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44939</w:t>
            </w:r>
          </w:p>
        </w:tc>
        <w:tc>
          <w:tcPr>
            <w:tcW w:w="360" w:type="dxa"/>
            <w:shd w:val="clear" w:color="auto" w:fill="auto"/>
          </w:tcPr>
          <w:p>
            <w:r>
              <w:t>5038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44939</w:t>
            </w:r>
          </w:p>
        </w:tc>
        <w:tc>
          <w:tcPr>
            <w:tcW w:w="360" w:type="dxa"/>
            <w:shd w:val="clear" w:color="auto" w:fill="auto"/>
          </w:tcPr>
          <w:p>
            <w:r>
              <w:t>5006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44939</w:t>
            </w:r>
          </w:p>
        </w:tc>
        <w:tc>
          <w:tcPr>
            <w:tcW w:w="360" w:type="dxa"/>
            <w:shd w:val="clear" w:color="auto" w:fill="auto"/>
          </w:tcPr>
          <w:p>
            <w:r>
              <w:t>15404</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44939</w:t>
            </w:r>
          </w:p>
        </w:tc>
        <w:tc>
          <w:tcPr>
            <w:tcW w:w="360" w:type="dxa"/>
            <w:shd w:val="clear" w:color="auto" w:fill="auto"/>
          </w:tcPr>
          <w:p>
            <w:r>
              <w:t>5183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44939</w:t>
            </w:r>
          </w:p>
        </w:tc>
        <w:tc>
          <w:tcPr>
            <w:tcW w:w="360" w:type="dxa"/>
            <w:shd w:val="clear" w:color="auto" w:fill="auto"/>
          </w:tcPr>
          <w:p>
            <w:r>
              <w:t>42252</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44939</w:t>
            </w:r>
          </w:p>
        </w:tc>
        <w:tc>
          <w:tcPr>
            <w:tcW w:w="360" w:type="dxa"/>
            <w:shd w:val="clear" w:color="auto" w:fill="auto"/>
          </w:tcPr>
          <w:p>
            <w:r>
              <w:t>5277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44939</w:t>
            </w:r>
          </w:p>
        </w:tc>
        <w:tc>
          <w:tcPr>
            <w:tcW w:w="360" w:type="dxa"/>
            <w:shd w:val="clear" w:color="auto" w:fill="auto"/>
          </w:tcPr>
          <w:p>
            <w:r>
              <w:t>31139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44940</w:t>
            </w:r>
          </w:p>
        </w:tc>
        <w:tc>
          <w:tcPr>
            <w:tcW w:w="360" w:type="dxa"/>
            <w:shd w:val="clear" w:color="auto" w:fill="auto"/>
          </w:tcPr>
          <w:p>
            <w:r>
              <w:t>5266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44940</w:t>
            </w:r>
          </w:p>
        </w:tc>
        <w:tc>
          <w:tcPr>
            <w:tcW w:w="360" w:type="dxa"/>
            <w:shd w:val="clear" w:color="auto" w:fill="auto"/>
          </w:tcPr>
          <w:p>
            <w:r>
              <w:t>15503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44940</w:t>
            </w:r>
          </w:p>
        </w:tc>
        <w:tc>
          <w:tcPr>
            <w:tcW w:w="360" w:type="dxa"/>
            <w:shd w:val="clear" w:color="auto" w:fill="auto"/>
          </w:tcPr>
          <w:p>
            <w:r>
              <w:t>15398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44940</w:t>
            </w:r>
          </w:p>
        </w:tc>
        <w:tc>
          <w:tcPr>
            <w:tcW w:w="360" w:type="dxa"/>
            <w:shd w:val="clear" w:color="auto" w:fill="auto"/>
          </w:tcPr>
          <w:p>
            <w:r>
              <w:t>5008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44940</w:t>
            </w:r>
          </w:p>
        </w:tc>
        <w:tc>
          <w:tcPr>
            <w:tcW w:w="360" w:type="dxa"/>
            <w:shd w:val="clear" w:color="auto" w:fill="auto"/>
          </w:tcPr>
          <w:p>
            <w:r>
              <w:t>4978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44940</w:t>
            </w:r>
          </w:p>
        </w:tc>
        <w:tc>
          <w:tcPr>
            <w:tcW w:w="360" w:type="dxa"/>
            <w:shd w:val="clear" w:color="auto" w:fill="auto"/>
          </w:tcPr>
          <w:p>
            <w:r>
              <w:t>15478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44940</w:t>
            </w:r>
          </w:p>
        </w:tc>
        <w:tc>
          <w:tcPr>
            <w:tcW w:w="360" w:type="dxa"/>
            <w:shd w:val="clear" w:color="auto" w:fill="auto"/>
          </w:tcPr>
          <w:p>
            <w:r>
              <w:t>42169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44940</w:t>
            </w:r>
          </w:p>
        </w:tc>
        <w:tc>
          <w:tcPr>
            <w:tcW w:w="360" w:type="dxa"/>
            <w:shd w:val="clear" w:color="auto" w:fill="auto"/>
          </w:tcPr>
          <w:p>
            <w:r>
              <w:t>4980</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44940</w:t>
            </w:r>
          </w:p>
        </w:tc>
        <w:tc>
          <w:tcPr>
            <w:tcW w:w="360" w:type="dxa"/>
            <w:shd w:val="clear" w:color="auto" w:fill="auto"/>
          </w:tcPr>
          <w:p>
            <w:r>
              <w:t>5273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44940</w:t>
            </w:r>
          </w:p>
        </w:tc>
        <w:tc>
          <w:tcPr>
            <w:tcW w:w="360" w:type="dxa"/>
            <w:shd w:val="clear" w:color="auto" w:fill="auto"/>
          </w:tcPr>
          <w:p>
            <w:r>
              <w:t>4901</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44940</w:t>
            </w:r>
          </w:p>
        </w:tc>
        <w:tc>
          <w:tcPr>
            <w:tcW w:w="360" w:type="dxa"/>
            <w:shd w:val="clear" w:color="auto" w:fill="auto"/>
          </w:tcPr>
          <w:p>
            <w:r>
              <w:t>15399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44940</w:t>
            </w:r>
          </w:p>
        </w:tc>
        <w:tc>
          <w:tcPr>
            <w:tcW w:w="360" w:type="dxa"/>
            <w:shd w:val="clear" w:color="auto" w:fill="auto"/>
          </w:tcPr>
          <w:p>
            <w:r>
              <w:t>5274</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44940</w:t>
            </w:r>
          </w:p>
        </w:tc>
        <w:tc>
          <w:tcPr>
            <w:tcW w:w="360" w:type="dxa"/>
            <w:shd w:val="clear" w:color="auto" w:fill="auto"/>
          </w:tcPr>
          <w:p>
            <w:r>
              <w:t>5275</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44940</w:t>
            </w:r>
          </w:p>
        </w:tc>
        <w:tc>
          <w:tcPr>
            <w:tcW w:w="360" w:type="dxa"/>
            <w:shd w:val="clear" w:color="auto" w:fill="auto"/>
          </w:tcPr>
          <w:p>
            <w:r>
              <w:t>5148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44940</w:t>
            </w:r>
          </w:p>
        </w:tc>
        <w:tc>
          <w:tcPr>
            <w:tcW w:w="360" w:type="dxa"/>
            <w:shd w:val="clear" w:color="auto" w:fill="auto"/>
          </w:tcPr>
          <w:p>
            <w:r>
              <w:t>28208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44940</w:t>
            </w:r>
          </w:p>
        </w:tc>
        <w:tc>
          <w:tcPr>
            <w:tcW w:w="360" w:type="dxa"/>
            <w:shd w:val="clear" w:color="auto" w:fill="auto"/>
          </w:tcPr>
          <w:p>
            <w:r>
              <w:t>27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44940</w:t>
            </w:r>
          </w:p>
        </w:tc>
        <w:tc>
          <w:tcPr>
            <w:tcW w:w="360" w:type="dxa"/>
            <w:shd w:val="clear" w:color="auto" w:fill="auto"/>
          </w:tcPr>
          <w:p>
            <w:r>
              <w:t>5038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44940</w:t>
            </w:r>
          </w:p>
        </w:tc>
        <w:tc>
          <w:tcPr>
            <w:tcW w:w="360" w:type="dxa"/>
            <w:shd w:val="clear" w:color="auto" w:fill="auto"/>
          </w:tcPr>
          <w:p>
            <w:r>
              <w:t>5006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44940</w:t>
            </w:r>
          </w:p>
        </w:tc>
        <w:tc>
          <w:tcPr>
            <w:tcW w:w="360" w:type="dxa"/>
            <w:shd w:val="clear" w:color="auto" w:fill="auto"/>
          </w:tcPr>
          <w:p>
            <w:r>
              <w:t>15404</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44940</w:t>
            </w:r>
          </w:p>
        </w:tc>
        <w:tc>
          <w:tcPr>
            <w:tcW w:w="360" w:type="dxa"/>
            <w:shd w:val="clear" w:color="auto" w:fill="auto"/>
          </w:tcPr>
          <w:p>
            <w:r>
              <w:t>5183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44940</w:t>
            </w:r>
          </w:p>
        </w:tc>
        <w:tc>
          <w:tcPr>
            <w:tcW w:w="360" w:type="dxa"/>
            <w:shd w:val="clear" w:color="auto" w:fill="auto"/>
          </w:tcPr>
          <w:p>
            <w:r>
              <w:t>42252</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44940</w:t>
            </w:r>
          </w:p>
        </w:tc>
        <w:tc>
          <w:tcPr>
            <w:tcW w:w="360" w:type="dxa"/>
            <w:shd w:val="clear" w:color="auto" w:fill="auto"/>
          </w:tcPr>
          <w:p>
            <w:r>
              <w:t>5277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44940</w:t>
            </w:r>
          </w:p>
        </w:tc>
        <w:tc>
          <w:tcPr>
            <w:tcW w:w="360" w:type="dxa"/>
            <w:shd w:val="clear" w:color="auto" w:fill="auto"/>
          </w:tcPr>
          <w:p>
            <w:r>
              <w:t>31139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44941</w:t>
            </w:r>
          </w:p>
        </w:tc>
        <w:tc>
          <w:tcPr>
            <w:tcW w:w="360" w:type="dxa"/>
            <w:shd w:val="clear" w:color="auto" w:fill="auto"/>
          </w:tcPr>
          <w:p>
            <w:r>
              <w:t>5266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44941</w:t>
            </w:r>
          </w:p>
        </w:tc>
        <w:tc>
          <w:tcPr>
            <w:tcW w:w="360" w:type="dxa"/>
            <w:shd w:val="clear" w:color="auto" w:fill="auto"/>
          </w:tcPr>
          <w:p>
            <w:r>
              <w:t>15503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44941</w:t>
            </w:r>
          </w:p>
        </w:tc>
        <w:tc>
          <w:tcPr>
            <w:tcW w:w="360" w:type="dxa"/>
            <w:shd w:val="clear" w:color="auto" w:fill="auto"/>
          </w:tcPr>
          <w:p>
            <w:r>
              <w:t>15398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44941</w:t>
            </w:r>
          </w:p>
        </w:tc>
        <w:tc>
          <w:tcPr>
            <w:tcW w:w="360" w:type="dxa"/>
            <w:shd w:val="clear" w:color="auto" w:fill="auto"/>
          </w:tcPr>
          <w:p>
            <w:r>
              <w:t>5008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44941</w:t>
            </w:r>
          </w:p>
        </w:tc>
        <w:tc>
          <w:tcPr>
            <w:tcW w:w="360" w:type="dxa"/>
            <w:shd w:val="clear" w:color="auto" w:fill="auto"/>
          </w:tcPr>
          <w:p>
            <w:r>
              <w:t>4978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44941</w:t>
            </w:r>
          </w:p>
        </w:tc>
        <w:tc>
          <w:tcPr>
            <w:tcW w:w="360" w:type="dxa"/>
            <w:shd w:val="clear" w:color="auto" w:fill="auto"/>
          </w:tcPr>
          <w:p>
            <w:r>
              <w:t>15478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44941</w:t>
            </w:r>
          </w:p>
        </w:tc>
        <w:tc>
          <w:tcPr>
            <w:tcW w:w="360" w:type="dxa"/>
            <w:shd w:val="clear" w:color="auto" w:fill="auto"/>
          </w:tcPr>
          <w:p>
            <w:r>
              <w:t>42169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44941</w:t>
            </w:r>
          </w:p>
        </w:tc>
        <w:tc>
          <w:tcPr>
            <w:tcW w:w="360" w:type="dxa"/>
            <w:shd w:val="clear" w:color="auto" w:fill="auto"/>
          </w:tcPr>
          <w:p>
            <w:r>
              <w:t>4980</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44941</w:t>
            </w:r>
          </w:p>
        </w:tc>
        <w:tc>
          <w:tcPr>
            <w:tcW w:w="360" w:type="dxa"/>
            <w:shd w:val="clear" w:color="auto" w:fill="auto"/>
          </w:tcPr>
          <w:p>
            <w:r>
              <w:t>5273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44941</w:t>
            </w:r>
          </w:p>
        </w:tc>
        <w:tc>
          <w:tcPr>
            <w:tcW w:w="360" w:type="dxa"/>
            <w:shd w:val="clear" w:color="auto" w:fill="auto"/>
          </w:tcPr>
          <w:p>
            <w:r>
              <w:t>4901</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44941</w:t>
            </w:r>
          </w:p>
        </w:tc>
        <w:tc>
          <w:tcPr>
            <w:tcW w:w="360" w:type="dxa"/>
            <w:shd w:val="clear" w:color="auto" w:fill="auto"/>
          </w:tcPr>
          <w:p>
            <w:r>
              <w:t>15399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44941</w:t>
            </w:r>
          </w:p>
        </w:tc>
        <w:tc>
          <w:tcPr>
            <w:tcW w:w="360" w:type="dxa"/>
            <w:shd w:val="clear" w:color="auto" w:fill="auto"/>
          </w:tcPr>
          <w:p>
            <w:r>
              <w:t>5275</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44941</w:t>
            </w:r>
          </w:p>
        </w:tc>
        <w:tc>
          <w:tcPr>
            <w:tcW w:w="360" w:type="dxa"/>
            <w:shd w:val="clear" w:color="auto" w:fill="auto"/>
          </w:tcPr>
          <w:p>
            <w:r>
              <w:t>5148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44941</w:t>
            </w:r>
          </w:p>
        </w:tc>
        <w:tc>
          <w:tcPr>
            <w:tcW w:w="360" w:type="dxa"/>
            <w:shd w:val="clear" w:color="auto" w:fill="auto"/>
          </w:tcPr>
          <w:p>
            <w:r>
              <w:t>28208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44941</w:t>
            </w:r>
          </w:p>
        </w:tc>
        <w:tc>
          <w:tcPr>
            <w:tcW w:w="360" w:type="dxa"/>
            <w:shd w:val="clear" w:color="auto" w:fill="auto"/>
          </w:tcPr>
          <w:p>
            <w:r>
              <w:t>27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44941</w:t>
            </w:r>
          </w:p>
        </w:tc>
        <w:tc>
          <w:tcPr>
            <w:tcW w:w="360" w:type="dxa"/>
            <w:shd w:val="clear" w:color="auto" w:fill="auto"/>
          </w:tcPr>
          <w:p>
            <w:r>
              <w:t>5038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44941</w:t>
            </w:r>
          </w:p>
        </w:tc>
        <w:tc>
          <w:tcPr>
            <w:tcW w:w="360" w:type="dxa"/>
            <w:shd w:val="clear" w:color="auto" w:fill="auto"/>
          </w:tcPr>
          <w:p>
            <w:r>
              <w:t>5006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44941</w:t>
            </w:r>
          </w:p>
        </w:tc>
        <w:tc>
          <w:tcPr>
            <w:tcW w:w="360" w:type="dxa"/>
            <w:shd w:val="clear" w:color="auto" w:fill="auto"/>
          </w:tcPr>
          <w:p>
            <w:r>
              <w:t>15404</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44941</w:t>
            </w:r>
          </w:p>
        </w:tc>
        <w:tc>
          <w:tcPr>
            <w:tcW w:w="360" w:type="dxa"/>
            <w:shd w:val="clear" w:color="auto" w:fill="auto"/>
          </w:tcPr>
          <w:p>
            <w:r>
              <w:t>5183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44941</w:t>
            </w:r>
          </w:p>
        </w:tc>
        <w:tc>
          <w:tcPr>
            <w:tcW w:w="360" w:type="dxa"/>
            <w:shd w:val="clear" w:color="auto" w:fill="auto"/>
          </w:tcPr>
          <w:p>
            <w:r>
              <w:t>42252</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44941</w:t>
            </w:r>
          </w:p>
        </w:tc>
        <w:tc>
          <w:tcPr>
            <w:tcW w:w="360" w:type="dxa"/>
            <w:shd w:val="clear" w:color="auto" w:fill="auto"/>
          </w:tcPr>
          <w:p>
            <w:r>
              <w:t>5277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44941</w:t>
            </w:r>
          </w:p>
        </w:tc>
        <w:tc>
          <w:tcPr>
            <w:tcW w:w="360" w:type="dxa"/>
            <w:shd w:val="clear" w:color="auto" w:fill="auto"/>
          </w:tcPr>
          <w:p>
            <w:r>
              <w:t>31139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44942</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44943</w:t>
            </w:r>
          </w:p>
        </w:tc>
        <w:tc>
          <w:tcPr>
            <w:tcW w:w="360" w:type="dxa"/>
            <w:shd w:val="clear" w:color="auto" w:fill="auto"/>
          </w:tcPr>
          <w:p>
            <w:r>
              <w:t>5266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44943</w:t>
            </w:r>
          </w:p>
        </w:tc>
        <w:tc>
          <w:tcPr>
            <w:tcW w:w="360" w:type="dxa"/>
            <w:shd w:val="clear" w:color="auto" w:fill="auto"/>
          </w:tcPr>
          <w:p>
            <w:r>
              <w:t>15503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44943</w:t>
            </w:r>
          </w:p>
        </w:tc>
        <w:tc>
          <w:tcPr>
            <w:tcW w:w="360" w:type="dxa"/>
            <w:shd w:val="clear" w:color="auto" w:fill="auto"/>
          </w:tcPr>
          <w:p>
            <w:r>
              <w:t>15398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44943</w:t>
            </w:r>
          </w:p>
        </w:tc>
        <w:tc>
          <w:tcPr>
            <w:tcW w:w="360" w:type="dxa"/>
            <w:shd w:val="clear" w:color="auto" w:fill="auto"/>
          </w:tcPr>
          <w:p>
            <w:r>
              <w:t>5008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44943</w:t>
            </w:r>
          </w:p>
        </w:tc>
        <w:tc>
          <w:tcPr>
            <w:tcW w:w="360" w:type="dxa"/>
            <w:shd w:val="clear" w:color="auto" w:fill="auto"/>
          </w:tcPr>
          <w:p>
            <w:r>
              <w:t>4978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44943</w:t>
            </w:r>
          </w:p>
        </w:tc>
        <w:tc>
          <w:tcPr>
            <w:tcW w:w="360" w:type="dxa"/>
            <w:shd w:val="clear" w:color="auto" w:fill="auto"/>
          </w:tcPr>
          <w:p>
            <w:r>
              <w:t>15478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44943</w:t>
            </w:r>
          </w:p>
        </w:tc>
        <w:tc>
          <w:tcPr>
            <w:tcW w:w="360" w:type="dxa"/>
            <w:shd w:val="clear" w:color="auto" w:fill="auto"/>
          </w:tcPr>
          <w:p>
            <w:r>
              <w:t>42169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44943</w:t>
            </w:r>
          </w:p>
        </w:tc>
        <w:tc>
          <w:tcPr>
            <w:tcW w:w="360" w:type="dxa"/>
            <w:shd w:val="clear" w:color="auto" w:fill="auto"/>
          </w:tcPr>
          <w:p>
            <w:r>
              <w:t>4980</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44943</w:t>
            </w:r>
          </w:p>
        </w:tc>
        <w:tc>
          <w:tcPr>
            <w:tcW w:w="360" w:type="dxa"/>
            <w:shd w:val="clear" w:color="auto" w:fill="auto"/>
          </w:tcPr>
          <w:p>
            <w:r>
              <w:t>5273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44943</w:t>
            </w:r>
          </w:p>
        </w:tc>
        <w:tc>
          <w:tcPr>
            <w:tcW w:w="360" w:type="dxa"/>
            <w:shd w:val="clear" w:color="auto" w:fill="auto"/>
          </w:tcPr>
          <w:p>
            <w:r>
              <w:t>4901</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44943</w:t>
            </w:r>
          </w:p>
        </w:tc>
        <w:tc>
          <w:tcPr>
            <w:tcW w:w="360" w:type="dxa"/>
            <w:shd w:val="clear" w:color="auto" w:fill="auto"/>
          </w:tcPr>
          <w:p>
            <w:r>
              <w:t>15399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44943</w:t>
            </w:r>
          </w:p>
        </w:tc>
        <w:tc>
          <w:tcPr>
            <w:tcW w:w="360" w:type="dxa"/>
            <w:shd w:val="clear" w:color="auto" w:fill="auto"/>
          </w:tcPr>
          <w:p>
            <w:r>
              <w:t>5275</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44943</w:t>
            </w:r>
          </w:p>
        </w:tc>
        <w:tc>
          <w:tcPr>
            <w:tcW w:w="360" w:type="dxa"/>
            <w:shd w:val="clear" w:color="auto" w:fill="auto"/>
          </w:tcPr>
          <w:p>
            <w:r>
              <w:t>5148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44943</w:t>
            </w:r>
          </w:p>
        </w:tc>
        <w:tc>
          <w:tcPr>
            <w:tcW w:w="360" w:type="dxa"/>
            <w:shd w:val="clear" w:color="auto" w:fill="auto"/>
          </w:tcPr>
          <w:p>
            <w:r>
              <w:t>28208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44943</w:t>
            </w:r>
          </w:p>
        </w:tc>
        <w:tc>
          <w:tcPr>
            <w:tcW w:w="360" w:type="dxa"/>
            <w:shd w:val="clear" w:color="auto" w:fill="auto"/>
          </w:tcPr>
          <w:p>
            <w:r>
              <w:t>27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44943</w:t>
            </w:r>
          </w:p>
        </w:tc>
        <w:tc>
          <w:tcPr>
            <w:tcW w:w="360" w:type="dxa"/>
            <w:shd w:val="clear" w:color="auto" w:fill="auto"/>
          </w:tcPr>
          <w:p>
            <w:r>
              <w:t>5038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44943</w:t>
            </w:r>
          </w:p>
        </w:tc>
        <w:tc>
          <w:tcPr>
            <w:tcW w:w="360" w:type="dxa"/>
            <w:shd w:val="clear" w:color="auto" w:fill="auto"/>
          </w:tcPr>
          <w:p>
            <w:r>
              <w:t>5006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44943</w:t>
            </w:r>
          </w:p>
        </w:tc>
        <w:tc>
          <w:tcPr>
            <w:tcW w:w="360" w:type="dxa"/>
            <w:shd w:val="clear" w:color="auto" w:fill="auto"/>
          </w:tcPr>
          <w:p>
            <w:r>
              <w:t>15404</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44943</w:t>
            </w:r>
          </w:p>
        </w:tc>
        <w:tc>
          <w:tcPr>
            <w:tcW w:w="360" w:type="dxa"/>
            <w:shd w:val="clear" w:color="auto" w:fill="auto"/>
          </w:tcPr>
          <w:p>
            <w:r>
              <w:t>5183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44943</w:t>
            </w:r>
          </w:p>
        </w:tc>
        <w:tc>
          <w:tcPr>
            <w:tcW w:w="360" w:type="dxa"/>
            <w:shd w:val="clear" w:color="auto" w:fill="auto"/>
          </w:tcPr>
          <w:p>
            <w:r>
              <w:t>42252</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44943</w:t>
            </w:r>
          </w:p>
        </w:tc>
        <w:tc>
          <w:tcPr>
            <w:tcW w:w="360" w:type="dxa"/>
            <w:shd w:val="clear" w:color="auto" w:fill="auto"/>
          </w:tcPr>
          <w:p>
            <w:r>
              <w:t>5277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44943</w:t>
            </w:r>
          </w:p>
        </w:tc>
        <w:tc>
          <w:tcPr>
            <w:tcW w:w="360" w:type="dxa"/>
            <w:shd w:val="clear" w:color="auto" w:fill="auto"/>
          </w:tcPr>
          <w:p>
            <w:r>
              <w:t>31139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15503</w:t>
            </w:r>
          </w:p>
        </w:tc>
        <w:tc>
          <w:tcPr>
            <w:tcW w:w="360" w:type="dxa"/>
            <w:shd w:val="clear" w:color="auto" w:fill="auto"/>
          </w:tcPr>
          <w:p>
            <w:r>
              <w:t>44998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15503</w:t>
            </w:r>
          </w:p>
        </w:tc>
        <w:tc>
          <w:tcPr>
            <w:tcW w:w="360" w:type="dxa"/>
            <w:shd w:val="clear" w:color="auto" w:fill="auto"/>
          </w:tcPr>
          <w:p>
            <w:r>
              <w:t>41966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4982</w:t>
            </w:r>
          </w:p>
        </w:tc>
        <w:tc>
          <w:tcPr>
            <w:tcW w:w="360" w:type="dxa"/>
            <w:shd w:val="clear" w:color="auto" w:fill="auto"/>
          </w:tcPr>
          <w:p>
            <w:r>
              <w:t>5233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4982</w:t>
            </w:r>
          </w:p>
        </w:tc>
        <w:tc>
          <w:tcPr>
            <w:tcW w:w="360" w:type="dxa"/>
            <w:shd w:val="clear" w:color="auto" w:fill="auto"/>
          </w:tcPr>
          <w:p>
            <w:r>
              <w:t>41427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4982</w:t>
            </w:r>
          </w:p>
        </w:tc>
        <w:tc>
          <w:tcPr>
            <w:tcW w:w="360" w:type="dxa"/>
            <w:shd w:val="clear" w:color="auto" w:fill="auto"/>
          </w:tcPr>
          <w:p>
            <w:r>
              <w:t>41426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4982</w:t>
            </w:r>
          </w:p>
        </w:tc>
        <w:tc>
          <w:tcPr>
            <w:tcW w:w="360" w:type="dxa"/>
            <w:shd w:val="clear" w:color="auto" w:fill="auto"/>
          </w:tcPr>
          <w:p>
            <w:r>
              <w:t>5204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4982</w:t>
            </w:r>
          </w:p>
        </w:tc>
        <w:tc>
          <w:tcPr>
            <w:tcW w:w="360" w:type="dxa"/>
            <w:shd w:val="clear" w:color="auto" w:fill="auto"/>
          </w:tcPr>
          <w:p>
            <w:r>
              <w:t>5203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4982</w:t>
            </w:r>
          </w:p>
        </w:tc>
        <w:tc>
          <w:tcPr>
            <w:tcW w:w="360" w:type="dxa"/>
            <w:shd w:val="clear" w:color="auto" w:fill="auto"/>
          </w:tcPr>
          <w:p>
            <w:r>
              <w:t>42335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4982</w:t>
            </w:r>
          </w:p>
        </w:tc>
        <w:tc>
          <w:tcPr>
            <w:tcW w:w="360" w:type="dxa"/>
            <w:shd w:val="clear" w:color="auto" w:fill="auto"/>
          </w:tcPr>
          <w:p>
            <w:r>
              <w:t>41746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4982</w:t>
            </w:r>
          </w:p>
        </w:tc>
        <w:tc>
          <w:tcPr>
            <w:tcW w:w="360" w:type="dxa"/>
            <w:shd w:val="clear" w:color="auto" w:fill="auto"/>
          </w:tcPr>
          <w:p>
            <w:r>
              <w:t>5153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4982</w:t>
            </w:r>
          </w:p>
        </w:tc>
        <w:tc>
          <w:tcPr>
            <w:tcW w:w="360" w:type="dxa"/>
            <w:shd w:val="clear" w:color="auto" w:fill="auto"/>
          </w:tcPr>
          <w:p>
            <w:r>
              <w:t>42899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4982</w:t>
            </w:r>
          </w:p>
        </w:tc>
        <w:tc>
          <w:tcPr>
            <w:tcW w:w="360" w:type="dxa"/>
            <w:shd w:val="clear" w:color="auto" w:fill="auto"/>
          </w:tcPr>
          <w:p>
            <w:r>
              <w:t>41425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4982</w:t>
            </w:r>
          </w:p>
        </w:tc>
        <w:tc>
          <w:tcPr>
            <w:tcW w:w="360" w:type="dxa"/>
            <w:shd w:val="clear" w:color="auto" w:fill="auto"/>
          </w:tcPr>
          <w:p>
            <w:r>
              <w:t>5154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4982</w:t>
            </w:r>
          </w:p>
        </w:tc>
        <w:tc>
          <w:tcPr>
            <w:tcW w:w="360" w:type="dxa"/>
            <w:shd w:val="clear" w:color="auto" w:fill="auto"/>
          </w:tcPr>
          <w:p>
            <w:r>
              <w:t>5205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4982</w:t>
            </w:r>
          </w:p>
        </w:tc>
        <w:tc>
          <w:tcPr>
            <w:tcW w:w="360" w:type="dxa"/>
            <w:shd w:val="clear" w:color="auto" w:fill="auto"/>
          </w:tcPr>
          <w:p>
            <w:r>
              <w:t>41745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4982</w:t>
            </w:r>
          </w:p>
        </w:tc>
        <w:tc>
          <w:tcPr>
            <w:tcW w:w="360" w:type="dxa"/>
            <w:shd w:val="clear" w:color="auto" w:fill="auto"/>
          </w:tcPr>
          <w:p>
            <w:r>
              <w:t>41424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4982</w:t>
            </w:r>
          </w:p>
        </w:tc>
        <w:tc>
          <w:tcPr>
            <w:tcW w:w="360" w:type="dxa"/>
            <w:shd w:val="clear" w:color="auto" w:fill="auto"/>
          </w:tcPr>
          <w:p>
            <w:r>
              <w:t>5155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4982</w:t>
            </w:r>
          </w:p>
        </w:tc>
        <w:tc>
          <w:tcPr>
            <w:tcW w:w="360" w:type="dxa"/>
            <w:shd w:val="clear" w:color="auto" w:fill="auto"/>
          </w:tcPr>
          <w:p>
            <w:r>
              <w:t>14698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4982</w:t>
            </w:r>
          </w:p>
        </w:tc>
        <w:tc>
          <w:tcPr>
            <w:tcW w:w="360" w:type="dxa"/>
            <w:shd w:val="clear" w:color="auto" w:fill="auto"/>
          </w:tcPr>
          <w:p>
            <w:r>
              <w:t>42334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4982</w:t>
            </w:r>
          </w:p>
        </w:tc>
        <w:tc>
          <w:tcPr>
            <w:tcW w:w="360" w:type="dxa"/>
            <w:shd w:val="clear" w:color="auto" w:fill="auto"/>
          </w:tcPr>
          <w:p>
            <w:r>
              <w:t>42184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4982</w:t>
            </w:r>
          </w:p>
        </w:tc>
        <w:tc>
          <w:tcPr>
            <w:tcW w:w="360" w:type="dxa"/>
            <w:shd w:val="clear" w:color="auto" w:fill="auto"/>
          </w:tcPr>
          <w:p>
            <w:r>
              <w:t>41430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4982</w:t>
            </w:r>
          </w:p>
        </w:tc>
        <w:tc>
          <w:tcPr>
            <w:tcW w:w="360" w:type="dxa"/>
            <w:shd w:val="clear" w:color="auto" w:fill="auto"/>
          </w:tcPr>
          <w:p>
            <w:r>
              <w:t>4996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4982</w:t>
            </w:r>
          </w:p>
        </w:tc>
        <w:tc>
          <w:tcPr>
            <w:tcW w:w="360" w:type="dxa"/>
            <w:shd w:val="clear" w:color="auto" w:fill="auto"/>
          </w:tcPr>
          <w:p>
            <w:r>
              <w:t>41429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4982</w:t>
            </w:r>
          </w:p>
        </w:tc>
        <w:tc>
          <w:tcPr>
            <w:tcW w:w="360" w:type="dxa"/>
            <w:shd w:val="clear" w:color="auto" w:fill="auto"/>
          </w:tcPr>
          <w:p>
            <w:r>
              <w:t>28214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4982</w:t>
            </w:r>
          </w:p>
        </w:tc>
        <w:tc>
          <w:tcPr>
            <w:tcW w:w="360" w:type="dxa"/>
            <w:shd w:val="clear" w:color="auto" w:fill="auto"/>
          </w:tcPr>
          <w:p>
            <w:r>
              <w:t>41431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4982</w:t>
            </w:r>
          </w:p>
        </w:tc>
        <w:tc>
          <w:tcPr>
            <w:tcW w:w="360" w:type="dxa"/>
            <w:shd w:val="clear" w:color="auto" w:fill="auto"/>
          </w:tcPr>
          <w:p>
            <w:r>
              <w:t>4997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4982</w:t>
            </w:r>
          </w:p>
        </w:tc>
        <w:tc>
          <w:tcPr>
            <w:tcW w:w="360" w:type="dxa"/>
            <w:shd w:val="clear" w:color="auto" w:fill="auto"/>
          </w:tcPr>
          <w:p>
            <w:r>
              <w:t>5156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4982</w:t>
            </w:r>
          </w:p>
        </w:tc>
        <w:tc>
          <w:tcPr>
            <w:tcW w:w="360" w:type="dxa"/>
            <w:shd w:val="clear" w:color="auto" w:fill="auto"/>
          </w:tcPr>
          <w:p>
            <w:r>
              <w:t>41689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4982</w:t>
            </w:r>
          </w:p>
        </w:tc>
        <w:tc>
          <w:tcPr>
            <w:tcW w:w="360" w:type="dxa"/>
            <w:shd w:val="clear" w:color="auto" w:fill="auto"/>
          </w:tcPr>
          <w:p>
            <w:r>
              <w:t>46429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4982</w:t>
            </w:r>
          </w:p>
        </w:tc>
        <w:tc>
          <w:tcPr>
            <w:tcW w:w="360" w:type="dxa"/>
            <w:shd w:val="clear" w:color="auto" w:fill="auto"/>
          </w:tcPr>
          <w:p>
            <w:r>
              <w:t>5234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28204</w:t>
            </w:r>
          </w:p>
        </w:tc>
        <w:tc>
          <w:tcPr>
            <w:tcW w:w="360" w:type="dxa"/>
            <w:shd w:val="clear" w:color="auto" w:fill="auto"/>
          </w:tcPr>
          <w:p>
            <w:r>
              <w:t>28205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15398</w:t>
            </w:r>
          </w:p>
        </w:tc>
        <w:tc>
          <w:tcPr>
            <w:tcW w:w="360" w:type="dxa"/>
            <w:shd w:val="clear" w:color="auto" w:fill="auto"/>
          </w:tcPr>
          <w:p>
            <w:r>
              <w:t>41969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15398</w:t>
            </w:r>
          </w:p>
        </w:tc>
        <w:tc>
          <w:tcPr>
            <w:tcW w:w="360" w:type="dxa"/>
            <w:shd w:val="clear" w:color="auto" w:fill="auto"/>
          </w:tcPr>
          <w:p>
            <w:r>
              <w:t>15403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5008</w:t>
            </w:r>
          </w:p>
        </w:tc>
        <w:tc>
          <w:tcPr>
            <w:tcW w:w="360" w:type="dxa"/>
            <w:shd w:val="clear" w:color="auto" w:fill="auto"/>
          </w:tcPr>
          <w:p>
            <w:r>
              <w:t>41829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5008</w:t>
            </w:r>
          </w:p>
        </w:tc>
        <w:tc>
          <w:tcPr>
            <w:tcW w:w="360" w:type="dxa"/>
            <w:shd w:val="clear" w:color="auto" w:fill="auto"/>
          </w:tcPr>
          <w:p>
            <w:r>
              <w:t>31153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5008</w:t>
            </w:r>
          </w:p>
        </w:tc>
        <w:tc>
          <w:tcPr>
            <w:tcW w:w="360" w:type="dxa"/>
            <w:shd w:val="clear" w:color="auto" w:fill="auto"/>
          </w:tcPr>
          <w:p>
            <w:r>
              <w:t>41874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5008</w:t>
            </w:r>
          </w:p>
        </w:tc>
        <w:tc>
          <w:tcPr>
            <w:tcW w:w="360" w:type="dxa"/>
            <w:shd w:val="clear" w:color="auto" w:fill="auto"/>
          </w:tcPr>
          <w:p>
            <w:r>
              <w:t>31152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5008</w:t>
            </w:r>
          </w:p>
        </w:tc>
        <w:tc>
          <w:tcPr>
            <w:tcW w:w="360" w:type="dxa"/>
            <w:shd w:val="clear" w:color="auto" w:fill="auto"/>
          </w:tcPr>
          <w:p>
            <w:r>
              <w:t>44124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5008</w:t>
            </w:r>
          </w:p>
        </w:tc>
        <w:tc>
          <w:tcPr>
            <w:tcW w:w="360" w:type="dxa"/>
            <w:shd w:val="clear" w:color="auto" w:fill="auto"/>
          </w:tcPr>
          <w:p>
            <w:r>
              <w:t>17908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5008</w:t>
            </w:r>
          </w:p>
        </w:tc>
        <w:tc>
          <w:tcPr>
            <w:tcW w:w="360" w:type="dxa"/>
            <w:shd w:val="clear" w:color="auto" w:fill="auto"/>
          </w:tcPr>
          <w:p>
            <w:r>
              <w:t>5018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5008</w:t>
            </w:r>
          </w:p>
        </w:tc>
        <w:tc>
          <w:tcPr>
            <w:tcW w:w="360" w:type="dxa"/>
            <w:shd w:val="clear" w:color="auto" w:fill="auto"/>
          </w:tcPr>
          <w:p>
            <w:r>
              <w:t>42885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5008</w:t>
            </w:r>
          </w:p>
        </w:tc>
        <w:tc>
          <w:tcPr>
            <w:tcW w:w="360" w:type="dxa"/>
            <w:shd w:val="clear" w:color="auto" w:fill="auto"/>
          </w:tcPr>
          <w:p>
            <w:r>
              <w:t>41875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5008</w:t>
            </w:r>
          </w:p>
        </w:tc>
        <w:tc>
          <w:tcPr>
            <w:tcW w:w="360" w:type="dxa"/>
            <w:shd w:val="clear" w:color="auto" w:fill="auto"/>
          </w:tcPr>
          <w:p>
            <w:r>
              <w:t>42064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5008</w:t>
            </w:r>
          </w:p>
        </w:tc>
        <w:tc>
          <w:tcPr>
            <w:tcW w:w="360" w:type="dxa"/>
            <w:shd w:val="clear" w:color="auto" w:fill="auto"/>
          </w:tcPr>
          <w:p>
            <w:r>
              <w:t>41899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5008</w:t>
            </w:r>
          </w:p>
        </w:tc>
        <w:tc>
          <w:tcPr>
            <w:tcW w:w="360" w:type="dxa"/>
            <w:shd w:val="clear" w:color="auto" w:fill="auto"/>
          </w:tcPr>
          <w:p>
            <w:r>
              <w:t>41876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5008</w:t>
            </w:r>
          </w:p>
        </w:tc>
        <w:tc>
          <w:tcPr>
            <w:tcW w:w="360" w:type="dxa"/>
            <w:shd w:val="clear" w:color="auto" w:fill="auto"/>
          </w:tcPr>
          <w:p>
            <w:r>
              <w:t>42745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5008</w:t>
            </w:r>
          </w:p>
        </w:tc>
        <w:tc>
          <w:tcPr>
            <w:tcW w:w="360" w:type="dxa"/>
            <w:shd w:val="clear" w:color="auto" w:fill="auto"/>
          </w:tcPr>
          <w:p>
            <w:r>
              <w:t>28439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5008</w:t>
            </w:r>
          </w:p>
        </w:tc>
        <w:tc>
          <w:tcPr>
            <w:tcW w:w="360" w:type="dxa"/>
            <w:shd w:val="clear" w:color="auto" w:fill="auto"/>
          </w:tcPr>
          <w:p>
            <w:r>
              <w:t>15368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5008</w:t>
            </w:r>
          </w:p>
        </w:tc>
        <w:tc>
          <w:tcPr>
            <w:tcW w:w="360" w:type="dxa"/>
            <w:shd w:val="clear" w:color="auto" w:fill="auto"/>
          </w:tcPr>
          <w:p>
            <w:r>
              <w:t>46149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5008</w:t>
            </w:r>
          </w:p>
        </w:tc>
        <w:tc>
          <w:tcPr>
            <w:tcW w:w="360" w:type="dxa"/>
            <w:shd w:val="clear" w:color="auto" w:fill="auto"/>
          </w:tcPr>
          <w:p>
            <w:r>
              <w:t>5020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5008</w:t>
            </w:r>
          </w:p>
        </w:tc>
        <w:tc>
          <w:tcPr>
            <w:tcW w:w="360" w:type="dxa"/>
            <w:shd w:val="clear" w:color="auto" w:fill="auto"/>
          </w:tcPr>
          <w:p>
            <w:r>
              <w:t>31154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5008</w:t>
            </w:r>
          </w:p>
        </w:tc>
        <w:tc>
          <w:tcPr>
            <w:tcW w:w="360" w:type="dxa"/>
            <w:shd w:val="clear" w:color="auto" w:fill="auto"/>
          </w:tcPr>
          <w:p>
            <w:r>
              <w:t>14918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5008</w:t>
            </w:r>
          </w:p>
        </w:tc>
        <w:tc>
          <w:tcPr>
            <w:tcW w:w="360" w:type="dxa"/>
            <w:shd w:val="clear" w:color="auto" w:fill="auto"/>
          </w:tcPr>
          <w:p>
            <w:r>
              <w:t>42747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5008</w:t>
            </w:r>
          </w:p>
        </w:tc>
        <w:tc>
          <w:tcPr>
            <w:tcW w:w="360" w:type="dxa"/>
            <w:shd w:val="clear" w:color="auto" w:fill="auto"/>
          </w:tcPr>
          <w:p>
            <w:r>
              <w:t>41677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5008</w:t>
            </w:r>
          </w:p>
        </w:tc>
        <w:tc>
          <w:tcPr>
            <w:tcW w:w="360" w:type="dxa"/>
            <w:shd w:val="clear" w:color="auto" w:fill="auto"/>
          </w:tcPr>
          <w:p>
            <w:r>
              <w:t>46150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5008</w:t>
            </w:r>
          </w:p>
        </w:tc>
        <w:tc>
          <w:tcPr>
            <w:tcW w:w="360" w:type="dxa"/>
            <w:shd w:val="clear" w:color="auto" w:fill="auto"/>
          </w:tcPr>
          <w:p>
            <w:r>
              <w:t>41878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5008</w:t>
            </w:r>
          </w:p>
        </w:tc>
        <w:tc>
          <w:tcPr>
            <w:tcW w:w="360" w:type="dxa"/>
            <w:shd w:val="clear" w:color="auto" w:fill="auto"/>
          </w:tcPr>
          <w:p>
            <w:r>
              <w:t>15369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5008</w:t>
            </w:r>
          </w:p>
        </w:tc>
        <w:tc>
          <w:tcPr>
            <w:tcW w:w="360" w:type="dxa"/>
            <w:shd w:val="clear" w:color="auto" w:fill="auto"/>
          </w:tcPr>
          <w:p>
            <w:r>
              <w:t>28489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5008</w:t>
            </w:r>
          </w:p>
        </w:tc>
        <w:tc>
          <w:tcPr>
            <w:tcW w:w="360" w:type="dxa"/>
            <w:shd w:val="clear" w:color="auto" w:fill="auto"/>
          </w:tcPr>
          <w:p>
            <w:r>
              <w:t>41680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5008</w:t>
            </w:r>
          </w:p>
        </w:tc>
        <w:tc>
          <w:tcPr>
            <w:tcW w:w="360" w:type="dxa"/>
            <w:shd w:val="clear" w:color="auto" w:fill="auto"/>
          </w:tcPr>
          <w:p>
            <w:r>
              <w:t>5017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5008</w:t>
            </w:r>
          </w:p>
        </w:tc>
        <w:tc>
          <w:tcPr>
            <w:tcW w:w="360" w:type="dxa"/>
            <w:shd w:val="clear" w:color="auto" w:fill="auto"/>
          </w:tcPr>
          <w:p>
            <w:r>
              <w:t>16204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5008</w:t>
            </w:r>
          </w:p>
        </w:tc>
        <w:tc>
          <w:tcPr>
            <w:tcW w:w="360" w:type="dxa"/>
            <w:shd w:val="clear" w:color="auto" w:fill="auto"/>
          </w:tcPr>
          <w:p>
            <w:r>
              <w:t>31155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5008</w:t>
            </w:r>
          </w:p>
        </w:tc>
        <w:tc>
          <w:tcPr>
            <w:tcW w:w="360" w:type="dxa"/>
            <w:shd w:val="clear" w:color="auto" w:fill="auto"/>
          </w:tcPr>
          <w:p>
            <w:r>
              <w:t>46151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5008</w:t>
            </w:r>
          </w:p>
        </w:tc>
        <w:tc>
          <w:tcPr>
            <w:tcW w:w="360" w:type="dxa"/>
            <w:shd w:val="clear" w:color="auto" w:fill="auto"/>
          </w:tcPr>
          <w:p>
            <w:r>
              <w:t>46152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5008</w:t>
            </w:r>
          </w:p>
        </w:tc>
        <w:tc>
          <w:tcPr>
            <w:tcW w:w="360" w:type="dxa"/>
            <w:shd w:val="clear" w:color="auto" w:fill="auto"/>
          </w:tcPr>
          <w:p>
            <w:r>
              <w:t>43374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5008</w:t>
            </w:r>
          </w:p>
        </w:tc>
        <w:tc>
          <w:tcPr>
            <w:tcW w:w="360" w:type="dxa"/>
            <w:shd w:val="clear" w:color="auto" w:fill="auto"/>
          </w:tcPr>
          <w:p>
            <w:r>
              <w:t>41877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5008</w:t>
            </w:r>
          </w:p>
        </w:tc>
        <w:tc>
          <w:tcPr>
            <w:tcW w:w="360" w:type="dxa"/>
            <w:shd w:val="clear" w:color="auto" w:fill="auto"/>
          </w:tcPr>
          <w:p>
            <w:r>
              <w:t>5022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5008</w:t>
            </w:r>
          </w:p>
        </w:tc>
        <w:tc>
          <w:tcPr>
            <w:tcW w:w="360" w:type="dxa"/>
            <w:shd w:val="clear" w:color="auto" w:fill="auto"/>
          </w:tcPr>
          <w:p>
            <w:r>
              <w:t>42900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5008</w:t>
            </w:r>
          </w:p>
        </w:tc>
        <w:tc>
          <w:tcPr>
            <w:tcW w:w="360" w:type="dxa"/>
            <w:shd w:val="clear" w:color="auto" w:fill="auto"/>
          </w:tcPr>
          <w:p>
            <w:r>
              <w:t>31156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5008</w:t>
            </w:r>
          </w:p>
        </w:tc>
        <w:tc>
          <w:tcPr>
            <w:tcW w:w="360" w:type="dxa"/>
            <w:shd w:val="clear" w:color="auto" w:fill="auto"/>
          </w:tcPr>
          <w:p>
            <w:r>
              <w:t>31157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4978</w:t>
            </w:r>
          </w:p>
        </w:tc>
        <w:tc>
          <w:tcPr>
            <w:tcW w:w="360" w:type="dxa"/>
            <w:shd w:val="clear" w:color="auto" w:fill="auto"/>
          </w:tcPr>
          <w:p>
            <w:r>
              <w:t>5260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4978</w:t>
            </w:r>
          </w:p>
        </w:tc>
        <w:tc>
          <w:tcPr>
            <w:tcW w:w="360" w:type="dxa"/>
            <w:shd w:val="clear" w:color="auto" w:fill="auto"/>
          </w:tcPr>
          <w:p>
            <w:r>
              <w:t>31140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4978</w:t>
            </w:r>
          </w:p>
        </w:tc>
        <w:tc>
          <w:tcPr>
            <w:tcW w:w="360" w:type="dxa"/>
            <w:shd w:val="clear" w:color="auto" w:fill="auto"/>
          </w:tcPr>
          <w:p>
            <w:r>
              <w:t>41970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4978</w:t>
            </w:r>
          </w:p>
        </w:tc>
        <w:tc>
          <w:tcPr>
            <w:tcW w:w="360" w:type="dxa"/>
            <w:shd w:val="clear" w:color="auto" w:fill="auto"/>
          </w:tcPr>
          <w:p>
            <w:r>
              <w:t>15118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4978</w:t>
            </w:r>
          </w:p>
        </w:tc>
        <w:tc>
          <w:tcPr>
            <w:tcW w:w="360" w:type="dxa"/>
            <w:shd w:val="clear" w:color="auto" w:fill="auto"/>
          </w:tcPr>
          <w:p>
            <w:r>
              <w:t>42887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4978</w:t>
            </w:r>
          </w:p>
        </w:tc>
        <w:tc>
          <w:tcPr>
            <w:tcW w:w="360" w:type="dxa"/>
            <w:shd w:val="clear" w:color="auto" w:fill="auto"/>
          </w:tcPr>
          <w:p>
            <w:r>
              <w:t>5259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15478</w:t>
            </w:r>
          </w:p>
        </w:tc>
        <w:tc>
          <w:tcPr>
            <w:tcW w:w="360" w:type="dxa"/>
            <w:shd w:val="clear" w:color="auto" w:fill="auto"/>
          </w:tcPr>
          <w:p>
            <w:r>
              <w:t>41971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15478</w:t>
            </w:r>
          </w:p>
        </w:tc>
        <w:tc>
          <w:tcPr>
            <w:tcW w:w="360" w:type="dxa"/>
            <w:shd w:val="clear" w:color="auto" w:fill="auto"/>
          </w:tcPr>
          <w:p>
            <w:r>
              <w:t>31149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15478</w:t>
            </w:r>
          </w:p>
        </w:tc>
        <w:tc>
          <w:tcPr>
            <w:tcW w:w="360" w:type="dxa"/>
            <w:shd w:val="clear" w:color="auto" w:fill="auto"/>
          </w:tcPr>
          <w:p>
            <w:r>
              <w:t>42727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15478</w:t>
            </w:r>
          </w:p>
        </w:tc>
        <w:tc>
          <w:tcPr>
            <w:tcW w:w="360" w:type="dxa"/>
            <w:shd w:val="clear" w:color="auto" w:fill="auto"/>
          </w:tcPr>
          <w:p>
            <w:r>
              <w:t>41972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15478</w:t>
            </w:r>
          </w:p>
        </w:tc>
        <w:tc>
          <w:tcPr>
            <w:tcW w:w="360" w:type="dxa"/>
            <w:shd w:val="clear" w:color="auto" w:fill="auto"/>
          </w:tcPr>
          <w:p>
            <w:r>
              <w:t>41973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15478</w:t>
            </w:r>
          </w:p>
        </w:tc>
        <w:tc>
          <w:tcPr>
            <w:tcW w:w="360" w:type="dxa"/>
            <w:shd w:val="clear" w:color="auto" w:fill="auto"/>
          </w:tcPr>
          <w:p>
            <w:r>
              <w:t>31150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15478</w:t>
            </w:r>
          </w:p>
        </w:tc>
        <w:tc>
          <w:tcPr>
            <w:tcW w:w="360" w:type="dxa"/>
            <w:shd w:val="clear" w:color="auto" w:fill="auto"/>
          </w:tcPr>
          <w:p>
            <w:r>
              <w:t>45469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15478</w:t>
            </w:r>
          </w:p>
        </w:tc>
        <w:tc>
          <w:tcPr>
            <w:tcW w:w="360" w:type="dxa"/>
            <w:shd w:val="clear" w:color="auto" w:fill="auto"/>
          </w:tcPr>
          <w:p>
            <w:r>
              <w:t>45470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15478</w:t>
            </w:r>
          </w:p>
        </w:tc>
        <w:tc>
          <w:tcPr>
            <w:tcW w:w="360" w:type="dxa"/>
            <w:shd w:val="clear" w:color="auto" w:fill="auto"/>
          </w:tcPr>
          <w:p>
            <w:r>
              <w:t>31151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15803</w:t>
            </w:r>
          </w:p>
        </w:tc>
        <w:tc>
          <w:tcPr>
            <w:tcW w:w="360" w:type="dxa"/>
            <w:shd w:val="clear" w:color="auto" w:fill="auto"/>
          </w:tcPr>
          <w:p>
            <w:r>
              <w:t>15804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15803</w:t>
            </w:r>
          </w:p>
        </w:tc>
        <w:tc>
          <w:tcPr>
            <w:tcW w:w="360" w:type="dxa"/>
            <w:shd w:val="clear" w:color="auto" w:fill="auto"/>
          </w:tcPr>
          <w:p>
            <w:r>
              <w:t>47185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42169</w:t>
            </w:r>
          </w:p>
        </w:tc>
        <w:tc>
          <w:tcPr>
            <w:tcW w:w="360" w:type="dxa"/>
            <w:shd w:val="clear" w:color="auto" w:fill="auto"/>
          </w:tcPr>
          <w:p>
            <w:r>
              <w:t>44069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4896</w:t>
            </w:r>
          </w:p>
        </w:tc>
        <w:tc>
          <w:tcPr>
            <w:tcW w:w="360" w:type="dxa"/>
            <w:shd w:val="clear" w:color="auto" w:fill="auto"/>
          </w:tcPr>
          <w:p>
            <w:r>
              <w:t>5024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4896</w:t>
            </w:r>
          </w:p>
        </w:tc>
        <w:tc>
          <w:tcPr>
            <w:tcW w:w="360" w:type="dxa"/>
            <w:shd w:val="clear" w:color="auto" w:fill="auto"/>
          </w:tcPr>
          <w:p>
            <w:r>
              <w:t>4897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4896</w:t>
            </w:r>
          </w:p>
        </w:tc>
        <w:tc>
          <w:tcPr>
            <w:tcW w:w="360" w:type="dxa"/>
            <w:shd w:val="clear" w:color="auto" w:fill="auto"/>
          </w:tcPr>
          <w:p>
            <w:r>
              <w:t>16205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4896</w:t>
            </w:r>
          </w:p>
        </w:tc>
        <w:tc>
          <w:tcPr>
            <w:tcW w:w="360" w:type="dxa"/>
            <w:shd w:val="clear" w:color="auto" w:fill="auto"/>
          </w:tcPr>
          <w:p>
            <w:r>
              <w:t>42728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5273</w:t>
            </w:r>
          </w:p>
        </w:tc>
        <w:tc>
          <w:tcPr>
            <w:tcW w:w="360" w:type="dxa"/>
            <w:shd w:val="clear" w:color="auto" w:fill="auto"/>
          </w:tcPr>
          <w:p>
            <w:r>
              <w:t>42173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5273</w:t>
            </w:r>
          </w:p>
        </w:tc>
        <w:tc>
          <w:tcPr>
            <w:tcW w:w="360" w:type="dxa"/>
            <w:shd w:val="clear" w:color="auto" w:fill="auto"/>
          </w:tcPr>
          <w:p>
            <w:r>
              <w:t>44999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5273</w:t>
            </w:r>
          </w:p>
        </w:tc>
        <w:tc>
          <w:tcPr>
            <w:tcW w:w="360" w:type="dxa"/>
            <w:shd w:val="clear" w:color="auto" w:fill="auto"/>
          </w:tcPr>
          <w:p>
            <w:r>
              <w:t>45000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5273</w:t>
            </w:r>
          </w:p>
        </w:tc>
        <w:tc>
          <w:tcPr>
            <w:tcW w:w="360" w:type="dxa"/>
            <w:shd w:val="clear" w:color="auto" w:fill="auto"/>
          </w:tcPr>
          <w:p>
            <w:r>
              <w:t>45001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4901</w:t>
            </w:r>
          </w:p>
        </w:tc>
        <w:tc>
          <w:tcPr>
            <w:tcW w:w="360" w:type="dxa"/>
            <w:shd w:val="clear" w:color="auto" w:fill="auto"/>
          </w:tcPr>
          <w:p>
            <w:r>
              <w:t>42174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4901</w:t>
            </w:r>
          </w:p>
        </w:tc>
        <w:tc>
          <w:tcPr>
            <w:tcW w:w="360" w:type="dxa"/>
            <w:shd w:val="clear" w:color="auto" w:fill="auto"/>
          </w:tcPr>
          <w:p>
            <w:r>
              <w:t>42175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4901</w:t>
            </w:r>
          </w:p>
        </w:tc>
        <w:tc>
          <w:tcPr>
            <w:tcW w:w="360" w:type="dxa"/>
            <w:shd w:val="clear" w:color="auto" w:fill="auto"/>
          </w:tcPr>
          <w:p>
            <w:r>
              <w:t>28440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4901</w:t>
            </w:r>
          </w:p>
        </w:tc>
        <w:tc>
          <w:tcPr>
            <w:tcW w:w="360" w:type="dxa"/>
            <w:shd w:val="clear" w:color="auto" w:fill="auto"/>
          </w:tcPr>
          <w:p>
            <w:r>
              <w:t>14848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4901</w:t>
            </w:r>
          </w:p>
        </w:tc>
        <w:tc>
          <w:tcPr>
            <w:tcW w:w="360" w:type="dxa"/>
            <w:shd w:val="clear" w:color="auto" w:fill="auto"/>
          </w:tcPr>
          <w:p>
            <w:r>
              <w:t>23912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4901</w:t>
            </w:r>
          </w:p>
        </w:tc>
        <w:tc>
          <w:tcPr>
            <w:tcW w:w="360" w:type="dxa"/>
            <w:shd w:val="clear" w:color="auto" w:fill="auto"/>
          </w:tcPr>
          <w:p>
            <w:r>
              <w:t>16209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4901</w:t>
            </w:r>
          </w:p>
        </w:tc>
        <w:tc>
          <w:tcPr>
            <w:tcW w:w="360" w:type="dxa"/>
            <w:shd w:val="clear" w:color="auto" w:fill="auto"/>
          </w:tcPr>
          <w:p>
            <w:r>
              <w:t>47920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4901</w:t>
            </w:r>
          </w:p>
        </w:tc>
        <w:tc>
          <w:tcPr>
            <w:tcW w:w="360" w:type="dxa"/>
            <w:shd w:val="clear" w:color="auto" w:fill="auto"/>
          </w:tcPr>
          <w:p>
            <w:r>
              <w:t>28441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4901</w:t>
            </w:r>
          </w:p>
        </w:tc>
        <w:tc>
          <w:tcPr>
            <w:tcW w:w="360" w:type="dxa"/>
            <w:shd w:val="clear" w:color="auto" w:fill="auto"/>
          </w:tcPr>
          <w:p>
            <w:r>
              <w:t>23915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4901</w:t>
            </w:r>
          </w:p>
        </w:tc>
        <w:tc>
          <w:tcPr>
            <w:tcW w:w="360" w:type="dxa"/>
            <w:shd w:val="clear" w:color="auto" w:fill="auto"/>
          </w:tcPr>
          <w:p>
            <w:r>
              <w:t>16210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4901</w:t>
            </w:r>
          </w:p>
        </w:tc>
        <w:tc>
          <w:tcPr>
            <w:tcW w:w="360" w:type="dxa"/>
            <w:shd w:val="clear" w:color="auto" w:fill="auto"/>
          </w:tcPr>
          <w:p>
            <w:r>
              <w:t>47921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4901</w:t>
            </w:r>
          </w:p>
        </w:tc>
        <w:tc>
          <w:tcPr>
            <w:tcW w:w="360" w:type="dxa"/>
            <w:shd w:val="clear" w:color="auto" w:fill="auto"/>
          </w:tcPr>
          <w:p>
            <w:r>
              <w:t>42176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5249</w:t>
            </w:r>
          </w:p>
        </w:tc>
        <w:tc>
          <w:tcPr>
            <w:tcW w:w="360" w:type="dxa"/>
            <w:shd w:val="clear" w:color="auto" w:fill="auto"/>
          </w:tcPr>
          <w:p>
            <w:r>
              <w:t>42901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5249</w:t>
            </w:r>
          </w:p>
        </w:tc>
        <w:tc>
          <w:tcPr>
            <w:tcW w:w="360" w:type="dxa"/>
            <w:shd w:val="clear" w:color="auto" w:fill="auto"/>
          </w:tcPr>
          <w:p>
            <w:r>
              <w:t>41654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5249</w:t>
            </w:r>
          </w:p>
        </w:tc>
        <w:tc>
          <w:tcPr>
            <w:tcW w:w="360" w:type="dxa"/>
            <w:shd w:val="clear" w:color="auto" w:fill="auto"/>
          </w:tcPr>
          <w:p>
            <w:r>
              <w:t>41655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5249</w:t>
            </w:r>
          </w:p>
        </w:tc>
        <w:tc>
          <w:tcPr>
            <w:tcW w:w="360" w:type="dxa"/>
            <w:shd w:val="clear" w:color="auto" w:fill="auto"/>
          </w:tcPr>
          <w:p>
            <w:r>
              <w:t>41839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5249</w:t>
            </w:r>
          </w:p>
        </w:tc>
        <w:tc>
          <w:tcPr>
            <w:tcW w:w="360" w:type="dxa"/>
            <w:shd w:val="clear" w:color="auto" w:fill="auto"/>
          </w:tcPr>
          <w:p>
            <w:r>
              <w:t>42709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5249</w:t>
            </w:r>
          </w:p>
        </w:tc>
        <w:tc>
          <w:tcPr>
            <w:tcW w:w="360" w:type="dxa"/>
            <w:shd w:val="clear" w:color="auto" w:fill="auto"/>
          </w:tcPr>
          <w:p>
            <w:r>
              <w:t>47183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5249</w:t>
            </w:r>
          </w:p>
        </w:tc>
        <w:tc>
          <w:tcPr>
            <w:tcW w:w="360" w:type="dxa"/>
            <w:shd w:val="clear" w:color="auto" w:fill="auto"/>
          </w:tcPr>
          <w:p>
            <w:r>
              <w:t>42324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5249</w:t>
            </w:r>
          </w:p>
        </w:tc>
        <w:tc>
          <w:tcPr>
            <w:tcW w:w="360" w:type="dxa"/>
            <w:shd w:val="clear" w:color="auto" w:fill="auto"/>
          </w:tcPr>
          <w:p>
            <w:r>
              <w:t>42710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5249</w:t>
            </w:r>
          </w:p>
        </w:tc>
        <w:tc>
          <w:tcPr>
            <w:tcW w:w="360" w:type="dxa"/>
            <w:shd w:val="clear" w:color="auto" w:fill="auto"/>
          </w:tcPr>
          <w:p>
            <w:r>
              <w:t>42325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5249</w:t>
            </w:r>
          </w:p>
        </w:tc>
        <w:tc>
          <w:tcPr>
            <w:tcW w:w="360" w:type="dxa"/>
            <w:shd w:val="clear" w:color="auto" w:fill="auto"/>
          </w:tcPr>
          <w:p>
            <w:r>
              <w:t>41656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5249</w:t>
            </w:r>
          </w:p>
        </w:tc>
        <w:tc>
          <w:tcPr>
            <w:tcW w:w="360" w:type="dxa"/>
            <w:shd w:val="clear" w:color="auto" w:fill="auto"/>
          </w:tcPr>
          <w:p>
            <w:r>
              <w:t>47184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5249</w:t>
            </w:r>
          </w:p>
        </w:tc>
        <w:tc>
          <w:tcPr>
            <w:tcW w:w="360" w:type="dxa"/>
            <w:shd w:val="clear" w:color="auto" w:fill="auto"/>
          </w:tcPr>
          <w:p>
            <w:r>
              <w:t>41657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5249</w:t>
            </w:r>
          </w:p>
        </w:tc>
        <w:tc>
          <w:tcPr>
            <w:tcW w:w="360" w:type="dxa"/>
            <w:shd w:val="clear" w:color="auto" w:fill="auto"/>
          </w:tcPr>
          <w:p>
            <w:r>
              <w:t>42711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5249</w:t>
            </w:r>
          </w:p>
        </w:tc>
        <w:tc>
          <w:tcPr>
            <w:tcW w:w="360" w:type="dxa"/>
            <w:shd w:val="clear" w:color="auto" w:fill="auto"/>
          </w:tcPr>
          <w:p>
            <w:r>
              <w:t>41658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5249</w:t>
            </w:r>
          </w:p>
        </w:tc>
        <w:tc>
          <w:tcPr>
            <w:tcW w:w="360" w:type="dxa"/>
            <w:shd w:val="clear" w:color="auto" w:fill="auto"/>
          </w:tcPr>
          <w:p>
            <w:r>
              <w:t>42199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5249</w:t>
            </w:r>
          </w:p>
        </w:tc>
        <w:tc>
          <w:tcPr>
            <w:tcW w:w="360" w:type="dxa"/>
            <w:shd w:val="clear" w:color="auto" w:fill="auto"/>
          </w:tcPr>
          <w:p>
            <w:r>
              <w:t>41659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5249</w:t>
            </w:r>
          </w:p>
        </w:tc>
        <w:tc>
          <w:tcPr>
            <w:tcW w:w="360" w:type="dxa"/>
            <w:shd w:val="clear" w:color="auto" w:fill="auto"/>
          </w:tcPr>
          <w:p>
            <w:r>
              <w:t>5250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5249</w:t>
            </w:r>
          </w:p>
        </w:tc>
        <w:tc>
          <w:tcPr>
            <w:tcW w:w="360" w:type="dxa"/>
            <w:shd w:val="clear" w:color="auto" w:fill="auto"/>
          </w:tcPr>
          <w:p>
            <w:r>
              <w:t>41660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5249</w:t>
            </w:r>
          </w:p>
        </w:tc>
        <w:tc>
          <w:tcPr>
            <w:tcW w:w="360" w:type="dxa"/>
            <w:shd w:val="clear" w:color="auto" w:fill="auto"/>
          </w:tcPr>
          <w:p>
            <w:r>
              <w:t>41661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5249</w:t>
            </w:r>
          </w:p>
        </w:tc>
        <w:tc>
          <w:tcPr>
            <w:tcW w:w="360" w:type="dxa"/>
            <w:shd w:val="clear" w:color="auto" w:fill="auto"/>
          </w:tcPr>
          <w:p>
            <w:r>
              <w:t>41662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5249</w:t>
            </w:r>
          </w:p>
        </w:tc>
        <w:tc>
          <w:tcPr>
            <w:tcW w:w="360" w:type="dxa"/>
            <w:shd w:val="clear" w:color="auto" w:fill="auto"/>
          </w:tcPr>
          <w:p>
            <w:r>
              <w:t>42194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5249</w:t>
            </w:r>
          </w:p>
        </w:tc>
        <w:tc>
          <w:tcPr>
            <w:tcW w:w="360" w:type="dxa"/>
            <w:shd w:val="clear" w:color="auto" w:fill="auto"/>
          </w:tcPr>
          <w:p>
            <w:r>
              <w:t>47009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5249</w:t>
            </w:r>
          </w:p>
        </w:tc>
        <w:tc>
          <w:tcPr>
            <w:tcW w:w="360" w:type="dxa"/>
            <w:shd w:val="clear" w:color="auto" w:fill="auto"/>
          </w:tcPr>
          <w:p>
            <w:r>
              <w:t>46070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5249</w:t>
            </w:r>
          </w:p>
        </w:tc>
        <w:tc>
          <w:tcPr>
            <w:tcW w:w="360" w:type="dxa"/>
            <w:shd w:val="clear" w:color="auto" w:fill="auto"/>
          </w:tcPr>
          <w:p>
            <w:r>
              <w:t>41843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5007</w:t>
            </w:r>
          </w:p>
        </w:tc>
        <w:tc>
          <w:tcPr>
            <w:tcW w:w="360" w:type="dxa"/>
            <w:shd w:val="clear" w:color="auto" w:fill="auto"/>
          </w:tcPr>
          <w:p>
            <w:r>
              <w:t>16211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5007</w:t>
            </w:r>
          </w:p>
        </w:tc>
        <w:tc>
          <w:tcPr>
            <w:tcW w:w="360" w:type="dxa"/>
            <w:shd w:val="clear" w:color="auto" w:fill="auto"/>
          </w:tcPr>
          <w:p>
            <w:r>
              <w:t>47922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4983</w:t>
            </w:r>
          </w:p>
        </w:tc>
        <w:tc>
          <w:tcPr>
            <w:tcW w:w="360" w:type="dxa"/>
            <w:shd w:val="clear" w:color="auto" w:fill="auto"/>
          </w:tcPr>
          <w:p>
            <w:r>
              <w:t>45472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4983</w:t>
            </w:r>
          </w:p>
        </w:tc>
        <w:tc>
          <w:tcPr>
            <w:tcW w:w="360" w:type="dxa"/>
            <w:shd w:val="clear" w:color="auto" w:fill="auto"/>
          </w:tcPr>
          <w:p>
            <w:r>
              <w:t>31148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4983</w:t>
            </w:r>
          </w:p>
        </w:tc>
        <w:tc>
          <w:tcPr>
            <w:tcW w:w="360" w:type="dxa"/>
            <w:shd w:val="clear" w:color="auto" w:fill="auto"/>
          </w:tcPr>
          <w:p>
            <w:r>
              <w:t>4999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4983</w:t>
            </w:r>
          </w:p>
        </w:tc>
        <w:tc>
          <w:tcPr>
            <w:tcW w:w="360" w:type="dxa"/>
            <w:shd w:val="clear" w:color="auto" w:fill="auto"/>
          </w:tcPr>
          <w:p>
            <w:r>
              <w:t>42011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41489</w:t>
            </w:r>
          </w:p>
        </w:tc>
        <w:tc>
          <w:tcPr>
            <w:tcW w:w="360" w:type="dxa"/>
            <w:shd w:val="clear" w:color="auto" w:fill="auto"/>
          </w:tcPr>
          <w:p>
            <w:r>
              <w:t>41490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41489</w:t>
            </w:r>
          </w:p>
        </w:tc>
        <w:tc>
          <w:tcPr>
            <w:tcW w:w="360" w:type="dxa"/>
            <w:shd w:val="clear" w:color="auto" w:fill="auto"/>
          </w:tcPr>
          <w:p>
            <w:r>
              <w:t>41491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41489</w:t>
            </w:r>
          </w:p>
        </w:tc>
        <w:tc>
          <w:tcPr>
            <w:tcW w:w="360" w:type="dxa"/>
            <w:shd w:val="clear" w:color="auto" w:fill="auto"/>
          </w:tcPr>
          <w:p>
            <w:r>
              <w:t>41492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41489</w:t>
            </w:r>
          </w:p>
        </w:tc>
        <w:tc>
          <w:tcPr>
            <w:tcW w:w="360" w:type="dxa"/>
            <w:shd w:val="clear" w:color="auto" w:fill="auto"/>
          </w:tcPr>
          <w:p>
            <w:r>
              <w:t>41681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41489</w:t>
            </w:r>
          </w:p>
        </w:tc>
        <w:tc>
          <w:tcPr>
            <w:tcW w:w="360" w:type="dxa"/>
            <w:shd w:val="clear" w:color="auto" w:fill="auto"/>
          </w:tcPr>
          <w:p>
            <w:r>
              <w:t>41974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41489</w:t>
            </w:r>
          </w:p>
        </w:tc>
        <w:tc>
          <w:tcPr>
            <w:tcW w:w="360" w:type="dxa"/>
            <w:shd w:val="clear" w:color="auto" w:fill="auto"/>
          </w:tcPr>
          <w:p>
            <w:r>
              <w:t>41682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5148</w:t>
            </w:r>
          </w:p>
        </w:tc>
        <w:tc>
          <w:tcPr>
            <w:tcW w:w="360" w:type="dxa"/>
            <w:shd w:val="clear" w:color="auto" w:fill="auto"/>
          </w:tcPr>
          <w:p>
            <w:r>
              <w:t>28442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5148</w:t>
            </w:r>
          </w:p>
        </w:tc>
        <w:tc>
          <w:tcPr>
            <w:tcW w:w="360" w:type="dxa"/>
            <w:shd w:val="clear" w:color="auto" w:fill="auto"/>
          </w:tcPr>
          <w:p>
            <w:r>
              <w:t>5252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5148</w:t>
            </w:r>
          </w:p>
        </w:tc>
        <w:tc>
          <w:tcPr>
            <w:tcW w:w="360" w:type="dxa"/>
            <w:shd w:val="clear" w:color="auto" w:fill="auto"/>
          </w:tcPr>
          <w:p>
            <w:r>
              <w:t>16193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5148</w:t>
            </w:r>
          </w:p>
        </w:tc>
        <w:tc>
          <w:tcPr>
            <w:tcW w:w="360" w:type="dxa"/>
            <w:shd w:val="clear" w:color="auto" w:fill="auto"/>
          </w:tcPr>
          <w:p>
            <w:r>
              <w:t>42748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5148</w:t>
            </w:r>
          </w:p>
        </w:tc>
        <w:tc>
          <w:tcPr>
            <w:tcW w:w="360" w:type="dxa"/>
            <w:shd w:val="clear" w:color="auto" w:fill="auto"/>
          </w:tcPr>
          <w:p>
            <w:r>
              <w:t>42749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5148</w:t>
            </w:r>
          </w:p>
        </w:tc>
        <w:tc>
          <w:tcPr>
            <w:tcW w:w="360" w:type="dxa"/>
            <w:shd w:val="clear" w:color="auto" w:fill="auto"/>
          </w:tcPr>
          <w:p>
            <w:r>
              <w:t>16207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5148</w:t>
            </w:r>
          </w:p>
        </w:tc>
        <w:tc>
          <w:tcPr>
            <w:tcW w:w="360" w:type="dxa"/>
            <w:shd w:val="clear" w:color="auto" w:fill="auto"/>
          </w:tcPr>
          <w:p>
            <w:r>
              <w:t>47923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5148</w:t>
            </w:r>
          </w:p>
        </w:tc>
        <w:tc>
          <w:tcPr>
            <w:tcW w:w="360" w:type="dxa"/>
            <w:shd w:val="clear" w:color="auto" w:fill="auto"/>
          </w:tcPr>
          <w:p>
            <w:r>
              <w:t>28443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5148</w:t>
            </w:r>
          </w:p>
        </w:tc>
        <w:tc>
          <w:tcPr>
            <w:tcW w:w="360" w:type="dxa"/>
            <w:shd w:val="clear" w:color="auto" w:fill="auto"/>
          </w:tcPr>
          <w:p>
            <w:r>
              <w:t>31146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5148</w:t>
            </w:r>
          </w:p>
        </w:tc>
        <w:tc>
          <w:tcPr>
            <w:tcW w:w="360" w:type="dxa"/>
            <w:shd w:val="clear" w:color="auto" w:fill="auto"/>
          </w:tcPr>
          <w:p>
            <w:r>
              <w:t>31145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5148</w:t>
            </w:r>
          </w:p>
        </w:tc>
        <w:tc>
          <w:tcPr>
            <w:tcW w:w="360" w:type="dxa"/>
            <w:shd w:val="clear" w:color="auto" w:fill="auto"/>
          </w:tcPr>
          <w:p>
            <w:r>
              <w:t>43718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5148</w:t>
            </w:r>
          </w:p>
        </w:tc>
        <w:tc>
          <w:tcPr>
            <w:tcW w:w="360" w:type="dxa"/>
            <w:shd w:val="clear" w:color="auto" w:fill="auto"/>
          </w:tcPr>
          <w:p>
            <w:r>
              <w:t>31147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5148</w:t>
            </w:r>
          </w:p>
        </w:tc>
        <w:tc>
          <w:tcPr>
            <w:tcW w:w="360" w:type="dxa"/>
            <w:shd w:val="clear" w:color="auto" w:fill="auto"/>
          </w:tcPr>
          <w:p>
            <w:r>
              <w:t>42049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5148</w:t>
            </w:r>
          </w:p>
        </w:tc>
        <w:tc>
          <w:tcPr>
            <w:tcW w:w="360" w:type="dxa"/>
            <w:shd w:val="clear" w:color="auto" w:fill="auto"/>
          </w:tcPr>
          <w:p>
            <w:r>
              <w:t>41967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5148</w:t>
            </w:r>
          </w:p>
        </w:tc>
        <w:tc>
          <w:tcPr>
            <w:tcW w:w="360" w:type="dxa"/>
            <w:shd w:val="clear" w:color="auto" w:fill="auto"/>
          </w:tcPr>
          <w:p>
            <w:r>
              <w:t>42010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5148</w:t>
            </w:r>
          </w:p>
        </w:tc>
        <w:tc>
          <w:tcPr>
            <w:tcW w:w="360" w:type="dxa"/>
            <w:shd w:val="clear" w:color="auto" w:fill="auto"/>
          </w:tcPr>
          <w:p>
            <w:r>
              <w:t>15488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5148</w:t>
            </w:r>
          </w:p>
        </w:tc>
        <w:tc>
          <w:tcPr>
            <w:tcW w:w="360" w:type="dxa"/>
            <w:shd w:val="clear" w:color="auto" w:fill="auto"/>
          </w:tcPr>
          <w:p>
            <w:r>
              <w:t>28622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5148</w:t>
            </w:r>
          </w:p>
        </w:tc>
        <w:tc>
          <w:tcPr>
            <w:tcW w:w="360" w:type="dxa"/>
            <w:shd w:val="clear" w:color="auto" w:fill="auto"/>
          </w:tcPr>
          <w:p>
            <w:r>
              <w:t>42060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5148</w:t>
            </w:r>
          </w:p>
        </w:tc>
        <w:tc>
          <w:tcPr>
            <w:tcW w:w="360" w:type="dxa"/>
            <w:shd w:val="clear" w:color="auto" w:fill="auto"/>
          </w:tcPr>
          <w:p>
            <w:r>
              <w:t>5294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5148</w:t>
            </w:r>
          </w:p>
        </w:tc>
        <w:tc>
          <w:tcPr>
            <w:tcW w:w="360" w:type="dxa"/>
            <w:shd w:val="clear" w:color="auto" w:fill="auto"/>
          </w:tcPr>
          <w:p>
            <w:r>
              <w:t>24016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4984</w:t>
            </w:r>
          </w:p>
        </w:tc>
        <w:tc>
          <w:tcPr>
            <w:tcW w:w="360" w:type="dxa"/>
            <w:shd w:val="clear" w:color="auto" w:fill="auto"/>
          </w:tcPr>
          <w:p>
            <w:r>
              <w:t>5002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28208</w:t>
            </w:r>
          </w:p>
        </w:tc>
        <w:tc>
          <w:tcPr>
            <w:tcW w:w="360" w:type="dxa"/>
            <w:shd w:val="clear" w:color="auto" w:fill="auto"/>
          </w:tcPr>
          <w:p>
            <w:r>
              <w:t>28209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27</w:t>
            </w:r>
          </w:p>
        </w:tc>
        <w:tc>
          <w:tcPr>
            <w:tcW w:w="360" w:type="dxa"/>
            <w:shd w:val="clear" w:color="auto" w:fill="auto"/>
          </w:tcPr>
          <w:p>
            <w:r>
              <w:t>5012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27</w:t>
            </w:r>
          </w:p>
        </w:tc>
        <w:tc>
          <w:tcPr>
            <w:tcW w:w="360" w:type="dxa"/>
            <w:shd w:val="clear" w:color="auto" w:fill="auto"/>
          </w:tcPr>
          <w:p>
            <w:r>
              <w:t>5013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27</w:t>
            </w:r>
          </w:p>
        </w:tc>
        <w:tc>
          <w:tcPr>
            <w:tcW w:w="360" w:type="dxa"/>
            <w:shd w:val="clear" w:color="auto" w:fill="auto"/>
          </w:tcPr>
          <w:p>
            <w:r>
              <w:t>23904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27</w:t>
            </w:r>
          </w:p>
        </w:tc>
        <w:tc>
          <w:tcPr>
            <w:tcW w:w="360" w:type="dxa"/>
            <w:shd w:val="clear" w:color="auto" w:fill="auto"/>
          </w:tcPr>
          <w:p>
            <w:r>
              <w:t>5014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27</w:t>
            </w:r>
          </w:p>
        </w:tc>
        <w:tc>
          <w:tcPr>
            <w:tcW w:w="360" w:type="dxa"/>
            <w:shd w:val="clear" w:color="auto" w:fill="auto"/>
          </w:tcPr>
          <w:p>
            <w:r>
              <w:t>28444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27</w:t>
            </w:r>
          </w:p>
        </w:tc>
        <w:tc>
          <w:tcPr>
            <w:tcW w:w="360" w:type="dxa"/>
            <w:shd w:val="clear" w:color="auto" w:fill="auto"/>
          </w:tcPr>
          <w:p>
            <w:r>
              <w:t>15379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27</w:t>
            </w:r>
          </w:p>
        </w:tc>
        <w:tc>
          <w:tcPr>
            <w:tcW w:w="360" w:type="dxa"/>
            <w:shd w:val="clear" w:color="auto" w:fill="auto"/>
          </w:tcPr>
          <w:p>
            <w:r>
              <w:t>5296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27</w:t>
            </w:r>
          </w:p>
        </w:tc>
        <w:tc>
          <w:tcPr>
            <w:tcW w:w="360" w:type="dxa"/>
            <w:shd w:val="clear" w:color="auto" w:fill="auto"/>
          </w:tcPr>
          <w:p>
            <w:r>
              <w:t>23914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27</w:t>
            </w:r>
          </w:p>
        </w:tc>
        <w:tc>
          <w:tcPr>
            <w:tcW w:w="360" w:type="dxa"/>
            <w:shd w:val="clear" w:color="auto" w:fill="auto"/>
          </w:tcPr>
          <w:p>
            <w:r>
              <w:t>28445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27</w:t>
            </w:r>
          </w:p>
        </w:tc>
        <w:tc>
          <w:tcPr>
            <w:tcW w:w="360" w:type="dxa"/>
            <w:shd w:val="clear" w:color="auto" w:fill="auto"/>
          </w:tcPr>
          <w:p>
            <w:r>
              <w:t>15508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27</w:t>
            </w:r>
          </w:p>
        </w:tc>
        <w:tc>
          <w:tcPr>
            <w:tcW w:w="360" w:type="dxa"/>
            <w:shd w:val="clear" w:color="auto" w:fill="auto"/>
          </w:tcPr>
          <w:p>
            <w:r>
              <w:t>28447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27</w:t>
            </w:r>
          </w:p>
        </w:tc>
        <w:tc>
          <w:tcPr>
            <w:tcW w:w="360" w:type="dxa"/>
            <w:shd w:val="clear" w:color="auto" w:fill="auto"/>
          </w:tcPr>
          <w:p>
            <w:r>
              <w:t>15038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27</w:t>
            </w:r>
          </w:p>
        </w:tc>
        <w:tc>
          <w:tcPr>
            <w:tcW w:w="360" w:type="dxa"/>
            <w:shd w:val="clear" w:color="auto" w:fill="auto"/>
          </w:tcPr>
          <w:p>
            <w:r>
              <w:t>28448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27</w:t>
            </w:r>
          </w:p>
        </w:tc>
        <w:tc>
          <w:tcPr>
            <w:tcW w:w="360" w:type="dxa"/>
            <w:shd w:val="clear" w:color="auto" w:fill="auto"/>
          </w:tcPr>
          <w:p>
            <w:r>
              <w:t>42034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27</w:t>
            </w:r>
          </w:p>
        </w:tc>
        <w:tc>
          <w:tcPr>
            <w:tcW w:w="360" w:type="dxa"/>
            <w:shd w:val="clear" w:color="auto" w:fill="auto"/>
          </w:tcPr>
          <w:p>
            <w:r>
              <w:t>41537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27</w:t>
            </w:r>
          </w:p>
        </w:tc>
        <w:tc>
          <w:tcPr>
            <w:tcW w:w="360" w:type="dxa"/>
            <w:shd w:val="clear" w:color="auto" w:fill="auto"/>
          </w:tcPr>
          <w:p>
            <w:r>
              <w:t>47924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27</w:t>
            </w:r>
          </w:p>
        </w:tc>
        <w:tc>
          <w:tcPr>
            <w:tcW w:w="360" w:type="dxa"/>
            <w:shd w:val="clear" w:color="auto" w:fill="auto"/>
          </w:tcPr>
          <w:p>
            <w:r>
              <w:t>23922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27</w:t>
            </w:r>
          </w:p>
        </w:tc>
        <w:tc>
          <w:tcPr>
            <w:tcW w:w="360" w:type="dxa"/>
            <w:shd w:val="clear" w:color="auto" w:fill="auto"/>
          </w:tcPr>
          <w:p>
            <w:r>
              <w:t>28449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27</w:t>
            </w:r>
          </w:p>
        </w:tc>
        <w:tc>
          <w:tcPr>
            <w:tcW w:w="360" w:type="dxa"/>
            <w:shd w:val="clear" w:color="auto" w:fill="auto"/>
          </w:tcPr>
          <w:p>
            <w:r>
              <w:t>14923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27</w:t>
            </w:r>
          </w:p>
        </w:tc>
        <w:tc>
          <w:tcPr>
            <w:tcW w:w="360" w:type="dxa"/>
            <w:shd w:val="clear" w:color="auto" w:fill="auto"/>
          </w:tcPr>
          <w:p>
            <w:r>
              <w:t>41541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27</w:t>
            </w:r>
          </w:p>
        </w:tc>
        <w:tc>
          <w:tcPr>
            <w:tcW w:w="360" w:type="dxa"/>
            <w:shd w:val="clear" w:color="auto" w:fill="auto"/>
          </w:tcPr>
          <w:p>
            <w:r>
              <w:t>23923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27</w:t>
            </w:r>
          </w:p>
        </w:tc>
        <w:tc>
          <w:tcPr>
            <w:tcW w:w="360" w:type="dxa"/>
            <w:shd w:val="clear" w:color="auto" w:fill="auto"/>
          </w:tcPr>
          <w:p>
            <w:r>
              <w:t>42281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27</w:t>
            </w:r>
          </w:p>
        </w:tc>
        <w:tc>
          <w:tcPr>
            <w:tcW w:w="360" w:type="dxa"/>
            <w:shd w:val="clear" w:color="auto" w:fill="auto"/>
          </w:tcPr>
          <w:p>
            <w:r>
              <w:t>28450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27</w:t>
            </w:r>
          </w:p>
        </w:tc>
        <w:tc>
          <w:tcPr>
            <w:tcW w:w="360" w:type="dxa"/>
            <w:shd w:val="clear" w:color="auto" w:fill="auto"/>
          </w:tcPr>
          <w:p>
            <w:r>
              <w:t>41509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27</w:t>
            </w:r>
          </w:p>
        </w:tc>
        <w:tc>
          <w:tcPr>
            <w:tcW w:w="360" w:type="dxa"/>
            <w:shd w:val="clear" w:color="auto" w:fill="auto"/>
          </w:tcPr>
          <w:p>
            <w:r>
              <w:t>15509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27</w:t>
            </w:r>
          </w:p>
        </w:tc>
        <w:tc>
          <w:tcPr>
            <w:tcW w:w="360" w:type="dxa"/>
            <w:shd w:val="clear" w:color="auto" w:fill="auto"/>
          </w:tcPr>
          <w:p>
            <w:r>
              <w:t>23919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27</w:t>
            </w:r>
          </w:p>
        </w:tc>
        <w:tc>
          <w:tcPr>
            <w:tcW w:w="360" w:type="dxa"/>
            <w:shd w:val="clear" w:color="auto" w:fill="auto"/>
          </w:tcPr>
          <w:p>
            <w:r>
              <w:t>43915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27</w:t>
            </w:r>
          </w:p>
        </w:tc>
        <w:tc>
          <w:tcPr>
            <w:tcW w:w="360" w:type="dxa"/>
            <w:shd w:val="clear" w:color="auto" w:fill="auto"/>
          </w:tcPr>
          <w:p>
            <w:r>
              <w:t>15510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27</w:t>
            </w:r>
          </w:p>
        </w:tc>
        <w:tc>
          <w:tcPr>
            <w:tcW w:w="360" w:type="dxa"/>
            <w:shd w:val="clear" w:color="auto" w:fill="auto"/>
          </w:tcPr>
          <w:p>
            <w:r>
              <w:t>47925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27</w:t>
            </w:r>
          </w:p>
        </w:tc>
        <w:tc>
          <w:tcPr>
            <w:tcW w:w="360" w:type="dxa"/>
            <w:shd w:val="clear" w:color="auto" w:fill="auto"/>
          </w:tcPr>
          <w:p>
            <w:r>
              <w:t>15511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27</w:t>
            </w:r>
          </w:p>
        </w:tc>
        <w:tc>
          <w:tcPr>
            <w:tcW w:w="360" w:type="dxa"/>
            <w:shd w:val="clear" w:color="auto" w:fill="auto"/>
          </w:tcPr>
          <w:p>
            <w:r>
              <w:t>28453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27</w:t>
            </w:r>
          </w:p>
        </w:tc>
        <w:tc>
          <w:tcPr>
            <w:tcW w:w="360" w:type="dxa"/>
            <w:shd w:val="clear" w:color="auto" w:fill="auto"/>
          </w:tcPr>
          <w:p>
            <w:r>
              <w:t>15512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27</w:t>
            </w:r>
          </w:p>
        </w:tc>
        <w:tc>
          <w:tcPr>
            <w:tcW w:w="360" w:type="dxa"/>
            <w:shd w:val="clear" w:color="auto" w:fill="auto"/>
          </w:tcPr>
          <w:p>
            <w:r>
              <w:t>43916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27</w:t>
            </w:r>
          </w:p>
        </w:tc>
        <w:tc>
          <w:tcPr>
            <w:tcW w:w="360" w:type="dxa"/>
            <w:shd w:val="clear" w:color="auto" w:fill="auto"/>
          </w:tcPr>
          <w:p>
            <w:r>
              <w:t>28454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27</w:t>
            </w:r>
          </w:p>
        </w:tc>
        <w:tc>
          <w:tcPr>
            <w:tcW w:w="360" w:type="dxa"/>
            <w:shd w:val="clear" w:color="auto" w:fill="auto"/>
          </w:tcPr>
          <w:p>
            <w:r>
              <w:t>41968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27</w:t>
            </w:r>
          </w:p>
        </w:tc>
        <w:tc>
          <w:tcPr>
            <w:tcW w:w="360" w:type="dxa"/>
            <w:shd w:val="clear" w:color="auto" w:fill="auto"/>
          </w:tcPr>
          <w:p>
            <w:r>
              <w:t>42902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27</w:t>
            </w:r>
          </w:p>
        </w:tc>
        <w:tc>
          <w:tcPr>
            <w:tcW w:w="360" w:type="dxa"/>
            <w:shd w:val="clear" w:color="auto" w:fill="auto"/>
          </w:tcPr>
          <w:p>
            <w:r>
              <w:t>5298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27</w:t>
            </w:r>
          </w:p>
        </w:tc>
        <w:tc>
          <w:tcPr>
            <w:tcW w:w="360" w:type="dxa"/>
            <w:shd w:val="clear" w:color="auto" w:fill="auto"/>
          </w:tcPr>
          <w:p>
            <w:r>
              <w:t>5262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27</w:t>
            </w:r>
          </w:p>
        </w:tc>
        <w:tc>
          <w:tcPr>
            <w:tcW w:w="360" w:type="dxa"/>
            <w:shd w:val="clear" w:color="auto" w:fill="auto"/>
          </w:tcPr>
          <w:p>
            <w:r>
              <w:t>41934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27</w:t>
            </w:r>
          </w:p>
        </w:tc>
        <w:tc>
          <w:tcPr>
            <w:tcW w:w="360" w:type="dxa"/>
            <w:shd w:val="clear" w:color="auto" w:fill="auto"/>
          </w:tcPr>
          <w:p>
            <w:r>
              <w:t>46153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27</w:t>
            </w:r>
          </w:p>
        </w:tc>
        <w:tc>
          <w:tcPr>
            <w:tcW w:w="360" w:type="dxa"/>
            <w:shd w:val="clear" w:color="auto" w:fill="auto"/>
          </w:tcPr>
          <w:p>
            <w:r>
              <w:t>28455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27</w:t>
            </w:r>
          </w:p>
        </w:tc>
        <w:tc>
          <w:tcPr>
            <w:tcW w:w="360" w:type="dxa"/>
            <w:shd w:val="clear" w:color="auto" w:fill="auto"/>
          </w:tcPr>
          <w:p>
            <w:r>
              <w:t>46154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5038</w:t>
            </w:r>
          </w:p>
        </w:tc>
        <w:tc>
          <w:tcPr>
            <w:tcW w:w="360" w:type="dxa"/>
            <w:shd w:val="clear" w:color="auto" w:fill="auto"/>
          </w:tcPr>
          <w:p>
            <w:r>
              <w:t>47634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5006</w:t>
            </w:r>
          </w:p>
        </w:tc>
        <w:tc>
          <w:tcPr>
            <w:tcW w:w="360" w:type="dxa"/>
            <w:shd w:val="clear" w:color="auto" w:fill="auto"/>
          </w:tcPr>
          <w:p>
            <w:r>
              <w:t>43383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5006</w:t>
            </w:r>
          </w:p>
        </w:tc>
        <w:tc>
          <w:tcPr>
            <w:tcW w:w="360" w:type="dxa"/>
            <w:shd w:val="clear" w:color="auto" w:fill="auto"/>
          </w:tcPr>
          <w:p>
            <w:r>
              <w:t>15438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5006</w:t>
            </w:r>
          </w:p>
        </w:tc>
        <w:tc>
          <w:tcPr>
            <w:tcW w:w="360" w:type="dxa"/>
            <w:shd w:val="clear" w:color="auto" w:fill="auto"/>
          </w:tcPr>
          <w:p>
            <w:r>
              <w:t>45477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5006</w:t>
            </w:r>
          </w:p>
        </w:tc>
        <w:tc>
          <w:tcPr>
            <w:tcW w:w="360" w:type="dxa"/>
            <w:shd w:val="clear" w:color="auto" w:fill="auto"/>
          </w:tcPr>
          <w:p>
            <w:r>
              <w:t>28623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5006</w:t>
            </w:r>
          </w:p>
        </w:tc>
        <w:tc>
          <w:tcPr>
            <w:tcW w:w="360" w:type="dxa"/>
            <w:shd w:val="clear" w:color="auto" w:fill="auto"/>
          </w:tcPr>
          <w:p>
            <w:r>
              <w:t>43719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5006</w:t>
            </w:r>
          </w:p>
        </w:tc>
        <w:tc>
          <w:tcPr>
            <w:tcW w:w="360" w:type="dxa"/>
            <w:shd w:val="clear" w:color="auto" w:fill="auto"/>
          </w:tcPr>
          <w:p>
            <w:r>
              <w:t>5009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5006</w:t>
            </w:r>
          </w:p>
        </w:tc>
        <w:tc>
          <w:tcPr>
            <w:tcW w:w="360" w:type="dxa"/>
            <w:shd w:val="clear" w:color="auto" w:fill="auto"/>
          </w:tcPr>
          <w:p>
            <w:r>
              <w:t>28624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5006</w:t>
            </w:r>
          </w:p>
        </w:tc>
        <w:tc>
          <w:tcPr>
            <w:tcW w:w="360" w:type="dxa"/>
            <w:shd w:val="clear" w:color="auto" w:fill="auto"/>
          </w:tcPr>
          <w:p>
            <w:r>
              <w:t>42084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5006</w:t>
            </w:r>
          </w:p>
        </w:tc>
        <w:tc>
          <w:tcPr>
            <w:tcW w:w="360" w:type="dxa"/>
            <w:shd w:val="clear" w:color="auto" w:fill="auto"/>
          </w:tcPr>
          <w:p>
            <w:r>
              <w:t>44204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5006</w:t>
            </w:r>
          </w:p>
        </w:tc>
        <w:tc>
          <w:tcPr>
            <w:tcW w:w="360" w:type="dxa"/>
            <w:shd w:val="clear" w:color="auto" w:fill="auto"/>
          </w:tcPr>
          <w:p>
            <w:r>
              <w:t>5175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5006</w:t>
            </w:r>
          </w:p>
        </w:tc>
        <w:tc>
          <w:tcPr>
            <w:tcW w:w="360" w:type="dxa"/>
            <w:shd w:val="clear" w:color="auto" w:fill="auto"/>
          </w:tcPr>
          <w:p>
            <w:r>
              <w:t>5174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5006</w:t>
            </w:r>
          </w:p>
        </w:tc>
        <w:tc>
          <w:tcPr>
            <w:tcW w:w="360" w:type="dxa"/>
            <w:shd w:val="clear" w:color="auto" w:fill="auto"/>
          </w:tcPr>
          <w:p>
            <w:r>
              <w:t>42085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5006</w:t>
            </w:r>
          </w:p>
        </w:tc>
        <w:tc>
          <w:tcPr>
            <w:tcW w:w="360" w:type="dxa"/>
            <w:shd w:val="clear" w:color="auto" w:fill="auto"/>
          </w:tcPr>
          <w:p>
            <w:r>
              <w:t>43384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5006</w:t>
            </w:r>
          </w:p>
        </w:tc>
        <w:tc>
          <w:tcPr>
            <w:tcW w:w="360" w:type="dxa"/>
            <w:shd w:val="clear" w:color="auto" w:fill="auto"/>
          </w:tcPr>
          <w:p>
            <w:r>
              <w:t>42326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5006</w:t>
            </w:r>
          </w:p>
        </w:tc>
        <w:tc>
          <w:tcPr>
            <w:tcW w:w="360" w:type="dxa"/>
            <w:shd w:val="clear" w:color="auto" w:fill="auto"/>
          </w:tcPr>
          <w:p>
            <w:r>
              <w:t>15448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5006</w:t>
            </w:r>
          </w:p>
        </w:tc>
        <w:tc>
          <w:tcPr>
            <w:tcW w:w="360" w:type="dxa"/>
            <w:shd w:val="clear" w:color="auto" w:fill="auto"/>
          </w:tcPr>
          <w:p>
            <w:r>
              <w:t>42903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5006</w:t>
            </w:r>
          </w:p>
        </w:tc>
        <w:tc>
          <w:tcPr>
            <w:tcW w:w="360" w:type="dxa"/>
            <w:shd w:val="clear" w:color="auto" w:fill="auto"/>
          </w:tcPr>
          <w:p>
            <w:r>
              <w:t>41840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5006</w:t>
            </w:r>
          </w:p>
        </w:tc>
        <w:tc>
          <w:tcPr>
            <w:tcW w:w="360" w:type="dxa"/>
            <w:shd w:val="clear" w:color="auto" w:fill="auto"/>
          </w:tcPr>
          <w:p>
            <w:r>
              <w:t>41663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5006</w:t>
            </w:r>
          </w:p>
        </w:tc>
        <w:tc>
          <w:tcPr>
            <w:tcW w:w="360" w:type="dxa"/>
            <w:shd w:val="clear" w:color="auto" w:fill="auto"/>
          </w:tcPr>
          <w:p>
            <w:r>
              <w:t>41841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5006</w:t>
            </w:r>
          </w:p>
        </w:tc>
        <w:tc>
          <w:tcPr>
            <w:tcW w:w="360" w:type="dxa"/>
            <w:shd w:val="clear" w:color="auto" w:fill="auto"/>
          </w:tcPr>
          <w:p>
            <w:r>
              <w:t>41842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5006</w:t>
            </w:r>
          </w:p>
        </w:tc>
        <w:tc>
          <w:tcPr>
            <w:tcW w:w="360" w:type="dxa"/>
            <w:shd w:val="clear" w:color="auto" w:fill="auto"/>
          </w:tcPr>
          <w:p>
            <w:r>
              <w:t>42905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5006</w:t>
            </w:r>
          </w:p>
        </w:tc>
        <w:tc>
          <w:tcPr>
            <w:tcW w:w="360" w:type="dxa"/>
            <w:shd w:val="clear" w:color="auto" w:fill="auto"/>
          </w:tcPr>
          <w:p>
            <w:r>
              <w:t>5010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5006</w:t>
            </w:r>
          </w:p>
        </w:tc>
        <w:tc>
          <w:tcPr>
            <w:tcW w:w="360" w:type="dxa"/>
            <w:shd w:val="clear" w:color="auto" w:fill="auto"/>
          </w:tcPr>
          <w:p>
            <w:r>
              <w:t>42906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5003</w:t>
            </w:r>
          </w:p>
        </w:tc>
        <w:tc>
          <w:tcPr>
            <w:tcW w:w="360" w:type="dxa"/>
            <w:shd w:val="clear" w:color="auto" w:fill="auto"/>
          </w:tcPr>
          <w:p>
            <w:r>
              <w:t>45478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5003</w:t>
            </w:r>
          </w:p>
        </w:tc>
        <w:tc>
          <w:tcPr>
            <w:tcW w:w="360" w:type="dxa"/>
            <w:shd w:val="clear" w:color="auto" w:fill="auto"/>
          </w:tcPr>
          <w:p>
            <w:r>
              <w:t>5004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15404</w:t>
            </w:r>
          </w:p>
        </w:tc>
        <w:tc>
          <w:tcPr>
            <w:tcW w:w="360" w:type="dxa"/>
            <w:shd w:val="clear" w:color="auto" w:fill="auto"/>
          </w:tcPr>
          <w:p>
            <w:r>
              <w:t>42730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15404</w:t>
            </w:r>
          </w:p>
        </w:tc>
        <w:tc>
          <w:tcPr>
            <w:tcW w:w="360" w:type="dxa"/>
            <w:shd w:val="clear" w:color="auto" w:fill="auto"/>
          </w:tcPr>
          <w:p>
            <w:r>
              <w:t>42179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15404</w:t>
            </w:r>
          </w:p>
        </w:tc>
        <w:tc>
          <w:tcPr>
            <w:tcW w:w="360" w:type="dxa"/>
            <w:shd w:val="clear" w:color="auto" w:fill="auto"/>
          </w:tcPr>
          <w:p>
            <w:r>
              <w:t>28210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15404</w:t>
            </w:r>
          </w:p>
        </w:tc>
        <w:tc>
          <w:tcPr>
            <w:tcW w:w="360" w:type="dxa"/>
            <w:shd w:val="clear" w:color="auto" w:fill="auto"/>
          </w:tcPr>
          <w:p>
            <w:r>
              <w:t>43375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15404</w:t>
            </w:r>
          </w:p>
        </w:tc>
        <w:tc>
          <w:tcPr>
            <w:tcW w:w="360" w:type="dxa"/>
            <w:shd w:val="clear" w:color="auto" w:fill="auto"/>
          </w:tcPr>
          <w:p>
            <w:r>
              <w:t>43919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15404</w:t>
            </w:r>
          </w:p>
        </w:tc>
        <w:tc>
          <w:tcPr>
            <w:tcW w:w="360" w:type="dxa"/>
            <w:shd w:val="clear" w:color="auto" w:fill="auto"/>
          </w:tcPr>
          <w:p>
            <w:r>
              <w:t>43920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15404</w:t>
            </w:r>
          </w:p>
        </w:tc>
        <w:tc>
          <w:tcPr>
            <w:tcW w:w="360" w:type="dxa"/>
            <w:shd w:val="clear" w:color="auto" w:fill="auto"/>
          </w:tcPr>
          <w:p>
            <w:r>
              <w:t>41119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15404</w:t>
            </w:r>
          </w:p>
        </w:tc>
        <w:tc>
          <w:tcPr>
            <w:tcW w:w="360" w:type="dxa"/>
            <w:shd w:val="clear" w:color="auto" w:fill="auto"/>
          </w:tcPr>
          <w:p>
            <w:r>
              <w:t>16208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5183</w:t>
            </w:r>
          </w:p>
        </w:tc>
        <w:tc>
          <w:tcPr>
            <w:tcW w:w="360" w:type="dxa"/>
            <w:shd w:val="clear" w:color="auto" w:fill="auto"/>
          </w:tcPr>
          <w:p>
            <w:r>
              <w:t>31143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5183</w:t>
            </w:r>
          </w:p>
        </w:tc>
        <w:tc>
          <w:tcPr>
            <w:tcW w:w="360" w:type="dxa"/>
            <w:shd w:val="clear" w:color="auto" w:fill="auto"/>
          </w:tcPr>
          <w:p>
            <w:r>
              <w:t>16199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5183</w:t>
            </w:r>
          </w:p>
        </w:tc>
        <w:tc>
          <w:tcPr>
            <w:tcW w:w="360" w:type="dxa"/>
            <w:shd w:val="clear" w:color="auto" w:fill="auto"/>
          </w:tcPr>
          <w:p>
            <w:r>
              <w:t>16201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4979</w:t>
            </w:r>
          </w:p>
        </w:tc>
        <w:tc>
          <w:tcPr>
            <w:tcW w:w="360" w:type="dxa"/>
            <w:shd w:val="clear" w:color="auto" w:fill="auto"/>
          </w:tcPr>
          <w:p>
            <w:r>
              <w:t>45480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4979</w:t>
            </w:r>
          </w:p>
        </w:tc>
        <w:tc>
          <w:tcPr>
            <w:tcW w:w="360" w:type="dxa"/>
            <w:shd w:val="clear" w:color="auto" w:fill="auto"/>
          </w:tcPr>
          <w:p>
            <w:r>
              <w:t>4985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4979</w:t>
            </w:r>
          </w:p>
        </w:tc>
        <w:tc>
          <w:tcPr>
            <w:tcW w:w="360" w:type="dxa"/>
            <w:shd w:val="clear" w:color="auto" w:fill="auto"/>
          </w:tcPr>
          <w:p>
            <w:r>
              <w:t>4986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5276</w:t>
            </w:r>
          </w:p>
        </w:tc>
        <w:tc>
          <w:tcPr>
            <w:tcW w:w="360" w:type="dxa"/>
            <w:shd w:val="clear" w:color="auto" w:fill="auto"/>
          </w:tcPr>
          <w:p>
            <w:r>
              <w:t>45482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5276</w:t>
            </w:r>
          </w:p>
        </w:tc>
        <w:tc>
          <w:tcPr>
            <w:tcW w:w="360" w:type="dxa"/>
            <w:shd w:val="clear" w:color="auto" w:fill="auto"/>
          </w:tcPr>
          <w:p>
            <w:r>
              <w:t>42221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5276</w:t>
            </w:r>
          </w:p>
        </w:tc>
        <w:tc>
          <w:tcPr>
            <w:tcW w:w="360" w:type="dxa"/>
            <w:shd w:val="clear" w:color="auto" w:fill="auto"/>
          </w:tcPr>
          <w:p>
            <w:r>
              <w:t>15483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5276</w:t>
            </w:r>
          </w:p>
        </w:tc>
        <w:tc>
          <w:tcPr>
            <w:tcW w:w="360" w:type="dxa"/>
            <w:shd w:val="clear" w:color="auto" w:fill="auto"/>
          </w:tcPr>
          <w:p>
            <w:r>
              <w:t>5279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5033</w:t>
            </w:r>
          </w:p>
        </w:tc>
        <w:tc>
          <w:tcPr>
            <w:tcW w:w="360" w:type="dxa"/>
            <w:shd w:val="clear" w:color="auto" w:fill="auto"/>
          </w:tcPr>
          <w:p>
            <w:r>
              <w:t>42907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5033</w:t>
            </w:r>
          </w:p>
        </w:tc>
        <w:tc>
          <w:tcPr>
            <w:tcW w:w="360" w:type="dxa"/>
            <w:shd w:val="clear" w:color="auto" w:fill="auto"/>
          </w:tcPr>
          <w:p>
            <w:r>
              <w:t>5034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5033</w:t>
            </w:r>
          </w:p>
        </w:tc>
        <w:tc>
          <w:tcPr>
            <w:tcW w:w="360" w:type="dxa"/>
            <w:shd w:val="clear" w:color="auto" w:fill="auto"/>
          </w:tcPr>
          <w:p>
            <w:r>
              <w:t>31142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14868</w:t>
            </w:r>
          </w:p>
        </w:tc>
        <w:tc>
          <w:tcPr>
            <w:tcW w:w="360" w:type="dxa"/>
            <w:shd w:val="clear" w:color="auto" w:fill="auto"/>
          </w:tcPr>
          <w:p>
            <w:r>
              <w:t>14870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5277</w:t>
            </w:r>
          </w:p>
        </w:tc>
        <w:tc>
          <w:tcPr>
            <w:tcW w:w="360" w:type="dxa"/>
            <w:shd w:val="clear" w:color="auto" w:fill="auto"/>
          </w:tcPr>
          <w:p>
            <w:r>
              <w:t>42732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5277</w:t>
            </w:r>
          </w:p>
        </w:tc>
        <w:tc>
          <w:tcPr>
            <w:tcW w:w="360" w:type="dxa"/>
            <w:shd w:val="clear" w:color="auto" w:fill="auto"/>
          </w:tcPr>
          <w:p>
            <w:r>
              <w:t>41493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5277</w:t>
            </w:r>
          </w:p>
        </w:tc>
        <w:tc>
          <w:tcPr>
            <w:tcW w:w="360" w:type="dxa"/>
            <w:shd w:val="clear" w:color="auto" w:fill="auto"/>
          </w:tcPr>
          <w:p>
            <w:r>
              <w:t>5282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5277</w:t>
            </w:r>
          </w:p>
        </w:tc>
        <w:tc>
          <w:tcPr>
            <w:tcW w:w="360" w:type="dxa"/>
            <w:shd w:val="clear" w:color="auto" w:fill="auto"/>
          </w:tcPr>
          <w:p>
            <w:r>
              <w:t>41954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44984</w:t>
            </w:r>
          </w:p>
        </w:tc>
        <w:tc>
          <w:tcPr>
            <w:tcW w:w="360" w:type="dxa"/>
            <w:shd w:val="clear" w:color="auto" w:fill="auto"/>
          </w:tcPr>
          <w:p>
            <w:r>
              <w:t>31139</w:t>
            </w:r>
          </w:p>
        </w:tc>
        <w:tc>
          <w:tcPr>
            <w:tcW w:w="360" w:type="dxa"/>
            <w:shd w:val="clear" w:color="auto" w:fill="auto"/>
          </w:tcPr>
          <w:p>
            <w:r>
              <w:t>31141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4987</w:t>
            </w:r>
          </w:p>
        </w:tc>
        <w:tc>
          <w:tcPr>
            <w:tcW w:w="360" w:type="dxa"/>
            <w:shd w:val="clear" w:color="auto" w:fill="auto"/>
          </w:tcPr>
          <w:p>
            <w:r>
              <w:t>14858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4987</w:t>
            </w:r>
          </w:p>
        </w:tc>
        <w:tc>
          <w:tcPr>
            <w:tcW w:w="360" w:type="dxa"/>
            <w:shd w:val="clear" w:color="auto" w:fill="auto"/>
          </w:tcPr>
          <w:p>
            <w:r>
              <w:t>42884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4987</w:t>
            </w:r>
          </w:p>
        </w:tc>
        <w:tc>
          <w:tcPr>
            <w:tcW w:w="360" w:type="dxa"/>
            <w:shd w:val="clear" w:color="auto" w:fill="auto"/>
          </w:tcPr>
          <w:p>
            <w:r>
              <w:t>4989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4987</w:t>
            </w:r>
          </w:p>
        </w:tc>
        <w:tc>
          <w:tcPr>
            <w:tcW w:w="360" w:type="dxa"/>
            <w:shd w:val="clear" w:color="auto" w:fill="auto"/>
          </w:tcPr>
          <w:p>
            <w:r>
              <w:t>46069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5266</w:t>
            </w:r>
          </w:p>
        </w:tc>
        <w:tc>
          <w:tcPr>
            <w:tcW w:w="360" w:type="dxa"/>
            <w:shd w:val="clear" w:color="auto" w:fill="auto"/>
          </w:tcPr>
          <w:p>
            <w:r>
              <w:t>28614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5266</w:t>
            </w:r>
          </w:p>
        </w:tc>
        <w:tc>
          <w:tcPr>
            <w:tcW w:w="360" w:type="dxa"/>
            <w:shd w:val="clear" w:color="auto" w:fill="auto"/>
          </w:tcPr>
          <w:p>
            <w:r>
              <w:t>23924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5266</w:t>
            </w:r>
          </w:p>
        </w:tc>
        <w:tc>
          <w:tcPr>
            <w:tcW w:w="360" w:type="dxa"/>
            <w:shd w:val="clear" w:color="auto" w:fill="auto"/>
          </w:tcPr>
          <w:p>
            <w:r>
              <w:t>14933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5266</w:t>
            </w:r>
          </w:p>
        </w:tc>
        <w:tc>
          <w:tcPr>
            <w:tcW w:w="360" w:type="dxa"/>
            <w:shd w:val="clear" w:color="auto" w:fill="auto"/>
          </w:tcPr>
          <w:p>
            <w:r>
              <w:t>42725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15503</w:t>
            </w:r>
          </w:p>
        </w:tc>
        <w:tc>
          <w:tcPr>
            <w:tcW w:w="360" w:type="dxa"/>
            <w:shd w:val="clear" w:color="auto" w:fill="auto"/>
          </w:tcPr>
          <w:p>
            <w:r>
              <w:t>44998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15503</w:t>
            </w:r>
          </w:p>
        </w:tc>
        <w:tc>
          <w:tcPr>
            <w:tcW w:w="360" w:type="dxa"/>
            <w:shd w:val="clear" w:color="auto" w:fill="auto"/>
          </w:tcPr>
          <w:p>
            <w:r>
              <w:t>41966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4982</w:t>
            </w:r>
          </w:p>
        </w:tc>
        <w:tc>
          <w:tcPr>
            <w:tcW w:w="360" w:type="dxa"/>
            <w:shd w:val="clear" w:color="auto" w:fill="auto"/>
          </w:tcPr>
          <w:p>
            <w:r>
              <w:t>5233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4982</w:t>
            </w:r>
          </w:p>
        </w:tc>
        <w:tc>
          <w:tcPr>
            <w:tcW w:w="360" w:type="dxa"/>
            <w:shd w:val="clear" w:color="auto" w:fill="auto"/>
          </w:tcPr>
          <w:p>
            <w:r>
              <w:t>41427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4982</w:t>
            </w:r>
          </w:p>
        </w:tc>
        <w:tc>
          <w:tcPr>
            <w:tcW w:w="360" w:type="dxa"/>
            <w:shd w:val="clear" w:color="auto" w:fill="auto"/>
          </w:tcPr>
          <w:p>
            <w:r>
              <w:t>41426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4982</w:t>
            </w:r>
          </w:p>
        </w:tc>
        <w:tc>
          <w:tcPr>
            <w:tcW w:w="360" w:type="dxa"/>
            <w:shd w:val="clear" w:color="auto" w:fill="auto"/>
          </w:tcPr>
          <w:p>
            <w:r>
              <w:t>5204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4982</w:t>
            </w:r>
          </w:p>
        </w:tc>
        <w:tc>
          <w:tcPr>
            <w:tcW w:w="360" w:type="dxa"/>
            <w:shd w:val="clear" w:color="auto" w:fill="auto"/>
          </w:tcPr>
          <w:p>
            <w:r>
              <w:t>5203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4982</w:t>
            </w:r>
          </w:p>
        </w:tc>
        <w:tc>
          <w:tcPr>
            <w:tcW w:w="360" w:type="dxa"/>
            <w:shd w:val="clear" w:color="auto" w:fill="auto"/>
          </w:tcPr>
          <w:p>
            <w:r>
              <w:t>42335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4982</w:t>
            </w:r>
          </w:p>
        </w:tc>
        <w:tc>
          <w:tcPr>
            <w:tcW w:w="360" w:type="dxa"/>
            <w:shd w:val="clear" w:color="auto" w:fill="auto"/>
          </w:tcPr>
          <w:p>
            <w:r>
              <w:t>41746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4982</w:t>
            </w:r>
          </w:p>
        </w:tc>
        <w:tc>
          <w:tcPr>
            <w:tcW w:w="360" w:type="dxa"/>
            <w:shd w:val="clear" w:color="auto" w:fill="auto"/>
          </w:tcPr>
          <w:p>
            <w:r>
              <w:t>5153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4982</w:t>
            </w:r>
          </w:p>
        </w:tc>
        <w:tc>
          <w:tcPr>
            <w:tcW w:w="360" w:type="dxa"/>
            <w:shd w:val="clear" w:color="auto" w:fill="auto"/>
          </w:tcPr>
          <w:p>
            <w:r>
              <w:t>42899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4982</w:t>
            </w:r>
          </w:p>
        </w:tc>
        <w:tc>
          <w:tcPr>
            <w:tcW w:w="360" w:type="dxa"/>
            <w:shd w:val="clear" w:color="auto" w:fill="auto"/>
          </w:tcPr>
          <w:p>
            <w:r>
              <w:t>41425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4982</w:t>
            </w:r>
          </w:p>
        </w:tc>
        <w:tc>
          <w:tcPr>
            <w:tcW w:w="360" w:type="dxa"/>
            <w:shd w:val="clear" w:color="auto" w:fill="auto"/>
          </w:tcPr>
          <w:p>
            <w:r>
              <w:t>5154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4982</w:t>
            </w:r>
          </w:p>
        </w:tc>
        <w:tc>
          <w:tcPr>
            <w:tcW w:w="360" w:type="dxa"/>
            <w:shd w:val="clear" w:color="auto" w:fill="auto"/>
          </w:tcPr>
          <w:p>
            <w:r>
              <w:t>5205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4982</w:t>
            </w:r>
          </w:p>
        </w:tc>
        <w:tc>
          <w:tcPr>
            <w:tcW w:w="360" w:type="dxa"/>
            <w:shd w:val="clear" w:color="auto" w:fill="auto"/>
          </w:tcPr>
          <w:p>
            <w:r>
              <w:t>41745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4982</w:t>
            </w:r>
          </w:p>
        </w:tc>
        <w:tc>
          <w:tcPr>
            <w:tcW w:w="360" w:type="dxa"/>
            <w:shd w:val="clear" w:color="auto" w:fill="auto"/>
          </w:tcPr>
          <w:p>
            <w:r>
              <w:t>41424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4982</w:t>
            </w:r>
          </w:p>
        </w:tc>
        <w:tc>
          <w:tcPr>
            <w:tcW w:w="360" w:type="dxa"/>
            <w:shd w:val="clear" w:color="auto" w:fill="auto"/>
          </w:tcPr>
          <w:p>
            <w:r>
              <w:t>5155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4982</w:t>
            </w:r>
          </w:p>
        </w:tc>
        <w:tc>
          <w:tcPr>
            <w:tcW w:w="360" w:type="dxa"/>
            <w:shd w:val="clear" w:color="auto" w:fill="auto"/>
          </w:tcPr>
          <w:p>
            <w:r>
              <w:t>14698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4982</w:t>
            </w:r>
          </w:p>
        </w:tc>
        <w:tc>
          <w:tcPr>
            <w:tcW w:w="360" w:type="dxa"/>
            <w:shd w:val="clear" w:color="auto" w:fill="auto"/>
          </w:tcPr>
          <w:p>
            <w:r>
              <w:t>42334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4982</w:t>
            </w:r>
          </w:p>
        </w:tc>
        <w:tc>
          <w:tcPr>
            <w:tcW w:w="360" w:type="dxa"/>
            <w:shd w:val="clear" w:color="auto" w:fill="auto"/>
          </w:tcPr>
          <w:p>
            <w:r>
              <w:t>42184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4982</w:t>
            </w:r>
          </w:p>
        </w:tc>
        <w:tc>
          <w:tcPr>
            <w:tcW w:w="360" w:type="dxa"/>
            <w:shd w:val="clear" w:color="auto" w:fill="auto"/>
          </w:tcPr>
          <w:p>
            <w:r>
              <w:t>41430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4982</w:t>
            </w:r>
          </w:p>
        </w:tc>
        <w:tc>
          <w:tcPr>
            <w:tcW w:w="360" w:type="dxa"/>
            <w:shd w:val="clear" w:color="auto" w:fill="auto"/>
          </w:tcPr>
          <w:p>
            <w:r>
              <w:t>4996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4982</w:t>
            </w:r>
          </w:p>
        </w:tc>
        <w:tc>
          <w:tcPr>
            <w:tcW w:w="360" w:type="dxa"/>
            <w:shd w:val="clear" w:color="auto" w:fill="auto"/>
          </w:tcPr>
          <w:p>
            <w:r>
              <w:t>41429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4982</w:t>
            </w:r>
          </w:p>
        </w:tc>
        <w:tc>
          <w:tcPr>
            <w:tcW w:w="360" w:type="dxa"/>
            <w:shd w:val="clear" w:color="auto" w:fill="auto"/>
          </w:tcPr>
          <w:p>
            <w:r>
              <w:t>28214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4982</w:t>
            </w:r>
          </w:p>
        </w:tc>
        <w:tc>
          <w:tcPr>
            <w:tcW w:w="360" w:type="dxa"/>
            <w:shd w:val="clear" w:color="auto" w:fill="auto"/>
          </w:tcPr>
          <w:p>
            <w:r>
              <w:t>41431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4982</w:t>
            </w:r>
          </w:p>
        </w:tc>
        <w:tc>
          <w:tcPr>
            <w:tcW w:w="360" w:type="dxa"/>
            <w:shd w:val="clear" w:color="auto" w:fill="auto"/>
          </w:tcPr>
          <w:p>
            <w:r>
              <w:t>4997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4982</w:t>
            </w:r>
          </w:p>
        </w:tc>
        <w:tc>
          <w:tcPr>
            <w:tcW w:w="360" w:type="dxa"/>
            <w:shd w:val="clear" w:color="auto" w:fill="auto"/>
          </w:tcPr>
          <w:p>
            <w:r>
              <w:t>5156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4982</w:t>
            </w:r>
          </w:p>
        </w:tc>
        <w:tc>
          <w:tcPr>
            <w:tcW w:w="360" w:type="dxa"/>
            <w:shd w:val="clear" w:color="auto" w:fill="auto"/>
          </w:tcPr>
          <w:p>
            <w:r>
              <w:t>41689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4982</w:t>
            </w:r>
          </w:p>
        </w:tc>
        <w:tc>
          <w:tcPr>
            <w:tcW w:w="360" w:type="dxa"/>
            <w:shd w:val="clear" w:color="auto" w:fill="auto"/>
          </w:tcPr>
          <w:p>
            <w:r>
              <w:t>46429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4982</w:t>
            </w:r>
          </w:p>
        </w:tc>
        <w:tc>
          <w:tcPr>
            <w:tcW w:w="360" w:type="dxa"/>
            <w:shd w:val="clear" w:color="auto" w:fill="auto"/>
          </w:tcPr>
          <w:p>
            <w:r>
              <w:t>5234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28204</w:t>
            </w:r>
          </w:p>
        </w:tc>
        <w:tc>
          <w:tcPr>
            <w:tcW w:w="360" w:type="dxa"/>
            <w:shd w:val="clear" w:color="auto" w:fill="auto"/>
          </w:tcPr>
          <w:p>
            <w:r>
              <w:t>28205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15398</w:t>
            </w:r>
          </w:p>
        </w:tc>
        <w:tc>
          <w:tcPr>
            <w:tcW w:w="360" w:type="dxa"/>
            <w:shd w:val="clear" w:color="auto" w:fill="auto"/>
          </w:tcPr>
          <w:p>
            <w:r>
              <w:t>41969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15398</w:t>
            </w:r>
          </w:p>
        </w:tc>
        <w:tc>
          <w:tcPr>
            <w:tcW w:w="360" w:type="dxa"/>
            <w:shd w:val="clear" w:color="auto" w:fill="auto"/>
          </w:tcPr>
          <w:p>
            <w:r>
              <w:t>15403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5008</w:t>
            </w:r>
          </w:p>
        </w:tc>
        <w:tc>
          <w:tcPr>
            <w:tcW w:w="360" w:type="dxa"/>
            <w:shd w:val="clear" w:color="auto" w:fill="auto"/>
          </w:tcPr>
          <w:p>
            <w:r>
              <w:t>41829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5008</w:t>
            </w:r>
          </w:p>
        </w:tc>
        <w:tc>
          <w:tcPr>
            <w:tcW w:w="360" w:type="dxa"/>
            <w:shd w:val="clear" w:color="auto" w:fill="auto"/>
          </w:tcPr>
          <w:p>
            <w:r>
              <w:t>31153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5008</w:t>
            </w:r>
          </w:p>
        </w:tc>
        <w:tc>
          <w:tcPr>
            <w:tcW w:w="360" w:type="dxa"/>
            <w:shd w:val="clear" w:color="auto" w:fill="auto"/>
          </w:tcPr>
          <w:p>
            <w:r>
              <w:t>41874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5008</w:t>
            </w:r>
          </w:p>
        </w:tc>
        <w:tc>
          <w:tcPr>
            <w:tcW w:w="360" w:type="dxa"/>
            <w:shd w:val="clear" w:color="auto" w:fill="auto"/>
          </w:tcPr>
          <w:p>
            <w:r>
              <w:t>31152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5008</w:t>
            </w:r>
          </w:p>
        </w:tc>
        <w:tc>
          <w:tcPr>
            <w:tcW w:w="360" w:type="dxa"/>
            <w:shd w:val="clear" w:color="auto" w:fill="auto"/>
          </w:tcPr>
          <w:p>
            <w:r>
              <w:t>44124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5008</w:t>
            </w:r>
          </w:p>
        </w:tc>
        <w:tc>
          <w:tcPr>
            <w:tcW w:w="360" w:type="dxa"/>
            <w:shd w:val="clear" w:color="auto" w:fill="auto"/>
          </w:tcPr>
          <w:p>
            <w:r>
              <w:t>17908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5008</w:t>
            </w:r>
          </w:p>
        </w:tc>
        <w:tc>
          <w:tcPr>
            <w:tcW w:w="360" w:type="dxa"/>
            <w:shd w:val="clear" w:color="auto" w:fill="auto"/>
          </w:tcPr>
          <w:p>
            <w:r>
              <w:t>5018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5008</w:t>
            </w:r>
          </w:p>
        </w:tc>
        <w:tc>
          <w:tcPr>
            <w:tcW w:w="360" w:type="dxa"/>
            <w:shd w:val="clear" w:color="auto" w:fill="auto"/>
          </w:tcPr>
          <w:p>
            <w:r>
              <w:t>42885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5008</w:t>
            </w:r>
          </w:p>
        </w:tc>
        <w:tc>
          <w:tcPr>
            <w:tcW w:w="360" w:type="dxa"/>
            <w:shd w:val="clear" w:color="auto" w:fill="auto"/>
          </w:tcPr>
          <w:p>
            <w:r>
              <w:t>41875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5008</w:t>
            </w:r>
          </w:p>
        </w:tc>
        <w:tc>
          <w:tcPr>
            <w:tcW w:w="360" w:type="dxa"/>
            <w:shd w:val="clear" w:color="auto" w:fill="auto"/>
          </w:tcPr>
          <w:p>
            <w:r>
              <w:t>42064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5008</w:t>
            </w:r>
          </w:p>
        </w:tc>
        <w:tc>
          <w:tcPr>
            <w:tcW w:w="360" w:type="dxa"/>
            <w:shd w:val="clear" w:color="auto" w:fill="auto"/>
          </w:tcPr>
          <w:p>
            <w:r>
              <w:t>41899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5008</w:t>
            </w:r>
          </w:p>
        </w:tc>
        <w:tc>
          <w:tcPr>
            <w:tcW w:w="360" w:type="dxa"/>
            <w:shd w:val="clear" w:color="auto" w:fill="auto"/>
          </w:tcPr>
          <w:p>
            <w:r>
              <w:t>41876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5008</w:t>
            </w:r>
          </w:p>
        </w:tc>
        <w:tc>
          <w:tcPr>
            <w:tcW w:w="360" w:type="dxa"/>
            <w:shd w:val="clear" w:color="auto" w:fill="auto"/>
          </w:tcPr>
          <w:p>
            <w:r>
              <w:t>42745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5008</w:t>
            </w:r>
          </w:p>
        </w:tc>
        <w:tc>
          <w:tcPr>
            <w:tcW w:w="360" w:type="dxa"/>
            <w:shd w:val="clear" w:color="auto" w:fill="auto"/>
          </w:tcPr>
          <w:p>
            <w:r>
              <w:t>28439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5008</w:t>
            </w:r>
          </w:p>
        </w:tc>
        <w:tc>
          <w:tcPr>
            <w:tcW w:w="360" w:type="dxa"/>
            <w:shd w:val="clear" w:color="auto" w:fill="auto"/>
          </w:tcPr>
          <w:p>
            <w:r>
              <w:t>15368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5008</w:t>
            </w:r>
          </w:p>
        </w:tc>
        <w:tc>
          <w:tcPr>
            <w:tcW w:w="360" w:type="dxa"/>
            <w:shd w:val="clear" w:color="auto" w:fill="auto"/>
          </w:tcPr>
          <w:p>
            <w:r>
              <w:t>46149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5008</w:t>
            </w:r>
          </w:p>
        </w:tc>
        <w:tc>
          <w:tcPr>
            <w:tcW w:w="360" w:type="dxa"/>
            <w:shd w:val="clear" w:color="auto" w:fill="auto"/>
          </w:tcPr>
          <w:p>
            <w:r>
              <w:t>5020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5008</w:t>
            </w:r>
          </w:p>
        </w:tc>
        <w:tc>
          <w:tcPr>
            <w:tcW w:w="360" w:type="dxa"/>
            <w:shd w:val="clear" w:color="auto" w:fill="auto"/>
          </w:tcPr>
          <w:p>
            <w:r>
              <w:t>31154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5008</w:t>
            </w:r>
          </w:p>
        </w:tc>
        <w:tc>
          <w:tcPr>
            <w:tcW w:w="360" w:type="dxa"/>
            <w:shd w:val="clear" w:color="auto" w:fill="auto"/>
          </w:tcPr>
          <w:p>
            <w:r>
              <w:t>14918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5008</w:t>
            </w:r>
          </w:p>
        </w:tc>
        <w:tc>
          <w:tcPr>
            <w:tcW w:w="360" w:type="dxa"/>
            <w:shd w:val="clear" w:color="auto" w:fill="auto"/>
          </w:tcPr>
          <w:p>
            <w:r>
              <w:t>42747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5008</w:t>
            </w:r>
          </w:p>
        </w:tc>
        <w:tc>
          <w:tcPr>
            <w:tcW w:w="360" w:type="dxa"/>
            <w:shd w:val="clear" w:color="auto" w:fill="auto"/>
          </w:tcPr>
          <w:p>
            <w:r>
              <w:t>41677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5008</w:t>
            </w:r>
          </w:p>
        </w:tc>
        <w:tc>
          <w:tcPr>
            <w:tcW w:w="360" w:type="dxa"/>
            <w:shd w:val="clear" w:color="auto" w:fill="auto"/>
          </w:tcPr>
          <w:p>
            <w:r>
              <w:t>46150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5008</w:t>
            </w:r>
          </w:p>
        </w:tc>
        <w:tc>
          <w:tcPr>
            <w:tcW w:w="360" w:type="dxa"/>
            <w:shd w:val="clear" w:color="auto" w:fill="auto"/>
          </w:tcPr>
          <w:p>
            <w:r>
              <w:t>41878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5008</w:t>
            </w:r>
          </w:p>
        </w:tc>
        <w:tc>
          <w:tcPr>
            <w:tcW w:w="360" w:type="dxa"/>
            <w:shd w:val="clear" w:color="auto" w:fill="auto"/>
          </w:tcPr>
          <w:p>
            <w:r>
              <w:t>15369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5008</w:t>
            </w:r>
          </w:p>
        </w:tc>
        <w:tc>
          <w:tcPr>
            <w:tcW w:w="360" w:type="dxa"/>
            <w:shd w:val="clear" w:color="auto" w:fill="auto"/>
          </w:tcPr>
          <w:p>
            <w:r>
              <w:t>28489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5008</w:t>
            </w:r>
          </w:p>
        </w:tc>
        <w:tc>
          <w:tcPr>
            <w:tcW w:w="360" w:type="dxa"/>
            <w:shd w:val="clear" w:color="auto" w:fill="auto"/>
          </w:tcPr>
          <w:p>
            <w:r>
              <w:t>41680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5008</w:t>
            </w:r>
          </w:p>
        </w:tc>
        <w:tc>
          <w:tcPr>
            <w:tcW w:w="360" w:type="dxa"/>
            <w:shd w:val="clear" w:color="auto" w:fill="auto"/>
          </w:tcPr>
          <w:p>
            <w:r>
              <w:t>5017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5008</w:t>
            </w:r>
          </w:p>
        </w:tc>
        <w:tc>
          <w:tcPr>
            <w:tcW w:w="360" w:type="dxa"/>
            <w:shd w:val="clear" w:color="auto" w:fill="auto"/>
          </w:tcPr>
          <w:p>
            <w:r>
              <w:t>16204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5008</w:t>
            </w:r>
          </w:p>
        </w:tc>
        <w:tc>
          <w:tcPr>
            <w:tcW w:w="360" w:type="dxa"/>
            <w:shd w:val="clear" w:color="auto" w:fill="auto"/>
          </w:tcPr>
          <w:p>
            <w:r>
              <w:t>31155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5008</w:t>
            </w:r>
          </w:p>
        </w:tc>
        <w:tc>
          <w:tcPr>
            <w:tcW w:w="360" w:type="dxa"/>
            <w:shd w:val="clear" w:color="auto" w:fill="auto"/>
          </w:tcPr>
          <w:p>
            <w:r>
              <w:t>46151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5008</w:t>
            </w:r>
          </w:p>
        </w:tc>
        <w:tc>
          <w:tcPr>
            <w:tcW w:w="360" w:type="dxa"/>
            <w:shd w:val="clear" w:color="auto" w:fill="auto"/>
          </w:tcPr>
          <w:p>
            <w:r>
              <w:t>46152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5008</w:t>
            </w:r>
          </w:p>
        </w:tc>
        <w:tc>
          <w:tcPr>
            <w:tcW w:w="360" w:type="dxa"/>
            <w:shd w:val="clear" w:color="auto" w:fill="auto"/>
          </w:tcPr>
          <w:p>
            <w:r>
              <w:t>43374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5008</w:t>
            </w:r>
          </w:p>
        </w:tc>
        <w:tc>
          <w:tcPr>
            <w:tcW w:w="360" w:type="dxa"/>
            <w:shd w:val="clear" w:color="auto" w:fill="auto"/>
          </w:tcPr>
          <w:p>
            <w:r>
              <w:t>41877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5008</w:t>
            </w:r>
          </w:p>
        </w:tc>
        <w:tc>
          <w:tcPr>
            <w:tcW w:w="360" w:type="dxa"/>
            <w:shd w:val="clear" w:color="auto" w:fill="auto"/>
          </w:tcPr>
          <w:p>
            <w:r>
              <w:t>5022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5008</w:t>
            </w:r>
          </w:p>
        </w:tc>
        <w:tc>
          <w:tcPr>
            <w:tcW w:w="360" w:type="dxa"/>
            <w:shd w:val="clear" w:color="auto" w:fill="auto"/>
          </w:tcPr>
          <w:p>
            <w:r>
              <w:t>42900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5008</w:t>
            </w:r>
          </w:p>
        </w:tc>
        <w:tc>
          <w:tcPr>
            <w:tcW w:w="360" w:type="dxa"/>
            <w:shd w:val="clear" w:color="auto" w:fill="auto"/>
          </w:tcPr>
          <w:p>
            <w:r>
              <w:t>31156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5008</w:t>
            </w:r>
          </w:p>
        </w:tc>
        <w:tc>
          <w:tcPr>
            <w:tcW w:w="360" w:type="dxa"/>
            <w:shd w:val="clear" w:color="auto" w:fill="auto"/>
          </w:tcPr>
          <w:p>
            <w:r>
              <w:t>31157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4978</w:t>
            </w:r>
          </w:p>
        </w:tc>
        <w:tc>
          <w:tcPr>
            <w:tcW w:w="360" w:type="dxa"/>
            <w:shd w:val="clear" w:color="auto" w:fill="auto"/>
          </w:tcPr>
          <w:p>
            <w:r>
              <w:t>5260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4978</w:t>
            </w:r>
          </w:p>
        </w:tc>
        <w:tc>
          <w:tcPr>
            <w:tcW w:w="360" w:type="dxa"/>
            <w:shd w:val="clear" w:color="auto" w:fill="auto"/>
          </w:tcPr>
          <w:p>
            <w:r>
              <w:t>31140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4978</w:t>
            </w:r>
          </w:p>
        </w:tc>
        <w:tc>
          <w:tcPr>
            <w:tcW w:w="360" w:type="dxa"/>
            <w:shd w:val="clear" w:color="auto" w:fill="auto"/>
          </w:tcPr>
          <w:p>
            <w:r>
              <w:t>41970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4978</w:t>
            </w:r>
          </w:p>
        </w:tc>
        <w:tc>
          <w:tcPr>
            <w:tcW w:w="360" w:type="dxa"/>
            <w:shd w:val="clear" w:color="auto" w:fill="auto"/>
          </w:tcPr>
          <w:p>
            <w:r>
              <w:t>15118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4978</w:t>
            </w:r>
          </w:p>
        </w:tc>
        <w:tc>
          <w:tcPr>
            <w:tcW w:w="360" w:type="dxa"/>
            <w:shd w:val="clear" w:color="auto" w:fill="auto"/>
          </w:tcPr>
          <w:p>
            <w:r>
              <w:t>42887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4978</w:t>
            </w:r>
          </w:p>
        </w:tc>
        <w:tc>
          <w:tcPr>
            <w:tcW w:w="360" w:type="dxa"/>
            <w:shd w:val="clear" w:color="auto" w:fill="auto"/>
          </w:tcPr>
          <w:p>
            <w:r>
              <w:t>5259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15478</w:t>
            </w:r>
          </w:p>
        </w:tc>
        <w:tc>
          <w:tcPr>
            <w:tcW w:w="360" w:type="dxa"/>
            <w:shd w:val="clear" w:color="auto" w:fill="auto"/>
          </w:tcPr>
          <w:p>
            <w:r>
              <w:t>41971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15478</w:t>
            </w:r>
          </w:p>
        </w:tc>
        <w:tc>
          <w:tcPr>
            <w:tcW w:w="360" w:type="dxa"/>
            <w:shd w:val="clear" w:color="auto" w:fill="auto"/>
          </w:tcPr>
          <w:p>
            <w:r>
              <w:t>31149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15478</w:t>
            </w:r>
          </w:p>
        </w:tc>
        <w:tc>
          <w:tcPr>
            <w:tcW w:w="360" w:type="dxa"/>
            <w:shd w:val="clear" w:color="auto" w:fill="auto"/>
          </w:tcPr>
          <w:p>
            <w:r>
              <w:t>42727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15478</w:t>
            </w:r>
          </w:p>
        </w:tc>
        <w:tc>
          <w:tcPr>
            <w:tcW w:w="360" w:type="dxa"/>
            <w:shd w:val="clear" w:color="auto" w:fill="auto"/>
          </w:tcPr>
          <w:p>
            <w:r>
              <w:t>41972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15478</w:t>
            </w:r>
          </w:p>
        </w:tc>
        <w:tc>
          <w:tcPr>
            <w:tcW w:w="360" w:type="dxa"/>
            <w:shd w:val="clear" w:color="auto" w:fill="auto"/>
          </w:tcPr>
          <w:p>
            <w:r>
              <w:t>41973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15478</w:t>
            </w:r>
          </w:p>
        </w:tc>
        <w:tc>
          <w:tcPr>
            <w:tcW w:w="360" w:type="dxa"/>
            <w:shd w:val="clear" w:color="auto" w:fill="auto"/>
          </w:tcPr>
          <w:p>
            <w:r>
              <w:t>31150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15478</w:t>
            </w:r>
          </w:p>
        </w:tc>
        <w:tc>
          <w:tcPr>
            <w:tcW w:w="360" w:type="dxa"/>
            <w:shd w:val="clear" w:color="auto" w:fill="auto"/>
          </w:tcPr>
          <w:p>
            <w:r>
              <w:t>45469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15478</w:t>
            </w:r>
          </w:p>
        </w:tc>
        <w:tc>
          <w:tcPr>
            <w:tcW w:w="360" w:type="dxa"/>
            <w:shd w:val="clear" w:color="auto" w:fill="auto"/>
          </w:tcPr>
          <w:p>
            <w:r>
              <w:t>45470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15478</w:t>
            </w:r>
          </w:p>
        </w:tc>
        <w:tc>
          <w:tcPr>
            <w:tcW w:w="360" w:type="dxa"/>
            <w:shd w:val="clear" w:color="auto" w:fill="auto"/>
          </w:tcPr>
          <w:p>
            <w:r>
              <w:t>31151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15803</w:t>
            </w:r>
          </w:p>
        </w:tc>
        <w:tc>
          <w:tcPr>
            <w:tcW w:w="360" w:type="dxa"/>
            <w:shd w:val="clear" w:color="auto" w:fill="auto"/>
          </w:tcPr>
          <w:p>
            <w:r>
              <w:t>15804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15803</w:t>
            </w:r>
          </w:p>
        </w:tc>
        <w:tc>
          <w:tcPr>
            <w:tcW w:w="360" w:type="dxa"/>
            <w:shd w:val="clear" w:color="auto" w:fill="auto"/>
          </w:tcPr>
          <w:p>
            <w:r>
              <w:t>47185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42169</w:t>
            </w:r>
          </w:p>
        </w:tc>
        <w:tc>
          <w:tcPr>
            <w:tcW w:w="360" w:type="dxa"/>
            <w:shd w:val="clear" w:color="auto" w:fill="auto"/>
          </w:tcPr>
          <w:p>
            <w:r>
              <w:t>44069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4896</w:t>
            </w:r>
          </w:p>
        </w:tc>
        <w:tc>
          <w:tcPr>
            <w:tcW w:w="360" w:type="dxa"/>
            <w:shd w:val="clear" w:color="auto" w:fill="auto"/>
          </w:tcPr>
          <w:p>
            <w:r>
              <w:t>5024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4896</w:t>
            </w:r>
          </w:p>
        </w:tc>
        <w:tc>
          <w:tcPr>
            <w:tcW w:w="360" w:type="dxa"/>
            <w:shd w:val="clear" w:color="auto" w:fill="auto"/>
          </w:tcPr>
          <w:p>
            <w:r>
              <w:t>4897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4896</w:t>
            </w:r>
          </w:p>
        </w:tc>
        <w:tc>
          <w:tcPr>
            <w:tcW w:w="360" w:type="dxa"/>
            <w:shd w:val="clear" w:color="auto" w:fill="auto"/>
          </w:tcPr>
          <w:p>
            <w:r>
              <w:t>16205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4896</w:t>
            </w:r>
          </w:p>
        </w:tc>
        <w:tc>
          <w:tcPr>
            <w:tcW w:w="360" w:type="dxa"/>
            <w:shd w:val="clear" w:color="auto" w:fill="auto"/>
          </w:tcPr>
          <w:p>
            <w:r>
              <w:t>42728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5273</w:t>
            </w:r>
          </w:p>
        </w:tc>
        <w:tc>
          <w:tcPr>
            <w:tcW w:w="360" w:type="dxa"/>
            <w:shd w:val="clear" w:color="auto" w:fill="auto"/>
          </w:tcPr>
          <w:p>
            <w:r>
              <w:t>42173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5273</w:t>
            </w:r>
          </w:p>
        </w:tc>
        <w:tc>
          <w:tcPr>
            <w:tcW w:w="360" w:type="dxa"/>
            <w:shd w:val="clear" w:color="auto" w:fill="auto"/>
          </w:tcPr>
          <w:p>
            <w:r>
              <w:t>44999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5273</w:t>
            </w:r>
          </w:p>
        </w:tc>
        <w:tc>
          <w:tcPr>
            <w:tcW w:w="360" w:type="dxa"/>
            <w:shd w:val="clear" w:color="auto" w:fill="auto"/>
          </w:tcPr>
          <w:p>
            <w:r>
              <w:t>45000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5273</w:t>
            </w:r>
          </w:p>
        </w:tc>
        <w:tc>
          <w:tcPr>
            <w:tcW w:w="360" w:type="dxa"/>
            <w:shd w:val="clear" w:color="auto" w:fill="auto"/>
          </w:tcPr>
          <w:p>
            <w:r>
              <w:t>45001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4901</w:t>
            </w:r>
          </w:p>
        </w:tc>
        <w:tc>
          <w:tcPr>
            <w:tcW w:w="360" w:type="dxa"/>
            <w:shd w:val="clear" w:color="auto" w:fill="auto"/>
          </w:tcPr>
          <w:p>
            <w:r>
              <w:t>42174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4901</w:t>
            </w:r>
          </w:p>
        </w:tc>
        <w:tc>
          <w:tcPr>
            <w:tcW w:w="360" w:type="dxa"/>
            <w:shd w:val="clear" w:color="auto" w:fill="auto"/>
          </w:tcPr>
          <w:p>
            <w:r>
              <w:t>42175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4901</w:t>
            </w:r>
          </w:p>
        </w:tc>
        <w:tc>
          <w:tcPr>
            <w:tcW w:w="360" w:type="dxa"/>
            <w:shd w:val="clear" w:color="auto" w:fill="auto"/>
          </w:tcPr>
          <w:p>
            <w:r>
              <w:t>28440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4901</w:t>
            </w:r>
          </w:p>
        </w:tc>
        <w:tc>
          <w:tcPr>
            <w:tcW w:w="360" w:type="dxa"/>
            <w:shd w:val="clear" w:color="auto" w:fill="auto"/>
          </w:tcPr>
          <w:p>
            <w:r>
              <w:t>14848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4901</w:t>
            </w:r>
          </w:p>
        </w:tc>
        <w:tc>
          <w:tcPr>
            <w:tcW w:w="360" w:type="dxa"/>
            <w:shd w:val="clear" w:color="auto" w:fill="auto"/>
          </w:tcPr>
          <w:p>
            <w:r>
              <w:t>23912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4901</w:t>
            </w:r>
          </w:p>
        </w:tc>
        <w:tc>
          <w:tcPr>
            <w:tcW w:w="360" w:type="dxa"/>
            <w:shd w:val="clear" w:color="auto" w:fill="auto"/>
          </w:tcPr>
          <w:p>
            <w:r>
              <w:t>16209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4901</w:t>
            </w:r>
          </w:p>
        </w:tc>
        <w:tc>
          <w:tcPr>
            <w:tcW w:w="360" w:type="dxa"/>
            <w:shd w:val="clear" w:color="auto" w:fill="auto"/>
          </w:tcPr>
          <w:p>
            <w:r>
              <w:t>47920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4901</w:t>
            </w:r>
          </w:p>
        </w:tc>
        <w:tc>
          <w:tcPr>
            <w:tcW w:w="360" w:type="dxa"/>
            <w:shd w:val="clear" w:color="auto" w:fill="auto"/>
          </w:tcPr>
          <w:p>
            <w:r>
              <w:t>28441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4901</w:t>
            </w:r>
          </w:p>
        </w:tc>
        <w:tc>
          <w:tcPr>
            <w:tcW w:w="360" w:type="dxa"/>
            <w:shd w:val="clear" w:color="auto" w:fill="auto"/>
          </w:tcPr>
          <w:p>
            <w:r>
              <w:t>23915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4901</w:t>
            </w:r>
          </w:p>
        </w:tc>
        <w:tc>
          <w:tcPr>
            <w:tcW w:w="360" w:type="dxa"/>
            <w:shd w:val="clear" w:color="auto" w:fill="auto"/>
          </w:tcPr>
          <w:p>
            <w:r>
              <w:t>16210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4901</w:t>
            </w:r>
          </w:p>
        </w:tc>
        <w:tc>
          <w:tcPr>
            <w:tcW w:w="360" w:type="dxa"/>
            <w:shd w:val="clear" w:color="auto" w:fill="auto"/>
          </w:tcPr>
          <w:p>
            <w:r>
              <w:t>47921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4901</w:t>
            </w:r>
          </w:p>
        </w:tc>
        <w:tc>
          <w:tcPr>
            <w:tcW w:w="360" w:type="dxa"/>
            <w:shd w:val="clear" w:color="auto" w:fill="auto"/>
          </w:tcPr>
          <w:p>
            <w:r>
              <w:t>42176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5249</w:t>
            </w:r>
          </w:p>
        </w:tc>
        <w:tc>
          <w:tcPr>
            <w:tcW w:w="360" w:type="dxa"/>
            <w:shd w:val="clear" w:color="auto" w:fill="auto"/>
          </w:tcPr>
          <w:p>
            <w:r>
              <w:t>42901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5249</w:t>
            </w:r>
          </w:p>
        </w:tc>
        <w:tc>
          <w:tcPr>
            <w:tcW w:w="360" w:type="dxa"/>
            <w:shd w:val="clear" w:color="auto" w:fill="auto"/>
          </w:tcPr>
          <w:p>
            <w:r>
              <w:t>41654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5249</w:t>
            </w:r>
          </w:p>
        </w:tc>
        <w:tc>
          <w:tcPr>
            <w:tcW w:w="360" w:type="dxa"/>
            <w:shd w:val="clear" w:color="auto" w:fill="auto"/>
          </w:tcPr>
          <w:p>
            <w:r>
              <w:t>41655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5249</w:t>
            </w:r>
          </w:p>
        </w:tc>
        <w:tc>
          <w:tcPr>
            <w:tcW w:w="360" w:type="dxa"/>
            <w:shd w:val="clear" w:color="auto" w:fill="auto"/>
          </w:tcPr>
          <w:p>
            <w:r>
              <w:t>41839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5249</w:t>
            </w:r>
          </w:p>
        </w:tc>
        <w:tc>
          <w:tcPr>
            <w:tcW w:w="360" w:type="dxa"/>
            <w:shd w:val="clear" w:color="auto" w:fill="auto"/>
          </w:tcPr>
          <w:p>
            <w:r>
              <w:t>42709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5249</w:t>
            </w:r>
          </w:p>
        </w:tc>
        <w:tc>
          <w:tcPr>
            <w:tcW w:w="360" w:type="dxa"/>
            <w:shd w:val="clear" w:color="auto" w:fill="auto"/>
          </w:tcPr>
          <w:p>
            <w:r>
              <w:t>47183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5249</w:t>
            </w:r>
          </w:p>
        </w:tc>
        <w:tc>
          <w:tcPr>
            <w:tcW w:w="360" w:type="dxa"/>
            <w:shd w:val="clear" w:color="auto" w:fill="auto"/>
          </w:tcPr>
          <w:p>
            <w:r>
              <w:t>42324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5249</w:t>
            </w:r>
          </w:p>
        </w:tc>
        <w:tc>
          <w:tcPr>
            <w:tcW w:w="360" w:type="dxa"/>
            <w:shd w:val="clear" w:color="auto" w:fill="auto"/>
          </w:tcPr>
          <w:p>
            <w:r>
              <w:t>42710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5249</w:t>
            </w:r>
          </w:p>
        </w:tc>
        <w:tc>
          <w:tcPr>
            <w:tcW w:w="360" w:type="dxa"/>
            <w:shd w:val="clear" w:color="auto" w:fill="auto"/>
          </w:tcPr>
          <w:p>
            <w:r>
              <w:t>42325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5249</w:t>
            </w:r>
          </w:p>
        </w:tc>
        <w:tc>
          <w:tcPr>
            <w:tcW w:w="360" w:type="dxa"/>
            <w:shd w:val="clear" w:color="auto" w:fill="auto"/>
          </w:tcPr>
          <w:p>
            <w:r>
              <w:t>41656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5249</w:t>
            </w:r>
          </w:p>
        </w:tc>
        <w:tc>
          <w:tcPr>
            <w:tcW w:w="360" w:type="dxa"/>
            <w:shd w:val="clear" w:color="auto" w:fill="auto"/>
          </w:tcPr>
          <w:p>
            <w:r>
              <w:t>47184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5249</w:t>
            </w:r>
          </w:p>
        </w:tc>
        <w:tc>
          <w:tcPr>
            <w:tcW w:w="360" w:type="dxa"/>
            <w:shd w:val="clear" w:color="auto" w:fill="auto"/>
          </w:tcPr>
          <w:p>
            <w:r>
              <w:t>41657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5249</w:t>
            </w:r>
          </w:p>
        </w:tc>
        <w:tc>
          <w:tcPr>
            <w:tcW w:w="360" w:type="dxa"/>
            <w:shd w:val="clear" w:color="auto" w:fill="auto"/>
          </w:tcPr>
          <w:p>
            <w:r>
              <w:t>42711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5249</w:t>
            </w:r>
          </w:p>
        </w:tc>
        <w:tc>
          <w:tcPr>
            <w:tcW w:w="360" w:type="dxa"/>
            <w:shd w:val="clear" w:color="auto" w:fill="auto"/>
          </w:tcPr>
          <w:p>
            <w:r>
              <w:t>41658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5249</w:t>
            </w:r>
          </w:p>
        </w:tc>
        <w:tc>
          <w:tcPr>
            <w:tcW w:w="360" w:type="dxa"/>
            <w:shd w:val="clear" w:color="auto" w:fill="auto"/>
          </w:tcPr>
          <w:p>
            <w:r>
              <w:t>42199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5249</w:t>
            </w:r>
          </w:p>
        </w:tc>
        <w:tc>
          <w:tcPr>
            <w:tcW w:w="360" w:type="dxa"/>
            <w:shd w:val="clear" w:color="auto" w:fill="auto"/>
          </w:tcPr>
          <w:p>
            <w:r>
              <w:t>41659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5249</w:t>
            </w:r>
          </w:p>
        </w:tc>
        <w:tc>
          <w:tcPr>
            <w:tcW w:w="360" w:type="dxa"/>
            <w:shd w:val="clear" w:color="auto" w:fill="auto"/>
          </w:tcPr>
          <w:p>
            <w:r>
              <w:t>5250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5249</w:t>
            </w:r>
          </w:p>
        </w:tc>
        <w:tc>
          <w:tcPr>
            <w:tcW w:w="360" w:type="dxa"/>
            <w:shd w:val="clear" w:color="auto" w:fill="auto"/>
          </w:tcPr>
          <w:p>
            <w:r>
              <w:t>41660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5249</w:t>
            </w:r>
          </w:p>
        </w:tc>
        <w:tc>
          <w:tcPr>
            <w:tcW w:w="360" w:type="dxa"/>
            <w:shd w:val="clear" w:color="auto" w:fill="auto"/>
          </w:tcPr>
          <w:p>
            <w:r>
              <w:t>41661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5249</w:t>
            </w:r>
          </w:p>
        </w:tc>
        <w:tc>
          <w:tcPr>
            <w:tcW w:w="360" w:type="dxa"/>
            <w:shd w:val="clear" w:color="auto" w:fill="auto"/>
          </w:tcPr>
          <w:p>
            <w:r>
              <w:t>41662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5249</w:t>
            </w:r>
          </w:p>
        </w:tc>
        <w:tc>
          <w:tcPr>
            <w:tcW w:w="360" w:type="dxa"/>
            <w:shd w:val="clear" w:color="auto" w:fill="auto"/>
          </w:tcPr>
          <w:p>
            <w:r>
              <w:t>42194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5249</w:t>
            </w:r>
          </w:p>
        </w:tc>
        <w:tc>
          <w:tcPr>
            <w:tcW w:w="360" w:type="dxa"/>
            <w:shd w:val="clear" w:color="auto" w:fill="auto"/>
          </w:tcPr>
          <w:p>
            <w:r>
              <w:t>47009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5249</w:t>
            </w:r>
          </w:p>
        </w:tc>
        <w:tc>
          <w:tcPr>
            <w:tcW w:w="360" w:type="dxa"/>
            <w:shd w:val="clear" w:color="auto" w:fill="auto"/>
          </w:tcPr>
          <w:p>
            <w:r>
              <w:t>46070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5249</w:t>
            </w:r>
          </w:p>
        </w:tc>
        <w:tc>
          <w:tcPr>
            <w:tcW w:w="360" w:type="dxa"/>
            <w:shd w:val="clear" w:color="auto" w:fill="auto"/>
          </w:tcPr>
          <w:p>
            <w:r>
              <w:t>41843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5007</w:t>
            </w:r>
          </w:p>
        </w:tc>
        <w:tc>
          <w:tcPr>
            <w:tcW w:w="360" w:type="dxa"/>
            <w:shd w:val="clear" w:color="auto" w:fill="auto"/>
          </w:tcPr>
          <w:p>
            <w:r>
              <w:t>16211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5007</w:t>
            </w:r>
          </w:p>
        </w:tc>
        <w:tc>
          <w:tcPr>
            <w:tcW w:w="360" w:type="dxa"/>
            <w:shd w:val="clear" w:color="auto" w:fill="auto"/>
          </w:tcPr>
          <w:p>
            <w:r>
              <w:t>47922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4983</w:t>
            </w:r>
          </w:p>
        </w:tc>
        <w:tc>
          <w:tcPr>
            <w:tcW w:w="360" w:type="dxa"/>
            <w:shd w:val="clear" w:color="auto" w:fill="auto"/>
          </w:tcPr>
          <w:p>
            <w:r>
              <w:t>45472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4983</w:t>
            </w:r>
          </w:p>
        </w:tc>
        <w:tc>
          <w:tcPr>
            <w:tcW w:w="360" w:type="dxa"/>
            <w:shd w:val="clear" w:color="auto" w:fill="auto"/>
          </w:tcPr>
          <w:p>
            <w:r>
              <w:t>31148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4983</w:t>
            </w:r>
          </w:p>
        </w:tc>
        <w:tc>
          <w:tcPr>
            <w:tcW w:w="360" w:type="dxa"/>
            <w:shd w:val="clear" w:color="auto" w:fill="auto"/>
          </w:tcPr>
          <w:p>
            <w:r>
              <w:t>4999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4983</w:t>
            </w:r>
          </w:p>
        </w:tc>
        <w:tc>
          <w:tcPr>
            <w:tcW w:w="360" w:type="dxa"/>
            <w:shd w:val="clear" w:color="auto" w:fill="auto"/>
          </w:tcPr>
          <w:p>
            <w:r>
              <w:t>42011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41489</w:t>
            </w:r>
          </w:p>
        </w:tc>
        <w:tc>
          <w:tcPr>
            <w:tcW w:w="360" w:type="dxa"/>
            <w:shd w:val="clear" w:color="auto" w:fill="auto"/>
          </w:tcPr>
          <w:p>
            <w:r>
              <w:t>41490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41489</w:t>
            </w:r>
          </w:p>
        </w:tc>
        <w:tc>
          <w:tcPr>
            <w:tcW w:w="360" w:type="dxa"/>
            <w:shd w:val="clear" w:color="auto" w:fill="auto"/>
          </w:tcPr>
          <w:p>
            <w:r>
              <w:t>41491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41489</w:t>
            </w:r>
          </w:p>
        </w:tc>
        <w:tc>
          <w:tcPr>
            <w:tcW w:w="360" w:type="dxa"/>
            <w:shd w:val="clear" w:color="auto" w:fill="auto"/>
          </w:tcPr>
          <w:p>
            <w:r>
              <w:t>41492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41489</w:t>
            </w:r>
          </w:p>
        </w:tc>
        <w:tc>
          <w:tcPr>
            <w:tcW w:w="360" w:type="dxa"/>
            <w:shd w:val="clear" w:color="auto" w:fill="auto"/>
          </w:tcPr>
          <w:p>
            <w:r>
              <w:t>41681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41489</w:t>
            </w:r>
          </w:p>
        </w:tc>
        <w:tc>
          <w:tcPr>
            <w:tcW w:w="360" w:type="dxa"/>
            <w:shd w:val="clear" w:color="auto" w:fill="auto"/>
          </w:tcPr>
          <w:p>
            <w:r>
              <w:t>41974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41489</w:t>
            </w:r>
          </w:p>
        </w:tc>
        <w:tc>
          <w:tcPr>
            <w:tcW w:w="360" w:type="dxa"/>
            <w:shd w:val="clear" w:color="auto" w:fill="auto"/>
          </w:tcPr>
          <w:p>
            <w:r>
              <w:t>41682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5148</w:t>
            </w:r>
          </w:p>
        </w:tc>
        <w:tc>
          <w:tcPr>
            <w:tcW w:w="360" w:type="dxa"/>
            <w:shd w:val="clear" w:color="auto" w:fill="auto"/>
          </w:tcPr>
          <w:p>
            <w:r>
              <w:t>28442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5148</w:t>
            </w:r>
          </w:p>
        </w:tc>
        <w:tc>
          <w:tcPr>
            <w:tcW w:w="360" w:type="dxa"/>
            <w:shd w:val="clear" w:color="auto" w:fill="auto"/>
          </w:tcPr>
          <w:p>
            <w:r>
              <w:t>5252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5148</w:t>
            </w:r>
          </w:p>
        </w:tc>
        <w:tc>
          <w:tcPr>
            <w:tcW w:w="360" w:type="dxa"/>
            <w:shd w:val="clear" w:color="auto" w:fill="auto"/>
          </w:tcPr>
          <w:p>
            <w:r>
              <w:t>16193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5148</w:t>
            </w:r>
          </w:p>
        </w:tc>
        <w:tc>
          <w:tcPr>
            <w:tcW w:w="360" w:type="dxa"/>
            <w:shd w:val="clear" w:color="auto" w:fill="auto"/>
          </w:tcPr>
          <w:p>
            <w:r>
              <w:t>42748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5148</w:t>
            </w:r>
          </w:p>
        </w:tc>
        <w:tc>
          <w:tcPr>
            <w:tcW w:w="360" w:type="dxa"/>
            <w:shd w:val="clear" w:color="auto" w:fill="auto"/>
          </w:tcPr>
          <w:p>
            <w:r>
              <w:t>42749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5148</w:t>
            </w:r>
          </w:p>
        </w:tc>
        <w:tc>
          <w:tcPr>
            <w:tcW w:w="360" w:type="dxa"/>
            <w:shd w:val="clear" w:color="auto" w:fill="auto"/>
          </w:tcPr>
          <w:p>
            <w:r>
              <w:t>16207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5148</w:t>
            </w:r>
          </w:p>
        </w:tc>
        <w:tc>
          <w:tcPr>
            <w:tcW w:w="360" w:type="dxa"/>
            <w:shd w:val="clear" w:color="auto" w:fill="auto"/>
          </w:tcPr>
          <w:p>
            <w:r>
              <w:t>47923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5148</w:t>
            </w:r>
          </w:p>
        </w:tc>
        <w:tc>
          <w:tcPr>
            <w:tcW w:w="360" w:type="dxa"/>
            <w:shd w:val="clear" w:color="auto" w:fill="auto"/>
          </w:tcPr>
          <w:p>
            <w:r>
              <w:t>28443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5148</w:t>
            </w:r>
          </w:p>
        </w:tc>
        <w:tc>
          <w:tcPr>
            <w:tcW w:w="360" w:type="dxa"/>
            <w:shd w:val="clear" w:color="auto" w:fill="auto"/>
          </w:tcPr>
          <w:p>
            <w:r>
              <w:t>31146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5148</w:t>
            </w:r>
          </w:p>
        </w:tc>
        <w:tc>
          <w:tcPr>
            <w:tcW w:w="360" w:type="dxa"/>
            <w:shd w:val="clear" w:color="auto" w:fill="auto"/>
          </w:tcPr>
          <w:p>
            <w:r>
              <w:t>31145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5148</w:t>
            </w:r>
          </w:p>
        </w:tc>
        <w:tc>
          <w:tcPr>
            <w:tcW w:w="360" w:type="dxa"/>
            <w:shd w:val="clear" w:color="auto" w:fill="auto"/>
          </w:tcPr>
          <w:p>
            <w:r>
              <w:t>43718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5148</w:t>
            </w:r>
          </w:p>
        </w:tc>
        <w:tc>
          <w:tcPr>
            <w:tcW w:w="360" w:type="dxa"/>
            <w:shd w:val="clear" w:color="auto" w:fill="auto"/>
          </w:tcPr>
          <w:p>
            <w:r>
              <w:t>31147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5148</w:t>
            </w:r>
          </w:p>
        </w:tc>
        <w:tc>
          <w:tcPr>
            <w:tcW w:w="360" w:type="dxa"/>
            <w:shd w:val="clear" w:color="auto" w:fill="auto"/>
          </w:tcPr>
          <w:p>
            <w:r>
              <w:t>42049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5148</w:t>
            </w:r>
          </w:p>
        </w:tc>
        <w:tc>
          <w:tcPr>
            <w:tcW w:w="360" w:type="dxa"/>
            <w:shd w:val="clear" w:color="auto" w:fill="auto"/>
          </w:tcPr>
          <w:p>
            <w:r>
              <w:t>41967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5148</w:t>
            </w:r>
          </w:p>
        </w:tc>
        <w:tc>
          <w:tcPr>
            <w:tcW w:w="360" w:type="dxa"/>
            <w:shd w:val="clear" w:color="auto" w:fill="auto"/>
          </w:tcPr>
          <w:p>
            <w:r>
              <w:t>42010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5148</w:t>
            </w:r>
          </w:p>
        </w:tc>
        <w:tc>
          <w:tcPr>
            <w:tcW w:w="360" w:type="dxa"/>
            <w:shd w:val="clear" w:color="auto" w:fill="auto"/>
          </w:tcPr>
          <w:p>
            <w:r>
              <w:t>15488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5148</w:t>
            </w:r>
          </w:p>
        </w:tc>
        <w:tc>
          <w:tcPr>
            <w:tcW w:w="360" w:type="dxa"/>
            <w:shd w:val="clear" w:color="auto" w:fill="auto"/>
          </w:tcPr>
          <w:p>
            <w:r>
              <w:t>28622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5148</w:t>
            </w:r>
          </w:p>
        </w:tc>
        <w:tc>
          <w:tcPr>
            <w:tcW w:w="360" w:type="dxa"/>
            <w:shd w:val="clear" w:color="auto" w:fill="auto"/>
          </w:tcPr>
          <w:p>
            <w:r>
              <w:t>42060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5148</w:t>
            </w:r>
          </w:p>
        </w:tc>
        <w:tc>
          <w:tcPr>
            <w:tcW w:w="360" w:type="dxa"/>
            <w:shd w:val="clear" w:color="auto" w:fill="auto"/>
          </w:tcPr>
          <w:p>
            <w:r>
              <w:t>5294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5148</w:t>
            </w:r>
          </w:p>
        </w:tc>
        <w:tc>
          <w:tcPr>
            <w:tcW w:w="360" w:type="dxa"/>
            <w:shd w:val="clear" w:color="auto" w:fill="auto"/>
          </w:tcPr>
          <w:p>
            <w:r>
              <w:t>24016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4984</w:t>
            </w:r>
          </w:p>
        </w:tc>
        <w:tc>
          <w:tcPr>
            <w:tcW w:w="360" w:type="dxa"/>
            <w:shd w:val="clear" w:color="auto" w:fill="auto"/>
          </w:tcPr>
          <w:p>
            <w:r>
              <w:t>5002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28208</w:t>
            </w:r>
          </w:p>
        </w:tc>
        <w:tc>
          <w:tcPr>
            <w:tcW w:w="360" w:type="dxa"/>
            <w:shd w:val="clear" w:color="auto" w:fill="auto"/>
          </w:tcPr>
          <w:p>
            <w:r>
              <w:t>28209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27</w:t>
            </w:r>
          </w:p>
        </w:tc>
        <w:tc>
          <w:tcPr>
            <w:tcW w:w="360" w:type="dxa"/>
            <w:shd w:val="clear" w:color="auto" w:fill="auto"/>
          </w:tcPr>
          <w:p>
            <w:r>
              <w:t>5012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27</w:t>
            </w:r>
          </w:p>
        </w:tc>
        <w:tc>
          <w:tcPr>
            <w:tcW w:w="360" w:type="dxa"/>
            <w:shd w:val="clear" w:color="auto" w:fill="auto"/>
          </w:tcPr>
          <w:p>
            <w:r>
              <w:t>5013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27</w:t>
            </w:r>
          </w:p>
        </w:tc>
        <w:tc>
          <w:tcPr>
            <w:tcW w:w="360" w:type="dxa"/>
            <w:shd w:val="clear" w:color="auto" w:fill="auto"/>
          </w:tcPr>
          <w:p>
            <w:r>
              <w:t>23904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27</w:t>
            </w:r>
          </w:p>
        </w:tc>
        <w:tc>
          <w:tcPr>
            <w:tcW w:w="360" w:type="dxa"/>
            <w:shd w:val="clear" w:color="auto" w:fill="auto"/>
          </w:tcPr>
          <w:p>
            <w:r>
              <w:t>5014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27</w:t>
            </w:r>
          </w:p>
        </w:tc>
        <w:tc>
          <w:tcPr>
            <w:tcW w:w="360" w:type="dxa"/>
            <w:shd w:val="clear" w:color="auto" w:fill="auto"/>
          </w:tcPr>
          <w:p>
            <w:r>
              <w:t>28444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27</w:t>
            </w:r>
          </w:p>
        </w:tc>
        <w:tc>
          <w:tcPr>
            <w:tcW w:w="360" w:type="dxa"/>
            <w:shd w:val="clear" w:color="auto" w:fill="auto"/>
          </w:tcPr>
          <w:p>
            <w:r>
              <w:t>15379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27</w:t>
            </w:r>
          </w:p>
        </w:tc>
        <w:tc>
          <w:tcPr>
            <w:tcW w:w="360" w:type="dxa"/>
            <w:shd w:val="clear" w:color="auto" w:fill="auto"/>
          </w:tcPr>
          <w:p>
            <w:r>
              <w:t>5296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27</w:t>
            </w:r>
          </w:p>
        </w:tc>
        <w:tc>
          <w:tcPr>
            <w:tcW w:w="360" w:type="dxa"/>
            <w:shd w:val="clear" w:color="auto" w:fill="auto"/>
          </w:tcPr>
          <w:p>
            <w:r>
              <w:t>23914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27</w:t>
            </w:r>
          </w:p>
        </w:tc>
        <w:tc>
          <w:tcPr>
            <w:tcW w:w="360" w:type="dxa"/>
            <w:shd w:val="clear" w:color="auto" w:fill="auto"/>
          </w:tcPr>
          <w:p>
            <w:r>
              <w:t>28445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27</w:t>
            </w:r>
          </w:p>
        </w:tc>
        <w:tc>
          <w:tcPr>
            <w:tcW w:w="360" w:type="dxa"/>
            <w:shd w:val="clear" w:color="auto" w:fill="auto"/>
          </w:tcPr>
          <w:p>
            <w:r>
              <w:t>15508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27</w:t>
            </w:r>
          </w:p>
        </w:tc>
        <w:tc>
          <w:tcPr>
            <w:tcW w:w="360" w:type="dxa"/>
            <w:shd w:val="clear" w:color="auto" w:fill="auto"/>
          </w:tcPr>
          <w:p>
            <w:r>
              <w:t>28447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27</w:t>
            </w:r>
          </w:p>
        </w:tc>
        <w:tc>
          <w:tcPr>
            <w:tcW w:w="360" w:type="dxa"/>
            <w:shd w:val="clear" w:color="auto" w:fill="auto"/>
          </w:tcPr>
          <w:p>
            <w:r>
              <w:t>15038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27</w:t>
            </w:r>
          </w:p>
        </w:tc>
        <w:tc>
          <w:tcPr>
            <w:tcW w:w="360" w:type="dxa"/>
            <w:shd w:val="clear" w:color="auto" w:fill="auto"/>
          </w:tcPr>
          <w:p>
            <w:r>
              <w:t>28448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27</w:t>
            </w:r>
          </w:p>
        </w:tc>
        <w:tc>
          <w:tcPr>
            <w:tcW w:w="360" w:type="dxa"/>
            <w:shd w:val="clear" w:color="auto" w:fill="auto"/>
          </w:tcPr>
          <w:p>
            <w:r>
              <w:t>42034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27</w:t>
            </w:r>
          </w:p>
        </w:tc>
        <w:tc>
          <w:tcPr>
            <w:tcW w:w="360" w:type="dxa"/>
            <w:shd w:val="clear" w:color="auto" w:fill="auto"/>
          </w:tcPr>
          <w:p>
            <w:r>
              <w:t>41537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27</w:t>
            </w:r>
          </w:p>
        </w:tc>
        <w:tc>
          <w:tcPr>
            <w:tcW w:w="360" w:type="dxa"/>
            <w:shd w:val="clear" w:color="auto" w:fill="auto"/>
          </w:tcPr>
          <w:p>
            <w:r>
              <w:t>47924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27</w:t>
            </w:r>
          </w:p>
        </w:tc>
        <w:tc>
          <w:tcPr>
            <w:tcW w:w="360" w:type="dxa"/>
            <w:shd w:val="clear" w:color="auto" w:fill="auto"/>
          </w:tcPr>
          <w:p>
            <w:r>
              <w:t>23922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27</w:t>
            </w:r>
          </w:p>
        </w:tc>
        <w:tc>
          <w:tcPr>
            <w:tcW w:w="360" w:type="dxa"/>
            <w:shd w:val="clear" w:color="auto" w:fill="auto"/>
          </w:tcPr>
          <w:p>
            <w:r>
              <w:t>28449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27</w:t>
            </w:r>
          </w:p>
        </w:tc>
        <w:tc>
          <w:tcPr>
            <w:tcW w:w="360" w:type="dxa"/>
            <w:shd w:val="clear" w:color="auto" w:fill="auto"/>
          </w:tcPr>
          <w:p>
            <w:r>
              <w:t>14923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27</w:t>
            </w:r>
          </w:p>
        </w:tc>
        <w:tc>
          <w:tcPr>
            <w:tcW w:w="360" w:type="dxa"/>
            <w:shd w:val="clear" w:color="auto" w:fill="auto"/>
          </w:tcPr>
          <w:p>
            <w:r>
              <w:t>41541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27</w:t>
            </w:r>
          </w:p>
        </w:tc>
        <w:tc>
          <w:tcPr>
            <w:tcW w:w="360" w:type="dxa"/>
            <w:shd w:val="clear" w:color="auto" w:fill="auto"/>
          </w:tcPr>
          <w:p>
            <w:r>
              <w:t>23923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27</w:t>
            </w:r>
          </w:p>
        </w:tc>
        <w:tc>
          <w:tcPr>
            <w:tcW w:w="360" w:type="dxa"/>
            <w:shd w:val="clear" w:color="auto" w:fill="auto"/>
          </w:tcPr>
          <w:p>
            <w:r>
              <w:t>42281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27</w:t>
            </w:r>
          </w:p>
        </w:tc>
        <w:tc>
          <w:tcPr>
            <w:tcW w:w="360" w:type="dxa"/>
            <w:shd w:val="clear" w:color="auto" w:fill="auto"/>
          </w:tcPr>
          <w:p>
            <w:r>
              <w:t>28450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27</w:t>
            </w:r>
          </w:p>
        </w:tc>
        <w:tc>
          <w:tcPr>
            <w:tcW w:w="360" w:type="dxa"/>
            <w:shd w:val="clear" w:color="auto" w:fill="auto"/>
          </w:tcPr>
          <w:p>
            <w:r>
              <w:t>41509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27</w:t>
            </w:r>
          </w:p>
        </w:tc>
        <w:tc>
          <w:tcPr>
            <w:tcW w:w="360" w:type="dxa"/>
            <w:shd w:val="clear" w:color="auto" w:fill="auto"/>
          </w:tcPr>
          <w:p>
            <w:r>
              <w:t>15509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27</w:t>
            </w:r>
          </w:p>
        </w:tc>
        <w:tc>
          <w:tcPr>
            <w:tcW w:w="360" w:type="dxa"/>
            <w:shd w:val="clear" w:color="auto" w:fill="auto"/>
          </w:tcPr>
          <w:p>
            <w:r>
              <w:t>23919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27</w:t>
            </w:r>
          </w:p>
        </w:tc>
        <w:tc>
          <w:tcPr>
            <w:tcW w:w="360" w:type="dxa"/>
            <w:shd w:val="clear" w:color="auto" w:fill="auto"/>
          </w:tcPr>
          <w:p>
            <w:r>
              <w:t>43915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27</w:t>
            </w:r>
          </w:p>
        </w:tc>
        <w:tc>
          <w:tcPr>
            <w:tcW w:w="360" w:type="dxa"/>
            <w:shd w:val="clear" w:color="auto" w:fill="auto"/>
          </w:tcPr>
          <w:p>
            <w:r>
              <w:t>15510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27</w:t>
            </w:r>
          </w:p>
        </w:tc>
        <w:tc>
          <w:tcPr>
            <w:tcW w:w="360" w:type="dxa"/>
            <w:shd w:val="clear" w:color="auto" w:fill="auto"/>
          </w:tcPr>
          <w:p>
            <w:r>
              <w:t>47925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27</w:t>
            </w:r>
          </w:p>
        </w:tc>
        <w:tc>
          <w:tcPr>
            <w:tcW w:w="360" w:type="dxa"/>
            <w:shd w:val="clear" w:color="auto" w:fill="auto"/>
          </w:tcPr>
          <w:p>
            <w:r>
              <w:t>15511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27</w:t>
            </w:r>
          </w:p>
        </w:tc>
        <w:tc>
          <w:tcPr>
            <w:tcW w:w="360" w:type="dxa"/>
            <w:shd w:val="clear" w:color="auto" w:fill="auto"/>
          </w:tcPr>
          <w:p>
            <w:r>
              <w:t>28453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27</w:t>
            </w:r>
          </w:p>
        </w:tc>
        <w:tc>
          <w:tcPr>
            <w:tcW w:w="360" w:type="dxa"/>
            <w:shd w:val="clear" w:color="auto" w:fill="auto"/>
          </w:tcPr>
          <w:p>
            <w:r>
              <w:t>15512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27</w:t>
            </w:r>
          </w:p>
        </w:tc>
        <w:tc>
          <w:tcPr>
            <w:tcW w:w="360" w:type="dxa"/>
            <w:shd w:val="clear" w:color="auto" w:fill="auto"/>
          </w:tcPr>
          <w:p>
            <w:r>
              <w:t>43916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27</w:t>
            </w:r>
          </w:p>
        </w:tc>
        <w:tc>
          <w:tcPr>
            <w:tcW w:w="360" w:type="dxa"/>
            <w:shd w:val="clear" w:color="auto" w:fill="auto"/>
          </w:tcPr>
          <w:p>
            <w:r>
              <w:t>28454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27</w:t>
            </w:r>
          </w:p>
        </w:tc>
        <w:tc>
          <w:tcPr>
            <w:tcW w:w="360" w:type="dxa"/>
            <w:shd w:val="clear" w:color="auto" w:fill="auto"/>
          </w:tcPr>
          <w:p>
            <w:r>
              <w:t>41968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27</w:t>
            </w:r>
          </w:p>
        </w:tc>
        <w:tc>
          <w:tcPr>
            <w:tcW w:w="360" w:type="dxa"/>
            <w:shd w:val="clear" w:color="auto" w:fill="auto"/>
          </w:tcPr>
          <w:p>
            <w:r>
              <w:t>42902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27</w:t>
            </w:r>
          </w:p>
        </w:tc>
        <w:tc>
          <w:tcPr>
            <w:tcW w:w="360" w:type="dxa"/>
            <w:shd w:val="clear" w:color="auto" w:fill="auto"/>
          </w:tcPr>
          <w:p>
            <w:r>
              <w:t>5298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27</w:t>
            </w:r>
          </w:p>
        </w:tc>
        <w:tc>
          <w:tcPr>
            <w:tcW w:w="360" w:type="dxa"/>
            <w:shd w:val="clear" w:color="auto" w:fill="auto"/>
          </w:tcPr>
          <w:p>
            <w:r>
              <w:t>5262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27</w:t>
            </w:r>
          </w:p>
        </w:tc>
        <w:tc>
          <w:tcPr>
            <w:tcW w:w="360" w:type="dxa"/>
            <w:shd w:val="clear" w:color="auto" w:fill="auto"/>
          </w:tcPr>
          <w:p>
            <w:r>
              <w:t>41934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27</w:t>
            </w:r>
          </w:p>
        </w:tc>
        <w:tc>
          <w:tcPr>
            <w:tcW w:w="360" w:type="dxa"/>
            <w:shd w:val="clear" w:color="auto" w:fill="auto"/>
          </w:tcPr>
          <w:p>
            <w:r>
              <w:t>46153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27</w:t>
            </w:r>
          </w:p>
        </w:tc>
        <w:tc>
          <w:tcPr>
            <w:tcW w:w="360" w:type="dxa"/>
            <w:shd w:val="clear" w:color="auto" w:fill="auto"/>
          </w:tcPr>
          <w:p>
            <w:r>
              <w:t>28455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27</w:t>
            </w:r>
          </w:p>
        </w:tc>
        <w:tc>
          <w:tcPr>
            <w:tcW w:w="360" w:type="dxa"/>
            <w:shd w:val="clear" w:color="auto" w:fill="auto"/>
          </w:tcPr>
          <w:p>
            <w:r>
              <w:t>46154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5038</w:t>
            </w:r>
          </w:p>
        </w:tc>
        <w:tc>
          <w:tcPr>
            <w:tcW w:w="360" w:type="dxa"/>
            <w:shd w:val="clear" w:color="auto" w:fill="auto"/>
          </w:tcPr>
          <w:p>
            <w:r>
              <w:t>47634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5006</w:t>
            </w:r>
          </w:p>
        </w:tc>
        <w:tc>
          <w:tcPr>
            <w:tcW w:w="360" w:type="dxa"/>
            <w:shd w:val="clear" w:color="auto" w:fill="auto"/>
          </w:tcPr>
          <w:p>
            <w:r>
              <w:t>43383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5006</w:t>
            </w:r>
          </w:p>
        </w:tc>
        <w:tc>
          <w:tcPr>
            <w:tcW w:w="360" w:type="dxa"/>
            <w:shd w:val="clear" w:color="auto" w:fill="auto"/>
          </w:tcPr>
          <w:p>
            <w:r>
              <w:t>15438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5006</w:t>
            </w:r>
          </w:p>
        </w:tc>
        <w:tc>
          <w:tcPr>
            <w:tcW w:w="360" w:type="dxa"/>
            <w:shd w:val="clear" w:color="auto" w:fill="auto"/>
          </w:tcPr>
          <w:p>
            <w:r>
              <w:t>45477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5006</w:t>
            </w:r>
          </w:p>
        </w:tc>
        <w:tc>
          <w:tcPr>
            <w:tcW w:w="360" w:type="dxa"/>
            <w:shd w:val="clear" w:color="auto" w:fill="auto"/>
          </w:tcPr>
          <w:p>
            <w:r>
              <w:t>28623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5006</w:t>
            </w:r>
          </w:p>
        </w:tc>
        <w:tc>
          <w:tcPr>
            <w:tcW w:w="360" w:type="dxa"/>
            <w:shd w:val="clear" w:color="auto" w:fill="auto"/>
          </w:tcPr>
          <w:p>
            <w:r>
              <w:t>43719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5006</w:t>
            </w:r>
          </w:p>
        </w:tc>
        <w:tc>
          <w:tcPr>
            <w:tcW w:w="360" w:type="dxa"/>
            <w:shd w:val="clear" w:color="auto" w:fill="auto"/>
          </w:tcPr>
          <w:p>
            <w:r>
              <w:t>5009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5006</w:t>
            </w:r>
          </w:p>
        </w:tc>
        <w:tc>
          <w:tcPr>
            <w:tcW w:w="360" w:type="dxa"/>
            <w:shd w:val="clear" w:color="auto" w:fill="auto"/>
          </w:tcPr>
          <w:p>
            <w:r>
              <w:t>28624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5006</w:t>
            </w:r>
          </w:p>
        </w:tc>
        <w:tc>
          <w:tcPr>
            <w:tcW w:w="360" w:type="dxa"/>
            <w:shd w:val="clear" w:color="auto" w:fill="auto"/>
          </w:tcPr>
          <w:p>
            <w:r>
              <w:t>42084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5006</w:t>
            </w:r>
          </w:p>
        </w:tc>
        <w:tc>
          <w:tcPr>
            <w:tcW w:w="360" w:type="dxa"/>
            <w:shd w:val="clear" w:color="auto" w:fill="auto"/>
          </w:tcPr>
          <w:p>
            <w:r>
              <w:t>44204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5006</w:t>
            </w:r>
          </w:p>
        </w:tc>
        <w:tc>
          <w:tcPr>
            <w:tcW w:w="360" w:type="dxa"/>
            <w:shd w:val="clear" w:color="auto" w:fill="auto"/>
          </w:tcPr>
          <w:p>
            <w:r>
              <w:t>5175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5006</w:t>
            </w:r>
          </w:p>
        </w:tc>
        <w:tc>
          <w:tcPr>
            <w:tcW w:w="360" w:type="dxa"/>
            <w:shd w:val="clear" w:color="auto" w:fill="auto"/>
          </w:tcPr>
          <w:p>
            <w:r>
              <w:t>5174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5006</w:t>
            </w:r>
          </w:p>
        </w:tc>
        <w:tc>
          <w:tcPr>
            <w:tcW w:w="360" w:type="dxa"/>
            <w:shd w:val="clear" w:color="auto" w:fill="auto"/>
          </w:tcPr>
          <w:p>
            <w:r>
              <w:t>42085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5006</w:t>
            </w:r>
          </w:p>
        </w:tc>
        <w:tc>
          <w:tcPr>
            <w:tcW w:w="360" w:type="dxa"/>
            <w:shd w:val="clear" w:color="auto" w:fill="auto"/>
          </w:tcPr>
          <w:p>
            <w:r>
              <w:t>43384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5006</w:t>
            </w:r>
          </w:p>
        </w:tc>
        <w:tc>
          <w:tcPr>
            <w:tcW w:w="360" w:type="dxa"/>
            <w:shd w:val="clear" w:color="auto" w:fill="auto"/>
          </w:tcPr>
          <w:p>
            <w:r>
              <w:t>42326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5006</w:t>
            </w:r>
          </w:p>
        </w:tc>
        <w:tc>
          <w:tcPr>
            <w:tcW w:w="360" w:type="dxa"/>
            <w:shd w:val="clear" w:color="auto" w:fill="auto"/>
          </w:tcPr>
          <w:p>
            <w:r>
              <w:t>15448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5006</w:t>
            </w:r>
          </w:p>
        </w:tc>
        <w:tc>
          <w:tcPr>
            <w:tcW w:w="360" w:type="dxa"/>
            <w:shd w:val="clear" w:color="auto" w:fill="auto"/>
          </w:tcPr>
          <w:p>
            <w:r>
              <w:t>42903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5006</w:t>
            </w:r>
          </w:p>
        </w:tc>
        <w:tc>
          <w:tcPr>
            <w:tcW w:w="360" w:type="dxa"/>
            <w:shd w:val="clear" w:color="auto" w:fill="auto"/>
          </w:tcPr>
          <w:p>
            <w:r>
              <w:t>41840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5006</w:t>
            </w:r>
          </w:p>
        </w:tc>
        <w:tc>
          <w:tcPr>
            <w:tcW w:w="360" w:type="dxa"/>
            <w:shd w:val="clear" w:color="auto" w:fill="auto"/>
          </w:tcPr>
          <w:p>
            <w:r>
              <w:t>41663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5006</w:t>
            </w:r>
          </w:p>
        </w:tc>
        <w:tc>
          <w:tcPr>
            <w:tcW w:w="360" w:type="dxa"/>
            <w:shd w:val="clear" w:color="auto" w:fill="auto"/>
          </w:tcPr>
          <w:p>
            <w:r>
              <w:t>41841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5006</w:t>
            </w:r>
          </w:p>
        </w:tc>
        <w:tc>
          <w:tcPr>
            <w:tcW w:w="360" w:type="dxa"/>
            <w:shd w:val="clear" w:color="auto" w:fill="auto"/>
          </w:tcPr>
          <w:p>
            <w:r>
              <w:t>41842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5006</w:t>
            </w:r>
          </w:p>
        </w:tc>
        <w:tc>
          <w:tcPr>
            <w:tcW w:w="360" w:type="dxa"/>
            <w:shd w:val="clear" w:color="auto" w:fill="auto"/>
          </w:tcPr>
          <w:p>
            <w:r>
              <w:t>42905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5006</w:t>
            </w:r>
          </w:p>
        </w:tc>
        <w:tc>
          <w:tcPr>
            <w:tcW w:w="360" w:type="dxa"/>
            <w:shd w:val="clear" w:color="auto" w:fill="auto"/>
          </w:tcPr>
          <w:p>
            <w:r>
              <w:t>5010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5006</w:t>
            </w:r>
          </w:p>
        </w:tc>
        <w:tc>
          <w:tcPr>
            <w:tcW w:w="360" w:type="dxa"/>
            <w:shd w:val="clear" w:color="auto" w:fill="auto"/>
          </w:tcPr>
          <w:p>
            <w:r>
              <w:t>42906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5003</w:t>
            </w:r>
          </w:p>
        </w:tc>
        <w:tc>
          <w:tcPr>
            <w:tcW w:w="360" w:type="dxa"/>
            <w:shd w:val="clear" w:color="auto" w:fill="auto"/>
          </w:tcPr>
          <w:p>
            <w:r>
              <w:t>45478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5003</w:t>
            </w:r>
          </w:p>
        </w:tc>
        <w:tc>
          <w:tcPr>
            <w:tcW w:w="360" w:type="dxa"/>
            <w:shd w:val="clear" w:color="auto" w:fill="auto"/>
          </w:tcPr>
          <w:p>
            <w:r>
              <w:t>5004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15404</w:t>
            </w:r>
          </w:p>
        </w:tc>
        <w:tc>
          <w:tcPr>
            <w:tcW w:w="360" w:type="dxa"/>
            <w:shd w:val="clear" w:color="auto" w:fill="auto"/>
          </w:tcPr>
          <w:p>
            <w:r>
              <w:t>42730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15404</w:t>
            </w:r>
          </w:p>
        </w:tc>
        <w:tc>
          <w:tcPr>
            <w:tcW w:w="360" w:type="dxa"/>
            <w:shd w:val="clear" w:color="auto" w:fill="auto"/>
          </w:tcPr>
          <w:p>
            <w:r>
              <w:t>42179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15404</w:t>
            </w:r>
          </w:p>
        </w:tc>
        <w:tc>
          <w:tcPr>
            <w:tcW w:w="360" w:type="dxa"/>
            <w:shd w:val="clear" w:color="auto" w:fill="auto"/>
          </w:tcPr>
          <w:p>
            <w:r>
              <w:t>28210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15404</w:t>
            </w:r>
          </w:p>
        </w:tc>
        <w:tc>
          <w:tcPr>
            <w:tcW w:w="360" w:type="dxa"/>
            <w:shd w:val="clear" w:color="auto" w:fill="auto"/>
          </w:tcPr>
          <w:p>
            <w:r>
              <w:t>43375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15404</w:t>
            </w:r>
          </w:p>
        </w:tc>
        <w:tc>
          <w:tcPr>
            <w:tcW w:w="360" w:type="dxa"/>
            <w:shd w:val="clear" w:color="auto" w:fill="auto"/>
          </w:tcPr>
          <w:p>
            <w:r>
              <w:t>43919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15404</w:t>
            </w:r>
          </w:p>
        </w:tc>
        <w:tc>
          <w:tcPr>
            <w:tcW w:w="360" w:type="dxa"/>
            <w:shd w:val="clear" w:color="auto" w:fill="auto"/>
          </w:tcPr>
          <w:p>
            <w:r>
              <w:t>43920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15404</w:t>
            </w:r>
          </w:p>
        </w:tc>
        <w:tc>
          <w:tcPr>
            <w:tcW w:w="360" w:type="dxa"/>
            <w:shd w:val="clear" w:color="auto" w:fill="auto"/>
          </w:tcPr>
          <w:p>
            <w:r>
              <w:t>41119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15404</w:t>
            </w:r>
          </w:p>
        </w:tc>
        <w:tc>
          <w:tcPr>
            <w:tcW w:w="360" w:type="dxa"/>
            <w:shd w:val="clear" w:color="auto" w:fill="auto"/>
          </w:tcPr>
          <w:p>
            <w:r>
              <w:t>16208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5183</w:t>
            </w:r>
          </w:p>
        </w:tc>
        <w:tc>
          <w:tcPr>
            <w:tcW w:w="360" w:type="dxa"/>
            <w:shd w:val="clear" w:color="auto" w:fill="auto"/>
          </w:tcPr>
          <w:p>
            <w:r>
              <w:t>31143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5183</w:t>
            </w:r>
          </w:p>
        </w:tc>
        <w:tc>
          <w:tcPr>
            <w:tcW w:w="360" w:type="dxa"/>
            <w:shd w:val="clear" w:color="auto" w:fill="auto"/>
          </w:tcPr>
          <w:p>
            <w:r>
              <w:t>16199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5183</w:t>
            </w:r>
          </w:p>
        </w:tc>
        <w:tc>
          <w:tcPr>
            <w:tcW w:w="360" w:type="dxa"/>
            <w:shd w:val="clear" w:color="auto" w:fill="auto"/>
          </w:tcPr>
          <w:p>
            <w:r>
              <w:t>16201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4979</w:t>
            </w:r>
          </w:p>
        </w:tc>
        <w:tc>
          <w:tcPr>
            <w:tcW w:w="360" w:type="dxa"/>
            <w:shd w:val="clear" w:color="auto" w:fill="auto"/>
          </w:tcPr>
          <w:p>
            <w:r>
              <w:t>45480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4979</w:t>
            </w:r>
          </w:p>
        </w:tc>
        <w:tc>
          <w:tcPr>
            <w:tcW w:w="360" w:type="dxa"/>
            <w:shd w:val="clear" w:color="auto" w:fill="auto"/>
          </w:tcPr>
          <w:p>
            <w:r>
              <w:t>4985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4979</w:t>
            </w:r>
          </w:p>
        </w:tc>
        <w:tc>
          <w:tcPr>
            <w:tcW w:w="360" w:type="dxa"/>
            <w:shd w:val="clear" w:color="auto" w:fill="auto"/>
          </w:tcPr>
          <w:p>
            <w:r>
              <w:t>4986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5276</w:t>
            </w:r>
          </w:p>
        </w:tc>
        <w:tc>
          <w:tcPr>
            <w:tcW w:w="360" w:type="dxa"/>
            <w:shd w:val="clear" w:color="auto" w:fill="auto"/>
          </w:tcPr>
          <w:p>
            <w:r>
              <w:t>45482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5276</w:t>
            </w:r>
          </w:p>
        </w:tc>
        <w:tc>
          <w:tcPr>
            <w:tcW w:w="360" w:type="dxa"/>
            <w:shd w:val="clear" w:color="auto" w:fill="auto"/>
          </w:tcPr>
          <w:p>
            <w:r>
              <w:t>42221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5276</w:t>
            </w:r>
          </w:p>
        </w:tc>
        <w:tc>
          <w:tcPr>
            <w:tcW w:w="360" w:type="dxa"/>
            <w:shd w:val="clear" w:color="auto" w:fill="auto"/>
          </w:tcPr>
          <w:p>
            <w:r>
              <w:t>15483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5276</w:t>
            </w:r>
          </w:p>
        </w:tc>
        <w:tc>
          <w:tcPr>
            <w:tcW w:w="360" w:type="dxa"/>
            <w:shd w:val="clear" w:color="auto" w:fill="auto"/>
          </w:tcPr>
          <w:p>
            <w:r>
              <w:t>5279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5033</w:t>
            </w:r>
          </w:p>
        </w:tc>
        <w:tc>
          <w:tcPr>
            <w:tcW w:w="360" w:type="dxa"/>
            <w:shd w:val="clear" w:color="auto" w:fill="auto"/>
          </w:tcPr>
          <w:p>
            <w:r>
              <w:t>42907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5033</w:t>
            </w:r>
          </w:p>
        </w:tc>
        <w:tc>
          <w:tcPr>
            <w:tcW w:w="360" w:type="dxa"/>
            <w:shd w:val="clear" w:color="auto" w:fill="auto"/>
          </w:tcPr>
          <w:p>
            <w:r>
              <w:t>5034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5033</w:t>
            </w:r>
          </w:p>
        </w:tc>
        <w:tc>
          <w:tcPr>
            <w:tcW w:w="360" w:type="dxa"/>
            <w:shd w:val="clear" w:color="auto" w:fill="auto"/>
          </w:tcPr>
          <w:p>
            <w:r>
              <w:t>31142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14868</w:t>
            </w:r>
          </w:p>
        </w:tc>
        <w:tc>
          <w:tcPr>
            <w:tcW w:w="360" w:type="dxa"/>
            <w:shd w:val="clear" w:color="auto" w:fill="auto"/>
          </w:tcPr>
          <w:p>
            <w:r>
              <w:t>14870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5277</w:t>
            </w:r>
          </w:p>
        </w:tc>
        <w:tc>
          <w:tcPr>
            <w:tcW w:w="360" w:type="dxa"/>
            <w:shd w:val="clear" w:color="auto" w:fill="auto"/>
          </w:tcPr>
          <w:p>
            <w:r>
              <w:t>42732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5277</w:t>
            </w:r>
          </w:p>
        </w:tc>
        <w:tc>
          <w:tcPr>
            <w:tcW w:w="360" w:type="dxa"/>
            <w:shd w:val="clear" w:color="auto" w:fill="auto"/>
          </w:tcPr>
          <w:p>
            <w:r>
              <w:t>41493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5277</w:t>
            </w:r>
          </w:p>
        </w:tc>
        <w:tc>
          <w:tcPr>
            <w:tcW w:w="360" w:type="dxa"/>
            <w:shd w:val="clear" w:color="auto" w:fill="auto"/>
          </w:tcPr>
          <w:p>
            <w:r>
              <w:t>5282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5277</w:t>
            </w:r>
          </w:p>
        </w:tc>
        <w:tc>
          <w:tcPr>
            <w:tcW w:w="360" w:type="dxa"/>
            <w:shd w:val="clear" w:color="auto" w:fill="auto"/>
          </w:tcPr>
          <w:p>
            <w:r>
              <w:t>41954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44985</w:t>
            </w:r>
          </w:p>
        </w:tc>
        <w:tc>
          <w:tcPr>
            <w:tcW w:w="360" w:type="dxa"/>
            <w:shd w:val="clear" w:color="auto" w:fill="auto"/>
          </w:tcPr>
          <w:p>
            <w:r>
              <w:t>31139</w:t>
            </w:r>
          </w:p>
        </w:tc>
        <w:tc>
          <w:tcPr>
            <w:tcW w:w="360" w:type="dxa"/>
            <w:shd w:val="clear" w:color="auto" w:fill="auto"/>
          </w:tcPr>
          <w:p>
            <w:r>
              <w:t>31141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5266</w:t>
            </w:r>
          </w:p>
        </w:tc>
        <w:tc>
          <w:tcPr>
            <w:tcW w:w="360" w:type="dxa"/>
            <w:shd w:val="clear" w:color="auto" w:fill="auto"/>
          </w:tcPr>
          <w:p>
            <w:r>
              <w:t>23924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4980</w:t>
            </w:r>
          </w:p>
        </w:tc>
        <w:tc>
          <w:tcPr>
            <w:tcW w:w="360" w:type="dxa"/>
            <w:shd w:val="clear" w:color="auto" w:fill="auto"/>
          </w:tcPr>
          <w:p>
            <w:r>
              <w:t>5028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5148</w:t>
            </w:r>
          </w:p>
        </w:tc>
        <w:tc>
          <w:tcPr>
            <w:tcW w:w="360" w:type="dxa"/>
            <w:shd w:val="clear" w:color="auto" w:fill="auto"/>
          </w:tcPr>
          <w:p>
            <w:r>
              <w:t>31146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45284</w:t>
            </w:r>
          </w:p>
        </w:tc>
        <w:tc>
          <w:tcPr>
            <w:tcW w:w="360" w:type="dxa"/>
            <w:shd w:val="clear" w:color="auto" w:fill="auto"/>
          </w:tcPr>
          <w:p>
            <w:r>
              <w:t>5277</w:t>
            </w:r>
          </w:p>
        </w:tc>
        <w:tc>
          <w:tcPr>
            <w:tcW w:w="360" w:type="dxa"/>
            <w:shd w:val="clear" w:color="auto" w:fill="auto"/>
          </w:tcPr>
          <w:p>
            <w:r>
              <w:t>41954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5266</w:t>
            </w:r>
          </w:p>
        </w:tc>
        <w:tc>
          <w:tcPr>
            <w:tcW w:w="360" w:type="dxa"/>
            <w:shd w:val="clear" w:color="auto" w:fill="auto"/>
          </w:tcPr>
          <w:p>
            <w:r>
              <w:t>23924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4980</w:t>
            </w:r>
          </w:p>
        </w:tc>
        <w:tc>
          <w:tcPr>
            <w:tcW w:w="360" w:type="dxa"/>
            <w:shd w:val="clear" w:color="auto" w:fill="auto"/>
          </w:tcPr>
          <w:p>
            <w:r>
              <w:t>5028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5148</w:t>
            </w:r>
          </w:p>
        </w:tc>
        <w:tc>
          <w:tcPr>
            <w:tcW w:w="360" w:type="dxa"/>
            <w:shd w:val="clear" w:color="auto" w:fill="auto"/>
          </w:tcPr>
          <w:p>
            <w:r>
              <w:t>31146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5006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45285</w:t>
            </w:r>
          </w:p>
        </w:tc>
        <w:tc>
          <w:tcPr>
            <w:tcW w:w="360" w:type="dxa"/>
            <w:shd w:val="clear" w:color="auto" w:fill="auto"/>
          </w:tcPr>
          <w:p>
            <w:r>
              <w:t>5277</w:t>
            </w:r>
          </w:p>
        </w:tc>
        <w:tc>
          <w:tcPr>
            <w:tcW w:w="360" w:type="dxa"/>
            <w:shd w:val="clear" w:color="auto" w:fill="auto"/>
          </w:tcPr>
          <w:p>
            <w:r>
              <w:t>41954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5266</w:t>
            </w:r>
          </w:p>
        </w:tc>
        <w:tc>
          <w:tcPr>
            <w:tcW w:w="360" w:type="dxa"/>
            <w:shd w:val="clear" w:color="auto" w:fill="auto"/>
          </w:tcPr>
          <w:p>
            <w:r>
              <w:t>23924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4980</w:t>
            </w:r>
          </w:p>
        </w:tc>
        <w:tc>
          <w:tcPr>
            <w:tcW w:w="360" w:type="dxa"/>
            <w:shd w:val="clear" w:color="auto" w:fill="auto"/>
          </w:tcPr>
          <w:p>
            <w:r>
              <w:t>5028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42249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5275</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5148</w:t>
            </w:r>
          </w:p>
        </w:tc>
        <w:tc>
          <w:tcPr>
            <w:tcW w:w="360" w:type="dxa"/>
            <w:shd w:val="clear" w:color="auto" w:fill="auto"/>
          </w:tcPr>
          <w:p>
            <w:r>
              <w:t>31146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28208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15404</w:t>
            </w:r>
          </w:p>
        </w:tc>
        <w:tc>
          <w:tcPr>
            <w:tcW w:w="360" w:type="dxa"/>
            <w:shd w:val="clear" w:color="auto" w:fill="auto"/>
          </w:tcPr>
          <w:p>
            <w:r>
              <w:t>15416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45286</w:t>
            </w:r>
          </w:p>
        </w:tc>
        <w:tc>
          <w:tcPr>
            <w:tcW w:w="360" w:type="dxa"/>
            <w:shd w:val="clear" w:color="auto" w:fill="auto"/>
          </w:tcPr>
          <w:p>
            <w:r>
              <w:t>5277</w:t>
            </w:r>
          </w:p>
        </w:tc>
        <w:tc>
          <w:tcPr>
            <w:tcW w:w="360" w:type="dxa"/>
            <w:shd w:val="clear" w:color="auto" w:fill="auto"/>
          </w:tcPr>
          <w:p>
            <w:r>
              <w:t>41954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45299</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28617</w:t>
            </w:r>
          </w:p>
        </w:tc>
        <w:tc>
          <w:tcPr>
            <w:tcW w:w="360" w:type="dxa"/>
            <w:shd w:val="clear" w:color="auto" w:fill="auto"/>
          </w:tcPr>
          <w:p>
            <w:r>
              <w:t>28621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5038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15404</w:t>
            </w:r>
          </w:p>
        </w:tc>
        <w:tc>
          <w:tcPr>
            <w:tcW w:w="360" w:type="dxa"/>
            <w:shd w:val="clear" w:color="auto" w:fill="auto"/>
          </w:tcPr>
          <w:p>
            <w:r>
              <w:t>15416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45300</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5274</w:t>
            </w:r>
          </w:p>
        </w:tc>
        <w:tc>
          <w:tcPr>
            <w:tcW w:w="360" w:type="dxa"/>
            <w:shd w:val="clear" w:color="auto" w:fill="auto"/>
          </w:tcPr>
          <w:p>
            <w:r>
              <w:t>15443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28617</w:t>
            </w:r>
          </w:p>
        </w:tc>
        <w:tc>
          <w:tcPr>
            <w:tcW w:w="360" w:type="dxa"/>
            <w:shd w:val="clear" w:color="auto" w:fill="auto"/>
          </w:tcPr>
          <w:p>
            <w:r>
              <w:t>28621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5038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45301</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15398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5274</w:t>
            </w:r>
          </w:p>
        </w:tc>
        <w:tc>
          <w:tcPr>
            <w:tcW w:w="360" w:type="dxa"/>
            <w:shd w:val="clear" w:color="auto" w:fill="auto"/>
          </w:tcPr>
          <w:p>
            <w:r>
              <w:t>15443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28617</w:t>
            </w:r>
          </w:p>
        </w:tc>
        <w:tc>
          <w:tcPr>
            <w:tcW w:w="360" w:type="dxa"/>
            <w:shd w:val="clear" w:color="auto" w:fill="auto"/>
          </w:tcPr>
          <w:p>
            <w:r>
              <w:t>28621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5038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42252</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45302</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5266</w:t>
            </w:r>
          </w:p>
        </w:tc>
        <w:tc>
          <w:tcPr>
            <w:tcW w:w="360" w:type="dxa"/>
            <w:shd w:val="clear" w:color="auto" w:fill="auto"/>
          </w:tcPr>
          <w:p>
            <w:r>
              <w:t>23924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28617</w:t>
            </w:r>
          </w:p>
        </w:tc>
        <w:tc>
          <w:tcPr>
            <w:tcW w:w="360" w:type="dxa"/>
            <w:shd w:val="clear" w:color="auto" w:fill="auto"/>
          </w:tcPr>
          <w:p>
            <w:r>
              <w:t>28621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5148</w:t>
            </w:r>
          </w:p>
        </w:tc>
        <w:tc>
          <w:tcPr>
            <w:tcW w:w="360" w:type="dxa"/>
            <w:shd w:val="clear" w:color="auto" w:fill="auto"/>
          </w:tcPr>
          <w:p>
            <w:r>
              <w:t>22015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5038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42252</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45303</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28617</w:t>
            </w:r>
          </w:p>
        </w:tc>
        <w:tc>
          <w:tcPr>
            <w:tcW w:w="360" w:type="dxa"/>
            <w:shd w:val="clear" w:color="auto" w:fill="auto"/>
          </w:tcPr>
          <w:p>
            <w:r>
              <w:t>28621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27</w:t>
            </w:r>
          </w:p>
        </w:tc>
        <w:tc>
          <w:tcPr>
            <w:tcW w:w="360" w:type="dxa"/>
            <w:shd w:val="clear" w:color="auto" w:fill="auto"/>
          </w:tcPr>
          <w:p>
            <w:r>
              <w:t>42944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5038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45304</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28617</w:t>
            </w:r>
          </w:p>
        </w:tc>
        <w:tc>
          <w:tcPr>
            <w:tcW w:w="360" w:type="dxa"/>
            <w:shd w:val="clear" w:color="auto" w:fill="auto"/>
          </w:tcPr>
          <w:p>
            <w:r>
              <w:t>28621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27</w:t>
            </w:r>
          </w:p>
        </w:tc>
        <w:tc>
          <w:tcPr>
            <w:tcW w:w="360" w:type="dxa"/>
            <w:shd w:val="clear" w:color="auto" w:fill="auto"/>
          </w:tcPr>
          <w:p>
            <w:r>
              <w:t>42944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5038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45305</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45319</w:t>
            </w:r>
          </w:p>
        </w:tc>
        <w:tc>
          <w:tcPr>
            <w:tcW w:w="360" w:type="dxa"/>
            <w:shd w:val="clear" w:color="auto" w:fill="auto"/>
          </w:tcPr>
          <w:p>
            <w:r>
              <w:t>14703</w:t>
            </w:r>
          </w:p>
        </w:tc>
        <w:tc>
          <w:tcPr>
            <w:tcW w:w="360" w:type="dxa"/>
            <w:shd w:val="clear" w:color="auto" w:fill="auto"/>
          </w:tcPr>
          <w:p>
            <w:r>
              <w:t>14704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4980</w:t>
            </w:r>
          </w:p>
        </w:tc>
        <w:tc>
          <w:tcPr>
            <w:tcW w:w="360" w:type="dxa"/>
            <w:shd w:val="clear" w:color="auto" w:fill="auto"/>
          </w:tcPr>
          <w:p>
            <w:r>
              <w:t>5028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5148</w:t>
            </w:r>
          </w:p>
        </w:tc>
        <w:tc>
          <w:tcPr>
            <w:tcW w:w="360" w:type="dxa"/>
            <w:shd w:val="clear" w:color="auto" w:fill="auto"/>
          </w:tcPr>
          <w:p>
            <w:r>
              <w:t>31146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45329</w:t>
            </w:r>
          </w:p>
        </w:tc>
        <w:tc>
          <w:tcPr>
            <w:tcW w:w="360" w:type="dxa"/>
            <w:shd w:val="clear" w:color="auto" w:fill="auto"/>
          </w:tcPr>
          <w:p>
            <w:r>
              <w:t>5277</w:t>
            </w:r>
          </w:p>
        </w:tc>
        <w:tc>
          <w:tcPr>
            <w:tcW w:w="360" w:type="dxa"/>
            <w:shd w:val="clear" w:color="auto" w:fill="auto"/>
          </w:tcPr>
          <w:p>
            <w:r>
              <w:t>41954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4980</w:t>
            </w:r>
          </w:p>
        </w:tc>
        <w:tc>
          <w:tcPr>
            <w:tcW w:w="360" w:type="dxa"/>
            <w:shd w:val="clear" w:color="auto" w:fill="auto"/>
          </w:tcPr>
          <w:p>
            <w:r>
              <w:t>5028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5148</w:t>
            </w:r>
          </w:p>
        </w:tc>
        <w:tc>
          <w:tcPr>
            <w:tcW w:w="360" w:type="dxa"/>
            <w:shd w:val="clear" w:color="auto" w:fill="auto"/>
          </w:tcPr>
          <w:p>
            <w:r>
              <w:t>31146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27</w:t>
            </w:r>
          </w:p>
        </w:tc>
        <w:tc>
          <w:tcPr>
            <w:tcW w:w="360" w:type="dxa"/>
            <w:shd w:val="clear" w:color="auto" w:fill="auto"/>
          </w:tcPr>
          <w:p>
            <w:r>
              <w:t>43917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5006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45330</w:t>
            </w:r>
          </w:p>
        </w:tc>
        <w:tc>
          <w:tcPr>
            <w:tcW w:w="360" w:type="dxa"/>
            <w:shd w:val="clear" w:color="auto" w:fill="auto"/>
          </w:tcPr>
          <w:p>
            <w:r>
              <w:t>5277</w:t>
            </w:r>
          </w:p>
        </w:tc>
        <w:tc>
          <w:tcPr>
            <w:tcW w:w="360" w:type="dxa"/>
            <w:shd w:val="clear" w:color="auto" w:fill="auto"/>
          </w:tcPr>
          <w:p>
            <w:r>
              <w:t>41954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5266</w:t>
            </w:r>
          </w:p>
        </w:tc>
        <w:tc>
          <w:tcPr>
            <w:tcW w:w="360" w:type="dxa"/>
            <w:shd w:val="clear" w:color="auto" w:fill="auto"/>
          </w:tcPr>
          <w:p>
            <w:r>
              <w:t>23924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5008</w:t>
            </w:r>
          </w:p>
        </w:tc>
        <w:tc>
          <w:tcPr>
            <w:tcW w:w="360" w:type="dxa"/>
            <w:shd w:val="clear" w:color="auto" w:fill="auto"/>
          </w:tcPr>
          <w:p>
            <w:r>
              <w:t>43907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4980</w:t>
            </w:r>
          </w:p>
        </w:tc>
        <w:tc>
          <w:tcPr>
            <w:tcW w:w="360" w:type="dxa"/>
            <w:shd w:val="clear" w:color="auto" w:fill="auto"/>
          </w:tcPr>
          <w:p>
            <w:r>
              <w:t>5028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5148</w:t>
            </w:r>
          </w:p>
        </w:tc>
        <w:tc>
          <w:tcPr>
            <w:tcW w:w="360" w:type="dxa"/>
            <w:shd w:val="clear" w:color="auto" w:fill="auto"/>
          </w:tcPr>
          <w:p>
            <w:r>
              <w:t>31146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27</w:t>
            </w:r>
          </w:p>
        </w:tc>
        <w:tc>
          <w:tcPr>
            <w:tcW w:w="360" w:type="dxa"/>
            <w:shd w:val="clear" w:color="auto" w:fill="auto"/>
          </w:tcPr>
          <w:p>
            <w:r>
              <w:t>42944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45359</w:t>
            </w:r>
          </w:p>
        </w:tc>
        <w:tc>
          <w:tcPr>
            <w:tcW w:w="360" w:type="dxa"/>
            <w:shd w:val="clear" w:color="auto" w:fill="auto"/>
          </w:tcPr>
          <w:p>
            <w:r>
              <w:t>5277</w:t>
            </w:r>
          </w:p>
        </w:tc>
        <w:tc>
          <w:tcPr>
            <w:tcW w:w="360" w:type="dxa"/>
            <w:shd w:val="clear" w:color="auto" w:fill="auto"/>
          </w:tcPr>
          <w:p>
            <w:r>
              <w:t>41954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5266</w:t>
            </w:r>
          </w:p>
        </w:tc>
        <w:tc>
          <w:tcPr>
            <w:tcW w:w="360" w:type="dxa"/>
            <w:shd w:val="clear" w:color="auto" w:fill="auto"/>
          </w:tcPr>
          <w:p>
            <w:r>
              <w:t>23924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4980</w:t>
            </w:r>
          </w:p>
        </w:tc>
        <w:tc>
          <w:tcPr>
            <w:tcW w:w="360" w:type="dxa"/>
            <w:shd w:val="clear" w:color="auto" w:fill="auto"/>
          </w:tcPr>
          <w:p>
            <w:r>
              <w:t>5028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5148</w:t>
            </w:r>
          </w:p>
        </w:tc>
        <w:tc>
          <w:tcPr>
            <w:tcW w:w="360" w:type="dxa"/>
            <w:shd w:val="clear" w:color="auto" w:fill="auto"/>
          </w:tcPr>
          <w:p>
            <w:r>
              <w:t>31146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45360</w:t>
            </w:r>
          </w:p>
        </w:tc>
        <w:tc>
          <w:tcPr>
            <w:tcW w:w="360" w:type="dxa"/>
            <w:shd w:val="clear" w:color="auto" w:fill="auto"/>
          </w:tcPr>
          <w:p>
            <w:r>
              <w:t>5277</w:t>
            </w:r>
          </w:p>
        </w:tc>
        <w:tc>
          <w:tcPr>
            <w:tcW w:w="360" w:type="dxa"/>
            <w:shd w:val="clear" w:color="auto" w:fill="auto"/>
          </w:tcPr>
          <w:p>
            <w:r>
              <w:t>41954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5266</w:t>
            </w:r>
          </w:p>
        </w:tc>
        <w:tc>
          <w:tcPr>
            <w:tcW w:w="360" w:type="dxa"/>
            <w:shd w:val="clear" w:color="auto" w:fill="auto"/>
          </w:tcPr>
          <w:p>
            <w:r>
              <w:t>23924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4980</w:t>
            </w:r>
          </w:p>
        </w:tc>
        <w:tc>
          <w:tcPr>
            <w:tcW w:w="360" w:type="dxa"/>
            <w:shd w:val="clear" w:color="auto" w:fill="auto"/>
          </w:tcPr>
          <w:p>
            <w:r>
              <w:t>5028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5148</w:t>
            </w:r>
          </w:p>
        </w:tc>
        <w:tc>
          <w:tcPr>
            <w:tcW w:w="360" w:type="dxa"/>
            <w:shd w:val="clear" w:color="auto" w:fill="auto"/>
          </w:tcPr>
          <w:p>
            <w:r>
              <w:t>31146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45361</w:t>
            </w:r>
          </w:p>
        </w:tc>
        <w:tc>
          <w:tcPr>
            <w:tcW w:w="360" w:type="dxa"/>
            <w:shd w:val="clear" w:color="auto" w:fill="auto"/>
          </w:tcPr>
          <w:p>
            <w:r>
              <w:t>5277</w:t>
            </w:r>
          </w:p>
        </w:tc>
        <w:tc>
          <w:tcPr>
            <w:tcW w:w="360" w:type="dxa"/>
            <w:shd w:val="clear" w:color="auto" w:fill="auto"/>
          </w:tcPr>
          <w:p>
            <w:r>
              <w:t>41954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5266</w:t>
            </w:r>
          </w:p>
        </w:tc>
        <w:tc>
          <w:tcPr>
            <w:tcW w:w="360" w:type="dxa"/>
            <w:shd w:val="clear" w:color="auto" w:fill="auto"/>
          </w:tcPr>
          <w:p>
            <w:r>
              <w:t>23924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4980</w:t>
            </w:r>
          </w:p>
        </w:tc>
        <w:tc>
          <w:tcPr>
            <w:tcW w:w="360" w:type="dxa"/>
            <w:shd w:val="clear" w:color="auto" w:fill="auto"/>
          </w:tcPr>
          <w:p>
            <w:r>
              <w:t>5028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5148</w:t>
            </w:r>
          </w:p>
        </w:tc>
        <w:tc>
          <w:tcPr>
            <w:tcW w:w="360" w:type="dxa"/>
            <w:shd w:val="clear" w:color="auto" w:fill="auto"/>
          </w:tcPr>
          <w:p>
            <w:r>
              <w:t>31146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45362</w:t>
            </w:r>
          </w:p>
        </w:tc>
        <w:tc>
          <w:tcPr>
            <w:tcW w:w="360" w:type="dxa"/>
            <w:shd w:val="clear" w:color="auto" w:fill="auto"/>
          </w:tcPr>
          <w:p>
            <w:r>
              <w:t>5277</w:t>
            </w:r>
          </w:p>
        </w:tc>
        <w:tc>
          <w:tcPr>
            <w:tcW w:w="360" w:type="dxa"/>
            <w:shd w:val="clear" w:color="auto" w:fill="auto"/>
          </w:tcPr>
          <w:p>
            <w:r>
              <w:t>41954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45439</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5266</w:t>
            </w:r>
          </w:p>
        </w:tc>
        <w:tc>
          <w:tcPr>
            <w:tcW w:w="360" w:type="dxa"/>
            <w:shd w:val="clear" w:color="auto" w:fill="auto"/>
          </w:tcPr>
          <w:p>
            <w:r>
              <w:t>23924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4980</w:t>
            </w:r>
          </w:p>
        </w:tc>
        <w:tc>
          <w:tcPr>
            <w:tcW w:w="360" w:type="dxa"/>
            <w:shd w:val="clear" w:color="auto" w:fill="auto"/>
          </w:tcPr>
          <w:p>
            <w:r>
              <w:t>5028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5148</w:t>
            </w:r>
          </w:p>
        </w:tc>
        <w:tc>
          <w:tcPr>
            <w:tcW w:w="360" w:type="dxa"/>
            <w:shd w:val="clear" w:color="auto" w:fill="auto"/>
          </w:tcPr>
          <w:p>
            <w:r>
              <w:t>31146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14703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15404</w:t>
            </w:r>
          </w:p>
        </w:tc>
        <w:tc>
          <w:tcPr>
            <w:tcW w:w="360" w:type="dxa"/>
            <w:shd w:val="clear" w:color="auto" w:fill="auto"/>
          </w:tcPr>
          <w:p>
            <w:r>
              <w:t>15416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45444</w:t>
            </w:r>
          </w:p>
        </w:tc>
        <w:tc>
          <w:tcPr>
            <w:tcW w:w="360" w:type="dxa"/>
            <w:shd w:val="clear" w:color="auto" w:fill="auto"/>
          </w:tcPr>
          <w:p>
            <w:r>
              <w:t>5277</w:t>
            </w:r>
          </w:p>
        </w:tc>
        <w:tc>
          <w:tcPr>
            <w:tcW w:w="360" w:type="dxa"/>
            <w:shd w:val="clear" w:color="auto" w:fill="auto"/>
          </w:tcPr>
          <w:p>
            <w:r>
              <w:t>41954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45734</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45735</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45736</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45737</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45738</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45739</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45740</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45834</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45834</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45834</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45834</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45834</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45834</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45834</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45834</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45834</w:t>
            </w:r>
          </w:p>
        </w:tc>
        <w:tc>
          <w:tcPr>
            <w:tcW w:w="360" w:type="dxa"/>
            <w:shd w:val="clear" w:color="auto" w:fill="auto"/>
          </w:tcPr>
          <w:p>
            <w:r>
              <w:t>15399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45834</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45834</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45834</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45834</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45834</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45834</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45834</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45834</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45834</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45834</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45834</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45834</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45834</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45834</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45834</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45834</w:t>
            </w:r>
          </w:p>
        </w:tc>
        <w:tc>
          <w:tcPr>
            <w:tcW w:w="360" w:type="dxa"/>
            <w:shd w:val="clear" w:color="auto" w:fill="auto"/>
          </w:tcPr>
          <w:p>
            <w:r>
              <w:t>15404</w:t>
            </w:r>
          </w:p>
        </w:tc>
        <w:tc>
          <w:tcPr>
            <w:tcW w:w="360" w:type="dxa"/>
            <w:shd w:val="clear" w:color="auto" w:fill="auto"/>
          </w:tcPr>
          <w:p>
            <w:r>
              <w:t>28210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45834</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45834</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45834</w:t>
            </w:r>
          </w:p>
        </w:tc>
        <w:tc>
          <w:tcPr>
            <w:tcW w:w="360" w:type="dxa"/>
            <w:shd w:val="clear" w:color="auto" w:fill="auto"/>
          </w:tcPr>
          <w:p>
            <w:r>
              <w:t>15404</w:t>
            </w:r>
          </w:p>
        </w:tc>
        <w:tc>
          <w:tcPr>
            <w:tcW w:w="360" w:type="dxa"/>
            <w:shd w:val="clear" w:color="auto" w:fill="auto"/>
          </w:tcPr>
          <w:p>
            <w:r>
              <w:t>42731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45834</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45834</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45834</w:t>
            </w:r>
          </w:p>
        </w:tc>
        <w:tc>
          <w:tcPr>
            <w:tcW w:w="360" w:type="dxa"/>
            <w:shd w:val="clear" w:color="auto" w:fill="auto"/>
          </w:tcPr>
          <w:p>
            <w:r>
              <w:t>5277</w:t>
            </w:r>
          </w:p>
        </w:tc>
        <w:tc>
          <w:tcPr>
            <w:tcW w:w="360" w:type="dxa"/>
            <w:shd w:val="clear" w:color="auto" w:fill="auto"/>
          </w:tcPr>
          <w:p>
            <w:r>
              <w:t>42732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45834</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45834</w:t>
            </w:r>
          </w:p>
        </w:tc>
        <w:tc>
          <w:tcPr>
            <w:tcW w:w="360" w:type="dxa"/>
            <w:shd w:val="clear" w:color="auto" w:fill="auto"/>
          </w:tcPr>
          <w:p>
            <w:r>
              <w:t>5277</w:t>
            </w:r>
          </w:p>
        </w:tc>
        <w:tc>
          <w:tcPr>
            <w:tcW w:w="360" w:type="dxa"/>
            <w:shd w:val="clear" w:color="auto" w:fill="auto"/>
          </w:tcPr>
          <w:p>
            <w:r>
              <w:t>41954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45835</w:t>
            </w:r>
          </w:p>
        </w:tc>
        <w:tc>
          <w:tcPr>
            <w:tcW w:w="360" w:type="dxa"/>
            <w:shd w:val="clear" w:color="auto" w:fill="auto"/>
          </w:tcPr>
          <w:p>
            <w:r>
              <w:t>5266</w:t>
            </w:r>
          </w:p>
        </w:tc>
        <w:tc>
          <w:tcPr>
            <w:tcW w:w="360" w:type="dxa"/>
            <w:shd w:val="clear" w:color="auto" w:fill="auto"/>
          </w:tcPr>
          <w:p>
            <w:r>
              <w:t>23924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45835</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45835</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45835</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45835</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45835</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45835</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45835</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45835</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45835</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45835</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45835</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45835</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45835</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45835</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45835</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45835</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45835</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45835</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45835</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45836</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45836</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45836</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45836</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45836</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45836</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45836</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45836</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45836</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45836</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45836</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45836</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45836</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45836</w:t>
            </w:r>
          </w:p>
        </w:tc>
        <w:tc>
          <w:tcPr>
            <w:tcW w:w="360" w:type="dxa"/>
            <w:shd w:val="clear" w:color="auto" w:fill="auto"/>
          </w:tcPr>
          <w:p>
            <w:r>
              <w:t>5277</w:t>
            </w:r>
          </w:p>
        </w:tc>
        <w:tc>
          <w:tcPr>
            <w:tcW w:w="360" w:type="dxa"/>
            <w:shd w:val="clear" w:color="auto" w:fill="auto"/>
          </w:tcPr>
          <w:p>
            <w:r>
              <w:t>41954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45837</w:t>
            </w:r>
          </w:p>
        </w:tc>
        <w:tc>
          <w:tcPr>
            <w:tcW w:w="360" w:type="dxa"/>
            <w:shd w:val="clear" w:color="auto" w:fill="auto"/>
          </w:tcPr>
          <w:p>
            <w:r>
              <w:t>5266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45837</w:t>
            </w:r>
          </w:p>
        </w:tc>
        <w:tc>
          <w:tcPr>
            <w:tcW w:w="360" w:type="dxa"/>
            <w:shd w:val="clear" w:color="auto" w:fill="auto"/>
          </w:tcPr>
          <w:p>
            <w:r>
              <w:t>15503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45837</w:t>
            </w:r>
          </w:p>
        </w:tc>
        <w:tc>
          <w:tcPr>
            <w:tcW w:w="360" w:type="dxa"/>
            <w:shd w:val="clear" w:color="auto" w:fill="auto"/>
          </w:tcPr>
          <w:p>
            <w:r>
              <w:t>4982</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45837</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45837</w:t>
            </w:r>
          </w:p>
        </w:tc>
        <w:tc>
          <w:tcPr>
            <w:tcW w:w="360" w:type="dxa"/>
            <w:shd w:val="clear" w:color="auto" w:fill="auto"/>
          </w:tcPr>
          <w:p>
            <w:r>
              <w:t>5008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45837</w:t>
            </w:r>
          </w:p>
        </w:tc>
        <w:tc>
          <w:tcPr>
            <w:tcW w:w="360" w:type="dxa"/>
            <w:shd w:val="clear" w:color="auto" w:fill="auto"/>
          </w:tcPr>
          <w:p>
            <w:r>
              <w:t>4978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45837</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45837</w:t>
            </w:r>
          </w:p>
        </w:tc>
        <w:tc>
          <w:tcPr>
            <w:tcW w:w="360" w:type="dxa"/>
            <w:shd w:val="clear" w:color="auto" w:fill="auto"/>
          </w:tcPr>
          <w:p>
            <w:r>
              <w:t>42169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45837</w:t>
            </w:r>
          </w:p>
        </w:tc>
        <w:tc>
          <w:tcPr>
            <w:tcW w:w="360" w:type="dxa"/>
            <w:shd w:val="clear" w:color="auto" w:fill="auto"/>
          </w:tcPr>
          <w:p>
            <w:r>
              <w:t>4980</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45837</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45837</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45837</w:t>
            </w:r>
          </w:p>
        </w:tc>
        <w:tc>
          <w:tcPr>
            <w:tcW w:w="360" w:type="dxa"/>
            <w:shd w:val="clear" w:color="auto" w:fill="auto"/>
          </w:tcPr>
          <w:p>
            <w:r>
              <w:t>4901</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45837</w:t>
            </w:r>
          </w:p>
        </w:tc>
        <w:tc>
          <w:tcPr>
            <w:tcW w:w="360" w:type="dxa"/>
            <w:shd w:val="clear" w:color="auto" w:fill="auto"/>
          </w:tcPr>
          <w:p>
            <w:r>
              <w:t>15399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45837</w:t>
            </w:r>
          </w:p>
        </w:tc>
        <w:tc>
          <w:tcPr>
            <w:tcW w:w="360" w:type="dxa"/>
            <w:shd w:val="clear" w:color="auto" w:fill="auto"/>
          </w:tcPr>
          <w:p>
            <w:r>
              <w:t>5274</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45837</w:t>
            </w:r>
          </w:p>
        </w:tc>
        <w:tc>
          <w:tcPr>
            <w:tcW w:w="360" w:type="dxa"/>
            <w:shd w:val="clear" w:color="auto" w:fill="auto"/>
          </w:tcPr>
          <w:p>
            <w:r>
              <w:t>42249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45837</w:t>
            </w:r>
          </w:p>
        </w:tc>
        <w:tc>
          <w:tcPr>
            <w:tcW w:w="360" w:type="dxa"/>
            <w:shd w:val="clear" w:color="auto" w:fill="auto"/>
          </w:tcPr>
          <w:p>
            <w:r>
              <w:t>5275</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45837</w:t>
            </w:r>
          </w:p>
        </w:tc>
        <w:tc>
          <w:tcPr>
            <w:tcW w:w="360" w:type="dxa"/>
            <w:shd w:val="clear" w:color="auto" w:fill="auto"/>
          </w:tcPr>
          <w:p>
            <w:r>
              <w:t>28617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45837</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45837</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45837</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45837</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45837</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45837</w:t>
            </w:r>
          </w:p>
        </w:tc>
        <w:tc>
          <w:tcPr>
            <w:tcW w:w="360" w:type="dxa"/>
            <w:shd w:val="clear" w:color="auto" w:fill="auto"/>
          </w:tcPr>
          <w:p>
            <w:r>
              <w:t>27</w:t>
            </w:r>
          </w:p>
        </w:tc>
        <w:tc>
          <w:tcPr>
            <w:tcW w:w="360" w:type="dxa"/>
            <w:shd w:val="clear" w:color="auto" w:fill="auto"/>
          </w:tcPr>
          <w:p>
            <w:r>
              <w:t>45476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45837</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45837</w:t>
            </w:r>
          </w:p>
        </w:tc>
        <w:tc>
          <w:tcPr>
            <w:tcW w:w="360" w:type="dxa"/>
            <w:shd w:val="clear" w:color="auto" w:fill="auto"/>
          </w:tcPr>
          <w:p>
            <w:r>
              <w:t>5038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45837</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45837</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45837</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45837</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45837</w:t>
            </w:r>
          </w:p>
        </w:tc>
        <w:tc>
          <w:tcPr>
            <w:tcW w:w="360" w:type="dxa"/>
            <w:shd w:val="clear" w:color="auto" w:fill="auto"/>
          </w:tcPr>
          <w:p>
            <w:r>
              <w:t>5183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45837</w:t>
            </w:r>
          </w:p>
        </w:tc>
        <w:tc>
          <w:tcPr>
            <w:tcW w:w="360" w:type="dxa"/>
            <w:shd w:val="clear" w:color="auto" w:fill="auto"/>
          </w:tcPr>
          <w:p>
            <w:r>
              <w:t>42252</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45837</w:t>
            </w:r>
          </w:p>
        </w:tc>
        <w:tc>
          <w:tcPr>
            <w:tcW w:w="360" w:type="dxa"/>
            <w:shd w:val="clear" w:color="auto" w:fill="auto"/>
          </w:tcPr>
          <w:p>
            <w:r>
              <w:t>31161</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45837</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45837</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45837</w:t>
            </w:r>
          </w:p>
        </w:tc>
        <w:tc>
          <w:tcPr>
            <w:tcW w:w="360" w:type="dxa"/>
            <w:shd w:val="clear" w:color="auto" w:fill="auto"/>
          </w:tcPr>
          <w:p>
            <w:r>
              <w:t>5277</w:t>
            </w:r>
          </w:p>
        </w:tc>
        <w:tc>
          <w:tcPr>
            <w:tcW w:w="360" w:type="dxa"/>
            <w:shd w:val="clear" w:color="auto" w:fill="auto"/>
          </w:tcPr>
          <w:p>
            <w:r>
              <w:t>41954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45838</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45838</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45838</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45838</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45838</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45838</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45838</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45838</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45838</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45854</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4980</w:t>
            </w:r>
          </w:p>
        </w:tc>
        <w:tc>
          <w:tcPr>
            <w:tcW w:w="360" w:type="dxa"/>
            <w:shd w:val="clear" w:color="auto" w:fill="auto"/>
          </w:tcPr>
          <w:p>
            <w:r>
              <w:t>5028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5148</w:t>
            </w:r>
          </w:p>
        </w:tc>
        <w:tc>
          <w:tcPr>
            <w:tcW w:w="360" w:type="dxa"/>
            <w:shd w:val="clear" w:color="auto" w:fill="auto"/>
          </w:tcPr>
          <w:p>
            <w:r>
              <w:t>31146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45874</w:t>
            </w:r>
          </w:p>
        </w:tc>
        <w:tc>
          <w:tcPr>
            <w:tcW w:w="360" w:type="dxa"/>
            <w:shd w:val="clear" w:color="auto" w:fill="auto"/>
          </w:tcPr>
          <w:p>
            <w:r>
              <w:t>5277</w:t>
            </w:r>
          </w:p>
        </w:tc>
        <w:tc>
          <w:tcPr>
            <w:tcW w:w="360" w:type="dxa"/>
            <w:shd w:val="clear" w:color="auto" w:fill="auto"/>
          </w:tcPr>
          <w:p>
            <w:r>
              <w:t>41954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4980</w:t>
            </w:r>
          </w:p>
        </w:tc>
        <w:tc>
          <w:tcPr>
            <w:tcW w:w="360" w:type="dxa"/>
            <w:shd w:val="clear" w:color="auto" w:fill="auto"/>
          </w:tcPr>
          <w:p>
            <w:r>
              <w:t>5028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5148</w:t>
            </w:r>
          </w:p>
        </w:tc>
        <w:tc>
          <w:tcPr>
            <w:tcW w:w="360" w:type="dxa"/>
            <w:shd w:val="clear" w:color="auto" w:fill="auto"/>
          </w:tcPr>
          <w:p>
            <w:r>
              <w:t>31146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45875</w:t>
            </w:r>
          </w:p>
        </w:tc>
        <w:tc>
          <w:tcPr>
            <w:tcW w:w="360" w:type="dxa"/>
            <w:shd w:val="clear" w:color="auto" w:fill="auto"/>
          </w:tcPr>
          <w:p>
            <w:r>
              <w:t>5277</w:t>
            </w:r>
          </w:p>
        </w:tc>
        <w:tc>
          <w:tcPr>
            <w:tcW w:w="360" w:type="dxa"/>
            <w:shd w:val="clear" w:color="auto" w:fill="auto"/>
          </w:tcPr>
          <w:p>
            <w:r>
              <w:t>41954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4980</w:t>
            </w:r>
          </w:p>
        </w:tc>
        <w:tc>
          <w:tcPr>
            <w:tcW w:w="360" w:type="dxa"/>
            <w:shd w:val="clear" w:color="auto" w:fill="auto"/>
          </w:tcPr>
          <w:p>
            <w:r>
              <w:t>5028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5148</w:t>
            </w:r>
          </w:p>
        </w:tc>
        <w:tc>
          <w:tcPr>
            <w:tcW w:w="360" w:type="dxa"/>
            <w:shd w:val="clear" w:color="auto" w:fill="auto"/>
          </w:tcPr>
          <w:p>
            <w:r>
              <w:t>31146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45876</w:t>
            </w:r>
          </w:p>
        </w:tc>
        <w:tc>
          <w:tcPr>
            <w:tcW w:w="360" w:type="dxa"/>
            <w:shd w:val="clear" w:color="auto" w:fill="auto"/>
          </w:tcPr>
          <w:p>
            <w:r>
              <w:t>5277</w:t>
            </w:r>
          </w:p>
        </w:tc>
        <w:tc>
          <w:tcPr>
            <w:tcW w:w="360" w:type="dxa"/>
            <w:shd w:val="clear" w:color="auto" w:fill="auto"/>
          </w:tcPr>
          <w:p>
            <w:r>
              <w:t>41954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4980</w:t>
            </w:r>
          </w:p>
        </w:tc>
        <w:tc>
          <w:tcPr>
            <w:tcW w:w="360" w:type="dxa"/>
            <w:shd w:val="clear" w:color="auto" w:fill="auto"/>
          </w:tcPr>
          <w:p>
            <w:r>
              <w:t>5028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5148</w:t>
            </w:r>
          </w:p>
        </w:tc>
        <w:tc>
          <w:tcPr>
            <w:tcW w:w="360" w:type="dxa"/>
            <w:shd w:val="clear" w:color="auto" w:fill="auto"/>
          </w:tcPr>
          <w:p>
            <w:r>
              <w:t>31146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45877</w:t>
            </w:r>
          </w:p>
        </w:tc>
        <w:tc>
          <w:tcPr>
            <w:tcW w:w="360" w:type="dxa"/>
            <w:shd w:val="clear" w:color="auto" w:fill="auto"/>
          </w:tcPr>
          <w:p>
            <w:r>
              <w:t>5277</w:t>
            </w:r>
          </w:p>
        </w:tc>
        <w:tc>
          <w:tcPr>
            <w:tcW w:w="360" w:type="dxa"/>
            <w:shd w:val="clear" w:color="auto" w:fill="auto"/>
          </w:tcPr>
          <w:p>
            <w:r>
              <w:t>41954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4980</w:t>
            </w:r>
          </w:p>
        </w:tc>
        <w:tc>
          <w:tcPr>
            <w:tcW w:w="360" w:type="dxa"/>
            <w:shd w:val="clear" w:color="auto" w:fill="auto"/>
          </w:tcPr>
          <w:p>
            <w:r>
              <w:t>5028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5148</w:t>
            </w:r>
          </w:p>
        </w:tc>
        <w:tc>
          <w:tcPr>
            <w:tcW w:w="360" w:type="dxa"/>
            <w:shd w:val="clear" w:color="auto" w:fill="auto"/>
          </w:tcPr>
          <w:p>
            <w:r>
              <w:t>31146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45878</w:t>
            </w:r>
          </w:p>
        </w:tc>
        <w:tc>
          <w:tcPr>
            <w:tcW w:w="360" w:type="dxa"/>
            <w:shd w:val="clear" w:color="auto" w:fill="auto"/>
          </w:tcPr>
          <w:p>
            <w:r>
              <w:t>5277</w:t>
            </w:r>
          </w:p>
        </w:tc>
        <w:tc>
          <w:tcPr>
            <w:tcW w:w="360" w:type="dxa"/>
            <w:shd w:val="clear" w:color="auto" w:fill="auto"/>
          </w:tcPr>
          <w:p>
            <w:r>
              <w:t>41954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4980</w:t>
            </w:r>
          </w:p>
        </w:tc>
        <w:tc>
          <w:tcPr>
            <w:tcW w:w="360" w:type="dxa"/>
            <w:shd w:val="clear" w:color="auto" w:fill="auto"/>
          </w:tcPr>
          <w:p>
            <w:r>
              <w:t>5028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5148</w:t>
            </w:r>
          </w:p>
        </w:tc>
        <w:tc>
          <w:tcPr>
            <w:tcW w:w="360" w:type="dxa"/>
            <w:shd w:val="clear" w:color="auto" w:fill="auto"/>
          </w:tcPr>
          <w:p>
            <w:r>
              <w:t>31146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45880</w:t>
            </w:r>
          </w:p>
        </w:tc>
        <w:tc>
          <w:tcPr>
            <w:tcW w:w="360" w:type="dxa"/>
            <w:shd w:val="clear" w:color="auto" w:fill="auto"/>
          </w:tcPr>
          <w:p>
            <w:r>
              <w:t>5277</w:t>
            </w:r>
          </w:p>
        </w:tc>
        <w:tc>
          <w:tcPr>
            <w:tcW w:w="360" w:type="dxa"/>
            <w:shd w:val="clear" w:color="auto" w:fill="auto"/>
          </w:tcPr>
          <w:p>
            <w:r>
              <w:t>41954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4980</w:t>
            </w:r>
          </w:p>
        </w:tc>
        <w:tc>
          <w:tcPr>
            <w:tcW w:w="360" w:type="dxa"/>
            <w:shd w:val="clear" w:color="auto" w:fill="auto"/>
          </w:tcPr>
          <w:p>
            <w:r>
              <w:t>5028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5148</w:t>
            </w:r>
          </w:p>
        </w:tc>
        <w:tc>
          <w:tcPr>
            <w:tcW w:w="360" w:type="dxa"/>
            <w:shd w:val="clear" w:color="auto" w:fill="auto"/>
          </w:tcPr>
          <w:p>
            <w:r>
              <w:t>31146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45881</w:t>
            </w:r>
          </w:p>
        </w:tc>
        <w:tc>
          <w:tcPr>
            <w:tcW w:w="360" w:type="dxa"/>
            <w:shd w:val="clear" w:color="auto" w:fill="auto"/>
          </w:tcPr>
          <w:p>
            <w:r>
              <w:t>5277</w:t>
            </w:r>
          </w:p>
        </w:tc>
        <w:tc>
          <w:tcPr>
            <w:tcW w:w="360" w:type="dxa"/>
            <w:shd w:val="clear" w:color="auto" w:fill="auto"/>
          </w:tcPr>
          <w:p>
            <w:r>
              <w:t>41954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4980</w:t>
            </w:r>
          </w:p>
        </w:tc>
        <w:tc>
          <w:tcPr>
            <w:tcW w:w="360" w:type="dxa"/>
            <w:shd w:val="clear" w:color="auto" w:fill="auto"/>
          </w:tcPr>
          <w:p>
            <w:r>
              <w:t>5028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5148</w:t>
            </w:r>
          </w:p>
        </w:tc>
        <w:tc>
          <w:tcPr>
            <w:tcW w:w="360" w:type="dxa"/>
            <w:shd w:val="clear" w:color="auto" w:fill="auto"/>
          </w:tcPr>
          <w:p>
            <w:r>
              <w:t>31146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45882</w:t>
            </w:r>
          </w:p>
        </w:tc>
        <w:tc>
          <w:tcPr>
            <w:tcW w:w="360" w:type="dxa"/>
            <w:shd w:val="clear" w:color="auto" w:fill="auto"/>
          </w:tcPr>
          <w:p>
            <w:r>
              <w:t>5277</w:t>
            </w:r>
          </w:p>
        </w:tc>
        <w:tc>
          <w:tcPr>
            <w:tcW w:w="360" w:type="dxa"/>
            <w:shd w:val="clear" w:color="auto" w:fill="auto"/>
          </w:tcPr>
          <w:p>
            <w:r>
              <w:t>41954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4980</w:t>
            </w:r>
          </w:p>
        </w:tc>
        <w:tc>
          <w:tcPr>
            <w:tcW w:w="360" w:type="dxa"/>
            <w:shd w:val="clear" w:color="auto" w:fill="auto"/>
          </w:tcPr>
          <w:p>
            <w:r>
              <w:t>5028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5148</w:t>
            </w:r>
          </w:p>
        </w:tc>
        <w:tc>
          <w:tcPr>
            <w:tcW w:w="360" w:type="dxa"/>
            <w:shd w:val="clear" w:color="auto" w:fill="auto"/>
          </w:tcPr>
          <w:p>
            <w:r>
              <w:t>31146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45919</w:t>
            </w:r>
          </w:p>
        </w:tc>
        <w:tc>
          <w:tcPr>
            <w:tcW w:w="360" w:type="dxa"/>
            <w:shd w:val="clear" w:color="auto" w:fill="auto"/>
          </w:tcPr>
          <w:p>
            <w:r>
              <w:t>5277</w:t>
            </w:r>
          </w:p>
        </w:tc>
        <w:tc>
          <w:tcPr>
            <w:tcW w:w="360" w:type="dxa"/>
            <w:shd w:val="clear" w:color="auto" w:fill="auto"/>
          </w:tcPr>
          <w:p>
            <w:r>
              <w:t>41954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45974</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45975</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45976</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45977</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45978</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45979</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45980</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45981</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45982</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45983</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45984</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4980</w:t>
            </w:r>
          </w:p>
        </w:tc>
        <w:tc>
          <w:tcPr>
            <w:tcW w:w="360" w:type="dxa"/>
            <w:shd w:val="clear" w:color="auto" w:fill="auto"/>
          </w:tcPr>
          <w:p>
            <w:r>
              <w:t>5028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5148</w:t>
            </w:r>
          </w:p>
        </w:tc>
        <w:tc>
          <w:tcPr>
            <w:tcW w:w="360" w:type="dxa"/>
            <w:shd w:val="clear" w:color="auto" w:fill="auto"/>
          </w:tcPr>
          <w:p>
            <w:r>
              <w:t>31146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46204</w:t>
            </w:r>
          </w:p>
        </w:tc>
        <w:tc>
          <w:tcPr>
            <w:tcW w:w="360" w:type="dxa"/>
            <w:shd w:val="clear" w:color="auto" w:fill="auto"/>
          </w:tcPr>
          <w:p>
            <w:r>
              <w:t>5277</w:t>
            </w:r>
          </w:p>
        </w:tc>
        <w:tc>
          <w:tcPr>
            <w:tcW w:w="360" w:type="dxa"/>
            <w:shd w:val="clear" w:color="auto" w:fill="auto"/>
          </w:tcPr>
          <w:p>
            <w:r>
              <w:t>41954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4980</w:t>
            </w:r>
          </w:p>
        </w:tc>
        <w:tc>
          <w:tcPr>
            <w:tcW w:w="360" w:type="dxa"/>
            <w:shd w:val="clear" w:color="auto" w:fill="auto"/>
          </w:tcPr>
          <w:p>
            <w:r>
              <w:t>5028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28617</w:t>
            </w:r>
          </w:p>
        </w:tc>
        <w:tc>
          <w:tcPr>
            <w:tcW w:w="360" w:type="dxa"/>
            <w:shd w:val="clear" w:color="auto" w:fill="auto"/>
          </w:tcPr>
          <w:p>
            <w:r>
              <w:t>28621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5148</w:t>
            </w:r>
          </w:p>
        </w:tc>
        <w:tc>
          <w:tcPr>
            <w:tcW w:w="360" w:type="dxa"/>
            <w:shd w:val="clear" w:color="auto" w:fill="auto"/>
          </w:tcPr>
          <w:p>
            <w:r>
              <w:t>31146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46485</w:t>
            </w:r>
          </w:p>
        </w:tc>
        <w:tc>
          <w:tcPr>
            <w:tcW w:w="360" w:type="dxa"/>
            <w:shd w:val="clear" w:color="auto" w:fill="auto"/>
          </w:tcPr>
          <w:p>
            <w:r>
              <w:t>5277</w:t>
            </w:r>
          </w:p>
        </w:tc>
        <w:tc>
          <w:tcPr>
            <w:tcW w:w="360" w:type="dxa"/>
            <w:shd w:val="clear" w:color="auto" w:fill="auto"/>
          </w:tcPr>
          <w:p>
            <w:r>
              <w:t>41954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4987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5266</w:t>
            </w:r>
          </w:p>
        </w:tc>
        <w:tc>
          <w:tcPr>
            <w:tcW w:w="360" w:type="dxa"/>
            <w:shd w:val="clear" w:color="auto" w:fill="auto"/>
          </w:tcPr>
          <w:p>
            <w:r>
              <w:t>23924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5266</w:t>
            </w:r>
          </w:p>
        </w:tc>
        <w:tc>
          <w:tcPr>
            <w:tcW w:w="360" w:type="dxa"/>
            <w:shd w:val="clear" w:color="auto" w:fill="auto"/>
          </w:tcPr>
          <w:p>
            <w:r>
              <w:t>28879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5266</w:t>
            </w:r>
          </w:p>
        </w:tc>
        <w:tc>
          <w:tcPr>
            <w:tcW w:w="360" w:type="dxa"/>
            <w:shd w:val="clear" w:color="auto" w:fill="auto"/>
          </w:tcPr>
          <w:p>
            <w:r>
              <w:t>14933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28204</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15398</w:t>
            </w:r>
          </w:p>
        </w:tc>
        <w:tc>
          <w:tcPr>
            <w:tcW w:w="360" w:type="dxa"/>
            <w:shd w:val="clear" w:color="auto" w:fill="auto"/>
          </w:tcPr>
          <w:p>
            <w:r>
              <w:t>15418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15398</w:t>
            </w:r>
          </w:p>
        </w:tc>
        <w:tc>
          <w:tcPr>
            <w:tcW w:w="360" w:type="dxa"/>
            <w:shd w:val="clear" w:color="auto" w:fill="auto"/>
          </w:tcPr>
          <w:p>
            <w:r>
              <w:t>42726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15398</w:t>
            </w:r>
          </w:p>
        </w:tc>
        <w:tc>
          <w:tcPr>
            <w:tcW w:w="360" w:type="dxa"/>
            <w:shd w:val="clear" w:color="auto" w:fill="auto"/>
          </w:tcPr>
          <w:p>
            <w:r>
              <w:t>15400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15398</w:t>
            </w:r>
          </w:p>
        </w:tc>
        <w:tc>
          <w:tcPr>
            <w:tcW w:w="360" w:type="dxa"/>
            <w:shd w:val="clear" w:color="auto" w:fill="auto"/>
          </w:tcPr>
          <w:p>
            <w:r>
              <w:t>43715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15398</w:t>
            </w:r>
          </w:p>
        </w:tc>
        <w:tc>
          <w:tcPr>
            <w:tcW w:w="360" w:type="dxa"/>
            <w:shd w:val="clear" w:color="auto" w:fill="auto"/>
          </w:tcPr>
          <w:p>
            <w:r>
              <w:t>41969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15398</w:t>
            </w:r>
          </w:p>
        </w:tc>
        <w:tc>
          <w:tcPr>
            <w:tcW w:w="360" w:type="dxa"/>
            <w:shd w:val="clear" w:color="auto" w:fill="auto"/>
          </w:tcPr>
          <w:p>
            <w:r>
              <w:t>15420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15398</w:t>
            </w:r>
          </w:p>
        </w:tc>
        <w:tc>
          <w:tcPr>
            <w:tcW w:w="360" w:type="dxa"/>
            <w:shd w:val="clear" w:color="auto" w:fill="auto"/>
          </w:tcPr>
          <w:p>
            <w:r>
              <w:t>15402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15398</w:t>
            </w:r>
          </w:p>
        </w:tc>
        <w:tc>
          <w:tcPr>
            <w:tcW w:w="360" w:type="dxa"/>
            <w:shd w:val="clear" w:color="auto" w:fill="auto"/>
          </w:tcPr>
          <w:p>
            <w:r>
              <w:t>15403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28206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15803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4896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4980</w:t>
            </w:r>
          </w:p>
        </w:tc>
        <w:tc>
          <w:tcPr>
            <w:tcW w:w="360" w:type="dxa"/>
            <w:shd w:val="clear" w:color="auto" w:fill="auto"/>
          </w:tcPr>
          <w:p>
            <w:r>
              <w:t>5028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5249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5007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24034</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4983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41489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5148</w:t>
            </w:r>
          </w:p>
        </w:tc>
        <w:tc>
          <w:tcPr>
            <w:tcW w:w="360" w:type="dxa"/>
            <w:shd w:val="clear" w:color="auto" w:fill="auto"/>
          </w:tcPr>
          <w:p>
            <w:r>
              <w:t>31146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4984</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5268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43910</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31159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14703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5003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15404</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28469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4979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23995</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5276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5033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14868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5277</w:t>
            </w:r>
          </w:p>
        </w:tc>
        <w:tc>
          <w:tcPr>
            <w:tcW w:w="360" w:type="dxa"/>
            <w:shd w:val="clear" w:color="auto" w:fill="auto"/>
          </w:tcPr>
          <w:p>
            <w:r>
              <w:t>41954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23997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46506</w:t>
            </w:r>
          </w:p>
        </w:tc>
        <w:tc>
          <w:tcPr>
            <w:tcW w:w="360" w:type="dxa"/>
            <w:shd w:val="clear" w:color="auto" w:fill="auto"/>
          </w:tcPr>
          <w:p>
            <w:r>
              <w:t>31139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5266</w:t>
            </w:r>
          </w:p>
        </w:tc>
        <w:tc>
          <w:tcPr>
            <w:tcW w:w="360" w:type="dxa"/>
            <w:shd w:val="clear" w:color="auto" w:fill="auto"/>
          </w:tcPr>
          <w:p>
            <w:r>
              <w:t>28614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5266</w:t>
            </w:r>
          </w:p>
        </w:tc>
        <w:tc>
          <w:tcPr>
            <w:tcW w:w="360" w:type="dxa"/>
            <w:shd w:val="clear" w:color="auto" w:fill="auto"/>
          </w:tcPr>
          <w:p>
            <w:r>
              <w:t>23924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5266</w:t>
            </w:r>
          </w:p>
        </w:tc>
        <w:tc>
          <w:tcPr>
            <w:tcW w:w="360" w:type="dxa"/>
            <w:shd w:val="clear" w:color="auto" w:fill="auto"/>
          </w:tcPr>
          <w:p>
            <w:r>
              <w:t>28879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15398</w:t>
            </w:r>
          </w:p>
        </w:tc>
        <w:tc>
          <w:tcPr>
            <w:tcW w:w="360" w:type="dxa"/>
            <w:shd w:val="clear" w:color="auto" w:fill="auto"/>
          </w:tcPr>
          <w:p>
            <w:r>
              <w:t>15418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15398</w:t>
            </w:r>
          </w:p>
        </w:tc>
        <w:tc>
          <w:tcPr>
            <w:tcW w:w="360" w:type="dxa"/>
            <w:shd w:val="clear" w:color="auto" w:fill="auto"/>
          </w:tcPr>
          <w:p>
            <w:r>
              <w:t>42726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15398</w:t>
            </w:r>
          </w:p>
        </w:tc>
        <w:tc>
          <w:tcPr>
            <w:tcW w:w="360" w:type="dxa"/>
            <w:shd w:val="clear" w:color="auto" w:fill="auto"/>
          </w:tcPr>
          <w:p>
            <w:r>
              <w:t>15400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15398</w:t>
            </w:r>
          </w:p>
        </w:tc>
        <w:tc>
          <w:tcPr>
            <w:tcW w:w="360" w:type="dxa"/>
            <w:shd w:val="clear" w:color="auto" w:fill="auto"/>
          </w:tcPr>
          <w:p>
            <w:r>
              <w:t>43715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15398</w:t>
            </w:r>
          </w:p>
        </w:tc>
        <w:tc>
          <w:tcPr>
            <w:tcW w:w="360" w:type="dxa"/>
            <w:shd w:val="clear" w:color="auto" w:fill="auto"/>
          </w:tcPr>
          <w:p>
            <w:r>
              <w:t>41969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15398</w:t>
            </w:r>
          </w:p>
        </w:tc>
        <w:tc>
          <w:tcPr>
            <w:tcW w:w="360" w:type="dxa"/>
            <w:shd w:val="clear" w:color="auto" w:fill="auto"/>
          </w:tcPr>
          <w:p>
            <w:r>
              <w:t>15420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15398</w:t>
            </w:r>
          </w:p>
        </w:tc>
        <w:tc>
          <w:tcPr>
            <w:tcW w:w="360" w:type="dxa"/>
            <w:shd w:val="clear" w:color="auto" w:fill="auto"/>
          </w:tcPr>
          <w:p>
            <w:r>
              <w:t>15402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15398</w:t>
            </w:r>
          </w:p>
        </w:tc>
        <w:tc>
          <w:tcPr>
            <w:tcW w:w="360" w:type="dxa"/>
            <w:shd w:val="clear" w:color="auto" w:fill="auto"/>
          </w:tcPr>
          <w:p>
            <w:r>
              <w:t>15403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4980</w:t>
            </w:r>
          </w:p>
        </w:tc>
        <w:tc>
          <w:tcPr>
            <w:tcW w:w="360" w:type="dxa"/>
            <w:shd w:val="clear" w:color="auto" w:fill="auto"/>
          </w:tcPr>
          <w:p>
            <w:r>
              <w:t>5028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5148</w:t>
            </w:r>
          </w:p>
        </w:tc>
        <w:tc>
          <w:tcPr>
            <w:tcW w:w="360" w:type="dxa"/>
            <w:shd w:val="clear" w:color="auto" w:fill="auto"/>
          </w:tcPr>
          <w:p>
            <w:r>
              <w:t>31146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42252</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46507</w:t>
            </w:r>
          </w:p>
        </w:tc>
        <w:tc>
          <w:tcPr>
            <w:tcW w:w="360" w:type="dxa"/>
            <w:shd w:val="clear" w:color="auto" w:fill="auto"/>
          </w:tcPr>
          <w:p>
            <w:r>
              <w:t>5277</w:t>
            </w:r>
          </w:p>
        </w:tc>
        <w:tc>
          <w:tcPr>
            <w:tcW w:w="360" w:type="dxa"/>
            <w:shd w:val="clear" w:color="auto" w:fill="auto"/>
          </w:tcPr>
          <w:p>
            <w:r>
              <w:t>41954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15503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15398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5008</w:t>
            </w:r>
          </w:p>
        </w:tc>
        <w:tc>
          <w:tcPr>
            <w:tcW w:w="360" w:type="dxa"/>
            <w:shd w:val="clear" w:color="auto" w:fill="auto"/>
          </w:tcPr>
          <w:p>
            <w:r>
              <w:t>44124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5008</w:t>
            </w:r>
          </w:p>
        </w:tc>
        <w:tc>
          <w:tcPr>
            <w:tcW w:w="360" w:type="dxa"/>
            <w:shd w:val="clear" w:color="auto" w:fill="auto"/>
          </w:tcPr>
          <w:p>
            <w:r>
              <w:t>31157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4978</w:t>
            </w:r>
          </w:p>
        </w:tc>
        <w:tc>
          <w:tcPr>
            <w:tcW w:w="360" w:type="dxa"/>
            <w:shd w:val="clear" w:color="auto" w:fill="auto"/>
          </w:tcPr>
          <w:p>
            <w:r>
              <w:t>41970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15478</w:t>
            </w:r>
          </w:p>
        </w:tc>
        <w:tc>
          <w:tcPr>
            <w:tcW w:w="360" w:type="dxa"/>
            <w:shd w:val="clear" w:color="auto" w:fill="auto"/>
          </w:tcPr>
          <w:p>
            <w:r>
              <w:t>41971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15478</w:t>
            </w:r>
          </w:p>
        </w:tc>
        <w:tc>
          <w:tcPr>
            <w:tcW w:w="360" w:type="dxa"/>
            <w:shd w:val="clear" w:color="auto" w:fill="auto"/>
          </w:tcPr>
          <w:p>
            <w:r>
              <w:t>31149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15478</w:t>
            </w:r>
          </w:p>
        </w:tc>
        <w:tc>
          <w:tcPr>
            <w:tcW w:w="360" w:type="dxa"/>
            <w:shd w:val="clear" w:color="auto" w:fill="auto"/>
          </w:tcPr>
          <w:p>
            <w:r>
              <w:t>42727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15478</w:t>
            </w:r>
          </w:p>
        </w:tc>
        <w:tc>
          <w:tcPr>
            <w:tcW w:w="360" w:type="dxa"/>
            <w:shd w:val="clear" w:color="auto" w:fill="auto"/>
          </w:tcPr>
          <w:p>
            <w:r>
              <w:t>41972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15478</w:t>
            </w:r>
          </w:p>
        </w:tc>
        <w:tc>
          <w:tcPr>
            <w:tcW w:w="360" w:type="dxa"/>
            <w:shd w:val="clear" w:color="auto" w:fill="auto"/>
          </w:tcPr>
          <w:p>
            <w:r>
              <w:t>41973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42169</w:t>
            </w:r>
          </w:p>
        </w:tc>
        <w:tc>
          <w:tcPr>
            <w:tcW w:w="360" w:type="dxa"/>
            <w:shd w:val="clear" w:color="auto" w:fill="auto"/>
          </w:tcPr>
          <w:p>
            <w:r>
              <w:t>44069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42249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28617</w:t>
            </w:r>
          </w:p>
        </w:tc>
        <w:tc>
          <w:tcPr>
            <w:tcW w:w="360" w:type="dxa"/>
            <w:shd w:val="clear" w:color="auto" w:fill="auto"/>
          </w:tcPr>
          <w:p>
            <w:r>
              <w:t>28621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5038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5006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42252</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47124</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47174</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4987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5266</w:t>
            </w:r>
          </w:p>
        </w:tc>
        <w:tc>
          <w:tcPr>
            <w:tcW w:w="360" w:type="dxa"/>
            <w:shd w:val="clear" w:color="auto" w:fill="auto"/>
          </w:tcPr>
          <w:p>
            <w:r>
              <w:t>28614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5266</w:t>
            </w:r>
          </w:p>
        </w:tc>
        <w:tc>
          <w:tcPr>
            <w:tcW w:w="360" w:type="dxa"/>
            <w:shd w:val="clear" w:color="auto" w:fill="auto"/>
          </w:tcPr>
          <w:p>
            <w:r>
              <w:t>23924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5266</w:t>
            </w:r>
          </w:p>
        </w:tc>
        <w:tc>
          <w:tcPr>
            <w:tcW w:w="360" w:type="dxa"/>
            <w:shd w:val="clear" w:color="auto" w:fill="auto"/>
          </w:tcPr>
          <w:p>
            <w:r>
              <w:t>28879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15398</w:t>
            </w:r>
          </w:p>
        </w:tc>
        <w:tc>
          <w:tcPr>
            <w:tcW w:w="360" w:type="dxa"/>
            <w:shd w:val="clear" w:color="auto" w:fill="auto"/>
          </w:tcPr>
          <w:p>
            <w:r>
              <w:t>15418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15398</w:t>
            </w:r>
          </w:p>
        </w:tc>
        <w:tc>
          <w:tcPr>
            <w:tcW w:w="360" w:type="dxa"/>
            <w:shd w:val="clear" w:color="auto" w:fill="auto"/>
          </w:tcPr>
          <w:p>
            <w:r>
              <w:t>42726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15398</w:t>
            </w:r>
          </w:p>
        </w:tc>
        <w:tc>
          <w:tcPr>
            <w:tcW w:w="360" w:type="dxa"/>
            <w:shd w:val="clear" w:color="auto" w:fill="auto"/>
          </w:tcPr>
          <w:p>
            <w:r>
              <w:t>15400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15398</w:t>
            </w:r>
          </w:p>
        </w:tc>
        <w:tc>
          <w:tcPr>
            <w:tcW w:w="360" w:type="dxa"/>
            <w:shd w:val="clear" w:color="auto" w:fill="auto"/>
          </w:tcPr>
          <w:p>
            <w:r>
              <w:t>43715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15398</w:t>
            </w:r>
          </w:p>
        </w:tc>
        <w:tc>
          <w:tcPr>
            <w:tcW w:w="360" w:type="dxa"/>
            <w:shd w:val="clear" w:color="auto" w:fill="auto"/>
          </w:tcPr>
          <w:p>
            <w:r>
              <w:t>41969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15398</w:t>
            </w:r>
          </w:p>
        </w:tc>
        <w:tc>
          <w:tcPr>
            <w:tcW w:w="360" w:type="dxa"/>
            <w:shd w:val="clear" w:color="auto" w:fill="auto"/>
          </w:tcPr>
          <w:p>
            <w:r>
              <w:t>15420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15398</w:t>
            </w:r>
          </w:p>
        </w:tc>
        <w:tc>
          <w:tcPr>
            <w:tcW w:w="360" w:type="dxa"/>
            <w:shd w:val="clear" w:color="auto" w:fill="auto"/>
          </w:tcPr>
          <w:p>
            <w:r>
              <w:t>15402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15398</w:t>
            </w:r>
          </w:p>
        </w:tc>
        <w:tc>
          <w:tcPr>
            <w:tcW w:w="360" w:type="dxa"/>
            <w:shd w:val="clear" w:color="auto" w:fill="auto"/>
          </w:tcPr>
          <w:p>
            <w:r>
              <w:t>15403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4980</w:t>
            </w:r>
          </w:p>
        </w:tc>
        <w:tc>
          <w:tcPr>
            <w:tcW w:w="360" w:type="dxa"/>
            <w:shd w:val="clear" w:color="auto" w:fill="auto"/>
          </w:tcPr>
          <w:p>
            <w:r>
              <w:t>5028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5148</w:t>
            </w:r>
          </w:p>
        </w:tc>
        <w:tc>
          <w:tcPr>
            <w:tcW w:w="360" w:type="dxa"/>
            <w:shd w:val="clear" w:color="auto" w:fill="auto"/>
          </w:tcPr>
          <w:p>
            <w:r>
              <w:t>31146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5038</w:t>
            </w:r>
          </w:p>
        </w:tc>
        <w:tc>
          <w:tcPr>
            <w:tcW w:w="360" w:type="dxa"/>
            <w:shd w:val="clear" w:color="auto" w:fill="auto"/>
          </w:tcPr>
          <w:p>
            <w:r>
              <w:t>47634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47899</w:t>
            </w:r>
          </w:p>
        </w:tc>
        <w:tc>
          <w:tcPr>
            <w:tcW w:w="360" w:type="dxa"/>
            <w:shd w:val="clear" w:color="auto" w:fill="auto"/>
          </w:tcPr>
          <w:p>
            <w:r>
              <w:t>5277</w:t>
            </w:r>
          </w:p>
        </w:tc>
        <w:tc>
          <w:tcPr>
            <w:tcW w:w="360" w:type="dxa"/>
            <w:shd w:val="clear" w:color="auto" w:fill="auto"/>
          </w:tcPr>
          <w:p>
            <w:r>
              <w:t>41954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48304</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48374</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5266</w:t>
            </w:r>
          </w:p>
        </w:tc>
        <w:tc>
          <w:tcPr>
            <w:tcW w:w="360" w:type="dxa"/>
            <w:shd w:val="clear" w:color="auto" w:fill="auto"/>
          </w:tcPr>
          <w:p>
            <w:r>
              <w:t>23924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4980</w:t>
            </w:r>
          </w:p>
        </w:tc>
        <w:tc>
          <w:tcPr>
            <w:tcW w:w="360" w:type="dxa"/>
            <w:shd w:val="clear" w:color="auto" w:fill="auto"/>
          </w:tcPr>
          <w:p>
            <w:r>
              <w:t>5028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5148</w:t>
            </w:r>
          </w:p>
        </w:tc>
        <w:tc>
          <w:tcPr>
            <w:tcW w:w="360" w:type="dxa"/>
            <w:shd w:val="clear" w:color="auto" w:fill="auto"/>
          </w:tcPr>
          <w:p>
            <w:r>
              <w:t>31146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48379</w:t>
            </w:r>
          </w:p>
        </w:tc>
        <w:tc>
          <w:tcPr>
            <w:tcW w:w="360" w:type="dxa"/>
            <w:shd w:val="clear" w:color="auto" w:fill="auto"/>
          </w:tcPr>
          <w:p>
            <w:r>
              <w:t>5277</w:t>
            </w:r>
          </w:p>
        </w:tc>
        <w:tc>
          <w:tcPr>
            <w:tcW w:w="360" w:type="dxa"/>
            <w:shd w:val="clear" w:color="auto" w:fill="auto"/>
          </w:tcPr>
          <w:p>
            <w:r>
              <w:t>41954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15503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15398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5008</w:t>
            </w:r>
          </w:p>
        </w:tc>
        <w:tc>
          <w:tcPr>
            <w:tcW w:w="360" w:type="dxa"/>
            <w:shd w:val="clear" w:color="auto" w:fill="auto"/>
          </w:tcPr>
          <w:p>
            <w:r>
              <w:t>44124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5008</w:t>
            </w:r>
          </w:p>
        </w:tc>
        <w:tc>
          <w:tcPr>
            <w:tcW w:w="360" w:type="dxa"/>
            <w:shd w:val="clear" w:color="auto" w:fill="auto"/>
          </w:tcPr>
          <w:p>
            <w:r>
              <w:t>31157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4978</w:t>
            </w:r>
          </w:p>
        </w:tc>
        <w:tc>
          <w:tcPr>
            <w:tcW w:w="360" w:type="dxa"/>
            <w:shd w:val="clear" w:color="auto" w:fill="auto"/>
          </w:tcPr>
          <w:p>
            <w:r>
              <w:t>41970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15478</w:t>
            </w:r>
          </w:p>
        </w:tc>
        <w:tc>
          <w:tcPr>
            <w:tcW w:w="360" w:type="dxa"/>
            <w:shd w:val="clear" w:color="auto" w:fill="auto"/>
          </w:tcPr>
          <w:p>
            <w:r>
              <w:t>41971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15478</w:t>
            </w:r>
          </w:p>
        </w:tc>
        <w:tc>
          <w:tcPr>
            <w:tcW w:w="360" w:type="dxa"/>
            <w:shd w:val="clear" w:color="auto" w:fill="auto"/>
          </w:tcPr>
          <w:p>
            <w:r>
              <w:t>31149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15478</w:t>
            </w:r>
          </w:p>
        </w:tc>
        <w:tc>
          <w:tcPr>
            <w:tcW w:w="360" w:type="dxa"/>
            <w:shd w:val="clear" w:color="auto" w:fill="auto"/>
          </w:tcPr>
          <w:p>
            <w:r>
              <w:t>42727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15478</w:t>
            </w:r>
          </w:p>
        </w:tc>
        <w:tc>
          <w:tcPr>
            <w:tcW w:w="360" w:type="dxa"/>
            <w:shd w:val="clear" w:color="auto" w:fill="auto"/>
          </w:tcPr>
          <w:p>
            <w:r>
              <w:t>41972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15478</w:t>
            </w:r>
          </w:p>
        </w:tc>
        <w:tc>
          <w:tcPr>
            <w:tcW w:w="360" w:type="dxa"/>
            <w:shd w:val="clear" w:color="auto" w:fill="auto"/>
          </w:tcPr>
          <w:p>
            <w:r>
              <w:t>41973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42169</w:t>
            </w:r>
          </w:p>
        </w:tc>
        <w:tc>
          <w:tcPr>
            <w:tcW w:w="360" w:type="dxa"/>
            <w:shd w:val="clear" w:color="auto" w:fill="auto"/>
          </w:tcPr>
          <w:p>
            <w:r>
              <w:t>44069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42249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28617</w:t>
            </w:r>
          </w:p>
        </w:tc>
        <w:tc>
          <w:tcPr>
            <w:tcW w:w="360" w:type="dxa"/>
            <w:shd w:val="clear" w:color="auto" w:fill="auto"/>
          </w:tcPr>
          <w:p>
            <w:r>
              <w:t>28621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5038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5006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42252</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48389</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15503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4982</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28204</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15398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5008</w:t>
            </w:r>
          </w:p>
        </w:tc>
        <w:tc>
          <w:tcPr>
            <w:tcW w:w="360" w:type="dxa"/>
            <w:shd w:val="clear" w:color="auto" w:fill="auto"/>
          </w:tcPr>
          <w:p>
            <w:r>
              <w:t>44124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5008</w:t>
            </w:r>
          </w:p>
        </w:tc>
        <w:tc>
          <w:tcPr>
            <w:tcW w:w="360" w:type="dxa"/>
            <w:shd w:val="clear" w:color="auto" w:fill="auto"/>
          </w:tcPr>
          <w:p>
            <w:r>
              <w:t>31157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28206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4978</w:t>
            </w:r>
          </w:p>
        </w:tc>
        <w:tc>
          <w:tcPr>
            <w:tcW w:w="360" w:type="dxa"/>
            <w:shd w:val="clear" w:color="auto" w:fill="auto"/>
          </w:tcPr>
          <w:p>
            <w:r>
              <w:t>41970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15478</w:t>
            </w:r>
          </w:p>
        </w:tc>
        <w:tc>
          <w:tcPr>
            <w:tcW w:w="360" w:type="dxa"/>
            <w:shd w:val="clear" w:color="auto" w:fill="auto"/>
          </w:tcPr>
          <w:p>
            <w:r>
              <w:t>41971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15478</w:t>
            </w:r>
          </w:p>
        </w:tc>
        <w:tc>
          <w:tcPr>
            <w:tcW w:w="360" w:type="dxa"/>
            <w:shd w:val="clear" w:color="auto" w:fill="auto"/>
          </w:tcPr>
          <w:p>
            <w:r>
              <w:t>31149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15478</w:t>
            </w:r>
          </w:p>
        </w:tc>
        <w:tc>
          <w:tcPr>
            <w:tcW w:w="360" w:type="dxa"/>
            <w:shd w:val="clear" w:color="auto" w:fill="auto"/>
          </w:tcPr>
          <w:p>
            <w:r>
              <w:t>42727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15478</w:t>
            </w:r>
          </w:p>
        </w:tc>
        <w:tc>
          <w:tcPr>
            <w:tcW w:w="360" w:type="dxa"/>
            <w:shd w:val="clear" w:color="auto" w:fill="auto"/>
          </w:tcPr>
          <w:p>
            <w:r>
              <w:t>41972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15478</w:t>
            </w:r>
          </w:p>
        </w:tc>
        <w:tc>
          <w:tcPr>
            <w:tcW w:w="360" w:type="dxa"/>
            <w:shd w:val="clear" w:color="auto" w:fill="auto"/>
          </w:tcPr>
          <w:p>
            <w:r>
              <w:t>41973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15803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42169</w:t>
            </w:r>
          </w:p>
        </w:tc>
        <w:tc>
          <w:tcPr>
            <w:tcW w:w="360" w:type="dxa"/>
            <w:shd w:val="clear" w:color="auto" w:fill="auto"/>
          </w:tcPr>
          <w:p>
            <w:r>
              <w:t>44069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4896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5249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5007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24034</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4983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42249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41489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28617</w:t>
            </w:r>
          </w:p>
        </w:tc>
        <w:tc>
          <w:tcPr>
            <w:tcW w:w="360" w:type="dxa"/>
            <w:shd w:val="clear" w:color="auto" w:fill="auto"/>
          </w:tcPr>
          <w:p>
            <w:r>
              <w:t>28621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4984</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5268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43910</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31159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14703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5038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5006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5003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28469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4979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42252</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23995</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5276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5033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14868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23997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48704</w:t>
            </w:r>
          </w:p>
        </w:tc>
        <w:tc>
          <w:tcPr>
            <w:tcW w:w="360" w:type="dxa"/>
            <w:shd w:val="clear" w:color="auto" w:fill="auto"/>
          </w:tcPr>
          <w:p>
            <w:r>
              <w:t>31139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5266</w:t>
            </w:r>
          </w:p>
        </w:tc>
        <w:tc>
          <w:tcPr>
            <w:tcW w:w="360" w:type="dxa"/>
            <w:shd w:val="clear" w:color="auto" w:fill="auto"/>
          </w:tcPr>
          <w:p>
            <w:r>
              <w:t>28614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5266</w:t>
            </w:r>
          </w:p>
        </w:tc>
        <w:tc>
          <w:tcPr>
            <w:tcW w:w="360" w:type="dxa"/>
            <w:shd w:val="clear" w:color="auto" w:fill="auto"/>
          </w:tcPr>
          <w:p>
            <w:r>
              <w:t>23924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5266</w:t>
            </w:r>
          </w:p>
        </w:tc>
        <w:tc>
          <w:tcPr>
            <w:tcW w:w="360" w:type="dxa"/>
            <w:shd w:val="clear" w:color="auto" w:fill="auto"/>
          </w:tcPr>
          <w:p>
            <w:r>
              <w:t>28879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15398</w:t>
            </w:r>
          </w:p>
        </w:tc>
        <w:tc>
          <w:tcPr>
            <w:tcW w:w="360" w:type="dxa"/>
            <w:shd w:val="clear" w:color="auto" w:fill="auto"/>
          </w:tcPr>
          <w:p>
            <w:r>
              <w:t>15418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15398</w:t>
            </w:r>
          </w:p>
        </w:tc>
        <w:tc>
          <w:tcPr>
            <w:tcW w:w="360" w:type="dxa"/>
            <w:shd w:val="clear" w:color="auto" w:fill="auto"/>
          </w:tcPr>
          <w:p>
            <w:r>
              <w:t>42726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15398</w:t>
            </w:r>
          </w:p>
        </w:tc>
        <w:tc>
          <w:tcPr>
            <w:tcW w:w="360" w:type="dxa"/>
            <w:shd w:val="clear" w:color="auto" w:fill="auto"/>
          </w:tcPr>
          <w:p>
            <w:r>
              <w:t>15400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15398</w:t>
            </w:r>
          </w:p>
        </w:tc>
        <w:tc>
          <w:tcPr>
            <w:tcW w:w="360" w:type="dxa"/>
            <w:shd w:val="clear" w:color="auto" w:fill="auto"/>
          </w:tcPr>
          <w:p>
            <w:r>
              <w:t>43715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15398</w:t>
            </w:r>
          </w:p>
        </w:tc>
        <w:tc>
          <w:tcPr>
            <w:tcW w:w="360" w:type="dxa"/>
            <w:shd w:val="clear" w:color="auto" w:fill="auto"/>
          </w:tcPr>
          <w:p>
            <w:r>
              <w:t>41969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15398</w:t>
            </w:r>
          </w:p>
        </w:tc>
        <w:tc>
          <w:tcPr>
            <w:tcW w:w="360" w:type="dxa"/>
            <w:shd w:val="clear" w:color="auto" w:fill="auto"/>
          </w:tcPr>
          <w:p>
            <w:r>
              <w:t>15420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15398</w:t>
            </w:r>
          </w:p>
        </w:tc>
        <w:tc>
          <w:tcPr>
            <w:tcW w:w="360" w:type="dxa"/>
            <w:shd w:val="clear" w:color="auto" w:fill="auto"/>
          </w:tcPr>
          <w:p>
            <w:r>
              <w:t>15402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15398</w:t>
            </w:r>
          </w:p>
        </w:tc>
        <w:tc>
          <w:tcPr>
            <w:tcW w:w="360" w:type="dxa"/>
            <w:shd w:val="clear" w:color="auto" w:fill="auto"/>
          </w:tcPr>
          <w:p>
            <w:r>
              <w:t>15403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4980</w:t>
            </w:r>
          </w:p>
        </w:tc>
        <w:tc>
          <w:tcPr>
            <w:tcW w:w="360" w:type="dxa"/>
            <w:shd w:val="clear" w:color="auto" w:fill="auto"/>
          </w:tcPr>
          <w:p>
            <w:r>
              <w:t>5028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28617</w:t>
            </w:r>
          </w:p>
        </w:tc>
        <w:tc>
          <w:tcPr>
            <w:tcW w:w="360" w:type="dxa"/>
            <w:shd w:val="clear" w:color="auto" w:fill="auto"/>
          </w:tcPr>
          <w:p>
            <w:r>
              <w:t>28621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5148</w:t>
            </w:r>
          </w:p>
        </w:tc>
        <w:tc>
          <w:tcPr>
            <w:tcW w:w="360" w:type="dxa"/>
            <w:shd w:val="clear" w:color="auto" w:fill="auto"/>
          </w:tcPr>
          <w:p>
            <w:r>
              <w:t>31146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5038</w:t>
            </w:r>
          </w:p>
        </w:tc>
        <w:tc>
          <w:tcPr>
            <w:tcW w:w="360" w:type="dxa"/>
            <w:shd w:val="clear" w:color="auto" w:fill="auto"/>
          </w:tcPr>
          <w:p>
            <w:r>
              <w:t>47634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49175</w:t>
            </w:r>
          </w:p>
        </w:tc>
        <w:tc>
          <w:tcPr>
            <w:tcW w:w="360" w:type="dxa"/>
            <w:shd w:val="clear" w:color="auto" w:fill="auto"/>
          </w:tcPr>
          <w:p>
            <w:r>
              <w:t>5277</w:t>
            </w:r>
          </w:p>
        </w:tc>
        <w:tc>
          <w:tcPr>
            <w:tcW w:w="360" w:type="dxa"/>
            <w:shd w:val="clear" w:color="auto" w:fill="auto"/>
          </w:tcPr>
          <w:p>
            <w:r>
              <w:t>41954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49193</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4980</w:t>
            </w:r>
          </w:p>
        </w:tc>
        <w:tc>
          <w:tcPr>
            <w:tcW w:w="360" w:type="dxa"/>
            <w:shd w:val="clear" w:color="auto" w:fill="auto"/>
          </w:tcPr>
          <w:p>
            <w:r>
              <w:t>5028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28617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5148</w:t>
            </w:r>
          </w:p>
        </w:tc>
        <w:tc>
          <w:tcPr>
            <w:tcW w:w="360" w:type="dxa"/>
            <w:shd w:val="clear" w:color="auto" w:fill="auto"/>
          </w:tcPr>
          <w:p>
            <w:r>
              <w:t>42177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5148</w:t>
            </w:r>
          </w:p>
        </w:tc>
        <w:tc>
          <w:tcPr>
            <w:tcW w:w="360" w:type="dxa"/>
            <w:shd w:val="clear" w:color="auto" w:fill="auto"/>
          </w:tcPr>
          <w:p>
            <w:r>
              <w:t>31146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49334</w:t>
            </w:r>
          </w:p>
        </w:tc>
        <w:tc>
          <w:tcPr>
            <w:tcW w:w="360" w:type="dxa"/>
            <w:shd w:val="clear" w:color="auto" w:fill="auto"/>
          </w:tcPr>
          <w:p>
            <w:r>
              <w:t>5277</w:t>
            </w:r>
          </w:p>
        </w:tc>
        <w:tc>
          <w:tcPr>
            <w:tcW w:w="360" w:type="dxa"/>
            <w:shd w:val="clear" w:color="auto" w:fill="auto"/>
          </w:tcPr>
          <w:p>
            <w:r>
              <w:t>41954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49335</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5266</w:t>
            </w:r>
          </w:p>
        </w:tc>
        <w:tc>
          <w:tcPr>
            <w:tcW w:w="360" w:type="dxa"/>
            <w:shd w:val="clear" w:color="auto" w:fill="auto"/>
          </w:tcPr>
          <w:p>
            <w:r>
              <w:t>28614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5266</w:t>
            </w:r>
          </w:p>
        </w:tc>
        <w:tc>
          <w:tcPr>
            <w:tcW w:w="360" w:type="dxa"/>
            <w:shd w:val="clear" w:color="auto" w:fill="auto"/>
          </w:tcPr>
          <w:p>
            <w:r>
              <w:t>23924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5266</w:t>
            </w:r>
          </w:p>
        </w:tc>
        <w:tc>
          <w:tcPr>
            <w:tcW w:w="360" w:type="dxa"/>
            <w:shd w:val="clear" w:color="auto" w:fill="auto"/>
          </w:tcPr>
          <w:p>
            <w:r>
              <w:t>28879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15503</w:t>
            </w:r>
          </w:p>
        </w:tc>
        <w:tc>
          <w:tcPr>
            <w:tcW w:w="360" w:type="dxa"/>
            <w:shd w:val="clear" w:color="auto" w:fill="auto"/>
          </w:tcPr>
          <w:p>
            <w:r>
              <w:t>31158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15398</w:t>
            </w:r>
          </w:p>
        </w:tc>
        <w:tc>
          <w:tcPr>
            <w:tcW w:w="360" w:type="dxa"/>
            <w:shd w:val="clear" w:color="auto" w:fill="auto"/>
          </w:tcPr>
          <w:p>
            <w:r>
              <w:t>15418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15398</w:t>
            </w:r>
          </w:p>
        </w:tc>
        <w:tc>
          <w:tcPr>
            <w:tcW w:w="360" w:type="dxa"/>
            <w:shd w:val="clear" w:color="auto" w:fill="auto"/>
          </w:tcPr>
          <w:p>
            <w:r>
              <w:t>42726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15398</w:t>
            </w:r>
          </w:p>
        </w:tc>
        <w:tc>
          <w:tcPr>
            <w:tcW w:w="360" w:type="dxa"/>
            <w:shd w:val="clear" w:color="auto" w:fill="auto"/>
          </w:tcPr>
          <w:p>
            <w:r>
              <w:t>42170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15398</w:t>
            </w:r>
          </w:p>
        </w:tc>
        <w:tc>
          <w:tcPr>
            <w:tcW w:w="360" w:type="dxa"/>
            <w:shd w:val="clear" w:color="auto" w:fill="auto"/>
          </w:tcPr>
          <w:p>
            <w:r>
              <w:t>15400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15398</w:t>
            </w:r>
          </w:p>
        </w:tc>
        <w:tc>
          <w:tcPr>
            <w:tcW w:w="360" w:type="dxa"/>
            <w:shd w:val="clear" w:color="auto" w:fill="auto"/>
          </w:tcPr>
          <w:p>
            <w:r>
              <w:t>43715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15398</w:t>
            </w:r>
          </w:p>
        </w:tc>
        <w:tc>
          <w:tcPr>
            <w:tcW w:w="360" w:type="dxa"/>
            <w:shd w:val="clear" w:color="auto" w:fill="auto"/>
          </w:tcPr>
          <w:p>
            <w:r>
              <w:t>41969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15398</w:t>
            </w:r>
          </w:p>
        </w:tc>
        <w:tc>
          <w:tcPr>
            <w:tcW w:w="360" w:type="dxa"/>
            <w:shd w:val="clear" w:color="auto" w:fill="auto"/>
          </w:tcPr>
          <w:p>
            <w:r>
              <w:t>15420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15398</w:t>
            </w:r>
          </w:p>
        </w:tc>
        <w:tc>
          <w:tcPr>
            <w:tcW w:w="360" w:type="dxa"/>
            <w:shd w:val="clear" w:color="auto" w:fill="auto"/>
          </w:tcPr>
          <w:p>
            <w:r>
              <w:t>42254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15398</w:t>
            </w:r>
          </w:p>
        </w:tc>
        <w:tc>
          <w:tcPr>
            <w:tcW w:w="360" w:type="dxa"/>
            <w:shd w:val="clear" w:color="auto" w:fill="auto"/>
          </w:tcPr>
          <w:p>
            <w:r>
              <w:t>15402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15398</w:t>
            </w:r>
          </w:p>
        </w:tc>
        <w:tc>
          <w:tcPr>
            <w:tcW w:w="360" w:type="dxa"/>
            <w:shd w:val="clear" w:color="auto" w:fill="auto"/>
          </w:tcPr>
          <w:p>
            <w:r>
              <w:t>15403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5008</w:t>
            </w:r>
          </w:p>
        </w:tc>
        <w:tc>
          <w:tcPr>
            <w:tcW w:w="360" w:type="dxa"/>
            <w:shd w:val="clear" w:color="auto" w:fill="auto"/>
          </w:tcPr>
          <w:p>
            <w:r>
              <w:t>42255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5008</w:t>
            </w:r>
          </w:p>
        </w:tc>
        <w:tc>
          <w:tcPr>
            <w:tcW w:w="360" w:type="dxa"/>
            <w:shd w:val="clear" w:color="auto" w:fill="auto"/>
          </w:tcPr>
          <w:p>
            <w:r>
              <w:t>42256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5008</w:t>
            </w:r>
          </w:p>
        </w:tc>
        <w:tc>
          <w:tcPr>
            <w:tcW w:w="360" w:type="dxa"/>
            <w:shd w:val="clear" w:color="auto" w:fill="auto"/>
          </w:tcPr>
          <w:p>
            <w:r>
              <w:t>42257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5008</w:t>
            </w:r>
          </w:p>
        </w:tc>
        <w:tc>
          <w:tcPr>
            <w:tcW w:w="360" w:type="dxa"/>
            <w:shd w:val="clear" w:color="auto" w:fill="auto"/>
          </w:tcPr>
          <w:p>
            <w:r>
              <w:t>42258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4978</w:t>
            </w:r>
          </w:p>
        </w:tc>
        <w:tc>
          <w:tcPr>
            <w:tcW w:w="360" w:type="dxa"/>
            <w:shd w:val="clear" w:color="auto" w:fill="auto"/>
          </w:tcPr>
          <w:p>
            <w:r>
              <w:t>42259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42169</w:t>
            </w:r>
          </w:p>
        </w:tc>
        <w:tc>
          <w:tcPr>
            <w:tcW w:w="360" w:type="dxa"/>
            <w:shd w:val="clear" w:color="auto" w:fill="auto"/>
          </w:tcPr>
          <w:p>
            <w:r>
              <w:t>42171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42169</w:t>
            </w:r>
          </w:p>
        </w:tc>
        <w:tc>
          <w:tcPr>
            <w:tcW w:w="360" w:type="dxa"/>
            <w:shd w:val="clear" w:color="auto" w:fill="auto"/>
          </w:tcPr>
          <w:p>
            <w:r>
              <w:t>42172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4980</w:t>
            </w:r>
          </w:p>
        </w:tc>
        <w:tc>
          <w:tcPr>
            <w:tcW w:w="360" w:type="dxa"/>
            <w:shd w:val="clear" w:color="auto" w:fill="auto"/>
          </w:tcPr>
          <w:p>
            <w:r>
              <w:t>5028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5273</w:t>
            </w:r>
          </w:p>
        </w:tc>
        <w:tc>
          <w:tcPr>
            <w:tcW w:w="360" w:type="dxa"/>
            <w:shd w:val="clear" w:color="auto" w:fill="auto"/>
          </w:tcPr>
          <w:p>
            <w:r>
              <w:t>42261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5273</w:t>
            </w:r>
          </w:p>
        </w:tc>
        <w:tc>
          <w:tcPr>
            <w:tcW w:w="360" w:type="dxa"/>
            <w:shd w:val="clear" w:color="auto" w:fill="auto"/>
          </w:tcPr>
          <w:p>
            <w:r>
              <w:t>42262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5273</w:t>
            </w:r>
          </w:p>
        </w:tc>
        <w:tc>
          <w:tcPr>
            <w:tcW w:w="360" w:type="dxa"/>
            <w:shd w:val="clear" w:color="auto" w:fill="auto"/>
          </w:tcPr>
          <w:p>
            <w:r>
              <w:t>42263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5273</w:t>
            </w:r>
          </w:p>
        </w:tc>
        <w:tc>
          <w:tcPr>
            <w:tcW w:w="360" w:type="dxa"/>
            <w:shd w:val="clear" w:color="auto" w:fill="auto"/>
          </w:tcPr>
          <w:p>
            <w:r>
              <w:t>42264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5273</w:t>
            </w:r>
          </w:p>
        </w:tc>
        <w:tc>
          <w:tcPr>
            <w:tcW w:w="360" w:type="dxa"/>
            <w:shd w:val="clear" w:color="auto" w:fill="auto"/>
          </w:tcPr>
          <w:p>
            <w:r>
              <w:t>42265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5273</w:t>
            </w:r>
          </w:p>
        </w:tc>
        <w:tc>
          <w:tcPr>
            <w:tcW w:w="360" w:type="dxa"/>
            <w:shd w:val="clear" w:color="auto" w:fill="auto"/>
          </w:tcPr>
          <w:p>
            <w:r>
              <w:t>42266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5273</w:t>
            </w:r>
          </w:p>
        </w:tc>
        <w:tc>
          <w:tcPr>
            <w:tcW w:w="360" w:type="dxa"/>
            <w:shd w:val="clear" w:color="auto" w:fill="auto"/>
          </w:tcPr>
          <w:p>
            <w:r>
              <w:t>42267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5273</w:t>
            </w:r>
          </w:p>
        </w:tc>
        <w:tc>
          <w:tcPr>
            <w:tcW w:w="360" w:type="dxa"/>
            <w:shd w:val="clear" w:color="auto" w:fill="auto"/>
          </w:tcPr>
          <w:p>
            <w:r>
              <w:t>42268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4901</w:t>
            </w:r>
          </w:p>
        </w:tc>
        <w:tc>
          <w:tcPr>
            <w:tcW w:w="360" w:type="dxa"/>
            <w:shd w:val="clear" w:color="auto" w:fill="auto"/>
          </w:tcPr>
          <w:p>
            <w:r>
              <w:t>41789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4901</w:t>
            </w:r>
          </w:p>
        </w:tc>
        <w:tc>
          <w:tcPr>
            <w:tcW w:w="360" w:type="dxa"/>
            <w:shd w:val="clear" w:color="auto" w:fill="auto"/>
          </w:tcPr>
          <w:p>
            <w:r>
              <w:t>41734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42249</w:t>
            </w:r>
          </w:p>
        </w:tc>
        <w:tc>
          <w:tcPr>
            <w:tcW w:w="360" w:type="dxa"/>
            <w:shd w:val="clear" w:color="auto" w:fill="auto"/>
          </w:tcPr>
          <w:p>
            <w:r>
              <w:t>42250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42249</w:t>
            </w:r>
          </w:p>
        </w:tc>
        <w:tc>
          <w:tcPr>
            <w:tcW w:w="360" w:type="dxa"/>
            <w:shd w:val="clear" w:color="auto" w:fill="auto"/>
          </w:tcPr>
          <w:p>
            <w:r>
              <w:t>42251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28617</w:t>
            </w:r>
          </w:p>
        </w:tc>
        <w:tc>
          <w:tcPr>
            <w:tcW w:w="360" w:type="dxa"/>
            <w:shd w:val="clear" w:color="auto" w:fill="auto"/>
          </w:tcPr>
          <w:p>
            <w:r>
              <w:t>28621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5148</w:t>
            </w:r>
          </w:p>
        </w:tc>
        <w:tc>
          <w:tcPr>
            <w:tcW w:w="360" w:type="dxa"/>
            <w:shd w:val="clear" w:color="auto" w:fill="auto"/>
          </w:tcPr>
          <w:p>
            <w:r>
              <w:t>31164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5148</w:t>
            </w:r>
          </w:p>
        </w:tc>
        <w:tc>
          <w:tcPr>
            <w:tcW w:w="360" w:type="dxa"/>
            <w:shd w:val="clear" w:color="auto" w:fill="auto"/>
          </w:tcPr>
          <w:p>
            <w:r>
              <w:t>22015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5148</w:t>
            </w:r>
          </w:p>
        </w:tc>
        <w:tc>
          <w:tcPr>
            <w:tcW w:w="360" w:type="dxa"/>
            <w:shd w:val="clear" w:color="auto" w:fill="auto"/>
          </w:tcPr>
          <w:p>
            <w:r>
              <w:t>31146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5148</w:t>
            </w:r>
          </w:p>
        </w:tc>
        <w:tc>
          <w:tcPr>
            <w:tcW w:w="360" w:type="dxa"/>
            <w:shd w:val="clear" w:color="auto" w:fill="auto"/>
          </w:tcPr>
          <w:p>
            <w:r>
              <w:t>31165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28208</w:t>
            </w:r>
          </w:p>
        </w:tc>
        <w:tc>
          <w:tcPr>
            <w:tcW w:w="360" w:type="dxa"/>
            <w:shd w:val="clear" w:color="auto" w:fill="auto"/>
          </w:tcPr>
          <w:p>
            <w:r>
              <w:t>31144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28208</w:t>
            </w:r>
          </w:p>
        </w:tc>
        <w:tc>
          <w:tcPr>
            <w:tcW w:w="360" w:type="dxa"/>
            <w:shd w:val="clear" w:color="auto" w:fill="auto"/>
          </w:tcPr>
          <w:p>
            <w:r>
              <w:t>42270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27</w:t>
            </w:r>
          </w:p>
        </w:tc>
        <w:tc>
          <w:tcPr>
            <w:tcW w:w="360" w:type="dxa"/>
            <w:shd w:val="clear" w:color="auto" w:fill="auto"/>
          </w:tcPr>
          <w:p>
            <w:r>
              <w:t>42271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27</w:t>
            </w:r>
          </w:p>
        </w:tc>
        <w:tc>
          <w:tcPr>
            <w:tcW w:w="360" w:type="dxa"/>
            <w:shd w:val="clear" w:color="auto" w:fill="auto"/>
          </w:tcPr>
          <w:p>
            <w:r>
              <w:t>42272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27</w:t>
            </w:r>
          </w:p>
        </w:tc>
        <w:tc>
          <w:tcPr>
            <w:tcW w:w="360" w:type="dxa"/>
            <w:shd w:val="clear" w:color="auto" w:fill="auto"/>
          </w:tcPr>
          <w:p>
            <w:r>
              <w:t>42009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5038</w:t>
            </w:r>
          </w:p>
        </w:tc>
        <w:tc>
          <w:tcPr>
            <w:tcW w:w="360" w:type="dxa"/>
            <w:shd w:val="clear" w:color="auto" w:fill="auto"/>
          </w:tcPr>
          <w:p>
            <w:r>
              <w:t>47634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15404</w:t>
            </w:r>
          </w:p>
        </w:tc>
        <w:tc>
          <w:tcPr>
            <w:tcW w:w="360" w:type="dxa"/>
            <w:shd w:val="clear" w:color="auto" w:fill="auto"/>
          </w:tcPr>
          <w:p>
            <w:r>
              <w:t>42274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15404</w:t>
            </w:r>
          </w:p>
        </w:tc>
        <w:tc>
          <w:tcPr>
            <w:tcW w:w="360" w:type="dxa"/>
            <w:shd w:val="clear" w:color="auto" w:fill="auto"/>
          </w:tcPr>
          <w:p>
            <w:r>
              <w:t>42275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42252</w:t>
            </w:r>
          </w:p>
        </w:tc>
        <w:tc>
          <w:tcPr>
            <w:tcW w:w="360" w:type="dxa"/>
            <w:shd w:val="clear" w:color="auto" w:fill="auto"/>
          </w:tcPr>
          <w:p>
            <w:r>
              <w:t>42253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31161</w:t>
            </w:r>
          </w:p>
        </w:tc>
        <w:tc>
          <w:tcPr>
            <w:tcW w:w="360" w:type="dxa"/>
            <w:shd w:val="clear" w:color="auto" w:fill="auto"/>
          </w:tcPr>
          <w:p>
            <w:r>
              <w:t>31162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16</w:t>
            </w:r>
          </w:p>
        </w:tc>
        <w:tc>
          <w:tcPr>
            <w:tcW w:w="360" w:type="dxa"/>
            <w:shd w:val="clear" w:color="auto" w:fill="auto"/>
          </w:tcPr>
          <w:p>
            <w:r>
              <w:t>49351</w:t>
            </w:r>
          </w:p>
        </w:tc>
        <w:tc>
          <w:tcPr>
            <w:tcW w:w="360" w:type="dxa"/>
            <w:shd w:val="clear" w:color="auto" w:fill="auto"/>
          </w:tcPr>
          <w:p>
            <w:r>
              <w:t>5277</w:t>
            </w:r>
          </w:p>
        </w:tc>
        <w:tc>
          <w:tcPr>
            <w:tcW w:w="360" w:type="dxa"/>
            <w:shd w:val="clear" w:color="auto" w:fill="auto"/>
          </w:tcPr>
          <w:p>
            <w:r>
              <w:t>41954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47</w:t>
            </w:r>
          </w:p>
        </w:tc>
        <w:tc>
          <w:tcPr>
            <w:tcW w:w="360" w:type="dxa"/>
            <w:shd w:val="clear" w:color="auto" w:fill="auto"/>
          </w:tcPr>
          <w:p>
            <w:r>
              <w:t>5168</w:t>
            </w:r>
          </w:p>
        </w:tc>
        <w:tc>
          <w:tcPr>
            <w:tcW w:w="360" w:type="dxa"/>
            <w:shd w:val="clear" w:color="auto" w:fill="auto"/>
          </w:tcPr>
          <w:p>
            <w:r>
              <w:t>5169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47</w:t>
            </w:r>
          </w:p>
        </w:tc>
        <w:tc>
          <w:tcPr>
            <w:tcW w:w="360" w:type="dxa"/>
            <w:shd w:val="clear" w:color="auto" w:fill="auto"/>
          </w:tcPr>
          <w:p>
            <w:r>
              <w:t>5168</w:t>
            </w:r>
          </w:p>
        </w:tc>
        <w:tc>
          <w:tcPr>
            <w:tcW w:w="360" w:type="dxa"/>
            <w:shd w:val="clear" w:color="auto" w:fill="auto"/>
          </w:tcPr>
          <w:p>
            <w:r>
              <w:t>22044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47</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47</w:t>
            </w:r>
          </w:p>
        </w:tc>
        <w:tc>
          <w:tcPr>
            <w:tcW w:w="360" w:type="dxa"/>
            <w:shd w:val="clear" w:color="auto" w:fill="auto"/>
          </w:tcPr>
          <w:p>
            <w:r>
              <w:t>5148</w:t>
            </w:r>
          </w:p>
        </w:tc>
        <w:tc>
          <w:tcPr>
            <w:tcW w:w="360" w:type="dxa"/>
            <w:shd w:val="clear" w:color="auto" w:fill="auto"/>
          </w:tcPr>
          <w:p>
            <w:r>
              <w:t>22015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47</w:t>
            </w:r>
          </w:p>
        </w:tc>
        <w:tc>
          <w:tcPr>
            <w:tcW w:w="360" w:type="dxa"/>
            <w:shd w:val="clear" w:color="auto" w:fill="auto"/>
          </w:tcPr>
          <w:p>
            <w:r>
              <w:t>14703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48</w:t>
            </w:r>
          </w:p>
        </w:tc>
        <w:tc>
          <w:tcPr>
            <w:tcW w:w="360" w:type="dxa"/>
            <w:shd w:val="clear" w:color="auto" w:fill="auto"/>
          </w:tcPr>
          <w:p>
            <w:r>
              <w:t>5168</w:t>
            </w:r>
          </w:p>
        </w:tc>
        <w:tc>
          <w:tcPr>
            <w:tcW w:w="360" w:type="dxa"/>
            <w:shd w:val="clear" w:color="auto" w:fill="auto"/>
          </w:tcPr>
          <w:p>
            <w:r>
              <w:t>5169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48</w:t>
            </w:r>
          </w:p>
        </w:tc>
        <w:tc>
          <w:tcPr>
            <w:tcW w:w="360" w:type="dxa"/>
            <w:shd w:val="clear" w:color="auto" w:fill="auto"/>
          </w:tcPr>
          <w:p>
            <w:r>
              <w:t>5168</w:t>
            </w:r>
          </w:p>
        </w:tc>
        <w:tc>
          <w:tcPr>
            <w:tcW w:w="360" w:type="dxa"/>
            <w:shd w:val="clear" w:color="auto" w:fill="auto"/>
          </w:tcPr>
          <w:p>
            <w:r>
              <w:t>22044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48</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48</w:t>
            </w:r>
          </w:p>
        </w:tc>
        <w:tc>
          <w:tcPr>
            <w:tcW w:w="360" w:type="dxa"/>
            <w:shd w:val="clear" w:color="auto" w:fill="auto"/>
          </w:tcPr>
          <w:p>
            <w:r>
              <w:t>5148</w:t>
            </w:r>
          </w:p>
        </w:tc>
        <w:tc>
          <w:tcPr>
            <w:tcW w:w="360" w:type="dxa"/>
            <w:shd w:val="clear" w:color="auto" w:fill="auto"/>
          </w:tcPr>
          <w:p>
            <w:r>
              <w:t>22015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48</w:t>
            </w:r>
          </w:p>
        </w:tc>
        <w:tc>
          <w:tcPr>
            <w:tcW w:w="360" w:type="dxa"/>
            <w:shd w:val="clear" w:color="auto" w:fill="auto"/>
          </w:tcPr>
          <w:p>
            <w:r>
              <w:t>14703</w:t>
            </w:r>
          </w:p>
        </w:tc>
        <w:tc>
          <w:tcPr>
            <w:tcW w:w="360" w:type="dxa"/>
            <w:shd w:val="clear" w:color="auto" w:fill="auto"/>
          </w:tcPr>
          <w:p>
            <w:r>
              <w:t>14704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48</w:t>
            </w:r>
          </w:p>
        </w:tc>
        <w:tc>
          <w:tcPr>
            <w:tcW w:w="360" w:type="dxa"/>
            <w:shd w:val="clear" w:color="auto" w:fill="auto"/>
          </w:tcPr>
          <w:p>
            <w:r>
              <w:t>27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49</w:t>
            </w:r>
          </w:p>
        </w:tc>
        <w:tc>
          <w:tcPr>
            <w:tcW w:w="360" w:type="dxa"/>
            <w:shd w:val="clear" w:color="auto" w:fill="auto"/>
          </w:tcPr>
          <w:p>
            <w:r>
              <w:t>5168</w:t>
            </w:r>
          </w:p>
        </w:tc>
        <w:tc>
          <w:tcPr>
            <w:tcW w:w="360" w:type="dxa"/>
            <w:shd w:val="clear" w:color="auto" w:fill="auto"/>
          </w:tcPr>
          <w:p>
            <w:r>
              <w:t>5169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49</w:t>
            </w:r>
          </w:p>
        </w:tc>
        <w:tc>
          <w:tcPr>
            <w:tcW w:w="360" w:type="dxa"/>
            <w:shd w:val="clear" w:color="auto" w:fill="auto"/>
          </w:tcPr>
          <w:p>
            <w:r>
              <w:t>5168</w:t>
            </w:r>
          </w:p>
        </w:tc>
        <w:tc>
          <w:tcPr>
            <w:tcW w:w="360" w:type="dxa"/>
            <w:shd w:val="clear" w:color="auto" w:fill="auto"/>
          </w:tcPr>
          <w:p>
            <w:r>
              <w:t>22044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49</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49</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49</w:t>
            </w:r>
          </w:p>
        </w:tc>
        <w:tc>
          <w:tcPr>
            <w:tcW w:w="360" w:type="dxa"/>
            <w:shd w:val="clear" w:color="auto" w:fill="auto"/>
          </w:tcPr>
          <w:p>
            <w:r>
              <w:t>5008</w:t>
            </w:r>
          </w:p>
        </w:tc>
        <w:tc>
          <w:tcPr>
            <w:tcW w:w="360" w:type="dxa"/>
            <w:shd w:val="clear" w:color="auto" w:fill="auto"/>
          </w:tcPr>
          <w:p>
            <w:r>
              <w:t>28489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49</w:t>
            </w:r>
          </w:p>
        </w:tc>
        <w:tc>
          <w:tcPr>
            <w:tcW w:w="360" w:type="dxa"/>
            <w:shd w:val="clear" w:color="auto" w:fill="auto"/>
          </w:tcPr>
          <w:p>
            <w:r>
              <w:t>5008</w:t>
            </w:r>
          </w:p>
        </w:tc>
        <w:tc>
          <w:tcPr>
            <w:tcW w:w="360" w:type="dxa"/>
            <w:shd w:val="clear" w:color="auto" w:fill="auto"/>
          </w:tcPr>
          <w:p>
            <w:r>
              <w:t>28490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49</w:t>
            </w:r>
          </w:p>
        </w:tc>
        <w:tc>
          <w:tcPr>
            <w:tcW w:w="360" w:type="dxa"/>
            <w:shd w:val="clear" w:color="auto" w:fill="auto"/>
          </w:tcPr>
          <w:p>
            <w:r>
              <w:t>5008</w:t>
            </w:r>
          </w:p>
        </w:tc>
        <w:tc>
          <w:tcPr>
            <w:tcW w:w="360" w:type="dxa"/>
            <w:shd w:val="clear" w:color="auto" w:fill="auto"/>
          </w:tcPr>
          <w:p>
            <w:r>
              <w:t>15453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49</w:t>
            </w:r>
          </w:p>
        </w:tc>
        <w:tc>
          <w:tcPr>
            <w:tcW w:w="360" w:type="dxa"/>
            <w:shd w:val="clear" w:color="auto" w:fill="auto"/>
          </w:tcPr>
          <w:p>
            <w:r>
              <w:t>5148</w:t>
            </w:r>
          </w:p>
        </w:tc>
        <w:tc>
          <w:tcPr>
            <w:tcW w:w="360" w:type="dxa"/>
            <w:shd w:val="clear" w:color="auto" w:fill="auto"/>
          </w:tcPr>
          <w:p>
            <w:r>
              <w:t>22015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49</w:t>
            </w:r>
          </w:p>
        </w:tc>
        <w:tc>
          <w:tcPr>
            <w:tcW w:w="360" w:type="dxa"/>
            <w:shd w:val="clear" w:color="auto" w:fill="auto"/>
          </w:tcPr>
          <w:p>
            <w:r>
              <w:t>14703</w:t>
            </w:r>
          </w:p>
        </w:tc>
        <w:tc>
          <w:tcPr>
            <w:tcW w:w="360" w:type="dxa"/>
            <w:shd w:val="clear" w:color="auto" w:fill="auto"/>
          </w:tcPr>
          <w:p>
            <w:r>
              <w:t>14704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49</w:t>
            </w:r>
          </w:p>
        </w:tc>
        <w:tc>
          <w:tcPr>
            <w:tcW w:w="360" w:type="dxa"/>
            <w:shd w:val="clear" w:color="auto" w:fill="auto"/>
          </w:tcPr>
          <w:p>
            <w:r>
              <w:t>5006</w:t>
            </w:r>
          </w:p>
        </w:tc>
        <w:tc>
          <w:tcPr>
            <w:tcW w:w="360" w:type="dxa"/>
            <w:shd w:val="clear" w:color="auto" w:fill="auto"/>
          </w:tcPr>
          <w:p>
            <w:r>
              <w:t>28491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49</w:t>
            </w:r>
          </w:p>
        </w:tc>
        <w:tc>
          <w:tcPr>
            <w:tcW w:w="360" w:type="dxa"/>
            <w:shd w:val="clear" w:color="auto" w:fill="auto"/>
          </w:tcPr>
          <w:p>
            <w:r>
              <w:t>23995</w:t>
            </w:r>
          </w:p>
        </w:tc>
        <w:tc>
          <w:tcPr>
            <w:tcW w:w="360" w:type="dxa"/>
            <w:shd w:val="clear" w:color="auto" w:fill="auto"/>
          </w:tcPr>
          <w:p>
            <w:r>
              <w:t>23996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49</w:t>
            </w:r>
          </w:p>
        </w:tc>
        <w:tc>
          <w:tcPr>
            <w:tcW w:w="360" w:type="dxa"/>
            <w:shd w:val="clear" w:color="auto" w:fill="auto"/>
          </w:tcPr>
          <w:p>
            <w:r>
              <w:t>23995</w:t>
            </w:r>
          </w:p>
        </w:tc>
        <w:tc>
          <w:tcPr>
            <w:tcW w:w="360" w:type="dxa"/>
            <w:shd w:val="clear" w:color="auto" w:fill="auto"/>
          </w:tcPr>
          <w:p>
            <w:r>
              <w:t>28492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50</w:t>
            </w:r>
          </w:p>
        </w:tc>
        <w:tc>
          <w:tcPr>
            <w:tcW w:w="360" w:type="dxa"/>
            <w:shd w:val="clear" w:color="auto" w:fill="auto"/>
          </w:tcPr>
          <w:p>
            <w:r>
              <w:t>5168</w:t>
            </w:r>
          </w:p>
        </w:tc>
        <w:tc>
          <w:tcPr>
            <w:tcW w:w="360" w:type="dxa"/>
            <w:shd w:val="clear" w:color="auto" w:fill="auto"/>
          </w:tcPr>
          <w:p>
            <w:r>
              <w:t>5169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50</w:t>
            </w:r>
          </w:p>
        </w:tc>
        <w:tc>
          <w:tcPr>
            <w:tcW w:w="360" w:type="dxa"/>
            <w:shd w:val="clear" w:color="auto" w:fill="auto"/>
          </w:tcPr>
          <w:p>
            <w:r>
              <w:t>5168</w:t>
            </w:r>
          </w:p>
        </w:tc>
        <w:tc>
          <w:tcPr>
            <w:tcW w:w="360" w:type="dxa"/>
            <w:shd w:val="clear" w:color="auto" w:fill="auto"/>
          </w:tcPr>
          <w:p>
            <w:r>
              <w:t>22044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50</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50</w:t>
            </w:r>
          </w:p>
        </w:tc>
        <w:tc>
          <w:tcPr>
            <w:tcW w:w="360" w:type="dxa"/>
            <w:shd w:val="clear" w:color="auto" w:fill="auto"/>
          </w:tcPr>
          <w:p>
            <w:r>
              <w:t>5148</w:t>
            </w:r>
          </w:p>
        </w:tc>
        <w:tc>
          <w:tcPr>
            <w:tcW w:w="360" w:type="dxa"/>
            <w:shd w:val="clear" w:color="auto" w:fill="auto"/>
          </w:tcPr>
          <w:p>
            <w:r>
              <w:t>22015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50</w:t>
            </w:r>
          </w:p>
        </w:tc>
        <w:tc>
          <w:tcPr>
            <w:tcW w:w="360" w:type="dxa"/>
            <w:shd w:val="clear" w:color="auto" w:fill="auto"/>
          </w:tcPr>
          <w:p>
            <w:r>
              <w:t>14703</w:t>
            </w:r>
          </w:p>
        </w:tc>
        <w:tc>
          <w:tcPr>
            <w:tcW w:w="360" w:type="dxa"/>
            <w:shd w:val="clear" w:color="auto" w:fill="auto"/>
          </w:tcPr>
          <w:p>
            <w:r>
              <w:t>14704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51</w:t>
            </w:r>
          </w:p>
        </w:tc>
        <w:tc>
          <w:tcPr>
            <w:tcW w:w="360" w:type="dxa"/>
            <w:shd w:val="clear" w:color="auto" w:fill="auto"/>
          </w:tcPr>
          <w:p>
            <w:r>
              <w:t>5168</w:t>
            </w:r>
          </w:p>
        </w:tc>
        <w:tc>
          <w:tcPr>
            <w:tcW w:w="360" w:type="dxa"/>
            <w:shd w:val="clear" w:color="auto" w:fill="auto"/>
          </w:tcPr>
          <w:p>
            <w:r>
              <w:t>5169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51</w:t>
            </w:r>
          </w:p>
        </w:tc>
        <w:tc>
          <w:tcPr>
            <w:tcW w:w="360" w:type="dxa"/>
            <w:shd w:val="clear" w:color="auto" w:fill="auto"/>
          </w:tcPr>
          <w:p>
            <w:r>
              <w:t>5168</w:t>
            </w:r>
          </w:p>
        </w:tc>
        <w:tc>
          <w:tcPr>
            <w:tcW w:w="360" w:type="dxa"/>
            <w:shd w:val="clear" w:color="auto" w:fill="auto"/>
          </w:tcPr>
          <w:p>
            <w:r>
              <w:t>22044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51</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51</w:t>
            </w:r>
          </w:p>
        </w:tc>
        <w:tc>
          <w:tcPr>
            <w:tcW w:w="360" w:type="dxa"/>
            <w:shd w:val="clear" w:color="auto" w:fill="auto"/>
          </w:tcPr>
          <w:p>
            <w:r>
              <w:t>4896</w:t>
            </w:r>
          </w:p>
        </w:tc>
        <w:tc>
          <w:tcPr>
            <w:tcW w:w="360" w:type="dxa"/>
            <w:shd w:val="clear" w:color="auto" w:fill="auto"/>
          </w:tcPr>
          <w:p>
            <w:r>
              <w:t>5024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51</w:t>
            </w:r>
          </w:p>
        </w:tc>
        <w:tc>
          <w:tcPr>
            <w:tcW w:w="360" w:type="dxa"/>
            <w:shd w:val="clear" w:color="auto" w:fill="auto"/>
          </w:tcPr>
          <w:p>
            <w:r>
              <w:t>5148</w:t>
            </w:r>
          </w:p>
        </w:tc>
        <w:tc>
          <w:tcPr>
            <w:tcW w:w="360" w:type="dxa"/>
            <w:shd w:val="clear" w:color="auto" w:fill="auto"/>
          </w:tcPr>
          <w:p>
            <w:r>
              <w:t>22015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51</w:t>
            </w:r>
          </w:p>
        </w:tc>
        <w:tc>
          <w:tcPr>
            <w:tcW w:w="360" w:type="dxa"/>
            <w:shd w:val="clear" w:color="auto" w:fill="auto"/>
          </w:tcPr>
          <w:p>
            <w:r>
              <w:t>14703</w:t>
            </w:r>
          </w:p>
        </w:tc>
        <w:tc>
          <w:tcPr>
            <w:tcW w:w="360" w:type="dxa"/>
            <w:shd w:val="clear" w:color="auto" w:fill="auto"/>
          </w:tcPr>
          <w:p>
            <w:r>
              <w:t>14704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52</w:t>
            </w:r>
          </w:p>
        </w:tc>
        <w:tc>
          <w:tcPr>
            <w:tcW w:w="360" w:type="dxa"/>
            <w:shd w:val="clear" w:color="auto" w:fill="auto"/>
          </w:tcPr>
          <w:p>
            <w:r>
              <w:t>5168</w:t>
            </w:r>
          </w:p>
        </w:tc>
        <w:tc>
          <w:tcPr>
            <w:tcW w:w="360" w:type="dxa"/>
            <w:shd w:val="clear" w:color="auto" w:fill="auto"/>
          </w:tcPr>
          <w:p>
            <w:r>
              <w:t>5169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52</w:t>
            </w:r>
          </w:p>
        </w:tc>
        <w:tc>
          <w:tcPr>
            <w:tcW w:w="360" w:type="dxa"/>
            <w:shd w:val="clear" w:color="auto" w:fill="auto"/>
          </w:tcPr>
          <w:p>
            <w:r>
              <w:t>5168</w:t>
            </w:r>
          </w:p>
        </w:tc>
        <w:tc>
          <w:tcPr>
            <w:tcW w:w="360" w:type="dxa"/>
            <w:shd w:val="clear" w:color="auto" w:fill="auto"/>
          </w:tcPr>
          <w:p>
            <w:r>
              <w:t>22044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52</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52</w:t>
            </w:r>
          </w:p>
        </w:tc>
        <w:tc>
          <w:tcPr>
            <w:tcW w:w="360" w:type="dxa"/>
            <w:shd w:val="clear" w:color="auto" w:fill="auto"/>
          </w:tcPr>
          <w:p>
            <w:r>
              <w:t>5148</w:t>
            </w:r>
          </w:p>
        </w:tc>
        <w:tc>
          <w:tcPr>
            <w:tcW w:w="360" w:type="dxa"/>
            <w:shd w:val="clear" w:color="auto" w:fill="auto"/>
          </w:tcPr>
          <w:p>
            <w:r>
              <w:t>22015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52</w:t>
            </w:r>
          </w:p>
        </w:tc>
        <w:tc>
          <w:tcPr>
            <w:tcW w:w="360" w:type="dxa"/>
            <w:shd w:val="clear" w:color="auto" w:fill="auto"/>
          </w:tcPr>
          <w:p>
            <w:r>
              <w:t>14703</w:t>
            </w:r>
          </w:p>
        </w:tc>
        <w:tc>
          <w:tcPr>
            <w:tcW w:w="360" w:type="dxa"/>
            <w:shd w:val="clear" w:color="auto" w:fill="auto"/>
          </w:tcPr>
          <w:p>
            <w:r>
              <w:t>14704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53</w:t>
            </w:r>
          </w:p>
        </w:tc>
        <w:tc>
          <w:tcPr>
            <w:tcW w:w="360" w:type="dxa"/>
            <w:shd w:val="clear" w:color="auto" w:fill="auto"/>
          </w:tcPr>
          <w:p>
            <w:r>
              <w:t>5168</w:t>
            </w:r>
          </w:p>
        </w:tc>
        <w:tc>
          <w:tcPr>
            <w:tcW w:w="360" w:type="dxa"/>
            <w:shd w:val="clear" w:color="auto" w:fill="auto"/>
          </w:tcPr>
          <w:p>
            <w:r>
              <w:t>5169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53</w:t>
            </w:r>
          </w:p>
        </w:tc>
        <w:tc>
          <w:tcPr>
            <w:tcW w:w="360" w:type="dxa"/>
            <w:shd w:val="clear" w:color="auto" w:fill="auto"/>
          </w:tcPr>
          <w:p>
            <w:r>
              <w:t>5168</w:t>
            </w:r>
          </w:p>
        </w:tc>
        <w:tc>
          <w:tcPr>
            <w:tcW w:w="360" w:type="dxa"/>
            <w:shd w:val="clear" w:color="auto" w:fill="auto"/>
          </w:tcPr>
          <w:p>
            <w:r>
              <w:t>22044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53</w:t>
            </w:r>
          </w:p>
        </w:tc>
        <w:tc>
          <w:tcPr>
            <w:tcW w:w="360" w:type="dxa"/>
            <w:shd w:val="clear" w:color="auto" w:fill="auto"/>
          </w:tcPr>
          <w:p>
            <w:r>
              <w:t>5266</w:t>
            </w:r>
          </w:p>
        </w:tc>
        <w:tc>
          <w:tcPr>
            <w:tcW w:w="360" w:type="dxa"/>
            <w:shd w:val="clear" w:color="auto" w:fill="auto"/>
          </w:tcPr>
          <w:p>
            <w:r>
              <w:t>28614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53</w:t>
            </w:r>
          </w:p>
        </w:tc>
        <w:tc>
          <w:tcPr>
            <w:tcW w:w="360" w:type="dxa"/>
            <w:shd w:val="clear" w:color="auto" w:fill="auto"/>
          </w:tcPr>
          <w:p>
            <w:r>
              <w:t>5266</w:t>
            </w:r>
          </w:p>
        </w:tc>
        <w:tc>
          <w:tcPr>
            <w:tcW w:w="360" w:type="dxa"/>
            <w:shd w:val="clear" w:color="auto" w:fill="auto"/>
          </w:tcPr>
          <w:p>
            <w:r>
              <w:t>23924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53</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53</w:t>
            </w:r>
          </w:p>
        </w:tc>
        <w:tc>
          <w:tcPr>
            <w:tcW w:w="360" w:type="dxa"/>
            <w:shd w:val="clear" w:color="auto" w:fill="auto"/>
          </w:tcPr>
          <w:p>
            <w:r>
              <w:t>4982</w:t>
            </w:r>
          </w:p>
        </w:tc>
        <w:tc>
          <w:tcPr>
            <w:tcW w:w="360" w:type="dxa"/>
            <w:shd w:val="clear" w:color="auto" w:fill="auto"/>
          </w:tcPr>
          <w:p>
            <w:r>
              <w:t>5156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53</w:t>
            </w:r>
          </w:p>
        </w:tc>
        <w:tc>
          <w:tcPr>
            <w:tcW w:w="360" w:type="dxa"/>
            <w:shd w:val="clear" w:color="auto" w:fill="auto"/>
          </w:tcPr>
          <w:p>
            <w:r>
              <w:t>4896</w:t>
            </w:r>
          </w:p>
        </w:tc>
        <w:tc>
          <w:tcPr>
            <w:tcW w:w="360" w:type="dxa"/>
            <w:shd w:val="clear" w:color="auto" w:fill="auto"/>
          </w:tcPr>
          <w:p>
            <w:r>
              <w:t>28615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53</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53</w:t>
            </w:r>
          </w:p>
        </w:tc>
        <w:tc>
          <w:tcPr>
            <w:tcW w:w="360" w:type="dxa"/>
            <w:shd w:val="clear" w:color="auto" w:fill="auto"/>
          </w:tcPr>
          <w:p>
            <w:r>
              <w:t>5249</w:t>
            </w:r>
          </w:p>
        </w:tc>
        <w:tc>
          <w:tcPr>
            <w:tcW w:w="360" w:type="dxa"/>
            <w:shd w:val="clear" w:color="auto" w:fill="auto"/>
          </w:tcPr>
          <w:p>
            <w:r>
              <w:t>28616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53</w:t>
            </w:r>
          </w:p>
        </w:tc>
        <w:tc>
          <w:tcPr>
            <w:tcW w:w="360" w:type="dxa"/>
            <w:shd w:val="clear" w:color="auto" w:fill="auto"/>
          </w:tcPr>
          <w:p>
            <w:r>
              <w:t>28617</w:t>
            </w:r>
          </w:p>
        </w:tc>
        <w:tc>
          <w:tcPr>
            <w:tcW w:w="360" w:type="dxa"/>
            <w:shd w:val="clear" w:color="auto" w:fill="auto"/>
          </w:tcPr>
          <w:p>
            <w:r>
              <w:t>28618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53</w:t>
            </w:r>
          </w:p>
        </w:tc>
        <w:tc>
          <w:tcPr>
            <w:tcW w:w="360" w:type="dxa"/>
            <w:shd w:val="clear" w:color="auto" w:fill="auto"/>
          </w:tcPr>
          <w:p>
            <w:r>
              <w:t>28617</w:t>
            </w:r>
          </w:p>
        </w:tc>
        <w:tc>
          <w:tcPr>
            <w:tcW w:w="360" w:type="dxa"/>
            <w:shd w:val="clear" w:color="auto" w:fill="auto"/>
          </w:tcPr>
          <w:p>
            <w:r>
              <w:t>28619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53</w:t>
            </w:r>
          </w:p>
        </w:tc>
        <w:tc>
          <w:tcPr>
            <w:tcW w:w="360" w:type="dxa"/>
            <w:shd w:val="clear" w:color="auto" w:fill="auto"/>
          </w:tcPr>
          <w:p>
            <w:r>
              <w:t>28617</w:t>
            </w:r>
          </w:p>
        </w:tc>
        <w:tc>
          <w:tcPr>
            <w:tcW w:w="360" w:type="dxa"/>
            <w:shd w:val="clear" w:color="auto" w:fill="auto"/>
          </w:tcPr>
          <w:p>
            <w:r>
              <w:t>28620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53</w:t>
            </w:r>
          </w:p>
        </w:tc>
        <w:tc>
          <w:tcPr>
            <w:tcW w:w="360" w:type="dxa"/>
            <w:shd w:val="clear" w:color="auto" w:fill="auto"/>
          </w:tcPr>
          <w:p>
            <w:r>
              <w:t>28617</w:t>
            </w:r>
          </w:p>
        </w:tc>
        <w:tc>
          <w:tcPr>
            <w:tcW w:w="360" w:type="dxa"/>
            <w:shd w:val="clear" w:color="auto" w:fill="auto"/>
          </w:tcPr>
          <w:p>
            <w:r>
              <w:t>28621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53</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53</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53</w:t>
            </w:r>
          </w:p>
        </w:tc>
        <w:tc>
          <w:tcPr>
            <w:tcW w:w="360" w:type="dxa"/>
            <w:shd w:val="clear" w:color="auto" w:fill="auto"/>
          </w:tcPr>
          <w:p>
            <w:r>
              <w:t>5148</w:t>
            </w:r>
          </w:p>
        </w:tc>
        <w:tc>
          <w:tcPr>
            <w:tcW w:w="360" w:type="dxa"/>
            <w:shd w:val="clear" w:color="auto" w:fill="auto"/>
          </w:tcPr>
          <w:p>
            <w:r>
              <w:t>22015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53</w:t>
            </w:r>
          </w:p>
        </w:tc>
        <w:tc>
          <w:tcPr>
            <w:tcW w:w="360" w:type="dxa"/>
            <w:shd w:val="clear" w:color="auto" w:fill="auto"/>
          </w:tcPr>
          <w:p>
            <w:r>
              <w:t>5148</w:t>
            </w:r>
          </w:p>
        </w:tc>
        <w:tc>
          <w:tcPr>
            <w:tcW w:w="360" w:type="dxa"/>
            <w:shd w:val="clear" w:color="auto" w:fill="auto"/>
          </w:tcPr>
          <w:p>
            <w:r>
              <w:t>28622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53</w:t>
            </w:r>
          </w:p>
        </w:tc>
        <w:tc>
          <w:tcPr>
            <w:tcW w:w="360" w:type="dxa"/>
            <w:shd w:val="clear" w:color="auto" w:fill="auto"/>
          </w:tcPr>
          <w:p>
            <w:r>
              <w:t>14703</w:t>
            </w:r>
          </w:p>
        </w:tc>
        <w:tc>
          <w:tcPr>
            <w:tcW w:w="360" w:type="dxa"/>
            <w:shd w:val="clear" w:color="auto" w:fill="auto"/>
          </w:tcPr>
          <w:p>
            <w:r>
              <w:t>14704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53</w:t>
            </w:r>
          </w:p>
        </w:tc>
        <w:tc>
          <w:tcPr>
            <w:tcW w:w="360" w:type="dxa"/>
            <w:shd w:val="clear" w:color="auto" w:fill="auto"/>
          </w:tcPr>
          <w:p>
            <w:r>
              <w:t>5006</w:t>
            </w:r>
          </w:p>
        </w:tc>
        <w:tc>
          <w:tcPr>
            <w:tcW w:w="360" w:type="dxa"/>
            <w:shd w:val="clear" w:color="auto" w:fill="auto"/>
          </w:tcPr>
          <w:p>
            <w:r>
              <w:t>28623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53</w:t>
            </w:r>
          </w:p>
        </w:tc>
        <w:tc>
          <w:tcPr>
            <w:tcW w:w="360" w:type="dxa"/>
            <w:shd w:val="clear" w:color="auto" w:fill="auto"/>
          </w:tcPr>
          <w:p>
            <w:r>
              <w:t>5006</w:t>
            </w:r>
          </w:p>
        </w:tc>
        <w:tc>
          <w:tcPr>
            <w:tcW w:w="360" w:type="dxa"/>
            <w:shd w:val="clear" w:color="auto" w:fill="auto"/>
          </w:tcPr>
          <w:p>
            <w:r>
              <w:t>28624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21953</w:t>
            </w:r>
          </w:p>
        </w:tc>
        <w:tc>
          <w:tcPr>
            <w:tcW w:w="360" w:type="dxa"/>
            <w:shd w:val="clear" w:color="auto" w:fill="auto"/>
          </w:tcPr>
          <w:p>
            <w:r>
              <w:t>5168</w:t>
            </w:r>
          </w:p>
        </w:tc>
        <w:tc>
          <w:tcPr>
            <w:tcW w:w="360" w:type="dxa"/>
            <w:shd w:val="clear" w:color="auto" w:fill="auto"/>
          </w:tcPr>
          <w:p>
            <w:r>
              <w:t>5169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21953</w:t>
            </w:r>
          </w:p>
        </w:tc>
        <w:tc>
          <w:tcPr>
            <w:tcW w:w="360" w:type="dxa"/>
            <w:shd w:val="clear" w:color="auto" w:fill="auto"/>
          </w:tcPr>
          <w:p>
            <w:r>
              <w:t>5168</w:t>
            </w:r>
          </w:p>
        </w:tc>
        <w:tc>
          <w:tcPr>
            <w:tcW w:w="360" w:type="dxa"/>
            <w:shd w:val="clear" w:color="auto" w:fill="auto"/>
          </w:tcPr>
          <w:p>
            <w:r>
              <w:t>22044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21953</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21953</w:t>
            </w:r>
          </w:p>
        </w:tc>
        <w:tc>
          <w:tcPr>
            <w:tcW w:w="360" w:type="dxa"/>
            <w:shd w:val="clear" w:color="auto" w:fill="auto"/>
          </w:tcPr>
          <w:p>
            <w:r>
              <w:t>4982</w:t>
            </w:r>
          </w:p>
        </w:tc>
        <w:tc>
          <w:tcPr>
            <w:tcW w:w="360" w:type="dxa"/>
            <w:shd w:val="clear" w:color="auto" w:fill="auto"/>
          </w:tcPr>
          <w:p>
            <w:r>
              <w:t>15470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21953</w:t>
            </w:r>
          </w:p>
        </w:tc>
        <w:tc>
          <w:tcPr>
            <w:tcW w:w="360" w:type="dxa"/>
            <w:shd w:val="clear" w:color="auto" w:fill="auto"/>
          </w:tcPr>
          <w:p>
            <w:r>
              <w:t>5148</w:t>
            </w:r>
          </w:p>
        </w:tc>
        <w:tc>
          <w:tcPr>
            <w:tcW w:w="360" w:type="dxa"/>
            <w:shd w:val="clear" w:color="auto" w:fill="auto"/>
          </w:tcPr>
          <w:p>
            <w:r>
              <w:t>22015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21953</w:t>
            </w:r>
          </w:p>
        </w:tc>
        <w:tc>
          <w:tcPr>
            <w:tcW w:w="360" w:type="dxa"/>
            <w:shd w:val="clear" w:color="auto" w:fill="auto"/>
          </w:tcPr>
          <w:p>
            <w:r>
              <w:t>14703</w:t>
            </w:r>
          </w:p>
        </w:tc>
        <w:tc>
          <w:tcPr>
            <w:tcW w:w="360" w:type="dxa"/>
            <w:shd w:val="clear" w:color="auto" w:fill="auto"/>
          </w:tcPr>
          <w:p>
            <w:r>
              <w:t>14704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21953</w:t>
            </w:r>
          </w:p>
        </w:tc>
        <w:tc>
          <w:tcPr>
            <w:tcW w:w="360" w:type="dxa"/>
            <w:shd w:val="clear" w:color="auto" w:fill="auto"/>
          </w:tcPr>
          <w:p>
            <w:r>
              <w:t>27</w:t>
            </w:r>
          </w:p>
        </w:tc>
        <w:tc>
          <w:tcPr>
            <w:tcW w:w="360" w:type="dxa"/>
            <w:shd w:val="clear" w:color="auto" w:fill="auto"/>
          </w:tcPr>
          <w:p>
            <w:r>
              <w:t>5016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21953</w:t>
            </w:r>
          </w:p>
        </w:tc>
        <w:tc>
          <w:tcPr>
            <w:tcW w:w="360" w:type="dxa"/>
            <w:shd w:val="clear" w:color="auto" w:fill="auto"/>
          </w:tcPr>
          <w:p>
            <w:r>
              <w:t>5183</w:t>
            </w:r>
          </w:p>
        </w:tc>
        <w:tc>
          <w:tcPr>
            <w:tcW w:w="360" w:type="dxa"/>
            <w:shd w:val="clear" w:color="auto" w:fill="auto"/>
          </w:tcPr>
          <w:p>
            <w:r>
              <w:t>23846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21953</w:t>
            </w:r>
          </w:p>
        </w:tc>
        <w:tc>
          <w:tcPr>
            <w:tcW w:w="360" w:type="dxa"/>
            <w:shd w:val="clear" w:color="auto" w:fill="auto"/>
          </w:tcPr>
          <w:p>
            <w:r>
              <w:t>5183</w:t>
            </w:r>
          </w:p>
        </w:tc>
        <w:tc>
          <w:tcPr>
            <w:tcW w:w="360" w:type="dxa"/>
            <w:shd w:val="clear" w:color="auto" w:fill="auto"/>
          </w:tcPr>
          <w:p>
            <w:r>
              <w:t>5184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21953</w:t>
            </w:r>
          </w:p>
        </w:tc>
        <w:tc>
          <w:tcPr>
            <w:tcW w:w="360" w:type="dxa"/>
            <w:shd w:val="clear" w:color="auto" w:fill="auto"/>
          </w:tcPr>
          <w:p>
            <w:r>
              <w:t>5183</w:t>
            </w:r>
          </w:p>
        </w:tc>
        <w:tc>
          <w:tcPr>
            <w:tcW w:w="360" w:type="dxa"/>
            <w:shd w:val="clear" w:color="auto" w:fill="auto"/>
          </w:tcPr>
          <w:p>
            <w:r>
              <w:t>23848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21953</w:t>
            </w:r>
          </w:p>
        </w:tc>
        <w:tc>
          <w:tcPr>
            <w:tcW w:w="360" w:type="dxa"/>
            <w:shd w:val="clear" w:color="auto" w:fill="auto"/>
          </w:tcPr>
          <w:p>
            <w:r>
              <w:t>5183</w:t>
            </w:r>
          </w:p>
        </w:tc>
        <w:tc>
          <w:tcPr>
            <w:tcW w:w="360" w:type="dxa"/>
            <w:shd w:val="clear" w:color="auto" w:fill="auto"/>
          </w:tcPr>
          <w:p>
            <w:r>
              <w:t>23847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21953</w:t>
            </w:r>
          </w:p>
        </w:tc>
        <w:tc>
          <w:tcPr>
            <w:tcW w:w="360" w:type="dxa"/>
            <w:shd w:val="clear" w:color="auto" w:fill="auto"/>
          </w:tcPr>
          <w:p>
            <w:r>
              <w:t>23995</w:t>
            </w:r>
          </w:p>
        </w:tc>
        <w:tc>
          <w:tcPr>
            <w:tcW w:w="360" w:type="dxa"/>
            <w:shd w:val="clear" w:color="auto" w:fill="auto"/>
          </w:tcPr>
          <w:p>
            <w:r>
              <w:t>23996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21953</w:t>
            </w:r>
          </w:p>
        </w:tc>
        <w:tc>
          <w:tcPr>
            <w:tcW w:w="360" w:type="dxa"/>
            <w:shd w:val="clear" w:color="auto" w:fill="auto"/>
          </w:tcPr>
          <w:p>
            <w:r>
              <w:t>23995</w:t>
            </w:r>
          </w:p>
        </w:tc>
        <w:tc>
          <w:tcPr>
            <w:tcW w:w="360" w:type="dxa"/>
            <w:shd w:val="clear" w:color="auto" w:fill="auto"/>
          </w:tcPr>
          <w:p>
            <w:r>
              <w:t>28492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21953</w:t>
            </w:r>
          </w:p>
        </w:tc>
        <w:tc>
          <w:tcPr>
            <w:tcW w:w="360" w:type="dxa"/>
            <w:shd w:val="clear" w:color="auto" w:fill="auto"/>
          </w:tcPr>
          <w:p>
            <w:r>
              <w:t>23997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23819</w:t>
            </w:r>
          </w:p>
        </w:tc>
        <w:tc>
          <w:tcPr>
            <w:tcW w:w="360" w:type="dxa"/>
            <w:shd w:val="clear" w:color="auto" w:fill="auto"/>
          </w:tcPr>
          <w:p>
            <w:r>
              <w:t>5168</w:t>
            </w:r>
          </w:p>
        </w:tc>
        <w:tc>
          <w:tcPr>
            <w:tcW w:w="360" w:type="dxa"/>
            <w:shd w:val="clear" w:color="auto" w:fill="auto"/>
          </w:tcPr>
          <w:p>
            <w:r>
              <w:t>5169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23819</w:t>
            </w:r>
          </w:p>
        </w:tc>
        <w:tc>
          <w:tcPr>
            <w:tcW w:w="360" w:type="dxa"/>
            <w:shd w:val="clear" w:color="auto" w:fill="auto"/>
          </w:tcPr>
          <w:p>
            <w:r>
              <w:t>5168</w:t>
            </w:r>
          </w:p>
        </w:tc>
        <w:tc>
          <w:tcPr>
            <w:tcW w:w="360" w:type="dxa"/>
            <w:shd w:val="clear" w:color="auto" w:fill="auto"/>
          </w:tcPr>
          <w:p>
            <w:r>
              <w:t>22044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23819</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23819</w:t>
            </w:r>
          </w:p>
        </w:tc>
        <w:tc>
          <w:tcPr>
            <w:tcW w:w="360" w:type="dxa"/>
            <w:shd w:val="clear" w:color="auto" w:fill="auto"/>
          </w:tcPr>
          <w:p>
            <w:r>
              <w:t>5148</w:t>
            </w:r>
          </w:p>
        </w:tc>
        <w:tc>
          <w:tcPr>
            <w:tcW w:w="360" w:type="dxa"/>
            <w:shd w:val="clear" w:color="auto" w:fill="auto"/>
          </w:tcPr>
          <w:p>
            <w:r>
              <w:t>22015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23819</w:t>
            </w:r>
          </w:p>
        </w:tc>
        <w:tc>
          <w:tcPr>
            <w:tcW w:w="360" w:type="dxa"/>
            <w:shd w:val="clear" w:color="auto" w:fill="auto"/>
          </w:tcPr>
          <w:p>
            <w:r>
              <w:t>14703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13</w:t>
            </w:r>
          </w:p>
        </w:tc>
        <w:tc>
          <w:tcPr>
            <w:tcW w:w="360" w:type="dxa"/>
            <w:shd w:val="clear" w:color="auto" w:fill="auto"/>
          </w:tcPr>
          <w:p>
            <w:r>
              <w:t>23819</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28407</w:t>
            </w:r>
          </w:p>
        </w:tc>
        <w:tc>
          <w:tcPr>
            <w:tcW w:w="360" w:type="dxa"/>
            <w:shd w:val="clear" w:color="auto" w:fill="auto"/>
          </w:tcPr>
          <w:p>
            <w:r>
              <w:t>28539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28409</w:t>
            </w:r>
          </w:p>
        </w:tc>
        <w:tc>
          <w:tcPr>
            <w:tcW w:w="360" w:type="dxa"/>
            <w:shd w:val="clear" w:color="auto" w:fill="auto"/>
          </w:tcPr>
          <w:p>
            <w:r>
              <w:t>28544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28409</w:t>
            </w:r>
          </w:p>
        </w:tc>
        <w:tc>
          <w:tcPr>
            <w:tcW w:w="360" w:type="dxa"/>
            <w:shd w:val="clear" w:color="auto" w:fill="auto"/>
          </w:tcPr>
          <w:p>
            <w:r>
              <w:t>28543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28409</w:t>
            </w:r>
          </w:p>
        </w:tc>
        <w:tc>
          <w:tcPr>
            <w:tcW w:w="360" w:type="dxa"/>
            <w:shd w:val="clear" w:color="auto" w:fill="auto"/>
          </w:tcPr>
          <w:p>
            <w:r>
              <w:t>28542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28409</w:t>
            </w:r>
          </w:p>
        </w:tc>
        <w:tc>
          <w:tcPr>
            <w:tcW w:w="360" w:type="dxa"/>
            <w:shd w:val="clear" w:color="auto" w:fill="auto"/>
          </w:tcPr>
          <w:p>
            <w:r>
              <w:t>28541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28409</w:t>
            </w:r>
          </w:p>
        </w:tc>
        <w:tc>
          <w:tcPr>
            <w:tcW w:w="360" w:type="dxa"/>
            <w:shd w:val="clear" w:color="auto" w:fill="auto"/>
          </w:tcPr>
          <w:p>
            <w:r>
              <w:t>28540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28408</w:t>
            </w:r>
          </w:p>
        </w:tc>
        <w:tc>
          <w:tcPr>
            <w:tcW w:w="360" w:type="dxa"/>
            <w:shd w:val="clear" w:color="auto" w:fill="auto"/>
          </w:tcPr>
          <w:p>
            <w:r>
              <w:t>28545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28408</w:t>
            </w:r>
          </w:p>
        </w:tc>
        <w:tc>
          <w:tcPr>
            <w:tcW w:w="360" w:type="dxa"/>
            <w:shd w:val="clear" w:color="auto" w:fill="auto"/>
          </w:tcPr>
          <w:p>
            <w:r>
              <w:t>28546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28410</w:t>
            </w:r>
          </w:p>
        </w:tc>
        <w:tc>
          <w:tcPr>
            <w:tcW w:w="360" w:type="dxa"/>
            <w:shd w:val="clear" w:color="auto" w:fill="auto"/>
          </w:tcPr>
          <w:p>
            <w:r>
              <w:t>28547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28411</w:t>
            </w:r>
          </w:p>
        </w:tc>
        <w:tc>
          <w:tcPr>
            <w:tcW w:w="360" w:type="dxa"/>
            <w:shd w:val="clear" w:color="auto" w:fill="auto"/>
          </w:tcPr>
          <w:p>
            <w:r>
              <w:t>28548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28411</w:t>
            </w:r>
          </w:p>
        </w:tc>
        <w:tc>
          <w:tcPr>
            <w:tcW w:w="360" w:type="dxa"/>
            <w:shd w:val="clear" w:color="auto" w:fill="auto"/>
          </w:tcPr>
          <w:p>
            <w:r>
              <w:t>28549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28411</w:t>
            </w:r>
          </w:p>
        </w:tc>
        <w:tc>
          <w:tcPr>
            <w:tcW w:w="360" w:type="dxa"/>
            <w:shd w:val="clear" w:color="auto" w:fill="auto"/>
          </w:tcPr>
          <w:p>
            <w:r>
              <w:t>28550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24054</w:t>
            </w:r>
          </w:p>
        </w:tc>
        <w:tc>
          <w:tcPr>
            <w:tcW w:w="360" w:type="dxa"/>
            <w:shd w:val="clear" w:color="auto" w:fill="auto"/>
          </w:tcPr>
          <w:p>
            <w:r>
              <w:t>28551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24054</w:t>
            </w:r>
          </w:p>
        </w:tc>
        <w:tc>
          <w:tcPr>
            <w:tcW w:w="360" w:type="dxa"/>
            <w:shd w:val="clear" w:color="auto" w:fill="auto"/>
          </w:tcPr>
          <w:p>
            <w:r>
              <w:t>28552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24054</w:t>
            </w:r>
          </w:p>
        </w:tc>
        <w:tc>
          <w:tcPr>
            <w:tcW w:w="360" w:type="dxa"/>
            <w:shd w:val="clear" w:color="auto" w:fill="auto"/>
          </w:tcPr>
          <w:p>
            <w:r>
              <w:t>28553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24054</w:t>
            </w:r>
          </w:p>
        </w:tc>
        <w:tc>
          <w:tcPr>
            <w:tcW w:w="360" w:type="dxa"/>
            <w:shd w:val="clear" w:color="auto" w:fill="auto"/>
          </w:tcPr>
          <w:p>
            <w:r>
              <w:t>28554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24054</w:t>
            </w:r>
          </w:p>
        </w:tc>
        <w:tc>
          <w:tcPr>
            <w:tcW w:w="360" w:type="dxa"/>
            <w:shd w:val="clear" w:color="auto" w:fill="auto"/>
          </w:tcPr>
          <w:p>
            <w:r>
              <w:t>28555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24054</w:t>
            </w:r>
          </w:p>
        </w:tc>
        <w:tc>
          <w:tcPr>
            <w:tcW w:w="360" w:type="dxa"/>
            <w:shd w:val="clear" w:color="auto" w:fill="auto"/>
          </w:tcPr>
          <w:p>
            <w:r>
              <w:t>24055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24054</w:t>
            </w:r>
          </w:p>
        </w:tc>
        <w:tc>
          <w:tcPr>
            <w:tcW w:w="360" w:type="dxa"/>
            <w:shd w:val="clear" w:color="auto" w:fill="auto"/>
          </w:tcPr>
          <w:p>
            <w:r>
              <w:t>28556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24054</w:t>
            </w:r>
          </w:p>
        </w:tc>
        <w:tc>
          <w:tcPr>
            <w:tcW w:w="360" w:type="dxa"/>
            <w:shd w:val="clear" w:color="auto" w:fill="auto"/>
          </w:tcPr>
          <w:p>
            <w:r>
              <w:t>28557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24054</w:t>
            </w:r>
          </w:p>
        </w:tc>
        <w:tc>
          <w:tcPr>
            <w:tcW w:w="360" w:type="dxa"/>
            <w:shd w:val="clear" w:color="auto" w:fill="auto"/>
          </w:tcPr>
          <w:p>
            <w:r>
              <w:t>28558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28412</w:t>
            </w:r>
          </w:p>
        </w:tc>
        <w:tc>
          <w:tcPr>
            <w:tcW w:w="360" w:type="dxa"/>
            <w:shd w:val="clear" w:color="auto" w:fill="auto"/>
          </w:tcPr>
          <w:p>
            <w:r>
              <w:t>28559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28412</w:t>
            </w:r>
          </w:p>
        </w:tc>
        <w:tc>
          <w:tcPr>
            <w:tcW w:w="360" w:type="dxa"/>
            <w:shd w:val="clear" w:color="auto" w:fill="auto"/>
          </w:tcPr>
          <w:p>
            <w:r>
              <w:t>28560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28412</w:t>
            </w:r>
          </w:p>
        </w:tc>
        <w:tc>
          <w:tcPr>
            <w:tcW w:w="360" w:type="dxa"/>
            <w:shd w:val="clear" w:color="auto" w:fill="auto"/>
          </w:tcPr>
          <w:p>
            <w:r>
              <w:t>28561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28412</w:t>
            </w:r>
          </w:p>
        </w:tc>
        <w:tc>
          <w:tcPr>
            <w:tcW w:w="360" w:type="dxa"/>
            <w:shd w:val="clear" w:color="auto" w:fill="auto"/>
          </w:tcPr>
          <w:p>
            <w:r>
              <w:t>28562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28412</w:t>
            </w:r>
          </w:p>
        </w:tc>
        <w:tc>
          <w:tcPr>
            <w:tcW w:w="360" w:type="dxa"/>
            <w:shd w:val="clear" w:color="auto" w:fill="auto"/>
          </w:tcPr>
          <w:p>
            <w:r>
              <w:t>28563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28412</w:t>
            </w:r>
          </w:p>
        </w:tc>
        <w:tc>
          <w:tcPr>
            <w:tcW w:w="360" w:type="dxa"/>
            <w:shd w:val="clear" w:color="auto" w:fill="auto"/>
          </w:tcPr>
          <w:p>
            <w:r>
              <w:t>28564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28412</w:t>
            </w:r>
          </w:p>
        </w:tc>
        <w:tc>
          <w:tcPr>
            <w:tcW w:w="360" w:type="dxa"/>
            <w:shd w:val="clear" w:color="auto" w:fill="auto"/>
          </w:tcPr>
          <w:p>
            <w:r>
              <w:t>28565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28412</w:t>
            </w:r>
          </w:p>
        </w:tc>
        <w:tc>
          <w:tcPr>
            <w:tcW w:w="360" w:type="dxa"/>
            <w:shd w:val="clear" w:color="auto" w:fill="auto"/>
          </w:tcPr>
          <w:p>
            <w:r>
              <w:t>28566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28412</w:t>
            </w:r>
          </w:p>
        </w:tc>
        <w:tc>
          <w:tcPr>
            <w:tcW w:w="360" w:type="dxa"/>
            <w:shd w:val="clear" w:color="auto" w:fill="auto"/>
          </w:tcPr>
          <w:p>
            <w:r>
              <w:t>28567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28412</w:t>
            </w:r>
          </w:p>
        </w:tc>
        <w:tc>
          <w:tcPr>
            <w:tcW w:w="360" w:type="dxa"/>
            <w:shd w:val="clear" w:color="auto" w:fill="auto"/>
          </w:tcPr>
          <w:p>
            <w:r>
              <w:t>28568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28412</w:t>
            </w:r>
          </w:p>
        </w:tc>
        <w:tc>
          <w:tcPr>
            <w:tcW w:w="360" w:type="dxa"/>
            <w:shd w:val="clear" w:color="auto" w:fill="auto"/>
          </w:tcPr>
          <w:p>
            <w:r>
              <w:t>28569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28412</w:t>
            </w:r>
          </w:p>
        </w:tc>
        <w:tc>
          <w:tcPr>
            <w:tcW w:w="360" w:type="dxa"/>
            <w:shd w:val="clear" w:color="auto" w:fill="auto"/>
          </w:tcPr>
          <w:p>
            <w:r>
              <w:t>28570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28412</w:t>
            </w:r>
          </w:p>
        </w:tc>
        <w:tc>
          <w:tcPr>
            <w:tcW w:w="360" w:type="dxa"/>
            <w:shd w:val="clear" w:color="auto" w:fill="auto"/>
          </w:tcPr>
          <w:p>
            <w:r>
              <w:t>28571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28413</w:t>
            </w:r>
          </w:p>
        </w:tc>
        <w:tc>
          <w:tcPr>
            <w:tcW w:w="360" w:type="dxa"/>
            <w:shd w:val="clear" w:color="auto" w:fill="auto"/>
          </w:tcPr>
          <w:p>
            <w:r>
              <w:t>28572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28413</w:t>
            </w:r>
          </w:p>
        </w:tc>
        <w:tc>
          <w:tcPr>
            <w:tcW w:w="360" w:type="dxa"/>
            <w:shd w:val="clear" w:color="auto" w:fill="auto"/>
          </w:tcPr>
          <w:p>
            <w:r>
              <w:t>28573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28413</w:t>
            </w:r>
          </w:p>
        </w:tc>
        <w:tc>
          <w:tcPr>
            <w:tcW w:w="360" w:type="dxa"/>
            <w:shd w:val="clear" w:color="auto" w:fill="auto"/>
          </w:tcPr>
          <w:p>
            <w:r>
              <w:t>28574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28413</w:t>
            </w:r>
          </w:p>
        </w:tc>
        <w:tc>
          <w:tcPr>
            <w:tcW w:w="360" w:type="dxa"/>
            <w:shd w:val="clear" w:color="auto" w:fill="auto"/>
          </w:tcPr>
          <w:p>
            <w:r>
              <w:t>28575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28413</w:t>
            </w:r>
          </w:p>
        </w:tc>
        <w:tc>
          <w:tcPr>
            <w:tcW w:w="360" w:type="dxa"/>
            <w:shd w:val="clear" w:color="auto" w:fill="auto"/>
          </w:tcPr>
          <w:p>
            <w:r>
              <w:t>28576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28413</w:t>
            </w:r>
          </w:p>
        </w:tc>
        <w:tc>
          <w:tcPr>
            <w:tcW w:w="360" w:type="dxa"/>
            <w:shd w:val="clear" w:color="auto" w:fill="auto"/>
          </w:tcPr>
          <w:p>
            <w:r>
              <w:t>42389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28413</w:t>
            </w:r>
          </w:p>
        </w:tc>
        <w:tc>
          <w:tcPr>
            <w:tcW w:w="360" w:type="dxa"/>
            <w:shd w:val="clear" w:color="auto" w:fill="auto"/>
          </w:tcPr>
          <w:p>
            <w:r>
              <w:t>28577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28413</w:t>
            </w:r>
          </w:p>
        </w:tc>
        <w:tc>
          <w:tcPr>
            <w:tcW w:w="360" w:type="dxa"/>
            <w:shd w:val="clear" w:color="auto" w:fill="auto"/>
          </w:tcPr>
          <w:p>
            <w:r>
              <w:t>28578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28413</w:t>
            </w:r>
          </w:p>
        </w:tc>
        <w:tc>
          <w:tcPr>
            <w:tcW w:w="360" w:type="dxa"/>
            <w:shd w:val="clear" w:color="auto" w:fill="auto"/>
          </w:tcPr>
          <w:p>
            <w:r>
              <w:t>42390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28413</w:t>
            </w:r>
          </w:p>
        </w:tc>
        <w:tc>
          <w:tcPr>
            <w:tcW w:w="360" w:type="dxa"/>
            <w:shd w:val="clear" w:color="auto" w:fill="auto"/>
          </w:tcPr>
          <w:p>
            <w:r>
              <w:t>42391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28413</w:t>
            </w:r>
          </w:p>
        </w:tc>
        <w:tc>
          <w:tcPr>
            <w:tcW w:w="360" w:type="dxa"/>
            <w:shd w:val="clear" w:color="auto" w:fill="auto"/>
          </w:tcPr>
          <w:p>
            <w:r>
              <w:t>28579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28413</w:t>
            </w:r>
          </w:p>
        </w:tc>
        <w:tc>
          <w:tcPr>
            <w:tcW w:w="360" w:type="dxa"/>
            <w:shd w:val="clear" w:color="auto" w:fill="auto"/>
          </w:tcPr>
          <w:p>
            <w:r>
              <w:t>28580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28414</w:t>
            </w:r>
          </w:p>
        </w:tc>
        <w:tc>
          <w:tcPr>
            <w:tcW w:w="360" w:type="dxa"/>
            <w:shd w:val="clear" w:color="auto" w:fill="auto"/>
          </w:tcPr>
          <w:p>
            <w:r>
              <w:t>28581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28414</w:t>
            </w:r>
          </w:p>
        </w:tc>
        <w:tc>
          <w:tcPr>
            <w:tcW w:w="360" w:type="dxa"/>
            <w:shd w:val="clear" w:color="auto" w:fill="auto"/>
          </w:tcPr>
          <w:p>
            <w:r>
              <w:t>28582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28414</w:t>
            </w:r>
          </w:p>
        </w:tc>
        <w:tc>
          <w:tcPr>
            <w:tcW w:w="360" w:type="dxa"/>
            <w:shd w:val="clear" w:color="auto" w:fill="auto"/>
          </w:tcPr>
          <w:p>
            <w:r>
              <w:t>28583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28414</w:t>
            </w:r>
          </w:p>
        </w:tc>
        <w:tc>
          <w:tcPr>
            <w:tcW w:w="360" w:type="dxa"/>
            <w:shd w:val="clear" w:color="auto" w:fill="auto"/>
          </w:tcPr>
          <w:p>
            <w:r>
              <w:t>28584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28414</w:t>
            </w:r>
          </w:p>
        </w:tc>
        <w:tc>
          <w:tcPr>
            <w:tcW w:w="360" w:type="dxa"/>
            <w:shd w:val="clear" w:color="auto" w:fill="auto"/>
          </w:tcPr>
          <w:p>
            <w:r>
              <w:t>28585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28415</w:t>
            </w:r>
          </w:p>
        </w:tc>
        <w:tc>
          <w:tcPr>
            <w:tcW w:w="360" w:type="dxa"/>
            <w:shd w:val="clear" w:color="auto" w:fill="auto"/>
          </w:tcPr>
          <w:p>
            <w:r>
              <w:t>28586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28415</w:t>
            </w:r>
          </w:p>
        </w:tc>
        <w:tc>
          <w:tcPr>
            <w:tcW w:w="360" w:type="dxa"/>
            <w:shd w:val="clear" w:color="auto" w:fill="auto"/>
          </w:tcPr>
          <w:p>
            <w:r>
              <w:t>42407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28415</w:t>
            </w:r>
          </w:p>
        </w:tc>
        <w:tc>
          <w:tcPr>
            <w:tcW w:w="360" w:type="dxa"/>
            <w:shd w:val="clear" w:color="auto" w:fill="auto"/>
          </w:tcPr>
          <w:p>
            <w:r>
              <w:t>28587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28415</w:t>
            </w:r>
          </w:p>
        </w:tc>
        <w:tc>
          <w:tcPr>
            <w:tcW w:w="360" w:type="dxa"/>
            <w:shd w:val="clear" w:color="auto" w:fill="auto"/>
          </w:tcPr>
          <w:p>
            <w:r>
              <w:t>28829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28415</w:t>
            </w:r>
          </w:p>
        </w:tc>
        <w:tc>
          <w:tcPr>
            <w:tcW w:w="360" w:type="dxa"/>
            <w:shd w:val="clear" w:color="auto" w:fill="auto"/>
          </w:tcPr>
          <w:p>
            <w:r>
              <w:t>28588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28415</w:t>
            </w:r>
          </w:p>
        </w:tc>
        <w:tc>
          <w:tcPr>
            <w:tcW w:w="360" w:type="dxa"/>
            <w:shd w:val="clear" w:color="auto" w:fill="auto"/>
          </w:tcPr>
          <w:p>
            <w:r>
              <w:t>42399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28416</w:t>
            </w:r>
          </w:p>
        </w:tc>
        <w:tc>
          <w:tcPr>
            <w:tcW w:w="360" w:type="dxa"/>
            <w:shd w:val="clear" w:color="auto" w:fill="auto"/>
          </w:tcPr>
          <w:p>
            <w:r>
              <w:t>28590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28416</w:t>
            </w:r>
          </w:p>
        </w:tc>
        <w:tc>
          <w:tcPr>
            <w:tcW w:w="360" w:type="dxa"/>
            <w:shd w:val="clear" w:color="auto" w:fill="auto"/>
          </w:tcPr>
          <w:p>
            <w:r>
              <w:t>28592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28416</w:t>
            </w:r>
          </w:p>
        </w:tc>
        <w:tc>
          <w:tcPr>
            <w:tcW w:w="360" w:type="dxa"/>
            <w:shd w:val="clear" w:color="auto" w:fill="auto"/>
          </w:tcPr>
          <w:p>
            <w:r>
              <w:t>28594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28416</w:t>
            </w:r>
          </w:p>
        </w:tc>
        <w:tc>
          <w:tcPr>
            <w:tcW w:w="360" w:type="dxa"/>
            <w:shd w:val="clear" w:color="auto" w:fill="auto"/>
          </w:tcPr>
          <w:p>
            <w:r>
              <w:t>28593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28416</w:t>
            </w:r>
          </w:p>
        </w:tc>
        <w:tc>
          <w:tcPr>
            <w:tcW w:w="360" w:type="dxa"/>
            <w:shd w:val="clear" w:color="auto" w:fill="auto"/>
          </w:tcPr>
          <w:p>
            <w:r>
              <w:t>28595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28417</w:t>
            </w:r>
          </w:p>
        </w:tc>
        <w:tc>
          <w:tcPr>
            <w:tcW w:w="360" w:type="dxa"/>
            <w:shd w:val="clear" w:color="auto" w:fill="auto"/>
          </w:tcPr>
          <w:p>
            <w:r>
              <w:t>28596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28417</w:t>
            </w:r>
          </w:p>
        </w:tc>
        <w:tc>
          <w:tcPr>
            <w:tcW w:w="360" w:type="dxa"/>
            <w:shd w:val="clear" w:color="auto" w:fill="auto"/>
          </w:tcPr>
          <w:p>
            <w:r>
              <w:t>42392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28417</w:t>
            </w:r>
          </w:p>
        </w:tc>
        <w:tc>
          <w:tcPr>
            <w:tcW w:w="360" w:type="dxa"/>
            <w:shd w:val="clear" w:color="auto" w:fill="auto"/>
          </w:tcPr>
          <w:p>
            <w:r>
              <w:t>28597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28417</w:t>
            </w:r>
          </w:p>
        </w:tc>
        <w:tc>
          <w:tcPr>
            <w:tcW w:w="360" w:type="dxa"/>
            <w:shd w:val="clear" w:color="auto" w:fill="auto"/>
          </w:tcPr>
          <w:p>
            <w:r>
              <w:t>28598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28418</w:t>
            </w:r>
          </w:p>
        </w:tc>
        <w:tc>
          <w:tcPr>
            <w:tcW w:w="360" w:type="dxa"/>
            <w:shd w:val="clear" w:color="auto" w:fill="auto"/>
          </w:tcPr>
          <w:p>
            <w:r>
              <w:t>28599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28418</w:t>
            </w:r>
          </w:p>
        </w:tc>
        <w:tc>
          <w:tcPr>
            <w:tcW w:w="360" w:type="dxa"/>
            <w:shd w:val="clear" w:color="auto" w:fill="auto"/>
          </w:tcPr>
          <w:p>
            <w:r>
              <w:t>28600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28418</w:t>
            </w:r>
          </w:p>
        </w:tc>
        <w:tc>
          <w:tcPr>
            <w:tcW w:w="360" w:type="dxa"/>
            <w:shd w:val="clear" w:color="auto" w:fill="auto"/>
          </w:tcPr>
          <w:p>
            <w:r>
              <w:t>28601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28418</w:t>
            </w:r>
          </w:p>
        </w:tc>
        <w:tc>
          <w:tcPr>
            <w:tcW w:w="360" w:type="dxa"/>
            <w:shd w:val="clear" w:color="auto" w:fill="auto"/>
          </w:tcPr>
          <w:p>
            <w:r>
              <w:t>42419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28418</w:t>
            </w:r>
          </w:p>
        </w:tc>
        <w:tc>
          <w:tcPr>
            <w:tcW w:w="360" w:type="dxa"/>
            <w:shd w:val="clear" w:color="auto" w:fill="auto"/>
          </w:tcPr>
          <w:p>
            <w:r>
              <w:t>42420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28418</w:t>
            </w:r>
          </w:p>
        </w:tc>
        <w:tc>
          <w:tcPr>
            <w:tcW w:w="360" w:type="dxa"/>
            <w:shd w:val="clear" w:color="auto" w:fill="auto"/>
          </w:tcPr>
          <w:p>
            <w:r>
              <w:t>28602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28418</w:t>
            </w:r>
          </w:p>
        </w:tc>
        <w:tc>
          <w:tcPr>
            <w:tcW w:w="360" w:type="dxa"/>
            <w:shd w:val="clear" w:color="auto" w:fill="auto"/>
          </w:tcPr>
          <w:p>
            <w:r>
              <w:t>42393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28419</w:t>
            </w:r>
          </w:p>
        </w:tc>
        <w:tc>
          <w:tcPr>
            <w:tcW w:w="360" w:type="dxa"/>
            <w:shd w:val="clear" w:color="auto" w:fill="auto"/>
          </w:tcPr>
          <w:p>
            <w:r>
              <w:t>28603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28419</w:t>
            </w:r>
          </w:p>
        </w:tc>
        <w:tc>
          <w:tcPr>
            <w:tcW w:w="360" w:type="dxa"/>
            <w:shd w:val="clear" w:color="auto" w:fill="auto"/>
          </w:tcPr>
          <w:p>
            <w:r>
              <w:t>28604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28420</w:t>
            </w:r>
          </w:p>
        </w:tc>
        <w:tc>
          <w:tcPr>
            <w:tcW w:w="360" w:type="dxa"/>
            <w:shd w:val="clear" w:color="auto" w:fill="auto"/>
          </w:tcPr>
          <w:p>
            <w:r>
              <w:t>28605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28420</w:t>
            </w:r>
          </w:p>
        </w:tc>
        <w:tc>
          <w:tcPr>
            <w:tcW w:w="360" w:type="dxa"/>
            <w:shd w:val="clear" w:color="auto" w:fill="auto"/>
          </w:tcPr>
          <w:p>
            <w:r>
              <w:t>28606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28420</w:t>
            </w:r>
          </w:p>
        </w:tc>
        <w:tc>
          <w:tcPr>
            <w:tcW w:w="360" w:type="dxa"/>
            <w:shd w:val="clear" w:color="auto" w:fill="auto"/>
          </w:tcPr>
          <w:p>
            <w:r>
              <w:t>28607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28420</w:t>
            </w:r>
          </w:p>
        </w:tc>
        <w:tc>
          <w:tcPr>
            <w:tcW w:w="360" w:type="dxa"/>
            <w:shd w:val="clear" w:color="auto" w:fill="auto"/>
          </w:tcPr>
          <w:p>
            <w:r>
              <w:t>28608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42400</w:t>
            </w:r>
          </w:p>
        </w:tc>
        <w:tc>
          <w:tcPr>
            <w:tcW w:w="360" w:type="dxa"/>
            <w:shd w:val="clear" w:color="auto" w:fill="auto"/>
          </w:tcPr>
          <w:p>
            <w:r>
              <w:t>42402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42400</w:t>
            </w:r>
          </w:p>
        </w:tc>
        <w:tc>
          <w:tcPr>
            <w:tcW w:w="360" w:type="dxa"/>
            <w:shd w:val="clear" w:color="auto" w:fill="auto"/>
          </w:tcPr>
          <w:p>
            <w:r>
              <w:t>42403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42400</w:t>
            </w:r>
          </w:p>
        </w:tc>
        <w:tc>
          <w:tcPr>
            <w:tcW w:w="360" w:type="dxa"/>
            <w:shd w:val="clear" w:color="auto" w:fill="auto"/>
          </w:tcPr>
          <w:p>
            <w:r>
              <w:t>42404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42400</w:t>
            </w:r>
          </w:p>
        </w:tc>
        <w:tc>
          <w:tcPr>
            <w:tcW w:w="360" w:type="dxa"/>
            <w:shd w:val="clear" w:color="auto" w:fill="auto"/>
          </w:tcPr>
          <w:p>
            <w:r>
              <w:t>42401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42400</w:t>
            </w:r>
          </w:p>
        </w:tc>
        <w:tc>
          <w:tcPr>
            <w:tcW w:w="360" w:type="dxa"/>
            <w:shd w:val="clear" w:color="auto" w:fill="auto"/>
          </w:tcPr>
          <w:p>
            <w:r>
              <w:t>42405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54</w:t>
            </w:r>
          </w:p>
        </w:tc>
        <w:tc>
          <w:tcPr>
            <w:tcW w:w="360" w:type="dxa"/>
            <w:shd w:val="clear" w:color="auto" w:fill="auto"/>
          </w:tcPr>
          <w:p>
            <w:r>
              <w:t>42400</w:t>
            </w:r>
          </w:p>
        </w:tc>
        <w:tc>
          <w:tcPr>
            <w:tcW w:w="360" w:type="dxa"/>
            <w:shd w:val="clear" w:color="auto" w:fill="auto"/>
          </w:tcPr>
          <w:p>
            <w:r>
              <w:t>42406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28407</w:t>
            </w:r>
          </w:p>
        </w:tc>
        <w:tc>
          <w:tcPr>
            <w:tcW w:w="360" w:type="dxa"/>
            <w:shd w:val="clear" w:color="auto" w:fill="auto"/>
          </w:tcPr>
          <w:p>
            <w:r>
              <w:t>28539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28409</w:t>
            </w:r>
          </w:p>
        </w:tc>
        <w:tc>
          <w:tcPr>
            <w:tcW w:w="360" w:type="dxa"/>
            <w:shd w:val="clear" w:color="auto" w:fill="auto"/>
          </w:tcPr>
          <w:p>
            <w:r>
              <w:t>28544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28409</w:t>
            </w:r>
          </w:p>
        </w:tc>
        <w:tc>
          <w:tcPr>
            <w:tcW w:w="360" w:type="dxa"/>
            <w:shd w:val="clear" w:color="auto" w:fill="auto"/>
          </w:tcPr>
          <w:p>
            <w:r>
              <w:t>28543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28409</w:t>
            </w:r>
          </w:p>
        </w:tc>
        <w:tc>
          <w:tcPr>
            <w:tcW w:w="360" w:type="dxa"/>
            <w:shd w:val="clear" w:color="auto" w:fill="auto"/>
          </w:tcPr>
          <w:p>
            <w:r>
              <w:t>28542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28409</w:t>
            </w:r>
          </w:p>
        </w:tc>
        <w:tc>
          <w:tcPr>
            <w:tcW w:w="360" w:type="dxa"/>
            <w:shd w:val="clear" w:color="auto" w:fill="auto"/>
          </w:tcPr>
          <w:p>
            <w:r>
              <w:t>28541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28409</w:t>
            </w:r>
          </w:p>
        </w:tc>
        <w:tc>
          <w:tcPr>
            <w:tcW w:w="360" w:type="dxa"/>
            <w:shd w:val="clear" w:color="auto" w:fill="auto"/>
          </w:tcPr>
          <w:p>
            <w:r>
              <w:t>28540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28408</w:t>
            </w:r>
          </w:p>
        </w:tc>
        <w:tc>
          <w:tcPr>
            <w:tcW w:w="360" w:type="dxa"/>
            <w:shd w:val="clear" w:color="auto" w:fill="auto"/>
          </w:tcPr>
          <w:p>
            <w:r>
              <w:t>28545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28408</w:t>
            </w:r>
          </w:p>
        </w:tc>
        <w:tc>
          <w:tcPr>
            <w:tcW w:w="360" w:type="dxa"/>
            <w:shd w:val="clear" w:color="auto" w:fill="auto"/>
          </w:tcPr>
          <w:p>
            <w:r>
              <w:t>28546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28410</w:t>
            </w:r>
          </w:p>
        </w:tc>
        <w:tc>
          <w:tcPr>
            <w:tcW w:w="360" w:type="dxa"/>
            <w:shd w:val="clear" w:color="auto" w:fill="auto"/>
          </w:tcPr>
          <w:p>
            <w:r>
              <w:t>28547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28411</w:t>
            </w:r>
          </w:p>
        </w:tc>
        <w:tc>
          <w:tcPr>
            <w:tcW w:w="360" w:type="dxa"/>
            <w:shd w:val="clear" w:color="auto" w:fill="auto"/>
          </w:tcPr>
          <w:p>
            <w:r>
              <w:t>28548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28411</w:t>
            </w:r>
          </w:p>
        </w:tc>
        <w:tc>
          <w:tcPr>
            <w:tcW w:w="360" w:type="dxa"/>
            <w:shd w:val="clear" w:color="auto" w:fill="auto"/>
          </w:tcPr>
          <w:p>
            <w:r>
              <w:t>28549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28411</w:t>
            </w:r>
          </w:p>
        </w:tc>
        <w:tc>
          <w:tcPr>
            <w:tcW w:w="360" w:type="dxa"/>
            <w:shd w:val="clear" w:color="auto" w:fill="auto"/>
          </w:tcPr>
          <w:p>
            <w:r>
              <w:t>28550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24054</w:t>
            </w:r>
          </w:p>
        </w:tc>
        <w:tc>
          <w:tcPr>
            <w:tcW w:w="360" w:type="dxa"/>
            <w:shd w:val="clear" w:color="auto" w:fill="auto"/>
          </w:tcPr>
          <w:p>
            <w:r>
              <w:t>28551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24054</w:t>
            </w:r>
          </w:p>
        </w:tc>
        <w:tc>
          <w:tcPr>
            <w:tcW w:w="360" w:type="dxa"/>
            <w:shd w:val="clear" w:color="auto" w:fill="auto"/>
          </w:tcPr>
          <w:p>
            <w:r>
              <w:t>28552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24054</w:t>
            </w:r>
          </w:p>
        </w:tc>
        <w:tc>
          <w:tcPr>
            <w:tcW w:w="360" w:type="dxa"/>
            <w:shd w:val="clear" w:color="auto" w:fill="auto"/>
          </w:tcPr>
          <w:p>
            <w:r>
              <w:t>28553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24054</w:t>
            </w:r>
          </w:p>
        </w:tc>
        <w:tc>
          <w:tcPr>
            <w:tcW w:w="360" w:type="dxa"/>
            <w:shd w:val="clear" w:color="auto" w:fill="auto"/>
          </w:tcPr>
          <w:p>
            <w:r>
              <w:t>28554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24054</w:t>
            </w:r>
          </w:p>
        </w:tc>
        <w:tc>
          <w:tcPr>
            <w:tcW w:w="360" w:type="dxa"/>
            <w:shd w:val="clear" w:color="auto" w:fill="auto"/>
          </w:tcPr>
          <w:p>
            <w:r>
              <w:t>28555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24054</w:t>
            </w:r>
          </w:p>
        </w:tc>
        <w:tc>
          <w:tcPr>
            <w:tcW w:w="360" w:type="dxa"/>
            <w:shd w:val="clear" w:color="auto" w:fill="auto"/>
          </w:tcPr>
          <w:p>
            <w:r>
              <w:t>24055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24054</w:t>
            </w:r>
          </w:p>
        </w:tc>
        <w:tc>
          <w:tcPr>
            <w:tcW w:w="360" w:type="dxa"/>
            <w:shd w:val="clear" w:color="auto" w:fill="auto"/>
          </w:tcPr>
          <w:p>
            <w:r>
              <w:t>28556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24054</w:t>
            </w:r>
          </w:p>
        </w:tc>
        <w:tc>
          <w:tcPr>
            <w:tcW w:w="360" w:type="dxa"/>
            <w:shd w:val="clear" w:color="auto" w:fill="auto"/>
          </w:tcPr>
          <w:p>
            <w:r>
              <w:t>28557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24054</w:t>
            </w:r>
          </w:p>
        </w:tc>
        <w:tc>
          <w:tcPr>
            <w:tcW w:w="360" w:type="dxa"/>
            <w:shd w:val="clear" w:color="auto" w:fill="auto"/>
          </w:tcPr>
          <w:p>
            <w:r>
              <w:t>28558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28412</w:t>
            </w:r>
          </w:p>
        </w:tc>
        <w:tc>
          <w:tcPr>
            <w:tcW w:w="360" w:type="dxa"/>
            <w:shd w:val="clear" w:color="auto" w:fill="auto"/>
          </w:tcPr>
          <w:p>
            <w:r>
              <w:t>28559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28412</w:t>
            </w:r>
          </w:p>
        </w:tc>
        <w:tc>
          <w:tcPr>
            <w:tcW w:w="360" w:type="dxa"/>
            <w:shd w:val="clear" w:color="auto" w:fill="auto"/>
          </w:tcPr>
          <w:p>
            <w:r>
              <w:t>28560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28412</w:t>
            </w:r>
          </w:p>
        </w:tc>
        <w:tc>
          <w:tcPr>
            <w:tcW w:w="360" w:type="dxa"/>
            <w:shd w:val="clear" w:color="auto" w:fill="auto"/>
          </w:tcPr>
          <w:p>
            <w:r>
              <w:t>28561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28412</w:t>
            </w:r>
          </w:p>
        </w:tc>
        <w:tc>
          <w:tcPr>
            <w:tcW w:w="360" w:type="dxa"/>
            <w:shd w:val="clear" w:color="auto" w:fill="auto"/>
          </w:tcPr>
          <w:p>
            <w:r>
              <w:t>28562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28412</w:t>
            </w:r>
          </w:p>
        </w:tc>
        <w:tc>
          <w:tcPr>
            <w:tcW w:w="360" w:type="dxa"/>
            <w:shd w:val="clear" w:color="auto" w:fill="auto"/>
          </w:tcPr>
          <w:p>
            <w:r>
              <w:t>28563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28412</w:t>
            </w:r>
          </w:p>
        </w:tc>
        <w:tc>
          <w:tcPr>
            <w:tcW w:w="360" w:type="dxa"/>
            <w:shd w:val="clear" w:color="auto" w:fill="auto"/>
          </w:tcPr>
          <w:p>
            <w:r>
              <w:t>28564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28412</w:t>
            </w:r>
          </w:p>
        </w:tc>
        <w:tc>
          <w:tcPr>
            <w:tcW w:w="360" w:type="dxa"/>
            <w:shd w:val="clear" w:color="auto" w:fill="auto"/>
          </w:tcPr>
          <w:p>
            <w:r>
              <w:t>28565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28412</w:t>
            </w:r>
          </w:p>
        </w:tc>
        <w:tc>
          <w:tcPr>
            <w:tcW w:w="360" w:type="dxa"/>
            <w:shd w:val="clear" w:color="auto" w:fill="auto"/>
          </w:tcPr>
          <w:p>
            <w:r>
              <w:t>28566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28412</w:t>
            </w:r>
          </w:p>
        </w:tc>
        <w:tc>
          <w:tcPr>
            <w:tcW w:w="360" w:type="dxa"/>
            <w:shd w:val="clear" w:color="auto" w:fill="auto"/>
          </w:tcPr>
          <w:p>
            <w:r>
              <w:t>28567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28412</w:t>
            </w:r>
          </w:p>
        </w:tc>
        <w:tc>
          <w:tcPr>
            <w:tcW w:w="360" w:type="dxa"/>
            <w:shd w:val="clear" w:color="auto" w:fill="auto"/>
          </w:tcPr>
          <w:p>
            <w:r>
              <w:t>28568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28412</w:t>
            </w:r>
          </w:p>
        </w:tc>
        <w:tc>
          <w:tcPr>
            <w:tcW w:w="360" w:type="dxa"/>
            <w:shd w:val="clear" w:color="auto" w:fill="auto"/>
          </w:tcPr>
          <w:p>
            <w:r>
              <w:t>28569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28412</w:t>
            </w:r>
          </w:p>
        </w:tc>
        <w:tc>
          <w:tcPr>
            <w:tcW w:w="360" w:type="dxa"/>
            <w:shd w:val="clear" w:color="auto" w:fill="auto"/>
          </w:tcPr>
          <w:p>
            <w:r>
              <w:t>28570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28412</w:t>
            </w:r>
          </w:p>
        </w:tc>
        <w:tc>
          <w:tcPr>
            <w:tcW w:w="360" w:type="dxa"/>
            <w:shd w:val="clear" w:color="auto" w:fill="auto"/>
          </w:tcPr>
          <w:p>
            <w:r>
              <w:t>28571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28413</w:t>
            </w:r>
          </w:p>
        </w:tc>
        <w:tc>
          <w:tcPr>
            <w:tcW w:w="360" w:type="dxa"/>
            <w:shd w:val="clear" w:color="auto" w:fill="auto"/>
          </w:tcPr>
          <w:p>
            <w:r>
              <w:t>28572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28413</w:t>
            </w:r>
          </w:p>
        </w:tc>
        <w:tc>
          <w:tcPr>
            <w:tcW w:w="360" w:type="dxa"/>
            <w:shd w:val="clear" w:color="auto" w:fill="auto"/>
          </w:tcPr>
          <w:p>
            <w:r>
              <w:t>28573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28413</w:t>
            </w:r>
          </w:p>
        </w:tc>
        <w:tc>
          <w:tcPr>
            <w:tcW w:w="360" w:type="dxa"/>
            <w:shd w:val="clear" w:color="auto" w:fill="auto"/>
          </w:tcPr>
          <w:p>
            <w:r>
              <w:t>28574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28413</w:t>
            </w:r>
          </w:p>
        </w:tc>
        <w:tc>
          <w:tcPr>
            <w:tcW w:w="360" w:type="dxa"/>
            <w:shd w:val="clear" w:color="auto" w:fill="auto"/>
          </w:tcPr>
          <w:p>
            <w:r>
              <w:t>28575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28413</w:t>
            </w:r>
          </w:p>
        </w:tc>
        <w:tc>
          <w:tcPr>
            <w:tcW w:w="360" w:type="dxa"/>
            <w:shd w:val="clear" w:color="auto" w:fill="auto"/>
          </w:tcPr>
          <w:p>
            <w:r>
              <w:t>28576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28413</w:t>
            </w:r>
          </w:p>
        </w:tc>
        <w:tc>
          <w:tcPr>
            <w:tcW w:w="360" w:type="dxa"/>
            <w:shd w:val="clear" w:color="auto" w:fill="auto"/>
          </w:tcPr>
          <w:p>
            <w:r>
              <w:t>42389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28413</w:t>
            </w:r>
          </w:p>
        </w:tc>
        <w:tc>
          <w:tcPr>
            <w:tcW w:w="360" w:type="dxa"/>
            <w:shd w:val="clear" w:color="auto" w:fill="auto"/>
          </w:tcPr>
          <w:p>
            <w:r>
              <w:t>28577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28413</w:t>
            </w:r>
          </w:p>
        </w:tc>
        <w:tc>
          <w:tcPr>
            <w:tcW w:w="360" w:type="dxa"/>
            <w:shd w:val="clear" w:color="auto" w:fill="auto"/>
          </w:tcPr>
          <w:p>
            <w:r>
              <w:t>28578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28413</w:t>
            </w:r>
          </w:p>
        </w:tc>
        <w:tc>
          <w:tcPr>
            <w:tcW w:w="360" w:type="dxa"/>
            <w:shd w:val="clear" w:color="auto" w:fill="auto"/>
          </w:tcPr>
          <w:p>
            <w:r>
              <w:t>42390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28413</w:t>
            </w:r>
          </w:p>
        </w:tc>
        <w:tc>
          <w:tcPr>
            <w:tcW w:w="360" w:type="dxa"/>
            <w:shd w:val="clear" w:color="auto" w:fill="auto"/>
          </w:tcPr>
          <w:p>
            <w:r>
              <w:t>42391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28413</w:t>
            </w:r>
          </w:p>
        </w:tc>
        <w:tc>
          <w:tcPr>
            <w:tcW w:w="360" w:type="dxa"/>
            <w:shd w:val="clear" w:color="auto" w:fill="auto"/>
          </w:tcPr>
          <w:p>
            <w:r>
              <w:t>28579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28413</w:t>
            </w:r>
          </w:p>
        </w:tc>
        <w:tc>
          <w:tcPr>
            <w:tcW w:w="360" w:type="dxa"/>
            <w:shd w:val="clear" w:color="auto" w:fill="auto"/>
          </w:tcPr>
          <w:p>
            <w:r>
              <w:t>28580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28414</w:t>
            </w:r>
          </w:p>
        </w:tc>
        <w:tc>
          <w:tcPr>
            <w:tcW w:w="360" w:type="dxa"/>
            <w:shd w:val="clear" w:color="auto" w:fill="auto"/>
          </w:tcPr>
          <w:p>
            <w:r>
              <w:t>28581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28414</w:t>
            </w:r>
          </w:p>
        </w:tc>
        <w:tc>
          <w:tcPr>
            <w:tcW w:w="360" w:type="dxa"/>
            <w:shd w:val="clear" w:color="auto" w:fill="auto"/>
          </w:tcPr>
          <w:p>
            <w:r>
              <w:t>28582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28414</w:t>
            </w:r>
          </w:p>
        </w:tc>
        <w:tc>
          <w:tcPr>
            <w:tcW w:w="360" w:type="dxa"/>
            <w:shd w:val="clear" w:color="auto" w:fill="auto"/>
          </w:tcPr>
          <w:p>
            <w:r>
              <w:t>28583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28414</w:t>
            </w:r>
          </w:p>
        </w:tc>
        <w:tc>
          <w:tcPr>
            <w:tcW w:w="360" w:type="dxa"/>
            <w:shd w:val="clear" w:color="auto" w:fill="auto"/>
          </w:tcPr>
          <w:p>
            <w:r>
              <w:t>28584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28414</w:t>
            </w:r>
          </w:p>
        </w:tc>
        <w:tc>
          <w:tcPr>
            <w:tcW w:w="360" w:type="dxa"/>
            <w:shd w:val="clear" w:color="auto" w:fill="auto"/>
          </w:tcPr>
          <w:p>
            <w:r>
              <w:t>28585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28415</w:t>
            </w:r>
          </w:p>
        </w:tc>
        <w:tc>
          <w:tcPr>
            <w:tcW w:w="360" w:type="dxa"/>
            <w:shd w:val="clear" w:color="auto" w:fill="auto"/>
          </w:tcPr>
          <w:p>
            <w:r>
              <w:t>28586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28415</w:t>
            </w:r>
          </w:p>
        </w:tc>
        <w:tc>
          <w:tcPr>
            <w:tcW w:w="360" w:type="dxa"/>
            <w:shd w:val="clear" w:color="auto" w:fill="auto"/>
          </w:tcPr>
          <w:p>
            <w:r>
              <w:t>42407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28415</w:t>
            </w:r>
          </w:p>
        </w:tc>
        <w:tc>
          <w:tcPr>
            <w:tcW w:w="360" w:type="dxa"/>
            <w:shd w:val="clear" w:color="auto" w:fill="auto"/>
          </w:tcPr>
          <w:p>
            <w:r>
              <w:t>28587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28415</w:t>
            </w:r>
          </w:p>
        </w:tc>
        <w:tc>
          <w:tcPr>
            <w:tcW w:w="360" w:type="dxa"/>
            <w:shd w:val="clear" w:color="auto" w:fill="auto"/>
          </w:tcPr>
          <w:p>
            <w:r>
              <w:t>28829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28415</w:t>
            </w:r>
          </w:p>
        </w:tc>
        <w:tc>
          <w:tcPr>
            <w:tcW w:w="360" w:type="dxa"/>
            <w:shd w:val="clear" w:color="auto" w:fill="auto"/>
          </w:tcPr>
          <w:p>
            <w:r>
              <w:t>28588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28415</w:t>
            </w:r>
          </w:p>
        </w:tc>
        <w:tc>
          <w:tcPr>
            <w:tcW w:w="360" w:type="dxa"/>
            <w:shd w:val="clear" w:color="auto" w:fill="auto"/>
          </w:tcPr>
          <w:p>
            <w:r>
              <w:t>42399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28416</w:t>
            </w:r>
          </w:p>
        </w:tc>
        <w:tc>
          <w:tcPr>
            <w:tcW w:w="360" w:type="dxa"/>
            <w:shd w:val="clear" w:color="auto" w:fill="auto"/>
          </w:tcPr>
          <w:p>
            <w:r>
              <w:t>28590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28416</w:t>
            </w:r>
          </w:p>
        </w:tc>
        <w:tc>
          <w:tcPr>
            <w:tcW w:w="360" w:type="dxa"/>
            <w:shd w:val="clear" w:color="auto" w:fill="auto"/>
          </w:tcPr>
          <w:p>
            <w:r>
              <w:t>28592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28416</w:t>
            </w:r>
          </w:p>
        </w:tc>
        <w:tc>
          <w:tcPr>
            <w:tcW w:w="360" w:type="dxa"/>
            <w:shd w:val="clear" w:color="auto" w:fill="auto"/>
          </w:tcPr>
          <w:p>
            <w:r>
              <w:t>28594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28416</w:t>
            </w:r>
          </w:p>
        </w:tc>
        <w:tc>
          <w:tcPr>
            <w:tcW w:w="360" w:type="dxa"/>
            <w:shd w:val="clear" w:color="auto" w:fill="auto"/>
          </w:tcPr>
          <w:p>
            <w:r>
              <w:t>28593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28416</w:t>
            </w:r>
          </w:p>
        </w:tc>
        <w:tc>
          <w:tcPr>
            <w:tcW w:w="360" w:type="dxa"/>
            <w:shd w:val="clear" w:color="auto" w:fill="auto"/>
          </w:tcPr>
          <w:p>
            <w:r>
              <w:t>28595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28417</w:t>
            </w:r>
          </w:p>
        </w:tc>
        <w:tc>
          <w:tcPr>
            <w:tcW w:w="360" w:type="dxa"/>
            <w:shd w:val="clear" w:color="auto" w:fill="auto"/>
          </w:tcPr>
          <w:p>
            <w:r>
              <w:t>28596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28417</w:t>
            </w:r>
          </w:p>
        </w:tc>
        <w:tc>
          <w:tcPr>
            <w:tcW w:w="360" w:type="dxa"/>
            <w:shd w:val="clear" w:color="auto" w:fill="auto"/>
          </w:tcPr>
          <w:p>
            <w:r>
              <w:t>42392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28417</w:t>
            </w:r>
          </w:p>
        </w:tc>
        <w:tc>
          <w:tcPr>
            <w:tcW w:w="360" w:type="dxa"/>
            <w:shd w:val="clear" w:color="auto" w:fill="auto"/>
          </w:tcPr>
          <w:p>
            <w:r>
              <w:t>28597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28417</w:t>
            </w:r>
          </w:p>
        </w:tc>
        <w:tc>
          <w:tcPr>
            <w:tcW w:w="360" w:type="dxa"/>
            <w:shd w:val="clear" w:color="auto" w:fill="auto"/>
          </w:tcPr>
          <w:p>
            <w:r>
              <w:t>28598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28418</w:t>
            </w:r>
          </w:p>
        </w:tc>
        <w:tc>
          <w:tcPr>
            <w:tcW w:w="360" w:type="dxa"/>
            <w:shd w:val="clear" w:color="auto" w:fill="auto"/>
          </w:tcPr>
          <w:p>
            <w:r>
              <w:t>28599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28418</w:t>
            </w:r>
          </w:p>
        </w:tc>
        <w:tc>
          <w:tcPr>
            <w:tcW w:w="360" w:type="dxa"/>
            <w:shd w:val="clear" w:color="auto" w:fill="auto"/>
          </w:tcPr>
          <w:p>
            <w:r>
              <w:t>28600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28418</w:t>
            </w:r>
          </w:p>
        </w:tc>
        <w:tc>
          <w:tcPr>
            <w:tcW w:w="360" w:type="dxa"/>
            <w:shd w:val="clear" w:color="auto" w:fill="auto"/>
          </w:tcPr>
          <w:p>
            <w:r>
              <w:t>28601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28418</w:t>
            </w:r>
          </w:p>
        </w:tc>
        <w:tc>
          <w:tcPr>
            <w:tcW w:w="360" w:type="dxa"/>
            <w:shd w:val="clear" w:color="auto" w:fill="auto"/>
          </w:tcPr>
          <w:p>
            <w:r>
              <w:t>42419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28418</w:t>
            </w:r>
          </w:p>
        </w:tc>
        <w:tc>
          <w:tcPr>
            <w:tcW w:w="360" w:type="dxa"/>
            <w:shd w:val="clear" w:color="auto" w:fill="auto"/>
          </w:tcPr>
          <w:p>
            <w:r>
              <w:t>42420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28418</w:t>
            </w:r>
          </w:p>
        </w:tc>
        <w:tc>
          <w:tcPr>
            <w:tcW w:w="360" w:type="dxa"/>
            <w:shd w:val="clear" w:color="auto" w:fill="auto"/>
          </w:tcPr>
          <w:p>
            <w:r>
              <w:t>28602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28418</w:t>
            </w:r>
          </w:p>
        </w:tc>
        <w:tc>
          <w:tcPr>
            <w:tcW w:w="360" w:type="dxa"/>
            <w:shd w:val="clear" w:color="auto" w:fill="auto"/>
          </w:tcPr>
          <w:p>
            <w:r>
              <w:t>42393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28419</w:t>
            </w:r>
          </w:p>
        </w:tc>
        <w:tc>
          <w:tcPr>
            <w:tcW w:w="360" w:type="dxa"/>
            <w:shd w:val="clear" w:color="auto" w:fill="auto"/>
          </w:tcPr>
          <w:p>
            <w:r>
              <w:t>28603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28419</w:t>
            </w:r>
          </w:p>
        </w:tc>
        <w:tc>
          <w:tcPr>
            <w:tcW w:w="360" w:type="dxa"/>
            <w:shd w:val="clear" w:color="auto" w:fill="auto"/>
          </w:tcPr>
          <w:p>
            <w:r>
              <w:t>28604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28420</w:t>
            </w:r>
          </w:p>
        </w:tc>
        <w:tc>
          <w:tcPr>
            <w:tcW w:w="360" w:type="dxa"/>
            <w:shd w:val="clear" w:color="auto" w:fill="auto"/>
          </w:tcPr>
          <w:p>
            <w:r>
              <w:t>28605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28420</w:t>
            </w:r>
          </w:p>
        </w:tc>
        <w:tc>
          <w:tcPr>
            <w:tcW w:w="360" w:type="dxa"/>
            <w:shd w:val="clear" w:color="auto" w:fill="auto"/>
          </w:tcPr>
          <w:p>
            <w:r>
              <w:t>28606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28420</w:t>
            </w:r>
          </w:p>
        </w:tc>
        <w:tc>
          <w:tcPr>
            <w:tcW w:w="360" w:type="dxa"/>
            <w:shd w:val="clear" w:color="auto" w:fill="auto"/>
          </w:tcPr>
          <w:p>
            <w:r>
              <w:t>28607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28420</w:t>
            </w:r>
          </w:p>
        </w:tc>
        <w:tc>
          <w:tcPr>
            <w:tcW w:w="360" w:type="dxa"/>
            <w:shd w:val="clear" w:color="auto" w:fill="auto"/>
          </w:tcPr>
          <w:p>
            <w:r>
              <w:t>28608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42400</w:t>
            </w:r>
          </w:p>
        </w:tc>
        <w:tc>
          <w:tcPr>
            <w:tcW w:w="360" w:type="dxa"/>
            <w:shd w:val="clear" w:color="auto" w:fill="auto"/>
          </w:tcPr>
          <w:p>
            <w:r>
              <w:t>42402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42400</w:t>
            </w:r>
          </w:p>
        </w:tc>
        <w:tc>
          <w:tcPr>
            <w:tcW w:w="360" w:type="dxa"/>
            <w:shd w:val="clear" w:color="auto" w:fill="auto"/>
          </w:tcPr>
          <w:p>
            <w:r>
              <w:t>42403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42400</w:t>
            </w:r>
          </w:p>
        </w:tc>
        <w:tc>
          <w:tcPr>
            <w:tcW w:w="360" w:type="dxa"/>
            <w:shd w:val="clear" w:color="auto" w:fill="auto"/>
          </w:tcPr>
          <w:p>
            <w:r>
              <w:t>42404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42400</w:t>
            </w:r>
          </w:p>
        </w:tc>
        <w:tc>
          <w:tcPr>
            <w:tcW w:w="360" w:type="dxa"/>
            <w:shd w:val="clear" w:color="auto" w:fill="auto"/>
          </w:tcPr>
          <w:p>
            <w:r>
              <w:t>42401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42400</w:t>
            </w:r>
          </w:p>
        </w:tc>
        <w:tc>
          <w:tcPr>
            <w:tcW w:w="360" w:type="dxa"/>
            <w:shd w:val="clear" w:color="auto" w:fill="auto"/>
          </w:tcPr>
          <w:p>
            <w:r>
              <w:t>42405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55</w:t>
            </w:r>
          </w:p>
        </w:tc>
        <w:tc>
          <w:tcPr>
            <w:tcW w:w="360" w:type="dxa"/>
            <w:shd w:val="clear" w:color="auto" w:fill="auto"/>
          </w:tcPr>
          <w:p>
            <w:r>
              <w:t>42400</w:t>
            </w:r>
          </w:p>
        </w:tc>
        <w:tc>
          <w:tcPr>
            <w:tcW w:w="360" w:type="dxa"/>
            <w:shd w:val="clear" w:color="auto" w:fill="auto"/>
          </w:tcPr>
          <w:p>
            <w:r>
              <w:t>42406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28407</w:t>
            </w:r>
          </w:p>
        </w:tc>
        <w:tc>
          <w:tcPr>
            <w:tcW w:w="360" w:type="dxa"/>
            <w:shd w:val="clear" w:color="auto" w:fill="auto"/>
          </w:tcPr>
          <w:p>
            <w:r>
              <w:t>28539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28409</w:t>
            </w:r>
          </w:p>
        </w:tc>
        <w:tc>
          <w:tcPr>
            <w:tcW w:w="360" w:type="dxa"/>
            <w:shd w:val="clear" w:color="auto" w:fill="auto"/>
          </w:tcPr>
          <w:p>
            <w:r>
              <w:t>28544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28409</w:t>
            </w:r>
          </w:p>
        </w:tc>
        <w:tc>
          <w:tcPr>
            <w:tcW w:w="360" w:type="dxa"/>
            <w:shd w:val="clear" w:color="auto" w:fill="auto"/>
          </w:tcPr>
          <w:p>
            <w:r>
              <w:t>28543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28409</w:t>
            </w:r>
          </w:p>
        </w:tc>
        <w:tc>
          <w:tcPr>
            <w:tcW w:w="360" w:type="dxa"/>
            <w:shd w:val="clear" w:color="auto" w:fill="auto"/>
          </w:tcPr>
          <w:p>
            <w:r>
              <w:t>28542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28409</w:t>
            </w:r>
          </w:p>
        </w:tc>
        <w:tc>
          <w:tcPr>
            <w:tcW w:w="360" w:type="dxa"/>
            <w:shd w:val="clear" w:color="auto" w:fill="auto"/>
          </w:tcPr>
          <w:p>
            <w:r>
              <w:t>28541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28409</w:t>
            </w:r>
          </w:p>
        </w:tc>
        <w:tc>
          <w:tcPr>
            <w:tcW w:w="360" w:type="dxa"/>
            <w:shd w:val="clear" w:color="auto" w:fill="auto"/>
          </w:tcPr>
          <w:p>
            <w:r>
              <w:t>28540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28408</w:t>
            </w:r>
          </w:p>
        </w:tc>
        <w:tc>
          <w:tcPr>
            <w:tcW w:w="360" w:type="dxa"/>
            <w:shd w:val="clear" w:color="auto" w:fill="auto"/>
          </w:tcPr>
          <w:p>
            <w:r>
              <w:t>28545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28408</w:t>
            </w:r>
          </w:p>
        </w:tc>
        <w:tc>
          <w:tcPr>
            <w:tcW w:w="360" w:type="dxa"/>
            <w:shd w:val="clear" w:color="auto" w:fill="auto"/>
          </w:tcPr>
          <w:p>
            <w:r>
              <w:t>28546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28410</w:t>
            </w:r>
          </w:p>
        </w:tc>
        <w:tc>
          <w:tcPr>
            <w:tcW w:w="360" w:type="dxa"/>
            <w:shd w:val="clear" w:color="auto" w:fill="auto"/>
          </w:tcPr>
          <w:p>
            <w:r>
              <w:t>28547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28411</w:t>
            </w:r>
          </w:p>
        </w:tc>
        <w:tc>
          <w:tcPr>
            <w:tcW w:w="360" w:type="dxa"/>
            <w:shd w:val="clear" w:color="auto" w:fill="auto"/>
          </w:tcPr>
          <w:p>
            <w:r>
              <w:t>28548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28411</w:t>
            </w:r>
          </w:p>
        </w:tc>
        <w:tc>
          <w:tcPr>
            <w:tcW w:w="360" w:type="dxa"/>
            <w:shd w:val="clear" w:color="auto" w:fill="auto"/>
          </w:tcPr>
          <w:p>
            <w:r>
              <w:t>28549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28411</w:t>
            </w:r>
          </w:p>
        </w:tc>
        <w:tc>
          <w:tcPr>
            <w:tcW w:w="360" w:type="dxa"/>
            <w:shd w:val="clear" w:color="auto" w:fill="auto"/>
          </w:tcPr>
          <w:p>
            <w:r>
              <w:t>28550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24054</w:t>
            </w:r>
          </w:p>
        </w:tc>
        <w:tc>
          <w:tcPr>
            <w:tcW w:w="360" w:type="dxa"/>
            <w:shd w:val="clear" w:color="auto" w:fill="auto"/>
          </w:tcPr>
          <w:p>
            <w:r>
              <w:t>28551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24054</w:t>
            </w:r>
          </w:p>
        </w:tc>
        <w:tc>
          <w:tcPr>
            <w:tcW w:w="360" w:type="dxa"/>
            <w:shd w:val="clear" w:color="auto" w:fill="auto"/>
          </w:tcPr>
          <w:p>
            <w:r>
              <w:t>28552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24054</w:t>
            </w:r>
          </w:p>
        </w:tc>
        <w:tc>
          <w:tcPr>
            <w:tcW w:w="360" w:type="dxa"/>
            <w:shd w:val="clear" w:color="auto" w:fill="auto"/>
          </w:tcPr>
          <w:p>
            <w:r>
              <w:t>28553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24054</w:t>
            </w:r>
          </w:p>
        </w:tc>
        <w:tc>
          <w:tcPr>
            <w:tcW w:w="360" w:type="dxa"/>
            <w:shd w:val="clear" w:color="auto" w:fill="auto"/>
          </w:tcPr>
          <w:p>
            <w:r>
              <w:t>28554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24054</w:t>
            </w:r>
          </w:p>
        </w:tc>
        <w:tc>
          <w:tcPr>
            <w:tcW w:w="360" w:type="dxa"/>
            <w:shd w:val="clear" w:color="auto" w:fill="auto"/>
          </w:tcPr>
          <w:p>
            <w:r>
              <w:t>28555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24054</w:t>
            </w:r>
          </w:p>
        </w:tc>
        <w:tc>
          <w:tcPr>
            <w:tcW w:w="360" w:type="dxa"/>
            <w:shd w:val="clear" w:color="auto" w:fill="auto"/>
          </w:tcPr>
          <w:p>
            <w:r>
              <w:t>24055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24054</w:t>
            </w:r>
          </w:p>
        </w:tc>
        <w:tc>
          <w:tcPr>
            <w:tcW w:w="360" w:type="dxa"/>
            <w:shd w:val="clear" w:color="auto" w:fill="auto"/>
          </w:tcPr>
          <w:p>
            <w:r>
              <w:t>28556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24054</w:t>
            </w:r>
          </w:p>
        </w:tc>
        <w:tc>
          <w:tcPr>
            <w:tcW w:w="360" w:type="dxa"/>
            <w:shd w:val="clear" w:color="auto" w:fill="auto"/>
          </w:tcPr>
          <w:p>
            <w:r>
              <w:t>28557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24054</w:t>
            </w:r>
          </w:p>
        </w:tc>
        <w:tc>
          <w:tcPr>
            <w:tcW w:w="360" w:type="dxa"/>
            <w:shd w:val="clear" w:color="auto" w:fill="auto"/>
          </w:tcPr>
          <w:p>
            <w:r>
              <w:t>28558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28412</w:t>
            </w:r>
          </w:p>
        </w:tc>
        <w:tc>
          <w:tcPr>
            <w:tcW w:w="360" w:type="dxa"/>
            <w:shd w:val="clear" w:color="auto" w:fill="auto"/>
          </w:tcPr>
          <w:p>
            <w:r>
              <w:t>28559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28412</w:t>
            </w:r>
          </w:p>
        </w:tc>
        <w:tc>
          <w:tcPr>
            <w:tcW w:w="360" w:type="dxa"/>
            <w:shd w:val="clear" w:color="auto" w:fill="auto"/>
          </w:tcPr>
          <w:p>
            <w:r>
              <w:t>28560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28412</w:t>
            </w:r>
          </w:p>
        </w:tc>
        <w:tc>
          <w:tcPr>
            <w:tcW w:w="360" w:type="dxa"/>
            <w:shd w:val="clear" w:color="auto" w:fill="auto"/>
          </w:tcPr>
          <w:p>
            <w:r>
              <w:t>28561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28412</w:t>
            </w:r>
          </w:p>
        </w:tc>
        <w:tc>
          <w:tcPr>
            <w:tcW w:w="360" w:type="dxa"/>
            <w:shd w:val="clear" w:color="auto" w:fill="auto"/>
          </w:tcPr>
          <w:p>
            <w:r>
              <w:t>28562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28412</w:t>
            </w:r>
          </w:p>
        </w:tc>
        <w:tc>
          <w:tcPr>
            <w:tcW w:w="360" w:type="dxa"/>
            <w:shd w:val="clear" w:color="auto" w:fill="auto"/>
          </w:tcPr>
          <w:p>
            <w:r>
              <w:t>28563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28412</w:t>
            </w:r>
          </w:p>
        </w:tc>
        <w:tc>
          <w:tcPr>
            <w:tcW w:w="360" w:type="dxa"/>
            <w:shd w:val="clear" w:color="auto" w:fill="auto"/>
          </w:tcPr>
          <w:p>
            <w:r>
              <w:t>28564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28412</w:t>
            </w:r>
          </w:p>
        </w:tc>
        <w:tc>
          <w:tcPr>
            <w:tcW w:w="360" w:type="dxa"/>
            <w:shd w:val="clear" w:color="auto" w:fill="auto"/>
          </w:tcPr>
          <w:p>
            <w:r>
              <w:t>28565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28412</w:t>
            </w:r>
          </w:p>
        </w:tc>
        <w:tc>
          <w:tcPr>
            <w:tcW w:w="360" w:type="dxa"/>
            <w:shd w:val="clear" w:color="auto" w:fill="auto"/>
          </w:tcPr>
          <w:p>
            <w:r>
              <w:t>28566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28412</w:t>
            </w:r>
          </w:p>
        </w:tc>
        <w:tc>
          <w:tcPr>
            <w:tcW w:w="360" w:type="dxa"/>
            <w:shd w:val="clear" w:color="auto" w:fill="auto"/>
          </w:tcPr>
          <w:p>
            <w:r>
              <w:t>28567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28412</w:t>
            </w:r>
          </w:p>
        </w:tc>
        <w:tc>
          <w:tcPr>
            <w:tcW w:w="360" w:type="dxa"/>
            <w:shd w:val="clear" w:color="auto" w:fill="auto"/>
          </w:tcPr>
          <w:p>
            <w:r>
              <w:t>28568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28412</w:t>
            </w:r>
          </w:p>
        </w:tc>
        <w:tc>
          <w:tcPr>
            <w:tcW w:w="360" w:type="dxa"/>
            <w:shd w:val="clear" w:color="auto" w:fill="auto"/>
          </w:tcPr>
          <w:p>
            <w:r>
              <w:t>28569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28412</w:t>
            </w:r>
          </w:p>
        </w:tc>
        <w:tc>
          <w:tcPr>
            <w:tcW w:w="360" w:type="dxa"/>
            <w:shd w:val="clear" w:color="auto" w:fill="auto"/>
          </w:tcPr>
          <w:p>
            <w:r>
              <w:t>28570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28412</w:t>
            </w:r>
          </w:p>
        </w:tc>
        <w:tc>
          <w:tcPr>
            <w:tcW w:w="360" w:type="dxa"/>
            <w:shd w:val="clear" w:color="auto" w:fill="auto"/>
          </w:tcPr>
          <w:p>
            <w:r>
              <w:t>28571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47904</w:t>
            </w:r>
          </w:p>
        </w:tc>
        <w:tc>
          <w:tcPr>
            <w:tcW w:w="360" w:type="dxa"/>
            <w:shd w:val="clear" w:color="auto" w:fill="auto"/>
          </w:tcPr>
          <w:p>
            <w:r>
              <w:t>49330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28413</w:t>
            </w:r>
          </w:p>
        </w:tc>
        <w:tc>
          <w:tcPr>
            <w:tcW w:w="360" w:type="dxa"/>
            <w:shd w:val="clear" w:color="auto" w:fill="auto"/>
          </w:tcPr>
          <w:p>
            <w:r>
              <w:t>28572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28413</w:t>
            </w:r>
          </w:p>
        </w:tc>
        <w:tc>
          <w:tcPr>
            <w:tcW w:w="360" w:type="dxa"/>
            <w:shd w:val="clear" w:color="auto" w:fill="auto"/>
          </w:tcPr>
          <w:p>
            <w:r>
              <w:t>28573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28413</w:t>
            </w:r>
          </w:p>
        </w:tc>
        <w:tc>
          <w:tcPr>
            <w:tcW w:w="360" w:type="dxa"/>
            <w:shd w:val="clear" w:color="auto" w:fill="auto"/>
          </w:tcPr>
          <w:p>
            <w:r>
              <w:t>28574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28413</w:t>
            </w:r>
          </w:p>
        </w:tc>
        <w:tc>
          <w:tcPr>
            <w:tcW w:w="360" w:type="dxa"/>
            <w:shd w:val="clear" w:color="auto" w:fill="auto"/>
          </w:tcPr>
          <w:p>
            <w:r>
              <w:t>28575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28413</w:t>
            </w:r>
          </w:p>
        </w:tc>
        <w:tc>
          <w:tcPr>
            <w:tcW w:w="360" w:type="dxa"/>
            <w:shd w:val="clear" w:color="auto" w:fill="auto"/>
          </w:tcPr>
          <w:p>
            <w:r>
              <w:t>28576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28413</w:t>
            </w:r>
          </w:p>
        </w:tc>
        <w:tc>
          <w:tcPr>
            <w:tcW w:w="360" w:type="dxa"/>
            <w:shd w:val="clear" w:color="auto" w:fill="auto"/>
          </w:tcPr>
          <w:p>
            <w:r>
              <w:t>42389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28413</w:t>
            </w:r>
          </w:p>
        </w:tc>
        <w:tc>
          <w:tcPr>
            <w:tcW w:w="360" w:type="dxa"/>
            <w:shd w:val="clear" w:color="auto" w:fill="auto"/>
          </w:tcPr>
          <w:p>
            <w:r>
              <w:t>28577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28413</w:t>
            </w:r>
          </w:p>
        </w:tc>
        <w:tc>
          <w:tcPr>
            <w:tcW w:w="360" w:type="dxa"/>
            <w:shd w:val="clear" w:color="auto" w:fill="auto"/>
          </w:tcPr>
          <w:p>
            <w:r>
              <w:t>28578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28413</w:t>
            </w:r>
          </w:p>
        </w:tc>
        <w:tc>
          <w:tcPr>
            <w:tcW w:w="360" w:type="dxa"/>
            <w:shd w:val="clear" w:color="auto" w:fill="auto"/>
          </w:tcPr>
          <w:p>
            <w:r>
              <w:t>42390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28413</w:t>
            </w:r>
          </w:p>
        </w:tc>
        <w:tc>
          <w:tcPr>
            <w:tcW w:w="360" w:type="dxa"/>
            <w:shd w:val="clear" w:color="auto" w:fill="auto"/>
          </w:tcPr>
          <w:p>
            <w:r>
              <w:t>42391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28413</w:t>
            </w:r>
          </w:p>
        </w:tc>
        <w:tc>
          <w:tcPr>
            <w:tcW w:w="360" w:type="dxa"/>
            <w:shd w:val="clear" w:color="auto" w:fill="auto"/>
          </w:tcPr>
          <w:p>
            <w:r>
              <w:t>28579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28413</w:t>
            </w:r>
          </w:p>
        </w:tc>
        <w:tc>
          <w:tcPr>
            <w:tcW w:w="360" w:type="dxa"/>
            <w:shd w:val="clear" w:color="auto" w:fill="auto"/>
          </w:tcPr>
          <w:p>
            <w:r>
              <w:t>28580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28414</w:t>
            </w:r>
          </w:p>
        </w:tc>
        <w:tc>
          <w:tcPr>
            <w:tcW w:w="360" w:type="dxa"/>
            <w:shd w:val="clear" w:color="auto" w:fill="auto"/>
          </w:tcPr>
          <w:p>
            <w:r>
              <w:t>28581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28414</w:t>
            </w:r>
          </w:p>
        </w:tc>
        <w:tc>
          <w:tcPr>
            <w:tcW w:w="360" w:type="dxa"/>
            <w:shd w:val="clear" w:color="auto" w:fill="auto"/>
          </w:tcPr>
          <w:p>
            <w:r>
              <w:t>28582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28414</w:t>
            </w:r>
          </w:p>
        </w:tc>
        <w:tc>
          <w:tcPr>
            <w:tcW w:w="360" w:type="dxa"/>
            <w:shd w:val="clear" w:color="auto" w:fill="auto"/>
          </w:tcPr>
          <w:p>
            <w:r>
              <w:t>28583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28414</w:t>
            </w:r>
          </w:p>
        </w:tc>
        <w:tc>
          <w:tcPr>
            <w:tcW w:w="360" w:type="dxa"/>
            <w:shd w:val="clear" w:color="auto" w:fill="auto"/>
          </w:tcPr>
          <w:p>
            <w:r>
              <w:t>28584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28414</w:t>
            </w:r>
          </w:p>
        </w:tc>
        <w:tc>
          <w:tcPr>
            <w:tcW w:w="360" w:type="dxa"/>
            <w:shd w:val="clear" w:color="auto" w:fill="auto"/>
          </w:tcPr>
          <w:p>
            <w:r>
              <w:t>28585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28415</w:t>
            </w:r>
          </w:p>
        </w:tc>
        <w:tc>
          <w:tcPr>
            <w:tcW w:w="360" w:type="dxa"/>
            <w:shd w:val="clear" w:color="auto" w:fill="auto"/>
          </w:tcPr>
          <w:p>
            <w:r>
              <w:t>28586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28415</w:t>
            </w:r>
          </w:p>
        </w:tc>
        <w:tc>
          <w:tcPr>
            <w:tcW w:w="360" w:type="dxa"/>
            <w:shd w:val="clear" w:color="auto" w:fill="auto"/>
          </w:tcPr>
          <w:p>
            <w:r>
              <w:t>42407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28415</w:t>
            </w:r>
          </w:p>
        </w:tc>
        <w:tc>
          <w:tcPr>
            <w:tcW w:w="360" w:type="dxa"/>
            <w:shd w:val="clear" w:color="auto" w:fill="auto"/>
          </w:tcPr>
          <w:p>
            <w:r>
              <w:t>28587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28415</w:t>
            </w:r>
          </w:p>
        </w:tc>
        <w:tc>
          <w:tcPr>
            <w:tcW w:w="360" w:type="dxa"/>
            <w:shd w:val="clear" w:color="auto" w:fill="auto"/>
          </w:tcPr>
          <w:p>
            <w:r>
              <w:t>28829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28415</w:t>
            </w:r>
          </w:p>
        </w:tc>
        <w:tc>
          <w:tcPr>
            <w:tcW w:w="360" w:type="dxa"/>
            <w:shd w:val="clear" w:color="auto" w:fill="auto"/>
          </w:tcPr>
          <w:p>
            <w:r>
              <w:t>28588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28415</w:t>
            </w:r>
          </w:p>
        </w:tc>
        <w:tc>
          <w:tcPr>
            <w:tcW w:w="360" w:type="dxa"/>
            <w:shd w:val="clear" w:color="auto" w:fill="auto"/>
          </w:tcPr>
          <w:p>
            <w:r>
              <w:t>42399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28416</w:t>
            </w:r>
          </w:p>
        </w:tc>
        <w:tc>
          <w:tcPr>
            <w:tcW w:w="360" w:type="dxa"/>
            <w:shd w:val="clear" w:color="auto" w:fill="auto"/>
          </w:tcPr>
          <w:p>
            <w:r>
              <w:t>28590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28416</w:t>
            </w:r>
          </w:p>
        </w:tc>
        <w:tc>
          <w:tcPr>
            <w:tcW w:w="360" w:type="dxa"/>
            <w:shd w:val="clear" w:color="auto" w:fill="auto"/>
          </w:tcPr>
          <w:p>
            <w:r>
              <w:t>28592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28416</w:t>
            </w:r>
          </w:p>
        </w:tc>
        <w:tc>
          <w:tcPr>
            <w:tcW w:w="360" w:type="dxa"/>
            <w:shd w:val="clear" w:color="auto" w:fill="auto"/>
          </w:tcPr>
          <w:p>
            <w:r>
              <w:t>28594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28416</w:t>
            </w:r>
          </w:p>
        </w:tc>
        <w:tc>
          <w:tcPr>
            <w:tcW w:w="360" w:type="dxa"/>
            <w:shd w:val="clear" w:color="auto" w:fill="auto"/>
          </w:tcPr>
          <w:p>
            <w:r>
              <w:t>28593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28416</w:t>
            </w:r>
          </w:p>
        </w:tc>
        <w:tc>
          <w:tcPr>
            <w:tcW w:w="360" w:type="dxa"/>
            <w:shd w:val="clear" w:color="auto" w:fill="auto"/>
          </w:tcPr>
          <w:p>
            <w:r>
              <w:t>28595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28417</w:t>
            </w:r>
          </w:p>
        </w:tc>
        <w:tc>
          <w:tcPr>
            <w:tcW w:w="360" w:type="dxa"/>
            <w:shd w:val="clear" w:color="auto" w:fill="auto"/>
          </w:tcPr>
          <w:p>
            <w:r>
              <w:t>28596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28417</w:t>
            </w:r>
          </w:p>
        </w:tc>
        <w:tc>
          <w:tcPr>
            <w:tcW w:w="360" w:type="dxa"/>
            <w:shd w:val="clear" w:color="auto" w:fill="auto"/>
          </w:tcPr>
          <w:p>
            <w:r>
              <w:t>42392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28417</w:t>
            </w:r>
          </w:p>
        </w:tc>
        <w:tc>
          <w:tcPr>
            <w:tcW w:w="360" w:type="dxa"/>
            <w:shd w:val="clear" w:color="auto" w:fill="auto"/>
          </w:tcPr>
          <w:p>
            <w:r>
              <w:t>28597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28417</w:t>
            </w:r>
          </w:p>
        </w:tc>
        <w:tc>
          <w:tcPr>
            <w:tcW w:w="360" w:type="dxa"/>
            <w:shd w:val="clear" w:color="auto" w:fill="auto"/>
          </w:tcPr>
          <w:p>
            <w:r>
              <w:t>28598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28418</w:t>
            </w:r>
          </w:p>
        </w:tc>
        <w:tc>
          <w:tcPr>
            <w:tcW w:w="360" w:type="dxa"/>
            <w:shd w:val="clear" w:color="auto" w:fill="auto"/>
          </w:tcPr>
          <w:p>
            <w:r>
              <w:t>28599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28418</w:t>
            </w:r>
          </w:p>
        </w:tc>
        <w:tc>
          <w:tcPr>
            <w:tcW w:w="360" w:type="dxa"/>
            <w:shd w:val="clear" w:color="auto" w:fill="auto"/>
          </w:tcPr>
          <w:p>
            <w:r>
              <w:t>28600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28418</w:t>
            </w:r>
          </w:p>
        </w:tc>
        <w:tc>
          <w:tcPr>
            <w:tcW w:w="360" w:type="dxa"/>
            <w:shd w:val="clear" w:color="auto" w:fill="auto"/>
          </w:tcPr>
          <w:p>
            <w:r>
              <w:t>28601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28418</w:t>
            </w:r>
          </w:p>
        </w:tc>
        <w:tc>
          <w:tcPr>
            <w:tcW w:w="360" w:type="dxa"/>
            <w:shd w:val="clear" w:color="auto" w:fill="auto"/>
          </w:tcPr>
          <w:p>
            <w:r>
              <w:t>42419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28418</w:t>
            </w:r>
          </w:p>
        </w:tc>
        <w:tc>
          <w:tcPr>
            <w:tcW w:w="360" w:type="dxa"/>
            <w:shd w:val="clear" w:color="auto" w:fill="auto"/>
          </w:tcPr>
          <w:p>
            <w:r>
              <w:t>42420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28418</w:t>
            </w:r>
          </w:p>
        </w:tc>
        <w:tc>
          <w:tcPr>
            <w:tcW w:w="360" w:type="dxa"/>
            <w:shd w:val="clear" w:color="auto" w:fill="auto"/>
          </w:tcPr>
          <w:p>
            <w:r>
              <w:t>28602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28418</w:t>
            </w:r>
          </w:p>
        </w:tc>
        <w:tc>
          <w:tcPr>
            <w:tcW w:w="360" w:type="dxa"/>
            <w:shd w:val="clear" w:color="auto" w:fill="auto"/>
          </w:tcPr>
          <w:p>
            <w:r>
              <w:t>42393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28419</w:t>
            </w:r>
          </w:p>
        </w:tc>
        <w:tc>
          <w:tcPr>
            <w:tcW w:w="360" w:type="dxa"/>
            <w:shd w:val="clear" w:color="auto" w:fill="auto"/>
          </w:tcPr>
          <w:p>
            <w:r>
              <w:t>28603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28419</w:t>
            </w:r>
          </w:p>
        </w:tc>
        <w:tc>
          <w:tcPr>
            <w:tcW w:w="360" w:type="dxa"/>
            <w:shd w:val="clear" w:color="auto" w:fill="auto"/>
          </w:tcPr>
          <w:p>
            <w:r>
              <w:t>28604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28420</w:t>
            </w:r>
          </w:p>
        </w:tc>
        <w:tc>
          <w:tcPr>
            <w:tcW w:w="360" w:type="dxa"/>
            <w:shd w:val="clear" w:color="auto" w:fill="auto"/>
          </w:tcPr>
          <w:p>
            <w:r>
              <w:t>28605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28420</w:t>
            </w:r>
          </w:p>
        </w:tc>
        <w:tc>
          <w:tcPr>
            <w:tcW w:w="360" w:type="dxa"/>
            <w:shd w:val="clear" w:color="auto" w:fill="auto"/>
          </w:tcPr>
          <w:p>
            <w:r>
              <w:t>28606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28420</w:t>
            </w:r>
          </w:p>
        </w:tc>
        <w:tc>
          <w:tcPr>
            <w:tcW w:w="360" w:type="dxa"/>
            <w:shd w:val="clear" w:color="auto" w:fill="auto"/>
          </w:tcPr>
          <w:p>
            <w:r>
              <w:t>28607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28420</w:t>
            </w:r>
          </w:p>
        </w:tc>
        <w:tc>
          <w:tcPr>
            <w:tcW w:w="360" w:type="dxa"/>
            <w:shd w:val="clear" w:color="auto" w:fill="auto"/>
          </w:tcPr>
          <w:p>
            <w:r>
              <w:t>28608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42400</w:t>
            </w:r>
          </w:p>
        </w:tc>
        <w:tc>
          <w:tcPr>
            <w:tcW w:w="360" w:type="dxa"/>
            <w:shd w:val="clear" w:color="auto" w:fill="auto"/>
          </w:tcPr>
          <w:p>
            <w:r>
              <w:t>42402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42400</w:t>
            </w:r>
          </w:p>
        </w:tc>
        <w:tc>
          <w:tcPr>
            <w:tcW w:w="360" w:type="dxa"/>
            <w:shd w:val="clear" w:color="auto" w:fill="auto"/>
          </w:tcPr>
          <w:p>
            <w:r>
              <w:t>42403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42400</w:t>
            </w:r>
          </w:p>
        </w:tc>
        <w:tc>
          <w:tcPr>
            <w:tcW w:w="360" w:type="dxa"/>
            <w:shd w:val="clear" w:color="auto" w:fill="auto"/>
          </w:tcPr>
          <w:p>
            <w:r>
              <w:t>49329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42400</w:t>
            </w:r>
          </w:p>
        </w:tc>
        <w:tc>
          <w:tcPr>
            <w:tcW w:w="360" w:type="dxa"/>
            <w:shd w:val="clear" w:color="auto" w:fill="auto"/>
          </w:tcPr>
          <w:p>
            <w:r>
              <w:t>42404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42400</w:t>
            </w:r>
          </w:p>
        </w:tc>
        <w:tc>
          <w:tcPr>
            <w:tcW w:w="360" w:type="dxa"/>
            <w:shd w:val="clear" w:color="auto" w:fill="auto"/>
          </w:tcPr>
          <w:p>
            <w:r>
              <w:t>42401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42400</w:t>
            </w:r>
          </w:p>
        </w:tc>
        <w:tc>
          <w:tcPr>
            <w:tcW w:w="360" w:type="dxa"/>
            <w:shd w:val="clear" w:color="auto" w:fill="auto"/>
          </w:tcPr>
          <w:p>
            <w:r>
              <w:t>42405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56</w:t>
            </w:r>
          </w:p>
        </w:tc>
        <w:tc>
          <w:tcPr>
            <w:tcW w:w="360" w:type="dxa"/>
            <w:shd w:val="clear" w:color="auto" w:fill="auto"/>
          </w:tcPr>
          <w:p>
            <w:r>
              <w:t>42400</w:t>
            </w:r>
          </w:p>
        </w:tc>
        <w:tc>
          <w:tcPr>
            <w:tcW w:w="360" w:type="dxa"/>
            <w:shd w:val="clear" w:color="auto" w:fill="auto"/>
          </w:tcPr>
          <w:p>
            <w:r>
              <w:t>42406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28407</w:t>
            </w:r>
          </w:p>
        </w:tc>
        <w:tc>
          <w:tcPr>
            <w:tcW w:w="360" w:type="dxa"/>
            <w:shd w:val="clear" w:color="auto" w:fill="auto"/>
          </w:tcPr>
          <w:p>
            <w:r>
              <w:t>28539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28409</w:t>
            </w:r>
          </w:p>
        </w:tc>
        <w:tc>
          <w:tcPr>
            <w:tcW w:w="360" w:type="dxa"/>
            <w:shd w:val="clear" w:color="auto" w:fill="auto"/>
          </w:tcPr>
          <w:p>
            <w:r>
              <w:t>28544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28409</w:t>
            </w:r>
          </w:p>
        </w:tc>
        <w:tc>
          <w:tcPr>
            <w:tcW w:w="360" w:type="dxa"/>
            <w:shd w:val="clear" w:color="auto" w:fill="auto"/>
          </w:tcPr>
          <w:p>
            <w:r>
              <w:t>28543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28409</w:t>
            </w:r>
          </w:p>
        </w:tc>
        <w:tc>
          <w:tcPr>
            <w:tcW w:w="360" w:type="dxa"/>
            <w:shd w:val="clear" w:color="auto" w:fill="auto"/>
          </w:tcPr>
          <w:p>
            <w:r>
              <w:t>28542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28409</w:t>
            </w:r>
          </w:p>
        </w:tc>
        <w:tc>
          <w:tcPr>
            <w:tcW w:w="360" w:type="dxa"/>
            <w:shd w:val="clear" w:color="auto" w:fill="auto"/>
          </w:tcPr>
          <w:p>
            <w:r>
              <w:t>28541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28409</w:t>
            </w:r>
          </w:p>
        </w:tc>
        <w:tc>
          <w:tcPr>
            <w:tcW w:w="360" w:type="dxa"/>
            <w:shd w:val="clear" w:color="auto" w:fill="auto"/>
          </w:tcPr>
          <w:p>
            <w:r>
              <w:t>28540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28408</w:t>
            </w:r>
          </w:p>
        </w:tc>
        <w:tc>
          <w:tcPr>
            <w:tcW w:w="360" w:type="dxa"/>
            <w:shd w:val="clear" w:color="auto" w:fill="auto"/>
          </w:tcPr>
          <w:p>
            <w:r>
              <w:t>28545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28408</w:t>
            </w:r>
          </w:p>
        </w:tc>
        <w:tc>
          <w:tcPr>
            <w:tcW w:w="360" w:type="dxa"/>
            <w:shd w:val="clear" w:color="auto" w:fill="auto"/>
          </w:tcPr>
          <w:p>
            <w:r>
              <w:t>28546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28410</w:t>
            </w:r>
          </w:p>
        </w:tc>
        <w:tc>
          <w:tcPr>
            <w:tcW w:w="360" w:type="dxa"/>
            <w:shd w:val="clear" w:color="auto" w:fill="auto"/>
          </w:tcPr>
          <w:p>
            <w:r>
              <w:t>28547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28411</w:t>
            </w:r>
          </w:p>
        </w:tc>
        <w:tc>
          <w:tcPr>
            <w:tcW w:w="360" w:type="dxa"/>
            <w:shd w:val="clear" w:color="auto" w:fill="auto"/>
          </w:tcPr>
          <w:p>
            <w:r>
              <w:t>28548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28411</w:t>
            </w:r>
          </w:p>
        </w:tc>
        <w:tc>
          <w:tcPr>
            <w:tcW w:w="360" w:type="dxa"/>
            <w:shd w:val="clear" w:color="auto" w:fill="auto"/>
          </w:tcPr>
          <w:p>
            <w:r>
              <w:t>28549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28411</w:t>
            </w:r>
          </w:p>
        </w:tc>
        <w:tc>
          <w:tcPr>
            <w:tcW w:w="360" w:type="dxa"/>
            <w:shd w:val="clear" w:color="auto" w:fill="auto"/>
          </w:tcPr>
          <w:p>
            <w:r>
              <w:t>28550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24054</w:t>
            </w:r>
          </w:p>
        </w:tc>
        <w:tc>
          <w:tcPr>
            <w:tcW w:w="360" w:type="dxa"/>
            <w:shd w:val="clear" w:color="auto" w:fill="auto"/>
          </w:tcPr>
          <w:p>
            <w:r>
              <w:t>28551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24054</w:t>
            </w:r>
          </w:p>
        </w:tc>
        <w:tc>
          <w:tcPr>
            <w:tcW w:w="360" w:type="dxa"/>
            <w:shd w:val="clear" w:color="auto" w:fill="auto"/>
          </w:tcPr>
          <w:p>
            <w:r>
              <w:t>28552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24054</w:t>
            </w:r>
          </w:p>
        </w:tc>
        <w:tc>
          <w:tcPr>
            <w:tcW w:w="360" w:type="dxa"/>
            <w:shd w:val="clear" w:color="auto" w:fill="auto"/>
          </w:tcPr>
          <w:p>
            <w:r>
              <w:t>28553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24054</w:t>
            </w:r>
          </w:p>
        </w:tc>
        <w:tc>
          <w:tcPr>
            <w:tcW w:w="360" w:type="dxa"/>
            <w:shd w:val="clear" w:color="auto" w:fill="auto"/>
          </w:tcPr>
          <w:p>
            <w:r>
              <w:t>28554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24054</w:t>
            </w:r>
          </w:p>
        </w:tc>
        <w:tc>
          <w:tcPr>
            <w:tcW w:w="360" w:type="dxa"/>
            <w:shd w:val="clear" w:color="auto" w:fill="auto"/>
          </w:tcPr>
          <w:p>
            <w:r>
              <w:t>28555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24054</w:t>
            </w:r>
          </w:p>
        </w:tc>
        <w:tc>
          <w:tcPr>
            <w:tcW w:w="360" w:type="dxa"/>
            <w:shd w:val="clear" w:color="auto" w:fill="auto"/>
          </w:tcPr>
          <w:p>
            <w:r>
              <w:t>24055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24054</w:t>
            </w:r>
          </w:p>
        </w:tc>
        <w:tc>
          <w:tcPr>
            <w:tcW w:w="360" w:type="dxa"/>
            <w:shd w:val="clear" w:color="auto" w:fill="auto"/>
          </w:tcPr>
          <w:p>
            <w:r>
              <w:t>28556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24054</w:t>
            </w:r>
          </w:p>
        </w:tc>
        <w:tc>
          <w:tcPr>
            <w:tcW w:w="360" w:type="dxa"/>
            <w:shd w:val="clear" w:color="auto" w:fill="auto"/>
          </w:tcPr>
          <w:p>
            <w:r>
              <w:t>28557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24054</w:t>
            </w:r>
          </w:p>
        </w:tc>
        <w:tc>
          <w:tcPr>
            <w:tcW w:w="360" w:type="dxa"/>
            <w:shd w:val="clear" w:color="auto" w:fill="auto"/>
          </w:tcPr>
          <w:p>
            <w:r>
              <w:t>28558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28412</w:t>
            </w:r>
          </w:p>
        </w:tc>
        <w:tc>
          <w:tcPr>
            <w:tcW w:w="360" w:type="dxa"/>
            <w:shd w:val="clear" w:color="auto" w:fill="auto"/>
          </w:tcPr>
          <w:p>
            <w:r>
              <w:t>28559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28412</w:t>
            </w:r>
          </w:p>
        </w:tc>
        <w:tc>
          <w:tcPr>
            <w:tcW w:w="360" w:type="dxa"/>
            <w:shd w:val="clear" w:color="auto" w:fill="auto"/>
          </w:tcPr>
          <w:p>
            <w:r>
              <w:t>28560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28412</w:t>
            </w:r>
          </w:p>
        </w:tc>
        <w:tc>
          <w:tcPr>
            <w:tcW w:w="360" w:type="dxa"/>
            <w:shd w:val="clear" w:color="auto" w:fill="auto"/>
          </w:tcPr>
          <w:p>
            <w:r>
              <w:t>28561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28412</w:t>
            </w:r>
          </w:p>
        </w:tc>
        <w:tc>
          <w:tcPr>
            <w:tcW w:w="360" w:type="dxa"/>
            <w:shd w:val="clear" w:color="auto" w:fill="auto"/>
          </w:tcPr>
          <w:p>
            <w:r>
              <w:t>28562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28412</w:t>
            </w:r>
          </w:p>
        </w:tc>
        <w:tc>
          <w:tcPr>
            <w:tcW w:w="360" w:type="dxa"/>
            <w:shd w:val="clear" w:color="auto" w:fill="auto"/>
          </w:tcPr>
          <w:p>
            <w:r>
              <w:t>28563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28412</w:t>
            </w:r>
          </w:p>
        </w:tc>
        <w:tc>
          <w:tcPr>
            <w:tcW w:w="360" w:type="dxa"/>
            <w:shd w:val="clear" w:color="auto" w:fill="auto"/>
          </w:tcPr>
          <w:p>
            <w:r>
              <w:t>28564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28412</w:t>
            </w:r>
          </w:p>
        </w:tc>
        <w:tc>
          <w:tcPr>
            <w:tcW w:w="360" w:type="dxa"/>
            <w:shd w:val="clear" w:color="auto" w:fill="auto"/>
          </w:tcPr>
          <w:p>
            <w:r>
              <w:t>28565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28412</w:t>
            </w:r>
          </w:p>
        </w:tc>
        <w:tc>
          <w:tcPr>
            <w:tcW w:w="360" w:type="dxa"/>
            <w:shd w:val="clear" w:color="auto" w:fill="auto"/>
          </w:tcPr>
          <w:p>
            <w:r>
              <w:t>28566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28412</w:t>
            </w:r>
          </w:p>
        </w:tc>
        <w:tc>
          <w:tcPr>
            <w:tcW w:w="360" w:type="dxa"/>
            <w:shd w:val="clear" w:color="auto" w:fill="auto"/>
          </w:tcPr>
          <w:p>
            <w:r>
              <w:t>28567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28412</w:t>
            </w:r>
          </w:p>
        </w:tc>
        <w:tc>
          <w:tcPr>
            <w:tcW w:w="360" w:type="dxa"/>
            <w:shd w:val="clear" w:color="auto" w:fill="auto"/>
          </w:tcPr>
          <w:p>
            <w:r>
              <w:t>28568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28412</w:t>
            </w:r>
          </w:p>
        </w:tc>
        <w:tc>
          <w:tcPr>
            <w:tcW w:w="360" w:type="dxa"/>
            <w:shd w:val="clear" w:color="auto" w:fill="auto"/>
          </w:tcPr>
          <w:p>
            <w:r>
              <w:t>28569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28412</w:t>
            </w:r>
          </w:p>
        </w:tc>
        <w:tc>
          <w:tcPr>
            <w:tcW w:w="360" w:type="dxa"/>
            <w:shd w:val="clear" w:color="auto" w:fill="auto"/>
          </w:tcPr>
          <w:p>
            <w:r>
              <w:t>28570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28412</w:t>
            </w:r>
          </w:p>
        </w:tc>
        <w:tc>
          <w:tcPr>
            <w:tcW w:w="360" w:type="dxa"/>
            <w:shd w:val="clear" w:color="auto" w:fill="auto"/>
          </w:tcPr>
          <w:p>
            <w:r>
              <w:t>28571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28413</w:t>
            </w:r>
          </w:p>
        </w:tc>
        <w:tc>
          <w:tcPr>
            <w:tcW w:w="360" w:type="dxa"/>
            <w:shd w:val="clear" w:color="auto" w:fill="auto"/>
          </w:tcPr>
          <w:p>
            <w:r>
              <w:t>28572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28413</w:t>
            </w:r>
          </w:p>
        </w:tc>
        <w:tc>
          <w:tcPr>
            <w:tcW w:w="360" w:type="dxa"/>
            <w:shd w:val="clear" w:color="auto" w:fill="auto"/>
          </w:tcPr>
          <w:p>
            <w:r>
              <w:t>28573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28413</w:t>
            </w:r>
          </w:p>
        </w:tc>
        <w:tc>
          <w:tcPr>
            <w:tcW w:w="360" w:type="dxa"/>
            <w:shd w:val="clear" w:color="auto" w:fill="auto"/>
          </w:tcPr>
          <w:p>
            <w:r>
              <w:t>28574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28413</w:t>
            </w:r>
          </w:p>
        </w:tc>
        <w:tc>
          <w:tcPr>
            <w:tcW w:w="360" w:type="dxa"/>
            <w:shd w:val="clear" w:color="auto" w:fill="auto"/>
          </w:tcPr>
          <w:p>
            <w:r>
              <w:t>28575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28413</w:t>
            </w:r>
          </w:p>
        </w:tc>
        <w:tc>
          <w:tcPr>
            <w:tcW w:w="360" w:type="dxa"/>
            <w:shd w:val="clear" w:color="auto" w:fill="auto"/>
          </w:tcPr>
          <w:p>
            <w:r>
              <w:t>28576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28413</w:t>
            </w:r>
          </w:p>
        </w:tc>
        <w:tc>
          <w:tcPr>
            <w:tcW w:w="360" w:type="dxa"/>
            <w:shd w:val="clear" w:color="auto" w:fill="auto"/>
          </w:tcPr>
          <w:p>
            <w:r>
              <w:t>42389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28413</w:t>
            </w:r>
          </w:p>
        </w:tc>
        <w:tc>
          <w:tcPr>
            <w:tcW w:w="360" w:type="dxa"/>
            <w:shd w:val="clear" w:color="auto" w:fill="auto"/>
          </w:tcPr>
          <w:p>
            <w:r>
              <w:t>28577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28413</w:t>
            </w:r>
          </w:p>
        </w:tc>
        <w:tc>
          <w:tcPr>
            <w:tcW w:w="360" w:type="dxa"/>
            <w:shd w:val="clear" w:color="auto" w:fill="auto"/>
          </w:tcPr>
          <w:p>
            <w:r>
              <w:t>28578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28413</w:t>
            </w:r>
          </w:p>
        </w:tc>
        <w:tc>
          <w:tcPr>
            <w:tcW w:w="360" w:type="dxa"/>
            <w:shd w:val="clear" w:color="auto" w:fill="auto"/>
          </w:tcPr>
          <w:p>
            <w:r>
              <w:t>42390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28413</w:t>
            </w:r>
          </w:p>
        </w:tc>
        <w:tc>
          <w:tcPr>
            <w:tcW w:w="360" w:type="dxa"/>
            <w:shd w:val="clear" w:color="auto" w:fill="auto"/>
          </w:tcPr>
          <w:p>
            <w:r>
              <w:t>42391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28413</w:t>
            </w:r>
          </w:p>
        </w:tc>
        <w:tc>
          <w:tcPr>
            <w:tcW w:w="360" w:type="dxa"/>
            <w:shd w:val="clear" w:color="auto" w:fill="auto"/>
          </w:tcPr>
          <w:p>
            <w:r>
              <w:t>28579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28413</w:t>
            </w:r>
          </w:p>
        </w:tc>
        <w:tc>
          <w:tcPr>
            <w:tcW w:w="360" w:type="dxa"/>
            <w:shd w:val="clear" w:color="auto" w:fill="auto"/>
          </w:tcPr>
          <w:p>
            <w:r>
              <w:t>28580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28414</w:t>
            </w:r>
          </w:p>
        </w:tc>
        <w:tc>
          <w:tcPr>
            <w:tcW w:w="360" w:type="dxa"/>
            <w:shd w:val="clear" w:color="auto" w:fill="auto"/>
          </w:tcPr>
          <w:p>
            <w:r>
              <w:t>28581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28414</w:t>
            </w:r>
          </w:p>
        </w:tc>
        <w:tc>
          <w:tcPr>
            <w:tcW w:w="360" w:type="dxa"/>
            <w:shd w:val="clear" w:color="auto" w:fill="auto"/>
          </w:tcPr>
          <w:p>
            <w:r>
              <w:t>28582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28414</w:t>
            </w:r>
          </w:p>
        </w:tc>
        <w:tc>
          <w:tcPr>
            <w:tcW w:w="360" w:type="dxa"/>
            <w:shd w:val="clear" w:color="auto" w:fill="auto"/>
          </w:tcPr>
          <w:p>
            <w:r>
              <w:t>28583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28414</w:t>
            </w:r>
          </w:p>
        </w:tc>
        <w:tc>
          <w:tcPr>
            <w:tcW w:w="360" w:type="dxa"/>
            <w:shd w:val="clear" w:color="auto" w:fill="auto"/>
          </w:tcPr>
          <w:p>
            <w:r>
              <w:t>28584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28414</w:t>
            </w:r>
          </w:p>
        </w:tc>
        <w:tc>
          <w:tcPr>
            <w:tcW w:w="360" w:type="dxa"/>
            <w:shd w:val="clear" w:color="auto" w:fill="auto"/>
          </w:tcPr>
          <w:p>
            <w:r>
              <w:t>28585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28415</w:t>
            </w:r>
          </w:p>
        </w:tc>
        <w:tc>
          <w:tcPr>
            <w:tcW w:w="360" w:type="dxa"/>
            <w:shd w:val="clear" w:color="auto" w:fill="auto"/>
          </w:tcPr>
          <w:p>
            <w:r>
              <w:t>28586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28415</w:t>
            </w:r>
          </w:p>
        </w:tc>
        <w:tc>
          <w:tcPr>
            <w:tcW w:w="360" w:type="dxa"/>
            <w:shd w:val="clear" w:color="auto" w:fill="auto"/>
          </w:tcPr>
          <w:p>
            <w:r>
              <w:t>42407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28415</w:t>
            </w:r>
          </w:p>
        </w:tc>
        <w:tc>
          <w:tcPr>
            <w:tcW w:w="360" w:type="dxa"/>
            <w:shd w:val="clear" w:color="auto" w:fill="auto"/>
          </w:tcPr>
          <w:p>
            <w:r>
              <w:t>28587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28415</w:t>
            </w:r>
          </w:p>
        </w:tc>
        <w:tc>
          <w:tcPr>
            <w:tcW w:w="360" w:type="dxa"/>
            <w:shd w:val="clear" w:color="auto" w:fill="auto"/>
          </w:tcPr>
          <w:p>
            <w:r>
              <w:t>28829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28415</w:t>
            </w:r>
          </w:p>
        </w:tc>
        <w:tc>
          <w:tcPr>
            <w:tcW w:w="360" w:type="dxa"/>
            <w:shd w:val="clear" w:color="auto" w:fill="auto"/>
          </w:tcPr>
          <w:p>
            <w:r>
              <w:t>28588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28415</w:t>
            </w:r>
          </w:p>
        </w:tc>
        <w:tc>
          <w:tcPr>
            <w:tcW w:w="360" w:type="dxa"/>
            <w:shd w:val="clear" w:color="auto" w:fill="auto"/>
          </w:tcPr>
          <w:p>
            <w:r>
              <w:t>42399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28416</w:t>
            </w:r>
          </w:p>
        </w:tc>
        <w:tc>
          <w:tcPr>
            <w:tcW w:w="360" w:type="dxa"/>
            <w:shd w:val="clear" w:color="auto" w:fill="auto"/>
          </w:tcPr>
          <w:p>
            <w:r>
              <w:t>28590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28416</w:t>
            </w:r>
          </w:p>
        </w:tc>
        <w:tc>
          <w:tcPr>
            <w:tcW w:w="360" w:type="dxa"/>
            <w:shd w:val="clear" w:color="auto" w:fill="auto"/>
          </w:tcPr>
          <w:p>
            <w:r>
              <w:t>28592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28416</w:t>
            </w:r>
          </w:p>
        </w:tc>
        <w:tc>
          <w:tcPr>
            <w:tcW w:w="360" w:type="dxa"/>
            <w:shd w:val="clear" w:color="auto" w:fill="auto"/>
          </w:tcPr>
          <w:p>
            <w:r>
              <w:t>28594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28416</w:t>
            </w:r>
          </w:p>
        </w:tc>
        <w:tc>
          <w:tcPr>
            <w:tcW w:w="360" w:type="dxa"/>
            <w:shd w:val="clear" w:color="auto" w:fill="auto"/>
          </w:tcPr>
          <w:p>
            <w:r>
              <w:t>28593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28416</w:t>
            </w:r>
          </w:p>
        </w:tc>
        <w:tc>
          <w:tcPr>
            <w:tcW w:w="360" w:type="dxa"/>
            <w:shd w:val="clear" w:color="auto" w:fill="auto"/>
          </w:tcPr>
          <w:p>
            <w:r>
              <w:t>28595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28417</w:t>
            </w:r>
          </w:p>
        </w:tc>
        <w:tc>
          <w:tcPr>
            <w:tcW w:w="360" w:type="dxa"/>
            <w:shd w:val="clear" w:color="auto" w:fill="auto"/>
          </w:tcPr>
          <w:p>
            <w:r>
              <w:t>28596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28417</w:t>
            </w:r>
          </w:p>
        </w:tc>
        <w:tc>
          <w:tcPr>
            <w:tcW w:w="360" w:type="dxa"/>
            <w:shd w:val="clear" w:color="auto" w:fill="auto"/>
          </w:tcPr>
          <w:p>
            <w:r>
              <w:t>42392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28417</w:t>
            </w:r>
          </w:p>
        </w:tc>
        <w:tc>
          <w:tcPr>
            <w:tcW w:w="360" w:type="dxa"/>
            <w:shd w:val="clear" w:color="auto" w:fill="auto"/>
          </w:tcPr>
          <w:p>
            <w:r>
              <w:t>28597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28417</w:t>
            </w:r>
          </w:p>
        </w:tc>
        <w:tc>
          <w:tcPr>
            <w:tcW w:w="360" w:type="dxa"/>
            <w:shd w:val="clear" w:color="auto" w:fill="auto"/>
          </w:tcPr>
          <w:p>
            <w:r>
              <w:t>28598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28418</w:t>
            </w:r>
          </w:p>
        </w:tc>
        <w:tc>
          <w:tcPr>
            <w:tcW w:w="360" w:type="dxa"/>
            <w:shd w:val="clear" w:color="auto" w:fill="auto"/>
          </w:tcPr>
          <w:p>
            <w:r>
              <w:t>28599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28418</w:t>
            </w:r>
          </w:p>
        </w:tc>
        <w:tc>
          <w:tcPr>
            <w:tcW w:w="360" w:type="dxa"/>
            <w:shd w:val="clear" w:color="auto" w:fill="auto"/>
          </w:tcPr>
          <w:p>
            <w:r>
              <w:t>28600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28418</w:t>
            </w:r>
          </w:p>
        </w:tc>
        <w:tc>
          <w:tcPr>
            <w:tcW w:w="360" w:type="dxa"/>
            <w:shd w:val="clear" w:color="auto" w:fill="auto"/>
          </w:tcPr>
          <w:p>
            <w:r>
              <w:t>28601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28418</w:t>
            </w:r>
          </w:p>
        </w:tc>
        <w:tc>
          <w:tcPr>
            <w:tcW w:w="360" w:type="dxa"/>
            <w:shd w:val="clear" w:color="auto" w:fill="auto"/>
          </w:tcPr>
          <w:p>
            <w:r>
              <w:t>42419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28418</w:t>
            </w:r>
          </w:p>
        </w:tc>
        <w:tc>
          <w:tcPr>
            <w:tcW w:w="360" w:type="dxa"/>
            <w:shd w:val="clear" w:color="auto" w:fill="auto"/>
          </w:tcPr>
          <w:p>
            <w:r>
              <w:t>42420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28418</w:t>
            </w:r>
          </w:p>
        </w:tc>
        <w:tc>
          <w:tcPr>
            <w:tcW w:w="360" w:type="dxa"/>
            <w:shd w:val="clear" w:color="auto" w:fill="auto"/>
          </w:tcPr>
          <w:p>
            <w:r>
              <w:t>28602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28418</w:t>
            </w:r>
          </w:p>
        </w:tc>
        <w:tc>
          <w:tcPr>
            <w:tcW w:w="360" w:type="dxa"/>
            <w:shd w:val="clear" w:color="auto" w:fill="auto"/>
          </w:tcPr>
          <w:p>
            <w:r>
              <w:t>42393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28419</w:t>
            </w:r>
          </w:p>
        </w:tc>
        <w:tc>
          <w:tcPr>
            <w:tcW w:w="360" w:type="dxa"/>
            <w:shd w:val="clear" w:color="auto" w:fill="auto"/>
          </w:tcPr>
          <w:p>
            <w:r>
              <w:t>28603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28419</w:t>
            </w:r>
          </w:p>
        </w:tc>
        <w:tc>
          <w:tcPr>
            <w:tcW w:w="360" w:type="dxa"/>
            <w:shd w:val="clear" w:color="auto" w:fill="auto"/>
          </w:tcPr>
          <w:p>
            <w:r>
              <w:t>28604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28420</w:t>
            </w:r>
          </w:p>
        </w:tc>
        <w:tc>
          <w:tcPr>
            <w:tcW w:w="360" w:type="dxa"/>
            <w:shd w:val="clear" w:color="auto" w:fill="auto"/>
          </w:tcPr>
          <w:p>
            <w:r>
              <w:t>28605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28420</w:t>
            </w:r>
          </w:p>
        </w:tc>
        <w:tc>
          <w:tcPr>
            <w:tcW w:w="360" w:type="dxa"/>
            <w:shd w:val="clear" w:color="auto" w:fill="auto"/>
          </w:tcPr>
          <w:p>
            <w:r>
              <w:t>28606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28420</w:t>
            </w:r>
          </w:p>
        </w:tc>
        <w:tc>
          <w:tcPr>
            <w:tcW w:w="360" w:type="dxa"/>
            <w:shd w:val="clear" w:color="auto" w:fill="auto"/>
          </w:tcPr>
          <w:p>
            <w:r>
              <w:t>28607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28420</w:t>
            </w:r>
          </w:p>
        </w:tc>
        <w:tc>
          <w:tcPr>
            <w:tcW w:w="360" w:type="dxa"/>
            <w:shd w:val="clear" w:color="auto" w:fill="auto"/>
          </w:tcPr>
          <w:p>
            <w:r>
              <w:t>28608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42400</w:t>
            </w:r>
          </w:p>
        </w:tc>
        <w:tc>
          <w:tcPr>
            <w:tcW w:w="360" w:type="dxa"/>
            <w:shd w:val="clear" w:color="auto" w:fill="auto"/>
          </w:tcPr>
          <w:p>
            <w:r>
              <w:t>42402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42400</w:t>
            </w:r>
          </w:p>
        </w:tc>
        <w:tc>
          <w:tcPr>
            <w:tcW w:w="360" w:type="dxa"/>
            <w:shd w:val="clear" w:color="auto" w:fill="auto"/>
          </w:tcPr>
          <w:p>
            <w:r>
              <w:t>42403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42400</w:t>
            </w:r>
          </w:p>
        </w:tc>
        <w:tc>
          <w:tcPr>
            <w:tcW w:w="360" w:type="dxa"/>
            <w:shd w:val="clear" w:color="auto" w:fill="auto"/>
          </w:tcPr>
          <w:p>
            <w:r>
              <w:t>42404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42400</w:t>
            </w:r>
          </w:p>
        </w:tc>
        <w:tc>
          <w:tcPr>
            <w:tcW w:w="360" w:type="dxa"/>
            <w:shd w:val="clear" w:color="auto" w:fill="auto"/>
          </w:tcPr>
          <w:p>
            <w:r>
              <w:t>42401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42400</w:t>
            </w:r>
          </w:p>
        </w:tc>
        <w:tc>
          <w:tcPr>
            <w:tcW w:w="360" w:type="dxa"/>
            <w:shd w:val="clear" w:color="auto" w:fill="auto"/>
          </w:tcPr>
          <w:p>
            <w:r>
              <w:t>42405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57</w:t>
            </w:r>
          </w:p>
        </w:tc>
        <w:tc>
          <w:tcPr>
            <w:tcW w:w="360" w:type="dxa"/>
            <w:shd w:val="clear" w:color="auto" w:fill="auto"/>
          </w:tcPr>
          <w:p>
            <w:r>
              <w:t>42400</w:t>
            </w:r>
          </w:p>
        </w:tc>
        <w:tc>
          <w:tcPr>
            <w:tcW w:w="360" w:type="dxa"/>
            <w:shd w:val="clear" w:color="auto" w:fill="auto"/>
          </w:tcPr>
          <w:p>
            <w:r>
              <w:t>42406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28407</w:t>
            </w:r>
          </w:p>
        </w:tc>
        <w:tc>
          <w:tcPr>
            <w:tcW w:w="360" w:type="dxa"/>
            <w:shd w:val="clear" w:color="auto" w:fill="auto"/>
          </w:tcPr>
          <w:p>
            <w:r>
              <w:t>28539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28409</w:t>
            </w:r>
          </w:p>
        </w:tc>
        <w:tc>
          <w:tcPr>
            <w:tcW w:w="360" w:type="dxa"/>
            <w:shd w:val="clear" w:color="auto" w:fill="auto"/>
          </w:tcPr>
          <w:p>
            <w:r>
              <w:t>28544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28409</w:t>
            </w:r>
          </w:p>
        </w:tc>
        <w:tc>
          <w:tcPr>
            <w:tcW w:w="360" w:type="dxa"/>
            <w:shd w:val="clear" w:color="auto" w:fill="auto"/>
          </w:tcPr>
          <w:p>
            <w:r>
              <w:t>28543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28409</w:t>
            </w:r>
          </w:p>
        </w:tc>
        <w:tc>
          <w:tcPr>
            <w:tcW w:w="360" w:type="dxa"/>
            <w:shd w:val="clear" w:color="auto" w:fill="auto"/>
          </w:tcPr>
          <w:p>
            <w:r>
              <w:t>28542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28409</w:t>
            </w:r>
          </w:p>
        </w:tc>
        <w:tc>
          <w:tcPr>
            <w:tcW w:w="360" w:type="dxa"/>
            <w:shd w:val="clear" w:color="auto" w:fill="auto"/>
          </w:tcPr>
          <w:p>
            <w:r>
              <w:t>28541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28409</w:t>
            </w:r>
          </w:p>
        </w:tc>
        <w:tc>
          <w:tcPr>
            <w:tcW w:w="360" w:type="dxa"/>
            <w:shd w:val="clear" w:color="auto" w:fill="auto"/>
          </w:tcPr>
          <w:p>
            <w:r>
              <w:t>28540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28408</w:t>
            </w:r>
          </w:p>
        </w:tc>
        <w:tc>
          <w:tcPr>
            <w:tcW w:w="360" w:type="dxa"/>
            <w:shd w:val="clear" w:color="auto" w:fill="auto"/>
          </w:tcPr>
          <w:p>
            <w:r>
              <w:t>28545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28408</w:t>
            </w:r>
          </w:p>
        </w:tc>
        <w:tc>
          <w:tcPr>
            <w:tcW w:w="360" w:type="dxa"/>
            <w:shd w:val="clear" w:color="auto" w:fill="auto"/>
          </w:tcPr>
          <w:p>
            <w:r>
              <w:t>28546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28410</w:t>
            </w:r>
          </w:p>
        </w:tc>
        <w:tc>
          <w:tcPr>
            <w:tcW w:w="360" w:type="dxa"/>
            <w:shd w:val="clear" w:color="auto" w:fill="auto"/>
          </w:tcPr>
          <w:p>
            <w:r>
              <w:t>28547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28411</w:t>
            </w:r>
          </w:p>
        </w:tc>
        <w:tc>
          <w:tcPr>
            <w:tcW w:w="360" w:type="dxa"/>
            <w:shd w:val="clear" w:color="auto" w:fill="auto"/>
          </w:tcPr>
          <w:p>
            <w:r>
              <w:t>28548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28411</w:t>
            </w:r>
          </w:p>
        </w:tc>
        <w:tc>
          <w:tcPr>
            <w:tcW w:w="360" w:type="dxa"/>
            <w:shd w:val="clear" w:color="auto" w:fill="auto"/>
          </w:tcPr>
          <w:p>
            <w:r>
              <w:t>28549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28411</w:t>
            </w:r>
          </w:p>
        </w:tc>
        <w:tc>
          <w:tcPr>
            <w:tcW w:w="360" w:type="dxa"/>
            <w:shd w:val="clear" w:color="auto" w:fill="auto"/>
          </w:tcPr>
          <w:p>
            <w:r>
              <w:t>28550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24054</w:t>
            </w:r>
          </w:p>
        </w:tc>
        <w:tc>
          <w:tcPr>
            <w:tcW w:w="360" w:type="dxa"/>
            <w:shd w:val="clear" w:color="auto" w:fill="auto"/>
          </w:tcPr>
          <w:p>
            <w:r>
              <w:t>28551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24054</w:t>
            </w:r>
          </w:p>
        </w:tc>
        <w:tc>
          <w:tcPr>
            <w:tcW w:w="360" w:type="dxa"/>
            <w:shd w:val="clear" w:color="auto" w:fill="auto"/>
          </w:tcPr>
          <w:p>
            <w:r>
              <w:t>28552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24054</w:t>
            </w:r>
          </w:p>
        </w:tc>
        <w:tc>
          <w:tcPr>
            <w:tcW w:w="360" w:type="dxa"/>
            <w:shd w:val="clear" w:color="auto" w:fill="auto"/>
          </w:tcPr>
          <w:p>
            <w:r>
              <w:t>28553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24054</w:t>
            </w:r>
          </w:p>
        </w:tc>
        <w:tc>
          <w:tcPr>
            <w:tcW w:w="360" w:type="dxa"/>
            <w:shd w:val="clear" w:color="auto" w:fill="auto"/>
          </w:tcPr>
          <w:p>
            <w:r>
              <w:t>28554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24054</w:t>
            </w:r>
          </w:p>
        </w:tc>
        <w:tc>
          <w:tcPr>
            <w:tcW w:w="360" w:type="dxa"/>
            <w:shd w:val="clear" w:color="auto" w:fill="auto"/>
          </w:tcPr>
          <w:p>
            <w:r>
              <w:t>28555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24054</w:t>
            </w:r>
          </w:p>
        </w:tc>
        <w:tc>
          <w:tcPr>
            <w:tcW w:w="360" w:type="dxa"/>
            <w:shd w:val="clear" w:color="auto" w:fill="auto"/>
          </w:tcPr>
          <w:p>
            <w:r>
              <w:t>24055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24054</w:t>
            </w:r>
          </w:p>
        </w:tc>
        <w:tc>
          <w:tcPr>
            <w:tcW w:w="360" w:type="dxa"/>
            <w:shd w:val="clear" w:color="auto" w:fill="auto"/>
          </w:tcPr>
          <w:p>
            <w:r>
              <w:t>28556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24054</w:t>
            </w:r>
          </w:p>
        </w:tc>
        <w:tc>
          <w:tcPr>
            <w:tcW w:w="360" w:type="dxa"/>
            <w:shd w:val="clear" w:color="auto" w:fill="auto"/>
          </w:tcPr>
          <w:p>
            <w:r>
              <w:t>28557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24054</w:t>
            </w:r>
          </w:p>
        </w:tc>
        <w:tc>
          <w:tcPr>
            <w:tcW w:w="360" w:type="dxa"/>
            <w:shd w:val="clear" w:color="auto" w:fill="auto"/>
          </w:tcPr>
          <w:p>
            <w:r>
              <w:t>28558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28412</w:t>
            </w:r>
          </w:p>
        </w:tc>
        <w:tc>
          <w:tcPr>
            <w:tcW w:w="360" w:type="dxa"/>
            <w:shd w:val="clear" w:color="auto" w:fill="auto"/>
          </w:tcPr>
          <w:p>
            <w:r>
              <w:t>28559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28412</w:t>
            </w:r>
          </w:p>
        </w:tc>
        <w:tc>
          <w:tcPr>
            <w:tcW w:w="360" w:type="dxa"/>
            <w:shd w:val="clear" w:color="auto" w:fill="auto"/>
          </w:tcPr>
          <w:p>
            <w:r>
              <w:t>28560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28412</w:t>
            </w:r>
          </w:p>
        </w:tc>
        <w:tc>
          <w:tcPr>
            <w:tcW w:w="360" w:type="dxa"/>
            <w:shd w:val="clear" w:color="auto" w:fill="auto"/>
          </w:tcPr>
          <w:p>
            <w:r>
              <w:t>28561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28412</w:t>
            </w:r>
          </w:p>
        </w:tc>
        <w:tc>
          <w:tcPr>
            <w:tcW w:w="360" w:type="dxa"/>
            <w:shd w:val="clear" w:color="auto" w:fill="auto"/>
          </w:tcPr>
          <w:p>
            <w:r>
              <w:t>28562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28412</w:t>
            </w:r>
          </w:p>
        </w:tc>
        <w:tc>
          <w:tcPr>
            <w:tcW w:w="360" w:type="dxa"/>
            <w:shd w:val="clear" w:color="auto" w:fill="auto"/>
          </w:tcPr>
          <w:p>
            <w:r>
              <w:t>28563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28412</w:t>
            </w:r>
          </w:p>
        </w:tc>
        <w:tc>
          <w:tcPr>
            <w:tcW w:w="360" w:type="dxa"/>
            <w:shd w:val="clear" w:color="auto" w:fill="auto"/>
          </w:tcPr>
          <w:p>
            <w:r>
              <w:t>28564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28412</w:t>
            </w:r>
          </w:p>
        </w:tc>
        <w:tc>
          <w:tcPr>
            <w:tcW w:w="360" w:type="dxa"/>
            <w:shd w:val="clear" w:color="auto" w:fill="auto"/>
          </w:tcPr>
          <w:p>
            <w:r>
              <w:t>28565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28412</w:t>
            </w:r>
          </w:p>
        </w:tc>
        <w:tc>
          <w:tcPr>
            <w:tcW w:w="360" w:type="dxa"/>
            <w:shd w:val="clear" w:color="auto" w:fill="auto"/>
          </w:tcPr>
          <w:p>
            <w:r>
              <w:t>28566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28412</w:t>
            </w:r>
          </w:p>
        </w:tc>
        <w:tc>
          <w:tcPr>
            <w:tcW w:w="360" w:type="dxa"/>
            <w:shd w:val="clear" w:color="auto" w:fill="auto"/>
          </w:tcPr>
          <w:p>
            <w:r>
              <w:t>28567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28412</w:t>
            </w:r>
          </w:p>
        </w:tc>
        <w:tc>
          <w:tcPr>
            <w:tcW w:w="360" w:type="dxa"/>
            <w:shd w:val="clear" w:color="auto" w:fill="auto"/>
          </w:tcPr>
          <w:p>
            <w:r>
              <w:t>28568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28412</w:t>
            </w:r>
          </w:p>
        </w:tc>
        <w:tc>
          <w:tcPr>
            <w:tcW w:w="360" w:type="dxa"/>
            <w:shd w:val="clear" w:color="auto" w:fill="auto"/>
          </w:tcPr>
          <w:p>
            <w:r>
              <w:t>28569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28412</w:t>
            </w:r>
          </w:p>
        </w:tc>
        <w:tc>
          <w:tcPr>
            <w:tcW w:w="360" w:type="dxa"/>
            <w:shd w:val="clear" w:color="auto" w:fill="auto"/>
          </w:tcPr>
          <w:p>
            <w:r>
              <w:t>28570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28412</w:t>
            </w:r>
          </w:p>
        </w:tc>
        <w:tc>
          <w:tcPr>
            <w:tcW w:w="360" w:type="dxa"/>
            <w:shd w:val="clear" w:color="auto" w:fill="auto"/>
          </w:tcPr>
          <w:p>
            <w:r>
              <w:t>28571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28413</w:t>
            </w:r>
          </w:p>
        </w:tc>
        <w:tc>
          <w:tcPr>
            <w:tcW w:w="360" w:type="dxa"/>
            <w:shd w:val="clear" w:color="auto" w:fill="auto"/>
          </w:tcPr>
          <w:p>
            <w:r>
              <w:t>28572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28413</w:t>
            </w:r>
          </w:p>
        </w:tc>
        <w:tc>
          <w:tcPr>
            <w:tcW w:w="360" w:type="dxa"/>
            <w:shd w:val="clear" w:color="auto" w:fill="auto"/>
          </w:tcPr>
          <w:p>
            <w:r>
              <w:t>28573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28413</w:t>
            </w:r>
          </w:p>
        </w:tc>
        <w:tc>
          <w:tcPr>
            <w:tcW w:w="360" w:type="dxa"/>
            <w:shd w:val="clear" w:color="auto" w:fill="auto"/>
          </w:tcPr>
          <w:p>
            <w:r>
              <w:t>28574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28413</w:t>
            </w:r>
          </w:p>
        </w:tc>
        <w:tc>
          <w:tcPr>
            <w:tcW w:w="360" w:type="dxa"/>
            <w:shd w:val="clear" w:color="auto" w:fill="auto"/>
          </w:tcPr>
          <w:p>
            <w:r>
              <w:t>28575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28413</w:t>
            </w:r>
          </w:p>
        </w:tc>
        <w:tc>
          <w:tcPr>
            <w:tcW w:w="360" w:type="dxa"/>
            <w:shd w:val="clear" w:color="auto" w:fill="auto"/>
          </w:tcPr>
          <w:p>
            <w:r>
              <w:t>28576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28413</w:t>
            </w:r>
          </w:p>
        </w:tc>
        <w:tc>
          <w:tcPr>
            <w:tcW w:w="360" w:type="dxa"/>
            <w:shd w:val="clear" w:color="auto" w:fill="auto"/>
          </w:tcPr>
          <w:p>
            <w:r>
              <w:t>42389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28413</w:t>
            </w:r>
          </w:p>
        </w:tc>
        <w:tc>
          <w:tcPr>
            <w:tcW w:w="360" w:type="dxa"/>
            <w:shd w:val="clear" w:color="auto" w:fill="auto"/>
          </w:tcPr>
          <w:p>
            <w:r>
              <w:t>28577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28413</w:t>
            </w:r>
          </w:p>
        </w:tc>
        <w:tc>
          <w:tcPr>
            <w:tcW w:w="360" w:type="dxa"/>
            <w:shd w:val="clear" w:color="auto" w:fill="auto"/>
          </w:tcPr>
          <w:p>
            <w:r>
              <w:t>28578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28413</w:t>
            </w:r>
          </w:p>
        </w:tc>
        <w:tc>
          <w:tcPr>
            <w:tcW w:w="360" w:type="dxa"/>
            <w:shd w:val="clear" w:color="auto" w:fill="auto"/>
          </w:tcPr>
          <w:p>
            <w:r>
              <w:t>42390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28413</w:t>
            </w:r>
          </w:p>
        </w:tc>
        <w:tc>
          <w:tcPr>
            <w:tcW w:w="360" w:type="dxa"/>
            <w:shd w:val="clear" w:color="auto" w:fill="auto"/>
          </w:tcPr>
          <w:p>
            <w:r>
              <w:t>42391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28413</w:t>
            </w:r>
          </w:p>
        </w:tc>
        <w:tc>
          <w:tcPr>
            <w:tcW w:w="360" w:type="dxa"/>
            <w:shd w:val="clear" w:color="auto" w:fill="auto"/>
          </w:tcPr>
          <w:p>
            <w:r>
              <w:t>28579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28413</w:t>
            </w:r>
          </w:p>
        </w:tc>
        <w:tc>
          <w:tcPr>
            <w:tcW w:w="360" w:type="dxa"/>
            <w:shd w:val="clear" w:color="auto" w:fill="auto"/>
          </w:tcPr>
          <w:p>
            <w:r>
              <w:t>28580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28414</w:t>
            </w:r>
          </w:p>
        </w:tc>
        <w:tc>
          <w:tcPr>
            <w:tcW w:w="360" w:type="dxa"/>
            <w:shd w:val="clear" w:color="auto" w:fill="auto"/>
          </w:tcPr>
          <w:p>
            <w:r>
              <w:t>28581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28414</w:t>
            </w:r>
          </w:p>
        </w:tc>
        <w:tc>
          <w:tcPr>
            <w:tcW w:w="360" w:type="dxa"/>
            <w:shd w:val="clear" w:color="auto" w:fill="auto"/>
          </w:tcPr>
          <w:p>
            <w:r>
              <w:t>28582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28414</w:t>
            </w:r>
          </w:p>
        </w:tc>
        <w:tc>
          <w:tcPr>
            <w:tcW w:w="360" w:type="dxa"/>
            <w:shd w:val="clear" w:color="auto" w:fill="auto"/>
          </w:tcPr>
          <w:p>
            <w:r>
              <w:t>28583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28414</w:t>
            </w:r>
          </w:p>
        </w:tc>
        <w:tc>
          <w:tcPr>
            <w:tcW w:w="360" w:type="dxa"/>
            <w:shd w:val="clear" w:color="auto" w:fill="auto"/>
          </w:tcPr>
          <w:p>
            <w:r>
              <w:t>28584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28414</w:t>
            </w:r>
          </w:p>
        </w:tc>
        <w:tc>
          <w:tcPr>
            <w:tcW w:w="360" w:type="dxa"/>
            <w:shd w:val="clear" w:color="auto" w:fill="auto"/>
          </w:tcPr>
          <w:p>
            <w:r>
              <w:t>28585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28415</w:t>
            </w:r>
          </w:p>
        </w:tc>
        <w:tc>
          <w:tcPr>
            <w:tcW w:w="360" w:type="dxa"/>
            <w:shd w:val="clear" w:color="auto" w:fill="auto"/>
          </w:tcPr>
          <w:p>
            <w:r>
              <w:t>28586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28415</w:t>
            </w:r>
          </w:p>
        </w:tc>
        <w:tc>
          <w:tcPr>
            <w:tcW w:w="360" w:type="dxa"/>
            <w:shd w:val="clear" w:color="auto" w:fill="auto"/>
          </w:tcPr>
          <w:p>
            <w:r>
              <w:t>42407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28415</w:t>
            </w:r>
          </w:p>
        </w:tc>
        <w:tc>
          <w:tcPr>
            <w:tcW w:w="360" w:type="dxa"/>
            <w:shd w:val="clear" w:color="auto" w:fill="auto"/>
          </w:tcPr>
          <w:p>
            <w:r>
              <w:t>28587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28415</w:t>
            </w:r>
          </w:p>
        </w:tc>
        <w:tc>
          <w:tcPr>
            <w:tcW w:w="360" w:type="dxa"/>
            <w:shd w:val="clear" w:color="auto" w:fill="auto"/>
          </w:tcPr>
          <w:p>
            <w:r>
              <w:t>28829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28415</w:t>
            </w:r>
          </w:p>
        </w:tc>
        <w:tc>
          <w:tcPr>
            <w:tcW w:w="360" w:type="dxa"/>
            <w:shd w:val="clear" w:color="auto" w:fill="auto"/>
          </w:tcPr>
          <w:p>
            <w:r>
              <w:t>28588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28415</w:t>
            </w:r>
          </w:p>
        </w:tc>
        <w:tc>
          <w:tcPr>
            <w:tcW w:w="360" w:type="dxa"/>
            <w:shd w:val="clear" w:color="auto" w:fill="auto"/>
          </w:tcPr>
          <w:p>
            <w:r>
              <w:t>42399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28416</w:t>
            </w:r>
          </w:p>
        </w:tc>
        <w:tc>
          <w:tcPr>
            <w:tcW w:w="360" w:type="dxa"/>
            <w:shd w:val="clear" w:color="auto" w:fill="auto"/>
          </w:tcPr>
          <w:p>
            <w:r>
              <w:t>28590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28416</w:t>
            </w:r>
          </w:p>
        </w:tc>
        <w:tc>
          <w:tcPr>
            <w:tcW w:w="360" w:type="dxa"/>
            <w:shd w:val="clear" w:color="auto" w:fill="auto"/>
          </w:tcPr>
          <w:p>
            <w:r>
              <w:t>28592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28416</w:t>
            </w:r>
          </w:p>
        </w:tc>
        <w:tc>
          <w:tcPr>
            <w:tcW w:w="360" w:type="dxa"/>
            <w:shd w:val="clear" w:color="auto" w:fill="auto"/>
          </w:tcPr>
          <w:p>
            <w:r>
              <w:t>28594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28416</w:t>
            </w:r>
          </w:p>
        </w:tc>
        <w:tc>
          <w:tcPr>
            <w:tcW w:w="360" w:type="dxa"/>
            <w:shd w:val="clear" w:color="auto" w:fill="auto"/>
          </w:tcPr>
          <w:p>
            <w:r>
              <w:t>28593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28416</w:t>
            </w:r>
          </w:p>
        </w:tc>
        <w:tc>
          <w:tcPr>
            <w:tcW w:w="360" w:type="dxa"/>
            <w:shd w:val="clear" w:color="auto" w:fill="auto"/>
          </w:tcPr>
          <w:p>
            <w:r>
              <w:t>28595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28417</w:t>
            </w:r>
          </w:p>
        </w:tc>
        <w:tc>
          <w:tcPr>
            <w:tcW w:w="360" w:type="dxa"/>
            <w:shd w:val="clear" w:color="auto" w:fill="auto"/>
          </w:tcPr>
          <w:p>
            <w:r>
              <w:t>28596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28417</w:t>
            </w:r>
          </w:p>
        </w:tc>
        <w:tc>
          <w:tcPr>
            <w:tcW w:w="360" w:type="dxa"/>
            <w:shd w:val="clear" w:color="auto" w:fill="auto"/>
          </w:tcPr>
          <w:p>
            <w:r>
              <w:t>42392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28417</w:t>
            </w:r>
          </w:p>
        </w:tc>
        <w:tc>
          <w:tcPr>
            <w:tcW w:w="360" w:type="dxa"/>
            <w:shd w:val="clear" w:color="auto" w:fill="auto"/>
          </w:tcPr>
          <w:p>
            <w:r>
              <w:t>28597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28417</w:t>
            </w:r>
          </w:p>
        </w:tc>
        <w:tc>
          <w:tcPr>
            <w:tcW w:w="360" w:type="dxa"/>
            <w:shd w:val="clear" w:color="auto" w:fill="auto"/>
          </w:tcPr>
          <w:p>
            <w:r>
              <w:t>28598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28418</w:t>
            </w:r>
          </w:p>
        </w:tc>
        <w:tc>
          <w:tcPr>
            <w:tcW w:w="360" w:type="dxa"/>
            <w:shd w:val="clear" w:color="auto" w:fill="auto"/>
          </w:tcPr>
          <w:p>
            <w:r>
              <w:t>28599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28418</w:t>
            </w:r>
          </w:p>
        </w:tc>
        <w:tc>
          <w:tcPr>
            <w:tcW w:w="360" w:type="dxa"/>
            <w:shd w:val="clear" w:color="auto" w:fill="auto"/>
          </w:tcPr>
          <w:p>
            <w:r>
              <w:t>28600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28418</w:t>
            </w:r>
          </w:p>
        </w:tc>
        <w:tc>
          <w:tcPr>
            <w:tcW w:w="360" w:type="dxa"/>
            <w:shd w:val="clear" w:color="auto" w:fill="auto"/>
          </w:tcPr>
          <w:p>
            <w:r>
              <w:t>28601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28418</w:t>
            </w:r>
          </w:p>
        </w:tc>
        <w:tc>
          <w:tcPr>
            <w:tcW w:w="360" w:type="dxa"/>
            <w:shd w:val="clear" w:color="auto" w:fill="auto"/>
          </w:tcPr>
          <w:p>
            <w:r>
              <w:t>42419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28418</w:t>
            </w:r>
          </w:p>
        </w:tc>
        <w:tc>
          <w:tcPr>
            <w:tcW w:w="360" w:type="dxa"/>
            <w:shd w:val="clear" w:color="auto" w:fill="auto"/>
          </w:tcPr>
          <w:p>
            <w:r>
              <w:t>42420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28418</w:t>
            </w:r>
          </w:p>
        </w:tc>
        <w:tc>
          <w:tcPr>
            <w:tcW w:w="360" w:type="dxa"/>
            <w:shd w:val="clear" w:color="auto" w:fill="auto"/>
          </w:tcPr>
          <w:p>
            <w:r>
              <w:t>28602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28418</w:t>
            </w:r>
          </w:p>
        </w:tc>
        <w:tc>
          <w:tcPr>
            <w:tcW w:w="360" w:type="dxa"/>
            <w:shd w:val="clear" w:color="auto" w:fill="auto"/>
          </w:tcPr>
          <w:p>
            <w:r>
              <w:t>42393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28419</w:t>
            </w:r>
          </w:p>
        </w:tc>
        <w:tc>
          <w:tcPr>
            <w:tcW w:w="360" w:type="dxa"/>
            <w:shd w:val="clear" w:color="auto" w:fill="auto"/>
          </w:tcPr>
          <w:p>
            <w:r>
              <w:t>28603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28419</w:t>
            </w:r>
          </w:p>
        </w:tc>
        <w:tc>
          <w:tcPr>
            <w:tcW w:w="360" w:type="dxa"/>
            <w:shd w:val="clear" w:color="auto" w:fill="auto"/>
          </w:tcPr>
          <w:p>
            <w:r>
              <w:t>28604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28420</w:t>
            </w:r>
          </w:p>
        </w:tc>
        <w:tc>
          <w:tcPr>
            <w:tcW w:w="360" w:type="dxa"/>
            <w:shd w:val="clear" w:color="auto" w:fill="auto"/>
          </w:tcPr>
          <w:p>
            <w:r>
              <w:t>28605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28420</w:t>
            </w:r>
          </w:p>
        </w:tc>
        <w:tc>
          <w:tcPr>
            <w:tcW w:w="360" w:type="dxa"/>
            <w:shd w:val="clear" w:color="auto" w:fill="auto"/>
          </w:tcPr>
          <w:p>
            <w:r>
              <w:t>28606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28420</w:t>
            </w:r>
          </w:p>
        </w:tc>
        <w:tc>
          <w:tcPr>
            <w:tcW w:w="360" w:type="dxa"/>
            <w:shd w:val="clear" w:color="auto" w:fill="auto"/>
          </w:tcPr>
          <w:p>
            <w:r>
              <w:t>28607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28420</w:t>
            </w:r>
          </w:p>
        </w:tc>
        <w:tc>
          <w:tcPr>
            <w:tcW w:w="360" w:type="dxa"/>
            <w:shd w:val="clear" w:color="auto" w:fill="auto"/>
          </w:tcPr>
          <w:p>
            <w:r>
              <w:t>28608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42400</w:t>
            </w:r>
          </w:p>
        </w:tc>
        <w:tc>
          <w:tcPr>
            <w:tcW w:w="360" w:type="dxa"/>
            <w:shd w:val="clear" w:color="auto" w:fill="auto"/>
          </w:tcPr>
          <w:p>
            <w:r>
              <w:t>42402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42400</w:t>
            </w:r>
          </w:p>
        </w:tc>
        <w:tc>
          <w:tcPr>
            <w:tcW w:w="360" w:type="dxa"/>
            <w:shd w:val="clear" w:color="auto" w:fill="auto"/>
          </w:tcPr>
          <w:p>
            <w:r>
              <w:t>42403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42400</w:t>
            </w:r>
          </w:p>
        </w:tc>
        <w:tc>
          <w:tcPr>
            <w:tcW w:w="360" w:type="dxa"/>
            <w:shd w:val="clear" w:color="auto" w:fill="auto"/>
          </w:tcPr>
          <w:p>
            <w:r>
              <w:t>42404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42400</w:t>
            </w:r>
          </w:p>
        </w:tc>
        <w:tc>
          <w:tcPr>
            <w:tcW w:w="360" w:type="dxa"/>
            <w:shd w:val="clear" w:color="auto" w:fill="auto"/>
          </w:tcPr>
          <w:p>
            <w:r>
              <w:t>42401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42400</w:t>
            </w:r>
          </w:p>
        </w:tc>
        <w:tc>
          <w:tcPr>
            <w:tcW w:w="360" w:type="dxa"/>
            <w:shd w:val="clear" w:color="auto" w:fill="auto"/>
          </w:tcPr>
          <w:p>
            <w:r>
              <w:t>42405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58</w:t>
            </w:r>
          </w:p>
        </w:tc>
        <w:tc>
          <w:tcPr>
            <w:tcW w:w="360" w:type="dxa"/>
            <w:shd w:val="clear" w:color="auto" w:fill="auto"/>
          </w:tcPr>
          <w:p>
            <w:r>
              <w:t>42400</w:t>
            </w:r>
          </w:p>
        </w:tc>
        <w:tc>
          <w:tcPr>
            <w:tcW w:w="360" w:type="dxa"/>
            <w:shd w:val="clear" w:color="auto" w:fill="auto"/>
          </w:tcPr>
          <w:p>
            <w:r>
              <w:t>42406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28407</w:t>
            </w:r>
          </w:p>
        </w:tc>
        <w:tc>
          <w:tcPr>
            <w:tcW w:w="360" w:type="dxa"/>
            <w:shd w:val="clear" w:color="auto" w:fill="auto"/>
          </w:tcPr>
          <w:p>
            <w:r>
              <w:t>28539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28409</w:t>
            </w:r>
          </w:p>
        </w:tc>
        <w:tc>
          <w:tcPr>
            <w:tcW w:w="360" w:type="dxa"/>
            <w:shd w:val="clear" w:color="auto" w:fill="auto"/>
          </w:tcPr>
          <w:p>
            <w:r>
              <w:t>28544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28409</w:t>
            </w:r>
          </w:p>
        </w:tc>
        <w:tc>
          <w:tcPr>
            <w:tcW w:w="360" w:type="dxa"/>
            <w:shd w:val="clear" w:color="auto" w:fill="auto"/>
          </w:tcPr>
          <w:p>
            <w:r>
              <w:t>28543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28409</w:t>
            </w:r>
          </w:p>
        </w:tc>
        <w:tc>
          <w:tcPr>
            <w:tcW w:w="360" w:type="dxa"/>
            <w:shd w:val="clear" w:color="auto" w:fill="auto"/>
          </w:tcPr>
          <w:p>
            <w:r>
              <w:t>28542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28409</w:t>
            </w:r>
          </w:p>
        </w:tc>
        <w:tc>
          <w:tcPr>
            <w:tcW w:w="360" w:type="dxa"/>
            <w:shd w:val="clear" w:color="auto" w:fill="auto"/>
          </w:tcPr>
          <w:p>
            <w:r>
              <w:t>28541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28409</w:t>
            </w:r>
          </w:p>
        </w:tc>
        <w:tc>
          <w:tcPr>
            <w:tcW w:w="360" w:type="dxa"/>
            <w:shd w:val="clear" w:color="auto" w:fill="auto"/>
          </w:tcPr>
          <w:p>
            <w:r>
              <w:t>28540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28408</w:t>
            </w:r>
          </w:p>
        </w:tc>
        <w:tc>
          <w:tcPr>
            <w:tcW w:w="360" w:type="dxa"/>
            <w:shd w:val="clear" w:color="auto" w:fill="auto"/>
          </w:tcPr>
          <w:p>
            <w:r>
              <w:t>28545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28408</w:t>
            </w:r>
          </w:p>
        </w:tc>
        <w:tc>
          <w:tcPr>
            <w:tcW w:w="360" w:type="dxa"/>
            <w:shd w:val="clear" w:color="auto" w:fill="auto"/>
          </w:tcPr>
          <w:p>
            <w:r>
              <w:t>28546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28410</w:t>
            </w:r>
          </w:p>
        </w:tc>
        <w:tc>
          <w:tcPr>
            <w:tcW w:w="360" w:type="dxa"/>
            <w:shd w:val="clear" w:color="auto" w:fill="auto"/>
          </w:tcPr>
          <w:p>
            <w:r>
              <w:t>28547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28411</w:t>
            </w:r>
          </w:p>
        </w:tc>
        <w:tc>
          <w:tcPr>
            <w:tcW w:w="360" w:type="dxa"/>
            <w:shd w:val="clear" w:color="auto" w:fill="auto"/>
          </w:tcPr>
          <w:p>
            <w:r>
              <w:t>28548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28411</w:t>
            </w:r>
          </w:p>
        </w:tc>
        <w:tc>
          <w:tcPr>
            <w:tcW w:w="360" w:type="dxa"/>
            <w:shd w:val="clear" w:color="auto" w:fill="auto"/>
          </w:tcPr>
          <w:p>
            <w:r>
              <w:t>28549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28411</w:t>
            </w:r>
          </w:p>
        </w:tc>
        <w:tc>
          <w:tcPr>
            <w:tcW w:w="360" w:type="dxa"/>
            <w:shd w:val="clear" w:color="auto" w:fill="auto"/>
          </w:tcPr>
          <w:p>
            <w:r>
              <w:t>28550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24054</w:t>
            </w:r>
          </w:p>
        </w:tc>
        <w:tc>
          <w:tcPr>
            <w:tcW w:w="360" w:type="dxa"/>
            <w:shd w:val="clear" w:color="auto" w:fill="auto"/>
          </w:tcPr>
          <w:p>
            <w:r>
              <w:t>28551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24054</w:t>
            </w:r>
          </w:p>
        </w:tc>
        <w:tc>
          <w:tcPr>
            <w:tcW w:w="360" w:type="dxa"/>
            <w:shd w:val="clear" w:color="auto" w:fill="auto"/>
          </w:tcPr>
          <w:p>
            <w:r>
              <w:t>28552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24054</w:t>
            </w:r>
          </w:p>
        </w:tc>
        <w:tc>
          <w:tcPr>
            <w:tcW w:w="360" w:type="dxa"/>
            <w:shd w:val="clear" w:color="auto" w:fill="auto"/>
          </w:tcPr>
          <w:p>
            <w:r>
              <w:t>28553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24054</w:t>
            </w:r>
          </w:p>
        </w:tc>
        <w:tc>
          <w:tcPr>
            <w:tcW w:w="360" w:type="dxa"/>
            <w:shd w:val="clear" w:color="auto" w:fill="auto"/>
          </w:tcPr>
          <w:p>
            <w:r>
              <w:t>28554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24054</w:t>
            </w:r>
          </w:p>
        </w:tc>
        <w:tc>
          <w:tcPr>
            <w:tcW w:w="360" w:type="dxa"/>
            <w:shd w:val="clear" w:color="auto" w:fill="auto"/>
          </w:tcPr>
          <w:p>
            <w:r>
              <w:t>28555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24054</w:t>
            </w:r>
          </w:p>
        </w:tc>
        <w:tc>
          <w:tcPr>
            <w:tcW w:w="360" w:type="dxa"/>
            <w:shd w:val="clear" w:color="auto" w:fill="auto"/>
          </w:tcPr>
          <w:p>
            <w:r>
              <w:t>24055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24054</w:t>
            </w:r>
          </w:p>
        </w:tc>
        <w:tc>
          <w:tcPr>
            <w:tcW w:w="360" w:type="dxa"/>
            <w:shd w:val="clear" w:color="auto" w:fill="auto"/>
          </w:tcPr>
          <w:p>
            <w:r>
              <w:t>28556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24054</w:t>
            </w:r>
          </w:p>
        </w:tc>
        <w:tc>
          <w:tcPr>
            <w:tcW w:w="360" w:type="dxa"/>
            <w:shd w:val="clear" w:color="auto" w:fill="auto"/>
          </w:tcPr>
          <w:p>
            <w:r>
              <w:t>28557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24054</w:t>
            </w:r>
          </w:p>
        </w:tc>
        <w:tc>
          <w:tcPr>
            <w:tcW w:w="360" w:type="dxa"/>
            <w:shd w:val="clear" w:color="auto" w:fill="auto"/>
          </w:tcPr>
          <w:p>
            <w:r>
              <w:t>28558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28412</w:t>
            </w:r>
          </w:p>
        </w:tc>
        <w:tc>
          <w:tcPr>
            <w:tcW w:w="360" w:type="dxa"/>
            <w:shd w:val="clear" w:color="auto" w:fill="auto"/>
          </w:tcPr>
          <w:p>
            <w:r>
              <w:t>28559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28412</w:t>
            </w:r>
          </w:p>
        </w:tc>
        <w:tc>
          <w:tcPr>
            <w:tcW w:w="360" w:type="dxa"/>
            <w:shd w:val="clear" w:color="auto" w:fill="auto"/>
          </w:tcPr>
          <w:p>
            <w:r>
              <w:t>28560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28412</w:t>
            </w:r>
          </w:p>
        </w:tc>
        <w:tc>
          <w:tcPr>
            <w:tcW w:w="360" w:type="dxa"/>
            <w:shd w:val="clear" w:color="auto" w:fill="auto"/>
          </w:tcPr>
          <w:p>
            <w:r>
              <w:t>28561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28412</w:t>
            </w:r>
          </w:p>
        </w:tc>
        <w:tc>
          <w:tcPr>
            <w:tcW w:w="360" w:type="dxa"/>
            <w:shd w:val="clear" w:color="auto" w:fill="auto"/>
          </w:tcPr>
          <w:p>
            <w:r>
              <w:t>28562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28412</w:t>
            </w:r>
          </w:p>
        </w:tc>
        <w:tc>
          <w:tcPr>
            <w:tcW w:w="360" w:type="dxa"/>
            <w:shd w:val="clear" w:color="auto" w:fill="auto"/>
          </w:tcPr>
          <w:p>
            <w:r>
              <w:t>28563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28412</w:t>
            </w:r>
          </w:p>
        </w:tc>
        <w:tc>
          <w:tcPr>
            <w:tcW w:w="360" w:type="dxa"/>
            <w:shd w:val="clear" w:color="auto" w:fill="auto"/>
          </w:tcPr>
          <w:p>
            <w:r>
              <w:t>28564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28412</w:t>
            </w:r>
          </w:p>
        </w:tc>
        <w:tc>
          <w:tcPr>
            <w:tcW w:w="360" w:type="dxa"/>
            <w:shd w:val="clear" w:color="auto" w:fill="auto"/>
          </w:tcPr>
          <w:p>
            <w:r>
              <w:t>28565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28412</w:t>
            </w:r>
          </w:p>
        </w:tc>
        <w:tc>
          <w:tcPr>
            <w:tcW w:w="360" w:type="dxa"/>
            <w:shd w:val="clear" w:color="auto" w:fill="auto"/>
          </w:tcPr>
          <w:p>
            <w:r>
              <w:t>28566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28412</w:t>
            </w:r>
          </w:p>
        </w:tc>
        <w:tc>
          <w:tcPr>
            <w:tcW w:w="360" w:type="dxa"/>
            <w:shd w:val="clear" w:color="auto" w:fill="auto"/>
          </w:tcPr>
          <w:p>
            <w:r>
              <w:t>28567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28412</w:t>
            </w:r>
          </w:p>
        </w:tc>
        <w:tc>
          <w:tcPr>
            <w:tcW w:w="360" w:type="dxa"/>
            <w:shd w:val="clear" w:color="auto" w:fill="auto"/>
          </w:tcPr>
          <w:p>
            <w:r>
              <w:t>28568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28412</w:t>
            </w:r>
          </w:p>
        </w:tc>
        <w:tc>
          <w:tcPr>
            <w:tcW w:w="360" w:type="dxa"/>
            <w:shd w:val="clear" w:color="auto" w:fill="auto"/>
          </w:tcPr>
          <w:p>
            <w:r>
              <w:t>28569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28412</w:t>
            </w:r>
          </w:p>
        </w:tc>
        <w:tc>
          <w:tcPr>
            <w:tcW w:w="360" w:type="dxa"/>
            <w:shd w:val="clear" w:color="auto" w:fill="auto"/>
          </w:tcPr>
          <w:p>
            <w:r>
              <w:t>28570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28412</w:t>
            </w:r>
          </w:p>
        </w:tc>
        <w:tc>
          <w:tcPr>
            <w:tcW w:w="360" w:type="dxa"/>
            <w:shd w:val="clear" w:color="auto" w:fill="auto"/>
          </w:tcPr>
          <w:p>
            <w:r>
              <w:t>28571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28413</w:t>
            </w:r>
          </w:p>
        </w:tc>
        <w:tc>
          <w:tcPr>
            <w:tcW w:w="360" w:type="dxa"/>
            <w:shd w:val="clear" w:color="auto" w:fill="auto"/>
          </w:tcPr>
          <w:p>
            <w:r>
              <w:t>28572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28413</w:t>
            </w:r>
          </w:p>
        </w:tc>
        <w:tc>
          <w:tcPr>
            <w:tcW w:w="360" w:type="dxa"/>
            <w:shd w:val="clear" w:color="auto" w:fill="auto"/>
          </w:tcPr>
          <w:p>
            <w:r>
              <w:t>28573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28413</w:t>
            </w:r>
          </w:p>
        </w:tc>
        <w:tc>
          <w:tcPr>
            <w:tcW w:w="360" w:type="dxa"/>
            <w:shd w:val="clear" w:color="auto" w:fill="auto"/>
          </w:tcPr>
          <w:p>
            <w:r>
              <w:t>28574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28413</w:t>
            </w:r>
          </w:p>
        </w:tc>
        <w:tc>
          <w:tcPr>
            <w:tcW w:w="360" w:type="dxa"/>
            <w:shd w:val="clear" w:color="auto" w:fill="auto"/>
          </w:tcPr>
          <w:p>
            <w:r>
              <w:t>28575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28413</w:t>
            </w:r>
          </w:p>
        </w:tc>
        <w:tc>
          <w:tcPr>
            <w:tcW w:w="360" w:type="dxa"/>
            <w:shd w:val="clear" w:color="auto" w:fill="auto"/>
          </w:tcPr>
          <w:p>
            <w:r>
              <w:t>28576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28413</w:t>
            </w:r>
          </w:p>
        </w:tc>
        <w:tc>
          <w:tcPr>
            <w:tcW w:w="360" w:type="dxa"/>
            <w:shd w:val="clear" w:color="auto" w:fill="auto"/>
          </w:tcPr>
          <w:p>
            <w:r>
              <w:t>42389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28413</w:t>
            </w:r>
          </w:p>
        </w:tc>
        <w:tc>
          <w:tcPr>
            <w:tcW w:w="360" w:type="dxa"/>
            <w:shd w:val="clear" w:color="auto" w:fill="auto"/>
          </w:tcPr>
          <w:p>
            <w:r>
              <w:t>28577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28413</w:t>
            </w:r>
          </w:p>
        </w:tc>
        <w:tc>
          <w:tcPr>
            <w:tcW w:w="360" w:type="dxa"/>
            <w:shd w:val="clear" w:color="auto" w:fill="auto"/>
          </w:tcPr>
          <w:p>
            <w:r>
              <w:t>28578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28413</w:t>
            </w:r>
          </w:p>
        </w:tc>
        <w:tc>
          <w:tcPr>
            <w:tcW w:w="360" w:type="dxa"/>
            <w:shd w:val="clear" w:color="auto" w:fill="auto"/>
          </w:tcPr>
          <w:p>
            <w:r>
              <w:t>42390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28413</w:t>
            </w:r>
          </w:p>
        </w:tc>
        <w:tc>
          <w:tcPr>
            <w:tcW w:w="360" w:type="dxa"/>
            <w:shd w:val="clear" w:color="auto" w:fill="auto"/>
          </w:tcPr>
          <w:p>
            <w:r>
              <w:t>42391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28413</w:t>
            </w:r>
          </w:p>
        </w:tc>
        <w:tc>
          <w:tcPr>
            <w:tcW w:w="360" w:type="dxa"/>
            <w:shd w:val="clear" w:color="auto" w:fill="auto"/>
          </w:tcPr>
          <w:p>
            <w:r>
              <w:t>28579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28413</w:t>
            </w:r>
          </w:p>
        </w:tc>
        <w:tc>
          <w:tcPr>
            <w:tcW w:w="360" w:type="dxa"/>
            <w:shd w:val="clear" w:color="auto" w:fill="auto"/>
          </w:tcPr>
          <w:p>
            <w:r>
              <w:t>28580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28414</w:t>
            </w:r>
          </w:p>
        </w:tc>
        <w:tc>
          <w:tcPr>
            <w:tcW w:w="360" w:type="dxa"/>
            <w:shd w:val="clear" w:color="auto" w:fill="auto"/>
          </w:tcPr>
          <w:p>
            <w:r>
              <w:t>28581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28414</w:t>
            </w:r>
          </w:p>
        </w:tc>
        <w:tc>
          <w:tcPr>
            <w:tcW w:w="360" w:type="dxa"/>
            <w:shd w:val="clear" w:color="auto" w:fill="auto"/>
          </w:tcPr>
          <w:p>
            <w:r>
              <w:t>28582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28414</w:t>
            </w:r>
          </w:p>
        </w:tc>
        <w:tc>
          <w:tcPr>
            <w:tcW w:w="360" w:type="dxa"/>
            <w:shd w:val="clear" w:color="auto" w:fill="auto"/>
          </w:tcPr>
          <w:p>
            <w:r>
              <w:t>28583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28414</w:t>
            </w:r>
          </w:p>
        </w:tc>
        <w:tc>
          <w:tcPr>
            <w:tcW w:w="360" w:type="dxa"/>
            <w:shd w:val="clear" w:color="auto" w:fill="auto"/>
          </w:tcPr>
          <w:p>
            <w:r>
              <w:t>28584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28414</w:t>
            </w:r>
          </w:p>
        </w:tc>
        <w:tc>
          <w:tcPr>
            <w:tcW w:w="360" w:type="dxa"/>
            <w:shd w:val="clear" w:color="auto" w:fill="auto"/>
          </w:tcPr>
          <w:p>
            <w:r>
              <w:t>28585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28415</w:t>
            </w:r>
          </w:p>
        </w:tc>
        <w:tc>
          <w:tcPr>
            <w:tcW w:w="360" w:type="dxa"/>
            <w:shd w:val="clear" w:color="auto" w:fill="auto"/>
          </w:tcPr>
          <w:p>
            <w:r>
              <w:t>28586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28415</w:t>
            </w:r>
          </w:p>
        </w:tc>
        <w:tc>
          <w:tcPr>
            <w:tcW w:w="360" w:type="dxa"/>
            <w:shd w:val="clear" w:color="auto" w:fill="auto"/>
          </w:tcPr>
          <w:p>
            <w:r>
              <w:t>42407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28415</w:t>
            </w:r>
          </w:p>
        </w:tc>
        <w:tc>
          <w:tcPr>
            <w:tcW w:w="360" w:type="dxa"/>
            <w:shd w:val="clear" w:color="auto" w:fill="auto"/>
          </w:tcPr>
          <w:p>
            <w:r>
              <w:t>28587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28415</w:t>
            </w:r>
          </w:p>
        </w:tc>
        <w:tc>
          <w:tcPr>
            <w:tcW w:w="360" w:type="dxa"/>
            <w:shd w:val="clear" w:color="auto" w:fill="auto"/>
          </w:tcPr>
          <w:p>
            <w:r>
              <w:t>28829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28415</w:t>
            </w:r>
          </w:p>
        </w:tc>
        <w:tc>
          <w:tcPr>
            <w:tcW w:w="360" w:type="dxa"/>
            <w:shd w:val="clear" w:color="auto" w:fill="auto"/>
          </w:tcPr>
          <w:p>
            <w:r>
              <w:t>28588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28415</w:t>
            </w:r>
          </w:p>
        </w:tc>
        <w:tc>
          <w:tcPr>
            <w:tcW w:w="360" w:type="dxa"/>
            <w:shd w:val="clear" w:color="auto" w:fill="auto"/>
          </w:tcPr>
          <w:p>
            <w:r>
              <w:t>42399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28416</w:t>
            </w:r>
          </w:p>
        </w:tc>
        <w:tc>
          <w:tcPr>
            <w:tcW w:w="360" w:type="dxa"/>
            <w:shd w:val="clear" w:color="auto" w:fill="auto"/>
          </w:tcPr>
          <w:p>
            <w:r>
              <w:t>28590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28416</w:t>
            </w:r>
          </w:p>
        </w:tc>
        <w:tc>
          <w:tcPr>
            <w:tcW w:w="360" w:type="dxa"/>
            <w:shd w:val="clear" w:color="auto" w:fill="auto"/>
          </w:tcPr>
          <w:p>
            <w:r>
              <w:t>28592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28416</w:t>
            </w:r>
          </w:p>
        </w:tc>
        <w:tc>
          <w:tcPr>
            <w:tcW w:w="360" w:type="dxa"/>
            <w:shd w:val="clear" w:color="auto" w:fill="auto"/>
          </w:tcPr>
          <w:p>
            <w:r>
              <w:t>28594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28416</w:t>
            </w:r>
          </w:p>
        </w:tc>
        <w:tc>
          <w:tcPr>
            <w:tcW w:w="360" w:type="dxa"/>
            <w:shd w:val="clear" w:color="auto" w:fill="auto"/>
          </w:tcPr>
          <w:p>
            <w:r>
              <w:t>28593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28416</w:t>
            </w:r>
          </w:p>
        </w:tc>
        <w:tc>
          <w:tcPr>
            <w:tcW w:w="360" w:type="dxa"/>
            <w:shd w:val="clear" w:color="auto" w:fill="auto"/>
          </w:tcPr>
          <w:p>
            <w:r>
              <w:t>28595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28417</w:t>
            </w:r>
          </w:p>
        </w:tc>
        <w:tc>
          <w:tcPr>
            <w:tcW w:w="360" w:type="dxa"/>
            <w:shd w:val="clear" w:color="auto" w:fill="auto"/>
          </w:tcPr>
          <w:p>
            <w:r>
              <w:t>28596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28417</w:t>
            </w:r>
          </w:p>
        </w:tc>
        <w:tc>
          <w:tcPr>
            <w:tcW w:w="360" w:type="dxa"/>
            <w:shd w:val="clear" w:color="auto" w:fill="auto"/>
          </w:tcPr>
          <w:p>
            <w:r>
              <w:t>42392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28417</w:t>
            </w:r>
          </w:p>
        </w:tc>
        <w:tc>
          <w:tcPr>
            <w:tcW w:w="360" w:type="dxa"/>
            <w:shd w:val="clear" w:color="auto" w:fill="auto"/>
          </w:tcPr>
          <w:p>
            <w:r>
              <w:t>28597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28417</w:t>
            </w:r>
          </w:p>
        </w:tc>
        <w:tc>
          <w:tcPr>
            <w:tcW w:w="360" w:type="dxa"/>
            <w:shd w:val="clear" w:color="auto" w:fill="auto"/>
          </w:tcPr>
          <w:p>
            <w:r>
              <w:t>28598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28418</w:t>
            </w:r>
          </w:p>
        </w:tc>
        <w:tc>
          <w:tcPr>
            <w:tcW w:w="360" w:type="dxa"/>
            <w:shd w:val="clear" w:color="auto" w:fill="auto"/>
          </w:tcPr>
          <w:p>
            <w:r>
              <w:t>28599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28418</w:t>
            </w:r>
          </w:p>
        </w:tc>
        <w:tc>
          <w:tcPr>
            <w:tcW w:w="360" w:type="dxa"/>
            <w:shd w:val="clear" w:color="auto" w:fill="auto"/>
          </w:tcPr>
          <w:p>
            <w:r>
              <w:t>28600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28418</w:t>
            </w:r>
          </w:p>
        </w:tc>
        <w:tc>
          <w:tcPr>
            <w:tcW w:w="360" w:type="dxa"/>
            <w:shd w:val="clear" w:color="auto" w:fill="auto"/>
          </w:tcPr>
          <w:p>
            <w:r>
              <w:t>28601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28418</w:t>
            </w:r>
          </w:p>
        </w:tc>
        <w:tc>
          <w:tcPr>
            <w:tcW w:w="360" w:type="dxa"/>
            <w:shd w:val="clear" w:color="auto" w:fill="auto"/>
          </w:tcPr>
          <w:p>
            <w:r>
              <w:t>42419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28418</w:t>
            </w:r>
          </w:p>
        </w:tc>
        <w:tc>
          <w:tcPr>
            <w:tcW w:w="360" w:type="dxa"/>
            <w:shd w:val="clear" w:color="auto" w:fill="auto"/>
          </w:tcPr>
          <w:p>
            <w:r>
              <w:t>42420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28418</w:t>
            </w:r>
          </w:p>
        </w:tc>
        <w:tc>
          <w:tcPr>
            <w:tcW w:w="360" w:type="dxa"/>
            <w:shd w:val="clear" w:color="auto" w:fill="auto"/>
          </w:tcPr>
          <w:p>
            <w:r>
              <w:t>28602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28418</w:t>
            </w:r>
          </w:p>
        </w:tc>
        <w:tc>
          <w:tcPr>
            <w:tcW w:w="360" w:type="dxa"/>
            <w:shd w:val="clear" w:color="auto" w:fill="auto"/>
          </w:tcPr>
          <w:p>
            <w:r>
              <w:t>42393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28419</w:t>
            </w:r>
          </w:p>
        </w:tc>
        <w:tc>
          <w:tcPr>
            <w:tcW w:w="360" w:type="dxa"/>
            <w:shd w:val="clear" w:color="auto" w:fill="auto"/>
          </w:tcPr>
          <w:p>
            <w:r>
              <w:t>28603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28419</w:t>
            </w:r>
          </w:p>
        </w:tc>
        <w:tc>
          <w:tcPr>
            <w:tcW w:w="360" w:type="dxa"/>
            <w:shd w:val="clear" w:color="auto" w:fill="auto"/>
          </w:tcPr>
          <w:p>
            <w:r>
              <w:t>28604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28420</w:t>
            </w:r>
          </w:p>
        </w:tc>
        <w:tc>
          <w:tcPr>
            <w:tcW w:w="360" w:type="dxa"/>
            <w:shd w:val="clear" w:color="auto" w:fill="auto"/>
          </w:tcPr>
          <w:p>
            <w:r>
              <w:t>28605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28420</w:t>
            </w:r>
          </w:p>
        </w:tc>
        <w:tc>
          <w:tcPr>
            <w:tcW w:w="360" w:type="dxa"/>
            <w:shd w:val="clear" w:color="auto" w:fill="auto"/>
          </w:tcPr>
          <w:p>
            <w:r>
              <w:t>28606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28420</w:t>
            </w:r>
          </w:p>
        </w:tc>
        <w:tc>
          <w:tcPr>
            <w:tcW w:w="360" w:type="dxa"/>
            <w:shd w:val="clear" w:color="auto" w:fill="auto"/>
          </w:tcPr>
          <w:p>
            <w:r>
              <w:t>28607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28420</w:t>
            </w:r>
          </w:p>
        </w:tc>
        <w:tc>
          <w:tcPr>
            <w:tcW w:w="360" w:type="dxa"/>
            <w:shd w:val="clear" w:color="auto" w:fill="auto"/>
          </w:tcPr>
          <w:p>
            <w:r>
              <w:t>28608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42400</w:t>
            </w:r>
          </w:p>
        </w:tc>
        <w:tc>
          <w:tcPr>
            <w:tcW w:w="360" w:type="dxa"/>
            <w:shd w:val="clear" w:color="auto" w:fill="auto"/>
          </w:tcPr>
          <w:p>
            <w:r>
              <w:t>42402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42400</w:t>
            </w:r>
          </w:p>
        </w:tc>
        <w:tc>
          <w:tcPr>
            <w:tcW w:w="360" w:type="dxa"/>
            <w:shd w:val="clear" w:color="auto" w:fill="auto"/>
          </w:tcPr>
          <w:p>
            <w:r>
              <w:t>42403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42400</w:t>
            </w:r>
          </w:p>
        </w:tc>
        <w:tc>
          <w:tcPr>
            <w:tcW w:w="360" w:type="dxa"/>
            <w:shd w:val="clear" w:color="auto" w:fill="auto"/>
          </w:tcPr>
          <w:p>
            <w:r>
              <w:t>42404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42400</w:t>
            </w:r>
          </w:p>
        </w:tc>
        <w:tc>
          <w:tcPr>
            <w:tcW w:w="360" w:type="dxa"/>
            <w:shd w:val="clear" w:color="auto" w:fill="auto"/>
          </w:tcPr>
          <w:p>
            <w:r>
              <w:t>42401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42400</w:t>
            </w:r>
          </w:p>
        </w:tc>
        <w:tc>
          <w:tcPr>
            <w:tcW w:w="360" w:type="dxa"/>
            <w:shd w:val="clear" w:color="auto" w:fill="auto"/>
          </w:tcPr>
          <w:p>
            <w:r>
              <w:t>42405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59</w:t>
            </w:r>
          </w:p>
        </w:tc>
        <w:tc>
          <w:tcPr>
            <w:tcW w:w="360" w:type="dxa"/>
            <w:shd w:val="clear" w:color="auto" w:fill="auto"/>
          </w:tcPr>
          <w:p>
            <w:r>
              <w:t>42400</w:t>
            </w:r>
          </w:p>
        </w:tc>
        <w:tc>
          <w:tcPr>
            <w:tcW w:w="360" w:type="dxa"/>
            <w:shd w:val="clear" w:color="auto" w:fill="auto"/>
          </w:tcPr>
          <w:p>
            <w:r>
              <w:t>42406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28407</w:t>
            </w:r>
          </w:p>
        </w:tc>
        <w:tc>
          <w:tcPr>
            <w:tcW w:w="360" w:type="dxa"/>
            <w:shd w:val="clear" w:color="auto" w:fill="auto"/>
          </w:tcPr>
          <w:p>
            <w:r>
              <w:t>28539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28409</w:t>
            </w:r>
          </w:p>
        </w:tc>
        <w:tc>
          <w:tcPr>
            <w:tcW w:w="360" w:type="dxa"/>
            <w:shd w:val="clear" w:color="auto" w:fill="auto"/>
          </w:tcPr>
          <w:p>
            <w:r>
              <w:t>28544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28409</w:t>
            </w:r>
          </w:p>
        </w:tc>
        <w:tc>
          <w:tcPr>
            <w:tcW w:w="360" w:type="dxa"/>
            <w:shd w:val="clear" w:color="auto" w:fill="auto"/>
          </w:tcPr>
          <w:p>
            <w:r>
              <w:t>28543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28409</w:t>
            </w:r>
          </w:p>
        </w:tc>
        <w:tc>
          <w:tcPr>
            <w:tcW w:w="360" w:type="dxa"/>
            <w:shd w:val="clear" w:color="auto" w:fill="auto"/>
          </w:tcPr>
          <w:p>
            <w:r>
              <w:t>28542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28409</w:t>
            </w:r>
          </w:p>
        </w:tc>
        <w:tc>
          <w:tcPr>
            <w:tcW w:w="360" w:type="dxa"/>
            <w:shd w:val="clear" w:color="auto" w:fill="auto"/>
          </w:tcPr>
          <w:p>
            <w:r>
              <w:t>28541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28409</w:t>
            </w:r>
          </w:p>
        </w:tc>
        <w:tc>
          <w:tcPr>
            <w:tcW w:w="360" w:type="dxa"/>
            <w:shd w:val="clear" w:color="auto" w:fill="auto"/>
          </w:tcPr>
          <w:p>
            <w:r>
              <w:t>28540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28408</w:t>
            </w:r>
          </w:p>
        </w:tc>
        <w:tc>
          <w:tcPr>
            <w:tcW w:w="360" w:type="dxa"/>
            <w:shd w:val="clear" w:color="auto" w:fill="auto"/>
          </w:tcPr>
          <w:p>
            <w:r>
              <w:t>28545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28408</w:t>
            </w:r>
          </w:p>
        </w:tc>
        <w:tc>
          <w:tcPr>
            <w:tcW w:w="360" w:type="dxa"/>
            <w:shd w:val="clear" w:color="auto" w:fill="auto"/>
          </w:tcPr>
          <w:p>
            <w:r>
              <w:t>28546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28410</w:t>
            </w:r>
          </w:p>
        </w:tc>
        <w:tc>
          <w:tcPr>
            <w:tcW w:w="360" w:type="dxa"/>
            <w:shd w:val="clear" w:color="auto" w:fill="auto"/>
          </w:tcPr>
          <w:p>
            <w:r>
              <w:t>28547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28411</w:t>
            </w:r>
          </w:p>
        </w:tc>
        <w:tc>
          <w:tcPr>
            <w:tcW w:w="360" w:type="dxa"/>
            <w:shd w:val="clear" w:color="auto" w:fill="auto"/>
          </w:tcPr>
          <w:p>
            <w:r>
              <w:t>28548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28411</w:t>
            </w:r>
          </w:p>
        </w:tc>
        <w:tc>
          <w:tcPr>
            <w:tcW w:w="360" w:type="dxa"/>
            <w:shd w:val="clear" w:color="auto" w:fill="auto"/>
          </w:tcPr>
          <w:p>
            <w:r>
              <w:t>28549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28411</w:t>
            </w:r>
          </w:p>
        </w:tc>
        <w:tc>
          <w:tcPr>
            <w:tcW w:w="360" w:type="dxa"/>
            <w:shd w:val="clear" w:color="auto" w:fill="auto"/>
          </w:tcPr>
          <w:p>
            <w:r>
              <w:t>28550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24054</w:t>
            </w:r>
          </w:p>
        </w:tc>
        <w:tc>
          <w:tcPr>
            <w:tcW w:w="360" w:type="dxa"/>
            <w:shd w:val="clear" w:color="auto" w:fill="auto"/>
          </w:tcPr>
          <w:p>
            <w:r>
              <w:t>28551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24054</w:t>
            </w:r>
          </w:p>
        </w:tc>
        <w:tc>
          <w:tcPr>
            <w:tcW w:w="360" w:type="dxa"/>
            <w:shd w:val="clear" w:color="auto" w:fill="auto"/>
          </w:tcPr>
          <w:p>
            <w:r>
              <w:t>28552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24054</w:t>
            </w:r>
          </w:p>
        </w:tc>
        <w:tc>
          <w:tcPr>
            <w:tcW w:w="360" w:type="dxa"/>
            <w:shd w:val="clear" w:color="auto" w:fill="auto"/>
          </w:tcPr>
          <w:p>
            <w:r>
              <w:t>28553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24054</w:t>
            </w:r>
          </w:p>
        </w:tc>
        <w:tc>
          <w:tcPr>
            <w:tcW w:w="360" w:type="dxa"/>
            <w:shd w:val="clear" w:color="auto" w:fill="auto"/>
          </w:tcPr>
          <w:p>
            <w:r>
              <w:t>28554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24054</w:t>
            </w:r>
          </w:p>
        </w:tc>
        <w:tc>
          <w:tcPr>
            <w:tcW w:w="360" w:type="dxa"/>
            <w:shd w:val="clear" w:color="auto" w:fill="auto"/>
          </w:tcPr>
          <w:p>
            <w:r>
              <w:t>28555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24054</w:t>
            </w:r>
          </w:p>
        </w:tc>
        <w:tc>
          <w:tcPr>
            <w:tcW w:w="360" w:type="dxa"/>
            <w:shd w:val="clear" w:color="auto" w:fill="auto"/>
          </w:tcPr>
          <w:p>
            <w:r>
              <w:t>24055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24054</w:t>
            </w:r>
          </w:p>
        </w:tc>
        <w:tc>
          <w:tcPr>
            <w:tcW w:w="360" w:type="dxa"/>
            <w:shd w:val="clear" w:color="auto" w:fill="auto"/>
          </w:tcPr>
          <w:p>
            <w:r>
              <w:t>28556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24054</w:t>
            </w:r>
          </w:p>
        </w:tc>
        <w:tc>
          <w:tcPr>
            <w:tcW w:w="360" w:type="dxa"/>
            <w:shd w:val="clear" w:color="auto" w:fill="auto"/>
          </w:tcPr>
          <w:p>
            <w:r>
              <w:t>28557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24054</w:t>
            </w:r>
          </w:p>
        </w:tc>
        <w:tc>
          <w:tcPr>
            <w:tcW w:w="360" w:type="dxa"/>
            <w:shd w:val="clear" w:color="auto" w:fill="auto"/>
          </w:tcPr>
          <w:p>
            <w:r>
              <w:t>28558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28412</w:t>
            </w:r>
          </w:p>
        </w:tc>
        <w:tc>
          <w:tcPr>
            <w:tcW w:w="360" w:type="dxa"/>
            <w:shd w:val="clear" w:color="auto" w:fill="auto"/>
          </w:tcPr>
          <w:p>
            <w:r>
              <w:t>28559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28412</w:t>
            </w:r>
          </w:p>
        </w:tc>
        <w:tc>
          <w:tcPr>
            <w:tcW w:w="360" w:type="dxa"/>
            <w:shd w:val="clear" w:color="auto" w:fill="auto"/>
          </w:tcPr>
          <w:p>
            <w:r>
              <w:t>28560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28412</w:t>
            </w:r>
          </w:p>
        </w:tc>
        <w:tc>
          <w:tcPr>
            <w:tcW w:w="360" w:type="dxa"/>
            <w:shd w:val="clear" w:color="auto" w:fill="auto"/>
          </w:tcPr>
          <w:p>
            <w:r>
              <w:t>28561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28412</w:t>
            </w:r>
          </w:p>
        </w:tc>
        <w:tc>
          <w:tcPr>
            <w:tcW w:w="360" w:type="dxa"/>
            <w:shd w:val="clear" w:color="auto" w:fill="auto"/>
          </w:tcPr>
          <w:p>
            <w:r>
              <w:t>28562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28412</w:t>
            </w:r>
          </w:p>
        </w:tc>
        <w:tc>
          <w:tcPr>
            <w:tcW w:w="360" w:type="dxa"/>
            <w:shd w:val="clear" w:color="auto" w:fill="auto"/>
          </w:tcPr>
          <w:p>
            <w:r>
              <w:t>28563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28412</w:t>
            </w:r>
          </w:p>
        </w:tc>
        <w:tc>
          <w:tcPr>
            <w:tcW w:w="360" w:type="dxa"/>
            <w:shd w:val="clear" w:color="auto" w:fill="auto"/>
          </w:tcPr>
          <w:p>
            <w:r>
              <w:t>28564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28412</w:t>
            </w:r>
          </w:p>
        </w:tc>
        <w:tc>
          <w:tcPr>
            <w:tcW w:w="360" w:type="dxa"/>
            <w:shd w:val="clear" w:color="auto" w:fill="auto"/>
          </w:tcPr>
          <w:p>
            <w:r>
              <w:t>28565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28412</w:t>
            </w:r>
          </w:p>
        </w:tc>
        <w:tc>
          <w:tcPr>
            <w:tcW w:w="360" w:type="dxa"/>
            <w:shd w:val="clear" w:color="auto" w:fill="auto"/>
          </w:tcPr>
          <w:p>
            <w:r>
              <w:t>28566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28412</w:t>
            </w:r>
          </w:p>
        </w:tc>
        <w:tc>
          <w:tcPr>
            <w:tcW w:w="360" w:type="dxa"/>
            <w:shd w:val="clear" w:color="auto" w:fill="auto"/>
          </w:tcPr>
          <w:p>
            <w:r>
              <w:t>28567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28412</w:t>
            </w:r>
          </w:p>
        </w:tc>
        <w:tc>
          <w:tcPr>
            <w:tcW w:w="360" w:type="dxa"/>
            <w:shd w:val="clear" w:color="auto" w:fill="auto"/>
          </w:tcPr>
          <w:p>
            <w:r>
              <w:t>28568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28412</w:t>
            </w:r>
          </w:p>
        </w:tc>
        <w:tc>
          <w:tcPr>
            <w:tcW w:w="360" w:type="dxa"/>
            <w:shd w:val="clear" w:color="auto" w:fill="auto"/>
          </w:tcPr>
          <w:p>
            <w:r>
              <w:t>28569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28412</w:t>
            </w:r>
          </w:p>
        </w:tc>
        <w:tc>
          <w:tcPr>
            <w:tcW w:w="360" w:type="dxa"/>
            <w:shd w:val="clear" w:color="auto" w:fill="auto"/>
          </w:tcPr>
          <w:p>
            <w:r>
              <w:t>28570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28412</w:t>
            </w:r>
          </w:p>
        </w:tc>
        <w:tc>
          <w:tcPr>
            <w:tcW w:w="360" w:type="dxa"/>
            <w:shd w:val="clear" w:color="auto" w:fill="auto"/>
          </w:tcPr>
          <w:p>
            <w:r>
              <w:t>28571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28413</w:t>
            </w:r>
          </w:p>
        </w:tc>
        <w:tc>
          <w:tcPr>
            <w:tcW w:w="360" w:type="dxa"/>
            <w:shd w:val="clear" w:color="auto" w:fill="auto"/>
          </w:tcPr>
          <w:p>
            <w:r>
              <w:t>28572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28413</w:t>
            </w:r>
          </w:p>
        </w:tc>
        <w:tc>
          <w:tcPr>
            <w:tcW w:w="360" w:type="dxa"/>
            <w:shd w:val="clear" w:color="auto" w:fill="auto"/>
          </w:tcPr>
          <w:p>
            <w:r>
              <w:t>28573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28413</w:t>
            </w:r>
          </w:p>
        </w:tc>
        <w:tc>
          <w:tcPr>
            <w:tcW w:w="360" w:type="dxa"/>
            <w:shd w:val="clear" w:color="auto" w:fill="auto"/>
          </w:tcPr>
          <w:p>
            <w:r>
              <w:t>28574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28413</w:t>
            </w:r>
          </w:p>
        </w:tc>
        <w:tc>
          <w:tcPr>
            <w:tcW w:w="360" w:type="dxa"/>
            <w:shd w:val="clear" w:color="auto" w:fill="auto"/>
          </w:tcPr>
          <w:p>
            <w:r>
              <w:t>28575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28413</w:t>
            </w:r>
          </w:p>
        </w:tc>
        <w:tc>
          <w:tcPr>
            <w:tcW w:w="360" w:type="dxa"/>
            <w:shd w:val="clear" w:color="auto" w:fill="auto"/>
          </w:tcPr>
          <w:p>
            <w:r>
              <w:t>28576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28413</w:t>
            </w:r>
          </w:p>
        </w:tc>
        <w:tc>
          <w:tcPr>
            <w:tcW w:w="360" w:type="dxa"/>
            <w:shd w:val="clear" w:color="auto" w:fill="auto"/>
          </w:tcPr>
          <w:p>
            <w:r>
              <w:t>42389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28413</w:t>
            </w:r>
          </w:p>
        </w:tc>
        <w:tc>
          <w:tcPr>
            <w:tcW w:w="360" w:type="dxa"/>
            <w:shd w:val="clear" w:color="auto" w:fill="auto"/>
          </w:tcPr>
          <w:p>
            <w:r>
              <w:t>28577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28413</w:t>
            </w:r>
          </w:p>
        </w:tc>
        <w:tc>
          <w:tcPr>
            <w:tcW w:w="360" w:type="dxa"/>
            <w:shd w:val="clear" w:color="auto" w:fill="auto"/>
          </w:tcPr>
          <w:p>
            <w:r>
              <w:t>28578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28413</w:t>
            </w:r>
          </w:p>
        </w:tc>
        <w:tc>
          <w:tcPr>
            <w:tcW w:w="360" w:type="dxa"/>
            <w:shd w:val="clear" w:color="auto" w:fill="auto"/>
          </w:tcPr>
          <w:p>
            <w:r>
              <w:t>42390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28413</w:t>
            </w:r>
          </w:p>
        </w:tc>
        <w:tc>
          <w:tcPr>
            <w:tcW w:w="360" w:type="dxa"/>
            <w:shd w:val="clear" w:color="auto" w:fill="auto"/>
          </w:tcPr>
          <w:p>
            <w:r>
              <w:t>42391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28413</w:t>
            </w:r>
          </w:p>
        </w:tc>
        <w:tc>
          <w:tcPr>
            <w:tcW w:w="360" w:type="dxa"/>
            <w:shd w:val="clear" w:color="auto" w:fill="auto"/>
          </w:tcPr>
          <w:p>
            <w:r>
              <w:t>28579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28413</w:t>
            </w:r>
          </w:p>
        </w:tc>
        <w:tc>
          <w:tcPr>
            <w:tcW w:w="360" w:type="dxa"/>
            <w:shd w:val="clear" w:color="auto" w:fill="auto"/>
          </w:tcPr>
          <w:p>
            <w:r>
              <w:t>28580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28414</w:t>
            </w:r>
          </w:p>
        </w:tc>
        <w:tc>
          <w:tcPr>
            <w:tcW w:w="360" w:type="dxa"/>
            <w:shd w:val="clear" w:color="auto" w:fill="auto"/>
          </w:tcPr>
          <w:p>
            <w:r>
              <w:t>28581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28414</w:t>
            </w:r>
          </w:p>
        </w:tc>
        <w:tc>
          <w:tcPr>
            <w:tcW w:w="360" w:type="dxa"/>
            <w:shd w:val="clear" w:color="auto" w:fill="auto"/>
          </w:tcPr>
          <w:p>
            <w:r>
              <w:t>28582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28414</w:t>
            </w:r>
          </w:p>
        </w:tc>
        <w:tc>
          <w:tcPr>
            <w:tcW w:w="360" w:type="dxa"/>
            <w:shd w:val="clear" w:color="auto" w:fill="auto"/>
          </w:tcPr>
          <w:p>
            <w:r>
              <w:t>28583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28414</w:t>
            </w:r>
          </w:p>
        </w:tc>
        <w:tc>
          <w:tcPr>
            <w:tcW w:w="360" w:type="dxa"/>
            <w:shd w:val="clear" w:color="auto" w:fill="auto"/>
          </w:tcPr>
          <w:p>
            <w:r>
              <w:t>28584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28414</w:t>
            </w:r>
          </w:p>
        </w:tc>
        <w:tc>
          <w:tcPr>
            <w:tcW w:w="360" w:type="dxa"/>
            <w:shd w:val="clear" w:color="auto" w:fill="auto"/>
          </w:tcPr>
          <w:p>
            <w:r>
              <w:t>28585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28415</w:t>
            </w:r>
          </w:p>
        </w:tc>
        <w:tc>
          <w:tcPr>
            <w:tcW w:w="360" w:type="dxa"/>
            <w:shd w:val="clear" w:color="auto" w:fill="auto"/>
          </w:tcPr>
          <w:p>
            <w:r>
              <w:t>28586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28415</w:t>
            </w:r>
          </w:p>
        </w:tc>
        <w:tc>
          <w:tcPr>
            <w:tcW w:w="360" w:type="dxa"/>
            <w:shd w:val="clear" w:color="auto" w:fill="auto"/>
          </w:tcPr>
          <w:p>
            <w:r>
              <w:t>42407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28415</w:t>
            </w:r>
          </w:p>
        </w:tc>
        <w:tc>
          <w:tcPr>
            <w:tcW w:w="360" w:type="dxa"/>
            <w:shd w:val="clear" w:color="auto" w:fill="auto"/>
          </w:tcPr>
          <w:p>
            <w:r>
              <w:t>28587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28415</w:t>
            </w:r>
          </w:p>
        </w:tc>
        <w:tc>
          <w:tcPr>
            <w:tcW w:w="360" w:type="dxa"/>
            <w:shd w:val="clear" w:color="auto" w:fill="auto"/>
          </w:tcPr>
          <w:p>
            <w:r>
              <w:t>28829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28415</w:t>
            </w:r>
          </w:p>
        </w:tc>
        <w:tc>
          <w:tcPr>
            <w:tcW w:w="360" w:type="dxa"/>
            <w:shd w:val="clear" w:color="auto" w:fill="auto"/>
          </w:tcPr>
          <w:p>
            <w:r>
              <w:t>28588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28415</w:t>
            </w:r>
          </w:p>
        </w:tc>
        <w:tc>
          <w:tcPr>
            <w:tcW w:w="360" w:type="dxa"/>
            <w:shd w:val="clear" w:color="auto" w:fill="auto"/>
          </w:tcPr>
          <w:p>
            <w:r>
              <w:t>42399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28416</w:t>
            </w:r>
          </w:p>
        </w:tc>
        <w:tc>
          <w:tcPr>
            <w:tcW w:w="360" w:type="dxa"/>
            <w:shd w:val="clear" w:color="auto" w:fill="auto"/>
          </w:tcPr>
          <w:p>
            <w:r>
              <w:t>28590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28416</w:t>
            </w:r>
          </w:p>
        </w:tc>
        <w:tc>
          <w:tcPr>
            <w:tcW w:w="360" w:type="dxa"/>
            <w:shd w:val="clear" w:color="auto" w:fill="auto"/>
          </w:tcPr>
          <w:p>
            <w:r>
              <w:t>28592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28416</w:t>
            </w:r>
          </w:p>
        </w:tc>
        <w:tc>
          <w:tcPr>
            <w:tcW w:w="360" w:type="dxa"/>
            <w:shd w:val="clear" w:color="auto" w:fill="auto"/>
          </w:tcPr>
          <w:p>
            <w:r>
              <w:t>28594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28416</w:t>
            </w:r>
          </w:p>
        </w:tc>
        <w:tc>
          <w:tcPr>
            <w:tcW w:w="360" w:type="dxa"/>
            <w:shd w:val="clear" w:color="auto" w:fill="auto"/>
          </w:tcPr>
          <w:p>
            <w:r>
              <w:t>28593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28416</w:t>
            </w:r>
          </w:p>
        </w:tc>
        <w:tc>
          <w:tcPr>
            <w:tcW w:w="360" w:type="dxa"/>
            <w:shd w:val="clear" w:color="auto" w:fill="auto"/>
          </w:tcPr>
          <w:p>
            <w:r>
              <w:t>28595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28417</w:t>
            </w:r>
          </w:p>
        </w:tc>
        <w:tc>
          <w:tcPr>
            <w:tcW w:w="360" w:type="dxa"/>
            <w:shd w:val="clear" w:color="auto" w:fill="auto"/>
          </w:tcPr>
          <w:p>
            <w:r>
              <w:t>28596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28417</w:t>
            </w:r>
          </w:p>
        </w:tc>
        <w:tc>
          <w:tcPr>
            <w:tcW w:w="360" w:type="dxa"/>
            <w:shd w:val="clear" w:color="auto" w:fill="auto"/>
          </w:tcPr>
          <w:p>
            <w:r>
              <w:t>42392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28417</w:t>
            </w:r>
          </w:p>
        </w:tc>
        <w:tc>
          <w:tcPr>
            <w:tcW w:w="360" w:type="dxa"/>
            <w:shd w:val="clear" w:color="auto" w:fill="auto"/>
          </w:tcPr>
          <w:p>
            <w:r>
              <w:t>28597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28417</w:t>
            </w:r>
          </w:p>
        </w:tc>
        <w:tc>
          <w:tcPr>
            <w:tcW w:w="360" w:type="dxa"/>
            <w:shd w:val="clear" w:color="auto" w:fill="auto"/>
          </w:tcPr>
          <w:p>
            <w:r>
              <w:t>28598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28418</w:t>
            </w:r>
          </w:p>
        </w:tc>
        <w:tc>
          <w:tcPr>
            <w:tcW w:w="360" w:type="dxa"/>
            <w:shd w:val="clear" w:color="auto" w:fill="auto"/>
          </w:tcPr>
          <w:p>
            <w:r>
              <w:t>28599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28418</w:t>
            </w:r>
          </w:p>
        </w:tc>
        <w:tc>
          <w:tcPr>
            <w:tcW w:w="360" w:type="dxa"/>
            <w:shd w:val="clear" w:color="auto" w:fill="auto"/>
          </w:tcPr>
          <w:p>
            <w:r>
              <w:t>28600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28418</w:t>
            </w:r>
          </w:p>
        </w:tc>
        <w:tc>
          <w:tcPr>
            <w:tcW w:w="360" w:type="dxa"/>
            <w:shd w:val="clear" w:color="auto" w:fill="auto"/>
          </w:tcPr>
          <w:p>
            <w:r>
              <w:t>28601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28418</w:t>
            </w:r>
          </w:p>
        </w:tc>
        <w:tc>
          <w:tcPr>
            <w:tcW w:w="360" w:type="dxa"/>
            <w:shd w:val="clear" w:color="auto" w:fill="auto"/>
          </w:tcPr>
          <w:p>
            <w:r>
              <w:t>42419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28418</w:t>
            </w:r>
          </w:p>
        </w:tc>
        <w:tc>
          <w:tcPr>
            <w:tcW w:w="360" w:type="dxa"/>
            <w:shd w:val="clear" w:color="auto" w:fill="auto"/>
          </w:tcPr>
          <w:p>
            <w:r>
              <w:t>42420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28418</w:t>
            </w:r>
          </w:p>
        </w:tc>
        <w:tc>
          <w:tcPr>
            <w:tcW w:w="360" w:type="dxa"/>
            <w:shd w:val="clear" w:color="auto" w:fill="auto"/>
          </w:tcPr>
          <w:p>
            <w:r>
              <w:t>28602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28418</w:t>
            </w:r>
          </w:p>
        </w:tc>
        <w:tc>
          <w:tcPr>
            <w:tcW w:w="360" w:type="dxa"/>
            <w:shd w:val="clear" w:color="auto" w:fill="auto"/>
          </w:tcPr>
          <w:p>
            <w:r>
              <w:t>42393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28419</w:t>
            </w:r>
          </w:p>
        </w:tc>
        <w:tc>
          <w:tcPr>
            <w:tcW w:w="360" w:type="dxa"/>
            <w:shd w:val="clear" w:color="auto" w:fill="auto"/>
          </w:tcPr>
          <w:p>
            <w:r>
              <w:t>28603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28419</w:t>
            </w:r>
          </w:p>
        </w:tc>
        <w:tc>
          <w:tcPr>
            <w:tcW w:w="360" w:type="dxa"/>
            <w:shd w:val="clear" w:color="auto" w:fill="auto"/>
          </w:tcPr>
          <w:p>
            <w:r>
              <w:t>28604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28420</w:t>
            </w:r>
          </w:p>
        </w:tc>
        <w:tc>
          <w:tcPr>
            <w:tcW w:w="360" w:type="dxa"/>
            <w:shd w:val="clear" w:color="auto" w:fill="auto"/>
          </w:tcPr>
          <w:p>
            <w:r>
              <w:t>28605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28420</w:t>
            </w:r>
          </w:p>
        </w:tc>
        <w:tc>
          <w:tcPr>
            <w:tcW w:w="360" w:type="dxa"/>
            <w:shd w:val="clear" w:color="auto" w:fill="auto"/>
          </w:tcPr>
          <w:p>
            <w:r>
              <w:t>28606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28420</w:t>
            </w:r>
          </w:p>
        </w:tc>
        <w:tc>
          <w:tcPr>
            <w:tcW w:w="360" w:type="dxa"/>
            <w:shd w:val="clear" w:color="auto" w:fill="auto"/>
          </w:tcPr>
          <w:p>
            <w:r>
              <w:t>28607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28420</w:t>
            </w:r>
          </w:p>
        </w:tc>
        <w:tc>
          <w:tcPr>
            <w:tcW w:w="360" w:type="dxa"/>
            <w:shd w:val="clear" w:color="auto" w:fill="auto"/>
          </w:tcPr>
          <w:p>
            <w:r>
              <w:t>28608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42400</w:t>
            </w:r>
          </w:p>
        </w:tc>
        <w:tc>
          <w:tcPr>
            <w:tcW w:w="360" w:type="dxa"/>
            <w:shd w:val="clear" w:color="auto" w:fill="auto"/>
          </w:tcPr>
          <w:p>
            <w:r>
              <w:t>42402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42400</w:t>
            </w:r>
          </w:p>
        </w:tc>
        <w:tc>
          <w:tcPr>
            <w:tcW w:w="360" w:type="dxa"/>
            <w:shd w:val="clear" w:color="auto" w:fill="auto"/>
          </w:tcPr>
          <w:p>
            <w:r>
              <w:t>42403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42400</w:t>
            </w:r>
          </w:p>
        </w:tc>
        <w:tc>
          <w:tcPr>
            <w:tcW w:w="360" w:type="dxa"/>
            <w:shd w:val="clear" w:color="auto" w:fill="auto"/>
          </w:tcPr>
          <w:p>
            <w:r>
              <w:t>42404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42400</w:t>
            </w:r>
          </w:p>
        </w:tc>
        <w:tc>
          <w:tcPr>
            <w:tcW w:w="360" w:type="dxa"/>
            <w:shd w:val="clear" w:color="auto" w:fill="auto"/>
          </w:tcPr>
          <w:p>
            <w:r>
              <w:t>42401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42400</w:t>
            </w:r>
          </w:p>
        </w:tc>
        <w:tc>
          <w:tcPr>
            <w:tcW w:w="360" w:type="dxa"/>
            <w:shd w:val="clear" w:color="auto" w:fill="auto"/>
          </w:tcPr>
          <w:p>
            <w:r>
              <w:t>42405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23909</w:t>
            </w:r>
          </w:p>
        </w:tc>
        <w:tc>
          <w:tcPr>
            <w:tcW w:w="360" w:type="dxa"/>
            <w:shd w:val="clear" w:color="auto" w:fill="auto"/>
          </w:tcPr>
          <w:p>
            <w:r>
              <w:t>42400</w:t>
            </w:r>
          </w:p>
        </w:tc>
        <w:tc>
          <w:tcPr>
            <w:tcW w:w="360" w:type="dxa"/>
            <w:shd w:val="clear" w:color="auto" w:fill="auto"/>
          </w:tcPr>
          <w:p>
            <w:r>
              <w:t>42406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28407</w:t>
            </w:r>
          </w:p>
        </w:tc>
        <w:tc>
          <w:tcPr>
            <w:tcW w:w="360" w:type="dxa"/>
            <w:shd w:val="clear" w:color="auto" w:fill="auto"/>
          </w:tcPr>
          <w:p>
            <w:r>
              <w:t>28539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28409</w:t>
            </w:r>
          </w:p>
        </w:tc>
        <w:tc>
          <w:tcPr>
            <w:tcW w:w="360" w:type="dxa"/>
            <w:shd w:val="clear" w:color="auto" w:fill="auto"/>
          </w:tcPr>
          <w:p>
            <w:r>
              <w:t>28544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28409</w:t>
            </w:r>
          </w:p>
        </w:tc>
        <w:tc>
          <w:tcPr>
            <w:tcW w:w="360" w:type="dxa"/>
            <w:shd w:val="clear" w:color="auto" w:fill="auto"/>
          </w:tcPr>
          <w:p>
            <w:r>
              <w:t>28543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28409</w:t>
            </w:r>
          </w:p>
        </w:tc>
        <w:tc>
          <w:tcPr>
            <w:tcW w:w="360" w:type="dxa"/>
            <w:shd w:val="clear" w:color="auto" w:fill="auto"/>
          </w:tcPr>
          <w:p>
            <w:r>
              <w:t>28542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28409</w:t>
            </w:r>
          </w:p>
        </w:tc>
        <w:tc>
          <w:tcPr>
            <w:tcW w:w="360" w:type="dxa"/>
            <w:shd w:val="clear" w:color="auto" w:fill="auto"/>
          </w:tcPr>
          <w:p>
            <w:r>
              <w:t>28541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28409</w:t>
            </w:r>
          </w:p>
        </w:tc>
        <w:tc>
          <w:tcPr>
            <w:tcW w:w="360" w:type="dxa"/>
            <w:shd w:val="clear" w:color="auto" w:fill="auto"/>
          </w:tcPr>
          <w:p>
            <w:r>
              <w:t>28540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28408</w:t>
            </w:r>
          </w:p>
        </w:tc>
        <w:tc>
          <w:tcPr>
            <w:tcW w:w="360" w:type="dxa"/>
            <w:shd w:val="clear" w:color="auto" w:fill="auto"/>
          </w:tcPr>
          <w:p>
            <w:r>
              <w:t>28545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28408</w:t>
            </w:r>
          </w:p>
        </w:tc>
        <w:tc>
          <w:tcPr>
            <w:tcW w:w="360" w:type="dxa"/>
            <w:shd w:val="clear" w:color="auto" w:fill="auto"/>
          </w:tcPr>
          <w:p>
            <w:r>
              <w:t>28546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28410</w:t>
            </w:r>
          </w:p>
        </w:tc>
        <w:tc>
          <w:tcPr>
            <w:tcW w:w="360" w:type="dxa"/>
            <w:shd w:val="clear" w:color="auto" w:fill="auto"/>
          </w:tcPr>
          <w:p>
            <w:r>
              <w:t>28547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28411</w:t>
            </w:r>
          </w:p>
        </w:tc>
        <w:tc>
          <w:tcPr>
            <w:tcW w:w="360" w:type="dxa"/>
            <w:shd w:val="clear" w:color="auto" w:fill="auto"/>
          </w:tcPr>
          <w:p>
            <w:r>
              <w:t>28548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28411</w:t>
            </w:r>
          </w:p>
        </w:tc>
        <w:tc>
          <w:tcPr>
            <w:tcW w:w="360" w:type="dxa"/>
            <w:shd w:val="clear" w:color="auto" w:fill="auto"/>
          </w:tcPr>
          <w:p>
            <w:r>
              <w:t>28549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28411</w:t>
            </w:r>
          </w:p>
        </w:tc>
        <w:tc>
          <w:tcPr>
            <w:tcW w:w="360" w:type="dxa"/>
            <w:shd w:val="clear" w:color="auto" w:fill="auto"/>
          </w:tcPr>
          <w:p>
            <w:r>
              <w:t>28550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24054</w:t>
            </w:r>
          </w:p>
        </w:tc>
        <w:tc>
          <w:tcPr>
            <w:tcW w:w="360" w:type="dxa"/>
            <w:shd w:val="clear" w:color="auto" w:fill="auto"/>
          </w:tcPr>
          <w:p>
            <w:r>
              <w:t>28551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24054</w:t>
            </w:r>
          </w:p>
        </w:tc>
        <w:tc>
          <w:tcPr>
            <w:tcW w:w="360" w:type="dxa"/>
            <w:shd w:val="clear" w:color="auto" w:fill="auto"/>
          </w:tcPr>
          <w:p>
            <w:r>
              <w:t>28552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24054</w:t>
            </w:r>
          </w:p>
        </w:tc>
        <w:tc>
          <w:tcPr>
            <w:tcW w:w="360" w:type="dxa"/>
            <w:shd w:val="clear" w:color="auto" w:fill="auto"/>
          </w:tcPr>
          <w:p>
            <w:r>
              <w:t>28553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24054</w:t>
            </w:r>
          </w:p>
        </w:tc>
        <w:tc>
          <w:tcPr>
            <w:tcW w:w="360" w:type="dxa"/>
            <w:shd w:val="clear" w:color="auto" w:fill="auto"/>
          </w:tcPr>
          <w:p>
            <w:r>
              <w:t>28554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24054</w:t>
            </w:r>
          </w:p>
        </w:tc>
        <w:tc>
          <w:tcPr>
            <w:tcW w:w="360" w:type="dxa"/>
            <w:shd w:val="clear" w:color="auto" w:fill="auto"/>
          </w:tcPr>
          <w:p>
            <w:r>
              <w:t>28555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24054</w:t>
            </w:r>
          </w:p>
        </w:tc>
        <w:tc>
          <w:tcPr>
            <w:tcW w:w="360" w:type="dxa"/>
            <w:shd w:val="clear" w:color="auto" w:fill="auto"/>
          </w:tcPr>
          <w:p>
            <w:r>
              <w:t>24055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24054</w:t>
            </w:r>
          </w:p>
        </w:tc>
        <w:tc>
          <w:tcPr>
            <w:tcW w:w="360" w:type="dxa"/>
            <w:shd w:val="clear" w:color="auto" w:fill="auto"/>
          </w:tcPr>
          <w:p>
            <w:r>
              <w:t>28556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24054</w:t>
            </w:r>
          </w:p>
        </w:tc>
        <w:tc>
          <w:tcPr>
            <w:tcW w:w="360" w:type="dxa"/>
            <w:shd w:val="clear" w:color="auto" w:fill="auto"/>
          </w:tcPr>
          <w:p>
            <w:r>
              <w:t>28557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24054</w:t>
            </w:r>
          </w:p>
        </w:tc>
        <w:tc>
          <w:tcPr>
            <w:tcW w:w="360" w:type="dxa"/>
            <w:shd w:val="clear" w:color="auto" w:fill="auto"/>
          </w:tcPr>
          <w:p>
            <w:r>
              <w:t>28558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28412</w:t>
            </w:r>
          </w:p>
        </w:tc>
        <w:tc>
          <w:tcPr>
            <w:tcW w:w="360" w:type="dxa"/>
            <w:shd w:val="clear" w:color="auto" w:fill="auto"/>
          </w:tcPr>
          <w:p>
            <w:r>
              <w:t>28559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28412</w:t>
            </w:r>
          </w:p>
        </w:tc>
        <w:tc>
          <w:tcPr>
            <w:tcW w:w="360" w:type="dxa"/>
            <w:shd w:val="clear" w:color="auto" w:fill="auto"/>
          </w:tcPr>
          <w:p>
            <w:r>
              <w:t>28560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28412</w:t>
            </w:r>
          </w:p>
        </w:tc>
        <w:tc>
          <w:tcPr>
            <w:tcW w:w="360" w:type="dxa"/>
            <w:shd w:val="clear" w:color="auto" w:fill="auto"/>
          </w:tcPr>
          <w:p>
            <w:r>
              <w:t>28561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28412</w:t>
            </w:r>
          </w:p>
        </w:tc>
        <w:tc>
          <w:tcPr>
            <w:tcW w:w="360" w:type="dxa"/>
            <w:shd w:val="clear" w:color="auto" w:fill="auto"/>
          </w:tcPr>
          <w:p>
            <w:r>
              <w:t>28562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28412</w:t>
            </w:r>
          </w:p>
        </w:tc>
        <w:tc>
          <w:tcPr>
            <w:tcW w:w="360" w:type="dxa"/>
            <w:shd w:val="clear" w:color="auto" w:fill="auto"/>
          </w:tcPr>
          <w:p>
            <w:r>
              <w:t>28563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28412</w:t>
            </w:r>
          </w:p>
        </w:tc>
        <w:tc>
          <w:tcPr>
            <w:tcW w:w="360" w:type="dxa"/>
            <w:shd w:val="clear" w:color="auto" w:fill="auto"/>
          </w:tcPr>
          <w:p>
            <w:r>
              <w:t>28564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28412</w:t>
            </w:r>
          </w:p>
        </w:tc>
        <w:tc>
          <w:tcPr>
            <w:tcW w:w="360" w:type="dxa"/>
            <w:shd w:val="clear" w:color="auto" w:fill="auto"/>
          </w:tcPr>
          <w:p>
            <w:r>
              <w:t>28565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28412</w:t>
            </w:r>
          </w:p>
        </w:tc>
        <w:tc>
          <w:tcPr>
            <w:tcW w:w="360" w:type="dxa"/>
            <w:shd w:val="clear" w:color="auto" w:fill="auto"/>
          </w:tcPr>
          <w:p>
            <w:r>
              <w:t>28566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28412</w:t>
            </w:r>
          </w:p>
        </w:tc>
        <w:tc>
          <w:tcPr>
            <w:tcW w:w="360" w:type="dxa"/>
            <w:shd w:val="clear" w:color="auto" w:fill="auto"/>
          </w:tcPr>
          <w:p>
            <w:r>
              <w:t>28567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28412</w:t>
            </w:r>
          </w:p>
        </w:tc>
        <w:tc>
          <w:tcPr>
            <w:tcW w:w="360" w:type="dxa"/>
            <w:shd w:val="clear" w:color="auto" w:fill="auto"/>
          </w:tcPr>
          <w:p>
            <w:r>
              <w:t>28568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28412</w:t>
            </w:r>
          </w:p>
        </w:tc>
        <w:tc>
          <w:tcPr>
            <w:tcW w:w="360" w:type="dxa"/>
            <w:shd w:val="clear" w:color="auto" w:fill="auto"/>
          </w:tcPr>
          <w:p>
            <w:r>
              <w:t>28569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28412</w:t>
            </w:r>
          </w:p>
        </w:tc>
        <w:tc>
          <w:tcPr>
            <w:tcW w:w="360" w:type="dxa"/>
            <w:shd w:val="clear" w:color="auto" w:fill="auto"/>
          </w:tcPr>
          <w:p>
            <w:r>
              <w:t>28570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28412</w:t>
            </w:r>
          </w:p>
        </w:tc>
        <w:tc>
          <w:tcPr>
            <w:tcW w:w="360" w:type="dxa"/>
            <w:shd w:val="clear" w:color="auto" w:fill="auto"/>
          </w:tcPr>
          <w:p>
            <w:r>
              <w:t>28571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28413</w:t>
            </w:r>
          </w:p>
        </w:tc>
        <w:tc>
          <w:tcPr>
            <w:tcW w:w="360" w:type="dxa"/>
            <w:shd w:val="clear" w:color="auto" w:fill="auto"/>
          </w:tcPr>
          <w:p>
            <w:r>
              <w:t>28572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28413</w:t>
            </w:r>
          </w:p>
        </w:tc>
        <w:tc>
          <w:tcPr>
            <w:tcW w:w="360" w:type="dxa"/>
            <w:shd w:val="clear" w:color="auto" w:fill="auto"/>
          </w:tcPr>
          <w:p>
            <w:r>
              <w:t>28573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28413</w:t>
            </w:r>
          </w:p>
        </w:tc>
        <w:tc>
          <w:tcPr>
            <w:tcW w:w="360" w:type="dxa"/>
            <w:shd w:val="clear" w:color="auto" w:fill="auto"/>
          </w:tcPr>
          <w:p>
            <w:r>
              <w:t>28574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28413</w:t>
            </w:r>
          </w:p>
        </w:tc>
        <w:tc>
          <w:tcPr>
            <w:tcW w:w="360" w:type="dxa"/>
            <w:shd w:val="clear" w:color="auto" w:fill="auto"/>
          </w:tcPr>
          <w:p>
            <w:r>
              <w:t>28575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28413</w:t>
            </w:r>
          </w:p>
        </w:tc>
        <w:tc>
          <w:tcPr>
            <w:tcW w:w="360" w:type="dxa"/>
            <w:shd w:val="clear" w:color="auto" w:fill="auto"/>
          </w:tcPr>
          <w:p>
            <w:r>
              <w:t>28576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28413</w:t>
            </w:r>
          </w:p>
        </w:tc>
        <w:tc>
          <w:tcPr>
            <w:tcW w:w="360" w:type="dxa"/>
            <w:shd w:val="clear" w:color="auto" w:fill="auto"/>
          </w:tcPr>
          <w:p>
            <w:r>
              <w:t>42389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28413</w:t>
            </w:r>
          </w:p>
        </w:tc>
        <w:tc>
          <w:tcPr>
            <w:tcW w:w="360" w:type="dxa"/>
            <w:shd w:val="clear" w:color="auto" w:fill="auto"/>
          </w:tcPr>
          <w:p>
            <w:r>
              <w:t>28577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28413</w:t>
            </w:r>
          </w:p>
        </w:tc>
        <w:tc>
          <w:tcPr>
            <w:tcW w:w="360" w:type="dxa"/>
            <w:shd w:val="clear" w:color="auto" w:fill="auto"/>
          </w:tcPr>
          <w:p>
            <w:r>
              <w:t>28578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28413</w:t>
            </w:r>
          </w:p>
        </w:tc>
        <w:tc>
          <w:tcPr>
            <w:tcW w:w="360" w:type="dxa"/>
            <w:shd w:val="clear" w:color="auto" w:fill="auto"/>
          </w:tcPr>
          <w:p>
            <w:r>
              <w:t>42390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28413</w:t>
            </w:r>
          </w:p>
        </w:tc>
        <w:tc>
          <w:tcPr>
            <w:tcW w:w="360" w:type="dxa"/>
            <w:shd w:val="clear" w:color="auto" w:fill="auto"/>
          </w:tcPr>
          <w:p>
            <w:r>
              <w:t>42391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28413</w:t>
            </w:r>
          </w:p>
        </w:tc>
        <w:tc>
          <w:tcPr>
            <w:tcW w:w="360" w:type="dxa"/>
            <w:shd w:val="clear" w:color="auto" w:fill="auto"/>
          </w:tcPr>
          <w:p>
            <w:r>
              <w:t>28579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28413</w:t>
            </w:r>
          </w:p>
        </w:tc>
        <w:tc>
          <w:tcPr>
            <w:tcW w:w="360" w:type="dxa"/>
            <w:shd w:val="clear" w:color="auto" w:fill="auto"/>
          </w:tcPr>
          <w:p>
            <w:r>
              <w:t>28580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28414</w:t>
            </w:r>
          </w:p>
        </w:tc>
        <w:tc>
          <w:tcPr>
            <w:tcW w:w="360" w:type="dxa"/>
            <w:shd w:val="clear" w:color="auto" w:fill="auto"/>
          </w:tcPr>
          <w:p>
            <w:r>
              <w:t>28581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28414</w:t>
            </w:r>
          </w:p>
        </w:tc>
        <w:tc>
          <w:tcPr>
            <w:tcW w:w="360" w:type="dxa"/>
            <w:shd w:val="clear" w:color="auto" w:fill="auto"/>
          </w:tcPr>
          <w:p>
            <w:r>
              <w:t>28582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28414</w:t>
            </w:r>
          </w:p>
        </w:tc>
        <w:tc>
          <w:tcPr>
            <w:tcW w:w="360" w:type="dxa"/>
            <w:shd w:val="clear" w:color="auto" w:fill="auto"/>
          </w:tcPr>
          <w:p>
            <w:r>
              <w:t>28583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28414</w:t>
            </w:r>
          </w:p>
        </w:tc>
        <w:tc>
          <w:tcPr>
            <w:tcW w:w="360" w:type="dxa"/>
            <w:shd w:val="clear" w:color="auto" w:fill="auto"/>
          </w:tcPr>
          <w:p>
            <w:r>
              <w:t>28584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28414</w:t>
            </w:r>
          </w:p>
        </w:tc>
        <w:tc>
          <w:tcPr>
            <w:tcW w:w="360" w:type="dxa"/>
            <w:shd w:val="clear" w:color="auto" w:fill="auto"/>
          </w:tcPr>
          <w:p>
            <w:r>
              <w:t>28585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28415</w:t>
            </w:r>
          </w:p>
        </w:tc>
        <w:tc>
          <w:tcPr>
            <w:tcW w:w="360" w:type="dxa"/>
            <w:shd w:val="clear" w:color="auto" w:fill="auto"/>
          </w:tcPr>
          <w:p>
            <w:r>
              <w:t>28586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28415</w:t>
            </w:r>
          </w:p>
        </w:tc>
        <w:tc>
          <w:tcPr>
            <w:tcW w:w="360" w:type="dxa"/>
            <w:shd w:val="clear" w:color="auto" w:fill="auto"/>
          </w:tcPr>
          <w:p>
            <w:r>
              <w:t>42407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28415</w:t>
            </w:r>
          </w:p>
        </w:tc>
        <w:tc>
          <w:tcPr>
            <w:tcW w:w="360" w:type="dxa"/>
            <w:shd w:val="clear" w:color="auto" w:fill="auto"/>
          </w:tcPr>
          <w:p>
            <w:r>
              <w:t>28587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28415</w:t>
            </w:r>
          </w:p>
        </w:tc>
        <w:tc>
          <w:tcPr>
            <w:tcW w:w="360" w:type="dxa"/>
            <w:shd w:val="clear" w:color="auto" w:fill="auto"/>
          </w:tcPr>
          <w:p>
            <w:r>
              <w:t>28829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28415</w:t>
            </w:r>
          </w:p>
        </w:tc>
        <w:tc>
          <w:tcPr>
            <w:tcW w:w="360" w:type="dxa"/>
            <w:shd w:val="clear" w:color="auto" w:fill="auto"/>
          </w:tcPr>
          <w:p>
            <w:r>
              <w:t>28588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28415</w:t>
            </w:r>
          </w:p>
        </w:tc>
        <w:tc>
          <w:tcPr>
            <w:tcW w:w="360" w:type="dxa"/>
            <w:shd w:val="clear" w:color="auto" w:fill="auto"/>
          </w:tcPr>
          <w:p>
            <w:r>
              <w:t>42399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28416</w:t>
            </w:r>
          </w:p>
        </w:tc>
        <w:tc>
          <w:tcPr>
            <w:tcW w:w="360" w:type="dxa"/>
            <w:shd w:val="clear" w:color="auto" w:fill="auto"/>
          </w:tcPr>
          <w:p>
            <w:r>
              <w:t>28590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28416</w:t>
            </w:r>
          </w:p>
        </w:tc>
        <w:tc>
          <w:tcPr>
            <w:tcW w:w="360" w:type="dxa"/>
            <w:shd w:val="clear" w:color="auto" w:fill="auto"/>
          </w:tcPr>
          <w:p>
            <w:r>
              <w:t>28592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28416</w:t>
            </w:r>
          </w:p>
        </w:tc>
        <w:tc>
          <w:tcPr>
            <w:tcW w:w="360" w:type="dxa"/>
            <w:shd w:val="clear" w:color="auto" w:fill="auto"/>
          </w:tcPr>
          <w:p>
            <w:r>
              <w:t>28594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28416</w:t>
            </w:r>
          </w:p>
        </w:tc>
        <w:tc>
          <w:tcPr>
            <w:tcW w:w="360" w:type="dxa"/>
            <w:shd w:val="clear" w:color="auto" w:fill="auto"/>
          </w:tcPr>
          <w:p>
            <w:r>
              <w:t>28593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28416</w:t>
            </w:r>
          </w:p>
        </w:tc>
        <w:tc>
          <w:tcPr>
            <w:tcW w:w="360" w:type="dxa"/>
            <w:shd w:val="clear" w:color="auto" w:fill="auto"/>
          </w:tcPr>
          <w:p>
            <w:r>
              <w:t>28595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28417</w:t>
            </w:r>
          </w:p>
        </w:tc>
        <w:tc>
          <w:tcPr>
            <w:tcW w:w="360" w:type="dxa"/>
            <w:shd w:val="clear" w:color="auto" w:fill="auto"/>
          </w:tcPr>
          <w:p>
            <w:r>
              <w:t>28596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28417</w:t>
            </w:r>
          </w:p>
        </w:tc>
        <w:tc>
          <w:tcPr>
            <w:tcW w:w="360" w:type="dxa"/>
            <w:shd w:val="clear" w:color="auto" w:fill="auto"/>
          </w:tcPr>
          <w:p>
            <w:r>
              <w:t>42392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28417</w:t>
            </w:r>
          </w:p>
        </w:tc>
        <w:tc>
          <w:tcPr>
            <w:tcW w:w="360" w:type="dxa"/>
            <w:shd w:val="clear" w:color="auto" w:fill="auto"/>
          </w:tcPr>
          <w:p>
            <w:r>
              <w:t>28597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28417</w:t>
            </w:r>
          </w:p>
        </w:tc>
        <w:tc>
          <w:tcPr>
            <w:tcW w:w="360" w:type="dxa"/>
            <w:shd w:val="clear" w:color="auto" w:fill="auto"/>
          </w:tcPr>
          <w:p>
            <w:r>
              <w:t>28598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28418</w:t>
            </w:r>
          </w:p>
        </w:tc>
        <w:tc>
          <w:tcPr>
            <w:tcW w:w="360" w:type="dxa"/>
            <w:shd w:val="clear" w:color="auto" w:fill="auto"/>
          </w:tcPr>
          <w:p>
            <w:r>
              <w:t>28599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28418</w:t>
            </w:r>
          </w:p>
        </w:tc>
        <w:tc>
          <w:tcPr>
            <w:tcW w:w="360" w:type="dxa"/>
            <w:shd w:val="clear" w:color="auto" w:fill="auto"/>
          </w:tcPr>
          <w:p>
            <w:r>
              <w:t>28600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28418</w:t>
            </w:r>
          </w:p>
        </w:tc>
        <w:tc>
          <w:tcPr>
            <w:tcW w:w="360" w:type="dxa"/>
            <w:shd w:val="clear" w:color="auto" w:fill="auto"/>
          </w:tcPr>
          <w:p>
            <w:r>
              <w:t>28601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28418</w:t>
            </w:r>
          </w:p>
        </w:tc>
        <w:tc>
          <w:tcPr>
            <w:tcW w:w="360" w:type="dxa"/>
            <w:shd w:val="clear" w:color="auto" w:fill="auto"/>
          </w:tcPr>
          <w:p>
            <w:r>
              <w:t>42419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28418</w:t>
            </w:r>
          </w:p>
        </w:tc>
        <w:tc>
          <w:tcPr>
            <w:tcW w:w="360" w:type="dxa"/>
            <w:shd w:val="clear" w:color="auto" w:fill="auto"/>
          </w:tcPr>
          <w:p>
            <w:r>
              <w:t>42420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28418</w:t>
            </w:r>
          </w:p>
        </w:tc>
        <w:tc>
          <w:tcPr>
            <w:tcW w:w="360" w:type="dxa"/>
            <w:shd w:val="clear" w:color="auto" w:fill="auto"/>
          </w:tcPr>
          <w:p>
            <w:r>
              <w:t>28602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28418</w:t>
            </w:r>
          </w:p>
        </w:tc>
        <w:tc>
          <w:tcPr>
            <w:tcW w:w="360" w:type="dxa"/>
            <w:shd w:val="clear" w:color="auto" w:fill="auto"/>
          </w:tcPr>
          <w:p>
            <w:r>
              <w:t>42393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28419</w:t>
            </w:r>
          </w:p>
        </w:tc>
        <w:tc>
          <w:tcPr>
            <w:tcW w:w="360" w:type="dxa"/>
            <w:shd w:val="clear" w:color="auto" w:fill="auto"/>
          </w:tcPr>
          <w:p>
            <w:r>
              <w:t>28603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28419</w:t>
            </w:r>
          </w:p>
        </w:tc>
        <w:tc>
          <w:tcPr>
            <w:tcW w:w="360" w:type="dxa"/>
            <w:shd w:val="clear" w:color="auto" w:fill="auto"/>
          </w:tcPr>
          <w:p>
            <w:r>
              <w:t>28604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28420</w:t>
            </w:r>
          </w:p>
        </w:tc>
        <w:tc>
          <w:tcPr>
            <w:tcW w:w="360" w:type="dxa"/>
            <w:shd w:val="clear" w:color="auto" w:fill="auto"/>
          </w:tcPr>
          <w:p>
            <w:r>
              <w:t>28605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28420</w:t>
            </w:r>
          </w:p>
        </w:tc>
        <w:tc>
          <w:tcPr>
            <w:tcW w:w="360" w:type="dxa"/>
            <w:shd w:val="clear" w:color="auto" w:fill="auto"/>
          </w:tcPr>
          <w:p>
            <w:r>
              <w:t>28606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28420</w:t>
            </w:r>
          </w:p>
        </w:tc>
        <w:tc>
          <w:tcPr>
            <w:tcW w:w="360" w:type="dxa"/>
            <w:shd w:val="clear" w:color="auto" w:fill="auto"/>
          </w:tcPr>
          <w:p>
            <w:r>
              <w:t>28607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28420</w:t>
            </w:r>
          </w:p>
        </w:tc>
        <w:tc>
          <w:tcPr>
            <w:tcW w:w="360" w:type="dxa"/>
            <w:shd w:val="clear" w:color="auto" w:fill="auto"/>
          </w:tcPr>
          <w:p>
            <w:r>
              <w:t>28608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42400</w:t>
            </w:r>
          </w:p>
        </w:tc>
        <w:tc>
          <w:tcPr>
            <w:tcW w:w="360" w:type="dxa"/>
            <w:shd w:val="clear" w:color="auto" w:fill="auto"/>
          </w:tcPr>
          <w:p>
            <w:r>
              <w:t>42402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42400</w:t>
            </w:r>
          </w:p>
        </w:tc>
        <w:tc>
          <w:tcPr>
            <w:tcW w:w="360" w:type="dxa"/>
            <w:shd w:val="clear" w:color="auto" w:fill="auto"/>
          </w:tcPr>
          <w:p>
            <w:r>
              <w:t>42403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42400</w:t>
            </w:r>
          </w:p>
        </w:tc>
        <w:tc>
          <w:tcPr>
            <w:tcW w:w="360" w:type="dxa"/>
            <w:shd w:val="clear" w:color="auto" w:fill="auto"/>
          </w:tcPr>
          <w:p>
            <w:r>
              <w:t>42404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42400</w:t>
            </w:r>
          </w:p>
        </w:tc>
        <w:tc>
          <w:tcPr>
            <w:tcW w:w="360" w:type="dxa"/>
            <w:shd w:val="clear" w:color="auto" w:fill="auto"/>
          </w:tcPr>
          <w:p>
            <w:r>
              <w:t>42401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42400</w:t>
            </w:r>
          </w:p>
        </w:tc>
        <w:tc>
          <w:tcPr>
            <w:tcW w:w="360" w:type="dxa"/>
            <w:shd w:val="clear" w:color="auto" w:fill="auto"/>
          </w:tcPr>
          <w:p>
            <w:r>
              <w:t>42405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24045</w:t>
            </w:r>
          </w:p>
        </w:tc>
        <w:tc>
          <w:tcPr>
            <w:tcW w:w="360" w:type="dxa"/>
            <w:shd w:val="clear" w:color="auto" w:fill="auto"/>
          </w:tcPr>
          <w:p>
            <w:r>
              <w:t>42400</w:t>
            </w:r>
          </w:p>
        </w:tc>
        <w:tc>
          <w:tcPr>
            <w:tcW w:w="360" w:type="dxa"/>
            <w:shd w:val="clear" w:color="auto" w:fill="auto"/>
          </w:tcPr>
          <w:p>
            <w:r>
              <w:t>42406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28407</w:t>
            </w:r>
          </w:p>
        </w:tc>
        <w:tc>
          <w:tcPr>
            <w:tcW w:w="360" w:type="dxa"/>
            <w:shd w:val="clear" w:color="auto" w:fill="auto"/>
          </w:tcPr>
          <w:p>
            <w:r>
              <w:t>28539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28409</w:t>
            </w:r>
          </w:p>
        </w:tc>
        <w:tc>
          <w:tcPr>
            <w:tcW w:w="360" w:type="dxa"/>
            <w:shd w:val="clear" w:color="auto" w:fill="auto"/>
          </w:tcPr>
          <w:p>
            <w:r>
              <w:t>28544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28409</w:t>
            </w:r>
          </w:p>
        </w:tc>
        <w:tc>
          <w:tcPr>
            <w:tcW w:w="360" w:type="dxa"/>
            <w:shd w:val="clear" w:color="auto" w:fill="auto"/>
          </w:tcPr>
          <w:p>
            <w:r>
              <w:t>28543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28409</w:t>
            </w:r>
          </w:p>
        </w:tc>
        <w:tc>
          <w:tcPr>
            <w:tcW w:w="360" w:type="dxa"/>
            <w:shd w:val="clear" w:color="auto" w:fill="auto"/>
          </w:tcPr>
          <w:p>
            <w:r>
              <w:t>28542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28409</w:t>
            </w:r>
          </w:p>
        </w:tc>
        <w:tc>
          <w:tcPr>
            <w:tcW w:w="360" w:type="dxa"/>
            <w:shd w:val="clear" w:color="auto" w:fill="auto"/>
          </w:tcPr>
          <w:p>
            <w:r>
              <w:t>28541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28409</w:t>
            </w:r>
          </w:p>
        </w:tc>
        <w:tc>
          <w:tcPr>
            <w:tcW w:w="360" w:type="dxa"/>
            <w:shd w:val="clear" w:color="auto" w:fill="auto"/>
          </w:tcPr>
          <w:p>
            <w:r>
              <w:t>28540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28408</w:t>
            </w:r>
          </w:p>
        </w:tc>
        <w:tc>
          <w:tcPr>
            <w:tcW w:w="360" w:type="dxa"/>
            <w:shd w:val="clear" w:color="auto" w:fill="auto"/>
          </w:tcPr>
          <w:p>
            <w:r>
              <w:t>28545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28408</w:t>
            </w:r>
          </w:p>
        </w:tc>
        <w:tc>
          <w:tcPr>
            <w:tcW w:w="360" w:type="dxa"/>
            <w:shd w:val="clear" w:color="auto" w:fill="auto"/>
          </w:tcPr>
          <w:p>
            <w:r>
              <w:t>28546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28410</w:t>
            </w:r>
          </w:p>
        </w:tc>
        <w:tc>
          <w:tcPr>
            <w:tcW w:w="360" w:type="dxa"/>
            <w:shd w:val="clear" w:color="auto" w:fill="auto"/>
          </w:tcPr>
          <w:p>
            <w:r>
              <w:t>28547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28411</w:t>
            </w:r>
          </w:p>
        </w:tc>
        <w:tc>
          <w:tcPr>
            <w:tcW w:w="360" w:type="dxa"/>
            <w:shd w:val="clear" w:color="auto" w:fill="auto"/>
          </w:tcPr>
          <w:p>
            <w:r>
              <w:t>28548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28411</w:t>
            </w:r>
          </w:p>
        </w:tc>
        <w:tc>
          <w:tcPr>
            <w:tcW w:w="360" w:type="dxa"/>
            <w:shd w:val="clear" w:color="auto" w:fill="auto"/>
          </w:tcPr>
          <w:p>
            <w:r>
              <w:t>28549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28411</w:t>
            </w:r>
          </w:p>
        </w:tc>
        <w:tc>
          <w:tcPr>
            <w:tcW w:w="360" w:type="dxa"/>
            <w:shd w:val="clear" w:color="auto" w:fill="auto"/>
          </w:tcPr>
          <w:p>
            <w:r>
              <w:t>28550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24054</w:t>
            </w:r>
          </w:p>
        </w:tc>
        <w:tc>
          <w:tcPr>
            <w:tcW w:w="360" w:type="dxa"/>
            <w:shd w:val="clear" w:color="auto" w:fill="auto"/>
          </w:tcPr>
          <w:p>
            <w:r>
              <w:t>28551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24054</w:t>
            </w:r>
          </w:p>
        </w:tc>
        <w:tc>
          <w:tcPr>
            <w:tcW w:w="360" w:type="dxa"/>
            <w:shd w:val="clear" w:color="auto" w:fill="auto"/>
          </w:tcPr>
          <w:p>
            <w:r>
              <w:t>28552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24054</w:t>
            </w:r>
          </w:p>
        </w:tc>
        <w:tc>
          <w:tcPr>
            <w:tcW w:w="360" w:type="dxa"/>
            <w:shd w:val="clear" w:color="auto" w:fill="auto"/>
          </w:tcPr>
          <w:p>
            <w:r>
              <w:t>28553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24054</w:t>
            </w:r>
          </w:p>
        </w:tc>
        <w:tc>
          <w:tcPr>
            <w:tcW w:w="360" w:type="dxa"/>
            <w:shd w:val="clear" w:color="auto" w:fill="auto"/>
          </w:tcPr>
          <w:p>
            <w:r>
              <w:t>28554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24054</w:t>
            </w:r>
          </w:p>
        </w:tc>
        <w:tc>
          <w:tcPr>
            <w:tcW w:w="360" w:type="dxa"/>
            <w:shd w:val="clear" w:color="auto" w:fill="auto"/>
          </w:tcPr>
          <w:p>
            <w:r>
              <w:t>28555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24054</w:t>
            </w:r>
          </w:p>
        </w:tc>
        <w:tc>
          <w:tcPr>
            <w:tcW w:w="360" w:type="dxa"/>
            <w:shd w:val="clear" w:color="auto" w:fill="auto"/>
          </w:tcPr>
          <w:p>
            <w:r>
              <w:t>24055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24054</w:t>
            </w:r>
          </w:p>
        </w:tc>
        <w:tc>
          <w:tcPr>
            <w:tcW w:w="360" w:type="dxa"/>
            <w:shd w:val="clear" w:color="auto" w:fill="auto"/>
          </w:tcPr>
          <w:p>
            <w:r>
              <w:t>28556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24054</w:t>
            </w:r>
          </w:p>
        </w:tc>
        <w:tc>
          <w:tcPr>
            <w:tcW w:w="360" w:type="dxa"/>
            <w:shd w:val="clear" w:color="auto" w:fill="auto"/>
          </w:tcPr>
          <w:p>
            <w:r>
              <w:t>28557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24054</w:t>
            </w:r>
          </w:p>
        </w:tc>
        <w:tc>
          <w:tcPr>
            <w:tcW w:w="360" w:type="dxa"/>
            <w:shd w:val="clear" w:color="auto" w:fill="auto"/>
          </w:tcPr>
          <w:p>
            <w:r>
              <w:t>28558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28412</w:t>
            </w:r>
          </w:p>
        </w:tc>
        <w:tc>
          <w:tcPr>
            <w:tcW w:w="360" w:type="dxa"/>
            <w:shd w:val="clear" w:color="auto" w:fill="auto"/>
          </w:tcPr>
          <w:p>
            <w:r>
              <w:t>28559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28412</w:t>
            </w:r>
          </w:p>
        </w:tc>
        <w:tc>
          <w:tcPr>
            <w:tcW w:w="360" w:type="dxa"/>
            <w:shd w:val="clear" w:color="auto" w:fill="auto"/>
          </w:tcPr>
          <w:p>
            <w:r>
              <w:t>28560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28412</w:t>
            </w:r>
          </w:p>
        </w:tc>
        <w:tc>
          <w:tcPr>
            <w:tcW w:w="360" w:type="dxa"/>
            <w:shd w:val="clear" w:color="auto" w:fill="auto"/>
          </w:tcPr>
          <w:p>
            <w:r>
              <w:t>28561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28412</w:t>
            </w:r>
          </w:p>
        </w:tc>
        <w:tc>
          <w:tcPr>
            <w:tcW w:w="360" w:type="dxa"/>
            <w:shd w:val="clear" w:color="auto" w:fill="auto"/>
          </w:tcPr>
          <w:p>
            <w:r>
              <w:t>28562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28412</w:t>
            </w:r>
          </w:p>
        </w:tc>
        <w:tc>
          <w:tcPr>
            <w:tcW w:w="360" w:type="dxa"/>
            <w:shd w:val="clear" w:color="auto" w:fill="auto"/>
          </w:tcPr>
          <w:p>
            <w:r>
              <w:t>28563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28412</w:t>
            </w:r>
          </w:p>
        </w:tc>
        <w:tc>
          <w:tcPr>
            <w:tcW w:w="360" w:type="dxa"/>
            <w:shd w:val="clear" w:color="auto" w:fill="auto"/>
          </w:tcPr>
          <w:p>
            <w:r>
              <w:t>28564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28412</w:t>
            </w:r>
          </w:p>
        </w:tc>
        <w:tc>
          <w:tcPr>
            <w:tcW w:w="360" w:type="dxa"/>
            <w:shd w:val="clear" w:color="auto" w:fill="auto"/>
          </w:tcPr>
          <w:p>
            <w:r>
              <w:t>28565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28412</w:t>
            </w:r>
          </w:p>
        </w:tc>
        <w:tc>
          <w:tcPr>
            <w:tcW w:w="360" w:type="dxa"/>
            <w:shd w:val="clear" w:color="auto" w:fill="auto"/>
          </w:tcPr>
          <w:p>
            <w:r>
              <w:t>28566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28412</w:t>
            </w:r>
          </w:p>
        </w:tc>
        <w:tc>
          <w:tcPr>
            <w:tcW w:w="360" w:type="dxa"/>
            <w:shd w:val="clear" w:color="auto" w:fill="auto"/>
          </w:tcPr>
          <w:p>
            <w:r>
              <w:t>28567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28412</w:t>
            </w:r>
          </w:p>
        </w:tc>
        <w:tc>
          <w:tcPr>
            <w:tcW w:w="360" w:type="dxa"/>
            <w:shd w:val="clear" w:color="auto" w:fill="auto"/>
          </w:tcPr>
          <w:p>
            <w:r>
              <w:t>28568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28412</w:t>
            </w:r>
          </w:p>
        </w:tc>
        <w:tc>
          <w:tcPr>
            <w:tcW w:w="360" w:type="dxa"/>
            <w:shd w:val="clear" w:color="auto" w:fill="auto"/>
          </w:tcPr>
          <w:p>
            <w:r>
              <w:t>28569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28412</w:t>
            </w:r>
          </w:p>
        </w:tc>
        <w:tc>
          <w:tcPr>
            <w:tcW w:w="360" w:type="dxa"/>
            <w:shd w:val="clear" w:color="auto" w:fill="auto"/>
          </w:tcPr>
          <w:p>
            <w:r>
              <w:t>28570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28412</w:t>
            </w:r>
          </w:p>
        </w:tc>
        <w:tc>
          <w:tcPr>
            <w:tcW w:w="360" w:type="dxa"/>
            <w:shd w:val="clear" w:color="auto" w:fill="auto"/>
          </w:tcPr>
          <w:p>
            <w:r>
              <w:t>28571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47904</w:t>
            </w:r>
          </w:p>
        </w:tc>
        <w:tc>
          <w:tcPr>
            <w:tcW w:w="360" w:type="dxa"/>
            <w:shd w:val="clear" w:color="auto" w:fill="auto"/>
          </w:tcPr>
          <w:p>
            <w:r>
              <w:t>47905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28413</w:t>
            </w:r>
          </w:p>
        </w:tc>
        <w:tc>
          <w:tcPr>
            <w:tcW w:w="360" w:type="dxa"/>
            <w:shd w:val="clear" w:color="auto" w:fill="auto"/>
          </w:tcPr>
          <w:p>
            <w:r>
              <w:t>28572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28413</w:t>
            </w:r>
          </w:p>
        </w:tc>
        <w:tc>
          <w:tcPr>
            <w:tcW w:w="360" w:type="dxa"/>
            <w:shd w:val="clear" w:color="auto" w:fill="auto"/>
          </w:tcPr>
          <w:p>
            <w:r>
              <w:t>28573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28413</w:t>
            </w:r>
          </w:p>
        </w:tc>
        <w:tc>
          <w:tcPr>
            <w:tcW w:w="360" w:type="dxa"/>
            <w:shd w:val="clear" w:color="auto" w:fill="auto"/>
          </w:tcPr>
          <w:p>
            <w:r>
              <w:t>28574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28413</w:t>
            </w:r>
          </w:p>
        </w:tc>
        <w:tc>
          <w:tcPr>
            <w:tcW w:w="360" w:type="dxa"/>
            <w:shd w:val="clear" w:color="auto" w:fill="auto"/>
          </w:tcPr>
          <w:p>
            <w:r>
              <w:t>28575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28413</w:t>
            </w:r>
          </w:p>
        </w:tc>
        <w:tc>
          <w:tcPr>
            <w:tcW w:w="360" w:type="dxa"/>
            <w:shd w:val="clear" w:color="auto" w:fill="auto"/>
          </w:tcPr>
          <w:p>
            <w:r>
              <w:t>28576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28413</w:t>
            </w:r>
          </w:p>
        </w:tc>
        <w:tc>
          <w:tcPr>
            <w:tcW w:w="360" w:type="dxa"/>
            <w:shd w:val="clear" w:color="auto" w:fill="auto"/>
          </w:tcPr>
          <w:p>
            <w:r>
              <w:t>42389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28413</w:t>
            </w:r>
          </w:p>
        </w:tc>
        <w:tc>
          <w:tcPr>
            <w:tcW w:w="360" w:type="dxa"/>
            <w:shd w:val="clear" w:color="auto" w:fill="auto"/>
          </w:tcPr>
          <w:p>
            <w:r>
              <w:t>28577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28413</w:t>
            </w:r>
          </w:p>
        </w:tc>
        <w:tc>
          <w:tcPr>
            <w:tcW w:w="360" w:type="dxa"/>
            <w:shd w:val="clear" w:color="auto" w:fill="auto"/>
          </w:tcPr>
          <w:p>
            <w:r>
              <w:t>28578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28413</w:t>
            </w:r>
          </w:p>
        </w:tc>
        <w:tc>
          <w:tcPr>
            <w:tcW w:w="360" w:type="dxa"/>
            <w:shd w:val="clear" w:color="auto" w:fill="auto"/>
          </w:tcPr>
          <w:p>
            <w:r>
              <w:t>42390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28413</w:t>
            </w:r>
          </w:p>
        </w:tc>
        <w:tc>
          <w:tcPr>
            <w:tcW w:w="360" w:type="dxa"/>
            <w:shd w:val="clear" w:color="auto" w:fill="auto"/>
          </w:tcPr>
          <w:p>
            <w:r>
              <w:t>42391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28413</w:t>
            </w:r>
          </w:p>
        </w:tc>
        <w:tc>
          <w:tcPr>
            <w:tcW w:w="360" w:type="dxa"/>
            <w:shd w:val="clear" w:color="auto" w:fill="auto"/>
          </w:tcPr>
          <w:p>
            <w:r>
              <w:t>28579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28413</w:t>
            </w:r>
          </w:p>
        </w:tc>
        <w:tc>
          <w:tcPr>
            <w:tcW w:w="360" w:type="dxa"/>
            <w:shd w:val="clear" w:color="auto" w:fill="auto"/>
          </w:tcPr>
          <w:p>
            <w:r>
              <w:t>28580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28414</w:t>
            </w:r>
          </w:p>
        </w:tc>
        <w:tc>
          <w:tcPr>
            <w:tcW w:w="360" w:type="dxa"/>
            <w:shd w:val="clear" w:color="auto" w:fill="auto"/>
          </w:tcPr>
          <w:p>
            <w:r>
              <w:t>28581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28414</w:t>
            </w:r>
          </w:p>
        </w:tc>
        <w:tc>
          <w:tcPr>
            <w:tcW w:w="360" w:type="dxa"/>
            <w:shd w:val="clear" w:color="auto" w:fill="auto"/>
          </w:tcPr>
          <w:p>
            <w:r>
              <w:t>28582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28414</w:t>
            </w:r>
          </w:p>
        </w:tc>
        <w:tc>
          <w:tcPr>
            <w:tcW w:w="360" w:type="dxa"/>
            <w:shd w:val="clear" w:color="auto" w:fill="auto"/>
          </w:tcPr>
          <w:p>
            <w:r>
              <w:t>28583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28414</w:t>
            </w:r>
          </w:p>
        </w:tc>
        <w:tc>
          <w:tcPr>
            <w:tcW w:w="360" w:type="dxa"/>
            <w:shd w:val="clear" w:color="auto" w:fill="auto"/>
          </w:tcPr>
          <w:p>
            <w:r>
              <w:t>28584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28414</w:t>
            </w:r>
          </w:p>
        </w:tc>
        <w:tc>
          <w:tcPr>
            <w:tcW w:w="360" w:type="dxa"/>
            <w:shd w:val="clear" w:color="auto" w:fill="auto"/>
          </w:tcPr>
          <w:p>
            <w:r>
              <w:t>28585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28415</w:t>
            </w:r>
          </w:p>
        </w:tc>
        <w:tc>
          <w:tcPr>
            <w:tcW w:w="360" w:type="dxa"/>
            <w:shd w:val="clear" w:color="auto" w:fill="auto"/>
          </w:tcPr>
          <w:p>
            <w:r>
              <w:t>28586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28415</w:t>
            </w:r>
          </w:p>
        </w:tc>
        <w:tc>
          <w:tcPr>
            <w:tcW w:w="360" w:type="dxa"/>
            <w:shd w:val="clear" w:color="auto" w:fill="auto"/>
          </w:tcPr>
          <w:p>
            <w:r>
              <w:t>42407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28415</w:t>
            </w:r>
          </w:p>
        </w:tc>
        <w:tc>
          <w:tcPr>
            <w:tcW w:w="360" w:type="dxa"/>
            <w:shd w:val="clear" w:color="auto" w:fill="auto"/>
          </w:tcPr>
          <w:p>
            <w:r>
              <w:t>28587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28415</w:t>
            </w:r>
          </w:p>
        </w:tc>
        <w:tc>
          <w:tcPr>
            <w:tcW w:w="360" w:type="dxa"/>
            <w:shd w:val="clear" w:color="auto" w:fill="auto"/>
          </w:tcPr>
          <w:p>
            <w:r>
              <w:t>28829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28415</w:t>
            </w:r>
          </w:p>
        </w:tc>
        <w:tc>
          <w:tcPr>
            <w:tcW w:w="360" w:type="dxa"/>
            <w:shd w:val="clear" w:color="auto" w:fill="auto"/>
          </w:tcPr>
          <w:p>
            <w:r>
              <w:t>28588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28415</w:t>
            </w:r>
          </w:p>
        </w:tc>
        <w:tc>
          <w:tcPr>
            <w:tcW w:w="360" w:type="dxa"/>
            <w:shd w:val="clear" w:color="auto" w:fill="auto"/>
          </w:tcPr>
          <w:p>
            <w:r>
              <w:t>42399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28416</w:t>
            </w:r>
          </w:p>
        </w:tc>
        <w:tc>
          <w:tcPr>
            <w:tcW w:w="360" w:type="dxa"/>
            <w:shd w:val="clear" w:color="auto" w:fill="auto"/>
          </w:tcPr>
          <w:p>
            <w:r>
              <w:t>28590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28416</w:t>
            </w:r>
          </w:p>
        </w:tc>
        <w:tc>
          <w:tcPr>
            <w:tcW w:w="360" w:type="dxa"/>
            <w:shd w:val="clear" w:color="auto" w:fill="auto"/>
          </w:tcPr>
          <w:p>
            <w:r>
              <w:t>28592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28416</w:t>
            </w:r>
          </w:p>
        </w:tc>
        <w:tc>
          <w:tcPr>
            <w:tcW w:w="360" w:type="dxa"/>
            <w:shd w:val="clear" w:color="auto" w:fill="auto"/>
          </w:tcPr>
          <w:p>
            <w:r>
              <w:t>28594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28416</w:t>
            </w:r>
          </w:p>
        </w:tc>
        <w:tc>
          <w:tcPr>
            <w:tcW w:w="360" w:type="dxa"/>
            <w:shd w:val="clear" w:color="auto" w:fill="auto"/>
          </w:tcPr>
          <w:p>
            <w:r>
              <w:t>28593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28416</w:t>
            </w:r>
          </w:p>
        </w:tc>
        <w:tc>
          <w:tcPr>
            <w:tcW w:w="360" w:type="dxa"/>
            <w:shd w:val="clear" w:color="auto" w:fill="auto"/>
          </w:tcPr>
          <w:p>
            <w:r>
              <w:t>28595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28417</w:t>
            </w:r>
          </w:p>
        </w:tc>
        <w:tc>
          <w:tcPr>
            <w:tcW w:w="360" w:type="dxa"/>
            <w:shd w:val="clear" w:color="auto" w:fill="auto"/>
          </w:tcPr>
          <w:p>
            <w:r>
              <w:t>28596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28417</w:t>
            </w:r>
          </w:p>
        </w:tc>
        <w:tc>
          <w:tcPr>
            <w:tcW w:w="360" w:type="dxa"/>
            <w:shd w:val="clear" w:color="auto" w:fill="auto"/>
          </w:tcPr>
          <w:p>
            <w:r>
              <w:t>42392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28417</w:t>
            </w:r>
          </w:p>
        </w:tc>
        <w:tc>
          <w:tcPr>
            <w:tcW w:w="360" w:type="dxa"/>
            <w:shd w:val="clear" w:color="auto" w:fill="auto"/>
          </w:tcPr>
          <w:p>
            <w:r>
              <w:t>28597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28417</w:t>
            </w:r>
          </w:p>
        </w:tc>
        <w:tc>
          <w:tcPr>
            <w:tcW w:w="360" w:type="dxa"/>
            <w:shd w:val="clear" w:color="auto" w:fill="auto"/>
          </w:tcPr>
          <w:p>
            <w:r>
              <w:t>28598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28418</w:t>
            </w:r>
          </w:p>
        </w:tc>
        <w:tc>
          <w:tcPr>
            <w:tcW w:w="360" w:type="dxa"/>
            <w:shd w:val="clear" w:color="auto" w:fill="auto"/>
          </w:tcPr>
          <w:p>
            <w:r>
              <w:t>28599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28418</w:t>
            </w:r>
          </w:p>
        </w:tc>
        <w:tc>
          <w:tcPr>
            <w:tcW w:w="360" w:type="dxa"/>
            <w:shd w:val="clear" w:color="auto" w:fill="auto"/>
          </w:tcPr>
          <w:p>
            <w:r>
              <w:t>28600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28418</w:t>
            </w:r>
          </w:p>
        </w:tc>
        <w:tc>
          <w:tcPr>
            <w:tcW w:w="360" w:type="dxa"/>
            <w:shd w:val="clear" w:color="auto" w:fill="auto"/>
          </w:tcPr>
          <w:p>
            <w:r>
              <w:t>28601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28418</w:t>
            </w:r>
          </w:p>
        </w:tc>
        <w:tc>
          <w:tcPr>
            <w:tcW w:w="360" w:type="dxa"/>
            <w:shd w:val="clear" w:color="auto" w:fill="auto"/>
          </w:tcPr>
          <w:p>
            <w:r>
              <w:t>42419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28418</w:t>
            </w:r>
          </w:p>
        </w:tc>
        <w:tc>
          <w:tcPr>
            <w:tcW w:w="360" w:type="dxa"/>
            <w:shd w:val="clear" w:color="auto" w:fill="auto"/>
          </w:tcPr>
          <w:p>
            <w:r>
              <w:t>42420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28418</w:t>
            </w:r>
          </w:p>
        </w:tc>
        <w:tc>
          <w:tcPr>
            <w:tcW w:w="360" w:type="dxa"/>
            <w:shd w:val="clear" w:color="auto" w:fill="auto"/>
          </w:tcPr>
          <w:p>
            <w:r>
              <w:t>28602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28418</w:t>
            </w:r>
          </w:p>
        </w:tc>
        <w:tc>
          <w:tcPr>
            <w:tcW w:w="360" w:type="dxa"/>
            <w:shd w:val="clear" w:color="auto" w:fill="auto"/>
          </w:tcPr>
          <w:p>
            <w:r>
              <w:t>42393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28419</w:t>
            </w:r>
          </w:p>
        </w:tc>
        <w:tc>
          <w:tcPr>
            <w:tcW w:w="360" w:type="dxa"/>
            <w:shd w:val="clear" w:color="auto" w:fill="auto"/>
          </w:tcPr>
          <w:p>
            <w:r>
              <w:t>28603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28419</w:t>
            </w:r>
          </w:p>
        </w:tc>
        <w:tc>
          <w:tcPr>
            <w:tcW w:w="360" w:type="dxa"/>
            <w:shd w:val="clear" w:color="auto" w:fill="auto"/>
          </w:tcPr>
          <w:p>
            <w:r>
              <w:t>28604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28420</w:t>
            </w:r>
          </w:p>
        </w:tc>
        <w:tc>
          <w:tcPr>
            <w:tcW w:w="360" w:type="dxa"/>
            <w:shd w:val="clear" w:color="auto" w:fill="auto"/>
          </w:tcPr>
          <w:p>
            <w:r>
              <w:t>28605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28420</w:t>
            </w:r>
          </w:p>
        </w:tc>
        <w:tc>
          <w:tcPr>
            <w:tcW w:w="360" w:type="dxa"/>
            <w:shd w:val="clear" w:color="auto" w:fill="auto"/>
          </w:tcPr>
          <w:p>
            <w:r>
              <w:t>28606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28420</w:t>
            </w:r>
          </w:p>
        </w:tc>
        <w:tc>
          <w:tcPr>
            <w:tcW w:w="360" w:type="dxa"/>
            <w:shd w:val="clear" w:color="auto" w:fill="auto"/>
          </w:tcPr>
          <w:p>
            <w:r>
              <w:t>28607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28420</w:t>
            </w:r>
          </w:p>
        </w:tc>
        <w:tc>
          <w:tcPr>
            <w:tcW w:w="360" w:type="dxa"/>
            <w:shd w:val="clear" w:color="auto" w:fill="auto"/>
          </w:tcPr>
          <w:p>
            <w:r>
              <w:t>28608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49221</w:t>
            </w:r>
          </w:p>
        </w:tc>
        <w:tc>
          <w:tcPr>
            <w:tcW w:w="360" w:type="dxa"/>
            <w:shd w:val="clear" w:color="auto" w:fill="auto"/>
          </w:tcPr>
          <w:p>
            <w:r>
              <w:t>49222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42400</w:t>
            </w:r>
          </w:p>
        </w:tc>
        <w:tc>
          <w:tcPr>
            <w:tcW w:w="360" w:type="dxa"/>
            <w:shd w:val="clear" w:color="auto" w:fill="auto"/>
          </w:tcPr>
          <w:p>
            <w:r>
              <w:t>42402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42400</w:t>
            </w:r>
          </w:p>
        </w:tc>
        <w:tc>
          <w:tcPr>
            <w:tcW w:w="360" w:type="dxa"/>
            <w:shd w:val="clear" w:color="auto" w:fill="auto"/>
          </w:tcPr>
          <w:p>
            <w:r>
              <w:t>42403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42400</w:t>
            </w:r>
          </w:p>
        </w:tc>
        <w:tc>
          <w:tcPr>
            <w:tcW w:w="360" w:type="dxa"/>
            <w:shd w:val="clear" w:color="auto" w:fill="auto"/>
          </w:tcPr>
          <w:p>
            <w:r>
              <w:t>42404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42400</w:t>
            </w:r>
          </w:p>
        </w:tc>
        <w:tc>
          <w:tcPr>
            <w:tcW w:w="360" w:type="dxa"/>
            <w:shd w:val="clear" w:color="auto" w:fill="auto"/>
          </w:tcPr>
          <w:p>
            <w:r>
              <w:t>42401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42400</w:t>
            </w:r>
          </w:p>
        </w:tc>
        <w:tc>
          <w:tcPr>
            <w:tcW w:w="360" w:type="dxa"/>
            <w:shd w:val="clear" w:color="auto" w:fill="auto"/>
          </w:tcPr>
          <w:p>
            <w:r>
              <w:t>42405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24046</w:t>
            </w:r>
          </w:p>
        </w:tc>
        <w:tc>
          <w:tcPr>
            <w:tcW w:w="360" w:type="dxa"/>
            <w:shd w:val="clear" w:color="auto" w:fill="auto"/>
          </w:tcPr>
          <w:p>
            <w:r>
              <w:t>42400</w:t>
            </w:r>
          </w:p>
        </w:tc>
        <w:tc>
          <w:tcPr>
            <w:tcW w:w="360" w:type="dxa"/>
            <w:shd w:val="clear" w:color="auto" w:fill="auto"/>
          </w:tcPr>
          <w:p>
            <w:r>
              <w:t>42406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28407</w:t>
            </w:r>
          </w:p>
        </w:tc>
        <w:tc>
          <w:tcPr>
            <w:tcW w:w="360" w:type="dxa"/>
            <w:shd w:val="clear" w:color="auto" w:fill="auto"/>
          </w:tcPr>
          <w:p>
            <w:r>
              <w:t>28539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28409</w:t>
            </w:r>
          </w:p>
        </w:tc>
        <w:tc>
          <w:tcPr>
            <w:tcW w:w="360" w:type="dxa"/>
            <w:shd w:val="clear" w:color="auto" w:fill="auto"/>
          </w:tcPr>
          <w:p>
            <w:r>
              <w:t>28544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28409</w:t>
            </w:r>
          </w:p>
        </w:tc>
        <w:tc>
          <w:tcPr>
            <w:tcW w:w="360" w:type="dxa"/>
            <w:shd w:val="clear" w:color="auto" w:fill="auto"/>
          </w:tcPr>
          <w:p>
            <w:r>
              <w:t>28543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28409</w:t>
            </w:r>
          </w:p>
        </w:tc>
        <w:tc>
          <w:tcPr>
            <w:tcW w:w="360" w:type="dxa"/>
            <w:shd w:val="clear" w:color="auto" w:fill="auto"/>
          </w:tcPr>
          <w:p>
            <w:r>
              <w:t>28542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28409</w:t>
            </w:r>
          </w:p>
        </w:tc>
        <w:tc>
          <w:tcPr>
            <w:tcW w:w="360" w:type="dxa"/>
            <w:shd w:val="clear" w:color="auto" w:fill="auto"/>
          </w:tcPr>
          <w:p>
            <w:r>
              <w:t>28541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28409</w:t>
            </w:r>
          </w:p>
        </w:tc>
        <w:tc>
          <w:tcPr>
            <w:tcW w:w="360" w:type="dxa"/>
            <w:shd w:val="clear" w:color="auto" w:fill="auto"/>
          </w:tcPr>
          <w:p>
            <w:r>
              <w:t>28540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28408</w:t>
            </w:r>
          </w:p>
        </w:tc>
        <w:tc>
          <w:tcPr>
            <w:tcW w:w="360" w:type="dxa"/>
            <w:shd w:val="clear" w:color="auto" w:fill="auto"/>
          </w:tcPr>
          <w:p>
            <w:r>
              <w:t>28545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28408</w:t>
            </w:r>
          </w:p>
        </w:tc>
        <w:tc>
          <w:tcPr>
            <w:tcW w:w="360" w:type="dxa"/>
            <w:shd w:val="clear" w:color="auto" w:fill="auto"/>
          </w:tcPr>
          <w:p>
            <w:r>
              <w:t>28546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28410</w:t>
            </w:r>
          </w:p>
        </w:tc>
        <w:tc>
          <w:tcPr>
            <w:tcW w:w="360" w:type="dxa"/>
            <w:shd w:val="clear" w:color="auto" w:fill="auto"/>
          </w:tcPr>
          <w:p>
            <w:r>
              <w:t>28547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28411</w:t>
            </w:r>
          </w:p>
        </w:tc>
        <w:tc>
          <w:tcPr>
            <w:tcW w:w="360" w:type="dxa"/>
            <w:shd w:val="clear" w:color="auto" w:fill="auto"/>
          </w:tcPr>
          <w:p>
            <w:r>
              <w:t>28548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28411</w:t>
            </w:r>
          </w:p>
        </w:tc>
        <w:tc>
          <w:tcPr>
            <w:tcW w:w="360" w:type="dxa"/>
            <w:shd w:val="clear" w:color="auto" w:fill="auto"/>
          </w:tcPr>
          <w:p>
            <w:r>
              <w:t>28549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28411</w:t>
            </w:r>
          </w:p>
        </w:tc>
        <w:tc>
          <w:tcPr>
            <w:tcW w:w="360" w:type="dxa"/>
            <w:shd w:val="clear" w:color="auto" w:fill="auto"/>
          </w:tcPr>
          <w:p>
            <w:r>
              <w:t>28550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24054</w:t>
            </w:r>
          </w:p>
        </w:tc>
        <w:tc>
          <w:tcPr>
            <w:tcW w:w="360" w:type="dxa"/>
            <w:shd w:val="clear" w:color="auto" w:fill="auto"/>
          </w:tcPr>
          <w:p>
            <w:r>
              <w:t>28551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24054</w:t>
            </w:r>
          </w:p>
        </w:tc>
        <w:tc>
          <w:tcPr>
            <w:tcW w:w="360" w:type="dxa"/>
            <w:shd w:val="clear" w:color="auto" w:fill="auto"/>
          </w:tcPr>
          <w:p>
            <w:r>
              <w:t>28552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24054</w:t>
            </w:r>
          </w:p>
        </w:tc>
        <w:tc>
          <w:tcPr>
            <w:tcW w:w="360" w:type="dxa"/>
            <w:shd w:val="clear" w:color="auto" w:fill="auto"/>
          </w:tcPr>
          <w:p>
            <w:r>
              <w:t>28553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24054</w:t>
            </w:r>
          </w:p>
        </w:tc>
        <w:tc>
          <w:tcPr>
            <w:tcW w:w="360" w:type="dxa"/>
            <w:shd w:val="clear" w:color="auto" w:fill="auto"/>
          </w:tcPr>
          <w:p>
            <w:r>
              <w:t>28554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24054</w:t>
            </w:r>
          </w:p>
        </w:tc>
        <w:tc>
          <w:tcPr>
            <w:tcW w:w="360" w:type="dxa"/>
            <w:shd w:val="clear" w:color="auto" w:fill="auto"/>
          </w:tcPr>
          <w:p>
            <w:r>
              <w:t>28555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24054</w:t>
            </w:r>
          </w:p>
        </w:tc>
        <w:tc>
          <w:tcPr>
            <w:tcW w:w="360" w:type="dxa"/>
            <w:shd w:val="clear" w:color="auto" w:fill="auto"/>
          </w:tcPr>
          <w:p>
            <w:r>
              <w:t>24055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24054</w:t>
            </w:r>
          </w:p>
        </w:tc>
        <w:tc>
          <w:tcPr>
            <w:tcW w:w="360" w:type="dxa"/>
            <w:shd w:val="clear" w:color="auto" w:fill="auto"/>
          </w:tcPr>
          <w:p>
            <w:r>
              <w:t>28556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24054</w:t>
            </w:r>
          </w:p>
        </w:tc>
        <w:tc>
          <w:tcPr>
            <w:tcW w:w="360" w:type="dxa"/>
            <w:shd w:val="clear" w:color="auto" w:fill="auto"/>
          </w:tcPr>
          <w:p>
            <w:r>
              <w:t>28557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24054</w:t>
            </w:r>
          </w:p>
        </w:tc>
        <w:tc>
          <w:tcPr>
            <w:tcW w:w="360" w:type="dxa"/>
            <w:shd w:val="clear" w:color="auto" w:fill="auto"/>
          </w:tcPr>
          <w:p>
            <w:r>
              <w:t>28558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28412</w:t>
            </w:r>
          </w:p>
        </w:tc>
        <w:tc>
          <w:tcPr>
            <w:tcW w:w="360" w:type="dxa"/>
            <w:shd w:val="clear" w:color="auto" w:fill="auto"/>
          </w:tcPr>
          <w:p>
            <w:r>
              <w:t>28559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28412</w:t>
            </w:r>
          </w:p>
        </w:tc>
        <w:tc>
          <w:tcPr>
            <w:tcW w:w="360" w:type="dxa"/>
            <w:shd w:val="clear" w:color="auto" w:fill="auto"/>
          </w:tcPr>
          <w:p>
            <w:r>
              <w:t>28560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28412</w:t>
            </w:r>
          </w:p>
        </w:tc>
        <w:tc>
          <w:tcPr>
            <w:tcW w:w="360" w:type="dxa"/>
            <w:shd w:val="clear" w:color="auto" w:fill="auto"/>
          </w:tcPr>
          <w:p>
            <w:r>
              <w:t>28561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28412</w:t>
            </w:r>
          </w:p>
        </w:tc>
        <w:tc>
          <w:tcPr>
            <w:tcW w:w="360" w:type="dxa"/>
            <w:shd w:val="clear" w:color="auto" w:fill="auto"/>
          </w:tcPr>
          <w:p>
            <w:r>
              <w:t>28562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28412</w:t>
            </w:r>
          </w:p>
        </w:tc>
        <w:tc>
          <w:tcPr>
            <w:tcW w:w="360" w:type="dxa"/>
            <w:shd w:val="clear" w:color="auto" w:fill="auto"/>
          </w:tcPr>
          <w:p>
            <w:r>
              <w:t>28563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28412</w:t>
            </w:r>
          </w:p>
        </w:tc>
        <w:tc>
          <w:tcPr>
            <w:tcW w:w="360" w:type="dxa"/>
            <w:shd w:val="clear" w:color="auto" w:fill="auto"/>
          </w:tcPr>
          <w:p>
            <w:r>
              <w:t>28564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28412</w:t>
            </w:r>
          </w:p>
        </w:tc>
        <w:tc>
          <w:tcPr>
            <w:tcW w:w="360" w:type="dxa"/>
            <w:shd w:val="clear" w:color="auto" w:fill="auto"/>
          </w:tcPr>
          <w:p>
            <w:r>
              <w:t>28565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28412</w:t>
            </w:r>
          </w:p>
        </w:tc>
        <w:tc>
          <w:tcPr>
            <w:tcW w:w="360" w:type="dxa"/>
            <w:shd w:val="clear" w:color="auto" w:fill="auto"/>
          </w:tcPr>
          <w:p>
            <w:r>
              <w:t>28566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28412</w:t>
            </w:r>
          </w:p>
        </w:tc>
        <w:tc>
          <w:tcPr>
            <w:tcW w:w="360" w:type="dxa"/>
            <w:shd w:val="clear" w:color="auto" w:fill="auto"/>
          </w:tcPr>
          <w:p>
            <w:r>
              <w:t>28567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28412</w:t>
            </w:r>
          </w:p>
        </w:tc>
        <w:tc>
          <w:tcPr>
            <w:tcW w:w="360" w:type="dxa"/>
            <w:shd w:val="clear" w:color="auto" w:fill="auto"/>
          </w:tcPr>
          <w:p>
            <w:r>
              <w:t>28568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28412</w:t>
            </w:r>
          </w:p>
        </w:tc>
        <w:tc>
          <w:tcPr>
            <w:tcW w:w="360" w:type="dxa"/>
            <w:shd w:val="clear" w:color="auto" w:fill="auto"/>
          </w:tcPr>
          <w:p>
            <w:r>
              <w:t>28569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28412</w:t>
            </w:r>
          </w:p>
        </w:tc>
        <w:tc>
          <w:tcPr>
            <w:tcW w:w="360" w:type="dxa"/>
            <w:shd w:val="clear" w:color="auto" w:fill="auto"/>
          </w:tcPr>
          <w:p>
            <w:r>
              <w:t>28570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28412</w:t>
            </w:r>
          </w:p>
        </w:tc>
        <w:tc>
          <w:tcPr>
            <w:tcW w:w="360" w:type="dxa"/>
            <w:shd w:val="clear" w:color="auto" w:fill="auto"/>
          </w:tcPr>
          <w:p>
            <w:r>
              <w:t>28571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47904</w:t>
            </w:r>
          </w:p>
        </w:tc>
        <w:tc>
          <w:tcPr>
            <w:tcW w:w="360" w:type="dxa"/>
            <w:shd w:val="clear" w:color="auto" w:fill="auto"/>
          </w:tcPr>
          <w:p>
            <w:r>
              <w:t>47905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28413</w:t>
            </w:r>
          </w:p>
        </w:tc>
        <w:tc>
          <w:tcPr>
            <w:tcW w:w="360" w:type="dxa"/>
            <w:shd w:val="clear" w:color="auto" w:fill="auto"/>
          </w:tcPr>
          <w:p>
            <w:r>
              <w:t>28572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28413</w:t>
            </w:r>
          </w:p>
        </w:tc>
        <w:tc>
          <w:tcPr>
            <w:tcW w:w="360" w:type="dxa"/>
            <w:shd w:val="clear" w:color="auto" w:fill="auto"/>
          </w:tcPr>
          <w:p>
            <w:r>
              <w:t>28573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28413</w:t>
            </w:r>
          </w:p>
        </w:tc>
        <w:tc>
          <w:tcPr>
            <w:tcW w:w="360" w:type="dxa"/>
            <w:shd w:val="clear" w:color="auto" w:fill="auto"/>
          </w:tcPr>
          <w:p>
            <w:r>
              <w:t>28574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28413</w:t>
            </w:r>
          </w:p>
        </w:tc>
        <w:tc>
          <w:tcPr>
            <w:tcW w:w="360" w:type="dxa"/>
            <w:shd w:val="clear" w:color="auto" w:fill="auto"/>
          </w:tcPr>
          <w:p>
            <w:r>
              <w:t>28575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28413</w:t>
            </w:r>
          </w:p>
        </w:tc>
        <w:tc>
          <w:tcPr>
            <w:tcW w:w="360" w:type="dxa"/>
            <w:shd w:val="clear" w:color="auto" w:fill="auto"/>
          </w:tcPr>
          <w:p>
            <w:r>
              <w:t>28576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28413</w:t>
            </w:r>
          </w:p>
        </w:tc>
        <w:tc>
          <w:tcPr>
            <w:tcW w:w="360" w:type="dxa"/>
            <w:shd w:val="clear" w:color="auto" w:fill="auto"/>
          </w:tcPr>
          <w:p>
            <w:r>
              <w:t>42389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28413</w:t>
            </w:r>
          </w:p>
        </w:tc>
        <w:tc>
          <w:tcPr>
            <w:tcW w:w="360" w:type="dxa"/>
            <w:shd w:val="clear" w:color="auto" w:fill="auto"/>
          </w:tcPr>
          <w:p>
            <w:r>
              <w:t>28577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28413</w:t>
            </w:r>
          </w:p>
        </w:tc>
        <w:tc>
          <w:tcPr>
            <w:tcW w:w="360" w:type="dxa"/>
            <w:shd w:val="clear" w:color="auto" w:fill="auto"/>
          </w:tcPr>
          <w:p>
            <w:r>
              <w:t>28578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28413</w:t>
            </w:r>
          </w:p>
        </w:tc>
        <w:tc>
          <w:tcPr>
            <w:tcW w:w="360" w:type="dxa"/>
            <w:shd w:val="clear" w:color="auto" w:fill="auto"/>
          </w:tcPr>
          <w:p>
            <w:r>
              <w:t>42390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28413</w:t>
            </w:r>
          </w:p>
        </w:tc>
        <w:tc>
          <w:tcPr>
            <w:tcW w:w="360" w:type="dxa"/>
            <w:shd w:val="clear" w:color="auto" w:fill="auto"/>
          </w:tcPr>
          <w:p>
            <w:r>
              <w:t>42391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28413</w:t>
            </w:r>
          </w:p>
        </w:tc>
        <w:tc>
          <w:tcPr>
            <w:tcW w:w="360" w:type="dxa"/>
            <w:shd w:val="clear" w:color="auto" w:fill="auto"/>
          </w:tcPr>
          <w:p>
            <w:r>
              <w:t>28579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28413</w:t>
            </w:r>
          </w:p>
        </w:tc>
        <w:tc>
          <w:tcPr>
            <w:tcW w:w="360" w:type="dxa"/>
            <w:shd w:val="clear" w:color="auto" w:fill="auto"/>
          </w:tcPr>
          <w:p>
            <w:r>
              <w:t>28580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28414</w:t>
            </w:r>
          </w:p>
        </w:tc>
        <w:tc>
          <w:tcPr>
            <w:tcW w:w="360" w:type="dxa"/>
            <w:shd w:val="clear" w:color="auto" w:fill="auto"/>
          </w:tcPr>
          <w:p>
            <w:r>
              <w:t>28581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28414</w:t>
            </w:r>
          </w:p>
        </w:tc>
        <w:tc>
          <w:tcPr>
            <w:tcW w:w="360" w:type="dxa"/>
            <w:shd w:val="clear" w:color="auto" w:fill="auto"/>
          </w:tcPr>
          <w:p>
            <w:r>
              <w:t>28582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28414</w:t>
            </w:r>
          </w:p>
        </w:tc>
        <w:tc>
          <w:tcPr>
            <w:tcW w:w="360" w:type="dxa"/>
            <w:shd w:val="clear" w:color="auto" w:fill="auto"/>
          </w:tcPr>
          <w:p>
            <w:r>
              <w:t>28583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28414</w:t>
            </w:r>
          </w:p>
        </w:tc>
        <w:tc>
          <w:tcPr>
            <w:tcW w:w="360" w:type="dxa"/>
            <w:shd w:val="clear" w:color="auto" w:fill="auto"/>
          </w:tcPr>
          <w:p>
            <w:r>
              <w:t>28584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28414</w:t>
            </w:r>
          </w:p>
        </w:tc>
        <w:tc>
          <w:tcPr>
            <w:tcW w:w="360" w:type="dxa"/>
            <w:shd w:val="clear" w:color="auto" w:fill="auto"/>
          </w:tcPr>
          <w:p>
            <w:r>
              <w:t>28585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28415</w:t>
            </w:r>
          </w:p>
        </w:tc>
        <w:tc>
          <w:tcPr>
            <w:tcW w:w="360" w:type="dxa"/>
            <w:shd w:val="clear" w:color="auto" w:fill="auto"/>
          </w:tcPr>
          <w:p>
            <w:r>
              <w:t>28586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28415</w:t>
            </w:r>
          </w:p>
        </w:tc>
        <w:tc>
          <w:tcPr>
            <w:tcW w:w="360" w:type="dxa"/>
            <w:shd w:val="clear" w:color="auto" w:fill="auto"/>
          </w:tcPr>
          <w:p>
            <w:r>
              <w:t>42407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28415</w:t>
            </w:r>
          </w:p>
        </w:tc>
        <w:tc>
          <w:tcPr>
            <w:tcW w:w="360" w:type="dxa"/>
            <w:shd w:val="clear" w:color="auto" w:fill="auto"/>
          </w:tcPr>
          <w:p>
            <w:r>
              <w:t>28587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28415</w:t>
            </w:r>
          </w:p>
        </w:tc>
        <w:tc>
          <w:tcPr>
            <w:tcW w:w="360" w:type="dxa"/>
            <w:shd w:val="clear" w:color="auto" w:fill="auto"/>
          </w:tcPr>
          <w:p>
            <w:r>
              <w:t>28829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28415</w:t>
            </w:r>
          </w:p>
        </w:tc>
        <w:tc>
          <w:tcPr>
            <w:tcW w:w="360" w:type="dxa"/>
            <w:shd w:val="clear" w:color="auto" w:fill="auto"/>
          </w:tcPr>
          <w:p>
            <w:r>
              <w:t>28588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28415</w:t>
            </w:r>
          </w:p>
        </w:tc>
        <w:tc>
          <w:tcPr>
            <w:tcW w:w="360" w:type="dxa"/>
            <w:shd w:val="clear" w:color="auto" w:fill="auto"/>
          </w:tcPr>
          <w:p>
            <w:r>
              <w:t>42399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28416</w:t>
            </w:r>
          </w:p>
        </w:tc>
        <w:tc>
          <w:tcPr>
            <w:tcW w:w="360" w:type="dxa"/>
            <w:shd w:val="clear" w:color="auto" w:fill="auto"/>
          </w:tcPr>
          <w:p>
            <w:r>
              <w:t>28590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28416</w:t>
            </w:r>
          </w:p>
        </w:tc>
        <w:tc>
          <w:tcPr>
            <w:tcW w:w="360" w:type="dxa"/>
            <w:shd w:val="clear" w:color="auto" w:fill="auto"/>
          </w:tcPr>
          <w:p>
            <w:r>
              <w:t>28592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28416</w:t>
            </w:r>
          </w:p>
        </w:tc>
        <w:tc>
          <w:tcPr>
            <w:tcW w:w="360" w:type="dxa"/>
            <w:shd w:val="clear" w:color="auto" w:fill="auto"/>
          </w:tcPr>
          <w:p>
            <w:r>
              <w:t>28594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28416</w:t>
            </w:r>
          </w:p>
        </w:tc>
        <w:tc>
          <w:tcPr>
            <w:tcW w:w="360" w:type="dxa"/>
            <w:shd w:val="clear" w:color="auto" w:fill="auto"/>
          </w:tcPr>
          <w:p>
            <w:r>
              <w:t>28593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28416</w:t>
            </w:r>
          </w:p>
        </w:tc>
        <w:tc>
          <w:tcPr>
            <w:tcW w:w="360" w:type="dxa"/>
            <w:shd w:val="clear" w:color="auto" w:fill="auto"/>
          </w:tcPr>
          <w:p>
            <w:r>
              <w:t>28595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28417</w:t>
            </w:r>
          </w:p>
        </w:tc>
        <w:tc>
          <w:tcPr>
            <w:tcW w:w="360" w:type="dxa"/>
            <w:shd w:val="clear" w:color="auto" w:fill="auto"/>
          </w:tcPr>
          <w:p>
            <w:r>
              <w:t>28596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28417</w:t>
            </w:r>
          </w:p>
        </w:tc>
        <w:tc>
          <w:tcPr>
            <w:tcW w:w="360" w:type="dxa"/>
            <w:shd w:val="clear" w:color="auto" w:fill="auto"/>
          </w:tcPr>
          <w:p>
            <w:r>
              <w:t>42392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28417</w:t>
            </w:r>
          </w:p>
        </w:tc>
        <w:tc>
          <w:tcPr>
            <w:tcW w:w="360" w:type="dxa"/>
            <w:shd w:val="clear" w:color="auto" w:fill="auto"/>
          </w:tcPr>
          <w:p>
            <w:r>
              <w:t>28597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28417</w:t>
            </w:r>
          </w:p>
        </w:tc>
        <w:tc>
          <w:tcPr>
            <w:tcW w:w="360" w:type="dxa"/>
            <w:shd w:val="clear" w:color="auto" w:fill="auto"/>
          </w:tcPr>
          <w:p>
            <w:r>
              <w:t>28598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28418</w:t>
            </w:r>
          </w:p>
        </w:tc>
        <w:tc>
          <w:tcPr>
            <w:tcW w:w="360" w:type="dxa"/>
            <w:shd w:val="clear" w:color="auto" w:fill="auto"/>
          </w:tcPr>
          <w:p>
            <w:r>
              <w:t>28599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28418</w:t>
            </w:r>
          </w:p>
        </w:tc>
        <w:tc>
          <w:tcPr>
            <w:tcW w:w="360" w:type="dxa"/>
            <w:shd w:val="clear" w:color="auto" w:fill="auto"/>
          </w:tcPr>
          <w:p>
            <w:r>
              <w:t>28600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28418</w:t>
            </w:r>
          </w:p>
        </w:tc>
        <w:tc>
          <w:tcPr>
            <w:tcW w:w="360" w:type="dxa"/>
            <w:shd w:val="clear" w:color="auto" w:fill="auto"/>
          </w:tcPr>
          <w:p>
            <w:r>
              <w:t>28601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28418</w:t>
            </w:r>
          </w:p>
        </w:tc>
        <w:tc>
          <w:tcPr>
            <w:tcW w:w="360" w:type="dxa"/>
            <w:shd w:val="clear" w:color="auto" w:fill="auto"/>
          </w:tcPr>
          <w:p>
            <w:r>
              <w:t>42419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28418</w:t>
            </w:r>
          </w:p>
        </w:tc>
        <w:tc>
          <w:tcPr>
            <w:tcW w:w="360" w:type="dxa"/>
            <w:shd w:val="clear" w:color="auto" w:fill="auto"/>
          </w:tcPr>
          <w:p>
            <w:r>
              <w:t>42420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28418</w:t>
            </w:r>
          </w:p>
        </w:tc>
        <w:tc>
          <w:tcPr>
            <w:tcW w:w="360" w:type="dxa"/>
            <w:shd w:val="clear" w:color="auto" w:fill="auto"/>
          </w:tcPr>
          <w:p>
            <w:r>
              <w:t>28602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28418</w:t>
            </w:r>
          </w:p>
        </w:tc>
        <w:tc>
          <w:tcPr>
            <w:tcW w:w="360" w:type="dxa"/>
            <w:shd w:val="clear" w:color="auto" w:fill="auto"/>
          </w:tcPr>
          <w:p>
            <w:r>
              <w:t>42393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28419</w:t>
            </w:r>
          </w:p>
        </w:tc>
        <w:tc>
          <w:tcPr>
            <w:tcW w:w="360" w:type="dxa"/>
            <w:shd w:val="clear" w:color="auto" w:fill="auto"/>
          </w:tcPr>
          <w:p>
            <w:r>
              <w:t>28603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28419</w:t>
            </w:r>
          </w:p>
        </w:tc>
        <w:tc>
          <w:tcPr>
            <w:tcW w:w="360" w:type="dxa"/>
            <w:shd w:val="clear" w:color="auto" w:fill="auto"/>
          </w:tcPr>
          <w:p>
            <w:r>
              <w:t>28604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28420</w:t>
            </w:r>
          </w:p>
        </w:tc>
        <w:tc>
          <w:tcPr>
            <w:tcW w:w="360" w:type="dxa"/>
            <w:shd w:val="clear" w:color="auto" w:fill="auto"/>
          </w:tcPr>
          <w:p>
            <w:r>
              <w:t>28605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28420</w:t>
            </w:r>
          </w:p>
        </w:tc>
        <w:tc>
          <w:tcPr>
            <w:tcW w:w="360" w:type="dxa"/>
            <w:shd w:val="clear" w:color="auto" w:fill="auto"/>
          </w:tcPr>
          <w:p>
            <w:r>
              <w:t>28606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28420</w:t>
            </w:r>
          </w:p>
        </w:tc>
        <w:tc>
          <w:tcPr>
            <w:tcW w:w="360" w:type="dxa"/>
            <w:shd w:val="clear" w:color="auto" w:fill="auto"/>
          </w:tcPr>
          <w:p>
            <w:r>
              <w:t>28607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28420</w:t>
            </w:r>
          </w:p>
        </w:tc>
        <w:tc>
          <w:tcPr>
            <w:tcW w:w="360" w:type="dxa"/>
            <w:shd w:val="clear" w:color="auto" w:fill="auto"/>
          </w:tcPr>
          <w:p>
            <w:r>
              <w:t>28608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42400</w:t>
            </w:r>
          </w:p>
        </w:tc>
        <w:tc>
          <w:tcPr>
            <w:tcW w:w="360" w:type="dxa"/>
            <w:shd w:val="clear" w:color="auto" w:fill="auto"/>
          </w:tcPr>
          <w:p>
            <w:r>
              <w:t>42402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42400</w:t>
            </w:r>
          </w:p>
        </w:tc>
        <w:tc>
          <w:tcPr>
            <w:tcW w:w="360" w:type="dxa"/>
            <w:shd w:val="clear" w:color="auto" w:fill="auto"/>
          </w:tcPr>
          <w:p>
            <w:r>
              <w:t>42403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42400</w:t>
            </w:r>
          </w:p>
        </w:tc>
        <w:tc>
          <w:tcPr>
            <w:tcW w:w="360" w:type="dxa"/>
            <w:shd w:val="clear" w:color="auto" w:fill="auto"/>
          </w:tcPr>
          <w:p>
            <w:r>
              <w:t>42404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42400</w:t>
            </w:r>
          </w:p>
        </w:tc>
        <w:tc>
          <w:tcPr>
            <w:tcW w:w="360" w:type="dxa"/>
            <w:shd w:val="clear" w:color="auto" w:fill="auto"/>
          </w:tcPr>
          <w:p>
            <w:r>
              <w:t>42401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42400</w:t>
            </w:r>
          </w:p>
        </w:tc>
        <w:tc>
          <w:tcPr>
            <w:tcW w:w="360" w:type="dxa"/>
            <w:shd w:val="clear" w:color="auto" w:fill="auto"/>
          </w:tcPr>
          <w:p>
            <w:r>
              <w:t>42405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24047</w:t>
            </w:r>
          </w:p>
        </w:tc>
        <w:tc>
          <w:tcPr>
            <w:tcW w:w="360" w:type="dxa"/>
            <w:shd w:val="clear" w:color="auto" w:fill="auto"/>
          </w:tcPr>
          <w:p>
            <w:r>
              <w:t>42400</w:t>
            </w:r>
          </w:p>
        </w:tc>
        <w:tc>
          <w:tcPr>
            <w:tcW w:w="360" w:type="dxa"/>
            <w:shd w:val="clear" w:color="auto" w:fill="auto"/>
          </w:tcPr>
          <w:p>
            <w:r>
              <w:t>42406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28407</w:t>
            </w:r>
          </w:p>
        </w:tc>
        <w:tc>
          <w:tcPr>
            <w:tcW w:w="360" w:type="dxa"/>
            <w:shd w:val="clear" w:color="auto" w:fill="auto"/>
          </w:tcPr>
          <w:p>
            <w:r>
              <w:t>28539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28409</w:t>
            </w:r>
          </w:p>
        </w:tc>
        <w:tc>
          <w:tcPr>
            <w:tcW w:w="360" w:type="dxa"/>
            <w:shd w:val="clear" w:color="auto" w:fill="auto"/>
          </w:tcPr>
          <w:p>
            <w:r>
              <w:t>28544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28409</w:t>
            </w:r>
          </w:p>
        </w:tc>
        <w:tc>
          <w:tcPr>
            <w:tcW w:w="360" w:type="dxa"/>
            <w:shd w:val="clear" w:color="auto" w:fill="auto"/>
          </w:tcPr>
          <w:p>
            <w:r>
              <w:t>28543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28409</w:t>
            </w:r>
          </w:p>
        </w:tc>
        <w:tc>
          <w:tcPr>
            <w:tcW w:w="360" w:type="dxa"/>
            <w:shd w:val="clear" w:color="auto" w:fill="auto"/>
          </w:tcPr>
          <w:p>
            <w:r>
              <w:t>28542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28409</w:t>
            </w:r>
          </w:p>
        </w:tc>
        <w:tc>
          <w:tcPr>
            <w:tcW w:w="360" w:type="dxa"/>
            <w:shd w:val="clear" w:color="auto" w:fill="auto"/>
          </w:tcPr>
          <w:p>
            <w:r>
              <w:t>28541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28409</w:t>
            </w:r>
          </w:p>
        </w:tc>
        <w:tc>
          <w:tcPr>
            <w:tcW w:w="360" w:type="dxa"/>
            <w:shd w:val="clear" w:color="auto" w:fill="auto"/>
          </w:tcPr>
          <w:p>
            <w:r>
              <w:t>28540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28408</w:t>
            </w:r>
          </w:p>
        </w:tc>
        <w:tc>
          <w:tcPr>
            <w:tcW w:w="360" w:type="dxa"/>
            <w:shd w:val="clear" w:color="auto" w:fill="auto"/>
          </w:tcPr>
          <w:p>
            <w:r>
              <w:t>28545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28408</w:t>
            </w:r>
          </w:p>
        </w:tc>
        <w:tc>
          <w:tcPr>
            <w:tcW w:w="360" w:type="dxa"/>
            <w:shd w:val="clear" w:color="auto" w:fill="auto"/>
          </w:tcPr>
          <w:p>
            <w:r>
              <w:t>28546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28410</w:t>
            </w:r>
          </w:p>
        </w:tc>
        <w:tc>
          <w:tcPr>
            <w:tcW w:w="360" w:type="dxa"/>
            <w:shd w:val="clear" w:color="auto" w:fill="auto"/>
          </w:tcPr>
          <w:p>
            <w:r>
              <w:t>28547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28411</w:t>
            </w:r>
          </w:p>
        </w:tc>
        <w:tc>
          <w:tcPr>
            <w:tcW w:w="360" w:type="dxa"/>
            <w:shd w:val="clear" w:color="auto" w:fill="auto"/>
          </w:tcPr>
          <w:p>
            <w:r>
              <w:t>28548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28411</w:t>
            </w:r>
          </w:p>
        </w:tc>
        <w:tc>
          <w:tcPr>
            <w:tcW w:w="360" w:type="dxa"/>
            <w:shd w:val="clear" w:color="auto" w:fill="auto"/>
          </w:tcPr>
          <w:p>
            <w:r>
              <w:t>28549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28411</w:t>
            </w:r>
          </w:p>
        </w:tc>
        <w:tc>
          <w:tcPr>
            <w:tcW w:w="360" w:type="dxa"/>
            <w:shd w:val="clear" w:color="auto" w:fill="auto"/>
          </w:tcPr>
          <w:p>
            <w:r>
              <w:t>28550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24054</w:t>
            </w:r>
          </w:p>
        </w:tc>
        <w:tc>
          <w:tcPr>
            <w:tcW w:w="360" w:type="dxa"/>
            <w:shd w:val="clear" w:color="auto" w:fill="auto"/>
          </w:tcPr>
          <w:p>
            <w:r>
              <w:t>28551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24054</w:t>
            </w:r>
          </w:p>
        </w:tc>
        <w:tc>
          <w:tcPr>
            <w:tcW w:w="360" w:type="dxa"/>
            <w:shd w:val="clear" w:color="auto" w:fill="auto"/>
          </w:tcPr>
          <w:p>
            <w:r>
              <w:t>28552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24054</w:t>
            </w:r>
          </w:p>
        </w:tc>
        <w:tc>
          <w:tcPr>
            <w:tcW w:w="360" w:type="dxa"/>
            <w:shd w:val="clear" w:color="auto" w:fill="auto"/>
          </w:tcPr>
          <w:p>
            <w:r>
              <w:t>28553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24054</w:t>
            </w:r>
          </w:p>
        </w:tc>
        <w:tc>
          <w:tcPr>
            <w:tcW w:w="360" w:type="dxa"/>
            <w:shd w:val="clear" w:color="auto" w:fill="auto"/>
          </w:tcPr>
          <w:p>
            <w:r>
              <w:t>28554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24054</w:t>
            </w:r>
          </w:p>
        </w:tc>
        <w:tc>
          <w:tcPr>
            <w:tcW w:w="360" w:type="dxa"/>
            <w:shd w:val="clear" w:color="auto" w:fill="auto"/>
          </w:tcPr>
          <w:p>
            <w:r>
              <w:t>28555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24054</w:t>
            </w:r>
          </w:p>
        </w:tc>
        <w:tc>
          <w:tcPr>
            <w:tcW w:w="360" w:type="dxa"/>
            <w:shd w:val="clear" w:color="auto" w:fill="auto"/>
          </w:tcPr>
          <w:p>
            <w:r>
              <w:t>24055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24054</w:t>
            </w:r>
          </w:p>
        </w:tc>
        <w:tc>
          <w:tcPr>
            <w:tcW w:w="360" w:type="dxa"/>
            <w:shd w:val="clear" w:color="auto" w:fill="auto"/>
          </w:tcPr>
          <w:p>
            <w:r>
              <w:t>28556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24054</w:t>
            </w:r>
          </w:p>
        </w:tc>
        <w:tc>
          <w:tcPr>
            <w:tcW w:w="360" w:type="dxa"/>
            <w:shd w:val="clear" w:color="auto" w:fill="auto"/>
          </w:tcPr>
          <w:p>
            <w:r>
              <w:t>28557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24054</w:t>
            </w:r>
          </w:p>
        </w:tc>
        <w:tc>
          <w:tcPr>
            <w:tcW w:w="360" w:type="dxa"/>
            <w:shd w:val="clear" w:color="auto" w:fill="auto"/>
          </w:tcPr>
          <w:p>
            <w:r>
              <w:t>28558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28412</w:t>
            </w:r>
          </w:p>
        </w:tc>
        <w:tc>
          <w:tcPr>
            <w:tcW w:w="360" w:type="dxa"/>
            <w:shd w:val="clear" w:color="auto" w:fill="auto"/>
          </w:tcPr>
          <w:p>
            <w:r>
              <w:t>28559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28412</w:t>
            </w:r>
          </w:p>
        </w:tc>
        <w:tc>
          <w:tcPr>
            <w:tcW w:w="360" w:type="dxa"/>
            <w:shd w:val="clear" w:color="auto" w:fill="auto"/>
          </w:tcPr>
          <w:p>
            <w:r>
              <w:t>28560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28412</w:t>
            </w:r>
          </w:p>
        </w:tc>
        <w:tc>
          <w:tcPr>
            <w:tcW w:w="360" w:type="dxa"/>
            <w:shd w:val="clear" w:color="auto" w:fill="auto"/>
          </w:tcPr>
          <w:p>
            <w:r>
              <w:t>28561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28412</w:t>
            </w:r>
          </w:p>
        </w:tc>
        <w:tc>
          <w:tcPr>
            <w:tcW w:w="360" w:type="dxa"/>
            <w:shd w:val="clear" w:color="auto" w:fill="auto"/>
          </w:tcPr>
          <w:p>
            <w:r>
              <w:t>28562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28412</w:t>
            </w:r>
          </w:p>
        </w:tc>
        <w:tc>
          <w:tcPr>
            <w:tcW w:w="360" w:type="dxa"/>
            <w:shd w:val="clear" w:color="auto" w:fill="auto"/>
          </w:tcPr>
          <w:p>
            <w:r>
              <w:t>28563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28412</w:t>
            </w:r>
          </w:p>
        </w:tc>
        <w:tc>
          <w:tcPr>
            <w:tcW w:w="360" w:type="dxa"/>
            <w:shd w:val="clear" w:color="auto" w:fill="auto"/>
          </w:tcPr>
          <w:p>
            <w:r>
              <w:t>28564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28412</w:t>
            </w:r>
          </w:p>
        </w:tc>
        <w:tc>
          <w:tcPr>
            <w:tcW w:w="360" w:type="dxa"/>
            <w:shd w:val="clear" w:color="auto" w:fill="auto"/>
          </w:tcPr>
          <w:p>
            <w:r>
              <w:t>28565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28412</w:t>
            </w:r>
          </w:p>
        </w:tc>
        <w:tc>
          <w:tcPr>
            <w:tcW w:w="360" w:type="dxa"/>
            <w:shd w:val="clear" w:color="auto" w:fill="auto"/>
          </w:tcPr>
          <w:p>
            <w:r>
              <w:t>28566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28412</w:t>
            </w:r>
          </w:p>
        </w:tc>
        <w:tc>
          <w:tcPr>
            <w:tcW w:w="360" w:type="dxa"/>
            <w:shd w:val="clear" w:color="auto" w:fill="auto"/>
          </w:tcPr>
          <w:p>
            <w:r>
              <w:t>28567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28412</w:t>
            </w:r>
          </w:p>
        </w:tc>
        <w:tc>
          <w:tcPr>
            <w:tcW w:w="360" w:type="dxa"/>
            <w:shd w:val="clear" w:color="auto" w:fill="auto"/>
          </w:tcPr>
          <w:p>
            <w:r>
              <w:t>28568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28412</w:t>
            </w:r>
          </w:p>
        </w:tc>
        <w:tc>
          <w:tcPr>
            <w:tcW w:w="360" w:type="dxa"/>
            <w:shd w:val="clear" w:color="auto" w:fill="auto"/>
          </w:tcPr>
          <w:p>
            <w:r>
              <w:t>28569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28412</w:t>
            </w:r>
          </w:p>
        </w:tc>
        <w:tc>
          <w:tcPr>
            <w:tcW w:w="360" w:type="dxa"/>
            <w:shd w:val="clear" w:color="auto" w:fill="auto"/>
          </w:tcPr>
          <w:p>
            <w:r>
              <w:t>28570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28412</w:t>
            </w:r>
          </w:p>
        </w:tc>
        <w:tc>
          <w:tcPr>
            <w:tcW w:w="360" w:type="dxa"/>
            <w:shd w:val="clear" w:color="auto" w:fill="auto"/>
          </w:tcPr>
          <w:p>
            <w:r>
              <w:t>28571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47904</w:t>
            </w:r>
          </w:p>
        </w:tc>
        <w:tc>
          <w:tcPr>
            <w:tcW w:w="360" w:type="dxa"/>
            <w:shd w:val="clear" w:color="auto" w:fill="auto"/>
          </w:tcPr>
          <w:p>
            <w:r>
              <w:t>47905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28413</w:t>
            </w:r>
          </w:p>
        </w:tc>
        <w:tc>
          <w:tcPr>
            <w:tcW w:w="360" w:type="dxa"/>
            <w:shd w:val="clear" w:color="auto" w:fill="auto"/>
          </w:tcPr>
          <w:p>
            <w:r>
              <w:t>28572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28413</w:t>
            </w:r>
          </w:p>
        </w:tc>
        <w:tc>
          <w:tcPr>
            <w:tcW w:w="360" w:type="dxa"/>
            <w:shd w:val="clear" w:color="auto" w:fill="auto"/>
          </w:tcPr>
          <w:p>
            <w:r>
              <w:t>28573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28413</w:t>
            </w:r>
          </w:p>
        </w:tc>
        <w:tc>
          <w:tcPr>
            <w:tcW w:w="360" w:type="dxa"/>
            <w:shd w:val="clear" w:color="auto" w:fill="auto"/>
          </w:tcPr>
          <w:p>
            <w:r>
              <w:t>28574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28413</w:t>
            </w:r>
          </w:p>
        </w:tc>
        <w:tc>
          <w:tcPr>
            <w:tcW w:w="360" w:type="dxa"/>
            <w:shd w:val="clear" w:color="auto" w:fill="auto"/>
          </w:tcPr>
          <w:p>
            <w:r>
              <w:t>28575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28413</w:t>
            </w:r>
          </w:p>
        </w:tc>
        <w:tc>
          <w:tcPr>
            <w:tcW w:w="360" w:type="dxa"/>
            <w:shd w:val="clear" w:color="auto" w:fill="auto"/>
          </w:tcPr>
          <w:p>
            <w:r>
              <w:t>28576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28413</w:t>
            </w:r>
          </w:p>
        </w:tc>
        <w:tc>
          <w:tcPr>
            <w:tcW w:w="360" w:type="dxa"/>
            <w:shd w:val="clear" w:color="auto" w:fill="auto"/>
          </w:tcPr>
          <w:p>
            <w:r>
              <w:t>42389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28413</w:t>
            </w:r>
          </w:p>
        </w:tc>
        <w:tc>
          <w:tcPr>
            <w:tcW w:w="360" w:type="dxa"/>
            <w:shd w:val="clear" w:color="auto" w:fill="auto"/>
          </w:tcPr>
          <w:p>
            <w:r>
              <w:t>28577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28413</w:t>
            </w:r>
          </w:p>
        </w:tc>
        <w:tc>
          <w:tcPr>
            <w:tcW w:w="360" w:type="dxa"/>
            <w:shd w:val="clear" w:color="auto" w:fill="auto"/>
          </w:tcPr>
          <w:p>
            <w:r>
              <w:t>28578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28413</w:t>
            </w:r>
          </w:p>
        </w:tc>
        <w:tc>
          <w:tcPr>
            <w:tcW w:w="360" w:type="dxa"/>
            <w:shd w:val="clear" w:color="auto" w:fill="auto"/>
          </w:tcPr>
          <w:p>
            <w:r>
              <w:t>42390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28413</w:t>
            </w:r>
          </w:p>
        </w:tc>
        <w:tc>
          <w:tcPr>
            <w:tcW w:w="360" w:type="dxa"/>
            <w:shd w:val="clear" w:color="auto" w:fill="auto"/>
          </w:tcPr>
          <w:p>
            <w:r>
              <w:t>42391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28413</w:t>
            </w:r>
          </w:p>
        </w:tc>
        <w:tc>
          <w:tcPr>
            <w:tcW w:w="360" w:type="dxa"/>
            <w:shd w:val="clear" w:color="auto" w:fill="auto"/>
          </w:tcPr>
          <w:p>
            <w:r>
              <w:t>28579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28413</w:t>
            </w:r>
          </w:p>
        </w:tc>
        <w:tc>
          <w:tcPr>
            <w:tcW w:w="360" w:type="dxa"/>
            <w:shd w:val="clear" w:color="auto" w:fill="auto"/>
          </w:tcPr>
          <w:p>
            <w:r>
              <w:t>28580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28414</w:t>
            </w:r>
          </w:p>
        </w:tc>
        <w:tc>
          <w:tcPr>
            <w:tcW w:w="360" w:type="dxa"/>
            <w:shd w:val="clear" w:color="auto" w:fill="auto"/>
          </w:tcPr>
          <w:p>
            <w:r>
              <w:t>28581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28414</w:t>
            </w:r>
          </w:p>
        </w:tc>
        <w:tc>
          <w:tcPr>
            <w:tcW w:w="360" w:type="dxa"/>
            <w:shd w:val="clear" w:color="auto" w:fill="auto"/>
          </w:tcPr>
          <w:p>
            <w:r>
              <w:t>28582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28414</w:t>
            </w:r>
          </w:p>
        </w:tc>
        <w:tc>
          <w:tcPr>
            <w:tcW w:w="360" w:type="dxa"/>
            <w:shd w:val="clear" w:color="auto" w:fill="auto"/>
          </w:tcPr>
          <w:p>
            <w:r>
              <w:t>28583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28414</w:t>
            </w:r>
          </w:p>
        </w:tc>
        <w:tc>
          <w:tcPr>
            <w:tcW w:w="360" w:type="dxa"/>
            <w:shd w:val="clear" w:color="auto" w:fill="auto"/>
          </w:tcPr>
          <w:p>
            <w:r>
              <w:t>28584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28414</w:t>
            </w:r>
          </w:p>
        </w:tc>
        <w:tc>
          <w:tcPr>
            <w:tcW w:w="360" w:type="dxa"/>
            <w:shd w:val="clear" w:color="auto" w:fill="auto"/>
          </w:tcPr>
          <w:p>
            <w:r>
              <w:t>28585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28415</w:t>
            </w:r>
          </w:p>
        </w:tc>
        <w:tc>
          <w:tcPr>
            <w:tcW w:w="360" w:type="dxa"/>
            <w:shd w:val="clear" w:color="auto" w:fill="auto"/>
          </w:tcPr>
          <w:p>
            <w:r>
              <w:t>28586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28415</w:t>
            </w:r>
          </w:p>
        </w:tc>
        <w:tc>
          <w:tcPr>
            <w:tcW w:w="360" w:type="dxa"/>
            <w:shd w:val="clear" w:color="auto" w:fill="auto"/>
          </w:tcPr>
          <w:p>
            <w:r>
              <w:t>42407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28415</w:t>
            </w:r>
          </w:p>
        </w:tc>
        <w:tc>
          <w:tcPr>
            <w:tcW w:w="360" w:type="dxa"/>
            <w:shd w:val="clear" w:color="auto" w:fill="auto"/>
          </w:tcPr>
          <w:p>
            <w:r>
              <w:t>28587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28415</w:t>
            </w:r>
          </w:p>
        </w:tc>
        <w:tc>
          <w:tcPr>
            <w:tcW w:w="360" w:type="dxa"/>
            <w:shd w:val="clear" w:color="auto" w:fill="auto"/>
          </w:tcPr>
          <w:p>
            <w:r>
              <w:t>28829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28415</w:t>
            </w:r>
          </w:p>
        </w:tc>
        <w:tc>
          <w:tcPr>
            <w:tcW w:w="360" w:type="dxa"/>
            <w:shd w:val="clear" w:color="auto" w:fill="auto"/>
          </w:tcPr>
          <w:p>
            <w:r>
              <w:t>28588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28415</w:t>
            </w:r>
          </w:p>
        </w:tc>
        <w:tc>
          <w:tcPr>
            <w:tcW w:w="360" w:type="dxa"/>
            <w:shd w:val="clear" w:color="auto" w:fill="auto"/>
          </w:tcPr>
          <w:p>
            <w:r>
              <w:t>42399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28416</w:t>
            </w:r>
          </w:p>
        </w:tc>
        <w:tc>
          <w:tcPr>
            <w:tcW w:w="360" w:type="dxa"/>
            <w:shd w:val="clear" w:color="auto" w:fill="auto"/>
          </w:tcPr>
          <w:p>
            <w:r>
              <w:t>28590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28416</w:t>
            </w:r>
          </w:p>
        </w:tc>
        <w:tc>
          <w:tcPr>
            <w:tcW w:w="360" w:type="dxa"/>
            <w:shd w:val="clear" w:color="auto" w:fill="auto"/>
          </w:tcPr>
          <w:p>
            <w:r>
              <w:t>28592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28416</w:t>
            </w:r>
          </w:p>
        </w:tc>
        <w:tc>
          <w:tcPr>
            <w:tcW w:w="360" w:type="dxa"/>
            <w:shd w:val="clear" w:color="auto" w:fill="auto"/>
          </w:tcPr>
          <w:p>
            <w:r>
              <w:t>28594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28416</w:t>
            </w:r>
          </w:p>
        </w:tc>
        <w:tc>
          <w:tcPr>
            <w:tcW w:w="360" w:type="dxa"/>
            <w:shd w:val="clear" w:color="auto" w:fill="auto"/>
          </w:tcPr>
          <w:p>
            <w:r>
              <w:t>28593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28416</w:t>
            </w:r>
          </w:p>
        </w:tc>
        <w:tc>
          <w:tcPr>
            <w:tcW w:w="360" w:type="dxa"/>
            <w:shd w:val="clear" w:color="auto" w:fill="auto"/>
          </w:tcPr>
          <w:p>
            <w:r>
              <w:t>28595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28417</w:t>
            </w:r>
          </w:p>
        </w:tc>
        <w:tc>
          <w:tcPr>
            <w:tcW w:w="360" w:type="dxa"/>
            <w:shd w:val="clear" w:color="auto" w:fill="auto"/>
          </w:tcPr>
          <w:p>
            <w:r>
              <w:t>28596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28417</w:t>
            </w:r>
          </w:p>
        </w:tc>
        <w:tc>
          <w:tcPr>
            <w:tcW w:w="360" w:type="dxa"/>
            <w:shd w:val="clear" w:color="auto" w:fill="auto"/>
          </w:tcPr>
          <w:p>
            <w:r>
              <w:t>42392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28417</w:t>
            </w:r>
          </w:p>
        </w:tc>
        <w:tc>
          <w:tcPr>
            <w:tcW w:w="360" w:type="dxa"/>
            <w:shd w:val="clear" w:color="auto" w:fill="auto"/>
          </w:tcPr>
          <w:p>
            <w:r>
              <w:t>28597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28417</w:t>
            </w:r>
          </w:p>
        </w:tc>
        <w:tc>
          <w:tcPr>
            <w:tcW w:w="360" w:type="dxa"/>
            <w:shd w:val="clear" w:color="auto" w:fill="auto"/>
          </w:tcPr>
          <w:p>
            <w:r>
              <w:t>28598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28418</w:t>
            </w:r>
          </w:p>
        </w:tc>
        <w:tc>
          <w:tcPr>
            <w:tcW w:w="360" w:type="dxa"/>
            <w:shd w:val="clear" w:color="auto" w:fill="auto"/>
          </w:tcPr>
          <w:p>
            <w:r>
              <w:t>28599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28418</w:t>
            </w:r>
          </w:p>
        </w:tc>
        <w:tc>
          <w:tcPr>
            <w:tcW w:w="360" w:type="dxa"/>
            <w:shd w:val="clear" w:color="auto" w:fill="auto"/>
          </w:tcPr>
          <w:p>
            <w:r>
              <w:t>28600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28418</w:t>
            </w:r>
          </w:p>
        </w:tc>
        <w:tc>
          <w:tcPr>
            <w:tcW w:w="360" w:type="dxa"/>
            <w:shd w:val="clear" w:color="auto" w:fill="auto"/>
          </w:tcPr>
          <w:p>
            <w:r>
              <w:t>28601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28418</w:t>
            </w:r>
          </w:p>
        </w:tc>
        <w:tc>
          <w:tcPr>
            <w:tcW w:w="360" w:type="dxa"/>
            <w:shd w:val="clear" w:color="auto" w:fill="auto"/>
          </w:tcPr>
          <w:p>
            <w:r>
              <w:t>42419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28418</w:t>
            </w:r>
          </w:p>
        </w:tc>
        <w:tc>
          <w:tcPr>
            <w:tcW w:w="360" w:type="dxa"/>
            <w:shd w:val="clear" w:color="auto" w:fill="auto"/>
          </w:tcPr>
          <w:p>
            <w:r>
              <w:t>42420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28418</w:t>
            </w:r>
          </w:p>
        </w:tc>
        <w:tc>
          <w:tcPr>
            <w:tcW w:w="360" w:type="dxa"/>
            <w:shd w:val="clear" w:color="auto" w:fill="auto"/>
          </w:tcPr>
          <w:p>
            <w:r>
              <w:t>28602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28418</w:t>
            </w:r>
          </w:p>
        </w:tc>
        <w:tc>
          <w:tcPr>
            <w:tcW w:w="360" w:type="dxa"/>
            <w:shd w:val="clear" w:color="auto" w:fill="auto"/>
          </w:tcPr>
          <w:p>
            <w:r>
              <w:t>42393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28419</w:t>
            </w:r>
          </w:p>
        </w:tc>
        <w:tc>
          <w:tcPr>
            <w:tcW w:w="360" w:type="dxa"/>
            <w:shd w:val="clear" w:color="auto" w:fill="auto"/>
          </w:tcPr>
          <w:p>
            <w:r>
              <w:t>28603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28419</w:t>
            </w:r>
          </w:p>
        </w:tc>
        <w:tc>
          <w:tcPr>
            <w:tcW w:w="360" w:type="dxa"/>
            <w:shd w:val="clear" w:color="auto" w:fill="auto"/>
          </w:tcPr>
          <w:p>
            <w:r>
              <w:t>28604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28420</w:t>
            </w:r>
          </w:p>
        </w:tc>
        <w:tc>
          <w:tcPr>
            <w:tcW w:w="360" w:type="dxa"/>
            <w:shd w:val="clear" w:color="auto" w:fill="auto"/>
          </w:tcPr>
          <w:p>
            <w:r>
              <w:t>28605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28420</w:t>
            </w:r>
          </w:p>
        </w:tc>
        <w:tc>
          <w:tcPr>
            <w:tcW w:w="360" w:type="dxa"/>
            <w:shd w:val="clear" w:color="auto" w:fill="auto"/>
          </w:tcPr>
          <w:p>
            <w:r>
              <w:t>28606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28420</w:t>
            </w:r>
          </w:p>
        </w:tc>
        <w:tc>
          <w:tcPr>
            <w:tcW w:w="360" w:type="dxa"/>
            <w:shd w:val="clear" w:color="auto" w:fill="auto"/>
          </w:tcPr>
          <w:p>
            <w:r>
              <w:t>28607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28420</w:t>
            </w:r>
          </w:p>
        </w:tc>
        <w:tc>
          <w:tcPr>
            <w:tcW w:w="360" w:type="dxa"/>
            <w:shd w:val="clear" w:color="auto" w:fill="auto"/>
          </w:tcPr>
          <w:p>
            <w:r>
              <w:t>28608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42400</w:t>
            </w:r>
          </w:p>
        </w:tc>
        <w:tc>
          <w:tcPr>
            <w:tcW w:w="360" w:type="dxa"/>
            <w:shd w:val="clear" w:color="auto" w:fill="auto"/>
          </w:tcPr>
          <w:p>
            <w:r>
              <w:t>42402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42400</w:t>
            </w:r>
          </w:p>
        </w:tc>
        <w:tc>
          <w:tcPr>
            <w:tcW w:w="360" w:type="dxa"/>
            <w:shd w:val="clear" w:color="auto" w:fill="auto"/>
          </w:tcPr>
          <w:p>
            <w:r>
              <w:t>42403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42400</w:t>
            </w:r>
          </w:p>
        </w:tc>
        <w:tc>
          <w:tcPr>
            <w:tcW w:w="360" w:type="dxa"/>
            <w:shd w:val="clear" w:color="auto" w:fill="auto"/>
          </w:tcPr>
          <w:p>
            <w:r>
              <w:t>42404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42400</w:t>
            </w:r>
          </w:p>
        </w:tc>
        <w:tc>
          <w:tcPr>
            <w:tcW w:w="360" w:type="dxa"/>
            <w:shd w:val="clear" w:color="auto" w:fill="auto"/>
          </w:tcPr>
          <w:p>
            <w:r>
              <w:t>42401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42400</w:t>
            </w:r>
          </w:p>
        </w:tc>
        <w:tc>
          <w:tcPr>
            <w:tcW w:w="360" w:type="dxa"/>
            <w:shd w:val="clear" w:color="auto" w:fill="auto"/>
          </w:tcPr>
          <w:p>
            <w:r>
              <w:t>42405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24048</w:t>
            </w:r>
          </w:p>
        </w:tc>
        <w:tc>
          <w:tcPr>
            <w:tcW w:w="360" w:type="dxa"/>
            <w:shd w:val="clear" w:color="auto" w:fill="auto"/>
          </w:tcPr>
          <w:p>
            <w:r>
              <w:t>42400</w:t>
            </w:r>
          </w:p>
        </w:tc>
        <w:tc>
          <w:tcPr>
            <w:tcW w:w="360" w:type="dxa"/>
            <w:shd w:val="clear" w:color="auto" w:fill="auto"/>
          </w:tcPr>
          <w:p>
            <w:r>
              <w:t>42406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28407</w:t>
            </w:r>
          </w:p>
        </w:tc>
        <w:tc>
          <w:tcPr>
            <w:tcW w:w="360" w:type="dxa"/>
            <w:shd w:val="clear" w:color="auto" w:fill="auto"/>
          </w:tcPr>
          <w:p>
            <w:r>
              <w:t>28539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28409</w:t>
            </w:r>
          </w:p>
        </w:tc>
        <w:tc>
          <w:tcPr>
            <w:tcW w:w="360" w:type="dxa"/>
            <w:shd w:val="clear" w:color="auto" w:fill="auto"/>
          </w:tcPr>
          <w:p>
            <w:r>
              <w:t>28544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28409</w:t>
            </w:r>
          </w:p>
        </w:tc>
        <w:tc>
          <w:tcPr>
            <w:tcW w:w="360" w:type="dxa"/>
            <w:shd w:val="clear" w:color="auto" w:fill="auto"/>
          </w:tcPr>
          <w:p>
            <w:r>
              <w:t>28543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28409</w:t>
            </w:r>
          </w:p>
        </w:tc>
        <w:tc>
          <w:tcPr>
            <w:tcW w:w="360" w:type="dxa"/>
            <w:shd w:val="clear" w:color="auto" w:fill="auto"/>
          </w:tcPr>
          <w:p>
            <w:r>
              <w:t>28542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28409</w:t>
            </w:r>
          </w:p>
        </w:tc>
        <w:tc>
          <w:tcPr>
            <w:tcW w:w="360" w:type="dxa"/>
            <w:shd w:val="clear" w:color="auto" w:fill="auto"/>
          </w:tcPr>
          <w:p>
            <w:r>
              <w:t>28541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28409</w:t>
            </w:r>
          </w:p>
        </w:tc>
        <w:tc>
          <w:tcPr>
            <w:tcW w:w="360" w:type="dxa"/>
            <w:shd w:val="clear" w:color="auto" w:fill="auto"/>
          </w:tcPr>
          <w:p>
            <w:r>
              <w:t>28540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28408</w:t>
            </w:r>
          </w:p>
        </w:tc>
        <w:tc>
          <w:tcPr>
            <w:tcW w:w="360" w:type="dxa"/>
            <w:shd w:val="clear" w:color="auto" w:fill="auto"/>
          </w:tcPr>
          <w:p>
            <w:r>
              <w:t>28545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28408</w:t>
            </w:r>
          </w:p>
        </w:tc>
        <w:tc>
          <w:tcPr>
            <w:tcW w:w="360" w:type="dxa"/>
            <w:shd w:val="clear" w:color="auto" w:fill="auto"/>
          </w:tcPr>
          <w:p>
            <w:r>
              <w:t>28546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28410</w:t>
            </w:r>
          </w:p>
        </w:tc>
        <w:tc>
          <w:tcPr>
            <w:tcW w:w="360" w:type="dxa"/>
            <w:shd w:val="clear" w:color="auto" w:fill="auto"/>
          </w:tcPr>
          <w:p>
            <w:r>
              <w:t>28547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28411</w:t>
            </w:r>
          </w:p>
        </w:tc>
        <w:tc>
          <w:tcPr>
            <w:tcW w:w="360" w:type="dxa"/>
            <w:shd w:val="clear" w:color="auto" w:fill="auto"/>
          </w:tcPr>
          <w:p>
            <w:r>
              <w:t>28548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28411</w:t>
            </w:r>
          </w:p>
        </w:tc>
        <w:tc>
          <w:tcPr>
            <w:tcW w:w="360" w:type="dxa"/>
            <w:shd w:val="clear" w:color="auto" w:fill="auto"/>
          </w:tcPr>
          <w:p>
            <w:r>
              <w:t>28549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28411</w:t>
            </w:r>
          </w:p>
        </w:tc>
        <w:tc>
          <w:tcPr>
            <w:tcW w:w="360" w:type="dxa"/>
            <w:shd w:val="clear" w:color="auto" w:fill="auto"/>
          </w:tcPr>
          <w:p>
            <w:r>
              <w:t>28550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24054</w:t>
            </w:r>
          </w:p>
        </w:tc>
        <w:tc>
          <w:tcPr>
            <w:tcW w:w="360" w:type="dxa"/>
            <w:shd w:val="clear" w:color="auto" w:fill="auto"/>
          </w:tcPr>
          <w:p>
            <w:r>
              <w:t>28551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24054</w:t>
            </w:r>
          </w:p>
        </w:tc>
        <w:tc>
          <w:tcPr>
            <w:tcW w:w="360" w:type="dxa"/>
            <w:shd w:val="clear" w:color="auto" w:fill="auto"/>
          </w:tcPr>
          <w:p>
            <w:r>
              <w:t>28552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24054</w:t>
            </w:r>
          </w:p>
        </w:tc>
        <w:tc>
          <w:tcPr>
            <w:tcW w:w="360" w:type="dxa"/>
            <w:shd w:val="clear" w:color="auto" w:fill="auto"/>
          </w:tcPr>
          <w:p>
            <w:r>
              <w:t>28553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24054</w:t>
            </w:r>
          </w:p>
        </w:tc>
        <w:tc>
          <w:tcPr>
            <w:tcW w:w="360" w:type="dxa"/>
            <w:shd w:val="clear" w:color="auto" w:fill="auto"/>
          </w:tcPr>
          <w:p>
            <w:r>
              <w:t>28554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24054</w:t>
            </w:r>
          </w:p>
        </w:tc>
        <w:tc>
          <w:tcPr>
            <w:tcW w:w="360" w:type="dxa"/>
            <w:shd w:val="clear" w:color="auto" w:fill="auto"/>
          </w:tcPr>
          <w:p>
            <w:r>
              <w:t>28555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24054</w:t>
            </w:r>
          </w:p>
        </w:tc>
        <w:tc>
          <w:tcPr>
            <w:tcW w:w="360" w:type="dxa"/>
            <w:shd w:val="clear" w:color="auto" w:fill="auto"/>
          </w:tcPr>
          <w:p>
            <w:r>
              <w:t>24055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24054</w:t>
            </w:r>
          </w:p>
        </w:tc>
        <w:tc>
          <w:tcPr>
            <w:tcW w:w="360" w:type="dxa"/>
            <w:shd w:val="clear" w:color="auto" w:fill="auto"/>
          </w:tcPr>
          <w:p>
            <w:r>
              <w:t>28556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24054</w:t>
            </w:r>
          </w:p>
        </w:tc>
        <w:tc>
          <w:tcPr>
            <w:tcW w:w="360" w:type="dxa"/>
            <w:shd w:val="clear" w:color="auto" w:fill="auto"/>
          </w:tcPr>
          <w:p>
            <w:r>
              <w:t>28557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24054</w:t>
            </w:r>
          </w:p>
        </w:tc>
        <w:tc>
          <w:tcPr>
            <w:tcW w:w="360" w:type="dxa"/>
            <w:shd w:val="clear" w:color="auto" w:fill="auto"/>
          </w:tcPr>
          <w:p>
            <w:r>
              <w:t>28558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28412</w:t>
            </w:r>
          </w:p>
        </w:tc>
        <w:tc>
          <w:tcPr>
            <w:tcW w:w="360" w:type="dxa"/>
            <w:shd w:val="clear" w:color="auto" w:fill="auto"/>
          </w:tcPr>
          <w:p>
            <w:r>
              <w:t>28559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28412</w:t>
            </w:r>
          </w:p>
        </w:tc>
        <w:tc>
          <w:tcPr>
            <w:tcW w:w="360" w:type="dxa"/>
            <w:shd w:val="clear" w:color="auto" w:fill="auto"/>
          </w:tcPr>
          <w:p>
            <w:r>
              <w:t>28560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28412</w:t>
            </w:r>
          </w:p>
        </w:tc>
        <w:tc>
          <w:tcPr>
            <w:tcW w:w="360" w:type="dxa"/>
            <w:shd w:val="clear" w:color="auto" w:fill="auto"/>
          </w:tcPr>
          <w:p>
            <w:r>
              <w:t>28561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28412</w:t>
            </w:r>
          </w:p>
        </w:tc>
        <w:tc>
          <w:tcPr>
            <w:tcW w:w="360" w:type="dxa"/>
            <w:shd w:val="clear" w:color="auto" w:fill="auto"/>
          </w:tcPr>
          <w:p>
            <w:r>
              <w:t>28562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28412</w:t>
            </w:r>
          </w:p>
        </w:tc>
        <w:tc>
          <w:tcPr>
            <w:tcW w:w="360" w:type="dxa"/>
            <w:shd w:val="clear" w:color="auto" w:fill="auto"/>
          </w:tcPr>
          <w:p>
            <w:r>
              <w:t>28563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28412</w:t>
            </w:r>
          </w:p>
        </w:tc>
        <w:tc>
          <w:tcPr>
            <w:tcW w:w="360" w:type="dxa"/>
            <w:shd w:val="clear" w:color="auto" w:fill="auto"/>
          </w:tcPr>
          <w:p>
            <w:r>
              <w:t>28564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28412</w:t>
            </w:r>
          </w:p>
        </w:tc>
        <w:tc>
          <w:tcPr>
            <w:tcW w:w="360" w:type="dxa"/>
            <w:shd w:val="clear" w:color="auto" w:fill="auto"/>
          </w:tcPr>
          <w:p>
            <w:r>
              <w:t>28565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28412</w:t>
            </w:r>
          </w:p>
        </w:tc>
        <w:tc>
          <w:tcPr>
            <w:tcW w:w="360" w:type="dxa"/>
            <w:shd w:val="clear" w:color="auto" w:fill="auto"/>
          </w:tcPr>
          <w:p>
            <w:r>
              <w:t>28566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28412</w:t>
            </w:r>
          </w:p>
        </w:tc>
        <w:tc>
          <w:tcPr>
            <w:tcW w:w="360" w:type="dxa"/>
            <w:shd w:val="clear" w:color="auto" w:fill="auto"/>
          </w:tcPr>
          <w:p>
            <w:r>
              <w:t>28567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28412</w:t>
            </w:r>
          </w:p>
        </w:tc>
        <w:tc>
          <w:tcPr>
            <w:tcW w:w="360" w:type="dxa"/>
            <w:shd w:val="clear" w:color="auto" w:fill="auto"/>
          </w:tcPr>
          <w:p>
            <w:r>
              <w:t>28568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28412</w:t>
            </w:r>
          </w:p>
        </w:tc>
        <w:tc>
          <w:tcPr>
            <w:tcW w:w="360" w:type="dxa"/>
            <w:shd w:val="clear" w:color="auto" w:fill="auto"/>
          </w:tcPr>
          <w:p>
            <w:r>
              <w:t>28569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28412</w:t>
            </w:r>
          </w:p>
        </w:tc>
        <w:tc>
          <w:tcPr>
            <w:tcW w:w="360" w:type="dxa"/>
            <w:shd w:val="clear" w:color="auto" w:fill="auto"/>
          </w:tcPr>
          <w:p>
            <w:r>
              <w:t>28570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28412</w:t>
            </w:r>
          </w:p>
        </w:tc>
        <w:tc>
          <w:tcPr>
            <w:tcW w:w="360" w:type="dxa"/>
            <w:shd w:val="clear" w:color="auto" w:fill="auto"/>
          </w:tcPr>
          <w:p>
            <w:r>
              <w:t>28571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28413</w:t>
            </w:r>
          </w:p>
        </w:tc>
        <w:tc>
          <w:tcPr>
            <w:tcW w:w="360" w:type="dxa"/>
            <w:shd w:val="clear" w:color="auto" w:fill="auto"/>
          </w:tcPr>
          <w:p>
            <w:r>
              <w:t>28572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28413</w:t>
            </w:r>
          </w:p>
        </w:tc>
        <w:tc>
          <w:tcPr>
            <w:tcW w:w="360" w:type="dxa"/>
            <w:shd w:val="clear" w:color="auto" w:fill="auto"/>
          </w:tcPr>
          <w:p>
            <w:r>
              <w:t>28573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28413</w:t>
            </w:r>
          </w:p>
        </w:tc>
        <w:tc>
          <w:tcPr>
            <w:tcW w:w="360" w:type="dxa"/>
            <w:shd w:val="clear" w:color="auto" w:fill="auto"/>
          </w:tcPr>
          <w:p>
            <w:r>
              <w:t>28574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28413</w:t>
            </w:r>
          </w:p>
        </w:tc>
        <w:tc>
          <w:tcPr>
            <w:tcW w:w="360" w:type="dxa"/>
            <w:shd w:val="clear" w:color="auto" w:fill="auto"/>
          </w:tcPr>
          <w:p>
            <w:r>
              <w:t>28575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28413</w:t>
            </w:r>
          </w:p>
        </w:tc>
        <w:tc>
          <w:tcPr>
            <w:tcW w:w="360" w:type="dxa"/>
            <w:shd w:val="clear" w:color="auto" w:fill="auto"/>
          </w:tcPr>
          <w:p>
            <w:r>
              <w:t>28576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28413</w:t>
            </w:r>
          </w:p>
        </w:tc>
        <w:tc>
          <w:tcPr>
            <w:tcW w:w="360" w:type="dxa"/>
            <w:shd w:val="clear" w:color="auto" w:fill="auto"/>
          </w:tcPr>
          <w:p>
            <w:r>
              <w:t>42389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28413</w:t>
            </w:r>
          </w:p>
        </w:tc>
        <w:tc>
          <w:tcPr>
            <w:tcW w:w="360" w:type="dxa"/>
            <w:shd w:val="clear" w:color="auto" w:fill="auto"/>
          </w:tcPr>
          <w:p>
            <w:r>
              <w:t>28577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28413</w:t>
            </w:r>
          </w:p>
        </w:tc>
        <w:tc>
          <w:tcPr>
            <w:tcW w:w="360" w:type="dxa"/>
            <w:shd w:val="clear" w:color="auto" w:fill="auto"/>
          </w:tcPr>
          <w:p>
            <w:r>
              <w:t>28578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28413</w:t>
            </w:r>
          </w:p>
        </w:tc>
        <w:tc>
          <w:tcPr>
            <w:tcW w:w="360" w:type="dxa"/>
            <w:shd w:val="clear" w:color="auto" w:fill="auto"/>
          </w:tcPr>
          <w:p>
            <w:r>
              <w:t>42390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28413</w:t>
            </w:r>
          </w:p>
        </w:tc>
        <w:tc>
          <w:tcPr>
            <w:tcW w:w="360" w:type="dxa"/>
            <w:shd w:val="clear" w:color="auto" w:fill="auto"/>
          </w:tcPr>
          <w:p>
            <w:r>
              <w:t>42391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28413</w:t>
            </w:r>
          </w:p>
        </w:tc>
        <w:tc>
          <w:tcPr>
            <w:tcW w:w="360" w:type="dxa"/>
            <w:shd w:val="clear" w:color="auto" w:fill="auto"/>
          </w:tcPr>
          <w:p>
            <w:r>
              <w:t>28579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28413</w:t>
            </w:r>
          </w:p>
        </w:tc>
        <w:tc>
          <w:tcPr>
            <w:tcW w:w="360" w:type="dxa"/>
            <w:shd w:val="clear" w:color="auto" w:fill="auto"/>
          </w:tcPr>
          <w:p>
            <w:r>
              <w:t>28580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28414</w:t>
            </w:r>
          </w:p>
        </w:tc>
        <w:tc>
          <w:tcPr>
            <w:tcW w:w="360" w:type="dxa"/>
            <w:shd w:val="clear" w:color="auto" w:fill="auto"/>
          </w:tcPr>
          <w:p>
            <w:r>
              <w:t>28581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28414</w:t>
            </w:r>
          </w:p>
        </w:tc>
        <w:tc>
          <w:tcPr>
            <w:tcW w:w="360" w:type="dxa"/>
            <w:shd w:val="clear" w:color="auto" w:fill="auto"/>
          </w:tcPr>
          <w:p>
            <w:r>
              <w:t>28582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28414</w:t>
            </w:r>
          </w:p>
        </w:tc>
        <w:tc>
          <w:tcPr>
            <w:tcW w:w="360" w:type="dxa"/>
            <w:shd w:val="clear" w:color="auto" w:fill="auto"/>
          </w:tcPr>
          <w:p>
            <w:r>
              <w:t>28583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28414</w:t>
            </w:r>
          </w:p>
        </w:tc>
        <w:tc>
          <w:tcPr>
            <w:tcW w:w="360" w:type="dxa"/>
            <w:shd w:val="clear" w:color="auto" w:fill="auto"/>
          </w:tcPr>
          <w:p>
            <w:r>
              <w:t>28584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28414</w:t>
            </w:r>
          </w:p>
        </w:tc>
        <w:tc>
          <w:tcPr>
            <w:tcW w:w="360" w:type="dxa"/>
            <w:shd w:val="clear" w:color="auto" w:fill="auto"/>
          </w:tcPr>
          <w:p>
            <w:r>
              <w:t>28585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28415</w:t>
            </w:r>
          </w:p>
        </w:tc>
        <w:tc>
          <w:tcPr>
            <w:tcW w:w="360" w:type="dxa"/>
            <w:shd w:val="clear" w:color="auto" w:fill="auto"/>
          </w:tcPr>
          <w:p>
            <w:r>
              <w:t>28586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28415</w:t>
            </w:r>
          </w:p>
        </w:tc>
        <w:tc>
          <w:tcPr>
            <w:tcW w:w="360" w:type="dxa"/>
            <w:shd w:val="clear" w:color="auto" w:fill="auto"/>
          </w:tcPr>
          <w:p>
            <w:r>
              <w:t>42407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28415</w:t>
            </w:r>
          </w:p>
        </w:tc>
        <w:tc>
          <w:tcPr>
            <w:tcW w:w="360" w:type="dxa"/>
            <w:shd w:val="clear" w:color="auto" w:fill="auto"/>
          </w:tcPr>
          <w:p>
            <w:r>
              <w:t>28587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28415</w:t>
            </w:r>
          </w:p>
        </w:tc>
        <w:tc>
          <w:tcPr>
            <w:tcW w:w="360" w:type="dxa"/>
            <w:shd w:val="clear" w:color="auto" w:fill="auto"/>
          </w:tcPr>
          <w:p>
            <w:r>
              <w:t>28829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28415</w:t>
            </w:r>
          </w:p>
        </w:tc>
        <w:tc>
          <w:tcPr>
            <w:tcW w:w="360" w:type="dxa"/>
            <w:shd w:val="clear" w:color="auto" w:fill="auto"/>
          </w:tcPr>
          <w:p>
            <w:r>
              <w:t>28588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28415</w:t>
            </w:r>
          </w:p>
        </w:tc>
        <w:tc>
          <w:tcPr>
            <w:tcW w:w="360" w:type="dxa"/>
            <w:shd w:val="clear" w:color="auto" w:fill="auto"/>
          </w:tcPr>
          <w:p>
            <w:r>
              <w:t>42399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28416</w:t>
            </w:r>
          </w:p>
        </w:tc>
        <w:tc>
          <w:tcPr>
            <w:tcW w:w="360" w:type="dxa"/>
            <w:shd w:val="clear" w:color="auto" w:fill="auto"/>
          </w:tcPr>
          <w:p>
            <w:r>
              <w:t>28590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28416</w:t>
            </w:r>
          </w:p>
        </w:tc>
        <w:tc>
          <w:tcPr>
            <w:tcW w:w="360" w:type="dxa"/>
            <w:shd w:val="clear" w:color="auto" w:fill="auto"/>
          </w:tcPr>
          <w:p>
            <w:r>
              <w:t>28592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28416</w:t>
            </w:r>
          </w:p>
        </w:tc>
        <w:tc>
          <w:tcPr>
            <w:tcW w:w="360" w:type="dxa"/>
            <w:shd w:val="clear" w:color="auto" w:fill="auto"/>
          </w:tcPr>
          <w:p>
            <w:r>
              <w:t>28594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28416</w:t>
            </w:r>
          </w:p>
        </w:tc>
        <w:tc>
          <w:tcPr>
            <w:tcW w:w="360" w:type="dxa"/>
            <w:shd w:val="clear" w:color="auto" w:fill="auto"/>
          </w:tcPr>
          <w:p>
            <w:r>
              <w:t>28593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28416</w:t>
            </w:r>
          </w:p>
        </w:tc>
        <w:tc>
          <w:tcPr>
            <w:tcW w:w="360" w:type="dxa"/>
            <w:shd w:val="clear" w:color="auto" w:fill="auto"/>
          </w:tcPr>
          <w:p>
            <w:r>
              <w:t>28595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28417</w:t>
            </w:r>
          </w:p>
        </w:tc>
        <w:tc>
          <w:tcPr>
            <w:tcW w:w="360" w:type="dxa"/>
            <w:shd w:val="clear" w:color="auto" w:fill="auto"/>
          </w:tcPr>
          <w:p>
            <w:r>
              <w:t>28596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28417</w:t>
            </w:r>
          </w:p>
        </w:tc>
        <w:tc>
          <w:tcPr>
            <w:tcW w:w="360" w:type="dxa"/>
            <w:shd w:val="clear" w:color="auto" w:fill="auto"/>
          </w:tcPr>
          <w:p>
            <w:r>
              <w:t>42392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28417</w:t>
            </w:r>
          </w:p>
        </w:tc>
        <w:tc>
          <w:tcPr>
            <w:tcW w:w="360" w:type="dxa"/>
            <w:shd w:val="clear" w:color="auto" w:fill="auto"/>
          </w:tcPr>
          <w:p>
            <w:r>
              <w:t>28597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28417</w:t>
            </w:r>
          </w:p>
        </w:tc>
        <w:tc>
          <w:tcPr>
            <w:tcW w:w="360" w:type="dxa"/>
            <w:shd w:val="clear" w:color="auto" w:fill="auto"/>
          </w:tcPr>
          <w:p>
            <w:r>
              <w:t>28598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28418</w:t>
            </w:r>
          </w:p>
        </w:tc>
        <w:tc>
          <w:tcPr>
            <w:tcW w:w="360" w:type="dxa"/>
            <w:shd w:val="clear" w:color="auto" w:fill="auto"/>
          </w:tcPr>
          <w:p>
            <w:r>
              <w:t>28599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28418</w:t>
            </w:r>
          </w:p>
        </w:tc>
        <w:tc>
          <w:tcPr>
            <w:tcW w:w="360" w:type="dxa"/>
            <w:shd w:val="clear" w:color="auto" w:fill="auto"/>
          </w:tcPr>
          <w:p>
            <w:r>
              <w:t>28600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28418</w:t>
            </w:r>
          </w:p>
        </w:tc>
        <w:tc>
          <w:tcPr>
            <w:tcW w:w="360" w:type="dxa"/>
            <w:shd w:val="clear" w:color="auto" w:fill="auto"/>
          </w:tcPr>
          <w:p>
            <w:r>
              <w:t>28601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28418</w:t>
            </w:r>
          </w:p>
        </w:tc>
        <w:tc>
          <w:tcPr>
            <w:tcW w:w="360" w:type="dxa"/>
            <w:shd w:val="clear" w:color="auto" w:fill="auto"/>
          </w:tcPr>
          <w:p>
            <w:r>
              <w:t>42419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28418</w:t>
            </w:r>
          </w:p>
        </w:tc>
        <w:tc>
          <w:tcPr>
            <w:tcW w:w="360" w:type="dxa"/>
            <w:shd w:val="clear" w:color="auto" w:fill="auto"/>
          </w:tcPr>
          <w:p>
            <w:r>
              <w:t>42420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28418</w:t>
            </w:r>
          </w:p>
        </w:tc>
        <w:tc>
          <w:tcPr>
            <w:tcW w:w="360" w:type="dxa"/>
            <w:shd w:val="clear" w:color="auto" w:fill="auto"/>
          </w:tcPr>
          <w:p>
            <w:r>
              <w:t>28602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28418</w:t>
            </w:r>
          </w:p>
        </w:tc>
        <w:tc>
          <w:tcPr>
            <w:tcW w:w="360" w:type="dxa"/>
            <w:shd w:val="clear" w:color="auto" w:fill="auto"/>
          </w:tcPr>
          <w:p>
            <w:r>
              <w:t>42393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28419</w:t>
            </w:r>
          </w:p>
        </w:tc>
        <w:tc>
          <w:tcPr>
            <w:tcW w:w="360" w:type="dxa"/>
            <w:shd w:val="clear" w:color="auto" w:fill="auto"/>
          </w:tcPr>
          <w:p>
            <w:r>
              <w:t>28603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28419</w:t>
            </w:r>
          </w:p>
        </w:tc>
        <w:tc>
          <w:tcPr>
            <w:tcW w:w="360" w:type="dxa"/>
            <w:shd w:val="clear" w:color="auto" w:fill="auto"/>
          </w:tcPr>
          <w:p>
            <w:r>
              <w:t>28604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28420</w:t>
            </w:r>
          </w:p>
        </w:tc>
        <w:tc>
          <w:tcPr>
            <w:tcW w:w="360" w:type="dxa"/>
            <w:shd w:val="clear" w:color="auto" w:fill="auto"/>
          </w:tcPr>
          <w:p>
            <w:r>
              <w:t>28605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28420</w:t>
            </w:r>
          </w:p>
        </w:tc>
        <w:tc>
          <w:tcPr>
            <w:tcW w:w="360" w:type="dxa"/>
            <w:shd w:val="clear" w:color="auto" w:fill="auto"/>
          </w:tcPr>
          <w:p>
            <w:r>
              <w:t>28606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28420</w:t>
            </w:r>
          </w:p>
        </w:tc>
        <w:tc>
          <w:tcPr>
            <w:tcW w:w="360" w:type="dxa"/>
            <w:shd w:val="clear" w:color="auto" w:fill="auto"/>
          </w:tcPr>
          <w:p>
            <w:r>
              <w:t>28607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28420</w:t>
            </w:r>
          </w:p>
        </w:tc>
        <w:tc>
          <w:tcPr>
            <w:tcW w:w="360" w:type="dxa"/>
            <w:shd w:val="clear" w:color="auto" w:fill="auto"/>
          </w:tcPr>
          <w:p>
            <w:r>
              <w:t>28608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42400</w:t>
            </w:r>
          </w:p>
        </w:tc>
        <w:tc>
          <w:tcPr>
            <w:tcW w:w="360" w:type="dxa"/>
            <w:shd w:val="clear" w:color="auto" w:fill="auto"/>
          </w:tcPr>
          <w:p>
            <w:r>
              <w:t>42402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42400</w:t>
            </w:r>
          </w:p>
        </w:tc>
        <w:tc>
          <w:tcPr>
            <w:tcW w:w="360" w:type="dxa"/>
            <w:shd w:val="clear" w:color="auto" w:fill="auto"/>
          </w:tcPr>
          <w:p>
            <w:r>
              <w:t>42403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42400</w:t>
            </w:r>
          </w:p>
        </w:tc>
        <w:tc>
          <w:tcPr>
            <w:tcW w:w="360" w:type="dxa"/>
            <w:shd w:val="clear" w:color="auto" w:fill="auto"/>
          </w:tcPr>
          <w:p>
            <w:r>
              <w:t>42404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42400</w:t>
            </w:r>
          </w:p>
        </w:tc>
        <w:tc>
          <w:tcPr>
            <w:tcW w:w="360" w:type="dxa"/>
            <w:shd w:val="clear" w:color="auto" w:fill="auto"/>
          </w:tcPr>
          <w:p>
            <w:r>
              <w:t>42401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42400</w:t>
            </w:r>
          </w:p>
        </w:tc>
        <w:tc>
          <w:tcPr>
            <w:tcW w:w="360" w:type="dxa"/>
            <w:shd w:val="clear" w:color="auto" w:fill="auto"/>
          </w:tcPr>
          <w:p>
            <w:r>
              <w:t>42405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24049</w:t>
            </w:r>
          </w:p>
        </w:tc>
        <w:tc>
          <w:tcPr>
            <w:tcW w:w="360" w:type="dxa"/>
            <w:shd w:val="clear" w:color="auto" w:fill="auto"/>
          </w:tcPr>
          <w:p>
            <w:r>
              <w:t>42400</w:t>
            </w:r>
          </w:p>
        </w:tc>
        <w:tc>
          <w:tcPr>
            <w:tcW w:w="360" w:type="dxa"/>
            <w:shd w:val="clear" w:color="auto" w:fill="auto"/>
          </w:tcPr>
          <w:p>
            <w:r>
              <w:t>42406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28407</w:t>
            </w:r>
          </w:p>
        </w:tc>
        <w:tc>
          <w:tcPr>
            <w:tcW w:w="360" w:type="dxa"/>
            <w:shd w:val="clear" w:color="auto" w:fill="auto"/>
          </w:tcPr>
          <w:p>
            <w:r>
              <w:t>28539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28409</w:t>
            </w:r>
          </w:p>
        </w:tc>
        <w:tc>
          <w:tcPr>
            <w:tcW w:w="360" w:type="dxa"/>
            <w:shd w:val="clear" w:color="auto" w:fill="auto"/>
          </w:tcPr>
          <w:p>
            <w:r>
              <w:t>28544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28409</w:t>
            </w:r>
          </w:p>
        </w:tc>
        <w:tc>
          <w:tcPr>
            <w:tcW w:w="360" w:type="dxa"/>
            <w:shd w:val="clear" w:color="auto" w:fill="auto"/>
          </w:tcPr>
          <w:p>
            <w:r>
              <w:t>28543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28409</w:t>
            </w:r>
          </w:p>
        </w:tc>
        <w:tc>
          <w:tcPr>
            <w:tcW w:w="360" w:type="dxa"/>
            <w:shd w:val="clear" w:color="auto" w:fill="auto"/>
          </w:tcPr>
          <w:p>
            <w:r>
              <w:t>28542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28409</w:t>
            </w:r>
          </w:p>
        </w:tc>
        <w:tc>
          <w:tcPr>
            <w:tcW w:w="360" w:type="dxa"/>
            <w:shd w:val="clear" w:color="auto" w:fill="auto"/>
          </w:tcPr>
          <w:p>
            <w:r>
              <w:t>28541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28409</w:t>
            </w:r>
          </w:p>
        </w:tc>
        <w:tc>
          <w:tcPr>
            <w:tcW w:w="360" w:type="dxa"/>
            <w:shd w:val="clear" w:color="auto" w:fill="auto"/>
          </w:tcPr>
          <w:p>
            <w:r>
              <w:t>28540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28408</w:t>
            </w:r>
          </w:p>
        </w:tc>
        <w:tc>
          <w:tcPr>
            <w:tcW w:w="360" w:type="dxa"/>
            <w:shd w:val="clear" w:color="auto" w:fill="auto"/>
          </w:tcPr>
          <w:p>
            <w:r>
              <w:t>28545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28408</w:t>
            </w:r>
          </w:p>
        </w:tc>
        <w:tc>
          <w:tcPr>
            <w:tcW w:w="360" w:type="dxa"/>
            <w:shd w:val="clear" w:color="auto" w:fill="auto"/>
          </w:tcPr>
          <w:p>
            <w:r>
              <w:t>28546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28410</w:t>
            </w:r>
          </w:p>
        </w:tc>
        <w:tc>
          <w:tcPr>
            <w:tcW w:w="360" w:type="dxa"/>
            <w:shd w:val="clear" w:color="auto" w:fill="auto"/>
          </w:tcPr>
          <w:p>
            <w:r>
              <w:t>28547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28411</w:t>
            </w:r>
          </w:p>
        </w:tc>
        <w:tc>
          <w:tcPr>
            <w:tcW w:w="360" w:type="dxa"/>
            <w:shd w:val="clear" w:color="auto" w:fill="auto"/>
          </w:tcPr>
          <w:p>
            <w:r>
              <w:t>28548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28411</w:t>
            </w:r>
          </w:p>
        </w:tc>
        <w:tc>
          <w:tcPr>
            <w:tcW w:w="360" w:type="dxa"/>
            <w:shd w:val="clear" w:color="auto" w:fill="auto"/>
          </w:tcPr>
          <w:p>
            <w:r>
              <w:t>28549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28411</w:t>
            </w:r>
          </w:p>
        </w:tc>
        <w:tc>
          <w:tcPr>
            <w:tcW w:w="360" w:type="dxa"/>
            <w:shd w:val="clear" w:color="auto" w:fill="auto"/>
          </w:tcPr>
          <w:p>
            <w:r>
              <w:t>28550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24054</w:t>
            </w:r>
          </w:p>
        </w:tc>
        <w:tc>
          <w:tcPr>
            <w:tcW w:w="360" w:type="dxa"/>
            <w:shd w:val="clear" w:color="auto" w:fill="auto"/>
          </w:tcPr>
          <w:p>
            <w:r>
              <w:t>28551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24054</w:t>
            </w:r>
          </w:p>
        </w:tc>
        <w:tc>
          <w:tcPr>
            <w:tcW w:w="360" w:type="dxa"/>
            <w:shd w:val="clear" w:color="auto" w:fill="auto"/>
          </w:tcPr>
          <w:p>
            <w:r>
              <w:t>28552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24054</w:t>
            </w:r>
          </w:p>
        </w:tc>
        <w:tc>
          <w:tcPr>
            <w:tcW w:w="360" w:type="dxa"/>
            <w:shd w:val="clear" w:color="auto" w:fill="auto"/>
          </w:tcPr>
          <w:p>
            <w:r>
              <w:t>28553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24054</w:t>
            </w:r>
          </w:p>
        </w:tc>
        <w:tc>
          <w:tcPr>
            <w:tcW w:w="360" w:type="dxa"/>
            <w:shd w:val="clear" w:color="auto" w:fill="auto"/>
          </w:tcPr>
          <w:p>
            <w:r>
              <w:t>28554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24054</w:t>
            </w:r>
          </w:p>
        </w:tc>
        <w:tc>
          <w:tcPr>
            <w:tcW w:w="360" w:type="dxa"/>
            <w:shd w:val="clear" w:color="auto" w:fill="auto"/>
          </w:tcPr>
          <w:p>
            <w:r>
              <w:t>28555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24054</w:t>
            </w:r>
          </w:p>
        </w:tc>
        <w:tc>
          <w:tcPr>
            <w:tcW w:w="360" w:type="dxa"/>
            <w:shd w:val="clear" w:color="auto" w:fill="auto"/>
          </w:tcPr>
          <w:p>
            <w:r>
              <w:t>24055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24054</w:t>
            </w:r>
          </w:p>
        </w:tc>
        <w:tc>
          <w:tcPr>
            <w:tcW w:w="360" w:type="dxa"/>
            <w:shd w:val="clear" w:color="auto" w:fill="auto"/>
          </w:tcPr>
          <w:p>
            <w:r>
              <w:t>28556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24054</w:t>
            </w:r>
          </w:p>
        </w:tc>
        <w:tc>
          <w:tcPr>
            <w:tcW w:w="360" w:type="dxa"/>
            <w:shd w:val="clear" w:color="auto" w:fill="auto"/>
          </w:tcPr>
          <w:p>
            <w:r>
              <w:t>28557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24054</w:t>
            </w:r>
          </w:p>
        </w:tc>
        <w:tc>
          <w:tcPr>
            <w:tcW w:w="360" w:type="dxa"/>
            <w:shd w:val="clear" w:color="auto" w:fill="auto"/>
          </w:tcPr>
          <w:p>
            <w:r>
              <w:t>28558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28412</w:t>
            </w:r>
          </w:p>
        </w:tc>
        <w:tc>
          <w:tcPr>
            <w:tcW w:w="360" w:type="dxa"/>
            <w:shd w:val="clear" w:color="auto" w:fill="auto"/>
          </w:tcPr>
          <w:p>
            <w:r>
              <w:t>28559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28412</w:t>
            </w:r>
          </w:p>
        </w:tc>
        <w:tc>
          <w:tcPr>
            <w:tcW w:w="360" w:type="dxa"/>
            <w:shd w:val="clear" w:color="auto" w:fill="auto"/>
          </w:tcPr>
          <w:p>
            <w:r>
              <w:t>28560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28412</w:t>
            </w:r>
          </w:p>
        </w:tc>
        <w:tc>
          <w:tcPr>
            <w:tcW w:w="360" w:type="dxa"/>
            <w:shd w:val="clear" w:color="auto" w:fill="auto"/>
          </w:tcPr>
          <w:p>
            <w:r>
              <w:t>28561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28412</w:t>
            </w:r>
          </w:p>
        </w:tc>
        <w:tc>
          <w:tcPr>
            <w:tcW w:w="360" w:type="dxa"/>
            <w:shd w:val="clear" w:color="auto" w:fill="auto"/>
          </w:tcPr>
          <w:p>
            <w:r>
              <w:t>28562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28412</w:t>
            </w:r>
          </w:p>
        </w:tc>
        <w:tc>
          <w:tcPr>
            <w:tcW w:w="360" w:type="dxa"/>
            <w:shd w:val="clear" w:color="auto" w:fill="auto"/>
          </w:tcPr>
          <w:p>
            <w:r>
              <w:t>28563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28412</w:t>
            </w:r>
          </w:p>
        </w:tc>
        <w:tc>
          <w:tcPr>
            <w:tcW w:w="360" w:type="dxa"/>
            <w:shd w:val="clear" w:color="auto" w:fill="auto"/>
          </w:tcPr>
          <w:p>
            <w:r>
              <w:t>28564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28412</w:t>
            </w:r>
          </w:p>
        </w:tc>
        <w:tc>
          <w:tcPr>
            <w:tcW w:w="360" w:type="dxa"/>
            <w:shd w:val="clear" w:color="auto" w:fill="auto"/>
          </w:tcPr>
          <w:p>
            <w:r>
              <w:t>28565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28412</w:t>
            </w:r>
          </w:p>
        </w:tc>
        <w:tc>
          <w:tcPr>
            <w:tcW w:w="360" w:type="dxa"/>
            <w:shd w:val="clear" w:color="auto" w:fill="auto"/>
          </w:tcPr>
          <w:p>
            <w:r>
              <w:t>28566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28412</w:t>
            </w:r>
          </w:p>
        </w:tc>
        <w:tc>
          <w:tcPr>
            <w:tcW w:w="360" w:type="dxa"/>
            <w:shd w:val="clear" w:color="auto" w:fill="auto"/>
          </w:tcPr>
          <w:p>
            <w:r>
              <w:t>28567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28412</w:t>
            </w:r>
          </w:p>
        </w:tc>
        <w:tc>
          <w:tcPr>
            <w:tcW w:w="360" w:type="dxa"/>
            <w:shd w:val="clear" w:color="auto" w:fill="auto"/>
          </w:tcPr>
          <w:p>
            <w:r>
              <w:t>28568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28412</w:t>
            </w:r>
          </w:p>
        </w:tc>
        <w:tc>
          <w:tcPr>
            <w:tcW w:w="360" w:type="dxa"/>
            <w:shd w:val="clear" w:color="auto" w:fill="auto"/>
          </w:tcPr>
          <w:p>
            <w:r>
              <w:t>28569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28412</w:t>
            </w:r>
          </w:p>
        </w:tc>
        <w:tc>
          <w:tcPr>
            <w:tcW w:w="360" w:type="dxa"/>
            <w:shd w:val="clear" w:color="auto" w:fill="auto"/>
          </w:tcPr>
          <w:p>
            <w:r>
              <w:t>28570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28412</w:t>
            </w:r>
          </w:p>
        </w:tc>
        <w:tc>
          <w:tcPr>
            <w:tcW w:w="360" w:type="dxa"/>
            <w:shd w:val="clear" w:color="auto" w:fill="auto"/>
          </w:tcPr>
          <w:p>
            <w:r>
              <w:t>28571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28413</w:t>
            </w:r>
          </w:p>
        </w:tc>
        <w:tc>
          <w:tcPr>
            <w:tcW w:w="360" w:type="dxa"/>
            <w:shd w:val="clear" w:color="auto" w:fill="auto"/>
          </w:tcPr>
          <w:p>
            <w:r>
              <w:t>28572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28413</w:t>
            </w:r>
          </w:p>
        </w:tc>
        <w:tc>
          <w:tcPr>
            <w:tcW w:w="360" w:type="dxa"/>
            <w:shd w:val="clear" w:color="auto" w:fill="auto"/>
          </w:tcPr>
          <w:p>
            <w:r>
              <w:t>28573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28413</w:t>
            </w:r>
          </w:p>
        </w:tc>
        <w:tc>
          <w:tcPr>
            <w:tcW w:w="360" w:type="dxa"/>
            <w:shd w:val="clear" w:color="auto" w:fill="auto"/>
          </w:tcPr>
          <w:p>
            <w:r>
              <w:t>28574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28413</w:t>
            </w:r>
          </w:p>
        </w:tc>
        <w:tc>
          <w:tcPr>
            <w:tcW w:w="360" w:type="dxa"/>
            <w:shd w:val="clear" w:color="auto" w:fill="auto"/>
          </w:tcPr>
          <w:p>
            <w:r>
              <w:t>28575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28413</w:t>
            </w:r>
          </w:p>
        </w:tc>
        <w:tc>
          <w:tcPr>
            <w:tcW w:w="360" w:type="dxa"/>
            <w:shd w:val="clear" w:color="auto" w:fill="auto"/>
          </w:tcPr>
          <w:p>
            <w:r>
              <w:t>28576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28413</w:t>
            </w:r>
          </w:p>
        </w:tc>
        <w:tc>
          <w:tcPr>
            <w:tcW w:w="360" w:type="dxa"/>
            <w:shd w:val="clear" w:color="auto" w:fill="auto"/>
          </w:tcPr>
          <w:p>
            <w:r>
              <w:t>42389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28413</w:t>
            </w:r>
          </w:p>
        </w:tc>
        <w:tc>
          <w:tcPr>
            <w:tcW w:w="360" w:type="dxa"/>
            <w:shd w:val="clear" w:color="auto" w:fill="auto"/>
          </w:tcPr>
          <w:p>
            <w:r>
              <w:t>28577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28413</w:t>
            </w:r>
          </w:p>
        </w:tc>
        <w:tc>
          <w:tcPr>
            <w:tcW w:w="360" w:type="dxa"/>
            <w:shd w:val="clear" w:color="auto" w:fill="auto"/>
          </w:tcPr>
          <w:p>
            <w:r>
              <w:t>28578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28413</w:t>
            </w:r>
          </w:p>
        </w:tc>
        <w:tc>
          <w:tcPr>
            <w:tcW w:w="360" w:type="dxa"/>
            <w:shd w:val="clear" w:color="auto" w:fill="auto"/>
          </w:tcPr>
          <w:p>
            <w:r>
              <w:t>42390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28413</w:t>
            </w:r>
          </w:p>
        </w:tc>
        <w:tc>
          <w:tcPr>
            <w:tcW w:w="360" w:type="dxa"/>
            <w:shd w:val="clear" w:color="auto" w:fill="auto"/>
          </w:tcPr>
          <w:p>
            <w:r>
              <w:t>42391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28413</w:t>
            </w:r>
          </w:p>
        </w:tc>
        <w:tc>
          <w:tcPr>
            <w:tcW w:w="360" w:type="dxa"/>
            <w:shd w:val="clear" w:color="auto" w:fill="auto"/>
          </w:tcPr>
          <w:p>
            <w:r>
              <w:t>28579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28413</w:t>
            </w:r>
          </w:p>
        </w:tc>
        <w:tc>
          <w:tcPr>
            <w:tcW w:w="360" w:type="dxa"/>
            <w:shd w:val="clear" w:color="auto" w:fill="auto"/>
          </w:tcPr>
          <w:p>
            <w:r>
              <w:t>28580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28414</w:t>
            </w:r>
          </w:p>
        </w:tc>
        <w:tc>
          <w:tcPr>
            <w:tcW w:w="360" w:type="dxa"/>
            <w:shd w:val="clear" w:color="auto" w:fill="auto"/>
          </w:tcPr>
          <w:p>
            <w:r>
              <w:t>28581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28414</w:t>
            </w:r>
          </w:p>
        </w:tc>
        <w:tc>
          <w:tcPr>
            <w:tcW w:w="360" w:type="dxa"/>
            <w:shd w:val="clear" w:color="auto" w:fill="auto"/>
          </w:tcPr>
          <w:p>
            <w:r>
              <w:t>28582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28414</w:t>
            </w:r>
          </w:p>
        </w:tc>
        <w:tc>
          <w:tcPr>
            <w:tcW w:w="360" w:type="dxa"/>
            <w:shd w:val="clear" w:color="auto" w:fill="auto"/>
          </w:tcPr>
          <w:p>
            <w:r>
              <w:t>28583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28414</w:t>
            </w:r>
          </w:p>
        </w:tc>
        <w:tc>
          <w:tcPr>
            <w:tcW w:w="360" w:type="dxa"/>
            <w:shd w:val="clear" w:color="auto" w:fill="auto"/>
          </w:tcPr>
          <w:p>
            <w:r>
              <w:t>28584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28414</w:t>
            </w:r>
          </w:p>
        </w:tc>
        <w:tc>
          <w:tcPr>
            <w:tcW w:w="360" w:type="dxa"/>
            <w:shd w:val="clear" w:color="auto" w:fill="auto"/>
          </w:tcPr>
          <w:p>
            <w:r>
              <w:t>28585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28415</w:t>
            </w:r>
          </w:p>
        </w:tc>
        <w:tc>
          <w:tcPr>
            <w:tcW w:w="360" w:type="dxa"/>
            <w:shd w:val="clear" w:color="auto" w:fill="auto"/>
          </w:tcPr>
          <w:p>
            <w:r>
              <w:t>28586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28415</w:t>
            </w:r>
          </w:p>
        </w:tc>
        <w:tc>
          <w:tcPr>
            <w:tcW w:w="360" w:type="dxa"/>
            <w:shd w:val="clear" w:color="auto" w:fill="auto"/>
          </w:tcPr>
          <w:p>
            <w:r>
              <w:t>42407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28415</w:t>
            </w:r>
          </w:p>
        </w:tc>
        <w:tc>
          <w:tcPr>
            <w:tcW w:w="360" w:type="dxa"/>
            <w:shd w:val="clear" w:color="auto" w:fill="auto"/>
          </w:tcPr>
          <w:p>
            <w:r>
              <w:t>28587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28415</w:t>
            </w:r>
          </w:p>
        </w:tc>
        <w:tc>
          <w:tcPr>
            <w:tcW w:w="360" w:type="dxa"/>
            <w:shd w:val="clear" w:color="auto" w:fill="auto"/>
          </w:tcPr>
          <w:p>
            <w:r>
              <w:t>28829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28415</w:t>
            </w:r>
          </w:p>
        </w:tc>
        <w:tc>
          <w:tcPr>
            <w:tcW w:w="360" w:type="dxa"/>
            <w:shd w:val="clear" w:color="auto" w:fill="auto"/>
          </w:tcPr>
          <w:p>
            <w:r>
              <w:t>28588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28415</w:t>
            </w:r>
          </w:p>
        </w:tc>
        <w:tc>
          <w:tcPr>
            <w:tcW w:w="360" w:type="dxa"/>
            <w:shd w:val="clear" w:color="auto" w:fill="auto"/>
          </w:tcPr>
          <w:p>
            <w:r>
              <w:t>42399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28416</w:t>
            </w:r>
          </w:p>
        </w:tc>
        <w:tc>
          <w:tcPr>
            <w:tcW w:w="360" w:type="dxa"/>
            <w:shd w:val="clear" w:color="auto" w:fill="auto"/>
          </w:tcPr>
          <w:p>
            <w:r>
              <w:t>28590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28416</w:t>
            </w:r>
          </w:p>
        </w:tc>
        <w:tc>
          <w:tcPr>
            <w:tcW w:w="360" w:type="dxa"/>
            <w:shd w:val="clear" w:color="auto" w:fill="auto"/>
          </w:tcPr>
          <w:p>
            <w:r>
              <w:t>28592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28416</w:t>
            </w:r>
          </w:p>
        </w:tc>
        <w:tc>
          <w:tcPr>
            <w:tcW w:w="360" w:type="dxa"/>
            <w:shd w:val="clear" w:color="auto" w:fill="auto"/>
          </w:tcPr>
          <w:p>
            <w:r>
              <w:t>28594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28416</w:t>
            </w:r>
          </w:p>
        </w:tc>
        <w:tc>
          <w:tcPr>
            <w:tcW w:w="360" w:type="dxa"/>
            <w:shd w:val="clear" w:color="auto" w:fill="auto"/>
          </w:tcPr>
          <w:p>
            <w:r>
              <w:t>28593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28416</w:t>
            </w:r>
          </w:p>
        </w:tc>
        <w:tc>
          <w:tcPr>
            <w:tcW w:w="360" w:type="dxa"/>
            <w:shd w:val="clear" w:color="auto" w:fill="auto"/>
          </w:tcPr>
          <w:p>
            <w:r>
              <w:t>28595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28417</w:t>
            </w:r>
          </w:p>
        </w:tc>
        <w:tc>
          <w:tcPr>
            <w:tcW w:w="360" w:type="dxa"/>
            <w:shd w:val="clear" w:color="auto" w:fill="auto"/>
          </w:tcPr>
          <w:p>
            <w:r>
              <w:t>28596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28417</w:t>
            </w:r>
          </w:p>
        </w:tc>
        <w:tc>
          <w:tcPr>
            <w:tcW w:w="360" w:type="dxa"/>
            <w:shd w:val="clear" w:color="auto" w:fill="auto"/>
          </w:tcPr>
          <w:p>
            <w:r>
              <w:t>28597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28417</w:t>
            </w:r>
          </w:p>
        </w:tc>
        <w:tc>
          <w:tcPr>
            <w:tcW w:w="360" w:type="dxa"/>
            <w:shd w:val="clear" w:color="auto" w:fill="auto"/>
          </w:tcPr>
          <w:p>
            <w:r>
              <w:t>28598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28418</w:t>
            </w:r>
          </w:p>
        </w:tc>
        <w:tc>
          <w:tcPr>
            <w:tcW w:w="360" w:type="dxa"/>
            <w:shd w:val="clear" w:color="auto" w:fill="auto"/>
          </w:tcPr>
          <w:p>
            <w:r>
              <w:t>28599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28418</w:t>
            </w:r>
          </w:p>
        </w:tc>
        <w:tc>
          <w:tcPr>
            <w:tcW w:w="360" w:type="dxa"/>
            <w:shd w:val="clear" w:color="auto" w:fill="auto"/>
          </w:tcPr>
          <w:p>
            <w:r>
              <w:t>28600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28418</w:t>
            </w:r>
          </w:p>
        </w:tc>
        <w:tc>
          <w:tcPr>
            <w:tcW w:w="360" w:type="dxa"/>
            <w:shd w:val="clear" w:color="auto" w:fill="auto"/>
          </w:tcPr>
          <w:p>
            <w:r>
              <w:t>28601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28418</w:t>
            </w:r>
          </w:p>
        </w:tc>
        <w:tc>
          <w:tcPr>
            <w:tcW w:w="360" w:type="dxa"/>
            <w:shd w:val="clear" w:color="auto" w:fill="auto"/>
          </w:tcPr>
          <w:p>
            <w:r>
              <w:t>42419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28418</w:t>
            </w:r>
          </w:p>
        </w:tc>
        <w:tc>
          <w:tcPr>
            <w:tcW w:w="360" w:type="dxa"/>
            <w:shd w:val="clear" w:color="auto" w:fill="auto"/>
          </w:tcPr>
          <w:p>
            <w:r>
              <w:t>42420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28418</w:t>
            </w:r>
          </w:p>
        </w:tc>
        <w:tc>
          <w:tcPr>
            <w:tcW w:w="360" w:type="dxa"/>
            <w:shd w:val="clear" w:color="auto" w:fill="auto"/>
          </w:tcPr>
          <w:p>
            <w:r>
              <w:t>28602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28418</w:t>
            </w:r>
          </w:p>
        </w:tc>
        <w:tc>
          <w:tcPr>
            <w:tcW w:w="360" w:type="dxa"/>
            <w:shd w:val="clear" w:color="auto" w:fill="auto"/>
          </w:tcPr>
          <w:p>
            <w:r>
              <w:t>42393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28419</w:t>
            </w:r>
          </w:p>
        </w:tc>
        <w:tc>
          <w:tcPr>
            <w:tcW w:w="360" w:type="dxa"/>
            <w:shd w:val="clear" w:color="auto" w:fill="auto"/>
          </w:tcPr>
          <w:p>
            <w:r>
              <w:t>28603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28419</w:t>
            </w:r>
          </w:p>
        </w:tc>
        <w:tc>
          <w:tcPr>
            <w:tcW w:w="360" w:type="dxa"/>
            <w:shd w:val="clear" w:color="auto" w:fill="auto"/>
          </w:tcPr>
          <w:p>
            <w:r>
              <w:t>28604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28420</w:t>
            </w:r>
          </w:p>
        </w:tc>
        <w:tc>
          <w:tcPr>
            <w:tcW w:w="360" w:type="dxa"/>
            <w:shd w:val="clear" w:color="auto" w:fill="auto"/>
          </w:tcPr>
          <w:p>
            <w:r>
              <w:t>28605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28420</w:t>
            </w:r>
          </w:p>
        </w:tc>
        <w:tc>
          <w:tcPr>
            <w:tcW w:w="360" w:type="dxa"/>
            <w:shd w:val="clear" w:color="auto" w:fill="auto"/>
          </w:tcPr>
          <w:p>
            <w:r>
              <w:t>28606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28420</w:t>
            </w:r>
          </w:p>
        </w:tc>
        <w:tc>
          <w:tcPr>
            <w:tcW w:w="360" w:type="dxa"/>
            <w:shd w:val="clear" w:color="auto" w:fill="auto"/>
          </w:tcPr>
          <w:p>
            <w:r>
              <w:t>28607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28420</w:t>
            </w:r>
          </w:p>
        </w:tc>
        <w:tc>
          <w:tcPr>
            <w:tcW w:w="360" w:type="dxa"/>
            <w:shd w:val="clear" w:color="auto" w:fill="auto"/>
          </w:tcPr>
          <w:p>
            <w:r>
              <w:t>28608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42400</w:t>
            </w:r>
          </w:p>
        </w:tc>
        <w:tc>
          <w:tcPr>
            <w:tcW w:w="360" w:type="dxa"/>
            <w:shd w:val="clear" w:color="auto" w:fill="auto"/>
          </w:tcPr>
          <w:p>
            <w:r>
              <w:t>42402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42400</w:t>
            </w:r>
          </w:p>
        </w:tc>
        <w:tc>
          <w:tcPr>
            <w:tcW w:w="360" w:type="dxa"/>
            <w:shd w:val="clear" w:color="auto" w:fill="auto"/>
          </w:tcPr>
          <w:p>
            <w:r>
              <w:t>42403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42400</w:t>
            </w:r>
          </w:p>
        </w:tc>
        <w:tc>
          <w:tcPr>
            <w:tcW w:w="360" w:type="dxa"/>
            <w:shd w:val="clear" w:color="auto" w:fill="auto"/>
          </w:tcPr>
          <w:p>
            <w:r>
              <w:t>42404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42400</w:t>
            </w:r>
          </w:p>
        </w:tc>
        <w:tc>
          <w:tcPr>
            <w:tcW w:w="360" w:type="dxa"/>
            <w:shd w:val="clear" w:color="auto" w:fill="auto"/>
          </w:tcPr>
          <w:p>
            <w:r>
              <w:t>42401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42400</w:t>
            </w:r>
          </w:p>
        </w:tc>
        <w:tc>
          <w:tcPr>
            <w:tcW w:w="360" w:type="dxa"/>
            <w:shd w:val="clear" w:color="auto" w:fill="auto"/>
          </w:tcPr>
          <w:p>
            <w:r>
              <w:t>42405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24050</w:t>
            </w:r>
          </w:p>
        </w:tc>
        <w:tc>
          <w:tcPr>
            <w:tcW w:w="360" w:type="dxa"/>
            <w:shd w:val="clear" w:color="auto" w:fill="auto"/>
          </w:tcPr>
          <w:p>
            <w:r>
              <w:t>42400</w:t>
            </w:r>
          </w:p>
        </w:tc>
        <w:tc>
          <w:tcPr>
            <w:tcW w:w="360" w:type="dxa"/>
            <w:shd w:val="clear" w:color="auto" w:fill="auto"/>
          </w:tcPr>
          <w:p>
            <w:r>
              <w:t>42406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28407</w:t>
            </w:r>
          </w:p>
        </w:tc>
        <w:tc>
          <w:tcPr>
            <w:tcW w:w="360" w:type="dxa"/>
            <w:shd w:val="clear" w:color="auto" w:fill="auto"/>
          </w:tcPr>
          <w:p>
            <w:r>
              <w:t>28539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28409</w:t>
            </w:r>
          </w:p>
        </w:tc>
        <w:tc>
          <w:tcPr>
            <w:tcW w:w="360" w:type="dxa"/>
            <w:shd w:val="clear" w:color="auto" w:fill="auto"/>
          </w:tcPr>
          <w:p>
            <w:r>
              <w:t>28544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28409</w:t>
            </w:r>
          </w:p>
        </w:tc>
        <w:tc>
          <w:tcPr>
            <w:tcW w:w="360" w:type="dxa"/>
            <w:shd w:val="clear" w:color="auto" w:fill="auto"/>
          </w:tcPr>
          <w:p>
            <w:r>
              <w:t>28543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28409</w:t>
            </w:r>
          </w:p>
        </w:tc>
        <w:tc>
          <w:tcPr>
            <w:tcW w:w="360" w:type="dxa"/>
            <w:shd w:val="clear" w:color="auto" w:fill="auto"/>
          </w:tcPr>
          <w:p>
            <w:r>
              <w:t>28542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28409</w:t>
            </w:r>
          </w:p>
        </w:tc>
        <w:tc>
          <w:tcPr>
            <w:tcW w:w="360" w:type="dxa"/>
            <w:shd w:val="clear" w:color="auto" w:fill="auto"/>
          </w:tcPr>
          <w:p>
            <w:r>
              <w:t>28541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28409</w:t>
            </w:r>
          </w:p>
        </w:tc>
        <w:tc>
          <w:tcPr>
            <w:tcW w:w="360" w:type="dxa"/>
            <w:shd w:val="clear" w:color="auto" w:fill="auto"/>
          </w:tcPr>
          <w:p>
            <w:r>
              <w:t>28540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28408</w:t>
            </w:r>
          </w:p>
        </w:tc>
        <w:tc>
          <w:tcPr>
            <w:tcW w:w="360" w:type="dxa"/>
            <w:shd w:val="clear" w:color="auto" w:fill="auto"/>
          </w:tcPr>
          <w:p>
            <w:r>
              <w:t>28545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28408</w:t>
            </w:r>
          </w:p>
        </w:tc>
        <w:tc>
          <w:tcPr>
            <w:tcW w:w="360" w:type="dxa"/>
            <w:shd w:val="clear" w:color="auto" w:fill="auto"/>
          </w:tcPr>
          <w:p>
            <w:r>
              <w:t>28546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28410</w:t>
            </w:r>
          </w:p>
        </w:tc>
        <w:tc>
          <w:tcPr>
            <w:tcW w:w="360" w:type="dxa"/>
            <w:shd w:val="clear" w:color="auto" w:fill="auto"/>
          </w:tcPr>
          <w:p>
            <w:r>
              <w:t>28547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28411</w:t>
            </w:r>
          </w:p>
        </w:tc>
        <w:tc>
          <w:tcPr>
            <w:tcW w:w="360" w:type="dxa"/>
            <w:shd w:val="clear" w:color="auto" w:fill="auto"/>
          </w:tcPr>
          <w:p>
            <w:r>
              <w:t>28548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28411</w:t>
            </w:r>
          </w:p>
        </w:tc>
        <w:tc>
          <w:tcPr>
            <w:tcW w:w="360" w:type="dxa"/>
            <w:shd w:val="clear" w:color="auto" w:fill="auto"/>
          </w:tcPr>
          <w:p>
            <w:r>
              <w:t>28549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28411</w:t>
            </w:r>
          </w:p>
        </w:tc>
        <w:tc>
          <w:tcPr>
            <w:tcW w:w="360" w:type="dxa"/>
            <w:shd w:val="clear" w:color="auto" w:fill="auto"/>
          </w:tcPr>
          <w:p>
            <w:r>
              <w:t>28550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24054</w:t>
            </w:r>
          </w:p>
        </w:tc>
        <w:tc>
          <w:tcPr>
            <w:tcW w:w="360" w:type="dxa"/>
            <w:shd w:val="clear" w:color="auto" w:fill="auto"/>
          </w:tcPr>
          <w:p>
            <w:r>
              <w:t>28551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24054</w:t>
            </w:r>
          </w:p>
        </w:tc>
        <w:tc>
          <w:tcPr>
            <w:tcW w:w="360" w:type="dxa"/>
            <w:shd w:val="clear" w:color="auto" w:fill="auto"/>
          </w:tcPr>
          <w:p>
            <w:r>
              <w:t>28552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24054</w:t>
            </w:r>
          </w:p>
        </w:tc>
        <w:tc>
          <w:tcPr>
            <w:tcW w:w="360" w:type="dxa"/>
            <w:shd w:val="clear" w:color="auto" w:fill="auto"/>
          </w:tcPr>
          <w:p>
            <w:r>
              <w:t>28553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24054</w:t>
            </w:r>
          </w:p>
        </w:tc>
        <w:tc>
          <w:tcPr>
            <w:tcW w:w="360" w:type="dxa"/>
            <w:shd w:val="clear" w:color="auto" w:fill="auto"/>
          </w:tcPr>
          <w:p>
            <w:r>
              <w:t>28554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24054</w:t>
            </w:r>
          </w:p>
        </w:tc>
        <w:tc>
          <w:tcPr>
            <w:tcW w:w="360" w:type="dxa"/>
            <w:shd w:val="clear" w:color="auto" w:fill="auto"/>
          </w:tcPr>
          <w:p>
            <w:r>
              <w:t>28555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24054</w:t>
            </w:r>
          </w:p>
        </w:tc>
        <w:tc>
          <w:tcPr>
            <w:tcW w:w="360" w:type="dxa"/>
            <w:shd w:val="clear" w:color="auto" w:fill="auto"/>
          </w:tcPr>
          <w:p>
            <w:r>
              <w:t>24055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24054</w:t>
            </w:r>
          </w:p>
        </w:tc>
        <w:tc>
          <w:tcPr>
            <w:tcW w:w="360" w:type="dxa"/>
            <w:shd w:val="clear" w:color="auto" w:fill="auto"/>
          </w:tcPr>
          <w:p>
            <w:r>
              <w:t>28556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24054</w:t>
            </w:r>
          </w:p>
        </w:tc>
        <w:tc>
          <w:tcPr>
            <w:tcW w:w="360" w:type="dxa"/>
            <w:shd w:val="clear" w:color="auto" w:fill="auto"/>
          </w:tcPr>
          <w:p>
            <w:r>
              <w:t>28557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24054</w:t>
            </w:r>
          </w:p>
        </w:tc>
        <w:tc>
          <w:tcPr>
            <w:tcW w:w="360" w:type="dxa"/>
            <w:shd w:val="clear" w:color="auto" w:fill="auto"/>
          </w:tcPr>
          <w:p>
            <w:r>
              <w:t>28558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28412</w:t>
            </w:r>
          </w:p>
        </w:tc>
        <w:tc>
          <w:tcPr>
            <w:tcW w:w="360" w:type="dxa"/>
            <w:shd w:val="clear" w:color="auto" w:fill="auto"/>
          </w:tcPr>
          <w:p>
            <w:r>
              <w:t>28559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28412</w:t>
            </w:r>
          </w:p>
        </w:tc>
        <w:tc>
          <w:tcPr>
            <w:tcW w:w="360" w:type="dxa"/>
            <w:shd w:val="clear" w:color="auto" w:fill="auto"/>
          </w:tcPr>
          <w:p>
            <w:r>
              <w:t>28560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28412</w:t>
            </w:r>
          </w:p>
        </w:tc>
        <w:tc>
          <w:tcPr>
            <w:tcW w:w="360" w:type="dxa"/>
            <w:shd w:val="clear" w:color="auto" w:fill="auto"/>
          </w:tcPr>
          <w:p>
            <w:r>
              <w:t>28561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28412</w:t>
            </w:r>
          </w:p>
        </w:tc>
        <w:tc>
          <w:tcPr>
            <w:tcW w:w="360" w:type="dxa"/>
            <w:shd w:val="clear" w:color="auto" w:fill="auto"/>
          </w:tcPr>
          <w:p>
            <w:r>
              <w:t>28562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28412</w:t>
            </w:r>
          </w:p>
        </w:tc>
        <w:tc>
          <w:tcPr>
            <w:tcW w:w="360" w:type="dxa"/>
            <w:shd w:val="clear" w:color="auto" w:fill="auto"/>
          </w:tcPr>
          <w:p>
            <w:r>
              <w:t>28563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28412</w:t>
            </w:r>
          </w:p>
        </w:tc>
        <w:tc>
          <w:tcPr>
            <w:tcW w:w="360" w:type="dxa"/>
            <w:shd w:val="clear" w:color="auto" w:fill="auto"/>
          </w:tcPr>
          <w:p>
            <w:r>
              <w:t>28564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28412</w:t>
            </w:r>
          </w:p>
        </w:tc>
        <w:tc>
          <w:tcPr>
            <w:tcW w:w="360" w:type="dxa"/>
            <w:shd w:val="clear" w:color="auto" w:fill="auto"/>
          </w:tcPr>
          <w:p>
            <w:r>
              <w:t>28565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28412</w:t>
            </w:r>
          </w:p>
        </w:tc>
        <w:tc>
          <w:tcPr>
            <w:tcW w:w="360" w:type="dxa"/>
            <w:shd w:val="clear" w:color="auto" w:fill="auto"/>
          </w:tcPr>
          <w:p>
            <w:r>
              <w:t>28566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28412</w:t>
            </w:r>
          </w:p>
        </w:tc>
        <w:tc>
          <w:tcPr>
            <w:tcW w:w="360" w:type="dxa"/>
            <w:shd w:val="clear" w:color="auto" w:fill="auto"/>
          </w:tcPr>
          <w:p>
            <w:r>
              <w:t>28567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28412</w:t>
            </w:r>
          </w:p>
        </w:tc>
        <w:tc>
          <w:tcPr>
            <w:tcW w:w="360" w:type="dxa"/>
            <w:shd w:val="clear" w:color="auto" w:fill="auto"/>
          </w:tcPr>
          <w:p>
            <w:r>
              <w:t>28568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28412</w:t>
            </w:r>
          </w:p>
        </w:tc>
        <w:tc>
          <w:tcPr>
            <w:tcW w:w="360" w:type="dxa"/>
            <w:shd w:val="clear" w:color="auto" w:fill="auto"/>
          </w:tcPr>
          <w:p>
            <w:r>
              <w:t>28569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28412</w:t>
            </w:r>
          </w:p>
        </w:tc>
        <w:tc>
          <w:tcPr>
            <w:tcW w:w="360" w:type="dxa"/>
            <w:shd w:val="clear" w:color="auto" w:fill="auto"/>
          </w:tcPr>
          <w:p>
            <w:r>
              <w:t>28570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28412</w:t>
            </w:r>
          </w:p>
        </w:tc>
        <w:tc>
          <w:tcPr>
            <w:tcW w:w="360" w:type="dxa"/>
            <w:shd w:val="clear" w:color="auto" w:fill="auto"/>
          </w:tcPr>
          <w:p>
            <w:r>
              <w:t>28571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28413</w:t>
            </w:r>
          </w:p>
        </w:tc>
        <w:tc>
          <w:tcPr>
            <w:tcW w:w="360" w:type="dxa"/>
            <w:shd w:val="clear" w:color="auto" w:fill="auto"/>
          </w:tcPr>
          <w:p>
            <w:r>
              <w:t>28572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28413</w:t>
            </w:r>
          </w:p>
        </w:tc>
        <w:tc>
          <w:tcPr>
            <w:tcW w:w="360" w:type="dxa"/>
            <w:shd w:val="clear" w:color="auto" w:fill="auto"/>
          </w:tcPr>
          <w:p>
            <w:r>
              <w:t>28573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28413</w:t>
            </w:r>
          </w:p>
        </w:tc>
        <w:tc>
          <w:tcPr>
            <w:tcW w:w="360" w:type="dxa"/>
            <w:shd w:val="clear" w:color="auto" w:fill="auto"/>
          </w:tcPr>
          <w:p>
            <w:r>
              <w:t>28574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28413</w:t>
            </w:r>
          </w:p>
        </w:tc>
        <w:tc>
          <w:tcPr>
            <w:tcW w:w="360" w:type="dxa"/>
            <w:shd w:val="clear" w:color="auto" w:fill="auto"/>
          </w:tcPr>
          <w:p>
            <w:r>
              <w:t>28575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28413</w:t>
            </w:r>
          </w:p>
        </w:tc>
        <w:tc>
          <w:tcPr>
            <w:tcW w:w="360" w:type="dxa"/>
            <w:shd w:val="clear" w:color="auto" w:fill="auto"/>
          </w:tcPr>
          <w:p>
            <w:r>
              <w:t>28576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28413</w:t>
            </w:r>
          </w:p>
        </w:tc>
        <w:tc>
          <w:tcPr>
            <w:tcW w:w="360" w:type="dxa"/>
            <w:shd w:val="clear" w:color="auto" w:fill="auto"/>
          </w:tcPr>
          <w:p>
            <w:r>
              <w:t>42389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28413</w:t>
            </w:r>
          </w:p>
        </w:tc>
        <w:tc>
          <w:tcPr>
            <w:tcW w:w="360" w:type="dxa"/>
            <w:shd w:val="clear" w:color="auto" w:fill="auto"/>
          </w:tcPr>
          <w:p>
            <w:r>
              <w:t>28577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28413</w:t>
            </w:r>
          </w:p>
        </w:tc>
        <w:tc>
          <w:tcPr>
            <w:tcW w:w="360" w:type="dxa"/>
            <w:shd w:val="clear" w:color="auto" w:fill="auto"/>
          </w:tcPr>
          <w:p>
            <w:r>
              <w:t>28578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28413</w:t>
            </w:r>
          </w:p>
        </w:tc>
        <w:tc>
          <w:tcPr>
            <w:tcW w:w="360" w:type="dxa"/>
            <w:shd w:val="clear" w:color="auto" w:fill="auto"/>
          </w:tcPr>
          <w:p>
            <w:r>
              <w:t>42390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28413</w:t>
            </w:r>
          </w:p>
        </w:tc>
        <w:tc>
          <w:tcPr>
            <w:tcW w:w="360" w:type="dxa"/>
            <w:shd w:val="clear" w:color="auto" w:fill="auto"/>
          </w:tcPr>
          <w:p>
            <w:r>
              <w:t>42391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28413</w:t>
            </w:r>
          </w:p>
        </w:tc>
        <w:tc>
          <w:tcPr>
            <w:tcW w:w="360" w:type="dxa"/>
            <w:shd w:val="clear" w:color="auto" w:fill="auto"/>
          </w:tcPr>
          <w:p>
            <w:r>
              <w:t>28579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28413</w:t>
            </w:r>
          </w:p>
        </w:tc>
        <w:tc>
          <w:tcPr>
            <w:tcW w:w="360" w:type="dxa"/>
            <w:shd w:val="clear" w:color="auto" w:fill="auto"/>
          </w:tcPr>
          <w:p>
            <w:r>
              <w:t>28580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28414</w:t>
            </w:r>
          </w:p>
        </w:tc>
        <w:tc>
          <w:tcPr>
            <w:tcW w:w="360" w:type="dxa"/>
            <w:shd w:val="clear" w:color="auto" w:fill="auto"/>
          </w:tcPr>
          <w:p>
            <w:r>
              <w:t>28581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28414</w:t>
            </w:r>
          </w:p>
        </w:tc>
        <w:tc>
          <w:tcPr>
            <w:tcW w:w="360" w:type="dxa"/>
            <w:shd w:val="clear" w:color="auto" w:fill="auto"/>
          </w:tcPr>
          <w:p>
            <w:r>
              <w:t>28582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28414</w:t>
            </w:r>
          </w:p>
        </w:tc>
        <w:tc>
          <w:tcPr>
            <w:tcW w:w="360" w:type="dxa"/>
            <w:shd w:val="clear" w:color="auto" w:fill="auto"/>
          </w:tcPr>
          <w:p>
            <w:r>
              <w:t>28583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28414</w:t>
            </w:r>
          </w:p>
        </w:tc>
        <w:tc>
          <w:tcPr>
            <w:tcW w:w="360" w:type="dxa"/>
            <w:shd w:val="clear" w:color="auto" w:fill="auto"/>
          </w:tcPr>
          <w:p>
            <w:r>
              <w:t>28584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28414</w:t>
            </w:r>
          </w:p>
        </w:tc>
        <w:tc>
          <w:tcPr>
            <w:tcW w:w="360" w:type="dxa"/>
            <w:shd w:val="clear" w:color="auto" w:fill="auto"/>
          </w:tcPr>
          <w:p>
            <w:r>
              <w:t>28585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28415</w:t>
            </w:r>
          </w:p>
        </w:tc>
        <w:tc>
          <w:tcPr>
            <w:tcW w:w="360" w:type="dxa"/>
            <w:shd w:val="clear" w:color="auto" w:fill="auto"/>
          </w:tcPr>
          <w:p>
            <w:r>
              <w:t>28586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28415</w:t>
            </w:r>
          </w:p>
        </w:tc>
        <w:tc>
          <w:tcPr>
            <w:tcW w:w="360" w:type="dxa"/>
            <w:shd w:val="clear" w:color="auto" w:fill="auto"/>
          </w:tcPr>
          <w:p>
            <w:r>
              <w:t>42407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28415</w:t>
            </w:r>
          </w:p>
        </w:tc>
        <w:tc>
          <w:tcPr>
            <w:tcW w:w="360" w:type="dxa"/>
            <w:shd w:val="clear" w:color="auto" w:fill="auto"/>
          </w:tcPr>
          <w:p>
            <w:r>
              <w:t>28587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28415</w:t>
            </w:r>
          </w:p>
        </w:tc>
        <w:tc>
          <w:tcPr>
            <w:tcW w:w="360" w:type="dxa"/>
            <w:shd w:val="clear" w:color="auto" w:fill="auto"/>
          </w:tcPr>
          <w:p>
            <w:r>
              <w:t>28829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28415</w:t>
            </w:r>
          </w:p>
        </w:tc>
        <w:tc>
          <w:tcPr>
            <w:tcW w:w="360" w:type="dxa"/>
            <w:shd w:val="clear" w:color="auto" w:fill="auto"/>
          </w:tcPr>
          <w:p>
            <w:r>
              <w:t>28588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28415</w:t>
            </w:r>
          </w:p>
        </w:tc>
        <w:tc>
          <w:tcPr>
            <w:tcW w:w="360" w:type="dxa"/>
            <w:shd w:val="clear" w:color="auto" w:fill="auto"/>
          </w:tcPr>
          <w:p>
            <w:r>
              <w:t>42399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28416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28417</w:t>
            </w:r>
          </w:p>
        </w:tc>
        <w:tc>
          <w:tcPr>
            <w:tcW w:w="360" w:type="dxa"/>
            <w:shd w:val="clear" w:color="auto" w:fill="auto"/>
          </w:tcPr>
          <w:p>
            <w:r>
              <w:t>28596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28417</w:t>
            </w:r>
          </w:p>
        </w:tc>
        <w:tc>
          <w:tcPr>
            <w:tcW w:w="360" w:type="dxa"/>
            <w:shd w:val="clear" w:color="auto" w:fill="auto"/>
          </w:tcPr>
          <w:p>
            <w:r>
              <w:t>42392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28417</w:t>
            </w:r>
          </w:p>
        </w:tc>
        <w:tc>
          <w:tcPr>
            <w:tcW w:w="360" w:type="dxa"/>
            <w:shd w:val="clear" w:color="auto" w:fill="auto"/>
          </w:tcPr>
          <w:p>
            <w:r>
              <w:t>28597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28417</w:t>
            </w:r>
          </w:p>
        </w:tc>
        <w:tc>
          <w:tcPr>
            <w:tcW w:w="360" w:type="dxa"/>
            <w:shd w:val="clear" w:color="auto" w:fill="auto"/>
          </w:tcPr>
          <w:p>
            <w:r>
              <w:t>28598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28418</w:t>
            </w:r>
          </w:p>
        </w:tc>
        <w:tc>
          <w:tcPr>
            <w:tcW w:w="360" w:type="dxa"/>
            <w:shd w:val="clear" w:color="auto" w:fill="auto"/>
          </w:tcPr>
          <w:p>
            <w:r>
              <w:t>28599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28418</w:t>
            </w:r>
          </w:p>
        </w:tc>
        <w:tc>
          <w:tcPr>
            <w:tcW w:w="360" w:type="dxa"/>
            <w:shd w:val="clear" w:color="auto" w:fill="auto"/>
          </w:tcPr>
          <w:p>
            <w:r>
              <w:t>28600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28418</w:t>
            </w:r>
          </w:p>
        </w:tc>
        <w:tc>
          <w:tcPr>
            <w:tcW w:w="360" w:type="dxa"/>
            <w:shd w:val="clear" w:color="auto" w:fill="auto"/>
          </w:tcPr>
          <w:p>
            <w:r>
              <w:t>28601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28418</w:t>
            </w:r>
          </w:p>
        </w:tc>
        <w:tc>
          <w:tcPr>
            <w:tcW w:w="360" w:type="dxa"/>
            <w:shd w:val="clear" w:color="auto" w:fill="auto"/>
          </w:tcPr>
          <w:p>
            <w:r>
              <w:t>42419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28418</w:t>
            </w:r>
          </w:p>
        </w:tc>
        <w:tc>
          <w:tcPr>
            <w:tcW w:w="360" w:type="dxa"/>
            <w:shd w:val="clear" w:color="auto" w:fill="auto"/>
          </w:tcPr>
          <w:p>
            <w:r>
              <w:t>42420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28418</w:t>
            </w:r>
          </w:p>
        </w:tc>
        <w:tc>
          <w:tcPr>
            <w:tcW w:w="360" w:type="dxa"/>
            <w:shd w:val="clear" w:color="auto" w:fill="auto"/>
          </w:tcPr>
          <w:p>
            <w:r>
              <w:t>28602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28418</w:t>
            </w:r>
          </w:p>
        </w:tc>
        <w:tc>
          <w:tcPr>
            <w:tcW w:w="360" w:type="dxa"/>
            <w:shd w:val="clear" w:color="auto" w:fill="auto"/>
          </w:tcPr>
          <w:p>
            <w:r>
              <w:t>42393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28419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28420</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42400</w:t>
            </w:r>
          </w:p>
        </w:tc>
        <w:tc>
          <w:tcPr>
            <w:tcW w:w="360" w:type="dxa"/>
            <w:shd w:val="clear" w:color="auto" w:fill="auto"/>
          </w:tcPr>
          <w:p>
            <w:r>
              <w:t>42402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42400</w:t>
            </w:r>
          </w:p>
        </w:tc>
        <w:tc>
          <w:tcPr>
            <w:tcW w:w="360" w:type="dxa"/>
            <w:shd w:val="clear" w:color="auto" w:fill="auto"/>
          </w:tcPr>
          <w:p>
            <w:r>
              <w:t>42403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42400</w:t>
            </w:r>
          </w:p>
        </w:tc>
        <w:tc>
          <w:tcPr>
            <w:tcW w:w="360" w:type="dxa"/>
            <w:shd w:val="clear" w:color="auto" w:fill="auto"/>
          </w:tcPr>
          <w:p>
            <w:r>
              <w:t>42404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42400</w:t>
            </w:r>
          </w:p>
        </w:tc>
        <w:tc>
          <w:tcPr>
            <w:tcW w:w="360" w:type="dxa"/>
            <w:shd w:val="clear" w:color="auto" w:fill="auto"/>
          </w:tcPr>
          <w:p>
            <w:r>
              <w:t>42401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42400</w:t>
            </w:r>
          </w:p>
        </w:tc>
        <w:tc>
          <w:tcPr>
            <w:tcW w:w="360" w:type="dxa"/>
            <w:shd w:val="clear" w:color="auto" w:fill="auto"/>
          </w:tcPr>
          <w:p>
            <w:r>
              <w:t>42405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42319</w:t>
            </w:r>
          </w:p>
        </w:tc>
        <w:tc>
          <w:tcPr>
            <w:tcW w:w="360" w:type="dxa"/>
            <w:shd w:val="clear" w:color="auto" w:fill="auto"/>
          </w:tcPr>
          <w:p>
            <w:r>
              <w:t>42400</w:t>
            </w:r>
          </w:p>
        </w:tc>
        <w:tc>
          <w:tcPr>
            <w:tcW w:w="360" w:type="dxa"/>
            <w:shd w:val="clear" w:color="auto" w:fill="auto"/>
          </w:tcPr>
          <w:p>
            <w:r>
              <w:t>42406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28407</w:t>
            </w:r>
          </w:p>
        </w:tc>
        <w:tc>
          <w:tcPr>
            <w:tcW w:w="360" w:type="dxa"/>
            <w:shd w:val="clear" w:color="auto" w:fill="auto"/>
          </w:tcPr>
          <w:p>
            <w:r>
              <w:t>28539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28409</w:t>
            </w:r>
          </w:p>
        </w:tc>
        <w:tc>
          <w:tcPr>
            <w:tcW w:w="360" w:type="dxa"/>
            <w:shd w:val="clear" w:color="auto" w:fill="auto"/>
          </w:tcPr>
          <w:p>
            <w:r>
              <w:t>28544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28409</w:t>
            </w:r>
          </w:p>
        </w:tc>
        <w:tc>
          <w:tcPr>
            <w:tcW w:w="360" w:type="dxa"/>
            <w:shd w:val="clear" w:color="auto" w:fill="auto"/>
          </w:tcPr>
          <w:p>
            <w:r>
              <w:t>28543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28409</w:t>
            </w:r>
          </w:p>
        </w:tc>
        <w:tc>
          <w:tcPr>
            <w:tcW w:w="360" w:type="dxa"/>
            <w:shd w:val="clear" w:color="auto" w:fill="auto"/>
          </w:tcPr>
          <w:p>
            <w:r>
              <w:t>28542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28409</w:t>
            </w:r>
          </w:p>
        </w:tc>
        <w:tc>
          <w:tcPr>
            <w:tcW w:w="360" w:type="dxa"/>
            <w:shd w:val="clear" w:color="auto" w:fill="auto"/>
          </w:tcPr>
          <w:p>
            <w:r>
              <w:t>28541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28409</w:t>
            </w:r>
          </w:p>
        </w:tc>
        <w:tc>
          <w:tcPr>
            <w:tcW w:w="360" w:type="dxa"/>
            <w:shd w:val="clear" w:color="auto" w:fill="auto"/>
          </w:tcPr>
          <w:p>
            <w:r>
              <w:t>28540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28408</w:t>
            </w:r>
          </w:p>
        </w:tc>
        <w:tc>
          <w:tcPr>
            <w:tcW w:w="360" w:type="dxa"/>
            <w:shd w:val="clear" w:color="auto" w:fill="auto"/>
          </w:tcPr>
          <w:p>
            <w:r>
              <w:t>28545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28408</w:t>
            </w:r>
          </w:p>
        </w:tc>
        <w:tc>
          <w:tcPr>
            <w:tcW w:w="360" w:type="dxa"/>
            <w:shd w:val="clear" w:color="auto" w:fill="auto"/>
          </w:tcPr>
          <w:p>
            <w:r>
              <w:t>28546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28410</w:t>
            </w:r>
          </w:p>
        </w:tc>
        <w:tc>
          <w:tcPr>
            <w:tcW w:w="360" w:type="dxa"/>
            <w:shd w:val="clear" w:color="auto" w:fill="auto"/>
          </w:tcPr>
          <w:p>
            <w:r>
              <w:t>28547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28411</w:t>
            </w:r>
          </w:p>
        </w:tc>
        <w:tc>
          <w:tcPr>
            <w:tcW w:w="360" w:type="dxa"/>
            <w:shd w:val="clear" w:color="auto" w:fill="auto"/>
          </w:tcPr>
          <w:p>
            <w:r>
              <w:t>28548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28411</w:t>
            </w:r>
          </w:p>
        </w:tc>
        <w:tc>
          <w:tcPr>
            <w:tcW w:w="360" w:type="dxa"/>
            <w:shd w:val="clear" w:color="auto" w:fill="auto"/>
          </w:tcPr>
          <w:p>
            <w:r>
              <w:t>28549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28411</w:t>
            </w:r>
          </w:p>
        </w:tc>
        <w:tc>
          <w:tcPr>
            <w:tcW w:w="360" w:type="dxa"/>
            <w:shd w:val="clear" w:color="auto" w:fill="auto"/>
          </w:tcPr>
          <w:p>
            <w:r>
              <w:t>28550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24054</w:t>
            </w:r>
          </w:p>
        </w:tc>
        <w:tc>
          <w:tcPr>
            <w:tcW w:w="360" w:type="dxa"/>
            <w:shd w:val="clear" w:color="auto" w:fill="auto"/>
          </w:tcPr>
          <w:p>
            <w:r>
              <w:t>28551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24054</w:t>
            </w:r>
          </w:p>
        </w:tc>
        <w:tc>
          <w:tcPr>
            <w:tcW w:w="360" w:type="dxa"/>
            <w:shd w:val="clear" w:color="auto" w:fill="auto"/>
          </w:tcPr>
          <w:p>
            <w:r>
              <w:t>28552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24054</w:t>
            </w:r>
          </w:p>
        </w:tc>
        <w:tc>
          <w:tcPr>
            <w:tcW w:w="360" w:type="dxa"/>
            <w:shd w:val="clear" w:color="auto" w:fill="auto"/>
          </w:tcPr>
          <w:p>
            <w:r>
              <w:t>28553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24054</w:t>
            </w:r>
          </w:p>
        </w:tc>
        <w:tc>
          <w:tcPr>
            <w:tcW w:w="360" w:type="dxa"/>
            <w:shd w:val="clear" w:color="auto" w:fill="auto"/>
          </w:tcPr>
          <w:p>
            <w:r>
              <w:t>28554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24054</w:t>
            </w:r>
          </w:p>
        </w:tc>
        <w:tc>
          <w:tcPr>
            <w:tcW w:w="360" w:type="dxa"/>
            <w:shd w:val="clear" w:color="auto" w:fill="auto"/>
          </w:tcPr>
          <w:p>
            <w:r>
              <w:t>28555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24054</w:t>
            </w:r>
          </w:p>
        </w:tc>
        <w:tc>
          <w:tcPr>
            <w:tcW w:w="360" w:type="dxa"/>
            <w:shd w:val="clear" w:color="auto" w:fill="auto"/>
          </w:tcPr>
          <w:p>
            <w:r>
              <w:t>24055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24054</w:t>
            </w:r>
          </w:p>
        </w:tc>
        <w:tc>
          <w:tcPr>
            <w:tcW w:w="360" w:type="dxa"/>
            <w:shd w:val="clear" w:color="auto" w:fill="auto"/>
          </w:tcPr>
          <w:p>
            <w:r>
              <w:t>28556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24054</w:t>
            </w:r>
          </w:p>
        </w:tc>
        <w:tc>
          <w:tcPr>
            <w:tcW w:w="360" w:type="dxa"/>
            <w:shd w:val="clear" w:color="auto" w:fill="auto"/>
          </w:tcPr>
          <w:p>
            <w:r>
              <w:t>28557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24054</w:t>
            </w:r>
          </w:p>
        </w:tc>
        <w:tc>
          <w:tcPr>
            <w:tcW w:w="360" w:type="dxa"/>
            <w:shd w:val="clear" w:color="auto" w:fill="auto"/>
          </w:tcPr>
          <w:p>
            <w:r>
              <w:t>28558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28412</w:t>
            </w:r>
          </w:p>
        </w:tc>
        <w:tc>
          <w:tcPr>
            <w:tcW w:w="360" w:type="dxa"/>
            <w:shd w:val="clear" w:color="auto" w:fill="auto"/>
          </w:tcPr>
          <w:p>
            <w:r>
              <w:t>28559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28412</w:t>
            </w:r>
          </w:p>
        </w:tc>
        <w:tc>
          <w:tcPr>
            <w:tcW w:w="360" w:type="dxa"/>
            <w:shd w:val="clear" w:color="auto" w:fill="auto"/>
          </w:tcPr>
          <w:p>
            <w:r>
              <w:t>28560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28412</w:t>
            </w:r>
          </w:p>
        </w:tc>
        <w:tc>
          <w:tcPr>
            <w:tcW w:w="360" w:type="dxa"/>
            <w:shd w:val="clear" w:color="auto" w:fill="auto"/>
          </w:tcPr>
          <w:p>
            <w:r>
              <w:t>28561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28412</w:t>
            </w:r>
          </w:p>
        </w:tc>
        <w:tc>
          <w:tcPr>
            <w:tcW w:w="360" w:type="dxa"/>
            <w:shd w:val="clear" w:color="auto" w:fill="auto"/>
          </w:tcPr>
          <w:p>
            <w:r>
              <w:t>28562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28412</w:t>
            </w:r>
          </w:p>
        </w:tc>
        <w:tc>
          <w:tcPr>
            <w:tcW w:w="360" w:type="dxa"/>
            <w:shd w:val="clear" w:color="auto" w:fill="auto"/>
          </w:tcPr>
          <w:p>
            <w:r>
              <w:t>28563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28412</w:t>
            </w:r>
          </w:p>
        </w:tc>
        <w:tc>
          <w:tcPr>
            <w:tcW w:w="360" w:type="dxa"/>
            <w:shd w:val="clear" w:color="auto" w:fill="auto"/>
          </w:tcPr>
          <w:p>
            <w:r>
              <w:t>28564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28412</w:t>
            </w:r>
          </w:p>
        </w:tc>
        <w:tc>
          <w:tcPr>
            <w:tcW w:w="360" w:type="dxa"/>
            <w:shd w:val="clear" w:color="auto" w:fill="auto"/>
          </w:tcPr>
          <w:p>
            <w:r>
              <w:t>28565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28412</w:t>
            </w:r>
          </w:p>
        </w:tc>
        <w:tc>
          <w:tcPr>
            <w:tcW w:w="360" w:type="dxa"/>
            <w:shd w:val="clear" w:color="auto" w:fill="auto"/>
          </w:tcPr>
          <w:p>
            <w:r>
              <w:t>28566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28412</w:t>
            </w:r>
          </w:p>
        </w:tc>
        <w:tc>
          <w:tcPr>
            <w:tcW w:w="360" w:type="dxa"/>
            <w:shd w:val="clear" w:color="auto" w:fill="auto"/>
          </w:tcPr>
          <w:p>
            <w:r>
              <w:t>28567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28412</w:t>
            </w:r>
          </w:p>
        </w:tc>
        <w:tc>
          <w:tcPr>
            <w:tcW w:w="360" w:type="dxa"/>
            <w:shd w:val="clear" w:color="auto" w:fill="auto"/>
          </w:tcPr>
          <w:p>
            <w:r>
              <w:t>28568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28412</w:t>
            </w:r>
          </w:p>
        </w:tc>
        <w:tc>
          <w:tcPr>
            <w:tcW w:w="360" w:type="dxa"/>
            <w:shd w:val="clear" w:color="auto" w:fill="auto"/>
          </w:tcPr>
          <w:p>
            <w:r>
              <w:t>28569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28412</w:t>
            </w:r>
          </w:p>
        </w:tc>
        <w:tc>
          <w:tcPr>
            <w:tcW w:w="360" w:type="dxa"/>
            <w:shd w:val="clear" w:color="auto" w:fill="auto"/>
          </w:tcPr>
          <w:p>
            <w:r>
              <w:t>28570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28412</w:t>
            </w:r>
          </w:p>
        </w:tc>
        <w:tc>
          <w:tcPr>
            <w:tcW w:w="360" w:type="dxa"/>
            <w:shd w:val="clear" w:color="auto" w:fill="auto"/>
          </w:tcPr>
          <w:p>
            <w:r>
              <w:t>28571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28413</w:t>
            </w:r>
          </w:p>
        </w:tc>
        <w:tc>
          <w:tcPr>
            <w:tcW w:w="360" w:type="dxa"/>
            <w:shd w:val="clear" w:color="auto" w:fill="auto"/>
          </w:tcPr>
          <w:p>
            <w:r>
              <w:t>28572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28413</w:t>
            </w:r>
          </w:p>
        </w:tc>
        <w:tc>
          <w:tcPr>
            <w:tcW w:w="360" w:type="dxa"/>
            <w:shd w:val="clear" w:color="auto" w:fill="auto"/>
          </w:tcPr>
          <w:p>
            <w:r>
              <w:t>28573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28413</w:t>
            </w:r>
          </w:p>
        </w:tc>
        <w:tc>
          <w:tcPr>
            <w:tcW w:w="360" w:type="dxa"/>
            <w:shd w:val="clear" w:color="auto" w:fill="auto"/>
          </w:tcPr>
          <w:p>
            <w:r>
              <w:t>28574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28413</w:t>
            </w:r>
          </w:p>
        </w:tc>
        <w:tc>
          <w:tcPr>
            <w:tcW w:w="360" w:type="dxa"/>
            <w:shd w:val="clear" w:color="auto" w:fill="auto"/>
          </w:tcPr>
          <w:p>
            <w:r>
              <w:t>28575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28413</w:t>
            </w:r>
          </w:p>
        </w:tc>
        <w:tc>
          <w:tcPr>
            <w:tcW w:w="360" w:type="dxa"/>
            <w:shd w:val="clear" w:color="auto" w:fill="auto"/>
          </w:tcPr>
          <w:p>
            <w:r>
              <w:t>28576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28413</w:t>
            </w:r>
          </w:p>
        </w:tc>
        <w:tc>
          <w:tcPr>
            <w:tcW w:w="360" w:type="dxa"/>
            <w:shd w:val="clear" w:color="auto" w:fill="auto"/>
          </w:tcPr>
          <w:p>
            <w:r>
              <w:t>42389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28413</w:t>
            </w:r>
          </w:p>
        </w:tc>
        <w:tc>
          <w:tcPr>
            <w:tcW w:w="360" w:type="dxa"/>
            <w:shd w:val="clear" w:color="auto" w:fill="auto"/>
          </w:tcPr>
          <w:p>
            <w:r>
              <w:t>28577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28413</w:t>
            </w:r>
          </w:p>
        </w:tc>
        <w:tc>
          <w:tcPr>
            <w:tcW w:w="360" w:type="dxa"/>
            <w:shd w:val="clear" w:color="auto" w:fill="auto"/>
          </w:tcPr>
          <w:p>
            <w:r>
              <w:t>28578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28413</w:t>
            </w:r>
          </w:p>
        </w:tc>
        <w:tc>
          <w:tcPr>
            <w:tcW w:w="360" w:type="dxa"/>
            <w:shd w:val="clear" w:color="auto" w:fill="auto"/>
          </w:tcPr>
          <w:p>
            <w:r>
              <w:t>42390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28413</w:t>
            </w:r>
          </w:p>
        </w:tc>
        <w:tc>
          <w:tcPr>
            <w:tcW w:w="360" w:type="dxa"/>
            <w:shd w:val="clear" w:color="auto" w:fill="auto"/>
          </w:tcPr>
          <w:p>
            <w:r>
              <w:t>42391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28413</w:t>
            </w:r>
          </w:p>
        </w:tc>
        <w:tc>
          <w:tcPr>
            <w:tcW w:w="360" w:type="dxa"/>
            <w:shd w:val="clear" w:color="auto" w:fill="auto"/>
          </w:tcPr>
          <w:p>
            <w:r>
              <w:t>28579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28413</w:t>
            </w:r>
          </w:p>
        </w:tc>
        <w:tc>
          <w:tcPr>
            <w:tcW w:w="360" w:type="dxa"/>
            <w:shd w:val="clear" w:color="auto" w:fill="auto"/>
          </w:tcPr>
          <w:p>
            <w:r>
              <w:t>28580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28414</w:t>
            </w:r>
          </w:p>
        </w:tc>
        <w:tc>
          <w:tcPr>
            <w:tcW w:w="360" w:type="dxa"/>
            <w:shd w:val="clear" w:color="auto" w:fill="auto"/>
          </w:tcPr>
          <w:p>
            <w:r>
              <w:t>28581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28414</w:t>
            </w:r>
          </w:p>
        </w:tc>
        <w:tc>
          <w:tcPr>
            <w:tcW w:w="360" w:type="dxa"/>
            <w:shd w:val="clear" w:color="auto" w:fill="auto"/>
          </w:tcPr>
          <w:p>
            <w:r>
              <w:t>28582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28414</w:t>
            </w:r>
          </w:p>
        </w:tc>
        <w:tc>
          <w:tcPr>
            <w:tcW w:w="360" w:type="dxa"/>
            <w:shd w:val="clear" w:color="auto" w:fill="auto"/>
          </w:tcPr>
          <w:p>
            <w:r>
              <w:t>28583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28414</w:t>
            </w:r>
          </w:p>
        </w:tc>
        <w:tc>
          <w:tcPr>
            <w:tcW w:w="360" w:type="dxa"/>
            <w:shd w:val="clear" w:color="auto" w:fill="auto"/>
          </w:tcPr>
          <w:p>
            <w:r>
              <w:t>28584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28414</w:t>
            </w:r>
          </w:p>
        </w:tc>
        <w:tc>
          <w:tcPr>
            <w:tcW w:w="360" w:type="dxa"/>
            <w:shd w:val="clear" w:color="auto" w:fill="auto"/>
          </w:tcPr>
          <w:p>
            <w:r>
              <w:t>28585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28415</w:t>
            </w:r>
          </w:p>
        </w:tc>
        <w:tc>
          <w:tcPr>
            <w:tcW w:w="360" w:type="dxa"/>
            <w:shd w:val="clear" w:color="auto" w:fill="auto"/>
          </w:tcPr>
          <w:p>
            <w:r>
              <w:t>28586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28415</w:t>
            </w:r>
          </w:p>
        </w:tc>
        <w:tc>
          <w:tcPr>
            <w:tcW w:w="360" w:type="dxa"/>
            <w:shd w:val="clear" w:color="auto" w:fill="auto"/>
          </w:tcPr>
          <w:p>
            <w:r>
              <w:t>42407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28415</w:t>
            </w:r>
          </w:p>
        </w:tc>
        <w:tc>
          <w:tcPr>
            <w:tcW w:w="360" w:type="dxa"/>
            <w:shd w:val="clear" w:color="auto" w:fill="auto"/>
          </w:tcPr>
          <w:p>
            <w:r>
              <w:t>28587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28415</w:t>
            </w:r>
          </w:p>
        </w:tc>
        <w:tc>
          <w:tcPr>
            <w:tcW w:w="360" w:type="dxa"/>
            <w:shd w:val="clear" w:color="auto" w:fill="auto"/>
          </w:tcPr>
          <w:p>
            <w:r>
              <w:t>28829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28415</w:t>
            </w:r>
          </w:p>
        </w:tc>
        <w:tc>
          <w:tcPr>
            <w:tcW w:w="360" w:type="dxa"/>
            <w:shd w:val="clear" w:color="auto" w:fill="auto"/>
          </w:tcPr>
          <w:p>
            <w:r>
              <w:t>28588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28415</w:t>
            </w:r>
          </w:p>
        </w:tc>
        <w:tc>
          <w:tcPr>
            <w:tcW w:w="360" w:type="dxa"/>
            <w:shd w:val="clear" w:color="auto" w:fill="auto"/>
          </w:tcPr>
          <w:p>
            <w:r>
              <w:t>42399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28416</w:t>
            </w:r>
          </w:p>
        </w:tc>
        <w:tc>
          <w:tcPr>
            <w:tcW w:w="360" w:type="dxa"/>
            <w:shd w:val="clear" w:color="auto" w:fill="auto"/>
          </w:tcPr>
          <w:p>
            <w:r>
              <w:t>28590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28416</w:t>
            </w:r>
          </w:p>
        </w:tc>
        <w:tc>
          <w:tcPr>
            <w:tcW w:w="360" w:type="dxa"/>
            <w:shd w:val="clear" w:color="auto" w:fill="auto"/>
          </w:tcPr>
          <w:p>
            <w:r>
              <w:t>28592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28416</w:t>
            </w:r>
          </w:p>
        </w:tc>
        <w:tc>
          <w:tcPr>
            <w:tcW w:w="360" w:type="dxa"/>
            <w:shd w:val="clear" w:color="auto" w:fill="auto"/>
          </w:tcPr>
          <w:p>
            <w:r>
              <w:t>28594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28416</w:t>
            </w:r>
          </w:p>
        </w:tc>
        <w:tc>
          <w:tcPr>
            <w:tcW w:w="360" w:type="dxa"/>
            <w:shd w:val="clear" w:color="auto" w:fill="auto"/>
          </w:tcPr>
          <w:p>
            <w:r>
              <w:t>28593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28416</w:t>
            </w:r>
          </w:p>
        </w:tc>
        <w:tc>
          <w:tcPr>
            <w:tcW w:w="360" w:type="dxa"/>
            <w:shd w:val="clear" w:color="auto" w:fill="auto"/>
          </w:tcPr>
          <w:p>
            <w:r>
              <w:t>28595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28417</w:t>
            </w:r>
          </w:p>
        </w:tc>
        <w:tc>
          <w:tcPr>
            <w:tcW w:w="360" w:type="dxa"/>
            <w:shd w:val="clear" w:color="auto" w:fill="auto"/>
          </w:tcPr>
          <w:p>
            <w:r>
              <w:t>28596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28417</w:t>
            </w:r>
          </w:p>
        </w:tc>
        <w:tc>
          <w:tcPr>
            <w:tcW w:w="360" w:type="dxa"/>
            <w:shd w:val="clear" w:color="auto" w:fill="auto"/>
          </w:tcPr>
          <w:p>
            <w:r>
              <w:t>42392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28417</w:t>
            </w:r>
          </w:p>
        </w:tc>
        <w:tc>
          <w:tcPr>
            <w:tcW w:w="360" w:type="dxa"/>
            <w:shd w:val="clear" w:color="auto" w:fill="auto"/>
          </w:tcPr>
          <w:p>
            <w:r>
              <w:t>28597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28417</w:t>
            </w:r>
          </w:p>
        </w:tc>
        <w:tc>
          <w:tcPr>
            <w:tcW w:w="360" w:type="dxa"/>
            <w:shd w:val="clear" w:color="auto" w:fill="auto"/>
          </w:tcPr>
          <w:p>
            <w:r>
              <w:t>28598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28418</w:t>
            </w:r>
          </w:p>
        </w:tc>
        <w:tc>
          <w:tcPr>
            <w:tcW w:w="360" w:type="dxa"/>
            <w:shd w:val="clear" w:color="auto" w:fill="auto"/>
          </w:tcPr>
          <w:p>
            <w:r>
              <w:t>28599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28418</w:t>
            </w:r>
          </w:p>
        </w:tc>
        <w:tc>
          <w:tcPr>
            <w:tcW w:w="360" w:type="dxa"/>
            <w:shd w:val="clear" w:color="auto" w:fill="auto"/>
          </w:tcPr>
          <w:p>
            <w:r>
              <w:t>28600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28418</w:t>
            </w:r>
          </w:p>
        </w:tc>
        <w:tc>
          <w:tcPr>
            <w:tcW w:w="360" w:type="dxa"/>
            <w:shd w:val="clear" w:color="auto" w:fill="auto"/>
          </w:tcPr>
          <w:p>
            <w:r>
              <w:t>28601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28418</w:t>
            </w:r>
          </w:p>
        </w:tc>
        <w:tc>
          <w:tcPr>
            <w:tcW w:w="360" w:type="dxa"/>
            <w:shd w:val="clear" w:color="auto" w:fill="auto"/>
          </w:tcPr>
          <w:p>
            <w:r>
              <w:t>42419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28418</w:t>
            </w:r>
          </w:p>
        </w:tc>
        <w:tc>
          <w:tcPr>
            <w:tcW w:w="360" w:type="dxa"/>
            <w:shd w:val="clear" w:color="auto" w:fill="auto"/>
          </w:tcPr>
          <w:p>
            <w:r>
              <w:t>42420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28418</w:t>
            </w:r>
          </w:p>
        </w:tc>
        <w:tc>
          <w:tcPr>
            <w:tcW w:w="360" w:type="dxa"/>
            <w:shd w:val="clear" w:color="auto" w:fill="auto"/>
          </w:tcPr>
          <w:p>
            <w:r>
              <w:t>28602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28418</w:t>
            </w:r>
          </w:p>
        </w:tc>
        <w:tc>
          <w:tcPr>
            <w:tcW w:w="360" w:type="dxa"/>
            <w:shd w:val="clear" w:color="auto" w:fill="auto"/>
          </w:tcPr>
          <w:p>
            <w:r>
              <w:t>42393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28419</w:t>
            </w:r>
          </w:p>
        </w:tc>
        <w:tc>
          <w:tcPr>
            <w:tcW w:w="360" w:type="dxa"/>
            <w:shd w:val="clear" w:color="auto" w:fill="auto"/>
          </w:tcPr>
          <w:p>
            <w:r>
              <w:t>28603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28419</w:t>
            </w:r>
          </w:p>
        </w:tc>
        <w:tc>
          <w:tcPr>
            <w:tcW w:w="360" w:type="dxa"/>
            <w:shd w:val="clear" w:color="auto" w:fill="auto"/>
          </w:tcPr>
          <w:p>
            <w:r>
              <w:t>28604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28420</w:t>
            </w:r>
          </w:p>
        </w:tc>
        <w:tc>
          <w:tcPr>
            <w:tcW w:w="360" w:type="dxa"/>
            <w:shd w:val="clear" w:color="auto" w:fill="auto"/>
          </w:tcPr>
          <w:p>
            <w:r>
              <w:t>28605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28420</w:t>
            </w:r>
          </w:p>
        </w:tc>
        <w:tc>
          <w:tcPr>
            <w:tcW w:w="360" w:type="dxa"/>
            <w:shd w:val="clear" w:color="auto" w:fill="auto"/>
          </w:tcPr>
          <w:p>
            <w:r>
              <w:t>28606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28420</w:t>
            </w:r>
          </w:p>
        </w:tc>
        <w:tc>
          <w:tcPr>
            <w:tcW w:w="360" w:type="dxa"/>
            <w:shd w:val="clear" w:color="auto" w:fill="auto"/>
          </w:tcPr>
          <w:p>
            <w:r>
              <w:t>28607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28420</w:t>
            </w:r>
          </w:p>
        </w:tc>
        <w:tc>
          <w:tcPr>
            <w:tcW w:w="360" w:type="dxa"/>
            <w:shd w:val="clear" w:color="auto" w:fill="auto"/>
          </w:tcPr>
          <w:p>
            <w:r>
              <w:t>28608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42400</w:t>
            </w:r>
          </w:p>
        </w:tc>
        <w:tc>
          <w:tcPr>
            <w:tcW w:w="360" w:type="dxa"/>
            <w:shd w:val="clear" w:color="auto" w:fill="auto"/>
          </w:tcPr>
          <w:p>
            <w:r>
              <w:t>42402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42400</w:t>
            </w:r>
          </w:p>
        </w:tc>
        <w:tc>
          <w:tcPr>
            <w:tcW w:w="360" w:type="dxa"/>
            <w:shd w:val="clear" w:color="auto" w:fill="auto"/>
          </w:tcPr>
          <w:p>
            <w:r>
              <w:t>42403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42400</w:t>
            </w:r>
          </w:p>
        </w:tc>
        <w:tc>
          <w:tcPr>
            <w:tcW w:w="360" w:type="dxa"/>
            <w:shd w:val="clear" w:color="auto" w:fill="auto"/>
          </w:tcPr>
          <w:p>
            <w:r>
              <w:t>42404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42400</w:t>
            </w:r>
          </w:p>
        </w:tc>
        <w:tc>
          <w:tcPr>
            <w:tcW w:w="360" w:type="dxa"/>
            <w:shd w:val="clear" w:color="auto" w:fill="auto"/>
          </w:tcPr>
          <w:p>
            <w:r>
              <w:t>42401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42400</w:t>
            </w:r>
          </w:p>
        </w:tc>
        <w:tc>
          <w:tcPr>
            <w:tcW w:w="360" w:type="dxa"/>
            <w:shd w:val="clear" w:color="auto" w:fill="auto"/>
          </w:tcPr>
          <w:p>
            <w:r>
              <w:t>42405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14</w:t>
            </w:r>
          </w:p>
        </w:tc>
        <w:tc>
          <w:tcPr>
            <w:tcW w:w="360" w:type="dxa"/>
            <w:shd w:val="clear" w:color="auto" w:fill="auto"/>
          </w:tcPr>
          <w:p>
            <w:r>
              <w:t>48460</w:t>
            </w:r>
          </w:p>
        </w:tc>
        <w:tc>
          <w:tcPr>
            <w:tcW w:w="360" w:type="dxa"/>
            <w:shd w:val="clear" w:color="auto" w:fill="auto"/>
          </w:tcPr>
          <w:p>
            <w:r>
              <w:t>42400</w:t>
            </w:r>
          </w:p>
        </w:tc>
        <w:tc>
          <w:tcPr>
            <w:tcW w:w="360" w:type="dxa"/>
            <w:shd w:val="clear" w:color="auto" w:fill="auto"/>
          </w:tcPr>
          <w:p>
            <w:r>
              <w:t>42406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40</w:t>
            </w:r>
          </w:p>
        </w:tc>
        <w:tc>
          <w:tcPr>
            <w:tcW w:w="360" w:type="dxa"/>
            <w:shd w:val="clear" w:color="auto" w:fill="auto"/>
          </w:tcPr>
          <w:p>
            <w:r>
              <w:t>23855</w:t>
            </w:r>
          </w:p>
        </w:tc>
        <w:tc>
          <w:tcPr>
            <w:tcW w:w="360" w:type="dxa"/>
            <w:shd w:val="clear" w:color="auto" w:fill="auto"/>
          </w:tcPr>
          <w:p>
            <w:r>
              <w:t>23856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40</w:t>
            </w:r>
          </w:p>
        </w:tc>
        <w:tc>
          <w:tcPr>
            <w:tcW w:w="360" w:type="dxa"/>
            <w:shd w:val="clear" w:color="auto" w:fill="auto"/>
          </w:tcPr>
          <w:p>
            <w:r>
              <w:t>22</w:t>
            </w:r>
          </w:p>
        </w:tc>
        <w:tc>
          <w:tcPr>
            <w:tcW w:w="360" w:type="dxa"/>
            <w:shd w:val="clear" w:color="auto" w:fill="auto"/>
          </w:tcPr>
          <w:p>
            <w:r>
              <w:t>214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40</w:t>
            </w:r>
          </w:p>
        </w:tc>
        <w:tc>
          <w:tcPr>
            <w:tcW w:w="360" w:type="dxa"/>
            <w:shd w:val="clear" w:color="auto" w:fill="auto"/>
          </w:tcPr>
          <w:p>
            <w:r>
              <w:t>5188</w:t>
            </w:r>
          </w:p>
        </w:tc>
        <w:tc>
          <w:tcPr>
            <w:tcW w:w="360" w:type="dxa"/>
            <w:shd w:val="clear" w:color="auto" w:fill="auto"/>
          </w:tcPr>
          <w:p>
            <w:r>
              <w:t>47599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40</w:t>
            </w:r>
          </w:p>
        </w:tc>
        <w:tc>
          <w:tcPr>
            <w:tcW w:w="360" w:type="dxa"/>
            <w:shd w:val="clear" w:color="auto" w:fill="auto"/>
          </w:tcPr>
          <w:p>
            <w:r>
              <w:t>5188</w:t>
            </w:r>
          </w:p>
        </w:tc>
        <w:tc>
          <w:tcPr>
            <w:tcW w:w="360" w:type="dxa"/>
            <w:shd w:val="clear" w:color="auto" w:fill="auto"/>
          </w:tcPr>
          <w:p>
            <w:r>
              <w:t>5189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40</w:t>
            </w:r>
          </w:p>
        </w:tc>
        <w:tc>
          <w:tcPr>
            <w:tcW w:w="360" w:type="dxa"/>
            <w:shd w:val="clear" w:color="auto" w:fill="auto"/>
          </w:tcPr>
          <w:p>
            <w:r>
              <w:t>23</w:t>
            </w:r>
          </w:p>
        </w:tc>
        <w:tc>
          <w:tcPr>
            <w:tcW w:w="360" w:type="dxa"/>
            <w:shd w:val="clear" w:color="auto" w:fill="auto"/>
          </w:tcPr>
          <w:p>
            <w:r>
              <w:t>895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40</w:t>
            </w:r>
          </w:p>
        </w:tc>
        <w:tc>
          <w:tcPr>
            <w:tcW w:w="360" w:type="dxa"/>
            <w:shd w:val="clear" w:color="auto" w:fill="auto"/>
          </w:tcPr>
          <w:p>
            <w:r>
              <w:t>24</w:t>
            </w:r>
          </w:p>
        </w:tc>
        <w:tc>
          <w:tcPr>
            <w:tcW w:w="360" w:type="dxa"/>
            <w:shd w:val="clear" w:color="auto" w:fill="auto"/>
          </w:tcPr>
          <w:p>
            <w:r>
              <w:t>5001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40</w:t>
            </w:r>
          </w:p>
        </w:tc>
        <w:tc>
          <w:tcPr>
            <w:tcW w:w="360" w:type="dxa"/>
            <w:shd w:val="clear" w:color="auto" w:fill="auto"/>
          </w:tcPr>
          <w:p>
            <w:r>
              <w:t>24</w:t>
            </w:r>
          </w:p>
        </w:tc>
        <w:tc>
          <w:tcPr>
            <w:tcW w:w="360" w:type="dxa"/>
            <w:shd w:val="clear" w:color="auto" w:fill="auto"/>
          </w:tcPr>
          <w:p>
            <w:r>
              <w:t>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40</w:t>
            </w:r>
          </w:p>
        </w:tc>
        <w:tc>
          <w:tcPr>
            <w:tcW w:w="360" w:type="dxa"/>
            <w:shd w:val="clear" w:color="auto" w:fill="auto"/>
          </w:tcPr>
          <w:p>
            <w:r>
              <w:t>24</w:t>
            </w:r>
          </w:p>
        </w:tc>
        <w:tc>
          <w:tcPr>
            <w:tcW w:w="360" w:type="dxa"/>
            <w:shd w:val="clear" w:color="auto" w:fill="auto"/>
          </w:tcPr>
          <w:p>
            <w:r>
              <w:t>4931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40</w:t>
            </w:r>
          </w:p>
        </w:tc>
        <w:tc>
          <w:tcPr>
            <w:tcW w:w="360" w:type="dxa"/>
            <w:shd w:val="clear" w:color="auto" w:fill="auto"/>
          </w:tcPr>
          <w:p>
            <w:r>
              <w:t>24</w:t>
            </w:r>
          </w:p>
        </w:tc>
        <w:tc>
          <w:tcPr>
            <w:tcW w:w="360" w:type="dxa"/>
            <w:shd w:val="clear" w:color="auto" w:fill="auto"/>
          </w:tcPr>
          <w:p>
            <w:r>
              <w:t>4932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40</w:t>
            </w:r>
          </w:p>
        </w:tc>
        <w:tc>
          <w:tcPr>
            <w:tcW w:w="360" w:type="dxa"/>
            <w:shd w:val="clear" w:color="auto" w:fill="auto"/>
          </w:tcPr>
          <w:p>
            <w:r>
              <w:t>29</w:t>
            </w:r>
          </w:p>
        </w:tc>
        <w:tc>
          <w:tcPr>
            <w:tcW w:w="360" w:type="dxa"/>
            <w:shd w:val="clear" w:color="auto" w:fill="auto"/>
          </w:tcPr>
          <w:p>
            <w:r>
              <w:t>229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40</w:t>
            </w:r>
          </w:p>
        </w:tc>
        <w:tc>
          <w:tcPr>
            <w:tcW w:w="360" w:type="dxa"/>
            <w:shd w:val="clear" w:color="auto" w:fill="auto"/>
          </w:tcPr>
          <w:p>
            <w:r>
              <w:t>23871</w:t>
            </w:r>
          </w:p>
        </w:tc>
        <w:tc>
          <w:tcPr>
            <w:tcW w:w="360" w:type="dxa"/>
            <w:shd w:val="clear" w:color="auto" w:fill="auto"/>
          </w:tcPr>
          <w:p>
            <w:r>
              <w:t>23872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41</w:t>
            </w:r>
          </w:p>
        </w:tc>
        <w:tc>
          <w:tcPr>
            <w:tcW w:w="360" w:type="dxa"/>
            <w:shd w:val="clear" w:color="auto" w:fill="auto"/>
          </w:tcPr>
          <w:p>
            <w:r>
              <w:t>5266</w:t>
            </w:r>
          </w:p>
        </w:tc>
        <w:tc>
          <w:tcPr>
            <w:tcW w:w="360" w:type="dxa"/>
            <w:shd w:val="clear" w:color="auto" w:fill="auto"/>
          </w:tcPr>
          <w:p>
            <w:r>
              <w:t>14933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41</w:t>
            </w:r>
          </w:p>
        </w:tc>
        <w:tc>
          <w:tcPr>
            <w:tcW w:w="360" w:type="dxa"/>
            <w:shd w:val="clear" w:color="auto" w:fill="auto"/>
          </w:tcPr>
          <w:p>
            <w:r>
              <w:t>5188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41</w:t>
            </w:r>
          </w:p>
        </w:tc>
        <w:tc>
          <w:tcPr>
            <w:tcW w:w="360" w:type="dxa"/>
            <w:shd w:val="clear" w:color="auto" w:fill="auto"/>
          </w:tcPr>
          <w:p>
            <w:r>
              <w:t>23</w:t>
            </w:r>
          </w:p>
        </w:tc>
        <w:tc>
          <w:tcPr>
            <w:tcW w:w="360" w:type="dxa"/>
            <w:shd w:val="clear" w:color="auto" w:fill="auto"/>
          </w:tcPr>
          <w:p>
            <w:r>
              <w:t>895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41</w:t>
            </w:r>
          </w:p>
        </w:tc>
        <w:tc>
          <w:tcPr>
            <w:tcW w:w="360" w:type="dxa"/>
            <w:shd w:val="clear" w:color="auto" w:fill="auto"/>
          </w:tcPr>
          <w:p>
            <w:r>
              <w:t>24</w:t>
            </w:r>
          </w:p>
        </w:tc>
        <w:tc>
          <w:tcPr>
            <w:tcW w:w="360" w:type="dxa"/>
            <w:shd w:val="clear" w:color="auto" w:fill="auto"/>
          </w:tcPr>
          <w:p>
            <w:r>
              <w:t>4932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41</w:t>
            </w:r>
          </w:p>
        </w:tc>
        <w:tc>
          <w:tcPr>
            <w:tcW w:w="360" w:type="dxa"/>
            <w:shd w:val="clear" w:color="auto" w:fill="auto"/>
          </w:tcPr>
          <w:p>
            <w:r>
              <w:t>44055</w:t>
            </w:r>
          </w:p>
        </w:tc>
        <w:tc>
          <w:tcPr>
            <w:tcW w:w="360" w:type="dxa"/>
            <w:shd w:val="clear" w:color="auto" w:fill="auto"/>
          </w:tcPr>
          <w:p>
            <w:r>
              <w:t>44364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41</w:t>
            </w:r>
          </w:p>
        </w:tc>
        <w:tc>
          <w:tcPr>
            <w:tcW w:w="360" w:type="dxa"/>
            <w:shd w:val="clear" w:color="auto" w:fill="auto"/>
          </w:tcPr>
          <w:p>
            <w:r>
              <w:t>28415</w:t>
            </w:r>
          </w:p>
        </w:tc>
        <w:tc>
          <w:tcPr>
            <w:tcW w:w="360" w:type="dxa"/>
            <w:shd w:val="clear" w:color="auto" w:fill="auto"/>
          </w:tcPr>
          <w:p>
            <w:r>
              <w:t>28829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5043</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5158</w:t>
            </w:r>
          </w:p>
        </w:tc>
        <w:tc>
          <w:tcPr>
            <w:tcW w:w="360" w:type="dxa"/>
            <w:shd w:val="clear" w:color="auto" w:fill="auto"/>
          </w:tcPr>
          <w:p>
            <w:r>
              <w:t>23855</w:t>
            </w:r>
          </w:p>
        </w:tc>
        <w:tc>
          <w:tcPr>
            <w:tcW w:w="360" w:type="dxa"/>
            <w:shd w:val="clear" w:color="auto" w:fill="auto"/>
          </w:tcPr>
          <w:p>
            <w:r>
              <w:t>23856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5158</w:t>
            </w:r>
          </w:p>
        </w:tc>
        <w:tc>
          <w:tcPr>
            <w:tcW w:w="360" w:type="dxa"/>
            <w:shd w:val="clear" w:color="auto" w:fill="auto"/>
          </w:tcPr>
          <w:p>
            <w:r>
              <w:t>22</w:t>
            </w:r>
          </w:p>
        </w:tc>
        <w:tc>
          <w:tcPr>
            <w:tcW w:w="360" w:type="dxa"/>
            <w:shd w:val="clear" w:color="auto" w:fill="auto"/>
          </w:tcPr>
          <w:p>
            <w:r>
              <w:t>44214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5158</w:t>
            </w:r>
          </w:p>
        </w:tc>
        <w:tc>
          <w:tcPr>
            <w:tcW w:w="360" w:type="dxa"/>
            <w:shd w:val="clear" w:color="auto" w:fill="auto"/>
          </w:tcPr>
          <w:p>
            <w:r>
              <w:t>22</w:t>
            </w:r>
          </w:p>
        </w:tc>
        <w:tc>
          <w:tcPr>
            <w:tcW w:w="360" w:type="dxa"/>
            <w:shd w:val="clear" w:color="auto" w:fill="auto"/>
          </w:tcPr>
          <w:p>
            <w:r>
              <w:t>23849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5158</w:t>
            </w:r>
          </w:p>
        </w:tc>
        <w:tc>
          <w:tcPr>
            <w:tcW w:w="360" w:type="dxa"/>
            <w:shd w:val="clear" w:color="auto" w:fill="auto"/>
          </w:tcPr>
          <w:p>
            <w:r>
              <w:t>5188</w:t>
            </w:r>
          </w:p>
        </w:tc>
        <w:tc>
          <w:tcPr>
            <w:tcW w:w="360" w:type="dxa"/>
            <w:shd w:val="clear" w:color="auto" w:fill="auto"/>
          </w:tcPr>
          <w:p>
            <w:r>
              <w:t>5189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5158</w:t>
            </w:r>
          </w:p>
        </w:tc>
        <w:tc>
          <w:tcPr>
            <w:tcW w:w="360" w:type="dxa"/>
            <w:shd w:val="clear" w:color="auto" w:fill="auto"/>
          </w:tcPr>
          <w:p>
            <w:r>
              <w:t>23</w:t>
            </w:r>
          </w:p>
        </w:tc>
        <w:tc>
          <w:tcPr>
            <w:tcW w:w="360" w:type="dxa"/>
            <w:shd w:val="clear" w:color="auto" w:fill="auto"/>
          </w:tcPr>
          <w:p>
            <w:r>
              <w:t>895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5158</w:t>
            </w:r>
          </w:p>
        </w:tc>
        <w:tc>
          <w:tcPr>
            <w:tcW w:w="360" w:type="dxa"/>
            <w:shd w:val="clear" w:color="auto" w:fill="auto"/>
          </w:tcPr>
          <w:p>
            <w:r>
              <w:t>23</w:t>
            </w:r>
          </w:p>
        </w:tc>
        <w:tc>
          <w:tcPr>
            <w:tcW w:w="360" w:type="dxa"/>
            <w:shd w:val="clear" w:color="auto" w:fill="auto"/>
          </w:tcPr>
          <w:p>
            <w:r>
              <w:t>220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5158</w:t>
            </w:r>
          </w:p>
        </w:tc>
        <w:tc>
          <w:tcPr>
            <w:tcW w:w="360" w:type="dxa"/>
            <w:shd w:val="clear" w:color="auto" w:fill="auto"/>
          </w:tcPr>
          <w:p>
            <w:r>
              <w:t>24</w:t>
            </w:r>
          </w:p>
        </w:tc>
        <w:tc>
          <w:tcPr>
            <w:tcW w:w="360" w:type="dxa"/>
            <w:shd w:val="clear" w:color="auto" w:fill="auto"/>
          </w:tcPr>
          <w:p>
            <w:r>
              <w:t>5001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5158</w:t>
            </w:r>
          </w:p>
        </w:tc>
        <w:tc>
          <w:tcPr>
            <w:tcW w:w="360" w:type="dxa"/>
            <w:shd w:val="clear" w:color="auto" w:fill="auto"/>
          </w:tcPr>
          <w:p>
            <w:r>
              <w:t>24</w:t>
            </w:r>
          </w:p>
        </w:tc>
        <w:tc>
          <w:tcPr>
            <w:tcW w:w="360" w:type="dxa"/>
            <w:shd w:val="clear" w:color="auto" w:fill="auto"/>
          </w:tcPr>
          <w:p>
            <w:r>
              <w:t>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5158</w:t>
            </w:r>
          </w:p>
        </w:tc>
        <w:tc>
          <w:tcPr>
            <w:tcW w:w="360" w:type="dxa"/>
            <w:shd w:val="clear" w:color="auto" w:fill="auto"/>
          </w:tcPr>
          <w:p>
            <w:r>
              <w:t>24</w:t>
            </w:r>
          </w:p>
        </w:tc>
        <w:tc>
          <w:tcPr>
            <w:tcW w:w="360" w:type="dxa"/>
            <w:shd w:val="clear" w:color="auto" w:fill="auto"/>
          </w:tcPr>
          <w:p>
            <w:r>
              <w:t>4927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5158</w:t>
            </w:r>
          </w:p>
        </w:tc>
        <w:tc>
          <w:tcPr>
            <w:tcW w:w="360" w:type="dxa"/>
            <w:shd w:val="clear" w:color="auto" w:fill="auto"/>
          </w:tcPr>
          <w:p>
            <w:r>
              <w:t>24</w:t>
            </w:r>
          </w:p>
        </w:tc>
        <w:tc>
          <w:tcPr>
            <w:tcW w:w="360" w:type="dxa"/>
            <w:shd w:val="clear" w:color="auto" w:fill="auto"/>
          </w:tcPr>
          <w:p>
            <w:r>
              <w:t>4931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5158</w:t>
            </w:r>
          </w:p>
        </w:tc>
        <w:tc>
          <w:tcPr>
            <w:tcW w:w="360" w:type="dxa"/>
            <w:shd w:val="clear" w:color="auto" w:fill="auto"/>
          </w:tcPr>
          <w:p>
            <w:r>
              <w:t>24</w:t>
            </w:r>
          </w:p>
        </w:tc>
        <w:tc>
          <w:tcPr>
            <w:tcW w:w="360" w:type="dxa"/>
            <w:shd w:val="clear" w:color="auto" w:fill="auto"/>
          </w:tcPr>
          <w:p>
            <w:r>
              <w:t>4932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5158</w:t>
            </w:r>
          </w:p>
        </w:tc>
        <w:tc>
          <w:tcPr>
            <w:tcW w:w="360" w:type="dxa"/>
            <w:shd w:val="clear" w:color="auto" w:fill="auto"/>
          </w:tcPr>
          <w:p>
            <w:r>
              <w:t>5152</w:t>
            </w:r>
          </w:p>
        </w:tc>
        <w:tc>
          <w:tcPr>
            <w:tcW w:w="360" w:type="dxa"/>
            <w:shd w:val="clear" w:color="auto" w:fill="auto"/>
          </w:tcPr>
          <w:p>
            <w:r>
              <w:t>28393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5158</w:t>
            </w:r>
          </w:p>
        </w:tc>
        <w:tc>
          <w:tcPr>
            <w:tcW w:w="360" w:type="dxa"/>
            <w:shd w:val="clear" w:color="auto" w:fill="auto"/>
          </w:tcPr>
          <w:p>
            <w:r>
              <w:t>29</w:t>
            </w:r>
          </w:p>
        </w:tc>
        <w:tc>
          <w:tcPr>
            <w:tcW w:w="360" w:type="dxa"/>
            <w:shd w:val="clear" w:color="auto" w:fill="auto"/>
          </w:tcPr>
          <w:p>
            <w:r>
              <w:t>229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5158</w:t>
            </w:r>
          </w:p>
        </w:tc>
        <w:tc>
          <w:tcPr>
            <w:tcW w:w="360" w:type="dxa"/>
            <w:shd w:val="clear" w:color="auto" w:fill="auto"/>
          </w:tcPr>
          <w:p>
            <w:r>
              <w:t>23964</w:t>
            </w:r>
          </w:p>
        </w:tc>
        <w:tc>
          <w:tcPr>
            <w:tcW w:w="360" w:type="dxa"/>
            <w:shd w:val="clear" w:color="auto" w:fill="auto"/>
          </w:tcPr>
          <w:p>
            <w:r>
              <w:t>46824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5158</w:t>
            </w:r>
          </w:p>
        </w:tc>
        <w:tc>
          <w:tcPr>
            <w:tcW w:w="360" w:type="dxa"/>
            <w:shd w:val="clear" w:color="auto" w:fill="auto"/>
          </w:tcPr>
          <w:p>
            <w:r>
              <w:t>23964</w:t>
            </w:r>
          </w:p>
        </w:tc>
        <w:tc>
          <w:tcPr>
            <w:tcW w:w="360" w:type="dxa"/>
            <w:shd w:val="clear" w:color="auto" w:fill="auto"/>
          </w:tcPr>
          <w:p>
            <w:r>
              <w:t>23965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5158</w:t>
            </w:r>
          </w:p>
        </w:tc>
        <w:tc>
          <w:tcPr>
            <w:tcW w:w="360" w:type="dxa"/>
            <w:shd w:val="clear" w:color="auto" w:fill="auto"/>
          </w:tcPr>
          <w:p>
            <w:r>
              <w:t>23970</w:t>
            </w:r>
          </w:p>
        </w:tc>
        <w:tc>
          <w:tcPr>
            <w:tcW w:w="360" w:type="dxa"/>
            <w:shd w:val="clear" w:color="auto" w:fill="auto"/>
          </w:tcPr>
          <w:p>
            <w:r>
              <w:t>23971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5158</w:t>
            </w:r>
          </w:p>
        </w:tc>
        <w:tc>
          <w:tcPr>
            <w:tcW w:w="360" w:type="dxa"/>
            <w:shd w:val="clear" w:color="auto" w:fill="auto"/>
          </w:tcPr>
          <w:p>
            <w:r>
              <w:t>46424</w:t>
            </w:r>
          </w:p>
        </w:tc>
        <w:tc>
          <w:tcPr>
            <w:tcW w:w="360" w:type="dxa"/>
            <w:shd w:val="clear" w:color="auto" w:fill="auto"/>
          </w:tcPr>
          <w:p>
            <w:r>
              <w:t>46425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5158</w:t>
            </w:r>
          </w:p>
        </w:tc>
        <w:tc>
          <w:tcPr>
            <w:tcW w:w="360" w:type="dxa"/>
            <w:shd w:val="clear" w:color="auto" w:fill="auto"/>
          </w:tcPr>
          <w:p>
            <w:r>
              <w:t>46424</w:t>
            </w:r>
          </w:p>
        </w:tc>
        <w:tc>
          <w:tcPr>
            <w:tcW w:w="360" w:type="dxa"/>
            <w:shd w:val="clear" w:color="auto" w:fill="auto"/>
          </w:tcPr>
          <w:p>
            <w:r>
              <w:t>46426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5158</w:t>
            </w:r>
          </w:p>
        </w:tc>
        <w:tc>
          <w:tcPr>
            <w:tcW w:w="360" w:type="dxa"/>
            <w:shd w:val="clear" w:color="auto" w:fill="auto"/>
          </w:tcPr>
          <w:p>
            <w:r>
              <w:t>5198</w:t>
            </w:r>
          </w:p>
        </w:tc>
        <w:tc>
          <w:tcPr>
            <w:tcW w:w="360" w:type="dxa"/>
            <w:shd w:val="clear" w:color="auto" w:fill="auto"/>
          </w:tcPr>
          <w:p>
            <w:r>
              <w:t>23973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5158</w:t>
            </w:r>
          </w:p>
        </w:tc>
        <w:tc>
          <w:tcPr>
            <w:tcW w:w="360" w:type="dxa"/>
            <w:shd w:val="clear" w:color="auto" w:fill="auto"/>
          </w:tcPr>
          <w:p>
            <w:r>
              <w:t>4886</w:t>
            </w:r>
          </w:p>
        </w:tc>
        <w:tc>
          <w:tcPr>
            <w:tcW w:w="360" w:type="dxa"/>
            <w:shd w:val="clear" w:color="auto" w:fill="auto"/>
          </w:tcPr>
          <w:p>
            <w:r>
              <w:t>5000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15733</w:t>
            </w:r>
          </w:p>
        </w:tc>
        <w:tc>
          <w:tcPr>
            <w:tcW w:w="360" w:type="dxa"/>
            <w:shd w:val="clear" w:color="auto" w:fill="auto"/>
          </w:tcPr>
          <w:p>
            <w:r>
              <w:t>15876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15733</w:t>
            </w:r>
          </w:p>
        </w:tc>
        <w:tc>
          <w:tcPr>
            <w:tcW w:w="360" w:type="dxa"/>
            <w:shd w:val="clear" w:color="auto" w:fill="auto"/>
          </w:tcPr>
          <w:p>
            <w:r>
              <w:t>15908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15733</w:t>
            </w:r>
          </w:p>
        </w:tc>
        <w:tc>
          <w:tcPr>
            <w:tcW w:w="360" w:type="dxa"/>
            <w:shd w:val="clear" w:color="auto" w:fill="auto"/>
          </w:tcPr>
          <w:p>
            <w:r>
              <w:t>16164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15733</w:t>
            </w:r>
          </w:p>
        </w:tc>
        <w:tc>
          <w:tcPr>
            <w:tcW w:w="360" w:type="dxa"/>
            <w:shd w:val="clear" w:color="auto" w:fill="auto"/>
          </w:tcPr>
          <w:p>
            <w:r>
              <w:t>16165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15733</w:t>
            </w:r>
          </w:p>
        </w:tc>
        <w:tc>
          <w:tcPr>
            <w:tcW w:w="360" w:type="dxa"/>
            <w:shd w:val="clear" w:color="auto" w:fill="auto"/>
          </w:tcPr>
          <w:p>
            <w:r>
              <w:t>16166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15735</w:t>
            </w:r>
          </w:p>
        </w:tc>
        <w:tc>
          <w:tcPr>
            <w:tcW w:w="360" w:type="dxa"/>
            <w:shd w:val="clear" w:color="auto" w:fill="auto"/>
          </w:tcPr>
          <w:p>
            <w:r>
              <w:t>15877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15735</w:t>
            </w:r>
          </w:p>
        </w:tc>
        <w:tc>
          <w:tcPr>
            <w:tcW w:w="360" w:type="dxa"/>
            <w:shd w:val="clear" w:color="auto" w:fill="auto"/>
          </w:tcPr>
          <w:p>
            <w:r>
              <w:t>15957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15735</w:t>
            </w:r>
          </w:p>
        </w:tc>
        <w:tc>
          <w:tcPr>
            <w:tcW w:w="360" w:type="dxa"/>
            <w:shd w:val="clear" w:color="auto" w:fill="auto"/>
          </w:tcPr>
          <w:p>
            <w:r>
              <w:t>15979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15735</w:t>
            </w:r>
          </w:p>
        </w:tc>
        <w:tc>
          <w:tcPr>
            <w:tcW w:w="360" w:type="dxa"/>
            <w:shd w:val="clear" w:color="auto" w:fill="auto"/>
          </w:tcPr>
          <w:p>
            <w:r>
              <w:t>16010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15735</w:t>
            </w:r>
          </w:p>
        </w:tc>
        <w:tc>
          <w:tcPr>
            <w:tcW w:w="360" w:type="dxa"/>
            <w:shd w:val="clear" w:color="auto" w:fill="auto"/>
          </w:tcPr>
          <w:p>
            <w:r>
              <w:t>16025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15735</w:t>
            </w:r>
          </w:p>
        </w:tc>
        <w:tc>
          <w:tcPr>
            <w:tcW w:w="360" w:type="dxa"/>
            <w:shd w:val="clear" w:color="auto" w:fill="auto"/>
          </w:tcPr>
          <w:p>
            <w:r>
              <w:t>16060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15735</w:t>
            </w:r>
          </w:p>
        </w:tc>
        <w:tc>
          <w:tcPr>
            <w:tcW w:w="360" w:type="dxa"/>
            <w:shd w:val="clear" w:color="auto" w:fill="auto"/>
          </w:tcPr>
          <w:p>
            <w:r>
              <w:t>16132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15735</w:t>
            </w:r>
          </w:p>
        </w:tc>
        <w:tc>
          <w:tcPr>
            <w:tcW w:w="360" w:type="dxa"/>
            <w:shd w:val="clear" w:color="auto" w:fill="auto"/>
          </w:tcPr>
          <w:p>
            <w:r>
              <w:t>16142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15735</w:t>
            </w:r>
          </w:p>
        </w:tc>
        <w:tc>
          <w:tcPr>
            <w:tcW w:w="360" w:type="dxa"/>
            <w:shd w:val="clear" w:color="auto" w:fill="auto"/>
          </w:tcPr>
          <w:p>
            <w:r>
              <w:t>16144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15735</w:t>
            </w:r>
          </w:p>
        </w:tc>
        <w:tc>
          <w:tcPr>
            <w:tcW w:w="360" w:type="dxa"/>
            <w:shd w:val="clear" w:color="auto" w:fill="auto"/>
          </w:tcPr>
          <w:p>
            <w:r>
              <w:t>16159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15736</w:t>
            </w:r>
          </w:p>
        </w:tc>
        <w:tc>
          <w:tcPr>
            <w:tcW w:w="360" w:type="dxa"/>
            <w:shd w:val="clear" w:color="auto" w:fill="auto"/>
          </w:tcPr>
          <w:p>
            <w:r>
              <w:t>15903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15736</w:t>
            </w:r>
          </w:p>
        </w:tc>
        <w:tc>
          <w:tcPr>
            <w:tcW w:w="360" w:type="dxa"/>
            <w:shd w:val="clear" w:color="auto" w:fill="auto"/>
          </w:tcPr>
          <w:p>
            <w:r>
              <w:t>16130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15737</w:t>
            </w:r>
          </w:p>
        </w:tc>
        <w:tc>
          <w:tcPr>
            <w:tcW w:w="360" w:type="dxa"/>
            <w:shd w:val="clear" w:color="auto" w:fill="auto"/>
          </w:tcPr>
          <w:p>
            <w:r>
              <w:t>15825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15737</w:t>
            </w:r>
          </w:p>
        </w:tc>
        <w:tc>
          <w:tcPr>
            <w:tcW w:w="360" w:type="dxa"/>
            <w:shd w:val="clear" w:color="auto" w:fill="auto"/>
          </w:tcPr>
          <w:p>
            <w:r>
              <w:t>15928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15737</w:t>
            </w:r>
          </w:p>
        </w:tc>
        <w:tc>
          <w:tcPr>
            <w:tcW w:w="360" w:type="dxa"/>
            <w:shd w:val="clear" w:color="auto" w:fill="auto"/>
          </w:tcPr>
          <w:p>
            <w:r>
              <w:t>15929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15737</w:t>
            </w:r>
          </w:p>
        </w:tc>
        <w:tc>
          <w:tcPr>
            <w:tcW w:w="360" w:type="dxa"/>
            <w:shd w:val="clear" w:color="auto" w:fill="auto"/>
          </w:tcPr>
          <w:p>
            <w:r>
              <w:t>15999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15738</w:t>
            </w:r>
          </w:p>
        </w:tc>
        <w:tc>
          <w:tcPr>
            <w:tcW w:w="360" w:type="dxa"/>
            <w:shd w:val="clear" w:color="auto" w:fill="auto"/>
          </w:tcPr>
          <w:p>
            <w:r>
              <w:t>15829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15738</w:t>
            </w:r>
          </w:p>
        </w:tc>
        <w:tc>
          <w:tcPr>
            <w:tcW w:w="360" w:type="dxa"/>
            <w:shd w:val="clear" w:color="auto" w:fill="auto"/>
          </w:tcPr>
          <w:p>
            <w:r>
              <w:t>15846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15738</w:t>
            </w:r>
          </w:p>
        </w:tc>
        <w:tc>
          <w:tcPr>
            <w:tcW w:w="360" w:type="dxa"/>
            <w:shd w:val="clear" w:color="auto" w:fill="auto"/>
          </w:tcPr>
          <w:p>
            <w:r>
              <w:t>15873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15738</w:t>
            </w:r>
          </w:p>
        </w:tc>
        <w:tc>
          <w:tcPr>
            <w:tcW w:w="360" w:type="dxa"/>
            <w:shd w:val="clear" w:color="auto" w:fill="auto"/>
          </w:tcPr>
          <w:p>
            <w:r>
              <w:t>15875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15738</w:t>
            </w:r>
          </w:p>
        </w:tc>
        <w:tc>
          <w:tcPr>
            <w:tcW w:w="360" w:type="dxa"/>
            <w:shd w:val="clear" w:color="auto" w:fill="auto"/>
          </w:tcPr>
          <w:p>
            <w:r>
              <w:t>15894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15738</w:t>
            </w:r>
          </w:p>
        </w:tc>
        <w:tc>
          <w:tcPr>
            <w:tcW w:w="360" w:type="dxa"/>
            <w:shd w:val="clear" w:color="auto" w:fill="auto"/>
          </w:tcPr>
          <w:p>
            <w:r>
              <w:t>48414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15738</w:t>
            </w:r>
          </w:p>
        </w:tc>
        <w:tc>
          <w:tcPr>
            <w:tcW w:w="360" w:type="dxa"/>
            <w:shd w:val="clear" w:color="auto" w:fill="auto"/>
          </w:tcPr>
          <w:p>
            <w:r>
              <w:t>16055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15738</w:t>
            </w:r>
          </w:p>
        </w:tc>
        <w:tc>
          <w:tcPr>
            <w:tcW w:w="360" w:type="dxa"/>
            <w:shd w:val="clear" w:color="auto" w:fill="auto"/>
          </w:tcPr>
          <w:p>
            <w:r>
              <w:t>16056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15738</w:t>
            </w:r>
          </w:p>
        </w:tc>
        <w:tc>
          <w:tcPr>
            <w:tcW w:w="360" w:type="dxa"/>
            <w:shd w:val="clear" w:color="auto" w:fill="auto"/>
          </w:tcPr>
          <w:p>
            <w:r>
              <w:t>16058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15738</w:t>
            </w:r>
          </w:p>
        </w:tc>
        <w:tc>
          <w:tcPr>
            <w:tcW w:w="360" w:type="dxa"/>
            <w:shd w:val="clear" w:color="auto" w:fill="auto"/>
          </w:tcPr>
          <w:p>
            <w:r>
              <w:t>16063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15738</w:t>
            </w:r>
          </w:p>
        </w:tc>
        <w:tc>
          <w:tcPr>
            <w:tcW w:w="360" w:type="dxa"/>
            <w:shd w:val="clear" w:color="auto" w:fill="auto"/>
          </w:tcPr>
          <w:p>
            <w:r>
              <w:t>16064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15738</w:t>
            </w:r>
          </w:p>
        </w:tc>
        <w:tc>
          <w:tcPr>
            <w:tcW w:w="360" w:type="dxa"/>
            <w:shd w:val="clear" w:color="auto" w:fill="auto"/>
          </w:tcPr>
          <w:p>
            <w:r>
              <w:t>16077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15738</w:t>
            </w:r>
          </w:p>
        </w:tc>
        <w:tc>
          <w:tcPr>
            <w:tcW w:w="360" w:type="dxa"/>
            <w:shd w:val="clear" w:color="auto" w:fill="auto"/>
          </w:tcPr>
          <w:p>
            <w:r>
              <w:t>16095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15738</w:t>
            </w:r>
          </w:p>
        </w:tc>
        <w:tc>
          <w:tcPr>
            <w:tcW w:w="360" w:type="dxa"/>
            <w:shd w:val="clear" w:color="auto" w:fill="auto"/>
          </w:tcPr>
          <w:p>
            <w:r>
              <w:t>16098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15738</w:t>
            </w:r>
          </w:p>
        </w:tc>
        <w:tc>
          <w:tcPr>
            <w:tcW w:w="360" w:type="dxa"/>
            <w:shd w:val="clear" w:color="auto" w:fill="auto"/>
          </w:tcPr>
          <w:p>
            <w:r>
              <w:t>16099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15738</w:t>
            </w:r>
          </w:p>
        </w:tc>
        <w:tc>
          <w:tcPr>
            <w:tcW w:w="360" w:type="dxa"/>
            <w:shd w:val="clear" w:color="auto" w:fill="auto"/>
          </w:tcPr>
          <w:p>
            <w:r>
              <w:t>16101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15738</w:t>
            </w:r>
          </w:p>
        </w:tc>
        <w:tc>
          <w:tcPr>
            <w:tcW w:w="360" w:type="dxa"/>
            <w:shd w:val="clear" w:color="auto" w:fill="auto"/>
          </w:tcPr>
          <w:p>
            <w:r>
              <w:t>16100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15738</w:t>
            </w:r>
          </w:p>
        </w:tc>
        <w:tc>
          <w:tcPr>
            <w:tcW w:w="360" w:type="dxa"/>
            <w:shd w:val="clear" w:color="auto" w:fill="auto"/>
          </w:tcPr>
          <w:p>
            <w:r>
              <w:t>16102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15738</w:t>
            </w:r>
          </w:p>
        </w:tc>
        <w:tc>
          <w:tcPr>
            <w:tcW w:w="360" w:type="dxa"/>
            <w:shd w:val="clear" w:color="auto" w:fill="auto"/>
          </w:tcPr>
          <w:p>
            <w:r>
              <w:t>16121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15738</w:t>
            </w:r>
          </w:p>
        </w:tc>
        <w:tc>
          <w:tcPr>
            <w:tcW w:w="360" w:type="dxa"/>
            <w:shd w:val="clear" w:color="auto" w:fill="auto"/>
          </w:tcPr>
          <w:p>
            <w:r>
              <w:t>16133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15738</w:t>
            </w:r>
          </w:p>
        </w:tc>
        <w:tc>
          <w:tcPr>
            <w:tcW w:w="360" w:type="dxa"/>
            <w:shd w:val="clear" w:color="auto" w:fill="auto"/>
          </w:tcPr>
          <w:p>
            <w:r>
              <w:t>16134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15739</w:t>
            </w:r>
          </w:p>
        </w:tc>
        <w:tc>
          <w:tcPr>
            <w:tcW w:w="360" w:type="dxa"/>
            <w:shd w:val="clear" w:color="auto" w:fill="auto"/>
          </w:tcPr>
          <w:p>
            <w:r>
              <w:t>15868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15739</w:t>
            </w:r>
          </w:p>
        </w:tc>
        <w:tc>
          <w:tcPr>
            <w:tcW w:w="360" w:type="dxa"/>
            <w:shd w:val="clear" w:color="auto" w:fill="auto"/>
          </w:tcPr>
          <w:p>
            <w:r>
              <w:t>15869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15739</w:t>
            </w:r>
          </w:p>
        </w:tc>
        <w:tc>
          <w:tcPr>
            <w:tcW w:w="360" w:type="dxa"/>
            <w:shd w:val="clear" w:color="auto" w:fill="auto"/>
          </w:tcPr>
          <w:p>
            <w:r>
              <w:t>15986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15739</w:t>
            </w:r>
          </w:p>
        </w:tc>
        <w:tc>
          <w:tcPr>
            <w:tcW w:w="360" w:type="dxa"/>
            <w:shd w:val="clear" w:color="auto" w:fill="auto"/>
          </w:tcPr>
          <w:p>
            <w:r>
              <w:t>16073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15739</w:t>
            </w:r>
          </w:p>
        </w:tc>
        <w:tc>
          <w:tcPr>
            <w:tcW w:w="360" w:type="dxa"/>
            <w:shd w:val="clear" w:color="auto" w:fill="auto"/>
          </w:tcPr>
          <w:p>
            <w:r>
              <w:t>16074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15739</w:t>
            </w:r>
          </w:p>
        </w:tc>
        <w:tc>
          <w:tcPr>
            <w:tcW w:w="360" w:type="dxa"/>
            <w:shd w:val="clear" w:color="auto" w:fill="auto"/>
          </w:tcPr>
          <w:p>
            <w:r>
              <w:t>16103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15740</w:t>
            </w:r>
          </w:p>
        </w:tc>
        <w:tc>
          <w:tcPr>
            <w:tcW w:w="360" w:type="dxa"/>
            <w:shd w:val="clear" w:color="auto" w:fill="auto"/>
          </w:tcPr>
          <w:p>
            <w:r>
              <w:t>15933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15740</w:t>
            </w:r>
          </w:p>
        </w:tc>
        <w:tc>
          <w:tcPr>
            <w:tcW w:w="360" w:type="dxa"/>
            <w:shd w:val="clear" w:color="auto" w:fill="auto"/>
          </w:tcPr>
          <w:p>
            <w:r>
              <w:t>16061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15740</w:t>
            </w:r>
          </w:p>
        </w:tc>
        <w:tc>
          <w:tcPr>
            <w:tcW w:w="360" w:type="dxa"/>
            <w:shd w:val="clear" w:color="auto" w:fill="auto"/>
          </w:tcPr>
          <w:p>
            <w:r>
              <w:t>16096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15740</w:t>
            </w:r>
          </w:p>
        </w:tc>
        <w:tc>
          <w:tcPr>
            <w:tcW w:w="360" w:type="dxa"/>
            <w:shd w:val="clear" w:color="auto" w:fill="auto"/>
          </w:tcPr>
          <w:p>
            <w:r>
              <w:t>23800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15741</w:t>
            </w:r>
          </w:p>
        </w:tc>
        <w:tc>
          <w:tcPr>
            <w:tcW w:w="360" w:type="dxa"/>
            <w:shd w:val="clear" w:color="auto" w:fill="auto"/>
          </w:tcPr>
          <w:p>
            <w:r>
              <w:t>15844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15741</w:t>
            </w:r>
          </w:p>
        </w:tc>
        <w:tc>
          <w:tcPr>
            <w:tcW w:w="360" w:type="dxa"/>
            <w:shd w:val="clear" w:color="auto" w:fill="auto"/>
          </w:tcPr>
          <w:p>
            <w:r>
              <w:t>15845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15741</w:t>
            </w:r>
          </w:p>
        </w:tc>
        <w:tc>
          <w:tcPr>
            <w:tcW w:w="360" w:type="dxa"/>
            <w:shd w:val="clear" w:color="auto" w:fill="auto"/>
          </w:tcPr>
          <w:p>
            <w:r>
              <w:t>15942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15741</w:t>
            </w:r>
          </w:p>
        </w:tc>
        <w:tc>
          <w:tcPr>
            <w:tcW w:w="360" w:type="dxa"/>
            <w:shd w:val="clear" w:color="auto" w:fill="auto"/>
          </w:tcPr>
          <w:p>
            <w:r>
              <w:t>16109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15741</w:t>
            </w:r>
          </w:p>
        </w:tc>
        <w:tc>
          <w:tcPr>
            <w:tcW w:w="360" w:type="dxa"/>
            <w:shd w:val="clear" w:color="auto" w:fill="auto"/>
          </w:tcPr>
          <w:p>
            <w:r>
              <w:t>16127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15741</w:t>
            </w:r>
          </w:p>
        </w:tc>
        <w:tc>
          <w:tcPr>
            <w:tcW w:w="360" w:type="dxa"/>
            <w:shd w:val="clear" w:color="auto" w:fill="auto"/>
          </w:tcPr>
          <w:p>
            <w:r>
              <w:t>16168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15742</w:t>
            </w:r>
          </w:p>
        </w:tc>
        <w:tc>
          <w:tcPr>
            <w:tcW w:w="360" w:type="dxa"/>
            <w:shd w:val="clear" w:color="auto" w:fill="auto"/>
          </w:tcPr>
          <w:p>
            <w:r>
              <w:t>15838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15742</w:t>
            </w:r>
          </w:p>
        </w:tc>
        <w:tc>
          <w:tcPr>
            <w:tcW w:w="360" w:type="dxa"/>
            <w:shd w:val="clear" w:color="auto" w:fill="auto"/>
          </w:tcPr>
          <w:p>
            <w:r>
              <w:t>15857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15742</w:t>
            </w:r>
          </w:p>
        </w:tc>
        <w:tc>
          <w:tcPr>
            <w:tcW w:w="360" w:type="dxa"/>
            <w:shd w:val="clear" w:color="auto" w:fill="auto"/>
          </w:tcPr>
          <w:p>
            <w:r>
              <w:t>15858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15742</w:t>
            </w:r>
          </w:p>
        </w:tc>
        <w:tc>
          <w:tcPr>
            <w:tcW w:w="360" w:type="dxa"/>
            <w:shd w:val="clear" w:color="auto" w:fill="auto"/>
          </w:tcPr>
          <w:p>
            <w:r>
              <w:t>15870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15742</w:t>
            </w:r>
          </w:p>
        </w:tc>
        <w:tc>
          <w:tcPr>
            <w:tcW w:w="360" w:type="dxa"/>
            <w:shd w:val="clear" w:color="auto" w:fill="auto"/>
          </w:tcPr>
          <w:p>
            <w:r>
              <w:t>15879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15742</w:t>
            </w:r>
          </w:p>
        </w:tc>
        <w:tc>
          <w:tcPr>
            <w:tcW w:w="360" w:type="dxa"/>
            <w:shd w:val="clear" w:color="auto" w:fill="auto"/>
          </w:tcPr>
          <w:p>
            <w:r>
              <w:t>15961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15742</w:t>
            </w:r>
          </w:p>
        </w:tc>
        <w:tc>
          <w:tcPr>
            <w:tcW w:w="360" w:type="dxa"/>
            <w:shd w:val="clear" w:color="auto" w:fill="auto"/>
          </w:tcPr>
          <w:p>
            <w:r>
              <w:t>15980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15742</w:t>
            </w:r>
          </w:p>
        </w:tc>
        <w:tc>
          <w:tcPr>
            <w:tcW w:w="360" w:type="dxa"/>
            <w:shd w:val="clear" w:color="auto" w:fill="auto"/>
          </w:tcPr>
          <w:p>
            <w:r>
              <w:t>16024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15742</w:t>
            </w:r>
          </w:p>
        </w:tc>
        <w:tc>
          <w:tcPr>
            <w:tcW w:w="360" w:type="dxa"/>
            <w:shd w:val="clear" w:color="auto" w:fill="auto"/>
          </w:tcPr>
          <w:p>
            <w:r>
              <w:t>16137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15743</w:t>
            </w:r>
          </w:p>
        </w:tc>
        <w:tc>
          <w:tcPr>
            <w:tcW w:w="360" w:type="dxa"/>
            <w:shd w:val="clear" w:color="auto" w:fill="auto"/>
          </w:tcPr>
          <w:p>
            <w:r>
              <w:t>15988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15744</w:t>
            </w:r>
          </w:p>
        </w:tc>
        <w:tc>
          <w:tcPr>
            <w:tcW w:w="360" w:type="dxa"/>
            <w:shd w:val="clear" w:color="auto" w:fill="auto"/>
          </w:tcPr>
          <w:p>
            <w:r>
              <w:t>16097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15745</w:t>
            </w:r>
          </w:p>
        </w:tc>
        <w:tc>
          <w:tcPr>
            <w:tcW w:w="360" w:type="dxa"/>
            <w:shd w:val="clear" w:color="auto" w:fill="auto"/>
          </w:tcPr>
          <w:p>
            <w:r>
              <w:t>15937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15745</w:t>
            </w:r>
          </w:p>
        </w:tc>
        <w:tc>
          <w:tcPr>
            <w:tcW w:w="360" w:type="dxa"/>
            <w:shd w:val="clear" w:color="auto" w:fill="auto"/>
          </w:tcPr>
          <w:p>
            <w:r>
              <w:t>15938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15746</w:t>
            </w:r>
          </w:p>
        </w:tc>
        <w:tc>
          <w:tcPr>
            <w:tcW w:w="360" w:type="dxa"/>
            <w:shd w:val="clear" w:color="auto" w:fill="auto"/>
          </w:tcPr>
          <w:p>
            <w:r>
              <w:t>15865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15747</w:t>
            </w:r>
          </w:p>
        </w:tc>
        <w:tc>
          <w:tcPr>
            <w:tcW w:w="360" w:type="dxa"/>
            <w:shd w:val="clear" w:color="auto" w:fill="auto"/>
          </w:tcPr>
          <w:p>
            <w:r>
              <w:t>47133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15747</w:t>
            </w:r>
          </w:p>
        </w:tc>
        <w:tc>
          <w:tcPr>
            <w:tcW w:w="360" w:type="dxa"/>
            <w:shd w:val="clear" w:color="auto" w:fill="auto"/>
          </w:tcPr>
          <w:p>
            <w:r>
              <w:t>15830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15747</w:t>
            </w:r>
          </w:p>
        </w:tc>
        <w:tc>
          <w:tcPr>
            <w:tcW w:w="360" w:type="dxa"/>
            <w:shd w:val="clear" w:color="auto" w:fill="auto"/>
          </w:tcPr>
          <w:p>
            <w:r>
              <w:t>15842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15747</w:t>
            </w:r>
          </w:p>
        </w:tc>
        <w:tc>
          <w:tcPr>
            <w:tcW w:w="360" w:type="dxa"/>
            <w:shd w:val="clear" w:color="auto" w:fill="auto"/>
          </w:tcPr>
          <w:p>
            <w:r>
              <w:t>15852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15747</w:t>
            </w:r>
          </w:p>
        </w:tc>
        <w:tc>
          <w:tcPr>
            <w:tcW w:w="360" w:type="dxa"/>
            <w:shd w:val="clear" w:color="auto" w:fill="auto"/>
          </w:tcPr>
          <w:p>
            <w:r>
              <w:t>15860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15747</w:t>
            </w:r>
          </w:p>
        </w:tc>
        <w:tc>
          <w:tcPr>
            <w:tcW w:w="360" w:type="dxa"/>
            <w:shd w:val="clear" w:color="auto" w:fill="auto"/>
          </w:tcPr>
          <w:p>
            <w:r>
              <w:t>16169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15747</w:t>
            </w:r>
          </w:p>
        </w:tc>
        <w:tc>
          <w:tcPr>
            <w:tcW w:w="360" w:type="dxa"/>
            <w:shd w:val="clear" w:color="auto" w:fill="auto"/>
          </w:tcPr>
          <w:p>
            <w:r>
              <w:t>15893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15747</w:t>
            </w:r>
          </w:p>
        </w:tc>
        <w:tc>
          <w:tcPr>
            <w:tcW w:w="360" w:type="dxa"/>
            <w:shd w:val="clear" w:color="auto" w:fill="auto"/>
          </w:tcPr>
          <w:p>
            <w:r>
              <w:t>15912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15747</w:t>
            </w:r>
          </w:p>
        </w:tc>
        <w:tc>
          <w:tcPr>
            <w:tcW w:w="360" w:type="dxa"/>
            <w:shd w:val="clear" w:color="auto" w:fill="auto"/>
          </w:tcPr>
          <w:p>
            <w:r>
              <w:t>15915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15747</w:t>
            </w:r>
          </w:p>
        </w:tc>
        <w:tc>
          <w:tcPr>
            <w:tcW w:w="360" w:type="dxa"/>
            <w:shd w:val="clear" w:color="auto" w:fill="auto"/>
          </w:tcPr>
          <w:p>
            <w:r>
              <w:t>15923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15747</w:t>
            </w:r>
          </w:p>
        </w:tc>
        <w:tc>
          <w:tcPr>
            <w:tcW w:w="360" w:type="dxa"/>
            <w:shd w:val="clear" w:color="auto" w:fill="auto"/>
          </w:tcPr>
          <w:p>
            <w:r>
              <w:t>15997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15747</w:t>
            </w:r>
          </w:p>
        </w:tc>
        <w:tc>
          <w:tcPr>
            <w:tcW w:w="360" w:type="dxa"/>
            <w:shd w:val="clear" w:color="auto" w:fill="auto"/>
          </w:tcPr>
          <w:p>
            <w:r>
              <w:t>15998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15747</w:t>
            </w:r>
          </w:p>
        </w:tc>
        <w:tc>
          <w:tcPr>
            <w:tcW w:w="360" w:type="dxa"/>
            <w:shd w:val="clear" w:color="auto" w:fill="auto"/>
          </w:tcPr>
          <w:p>
            <w:r>
              <w:t>16006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15747</w:t>
            </w:r>
          </w:p>
        </w:tc>
        <w:tc>
          <w:tcPr>
            <w:tcW w:w="360" w:type="dxa"/>
            <w:shd w:val="clear" w:color="auto" w:fill="auto"/>
          </w:tcPr>
          <w:p>
            <w:r>
              <w:t>16007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15747</w:t>
            </w:r>
          </w:p>
        </w:tc>
        <w:tc>
          <w:tcPr>
            <w:tcW w:w="360" w:type="dxa"/>
            <w:shd w:val="clear" w:color="auto" w:fill="auto"/>
          </w:tcPr>
          <w:p>
            <w:r>
              <w:t>16012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15747</w:t>
            </w:r>
          </w:p>
        </w:tc>
        <w:tc>
          <w:tcPr>
            <w:tcW w:w="360" w:type="dxa"/>
            <w:shd w:val="clear" w:color="auto" w:fill="auto"/>
          </w:tcPr>
          <w:p>
            <w:r>
              <w:t>16038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15747</w:t>
            </w:r>
          </w:p>
        </w:tc>
        <w:tc>
          <w:tcPr>
            <w:tcW w:w="360" w:type="dxa"/>
            <w:shd w:val="clear" w:color="auto" w:fill="auto"/>
          </w:tcPr>
          <w:p>
            <w:r>
              <w:t>16062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15747</w:t>
            </w:r>
          </w:p>
        </w:tc>
        <w:tc>
          <w:tcPr>
            <w:tcW w:w="360" w:type="dxa"/>
            <w:shd w:val="clear" w:color="auto" w:fill="auto"/>
          </w:tcPr>
          <w:p>
            <w:r>
              <w:t>16075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15747</w:t>
            </w:r>
          </w:p>
        </w:tc>
        <w:tc>
          <w:tcPr>
            <w:tcW w:w="360" w:type="dxa"/>
            <w:shd w:val="clear" w:color="auto" w:fill="auto"/>
          </w:tcPr>
          <w:p>
            <w:r>
              <w:t>16080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15747</w:t>
            </w:r>
          </w:p>
        </w:tc>
        <w:tc>
          <w:tcPr>
            <w:tcW w:w="360" w:type="dxa"/>
            <w:shd w:val="clear" w:color="auto" w:fill="auto"/>
          </w:tcPr>
          <w:p>
            <w:r>
              <w:t>16081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15747</w:t>
            </w:r>
          </w:p>
        </w:tc>
        <w:tc>
          <w:tcPr>
            <w:tcW w:w="360" w:type="dxa"/>
            <w:shd w:val="clear" w:color="auto" w:fill="auto"/>
          </w:tcPr>
          <w:p>
            <w:r>
              <w:t>16082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15747</w:t>
            </w:r>
          </w:p>
        </w:tc>
        <w:tc>
          <w:tcPr>
            <w:tcW w:w="360" w:type="dxa"/>
            <w:shd w:val="clear" w:color="auto" w:fill="auto"/>
          </w:tcPr>
          <w:p>
            <w:r>
              <w:t>16088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15747</w:t>
            </w:r>
          </w:p>
        </w:tc>
        <w:tc>
          <w:tcPr>
            <w:tcW w:w="360" w:type="dxa"/>
            <w:shd w:val="clear" w:color="auto" w:fill="auto"/>
          </w:tcPr>
          <w:p>
            <w:r>
              <w:t>16089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15747</w:t>
            </w:r>
          </w:p>
        </w:tc>
        <w:tc>
          <w:tcPr>
            <w:tcW w:w="360" w:type="dxa"/>
            <w:shd w:val="clear" w:color="auto" w:fill="auto"/>
          </w:tcPr>
          <w:p>
            <w:r>
              <w:t>16111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15747</w:t>
            </w:r>
          </w:p>
        </w:tc>
        <w:tc>
          <w:tcPr>
            <w:tcW w:w="360" w:type="dxa"/>
            <w:shd w:val="clear" w:color="auto" w:fill="auto"/>
          </w:tcPr>
          <w:p>
            <w:r>
              <w:t>16112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15747</w:t>
            </w:r>
          </w:p>
        </w:tc>
        <w:tc>
          <w:tcPr>
            <w:tcW w:w="360" w:type="dxa"/>
            <w:shd w:val="clear" w:color="auto" w:fill="auto"/>
          </w:tcPr>
          <w:p>
            <w:r>
              <w:t>16113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15747</w:t>
            </w:r>
          </w:p>
        </w:tc>
        <w:tc>
          <w:tcPr>
            <w:tcW w:w="360" w:type="dxa"/>
            <w:shd w:val="clear" w:color="auto" w:fill="auto"/>
          </w:tcPr>
          <w:p>
            <w:r>
              <w:t>16123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15747</w:t>
            </w:r>
          </w:p>
        </w:tc>
        <w:tc>
          <w:tcPr>
            <w:tcW w:w="360" w:type="dxa"/>
            <w:shd w:val="clear" w:color="auto" w:fill="auto"/>
          </w:tcPr>
          <w:p>
            <w:r>
              <w:t>16141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15748</w:t>
            </w:r>
          </w:p>
        </w:tc>
        <w:tc>
          <w:tcPr>
            <w:tcW w:w="360" w:type="dxa"/>
            <w:shd w:val="clear" w:color="auto" w:fill="auto"/>
          </w:tcPr>
          <w:p>
            <w:r>
              <w:t>15810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15748</w:t>
            </w:r>
          </w:p>
        </w:tc>
        <w:tc>
          <w:tcPr>
            <w:tcW w:w="360" w:type="dxa"/>
            <w:shd w:val="clear" w:color="auto" w:fill="auto"/>
          </w:tcPr>
          <w:p>
            <w:r>
              <w:t>15811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15748</w:t>
            </w:r>
          </w:p>
        </w:tc>
        <w:tc>
          <w:tcPr>
            <w:tcW w:w="360" w:type="dxa"/>
            <w:shd w:val="clear" w:color="auto" w:fill="auto"/>
          </w:tcPr>
          <w:p>
            <w:r>
              <w:t>15839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15748</w:t>
            </w:r>
          </w:p>
        </w:tc>
        <w:tc>
          <w:tcPr>
            <w:tcW w:w="360" w:type="dxa"/>
            <w:shd w:val="clear" w:color="auto" w:fill="auto"/>
          </w:tcPr>
          <w:p>
            <w:r>
              <w:t>15850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15748</w:t>
            </w:r>
          </w:p>
        </w:tc>
        <w:tc>
          <w:tcPr>
            <w:tcW w:w="360" w:type="dxa"/>
            <w:shd w:val="clear" w:color="auto" w:fill="auto"/>
          </w:tcPr>
          <w:p>
            <w:r>
              <w:t>28870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15748</w:t>
            </w:r>
          </w:p>
        </w:tc>
        <w:tc>
          <w:tcPr>
            <w:tcW w:w="360" w:type="dxa"/>
            <w:shd w:val="clear" w:color="auto" w:fill="auto"/>
          </w:tcPr>
          <w:p>
            <w:r>
              <w:t>15906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15748</w:t>
            </w:r>
          </w:p>
        </w:tc>
        <w:tc>
          <w:tcPr>
            <w:tcW w:w="360" w:type="dxa"/>
            <w:shd w:val="clear" w:color="auto" w:fill="auto"/>
          </w:tcPr>
          <w:p>
            <w:r>
              <w:t>15919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15748</w:t>
            </w:r>
          </w:p>
        </w:tc>
        <w:tc>
          <w:tcPr>
            <w:tcW w:w="360" w:type="dxa"/>
            <w:shd w:val="clear" w:color="auto" w:fill="auto"/>
          </w:tcPr>
          <w:p>
            <w:r>
              <w:t>15920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15748</w:t>
            </w:r>
          </w:p>
        </w:tc>
        <w:tc>
          <w:tcPr>
            <w:tcW w:w="360" w:type="dxa"/>
            <w:shd w:val="clear" w:color="auto" w:fill="auto"/>
          </w:tcPr>
          <w:p>
            <w:r>
              <w:t>42394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15748</w:t>
            </w:r>
          </w:p>
        </w:tc>
        <w:tc>
          <w:tcPr>
            <w:tcW w:w="360" w:type="dxa"/>
            <w:shd w:val="clear" w:color="auto" w:fill="auto"/>
          </w:tcPr>
          <w:p>
            <w:r>
              <w:t>15926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15748</w:t>
            </w:r>
          </w:p>
        </w:tc>
        <w:tc>
          <w:tcPr>
            <w:tcW w:w="360" w:type="dxa"/>
            <w:shd w:val="clear" w:color="auto" w:fill="auto"/>
          </w:tcPr>
          <w:p>
            <w:r>
              <w:t>15927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15748</w:t>
            </w:r>
          </w:p>
        </w:tc>
        <w:tc>
          <w:tcPr>
            <w:tcW w:w="360" w:type="dxa"/>
            <w:shd w:val="clear" w:color="auto" w:fill="auto"/>
          </w:tcPr>
          <w:p>
            <w:r>
              <w:t>15930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15748</w:t>
            </w:r>
          </w:p>
        </w:tc>
        <w:tc>
          <w:tcPr>
            <w:tcW w:w="360" w:type="dxa"/>
            <w:shd w:val="clear" w:color="auto" w:fill="auto"/>
          </w:tcPr>
          <w:p>
            <w:r>
              <w:t>46016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15748</w:t>
            </w:r>
          </w:p>
        </w:tc>
        <w:tc>
          <w:tcPr>
            <w:tcW w:w="360" w:type="dxa"/>
            <w:shd w:val="clear" w:color="auto" w:fill="auto"/>
          </w:tcPr>
          <w:p>
            <w:r>
              <w:t>15947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15748</w:t>
            </w:r>
          </w:p>
        </w:tc>
        <w:tc>
          <w:tcPr>
            <w:tcW w:w="360" w:type="dxa"/>
            <w:shd w:val="clear" w:color="auto" w:fill="auto"/>
          </w:tcPr>
          <w:p>
            <w:r>
              <w:t>15955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15748</w:t>
            </w:r>
          </w:p>
        </w:tc>
        <w:tc>
          <w:tcPr>
            <w:tcW w:w="360" w:type="dxa"/>
            <w:shd w:val="clear" w:color="auto" w:fill="auto"/>
          </w:tcPr>
          <w:p>
            <w:r>
              <w:t>15956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15748</w:t>
            </w:r>
          </w:p>
        </w:tc>
        <w:tc>
          <w:tcPr>
            <w:tcW w:w="360" w:type="dxa"/>
            <w:shd w:val="clear" w:color="auto" w:fill="auto"/>
          </w:tcPr>
          <w:p>
            <w:r>
              <w:t>49336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15748</w:t>
            </w:r>
          </w:p>
        </w:tc>
        <w:tc>
          <w:tcPr>
            <w:tcW w:w="360" w:type="dxa"/>
            <w:shd w:val="clear" w:color="auto" w:fill="auto"/>
          </w:tcPr>
          <w:p>
            <w:r>
              <w:t>15974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15748</w:t>
            </w:r>
          </w:p>
        </w:tc>
        <w:tc>
          <w:tcPr>
            <w:tcW w:w="360" w:type="dxa"/>
            <w:shd w:val="clear" w:color="auto" w:fill="auto"/>
          </w:tcPr>
          <w:p>
            <w:r>
              <w:t>15981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15748</w:t>
            </w:r>
          </w:p>
        </w:tc>
        <w:tc>
          <w:tcPr>
            <w:tcW w:w="360" w:type="dxa"/>
            <w:shd w:val="clear" w:color="auto" w:fill="auto"/>
          </w:tcPr>
          <w:p>
            <w:r>
              <w:t>15987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15748</w:t>
            </w:r>
          </w:p>
        </w:tc>
        <w:tc>
          <w:tcPr>
            <w:tcW w:w="360" w:type="dxa"/>
            <w:shd w:val="clear" w:color="auto" w:fill="auto"/>
          </w:tcPr>
          <w:p>
            <w:r>
              <w:t>16004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15748</w:t>
            </w:r>
          </w:p>
        </w:tc>
        <w:tc>
          <w:tcPr>
            <w:tcW w:w="360" w:type="dxa"/>
            <w:shd w:val="clear" w:color="auto" w:fill="auto"/>
          </w:tcPr>
          <w:p>
            <w:r>
              <w:t>16019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15748</w:t>
            </w:r>
          </w:p>
        </w:tc>
        <w:tc>
          <w:tcPr>
            <w:tcW w:w="360" w:type="dxa"/>
            <w:shd w:val="clear" w:color="auto" w:fill="auto"/>
          </w:tcPr>
          <w:p>
            <w:r>
              <w:t>16045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15748</w:t>
            </w:r>
          </w:p>
        </w:tc>
        <w:tc>
          <w:tcPr>
            <w:tcW w:w="360" w:type="dxa"/>
            <w:shd w:val="clear" w:color="auto" w:fill="auto"/>
          </w:tcPr>
          <w:p>
            <w:r>
              <w:t>16066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15748</w:t>
            </w:r>
          </w:p>
        </w:tc>
        <w:tc>
          <w:tcPr>
            <w:tcW w:w="360" w:type="dxa"/>
            <w:shd w:val="clear" w:color="auto" w:fill="auto"/>
          </w:tcPr>
          <w:p>
            <w:r>
              <w:t>16076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15748</w:t>
            </w:r>
          </w:p>
        </w:tc>
        <w:tc>
          <w:tcPr>
            <w:tcW w:w="360" w:type="dxa"/>
            <w:shd w:val="clear" w:color="auto" w:fill="auto"/>
          </w:tcPr>
          <w:p>
            <w:r>
              <w:t>16129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15748</w:t>
            </w:r>
          </w:p>
        </w:tc>
        <w:tc>
          <w:tcPr>
            <w:tcW w:w="360" w:type="dxa"/>
            <w:shd w:val="clear" w:color="auto" w:fill="auto"/>
          </w:tcPr>
          <w:p>
            <w:r>
              <w:t>16153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15748</w:t>
            </w:r>
          </w:p>
        </w:tc>
        <w:tc>
          <w:tcPr>
            <w:tcW w:w="360" w:type="dxa"/>
            <w:shd w:val="clear" w:color="auto" w:fill="auto"/>
          </w:tcPr>
          <w:p>
            <w:r>
              <w:t>16154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15748</w:t>
            </w:r>
          </w:p>
        </w:tc>
        <w:tc>
          <w:tcPr>
            <w:tcW w:w="360" w:type="dxa"/>
            <w:shd w:val="clear" w:color="auto" w:fill="auto"/>
          </w:tcPr>
          <w:p>
            <w:r>
              <w:t>16155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15748</w:t>
            </w:r>
          </w:p>
        </w:tc>
        <w:tc>
          <w:tcPr>
            <w:tcW w:w="360" w:type="dxa"/>
            <w:shd w:val="clear" w:color="auto" w:fill="auto"/>
          </w:tcPr>
          <w:p>
            <w:r>
              <w:t>16156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15748</w:t>
            </w:r>
          </w:p>
        </w:tc>
        <w:tc>
          <w:tcPr>
            <w:tcW w:w="360" w:type="dxa"/>
            <w:shd w:val="clear" w:color="auto" w:fill="auto"/>
          </w:tcPr>
          <w:p>
            <w:r>
              <w:t>16157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15748</w:t>
            </w:r>
          </w:p>
        </w:tc>
        <w:tc>
          <w:tcPr>
            <w:tcW w:w="360" w:type="dxa"/>
            <w:shd w:val="clear" w:color="auto" w:fill="auto"/>
          </w:tcPr>
          <w:p>
            <w:r>
              <w:t>28834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15749</w:t>
            </w:r>
          </w:p>
        </w:tc>
        <w:tc>
          <w:tcPr>
            <w:tcW w:w="360" w:type="dxa"/>
            <w:shd w:val="clear" w:color="auto" w:fill="auto"/>
          </w:tcPr>
          <w:p>
            <w:r>
              <w:t>15978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15750</w:t>
            </w:r>
          </w:p>
        </w:tc>
        <w:tc>
          <w:tcPr>
            <w:tcW w:w="360" w:type="dxa"/>
            <w:shd w:val="clear" w:color="auto" w:fill="auto"/>
          </w:tcPr>
          <w:p>
            <w:r>
              <w:t>15826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15750</w:t>
            </w:r>
          </w:p>
        </w:tc>
        <w:tc>
          <w:tcPr>
            <w:tcW w:w="360" w:type="dxa"/>
            <w:shd w:val="clear" w:color="auto" w:fill="auto"/>
          </w:tcPr>
          <w:p>
            <w:r>
              <w:t>16162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15751</w:t>
            </w:r>
          </w:p>
        </w:tc>
        <w:tc>
          <w:tcPr>
            <w:tcW w:w="360" w:type="dxa"/>
            <w:shd w:val="clear" w:color="auto" w:fill="auto"/>
          </w:tcPr>
          <w:p>
            <w:r>
              <w:t>15818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15751</w:t>
            </w:r>
          </w:p>
        </w:tc>
        <w:tc>
          <w:tcPr>
            <w:tcW w:w="360" w:type="dxa"/>
            <w:shd w:val="clear" w:color="auto" w:fill="auto"/>
          </w:tcPr>
          <w:p>
            <w:r>
              <w:t>15936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15752</w:t>
            </w:r>
          </w:p>
        </w:tc>
        <w:tc>
          <w:tcPr>
            <w:tcW w:w="360" w:type="dxa"/>
            <w:shd w:val="clear" w:color="auto" w:fill="auto"/>
          </w:tcPr>
          <w:p>
            <w:r>
              <w:t>15862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15752</w:t>
            </w:r>
          </w:p>
        </w:tc>
        <w:tc>
          <w:tcPr>
            <w:tcW w:w="360" w:type="dxa"/>
            <w:shd w:val="clear" w:color="auto" w:fill="auto"/>
          </w:tcPr>
          <w:p>
            <w:r>
              <w:t>15972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15752</w:t>
            </w:r>
          </w:p>
        </w:tc>
        <w:tc>
          <w:tcPr>
            <w:tcW w:w="360" w:type="dxa"/>
            <w:shd w:val="clear" w:color="auto" w:fill="auto"/>
          </w:tcPr>
          <w:p>
            <w:r>
              <w:t>16122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15753</w:t>
            </w:r>
          </w:p>
        </w:tc>
        <w:tc>
          <w:tcPr>
            <w:tcW w:w="360" w:type="dxa"/>
            <w:shd w:val="clear" w:color="auto" w:fill="auto"/>
          </w:tcPr>
          <w:p>
            <w:r>
              <w:t>15820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15753</w:t>
            </w:r>
          </w:p>
        </w:tc>
        <w:tc>
          <w:tcPr>
            <w:tcW w:w="360" w:type="dxa"/>
            <w:shd w:val="clear" w:color="auto" w:fill="auto"/>
          </w:tcPr>
          <w:p>
            <w:r>
              <w:t>15828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15753</w:t>
            </w:r>
          </w:p>
        </w:tc>
        <w:tc>
          <w:tcPr>
            <w:tcW w:w="360" w:type="dxa"/>
            <w:shd w:val="clear" w:color="auto" w:fill="auto"/>
          </w:tcPr>
          <w:p>
            <w:r>
              <w:t>15833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15753</w:t>
            </w:r>
          </w:p>
        </w:tc>
        <w:tc>
          <w:tcPr>
            <w:tcW w:w="360" w:type="dxa"/>
            <w:shd w:val="clear" w:color="auto" w:fill="auto"/>
          </w:tcPr>
          <w:p>
            <w:r>
              <w:t>15834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15753</w:t>
            </w:r>
          </w:p>
        </w:tc>
        <w:tc>
          <w:tcPr>
            <w:tcW w:w="360" w:type="dxa"/>
            <w:shd w:val="clear" w:color="auto" w:fill="auto"/>
          </w:tcPr>
          <w:p>
            <w:r>
              <w:t>15853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15753</w:t>
            </w:r>
          </w:p>
        </w:tc>
        <w:tc>
          <w:tcPr>
            <w:tcW w:w="360" w:type="dxa"/>
            <w:shd w:val="clear" w:color="auto" w:fill="auto"/>
          </w:tcPr>
          <w:p>
            <w:r>
              <w:t>15939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15753</w:t>
            </w:r>
          </w:p>
        </w:tc>
        <w:tc>
          <w:tcPr>
            <w:tcW w:w="360" w:type="dxa"/>
            <w:shd w:val="clear" w:color="auto" w:fill="auto"/>
          </w:tcPr>
          <w:p>
            <w:r>
              <w:t>15945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15753</w:t>
            </w:r>
          </w:p>
        </w:tc>
        <w:tc>
          <w:tcPr>
            <w:tcW w:w="360" w:type="dxa"/>
            <w:shd w:val="clear" w:color="auto" w:fill="auto"/>
          </w:tcPr>
          <w:p>
            <w:r>
              <w:t>15952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15753</w:t>
            </w:r>
          </w:p>
        </w:tc>
        <w:tc>
          <w:tcPr>
            <w:tcW w:w="360" w:type="dxa"/>
            <w:shd w:val="clear" w:color="auto" w:fill="auto"/>
          </w:tcPr>
          <w:p>
            <w:r>
              <w:t>15958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15753</w:t>
            </w:r>
          </w:p>
        </w:tc>
        <w:tc>
          <w:tcPr>
            <w:tcW w:w="360" w:type="dxa"/>
            <w:shd w:val="clear" w:color="auto" w:fill="auto"/>
          </w:tcPr>
          <w:p>
            <w:r>
              <w:t>15959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15753</w:t>
            </w:r>
          </w:p>
        </w:tc>
        <w:tc>
          <w:tcPr>
            <w:tcW w:w="360" w:type="dxa"/>
            <w:shd w:val="clear" w:color="auto" w:fill="auto"/>
          </w:tcPr>
          <w:p>
            <w:r>
              <w:t>15960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15753</w:t>
            </w:r>
          </w:p>
        </w:tc>
        <w:tc>
          <w:tcPr>
            <w:tcW w:w="360" w:type="dxa"/>
            <w:shd w:val="clear" w:color="auto" w:fill="auto"/>
          </w:tcPr>
          <w:p>
            <w:r>
              <w:t>15969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15753</w:t>
            </w:r>
          </w:p>
        </w:tc>
        <w:tc>
          <w:tcPr>
            <w:tcW w:w="360" w:type="dxa"/>
            <w:shd w:val="clear" w:color="auto" w:fill="auto"/>
          </w:tcPr>
          <w:p>
            <w:r>
              <w:t>15977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15753</w:t>
            </w:r>
          </w:p>
        </w:tc>
        <w:tc>
          <w:tcPr>
            <w:tcW w:w="360" w:type="dxa"/>
            <w:shd w:val="clear" w:color="auto" w:fill="auto"/>
          </w:tcPr>
          <w:p>
            <w:r>
              <w:t>16028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15753</w:t>
            </w:r>
          </w:p>
        </w:tc>
        <w:tc>
          <w:tcPr>
            <w:tcW w:w="360" w:type="dxa"/>
            <w:shd w:val="clear" w:color="auto" w:fill="auto"/>
          </w:tcPr>
          <w:p>
            <w:r>
              <w:t>16126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15753</w:t>
            </w:r>
          </w:p>
        </w:tc>
        <w:tc>
          <w:tcPr>
            <w:tcW w:w="360" w:type="dxa"/>
            <w:shd w:val="clear" w:color="auto" w:fill="auto"/>
          </w:tcPr>
          <w:p>
            <w:r>
              <w:t>16131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15753</w:t>
            </w:r>
          </w:p>
        </w:tc>
        <w:tc>
          <w:tcPr>
            <w:tcW w:w="360" w:type="dxa"/>
            <w:shd w:val="clear" w:color="auto" w:fill="auto"/>
          </w:tcPr>
          <w:p>
            <w:r>
              <w:t>16138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15754</w:t>
            </w:r>
          </w:p>
        </w:tc>
        <w:tc>
          <w:tcPr>
            <w:tcW w:w="360" w:type="dxa"/>
            <w:shd w:val="clear" w:color="auto" w:fill="auto"/>
          </w:tcPr>
          <w:p>
            <w:r>
              <w:t>15832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15754</w:t>
            </w:r>
          </w:p>
        </w:tc>
        <w:tc>
          <w:tcPr>
            <w:tcW w:w="360" w:type="dxa"/>
            <w:shd w:val="clear" w:color="auto" w:fill="auto"/>
          </w:tcPr>
          <w:p>
            <w:r>
              <w:t>16068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15754</w:t>
            </w:r>
          </w:p>
        </w:tc>
        <w:tc>
          <w:tcPr>
            <w:tcW w:w="360" w:type="dxa"/>
            <w:shd w:val="clear" w:color="auto" w:fill="auto"/>
          </w:tcPr>
          <w:p>
            <w:r>
              <w:t>16120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15755</w:t>
            </w:r>
          </w:p>
        </w:tc>
        <w:tc>
          <w:tcPr>
            <w:tcW w:w="360" w:type="dxa"/>
            <w:shd w:val="clear" w:color="auto" w:fill="auto"/>
          </w:tcPr>
          <w:p>
            <w:r>
              <w:t>15882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15755</w:t>
            </w:r>
          </w:p>
        </w:tc>
        <w:tc>
          <w:tcPr>
            <w:tcW w:w="360" w:type="dxa"/>
            <w:shd w:val="clear" w:color="auto" w:fill="auto"/>
          </w:tcPr>
          <w:p>
            <w:r>
              <w:t>15918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15755</w:t>
            </w:r>
          </w:p>
        </w:tc>
        <w:tc>
          <w:tcPr>
            <w:tcW w:w="360" w:type="dxa"/>
            <w:shd w:val="clear" w:color="auto" w:fill="auto"/>
          </w:tcPr>
          <w:p>
            <w:r>
              <w:t>15982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15755</w:t>
            </w:r>
          </w:p>
        </w:tc>
        <w:tc>
          <w:tcPr>
            <w:tcW w:w="360" w:type="dxa"/>
            <w:shd w:val="clear" w:color="auto" w:fill="auto"/>
          </w:tcPr>
          <w:p>
            <w:r>
              <w:t>16015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15755</w:t>
            </w:r>
          </w:p>
        </w:tc>
        <w:tc>
          <w:tcPr>
            <w:tcW w:w="360" w:type="dxa"/>
            <w:shd w:val="clear" w:color="auto" w:fill="auto"/>
          </w:tcPr>
          <w:p>
            <w:r>
              <w:t>16042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15755</w:t>
            </w:r>
          </w:p>
        </w:tc>
        <w:tc>
          <w:tcPr>
            <w:tcW w:w="360" w:type="dxa"/>
            <w:shd w:val="clear" w:color="auto" w:fill="auto"/>
          </w:tcPr>
          <w:p>
            <w:r>
              <w:t>16092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15756</w:t>
            </w:r>
          </w:p>
        </w:tc>
        <w:tc>
          <w:tcPr>
            <w:tcW w:w="360" w:type="dxa"/>
            <w:shd w:val="clear" w:color="auto" w:fill="auto"/>
          </w:tcPr>
          <w:p>
            <w:r>
              <w:t>15809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15757</w:t>
            </w:r>
          </w:p>
        </w:tc>
        <w:tc>
          <w:tcPr>
            <w:tcW w:w="360" w:type="dxa"/>
            <w:shd w:val="clear" w:color="auto" w:fill="auto"/>
          </w:tcPr>
          <w:p>
            <w:r>
              <w:t>15813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15757</w:t>
            </w:r>
          </w:p>
        </w:tc>
        <w:tc>
          <w:tcPr>
            <w:tcW w:w="360" w:type="dxa"/>
            <w:shd w:val="clear" w:color="auto" w:fill="auto"/>
          </w:tcPr>
          <w:p>
            <w:r>
              <w:t>15940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15757</w:t>
            </w:r>
          </w:p>
        </w:tc>
        <w:tc>
          <w:tcPr>
            <w:tcW w:w="360" w:type="dxa"/>
            <w:shd w:val="clear" w:color="auto" w:fill="auto"/>
          </w:tcPr>
          <w:p>
            <w:r>
              <w:t>15953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15757</w:t>
            </w:r>
          </w:p>
        </w:tc>
        <w:tc>
          <w:tcPr>
            <w:tcW w:w="360" w:type="dxa"/>
            <w:shd w:val="clear" w:color="auto" w:fill="auto"/>
          </w:tcPr>
          <w:p>
            <w:r>
              <w:t>15966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15757</w:t>
            </w:r>
          </w:p>
        </w:tc>
        <w:tc>
          <w:tcPr>
            <w:tcW w:w="360" w:type="dxa"/>
            <w:shd w:val="clear" w:color="auto" w:fill="auto"/>
          </w:tcPr>
          <w:p>
            <w:r>
              <w:t>16022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15757</w:t>
            </w:r>
          </w:p>
        </w:tc>
        <w:tc>
          <w:tcPr>
            <w:tcW w:w="360" w:type="dxa"/>
            <w:shd w:val="clear" w:color="auto" w:fill="auto"/>
          </w:tcPr>
          <w:p>
            <w:r>
              <w:t>16034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15757</w:t>
            </w:r>
          </w:p>
        </w:tc>
        <w:tc>
          <w:tcPr>
            <w:tcW w:w="360" w:type="dxa"/>
            <w:shd w:val="clear" w:color="auto" w:fill="auto"/>
          </w:tcPr>
          <w:p>
            <w:r>
              <w:t>16128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15757</w:t>
            </w:r>
          </w:p>
        </w:tc>
        <w:tc>
          <w:tcPr>
            <w:tcW w:w="360" w:type="dxa"/>
            <w:shd w:val="clear" w:color="auto" w:fill="auto"/>
          </w:tcPr>
          <w:p>
            <w:r>
              <w:t>16163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15758</w:t>
            </w:r>
          </w:p>
        </w:tc>
        <w:tc>
          <w:tcPr>
            <w:tcW w:w="360" w:type="dxa"/>
            <w:shd w:val="clear" w:color="auto" w:fill="auto"/>
          </w:tcPr>
          <w:p>
            <w:r>
              <w:t>15824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15759</w:t>
            </w:r>
          </w:p>
        </w:tc>
        <w:tc>
          <w:tcPr>
            <w:tcW w:w="360" w:type="dxa"/>
            <w:shd w:val="clear" w:color="auto" w:fill="auto"/>
          </w:tcPr>
          <w:p>
            <w:r>
              <w:t>15968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15759</w:t>
            </w:r>
          </w:p>
        </w:tc>
        <w:tc>
          <w:tcPr>
            <w:tcW w:w="360" w:type="dxa"/>
            <w:shd w:val="clear" w:color="auto" w:fill="auto"/>
          </w:tcPr>
          <w:p>
            <w:r>
              <w:t>16032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15760</w:t>
            </w:r>
          </w:p>
        </w:tc>
        <w:tc>
          <w:tcPr>
            <w:tcW w:w="360" w:type="dxa"/>
            <w:shd w:val="clear" w:color="auto" w:fill="auto"/>
          </w:tcPr>
          <w:p>
            <w:r>
              <w:t>15976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15761</w:t>
            </w:r>
          </w:p>
        </w:tc>
        <w:tc>
          <w:tcPr>
            <w:tcW w:w="360" w:type="dxa"/>
            <w:shd w:val="clear" w:color="auto" w:fill="auto"/>
          </w:tcPr>
          <w:p>
            <w:r>
              <w:t>15822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15761</w:t>
            </w:r>
          </w:p>
        </w:tc>
        <w:tc>
          <w:tcPr>
            <w:tcW w:w="360" w:type="dxa"/>
            <w:shd w:val="clear" w:color="auto" w:fill="auto"/>
          </w:tcPr>
          <w:p>
            <w:r>
              <w:t>15884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15761</w:t>
            </w:r>
          </w:p>
        </w:tc>
        <w:tc>
          <w:tcPr>
            <w:tcW w:w="360" w:type="dxa"/>
            <w:shd w:val="clear" w:color="auto" w:fill="auto"/>
          </w:tcPr>
          <w:p>
            <w:r>
              <w:t>15895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15761</w:t>
            </w:r>
          </w:p>
        </w:tc>
        <w:tc>
          <w:tcPr>
            <w:tcW w:w="360" w:type="dxa"/>
            <w:shd w:val="clear" w:color="auto" w:fill="auto"/>
          </w:tcPr>
          <w:p>
            <w:r>
              <w:t>15985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15761</w:t>
            </w:r>
          </w:p>
        </w:tc>
        <w:tc>
          <w:tcPr>
            <w:tcW w:w="360" w:type="dxa"/>
            <w:shd w:val="clear" w:color="auto" w:fill="auto"/>
          </w:tcPr>
          <w:p>
            <w:r>
              <w:t>16013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15761</w:t>
            </w:r>
          </w:p>
        </w:tc>
        <w:tc>
          <w:tcPr>
            <w:tcW w:w="360" w:type="dxa"/>
            <w:shd w:val="clear" w:color="auto" w:fill="auto"/>
          </w:tcPr>
          <w:p>
            <w:r>
              <w:t>16093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15761</w:t>
            </w:r>
          </w:p>
        </w:tc>
        <w:tc>
          <w:tcPr>
            <w:tcW w:w="360" w:type="dxa"/>
            <w:shd w:val="clear" w:color="auto" w:fill="auto"/>
          </w:tcPr>
          <w:p>
            <w:r>
              <w:t>16094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15761</w:t>
            </w:r>
          </w:p>
        </w:tc>
        <w:tc>
          <w:tcPr>
            <w:tcW w:w="360" w:type="dxa"/>
            <w:shd w:val="clear" w:color="auto" w:fill="auto"/>
          </w:tcPr>
          <w:p>
            <w:r>
              <w:t>47024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15762</w:t>
            </w:r>
          </w:p>
        </w:tc>
        <w:tc>
          <w:tcPr>
            <w:tcW w:w="360" w:type="dxa"/>
            <w:shd w:val="clear" w:color="auto" w:fill="auto"/>
          </w:tcPr>
          <w:p>
            <w:r>
              <w:t>15881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15762</w:t>
            </w:r>
          </w:p>
        </w:tc>
        <w:tc>
          <w:tcPr>
            <w:tcW w:w="360" w:type="dxa"/>
            <w:shd w:val="clear" w:color="auto" w:fill="auto"/>
          </w:tcPr>
          <w:p>
            <w:r>
              <w:t>15911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15763</w:t>
            </w:r>
          </w:p>
        </w:tc>
        <w:tc>
          <w:tcPr>
            <w:tcW w:w="360" w:type="dxa"/>
            <w:shd w:val="clear" w:color="auto" w:fill="auto"/>
          </w:tcPr>
          <w:p>
            <w:r>
              <w:t>15900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15763</w:t>
            </w:r>
          </w:p>
        </w:tc>
        <w:tc>
          <w:tcPr>
            <w:tcW w:w="360" w:type="dxa"/>
            <w:shd w:val="clear" w:color="auto" w:fill="auto"/>
          </w:tcPr>
          <w:p>
            <w:r>
              <w:t>15934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15763</w:t>
            </w:r>
          </w:p>
        </w:tc>
        <w:tc>
          <w:tcPr>
            <w:tcW w:w="360" w:type="dxa"/>
            <w:shd w:val="clear" w:color="auto" w:fill="auto"/>
          </w:tcPr>
          <w:p>
            <w:r>
              <w:t>16014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15763</w:t>
            </w:r>
          </w:p>
        </w:tc>
        <w:tc>
          <w:tcPr>
            <w:tcW w:w="360" w:type="dxa"/>
            <w:shd w:val="clear" w:color="auto" w:fill="auto"/>
          </w:tcPr>
          <w:p>
            <w:r>
              <w:t>16043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15763</w:t>
            </w:r>
          </w:p>
        </w:tc>
        <w:tc>
          <w:tcPr>
            <w:tcW w:w="360" w:type="dxa"/>
            <w:shd w:val="clear" w:color="auto" w:fill="auto"/>
          </w:tcPr>
          <w:p>
            <w:r>
              <w:t>16167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15764</w:t>
            </w:r>
          </w:p>
        </w:tc>
        <w:tc>
          <w:tcPr>
            <w:tcW w:w="360" w:type="dxa"/>
            <w:shd w:val="clear" w:color="auto" w:fill="auto"/>
          </w:tcPr>
          <w:p>
            <w:r>
              <w:t>15827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15765</w:t>
            </w:r>
          </w:p>
        </w:tc>
        <w:tc>
          <w:tcPr>
            <w:tcW w:w="360" w:type="dxa"/>
            <w:shd w:val="clear" w:color="auto" w:fill="auto"/>
          </w:tcPr>
          <w:p>
            <w:r>
              <w:t>16002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15766</w:t>
            </w:r>
          </w:p>
        </w:tc>
        <w:tc>
          <w:tcPr>
            <w:tcW w:w="360" w:type="dxa"/>
            <w:shd w:val="clear" w:color="auto" w:fill="auto"/>
          </w:tcPr>
          <w:p>
            <w:r>
              <w:t>15975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22678</w:t>
            </w:r>
          </w:p>
        </w:tc>
        <w:tc>
          <w:tcPr>
            <w:tcW w:w="360" w:type="dxa"/>
            <w:shd w:val="clear" w:color="auto" w:fill="auto"/>
          </w:tcPr>
          <w:p>
            <w:r>
              <w:t>22679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15767</w:t>
            </w:r>
          </w:p>
        </w:tc>
        <w:tc>
          <w:tcPr>
            <w:tcW w:w="360" w:type="dxa"/>
            <w:shd w:val="clear" w:color="auto" w:fill="auto"/>
          </w:tcPr>
          <w:p>
            <w:r>
              <w:t>15866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15767</w:t>
            </w:r>
          </w:p>
        </w:tc>
        <w:tc>
          <w:tcPr>
            <w:tcW w:w="360" w:type="dxa"/>
            <w:shd w:val="clear" w:color="auto" w:fill="auto"/>
          </w:tcPr>
          <w:p>
            <w:r>
              <w:t>15874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15767</w:t>
            </w:r>
          </w:p>
        </w:tc>
        <w:tc>
          <w:tcPr>
            <w:tcW w:w="360" w:type="dxa"/>
            <w:shd w:val="clear" w:color="auto" w:fill="auto"/>
          </w:tcPr>
          <w:p>
            <w:r>
              <w:t>16033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15768</w:t>
            </w:r>
          </w:p>
        </w:tc>
        <w:tc>
          <w:tcPr>
            <w:tcW w:w="360" w:type="dxa"/>
            <w:shd w:val="clear" w:color="auto" w:fill="auto"/>
          </w:tcPr>
          <w:p>
            <w:r>
              <w:t>15996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15768</w:t>
            </w:r>
          </w:p>
        </w:tc>
        <w:tc>
          <w:tcPr>
            <w:tcW w:w="360" w:type="dxa"/>
            <w:shd w:val="clear" w:color="auto" w:fill="auto"/>
          </w:tcPr>
          <w:p>
            <w:r>
              <w:t>16067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15769</w:t>
            </w:r>
          </w:p>
        </w:tc>
        <w:tc>
          <w:tcPr>
            <w:tcW w:w="360" w:type="dxa"/>
            <w:shd w:val="clear" w:color="auto" w:fill="auto"/>
          </w:tcPr>
          <w:p>
            <w:r>
              <w:t>15863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15769</w:t>
            </w:r>
          </w:p>
        </w:tc>
        <w:tc>
          <w:tcPr>
            <w:tcW w:w="360" w:type="dxa"/>
            <w:shd w:val="clear" w:color="auto" w:fill="auto"/>
          </w:tcPr>
          <w:p>
            <w:r>
              <w:t>15864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15769</w:t>
            </w:r>
          </w:p>
        </w:tc>
        <w:tc>
          <w:tcPr>
            <w:tcW w:w="360" w:type="dxa"/>
            <w:shd w:val="clear" w:color="auto" w:fill="auto"/>
          </w:tcPr>
          <w:p>
            <w:r>
              <w:t>15878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15770</w:t>
            </w:r>
          </w:p>
        </w:tc>
        <w:tc>
          <w:tcPr>
            <w:tcW w:w="360" w:type="dxa"/>
            <w:shd w:val="clear" w:color="auto" w:fill="auto"/>
          </w:tcPr>
          <w:p>
            <w:r>
              <w:t>16023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15771</w:t>
            </w:r>
          </w:p>
        </w:tc>
        <w:tc>
          <w:tcPr>
            <w:tcW w:w="360" w:type="dxa"/>
            <w:shd w:val="clear" w:color="auto" w:fill="auto"/>
          </w:tcPr>
          <w:p>
            <w:r>
              <w:t>15990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15772</w:t>
            </w:r>
          </w:p>
        </w:tc>
        <w:tc>
          <w:tcPr>
            <w:tcW w:w="360" w:type="dxa"/>
            <w:shd w:val="clear" w:color="auto" w:fill="auto"/>
          </w:tcPr>
          <w:p>
            <w:r>
              <w:t>15859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15772</w:t>
            </w:r>
          </w:p>
        </w:tc>
        <w:tc>
          <w:tcPr>
            <w:tcW w:w="360" w:type="dxa"/>
            <w:shd w:val="clear" w:color="auto" w:fill="auto"/>
          </w:tcPr>
          <w:p>
            <w:r>
              <w:t>15890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15772</w:t>
            </w:r>
          </w:p>
        </w:tc>
        <w:tc>
          <w:tcPr>
            <w:tcW w:w="360" w:type="dxa"/>
            <w:shd w:val="clear" w:color="auto" w:fill="auto"/>
          </w:tcPr>
          <w:p>
            <w:r>
              <w:t>15964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15772</w:t>
            </w:r>
          </w:p>
        </w:tc>
        <w:tc>
          <w:tcPr>
            <w:tcW w:w="360" w:type="dxa"/>
            <w:shd w:val="clear" w:color="auto" w:fill="auto"/>
          </w:tcPr>
          <w:p>
            <w:r>
              <w:t>16039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15772</w:t>
            </w:r>
          </w:p>
        </w:tc>
        <w:tc>
          <w:tcPr>
            <w:tcW w:w="360" w:type="dxa"/>
            <w:shd w:val="clear" w:color="auto" w:fill="auto"/>
          </w:tcPr>
          <w:p>
            <w:r>
              <w:t>16048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15772</w:t>
            </w:r>
          </w:p>
        </w:tc>
        <w:tc>
          <w:tcPr>
            <w:tcW w:w="360" w:type="dxa"/>
            <w:shd w:val="clear" w:color="auto" w:fill="auto"/>
          </w:tcPr>
          <w:p>
            <w:r>
              <w:t>16116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15773</w:t>
            </w:r>
          </w:p>
        </w:tc>
        <w:tc>
          <w:tcPr>
            <w:tcW w:w="360" w:type="dxa"/>
            <w:shd w:val="clear" w:color="auto" w:fill="auto"/>
          </w:tcPr>
          <w:p>
            <w:r>
              <w:t>15896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15773</w:t>
            </w:r>
          </w:p>
        </w:tc>
        <w:tc>
          <w:tcPr>
            <w:tcW w:w="360" w:type="dxa"/>
            <w:shd w:val="clear" w:color="auto" w:fill="auto"/>
          </w:tcPr>
          <w:p>
            <w:r>
              <w:t>15897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15773</w:t>
            </w:r>
          </w:p>
        </w:tc>
        <w:tc>
          <w:tcPr>
            <w:tcW w:w="360" w:type="dxa"/>
            <w:shd w:val="clear" w:color="auto" w:fill="auto"/>
          </w:tcPr>
          <w:p>
            <w:r>
              <w:t>15898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15773</w:t>
            </w:r>
          </w:p>
        </w:tc>
        <w:tc>
          <w:tcPr>
            <w:tcW w:w="360" w:type="dxa"/>
            <w:shd w:val="clear" w:color="auto" w:fill="auto"/>
          </w:tcPr>
          <w:p>
            <w:r>
              <w:t>15914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15773</w:t>
            </w:r>
          </w:p>
        </w:tc>
        <w:tc>
          <w:tcPr>
            <w:tcW w:w="360" w:type="dxa"/>
            <w:shd w:val="clear" w:color="auto" w:fill="auto"/>
          </w:tcPr>
          <w:p>
            <w:r>
              <w:t>15924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15773</w:t>
            </w:r>
          </w:p>
        </w:tc>
        <w:tc>
          <w:tcPr>
            <w:tcW w:w="360" w:type="dxa"/>
            <w:shd w:val="clear" w:color="auto" w:fill="auto"/>
          </w:tcPr>
          <w:p>
            <w:r>
              <w:t>15967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15773</w:t>
            </w:r>
          </w:p>
        </w:tc>
        <w:tc>
          <w:tcPr>
            <w:tcW w:w="360" w:type="dxa"/>
            <w:shd w:val="clear" w:color="auto" w:fill="auto"/>
          </w:tcPr>
          <w:p>
            <w:r>
              <w:t>16017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15773</w:t>
            </w:r>
          </w:p>
        </w:tc>
        <w:tc>
          <w:tcPr>
            <w:tcW w:w="360" w:type="dxa"/>
            <w:shd w:val="clear" w:color="auto" w:fill="auto"/>
          </w:tcPr>
          <w:p>
            <w:r>
              <w:t>16037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15773</w:t>
            </w:r>
          </w:p>
        </w:tc>
        <w:tc>
          <w:tcPr>
            <w:tcW w:w="360" w:type="dxa"/>
            <w:shd w:val="clear" w:color="auto" w:fill="auto"/>
          </w:tcPr>
          <w:p>
            <w:r>
              <w:t>16069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15773</w:t>
            </w:r>
          </w:p>
        </w:tc>
        <w:tc>
          <w:tcPr>
            <w:tcW w:w="360" w:type="dxa"/>
            <w:shd w:val="clear" w:color="auto" w:fill="auto"/>
          </w:tcPr>
          <w:p>
            <w:r>
              <w:t>16106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15773</w:t>
            </w:r>
          </w:p>
        </w:tc>
        <w:tc>
          <w:tcPr>
            <w:tcW w:w="360" w:type="dxa"/>
            <w:shd w:val="clear" w:color="auto" w:fill="auto"/>
          </w:tcPr>
          <w:p>
            <w:r>
              <w:t>16160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15773</w:t>
            </w:r>
          </w:p>
        </w:tc>
        <w:tc>
          <w:tcPr>
            <w:tcW w:w="360" w:type="dxa"/>
            <w:shd w:val="clear" w:color="auto" w:fill="auto"/>
          </w:tcPr>
          <w:p>
            <w:r>
              <w:t>16161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15774</w:t>
            </w:r>
          </w:p>
        </w:tc>
        <w:tc>
          <w:tcPr>
            <w:tcW w:w="360" w:type="dxa"/>
            <w:shd w:val="clear" w:color="auto" w:fill="auto"/>
          </w:tcPr>
          <w:p>
            <w:r>
              <w:t>15815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15774</w:t>
            </w:r>
          </w:p>
        </w:tc>
        <w:tc>
          <w:tcPr>
            <w:tcW w:w="360" w:type="dxa"/>
            <w:shd w:val="clear" w:color="auto" w:fill="auto"/>
          </w:tcPr>
          <w:p>
            <w:r>
              <w:t>15817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15774</w:t>
            </w:r>
          </w:p>
        </w:tc>
        <w:tc>
          <w:tcPr>
            <w:tcW w:w="360" w:type="dxa"/>
            <w:shd w:val="clear" w:color="auto" w:fill="auto"/>
          </w:tcPr>
          <w:p>
            <w:r>
              <w:t>15887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15774</w:t>
            </w:r>
          </w:p>
        </w:tc>
        <w:tc>
          <w:tcPr>
            <w:tcW w:w="360" w:type="dxa"/>
            <w:shd w:val="clear" w:color="auto" w:fill="auto"/>
          </w:tcPr>
          <w:p>
            <w:r>
              <w:t>16018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15774</w:t>
            </w:r>
          </w:p>
        </w:tc>
        <w:tc>
          <w:tcPr>
            <w:tcW w:w="360" w:type="dxa"/>
            <w:shd w:val="clear" w:color="auto" w:fill="auto"/>
          </w:tcPr>
          <w:p>
            <w:r>
              <w:t>16029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15774</w:t>
            </w:r>
          </w:p>
        </w:tc>
        <w:tc>
          <w:tcPr>
            <w:tcW w:w="360" w:type="dxa"/>
            <w:shd w:val="clear" w:color="auto" w:fill="auto"/>
          </w:tcPr>
          <w:p>
            <w:r>
              <w:t>16059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15774</w:t>
            </w:r>
          </w:p>
        </w:tc>
        <w:tc>
          <w:tcPr>
            <w:tcW w:w="360" w:type="dxa"/>
            <w:shd w:val="clear" w:color="auto" w:fill="auto"/>
          </w:tcPr>
          <w:p>
            <w:r>
              <w:t>16070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15774</w:t>
            </w:r>
          </w:p>
        </w:tc>
        <w:tc>
          <w:tcPr>
            <w:tcW w:w="360" w:type="dxa"/>
            <w:shd w:val="clear" w:color="auto" w:fill="auto"/>
          </w:tcPr>
          <w:p>
            <w:r>
              <w:t>16136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15775</w:t>
            </w:r>
          </w:p>
        </w:tc>
        <w:tc>
          <w:tcPr>
            <w:tcW w:w="360" w:type="dxa"/>
            <w:shd w:val="clear" w:color="auto" w:fill="auto"/>
          </w:tcPr>
          <w:p>
            <w:r>
              <w:t>15993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15775</w:t>
            </w:r>
          </w:p>
        </w:tc>
        <w:tc>
          <w:tcPr>
            <w:tcW w:w="360" w:type="dxa"/>
            <w:shd w:val="clear" w:color="auto" w:fill="auto"/>
          </w:tcPr>
          <w:p>
            <w:r>
              <w:t>16000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15775</w:t>
            </w:r>
          </w:p>
        </w:tc>
        <w:tc>
          <w:tcPr>
            <w:tcW w:w="360" w:type="dxa"/>
            <w:shd w:val="clear" w:color="auto" w:fill="auto"/>
          </w:tcPr>
          <w:p>
            <w:r>
              <w:t>16001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15775</w:t>
            </w:r>
          </w:p>
        </w:tc>
        <w:tc>
          <w:tcPr>
            <w:tcW w:w="360" w:type="dxa"/>
            <w:shd w:val="clear" w:color="auto" w:fill="auto"/>
          </w:tcPr>
          <w:p>
            <w:r>
              <w:t>16140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15776</w:t>
            </w:r>
          </w:p>
        </w:tc>
        <w:tc>
          <w:tcPr>
            <w:tcW w:w="360" w:type="dxa"/>
            <w:shd w:val="clear" w:color="auto" w:fill="auto"/>
          </w:tcPr>
          <w:p>
            <w:r>
              <w:t>16031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15777</w:t>
            </w:r>
          </w:p>
        </w:tc>
        <w:tc>
          <w:tcPr>
            <w:tcW w:w="360" w:type="dxa"/>
            <w:shd w:val="clear" w:color="auto" w:fill="auto"/>
          </w:tcPr>
          <w:p>
            <w:r>
              <w:t>16124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15778</w:t>
            </w:r>
          </w:p>
        </w:tc>
        <w:tc>
          <w:tcPr>
            <w:tcW w:w="360" w:type="dxa"/>
            <w:shd w:val="clear" w:color="auto" w:fill="auto"/>
          </w:tcPr>
          <w:p>
            <w:r>
              <w:t>15835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15778</w:t>
            </w:r>
          </w:p>
        </w:tc>
        <w:tc>
          <w:tcPr>
            <w:tcW w:w="360" w:type="dxa"/>
            <w:shd w:val="clear" w:color="auto" w:fill="auto"/>
          </w:tcPr>
          <w:p>
            <w:r>
              <w:t>15836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15778</w:t>
            </w:r>
          </w:p>
        </w:tc>
        <w:tc>
          <w:tcPr>
            <w:tcW w:w="360" w:type="dxa"/>
            <w:shd w:val="clear" w:color="auto" w:fill="auto"/>
          </w:tcPr>
          <w:p>
            <w:r>
              <w:t>15837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15778</w:t>
            </w:r>
          </w:p>
        </w:tc>
        <w:tc>
          <w:tcPr>
            <w:tcW w:w="360" w:type="dxa"/>
            <w:shd w:val="clear" w:color="auto" w:fill="auto"/>
          </w:tcPr>
          <w:p>
            <w:r>
              <w:t>15905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15778</w:t>
            </w:r>
          </w:p>
        </w:tc>
        <w:tc>
          <w:tcPr>
            <w:tcW w:w="360" w:type="dxa"/>
            <w:shd w:val="clear" w:color="auto" w:fill="auto"/>
          </w:tcPr>
          <w:p>
            <w:r>
              <w:t>16036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15779</w:t>
            </w:r>
          </w:p>
        </w:tc>
        <w:tc>
          <w:tcPr>
            <w:tcW w:w="360" w:type="dxa"/>
            <w:shd w:val="clear" w:color="auto" w:fill="auto"/>
          </w:tcPr>
          <w:p>
            <w:r>
              <w:t>21944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15779</w:t>
            </w:r>
          </w:p>
        </w:tc>
        <w:tc>
          <w:tcPr>
            <w:tcW w:w="360" w:type="dxa"/>
            <w:shd w:val="clear" w:color="auto" w:fill="auto"/>
          </w:tcPr>
          <w:p>
            <w:r>
              <w:t>15814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15779</w:t>
            </w:r>
          </w:p>
        </w:tc>
        <w:tc>
          <w:tcPr>
            <w:tcW w:w="360" w:type="dxa"/>
            <w:shd w:val="clear" w:color="auto" w:fill="auto"/>
          </w:tcPr>
          <w:p>
            <w:r>
              <w:t>15821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15779</w:t>
            </w:r>
          </w:p>
        </w:tc>
        <w:tc>
          <w:tcPr>
            <w:tcW w:w="360" w:type="dxa"/>
            <w:shd w:val="clear" w:color="auto" w:fill="auto"/>
          </w:tcPr>
          <w:p>
            <w:r>
              <w:t>15925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15779</w:t>
            </w:r>
          </w:p>
        </w:tc>
        <w:tc>
          <w:tcPr>
            <w:tcW w:w="360" w:type="dxa"/>
            <w:shd w:val="clear" w:color="auto" w:fill="auto"/>
          </w:tcPr>
          <w:p>
            <w:r>
              <w:t>15965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15779</w:t>
            </w:r>
          </w:p>
        </w:tc>
        <w:tc>
          <w:tcPr>
            <w:tcW w:w="360" w:type="dxa"/>
            <w:shd w:val="clear" w:color="auto" w:fill="auto"/>
          </w:tcPr>
          <w:p>
            <w:r>
              <w:t>16078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15780</w:t>
            </w:r>
          </w:p>
        </w:tc>
        <w:tc>
          <w:tcPr>
            <w:tcW w:w="360" w:type="dxa"/>
            <w:shd w:val="clear" w:color="auto" w:fill="auto"/>
          </w:tcPr>
          <w:p>
            <w:r>
              <w:t>15973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15780</w:t>
            </w:r>
          </w:p>
        </w:tc>
        <w:tc>
          <w:tcPr>
            <w:tcW w:w="360" w:type="dxa"/>
            <w:shd w:val="clear" w:color="auto" w:fill="auto"/>
          </w:tcPr>
          <w:p>
            <w:r>
              <w:t>28854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15781</w:t>
            </w:r>
          </w:p>
        </w:tc>
        <w:tc>
          <w:tcPr>
            <w:tcW w:w="360" w:type="dxa"/>
            <w:shd w:val="clear" w:color="auto" w:fill="auto"/>
          </w:tcPr>
          <w:p>
            <w:r>
              <w:t>15808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15781</w:t>
            </w:r>
          </w:p>
        </w:tc>
        <w:tc>
          <w:tcPr>
            <w:tcW w:w="360" w:type="dxa"/>
            <w:shd w:val="clear" w:color="auto" w:fill="auto"/>
          </w:tcPr>
          <w:p>
            <w:r>
              <w:t>15843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15781</w:t>
            </w:r>
          </w:p>
        </w:tc>
        <w:tc>
          <w:tcPr>
            <w:tcW w:w="360" w:type="dxa"/>
            <w:shd w:val="clear" w:color="auto" w:fill="auto"/>
          </w:tcPr>
          <w:p>
            <w:r>
              <w:t>15847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15781</w:t>
            </w:r>
          </w:p>
        </w:tc>
        <w:tc>
          <w:tcPr>
            <w:tcW w:w="360" w:type="dxa"/>
            <w:shd w:val="clear" w:color="auto" w:fill="auto"/>
          </w:tcPr>
          <w:p>
            <w:r>
              <w:t>15849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15781</w:t>
            </w:r>
          </w:p>
        </w:tc>
        <w:tc>
          <w:tcPr>
            <w:tcW w:w="360" w:type="dxa"/>
            <w:shd w:val="clear" w:color="auto" w:fill="auto"/>
          </w:tcPr>
          <w:p>
            <w:r>
              <w:t>15871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15781</w:t>
            </w:r>
          </w:p>
        </w:tc>
        <w:tc>
          <w:tcPr>
            <w:tcW w:w="360" w:type="dxa"/>
            <w:shd w:val="clear" w:color="auto" w:fill="auto"/>
          </w:tcPr>
          <w:p>
            <w:r>
              <w:t>15872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15781</w:t>
            </w:r>
          </w:p>
        </w:tc>
        <w:tc>
          <w:tcPr>
            <w:tcW w:w="360" w:type="dxa"/>
            <w:shd w:val="clear" w:color="auto" w:fill="auto"/>
          </w:tcPr>
          <w:p>
            <w:r>
              <w:t>15888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15781</w:t>
            </w:r>
          </w:p>
        </w:tc>
        <w:tc>
          <w:tcPr>
            <w:tcW w:w="360" w:type="dxa"/>
            <w:shd w:val="clear" w:color="auto" w:fill="auto"/>
          </w:tcPr>
          <w:p>
            <w:r>
              <w:t>15948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15781</w:t>
            </w:r>
          </w:p>
        </w:tc>
        <w:tc>
          <w:tcPr>
            <w:tcW w:w="360" w:type="dxa"/>
            <w:shd w:val="clear" w:color="auto" w:fill="auto"/>
          </w:tcPr>
          <w:p>
            <w:r>
              <w:t>16040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15781</w:t>
            </w:r>
          </w:p>
        </w:tc>
        <w:tc>
          <w:tcPr>
            <w:tcW w:w="360" w:type="dxa"/>
            <w:shd w:val="clear" w:color="auto" w:fill="auto"/>
          </w:tcPr>
          <w:p>
            <w:r>
              <w:t>16041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15781</w:t>
            </w:r>
          </w:p>
        </w:tc>
        <w:tc>
          <w:tcPr>
            <w:tcW w:w="360" w:type="dxa"/>
            <w:shd w:val="clear" w:color="auto" w:fill="auto"/>
          </w:tcPr>
          <w:p>
            <w:r>
              <w:t>16047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15781</w:t>
            </w:r>
          </w:p>
        </w:tc>
        <w:tc>
          <w:tcPr>
            <w:tcW w:w="360" w:type="dxa"/>
            <w:shd w:val="clear" w:color="auto" w:fill="auto"/>
          </w:tcPr>
          <w:p>
            <w:r>
              <w:t>16143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15781</w:t>
            </w:r>
          </w:p>
        </w:tc>
        <w:tc>
          <w:tcPr>
            <w:tcW w:w="360" w:type="dxa"/>
            <w:shd w:val="clear" w:color="auto" w:fill="auto"/>
          </w:tcPr>
          <w:p>
            <w:r>
              <w:t>16148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15781</w:t>
            </w:r>
          </w:p>
        </w:tc>
        <w:tc>
          <w:tcPr>
            <w:tcW w:w="360" w:type="dxa"/>
            <w:shd w:val="clear" w:color="auto" w:fill="auto"/>
          </w:tcPr>
          <w:p>
            <w:r>
              <w:t>16152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15812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15816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15819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15823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15854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15831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15840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15841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15848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15851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15861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15867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15880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15883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15885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15886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15889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15891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15892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15904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15899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15901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15902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15907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15909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15910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15913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15916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15917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15921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15922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15931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15932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15935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15941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15946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15949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15950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15951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15954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17898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15962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15963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15970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15971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15991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15983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15984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15989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15992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15994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15995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16003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16005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41144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16008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16009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16011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16016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16020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16021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16026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16027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16030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16035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16044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16046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28689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16049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16050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16051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16052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16053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16054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16057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42924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16065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16083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16084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16085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16086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16071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16072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16079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16087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16090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16091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16104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16105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16107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16108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16110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16114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16115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16117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16118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16119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16125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16139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16145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16146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16147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16149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16150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16151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15782</w:t>
            </w:r>
          </w:p>
        </w:tc>
        <w:tc>
          <w:tcPr>
            <w:tcW w:w="360" w:type="dxa"/>
            <w:shd w:val="clear" w:color="auto" w:fill="auto"/>
          </w:tcPr>
          <w:p>
            <w:r>
              <w:t>16158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15783</w:t>
            </w:r>
          </w:p>
        </w:tc>
        <w:tc>
          <w:tcPr>
            <w:tcW w:w="360" w:type="dxa"/>
            <w:shd w:val="clear" w:color="auto" w:fill="auto"/>
          </w:tcPr>
          <w:p>
            <w:r>
              <w:t>16135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15784</w:t>
            </w:r>
          </w:p>
        </w:tc>
        <w:tc>
          <w:tcPr>
            <w:tcW w:w="360" w:type="dxa"/>
            <w:shd w:val="clear" w:color="auto" w:fill="auto"/>
          </w:tcPr>
          <w:p>
            <w:r>
              <w:t>15855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15784</w:t>
            </w:r>
          </w:p>
        </w:tc>
        <w:tc>
          <w:tcPr>
            <w:tcW w:w="360" w:type="dxa"/>
            <w:shd w:val="clear" w:color="auto" w:fill="auto"/>
          </w:tcPr>
          <w:p>
            <w:r>
              <w:t>15856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15785</w:t>
            </w:r>
          </w:p>
        </w:tc>
        <w:tc>
          <w:tcPr>
            <w:tcW w:w="360" w:type="dxa"/>
            <w:shd w:val="clear" w:color="auto" w:fill="auto"/>
          </w:tcPr>
          <w:p>
            <w:r>
              <w:t>15943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11</w:t>
            </w:r>
          </w:p>
        </w:tc>
        <w:tc>
          <w:tcPr>
            <w:tcW w:w="360" w:type="dxa"/>
            <w:shd w:val="clear" w:color="auto" w:fill="auto"/>
          </w:tcPr>
          <w:p>
            <w:r>
              <w:t>16178</w:t>
            </w:r>
          </w:p>
        </w:tc>
        <w:tc>
          <w:tcPr>
            <w:tcW w:w="360" w:type="dxa"/>
            <w:shd w:val="clear" w:color="auto" w:fill="auto"/>
          </w:tcPr>
          <w:p>
            <w:r>
              <w:t>15785</w:t>
            </w:r>
          </w:p>
        </w:tc>
        <w:tc>
          <w:tcPr>
            <w:tcW w:w="360" w:type="dxa"/>
            <w:shd w:val="clear" w:color="auto" w:fill="auto"/>
          </w:tcPr>
          <w:p>
            <w:r>
              <w:t>15944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4987</w:t>
            </w:r>
          </w:p>
        </w:tc>
        <w:tc>
          <w:tcPr>
            <w:tcW w:w="360" w:type="dxa"/>
            <w:shd w:val="clear" w:color="auto" w:fill="auto"/>
          </w:tcPr>
          <w:p>
            <w:r>
              <w:t>14858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4987</w:t>
            </w:r>
          </w:p>
        </w:tc>
        <w:tc>
          <w:tcPr>
            <w:tcW w:w="360" w:type="dxa"/>
            <w:shd w:val="clear" w:color="auto" w:fill="auto"/>
          </w:tcPr>
          <w:p>
            <w:r>
              <w:t>4991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4987</w:t>
            </w:r>
          </w:p>
        </w:tc>
        <w:tc>
          <w:tcPr>
            <w:tcW w:w="360" w:type="dxa"/>
            <w:shd w:val="clear" w:color="auto" w:fill="auto"/>
          </w:tcPr>
          <w:p>
            <w:r>
              <w:t>4989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5266</w:t>
            </w:r>
          </w:p>
        </w:tc>
        <w:tc>
          <w:tcPr>
            <w:tcW w:w="360" w:type="dxa"/>
            <w:shd w:val="clear" w:color="auto" w:fill="auto"/>
          </w:tcPr>
          <w:p>
            <w:r>
              <w:t>28614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5266</w:t>
            </w:r>
          </w:p>
        </w:tc>
        <w:tc>
          <w:tcPr>
            <w:tcW w:w="360" w:type="dxa"/>
            <w:shd w:val="clear" w:color="auto" w:fill="auto"/>
          </w:tcPr>
          <w:p>
            <w:r>
              <w:t>23924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5266</w:t>
            </w:r>
          </w:p>
        </w:tc>
        <w:tc>
          <w:tcPr>
            <w:tcW w:w="360" w:type="dxa"/>
            <w:shd w:val="clear" w:color="auto" w:fill="auto"/>
          </w:tcPr>
          <w:p>
            <w:r>
              <w:t>14933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15503</w:t>
            </w:r>
          </w:p>
        </w:tc>
        <w:tc>
          <w:tcPr>
            <w:tcW w:w="360" w:type="dxa"/>
            <w:shd w:val="clear" w:color="auto" w:fill="auto"/>
          </w:tcPr>
          <w:p>
            <w:r>
              <w:t>15504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4982</w:t>
            </w:r>
          </w:p>
        </w:tc>
        <w:tc>
          <w:tcPr>
            <w:tcW w:w="360" w:type="dxa"/>
            <w:shd w:val="clear" w:color="auto" w:fill="auto"/>
          </w:tcPr>
          <w:p>
            <w:r>
              <w:t>5233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4982</w:t>
            </w:r>
          </w:p>
        </w:tc>
        <w:tc>
          <w:tcPr>
            <w:tcW w:w="360" w:type="dxa"/>
            <w:shd w:val="clear" w:color="auto" w:fill="auto"/>
          </w:tcPr>
          <w:p>
            <w:r>
              <w:t>5204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4982</w:t>
            </w:r>
          </w:p>
        </w:tc>
        <w:tc>
          <w:tcPr>
            <w:tcW w:w="360" w:type="dxa"/>
            <w:shd w:val="clear" w:color="auto" w:fill="auto"/>
          </w:tcPr>
          <w:p>
            <w:r>
              <w:t>5203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4982</w:t>
            </w:r>
          </w:p>
        </w:tc>
        <w:tc>
          <w:tcPr>
            <w:tcW w:w="360" w:type="dxa"/>
            <w:shd w:val="clear" w:color="auto" w:fill="auto"/>
          </w:tcPr>
          <w:p>
            <w:r>
              <w:t>41746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4982</w:t>
            </w:r>
          </w:p>
        </w:tc>
        <w:tc>
          <w:tcPr>
            <w:tcW w:w="360" w:type="dxa"/>
            <w:shd w:val="clear" w:color="auto" w:fill="auto"/>
          </w:tcPr>
          <w:p>
            <w:r>
              <w:t>5153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4982</w:t>
            </w:r>
          </w:p>
        </w:tc>
        <w:tc>
          <w:tcPr>
            <w:tcW w:w="360" w:type="dxa"/>
            <w:shd w:val="clear" w:color="auto" w:fill="auto"/>
          </w:tcPr>
          <w:p>
            <w:r>
              <w:t>5154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4982</w:t>
            </w:r>
          </w:p>
        </w:tc>
        <w:tc>
          <w:tcPr>
            <w:tcW w:w="360" w:type="dxa"/>
            <w:shd w:val="clear" w:color="auto" w:fill="auto"/>
          </w:tcPr>
          <w:p>
            <w:r>
              <w:t>5155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4982</w:t>
            </w:r>
          </w:p>
        </w:tc>
        <w:tc>
          <w:tcPr>
            <w:tcW w:w="360" w:type="dxa"/>
            <w:shd w:val="clear" w:color="auto" w:fill="auto"/>
          </w:tcPr>
          <w:p>
            <w:r>
              <w:t>14698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4982</w:t>
            </w:r>
          </w:p>
        </w:tc>
        <w:tc>
          <w:tcPr>
            <w:tcW w:w="360" w:type="dxa"/>
            <w:shd w:val="clear" w:color="auto" w:fill="auto"/>
          </w:tcPr>
          <w:p>
            <w:r>
              <w:t>15468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4982</w:t>
            </w:r>
          </w:p>
        </w:tc>
        <w:tc>
          <w:tcPr>
            <w:tcW w:w="360" w:type="dxa"/>
            <w:shd w:val="clear" w:color="auto" w:fill="auto"/>
          </w:tcPr>
          <w:p>
            <w:r>
              <w:t>4996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4982</w:t>
            </w:r>
          </w:p>
        </w:tc>
        <w:tc>
          <w:tcPr>
            <w:tcW w:w="360" w:type="dxa"/>
            <w:shd w:val="clear" w:color="auto" w:fill="auto"/>
          </w:tcPr>
          <w:p>
            <w:r>
              <w:t>15470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4982</w:t>
            </w:r>
          </w:p>
        </w:tc>
        <w:tc>
          <w:tcPr>
            <w:tcW w:w="360" w:type="dxa"/>
            <w:shd w:val="clear" w:color="auto" w:fill="auto"/>
          </w:tcPr>
          <w:p>
            <w:r>
              <w:t>4997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4982</w:t>
            </w:r>
          </w:p>
        </w:tc>
        <w:tc>
          <w:tcPr>
            <w:tcW w:w="360" w:type="dxa"/>
            <w:shd w:val="clear" w:color="auto" w:fill="auto"/>
          </w:tcPr>
          <w:p>
            <w:r>
              <w:t>5156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4982</w:t>
            </w:r>
          </w:p>
        </w:tc>
        <w:tc>
          <w:tcPr>
            <w:tcW w:w="360" w:type="dxa"/>
            <w:shd w:val="clear" w:color="auto" w:fill="auto"/>
          </w:tcPr>
          <w:p>
            <w:r>
              <w:t>15469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4982</w:t>
            </w:r>
          </w:p>
        </w:tc>
        <w:tc>
          <w:tcPr>
            <w:tcW w:w="360" w:type="dxa"/>
            <w:shd w:val="clear" w:color="auto" w:fill="auto"/>
          </w:tcPr>
          <w:p>
            <w:r>
              <w:t>5234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4982</w:t>
            </w:r>
          </w:p>
        </w:tc>
        <w:tc>
          <w:tcPr>
            <w:tcW w:w="360" w:type="dxa"/>
            <w:shd w:val="clear" w:color="auto" w:fill="auto"/>
          </w:tcPr>
          <w:p>
            <w:r>
              <w:t>5157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28204</w:t>
            </w:r>
          </w:p>
        </w:tc>
        <w:tc>
          <w:tcPr>
            <w:tcW w:w="360" w:type="dxa"/>
            <w:shd w:val="clear" w:color="auto" w:fill="auto"/>
          </w:tcPr>
          <w:p>
            <w:r>
              <w:t>28205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15398</w:t>
            </w:r>
          </w:p>
        </w:tc>
        <w:tc>
          <w:tcPr>
            <w:tcW w:w="360" w:type="dxa"/>
            <w:shd w:val="clear" w:color="auto" w:fill="auto"/>
          </w:tcPr>
          <w:p>
            <w:r>
              <w:t>15418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15398</w:t>
            </w:r>
          </w:p>
        </w:tc>
        <w:tc>
          <w:tcPr>
            <w:tcW w:w="360" w:type="dxa"/>
            <w:shd w:val="clear" w:color="auto" w:fill="auto"/>
          </w:tcPr>
          <w:p>
            <w:r>
              <w:t>15400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15398</w:t>
            </w:r>
          </w:p>
        </w:tc>
        <w:tc>
          <w:tcPr>
            <w:tcW w:w="360" w:type="dxa"/>
            <w:shd w:val="clear" w:color="auto" w:fill="auto"/>
          </w:tcPr>
          <w:p>
            <w:r>
              <w:t>15420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15398</w:t>
            </w:r>
          </w:p>
        </w:tc>
        <w:tc>
          <w:tcPr>
            <w:tcW w:w="360" w:type="dxa"/>
            <w:shd w:val="clear" w:color="auto" w:fill="auto"/>
          </w:tcPr>
          <w:p>
            <w:r>
              <w:t>15402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15398</w:t>
            </w:r>
          </w:p>
        </w:tc>
        <w:tc>
          <w:tcPr>
            <w:tcW w:w="360" w:type="dxa"/>
            <w:shd w:val="clear" w:color="auto" w:fill="auto"/>
          </w:tcPr>
          <w:p>
            <w:r>
              <w:t>15403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5008</w:t>
            </w:r>
          </w:p>
        </w:tc>
        <w:tc>
          <w:tcPr>
            <w:tcW w:w="360" w:type="dxa"/>
            <w:shd w:val="clear" w:color="auto" w:fill="auto"/>
          </w:tcPr>
          <w:p>
            <w:r>
              <w:t>17908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5008</w:t>
            </w:r>
          </w:p>
        </w:tc>
        <w:tc>
          <w:tcPr>
            <w:tcW w:w="360" w:type="dxa"/>
            <w:shd w:val="clear" w:color="auto" w:fill="auto"/>
          </w:tcPr>
          <w:p>
            <w:r>
              <w:t>5018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5008</w:t>
            </w:r>
          </w:p>
        </w:tc>
        <w:tc>
          <w:tcPr>
            <w:tcW w:w="360" w:type="dxa"/>
            <w:shd w:val="clear" w:color="auto" w:fill="auto"/>
          </w:tcPr>
          <w:p>
            <w:r>
              <w:t>5248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5008</w:t>
            </w:r>
          </w:p>
        </w:tc>
        <w:tc>
          <w:tcPr>
            <w:tcW w:w="360" w:type="dxa"/>
            <w:shd w:val="clear" w:color="auto" w:fill="auto"/>
          </w:tcPr>
          <w:p>
            <w:r>
              <w:t>15518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5008</w:t>
            </w:r>
          </w:p>
        </w:tc>
        <w:tc>
          <w:tcPr>
            <w:tcW w:w="360" w:type="dxa"/>
            <w:shd w:val="clear" w:color="auto" w:fill="auto"/>
          </w:tcPr>
          <w:p>
            <w:r>
              <w:t>15393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5008</w:t>
            </w:r>
          </w:p>
        </w:tc>
        <w:tc>
          <w:tcPr>
            <w:tcW w:w="360" w:type="dxa"/>
            <w:shd w:val="clear" w:color="auto" w:fill="auto"/>
          </w:tcPr>
          <w:p>
            <w:r>
              <w:t>28439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5008</w:t>
            </w:r>
          </w:p>
        </w:tc>
        <w:tc>
          <w:tcPr>
            <w:tcW w:w="360" w:type="dxa"/>
            <w:shd w:val="clear" w:color="auto" w:fill="auto"/>
          </w:tcPr>
          <w:p>
            <w:r>
              <w:t>15368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5008</w:t>
            </w:r>
          </w:p>
        </w:tc>
        <w:tc>
          <w:tcPr>
            <w:tcW w:w="360" w:type="dxa"/>
            <w:shd w:val="clear" w:color="auto" w:fill="auto"/>
          </w:tcPr>
          <w:p>
            <w:r>
              <w:t>5020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5008</w:t>
            </w:r>
          </w:p>
        </w:tc>
        <w:tc>
          <w:tcPr>
            <w:tcW w:w="360" w:type="dxa"/>
            <w:shd w:val="clear" w:color="auto" w:fill="auto"/>
          </w:tcPr>
          <w:p>
            <w:r>
              <w:t>14918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5008</w:t>
            </w:r>
          </w:p>
        </w:tc>
        <w:tc>
          <w:tcPr>
            <w:tcW w:w="360" w:type="dxa"/>
            <w:shd w:val="clear" w:color="auto" w:fill="auto"/>
          </w:tcPr>
          <w:p>
            <w:r>
              <w:t>15369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5008</w:t>
            </w:r>
          </w:p>
        </w:tc>
        <w:tc>
          <w:tcPr>
            <w:tcW w:w="360" w:type="dxa"/>
            <w:shd w:val="clear" w:color="auto" w:fill="auto"/>
          </w:tcPr>
          <w:p>
            <w:r>
              <w:t>15419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5008</w:t>
            </w:r>
          </w:p>
        </w:tc>
        <w:tc>
          <w:tcPr>
            <w:tcW w:w="360" w:type="dxa"/>
            <w:shd w:val="clear" w:color="auto" w:fill="auto"/>
          </w:tcPr>
          <w:p>
            <w:r>
              <w:t>5017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5008</w:t>
            </w:r>
          </w:p>
        </w:tc>
        <w:tc>
          <w:tcPr>
            <w:tcW w:w="360" w:type="dxa"/>
            <w:shd w:val="clear" w:color="auto" w:fill="auto"/>
          </w:tcPr>
          <w:p>
            <w:r>
              <w:t>16204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5008</w:t>
            </w:r>
          </w:p>
        </w:tc>
        <w:tc>
          <w:tcPr>
            <w:tcW w:w="360" w:type="dxa"/>
            <w:shd w:val="clear" w:color="auto" w:fill="auto"/>
          </w:tcPr>
          <w:p>
            <w:r>
              <w:t>23769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5008</w:t>
            </w:r>
          </w:p>
        </w:tc>
        <w:tc>
          <w:tcPr>
            <w:tcW w:w="360" w:type="dxa"/>
            <w:shd w:val="clear" w:color="auto" w:fill="auto"/>
          </w:tcPr>
          <w:p>
            <w:r>
              <w:t>5022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5008</w:t>
            </w:r>
          </w:p>
        </w:tc>
        <w:tc>
          <w:tcPr>
            <w:tcW w:w="360" w:type="dxa"/>
            <w:shd w:val="clear" w:color="auto" w:fill="auto"/>
          </w:tcPr>
          <w:p>
            <w:r>
              <w:t>15453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28206</w:t>
            </w:r>
          </w:p>
        </w:tc>
        <w:tc>
          <w:tcPr>
            <w:tcW w:w="360" w:type="dxa"/>
            <w:shd w:val="clear" w:color="auto" w:fill="auto"/>
          </w:tcPr>
          <w:p>
            <w:r>
              <w:t>28207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4978</w:t>
            </w:r>
          </w:p>
        </w:tc>
        <w:tc>
          <w:tcPr>
            <w:tcW w:w="360" w:type="dxa"/>
            <w:shd w:val="clear" w:color="auto" w:fill="auto"/>
          </w:tcPr>
          <w:p>
            <w:r>
              <w:t>5260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4978</w:t>
            </w:r>
          </w:p>
        </w:tc>
        <w:tc>
          <w:tcPr>
            <w:tcW w:w="360" w:type="dxa"/>
            <w:shd w:val="clear" w:color="auto" w:fill="auto"/>
          </w:tcPr>
          <w:p>
            <w:r>
              <w:t>4993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4978</w:t>
            </w:r>
          </w:p>
        </w:tc>
        <w:tc>
          <w:tcPr>
            <w:tcW w:w="360" w:type="dxa"/>
            <w:shd w:val="clear" w:color="auto" w:fill="auto"/>
          </w:tcPr>
          <w:p>
            <w:r>
              <w:t>15549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4978</w:t>
            </w:r>
          </w:p>
        </w:tc>
        <w:tc>
          <w:tcPr>
            <w:tcW w:w="360" w:type="dxa"/>
            <w:shd w:val="clear" w:color="auto" w:fill="auto"/>
          </w:tcPr>
          <w:p>
            <w:r>
              <w:t>15593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4978</w:t>
            </w:r>
          </w:p>
        </w:tc>
        <w:tc>
          <w:tcPr>
            <w:tcW w:w="360" w:type="dxa"/>
            <w:shd w:val="clear" w:color="auto" w:fill="auto"/>
          </w:tcPr>
          <w:p>
            <w:r>
              <w:t>15588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4978</w:t>
            </w:r>
          </w:p>
        </w:tc>
        <w:tc>
          <w:tcPr>
            <w:tcW w:w="360" w:type="dxa"/>
            <w:shd w:val="clear" w:color="auto" w:fill="auto"/>
          </w:tcPr>
          <w:p>
            <w:r>
              <w:t>14873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4978</w:t>
            </w:r>
          </w:p>
        </w:tc>
        <w:tc>
          <w:tcPr>
            <w:tcW w:w="360" w:type="dxa"/>
            <w:shd w:val="clear" w:color="auto" w:fill="auto"/>
          </w:tcPr>
          <w:p>
            <w:r>
              <w:t>15548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4978</w:t>
            </w:r>
          </w:p>
        </w:tc>
        <w:tc>
          <w:tcPr>
            <w:tcW w:w="360" w:type="dxa"/>
            <w:shd w:val="clear" w:color="auto" w:fill="auto"/>
          </w:tcPr>
          <w:p>
            <w:r>
              <w:t>15417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4978</w:t>
            </w:r>
          </w:p>
        </w:tc>
        <w:tc>
          <w:tcPr>
            <w:tcW w:w="360" w:type="dxa"/>
            <w:shd w:val="clear" w:color="auto" w:fill="auto"/>
          </w:tcPr>
          <w:p>
            <w:r>
              <w:t>15118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4978</w:t>
            </w:r>
          </w:p>
        </w:tc>
        <w:tc>
          <w:tcPr>
            <w:tcW w:w="360" w:type="dxa"/>
            <w:shd w:val="clear" w:color="auto" w:fill="auto"/>
          </w:tcPr>
          <w:p>
            <w:r>
              <w:t>28219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4978</w:t>
            </w:r>
          </w:p>
        </w:tc>
        <w:tc>
          <w:tcPr>
            <w:tcW w:w="360" w:type="dxa"/>
            <w:shd w:val="clear" w:color="auto" w:fill="auto"/>
          </w:tcPr>
          <w:p>
            <w:r>
              <w:t>5259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15803</w:t>
            </w:r>
          </w:p>
        </w:tc>
        <w:tc>
          <w:tcPr>
            <w:tcW w:w="360" w:type="dxa"/>
            <w:shd w:val="clear" w:color="auto" w:fill="auto"/>
          </w:tcPr>
          <w:p>
            <w:r>
              <w:t>16973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15803</w:t>
            </w:r>
          </w:p>
        </w:tc>
        <w:tc>
          <w:tcPr>
            <w:tcW w:w="360" w:type="dxa"/>
            <w:shd w:val="clear" w:color="auto" w:fill="auto"/>
          </w:tcPr>
          <w:p>
            <w:r>
              <w:t>15804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4896</w:t>
            </w:r>
          </w:p>
        </w:tc>
        <w:tc>
          <w:tcPr>
            <w:tcW w:w="360" w:type="dxa"/>
            <w:shd w:val="clear" w:color="auto" w:fill="auto"/>
          </w:tcPr>
          <w:p>
            <w:r>
              <w:t>28508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4896</w:t>
            </w:r>
          </w:p>
        </w:tc>
        <w:tc>
          <w:tcPr>
            <w:tcW w:w="360" w:type="dxa"/>
            <w:shd w:val="clear" w:color="auto" w:fill="auto"/>
          </w:tcPr>
          <w:p>
            <w:r>
              <w:t>5024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4896</w:t>
            </w:r>
          </w:p>
        </w:tc>
        <w:tc>
          <w:tcPr>
            <w:tcW w:w="360" w:type="dxa"/>
            <w:shd w:val="clear" w:color="auto" w:fill="auto"/>
          </w:tcPr>
          <w:p>
            <w:r>
              <w:t>5023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4896</w:t>
            </w:r>
          </w:p>
        </w:tc>
        <w:tc>
          <w:tcPr>
            <w:tcW w:w="360" w:type="dxa"/>
            <w:shd w:val="clear" w:color="auto" w:fill="auto"/>
          </w:tcPr>
          <w:p>
            <w:r>
              <w:t>16205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4980</w:t>
            </w:r>
          </w:p>
        </w:tc>
        <w:tc>
          <w:tcPr>
            <w:tcW w:w="360" w:type="dxa"/>
            <w:shd w:val="clear" w:color="auto" w:fill="auto"/>
          </w:tcPr>
          <w:p>
            <w:r>
              <w:t>5028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5273</w:t>
            </w:r>
          </w:p>
        </w:tc>
        <w:tc>
          <w:tcPr>
            <w:tcW w:w="360" w:type="dxa"/>
            <w:shd w:val="clear" w:color="auto" w:fill="auto"/>
          </w:tcPr>
          <w:p>
            <w:r>
              <w:t>15458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4901</w:t>
            </w:r>
          </w:p>
        </w:tc>
        <w:tc>
          <w:tcPr>
            <w:tcW w:w="360" w:type="dxa"/>
            <w:shd w:val="clear" w:color="auto" w:fill="auto"/>
          </w:tcPr>
          <w:p>
            <w:r>
              <w:t>28440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4901</w:t>
            </w:r>
          </w:p>
        </w:tc>
        <w:tc>
          <w:tcPr>
            <w:tcW w:w="360" w:type="dxa"/>
            <w:shd w:val="clear" w:color="auto" w:fill="auto"/>
          </w:tcPr>
          <w:p>
            <w:r>
              <w:t>14848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4901</w:t>
            </w:r>
          </w:p>
        </w:tc>
        <w:tc>
          <w:tcPr>
            <w:tcW w:w="360" w:type="dxa"/>
            <w:shd w:val="clear" w:color="auto" w:fill="auto"/>
          </w:tcPr>
          <w:p>
            <w:r>
              <w:t>23912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4901</w:t>
            </w:r>
          </w:p>
        </w:tc>
        <w:tc>
          <w:tcPr>
            <w:tcW w:w="360" w:type="dxa"/>
            <w:shd w:val="clear" w:color="auto" w:fill="auto"/>
          </w:tcPr>
          <w:p>
            <w:r>
              <w:t>16209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4901</w:t>
            </w:r>
          </w:p>
        </w:tc>
        <w:tc>
          <w:tcPr>
            <w:tcW w:w="360" w:type="dxa"/>
            <w:shd w:val="clear" w:color="auto" w:fill="auto"/>
          </w:tcPr>
          <w:p>
            <w:r>
              <w:t>28441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4901</w:t>
            </w:r>
          </w:p>
        </w:tc>
        <w:tc>
          <w:tcPr>
            <w:tcW w:w="360" w:type="dxa"/>
            <w:shd w:val="clear" w:color="auto" w:fill="auto"/>
          </w:tcPr>
          <w:p>
            <w:r>
              <w:t>23915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4901</w:t>
            </w:r>
          </w:p>
        </w:tc>
        <w:tc>
          <w:tcPr>
            <w:tcW w:w="360" w:type="dxa"/>
            <w:shd w:val="clear" w:color="auto" w:fill="auto"/>
          </w:tcPr>
          <w:p>
            <w:r>
              <w:t>16210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5249</w:t>
            </w:r>
          </w:p>
        </w:tc>
        <w:tc>
          <w:tcPr>
            <w:tcW w:w="360" w:type="dxa"/>
            <w:shd w:val="clear" w:color="auto" w:fill="auto"/>
          </w:tcPr>
          <w:p>
            <w:r>
              <w:t>15423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5249</w:t>
            </w:r>
          </w:p>
        </w:tc>
        <w:tc>
          <w:tcPr>
            <w:tcW w:w="360" w:type="dxa"/>
            <w:shd w:val="clear" w:color="auto" w:fill="auto"/>
          </w:tcPr>
          <w:p>
            <w:r>
              <w:t>5250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5249</w:t>
            </w:r>
          </w:p>
        </w:tc>
        <w:tc>
          <w:tcPr>
            <w:tcW w:w="360" w:type="dxa"/>
            <w:shd w:val="clear" w:color="auto" w:fill="auto"/>
          </w:tcPr>
          <w:p>
            <w:r>
              <w:t>5251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5007</w:t>
            </w:r>
          </w:p>
        </w:tc>
        <w:tc>
          <w:tcPr>
            <w:tcW w:w="360" w:type="dxa"/>
            <w:shd w:val="clear" w:color="auto" w:fill="auto"/>
          </w:tcPr>
          <w:p>
            <w:r>
              <w:t>16211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24034</w:t>
            </w:r>
          </w:p>
        </w:tc>
        <w:tc>
          <w:tcPr>
            <w:tcW w:w="360" w:type="dxa"/>
            <w:shd w:val="clear" w:color="auto" w:fill="auto"/>
          </w:tcPr>
          <w:p>
            <w:r>
              <w:t>24035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24034</w:t>
            </w:r>
          </w:p>
        </w:tc>
        <w:tc>
          <w:tcPr>
            <w:tcW w:w="360" w:type="dxa"/>
            <w:shd w:val="clear" w:color="auto" w:fill="auto"/>
          </w:tcPr>
          <w:p>
            <w:r>
              <w:t>24037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24034</w:t>
            </w:r>
          </w:p>
        </w:tc>
        <w:tc>
          <w:tcPr>
            <w:tcW w:w="360" w:type="dxa"/>
            <w:shd w:val="clear" w:color="auto" w:fill="auto"/>
          </w:tcPr>
          <w:p>
            <w:r>
              <w:t>24039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5274</w:t>
            </w:r>
          </w:p>
        </w:tc>
        <w:tc>
          <w:tcPr>
            <w:tcW w:w="360" w:type="dxa"/>
            <w:shd w:val="clear" w:color="auto" w:fill="auto"/>
          </w:tcPr>
          <w:p>
            <w:r>
              <w:t>15443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5274</w:t>
            </w:r>
          </w:p>
        </w:tc>
        <w:tc>
          <w:tcPr>
            <w:tcW w:w="360" w:type="dxa"/>
            <w:shd w:val="clear" w:color="auto" w:fill="auto"/>
          </w:tcPr>
          <w:p>
            <w:r>
              <w:t>5289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4983</w:t>
            </w:r>
          </w:p>
        </w:tc>
        <w:tc>
          <w:tcPr>
            <w:tcW w:w="360" w:type="dxa"/>
            <w:shd w:val="clear" w:color="auto" w:fill="auto"/>
          </w:tcPr>
          <w:p>
            <w:r>
              <w:t>4999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5148</w:t>
            </w:r>
          </w:p>
        </w:tc>
        <w:tc>
          <w:tcPr>
            <w:tcW w:w="360" w:type="dxa"/>
            <w:shd w:val="clear" w:color="auto" w:fill="auto"/>
          </w:tcPr>
          <w:p>
            <w:r>
              <w:t>28509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5148</w:t>
            </w:r>
          </w:p>
        </w:tc>
        <w:tc>
          <w:tcPr>
            <w:tcW w:w="360" w:type="dxa"/>
            <w:shd w:val="clear" w:color="auto" w:fill="auto"/>
          </w:tcPr>
          <w:p>
            <w:r>
              <w:t>16203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5148</w:t>
            </w:r>
          </w:p>
        </w:tc>
        <w:tc>
          <w:tcPr>
            <w:tcW w:w="360" w:type="dxa"/>
            <w:shd w:val="clear" w:color="auto" w:fill="auto"/>
          </w:tcPr>
          <w:p>
            <w:r>
              <w:t>28442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5148</w:t>
            </w:r>
          </w:p>
        </w:tc>
        <w:tc>
          <w:tcPr>
            <w:tcW w:w="360" w:type="dxa"/>
            <w:shd w:val="clear" w:color="auto" w:fill="auto"/>
          </w:tcPr>
          <w:p>
            <w:r>
              <w:t>5252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5148</w:t>
            </w:r>
          </w:p>
        </w:tc>
        <w:tc>
          <w:tcPr>
            <w:tcW w:w="360" w:type="dxa"/>
            <w:shd w:val="clear" w:color="auto" w:fill="auto"/>
          </w:tcPr>
          <w:p>
            <w:r>
              <w:t>16193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5148</w:t>
            </w:r>
          </w:p>
        </w:tc>
        <w:tc>
          <w:tcPr>
            <w:tcW w:w="360" w:type="dxa"/>
            <w:shd w:val="clear" w:color="auto" w:fill="auto"/>
          </w:tcPr>
          <w:p>
            <w:r>
              <w:t>16194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5148</w:t>
            </w:r>
          </w:p>
        </w:tc>
        <w:tc>
          <w:tcPr>
            <w:tcW w:w="360" w:type="dxa"/>
            <w:shd w:val="clear" w:color="auto" w:fill="auto"/>
          </w:tcPr>
          <w:p>
            <w:r>
              <w:t>16207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5148</w:t>
            </w:r>
          </w:p>
        </w:tc>
        <w:tc>
          <w:tcPr>
            <w:tcW w:w="360" w:type="dxa"/>
            <w:shd w:val="clear" w:color="auto" w:fill="auto"/>
          </w:tcPr>
          <w:p>
            <w:r>
              <w:t>15473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5148</w:t>
            </w:r>
          </w:p>
        </w:tc>
        <w:tc>
          <w:tcPr>
            <w:tcW w:w="360" w:type="dxa"/>
            <w:shd w:val="clear" w:color="auto" w:fill="auto"/>
          </w:tcPr>
          <w:p>
            <w:r>
              <w:t>15538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5148</w:t>
            </w:r>
          </w:p>
        </w:tc>
        <w:tc>
          <w:tcPr>
            <w:tcW w:w="360" w:type="dxa"/>
            <w:shd w:val="clear" w:color="auto" w:fill="auto"/>
          </w:tcPr>
          <w:p>
            <w:r>
              <w:t>5291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5148</w:t>
            </w:r>
          </w:p>
        </w:tc>
        <w:tc>
          <w:tcPr>
            <w:tcW w:w="360" w:type="dxa"/>
            <w:shd w:val="clear" w:color="auto" w:fill="auto"/>
          </w:tcPr>
          <w:p>
            <w:r>
              <w:t>5149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5148</w:t>
            </w:r>
          </w:p>
        </w:tc>
        <w:tc>
          <w:tcPr>
            <w:tcW w:w="360" w:type="dxa"/>
            <w:shd w:val="clear" w:color="auto" w:fill="auto"/>
          </w:tcPr>
          <w:p>
            <w:r>
              <w:t>5253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5148</w:t>
            </w:r>
          </w:p>
        </w:tc>
        <w:tc>
          <w:tcPr>
            <w:tcW w:w="360" w:type="dxa"/>
            <w:shd w:val="clear" w:color="auto" w:fill="auto"/>
          </w:tcPr>
          <w:p>
            <w:r>
              <w:t>22015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5148</w:t>
            </w:r>
          </w:p>
        </w:tc>
        <w:tc>
          <w:tcPr>
            <w:tcW w:w="360" w:type="dxa"/>
            <w:shd w:val="clear" w:color="auto" w:fill="auto"/>
          </w:tcPr>
          <w:p>
            <w:r>
              <w:t>28443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5148</w:t>
            </w:r>
          </w:p>
        </w:tc>
        <w:tc>
          <w:tcPr>
            <w:tcW w:w="360" w:type="dxa"/>
            <w:shd w:val="clear" w:color="auto" w:fill="auto"/>
          </w:tcPr>
          <w:p>
            <w:r>
              <w:t>5254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5148</w:t>
            </w:r>
          </w:p>
        </w:tc>
        <w:tc>
          <w:tcPr>
            <w:tcW w:w="360" w:type="dxa"/>
            <w:shd w:val="clear" w:color="auto" w:fill="auto"/>
          </w:tcPr>
          <w:p>
            <w:r>
              <w:t>15488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5148</w:t>
            </w:r>
          </w:p>
        </w:tc>
        <w:tc>
          <w:tcPr>
            <w:tcW w:w="360" w:type="dxa"/>
            <w:shd w:val="clear" w:color="auto" w:fill="auto"/>
          </w:tcPr>
          <w:p>
            <w:r>
              <w:t>28622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5148</w:t>
            </w:r>
          </w:p>
        </w:tc>
        <w:tc>
          <w:tcPr>
            <w:tcW w:w="360" w:type="dxa"/>
            <w:shd w:val="clear" w:color="auto" w:fill="auto"/>
          </w:tcPr>
          <w:p>
            <w:r>
              <w:t>42060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5148</w:t>
            </w:r>
          </w:p>
        </w:tc>
        <w:tc>
          <w:tcPr>
            <w:tcW w:w="360" w:type="dxa"/>
            <w:shd w:val="clear" w:color="auto" w:fill="auto"/>
          </w:tcPr>
          <w:p>
            <w:r>
              <w:t>15388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5148</w:t>
            </w:r>
          </w:p>
        </w:tc>
        <w:tc>
          <w:tcPr>
            <w:tcW w:w="360" w:type="dxa"/>
            <w:shd w:val="clear" w:color="auto" w:fill="auto"/>
          </w:tcPr>
          <w:p>
            <w:r>
              <w:t>28704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5148</w:t>
            </w:r>
          </w:p>
        </w:tc>
        <w:tc>
          <w:tcPr>
            <w:tcW w:w="360" w:type="dxa"/>
            <w:shd w:val="clear" w:color="auto" w:fill="auto"/>
          </w:tcPr>
          <w:p>
            <w:r>
              <w:t>5294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5148</w:t>
            </w:r>
          </w:p>
        </w:tc>
        <w:tc>
          <w:tcPr>
            <w:tcW w:w="360" w:type="dxa"/>
            <w:shd w:val="clear" w:color="auto" w:fill="auto"/>
          </w:tcPr>
          <w:p>
            <w:r>
              <w:t>24016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4984</w:t>
            </w:r>
          </w:p>
        </w:tc>
        <w:tc>
          <w:tcPr>
            <w:tcW w:w="360" w:type="dxa"/>
            <w:shd w:val="clear" w:color="auto" w:fill="auto"/>
          </w:tcPr>
          <w:p>
            <w:r>
              <w:t>14863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4984</w:t>
            </w:r>
          </w:p>
        </w:tc>
        <w:tc>
          <w:tcPr>
            <w:tcW w:w="360" w:type="dxa"/>
            <w:shd w:val="clear" w:color="auto" w:fill="auto"/>
          </w:tcPr>
          <w:p>
            <w:r>
              <w:t>5002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5268</w:t>
            </w:r>
          </w:p>
        </w:tc>
        <w:tc>
          <w:tcPr>
            <w:tcW w:w="360" w:type="dxa"/>
            <w:shd w:val="clear" w:color="auto" w:fill="auto"/>
          </w:tcPr>
          <w:p>
            <w:r>
              <w:t>5269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28208</w:t>
            </w:r>
          </w:p>
        </w:tc>
        <w:tc>
          <w:tcPr>
            <w:tcW w:w="360" w:type="dxa"/>
            <w:shd w:val="clear" w:color="auto" w:fill="auto"/>
          </w:tcPr>
          <w:p>
            <w:r>
              <w:t>28209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14703</w:t>
            </w:r>
          </w:p>
        </w:tc>
        <w:tc>
          <w:tcPr>
            <w:tcW w:w="360" w:type="dxa"/>
            <w:shd w:val="clear" w:color="auto" w:fill="auto"/>
          </w:tcPr>
          <w:p>
            <w:r>
              <w:t>14704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27</w:t>
            </w:r>
          </w:p>
        </w:tc>
        <w:tc>
          <w:tcPr>
            <w:tcW w:w="360" w:type="dxa"/>
            <w:shd w:val="clear" w:color="auto" w:fill="auto"/>
          </w:tcPr>
          <w:p>
            <w:r>
              <w:t>5012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27</w:t>
            </w:r>
          </w:p>
        </w:tc>
        <w:tc>
          <w:tcPr>
            <w:tcW w:w="360" w:type="dxa"/>
            <w:shd w:val="clear" w:color="auto" w:fill="auto"/>
          </w:tcPr>
          <w:p>
            <w:r>
              <w:t>5013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27</w:t>
            </w:r>
          </w:p>
        </w:tc>
        <w:tc>
          <w:tcPr>
            <w:tcW w:w="360" w:type="dxa"/>
            <w:shd w:val="clear" w:color="auto" w:fill="auto"/>
          </w:tcPr>
          <w:p>
            <w:r>
              <w:t>23904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27</w:t>
            </w:r>
          </w:p>
        </w:tc>
        <w:tc>
          <w:tcPr>
            <w:tcW w:w="360" w:type="dxa"/>
            <w:shd w:val="clear" w:color="auto" w:fill="auto"/>
          </w:tcPr>
          <w:p>
            <w:r>
              <w:t>5014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27</w:t>
            </w:r>
          </w:p>
        </w:tc>
        <w:tc>
          <w:tcPr>
            <w:tcW w:w="360" w:type="dxa"/>
            <w:shd w:val="clear" w:color="auto" w:fill="auto"/>
          </w:tcPr>
          <w:p>
            <w:r>
              <w:t>28444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27</w:t>
            </w:r>
          </w:p>
        </w:tc>
        <w:tc>
          <w:tcPr>
            <w:tcW w:w="360" w:type="dxa"/>
            <w:shd w:val="clear" w:color="auto" w:fill="auto"/>
          </w:tcPr>
          <w:p>
            <w:r>
              <w:t>23911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27</w:t>
            </w:r>
          </w:p>
        </w:tc>
        <w:tc>
          <w:tcPr>
            <w:tcW w:w="360" w:type="dxa"/>
            <w:shd w:val="clear" w:color="auto" w:fill="auto"/>
          </w:tcPr>
          <w:p>
            <w:r>
              <w:t>15379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27</w:t>
            </w:r>
          </w:p>
        </w:tc>
        <w:tc>
          <w:tcPr>
            <w:tcW w:w="360" w:type="dxa"/>
            <w:shd w:val="clear" w:color="auto" w:fill="auto"/>
          </w:tcPr>
          <w:p>
            <w:r>
              <w:t>17893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27</w:t>
            </w:r>
          </w:p>
        </w:tc>
        <w:tc>
          <w:tcPr>
            <w:tcW w:w="360" w:type="dxa"/>
            <w:shd w:val="clear" w:color="auto" w:fill="auto"/>
          </w:tcPr>
          <w:p>
            <w:r>
              <w:t>5296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27</w:t>
            </w:r>
          </w:p>
        </w:tc>
        <w:tc>
          <w:tcPr>
            <w:tcW w:w="360" w:type="dxa"/>
            <w:shd w:val="clear" w:color="auto" w:fill="auto"/>
          </w:tcPr>
          <w:p>
            <w:r>
              <w:t>23914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27</w:t>
            </w:r>
          </w:p>
        </w:tc>
        <w:tc>
          <w:tcPr>
            <w:tcW w:w="360" w:type="dxa"/>
            <w:shd w:val="clear" w:color="auto" w:fill="auto"/>
          </w:tcPr>
          <w:p>
            <w:r>
              <w:t>28445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27</w:t>
            </w:r>
          </w:p>
        </w:tc>
        <w:tc>
          <w:tcPr>
            <w:tcW w:w="360" w:type="dxa"/>
            <w:shd w:val="clear" w:color="auto" w:fill="auto"/>
          </w:tcPr>
          <w:p>
            <w:r>
              <w:t>15508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27</w:t>
            </w:r>
          </w:p>
        </w:tc>
        <w:tc>
          <w:tcPr>
            <w:tcW w:w="360" w:type="dxa"/>
            <w:shd w:val="clear" w:color="auto" w:fill="auto"/>
          </w:tcPr>
          <w:p>
            <w:r>
              <w:t>28447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27</w:t>
            </w:r>
          </w:p>
        </w:tc>
        <w:tc>
          <w:tcPr>
            <w:tcW w:w="360" w:type="dxa"/>
            <w:shd w:val="clear" w:color="auto" w:fill="auto"/>
          </w:tcPr>
          <w:p>
            <w:r>
              <w:t>15038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27</w:t>
            </w:r>
          </w:p>
        </w:tc>
        <w:tc>
          <w:tcPr>
            <w:tcW w:w="360" w:type="dxa"/>
            <w:shd w:val="clear" w:color="auto" w:fill="auto"/>
          </w:tcPr>
          <w:p>
            <w:r>
              <w:t>28448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27</w:t>
            </w:r>
          </w:p>
        </w:tc>
        <w:tc>
          <w:tcPr>
            <w:tcW w:w="360" w:type="dxa"/>
            <w:shd w:val="clear" w:color="auto" w:fill="auto"/>
          </w:tcPr>
          <w:p>
            <w:r>
              <w:t>23916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27</w:t>
            </w:r>
          </w:p>
        </w:tc>
        <w:tc>
          <w:tcPr>
            <w:tcW w:w="360" w:type="dxa"/>
            <w:shd w:val="clear" w:color="auto" w:fill="auto"/>
          </w:tcPr>
          <w:p>
            <w:r>
              <w:t>28449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27</w:t>
            </w:r>
          </w:p>
        </w:tc>
        <w:tc>
          <w:tcPr>
            <w:tcW w:w="360" w:type="dxa"/>
            <w:shd w:val="clear" w:color="auto" w:fill="auto"/>
          </w:tcPr>
          <w:p>
            <w:r>
              <w:t>14923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27</w:t>
            </w:r>
          </w:p>
        </w:tc>
        <w:tc>
          <w:tcPr>
            <w:tcW w:w="360" w:type="dxa"/>
            <w:shd w:val="clear" w:color="auto" w:fill="auto"/>
          </w:tcPr>
          <w:p>
            <w:r>
              <w:t>28450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27</w:t>
            </w:r>
          </w:p>
        </w:tc>
        <w:tc>
          <w:tcPr>
            <w:tcW w:w="360" w:type="dxa"/>
            <w:shd w:val="clear" w:color="auto" w:fill="auto"/>
          </w:tcPr>
          <w:p>
            <w:r>
              <w:t>16195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27</w:t>
            </w:r>
          </w:p>
        </w:tc>
        <w:tc>
          <w:tcPr>
            <w:tcW w:w="360" w:type="dxa"/>
            <w:shd w:val="clear" w:color="auto" w:fill="auto"/>
          </w:tcPr>
          <w:p>
            <w:r>
              <w:t>24014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27</w:t>
            </w:r>
          </w:p>
        </w:tc>
        <w:tc>
          <w:tcPr>
            <w:tcW w:w="360" w:type="dxa"/>
            <w:shd w:val="clear" w:color="auto" w:fill="auto"/>
          </w:tcPr>
          <w:p>
            <w:r>
              <w:t>5297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27</w:t>
            </w:r>
          </w:p>
        </w:tc>
        <w:tc>
          <w:tcPr>
            <w:tcW w:w="360" w:type="dxa"/>
            <w:shd w:val="clear" w:color="auto" w:fill="auto"/>
          </w:tcPr>
          <w:p>
            <w:r>
              <w:t>15509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27</w:t>
            </w:r>
          </w:p>
        </w:tc>
        <w:tc>
          <w:tcPr>
            <w:tcW w:w="360" w:type="dxa"/>
            <w:shd w:val="clear" w:color="auto" w:fill="auto"/>
          </w:tcPr>
          <w:p>
            <w:r>
              <w:t>28446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27</w:t>
            </w:r>
          </w:p>
        </w:tc>
        <w:tc>
          <w:tcPr>
            <w:tcW w:w="360" w:type="dxa"/>
            <w:shd w:val="clear" w:color="auto" w:fill="auto"/>
          </w:tcPr>
          <w:p>
            <w:r>
              <w:t>15510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27</w:t>
            </w:r>
          </w:p>
        </w:tc>
        <w:tc>
          <w:tcPr>
            <w:tcW w:w="360" w:type="dxa"/>
            <w:shd w:val="clear" w:color="auto" w:fill="auto"/>
          </w:tcPr>
          <w:p>
            <w:r>
              <w:t>28452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27</w:t>
            </w:r>
          </w:p>
        </w:tc>
        <w:tc>
          <w:tcPr>
            <w:tcW w:w="360" w:type="dxa"/>
            <w:shd w:val="clear" w:color="auto" w:fill="auto"/>
          </w:tcPr>
          <w:p>
            <w:r>
              <w:t>15511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27</w:t>
            </w:r>
          </w:p>
        </w:tc>
        <w:tc>
          <w:tcPr>
            <w:tcW w:w="360" w:type="dxa"/>
            <w:shd w:val="clear" w:color="auto" w:fill="auto"/>
          </w:tcPr>
          <w:p>
            <w:r>
              <w:t>28453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27</w:t>
            </w:r>
          </w:p>
        </w:tc>
        <w:tc>
          <w:tcPr>
            <w:tcW w:w="360" w:type="dxa"/>
            <w:shd w:val="clear" w:color="auto" w:fill="auto"/>
          </w:tcPr>
          <w:p>
            <w:r>
              <w:t>15512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27</w:t>
            </w:r>
          </w:p>
        </w:tc>
        <w:tc>
          <w:tcPr>
            <w:tcW w:w="360" w:type="dxa"/>
            <w:shd w:val="clear" w:color="auto" w:fill="auto"/>
          </w:tcPr>
          <w:p>
            <w:r>
              <w:t>28454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27</w:t>
            </w:r>
          </w:p>
        </w:tc>
        <w:tc>
          <w:tcPr>
            <w:tcW w:w="360" w:type="dxa"/>
            <w:shd w:val="clear" w:color="auto" w:fill="auto"/>
          </w:tcPr>
          <w:p>
            <w:r>
              <w:t>5016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27</w:t>
            </w:r>
          </w:p>
        </w:tc>
        <w:tc>
          <w:tcPr>
            <w:tcW w:w="360" w:type="dxa"/>
            <w:shd w:val="clear" w:color="auto" w:fill="auto"/>
          </w:tcPr>
          <w:p>
            <w:r>
              <w:t>17808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27</w:t>
            </w:r>
          </w:p>
        </w:tc>
        <w:tc>
          <w:tcPr>
            <w:tcW w:w="360" w:type="dxa"/>
            <w:shd w:val="clear" w:color="auto" w:fill="auto"/>
          </w:tcPr>
          <w:p>
            <w:r>
              <w:t>5263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27</w:t>
            </w:r>
          </w:p>
        </w:tc>
        <w:tc>
          <w:tcPr>
            <w:tcW w:w="360" w:type="dxa"/>
            <w:shd w:val="clear" w:color="auto" w:fill="auto"/>
          </w:tcPr>
          <w:p>
            <w:r>
              <w:t>224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27</w:t>
            </w:r>
          </w:p>
        </w:tc>
        <w:tc>
          <w:tcPr>
            <w:tcW w:w="360" w:type="dxa"/>
            <w:shd w:val="clear" w:color="auto" w:fill="auto"/>
          </w:tcPr>
          <w:p>
            <w:r>
              <w:t>17829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27</w:t>
            </w:r>
          </w:p>
        </w:tc>
        <w:tc>
          <w:tcPr>
            <w:tcW w:w="360" w:type="dxa"/>
            <w:shd w:val="clear" w:color="auto" w:fill="auto"/>
          </w:tcPr>
          <w:p>
            <w:r>
              <w:t>24018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27</w:t>
            </w:r>
          </w:p>
        </w:tc>
        <w:tc>
          <w:tcPr>
            <w:tcW w:w="360" w:type="dxa"/>
            <w:shd w:val="clear" w:color="auto" w:fill="auto"/>
          </w:tcPr>
          <w:p>
            <w:r>
              <w:t>16197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27</w:t>
            </w:r>
          </w:p>
        </w:tc>
        <w:tc>
          <w:tcPr>
            <w:tcW w:w="360" w:type="dxa"/>
            <w:shd w:val="clear" w:color="auto" w:fill="auto"/>
          </w:tcPr>
          <w:p>
            <w:r>
              <w:t>5298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27</w:t>
            </w:r>
          </w:p>
        </w:tc>
        <w:tc>
          <w:tcPr>
            <w:tcW w:w="360" w:type="dxa"/>
            <w:shd w:val="clear" w:color="auto" w:fill="auto"/>
          </w:tcPr>
          <w:p>
            <w:r>
              <w:t>5262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27</w:t>
            </w:r>
          </w:p>
        </w:tc>
        <w:tc>
          <w:tcPr>
            <w:tcW w:w="360" w:type="dxa"/>
            <w:shd w:val="clear" w:color="auto" w:fill="auto"/>
          </w:tcPr>
          <w:p>
            <w:r>
              <w:t>28455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27</w:t>
            </w:r>
          </w:p>
        </w:tc>
        <w:tc>
          <w:tcPr>
            <w:tcW w:w="360" w:type="dxa"/>
            <w:shd w:val="clear" w:color="auto" w:fill="auto"/>
          </w:tcPr>
          <w:p>
            <w:r>
              <w:t>16198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5006</w:t>
            </w:r>
          </w:p>
        </w:tc>
        <w:tc>
          <w:tcPr>
            <w:tcW w:w="360" w:type="dxa"/>
            <w:shd w:val="clear" w:color="auto" w:fill="auto"/>
          </w:tcPr>
          <w:p>
            <w:r>
              <w:t>15438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5006</w:t>
            </w:r>
          </w:p>
        </w:tc>
        <w:tc>
          <w:tcPr>
            <w:tcW w:w="360" w:type="dxa"/>
            <w:shd w:val="clear" w:color="auto" w:fill="auto"/>
          </w:tcPr>
          <w:p>
            <w:r>
              <w:t>23804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5006</w:t>
            </w:r>
          </w:p>
        </w:tc>
        <w:tc>
          <w:tcPr>
            <w:tcW w:w="360" w:type="dxa"/>
            <w:shd w:val="clear" w:color="auto" w:fill="auto"/>
          </w:tcPr>
          <w:p>
            <w:r>
              <w:t>5009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5006</w:t>
            </w:r>
          </w:p>
        </w:tc>
        <w:tc>
          <w:tcPr>
            <w:tcW w:w="360" w:type="dxa"/>
            <w:shd w:val="clear" w:color="auto" w:fill="auto"/>
          </w:tcPr>
          <w:p>
            <w:r>
              <w:t>28654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5006</w:t>
            </w:r>
          </w:p>
        </w:tc>
        <w:tc>
          <w:tcPr>
            <w:tcW w:w="360" w:type="dxa"/>
            <w:shd w:val="clear" w:color="auto" w:fill="auto"/>
          </w:tcPr>
          <w:p>
            <w:r>
              <w:t>5175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5006</w:t>
            </w:r>
          </w:p>
        </w:tc>
        <w:tc>
          <w:tcPr>
            <w:tcW w:w="360" w:type="dxa"/>
            <w:shd w:val="clear" w:color="auto" w:fill="auto"/>
          </w:tcPr>
          <w:p>
            <w:r>
              <w:t>5174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5006</w:t>
            </w:r>
          </w:p>
        </w:tc>
        <w:tc>
          <w:tcPr>
            <w:tcW w:w="360" w:type="dxa"/>
            <w:shd w:val="clear" w:color="auto" w:fill="auto"/>
          </w:tcPr>
          <w:p>
            <w:r>
              <w:t>23774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5006</w:t>
            </w:r>
          </w:p>
        </w:tc>
        <w:tc>
          <w:tcPr>
            <w:tcW w:w="360" w:type="dxa"/>
            <w:shd w:val="clear" w:color="auto" w:fill="auto"/>
          </w:tcPr>
          <w:p>
            <w:r>
              <w:t>15523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5006</w:t>
            </w:r>
          </w:p>
        </w:tc>
        <w:tc>
          <w:tcPr>
            <w:tcW w:w="360" w:type="dxa"/>
            <w:shd w:val="clear" w:color="auto" w:fill="auto"/>
          </w:tcPr>
          <w:p>
            <w:r>
              <w:t>23775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5006</w:t>
            </w:r>
          </w:p>
        </w:tc>
        <w:tc>
          <w:tcPr>
            <w:tcW w:w="360" w:type="dxa"/>
            <w:shd w:val="clear" w:color="auto" w:fill="auto"/>
          </w:tcPr>
          <w:p>
            <w:r>
              <w:t>15448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5006</w:t>
            </w:r>
          </w:p>
        </w:tc>
        <w:tc>
          <w:tcPr>
            <w:tcW w:w="360" w:type="dxa"/>
            <w:shd w:val="clear" w:color="auto" w:fill="auto"/>
          </w:tcPr>
          <w:p>
            <w:r>
              <w:t>5010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5006</w:t>
            </w:r>
          </w:p>
        </w:tc>
        <w:tc>
          <w:tcPr>
            <w:tcW w:w="360" w:type="dxa"/>
            <w:shd w:val="clear" w:color="auto" w:fill="auto"/>
          </w:tcPr>
          <w:p>
            <w:r>
              <w:t>15384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5003</w:t>
            </w:r>
          </w:p>
        </w:tc>
        <w:tc>
          <w:tcPr>
            <w:tcW w:w="360" w:type="dxa"/>
            <w:shd w:val="clear" w:color="auto" w:fill="auto"/>
          </w:tcPr>
          <w:p>
            <w:r>
              <w:t>15543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5003</w:t>
            </w:r>
          </w:p>
        </w:tc>
        <w:tc>
          <w:tcPr>
            <w:tcW w:w="360" w:type="dxa"/>
            <w:shd w:val="clear" w:color="auto" w:fill="auto"/>
          </w:tcPr>
          <w:p>
            <w:r>
              <w:t>5005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5003</w:t>
            </w:r>
          </w:p>
        </w:tc>
        <w:tc>
          <w:tcPr>
            <w:tcW w:w="360" w:type="dxa"/>
            <w:shd w:val="clear" w:color="auto" w:fill="auto"/>
          </w:tcPr>
          <w:p>
            <w:r>
              <w:t>5258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5003</w:t>
            </w:r>
          </w:p>
        </w:tc>
        <w:tc>
          <w:tcPr>
            <w:tcW w:w="360" w:type="dxa"/>
            <w:shd w:val="clear" w:color="auto" w:fill="auto"/>
          </w:tcPr>
          <w:p>
            <w:r>
              <w:t>5004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15404</w:t>
            </w:r>
          </w:p>
        </w:tc>
        <w:tc>
          <w:tcPr>
            <w:tcW w:w="360" w:type="dxa"/>
            <w:shd w:val="clear" w:color="auto" w:fill="auto"/>
          </w:tcPr>
          <w:p>
            <w:r>
              <w:t>15414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15404</w:t>
            </w:r>
          </w:p>
        </w:tc>
        <w:tc>
          <w:tcPr>
            <w:tcW w:w="360" w:type="dxa"/>
            <w:shd w:val="clear" w:color="auto" w:fill="auto"/>
          </w:tcPr>
          <w:p>
            <w:r>
              <w:t>15416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15404</w:t>
            </w:r>
          </w:p>
        </w:tc>
        <w:tc>
          <w:tcPr>
            <w:tcW w:w="360" w:type="dxa"/>
            <w:shd w:val="clear" w:color="auto" w:fill="auto"/>
          </w:tcPr>
          <w:p>
            <w:r>
              <w:t>28210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15404</w:t>
            </w:r>
          </w:p>
        </w:tc>
        <w:tc>
          <w:tcPr>
            <w:tcW w:w="360" w:type="dxa"/>
            <w:shd w:val="clear" w:color="auto" w:fill="auto"/>
          </w:tcPr>
          <w:p>
            <w:r>
              <w:t>15415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15404</w:t>
            </w:r>
          </w:p>
        </w:tc>
        <w:tc>
          <w:tcPr>
            <w:tcW w:w="360" w:type="dxa"/>
            <w:shd w:val="clear" w:color="auto" w:fill="auto"/>
          </w:tcPr>
          <w:p>
            <w:r>
              <w:t>16208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5183</w:t>
            </w:r>
          </w:p>
        </w:tc>
        <w:tc>
          <w:tcPr>
            <w:tcW w:w="360" w:type="dxa"/>
            <w:shd w:val="clear" w:color="auto" w:fill="auto"/>
          </w:tcPr>
          <w:p>
            <w:r>
              <w:t>23846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5183</w:t>
            </w:r>
          </w:p>
        </w:tc>
        <w:tc>
          <w:tcPr>
            <w:tcW w:w="360" w:type="dxa"/>
            <w:shd w:val="clear" w:color="auto" w:fill="auto"/>
          </w:tcPr>
          <w:p>
            <w:r>
              <w:t>5184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4979</w:t>
            </w:r>
          </w:p>
        </w:tc>
        <w:tc>
          <w:tcPr>
            <w:tcW w:w="360" w:type="dxa"/>
            <w:shd w:val="clear" w:color="auto" w:fill="auto"/>
          </w:tcPr>
          <w:p>
            <w:r>
              <w:t>4985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4979</w:t>
            </w:r>
          </w:p>
        </w:tc>
        <w:tc>
          <w:tcPr>
            <w:tcW w:w="360" w:type="dxa"/>
            <w:shd w:val="clear" w:color="auto" w:fill="auto"/>
          </w:tcPr>
          <w:p>
            <w:r>
              <w:t>45481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4979</w:t>
            </w:r>
          </w:p>
        </w:tc>
        <w:tc>
          <w:tcPr>
            <w:tcW w:w="360" w:type="dxa"/>
            <w:shd w:val="clear" w:color="auto" w:fill="auto"/>
          </w:tcPr>
          <w:p>
            <w:r>
              <w:t>4986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4979</w:t>
            </w:r>
          </w:p>
        </w:tc>
        <w:tc>
          <w:tcPr>
            <w:tcW w:w="360" w:type="dxa"/>
            <w:shd w:val="clear" w:color="auto" w:fill="auto"/>
          </w:tcPr>
          <w:p>
            <w:r>
              <w:t>4990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23995</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5276</w:t>
            </w:r>
          </w:p>
        </w:tc>
        <w:tc>
          <w:tcPr>
            <w:tcW w:w="360" w:type="dxa"/>
            <w:shd w:val="clear" w:color="auto" w:fill="auto"/>
          </w:tcPr>
          <w:p>
            <w:r>
              <w:t>15483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5276</w:t>
            </w:r>
          </w:p>
        </w:tc>
        <w:tc>
          <w:tcPr>
            <w:tcW w:w="360" w:type="dxa"/>
            <w:shd w:val="clear" w:color="auto" w:fill="auto"/>
          </w:tcPr>
          <w:p>
            <w:r>
              <w:t>5279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5033</w:t>
            </w:r>
          </w:p>
        </w:tc>
        <w:tc>
          <w:tcPr>
            <w:tcW w:w="360" w:type="dxa"/>
            <w:shd w:val="clear" w:color="auto" w:fill="auto"/>
          </w:tcPr>
          <w:p>
            <w:r>
              <w:t>14953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5033</w:t>
            </w:r>
          </w:p>
        </w:tc>
        <w:tc>
          <w:tcPr>
            <w:tcW w:w="360" w:type="dxa"/>
            <w:shd w:val="clear" w:color="auto" w:fill="auto"/>
          </w:tcPr>
          <w:p>
            <w:r>
              <w:t>5264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5033</w:t>
            </w:r>
          </w:p>
        </w:tc>
        <w:tc>
          <w:tcPr>
            <w:tcW w:w="360" w:type="dxa"/>
            <w:shd w:val="clear" w:color="auto" w:fill="auto"/>
          </w:tcPr>
          <w:p>
            <w:r>
              <w:t>5034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14868</w:t>
            </w:r>
          </w:p>
        </w:tc>
        <w:tc>
          <w:tcPr>
            <w:tcW w:w="360" w:type="dxa"/>
            <w:shd w:val="clear" w:color="auto" w:fill="auto"/>
          </w:tcPr>
          <w:p>
            <w:r>
              <w:t>14871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14868</w:t>
            </w:r>
          </w:p>
        </w:tc>
        <w:tc>
          <w:tcPr>
            <w:tcW w:w="360" w:type="dxa"/>
            <w:shd w:val="clear" w:color="auto" w:fill="auto"/>
          </w:tcPr>
          <w:p>
            <w:r>
              <w:t>14869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14868</w:t>
            </w:r>
          </w:p>
        </w:tc>
        <w:tc>
          <w:tcPr>
            <w:tcW w:w="360" w:type="dxa"/>
            <w:shd w:val="clear" w:color="auto" w:fill="auto"/>
          </w:tcPr>
          <w:p>
            <w:r>
              <w:t>14870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5277</w:t>
            </w:r>
          </w:p>
        </w:tc>
        <w:tc>
          <w:tcPr>
            <w:tcW w:w="360" w:type="dxa"/>
            <w:shd w:val="clear" w:color="auto" w:fill="auto"/>
          </w:tcPr>
          <w:p>
            <w:r>
              <w:t>16966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5277</w:t>
            </w:r>
          </w:p>
        </w:tc>
        <w:tc>
          <w:tcPr>
            <w:tcW w:w="360" w:type="dxa"/>
            <w:shd w:val="clear" w:color="auto" w:fill="auto"/>
          </w:tcPr>
          <w:p>
            <w:r>
              <w:t>5282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42</w:t>
            </w:r>
          </w:p>
        </w:tc>
        <w:tc>
          <w:tcPr>
            <w:tcW w:w="360" w:type="dxa"/>
            <w:shd w:val="clear" w:color="auto" w:fill="auto"/>
          </w:tcPr>
          <w:p>
            <w:r>
              <w:t>23997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4987</w:t>
            </w:r>
          </w:p>
        </w:tc>
        <w:tc>
          <w:tcPr>
            <w:tcW w:w="360" w:type="dxa"/>
            <w:shd w:val="clear" w:color="auto" w:fill="auto"/>
          </w:tcPr>
          <w:p>
            <w:r>
              <w:t>14858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4987</w:t>
            </w:r>
          </w:p>
        </w:tc>
        <w:tc>
          <w:tcPr>
            <w:tcW w:w="360" w:type="dxa"/>
            <w:shd w:val="clear" w:color="auto" w:fill="auto"/>
          </w:tcPr>
          <w:p>
            <w:r>
              <w:t>4991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4987</w:t>
            </w:r>
          </w:p>
        </w:tc>
        <w:tc>
          <w:tcPr>
            <w:tcW w:w="360" w:type="dxa"/>
            <w:shd w:val="clear" w:color="auto" w:fill="auto"/>
          </w:tcPr>
          <w:p>
            <w:r>
              <w:t>4989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5266</w:t>
            </w:r>
          </w:p>
        </w:tc>
        <w:tc>
          <w:tcPr>
            <w:tcW w:w="360" w:type="dxa"/>
            <w:shd w:val="clear" w:color="auto" w:fill="auto"/>
          </w:tcPr>
          <w:p>
            <w:r>
              <w:t>28614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5266</w:t>
            </w:r>
          </w:p>
        </w:tc>
        <w:tc>
          <w:tcPr>
            <w:tcW w:w="360" w:type="dxa"/>
            <w:shd w:val="clear" w:color="auto" w:fill="auto"/>
          </w:tcPr>
          <w:p>
            <w:r>
              <w:t>23924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5266</w:t>
            </w:r>
          </w:p>
        </w:tc>
        <w:tc>
          <w:tcPr>
            <w:tcW w:w="360" w:type="dxa"/>
            <w:shd w:val="clear" w:color="auto" w:fill="auto"/>
          </w:tcPr>
          <w:p>
            <w:r>
              <w:t>14933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15503</w:t>
            </w:r>
          </w:p>
        </w:tc>
        <w:tc>
          <w:tcPr>
            <w:tcW w:w="360" w:type="dxa"/>
            <w:shd w:val="clear" w:color="auto" w:fill="auto"/>
          </w:tcPr>
          <w:p>
            <w:r>
              <w:t>15504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4982</w:t>
            </w:r>
          </w:p>
        </w:tc>
        <w:tc>
          <w:tcPr>
            <w:tcW w:w="360" w:type="dxa"/>
            <w:shd w:val="clear" w:color="auto" w:fill="auto"/>
          </w:tcPr>
          <w:p>
            <w:r>
              <w:t>5233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4982</w:t>
            </w:r>
          </w:p>
        </w:tc>
        <w:tc>
          <w:tcPr>
            <w:tcW w:w="360" w:type="dxa"/>
            <w:shd w:val="clear" w:color="auto" w:fill="auto"/>
          </w:tcPr>
          <w:p>
            <w:r>
              <w:t>5204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4982</w:t>
            </w:r>
          </w:p>
        </w:tc>
        <w:tc>
          <w:tcPr>
            <w:tcW w:w="360" w:type="dxa"/>
            <w:shd w:val="clear" w:color="auto" w:fill="auto"/>
          </w:tcPr>
          <w:p>
            <w:r>
              <w:t>5203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4982</w:t>
            </w:r>
          </w:p>
        </w:tc>
        <w:tc>
          <w:tcPr>
            <w:tcW w:w="360" w:type="dxa"/>
            <w:shd w:val="clear" w:color="auto" w:fill="auto"/>
          </w:tcPr>
          <w:p>
            <w:r>
              <w:t>41746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4982</w:t>
            </w:r>
          </w:p>
        </w:tc>
        <w:tc>
          <w:tcPr>
            <w:tcW w:w="360" w:type="dxa"/>
            <w:shd w:val="clear" w:color="auto" w:fill="auto"/>
          </w:tcPr>
          <w:p>
            <w:r>
              <w:t>5153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4982</w:t>
            </w:r>
          </w:p>
        </w:tc>
        <w:tc>
          <w:tcPr>
            <w:tcW w:w="360" w:type="dxa"/>
            <w:shd w:val="clear" w:color="auto" w:fill="auto"/>
          </w:tcPr>
          <w:p>
            <w:r>
              <w:t>5154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4982</w:t>
            </w:r>
          </w:p>
        </w:tc>
        <w:tc>
          <w:tcPr>
            <w:tcW w:w="360" w:type="dxa"/>
            <w:shd w:val="clear" w:color="auto" w:fill="auto"/>
          </w:tcPr>
          <w:p>
            <w:r>
              <w:t>5155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4982</w:t>
            </w:r>
          </w:p>
        </w:tc>
        <w:tc>
          <w:tcPr>
            <w:tcW w:w="360" w:type="dxa"/>
            <w:shd w:val="clear" w:color="auto" w:fill="auto"/>
          </w:tcPr>
          <w:p>
            <w:r>
              <w:t>14698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4982</w:t>
            </w:r>
          </w:p>
        </w:tc>
        <w:tc>
          <w:tcPr>
            <w:tcW w:w="360" w:type="dxa"/>
            <w:shd w:val="clear" w:color="auto" w:fill="auto"/>
          </w:tcPr>
          <w:p>
            <w:r>
              <w:t>15468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4982</w:t>
            </w:r>
          </w:p>
        </w:tc>
        <w:tc>
          <w:tcPr>
            <w:tcW w:w="360" w:type="dxa"/>
            <w:shd w:val="clear" w:color="auto" w:fill="auto"/>
          </w:tcPr>
          <w:p>
            <w:r>
              <w:t>4996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4982</w:t>
            </w:r>
          </w:p>
        </w:tc>
        <w:tc>
          <w:tcPr>
            <w:tcW w:w="360" w:type="dxa"/>
            <w:shd w:val="clear" w:color="auto" w:fill="auto"/>
          </w:tcPr>
          <w:p>
            <w:r>
              <w:t>15470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4982</w:t>
            </w:r>
          </w:p>
        </w:tc>
        <w:tc>
          <w:tcPr>
            <w:tcW w:w="360" w:type="dxa"/>
            <w:shd w:val="clear" w:color="auto" w:fill="auto"/>
          </w:tcPr>
          <w:p>
            <w:r>
              <w:t>4997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4982</w:t>
            </w:r>
          </w:p>
        </w:tc>
        <w:tc>
          <w:tcPr>
            <w:tcW w:w="360" w:type="dxa"/>
            <w:shd w:val="clear" w:color="auto" w:fill="auto"/>
          </w:tcPr>
          <w:p>
            <w:r>
              <w:t>5156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4982</w:t>
            </w:r>
          </w:p>
        </w:tc>
        <w:tc>
          <w:tcPr>
            <w:tcW w:w="360" w:type="dxa"/>
            <w:shd w:val="clear" w:color="auto" w:fill="auto"/>
          </w:tcPr>
          <w:p>
            <w:r>
              <w:t>15469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4982</w:t>
            </w:r>
          </w:p>
        </w:tc>
        <w:tc>
          <w:tcPr>
            <w:tcW w:w="360" w:type="dxa"/>
            <w:shd w:val="clear" w:color="auto" w:fill="auto"/>
          </w:tcPr>
          <w:p>
            <w:r>
              <w:t>5234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4982</w:t>
            </w:r>
          </w:p>
        </w:tc>
        <w:tc>
          <w:tcPr>
            <w:tcW w:w="360" w:type="dxa"/>
            <w:shd w:val="clear" w:color="auto" w:fill="auto"/>
          </w:tcPr>
          <w:p>
            <w:r>
              <w:t>5157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28204</w:t>
            </w:r>
          </w:p>
        </w:tc>
        <w:tc>
          <w:tcPr>
            <w:tcW w:w="360" w:type="dxa"/>
            <w:shd w:val="clear" w:color="auto" w:fill="auto"/>
          </w:tcPr>
          <w:p>
            <w:r>
              <w:t>28205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15398</w:t>
            </w:r>
          </w:p>
        </w:tc>
        <w:tc>
          <w:tcPr>
            <w:tcW w:w="360" w:type="dxa"/>
            <w:shd w:val="clear" w:color="auto" w:fill="auto"/>
          </w:tcPr>
          <w:p>
            <w:r>
              <w:t>15418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15398</w:t>
            </w:r>
          </w:p>
        </w:tc>
        <w:tc>
          <w:tcPr>
            <w:tcW w:w="360" w:type="dxa"/>
            <w:shd w:val="clear" w:color="auto" w:fill="auto"/>
          </w:tcPr>
          <w:p>
            <w:r>
              <w:t>15400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15398</w:t>
            </w:r>
          </w:p>
        </w:tc>
        <w:tc>
          <w:tcPr>
            <w:tcW w:w="360" w:type="dxa"/>
            <w:shd w:val="clear" w:color="auto" w:fill="auto"/>
          </w:tcPr>
          <w:p>
            <w:r>
              <w:t>15420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15398</w:t>
            </w:r>
          </w:p>
        </w:tc>
        <w:tc>
          <w:tcPr>
            <w:tcW w:w="360" w:type="dxa"/>
            <w:shd w:val="clear" w:color="auto" w:fill="auto"/>
          </w:tcPr>
          <w:p>
            <w:r>
              <w:t>15402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15398</w:t>
            </w:r>
          </w:p>
        </w:tc>
        <w:tc>
          <w:tcPr>
            <w:tcW w:w="360" w:type="dxa"/>
            <w:shd w:val="clear" w:color="auto" w:fill="auto"/>
          </w:tcPr>
          <w:p>
            <w:r>
              <w:t>15403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5008</w:t>
            </w:r>
          </w:p>
        </w:tc>
        <w:tc>
          <w:tcPr>
            <w:tcW w:w="360" w:type="dxa"/>
            <w:shd w:val="clear" w:color="auto" w:fill="auto"/>
          </w:tcPr>
          <w:p>
            <w:r>
              <w:t>17908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5008</w:t>
            </w:r>
          </w:p>
        </w:tc>
        <w:tc>
          <w:tcPr>
            <w:tcW w:w="360" w:type="dxa"/>
            <w:shd w:val="clear" w:color="auto" w:fill="auto"/>
          </w:tcPr>
          <w:p>
            <w:r>
              <w:t>5018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5008</w:t>
            </w:r>
          </w:p>
        </w:tc>
        <w:tc>
          <w:tcPr>
            <w:tcW w:w="360" w:type="dxa"/>
            <w:shd w:val="clear" w:color="auto" w:fill="auto"/>
          </w:tcPr>
          <w:p>
            <w:r>
              <w:t>5248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5008</w:t>
            </w:r>
          </w:p>
        </w:tc>
        <w:tc>
          <w:tcPr>
            <w:tcW w:w="360" w:type="dxa"/>
            <w:shd w:val="clear" w:color="auto" w:fill="auto"/>
          </w:tcPr>
          <w:p>
            <w:r>
              <w:t>15518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5008</w:t>
            </w:r>
          </w:p>
        </w:tc>
        <w:tc>
          <w:tcPr>
            <w:tcW w:w="360" w:type="dxa"/>
            <w:shd w:val="clear" w:color="auto" w:fill="auto"/>
          </w:tcPr>
          <w:p>
            <w:r>
              <w:t>15393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5008</w:t>
            </w:r>
          </w:p>
        </w:tc>
        <w:tc>
          <w:tcPr>
            <w:tcW w:w="360" w:type="dxa"/>
            <w:shd w:val="clear" w:color="auto" w:fill="auto"/>
          </w:tcPr>
          <w:p>
            <w:r>
              <w:t>28439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5008</w:t>
            </w:r>
          </w:p>
        </w:tc>
        <w:tc>
          <w:tcPr>
            <w:tcW w:w="360" w:type="dxa"/>
            <w:shd w:val="clear" w:color="auto" w:fill="auto"/>
          </w:tcPr>
          <w:p>
            <w:r>
              <w:t>15368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5008</w:t>
            </w:r>
          </w:p>
        </w:tc>
        <w:tc>
          <w:tcPr>
            <w:tcW w:w="360" w:type="dxa"/>
            <w:shd w:val="clear" w:color="auto" w:fill="auto"/>
          </w:tcPr>
          <w:p>
            <w:r>
              <w:t>5020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5008</w:t>
            </w:r>
          </w:p>
        </w:tc>
        <w:tc>
          <w:tcPr>
            <w:tcW w:w="360" w:type="dxa"/>
            <w:shd w:val="clear" w:color="auto" w:fill="auto"/>
          </w:tcPr>
          <w:p>
            <w:r>
              <w:t>14918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5008</w:t>
            </w:r>
          </w:p>
        </w:tc>
        <w:tc>
          <w:tcPr>
            <w:tcW w:w="360" w:type="dxa"/>
            <w:shd w:val="clear" w:color="auto" w:fill="auto"/>
          </w:tcPr>
          <w:p>
            <w:r>
              <w:t>15369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5008</w:t>
            </w:r>
          </w:p>
        </w:tc>
        <w:tc>
          <w:tcPr>
            <w:tcW w:w="360" w:type="dxa"/>
            <w:shd w:val="clear" w:color="auto" w:fill="auto"/>
          </w:tcPr>
          <w:p>
            <w:r>
              <w:t>15419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5008</w:t>
            </w:r>
          </w:p>
        </w:tc>
        <w:tc>
          <w:tcPr>
            <w:tcW w:w="360" w:type="dxa"/>
            <w:shd w:val="clear" w:color="auto" w:fill="auto"/>
          </w:tcPr>
          <w:p>
            <w:r>
              <w:t>5017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5008</w:t>
            </w:r>
          </w:p>
        </w:tc>
        <w:tc>
          <w:tcPr>
            <w:tcW w:w="360" w:type="dxa"/>
            <w:shd w:val="clear" w:color="auto" w:fill="auto"/>
          </w:tcPr>
          <w:p>
            <w:r>
              <w:t>16204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5008</w:t>
            </w:r>
          </w:p>
        </w:tc>
        <w:tc>
          <w:tcPr>
            <w:tcW w:w="360" w:type="dxa"/>
            <w:shd w:val="clear" w:color="auto" w:fill="auto"/>
          </w:tcPr>
          <w:p>
            <w:r>
              <w:t>23769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5008</w:t>
            </w:r>
          </w:p>
        </w:tc>
        <w:tc>
          <w:tcPr>
            <w:tcW w:w="360" w:type="dxa"/>
            <w:shd w:val="clear" w:color="auto" w:fill="auto"/>
          </w:tcPr>
          <w:p>
            <w:r>
              <w:t>5022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5008</w:t>
            </w:r>
          </w:p>
        </w:tc>
        <w:tc>
          <w:tcPr>
            <w:tcW w:w="360" w:type="dxa"/>
            <w:shd w:val="clear" w:color="auto" w:fill="auto"/>
          </w:tcPr>
          <w:p>
            <w:r>
              <w:t>15453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28206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4978</w:t>
            </w:r>
          </w:p>
        </w:tc>
        <w:tc>
          <w:tcPr>
            <w:tcW w:w="360" w:type="dxa"/>
            <w:shd w:val="clear" w:color="auto" w:fill="auto"/>
          </w:tcPr>
          <w:p>
            <w:r>
              <w:t>5260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4978</w:t>
            </w:r>
          </w:p>
        </w:tc>
        <w:tc>
          <w:tcPr>
            <w:tcW w:w="360" w:type="dxa"/>
            <w:shd w:val="clear" w:color="auto" w:fill="auto"/>
          </w:tcPr>
          <w:p>
            <w:r>
              <w:t>4993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4978</w:t>
            </w:r>
          </w:p>
        </w:tc>
        <w:tc>
          <w:tcPr>
            <w:tcW w:w="360" w:type="dxa"/>
            <w:shd w:val="clear" w:color="auto" w:fill="auto"/>
          </w:tcPr>
          <w:p>
            <w:r>
              <w:t>15549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4978</w:t>
            </w:r>
          </w:p>
        </w:tc>
        <w:tc>
          <w:tcPr>
            <w:tcW w:w="360" w:type="dxa"/>
            <w:shd w:val="clear" w:color="auto" w:fill="auto"/>
          </w:tcPr>
          <w:p>
            <w:r>
              <w:t>15593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4978</w:t>
            </w:r>
          </w:p>
        </w:tc>
        <w:tc>
          <w:tcPr>
            <w:tcW w:w="360" w:type="dxa"/>
            <w:shd w:val="clear" w:color="auto" w:fill="auto"/>
          </w:tcPr>
          <w:p>
            <w:r>
              <w:t>15588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4978</w:t>
            </w:r>
          </w:p>
        </w:tc>
        <w:tc>
          <w:tcPr>
            <w:tcW w:w="360" w:type="dxa"/>
            <w:shd w:val="clear" w:color="auto" w:fill="auto"/>
          </w:tcPr>
          <w:p>
            <w:r>
              <w:t>14873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4978</w:t>
            </w:r>
          </w:p>
        </w:tc>
        <w:tc>
          <w:tcPr>
            <w:tcW w:w="360" w:type="dxa"/>
            <w:shd w:val="clear" w:color="auto" w:fill="auto"/>
          </w:tcPr>
          <w:p>
            <w:r>
              <w:t>15548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4978</w:t>
            </w:r>
          </w:p>
        </w:tc>
        <w:tc>
          <w:tcPr>
            <w:tcW w:w="360" w:type="dxa"/>
            <w:shd w:val="clear" w:color="auto" w:fill="auto"/>
          </w:tcPr>
          <w:p>
            <w:r>
              <w:t>15417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4978</w:t>
            </w:r>
          </w:p>
        </w:tc>
        <w:tc>
          <w:tcPr>
            <w:tcW w:w="360" w:type="dxa"/>
            <w:shd w:val="clear" w:color="auto" w:fill="auto"/>
          </w:tcPr>
          <w:p>
            <w:r>
              <w:t>15118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4978</w:t>
            </w:r>
          </w:p>
        </w:tc>
        <w:tc>
          <w:tcPr>
            <w:tcW w:w="360" w:type="dxa"/>
            <w:shd w:val="clear" w:color="auto" w:fill="auto"/>
          </w:tcPr>
          <w:p>
            <w:r>
              <w:t>28219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4978</w:t>
            </w:r>
          </w:p>
        </w:tc>
        <w:tc>
          <w:tcPr>
            <w:tcW w:w="360" w:type="dxa"/>
            <w:shd w:val="clear" w:color="auto" w:fill="auto"/>
          </w:tcPr>
          <w:p>
            <w:r>
              <w:t>5259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15803</w:t>
            </w:r>
          </w:p>
        </w:tc>
        <w:tc>
          <w:tcPr>
            <w:tcW w:w="360" w:type="dxa"/>
            <w:shd w:val="clear" w:color="auto" w:fill="auto"/>
          </w:tcPr>
          <w:p>
            <w:r>
              <w:t>16973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15803</w:t>
            </w:r>
          </w:p>
        </w:tc>
        <w:tc>
          <w:tcPr>
            <w:tcW w:w="360" w:type="dxa"/>
            <w:shd w:val="clear" w:color="auto" w:fill="auto"/>
          </w:tcPr>
          <w:p>
            <w:r>
              <w:t>15804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4896</w:t>
            </w:r>
          </w:p>
        </w:tc>
        <w:tc>
          <w:tcPr>
            <w:tcW w:w="360" w:type="dxa"/>
            <w:shd w:val="clear" w:color="auto" w:fill="auto"/>
          </w:tcPr>
          <w:p>
            <w:r>
              <w:t>5024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4896</w:t>
            </w:r>
          </w:p>
        </w:tc>
        <w:tc>
          <w:tcPr>
            <w:tcW w:w="360" w:type="dxa"/>
            <w:shd w:val="clear" w:color="auto" w:fill="auto"/>
          </w:tcPr>
          <w:p>
            <w:r>
              <w:t>16205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4980</w:t>
            </w:r>
          </w:p>
        </w:tc>
        <w:tc>
          <w:tcPr>
            <w:tcW w:w="360" w:type="dxa"/>
            <w:shd w:val="clear" w:color="auto" w:fill="auto"/>
          </w:tcPr>
          <w:p>
            <w:r>
              <w:t>5028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5273</w:t>
            </w:r>
          </w:p>
        </w:tc>
        <w:tc>
          <w:tcPr>
            <w:tcW w:w="360" w:type="dxa"/>
            <w:shd w:val="clear" w:color="auto" w:fill="auto"/>
          </w:tcPr>
          <w:p>
            <w:r>
              <w:t>15458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4901</w:t>
            </w:r>
          </w:p>
        </w:tc>
        <w:tc>
          <w:tcPr>
            <w:tcW w:w="360" w:type="dxa"/>
            <w:shd w:val="clear" w:color="auto" w:fill="auto"/>
          </w:tcPr>
          <w:p>
            <w:r>
              <w:t>28440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4901</w:t>
            </w:r>
          </w:p>
        </w:tc>
        <w:tc>
          <w:tcPr>
            <w:tcW w:w="360" w:type="dxa"/>
            <w:shd w:val="clear" w:color="auto" w:fill="auto"/>
          </w:tcPr>
          <w:p>
            <w:r>
              <w:t>14848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4901</w:t>
            </w:r>
          </w:p>
        </w:tc>
        <w:tc>
          <w:tcPr>
            <w:tcW w:w="360" w:type="dxa"/>
            <w:shd w:val="clear" w:color="auto" w:fill="auto"/>
          </w:tcPr>
          <w:p>
            <w:r>
              <w:t>23912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4901</w:t>
            </w:r>
          </w:p>
        </w:tc>
        <w:tc>
          <w:tcPr>
            <w:tcW w:w="360" w:type="dxa"/>
            <w:shd w:val="clear" w:color="auto" w:fill="auto"/>
          </w:tcPr>
          <w:p>
            <w:r>
              <w:t>16209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4901</w:t>
            </w:r>
          </w:p>
        </w:tc>
        <w:tc>
          <w:tcPr>
            <w:tcW w:w="360" w:type="dxa"/>
            <w:shd w:val="clear" w:color="auto" w:fill="auto"/>
          </w:tcPr>
          <w:p>
            <w:r>
              <w:t>28441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4901</w:t>
            </w:r>
          </w:p>
        </w:tc>
        <w:tc>
          <w:tcPr>
            <w:tcW w:w="360" w:type="dxa"/>
            <w:shd w:val="clear" w:color="auto" w:fill="auto"/>
          </w:tcPr>
          <w:p>
            <w:r>
              <w:t>23915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4901</w:t>
            </w:r>
          </w:p>
        </w:tc>
        <w:tc>
          <w:tcPr>
            <w:tcW w:w="360" w:type="dxa"/>
            <w:shd w:val="clear" w:color="auto" w:fill="auto"/>
          </w:tcPr>
          <w:p>
            <w:r>
              <w:t>16210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5249</w:t>
            </w:r>
          </w:p>
        </w:tc>
        <w:tc>
          <w:tcPr>
            <w:tcW w:w="360" w:type="dxa"/>
            <w:shd w:val="clear" w:color="auto" w:fill="auto"/>
          </w:tcPr>
          <w:p>
            <w:r>
              <w:t>15423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5249</w:t>
            </w:r>
          </w:p>
        </w:tc>
        <w:tc>
          <w:tcPr>
            <w:tcW w:w="360" w:type="dxa"/>
            <w:shd w:val="clear" w:color="auto" w:fill="auto"/>
          </w:tcPr>
          <w:p>
            <w:r>
              <w:t>5250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5249</w:t>
            </w:r>
          </w:p>
        </w:tc>
        <w:tc>
          <w:tcPr>
            <w:tcW w:w="360" w:type="dxa"/>
            <w:shd w:val="clear" w:color="auto" w:fill="auto"/>
          </w:tcPr>
          <w:p>
            <w:r>
              <w:t>5251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5007</w:t>
            </w:r>
          </w:p>
        </w:tc>
        <w:tc>
          <w:tcPr>
            <w:tcW w:w="360" w:type="dxa"/>
            <w:shd w:val="clear" w:color="auto" w:fill="auto"/>
          </w:tcPr>
          <w:p>
            <w:r>
              <w:t>16211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24034</w:t>
            </w:r>
          </w:p>
        </w:tc>
        <w:tc>
          <w:tcPr>
            <w:tcW w:w="360" w:type="dxa"/>
            <w:shd w:val="clear" w:color="auto" w:fill="auto"/>
          </w:tcPr>
          <w:p>
            <w:r>
              <w:t>24037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24034</w:t>
            </w:r>
          </w:p>
        </w:tc>
        <w:tc>
          <w:tcPr>
            <w:tcW w:w="360" w:type="dxa"/>
            <w:shd w:val="clear" w:color="auto" w:fill="auto"/>
          </w:tcPr>
          <w:p>
            <w:r>
              <w:t>24039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5274</w:t>
            </w:r>
          </w:p>
        </w:tc>
        <w:tc>
          <w:tcPr>
            <w:tcW w:w="360" w:type="dxa"/>
            <w:shd w:val="clear" w:color="auto" w:fill="auto"/>
          </w:tcPr>
          <w:p>
            <w:r>
              <w:t>15443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5274</w:t>
            </w:r>
          </w:p>
        </w:tc>
        <w:tc>
          <w:tcPr>
            <w:tcW w:w="360" w:type="dxa"/>
            <w:shd w:val="clear" w:color="auto" w:fill="auto"/>
          </w:tcPr>
          <w:p>
            <w:r>
              <w:t>5289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4983</w:t>
            </w:r>
          </w:p>
        </w:tc>
        <w:tc>
          <w:tcPr>
            <w:tcW w:w="360" w:type="dxa"/>
            <w:shd w:val="clear" w:color="auto" w:fill="auto"/>
          </w:tcPr>
          <w:p>
            <w:r>
              <w:t>4999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5148</w:t>
            </w:r>
          </w:p>
        </w:tc>
        <w:tc>
          <w:tcPr>
            <w:tcW w:w="360" w:type="dxa"/>
            <w:shd w:val="clear" w:color="auto" w:fill="auto"/>
          </w:tcPr>
          <w:p>
            <w:r>
              <w:t>28509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5148</w:t>
            </w:r>
          </w:p>
        </w:tc>
        <w:tc>
          <w:tcPr>
            <w:tcW w:w="360" w:type="dxa"/>
            <w:shd w:val="clear" w:color="auto" w:fill="auto"/>
          </w:tcPr>
          <w:p>
            <w:r>
              <w:t>16203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5148</w:t>
            </w:r>
          </w:p>
        </w:tc>
        <w:tc>
          <w:tcPr>
            <w:tcW w:w="360" w:type="dxa"/>
            <w:shd w:val="clear" w:color="auto" w:fill="auto"/>
          </w:tcPr>
          <w:p>
            <w:r>
              <w:t>28442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5148</w:t>
            </w:r>
          </w:p>
        </w:tc>
        <w:tc>
          <w:tcPr>
            <w:tcW w:w="360" w:type="dxa"/>
            <w:shd w:val="clear" w:color="auto" w:fill="auto"/>
          </w:tcPr>
          <w:p>
            <w:r>
              <w:t>5252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5148</w:t>
            </w:r>
          </w:p>
        </w:tc>
        <w:tc>
          <w:tcPr>
            <w:tcW w:w="360" w:type="dxa"/>
            <w:shd w:val="clear" w:color="auto" w:fill="auto"/>
          </w:tcPr>
          <w:p>
            <w:r>
              <w:t>16193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5148</w:t>
            </w:r>
          </w:p>
        </w:tc>
        <w:tc>
          <w:tcPr>
            <w:tcW w:w="360" w:type="dxa"/>
            <w:shd w:val="clear" w:color="auto" w:fill="auto"/>
          </w:tcPr>
          <w:p>
            <w:r>
              <w:t>16194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5148</w:t>
            </w:r>
          </w:p>
        </w:tc>
        <w:tc>
          <w:tcPr>
            <w:tcW w:w="360" w:type="dxa"/>
            <w:shd w:val="clear" w:color="auto" w:fill="auto"/>
          </w:tcPr>
          <w:p>
            <w:r>
              <w:t>16207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5148</w:t>
            </w:r>
          </w:p>
        </w:tc>
        <w:tc>
          <w:tcPr>
            <w:tcW w:w="360" w:type="dxa"/>
            <w:shd w:val="clear" w:color="auto" w:fill="auto"/>
          </w:tcPr>
          <w:p>
            <w:r>
              <w:t>15473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5148</w:t>
            </w:r>
          </w:p>
        </w:tc>
        <w:tc>
          <w:tcPr>
            <w:tcW w:w="360" w:type="dxa"/>
            <w:shd w:val="clear" w:color="auto" w:fill="auto"/>
          </w:tcPr>
          <w:p>
            <w:r>
              <w:t>15538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5148</w:t>
            </w:r>
          </w:p>
        </w:tc>
        <w:tc>
          <w:tcPr>
            <w:tcW w:w="360" w:type="dxa"/>
            <w:shd w:val="clear" w:color="auto" w:fill="auto"/>
          </w:tcPr>
          <w:p>
            <w:r>
              <w:t>5291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5148</w:t>
            </w:r>
          </w:p>
        </w:tc>
        <w:tc>
          <w:tcPr>
            <w:tcW w:w="360" w:type="dxa"/>
            <w:shd w:val="clear" w:color="auto" w:fill="auto"/>
          </w:tcPr>
          <w:p>
            <w:r>
              <w:t>5149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5148</w:t>
            </w:r>
          </w:p>
        </w:tc>
        <w:tc>
          <w:tcPr>
            <w:tcW w:w="360" w:type="dxa"/>
            <w:shd w:val="clear" w:color="auto" w:fill="auto"/>
          </w:tcPr>
          <w:p>
            <w:r>
              <w:t>5253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5148</w:t>
            </w:r>
          </w:p>
        </w:tc>
        <w:tc>
          <w:tcPr>
            <w:tcW w:w="360" w:type="dxa"/>
            <w:shd w:val="clear" w:color="auto" w:fill="auto"/>
          </w:tcPr>
          <w:p>
            <w:r>
              <w:t>22015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5148</w:t>
            </w:r>
          </w:p>
        </w:tc>
        <w:tc>
          <w:tcPr>
            <w:tcW w:w="360" w:type="dxa"/>
            <w:shd w:val="clear" w:color="auto" w:fill="auto"/>
          </w:tcPr>
          <w:p>
            <w:r>
              <w:t>28443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5148</w:t>
            </w:r>
          </w:p>
        </w:tc>
        <w:tc>
          <w:tcPr>
            <w:tcW w:w="360" w:type="dxa"/>
            <w:shd w:val="clear" w:color="auto" w:fill="auto"/>
          </w:tcPr>
          <w:p>
            <w:r>
              <w:t>5254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5148</w:t>
            </w:r>
          </w:p>
        </w:tc>
        <w:tc>
          <w:tcPr>
            <w:tcW w:w="360" w:type="dxa"/>
            <w:shd w:val="clear" w:color="auto" w:fill="auto"/>
          </w:tcPr>
          <w:p>
            <w:r>
              <w:t>15488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5148</w:t>
            </w:r>
          </w:p>
        </w:tc>
        <w:tc>
          <w:tcPr>
            <w:tcW w:w="360" w:type="dxa"/>
            <w:shd w:val="clear" w:color="auto" w:fill="auto"/>
          </w:tcPr>
          <w:p>
            <w:r>
              <w:t>42060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5148</w:t>
            </w:r>
          </w:p>
        </w:tc>
        <w:tc>
          <w:tcPr>
            <w:tcW w:w="360" w:type="dxa"/>
            <w:shd w:val="clear" w:color="auto" w:fill="auto"/>
          </w:tcPr>
          <w:p>
            <w:r>
              <w:t>15388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5148</w:t>
            </w:r>
          </w:p>
        </w:tc>
        <w:tc>
          <w:tcPr>
            <w:tcW w:w="360" w:type="dxa"/>
            <w:shd w:val="clear" w:color="auto" w:fill="auto"/>
          </w:tcPr>
          <w:p>
            <w:r>
              <w:t>28704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5148</w:t>
            </w:r>
          </w:p>
        </w:tc>
        <w:tc>
          <w:tcPr>
            <w:tcW w:w="360" w:type="dxa"/>
            <w:shd w:val="clear" w:color="auto" w:fill="auto"/>
          </w:tcPr>
          <w:p>
            <w:r>
              <w:t>5294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5148</w:t>
            </w:r>
          </w:p>
        </w:tc>
        <w:tc>
          <w:tcPr>
            <w:tcW w:w="360" w:type="dxa"/>
            <w:shd w:val="clear" w:color="auto" w:fill="auto"/>
          </w:tcPr>
          <w:p>
            <w:r>
              <w:t>24016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4984</w:t>
            </w:r>
          </w:p>
        </w:tc>
        <w:tc>
          <w:tcPr>
            <w:tcW w:w="360" w:type="dxa"/>
            <w:shd w:val="clear" w:color="auto" w:fill="auto"/>
          </w:tcPr>
          <w:p>
            <w:r>
              <w:t>14863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4984</w:t>
            </w:r>
          </w:p>
        </w:tc>
        <w:tc>
          <w:tcPr>
            <w:tcW w:w="360" w:type="dxa"/>
            <w:shd w:val="clear" w:color="auto" w:fill="auto"/>
          </w:tcPr>
          <w:p>
            <w:r>
              <w:t>5002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5268</w:t>
            </w:r>
          </w:p>
        </w:tc>
        <w:tc>
          <w:tcPr>
            <w:tcW w:w="360" w:type="dxa"/>
            <w:shd w:val="clear" w:color="auto" w:fill="auto"/>
          </w:tcPr>
          <w:p>
            <w:r>
              <w:t>5269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28208</w:t>
            </w:r>
          </w:p>
        </w:tc>
        <w:tc>
          <w:tcPr>
            <w:tcW w:w="360" w:type="dxa"/>
            <w:shd w:val="clear" w:color="auto" w:fill="auto"/>
          </w:tcPr>
          <w:p>
            <w:r>
              <w:t>28209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14703</w:t>
            </w:r>
          </w:p>
        </w:tc>
        <w:tc>
          <w:tcPr>
            <w:tcW w:w="360" w:type="dxa"/>
            <w:shd w:val="clear" w:color="auto" w:fill="auto"/>
          </w:tcPr>
          <w:p>
            <w:r>
              <w:t>14704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27</w:t>
            </w:r>
          </w:p>
        </w:tc>
        <w:tc>
          <w:tcPr>
            <w:tcW w:w="360" w:type="dxa"/>
            <w:shd w:val="clear" w:color="auto" w:fill="auto"/>
          </w:tcPr>
          <w:p>
            <w:r>
              <w:t>5012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27</w:t>
            </w:r>
          </w:p>
        </w:tc>
        <w:tc>
          <w:tcPr>
            <w:tcW w:w="360" w:type="dxa"/>
            <w:shd w:val="clear" w:color="auto" w:fill="auto"/>
          </w:tcPr>
          <w:p>
            <w:r>
              <w:t>5013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27</w:t>
            </w:r>
          </w:p>
        </w:tc>
        <w:tc>
          <w:tcPr>
            <w:tcW w:w="360" w:type="dxa"/>
            <w:shd w:val="clear" w:color="auto" w:fill="auto"/>
          </w:tcPr>
          <w:p>
            <w:r>
              <w:t>23904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27</w:t>
            </w:r>
          </w:p>
        </w:tc>
        <w:tc>
          <w:tcPr>
            <w:tcW w:w="360" w:type="dxa"/>
            <w:shd w:val="clear" w:color="auto" w:fill="auto"/>
          </w:tcPr>
          <w:p>
            <w:r>
              <w:t>5014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27</w:t>
            </w:r>
          </w:p>
        </w:tc>
        <w:tc>
          <w:tcPr>
            <w:tcW w:w="360" w:type="dxa"/>
            <w:shd w:val="clear" w:color="auto" w:fill="auto"/>
          </w:tcPr>
          <w:p>
            <w:r>
              <w:t>28444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27</w:t>
            </w:r>
          </w:p>
        </w:tc>
        <w:tc>
          <w:tcPr>
            <w:tcW w:w="360" w:type="dxa"/>
            <w:shd w:val="clear" w:color="auto" w:fill="auto"/>
          </w:tcPr>
          <w:p>
            <w:r>
              <w:t>23911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27</w:t>
            </w:r>
          </w:p>
        </w:tc>
        <w:tc>
          <w:tcPr>
            <w:tcW w:w="360" w:type="dxa"/>
            <w:shd w:val="clear" w:color="auto" w:fill="auto"/>
          </w:tcPr>
          <w:p>
            <w:r>
              <w:t>15379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27</w:t>
            </w:r>
          </w:p>
        </w:tc>
        <w:tc>
          <w:tcPr>
            <w:tcW w:w="360" w:type="dxa"/>
            <w:shd w:val="clear" w:color="auto" w:fill="auto"/>
          </w:tcPr>
          <w:p>
            <w:r>
              <w:t>17893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27</w:t>
            </w:r>
          </w:p>
        </w:tc>
        <w:tc>
          <w:tcPr>
            <w:tcW w:w="360" w:type="dxa"/>
            <w:shd w:val="clear" w:color="auto" w:fill="auto"/>
          </w:tcPr>
          <w:p>
            <w:r>
              <w:t>5296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27</w:t>
            </w:r>
          </w:p>
        </w:tc>
        <w:tc>
          <w:tcPr>
            <w:tcW w:w="360" w:type="dxa"/>
            <w:shd w:val="clear" w:color="auto" w:fill="auto"/>
          </w:tcPr>
          <w:p>
            <w:r>
              <w:t>23914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27</w:t>
            </w:r>
          </w:p>
        </w:tc>
        <w:tc>
          <w:tcPr>
            <w:tcW w:w="360" w:type="dxa"/>
            <w:shd w:val="clear" w:color="auto" w:fill="auto"/>
          </w:tcPr>
          <w:p>
            <w:r>
              <w:t>28445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27</w:t>
            </w:r>
          </w:p>
        </w:tc>
        <w:tc>
          <w:tcPr>
            <w:tcW w:w="360" w:type="dxa"/>
            <w:shd w:val="clear" w:color="auto" w:fill="auto"/>
          </w:tcPr>
          <w:p>
            <w:r>
              <w:t>15508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27</w:t>
            </w:r>
          </w:p>
        </w:tc>
        <w:tc>
          <w:tcPr>
            <w:tcW w:w="360" w:type="dxa"/>
            <w:shd w:val="clear" w:color="auto" w:fill="auto"/>
          </w:tcPr>
          <w:p>
            <w:r>
              <w:t>28447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27</w:t>
            </w:r>
          </w:p>
        </w:tc>
        <w:tc>
          <w:tcPr>
            <w:tcW w:w="360" w:type="dxa"/>
            <w:shd w:val="clear" w:color="auto" w:fill="auto"/>
          </w:tcPr>
          <w:p>
            <w:r>
              <w:t>15038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27</w:t>
            </w:r>
          </w:p>
        </w:tc>
        <w:tc>
          <w:tcPr>
            <w:tcW w:w="360" w:type="dxa"/>
            <w:shd w:val="clear" w:color="auto" w:fill="auto"/>
          </w:tcPr>
          <w:p>
            <w:r>
              <w:t>28448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27</w:t>
            </w:r>
          </w:p>
        </w:tc>
        <w:tc>
          <w:tcPr>
            <w:tcW w:w="360" w:type="dxa"/>
            <w:shd w:val="clear" w:color="auto" w:fill="auto"/>
          </w:tcPr>
          <w:p>
            <w:r>
              <w:t>23916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27</w:t>
            </w:r>
          </w:p>
        </w:tc>
        <w:tc>
          <w:tcPr>
            <w:tcW w:w="360" w:type="dxa"/>
            <w:shd w:val="clear" w:color="auto" w:fill="auto"/>
          </w:tcPr>
          <w:p>
            <w:r>
              <w:t>28449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27</w:t>
            </w:r>
          </w:p>
        </w:tc>
        <w:tc>
          <w:tcPr>
            <w:tcW w:w="360" w:type="dxa"/>
            <w:shd w:val="clear" w:color="auto" w:fill="auto"/>
          </w:tcPr>
          <w:p>
            <w:r>
              <w:t>14923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27</w:t>
            </w:r>
          </w:p>
        </w:tc>
        <w:tc>
          <w:tcPr>
            <w:tcW w:w="360" w:type="dxa"/>
            <w:shd w:val="clear" w:color="auto" w:fill="auto"/>
          </w:tcPr>
          <w:p>
            <w:r>
              <w:t>28450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27</w:t>
            </w:r>
          </w:p>
        </w:tc>
        <w:tc>
          <w:tcPr>
            <w:tcW w:w="360" w:type="dxa"/>
            <w:shd w:val="clear" w:color="auto" w:fill="auto"/>
          </w:tcPr>
          <w:p>
            <w:r>
              <w:t>16195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27</w:t>
            </w:r>
          </w:p>
        </w:tc>
        <w:tc>
          <w:tcPr>
            <w:tcW w:w="360" w:type="dxa"/>
            <w:shd w:val="clear" w:color="auto" w:fill="auto"/>
          </w:tcPr>
          <w:p>
            <w:r>
              <w:t>24014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27</w:t>
            </w:r>
          </w:p>
        </w:tc>
        <w:tc>
          <w:tcPr>
            <w:tcW w:w="360" w:type="dxa"/>
            <w:shd w:val="clear" w:color="auto" w:fill="auto"/>
          </w:tcPr>
          <w:p>
            <w:r>
              <w:t>5297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27</w:t>
            </w:r>
          </w:p>
        </w:tc>
        <w:tc>
          <w:tcPr>
            <w:tcW w:w="360" w:type="dxa"/>
            <w:shd w:val="clear" w:color="auto" w:fill="auto"/>
          </w:tcPr>
          <w:p>
            <w:r>
              <w:t>15509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27</w:t>
            </w:r>
          </w:p>
        </w:tc>
        <w:tc>
          <w:tcPr>
            <w:tcW w:w="360" w:type="dxa"/>
            <w:shd w:val="clear" w:color="auto" w:fill="auto"/>
          </w:tcPr>
          <w:p>
            <w:r>
              <w:t>28446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27</w:t>
            </w:r>
          </w:p>
        </w:tc>
        <w:tc>
          <w:tcPr>
            <w:tcW w:w="360" w:type="dxa"/>
            <w:shd w:val="clear" w:color="auto" w:fill="auto"/>
          </w:tcPr>
          <w:p>
            <w:r>
              <w:t>15510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27</w:t>
            </w:r>
          </w:p>
        </w:tc>
        <w:tc>
          <w:tcPr>
            <w:tcW w:w="360" w:type="dxa"/>
            <w:shd w:val="clear" w:color="auto" w:fill="auto"/>
          </w:tcPr>
          <w:p>
            <w:r>
              <w:t>28452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27</w:t>
            </w:r>
          </w:p>
        </w:tc>
        <w:tc>
          <w:tcPr>
            <w:tcW w:w="360" w:type="dxa"/>
            <w:shd w:val="clear" w:color="auto" w:fill="auto"/>
          </w:tcPr>
          <w:p>
            <w:r>
              <w:t>15511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27</w:t>
            </w:r>
          </w:p>
        </w:tc>
        <w:tc>
          <w:tcPr>
            <w:tcW w:w="360" w:type="dxa"/>
            <w:shd w:val="clear" w:color="auto" w:fill="auto"/>
          </w:tcPr>
          <w:p>
            <w:r>
              <w:t>28453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27</w:t>
            </w:r>
          </w:p>
        </w:tc>
        <w:tc>
          <w:tcPr>
            <w:tcW w:w="360" w:type="dxa"/>
            <w:shd w:val="clear" w:color="auto" w:fill="auto"/>
          </w:tcPr>
          <w:p>
            <w:r>
              <w:t>15512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27</w:t>
            </w:r>
          </w:p>
        </w:tc>
        <w:tc>
          <w:tcPr>
            <w:tcW w:w="360" w:type="dxa"/>
            <w:shd w:val="clear" w:color="auto" w:fill="auto"/>
          </w:tcPr>
          <w:p>
            <w:r>
              <w:t>28454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27</w:t>
            </w:r>
          </w:p>
        </w:tc>
        <w:tc>
          <w:tcPr>
            <w:tcW w:w="360" w:type="dxa"/>
            <w:shd w:val="clear" w:color="auto" w:fill="auto"/>
          </w:tcPr>
          <w:p>
            <w:r>
              <w:t>5016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27</w:t>
            </w:r>
          </w:p>
        </w:tc>
        <w:tc>
          <w:tcPr>
            <w:tcW w:w="360" w:type="dxa"/>
            <w:shd w:val="clear" w:color="auto" w:fill="auto"/>
          </w:tcPr>
          <w:p>
            <w:r>
              <w:t>17808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27</w:t>
            </w:r>
          </w:p>
        </w:tc>
        <w:tc>
          <w:tcPr>
            <w:tcW w:w="360" w:type="dxa"/>
            <w:shd w:val="clear" w:color="auto" w:fill="auto"/>
          </w:tcPr>
          <w:p>
            <w:r>
              <w:t>5263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27</w:t>
            </w:r>
          </w:p>
        </w:tc>
        <w:tc>
          <w:tcPr>
            <w:tcW w:w="360" w:type="dxa"/>
            <w:shd w:val="clear" w:color="auto" w:fill="auto"/>
          </w:tcPr>
          <w:p>
            <w:r>
              <w:t>224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27</w:t>
            </w:r>
          </w:p>
        </w:tc>
        <w:tc>
          <w:tcPr>
            <w:tcW w:w="360" w:type="dxa"/>
            <w:shd w:val="clear" w:color="auto" w:fill="auto"/>
          </w:tcPr>
          <w:p>
            <w:r>
              <w:t>17829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27</w:t>
            </w:r>
          </w:p>
        </w:tc>
        <w:tc>
          <w:tcPr>
            <w:tcW w:w="360" w:type="dxa"/>
            <w:shd w:val="clear" w:color="auto" w:fill="auto"/>
          </w:tcPr>
          <w:p>
            <w:r>
              <w:t>24018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27</w:t>
            </w:r>
          </w:p>
        </w:tc>
        <w:tc>
          <w:tcPr>
            <w:tcW w:w="360" w:type="dxa"/>
            <w:shd w:val="clear" w:color="auto" w:fill="auto"/>
          </w:tcPr>
          <w:p>
            <w:r>
              <w:t>16197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27</w:t>
            </w:r>
          </w:p>
        </w:tc>
        <w:tc>
          <w:tcPr>
            <w:tcW w:w="360" w:type="dxa"/>
            <w:shd w:val="clear" w:color="auto" w:fill="auto"/>
          </w:tcPr>
          <w:p>
            <w:r>
              <w:t>5298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27</w:t>
            </w:r>
          </w:p>
        </w:tc>
        <w:tc>
          <w:tcPr>
            <w:tcW w:w="360" w:type="dxa"/>
            <w:shd w:val="clear" w:color="auto" w:fill="auto"/>
          </w:tcPr>
          <w:p>
            <w:r>
              <w:t>5262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27</w:t>
            </w:r>
          </w:p>
        </w:tc>
        <w:tc>
          <w:tcPr>
            <w:tcW w:w="360" w:type="dxa"/>
            <w:shd w:val="clear" w:color="auto" w:fill="auto"/>
          </w:tcPr>
          <w:p>
            <w:r>
              <w:t>28455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27</w:t>
            </w:r>
          </w:p>
        </w:tc>
        <w:tc>
          <w:tcPr>
            <w:tcW w:w="360" w:type="dxa"/>
            <w:shd w:val="clear" w:color="auto" w:fill="auto"/>
          </w:tcPr>
          <w:p>
            <w:r>
              <w:t>16198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5006</w:t>
            </w:r>
          </w:p>
        </w:tc>
        <w:tc>
          <w:tcPr>
            <w:tcW w:w="360" w:type="dxa"/>
            <w:shd w:val="clear" w:color="auto" w:fill="auto"/>
          </w:tcPr>
          <w:p>
            <w:r>
              <w:t>15438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5006</w:t>
            </w:r>
          </w:p>
        </w:tc>
        <w:tc>
          <w:tcPr>
            <w:tcW w:w="360" w:type="dxa"/>
            <w:shd w:val="clear" w:color="auto" w:fill="auto"/>
          </w:tcPr>
          <w:p>
            <w:r>
              <w:t>23804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5006</w:t>
            </w:r>
          </w:p>
        </w:tc>
        <w:tc>
          <w:tcPr>
            <w:tcW w:w="360" w:type="dxa"/>
            <w:shd w:val="clear" w:color="auto" w:fill="auto"/>
          </w:tcPr>
          <w:p>
            <w:r>
              <w:t>5009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5006</w:t>
            </w:r>
          </w:p>
        </w:tc>
        <w:tc>
          <w:tcPr>
            <w:tcW w:w="360" w:type="dxa"/>
            <w:shd w:val="clear" w:color="auto" w:fill="auto"/>
          </w:tcPr>
          <w:p>
            <w:r>
              <w:t>28654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5006</w:t>
            </w:r>
          </w:p>
        </w:tc>
        <w:tc>
          <w:tcPr>
            <w:tcW w:w="360" w:type="dxa"/>
            <w:shd w:val="clear" w:color="auto" w:fill="auto"/>
          </w:tcPr>
          <w:p>
            <w:r>
              <w:t>5175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5006</w:t>
            </w:r>
          </w:p>
        </w:tc>
        <w:tc>
          <w:tcPr>
            <w:tcW w:w="360" w:type="dxa"/>
            <w:shd w:val="clear" w:color="auto" w:fill="auto"/>
          </w:tcPr>
          <w:p>
            <w:r>
              <w:t>5174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5006</w:t>
            </w:r>
          </w:p>
        </w:tc>
        <w:tc>
          <w:tcPr>
            <w:tcW w:w="360" w:type="dxa"/>
            <w:shd w:val="clear" w:color="auto" w:fill="auto"/>
          </w:tcPr>
          <w:p>
            <w:r>
              <w:t>23774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5006</w:t>
            </w:r>
          </w:p>
        </w:tc>
        <w:tc>
          <w:tcPr>
            <w:tcW w:w="360" w:type="dxa"/>
            <w:shd w:val="clear" w:color="auto" w:fill="auto"/>
          </w:tcPr>
          <w:p>
            <w:r>
              <w:t>15523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5006</w:t>
            </w:r>
          </w:p>
        </w:tc>
        <w:tc>
          <w:tcPr>
            <w:tcW w:w="360" w:type="dxa"/>
            <w:shd w:val="clear" w:color="auto" w:fill="auto"/>
          </w:tcPr>
          <w:p>
            <w:r>
              <w:t>23775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5006</w:t>
            </w:r>
          </w:p>
        </w:tc>
        <w:tc>
          <w:tcPr>
            <w:tcW w:w="360" w:type="dxa"/>
            <w:shd w:val="clear" w:color="auto" w:fill="auto"/>
          </w:tcPr>
          <w:p>
            <w:r>
              <w:t>15448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5006</w:t>
            </w:r>
          </w:p>
        </w:tc>
        <w:tc>
          <w:tcPr>
            <w:tcW w:w="360" w:type="dxa"/>
            <w:shd w:val="clear" w:color="auto" w:fill="auto"/>
          </w:tcPr>
          <w:p>
            <w:r>
              <w:t>5010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5006</w:t>
            </w:r>
          </w:p>
        </w:tc>
        <w:tc>
          <w:tcPr>
            <w:tcW w:w="360" w:type="dxa"/>
            <w:shd w:val="clear" w:color="auto" w:fill="auto"/>
          </w:tcPr>
          <w:p>
            <w:r>
              <w:t>15384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5003</w:t>
            </w:r>
          </w:p>
        </w:tc>
        <w:tc>
          <w:tcPr>
            <w:tcW w:w="360" w:type="dxa"/>
            <w:shd w:val="clear" w:color="auto" w:fill="auto"/>
          </w:tcPr>
          <w:p>
            <w:r>
              <w:t>15543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5003</w:t>
            </w:r>
          </w:p>
        </w:tc>
        <w:tc>
          <w:tcPr>
            <w:tcW w:w="360" w:type="dxa"/>
            <w:shd w:val="clear" w:color="auto" w:fill="auto"/>
          </w:tcPr>
          <w:p>
            <w:r>
              <w:t>5005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5003</w:t>
            </w:r>
          </w:p>
        </w:tc>
        <w:tc>
          <w:tcPr>
            <w:tcW w:w="360" w:type="dxa"/>
            <w:shd w:val="clear" w:color="auto" w:fill="auto"/>
          </w:tcPr>
          <w:p>
            <w:r>
              <w:t>5258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5003</w:t>
            </w:r>
          </w:p>
        </w:tc>
        <w:tc>
          <w:tcPr>
            <w:tcW w:w="360" w:type="dxa"/>
            <w:shd w:val="clear" w:color="auto" w:fill="auto"/>
          </w:tcPr>
          <w:p>
            <w:r>
              <w:t>5004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15404</w:t>
            </w:r>
          </w:p>
        </w:tc>
        <w:tc>
          <w:tcPr>
            <w:tcW w:w="360" w:type="dxa"/>
            <w:shd w:val="clear" w:color="auto" w:fill="auto"/>
          </w:tcPr>
          <w:p>
            <w:r>
              <w:t>15414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15404</w:t>
            </w:r>
          </w:p>
        </w:tc>
        <w:tc>
          <w:tcPr>
            <w:tcW w:w="360" w:type="dxa"/>
            <w:shd w:val="clear" w:color="auto" w:fill="auto"/>
          </w:tcPr>
          <w:p>
            <w:r>
              <w:t>15416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15404</w:t>
            </w:r>
          </w:p>
        </w:tc>
        <w:tc>
          <w:tcPr>
            <w:tcW w:w="360" w:type="dxa"/>
            <w:shd w:val="clear" w:color="auto" w:fill="auto"/>
          </w:tcPr>
          <w:p>
            <w:r>
              <w:t>28210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15404</w:t>
            </w:r>
          </w:p>
        </w:tc>
        <w:tc>
          <w:tcPr>
            <w:tcW w:w="360" w:type="dxa"/>
            <w:shd w:val="clear" w:color="auto" w:fill="auto"/>
          </w:tcPr>
          <w:p>
            <w:r>
              <w:t>15415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15404</w:t>
            </w:r>
          </w:p>
        </w:tc>
        <w:tc>
          <w:tcPr>
            <w:tcW w:w="360" w:type="dxa"/>
            <w:shd w:val="clear" w:color="auto" w:fill="auto"/>
          </w:tcPr>
          <w:p>
            <w:r>
              <w:t>16208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28469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5183</w:t>
            </w:r>
          </w:p>
        </w:tc>
        <w:tc>
          <w:tcPr>
            <w:tcW w:w="360" w:type="dxa"/>
            <w:shd w:val="clear" w:color="auto" w:fill="auto"/>
          </w:tcPr>
          <w:p>
            <w:r>
              <w:t>23846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5183</w:t>
            </w:r>
          </w:p>
        </w:tc>
        <w:tc>
          <w:tcPr>
            <w:tcW w:w="360" w:type="dxa"/>
            <w:shd w:val="clear" w:color="auto" w:fill="auto"/>
          </w:tcPr>
          <w:p>
            <w:r>
              <w:t>5184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4979</w:t>
            </w:r>
          </w:p>
        </w:tc>
        <w:tc>
          <w:tcPr>
            <w:tcW w:w="360" w:type="dxa"/>
            <w:shd w:val="clear" w:color="auto" w:fill="auto"/>
          </w:tcPr>
          <w:p>
            <w:r>
              <w:t>4985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4979</w:t>
            </w:r>
          </w:p>
        </w:tc>
        <w:tc>
          <w:tcPr>
            <w:tcW w:w="360" w:type="dxa"/>
            <w:shd w:val="clear" w:color="auto" w:fill="auto"/>
          </w:tcPr>
          <w:p>
            <w:r>
              <w:t>45481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4979</w:t>
            </w:r>
          </w:p>
        </w:tc>
        <w:tc>
          <w:tcPr>
            <w:tcW w:w="360" w:type="dxa"/>
            <w:shd w:val="clear" w:color="auto" w:fill="auto"/>
          </w:tcPr>
          <w:p>
            <w:r>
              <w:t>4986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4979</w:t>
            </w:r>
          </w:p>
        </w:tc>
        <w:tc>
          <w:tcPr>
            <w:tcW w:w="360" w:type="dxa"/>
            <w:shd w:val="clear" w:color="auto" w:fill="auto"/>
          </w:tcPr>
          <w:p>
            <w:r>
              <w:t>4990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23995</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5276</w:t>
            </w:r>
          </w:p>
        </w:tc>
        <w:tc>
          <w:tcPr>
            <w:tcW w:w="360" w:type="dxa"/>
            <w:shd w:val="clear" w:color="auto" w:fill="auto"/>
          </w:tcPr>
          <w:p>
            <w:r>
              <w:t>15483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5276</w:t>
            </w:r>
          </w:p>
        </w:tc>
        <w:tc>
          <w:tcPr>
            <w:tcW w:w="360" w:type="dxa"/>
            <w:shd w:val="clear" w:color="auto" w:fill="auto"/>
          </w:tcPr>
          <w:p>
            <w:r>
              <w:t>5279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5033</w:t>
            </w:r>
          </w:p>
        </w:tc>
        <w:tc>
          <w:tcPr>
            <w:tcW w:w="360" w:type="dxa"/>
            <w:shd w:val="clear" w:color="auto" w:fill="auto"/>
          </w:tcPr>
          <w:p>
            <w:r>
              <w:t>14953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5033</w:t>
            </w:r>
          </w:p>
        </w:tc>
        <w:tc>
          <w:tcPr>
            <w:tcW w:w="360" w:type="dxa"/>
            <w:shd w:val="clear" w:color="auto" w:fill="auto"/>
          </w:tcPr>
          <w:p>
            <w:r>
              <w:t>5264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5033</w:t>
            </w:r>
          </w:p>
        </w:tc>
        <w:tc>
          <w:tcPr>
            <w:tcW w:w="360" w:type="dxa"/>
            <w:shd w:val="clear" w:color="auto" w:fill="auto"/>
          </w:tcPr>
          <w:p>
            <w:r>
              <w:t>5034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14868</w:t>
            </w:r>
          </w:p>
        </w:tc>
        <w:tc>
          <w:tcPr>
            <w:tcW w:w="360" w:type="dxa"/>
            <w:shd w:val="clear" w:color="auto" w:fill="auto"/>
          </w:tcPr>
          <w:p>
            <w:r>
              <w:t>14871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14868</w:t>
            </w:r>
          </w:p>
        </w:tc>
        <w:tc>
          <w:tcPr>
            <w:tcW w:w="360" w:type="dxa"/>
            <w:shd w:val="clear" w:color="auto" w:fill="auto"/>
          </w:tcPr>
          <w:p>
            <w:r>
              <w:t>14869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14868</w:t>
            </w:r>
          </w:p>
        </w:tc>
        <w:tc>
          <w:tcPr>
            <w:tcW w:w="360" w:type="dxa"/>
            <w:shd w:val="clear" w:color="auto" w:fill="auto"/>
          </w:tcPr>
          <w:p>
            <w:r>
              <w:t>14870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5277</w:t>
            </w:r>
          </w:p>
        </w:tc>
        <w:tc>
          <w:tcPr>
            <w:tcW w:w="360" w:type="dxa"/>
            <w:shd w:val="clear" w:color="auto" w:fill="auto"/>
          </w:tcPr>
          <w:p>
            <w:r>
              <w:t>16966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43</w:t>
            </w:r>
          </w:p>
        </w:tc>
        <w:tc>
          <w:tcPr>
            <w:tcW w:w="360" w:type="dxa"/>
            <w:shd w:val="clear" w:color="auto" w:fill="auto"/>
          </w:tcPr>
          <w:p>
            <w:r>
              <w:t>5277</w:t>
            </w:r>
          </w:p>
        </w:tc>
        <w:tc>
          <w:tcPr>
            <w:tcW w:w="360" w:type="dxa"/>
            <w:shd w:val="clear" w:color="auto" w:fill="auto"/>
          </w:tcPr>
          <w:p>
            <w:r>
              <w:t>5282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4987</w:t>
            </w:r>
          </w:p>
        </w:tc>
        <w:tc>
          <w:tcPr>
            <w:tcW w:w="360" w:type="dxa"/>
            <w:shd w:val="clear" w:color="auto" w:fill="auto"/>
          </w:tcPr>
          <w:p>
            <w:r>
              <w:t>14858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4987</w:t>
            </w:r>
          </w:p>
        </w:tc>
        <w:tc>
          <w:tcPr>
            <w:tcW w:w="360" w:type="dxa"/>
            <w:shd w:val="clear" w:color="auto" w:fill="auto"/>
          </w:tcPr>
          <w:p>
            <w:r>
              <w:t>4991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4987</w:t>
            </w:r>
          </w:p>
        </w:tc>
        <w:tc>
          <w:tcPr>
            <w:tcW w:w="360" w:type="dxa"/>
            <w:shd w:val="clear" w:color="auto" w:fill="auto"/>
          </w:tcPr>
          <w:p>
            <w:r>
              <w:t>4989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5266</w:t>
            </w:r>
          </w:p>
        </w:tc>
        <w:tc>
          <w:tcPr>
            <w:tcW w:w="360" w:type="dxa"/>
            <w:shd w:val="clear" w:color="auto" w:fill="auto"/>
          </w:tcPr>
          <w:p>
            <w:r>
              <w:t>28614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5266</w:t>
            </w:r>
          </w:p>
        </w:tc>
        <w:tc>
          <w:tcPr>
            <w:tcW w:w="360" w:type="dxa"/>
            <w:shd w:val="clear" w:color="auto" w:fill="auto"/>
          </w:tcPr>
          <w:p>
            <w:r>
              <w:t>23924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5266</w:t>
            </w:r>
          </w:p>
        </w:tc>
        <w:tc>
          <w:tcPr>
            <w:tcW w:w="360" w:type="dxa"/>
            <w:shd w:val="clear" w:color="auto" w:fill="auto"/>
          </w:tcPr>
          <w:p>
            <w:r>
              <w:t>14933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15503</w:t>
            </w:r>
          </w:p>
        </w:tc>
        <w:tc>
          <w:tcPr>
            <w:tcW w:w="360" w:type="dxa"/>
            <w:shd w:val="clear" w:color="auto" w:fill="auto"/>
          </w:tcPr>
          <w:p>
            <w:r>
              <w:t>15504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4982</w:t>
            </w:r>
          </w:p>
        </w:tc>
        <w:tc>
          <w:tcPr>
            <w:tcW w:w="360" w:type="dxa"/>
            <w:shd w:val="clear" w:color="auto" w:fill="auto"/>
          </w:tcPr>
          <w:p>
            <w:r>
              <w:t>5233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4982</w:t>
            </w:r>
          </w:p>
        </w:tc>
        <w:tc>
          <w:tcPr>
            <w:tcW w:w="360" w:type="dxa"/>
            <w:shd w:val="clear" w:color="auto" w:fill="auto"/>
          </w:tcPr>
          <w:p>
            <w:r>
              <w:t>5204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4982</w:t>
            </w:r>
          </w:p>
        </w:tc>
        <w:tc>
          <w:tcPr>
            <w:tcW w:w="360" w:type="dxa"/>
            <w:shd w:val="clear" w:color="auto" w:fill="auto"/>
          </w:tcPr>
          <w:p>
            <w:r>
              <w:t>5203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4982</w:t>
            </w:r>
          </w:p>
        </w:tc>
        <w:tc>
          <w:tcPr>
            <w:tcW w:w="360" w:type="dxa"/>
            <w:shd w:val="clear" w:color="auto" w:fill="auto"/>
          </w:tcPr>
          <w:p>
            <w:r>
              <w:t>41746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4982</w:t>
            </w:r>
          </w:p>
        </w:tc>
        <w:tc>
          <w:tcPr>
            <w:tcW w:w="360" w:type="dxa"/>
            <w:shd w:val="clear" w:color="auto" w:fill="auto"/>
          </w:tcPr>
          <w:p>
            <w:r>
              <w:t>5153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4982</w:t>
            </w:r>
          </w:p>
        </w:tc>
        <w:tc>
          <w:tcPr>
            <w:tcW w:w="360" w:type="dxa"/>
            <w:shd w:val="clear" w:color="auto" w:fill="auto"/>
          </w:tcPr>
          <w:p>
            <w:r>
              <w:t>5154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4982</w:t>
            </w:r>
          </w:p>
        </w:tc>
        <w:tc>
          <w:tcPr>
            <w:tcW w:w="360" w:type="dxa"/>
            <w:shd w:val="clear" w:color="auto" w:fill="auto"/>
          </w:tcPr>
          <w:p>
            <w:r>
              <w:t>5155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4982</w:t>
            </w:r>
          </w:p>
        </w:tc>
        <w:tc>
          <w:tcPr>
            <w:tcW w:w="360" w:type="dxa"/>
            <w:shd w:val="clear" w:color="auto" w:fill="auto"/>
          </w:tcPr>
          <w:p>
            <w:r>
              <w:t>14698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4982</w:t>
            </w:r>
          </w:p>
        </w:tc>
        <w:tc>
          <w:tcPr>
            <w:tcW w:w="360" w:type="dxa"/>
            <w:shd w:val="clear" w:color="auto" w:fill="auto"/>
          </w:tcPr>
          <w:p>
            <w:r>
              <w:t>15468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4982</w:t>
            </w:r>
          </w:p>
        </w:tc>
        <w:tc>
          <w:tcPr>
            <w:tcW w:w="360" w:type="dxa"/>
            <w:shd w:val="clear" w:color="auto" w:fill="auto"/>
          </w:tcPr>
          <w:p>
            <w:r>
              <w:t>4996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4982</w:t>
            </w:r>
          </w:p>
        </w:tc>
        <w:tc>
          <w:tcPr>
            <w:tcW w:w="360" w:type="dxa"/>
            <w:shd w:val="clear" w:color="auto" w:fill="auto"/>
          </w:tcPr>
          <w:p>
            <w:r>
              <w:t>15470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4982</w:t>
            </w:r>
          </w:p>
        </w:tc>
        <w:tc>
          <w:tcPr>
            <w:tcW w:w="360" w:type="dxa"/>
            <w:shd w:val="clear" w:color="auto" w:fill="auto"/>
          </w:tcPr>
          <w:p>
            <w:r>
              <w:t>4997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4982</w:t>
            </w:r>
          </w:p>
        </w:tc>
        <w:tc>
          <w:tcPr>
            <w:tcW w:w="360" w:type="dxa"/>
            <w:shd w:val="clear" w:color="auto" w:fill="auto"/>
          </w:tcPr>
          <w:p>
            <w:r>
              <w:t>5156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4982</w:t>
            </w:r>
          </w:p>
        </w:tc>
        <w:tc>
          <w:tcPr>
            <w:tcW w:w="360" w:type="dxa"/>
            <w:shd w:val="clear" w:color="auto" w:fill="auto"/>
          </w:tcPr>
          <w:p>
            <w:r>
              <w:t>15469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4982</w:t>
            </w:r>
          </w:p>
        </w:tc>
        <w:tc>
          <w:tcPr>
            <w:tcW w:w="360" w:type="dxa"/>
            <w:shd w:val="clear" w:color="auto" w:fill="auto"/>
          </w:tcPr>
          <w:p>
            <w:r>
              <w:t>5234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4982</w:t>
            </w:r>
          </w:p>
        </w:tc>
        <w:tc>
          <w:tcPr>
            <w:tcW w:w="360" w:type="dxa"/>
            <w:shd w:val="clear" w:color="auto" w:fill="auto"/>
          </w:tcPr>
          <w:p>
            <w:r>
              <w:t>5157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28204</w:t>
            </w:r>
          </w:p>
        </w:tc>
        <w:tc>
          <w:tcPr>
            <w:tcW w:w="360" w:type="dxa"/>
            <w:shd w:val="clear" w:color="auto" w:fill="auto"/>
          </w:tcPr>
          <w:p>
            <w:r>
              <w:t>28205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15398</w:t>
            </w:r>
          </w:p>
        </w:tc>
        <w:tc>
          <w:tcPr>
            <w:tcW w:w="360" w:type="dxa"/>
            <w:shd w:val="clear" w:color="auto" w:fill="auto"/>
          </w:tcPr>
          <w:p>
            <w:r>
              <w:t>15418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15398</w:t>
            </w:r>
          </w:p>
        </w:tc>
        <w:tc>
          <w:tcPr>
            <w:tcW w:w="360" w:type="dxa"/>
            <w:shd w:val="clear" w:color="auto" w:fill="auto"/>
          </w:tcPr>
          <w:p>
            <w:r>
              <w:t>15400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15398</w:t>
            </w:r>
          </w:p>
        </w:tc>
        <w:tc>
          <w:tcPr>
            <w:tcW w:w="360" w:type="dxa"/>
            <w:shd w:val="clear" w:color="auto" w:fill="auto"/>
          </w:tcPr>
          <w:p>
            <w:r>
              <w:t>15420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15398</w:t>
            </w:r>
          </w:p>
        </w:tc>
        <w:tc>
          <w:tcPr>
            <w:tcW w:w="360" w:type="dxa"/>
            <w:shd w:val="clear" w:color="auto" w:fill="auto"/>
          </w:tcPr>
          <w:p>
            <w:r>
              <w:t>15402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15398</w:t>
            </w:r>
          </w:p>
        </w:tc>
        <w:tc>
          <w:tcPr>
            <w:tcW w:w="360" w:type="dxa"/>
            <w:shd w:val="clear" w:color="auto" w:fill="auto"/>
          </w:tcPr>
          <w:p>
            <w:r>
              <w:t>15403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5008</w:t>
            </w:r>
          </w:p>
        </w:tc>
        <w:tc>
          <w:tcPr>
            <w:tcW w:w="360" w:type="dxa"/>
            <w:shd w:val="clear" w:color="auto" w:fill="auto"/>
          </w:tcPr>
          <w:p>
            <w:r>
              <w:t>17908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5008</w:t>
            </w:r>
          </w:p>
        </w:tc>
        <w:tc>
          <w:tcPr>
            <w:tcW w:w="360" w:type="dxa"/>
            <w:shd w:val="clear" w:color="auto" w:fill="auto"/>
          </w:tcPr>
          <w:p>
            <w:r>
              <w:t>5018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5008</w:t>
            </w:r>
          </w:p>
        </w:tc>
        <w:tc>
          <w:tcPr>
            <w:tcW w:w="360" w:type="dxa"/>
            <w:shd w:val="clear" w:color="auto" w:fill="auto"/>
          </w:tcPr>
          <w:p>
            <w:r>
              <w:t>5248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5008</w:t>
            </w:r>
          </w:p>
        </w:tc>
        <w:tc>
          <w:tcPr>
            <w:tcW w:w="360" w:type="dxa"/>
            <w:shd w:val="clear" w:color="auto" w:fill="auto"/>
          </w:tcPr>
          <w:p>
            <w:r>
              <w:t>15518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5008</w:t>
            </w:r>
          </w:p>
        </w:tc>
        <w:tc>
          <w:tcPr>
            <w:tcW w:w="360" w:type="dxa"/>
            <w:shd w:val="clear" w:color="auto" w:fill="auto"/>
          </w:tcPr>
          <w:p>
            <w:r>
              <w:t>15393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5008</w:t>
            </w:r>
          </w:p>
        </w:tc>
        <w:tc>
          <w:tcPr>
            <w:tcW w:w="360" w:type="dxa"/>
            <w:shd w:val="clear" w:color="auto" w:fill="auto"/>
          </w:tcPr>
          <w:p>
            <w:r>
              <w:t>28439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5008</w:t>
            </w:r>
          </w:p>
        </w:tc>
        <w:tc>
          <w:tcPr>
            <w:tcW w:w="360" w:type="dxa"/>
            <w:shd w:val="clear" w:color="auto" w:fill="auto"/>
          </w:tcPr>
          <w:p>
            <w:r>
              <w:t>15368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5008</w:t>
            </w:r>
          </w:p>
        </w:tc>
        <w:tc>
          <w:tcPr>
            <w:tcW w:w="360" w:type="dxa"/>
            <w:shd w:val="clear" w:color="auto" w:fill="auto"/>
          </w:tcPr>
          <w:p>
            <w:r>
              <w:t>5020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5008</w:t>
            </w:r>
          </w:p>
        </w:tc>
        <w:tc>
          <w:tcPr>
            <w:tcW w:w="360" w:type="dxa"/>
            <w:shd w:val="clear" w:color="auto" w:fill="auto"/>
          </w:tcPr>
          <w:p>
            <w:r>
              <w:t>14918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5008</w:t>
            </w:r>
          </w:p>
        </w:tc>
        <w:tc>
          <w:tcPr>
            <w:tcW w:w="360" w:type="dxa"/>
            <w:shd w:val="clear" w:color="auto" w:fill="auto"/>
          </w:tcPr>
          <w:p>
            <w:r>
              <w:t>15369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5008</w:t>
            </w:r>
          </w:p>
        </w:tc>
        <w:tc>
          <w:tcPr>
            <w:tcW w:w="360" w:type="dxa"/>
            <w:shd w:val="clear" w:color="auto" w:fill="auto"/>
          </w:tcPr>
          <w:p>
            <w:r>
              <w:t>15419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5008</w:t>
            </w:r>
          </w:p>
        </w:tc>
        <w:tc>
          <w:tcPr>
            <w:tcW w:w="360" w:type="dxa"/>
            <w:shd w:val="clear" w:color="auto" w:fill="auto"/>
          </w:tcPr>
          <w:p>
            <w:r>
              <w:t>5017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5008</w:t>
            </w:r>
          </w:p>
        </w:tc>
        <w:tc>
          <w:tcPr>
            <w:tcW w:w="360" w:type="dxa"/>
            <w:shd w:val="clear" w:color="auto" w:fill="auto"/>
          </w:tcPr>
          <w:p>
            <w:r>
              <w:t>16204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5008</w:t>
            </w:r>
          </w:p>
        </w:tc>
        <w:tc>
          <w:tcPr>
            <w:tcW w:w="360" w:type="dxa"/>
            <w:shd w:val="clear" w:color="auto" w:fill="auto"/>
          </w:tcPr>
          <w:p>
            <w:r>
              <w:t>23769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5008</w:t>
            </w:r>
          </w:p>
        </w:tc>
        <w:tc>
          <w:tcPr>
            <w:tcW w:w="360" w:type="dxa"/>
            <w:shd w:val="clear" w:color="auto" w:fill="auto"/>
          </w:tcPr>
          <w:p>
            <w:r>
              <w:t>5022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5008</w:t>
            </w:r>
          </w:p>
        </w:tc>
        <w:tc>
          <w:tcPr>
            <w:tcW w:w="360" w:type="dxa"/>
            <w:shd w:val="clear" w:color="auto" w:fill="auto"/>
          </w:tcPr>
          <w:p>
            <w:r>
              <w:t>15453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28206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4978</w:t>
            </w:r>
          </w:p>
        </w:tc>
        <w:tc>
          <w:tcPr>
            <w:tcW w:w="360" w:type="dxa"/>
            <w:shd w:val="clear" w:color="auto" w:fill="auto"/>
          </w:tcPr>
          <w:p>
            <w:r>
              <w:t>5260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4978</w:t>
            </w:r>
          </w:p>
        </w:tc>
        <w:tc>
          <w:tcPr>
            <w:tcW w:w="360" w:type="dxa"/>
            <w:shd w:val="clear" w:color="auto" w:fill="auto"/>
          </w:tcPr>
          <w:p>
            <w:r>
              <w:t>4993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4978</w:t>
            </w:r>
          </w:p>
        </w:tc>
        <w:tc>
          <w:tcPr>
            <w:tcW w:w="360" w:type="dxa"/>
            <w:shd w:val="clear" w:color="auto" w:fill="auto"/>
          </w:tcPr>
          <w:p>
            <w:r>
              <w:t>15549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4978</w:t>
            </w:r>
          </w:p>
        </w:tc>
        <w:tc>
          <w:tcPr>
            <w:tcW w:w="360" w:type="dxa"/>
            <w:shd w:val="clear" w:color="auto" w:fill="auto"/>
          </w:tcPr>
          <w:p>
            <w:r>
              <w:t>15593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4978</w:t>
            </w:r>
          </w:p>
        </w:tc>
        <w:tc>
          <w:tcPr>
            <w:tcW w:w="360" w:type="dxa"/>
            <w:shd w:val="clear" w:color="auto" w:fill="auto"/>
          </w:tcPr>
          <w:p>
            <w:r>
              <w:t>15588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4978</w:t>
            </w:r>
          </w:p>
        </w:tc>
        <w:tc>
          <w:tcPr>
            <w:tcW w:w="360" w:type="dxa"/>
            <w:shd w:val="clear" w:color="auto" w:fill="auto"/>
          </w:tcPr>
          <w:p>
            <w:r>
              <w:t>14873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4978</w:t>
            </w:r>
          </w:p>
        </w:tc>
        <w:tc>
          <w:tcPr>
            <w:tcW w:w="360" w:type="dxa"/>
            <w:shd w:val="clear" w:color="auto" w:fill="auto"/>
          </w:tcPr>
          <w:p>
            <w:r>
              <w:t>15548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4978</w:t>
            </w:r>
          </w:p>
        </w:tc>
        <w:tc>
          <w:tcPr>
            <w:tcW w:w="360" w:type="dxa"/>
            <w:shd w:val="clear" w:color="auto" w:fill="auto"/>
          </w:tcPr>
          <w:p>
            <w:r>
              <w:t>15417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4978</w:t>
            </w:r>
          </w:p>
        </w:tc>
        <w:tc>
          <w:tcPr>
            <w:tcW w:w="360" w:type="dxa"/>
            <w:shd w:val="clear" w:color="auto" w:fill="auto"/>
          </w:tcPr>
          <w:p>
            <w:r>
              <w:t>15118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4978</w:t>
            </w:r>
          </w:p>
        </w:tc>
        <w:tc>
          <w:tcPr>
            <w:tcW w:w="360" w:type="dxa"/>
            <w:shd w:val="clear" w:color="auto" w:fill="auto"/>
          </w:tcPr>
          <w:p>
            <w:r>
              <w:t>28219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4978</w:t>
            </w:r>
          </w:p>
        </w:tc>
        <w:tc>
          <w:tcPr>
            <w:tcW w:w="360" w:type="dxa"/>
            <w:shd w:val="clear" w:color="auto" w:fill="auto"/>
          </w:tcPr>
          <w:p>
            <w:r>
              <w:t>5259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15803</w:t>
            </w:r>
          </w:p>
        </w:tc>
        <w:tc>
          <w:tcPr>
            <w:tcW w:w="360" w:type="dxa"/>
            <w:shd w:val="clear" w:color="auto" w:fill="auto"/>
          </w:tcPr>
          <w:p>
            <w:r>
              <w:t>16973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15803</w:t>
            </w:r>
          </w:p>
        </w:tc>
        <w:tc>
          <w:tcPr>
            <w:tcW w:w="360" w:type="dxa"/>
            <w:shd w:val="clear" w:color="auto" w:fill="auto"/>
          </w:tcPr>
          <w:p>
            <w:r>
              <w:t>15804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4896</w:t>
            </w:r>
          </w:p>
        </w:tc>
        <w:tc>
          <w:tcPr>
            <w:tcW w:w="360" w:type="dxa"/>
            <w:shd w:val="clear" w:color="auto" w:fill="auto"/>
          </w:tcPr>
          <w:p>
            <w:r>
              <w:t>5024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4896</w:t>
            </w:r>
          </w:p>
        </w:tc>
        <w:tc>
          <w:tcPr>
            <w:tcW w:w="360" w:type="dxa"/>
            <w:shd w:val="clear" w:color="auto" w:fill="auto"/>
          </w:tcPr>
          <w:p>
            <w:r>
              <w:t>16205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4980</w:t>
            </w:r>
          </w:p>
        </w:tc>
        <w:tc>
          <w:tcPr>
            <w:tcW w:w="360" w:type="dxa"/>
            <w:shd w:val="clear" w:color="auto" w:fill="auto"/>
          </w:tcPr>
          <w:p>
            <w:r>
              <w:t>5028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5273</w:t>
            </w:r>
          </w:p>
        </w:tc>
        <w:tc>
          <w:tcPr>
            <w:tcW w:w="360" w:type="dxa"/>
            <w:shd w:val="clear" w:color="auto" w:fill="auto"/>
          </w:tcPr>
          <w:p>
            <w:r>
              <w:t>15458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4901</w:t>
            </w:r>
          </w:p>
        </w:tc>
        <w:tc>
          <w:tcPr>
            <w:tcW w:w="360" w:type="dxa"/>
            <w:shd w:val="clear" w:color="auto" w:fill="auto"/>
          </w:tcPr>
          <w:p>
            <w:r>
              <w:t>28440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4901</w:t>
            </w:r>
          </w:p>
        </w:tc>
        <w:tc>
          <w:tcPr>
            <w:tcW w:w="360" w:type="dxa"/>
            <w:shd w:val="clear" w:color="auto" w:fill="auto"/>
          </w:tcPr>
          <w:p>
            <w:r>
              <w:t>14848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4901</w:t>
            </w:r>
          </w:p>
        </w:tc>
        <w:tc>
          <w:tcPr>
            <w:tcW w:w="360" w:type="dxa"/>
            <w:shd w:val="clear" w:color="auto" w:fill="auto"/>
          </w:tcPr>
          <w:p>
            <w:r>
              <w:t>23912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4901</w:t>
            </w:r>
          </w:p>
        </w:tc>
        <w:tc>
          <w:tcPr>
            <w:tcW w:w="360" w:type="dxa"/>
            <w:shd w:val="clear" w:color="auto" w:fill="auto"/>
          </w:tcPr>
          <w:p>
            <w:r>
              <w:t>16209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4901</w:t>
            </w:r>
          </w:p>
        </w:tc>
        <w:tc>
          <w:tcPr>
            <w:tcW w:w="360" w:type="dxa"/>
            <w:shd w:val="clear" w:color="auto" w:fill="auto"/>
          </w:tcPr>
          <w:p>
            <w:r>
              <w:t>28441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4901</w:t>
            </w:r>
          </w:p>
        </w:tc>
        <w:tc>
          <w:tcPr>
            <w:tcW w:w="360" w:type="dxa"/>
            <w:shd w:val="clear" w:color="auto" w:fill="auto"/>
          </w:tcPr>
          <w:p>
            <w:r>
              <w:t>23915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4901</w:t>
            </w:r>
          </w:p>
        </w:tc>
        <w:tc>
          <w:tcPr>
            <w:tcW w:w="360" w:type="dxa"/>
            <w:shd w:val="clear" w:color="auto" w:fill="auto"/>
          </w:tcPr>
          <w:p>
            <w:r>
              <w:t>16210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5249</w:t>
            </w:r>
          </w:p>
        </w:tc>
        <w:tc>
          <w:tcPr>
            <w:tcW w:w="360" w:type="dxa"/>
            <w:shd w:val="clear" w:color="auto" w:fill="auto"/>
          </w:tcPr>
          <w:p>
            <w:r>
              <w:t>15423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5249</w:t>
            </w:r>
          </w:p>
        </w:tc>
        <w:tc>
          <w:tcPr>
            <w:tcW w:w="360" w:type="dxa"/>
            <w:shd w:val="clear" w:color="auto" w:fill="auto"/>
          </w:tcPr>
          <w:p>
            <w:r>
              <w:t>5250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5249</w:t>
            </w:r>
          </w:p>
        </w:tc>
        <w:tc>
          <w:tcPr>
            <w:tcW w:w="360" w:type="dxa"/>
            <w:shd w:val="clear" w:color="auto" w:fill="auto"/>
          </w:tcPr>
          <w:p>
            <w:r>
              <w:t>5251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5007</w:t>
            </w:r>
          </w:p>
        </w:tc>
        <w:tc>
          <w:tcPr>
            <w:tcW w:w="360" w:type="dxa"/>
            <w:shd w:val="clear" w:color="auto" w:fill="auto"/>
          </w:tcPr>
          <w:p>
            <w:r>
              <w:t>16211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24034</w:t>
            </w:r>
          </w:p>
        </w:tc>
        <w:tc>
          <w:tcPr>
            <w:tcW w:w="360" w:type="dxa"/>
            <w:shd w:val="clear" w:color="auto" w:fill="auto"/>
          </w:tcPr>
          <w:p>
            <w:r>
              <w:t>24037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24034</w:t>
            </w:r>
          </w:p>
        </w:tc>
        <w:tc>
          <w:tcPr>
            <w:tcW w:w="360" w:type="dxa"/>
            <w:shd w:val="clear" w:color="auto" w:fill="auto"/>
          </w:tcPr>
          <w:p>
            <w:r>
              <w:t>24039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5274</w:t>
            </w:r>
          </w:p>
        </w:tc>
        <w:tc>
          <w:tcPr>
            <w:tcW w:w="360" w:type="dxa"/>
            <w:shd w:val="clear" w:color="auto" w:fill="auto"/>
          </w:tcPr>
          <w:p>
            <w:r>
              <w:t>15443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5274</w:t>
            </w:r>
          </w:p>
        </w:tc>
        <w:tc>
          <w:tcPr>
            <w:tcW w:w="360" w:type="dxa"/>
            <w:shd w:val="clear" w:color="auto" w:fill="auto"/>
          </w:tcPr>
          <w:p>
            <w:r>
              <w:t>5289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4983</w:t>
            </w:r>
          </w:p>
        </w:tc>
        <w:tc>
          <w:tcPr>
            <w:tcW w:w="360" w:type="dxa"/>
            <w:shd w:val="clear" w:color="auto" w:fill="auto"/>
          </w:tcPr>
          <w:p>
            <w:r>
              <w:t>4999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5148</w:t>
            </w:r>
          </w:p>
        </w:tc>
        <w:tc>
          <w:tcPr>
            <w:tcW w:w="360" w:type="dxa"/>
            <w:shd w:val="clear" w:color="auto" w:fill="auto"/>
          </w:tcPr>
          <w:p>
            <w:r>
              <w:t>16203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5148</w:t>
            </w:r>
          </w:p>
        </w:tc>
        <w:tc>
          <w:tcPr>
            <w:tcW w:w="360" w:type="dxa"/>
            <w:shd w:val="clear" w:color="auto" w:fill="auto"/>
          </w:tcPr>
          <w:p>
            <w:r>
              <w:t>28442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5148</w:t>
            </w:r>
          </w:p>
        </w:tc>
        <w:tc>
          <w:tcPr>
            <w:tcW w:w="360" w:type="dxa"/>
            <w:shd w:val="clear" w:color="auto" w:fill="auto"/>
          </w:tcPr>
          <w:p>
            <w:r>
              <w:t>5252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5148</w:t>
            </w:r>
          </w:p>
        </w:tc>
        <w:tc>
          <w:tcPr>
            <w:tcW w:w="360" w:type="dxa"/>
            <w:shd w:val="clear" w:color="auto" w:fill="auto"/>
          </w:tcPr>
          <w:p>
            <w:r>
              <w:t>16193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5148</w:t>
            </w:r>
          </w:p>
        </w:tc>
        <w:tc>
          <w:tcPr>
            <w:tcW w:w="360" w:type="dxa"/>
            <w:shd w:val="clear" w:color="auto" w:fill="auto"/>
          </w:tcPr>
          <w:p>
            <w:r>
              <w:t>16194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5148</w:t>
            </w:r>
          </w:p>
        </w:tc>
        <w:tc>
          <w:tcPr>
            <w:tcW w:w="360" w:type="dxa"/>
            <w:shd w:val="clear" w:color="auto" w:fill="auto"/>
          </w:tcPr>
          <w:p>
            <w:r>
              <w:t>16207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5148</w:t>
            </w:r>
          </w:p>
        </w:tc>
        <w:tc>
          <w:tcPr>
            <w:tcW w:w="360" w:type="dxa"/>
            <w:shd w:val="clear" w:color="auto" w:fill="auto"/>
          </w:tcPr>
          <w:p>
            <w:r>
              <w:t>15473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5148</w:t>
            </w:r>
          </w:p>
        </w:tc>
        <w:tc>
          <w:tcPr>
            <w:tcW w:w="360" w:type="dxa"/>
            <w:shd w:val="clear" w:color="auto" w:fill="auto"/>
          </w:tcPr>
          <w:p>
            <w:r>
              <w:t>15538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5148</w:t>
            </w:r>
          </w:p>
        </w:tc>
        <w:tc>
          <w:tcPr>
            <w:tcW w:w="360" w:type="dxa"/>
            <w:shd w:val="clear" w:color="auto" w:fill="auto"/>
          </w:tcPr>
          <w:p>
            <w:r>
              <w:t>5291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5148</w:t>
            </w:r>
          </w:p>
        </w:tc>
        <w:tc>
          <w:tcPr>
            <w:tcW w:w="360" w:type="dxa"/>
            <w:shd w:val="clear" w:color="auto" w:fill="auto"/>
          </w:tcPr>
          <w:p>
            <w:r>
              <w:t>5149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5148</w:t>
            </w:r>
          </w:p>
        </w:tc>
        <w:tc>
          <w:tcPr>
            <w:tcW w:w="360" w:type="dxa"/>
            <w:shd w:val="clear" w:color="auto" w:fill="auto"/>
          </w:tcPr>
          <w:p>
            <w:r>
              <w:t>5253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5148</w:t>
            </w:r>
          </w:p>
        </w:tc>
        <w:tc>
          <w:tcPr>
            <w:tcW w:w="360" w:type="dxa"/>
            <w:shd w:val="clear" w:color="auto" w:fill="auto"/>
          </w:tcPr>
          <w:p>
            <w:r>
              <w:t>22015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5148</w:t>
            </w:r>
          </w:p>
        </w:tc>
        <w:tc>
          <w:tcPr>
            <w:tcW w:w="360" w:type="dxa"/>
            <w:shd w:val="clear" w:color="auto" w:fill="auto"/>
          </w:tcPr>
          <w:p>
            <w:r>
              <w:t>28443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5148</w:t>
            </w:r>
          </w:p>
        </w:tc>
        <w:tc>
          <w:tcPr>
            <w:tcW w:w="360" w:type="dxa"/>
            <w:shd w:val="clear" w:color="auto" w:fill="auto"/>
          </w:tcPr>
          <w:p>
            <w:r>
              <w:t>5254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5148</w:t>
            </w:r>
          </w:p>
        </w:tc>
        <w:tc>
          <w:tcPr>
            <w:tcW w:w="360" w:type="dxa"/>
            <w:shd w:val="clear" w:color="auto" w:fill="auto"/>
          </w:tcPr>
          <w:p>
            <w:r>
              <w:t>15488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5148</w:t>
            </w:r>
          </w:p>
        </w:tc>
        <w:tc>
          <w:tcPr>
            <w:tcW w:w="360" w:type="dxa"/>
            <w:shd w:val="clear" w:color="auto" w:fill="auto"/>
          </w:tcPr>
          <w:p>
            <w:r>
              <w:t>42060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5148</w:t>
            </w:r>
          </w:p>
        </w:tc>
        <w:tc>
          <w:tcPr>
            <w:tcW w:w="360" w:type="dxa"/>
            <w:shd w:val="clear" w:color="auto" w:fill="auto"/>
          </w:tcPr>
          <w:p>
            <w:r>
              <w:t>15388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5148</w:t>
            </w:r>
          </w:p>
        </w:tc>
        <w:tc>
          <w:tcPr>
            <w:tcW w:w="360" w:type="dxa"/>
            <w:shd w:val="clear" w:color="auto" w:fill="auto"/>
          </w:tcPr>
          <w:p>
            <w:r>
              <w:t>28704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5148</w:t>
            </w:r>
          </w:p>
        </w:tc>
        <w:tc>
          <w:tcPr>
            <w:tcW w:w="360" w:type="dxa"/>
            <w:shd w:val="clear" w:color="auto" w:fill="auto"/>
          </w:tcPr>
          <w:p>
            <w:r>
              <w:t>5294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5148</w:t>
            </w:r>
          </w:p>
        </w:tc>
        <w:tc>
          <w:tcPr>
            <w:tcW w:w="360" w:type="dxa"/>
            <w:shd w:val="clear" w:color="auto" w:fill="auto"/>
          </w:tcPr>
          <w:p>
            <w:r>
              <w:t>24016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4984</w:t>
            </w:r>
          </w:p>
        </w:tc>
        <w:tc>
          <w:tcPr>
            <w:tcW w:w="360" w:type="dxa"/>
            <w:shd w:val="clear" w:color="auto" w:fill="auto"/>
          </w:tcPr>
          <w:p>
            <w:r>
              <w:t>14863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4984</w:t>
            </w:r>
          </w:p>
        </w:tc>
        <w:tc>
          <w:tcPr>
            <w:tcW w:w="360" w:type="dxa"/>
            <w:shd w:val="clear" w:color="auto" w:fill="auto"/>
          </w:tcPr>
          <w:p>
            <w:r>
              <w:t>5002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5268</w:t>
            </w:r>
          </w:p>
        </w:tc>
        <w:tc>
          <w:tcPr>
            <w:tcW w:w="360" w:type="dxa"/>
            <w:shd w:val="clear" w:color="auto" w:fill="auto"/>
          </w:tcPr>
          <w:p>
            <w:r>
              <w:t>5269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28208</w:t>
            </w:r>
          </w:p>
        </w:tc>
        <w:tc>
          <w:tcPr>
            <w:tcW w:w="360" w:type="dxa"/>
            <w:shd w:val="clear" w:color="auto" w:fill="auto"/>
          </w:tcPr>
          <w:p>
            <w:r>
              <w:t>28209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14703</w:t>
            </w:r>
          </w:p>
        </w:tc>
        <w:tc>
          <w:tcPr>
            <w:tcW w:w="360" w:type="dxa"/>
            <w:shd w:val="clear" w:color="auto" w:fill="auto"/>
          </w:tcPr>
          <w:p>
            <w:r>
              <w:t>14704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27</w:t>
            </w:r>
          </w:p>
        </w:tc>
        <w:tc>
          <w:tcPr>
            <w:tcW w:w="360" w:type="dxa"/>
            <w:shd w:val="clear" w:color="auto" w:fill="auto"/>
          </w:tcPr>
          <w:p>
            <w:r>
              <w:t>5012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27</w:t>
            </w:r>
          </w:p>
        </w:tc>
        <w:tc>
          <w:tcPr>
            <w:tcW w:w="360" w:type="dxa"/>
            <w:shd w:val="clear" w:color="auto" w:fill="auto"/>
          </w:tcPr>
          <w:p>
            <w:r>
              <w:t>5013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27</w:t>
            </w:r>
          </w:p>
        </w:tc>
        <w:tc>
          <w:tcPr>
            <w:tcW w:w="360" w:type="dxa"/>
            <w:shd w:val="clear" w:color="auto" w:fill="auto"/>
          </w:tcPr>
          <w:p>
            <w:r>
              <w:t>23904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27</w:t>
            </w:r>
          </w:p>
        </w:tc>
        <w:tc>
          <w:tcPr>
            <w:tcW w:w="360" w:type="dxa"/>
            <w:shd w:val="clear" w:color="auto" w:fill="auto"/>
          </w:tcPr>
          <w:p>
            <w:r>
              <w:t>5014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27</w:t>
            </w:r>
          </w:p>
        </w:tc>
        <w:tc>
          <w:tcPr>
            <w:tcW w:w="360" w:type="dxa"/>
            <w:shd w:val="clear" w:color="auto" w:fill="auto"/>
          </w:tcPr>
          <w:p>
            <w:r>
              <w:t>28444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27</w:t>
            </w:r>
          </w:p>
        </w:tc>
        <w:tc>
          <w:tcPr>
            <w:tcW w:w="360" w:type="dxa"/>
            <w:shd w:val="clear" w:color="auto" w:fill="auto"/>
          </w:tcPr>
          <w:p>
            <w:r>
              <w:t>23911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27</w:t>
            </w:r>
          </w:p>
        </w:tc>
        <w:tc>
          <w:tcPr>
            <w:tcW w:w="360" w:type="dxa"/>
            <w:shd w:val="clear" w:color="auto" w:fill="auto"/>
          </w:tcPr>
          <w:p>
            <w:r>
              <w:t>15379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27</w:t>
            </w:r>
          </w:p>
        </w:tc>
        <w:tc>
          <w:tcPr>
            <w:tcW w:w="360" w:type="dxa"/>
            <w:shd w:val="clear" w:color="auto" w:fill="auto"/>
          </w:tcPr>
          <w:p>
            <w:r>
              <w:t>17893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27</w:t>
            </w:r>
          </w:p>
        </w:tc>
        <w:tc>
          <w:tcPr>
            <w:tcW w:w="360" w:type="dxa"/>
            <w:shd w:val="clear" w:color="auto" w:fill="auto"/>
          </w:tcPr>
          <w:p>
            <w:r>
              <w:t>5296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27</w:t>
            </w:r>
          </w:p>
        </w:tc>
        <w:tc>
          <w:tcPr>
            <w:tcW w:w="360" w:type="dxa"/>
            <w:shd w:val="clear" w:color="auto" w:fill="auto"/>
          </w:tcPr>
          <w:p>
            <w:r>
              <w:t>23914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27</w:t>
            </w:r>
          </w:p>
        </w:tc>
        <w:tc>
          <w:tcPr>
            <w:tcW w:w="360" w:type="dxa"/>
            <w:shd w:val="clear" w:color="auto" w:fill="auto"/>
          </w:tcPr>
          <w:p>
            <w:r>
              <w:t>28445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27</w:t>
            </w:r>
          </w:p>
        </w:tc>
        <w:tc>
          <w:tcPr>
            <w:tcW w:w="360" w:type="dxa"/>
            <w:shd w:val="clear" w:color="auto" w:fill="auto"/>
          </w:tcPr>
          <w:p>
            <w:r>
              <w:t>15508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27</w:t>
            </w:r>
          </w:p>
        </w:tc>
        <w:tc>
          <w:tcPr>
            <w:tcW w:w="360" w:type="dxa"/>
            <w:shd w:val="clear" w:color="auto" w:fill="auto"/>
          </w:tcPr>
          <w:p>
            <w:r>
              <w:t>28447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27</w:t>
            </w:r>
          </w:p>
        </w:tc>
        <w:tc>
          <w:tcPr>
            <w:tcW w:w="360" w:type="dxa"/>
            <w:shd w:val="clear" w:color="auto" w:fill="auto"/>
          </w:tcPr>
          <w:p>
            <w:r>
              <w:t>15038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27</w:t>
            </w:r>
          </w:p>
        </w:tc>
        <w:tc>
          <w:tcPr>
            <w:tcW w:w="360" w:type="dxa"/>
            <w:shd w:val="clear" w:color="auto" w:fill="auto"/>
          </w:tcPr>
          <w:p>
            <w:r>
              <w:t>28448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27</w:t>
            </w:r>
          </w:p>
        </w:tc>
        <w:tc>
          <w:tcPr>
            <w:tcW w:w="360" w:type="dxa"/>
            <w:shd w:val="clear" w:color="auto" w:fill="auto"/>
          </w:tcPr>
          <w:p>
            <w:r>
              <w:t>23916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27</w:t>
            </w:r>
          </w:p>
        </w:tc>
        <w:tc>
          <w:tcPr>
            <w:tcW w:w="360" w:type="dxa"/>
            <w:shd w:val="clear" w:color="auto" w:fill="auto"/>
          </w:tcPr>
          <w:p>
            <w:r>
              <w:t>28449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27</w:t>
            </w:r>
          </w:p>
        </w:tc>
        <w:tc>
          <w:tcPr>
            <w:tcW w:w="360" w:type="dxa"/>
            <w:shd w:val="clear" w:color="auto" w:fill="auto"/>
          </w:tcPr>
          <w:p>
            <w:r>
              <w:t>14923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27</w:t>
            </w:r>
          </w:p>
        </w:tc>
        <w:tc>
          <w:tcPr>
            <w:tcW w:w="360" w:type="dxa"/>
            <w:shd w:val="clear" w:color="auto" w:fill="auto"/>
          </w:tcPr>
          <w:p>
            <w:r>
              <w:t>28450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27</w:t>
            </w:r>
          </w:p>
        </w:tc>
        <w:tc>
          <w:tcPr>
            <w:tcW w:w="360" w:type="dxa"/>
            <w:shd w:val="clear" w:color="auto" w:fill="auto"/>
          </w:tcPr>
          <w:p>
            <w:r>
              <w:t>16195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27</w:t>
            </w:r>
          </w:p>
        </w:tc>
        <w:tc>
          <w:tcPr>
            <w:tcW w:w="360" w:type="dxa"/>
            <w:shd w:val="clear" w:color="auto" w:fill="auto"/>
          </w:tcPr>
          <w:p>
            <w:r>
              <w:t>24014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27</w:t>
            </w:r>
          </w:p>
        </w:tc>
        <w:tc>
          <w:tcPr>
            <w:tcW w:w="360" w:type="dxa"/>
            <w:shd w:val="clear" w:color="auto" w:fill="auto"/>
          </w:tcPr>
          <w:p>
            <w:r>
              <w:t>5297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27</w:t>
            </w:r>
          </w:p>
        </w:tc>
        <w:tc>
          <w:tcPr>
            <w:tcW w:w="360" w:type="dxa"/>
            <w:shd w:val="clear" w:color="auto" w:fill="auto"/>
          </w:tcPr>
          <w:p>
            <w:r>
              <w:t>15509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27</w:t>
            </w:r>
          </w:p>
        </w:tc>
        <w:tc>
          <w:tcPr>
            <w:tcW w:w="360" w:type="dxa"/>
            <w:shd w:val="clear" w:color="auto" w:fill="auto"/>
          </w:tcPr>
          <w:p>
            <w:r>
              <w:t>28446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27</w:t>
            </w:r>
          </w:p>
        </w:tc>
        <w:tc>
          <w:tcPr>
            <w:tcW w:w="360" w:type="dxa"/>
            <w:shd w:val="clear" w:color="auto" w:fill="auto"/>
          </w:tcPr>
          <w:p>
            <w:r>
              <w:t>15510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27</w:t>
            </w:r>
          </w:p>
        </w:tc>
        <w:tc>
          <w:tcPr>
            <w:tcW w:w="360" w:type="dxa"/>
            <w:shd w:val="clear" w:color="auto" w:fill="auto"/>
          </w:tcPr>
          <w:p>
            <w:r>
              <w:t>28452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27</w:t>
            </w:r>
          </w:p>
        </w:tc>
        <w:tc>
          <w:tcPr>
            <w:tcW w:w="360" w:type="dxa"/>
            <w:shd w:val="clear" w:color="auto" w:fill="auto"/>
          </w:tcPr>
          <w:p>
            <w:r>
              <w:t>15511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27</w:t>
            </w:r>
          </w:p>
        </w:tc>
        <w:tc>
          <w:tcPr>
            <w:tcW w:w="360" w:type="dxa"/>
            <w:shd w:val="clear" w:color="auto" w:fill="auto"/>
          </w:tcPr>
          <w:p>
            <w:r>
              <w:t>28453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27</w:t>
            </w:r>
          </w:p>
        </w:tc>
        <w:tc>
          <w:tcPr>
            <w:tcW w:w="360" w:type="dxa"/>
            <w:shd w:val="clear" w:color="auto" w:fill="auto"/>
          </w:tcPr>
          <w:p>
            <w:r>
              <w:t>15512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27</w:t>
            </w:r>
          </w:p>
        </w:tc>
        <w:tc>
          <w:tcPr>
            <w:tcW w:w="360" w:type="dxa"/>
            <w:shd w:val="clear" w:color="auto" w:fill="auto"/>
          </w:tcPr>
          <w:p>
            <w:r>
              <w:t>28454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27</w:t>
            </w:r>
          </w:p>
        </w:tc>
        <w:tc>
          <w:tcPr>
            <w:tcW w:w="360" w:type="dxa"/>
            <w:shd w:val="clear" w:color="auto" w:fill="auto"/>
          </w:tcPr>
          <w:p>
            <w:r>
              <w:t>5016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27</w:t>
            </w:r>
          </w:p>
        </w:tc>
        <w:tc>
          <w:tcPr>
            <w:tcW w:w="360" w:type="dxa"/>
            <w:shd w:val="clear" w:color="auto" w:fill="auto"/>
          </w:tcPr>
          <w:p>
            <w:r>
              <w:t>17808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27</w:t>
            </w:r>
          </w:p>
        </w:tc>
        <w:tc>
          <w:tcPr>
            <w:tcW w:w="360" w:type="dxa"/>
            <w:shd w:val="clear" w:color="auto" w:fill="auto"/>
          </w:tcPr>
          <w:p>
            <w:r>
              <w:t>5263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27</w:t>
            </w:r>
          </w:p>
        </w:tc>
        <w:tc>
          <w:tcPr>
            <w:tcW w:w="360" w:type="dxa"/>
            <w:shd w:val="clear" w:color="auto" w:fill="auto"/>
          </w:tcPr>
          <w:p>
            <w:r>
              <w:t>224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27</w:t>
            </w:r>
          </w:p>
        </w:tc>
        <w:tc>
          <w:tcPr>
            <w:tcW w:w="360" w:type="dxa"/>
            <w:shd w:val="clear" w:color="auto" w:fill="auto"/>
          </w:tcPr>
          <w:p>
            <w:r>
              <w:t>17829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27</w:t>
            </w:r>
          </w:p>
        </w:tc>
        <w:tc>
          <w:tcPr>
            <w:tcW w:w="360" w:type="dxa"/>
            <w:shd w:val="clear" w:color="auto" w:fill="auto"/>
          </w:tcPr>
          <w:p>
            <w:r>
              <w:t>24018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27</w:t>
            </w:r>
          </w:p>
        </w:tc>
        <w:tc>
          <w:tcPr>
            <w:tcW w:w="360" w:type="dxa"/>
            <w:shd w:val="clear" w:color="auto" w:fill="auto"/>
          </w:tcPr>
          <w:p>
            <w:r>
              <w:t>16197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27</w:t>
            </w:r>
          </w:p>
        </w:tc>
        <w:tc>
          <w:tcPr>
            <w:tcW w:w="360" w:type="dxa"/>
            <w:shd w:val="clear" w:color="auto" w:fill="auto"/>
          </w:tcPr>
          <w:p>
            <w:r>
              <w:t>5298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27</w:t>
            </w:r>
          </w:p>
        </w:tc>
        <w:tc>
          <w:tcPr>
            <w:tcW w:w="360" w:type="dxa"/>
            <w:shd w:val="clear" w:color="auto" w:fill="auto"/>
          </w:tcPr>
          <w:p>
            <w:r>
              <w:t>5262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27</w:t>
            </w:r>
          </w:p>
        </w:tc>
        <w:tc>
          <w:tcPr>
            <w:tcW w:w="360" w:type="dxa"/>
            <w:shd w:val="clear" w:color="auto" w:fill="auto"/>
          </w:tcPr>
          <w:p>
            <w:r>
              <w:t>28455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27</w:t>
            </w:r>
          </w:p>
        </w:tc>
        <w:tc>
          <w:tcPr>
            <w:tcW w:w="360" w:type="dxa"/>
            <w:shd w:val="clear" w:color="auto" w:fill="auto"/>
          </w:tcPr>
          <w:p>
            <w:r>
              <w:t>16198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5006</w:t>
            </w:r>
          </w:p>
        </w:tc>
        <w:tc>
          <w:tcPr>
            <w:tcW w:w="360" w:type="dxa"/>
            <w:shd w:val="clear" w:color="auto" w:fill="auto"/>
          </w:tcPr>
          <w:p>
            <w:r>
              <w:t>15438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5006</w:t>
            </w:r>
          </w:p>
        </w:tc>
        <w:tc>
          <w:tcPr>
            <w:tcW w:w="360" w:type="dxa"/>
            <w:shd w:val="clear" w:color="auto" w:fill="auto"/>
          </w:tcPr>
          <w:p>
            <w:r>
              <w:t>23804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5006</w:t>
            </w:r>
          </w:p>
        </w:tc>
        <w:tc>
          <w:tcPr>
            <w:tcW w:w="360" w:type="dxa"/>
            <w:shd w:val="clear" w:color="auto" w:fill="auto"/>
          </w:tcPr>
          <w:p>
            <w:r>
              <w:t>5009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5006</w:t>
            </w:r>
          </w:p>
        </w:tc>
        <w:tc>
          <w:tcPr>
            <w:tcW w:w="360" w:type="dxa"/>
            <w:shd w:val="clear" w:color="auto" w:fill="auto"/>
          </w:tcPr>
          <w:p>
            <w:r>
              <w:t>28654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5006</w:t>
            </w:r>
          </w:p>
        </w:tc>
        <w:tc>
          <w:tcPr>
            <w:tcW w:w="360" w:type="dxa"/>
            <w:shd w:val="clear" w:color="auto" w:fill="auto"/>
          </w:tcPr>
          <w:p>
            <w:r>
              <w:t>5175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5006</w:t>
            </w:r>
          </w:p>
        </w:tc>
        <w:tc>
          <w:tcPr>
            <w:tcW w:w="360" w:type="dxa"/>
            <w:shd w:val="clear" w:color="auto" w:fill="auto"/>
          </w:tcPr>
          <w:p>
            <w:r>
              <w:t>5174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5006</w:t>
            </w:r>
          </w:p>
        </w:tc>
        <w:tc>
          <w:tcPr>
            <w:tcW w:w="360" w:type="dxa"/>
            <w:shd w:val="clear" w:color="auto" w:fill="auto"/>
          </w:tcPr>
          <w:p>
            <w:r>
              <w:t>23774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5006</w:t>
            </w:r>
          </w:p>
        </w:tc>
        <w:tc>
          <w:tcPr>
            <w:tcW w:w="360" w:type="dxa"/>
            <w:shd w:val="clear" w:color="auto" w:fill="auto"/>
          </w:tcPr>
          <w:p>
            <w:r>
              <w:t>15523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5006</w:t>
            </w:r>
          </w:p>
        </w:tc>
        <w:tc>
          <w:tcPr>
            <w:tcW w:w="360" w:type="dxa"/>
            <w:shd w:val="clear" w:color="auto" w:fill="auto"/>
          </w:tcPr>
          <w:p>
            <w:r>
              <w:t>23775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5006</w:t>
            </w:r>
          </w:p>
        </w:tc>
        <w:tc>
          <w:tcPr>
            <w:tcW w:w="360" w:type="dxa"/>
            <w:shd w:val="clear" w:color="auto" w:fill="auto"/>
          </w:tcPr>
          <w:p>
            <w:r>
              <w:t>15448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5006</w:t>
            </w:r>
          </w:p>
        </w:tc>
        <w:tc>
          <w:tcPr>
            <w:tcW w:w="360" w:type="dxa"/>
            <w:shd w:val="clear" w:color="auto" w:fill="auto"/>
          </w:tcPr>
          <w:p>
            <w:r>
              <w:t>5010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5006</w:t>
            </w:r>
          </w:p>
        </w:tc>
        <w:tc>
          <w:tcPr>
            <w:tcW w:w="360" w:type="dxa"/>
            <w:shd w:val="clear" w:color="auto" w:fill="auto"/>
          </w:tcPr>
          <w:p>
            <w:r>
              <w:t>15384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5003</w:t>
            </w:r>
          </w:p>
        </w:tc>
        <w:tc>
          <w:tcPr>
            <w:tcW w:w="360" w:type="dxa"/>
            <w:shd w:val="clear" w:color="auto" w:fill="auto"/>
          </w:tcPr>
          <w:p>
            <w:r>
              <w:t>15543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5003</w:t>
            </w:r>
          </w:p>
        </w:tc>
        <w:tc>
          <w:tcPr>
            <w:tcW w:w="360" w:type="dxa"/>
            <w:shd w:val="clear" w:color="auto" w:fill="auto"/>
          </w:tcPr>
          <w:p>
            <w:r>
              <w:t>5005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5003</w:t>
            </w:r>
          </w:p>
        </w:tc>
        <w:tc>
          <w:tcPr>
            <w:tcW w:w="360" w:type="dxa"/>
            <w:shd w:val="clear" w:color="auto" w:fill="auto"/>
          </w:tcPr>
          <w:p>
            <w:r>
              <w:t>5258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5003</w:t>
            </w:r>
          </w:p>
        </w:tc>
        <w:tc>
          <w:tcPr>
            <w:tcW w:w="360" w:type="dxa"/>
            <w:shd w:val="clear" w:color="auto" w:fill="auto"/>
          </w:tcPr>
          <w:p>
            <w:r>
              <w:t>5004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15404</w:t>
            </w:r>
          </w:p>
        </w:tc>
        <w:tc>
          <w:tcPr>
            <w:tcW w:w="360" w:type="dxa"/>
            <w:shd w:val="clear" w:color="auto" w:fill="auto"/>
          </w:tcPr>
          <w:p>
            <w:r>
              <w:t>15414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15404</w:t>
            </w:r>
          </w:p>
        </w:tc>
        <w:tc>
          <w:tcPr>
            <w:tcW w:w="360" w:type="dxa"/>
            <w:shd w:val="clear" w:color="auto" w:fill="auto"/>
          </w:tcPr>
          <w:p>
            <w:r>
              <w:t>15416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15404</w:t>
            </w:r>
          </w:p>
        </w:tc>
        <w:tc>
          <w:tcPr>
            <w:tcW w:w="360" w:type="dxa"/>
            <w:shd w:val="clear" w:color="auto" w:fill="auto"/>
          </w:tcPr>
          <w:p>
            <w:r>
              <w:t>28210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15404</w:t>
            </w:r>
          </w:p>
        </w:tc>
        <w:tc>
          <w:tcPr>
            <w:tcW w:w="360" w:type="dxa"/>
            <w:shd w:val="clear" w:color="auto" w:fill="auto"/>
          </w:tcPr>
          <w:p>
            <w:r>
              <w:t>15415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15404</w:t>
            </w:r>
          </w:p>
        </w:tc>
        <w:tc>
          <w:tcPr>
            <w:tcW w:w="360" w:type="dxa"/>
            <w:shd w:val="clear" w:color="auto" w:fill="auto"/>
          </w:tcPr>
          <w:p>
            <w:r>
              <w:t>16208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5183</w:t>
            </w:r>
          </w:p>
        </w:tc>
        <w:tc>
          <w:tcPr>
            <w:tcW w:w="360" w:type="dxa"/>
            <w:shd w:val="clear" w:color="auto" w:fill="auto"/>
          </w:tcPr>
          <w:p>
            <w:r>
              <w:t>23846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5183</w:t>
            </w:r>
          </w:p>
        </w:tc>
        <w:tc>
          <w:tcPr>
            <w:tcW w:w="360" w:type="dxa"/>
            <w:shd w:val="clear" w:color="auto" w:fill="auto"/>
          </w:tcPr>
          <w:p>
            <w:r>
              <w:t>5184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4979</w:t>
            </w:r>
          </w:p>
        </w:tc>
        <w:tc>
          <w:tcPr>
            <w:tcW w:w="360" w:type="dxa"/>
            <w:shd w:val="clear" w:color="auto" w:fill="auto"/>
          </w:tcPr>
          <w:p>
            <w:r>
              <w:t>4985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4979</w:t>
            </w:r>
          </w:p>
        </w:tc>
        <w:tc>
          <w:tcPr>
            <w:tcW w:w="360" w:type="dxa"/>
            <w:shd w:val="clear" w:color="auto" w:fill="auto"/>
          </w:tcPr>
          <w:p>
            <w:r>
              <w:t>45481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4979</w:t>
            </w:r>
          </w:p>
        </w:tc>
        <w:tc>
          <w:tcPr>
            <w:tcW w:w="360" w:type="dxa"/>
            <w:shd w:val="clear" w:color="auto" w:fill="auto"/>
          </w:tcPr>
          <w:p>
            <w:r>
              <w:t>4986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4979</w:t>
            </w:r>
          </w:p>
        </w:tc>
        <w:tc>
          <w:tcPr>
            <w:tcW w:w="360" w:type="dxa"/>
            <w:shd w:val="clear" w:color="auto" w:fill="auto"/>
          </w:tcPr>
          <w:p>
            <w:r>
              <w:t>4990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23995</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5276</w:t>
            </w:r>
          </w:p>
        </w:tc>
        <w:tc>
          <w:tcPr>
            <w:tcW w:w="360" w:type="dxa"/>
            <w:shd w:val="clear" w:color="auto" w:fill="auto"/>
          </w:tcPr>
          <w:p>
            <w:r>
              <w:t>15483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5276</w:t>
            </w:r>
          </w:p>
        </w:tc>
        <w:tc>
          <w:tcPr>
            <w:tcW w:w="360" w:type="dxa"/>
            <w:shd w:val="clear" w:color="auto" w:fill="auto"/>
          </w:tcPr>
          <w:p>
            <w:r>
              <w:t>5279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5033</w:t>
            </w:r>
          </w:p>
        </w:tc>
        <w:tc>
          <w:tcPr>
            <w:tcW w:w="360" w:type="dxa"/>
            <w:shd w:val="clear" w:color="auto" w:fill="auto"/>
          </w:tcPr>
          <w:p>
            <w:r>
              <w:t>14953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5033</w:t>
            </w:r>
          </w:p>
        </w:tc>
        <w:tc>
          <w:tcPr>
            <w:tcW w:w="360" w:type="dxa"/>
            <w:shd w:val="clear" w:color="auto" w:fill="auto"/>
          </w:tcPr>
          <w:p>
            <w:r>
              <w:t>5264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5033</w:t>
            </w:r>
          </w:p>
        </w:tc>
        <w:tc>
          <w:tcPr>
            <w:tcW w:w="360" w:type="dxa"/>
            <w:shd w:val="clear" w:color="auto" w:fill="auto"/>
          </w:tcPr>
          <w:p>
            <w:r>
              <w:t>5034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14868</w:t>
            </w:r>
          </w:p>
        </w:tc>
        <w:tc>
          <w:tcPr>
            <w:tcW w:w="360" w:type="dxa"/>
            <w:shd w:val="clear" w:color="auto" w:fill="auto"/>
          </w:tcPr>
          <w:p>
            <w:r>
              <w:t>14871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14868</w:t>
            </w:r>
          </w:p>
        </w:tc>
        <w:tc>
          <w:tcPr>
            <w:tcW w:w="360" w:type="dxa"/>
            <w:shd w:val="clear" w:color="auto" w:fill="auto"/>
          </w:tcPr>
          <w:p>
            <w:r>
              <w:t>14869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14868</w:t>
            </w:r>
          </w:p>
        </w:tc>
        <w:tc>
          <w:tcPr>
            <w:tcW w:w="360" w:type="dxa"/>
            <w:shd w:val="clear" w:color="auto" w:fill="auto"/>
          </w:tcPr>
          <w:p>
            <w:r>
              <w:t>14870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5277</w:t>
            </w:r>
          </w:p>
        </w:tc>
        <w:tc>
          <w:tcPr>
            <w:tcW w:w="360" w:type="dxa"/>
            <w:shd w:val="clear" w:color="auto" w:fill="auto"/>
          </w:tcPr>
          <w:p>
            <w:r>
              <w:t>16966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5277</w:t>
            </w:r>
          </w:p>
        </w:tc>
        <w:tc>
          <w:tcPr>
            <w:tcW w:w="360" w:type="dxa"/>
            <w:shd w:val="clear" w:color="auto" w:fill="auto"/>
          </w:tcPr>
          <w:p>
            <w:r>
              <w:t>5282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44</w:t>
            </w:r>
          </w:p>
        </w:tc>
        <w:tc>
          <w:tcPr>
            <w:tcW w:w="360" w:type="dxa"/>
            <w:shd w:val="clear" w:color="auto" w:fill="auto"/>
          </w:tcPr>
          <w:p>
            <w:r>
              <w:t>23997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4987</w:t>
            </w:r>
          </w:p>
        </w:tc>
        <w:tc>
          <w:tcPr>
            <w:tcW w:w="360" w:type="dxa"/>
            <w:shd w:val="clear" w:color="auto" w:fill="auto"/>
          </w:tcPr>
          <w:p>
            <w:r>
              <w:t>14858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4987</w:t>
            </w:r>
          </w:p>
        </w:tc>
        <w:tc>
          <w:tcPr>
            <w:tcW w:w="360" w:type="dxa"/>
            <w:shd w:val="clear" w:color="auto" w:fill="auto"/>
          </w:tcPr>
          <w:p>
            <w:r>
              <w:t>4991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4987</w:t>
            </w:r>
          </w:p>
        </w:tc>
        <w:tc>
          <w:tcPr>
            <w:tcW w:w="360" w:type="dxa"/>
            <w:shd w:val="clear" w:color="auto" w:fill="auto"/>
          </w:tcPr>
          <w:p>
            <w:r>
              <w:t>4989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5266</w:t>
            </w:r>
          </w:p>
        </w:tc>
        <w:tc>
          <w:tcPr>
            <w:tcW w:w="360" w:type="dxa"/>
            <w:shd w:val="clear" w:color="auto" w:fill="auto"/>
          </w:tcPr>
          <w:p>
            <w:r>
              <w:t>28614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5266</w:t>
            </w:r>
          </w:p>
        </w:tc>
        <w:tc>
          <w:tcPr>
            <w:tcW w:w="360" w:type="dxa"/>
            <w:shd w:val="clear" w:color="auto" w:fill="auto"/>
          </w:tcPr>
          <w:p>
            <w:r>
              <w:t>23924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5266</w:t>
            </w:r>
          </w:p>
        </w:tc>
        <w:tc>
          <w:tcPr>
            <w:tcW w:w="360" w:type="dxa"/>
            <w:shd w:val="clear" w:color="auto" w:fill="auto"/>
          </w:tcPr>
          <w:p>
            <w:r>
              <w:t>14933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15503</w:t>
            </w:r>
          </w:p>
        </w:tc>
        <w:tc>
          <w:tcPr>
            <w:tcW w:w="360" w:type="dxa"/>
            <w:shd w:val="clear" w:color="auto" w:fill="auto"/>
          </w:tcPr>
          <w:p>
            <w:r>
              <w:t>15504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4982</w:t>
            </w:r>
          </w:p>
        </w:tc>
        <w:tc>
          <w:tcPr>
            <w:tcW w:w="360" w:type="dxa"/>
            <w:shd w:val="clear" w:color="auto" w:fill="auto"/>
          </w:tcPr>
          <w:p>
            <w:r>
              <w:t>5233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4982</w:t>
            </w:r>
          </w:p>
        </w:tc>
        <w:tc>
          <w:tcPr>
            <w:tcW w:w="360" w:type="dxa"/>
            <w:shd w:val="clear" w:color="auto" w:fill="auto"/>
          </w:tcPr>
          <w:p>
            <w:r>
              <w:t>5204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4982</w:t>
            </w:r>
          </w:p>
        </w:tc>
        <w:tc>
          <w:tcPr>
            <w:tcW w:w="360" w:type="dxa"/>
            <w:shd w:val="clear" w:color="auto" w:fill="auto"/>
          </w:tcPr>
          <w:p>
            <w:r>
              <w:t>5203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4982</w:t>
            </w:r>
          </w:p>
        </w:tc>
        <w:tc>
          <w:tcPr>
            <w:tcW w:w="360" w:type="dxa"/>
            <w:shd w:val="clear" w:color="auto" w:fill="auto"/>
          </w:tcPr>
          <w:p>
            <w:r>
              <w:t>41746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4982</w:t>
            </w:r>
          </w:p>
        </w:tc>
        <w:tc>
          <w:tcPr>
            <w:tcW w:w="360" w:type="dxa"/>
            <w:shd w:val="clear" w:color="auto" w:fill="auto"/>
          </w:tcPr>
          <w:p>
            <w:r>
              <w:t>5153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4982</w:t>
            </w:r>
          </w:p>
        </w:tc>
        <w:tc>
          <w:tcPr>
            <w:tcW w:w="360" w:type="dxa"/>
            <w:shd w:val="clear" w:color="auto" w:fill="auto"/>
          </w:tcPr>
          <w:p>
            <w:r>
              <w:t>5154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4982</w:t>
            </w:r>
          </w:p>
        </w:tc>
        <w:tc>
          <w:tcPr>
            <w:tcW w:w="360" w:type="dxa"/>
            <w:shd w:val="clear" w:color="auto" w:fill="auto"/>
          </w:tcPr>
          <w:p>
            <w:r>
              <w:t>5155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4982</w:t>
            </w:r>
          </w:p>
        </w:tc>
        <w:tc>
          <w:tcPr>
            <w:tcW w:w="360" w:type="dxa"/>
            <w:shd w:val="clear" w:color="auto" w:fill="auto"/>
          </w:tcPr>
          <w:p>
            <w:r>
              <w:t>14698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4982</w:t>
            </w:r>
          </w:p>
        </w:tc>
        <w:tc>
          <w:tcPr>
            <w:tcW w:w="360" w:type="dxa"/>
            <w:shd w:val="clear" w:color="auto" w:fill="auto"/>
          </w:tcPr>
          <w:p>
            <w:r>
              <w:t>15468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4982</w:t>
            </w:r>
          </w:p>
        </w:tc>
        <w:tc>
          <w:tcPr>
            <w:tcW w:w="360" w:type="dxa"/>
            <w:shd w:val="clear" w:color="auto" w:fill="auto"/>
          </w:tcPr>
          <w:p>
            <w:r>
              <w:t>4996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4982</w:t>
            </w:r>
          </w:p>
        </w:tc>
        <w:tc>
          <w:tcPr>
            <w:tcW w:w="360" w:type="dxa"/>
            <w:shd w:val="clear" w:color="auto" w:fill="auto"/>
          </w:tcPr>
          <w:p>
            <w:r>
              <w:t>15470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4982</w:t>
            </w:r>
          </w:p>
        </w:tc>
        <w:tc>
          <w:tcPr>
            <w:tcW w:w="360" w:type="dxa"/>
            <w:shd w:val="clear" w:color="auto" w:fill="auto"/>
          </w:tcPr>
          <w:p>
            <w:r>
              <w:t>4997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4982</w:t>
            </w:r>
          </w:p>
        </w:tc>
        <w:tc>
          <w:tcPr>
            <w:tcW w:w="360" w:type="dxa"/>
            <w:shd w:val="clear" w:color="auto" w:fill="auto"/>
          </w:tcPr>
          <w:p>
            <w:r>
              <w:t>5156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4982</w:t>
            </w:r>
          </w:p>
        </w:tc>
        <w:tc>
          <w:tcPr>
            <w:tcW w:w="360" w:type="dxa"/>
            <w:shd w:val="clear" w:color="auto" w:fill="auto"/>
          </w:tcPr>
          <w:p>
            <w:r>
              <w:t>15469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4982</w:t>
            </w:r>
          </w:p>
        </w:tc>
        <w:tc>
          <w:tcPr>
            <w:tcW w:w="360" w:type="dxa"/>
            <w:shd w:val="clear" w:color="auto" w:fill="auto"/>
          </w:tcPr>
          <w:p>
            <w:r>
              <w:t>5234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4982</w:t>
            </w:r>
          </w:p>
        </w:tc>
        <w:tc>
          <w:tcPr>
            <w:tcW w:w="360" w:type="dxa"/>
            <w:shd w:val="clear" w:color="auto" w:fill="auto"/>
          </w:tcPr>
          <w:p>
            <w:r>
              <w:t>5157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28204</w:t>
            </w:r>
          </w:p>
        </w:tc>
        <w:tc>
          <w:tcPr>
            <w:tcW w:w="360" w:type="dxa"/>
            <w:shd w:val="clear" w:color="auto" w:fill="auto"/>
          </w:tcPr>
          <w:p>
            <w:r>
              <w:t>28205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15398</w:t>
            </w:r>
          </w:p>
        </w:tc>
        <w:tc>
          <w:tcPr>
            <w:tcW w:w="360" w:type="dxa"/>
            <w:shd w:val="clear" w:color="auto" w:fill="auto"/>
          </w:tcPr>
          <w:p>
            <w:r>
              <w:t>15418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15398</w:t>
            </w:r>
          </w:p>
        </w:tc>
        <w:tc>
          <w:tcPr>
            <w:tcW w:w="360" w:type="dxa"/>
            <w:shd w:val="clear" w:color="auto" w:fill="auto"/>
          </w:tcPr>
          <w:p>
            <w:r>
              <w:t>15400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15398</w:t>
            </w:r>
          </w:p>
        </w:tc>
        <w:tc>
          <w:tcPr>
            <w:tcW w:w="360" w:type="dxa"/>
            <w:shd w:val="clear" w:color="auto" w:fill="auto"/>
          </w:tcPr>
          <w:p>
            <w:r>
              <w:t>15420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15398</w:t>
            </w:r>
          </w:p>
        </w:tc>
        <w:tc>
          <w:tcPr>
            <w:tcW w:w="360" w:type="dxa"/>
            <w:shd w:val="clear" w:color="auto" w:fill="auto"/>
          </w:tcPr>
          <w:p>
            <w:r>
              <w:t>15402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15398</w:t>
            </w:r>
          </w:p>
        </w:tc>
        <w:tc>
          <w:tcPr>
            <w:tcW w:w="360" w:type="dxa"/>
            <w:shd w:val="clear" w:color="auto" w:fill="auto"/>
          </w:tcPr>
          <w:p>
            <w:r>
              <w:t>15403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5008</w:t>
            </w:r>
          </w:p>
        </w:tc>
        <w:tc>
          <w:tcPr>
            <w:tcW w:w="360" w:type="dxa"/>
            <w:shd w:val="clear" w:color="auto" w:fill="auto"/>
          </w:tcPr>
          <w:p>
            <w:r>
              <w:t>17908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5008</w:t>
            </w:r>
          </w:p>
        </w:tc>
        <w:tc>
          <w:tcPr>
            <w:tcW w:w="360" w:type="dxa"/>
            <w:shd w:val="clear" w:color="auto" w:fill="auto"/>
          </w:tcPr>
          <w:p>
            <w:r>
              <w:t>5018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5008</w:t>
            </w:r>
          </w:p>
        </w:tc>
        <w:tc>
          <w:tcPr>
            <w:tcW w:w="360" w:type="dxa"/>
            <w:shd w:val="clear" w:color="auto" w:fill="auto"/>
          </w:tcPr>
          <w:p>
            <w:r>
              <w:t>5248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5008</w:t>
            </w:r>
          </w:p>
        </w:tc>
        <w:tc>
          <w:tcPr>
            <w:tcW w:w="360" w:type="dxa"/>
            <w:shd w:val="clear" w:color="auto" w:fill="auto"/>
          </w:tcPr>
          <w:p>
            <w:r>
              <w:t>15518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5008</w:t>
            </w:r>
          </w:p>
        </w:tc>
        <w:tc>
          <w:tcPr>
            <w:tcW w:w="360" w:type="dxa"/>
            <w:shd w:val="clear" w:color="auto" w:fill="auto"/>
          </w:tcPr>
          <w:p>
            <w:r>
              <w:t>15393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5008</w:t>
            </w:r>
          </w:p>
        </w:tc>
        <w:tc>
          <w:tcPr>
            <w:tcW w:w="360" w:type="dxa"/>
            <w:shd w:val="clear" w:color="auto" w:fill="auto"/>
          </w:tcPr>
          <w:p>
            <w:r>
              <w:t>28439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5008</w:t>
            </w:r>
          </w:p>
        </w:tc>
        <w:tc>
          <w:tcPr>
            <w:tcW w:w="360" w:type="dxa"/>
            <w:shd w:val="clear" w:color="auto" w:fill="auto"/>
          </w:tcPr>
          <w:p>
            <w:r>
              <w:t>15368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5008</w:t>
            </w:r>
          </w:p>
        </w:tc>
        <w:tc>
          <w:tcPr>
            <w:tcW w:w="360" w:type="dxa"/>
            <w:shd w:val="clear" w:color="auto" w:fill="auto"/>
          </w:tcPr>
          <w:p>
            <w:r>
              <w:t>5020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5008</w:t>
            </w:r>
          </w:p>
        </w:tc>
        <w:tc>
          <w:tcPr>
            <w:tcW w:w="360" w:type="dxa"/>
            <w:shd w:val="clear" w:color="auto" w:fill="auto"/>
          </w:tcPr>
          <w:p>
            <w:r>
              <w:t>14918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5008</w:t>
            </w:r>
          </w:p>
        </w:tc>
        <w:tc>
          <w:tcPr>
            <w:tcW w:w="360" w:type="dxa"/>
            <w:shd w:val="clear" w:color="auto" w:fill="auto"/>
          </w:tcPr>
          <w:p>
            <w:r>
              <w:t>15369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5008</w:t>
            </w:r>
          </w:p>
        </w:tc>
        <w:tc>
          <w:tcPr>
            <w:tcW w:w="360" w:type="dxa"/>
            <w:shd w:val="clear" w:color="auto" w:fill="auto"/>
          </w:tcPr>
          <w:p>
            <w:r>
              <w:t>15419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5008</w:t>
            </w:r>
          </w:p>
        </w:tc>
        <w:tc>
          <w:tcPr>
            <w:tcW w:w="360" w:type="dxa"/>
            <w:shd w:val="clear" w:color="auto" w:fill="auto"/>
          </w:tcPr>
          <w:p>
            <w:r>
              <w:t>5017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5008</w:t>
            </w:r>
          </w:p>
        </w:tc>
        <w:tc>
          <w:tcPr>
            <w:tcW w:w="360" w:type="dxa"/>
            <w:shd w:val="clear" w:color="auto" w:fill="auto"/>
          </w:tcPr>
          <w:p>
            <w:r>
              <w:t>16204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5008</w:t>
            </w:r>
          </w:p>
        </w:tc>
        <w:tc>
          <w:tcPr>
            <w:tcW w:w="360" w:type="dxa"/>
            <w:shd w:val="clear" w:color="auto" w:fill="auto"/>
          </w:tcPr>
          <w:p>
            <w:r>
              <w:t>23769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5008</w:t>
            </w:r>
          </w:p>
        </w:tc>
        <w:tc>
          <w:tcPr>
            <w:tcW w:w="360" w:type="dxa"/>
            <w:shd w:val="clear" w:color="auto" w:fill="auto"/>
          </w:tcPr>
          <w:p>
            <w:r>
              <w:t>5022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5008</w:t>
            </w:r>
          </w:p>
        </w:tc>
        <w:tc>
          <w:tcPr>
            <w:tcW w:w="360" w:type="dxa"/>
            <w:shd w:val="clear" w:color="auto" w:fill="auto"/>
          </w:tcPr>
          <w:p>
            <w:r>
              <w:t>15453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28206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4978</w:t>
            </w:r>
          </w:p>
        </w:tc>
        <w:tc>
          <w:tcPr>
            <w:tcW w:w="360" w:type="dxa"/>
            <w:shd w:val="clear" w:color="auto" w:fill="auto"/>
          </w:tcPr>
          <w:p>
            <w:r>
              <w:t>5260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4978</w:t>
            </w:r>
          </w:p>
        </w:tc>
        <w:tc>
          <w:tcPr>
            <w:tcW w:w="360" w:type="dxa"/>
            <w:shd w:val="clear" w:color="auto" w:fill="auto"/>
          </w:tcPr>
          <w:p>
            <w:r>
              <w:t>4993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4978</w:t>
            </w:r>
          </w:p>
        </w:tc>
        <w:tc>
          <w:tcPr>
            <w:tcW w:w="360" w:type="dxa"/>
            <w:shd w:val="clear" w:color="auto" w:fill="auto"/>
          </w:tcPr>
          <w:p>
            <w:r>
              <w:t>15549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4978</w:t>
            </w:r>
          </w:p>
        </w:tc>
        <w:tc>
          <w:tcPr>
            <w:tcW w:w="360" w:type="dxa"/>
            <w:shd w:val="clear" w:color="auto" w:fill="auto"/>
          </w:tcPr>
          <w:p>
            <w:r>
              <w:t>15593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4978</w:t>
            </w:r>
          </w:p>
        </w:tc>
        <w:tc>
          <w:tcPr>
            <w:tcW w:w="360" w:type="dxa"/>
            <w:shd w:val="clear" w:color="auto" w:fill="auto"/>
          </w:tcPr>
          <w:p>
            <w:r>
              <w:t>15588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4978</w:t>
            </w:r>
          </w:p>
        </w:tc>
        <w:tc>
          <w:tcPr>
            <w:tcW w:w="360" w:type="dxa"/>
            <w:shd w:val="clear" w:color="auto" w:fill="auto"/>
          </w:tcPr>
          <w:p>
            <w:r>
              <w:t>14873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4978</w:t>
            </w:r>
          </w:p>
        </w:tc>
        <w:tc>
          <w:tcPr>
            <w:tcW w:w="360" w:type="dxa"/>
            <w:shd w:val="clear" w:color="auto" w:fill="auto"/>
          </w:tcPr>
          <w:p>
            <w:r>
              <w:t>15548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4978</w:t>
            </w:r>
          </w:p>
        </w:tc>
        <w:tc>
          <w:tcPr>
            <w:tcW w:w="360" w:type="dxa"/>
            <w:shd w:val="clear" w:color="auto" w:fill="auto"/>
          </w:tcPr>
          <w:p>
            <w:r>
              <w:t>15417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4978</w:t>
            </w:r>
          </w:p>
        </w:tc>
        <w:tc>
          <w:tcPr>
            <w:tcW w:w="360" w:type="dxa"/>
            <w:shd w:val="clear" w:color="auto" w:fill="auto"/>
          </w:tcPr>
          <w:p>
            <w:r>
              <w:t>15118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4978</w:t>
            </w:r>
          </w:p>
        </w:tc>
        <w:tc>
          <w:tcPr>
            <w:tcW w:w="360" w:type="dxa"/>
            <w:shd w:val="clear" w:color="auto" w:fill="auto"/>
          </w:tcPr>
          <w:p>
            <w:r>
              <w:t>28219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4978</w:t>
            </w:r>
          </w:p>
        </w:tc>
        <w:tc>
          <w:tcPr>
            <w:tcW w:w="360" w:type="dxa"/>
            <w:shd w:val="clear" w:color="auto" w:fill="auto"/>
          </w:tcPr>
          <w:p>
            <w:r>
              <w:t>5259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15803</w:t>
            </w:r>
          </w:p>
        </w:tc>
        <w:tc>
          <w:tcPr>
            <w:tcW w:w="360" w:type="dxa"/>
            <w:shd w:val="clear" w:color="auto" w:fill="auto"/>
          </w:tcPr>
          <w:p>
            <w:r>
              <w:t>16973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15803</w:t>
            </w:r>
          </w:p>
        </w:tc>
        <w:tc>
          <w:tcPr>
            <w:tcW w:w="360" w:type="dxa"/>
            <w:shd w:val="clear" w:color="auto" w:fill="auto"/>
          </w:tcPr>
          <w:p>
            <w:r>
              <w:t>15804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4896</w:t>
            </w:r>
          </w:p>
        </w:tc>
        <w:tc>
          <w:tcPr>
            <w:tcW w:w="360" w:type="dxa"/>
            <w:shd w:val="clear" w:color="auto" w:fill="auto"/>
          </w:tcPr>
          <w:p>
            <w:r>
              <w:t>5024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4896</w:t>
            </w:r>
          </w:p>
        </w:tc>
        <w:tc>
          <w:tcPr>
            <w:tcW w:w="360" w:type="dxa"/>
            <w:shd w:val="clear" w:color="auto" w:fill="auto"/>
          </w:tcPr>
          <w:p>
            <w:r>
              <w:t>16205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4980</w:t>
            </w:r>
          </w:p>
        </w:tc>
        <w:tc>
          <w:tcPr>
            <w:tcW w:w="360" w:type="dxa"/>
            <w:shd w:val="clear" w:color="auto" w:fill="auto"/>
          </w:tcPr>
          <w:p>
            <w:r>
              <w:t>5028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5273</w:t>
            </w:r>
          </w:p>
        </w:tc>
        <w:tc>
          <w:tcPr>
            <w:tcW w:w="360" w:type="dxa"/>
            <w:shd w:val="clear" w:color="auto" w:fill="auto"/>
          </w:tcPr>
          <w:p>
            <w:r>
              <w:t>15458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4901</w:t>
            </w:r>
          </w:p>
        </w:tc>
        <w:tc>
          <w:tcPr>
            <w:tcW w:w="360" w:type="dxa"/>
            <w:shd w:val="clear" w:color="auto" w:fill="auto"/>
          </w:tcPr>
          <w:p>
            <w:r>
              <w:t>28440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4901</w:t>
            </w:r>
          </w:p>
        </w:tc>
        <w:tc>
          <w:tcPr>
            <w:tcW w:w="360" w:type="dxa"/>
            <w:shd w:val="clear" w:color="auto" w:fill="auto"/>
          </w:tcPr>
          <w:p>
            <w:r>
              <w:t>14848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4901</w:t>
            </w:r>
          </w:p>
        </w:tc>
        <w:tc>
          <w:tcPr>
            <w:tcW w:w="360" w:type="dxa"/>
            <w:shd w:val="clear" w:color="auto" w:fill="auto"/>
          </w:tcPr>
          <w:p>
            <w:r>
              <w:t>23912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4901</w:t>
            </w:r>
          </w:p>
        </w:tc>
        <w:tc>
          <w:tcPr>
            <w:tcW w:w="360" w:type="dxa"/>
            <w:shd w:val="clear" w:color="auto" w:fill="auto"/>
          </w:tcPr>
          <w:p>
            <w:r>
              <w:t>16209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4901</w:t>
            </w:r>
          </w:p>
        </w:tc>
        <w:tc>
          <w:tcPr>
            <w:tcW w:w="360" w:type="dxa"/>
            <w:shd w:val="clear" w:color="auto" w:fill="auto"/>
          </w:tcPr>
          <w:p>
            <w:r>
              <w:t>28441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4901</w:t>
            </w:r>
          </w:p>
        </w:tc>
        <w:tc>
          <w:tcPr>
            <w:tcW w:w="360" w:type="dxa"/>
            <w:shd w:val="clear" w:color="auto" w:fill="auto"/>
          </w:tcPr>
          <w:p>
            <w:r>
              <w:t>23915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4901</w:t>
            </w:r>
          </w:p>
        </w:tc>
        <w:tc>
          <w:tcPr>
            <w:tcW w:w="360" w:type="dxa"/>
            <w:shd w:val="clear" w:color="auto" w:fill="auto"/>
          </w:tcPr>
          <w:p>
            <w:r>
              <w:t>16210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5249</w:t>
            </w:r>
          </w:p>
        </w:tc>
        <w:tc>
          <w:tcPr>
            <w:tcW w:w="360" w:type="dxa"/>
            <w:shd w:val="clear" w:color="auto" w:fill="auto"/>
          </w:tcPr>
          <w:p>
            <w:r>
              <w:t>15423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5249</w:t>
            </w:r>
          </w:p>
        </w:tc>
        <w:tc>
          <w:tcPr>
            <w:tcW w:w="360" w:type="dxa"/>
            <w:shd w:val="clear" w:color="auto" w:fill="auto"/>
          </w:tcPr>
          <w:p>
            <w:r>
              <w:t>5250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5249</w:t>
            </w:r>
          </w:p>
        </w:tc>
        <w:tc>
          <w:tcPr>
            <w:tcW w:w="360" w:type="dxa"/>
            <w:shd w:val="clear" w:color="auto" w:fill="auto"/>
          </w:tcPr>
          <w:p>
            <w:r>
              <w:t>5251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5007</w:t>
            </w:r>
          </w:p>
        </w:tc>
        <w:tc>
          <w:tcPr>
            <w:tcW w:w="360" w:type="dxa"/>
            <w:shd w:val="clear" w:color="auto" w:fill="auto"/>
          </w:tcPr>
          <w:p>
            <w:r>
              <w:t>16211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24034</w:t>
            </w:r>
          </w:p>
        </w:tc>
        <w:tc>
          <w:tcPr>
            <w:tcW w:w="360" w:type="dxa"/>
            <w:shd w:val="clear" w:color="auto" w:fill="auto"/>
          </w:tcPr>
          <w:p>
            <w:r>
              <w:t>24037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24034</w:t>
            </w:r>
          </w:p>
        </w:tc>
        <w:tc>
          <w:tcPr>
            <w:tcW w:w="360" w:type="dxa"/>
            <w:shd w:val="clear" w:color="auto" w:fill="auto"/>
          </w:tcPr>
          <w:p>
            <w:r>
              <w:t>24039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5274</w:t>
            </w:r>
          </w:p>
        </w:tc>
        <w:tc>
          <w:tcPr>
            <w:tcW w:w="360" w:type="dxa"/>
            <w:shd w:val="clear" w:color="auto" w:fill="auto"/>
          </w:tcPr>
          <w:p>
            <w:r>
              <w:t>15443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5274</w:t>
            </w:r>
          </w:p>
        </w:tc>
        <w:tc>
          <w:tcPr>
            <w:tcW w:w="360" w:type="dxa"/>
            <w:shd w:val="clear" w:color="auto" w:fill="auto"/>
          </w:tcPr>
          <w:p>
            <w:r>
              <w:t>5289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4983</w:t>
            </w:r>
          </w:p>
        </w:tc>
        <w:tc>
          <w:tcPr>
            <w:tcW w:w="360" w:type="dxa"/>
            <w:shd w:val="clear" w:color="auto" w:fill="auto"/>
          </w:tcPr>
          <w:p>
            <w:r>
              <w:t>4999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5148</w:t>
            </w:r>
          </w:p>
        </w:tc>
        <w:tc>
          <w:tcPr>
            <w:tcW w:w="360" w:type="dxa"/>
            <w:shd w:val="clear" w:color="auto" w:fill="auto"/>
          </w:tcPr>
          <w:p>
            <w:r>
              <w:t>16203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5148</w:t>
            </w:r>
          </w:p>
        </w:tc>
        <w:tc>
          <w:tcPr>
            <w:tcW w:w="360" w:type="dxa"/>
            <w:shd w:val="clear" w:color="auto" w:fill="auto"/>
          </w:tcPr>
          <w:p>
            <w:r>
              <w:t>28442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5148</w:t>
            </w:r>
          </w:p>
        </w:tc>
        <w:tc>
          <w:tcPr>
            <w:tcW w:w="360" w:type="dxa"/>
            <w:shd w:val="clear" w:color="auto" w:fill="auto"/>
          </w:tcPr>
          <w:p>
            <w:r>
              <w:t>5252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5148</w:t>
            </w:r>
          </w:p>
        </w:tc>
        <w:tc>
          <w:tcPr>
            <w:tcW w:w="360" w:type="dxa"/>
            <w:shd w:val="clear" w:color="auto" w:fill="auto"/>
          </w:tcPr>
          <w:p>
            <w:r>
              <w:t>16193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5148</w:t>
            </w:r>
          </w:p>
        </w:tc>
        <w:tc>
          <w:tcPr>
            <w:tcW w:w="360" w:type="dxa"/>
            <w:shd w:val="clear" w:color="auto" w:fill="auto"/>
          </w:tcPr>
          <w:p>
            <w:r>
              <w:t>16194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5148</w:t>
            </w:r>
          </w:p>
        </w:tc>
        <w:tc>
          <w:tcPr>
            <w:tcW w:w="360" w:type="dxa"/>
            <w:shd w:val="clear" w:color="auto" w:fill="auto"/>
          </w:tcPr>
          <w:p>
            <w:r>
              <w:t>16207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5148</w:t>
            </w:r>
          </w:p>
        </w:tc>
        <w:tc>
          <w:tcPr>
            <w:tcW w:w="360" w:type="dxa"/>
            <w:shd w:val="clear" w:color="auto" w:fill="auto"/>
          </w:tcPr>
          <w:p>
            <w:r>
              <w:t>15473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5148</w:t>
            </w:r>
          </w:p>
        </w:tc>
        <w:tc>
          <w:tcPr>
            <w:tcW w:w="360" w:type="dxa"/>
            <w:shd w:val="clear" w:color="auto" w:fill="auto"/>
          </w:tcPr>
          <w:p>
            <w:r>
              <w:t>15538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5148</w:t>
            </w:r>
          </w:p>
        </w:tc>
        <w:tc>
          <w:tcPr>
            <w:tcW w:w="360" w:type="dxa"/>
            <w:shd w:val="clear" w:color="auto" w:fill="auto"/>
          </w:tcPr>
          <w:p>
            <w:r>
              <w:t>5291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5148</w:t>
            </w:r>
          </w:p>
        </w:tc>
        <w:tc>
          <w:tcPr>
            <w:tcW w:w="360" w:type="dxa"/>
            <w:shd w:val="clear" w:color="auto" w:fill="auto"/>
          </w:tcPr>
          <w:p>
            <w:r>
              <w:t>5149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5148</w:t>
            </w:r>
          </w:p>
        </w:tc>
        <w:tc>
          <w:tcPr>
            <w:tcW w:w="360" w:type="dxa"/>
            <w:shd w:val="clear" w:color="auto" w:fill="auto"/>
          </w:tcPr>
          <w:p>
            <w:r>
              <w:t>5253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5148</w:t>
            </w:r>
          </w:p>
        </w:tc>
        <w:tc>
          <w:tcPr>
            <w:tcW w:w="360" w:type="dxa"/>
            <w:shd w:val="clear" w:color="auto" w:fill="auto"/>
          </w:tcPr>
          <w:p>
            <w:r>
              <w:t>22015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5148</w:t>
            </w:r>
          </w:p>
        </w:tc>
        <w:tc>
          <w:tcPr>
            <w:tcW w:w="360" w:type="dxa"/>
            <w:shd w:val="clear" w:color="auto" w:fill="auto"/>
          </w:tcPr>
          <w:p>
            <w:r>
              <w:t>28443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5148</w:t>
            </w:r>
          </w:p>
        </w:tc>
        <w:tc>
          <w:tcPr>
            <w:tcW w:w="360" w:type="dxa"/>
            <w:shd w:val="clear" w:color="auto" w:fill="auto"/>
          </w:tcPr>
          <w:p>
            <w:r>
              <w:t>5254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5148</w:t>
            </w:r>
          </w:p>
        </w:tc>
        <w:tc>
          <w:tcPr>
            <w:tcW w:w="360" w:type="dxa"/>
            <w:shd w:val="clear" w:color="auto" w:fill="auto"/>
          </w:tcPr>
          <w:p>
            <w:r>
              <w:t>15488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5148</w:t>
            </w:r>
          </w:p>
        </w:tc>
        <w:tc>
          <w:tcPr>
            <w:tcW w:w="360" w:type="dxa"/>
            <w:shd w:val="clear" w:color="auto" w:fill="auto"/>
          </w:tcPr>
          <w:p>
            <w:r>
              <w:t>42060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5148</w:t>
            </w:r>
          </w:p>
        </w:tc>
        <w:tc>
          <w:tcPr>
            <w:tcW w:w="360" w:type="dxa"/>
            <w:shd w:val="clear" w:color="auto" w:fill="auto"/>
          </w:tcPr>
          <w:p>
            <w:r>
              <w:t>15388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5148</w:t>
            </w:r>
          </w:p>
        </w:tc>
        <w:tc>
          <w:tcPr>
            <w:tcW w:w="360" w:type="dxa"/>
            <w:shd w:val="clear" w:color="auto" w:fill="auto"/>
          </w:tcPr>
          <w:p>
            <w:r>
              <w:t>28704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5148</w:t>
            </w:r>
          </w:p>
        </w:tc>
        <w:tc>
          <w:tcPr>
            <w:tcW w:w="360" w:type="dxa"/>
            <w:shd w:val="clear" w:color="auto" w:fill="auto"/>
          </w:tcPr>
          <w:p>
            <w:r>
              <w:t>5294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5148</w:t>
            </w:r>
          </w:p>
        </w:tc>
        <w:tc>
          <w:tcPr>
            <w:tcW w:w="360" w:type="dxa"/>
            <w:shd w:val="clear" w:color="auto" w:fill="auto"/>
          </w:tcPr>
          <w:p>
            <w:r>
              <w:t>24016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4984</w:t>
            </w:r>
          </w:p>
        </w:tc>
        <w:tc>
          <w:tcPr>
            <w:tcW w:w="360" w:type="dxa"/>
            <w:shd w:val="clear" w:color="auto" w:fill="auto"/>
          </w:tcPr>
          <w:p>
            <w:r>
              <w:t>14863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4984</w:t>
            </w:r>
          </w:p>
        </w:tc>
        <w:tc>
          <w:tcPr>
            <w:tcW w:w="360" w:type="dxa"/>
            <w:shd w:val="clear" w:color="auto" w:fill="auto"/>
          </w:tcPr>
          <w:p>
            <w:r>
              <w:t>5002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5268</w:t>
            </w:r>
          </w:p>
        </w:tc>
        <w:tc>
          <w:tcPr>
            <w:tcW w:w="360" w:type="dxa"/>
            <w:shd w:val="clear" w:color="auto" w:fill="auto"/>
          </w:tcPr>
          <w:p>
            <w:r>
              <w:t>5269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28208</w:t>
            </w:r>
          </w:p>
        </w:tc>
        <w:tc>
          <w:tcPr>
            <w:tcW w:w="360" w:type="dxa"/>
            <w:shd w:val="clear" w:color="auto" w:fill="auto"/>
          </w:tcPr>
          <w:p>
            <w:r>
              <w:t>28209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14703</w:t>
            </w:r>
          </w:p>
        </w:tc>
        <w:tc>
          <w:tcPr>
            <w:tcW w:w="360" w:type="dxa"/>
            <w:shd w:val="clear" w:color="auto" w:fill="auto"/>
          </w:tcPr>
          <w:p>
            <w:r>
              <w:t>14704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27</w:t>
            </w:r>
          </w:p>
        </w:tc>
        <w:tc>
          <w:tcPr>
            <w:tcW w:w="360" w:type="dxa"/>
            <w:shd w:val="clear" w:color="auto" w:fill="auto"/>
          </w:tcPr>
          <w:p>
            <w:r>
              <w:t>5012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27</w:t>
            </w:r>
          </w:p>
        </w:tc>
        <w:tc>
          <w:tcPr>
            <w:tcW w:w="360" w:type="dxa"/>
            <w:shd w:val="clear" w:color="auto" w:fill="auto"/>
          </w:tcPr>
          <w:p>
            <w:r>
              <w:t>5013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27</w:t>
            </w:r>
          </w:p>
        </w:tc>
        <w:tc>
          <w:tcPr>
            <w:tcW w:w="360" w:type="dxa"/>
            <w:shd w:val="clear" w:color="auto" w:fill="auto"/>
          </w:tcPr>
          <w:p>
            <w:r>
              <w:t>23904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27</w:t>
            </w:r>
          </w:p>
        </w:tc>
        <w:tc>
          <w:tcPr>
            <w:tcW w:w="360" w:type="dxa"/>
            <w:shd w:val="clear" w:color="auto" w:fill="auto"/>
          </w:tcPr>
          <w:p>
            <w:r>
              <w:t>5014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27</w:t>
            </w:r>
          </w:p>
        </w:tc>
        <w:tc>
          <w:tcPr>
            <w:tcW w:w="360" w:type="dxa"/>
            <w:shd w:val="clear" w:color="auto" w:fill="auto"/>
          </w:tcPr>
          <w:p>
            <w:r>
              <w:t>28444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27</w:t>
            </w:r>
          </w:p>
        </w:tc>
        <w:tc>
          <w:tcPr>
            <w:tcW w:w="360" w:type="dxa"/>
            <w:shd w:val="clear" w:color="auto" w:fill="auto"/>
          </w:tcPr>
          <w:p>
            <w:r>
              <w:t>23911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27</w:t>
            </w:r>
          </w:p>
        </w:tc>
        <w:tc>
          <w:tcPr>
            <w:tcW w:w="360" w:type="dxa"/>
            <w:shd w:val="clear" w:color="auto" w:fill="auto"/>
          </w:tcPr>
          <w:p>
            <w:r>
              <w:t>15379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27</w:t>
            </w:r>
          </w:p>
        </w:tc>
        <w:tc>
          <w:tcPr>
            <w:tcW w:w="360" w:type="dxa"/>
            <w:shd w:val="clear" w:color="auto" w:fill="auto"/>
          </w:tcPr>
          <w:p>
            <w:r>
              <w:t>17893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27</w:t>
            </w:r>
          </w:p>
        </w:tc>
        <w:tc>
          <w:tcPr>
            <w:tcW w:w="360" w:type="dxa"/>
            <w:shd w:val="clear" w:color="auto" w:fill="auto"/>
          </w:tcPr>
          <w:p>
            <w:r>
              <w:t>5296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27</w:t>
            </w:r>
          </w:p>
        </w:tc>
        <w:tc>
          <w:tcPr>
            <w:tcW w:w="360" w:type="dxa"/>
            <w:shd w:val="clear" w:color="auto" w:fill="auto"/>
          </w:tcPr>
          <w:p>
            <w:r>
              <w:t>23914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27</w:t>
            </w:r>
          </w:p>
        </w:tc>
        <w:tc>
          <w:tcPr>
            <w:tcW w:w="360" w:type="dxa"/>
            <w:shd w:val="clear" w:color="auto" w:fill="auto"/>
          </w:tcPr>
          <w:p>
            <w:r>
              <w:t>28445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27</w:t>
            </w:r>
          </w:p>
        </w:tc>
        <w:tc>
          <w:tcPr>
            <w:tcW w:w="360" w:type="dxa"/>
            <w:shd w:val="clear" w:color="auto" w:fill="auto"/>
          </w:tcPr>
          <w:p>
            <w:r>
              <w:t>15508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27</w:t>
            </w:r>
          </w:p>
        </w:tc>
        <w:tc>
          <w:tcPr>
            <w:tcW w:w="360" w:type="dxa"/>
            <w:shd w:val="clear" w:color="auto" w:fill="auto"/>
          </w:tcPr>
          <w:p>
            <w:r>
              <w:t>28447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27</w:t>
            </w:r>
          </w:p>
        </w:tc>
        <w:tc>
          <w:tcPr>
            <w:tcW w:w="360" w:type="dxa"/>
            <w:shd w:val="clear" w:color="auto" w:fill="auto"/>
          </w:tcPr>
          <w:p>
            <w:r>
              <w:t>15038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27</w:t>
            </w:r>
          </w:p>
        </w:tc>
        <w:tc>
          <w:tcPr>
            <w:tcW w:w="360" w:type="dxa"/>
            <w:shd w:val="clear" w:color="auto" w:fill="auto"/>
          </w:tcPr>
          <w:p>
            <w:r>
              <w:t>28448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27</w:t>
            </w:r>
          </w:p>
        </w:tc>
        <w:tc>
          <w:tcPr>
            <w:tcW w:w="360" w:type="dxa"/>
            <w:shd w:val="clear" w:color="auto" w:fill="auto"/>
          </w:tcPr>
          <w:p>
            <w:r>
              <w:t>23916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27</w:t>
            </w:r>
          </w:p>
        </w:tc>
        <w:tc>
          <w:tcPr>
            <w:tcW w:w="360" w:type="dxa"/>
            <w:shd w:val="clear" w:color="auto" w:fill="auto"/>
          </w:tcPr>
          <w:p>
            <w:r>
              <w:t>28449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27</w:t>
            </w:r>
          </w:p>
        </w:tc>
        <w:tc>
          <w:tcPr>
            <w:tcW w:w="360" w:type="dxa"/>
            <w:shd w:val="clear" w:color="auto" w:fill="auto"/>
          </w:tcPr>
          <w:p>
            <w:r>
              <w:t>14923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27</w:t>
            </w:r>
          </w:p>
        </w:tc>
        <w:tc>
          <w:tcPr>
            <w:tcW w:w="360" w:type="dxa"/>
            <w:shd w:val="clear" w:color="auto" w:fill="auto"/>
          </w:tcPr>
          <w:p>
            <w:r>
              <w:t>28450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27</w:t>
            </w:r>
          </w:p>
        </w:tc>
        <w:tc>
          <w:tcPr>
            <w:tcW w:w="360" w:type="dxa"/>
            <w:shd w:val="clear" w:color="auto" w:fill="auto"/>
          </w:tcPr>
          <w:p>
            <w:r>
              <w:t>16195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27</w:t>
            </w:r>
          </w:p>
        </w:tc>
        <w:tc>
          <w:tcPr>
            <w:tcW w:w="360" w:type="dxa"/>
            <w:shd w:val="clear" w:color="auto" w:fill="auto"/>
          </w:tcPr>
          <w:p>
            <w:r>
              <w:t>24014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27</w:t>
            </w:r>
          </w:p>
        </w:tc>
        <w:tc>
          <w:tcPr>
            <w:tcW w:w="360" w:type="dxa"/>
            <w:shd w:val="clear" w:color="auto" w:fill="auto"/>
          </w:tcPr>
          <w:p>
            <w:r>
              <w:t>5297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27</w:t>
            </w:r>
          </w:p>
        </w:tc>
        <w:tc>
          <w:tcPr>
            <w:tcW w:w="360" w:type="dxa"/>
            <w:shd w:val="clear" w:color="auto" w:fill="auto"/>
          </w:tcPr>
          <w:p>
            <w:r>
              <w:t>15509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27</w:t>
            </w:r>
          </w:p>
        </w:tc>
        <w:tc>
          <w:tcPr>
            <w:tcW w:w="360" w:type="dxa"/>
            <w:shd w:val="clear" w:color="auto" w:fill="auto"/>
          </w:tcPr>
          <w:p>
            <w:r>
              <w:t>28446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27</w:t>
            </w:r>
          </w:p>
        </w:tc>
        <w:tc>
          <w:tcPr>
            <w:tcW w:w="360" w:type="dxa"/>
            <w:shd w:val="clear" w:color="auto" w:fill="auto"/>
          </w:tcPr>
          <w:p>
            <w:r>
              <w:t>15510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27</w:t>
            </w:r>
          </w:p>
        </w:tc>
        <w:tc>
          <w:tcPr>
            <w:tcW w:w="360" w:type="dxa"/>
            <w:shd w:val="clear" w:color="auto" w:fill="auto"/>
          </w:tcPr>
          <w:p>
            <w:r>
              <w:t>28452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27</w:t>
            </w:r>
          </w:p>
        </w:tc>
        <w:tc>
          <w:tcPr>
            <w:tcW w:w="360" w:type="dxa"/>
            <w:shd w:val="clear" w:color="auto" w:fill="auto"/>
          </w:tcPr>
          <w:p>
            <w:r>
              <w:t>15511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27</w:t>
            </w:r>
          </w:p>
        </w:tc>
        <w:tc>
          <w:tcPr>
            <w:tcW w:w="360" w:type="dxa"/>
            <w:shd w:val="clear" w:color="auto" w:fill="auto"/>
          </w:tcPr>
          <w:p>
            <w:r>
              <w:t>28453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27</w:t>
            </w:r>
          </w:p>
        </w:tc>
        <w:tc>
          <w:tcPr>
            <w:tcW w:w="360" w:type="dxa"/>
            <w:shd w:val="clear" w:color="auto" w:fill="auto"/>
          </w:tcPr>
          <w:p>
            <w:r>
              <w:t>15512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27</w:t>
            </w:r>
          </w:p>
        </w:tc>
        <w:tc>
          <w:tcPr>
            <w:tcW w:w="360" w:type="dxa"/>
            <w:shd w:val="clear" w:color="auto" w:fill="auto"/>
          </w:tcPr>
          <w:p>
            <w:r>
              <w:t>28454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27</w:t>
            </w:r>
          </w:p>
        </w:tc>
        <w:tc>
          <w:tcPr>
            <w:tcW w:w="360" w:type="dxa"/>
            <w:shd w:val="clear" w:color="auto" w:fill="auto"/>
          </w:tcPr>
          <w:p>
            <w:r>
              <w:t>5016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27</w:t>
            </w:r>
          </w:p>
        </w:tc>
        <w:tc>
          <w:tcPr>
            <w:tcW w:w="360" w:type="dxa"/>
            <w:shd w:val="clear" w:color="auto" w:fill="auto"/>
          </w:tcPr>
          <w:p>
            <w:r>
              <w:t>17808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27</w:t>
            </w:r>
          </w:p>
        </w:tc>
        <w:tc>
          <w:tcPr>
            <w:tcW w:w="360" w:type="dxa"/>
            <w:shd w:val="clear" w:color="auto" w:fill="auto"/>
          </w:tcPr>
          <w:p>
            <w:r>
              <w:t>5263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27</w:t>
            </w:r>
          </w:p>
        </w:tc>
        <w:tc>
          <w:tcPr>
            <w:tcW w:w="360" w:type="dxa"/>
            <w:shd w:val="clear" w:color="auto" w:fill="auto"/>
          </w:tcPr>
          <w:p>
            <w:r>
              <w:t>224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27</w:t>
            </w:r>
          </w:p>
        </w:tc>
        <w:tc>
          <w:tcPr>
            <w:tcW w:w="360" w:type="dxa"/>
            <w:shd w:val="clear" w:color="auto" w:fill="auto"/>
          </w:tcPr>
          <w:p>
            <w:r>
              <w:t>17829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27</w:t>
            </w:r>
          </w:p>
        </w:tc>
        <w:tc>
          <w:tcPr>
            <w:tcW w:w="360" w:type="dxa"/>
            <w:shd w:val="clear" w:color="auto" w:fill="auto"/>
          </w:tcPr>
          <w:p>
            <w:r>
              <w:t>24018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27</w:t>
            </w:r>
          </w:p>
        </w:tc>
        <w:tc>
          <w:tcPr>
            <w:tcW w:w="360" w:type="dxa"/>
            <w:shd w:val="clear" w:color="auto" w:fill="auto"/>
          </w:tcPr>
          <w:p>
            <w:r>
              <w:t>16197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27</w:t>
            </w:r>
          </w:p>
        </w:tc>
        <w:tc>
          <w:tcPr>
            <w:tcW w:w="360" w:type="dxa"/>
            <w:shd w:val="clear" w:color="auto" w:fill="auto"/>
          </w:tcPr>
          <w:p>
            <w:r>
              <w:t>5298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27</w:t>
            </w:r>
          </w:p>
        </w:tc>
        <w:tc>
          <w:tcPr>
            <w:tcW w:w="360" w:type="dxa"/>
            <w:shd w:val="clear" w:color="auto" w:fill="auto"/>
          </w:tcPr>
          <w:p>
            <w:r>
              <w:t>5262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27</w:t>
            </w:r>
          </w:p>
        </w:tc>
        <w:tc>
          <w:tcPr>
            <w:tcW w:w="360" w:type="dxa"/>
            <w:shd w:val="clear" w:color="auto" w:fill="auto"/>
          </w:tcPr>
          <w:p>
            <w:r>
              <w:t>28455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27</w:t>
            </w:r>
          </w:p>
        </w:tc>
        <w:tc>
          <w:tcPr>
            <w:tcW w:w="360" w:type="dxa"/>
            <w:shd w:val="clear" w:color="auto" w:fill="auto"/>
          </w:tcPr>
          <w:p>
            <w:r>
              <w:t>16198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5006</w:t>
            </w:r>
          </w:p>
        </w:tc>
        <w:tc>
          <w:tcPr>
            <w:tcW w:w="360" w:type="dxa"/>
            <w:shd w:val="clear" w:color="auto" w:fill="auto"/>
          </w:tcPr>
          <w:p>
            <w:r>
              <w:t>15438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5006</w:t>
            </w:r>
          </w:p>
        </w:tc>
        <w:tc>
          <w:tcPr>
            <w:tcW w:w="360" w:type="dxa"/>
            <w:shd w:val="clear" w:color="auto" w:fill="auto"/>
          </w:tcPr>
          <w:p>
            <w:r>
              <w:t>23804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5006</w:t>
            </w:r>
          </w:p>
        </w:tc>
        <w:tc>
          <w:tcPr>
            <w:tcW w:w="360" w:type="dxa"/>
            <w:shd w:val="clear" w:color="auto" w:fill="auto"/>
          </w:tcPr>
          <w:p>
            <w:r>
              <w:t>5009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5006</w:t>
            </w:r>
          </w:p>
        </w:tc>
        <w:tc>
          <w:tcPr>
            <w:tcW w:w="360" w:type="dxa"/>
            <w:shd w:val="clear" w:color="auto" w:fill="auto"/>
          </w:tcPr>
          <w:p>
            <w:r>
              <w:t>28654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5006</w:t>
            </w:r>
          </w:p>
        </w:tc>
        <w:tc>
          <w:tcPr>
            <w:tcW w:w="360" w:type="dxa"/>
            <w:shd w:val="clear" w:color="auto" w:fill="auto"/>
          </w:tcPr>
          <w:p>
            <w:r>
              <w:t>5175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5006</w:t>
            </w:r>
          </w:p>
        </w:tc>
        <w:tc>
          <w:tcPr>
            <w:tcW w:w="360" w:type="dxa"/>
            <w:shd w:val="clear" w:color="auto" w:fill="auto"/>
          </w:tcPr>
          <w:p>
            <w:r>
              <w:t>5174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5006</w:t>
            </w:r>
          </w:p>
        </w:tc>
        <w:tc>
          <w:tcPr>
            <w:tcW w:w="360" w:type="dxa"/>
            <w:shd w:val="clear" w:color="auto" w:fill="auto"/>
          </w:tcPr>
          <w:p>
            <w:r>
              <w:t>23774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5006</w:t>
            </w:r>
          </w:p>
        </w:tc>
        <w:tc>
          <w:tcPr>
            <w:tcW w:w="360" w:type="dxa"/>
            <w:shd w:val="clear" w:color="auto" w:fill="auto"/>
          </w:tcPr>
          <w:p>
            <w:r>
              <w:t>15523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5006</w:t>
            </w:r>
          </w:p>
        </w:tc>
        <w:tc>
          <w:tcPr>
            <w:tcW w:w="360" w:type="dxa"/>
            <w:shd w:val="clear" w:color="auto" w:fill="auto"/>
          </w:tcPr>
          <w:p>
            <w:r>
              <w:t>23775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5006</w:t>
            </w:r>
          </w:p>
        </w:tc>
        <w:tc>
          <w:tcPr>
            <w:tcW w:w="360" w:type="dxa"/>
            <w:shd w:val="clear" w:color="auto" w:fill="auto"/>
          </w:tcPr>
          <w:p>
            <w:r>
              <w:t>15448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5006</w:t>
            </w:r>
          </w:p>
        </w:tc>
        <w:tc>
          <w:tcPr>
            <w:tcW w:w="360" w:type="dxa"/>
            <w:shd w:val="clear" w:color="auto" w:fill="auto"/>
          </w:tcPr>
          <w:p>
            <w:r>
              <w:t>5010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5006</w:t>
            </w:r>
          </w:p>
        </w:tc>
        <w:tc>
          <w:tcPr>
            <w:tcW w:w="360" w:type="dxa"/>
            <w:shd w:val="clear" w:color="auto" w:fill="auto"/>
          </w:tcPr>
          <w:p>
            <w:r>
              <w:t>15384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5003</w:t>
            </w:r>
          </w:p>
        </w:tc>
        <w:tc>
          <w:tcPr>
            <w:tcW w:w="360" w:type="dxa"/>
            <w:shd w:val="clear" w:color="auto" w:fill="auto"/>
          </w:tcPr>
          <w:p>
            <w:r>
              <w:t>15543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5003</w:t>
            </w:r>
          </w:p>
        </w:tc>
        <w:tc>
          <w:tcPr>
            <w:tcW w:w="360" w:type="dxa"/>
            <w:shd w:val="clear" w:color="auto" w:fill="auto"/>
          </w:tcPr>
          <w:p>
            <w:r>
              <w:t>5005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5003</w:t>
            </w:r>
          </w:p>
        </w:tc>
        <w:tc>
          <w:tcPr>
            <w:tcW w:w="360" w:type="dxa"/>
            <w:shd w:val="clear" w:color="auto" w:fill="auto"/>
          </w:tcPr>
          <w:p>
            <w:r>
              <w:t>5258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5003</w:t>
            </w:r>
          </w:p>
        </w:tc>
        <w:tc>
          <w:tcPr>
            <w:tcW w:w="360" w:type="dxa"/>
            <w:shd w:val="clear" w:color="auto" w:fill="auto"/>
          </w:tcPr>
          <w:p>
            <w:r>
              <w:t>5004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15404</w:t>
            </w:r>
          </w:p>
        </w:tc>
        <w:tc>
          <w:tcPr>
            <w:tcW w:w="360" w:type="dxa"/>
            <w:shd w:val="clear" w:color="auto" w:fill="auto"/>
          </w:tcPr>
          <w:p>
            <w:r>
              <w:t>15414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15404</w:t>
            </w:r>
          </w:p>
        </w:tc>
        <w:tc>
          <w:tcPr>
            <w:tcW w:w="360" w:type="dxa"/>
            <w:shd w:val="clear" w:color="auto" w:fill="auto"/>
          </w:tcPr>
          <w:p>
            <w:r>
              <w:t>15416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15404</w:t>
            </w:r>
          </w:p>
        </w:tc>
        <w:tc>
          <w:tcPr>
            <w:tcW w:w="360" w:type="dxa"/>
            <w:shd w:val="clear" w:color="auto" w:fill="auto"/>
          </w:tcPr>
          <w:p>
            <w:r>
              <w:t>28210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15404</w:t>
            </w:r>
          </w:p>
        </w:tc>
        <w:tc>
          <w:tcPr>
            <w:tcW w:w="360" w:type="dxa"/>
            <w:shd w:val="clear" w:color="auto" w:fill="auto"/>
          </w:tcPr>
          <w:p>
            <w:r>
              <w:t>15415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15404</w:t>
            </w:r>
          </w:p>
        </w:tc>
        <w:tc>
          <w:tcPr>
            <w:tcW w:w="360" w:type="dxa"/>
            <w:shd w:val="clear" w:color="auto" w:fill="auto"/>
          </w:tcPr>
          <w:p>
            <w:r>
              <w:t>16208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5183</w:t>
            </w:r>
          </w:p>
        </w:tc>
        <w:tc>
          <w:tcPr>
            <w:tcW w:w="360" w:type="dxa"/>
            <w:shd w:val="clear" w:color="auto" w:fill="auto"/>
          </w:tcPr>
          <w:p>
            <w:r>
              <w:t>16199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5183</w:t>
            </w:r>
          </w:p>
        </w:tc>
        <w:tc>
          <w:tcPr>
            <w:tcW w:w="360" w:type="dxa"/>
            <w:shd w:val="clear" w:color="auto" w:fill="auto"/>
          </w:tcPr>
          <w:p>
            <w:r>
              <w:t>16200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5183</w:t>
            </w:r>
          </w:p>
        </w:tc>
        <w:tc>
          <w:tcPr>
            <w:tcW w:w="360" w:type="dxa"/>
            <w:shd w:val="clear" w:color="auto" w:fill="auto"/>
          </w:tcPr>
          <w:p>
            <w:r>
              <w:t>23846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5183</w:t>
            </w:r>
          </w:p>
        </w:tc>
        <w:tc>
          <w:tcPr>
            <w:tcW w:w="360" w:type="dxa"/>
            <w:shd w:val="clear" w:color="auto" w:fill="auto"/>
          </w:tcPr>
          <w:p>
            <w:r>
              <w:t>5184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5183</w:t>
            </w:r>
          </w:p>
        </w:tc>
        <w:tc>
          <w:tcPr>
            <w:tcW w:w="360" w:type="dxa"/>
            <w:shd w:val="clear" w:color="auto" w:fill="auto"/>
          </w:tcPr>
          <w:p>
            <w:r>
              <w:t>16201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4979</w:t>
            </w:r>
          </w:p>
        </w:tc>
        <w:tc>
          <w:tcPr>
            <w:tcW w:w="360" w:type="dxa"/>
            <w:shd w:val="clear" w:color="auto" w:fill="auto"/>
          </w:tcPr>
          <w:p>
            <w:r>
              <w:t>4985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4979</w:t>
            </w:r>
          </w:p>
        </w:tc>
        <w:tc>
          <w:tcPr>
            <w:tcW w:w="360" w:type="dxa"/>
            <w:shd w:val="clear" w:color="auto" w:fill="auto"/>
          </w:tcPr>
          <w:p>
            <w:r>
              <w:t>45481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4979</w:t>
            </w:r>
          </w:p>
        </w:tc>
        <w:tc>
          <w:tcPr>
            <w:tcW w:w="360" w:type="dxa"/>
            <w:shd w:val="clear" w:color="auto" w:fill="auto"/>
          </w:tcPr>
          <w:p>
            <w:r>
              <w:t>4986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4979</w:t>
            </w:r>
          </w:p>
        </w:tc>
        <w:tc>
          <w:tcPr>
            <w:tcW w:w="360" w:type="dxa"/>
            <w:shd w:val="clear" w:color="auto" w:fill="auto"/>
          </w:tcPr>
          <w:p>
            <w:r>
              <w:t>4990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23995</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5276</w:t>
            </w:r>
          </w:p>
        </w:tc>
        <w:tc>
          <w:tcPr>
            <w:tcW w:w="360" w:type="dxa"/>
            <w:shd w:val="clear" w:color="auto" w:fill="auto"/>
          </w:tcPr>
          <w:p>
            <w:r>
              <w:t>15483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5276</w:t>
            </w:r>
          </w:p>
        </w:tc>
        <w:tc>
          <w:tcPr>
            <w:tcW w:w="360" w:type="dxa"/>
            <w:shd w:val="clear" w:color="auto" w:fill="auto"/>
          </w:tcPr>
          <w:p>
            <w:r>
              <w:t>5279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5033</w:t>
            </w:r>
          </w:p>
        </w:tc>
        <w:tc>
          <w:tcPr>
            <w:tcW w:w="360" w:type="dxa"/>
            <w:shd w:val="clear" w:color="auto" w:fill="auto"/>
          </w:tcPr>
          <w:p>
            <w:r>
              <w:t>14953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5033</w:t>
            </w:r>
          </w:p>
        </w:tc>
        <w:tc>
          <w:tcPr>
            <w:tcW w:w="360" w:type="dxa"/>
            <w:shd w:val="clear" w:color="auto" w:fill="auto"/>
          </w:tcPr>
          <w:p>
            <w:r>
              <w:t>5264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5033</w:t>
            </w:r>
          </w:p>
        </w:tc>
        <w:tc>
          <w:tcPr>
            <w:tcW w:w="360" w:type="dxa"/>
            <w:shd w:val="clear" w:color="auto" w:fill="auto"/>
          </w:tcPr>
          <w:p>
            <w:r>
              <w:t>5034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14868</w:t>
            </w:r>
          </w:p>
        </w:tc>
        <w:tc>
          <w:tcPr>
            <w:tcW w:w="360" w:type="dxa"/>
            <w:shd w:val="clear" w:color="auto" w:fill="auto"/>
          </w:tcPr>
          <w:p>
            <w:r>
              <w:t>14871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14868</w:t>
            </w:r>
          </w:p>
        </w:tc>
        <w:tc>
          <w:tcPr>
            <w:tcW w:w="360" w:type="dxa"/>
            <w:shd w:val="clear" w:color="auto" w:fill="auto"/>
          </w:tcPr>
          <w:p>
            <w:r>
              <w:t>14869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14868</w:t>
            </w:r>
          </w:p>
        </w:tc>
        <w:tc>
          <w:tcPr>
            <w:tcW w:w="360" w:type="dxa"/>
            <w:shd w:val="clear" w:color="auto" w:fill="auto"/>
          </w:tcPr>
          <w:p>
            <w:r>
              <w:t>14870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5277</w:t>
            </w:r>
          </w:p>
        </w:tc>
        <w:tc>
          <w:tcPr>
            <w:tcW w:w="360" w:type="dxa"/>
            <w:shd w:val="clear" w:color="auto" w:fill="auto"/>
          </w:tcPr>
          <w:p>
            <w:r>
              <w:t>16966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5277</w:t>
            </w:r>
          </w:p>
        </w:tc>
        <w:tc>
          <w:tcPr>
            <w:tcW w:w="360" w:type="dxa"/>
            <w:shd w:val="clear" w:color="auto" w:fill="auto"/>
          </w:tcPr>
          <w:p>
            <w:r>
              <w:t>17828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5277</w:t>
            </w:r>
          </w:p>
        </w:tc>
        <w:tc>
          <w:tcPr>
            <w:tcW w:w="360" w:type="dxa"/>
            <w:shd w:val="clear" w:color="auto" w:fill="auto"/>
          </w:tcPr>
          <w:p>
            <w:r>
              <w:t>5282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45</w:t>
            </w:r>
          </w:p>
        </w:tc>
        <w:tc>
          <w:tcPr>
            <w:tcW w:w="360" w:type="dxa"/>
            <w:shd w:val="clear" w:color="auto" w:fill="auto"/>
          </w:tcPr>
          <w:p>
            <w:r>
              <w:t>23997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4987</w:t>
            </w:r>
          </w:p>
        </w:tc>
        <w:tc>
          <w:tcPr>
            <w:tcW w:w="360" w:type="dxa"/>
            <w:shd w:val="clear" w:color="auto" w:fill="auto"/>
          </w:tcPr>
          <w:p>
            <w:r>
              <w:t>14858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4987</w:t>
            </w:r>
          </w:p>
        </w:tc>
        <w:tc>
          <w:tcPr>
            <w:tcW w:w="360" w:type="dxa"/>
            <w:shd w:val="clear" w:color="auto" w:fill="auto"/>
          </w:tcPr>
          <w:p>
            <w:r>
              <w:t>4991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4987</w:t>
            </w:r>
          </w:p>
        </w:tc>
        <w:tc>
          <w:tcPr>
            <w:tcW w:w="360" w:type="dxa"/>
            <w:shd w:val="clear" w:color="auto" w:fill="auto"/>
          </w:tcPr>
          <w:p>
            <w:r>
              <w:t>4989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5266</w:t>
            </w:r>
          </w:p>
        </w:tc>
        <w:tc>
          <w:tcPr>
            <w:tcW w:w="360" w:type="dxa"/>
            <w:shd w:val="clear" w:color="auto" w:fill="auto"/>
          </w:tcPr>
          <w:p>
            <w:r>
              <w:t>28614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5266</w:t>
            </w:r>
          </w:p>
        </w:tc>
        <w:tc>
          <w:tcPr>
            <w:tcW w:w="360" w:type="dxa"/>
            <w:shd w:val="clear" w:color="auto" w:fill="auto"/>
          </w:tcPr>
          <w:p>
            <w:r>
              <w:t>23924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5266</w:t>
            </w:r>
          </w:p>
        </w:tc>
        <w:tc>
          <w:tcPr>
            <w:tcW w:w="360" w:type="dxa"/>
            <w:shd w:val="clear" w:color="auto" w:fill="auto"/>
          </w:tcPr>
          <w:p>
            <w:r>
              <w:t>28879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5266</w:t>
            </w:r>
          </w:p>
        </w:tc>
        <w:tc>
          <w:tcPr>
            <w:tcW w:w="360" w:type="dxa"/>
            <w:shd w:val="clear" w:color="auto" w:fill="auto"/>
          </w:tcPr>
          <w:p>
            <w:r>
              <w:t>14933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15503</w:t>
            </w:r>
          </w:p>
        </w:tc>
        <w:tc>
          <w:tcPr>
            <w:tcW w:w="360" w:type="dxa"/>
            <w:shd w:val="clear" w:color="auto" w:fill="auto"/>
          </w:tcPr>
          <w:p>
            <w:r>
              <w:t>15504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4982</w:t>
            </w:r>
          </w:p>
        </w:tc>
        <w:tc>
          <w:tcPr>
            <w:tcW w:w="360" w:type="dxa"/>
            <w:shd w:val="clear" w:color="auto" w:fill="auto"/>
          </w:tcPr>
          <w:p>
            <w:r>
              <w:t>5233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4982</w:t>
            </w:r>
          </w:p>
        </w:tc>
        <w:tc>
          <w:tcPr>
            <w:tcW w:w="360" w:type="dxa"/>
            <w:shd w:val="clear" w:color="auto" w:fill="auto"/>
          </w:tcPr>
          <w:p>
            <w:r>
              <w:t>5204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4982</w:t>
            </w:r>
          </w:p>
        </w:tc>
        <w:tc>
          <w:tcPr>
            <w:tcW w:w="360" w:type="dxa"/>
            <w:shd w:val="clear" w:color="auto" w:fill="auto"/>
          </w:tcPr>
          <w:p>
            <w:r>
              <w:t>5203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4982</w:t>
            </w:r>
          </w:p>
        </w:tc>
        <w:tc>
          <w:tcPr>
            <w:tcW w:w="360" w:type="dxa"/>
            <w:shd w:val="clear" w:color="auto" w:fill="auto"/>
          </w:tcPr>
          <w:p>
            <w:r>
              <w:t>41746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4982</w:t>
            </w:r>
          </w:p>
        </w:tc>
        <w:tc>
          <w:tcPr>
            <w:tcW w:w="360" w:type="dxa"/>
            <w:shd w:val="clear" w:color="auto" w:fill="auto"/>
          </w:tcPr>
          <w:p>
            <w:r>
              <w:t>5153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4982</w:t>
            </w:r>
          </w:p>
        </w:tc>
        <w:tc>
          <w:tcPr>
            <w:tcW w:w="360" w:type="dxa"/>
            <w:shd w:val="clear" w:color="auto" w:fill="auto"/>
          </w:tcPr>
          <w:p>
            <w:r>
              <w:t>5154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4982</w:t>
            </w:r>
          </w:p>
        </w:tc>
        <w:tc>
          <w:tcPr>
            <w:tcW w:w="360" w:type="dxa"/>
            <w:shd w:val="clear" w:color="auto" w:fill="auto"/>
          </w:tcPr>
          <w:p>
            <w:r>
              <w:t>5155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4982</w:t>
            </w:r>
          </w:p>
        </w:tc>
        <w:tc>
          <w:tcPr>
            <w:tcW w:w="360" w:type="dxa"/>
            <w:shd w:val="clear" w:color="auto" w:fill="auto"/>
          </w:tcPr>
          <w:p>
            <w:r>
              <w:t>14698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4982</w:t>
            </w:r>
          </w:p>
        </w:tc>
        <w:tc>
          <w:tcPr>
            <w:tcW w:w="360" w:type="dxa"/>
            <w:shd w:val="clear" w:color="auto" w:fill="auto"/>
          </w:tcPr>
          <w:p>
            <w:r>
              <w:t>15468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4982</w:t>
            </w:r>
          </w:p>
        </w:tc>
        <w:tc>
          <w:tcPr>
            <w:tcW w:w="360" w:type="dxa"/>
            <w:shd w:val="clear" w:color="auto" w:fill="auto"/>
          </w:tcPr>
          <w:p>
            <w:r>
              <w:t>4996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4982</w:t>
            </w:r>
          </w:p>
        </w:tc>
        <w:tc>
          <w:tcPr>
            <w:tcW w:w="360" w:type="dxa"/>
            <w:shd w:val="clear" w:color="auto" w:fill="auto"/>
          </w:tcPr>
          <w:p>
            <w:r>
              <w:t>15470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4982</w:t>
            </w:r>
          </w:p>
        </w:tc>
        <w:tc>
          <w:tcPr>
            <w:tcW w:w="360" w:type="dxa"/>
            <w:shd w:val="clear" w:color="auto" w:fill="auto"/>
          </w:tcPr>
          <w:p>
            <w:r>
              <w:t>4997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4982</w:t>
            </w:r>
          </w:p>
        </w:tc>
        <w:tc>
          <w:tcPr>
            <w:tcW w:w="360" w:type="dxa"/>
            <w:shd w:val="clear" w:color="auto" w:fill="auto"/>
          </w:tcPr>
          <w:p>
            <w:r>
              <w:t>5156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4982</w:t>
            </w:r>
          </w:p>
        </w:tc>
        <w:tc>
          <w:tcPr>
            <w:tcW w:w="360" w:type="dxa"/>
            <w:shd w:val="clear" w:color="auto" w:fill="auto"/>
          </w:tcPr>
          <w:p>
            <w:r>
              <w:t>15469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4982</w:t>
            </w:r>
          </w:p>
        </w:tc>
        <w:tc>
          <w:tcPr>
            <w:tcW w:w="360" w:type="dxa"/>
            <w:shd w:val="clear" w:color="auto" w:fill="auto"/>
          </w:tcPr>
          <w:p>
            <w:r>
              <w:t>5234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4982</w:t>
            </w:r>
          </w:p>
        </w:tc>
        <w:tc>
          <w:tcPr>
            <w:tcW w:w="360" w:type="dxa"/>
            <w:shd w:val="clear" w:color="auto" w:fill="auto"/>
          </w:tcPr>
          <w:p>
            <w:r>
              <w:t>5157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28204</w:t>
            </w:r>
          </w:p>
        </w:tc>
        <w:tc>
          <w:tcPr>
            <w:tcW w:w="360" w:type="dxa"/>
            <w:shd w:val="clear" w:color="auto" w:fill="auto"/>
          </w:tcPr>
          <w:p>
            <w:r>
              <w:t>28205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15398</w:t>
            </w:r>
          </w:p>
        </w:tc>
        <w:tc>
          <w:tcPr>
            <w:tcW w:w="360" w:type="dxa"/>
            <w:shd w:val="clear" w:color="auto" w:fill="auto"/>
          </w:tcPr>
          <w:p>
            <w:r>
              <w:t>15418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15398</w:t>
            </w:r>
          </w:p>
        </w:tc>
        <w:tc>
          <w:tcPr>
            <w:tcW w:w="360" w:type="dxa"/>
            <w:shd w:val="clear" w:color="auto" w:fill="auto"/>
          </w:tcPr>
          <w:p>
            <w:r>
              <w:t>15400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15398</w:t>
            </w:r>
          </w:p>
        </w:tc>
        <w:tc>
          <w:tcPr>
            <w:tcW w:w="360" w:type="dxa"/>
            <w:shd w:val="clear" w:color="auto" w:fill="auto"/>
          </w:tcPr>
          <w:p>
            <w:r>
              <w:t>15420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15398</w:t>
            </w:r>
          </w:p>
        </w:tc>
        <w:tc>
          <w:tcPr>
            <w:tcW w:w="360" w:type="dxa"/>
            <w:shd w:val="clear" w:color="auto" w:fill="auto"/>
          </w:tcPr>
          <w:p>
            <w:r>
              <w:t>15402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15398</w:t>
            </w:r>
          </w:p>
        </w:tc>
        <w:tc>
          <w:tcPr>
            <w:tcW w:w="360" w:type="dxa"/>
            <w:shd w:val="clear" w:color="auto" w:fill="auto"/>
          </w:tcPr>
          <w:p>
            <w:r>
              <w:t>15403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5008</w:t>
            </w:r>
          </w:p>
        </w:tc>
        <w:tc>
          <w:tcPr>
            <w:tcW w:w="360" w:type="dxa"/>
            <w:shd w:val="clear" w:color="auto" w:fill="auto"/>
          </w:tcPr>
          <w:p>
            <w:r>
              <w:t>17908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5008</w:t>
            </w:r>
          </w:p>
        </w:tc>
        <w:tc>
          <w:tcPr>
            <w:tcW w:w="360" w:type="dxa"/>
            <w:shd w:val="clear" w:color="auto" w:fill="auto"/>
          </w:tcPr>
          <w:p>
            <w:r>
              <w:t>5018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5008</w:t>
            </w:r>
          </w:p>
        </w:tc>
        <w:tc>
          <w:tcPr>
            <w:tcW w:w="360" w:type="dxa"/>
            <w:shd w:val="clear" w:color="auto" w:fill="auto"/>
          </w:tcPr>
          <w:p>
            <w:r>
              <w:t>5248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5008</w:t>
            </w:r>
          </w:p>
        </w:tc>
        <w:tc>
          <w:tcPr>
            <w:tcW w:w="360" w:type="dxa"/>
            <w:shd w:val="clear" w:color="auto" w:fill="auto"/>
          </w:tcPr>
          <w:p>
            <w:r>
              <w:t>15518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5008</w:t>
            </w:r>
          </w:p>
        </w:tc>
        <w:tc>
          <w:tcPr>
            <w:tcW w:w="360" w:type="dxa"/>
            <w:shd w:val="clear" w:color="auto" w:fill="auto"/>
          </w:tcPr>
          <w:p>
            <w:r>
              <w:t>15393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5008</w:t>
            </w:r>
          </w:p>
        </w:tc>
        <w:tc>
          <w:tcPr>
            <w:tcW w:w="360" w:type="dxa"/>
            <w:shd w:val="clear" w:color="auto" w:fill="auto"/>
          </w:tcPr>
          <w:p>
            <w:r>
              <w:t>28439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5008</w:t>
            </w:r>
          </w:p>
        </w:tc>
        <w:tc>
          <w:tcPr>
            <w:tcW w:w="360" w:type="dxa"/>
            <w:shd w:val="clear" w:color="auto" w:fill="auto"/>
          </w:tcPr>
          <w:p>
            <w:r>
              <w:t>15368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5008</w:t>
            </w:r>
          </w:p>
        </w:tc>
        <w:tc>
          <w:tcPr>
            <w:tcW w:w="360" w:type="dxa"/>
            <w:shd w:val="clear" w:color="auto" w:fill="auto"/>
          </w:tcPr>
          <w:p>
            <w:r>
              <w:t>5020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5008</w:t>
            </w:r>
          </w:p>
        </w:tc>
        <w:tc>
          <w:tcPr>
            <w:tcW w:w="360" w:type="dxa"/>
            <w:shd w:val="clear" w:color="auto" w:fill="auto"/>
          </w:tcPr>
          <w:p>
            <w:r>
              <w:t>14918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5008</w:t>
            </w:r>
          </w:p>
        </w:tc>
        <w:tc>
          <w:tcPr>
            <w:tcW w:w="360" w:type="dxa"/>
            <w:shd w:val="clear" w:color="auto" w:fill="auto"/>
          </w:tcPr>
          <w:p>
            <w:r>
              <w:t>15369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5008</w:t>
            </w:r>
          </w:p>
        </w:tc>
        <w:tc>
          <w:tcPr>
            <w:tcW w:w="360" w:type="dxa"/>
            <w:shd w:val="clear" w:color="auto" w:fill="auto"/>
          </w:tcPr>
          <w:p>
            <w:r>
              <w:t>15419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5008</w:t>
            </w:r>
          </w:p>
        </w:tc>
        <w:tc>
          <w:tcPr>
            <w:tcW w:w="360" w:type="dxa"/>
            <w:shd w:val="clear" w:color="auto" w:fill="auto"/>
          </w:tcPr>
          <w:p>
            <w:r>
              <w:t>5017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5008</w:t>
            </w:r>
          </w:p>
        </w:tc>
        <w:tc>
          <w:tcPr>
            <w:tcW w:w="360" w:type="dxa"/>
            <w:shd w:val="clear" w:color="auto" w:fill="auto"/>
          </w:tcPr>
          <w:p>
            <w:r>
              <w:t>16204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5008</w:t>
            </w:r>
          </w:p>
        </w:tc>
        <w:tc>
          <w:tcPr>
            <w:tcW w:w="360" w:type="dxa"/>
            <w:shd w:val="clear" w:color="auto" w:fill="auto"/>
          </w:tcPr>
          <w:p>
            <w:r>
              <w:t>5022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5008</w:t>
            </w:r>
          </w:p>
        </w:tc>
        <w:tc>
          <w:tcPr>
            <w:tcW w:w="360" w:type="dxa"/>
            <w:shd w:val="clear" w:color="auto" w:fill="auto"/>
          </w:tcPr>
          <w:p>
            <w:r>
              <w:t>15453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28206</w:t>
            </w:r>
          </w:p>
        </w:tc>
        <w:tc>
          <w:tcPr>
            <w:tcW w:w="360" w:type="dxa"/>
            <w:shd w:val="clear" w:color="auto" w:fill="auto"/>
          </w:tcPr>
          <w:p>
            <w:r>
              <w:t>28207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4978</w:t>
            </w:r>
          </w:p>
        </w:tc>
        <w:tc>
          <w:tcPr>
            <w:tcW w:w="360" w:type="dxa"/>
            <w:shd w:val="clear" w:color="auto" w:fill="auto"/>
          </w:tcPr>
          <w:p>
            <w:r>
              <w:t>5260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4978</w:t>
            </w:r>
          </w:p>
        </w:tc>
        <w:tc>
          <w:tcPr>
            <w:tcW w:w="360" w:type="dxa"/>
            <w:shd w:val="clear" w:color="auto" w:fill="auto"/>
          </w:tcPr>
          <w:p>
            <w:r>
              <w:t>4993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4978</w:t>
            </w:r>
          </w:p>
        </w:tc>
        <w:tc>
          <w:tcPr>
            <w:tcW w:w="360" w:type="dxa"/>
            <w:shd w:val="clear" w:color="auto" w:fill="auto"/>
          </w:tcPr>
          <w:p>
            <w:r>
              <w:t>15549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4978</w:t>
            </w:r>
          </w:p>
        </w:tc>
        <w:tc>
          <w:tcPr>
            <w:tcW w:w="360" w:type="dxa"/>
            <w:shd w:val="clear" w:color="auto" w:fill="auto"/>
          </w:tcPr>
          <w:p>
            <w:r>
              <w:t>14873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4978</w:t>
            </w:r>
          </w:p>
        </w:tc>
        <w:tc>
          <w:tcPr>
            <w:tcW w:w="360" w:type="dxa"/>
            <w:shd w:val="clear" w:color="auto" w:fill="auto"/>
          </w:tcPr>
          <w:p>
            <w:r>
              <w:t>15548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4978</w:t>
            </w:r>
          </w:p>
        </w:tc>
        <w:tc>
          <w:tcPr>
            <w:tcW w:w="360" w:type="dxa"/>
            <w:shd w:val="clear" w:color="auto" w:fill="auto"/>
          </w:tcPr>
          <w:p>
            <w:r>
              <w:t>15417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4978</w:t>
            </w:r>
          </w:p>
        </w:tc>
        <w:tc>
          <w:tcPr>
            <w:tcW w:w="360" w:type="dxa"/>
            <w:shd w:val="clear" w:color="auto" w:fill="auto"/>
          </w:tcPr>
          <w:p>
            <w:r>
              <w:t>15118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4978</w:t>
            </w:r>
          </w:p>
        </w:tc>
        <w:tc>
          <w:tcPr>
            <w:tcW w:w="360" w:type="dxa"/>
            <w:shd w:val="clear" w:color="auto" w:fill="auto"/>
          </w:tcPr>
          <w:p>
            <w:r>
              <w:t>28219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4978</w:t>
            </w:r>
          </w:p>
        </w:tc>
        <w:tc>
          <w:tcPr>
            <w:tcW w:w="360" w:type="dxa"/>
            <w:shd w:val="clear" w:color="auto" w:fill="auto"/>
          </w:tcPr>
          <w:p>
            <w:r>
              <w:t>5259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15803</w:t>
            </w:r>
          </w:p>
        </w:tc>
        <w:tc>
          <w:tcPr>
            <w:tcW w:w="360" w:type="dxa"/>
            <w:shd w:val="clear" w:color="auto" w:fill="auto"/>
          </w:tcPr>
          <w:p>
            <w:r>
              <w:t>16973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15803</w:t>
            </w:r>
          </w:p>
        </w:tc>
        <w:tc>
          <w:tcPr>
            <w:tcW w:w="360" w:type="dxa"/>
            <w:shd w:val="clear" w:color="auto" w:fill="auto"/>
          </w:tcPr>
          <w:p>
            <w:r>
              <w:t>15804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4896</w:t>
            </w:r>
          </w:p>
        </w:tc>
        <w:tc>
          <w:tcPr>
            <w:tcW w:w="360" w:type="dxa"/>
            <w:shd w:val="clear" w:color="auto" w:fill="auto"/>
          </w:tcPr>
          <w:p>
            <w:r>
              <w:t>5024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4896</w:t>
            </w:r>
          </w:p>
        </w:tc>
        <w:tc>
          <w:tcPr>
            <w:tcW w:w="360" w:type="dxa"/>
            <w:shd w:val="clear" w:color="auto" w:fill="auto"/>
          </w:tcPr>
          <w:p>
            <w:r>
              <w:t>16205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4980</w:t>
            </w:r>
          </w:p>
        </w:tc>
        <w:tc>
          <w:tcPr>
            <w:tcW w:w="360" w:type="dxa"/>
            <w:shd w:val="clear" w:color="auto" w:fill="auto"/>
          </w:tcPr>
          <w:p>
            <w:r>
              <w:t>5028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5273</w:t>
            </w:r>
          </w:p>
        </w:tc>
        <w:tc>
          <w:tcPr>
            <w:tcW w:w="360" w:type="dxa"/>
            <w:shd w:val="clear" w:color="auto" w:fill="auto"/>
          </w:tcPr>
          <w:p>
            <w:r>
              <w:t>15458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4901</w:t>
            </w:r>
          </w:p>
        </w:tc>
        <w:tc>
          <w:tcPr>
            <w:tcW w:w="360" w:type="dxa"/>
            <w:shd w:val="clear" w:color="auto" w:fill="auto"/>
          </w:tcPr>
          <w:p>
            <w:r>
              <w:t>28440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4901</w:t>
            </w:r>
          </w:p>
        </w:tc>
        <w:tc>
          <w:tcPr>
            <w:tcW w:w="360" w:type="dxa"/>
            <w:shd w:val="clear" w:color="auto" w:fill="auto"/>
          </w:tcPr>
          <w:p>
            <w:r>
              <w:t>14848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4901</w:t>
            </w:r>
          </w:p>
        </w:tc>
        <w:tc>
          <w:tcPr>
            <w:tcW w:w="360" w:type="dxa"/>
            <w:shd w:val="clear" w:color="auto" w:fill="auto"/>
          </w:tcPr>
          <w:p>
            <w:r>
              <w:t>16209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4901</w:t>
            </w:r>
          </w:p>
        </w:tc>
        <w:tc>
          <w:tcPr>
            <w:tcW w:w="360" w:type="dxa"/>
            <w:shd w:val="clear" w:color="auto" w:fill="auto"/>
          </w:tcPr>
          <w:p>
            <w:r>
              <w:t>28441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4901</w:t>
            </w:r>
          </w:p>
        </w:tc>
        <w:tc>
          <w:tcPr>
            <w:tcW w:w="360" w:type="dxa"/>
            <w:shd w:val="clear" w:color="auto" w:fill="auto"/>
          </w:tcPr>
          <w:p>
            <w:r>
              <w:t>16210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5249</w:t>
            </w:r>
          </w:p>
        </w:tc>
        <w:tc>
          <w:tcPr>
            <w:tcW w:w="360" w:type="dxa"/>
            <w:shd w:val="clear" w:color="auto" w:fill="auto"/>
          </w:tcPr>
          <w:p>
            <w:r>
              <w:t>42709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5249</w:t>
            </w:r>
          </w:p>
        </w:tc>
        <w:tc>
          <w:tcPr>
            <w:tcW w:w="360" w:type="dxa"/>
            <w:shd w:val="clear" w:color="auto" w:fill="auto"/>
          </w:tcPr>
          <w:p>
            <w:r>
              <w:t>15423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5249</w:t>
            </w:r>
          </w:p>
        </w:tc>
        <w:tc>
          <w:tcPr>
            <w:tcW w:w="360" w:type="dxa"/>
            <w:shd w:val="clear" w:color="auto" w:fill="auto"/>
          </w:tcPr>
          <w:p>
            <w:r>
              <w:t>5250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5249</w:t>
            </w:r>
          </w:p>
        </w:tc>
        <w:tc>
          <w:tcPr>
            <w:tcW w:w="360" w:type="dxa"/>
            <w:shd w:val="clear" w:color="auto" w:fill="auto"/>
          </w:tcPr>
          <w:p>
            <w:r>
              <w:t>5251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5007</w:t>
            </w:r>
          </w:p>
        </w:tc>
        <w:tc>
          <w:tcPr>
            <w:tcW w:w="360" w:type="dxa"/>
            <w:shd w:val="clear" w:color="auto" w:fill="auto"/>
          </w:tcPr>
          <w:p>
            <w:r>
              <w:t>16211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24034</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5274</w:t>
            </w:r>
          </w:p>
        </w:tc>
        <w:tc>
          <w:tcPr>
            <w:tcW w:w="360" w:type="dxa"/>
            <w:shd w:val="clear" w:color="auto" w:fill="auto"/>
          </w:tcPr>
          <w:p>
            <w:r>
              <w:t>15443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5274</w:t>
            </w:r>
          </w:p>
        </w:tc>
        <w:tc>
          <w:tcPr>
            <w:tcW w:w="360" w:type="dxa"/>
            <w:shd w:val="clear" w:color="auto" w:fill="auto"/>
          </w:tcPr>
          <w:p>
            <w:r>
              <w:t>5289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4983</w:t>
            </w:r>
          </w:p>
        </w:tc>
        <w:tc>
          <w:tcPr>
            <w:tcW w:w="360" w:type="dxa"/>
            <w:shd w:val="clear" w:color="auto" w:fill="auto"/>
          </w:tcPr>
          <w:p>
            <w:r>
              <w:t>4999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5148</w:t>
            </w:r>
          </w:p>
        </w:tc>
        <w:tc>
          <w:tcPr>
            <w:tcW w:w="360" w:type="dxa"/>
            <w:shd w:val="clear" w:color="auto" w:fill="auto"/>
          </w:tcPr>
          <w:p>
            <w:r>
              <w:t>16203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5148</w:t>
            </w:r>
          </w:p>
        </w:tc>
        <w:tc>
          <w:tcPr>
            <w:tcW w:w="360" w:type="dxa"/>
            <w:shd w:val="clear" w:color="auto" w:fill="auto"/>
          </w:tcPr>
          <w:p>
            <w:r>
              <w:t>28442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5148</w:t>
            </w:r>
          </w:p>
        </w:tc>
        <w:tc>
          <w:tcPr>
            <w:tcW w:w="360" w:type="dxa"/>
            <w:shd w:val="clear" w:color="auto" w:fill="auto"/>
          </w:tcPr>
          <w:p>
            <w:r>
              <w:t>5252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5148</w:t>
            </w:r>
          </w:p>
        </w:tc>
        <w:tc>
          <w:tcPr>
            <w:tcW w:w="360" w:type="dxa"/>
            <w:shd w:val="clear" w:color="auto" w:fill="auto"/>
          </w:tcPr>
          <w:p>
            <w:r>
              <w:t>16193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5148</w:t>
            </w:r>
          </w:p>
        </w:tc>
        <w:tc>
          <w:tcPr>
            <w:tcW w:w="360" w:type="dxa"/>
            <w:shd w:val="clear" w:color="auto" w:fill="auto"/>
          </w:tcPr>
          <w:p>
            <w:r>
              <w:t>16194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5148</w:t>
            </w:r>
          </w:p>
        </w:tc>
        <w:tc>
          <w:tcPr>
            <w:tcW w:w="360" w:type="dxa"/>
            <w:shd w:val="clear" w:color="auto" w:fill="auto"/>
          </w:tcPr>
          <w:p>
            <w:r>
              <w:t>16207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5148</w:t>
            </w:r>
          </w:p>
        </w:tc>
        <w:tc>
          <w:tcPr>
            <w:tcW w:w="360" w:type="dxa"/>
            <w:shd w:val="clear" w:color="auto" w:fill="auto"/>
          </w:tcPr>
          <w:p>
            <w:r>
              <w:t>15473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5148</w:t>
            </w:r>
          </w:p>
        </w:tc>
        <w:tc>
          <w:tcPr>
            <w:tcW w:w="360" w:type="dxa"/>
            <w:shd w:val="clear" w:color="auto" w:fill="auto"/>
          </w:tcPr>
          <w:p>
            <w:r>
              <w:t>15538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5148</w:t>
            </w:r>
          </w:p>
        </w:tc>
        <w:tc>
          <w:tcPr>
            <w:tcW w:w="360" w:type="dxa"/>
            <w:shd w:val="clear" w:color="auto" w:fill="auto"/>
          </w:tcPr>
          <w:p>
            <w:r>
              <w:t>41264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5148</w:t>
            </w:r>
          </w:p>
        </w:tc>
        <w:tc>
          <w:tcPr>
            <w:tcW w:w="360" w:type="dxa"/>
            <w:shd w:val="clear" w:color="auto" w:fill="auto"/>
          </w:tcPr>
          <w:p>
            <w:r>
              <w:t>5291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5148</w:t>
            </w:r>
          </w:p>
        </w:tc>
        <w:tc>
          <w:tcPr>
            <w:tcW w:w="360" w:type="dxa"/>
            <w:shd w:val="clear" w:color="auto" w:fill="auto"/>
          </w:tcPr>
          <w:p>
            <w:r>
              <w:t>5149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5148</w:t>
            </w:r>
          </w:p>
        </w:tc>
        <w:tc>
          <w:tcPr>
            <w:tcW w:w="360" w:type="dxa"/>
            <w:shd w:val="clear" w:color="auto" w:fill="auto"/>
          </w:tcPr>
          <w:p>
            <w:r>
              <w:t>5253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5148</w:t>
            </w:r>
          </w:p>
        </w:tc>
        <w:tc>
          <w:tcPr>
            <w:tcW w:w="360" w:type="dxa"/>
            <w:shd w:val="clear" w:color="auto" w:fill="auto"/>
          </w:tcPr>
          <w:p>
            <w:r>
              <w:t>28443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5148</w:t>
            </w:r>
          </w:p>
        </w:tc>
        <w:tc>
          <w:tcPr>
            <w:tcW w:w="360" w:type="dxa"/>
            <w:shd w:val="clear" w:color="auto" w:fill="auto"/>
          </w:tcPr>
          <w:p>
            <w:r>
              <w:t>5254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5148</w:t>
            </w:r>
          </w:p>
        </w:tc>
        <w:tc>
          <w:tcPr>
            <w:tcW w:w="360" w:type="dxa"/>
            <w:shd w:val="clear" w:color="auto" w:fill="auto"/>
          </w:tcPr>
          <w:p>
            <w:r>
              <w:t>15488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5148</w:t>
            </w:r>
          </w:p>
        </w:tc>
        <w:tc>
          <w:tcPr>
            <w:tcW w:w="360" w:type="dxa"/>
            <w:shd w:val="clear" w:color="auto" w:fill="auto"/>
          </w:tcPr>
          <w:p>
            <w:r>
              <w:t>42060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5148</w:t>
            </w:r>
          </w:p>
        </w:tc>
        <w:tc>
          <w:tcPr>
            <w:tcW w:w="360" w:type="dxa"/>
            <w:shd w:val="clear" w:color="auto" w:fill="auto"/>
          </w:tcPr>
          <w:p>
            <w:r>
              <w:t>15388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5148</w:t>
            </w:r>
          </w:p>
        </w:tc>
        <w:tc>
          <w:tcPr>
            <w:tcW w:w="360" w:type="dxa"/>
            <w:shd w:val="clear" w:color="auto" w:fill="auto"/>
          </w:tcPr>
          <w:p>
            <w:r>
              <w:t>5294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4984</w:t>
            </w:r>
          </w:p>
        </w:tc>
        <w:tc>
          <w:tcPr>
            <w:tcW w:w="360" w:type="dxa"/>
            <w:shd w:val="clear" w:color="auto" w:fill="auto"/>
          </w:tcPr>
          <w:p>
            <w:r>
              <w:t>14863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4984</w:t>
            </w:r>
          </w:p>
        </w:tc>
        <w:tc>
          <w:tcPr>
            <w:tcW w:w="360" w:type="dxa"/>
            <w:shd w:val="clear" w:color="auto" w:fill="auto"/>
          </w:tcPr>
          <w:p>
            <w:r>
              <w:t>5002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5268</w:t>
            </w:r>
          </w:p>
        </w:tc>
        <w:tc>
          <w:tcPr>
            <w:tcW w:w="360" w:type="dxa"/>
            <w:shd w:val="clear" w:color="auto" w:fill="auto"/>
          </w:tcPr>
          <w:p>
            <w:r>
              <w:t>5269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28208</w:t>
            </w:r>
          </w:p>
        </w:tc>
        <w:tc>
          <w:tcPr>
            <w:tcW w:w="360" w:type="dxa"/>
            <w:shd w:val="clear" w:color="auto" w:fill="auto"/>
          </w:tcPr>
          <w:p>
            <w:r>
              <w:t>28209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14703</w:t>
            </w:r>
          </w:p>
        </w:tc>
        <w:tc>
          <w:tcPr>
            <w:tcW w:w="360" w:type="dxa"/>
            <w:shd w:val="clear" w:color="auto" w:fill="auto"/>
          </w:tcPr>
          <w:p>
            <w:r>
              <w:t>14704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27</w:t>
            </w:r>
          </w:p>
        </w:tc>
        <w:tc>
          <w:tcPr>
            <w:tcW w:w="360" w:type="dxa"/>
            <w:shd w:val="clear" w:color="auto" w:fill="auto"/>
          </w:tcPr>
          <w:p>
            <w:r>
              <w:t>5012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27</w:t>
            </w:r>
          </w:p>
        </w:tc>
        <w:tc>
          <w:tcPr>
            <w:tcW w:w="360" w:type="dxa"/>
            <w:shd w:val="clear" w:color="auto" w:fill="auto"/>
          </w:tcPr>
          <w:p>
            <w:r>
              <w:t>5013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27</w:t>
            </w:r>
          </w:p>
        </w:tc>
        <w:tc>
          <w:tcPr>
            <w:tcW w:w="360" w:type="dxa"/>
            <w:shd w:val="clear" w:color="auto" w:fill="auto"/>
          </w:tcPr>
          <w:p>
            <w:r>
              <w:t>5014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27</w:t>
            </w:r>
          </w:p>
        </w:tc>
        <w:tc>
          <w:tcPr>
            <w:tcW w:w="360" w:type="dxa"/>
            <w:shd w:val="clear" w:color="auto" w:fill="auto"/>
          </w:tcPr>
          <w:p>
            <w:r>
              <w:t>28444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27</w:t>
            </w:r>
          </w:p>
        </w:tc>
        <w:tc>
          <w:tcPr>
            <w:tcW w:w="360" w:type="dxa"/>
            <w:shd w:val="clear" w:color="auto" w:fill="auto"/>
          </w:tcPr>
          <w:p>
            <w:r>
              <w:t>15379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27</w:t>
            </w:r>
          </w:p>
        </w:tc>
        <w:tc>
          <w:tcPr>
            <w:tcW w:w="360" w:type="dxa"/>
            <w:shd w:val="clear" w:color="auto" w:fill="auto"/>
          </w:tcPr>
          <w:p>
            <w:r>
              <w:t>5296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27</w:t>
            </w:r>
          </w:p>
        </w:tc>
        <w:tc>
          <w:tcPr>
            <w:tcW w:w="360" w:type="dxa"/>
            <w:shd w:val="clear" w:color="auto" w:fill="auto"/>
          </w:tcPr>
          <w:p>
            <w:r>
              <w:t>28445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27</w:t>
            </w:r>
          </w:p>
        </w:tc>
        <w:tc>
          <w:tcPr>
            <w:tcW w:w="360" w:type="dxa"/>
            <w:shd w:val="clear" w:color="auto" w:fill="auto"/>
          </w:tcPr>
          <w:p>
            <w:r>
              <w:t>15508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27</w:t>
            </w:r>
          </w:p>
        </w:tc>
        <w:tc>
          <w:tcPr>
            <w:tcW w:w="360" w:type="dxa"/>
            <w:shd w:val="clear" w:color="auto" w:fill="auto"/>
          </w:tcPr>
          <w:p>
            <w:r>
              <w:t>28447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27</w:t>
            </w:r>
          </w:p>
        </w:tc>
        <w:tc>
          <w:tcPr>
            <w:tcW w:w="360" w:type="dxa"/>
            <w:shd w:val="clear" w:color="auto" w:fill="auto"/>
          </w:tcPr>
          <w:p>
            <w:r>
              <w:t>15038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27</w:t>
            </w:r>
          </w:p>
        </w:tc>
        <w:tc>
          <w:tcPr>
            <w:tcW w:w="360" w:type="dxa"/>
            <w:shd w:val="clear" w:color="auto" w:fill="auto"/>
          </w:tcPr>
          <w:p>
            <w:r>
              <w:t>28448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27</w:t>
            </w:r>
          </w:p>
        </w:tc>
        <w:tc>
          <w:tcPr>
            <w:tcW w:w="360" w:type="dxa"/>
            <w:shd w:val="clear" w:color="auto" w:fill="auto"/>
          </w:tcPr>
          <w:p>
            <w:r>
              <w:t>28449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27</w:t>
            </w:r>
          </w:p>
        </w:tc>
        <w:tc>
          <w:tcPr>
            <w:tcW w:w="360" w:type="dxa"/>
            <w:shd w:val="clear" w:color="auto" w:fill="auto"/>
          </w:tcPr>
          <w:p>
            <w:r>
              <w:t>14923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27</w:t>
            </w:r>
          </w:p>
        </w:tc>
        <w:tc>
          <w:tcPr>
            <w:tcW w:w="360" w:type="dxa"/>
            <w:shd w:val="clear" w:color="auto" w:fill="auto"/>
          </w:tcPr>
          <w:p>
            <w:r>
              <w:t>28450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27</w:t>
            </w:r>
          </w:p>
        </w:tc>
        <w:tc>
          <w:tcPr>
            <w:tcW w:w="360" w:type="dxa"/>
            <w:shd w:val="clear" w:color="auto" w:fill="auto"/>
          </w:tcPr>
          <w:p>
            <w:r>
              <w:t>5297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27</w:t>
            </w:r>
          </w:p>
        </w:tc>
        <w:tc>
          <w:tcPr>
            <w:tcW w:w="360" w:type="dxa"/>
            <w:shd w:val="clear" w:color="auto" w:fill="auto"/>
          </w:tcPr>
          <w:p>
            <w:r>
              <w:t>15509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27</w:t>
            </w:r>
          </w:p>
        </w:tc>
        <w:tc>
          <w:tcPr>
            <w:tcW w:w="360" w:type="dxa"/>
            <w:shd w:val="clear" w:color="auto" w:fill="auto"/>
          </w:tcPr>
          <w:p>
            <w:r>
              <w:t>28446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27</w:t>
            </w:r>
          </w:p>
        </w:tc>
        <w:tc>
          <w:tcPr>
            <w:tcW w:w="360" w:type="dxa"/>
            <w:shd w:val="clear" w:color="auto" w:fill="auto"/>
          </w:tcPr>
          <w:p>
            <w:r>
              <w:t>15510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27</w:t>
            </w:r>
          </w:p>
        </w:tc>
        <w:tc>
          <w:tcPr>
            <w:tcW w:w="360" w:type="dxa"/>
            <w:shd w:val="clear" w:color="auto" w:fill="auto"/>
          </w:tcPr>
          <w:p>
            <w:r>
              <w:t>28452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27</w:t>
            </w:r>
          </w:p>
        </w:tc>
        <w:tc>
          <w:tcPr>
            <w:tcW w:w="360" w:type="dxa"/>
            <w:shd w:val="clear" w:color="auto" w:fill="auto"/>
          </w:tcPr>
          <w:p>
            <w:r>
              <w:t>15511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27</w:t>
            </w:r>
          </w:p>
        </w:tc>
        <w:tc>
          <w:tcPr>
            <w:tcW w:w="360" w:type="dxa"/>
            <w:shd w:val="clear" w:color="auto" w:fill="auto"/>
          </w:tcPr>
          <w:p>
            <w:r>
              <w:t>28453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27</w:t>
            </w:r>
          </w:p>
        </w:tc>
        <w:tc>
          <w:tcPr>
            <w:tcW w:w="360" w:type="dxa"/>
            <w:shd w:val="clear" w:color="auto" w:fill="auto"/>
          </w:tcPr>
          <w:p>
            <w:r>
              <w:t>15512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27</w:t>
            </w:r>
          </w:p>
        </w:tc>
        <w:tc>
          <w:tcPr>
            <w:tcW w:w="360" w:type="dxa"/>
            <w:shd w:val="clear" w:color="auto" w:fill="auto"/>
          </w:tcPr>
          <w:p>
            <w:r>
              <w:t>28454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27</w:t>
            </w:r>
          </w:p>
        </w:tc>
        <w:tc>
          <w:tcPr>
            <w:tcW w:w="360" w:type="dxa"/>
            <w:shd w:val="clear" w:color="auto" w:fill="auto"/>
          </w:tcPr>
          <w:p>
            <w:r>
              <w:t>5016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27</w:t>
            </w:r>
          </w:p>
        </w:tc>
        <w:tc>
          <w:tcPr>
            <w:tcW w:w="360" w:type="dxa"/>
            <w:shd w:val="clear" w:color="auto" w:fill="auto"/>
          </w:tcPr>
          <w:p>
            <w:r>
              <w:t>5263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27</w:t>
            </w:r>
          </w:p>
        </w:tc>
        <w:tc>
          <w:tcPr>
            <w:tcW w:w="360" w:type="dxa"/>
            <w:shd w:val="clear" w:color="auto" w:fill="auto"/>
          </w:tcPr>
          <w:p>
            <w:r>
              <w:t>224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27</w:t>
            </w:r>
          </w:p>
        </w:tc>
        <w:tc>
          <w:tcPr>
            <w:tcW w:w="360" w:type="dxa"/>
            <w:shd w:val="clear" w:color="auto" w:fill="auto"/>
          </w:tcPr>
          <w:p>
            <w:r>
              <w:t>5298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27</w:t>
            </w:r>
          </w:p>
        </w:tc>
        <w:tc>
          <w:tcPr>
            <w:tcW w:w="360" w:type="dxa"/>
            <w:shd w:val="clear" w:color="auto" w:fill="auto"/>
          </w:tcPr>
          <w:p>
            <w:r>
              <w:t>5262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27</w:t>
            </w:r>
          </w:p>
        </w:tc>
        <w:tc>
          <w:tcPr>
            <w:tcW w:w="360" w:type="dxa"/>
            <w:shd w:val="clear" w:color="auto" w:fill="auto"/>
          </w:tcPr>
          <w:p>
            <w:r>
              <w:t>28455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5006</w:t>
            </w:r>
          </w:p>
        </w:tc>
        <w:tc>
          <w:tcPr>
            <w:tcW w:w="360" w:type="dxa"/>
            <w:shd w:val="clear" w:color="auto" w:fill="auto"/>
          </w:tcPr>
          <w:p>
            <w:r>
              <w:t>15438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5006</w:t>
            </w:r>
          </w:p>
        </w:tc>
        <w:tc>
          <w:tcPr>
            <w:tcW w:w="360" w:type="dxa"/>
            <w:shd w:val="clear" w:color="auto" w:fill="auto"/>
          </w:tcPr>
          <w:p>
            <w:r>
              <w:t>23804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5006</w:t>
            </w:r>
          </w:p>
        </w:tc>
        <w:tc>
          <w:tcPr>
            <w:tcW w:w="360" w:type="dxa"/>
            <w:shd w:val="clear" w:color="auto" w:fill="auto"/>
          </w:tcPr>
          <w:p>
            <w:r>
              <w:t>5009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5006</w:t>
            </w:r>
          </w:p>
        </w:tc>
        <w:tc>
          <w:tcPr>
            <w:tcW w:w="360" w:type="dxa"/>
            <w:shd w:val="clear" w:color="auto" w:fill="auto"/>
          </w:tcPr>
          <w:p>
            <w:r>
              <w:t>28654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5006</w:t>
            </w:r>
          </w:p>
        </w:tc>
        <w:tc>
          <w:tcPr>
            <w:tcW w:w="360" w:type="dxa"/>
            <w:shd w:val="clear" w:color="auto" w:fill="auto"/>
          </w:tcPr>
          <w:p>
            <w:r>
              <w:t>5175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5006</w:t>
            </w:r>
          </w:p>
        </w:tc>
        <w:tc>
          <w:tcPr>
            <w:tcW w:w="360" w:type="dxa"/>
            <w:shd w:val="clear" w:color="auto" w:fill="auto"/>
          </w:tcPr>
          <w:p>
            <w:r>
              <w:t>23768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5006</w:t>
            </w:r>
          </w:p>
        </w:tc>
        <w:tc>
          <w:tcPr>
            <w:tcW w:w="360" w:type="dxa"/>
            <w:shd w:val="clear" w:color="auto" w:fill="auto"/>
          </w:tcPr>
          <w:p>
            <w:r>
              <w:t>5174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5006</w:t>
            </w:r>
          </w:p>
        </w:tc>
        <w:tc>
          <w:tcPr>
            <w:tcW w:w="360" w:type="dxa"/>
            <w:shd w:val="clear" w:color="auto" w:fill="auto"/>
          </w:tcPr>
          <w:p>
            <w:r>
              <w:t>15523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5006</w:t>
            </w:r>
          </w:p>
        </w:tc>
        <w:tc>
          <w:tcPr>
            <w:tcW w:w="360" w:type="dxa"/>
            <w:shd w:val="clear" w:color="auto" w:fill="auto"/>
          </w:tcPr>
          <w:p>
            <w:r>
              <w:t>23775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5006</w:t>
            </w:r>
          </w:p>
        </w:tc>
        <w:tc>
          <w:tcPr>
            <w:tcW w:w="360" w:type="dxa"/>
            <w:shd w:val="clear" w:color="auto" w:fill="auto"/>
          </w:tcPr>
          <w:p>
            <w:r>
              <w:t>15448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5006</w:t>
            </w:r>
          </w:p>
        </w:tc>
        <w:tc>
          <w:tcPr>
            <w:tcW w:w="360" w:type="dxa"/>
            <w:shd w:val="clear" w:color="auto" w:fill="auto"/>
          </w:tcPr>
          <w:p>
            <w:r>
              <w:t>5010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5006</w:t>
            </w:r>
          </w:p>
        </w:tc>
        <w:tc>
          <w:tcPr>
            <w:tcW w:w="360" w:type="dxa"/>
            <w:shd w:val="clear" w:color="auto" w:fill="auto"/>
          </w:tcPr>
          <w:p>
            <w:r>
              <w:t>15384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5003</w:t>
            </w:r>
          </w:p>
        </w:tc>
        <w:tc>
          <w:tcPr>
            <w:tcW w:w="360" w:type="dxa"/>
            <w:shd w:val="clear" w:color="auto" w:fill="auto"/>
          </w:tcPr>
          <w:p>
            <w:r>
              <w:t>15543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5003</w:t>
            </w:r>
          </w:p>
        </w:tc>
        <w:tc>
          <w:tcPr>
            <w:tcW w:w="360" w:type="dxa"/>
            <w:shd w:val="clear" w:color="auto" w:fill="auto"/>
          </w:tcPr>
          <w:p>
            <w:r>
              <w:t>5005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5003</w:t>
            </w:r>
          </w:p>
        </w:tc>
        <w:tc>
          <w:tcPr>
            <w:tcW w:w="360" w:type="dxa"/>
            <w:shd w:val="clear" w:color="auto" w:fill="auto"/>
          </w:tcPr>
          <w:p>
            <w:r>
              <w:t>5258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5003</w:t>
            </w:r>
          </w:p>
        </w:tc>
        <w:tc>
          <w:tcPr>
            <w:tcW w:w="360" w:type="dxa"/>
            <w:shd w:val="clear" w:color="auto" w:fill="auto"/>
          </w:tcPr>
          <w:p>
            <w:r>
              <w:t>5004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15404</w:t>
            </w:r>
          </w:p>
        </w:tc>
        <w:tc>
          <w:tcPr>
            <w:tcW w:w="360" w:type="dxa"/>
            <w:shd w:val="clear" w:color="auto" w:fill="auto"/>
          </w:tcPr>
          <w:p>
            <w:r>
              <w:t>15414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15404</w:t>
            </w:r>
          </w:p>
        </w:tc>
        <w:tc>
          <w:tcPr>
            <w:tcW w:w="360" w:type="dxa"/>
            <w:shd w:val="clear" w:color="auto" w:fill="auto"/>
          </w:tcPr>
          <w:p>
            <w:r>
              <w:t>15416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15404</w:t>
            </w:r>
          </w:p>
        </w:tc>
        <w:tc>
          <w:tcPr>
            <w:tcW w:w="360" w:type="dxa"/>
            <w:shd w:val="clear" w:color="auto" w:fill="auto"/>
          </w:tcPr>
          <w:p>
            <w:r>
              <w:t>28210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15404</w:t>
            </w:r>
          </w:p>
        </w:tc>
        <w:tc>
          <w:tcPr>
            <w:tcW w:w="360" w:type="dxa"/>
            <w:shd w:val="clear" w:color="auto" w:fill="auto"/>
          </w:tcPr>
          <w:p>
            <w:r>
              <w:t>15415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15404</w:t>
            </w:r>
          </w:p>
        </w:tc>
        <w:tc>
          <w:tcPr>
            <w:tcW w:w="360" w:type="dxa"/>
            <w:shd w:val="clear" w:color="auto" w:fill="auto"/>
          </w:tcPr>
          <w:p>
            <w:r>
              <w:t>16208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5183</w:t>
            </w:r>
          </w:p>
        </w:tc>
        <w:tc>
          <w:tcPr>
            <w:tcW w:w="360" w:type="dxa"/>
            <w:shd w:val="clear" w:color="auto" w:fill="auto"/>
          </w:tcPr>
          <w:p>
            <w:r>
              <w:t>23846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5183</w:t>
            </w:r>
          </w:p>
        </w:tc>
        <w:tc>
          <w:tcPr>
            <w:tcW w:w="360" w:type="dxa"/>
            <w:shd w:val="clear" w:color="auto" w:fill="auto"/>
          </w:tcPr>
          <w:p>
            <w:r>
              <w:t>5184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4979</w:t>
            </w:r>
          </w:p>
        </w:tc>
        <w:tc>
          <w:tcPr>
            <w:tcW w:w="360" w:type="dxa"/>
            <w:shd w:val="clear" w:color="auto" w:fill="auto"/>
          </w:tcPr>
          <w:p>
            <w:r>
              <w:t>48693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4979</w:t>
            </w:r>
          </w:p>
        </w:tc>
        <w:tc>
          <w:tcPr>
            <w:tcW w:w="360" w:type="dxa"/>
            <w:shd w:val="clear" w:color="auto" w:fill="auto"/>
          </w:tcPr>
          <w:p>
            <w:r>
              <w:t>4985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4979</w:t>
            </w:r>
          </w:p>
        </w:tc>
        <w:tc>
          <w:tcPr>
            <w:tcW w:w="360" w:type="dxa"/>
            <w:shd w:val="clear" w:color="auto" w:fill="auto"/>
          </w:tcPr>
          <w:p>
            <w:r>
              <w:t>48692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4979</w:t>
            </w:r>
          </w:p>
        </w:tc>
        <w:tc>
          <w:tcPr>
            <w:tcW w:w="360" w:type="dxa"/>
            <w:shd w:val="clear" w:color="auto" w:fill="auto"/>
          </w:tcPr>
          <w:p>
            <w:r>
              <w:t>45481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4979</w:t>
            </w:r>
          </w:p>
        </w:tc>
        <w:tc>
          <w:tcPr>
            <w:tcW w:w="360" w:type="dxa"/>
            <w:shd w:val="clear" w:color="auto" w:fill="auto"/>
          </w:tcPr>
          <w:p>
            <w:r>
              <w:t>4992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4979</w:t>
            </w:r>
          </w:p>
        </w:tc>
        <w:tc>
          <w:tcPr>
            <w:tcW w:w="360" w:type="dxa"/>
            <w:shd w:val="clear" w:color="auto" w:fill="auto"/>
          </w:tcPr>
          <w:p>
            <w:r>
              <w:t>4986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4979</w:t>
            </w:r>
          </w:p>
        </w:tc>
        <w:tc>
          <w:tcPr>
            <w:tcW w:w="360" w:type="dxa"/>
            <w:shd w:val="clear" w:color="auto" w:fill="auto"/>
          </w:tcPr>
          <w:p>
            <w:r>
              <w:t>4990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5276</w:t>
            </w:r>
          </w:p>
        </w:tc>
        <w:tc>
          <w:tcPr>
            <w:tcW w:w="360" w:type="dxa"/>
            <w:shd w:val="clear" w:color="auto" w:fill="auto"/>
          </w:tcPr>
          <w:p>
            <w:r>
              <w:t>15483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5276</w:t>
            </w:r>
          </w:p>
        </w:tc>
        <w:tc>
          <w:tcPr>
            <w:tcW w:w="360" w:type="dxa"/>
            <w:shd w:val="clear" w:color="auto" w:fill="auto"/>
          </w:tcPr>
          <w:p>
            <w:r>
              <w:t>5279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5033</w:t>
            </w:r>
          </w:p>
        </w:tc>
        <w:tc>
          <w:tcPr>
            <w:tcW w:w="360" w:type="dxa"/>
            <w:shd w:val="clear" w:color="auto" w:fill="auto"/>
          </w:tcPr>
          <w:p>
            <w:r>
              <w:t>14953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5033</w:t>
            </w:r>
          </w:p>
        </w:tc>
        <w:tc>
          <w:tcPr>
            <w:tcW w:w="360" w:type="dxa"/>
            <w:shd w:val="clear" w:color="auto" w:fill="auto"/>
          </w:tcPr>
          <w:p>
            <w:r>
              <w:t>5264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5033</w:t>
            </w:r>
          </w:p>
        </w:tc>
        <w:tc>
          <w:tcPr>
            <w:tcW w:w="360" w:type="dxa"/>
            <w:shd w:val="clear" w:color="auto" w:fill="auto"/>
          </w:tcPr>
          <w:p>
            <w:r>
              <w:t>5034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14868</w:t>
            </w:r>
          </w:p>
        </w:tc>
        <w:tc>
          <w:tcPr>
            <w:tcW w:w="360" w:type="dxa"/>
            <w:shd w:val="clear" w:color="auto" w:fill="auto"/>
          </w:tcPr>
          <w:p>
            <w:r>
              <w:t>14871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14868</w:t>
            </w:r>
          </w:p>
        </w:tc>
        <w:tc>
          <w:tcPr>
            <w:tcW w:w="360" w:type="dxa"/>
            <w:shd w:val="clear" w:color="auto" w:fill="auto"/>
          </w:tcPr>
          <w:p>
            <w:r>
              <w:t>14869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14868</w:t>
            </w:r>
          </w:p>
        </w:tc>
        <w:tc>
          <w:tcPr>
            <w:tcW w:w="360" w:type="dxa"/>
            <w:shd w:val="clear" w:color="auto" w:fill="auto"/>
          </w:tcPr>
          <w:p>
            <w:r>
              <w:t>14870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5277</w:t>
            </w:r>
          </w:p>
        </w:tc>
        <w:tc>
          <w:tcPr>
            <w:tcW w:w="360" w:type="dxa"/>
            <w:shd w:val="clear" w:color="auto" w:fill="auto"/>
          </w:tcPr>
          <w:p>
            <w:r>
              <w:t>16966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46</w:t>
            </w:r>
          </w:p>
        </w:tc>
        <w:tc>
          <w:tcPr>
            <w:tcW w:w="360" w:type="dxa"/>
            <w:shd w:val="clear" w:color="auto" w:fill="auto"/>
          </w:tcPr>
          <w:p>
            <w:r>
              <w:t>5277</w:t>
            </w:r>
          </w:p>
        </w:tc>
        <w:tc>
          <w:tcPr>
            <w:tcW w:w="360" w:type="dxa"/>
            <w:shd w:val="clear" w:color="auto" w:fill="auto"/>
          </w:tcPr>
          <w:p>
            <w:r>
              <w:t>5282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4987</w:t>
            </w:r>
          </w:p>
        </w:tc>
        <w:tc>
          <w:tcPr>
            <w:tcW w:w="360" w:type="dxa"/>
            <w:shd w:val="clear" w:color="auto" w:fill="auto"/>
          </w:tcPr>
          <w:p>
            <w:r>
              <w:t>14858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4987</w:t>
            </w:r>
          </w:p>
        </w:tc>
        <w:tc>
          <w:tcPr>
            <w:tcW w:w="360" w:type="dxa"/>
            <w:shd w:val="clear" w:color="auto" w:fill="auto"/>
          </w:tcPr>
          <w:p>
            <w:r>
              <w:t>4991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4987</w:t>
            </w:r>
          </w:p>
        </w:tc>
        <w:tc>
          <w:tcPr>
            <w:tcW w:w="360" w:type="dxa"/>
            <w:shd w:val="clear" w:color="auto" w:fill="auto"/>
          </w:tcPr>
          <w:p>
            <w:r>
              <w:t>4989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5266</w:t>
            </w:r>
          </w:p>
        </w:tc>
        <w:tc>
          <w:tcPr>
            <w:tcW w:w="360" w:type="dxa"/>
            <w:shd w:val="clear" w:color="auto" w:fill="auto"/>
          </w:tcPr>
          <w:p>
            <w:r>
              <w:t>28614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5266</w:t>
            </w:r>
          </w:p>
        </w:tc>
        <w:tc>
          <w:tcPr>
            <w:tcW w:w="360" w:type="dxa"/>
            <w:shd w:val="clear" w:color="auto" w:fill="auto"/>
          </w:tcPr>
          <w:p>
            <w:r>
              <w:t>23924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5266</w:t>
            </w:r>
          </w:p>
        </w:tc>
        <w:tc>
          <w:tcPr>
            <w:tcW w:w="360" w:type="dxa"/>
            <w:shd w:val="clear" w:color="auto" w:fill="auto"/>
          </w:tcPr>
          <w:p>
            <w:r>
              <w:t>14933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15503</w:t>
            </w:r>
          </w:p>
        </w:tc>
        <w:tc>
          <w:tcPr>
            <w:tcW w:w="360" w:type="dxa"/>
            <w:shd w:val="clear" w:color="auto" w:fill="auto"/>
          </w:tcPr>
          <w:p>
            <w:r>
              <w:t>15504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4982</w:t>
            </w:r>
          </w:p>
        </w:tc>
        <w:tc>
          <w:tcPr>
            <w:tcW w:w="360" w:type="dxa"/>
            <w:shd w:val="clear" w:color="auto" w:fill="auto"/>
          </w:tcPr>
          <w:p>
            <w:r>
              <w:t>5233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4982</w:t>
            </w:r>
          </w:p>
        </w:tc>
        <w:tc>
          <w:tcPr>
            <w:tcW w:w="360" w:type="dxa"/>
            <w:shd w:val="clear" w:color="auto" w:fill="auto"/>
          </w:tcPr>
          <w:p>
            <w:r>
              <w:t>5204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4982</w:t>
            </w:r>
          </w:p>
        </w:tc>
        <w:tc>
          <w:tcPr>
            <w:tcW w:w="360" w:type="dxa"/>
            <w:shd w:val="clear" w:color="auto" w:fill="auto"/>
          </w:tcPr>
          <w:p>
            <w:r>
              <w:t>5203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4982</w:t>
            </w:r>
          </w:p>
        </w:tc>
        <w:tc>
          <w:tcPr>
            <w:tcW w:w="360" w:type="dxa"/>
            <w:shd w:val="clear" w:color="auto" w:fill="auto"/>
          </w:tcPr>
          <w:p>
            <w:r>
              <w:t>41746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4982</w:t>
            </w:r>
          </w:p>
        </w:tc>
        <w:tc>
          <w:tcPr>
            <w:tcW w:w="360" w:type="dxa"/>
            <w:shd w:val="clear" w:color="auto" w:fill="auto"/>
          </w:tcPr>
          <w:p>
            <w:r>
              <w:t>5153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4982</w:t>
            </w:r>
          </w:p>
        </w:tc>
        <w:tc>
          <w:tcPr>
            <w:tcW w:w="360" w:type="dxa"/>
            <w:shd w:val="clear" w:color="auto" w:fill="auto"/>
          </w:tcPr>
          <w:p>
            <w:r>
              <w:t>5154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4982</w:t>
            </w:r>
          </w:p>
        </w:tc>
        <w:tc>
          <w:tcPr>
            <w:tcW w:w="360" w:type="dxa"/>
            <w:shd w:val="clear" w:color="auto" w:fill="auto"/>
          </w:tcPr>
          <w:p>
            <w:r>
              <w:t>5155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4982</w:t>
            </w:r>
          </w:p>
        </w:tc>
        <w:tc>
          <w:tcPr>
            <w:tcW w:w="360" w:type="dxa"/>
            <w:shd w:val="clear" w:color="auto" w:fill="auto"/>
          </w:tcPr>
          <w:p>
            <w:r>
              <w:t>14698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4982</w:t>
            </w:r>
          </w:p>
        </w:tc>
        <w:tc>
          <w:tcPr>
            <w:tcW w:w="360" w:type="dxa"/>
            <w:shd w:val="clear" w:color="auto" w:fill="auto"/>
          </w:tcPr>
          <w:p>
            <w:r>
              <w:t>15468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4982</w:t>
            </w:r>
          </w:p>
        </w:tc>
        <w:tc>
          <w:tcPr>
            <w:tcW w:w="360" w:type="dxa"/>
            <w:shd w:val="clear" w:color="auto" w:fill="auto"/>
          </w:tcPr>
          <w:p>
            <w:r>
              <w:t>4996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4982</w:t>
            </w:r>
          </w:p>
        </w:tc>
        <w:tc>
          <w:tcPr>
            <w:tcW w:w="360" w:type="dxa"/>
            <w:shd w:val="clear" w:color="auto" w:fill="auto"/>
          </w:tcPr>
          <w:p>
            <w:r>
              <w:t>15470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4982</w:t>
            </w:r>
          </w:p>
        </w:tc>
        <w:tc>
          <w:tcPr>
            <w:tcW w:w="360" w:type="dxa"/>
            <w:shd w:val="clear" w:color="auto" w:fill="auto"/>
          </w:tcPr>
          <w:p>
            <w:r>
              <w:t>4997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4982</w:t>
            </w:r>
          </w:p>
        </w:tc>
        <w:tc>
          <w:tcPr>
            <w:tcW w:w="360" w:type="dxa"/>
            <w:shd w:val="clear" w:color="auto" w:fill="auto"/>
          </w:tcPr>
          <w:p>
            <w:r>
              <w:t>5156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4982</w:t>
            </w:r>
          </w:p>
        </w:tc>
        <w:tc>
          <w:tcPr>
            <w:tcW w:w="360" w:type="dxa"/>
            <w:shd w:val="clear" w:color="auto" w:fill="auto"/>
          </w:tcPr>
          <w:p>
            <w:r>
              <w:t>15469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4982</w:t>
            </w:r>
          </w:p>
        </w:tc>
        <w:tc>
          <w:tcPr>
            <w:tcW w:w="360" w:type="dxa"/>
            <w:shd w:val="clear" w:color="auto" w:fill="auto"/>
          </w:tcPr>
          <w:p>
            <w:r>
              <w:t>5234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4982</w:t>
            </w:r>
          </w:p>
        </w:tc>
        <w:tc>
          <w:tcPr>
            <w:tcW w:w="360" w:type="dxa"/>
            <w:shd w:val="clear" w:color="auto" w:fill="auto"/>
          </w:tcPr>
          <w:p>
            <w:r>
              <w:t>5157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15398</w:t>
            </w:r>
          </w:p>
        </w:tc>
        <w:tc>
          <w:tcPr>
            <w:tcW w:w="360" w:type="dxa"/>
            <w:shd w:val="clear" w:color="auto" w:fill="auto"/>
          </w:tcPr>
          <w:p>
            <w:r>
              <w:t>15418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15398</w:t>
            </w:r>
          </w:p>
        </w:tc>
        <w:tc>
          <w:tcPr>
            <w:tcW w:w="360" w:type="dxa"/>
            <w:shd w:val="clear" w:color="auto" w:fill="auto"/>
          </w:tcPr>
          <w:p>
            <w:r>
              <w:t>15400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15398</w:t>
            </w:r>
          </w:p>
        </w:tc>
        <w:tc>
          <w:tcPr>
            <w:tcW w:w="360" w:type="dxa"/>
            <w:shd w:val="clear" w:color="auto" w:fill="auto"/>
          </w:tcPr>
          <w:p>
            <w:r>
              <w:t>15420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15398</w:t>
            </w:r>
          </w:p>
        </w:tc>
        <w:tc>
          <w:tcPr>
            <w:tcW w:w="360" w:type="dxa"/>
            <w:shd w:val="clear" w:color="auto" w:fill="auto"/>
          </w:tcPr>
          <w:p>
            <w:r>
              <w:t>15402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15398</w:t>
            </w:r>
          </w:p>
        </w:tc>
        <w:tc>
          <w:tcPr>
            <w:tcW w:w="360" w:type="dxa"/>
            <w:shd w:val="clear" w:color="auto" w:fill="auto"/>
          </w:tcPr>
          <w:p>
            <w:r>
              <w:t>15403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5008</w:t>
            </w:r>
          </w:p>
        </w:tc>
        <w:tc>
          <w:tcPr>
            <w:tcW w:w="360" w:type="dxa"/>
            <w:shd w:val="clear" w:color="auto" w:fill="auto"/>
          </w:tcPr>
          <w:p>
            <w:r>
              <w:t>17908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5008</w:t>
            </w:r>
          </w:p>
        </w:tc>
        <w:tc>
          <w:tcPr>
            <w:tcW w:w="360" w:type="dxa"/>
            <w:shd w:val="clear" w:color="auto" w:fill="auto"/>
          </w:tcPr>
          <w:p>
            <w:r>
              <w:t>5018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5008</w:t>
            </w:r>
          </w:p>
        </w:tc>
        <w:tc>
          <w:tcPr>
            <w:tcW w:w="360" w:type="dxa"/>
            <w:shd w:val="clear" w:color="auto" w:fill="auto"/>
          </w:tcPr>
          <w:p>
            <w:r>
              <w:t>5248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5008</w:t>
            </w:r>
          </w:p>
        </w:tc>
        <w:tc>
          <w:tcPr>
            <w:tcW w:w="360" w:type="dxa"/>
            <w:shd w:val="clear" w:color="auto" w:fill="auto"/>
          </w:tcPr>
          <w:p>
            <w:r>
              <w:t>15518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5008</w:t>
            </w:r>
          </w:p>
        </w:tc>
        <w:tc>
          <w:tcPr>
            <w:tcW w:w="360" w:type="dxa"/>
            <w:shd w:val="clear" w:color="auto" w:fill="auto"/>
          </w:tcPr>
          <w:p>
            <w:r>
              <w:t>15393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5008</w:t>
            </w:r>
          </w:p>
        </w:tc>
        <w:tc>
          <w:tcPr>
            <w:tcW w:w="360" w:type="dxa"/>
            <w:shd w:val="clear" w:color="auto" w:fill="auto"/>
          </w:tcPr>
          <w:p>
            <w:r>
              <w:t>15368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5008</w:t>
            </w:r>
          </w:p>
        </w:tc>
        <w:tc>
          <w:tcPr>
            <w:tcW w:w="360" w:type="dxa"/>
            <w:shd w:val="clear" w:color="auto" w:fill="auto"/>
          </w:tcPr>
          <w:p>
            <w:r>
              <w:t>5020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5008</w:t>
            </w:r>
          </w:p>
        </w:tc>
        <w:tc>
          <w:tcPr>
            <w:tcW w:w="360" w:type="dxa"/>
            <w:shd w:val="clear" w:color="auto" w:fill="auto"/>
          </w:tcPr>
          <w:p>
            <w:r>
              <w:t>14918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5008</w:t>
            </w:r>
          </w:p>
        </w:tc>
        <w:tc>
          <w:tcPr>
            <w:tcW w:w="360" w:type="dxa"/>
            <w:shd w:val="clear" w:color="auto" w:fill="auto"/>
          </w:tcPr>
          <w:p>
            <w:r>
              <w:t>15369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5008</w:t>
            </w:r>
          </w:p>
        </w:tc>
        <w:tc>
          <w:tcPr>
            <w:tcW w:w="360" w:type="dxa"/>
            <w:shd w:val="clear" w:color="auto" w:fill="auto"/>
          </w:tcPr>
          <w:p>
            <w:r>
              <w:t>15419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5008</w:t>
            </w:r>
          </w:p>
        </w:tc>
        <w:tc>
          <w:tcPr>
            <w:tcW w:w="360" w:type="dxa"/>
            <w:shd w:val="clear" w:color="auto" w:fill="auto"/>
          </w:tcPr>
          <w:p>
            <w:r>
              <w:t>5017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5008</w:t>
            </w:r>
          </w:p>
        </w:tc>
        <w:tc>
          <w:tcPr>
            <w:tcW w:w="360" w:type="dxa"/>
            <w:shd w:val="clear" w:color="auto" w:fill="auto"/>
          </w:tcPr>
          <w:p>
            <w:r>
              <w:t>16204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5008</w:t>
            </w:r>
          </w:p>
        </w:tc>
        <w:tc>
          <w:tcPr>
            <w:tcW w:w="360" w:type="dxa"/>
            <w:shd w:val="clear" w:color="auto" w:fill="auto"/>
          </w:tcPr>
          <w:p>
            <w:r>
              <w:t>23769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5008</w:t>
            </w:r>
          </w:p>
        </w:tc>
        <w:tc>
          <w:tcPr>
            <w:tcW w:w="360" w:type="dxa"/>
            <w:shd w:val="clear" w:color="auto" w:fill="auto"/>
          </w:tcPr>
          <w:p>
            <w:r>
              <w:t>5022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5008</w:t>
            </w:r>
          </w:p>
        </w:tc>
        <w:tc>
          <w:tcPr>
            <w:tcW w:w="360" w:type="dxa"/>
            <w:shd w:val="clear" w:color="auto" w:fill="auto"/>
          </w:tcPr>
          <w:p>
            <w:r>
              <w:t>15453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4978</w:t>
            </w:r>
          </w:p>
        </w:tc>
        <w:tc>
          <w:tcPr>
            <w:tcW w:w="360" w:type="dxa"/>
            <w:shd w:val="clear" w:color="auto" w:fill="auto"/>
          </w:tcPr>
          <w:p>
            <w:r>
              <w:t>5260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4978</w:t>
            </w:r>
          </w:p>
        </w:tc>
        <w:tc>
          <w:tcPr>
            <w:tcW w:w="360" w:type="dxa"/>
            <w:shd w:val="clear" w:color="auto" w:fill="auto"/>
          </w:tcPr>
          <w:p>
            <w:r>
              <w:t>14873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4978</w:t>
            </w:r>
          </w:p>
        </w:tc>
        <w:tc>
          <w:tcPr>
            <w:tcW w:w="360" w:type="dxa"/>
            <w:shd w:val="clear" w:color="auto" w:fill="auto"/>
          </w:tcPr>
          <w:p>
            <w:r>
              <w:t>15417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4978</w:t>
            </w:r>
          </w:p>
        </w:tc>
        <w:tc>
          <w:tcPr>
            <w:tcW w:w="360" w:type="dxa"/>
            <w:shd w:val="clear" w:color="auto" w:fill="auto"/>
          </w:tcPr>
          <w:p>
            <w:r>
              <w:t>15118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4978</w:t>
            </w:r>
          </w:p>
        </w:tc>
        <w:tc>
          <w:tcPr>
            <w:tcW w:w="360" w:type="dxa"/>
            <w:shd w:val="clear" w:color="auto" w:fill="auto"/>
          </w:tcPr>
          <w:p>
            <w:r>
              <w:t>5259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15803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4896</w:t>
            </w:r>
          </w:p>
        </w:tc>
        <w:tc>
          <w:tcPr>
            <w:tcW w:w="360" w:type="dxa"/>
            <w:shd w:val="clear" w:color="auto" w:fill="auto"/>
          </w:tcPr>
          <w:p>
            <w:r>
              <w:t>5024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4896</w:t>
            </w:r>
          </w:p>
        </w:tc>
        <w:tc>
          <w:tcPr>
            <w:tcW w:w="360" w:type="dxa"/>
            <w:shd w:val="clear" w:color="auto" w:fill="auto"/>
          </w:tcPr>
          <w:p>
            <w:r>
              <w:t>16205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4980</w:t>
            </w:r>
          </w:p>
        </w:tc>
        <w:tc>
          <w:tcPr>
            <w:tcW w:w="360" w:type="dxa"/>
            <w:shd w:val="clear" w:color="auto" w:fill="auto"/>
          </w:tcPr>
          <w:p>
            <w:r>
              <w:t>5028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5273</w:t>
            </w:r>
          </w:p>
        </w:tc>
        <w:tc>
          <w:tcPr>
            <w:tcW w:w="360" w:type="dxa"/>
            <w:shd w:val="clear" w:color="auto" w:fill="auto"/>
          </w:tcPr>
          <w:p>
            <w:r>
              <w:t>15458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4901</w:t>
            </w:r>
          </w:p>
        </w:tc>
        <w:tc>
          <w:tcPr>
            <w:tcW w:w="360" w:type="dxa"/>
            <w:shd w:val="clear" w:color="auto" w:fill="auto"/>
          </w:tcPr>
          <w:p>
            <w:r>
              <w:t>28440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4901</w:t>
            </w:r>
          </w:p>
        </w:tc>
        <w:tc>
          <w:tcPr>
            <w:tcW w:w="360" w:type="dxa"/>
            <w:shd w:val="clear" w:color="auto" w:fill="auto"/>
          </w:tcPr>
          <w:p>
            <w:r>
              <w:t>14848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4901</w:t>
            </w:r>
          </w:p>
        </w:tc>
        <w:tc>
          <w:tcPr>
            <w:tcW w:w="360" w:type="dxa"/>
            <w:shd w:val="clear" w:color="auto" w:fill="auto"/>
          </w:tcPr>
          <w:p>
            <w:r>
              <w:t>16209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4901</w:t>
            </w:r>
          </w:p>
        </w:tc>
        <w:tc>
          <w:tcPr>
            <w:tcW w:w="360" w:type="dxa"/>
            <w:shd w:val="clear" w:color="auto" w:fill="auto"/>
          </w:tcPr>
          <w:p>
            <w:r>
              <w:t>28441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4901</w:t>
            </w:r>
          </w:p>
        </w:tc>
        <w:tc>
          <w:tcPr>
            <w:tcW w:w="360" w:type="dxa"/>
            <w:shd w:val="clear" w:color="auto" w:fill="auto"/>
          </w:tcPr>
          <w:p>
            <w:r>
              <w:t>16210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5249</w:t>
            </w:r>
          </w:p>
        </w:tc>
        <w:tc>
          <w:tcPr>
            <w:tcW w:w="360" w:type="dxa"/>
            <w:shd w:val="clear" w:color="auto" w:fill="auto"/>
          </w:tcPr>
          <w:p>
            <w:r>
              <w:t>15423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5249</w:t>
            </w:r>
          </w:p>
        </w:tc>
        <w:tc>
          <w:tcPr>
            <w:tcW w:w="360" w:type="dxa"/>
            <w:shd w:val="clear" w:color="auto" w:fill="auto"/>
          </w:tcPr>
          <w:p>
            <w:r>
              <w:t>5250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5249</w:t>
            </w:r>
          </w:p>
        </w:tc>
        <w:tc>
          <w:tcPr>
            <w:tcW w:w="360" w:type="dxa"/>
            <w:shd w:val="clear" w:color="auto" w:fill="auto"/>
          </w:tcPr>
          <w:p>
            <w:r>
              <w:t>5251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5007</w:t>
            </w:r>
          </w:p>
        </w:tc>
        <w:tc>
          <w:tcPr>
            <w:tcW w:w="360" w:type="dxa"/>
            <w:shd w:val="clear" w:color="auto" w:fill="auto"/>
          </w:tcPr>
          <w:p>
            <w:r>
              <w:t>16211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24034</w:t>
            </w:r>
          </w:p>
        </w:tc>
        <w:tc>
          <w:tcPr>
            <w:tcW w:w="360" w:type="dxa"/>
            <w:shd w:val="clear" w:color="auto" w:fill="auto"/>
          </w:tcPr>
          <w:p>
            <w:r>
              <w:t>24037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24034</w:t>
            </w:r>
          </w:p>
        </w:tc>
        <w:tc>
          <w:tcPr>
            <w:tcW w:w="360" w:type="dxa"/>
            <w:shd w:val="clear" w:color="auto" w:fill="auto"/>
          </w:tcPr>
          <w:p>
            <w:r>
              <w:t>24038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24034</w:t>
            </w:r>
          </w:p>
        </w:tc>
        <w:tc>
          <w:tcPr>
            <w:tcW w:w="360" w:type="dxa"/>
            <w:shd w:val="clear" w:color="auto" w:fill="auto"/>
          </w:tcPr>
          <w:p>
            <w:r>
              <w:t>24039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5274</w:t>
            </w:r>
          </w:p>
        </w:tc>
        <w:tc>
          <w:tcPr>
            <w:tcW w:w="360" w:type="dxa"/>
            <w:shd w:val="clear" w:color="auto" w:fill="auto"/>
          </w:tcPr>
          <w:p>
            <w:r>
              <w:t>15443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5274</w:t>
            </w:r>
          </w:p>
        </w:tc>
        <w:tc>
          <w:tcPr>
            <w:tcW w:w="360" w:type="dxa"/>
            <w:shd w:val="clear" w:color="auto" w:fill="auto"/>
          </w:tcPr>
          <w:p>
            <w:r>
              <w:t>5289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4983</w:t>
            </w:r>
          </w:p>
        </w:tc>
        <w:tc>
          <w:tcPr>
            <w:tcW w:w="360" w:type="dxa"/>
            <w:shd w:val="clear" w:color="auto" w:fill="auto"/>
          </w:tcPr>
          <w:p>
            <w:r>
              <w:t>4999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5148</w:t>
            </w:r>
          </w:p>
        </w:tc>
        <w:tc>
          <w:tcPr>
            <w:tcW w:w="360" w:type="dxa"/>
            <w:shd w:val="clear" w:color="auto" w:fill="auto"/>
          </w:tcPr>
          <w:p>
            <w:r>
              <w:t>16203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5148</w:t>
            </w:r>
          </w:p>
        </w:tc>
        <w:tc>
          <w:tcPr>
            <w:tcW w:w="360" w:type="dxa"/>
            <w:shd w:val="clear" w:color="auto" w:fill="auto"/>
          </w:tcPr>
          <w:p>
            <w:r>
              <w:t>28442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5148</w:t>
            </w:r>
          </w:p>
        </w:tc>
        <w:tc>
          <w:tcPr>
            <w:tcW w:w="360" w:type="dxa"/>
            <w:shd w:val="clear" w:color="auto" w:fill="auto"/>
          </w:tcPr>
          <w:p>
            <w:r>
              <w:t>5252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5148</w:t>
            </w:r>
          </w:p>
        </w:tc>
        <w:tc>
          <w:tcPr>
            <w:tcW w:w="360" w:type="dxa"/>
            <w:shd w:val="clear" w:color="auto" w:fill="auto"/>
          </w:tcPr>
          <w:p>
            <w:r>
              <w:t>16193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5148</w:t>
            </w:r>
          </w:p>
        </w:tc>
        <w:tc>
          <w:tcPr>
            <w:tcW w:w="360" w:type="dxa"/>
            <w:shd w:val="clear" w:color="auto" w:fill="auto"/>
          </w:tcPr>
          <w:p>
            <w:r>
              <w:t>16194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5148</w:t>
            </w:r>
          </w:p>
        </w:tc>
        <w:tc>
          <w:tcPr>
            <w:tcW w:w="360" w:type="dxa"/>
            <w:shd w:val="clear" w:color="auto" w:fill="auto"/>
          </w:tcPr>
          <w:p>
            <w:r>
              <w:t>16207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5148</w:t>
            </w:r>
          </w:p>
        </w:tc>
        <w:tc>
          <w:tcPr>
            <w:tcW w:w="360" w:type="dxa"/>
            <w:shd w:val="clear" w:color="auto" w:fill="auto"/>
          </w:tcPr>
          <w:p>
            <w:r>
              <w:t>15473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5148</w:t>
            </w:r>
          </w:p>
        </w:tc>
        <w:tc>
          <w:tcPr>
            <w:tcW w:w="360" w:type="dxa"/>
            <w:shd w:val="clear" w:color="auto" w:fill="auto"/>
          </w:tcPr>
          <w:p>
            <w:r>
              <w:t>15538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5148</w:t>
            </w:r>
          </w:p>
        </w:tc>
        <w:tc>
          <w:tcPr>
            <w:tcW w:w="360" w:type="dxa"/>
            <w:shd w:val="clear" w:color="auto" w:fill="auto"/>
          </w:tcPr>
          <w:p>
            <w:r>
              <w:t>5291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5148</w:t>
            </w:r>
          </w:p>
        </w:tc>
        <w:tc>
          <w:tcPr>
            <w:tcW w:w="360" w:type="dxa"/>
            <w:shd w:val="clear" w:color="auto" w:fill="auto"/>
          </w:tcPr>
          <w:p>
            <w:r>
              <w:t>5149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5148</w:t>
            </w:r>
          </w:p>
        </w:tc>
        <w:tc>
          <w:tcPr>
            <w:tcW w:w="360" w:type="dxa"/>
            <w:shd w:val="clear" w:color="auto" w:fill="auto"/>
          </w:tcPr>
          <w:p>
            <w:r>
              <w:t>5253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5148</w:t>
            </w:r>
          </w:p>
        </w:tc>
        <w:tc>
          <w:tcPr>
            <w:tcW w:w="360" w:type="dxa"/>
            <w:shd w:val="clear" w:color="auto" w:fill="auto"/>
          </w:tcPr>
          <w:p>
            <w:r>
              <w:t>28443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5148</w:t>
            </w:r>
          </w:p>
        </w:tc>
        <w:tc>
          <w:tcPr>
            <w:tcW w:w="360" w:type="dxa"/>
            <w:shd w:val="clear" w:color="auto" w:fill="auto"/>
          </w:tcPr>
          <w:p>
            <w:r>
              <w:t>5254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5148</w:t>
            </w:r>
          </w:p>
        </w:tc>
        <w:tc>
          <w:tcPr>
            <w:tcW w:w="360" w:type="dxa"/>
            <w:shd w:val="clear" w:color="auto" w:fill="auto"/>
          </w:tcPr>
          <w:p>
            <w:r>
              <w:t>15488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5148</w:t>
            </w:r>
          </w:p>
        </w:tc>
        <w:tc>
          <w:tcPr>
            <w:tcW w:w="360" w:type="dxa"/>
            <w:shd w:val="clear" w:color="auto" w:fill="auto"/>
          </w:tcPr>
          <w:p>
            <w:r>
              <w:t>42060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5148</w:t>
            </w:r>
          </w:p>
        </w:tc>
        <w:tc>
          <w:tcPr>
            <w:tcW w:w="360" w:type="dxa"/>
            <w:shd w:val="clear" w:color="auto" w:fill="auto"/>
          </w:tcPr>
          <w:p>
            <w:r>
              <w:t>15388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5148</w:t>
            </w:r>
          </w:p>
        </w:tc>
        <w:tc>
          <w:tcPr>
            <w:tcW w:w="360" w:type="dxa"/>
            <w:shd w:val="clear" w:color="auto" w:fill="auto"/>
          </w:tcPr>
          <w:p>
            <w:r>
              <w:t>28704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5148</w:t>
            </w:r>
          </w:p>
        </w:tc>
        <w:tc>
          <w:tcPr>
            <w:tcW w:w="360" w:type="dxa"/>
            <w:shd w:val="clear" w:color="auto" w:fill="auto"/>
          </w:tcPr>
          <w:p>
            <w:r>
              <w:t>5294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4984</w:t>
            </w:r>
          </w:p>
        </w:tc>
        <w:tc>
          <w:tcPr>
            <w:tcW w:w="360" w:type="dxa"/>
            <w:shd w:val="clear" w:color="auto" w:fill="auto"/>
          </w:tcPr>
          <w:p>
            <w:r>
              <w:t>14863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4984</w:t>
            </w:r>
          </w:p>
        </w:tc>
        <w:tc>
          <w:tcPr>
            <w:tcW w:w="360" w:type="dxa"/>
            <w:shd w:val="clear" w:color="auto" w:fill="auto"/>
          </w:tcPr>
          <w:p>
            <w:r>
              <w:t>5002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5268</w:t>
            </w:r>
          </w:p>
        </w:tc>
        <w:tc>
          <w:tcPr>
            <w:tcW w:w="360" w:type="dxa"/>
            <w:shd w:val="clear" w:color="auto" w:fill="auto"/>
          </w:tcPr>
          <w:p>
            <w:r>
              <w:t>5269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14703</w:t>
            </w:r>
          </w:p>
        </w:tc>
        <w:tc>
          <w:tcPr>
            <w:tcW w:w="360" w:type="dxa"/>
            <w:shd w:val="clear" w:color="auto" w:fill="auto"/>
          </w:tcPr>
          <w:p>
            <w:r>
              <w:t>14704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27</w:t>
            </w:r>
          </w:p>
        </w:tc>
        <w:tc>
          <w:tcPr>
            <w:tcW w:w="360" w:type="dxa"/>
            <w:shd w:val="clear" w:color="auto" w:fill="auto"/>
          </w:tcPr>
          <w:p>
            <w:r>
              <w:t>5012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27</w:t>
            </w:r>
          </w:p>
        </w:tc>
        <w:tc>
          <w:tcPr>
            <w:tcW w:w="360" w:type="dxa"/>
            <w:shd w:val="clear" w:color="auto" w:fill="auto"/>
          </w:tcPr>
          <w:p>
            <w:r>
              <w:t>5013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27</w:t>
            </w:r>
          </w:p>
        </w:tc>
        <w:tc>
          <w:tcPr>
            <w:tcW w:w="360" w:type="dxa"/>
            <w:shd w:val="clear" w:color="auto" w:fill="auto"/>
          </w:tcPr>
          <w:p>
            <w:r>
              <w:t>5014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27</w:t>
            </w:r>
          </w:p>
        </w:tc>
        <w:tc>
          <w:tcPr>
            <w:tcW w:w="360" w:type="dxa"/>
            <w:shd w:val="clear" w:color="auto" w:fill="auto"/>
          </w:tcPr>
          <w:p>
            <w:r>
              <w:t>28444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27</w:t>
            </w:r>
          </w:p>
        </w:tc>
        <w:tc>
          <w:tcPr>
            <w:tcW w:w="360" w:type="dxa"/>
            <w:shd w:val="clear" w:color="auto" w:fill="auto"/>
          </w:tcPr>
          <w:p>
            <w:r>
              <w:t>15379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27</w:t>
            </w:r>
          </w:p>
        </w:tc>
        <w:tc>
          <w:tcPr>
            <w:tcW w:w="360" w:type="dxa"/>
            <w:shd w:val="clear" w:color="auto" w:fill="auto"/>
          </w:tcPr>
          <w:p>
            <w:r>
              <w:t>17893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27</w:t>
            </w:r>
          </w:p>
        </w:tc>
        <w:tc>
          <w:tcPr>
            <w:tcW w:w="360" w:type="dxa"/>
            <w:shd w:val="clear" w:color="auto" w:fill="auto"/>
          </w:tcPr>
          <w:p>
            <w:r>
              <w:t>5296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27</w:t>
            </w:r>
          </w:p>
        </w:tc>
        <w:tc>
          <w:tcPr>
            <w:tcW w:w="360" w:type="dxa"/>
            <w:shd w:val="clear" w:color="auto" w:fill="auto"/>
          </w:tcPr>
          <w:p>
            <w:r>
              <w:t>28445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27</w:t>
            </w:r>
          </w:p>
        </w:tc>
        <w:tc>
          <w:tcPr>
            <w:tcW w:w="360" w:type="dxa"/>
            <w:shd w:val="clear" w:color="auto" w:fill="auto"/>
          </w:tcPr>
          <w:p>
            <w:r>
              <w:t>15508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27</w:t>
            </w:r>
          </w:p>
        </w:tc>
        <w:tc>
          <w:tcPr>
            <w:tcW w:w="360" w:type="dxa"/>
            <w:shd w:val="clear" w:color="auto" w:fill="auto"/>
          </w:tcPr>
          <w:p>
            <w:r>
              <w:t>28447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27</w:t>
            </w:r>
          </w:p>
        </w:tc>
        <w:tc>
          <w:tcPr>
            <w:tcW w:w="360" w:type="dxa"/>
            <w:shd w:val="clear" w:color="auto" w:fill="auto"/>
          </w:tcPr>
          <w:p>
            <w:r>
              <w:t>15038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27</w:t>
            </w:r>
          </w:p>
        </w:tc>
        <w:tc>
          <w:tcPr>
            <w:tcW w:w="360" w:type="dxa"/>
            <w:shd w:val="clear" w:color="auto" w:fill="auto"/>
          </w:tcPr>
          <w:p>
            <w:r>
              <w:t>28448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27</w:t>
            </w:r>
          </w:p>
        </w:tc>
        <w:tc>
          <w:tcPr>
            <w:tcW w:w="360" w:type="dxa"/>
            <w:shd w:val="clear" w:color="auto" w:fill="auto"/>
          </w:tcPr>
          <w:p>
            <w:r>
              <w:t>28449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27</w:t>
            </w:r>
          </w:p>
        </w:tc>
        <w:tc>
          <w:tcPr>
            <w:tcW w:w="360" w:type="dxa"/>
            <w:shd w:val="clear" w:color="auto" w:fill="auto"/>
          </w:tcPr>
          <w:p>
            <w:r>
              <w:t>14923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27</w:t>
            </w:r>
          </w:p>
        </w:tc>
        <w:tc>
          <w:tcPr>
            <w:tcW w:w="360" w:type="dxa"/>
            <w:shd w:val="clear" w:color="auto" w:fill="auto"/>
          </w:tcPr>
          <w:p>
            <w:r>
              <w:t>28450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27</w:t>
            </w:r>
          </w:p>
        </w:tc>
        <w:tc>
          <w:tcPr>
            <w:tcW w:w="360" w:type="dxa"/>
            <w:shd w:val="clear" w:color="auto" w:fill="auto"/>
          </w:tcPr>
          <w:p>
            <w:r>
              <w:t>16195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27</w:t>
            </w:r>
          </w:p>
        </w:tc>
        <w:tc>
          <w:tcPr>
            <w:tcW w:w="360" w:type="dxa"/>
            <w:shd w:val="clear" w:color="auto" w:fill="auto"/>
          </w:tcPr>
          <w:p>
            <w:r>
              <w:t>5297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27</w:t>
            </w:r>
          </w:p>
        </w:tc>
        <w:tc>
          <w:tcPr>
            <w:tcW w:w="360" w:type="dxa"/>
            <w:shd w:val="clear" w:color="auto" w:fill="auto"/>
          </w:tcPr>
          <w:p>
            <w:r>
              <w:t>15509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27</w:t>
            </w:r>
          </w:p>
        </w:tc>
        <w:tc>
          <w:tcPr>
            <w:tcW w:w="360" w:type="dxa"/>
            <w:shd w:val="clear" w:color="auto" w:fill="auto"/>
          </w:tcPr>
          <w:p>
            <w:r>
              <w:t>28446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27</w:t>
            </w:r>
          </w:p>
        </w:tc>
        <w:tc>
          <w:tcPr>
            <w:tcW w:w="360" w:type="dxa"/>
            <w:shd w:val="clear" w:color="auto" w:fill="auto"/>
          </w:tcPr>
          <w:p>
            <w:r>
              <w:t>15510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27</w:t>
            </w:r>
          </w:p>
        </w:tc>
        <w:tc>
          <w:tcPr>
            <w:tcW w:w="360" w:type="dxa"/>
            <w:shd w:val="clear" w:color="auto" w:fill="auto"/>
          </w:tcPr>
          <w:p>
            <w:r>
              <w:t>28452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27</w:t>
            </w:r>
          </w:p>
        </w:tc>
        <w:tc>
          <w:tcPr>
            <w:tcW w:w="360" w:type="dxa"/>
            <w:shd w:val="clear" w:color="auto" w:fill="auto"/>
          </w:tcPr>
          <w:p>
            <w:r>
              <w:t>15511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27</w:t>
            </w:r>
          </w:p>
        </w:tc>
        <w:tc>
          <w:tcPr>
            <w:tcW w:w="360" w:type="dxa"/>
            <w:shd w:val="clear" w:color="auto" w:fill="auto"/>
          </w:tcPr>
          <w:p>
            <w:r>
              <w:t>15512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27</w:t>
            </w:r>
          </w:p>
        </w:tc>
        <w:tc>
          <w:tcPr>
            <w:tcW w:w="360" w:type="dxa"/>
            <w:shd w:val="clear" w:color="auto" w:fill="auto"/>
          </w:tcPr>
          <w:p>
            <w:r>
              <w:t>28454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27</w:t>
            </w:r>
          </w:p>
        </w:tc>
        <w:tc>
          <w:tcPr>
            <w:tcW w:w="360" w:type="dxa"/>
            <w:shd w:val="clear" w:color="auto" w:fill="auto"/>
          </w:tcPr>
          <w:p>
            <w:r>
              <w:t>5016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27</w:t>
            </w:r>
          </w:p>
        </w:tc>
        <w:tc>
          <w:tcPr>
            <w:tcW w:w="360" w:type="dxa"/>
            <w:shd w:val="clear" w:color="auto" w:fill="auto"/>
          </w:tcPr>
          <w:p>
            <w:r>
              <w:t>17808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27</w:t>
            </w:r>
          </w:p>
        </w:tc>
        <w:tc>
          <w:tcPr>
            <w:tcW w:w="360" w:type="dxa"/>
            <w:shd w:val="clear" w:color="auto" w:fill="auto"/>
          </w:tcPr>
          <w:p>
            <w:r>
              <w:t>5263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27</w:t>
            </w:r>
          </w:p>
        </w:tc>
        <w:tc>
          <w:tcPr>
            <w:tcW w:w="360" w:type="dxa"/>
            <w:shd w:val="clear" w:color="auto" w:fill="auto"/>
          </w:tcPr>
          <w:p>
            <w:r>
              <w:t>224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27</w:t>
            </w:r>
          </w:p>
        </w:tc>
        <w:tc>
          <w:tcPr>
            <w:tcW w:w="360" w:type="dxa"/>
            <w:shd w:val="clear" w:color="auto" w:fill="auto"/>
          </w:tcPr>
          <w:p>
            <w:r>
              <w:t>17829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27</w:t>
            </w:r>
          </w:p>
        </w:tc>
        <w:tc>
          <w:tcPr>
            <w:tcW w:w="360" w:type="dxa"/>
            <w:shd w:val="clear" w:color="auto" w:fill="auto"/>
          </w:tcPr>
          <w:p>
            <w:r>
              <w:t>16197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27</w:t>
            </w:r>
          </w:p>
        </w:tc>
        <w:tc>
          <w:tcPr>
            <w:tcW w:w="360" w:type="dxa"/>
            <w:shd w:val="clear" w:color="auto" w:fill="auto"/>
          </w:tcPr>
          <w:p>
            <w:r>
              <w:t>5298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27</w:t>
            </w:r>
          </w:p>
        </w:tc>
        <w:tc>
          <w:tcPr>
            <w:tcW w:w="360" w:type="dxa"/>
            <w:shd w:val="clear" w:color="auto" w:fill="auto"/>
          </w:tcPr>
          <w:p>
            <w:r>
              <w:t>5262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27</w:t>
            </w:r>
          </w:p>
        </w:tc>
        <w:tc>
          <w:tcPr>
            <w:tcW w:w="360" w:type="dxa"/>
            <w:shd w:val="clear" w:color="auto" w:fill="auto"/>
          </w:tcPr>
          <w:p>
            <w:r>
              <w:t>28455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27</w:t>
            </w:r>
          </w:p>
        </w:tc>
        <w:tc>
          <w:tcPr>
            <w:tcW w:w="360" w:type="dxa"/>
            <w:shd w:val="clear" w:color="auto" w:fill="auto"/>
          </w:tcPr>
          <w:p>
            <w:r>
              <w:t>16198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5006</w:t>
            </w:r>
          </w:p>
        </w:tc>
        <w:tc>
          <w:tcPr>
            <w:tcW w:w="360" w:type="dxa"/>
            <w:shd w:val="clear" w:color="auto" w:fill="auto"/>
          </w:tcPr>
          <w:p>
            <w:r>
              <w:t>15438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5006</w:t>
            </w:r>
          </w:p>
        </w:tc>
        <w:tc>
          <w:tcPr>
            <w:tcW w:w="360" w:type="dxa"/>
            <w:shd w:val="clear" w:color="auto" w:fill="auto"/>
          </w:tcPr>
          <w:p>
            <w:r>
              <w:t>23804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5006</w:t>
            </w:r>
          </w:p>
        </w:tc>
        <w:tc>
          <w:tcPr>
            <w:tcW w:w="360" w:type="dxa"/>
            <w:shd w:val="clear" w:color="auto" w:fill="auto"/>
          </w:tcPr>
          <w:p>
            <w:r>
              <w:t>5009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5006</w:t>
            </w:r>
          </w:p>
        </w:tc>
        <w:tc>
          <w:tcPr>
            <w:tcW w:w="360" w:type="dxa"/>
            <w:shd w:val="clear" w:color="auto" w:fill="auto"/>
          </w:tcPr>
          <w:p>
            <w:r>
              <w:t>28654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5006</w:t>
            </w:r>
          </w:p>
        </w:tc>
        <w:tc>
          <w:tcPr>
            <w:tcW w:w="360" w:type="dxa"/>
            <w:shd w:val="clear" w:color="auto" w:fill="auto"/>
          </w:tcPr>
          <w:p>
            <w:r>
              <w:t>5175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5006</w:t>
            </w:r>
          </w:p>
        </w:tc>
        <w:tc>
          <w:tcPr>
            <w:tcW w:w="360" w:type="dxa"/>
            <w:shd w:val="clear" w:color="auto" w:fill="auto"/>
          </w:tcPr>
          <w:p>
            <w:r>
              <w:t>5174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5006</w:t>
            </w:r>
          </w:p>
        </w:tc>
        <w:tc>
          <w:tcPr>
            <w:tcW w:w="360" w:type="dxa"/>
            <w:shd w:val="clear" w:color="auto" w:fill="auto"/>
          </w:tcPr>
          <w:p>
            <w:r>
              <w:t>15523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5006</w:t>
            </w:r>
          </w:p>
        </w:tc>
        <w:tc>
          <w:tcPr>
            <w:tcW w:w="360" w:type="dxa"/>
            <w:shd w:val="clear" w:color="auto" w:fill="auto"/>
          </w:tcPr>
          <w:p>
            <w:r>
              <w:t>23775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5006</w:t>
            </w:r>
          </w:p>
        </w:tc>
        <w:tc>
          <w:tcPr>
            <w:tcW w:w="360" w:type="dxa"/>
            <w:shd w:val="clear" w:color="auto" w:fill="auto"/>
          </w:tcPr>
          <w:p>
            <w:r>
              <w:t>15448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5006</w:t>
            </w:r>
          </w:p>
        </w:tc>
        <w:tc>
          <w:tcPr>
            <w:tcW w:w="360" w:type="dxa"/>
            <w:shd w:val="clear" w:color="auto" w:fill="auto"/>
          </w:tcPr>
          <w:p>
            <w:r>
              <w:t>5010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5006</w:t>
            </w:r>
          </w:p>
        </w:tc>
        <w:tc>
          <w:tcPr>
            <w:tcW w:w="360" w:type="dxa"/>
            <w:shd w:val="clear" w:color="auto" w:fill="auto"/>
          </w:tcPr>
          <w:p>
            <w:r>
              <w:t>15384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5003</w:t>
            </w:r>
          </w:p>
        </w:tc>
        <w:tc>
          <w:tcPr>
            <w:tcW w:w="360" w:type="dxa"/>
            <w:shd w:val="clear" w:color="auto" w:fill="auto"/>
          </w:tcPr>
          <w:p>
            <w:r>
              <w:t>15543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5003</w:t>
            </w:r>
          </w:p>
        </w:tc>
        <w:tc>
          <w:tcPr>
            <w:tcW w:w="360" w:type="dxa"/>
            <w:shd w:val="clear" w:color="auto" w:fill="auto"/>
          </w:tcPr>
          <w:p>
            <w:r>
              <w:t>5005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5003</w:t>
            </w:r>
          </w:p>
        </w:tc>
        <w:tc>
          <w:tcPr>
            <w:tcW w:w="360" w:type="dxa"/>
            <w:shd w:val="clear" w:color="auto" w:fill="auto"/>
          </w:tcPr>
          <w:p>
            <w:r>
              <w:t>5258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5003</w:t>
            </w:r>
          </w:p>
        </w:tc>
        <w:tc>
          <w:tcPr>
            <w:tcW w:w="360" w:type="dxa"/>
            <w:shd w:val="clear" w:color="auto" w:fill="auto"/>
          </w:tcPr>
          <w:p>
            <w:r>
              <w:t>5004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15404</w:t>
            </w:r>
          </w:p>
        </w:tc>
        <w:tc>
          <w:tcPr>
            <w:tcW w:w="360" w:type="dxa"/>
            <w:shd w:val="clear" w:color="auto" w:fill="auto"/>
          </w:tcPr>
          <w:p>
            <w:r>
              <w:t>15414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15404</w:t>
            </w:r>
          </w:p>
        </w:tc>
        <w:tc>
          <w:tcPr>
            <w:tcW w:w="360" w:type="dxa"/>
            <w:shd w:val="clear" w:color="auto" w:fill="auto"/>
          </w:tcPr>
          <w:p>
            <w:r>
              <w:t>15416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15404</w:t>
            </w:r>
          </w:p>
        </w:tc>
        <w:tc>
          <w:tcPr>
            <w:tcW w:w="360" w:type="dxa"/>
            <w:shd w:val="clear" w:color="auto" w:fill="auto"/>
          </w:tcPr>
          <w:p>
            <w:r>
              <w:t>15415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15404</w:t>
            </w:r>
          </w:p>
        </w:tc>
        <w:tc>
          <w:tcPr>
            <w:tcW w:w="360" w:type="dxa"/>
            <w:shd w:val="clear" w:color="auto" w:fill="auto"/>
          </w:tcPr>
          <w:p>
            <w:r>
              <w:t>16208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5183</w:t>
            </w:r>
          </w:p>
        </w:tc>
        <w:tc>
          <w:tcPr>
            <w:tcW w:w="360" w:type="dxa"/>
            <w:shd w:val="clear" w:color="auto" w:fill="auto"/>
          </w:tcPr>
          <w:p>
            <w:r>
              <w:t>23846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5183</w:t>
            </w:r>
          </w:p>
        </w:tc>
        <w:tc>
          <w:tcPr>
            <w:tcW w:w="360" w:type="dxa"/>
            <w:shd w:val="clear" w:color="auto" w:fill="auto"/>
          </w:tcPr>
          <w:p>
            <w:r>
              <w:t>5184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4979</w:t>
            </w:r>
          </w:p>
        </w:tc>
        <w:tc>
          <w:tcPr>
            <w:tcW w:w="360" w:type="dxa"/>
            <w:shd w:val="clear" w:color="auto" w:fill="auto"/>
          </w:tcPr>
          <w:p>
            <w:r>
              <w:t>4985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4979</w:t>
            </w:r>
          </w:p>
        </w:tc>
        <w:tc>
          <w:tcPr>
            <w:tcW w:w="360" w:type="dxa"/>
            <w:shd w:val="clear" w:color="auto" w:fill="auto"/>
          </w:tcPr>
          <w:p>
            <w:r>
              <w:t>45481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4979</w:t>
            </w:r>
          </w:p>
        </w:tc>
        <w:tc>
          <w:tcPr>
            <w:tcW w:w="360" w:type="dxa"/>
            <w:shd w:val="clear" w:color="auto" w:fill="auto"/>
          </w:tcPr>
          <w:p>
            <w:r>
              <w:t>4986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4979</w:t>
            </w:r>
          </w:p>
        </w:tc>
        <w:tc>
          <w:tcPr>
            <w:tcW w:w="360" w:type="dxa"/>
            <w:shd w:val="clear" w:color="auto" w:fill="auto"/>
          </w:tcPr>
          <w:p>
            <w:r>
              <w:t>4990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5276</w:t>
            </w:r>
          </w:p>
        </w:tc>
        <w:tc>
          <w:tcPr>
            <w:tcW w:w="360" w:type="dxa"/>
            <w:shd w:val="clear" w:color="auto" w:fill="auto"/>
          </w:tcPr>
          <w:p>
            <w:r>
              <w:t>15483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5276</w:t>
            </w:r>
          </w:p>
        </w:tc>
        <w:tc>
          <w:tcPr>
            <w:tcW w:w="360" w:type="dxa"/>
            <w:shd w:val="clear" w:color="auto" w:fill="auto"/>
          </w:tcPr>
          <w:p>
            <w:r>
              <w:t>5279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5033</w:t>
            </w:r>
          </w:p>
        </w:tc>
        <w:tc>
          <w:tcPr>
            <w:tcW w:w="360" w:type="dxa"/>
            <w:shd w:val="clear" w:color="auto" w:fill="auto"/>
          </w:tcPr>
          <w:p>
            <w:r>
              <w:t>14953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5033</w:t>
            </w:r>
          </w:p>
        </w:tc>
        <w:tc>
          <w:tcPr>
            <w:tcW w:w="360" w:type="dxa"/>
            <w:shd w:val="clear" w:color="auto" w:fill="auto"/>
          </w:tcPr>
          <w:p>
            <w:r>
              <w:t>5264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5033</w:t>
            </w:r>
          </w:p>
        </w:tc>
        <w:tc>
          <w:tcPr>
            <w:tcW w:w="360" w:type="dxa"/>
            <w:shd w:val="clear" w:color="auto" w:fill="auto"/>
          </w:tcPr>
          <w:p>
            <w:r>
              <w:t>5034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14868</w:t>
            </w:r>
          </w:p>
        </w:tc>
        <w:tc>
          <w:tcPr>
            <w:tcW w:w="360" w:type="dxa"/>
            <w:shd w:val="clear" w:color="auto" w:fill="auto"/>
          </w:tcPr>
          <w:p>
            <w:r>
              <w:t>14871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14868</w:t>
            </w:r>
          </w:p>
        </w:tc>
        <w:tc>
          <w:tcPr>
            <w:tcW w:w="360" w:type="dxa"/>
            <w:shd w:val="clear" w:color="auto" w:fill="auto"/>
          </w:tcPr>
          <w:p>
            <w:r>
              <w:t>14869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14868</w:t>
            </w:r>
          </w:p>
        </w:tc>
        <w:tc>
          <w:tcPr>
            <w:tcW w:w="360" w:type="dxa"/>
            <w:shd w:val="clear" w:color="auto" w:fill="auto"/>
          </w:tcPr>
          <w:p>
            <w:r>
              <w:t>14870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5277</w:t>
            </w:r>
          </w:p>
        </w:tc>
        <w:tc>
          <w:tcPr>
            <w:tcW w:w="360" w:type="dxa"/>
            <w:shd w:val="clear" w:color="auto" w:fill="auto"/>
          </w:tcPr>
          <w:p>
            <w:r>
              <w:t>16966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14713</w:t>
            </w:r>
          </w:p>
        </w:tc>
        <w:tc>
          <w:tcPr>
            <w:tcW w:w="360" w:type="dxa"/>
            <w:shd w:val="clear" w:color="auto" w:fill="auto"/>
          </w:tcPr>
          <w:p>
            <w:r>
              <w:t>5277</w:t>
            </w:r>
          </w:p>
        </w:tc>
        <w:tc>
          <w:tcPr>
            <w:tcW w:w="360" w:type="dxa"/>
            <w:shd w:val="clear" w:color="auto" w:fill="auto"/>
          </w:tcPr>
          <w:p>
            <w:r>
              <w:t>5282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4987</w:t>
            </w:r>
          </w:p>
        </w:tc>
        <w:tc>
          <w:tcPr>
            <w:tcW w:w="360" w:type="dxa"/>
            <w:shd w:val="clear" w:color="auto" w:fill="auto"/>
          </w:tcPr>
          <w:p>
            <w:r>
              <w:t>14858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4987</w:t>
            </w:r>
          </w:p>
        </w:tc>
        <w:tc>
          <w:tcPr>
            <w:tcW w:w="360" w:type="dxa"/>
            <w:shd w:val="clear" w:color="auto" w:fill="auto"/>
          </w:tcPr>
          <w:p>
            <w:r>
              <w:t>4991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4987</w:t>
            </w:r>
          </w:p>
        </w:tc>
        <w:tc>
          <w:tcPr>
            <w:tcW w:w="360" w:type="dxa"/>
            <w:shd w:val="clear" w:color="auto" w:fill="auto"/>
          </w:tcPr>
          <w:p>
            <w:r>
              <w:t>4989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5266</w:t>
            </w:r>
          </w:p>
        </w:tc>
        <w:tc>
          <w:tcPr>
            <w:tcW w:w="360" w:type="dxa"/>
            <w:shd w:val="clear" w:color="auto" w:fill="auto"/>
          </w:tcPr>
          <w:p>
            <w:r>
              <w:t>28614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5266</w:t>
            </w:r>
          </w:p>
        </w:tc>
        <w:tc>
          <w:tcPr>
            <w:tcW w:w="360" w:type="dxa"/>
            <w:shd w:val="clear" w:color="auto" w:fill="auto"/>
          </w:tcPr>
          <w:p>
            <w:r>
              <w:t>23924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5266</w:t>
            </w:r>
          </w:p>
        </w:tc>
        <w:tc>
          <w:tcPr>
            <w:tcW w:w="360" w:type="dxa"/>
            <w:shd w:val="clear" w:color="auto" w:fill="auto"/>
          </w:tcPr>
          <w:p>
            <w:r>
              <w:t>14933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15503</w:t>
            </w:r>
          </w:p>
        </w:tc>
        <w:tc>
          <w:tcPr>
            <w:tcW w:w="360" w:type="dxa"/>
            <w:shd w:val="clear" w:color="auto" w:fill="auto"/>
          </w:tcPr>
          <w:p>
            <w:r>
              <w:t>15504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4982</w:t>
            </w:r>
          </w:p>
        </w:tc>
        <w:tc>
          <w:tcPr>
            <w:tcW w:w="360" w:type="dxa"/>
            <w:shd w:val="clear" w:color="auto" w:fill="auto"/>
          </w:tcPr>
          <w:p>
            <w:r>
              <w:t>5233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4982</w:t>
            </w:r>
          </w:p>
        </w:tc>
        <w:tc>
          <w:tcPr>
            <w:tcW w:w="360" w:type="dxa"/>
            <w:shd w:val="clear" w:color="auto" w:fill="auto"/>
          </w:tcPr>
          <w:p>
            <w:r>
              <w:t>5204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4982</w:t>
            </w:r>
          </w:p>
        </w:tc>
        <w:tc>
          <w:tcPr>
            <w:tcW w:w="360" w:type="dxa"/>
            <w:shd w:val="clear" w:color="auto" w:fill="auto"/>
          </w:tcPr>
          <w:p>
            <w:r>
              <w:t>5203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4982</w:t>
            </w:r>
          </w:p>
        </w:tc>
        <w:tc>
          <w:tcPr>
            <w:tcW w:w="360" w:type="dxa"/>
            <w:shd w:val="clear" w:color="auto" w:fill="auto"/>
          </w:tcPr>
          <w:p>
            <w:r>
              <w:t>41746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4982</w:t>
            </w:r>
          </w:p>
        </w:tc>
        <w:tc>
          <w:tcPr>
            <w:tcW w:w="360" w:type="dxa"/>
            <w:shd w:val="clear" w:color="auto" w:fill="auto"/>
          </w:tcPr>
          <w:p>
            <w:r>
              <w:t>5153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4982</w:t>
            </w:r>
          </w:p>
        </w:tc>
        <w:tc>
          <w:tcPr>
            <w:tcW w:w="360" w:type="dxa"/>
            <w:shd w:val="clear" w:color="auto" w:fill="auto"/>
          </w:tcPr>
          <w:p>
            <w:r>
              <w:t>5154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4982</w:t>
            </w:r>
          </w:p>
        </w:tc>
        <w:tc>
          <w:tcPr>
            <w:tcW w:w="360" w:type="dxa"/>
            <w:shd w:val="clear" w:color="auto" w:fill="auto"/>
          </w:tcPr>
          <w:p>
            <w:r>
              <w:t>5155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4982</w:t>
            </w:r>
          </w:p>
        </w:tc>
        <w:tc>
          <w:tcPr>
            <w:tcW w:w="360" w:type="dxa"/>
            <w:shd w:val="clear" w:color="auto" w:fill="auto"/>
          </w:tcPr>
          <w:p>
            <w:r>
              <w:t>14698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4982</w:t>
            </w:r>
          </w:p>
        </w:tc>
        <w:tc>
          <w:tcPr>
            <w:tcW w:w="360" w:type="dxa"/>
            <w:shd w:val="clear" w:color="auto" w:fill="auto"/>
          </w:tcPr>
          <w:p>
            <w:r>
              <w:t>15468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4982</w:t>
            </w:r>
          </w:p>
        </w:tc>
        <w:tc>
          <w:tcPr>
            <w:tcW w:w="360" w:type="dxa"/>
            <w:shd w:val="clear" w:color="auto" w:fill="auto"/>
          </w:tcPr>
          <w:p>
            <w:r>
              <w:t>4996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4982</w:t>
            </w:r>
          </w:p>
        </w:tc>
        <w:tc>
          <w:tcPr>
            <w:tcW w:w="360" w:type="dxa"/>
            <w:shd w:val="clear" w:color="auto" w:fill="auto"/>
          </w:tcPr>
          <w:p>
            <w:r>
              <w:t>15470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4982</w:t>
            </w:r>
          </w:p>
        </w:tc>
        <w:tc>
          <w:tcPr>
            <w:tcW w:w="360" w:type="dxa"/>
            <w:shd w:val="clear" w:color="auto" w:fill="auto"/>
          </w:tcPr>
          <w:p>
            <w:r>
              <w:t>4997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4982</w:t>
            </w:r>
          </w:p>
        </w:tc>
        <w:tc>
          <w:tcPr>
            <w:tcW w:w="360" w:type="dxa"/>
            <w:shd w:val="clear" w:color="auto" w:fill="auto"/>
          </w:tcPr>
          <w:p>
            <w:r>
              <w:t>5156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4982</w:t>
            </w:r>
          </w:p>
        </w:tc>
        <w:tc>
          <w:tcPr>
            <w:tcW w:w="360" w:type="dxa"/>
            <w:shd w:val="clear" w:color="auto" w:fill="auto"/>
          </w:tcPr>
          <w:p>
            <w:r>
              <w:t>15469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4982</w:t>
            </w:r>
          </w:p>
        </w:tc>
        <w:tc>
          <w:tcPr>
            <w:tcW w:w="360" w:type="dxa"/>
            <w:shd w:val="clear" w:color="auto" w:fill="auto"/>
          </w:tcPr>
          <w:p>
            <w:r>
              <w:t>5234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4982</w:t>
            </w:r>
          </w:p>
        </w:tc>
        <w:tc>
          <w:tcPr>
            <w:tcW w:w="360" w:type="dxa"/>
            <w:shd w:val="clear" w:color="auto" w:fill="auto"/>
          </w:tcPr>
          <w:p>
            <w:r>
              <w:t>5157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28204</w:t>
            </w:r>
          </w:p>
        </w:tc>
        <w:tc>
          <w:tcPr>
            <w:tcW w:w="360" w:type="dxa"/>
            <w:shd w:val="clear" w:color="auto" w:fill="auto"/>
          </w:tcPr>
          <w:p>
            <w:r>
              <w:t>28205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15398</w:t>
            </w:r>
          </w:p>
        </w:tc>
        <w:tc>
          <w:tcPr>
            <w:tcW w:w="360" w:type="dxa"/>
            <w:shd w:val="clear" w:color="auto" w:fill="auto"/>
          </w:tcPr>
          <w:p>
            <w:r>
              <w:t>15418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15398</w:t>
            </w:r>
          </w:p>
        </w:tc>
        <w:tc>
          <w:tcPr>
            <w:tcW w:w="360" w:type="dxa"/>
            <w:shd w:val="clear" w:color="auto" w:fill="auto"/>
          </w:tcPr>
          <w:p>
            <w:r>
              <w:t>15400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15398</w:t>
            </w:r>
          </w:p>
        </w:tc>
        <w:tc>
          <w:tcPr>
            <w:tcW w:w="360" w:type="dxa"/>
            <w:shd w:val="clear" w:color="auto" w:fill="auto"/>
          </w:tcPr>
          <w:p>
            <w:r>
              <w:t>15420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15398</w:t>
            </w:r>
          </w:p>
        </w:tc>
        <w:tc>
          <w:tcPr>
            <w:tcW w:w="360" w:type="dxa"/>
            <w:shd w:val="clear" w:color="auto" w:fill="auto"/>
          </w:tcPr>
          <w:p>
            <w:r>
              <w:t>15402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15398</w:t>
            </w:r>
          </w:p>
        </w:tc>
        <w:tc>
          <w:tcPr>
            <w:tcW w:w="360" w:type="dxa"/>
            <w:shd w:val="clear" w:color="auto" w:fill="auto"/>
          </w:tcPr>
          <w:p>
            <w:r>
              <w:t>15403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5008</w:t>
            </w:r>
          </w:p>
        </w:tc>
        <w:tc>
          <w:tcPr>
            <w:tcW w:w="360" w:type="dxa"/>
            <w:shd w:val="clear" w:color="auto" w:fill="auto"/>
          </w:tcPr>
          <w:p>
            <w:r>
              <w:t>17908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5008</w:t>
            </w:r>
          </w:p>
        </w:tc>
        <w:tc>
          <w:tcPr>
            <w:tcW w:w="360" w:type="dxa"/>
            <w:shd w:val="clear" w:color="auto" w:fill="auto"/>
          </w:tcPr>
          <w:p>
            <w:r>
              <w:t>5018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5008</w:t>
            </w:r>
          </w:p>
        </w:tc>
        <w:tc>
          <w:tcPr>
            <w:tcW w:w="360" w:type="dxa"/>
            <w:shd w:val="clear" w:color="auto" w:fill="auto"/>
          </w:tcPr>
          <w:p>
            <w:r>
              <w:t>5248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5008</w:t>
            </w:r>
          </w:p>
        </w:tc>
        <w:tc>
          <w:tcPr>
            <w:tcW w:w="360" w:type="dxa"/>
            <w:shd w:val="clear" w:color="auto" w:fill="auto"/>
          </w:tcPr>
          <w:p>
            <w:r>
              <w:t>15518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5008</w:t>
            </w:r>
          </w:p>
        </w:tc>
        <w:tc>
          <w:tcPr>
            <w:tcW w:w="360" w:type="dxa"/>
            <w:shd w:val="clear" w:color="auto" w:fill="auto"/>
          </w:tcPr>
          <w:p>
            <w:r>
              <w:t>15393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5008</w:t>
            </w:r>
          </w:p>
        </w:tc>
        <w:tc>
          <w:tcPr>
            <w:tcW w:w="360" w:type="dxa"/>
            <w:shd w:val="clear" w:color="auto" w:fill="auto"/>
          </w:tcPr>
          <w:p>
            <w:r>
              <w:t>28439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5008</w:t>
            </w:r>
          </w:p>
        </w:tc>
        <w:tc>
          <w:tcPr>
            <w:tcW w:w="360" w:type="dxa"/>
            <w:shd w:val="clear" w:color="auto" w:fill="auto"/>
          </w:tcPr>
          <w:p>
            <w:r>
              <w:t>15368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5008</w:t>
            </w:r>
          </w:p>
        </w:tc>
        <w:tc>
          <w:tcPr>
            <w:tcW w:w="360" w:type="dxa"/>
            <w:shd w:val="clear" w:color="auto" w:fill="auto"/>
          </w:tcPr>
          <w:p>
            <w:r>
              <w:t>5020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5008</w:t>
            </w:r>
          </w:p>
        </w:tc>
        <w:tc>
          <w:tcPr>
            <w:tcW w:w="360" w:type="dxa"/>
            <w:shd w:val="clear" w:color="auto" w:fill="auto"/>
          </w:tcPr>
          <w:p>
            <w:r>
              <w:t>14918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5008</w:t>
            </w:r>
          </w:p>
        </w:tc>
        <w:tc>
          <w:tcPr>
            <w:tcW w:w="360" w:type="dxa"/>
            <w:shd w:val="clear" w:color="auto" w:fill="auto"/>
          </w:tcPr>
          <w:p>
            <w:r>
              <w:t>15369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5008</w:t>
            </w:r>
          </w:p>
        </w:tc>
        <w:tc>
          <w:tcPr>
            <w:tcW w:w="360" w:type="dxa"/>
            <w:shd w:val="clear" w:color="auto" w:fill="auto"/>
          </w:tcPr>
          <w:p>
            <w:r>
              <w:t>15419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5008</w:t>
            </w:r>
          </w:p>
        </w:tc>
        <w:tc>
          <w:tcPr>
            <w:tcW w:w="360" w:type="dxa"/>
            <w:shd w:val="clear" w:color="auto" w:fill="auto"/>
          </w:tcPr>
          <w:p>
            <w:r>
              <w:t>5017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5008</w:t>
            </w:r>
          </w:p>
        </w:tc>
        <w:tc>
          <w:tcPr>
            <w:tcW w:w="360" w:type="dxa"/>
            <w:shd w:val="clear" w:color="auto" w:fill="auto"/>
          </w:tcPr>
          <w:p>
            <w:r>
              <w:t>16204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5008</w:t>
            </w:r>
          </w:p>
        </w:tc>
        <w:tc>
          <w:tcPr>
            <w:tcW w:w="360" w:type="dxa"/>
            <w:shd w:val="clear" w:color="auto" w:fill="auto"/>
          </w:tcPr>
          <w:p>
            <w:r>
              <w:t>23769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5008</w:t>
            </w:r>
          </w:p>
        </w:tc>
        <w:tc>
          <w:tcPr>
            <w:tcW w:w="360" w:type="dxa"/>
            <w:shd w:val="clear" w:color="auto" w:fill="auto"/>
          </w:tcPr>
          <w:p>
            <w:r>
              <w:t>5022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5008</w:t>
            </w:r>
          </w:p>
        </w:tc>
        <w:tc>
          <w:tcPr>
            <w:tcW w:w="360" w:type="dxa"/>
            <w:shd w:val="clear" w:color="auto" w:fill="auto"/>
          </w:tcPr>
          <w:p>
            <w:r>
              <w:t>15453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28206</w:t>
            </w:r>
          </w:p>
        </w:tc>
        <w:tc>
          <w:tcPr>
            <w:tcW w:w="360" w:type="dxa"/>
            <w:shd w:val="clear" w:color="auto" w:fill="auto"/>
          </w:tcPr>
          <w:p>
            <w:r>
              <w:t>28207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4978</w:t>
            </w:r>
          </w:p>
        </w:tc>
        <w:tc>
          <w:tcPr>
            <w:tcW w:w="360" w:type="dxa"/>
            <w:shd w:val="clear" w:color="auto" w:fill="auto"/>
          </w:tcPr>
          <w:p>
            <w:r>
              <w:t>5260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4978</w:t>
            </w:r>
          </w:p>
        </w:tc>
        <w:tc>
          <w:tcPr>
            <w:tcW w:w="360" w:type="dxa"/>
            <w:shd w:val="clear" w:color="auto" w:fill="auto"/>
          </w:tcPr>
          <w:p>
            <w:r>
              <w:t>4993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4978</w:t>
            </w:r>
          </w:p>
        </w:tc>
        <w:tc>
          <w:tcPr>
            <w:tcW w:w="360" w:type="dxa"/>
            <w:shd w:val="clear" w:color="auto" w:fill="auto"/>
          </w:tcPr>
          <w:p>
            <w:r>
              <w:t>15549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4978</w:t>
            </w:r>
          </w:p>
        </w:tc>
        <w:tc>
          <w:tcPr>
            <w:tcW w:w="360" w:type="dxa"/>
            <w:shd w:val="clear" w:color="auto" w:fill="auto"/>
          </w:tcPr>
          <w:p>
            <w:r>
              <w:t>14873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4978</w:t>
            </w:r>
          </w:p>
        </w:tc>
        <w:tc>
          <w:tcPr>
            <w:tcW w:w="360" w:type="dxa"/>
            <w:shd w:val="clear" w:color="auto" w:fill="auto"/>
          </w:tcPr>
          <w:p>
            <w:r>
              <w:t>15548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4978</w:t>
            </w:r>
          </w:p>
        </w:tc>
        <w:tc>
          <w:tcPr>
            <w:tcW w:w="360" w:type="dxa"/>
            <w:shd w:val="clear" w:color="auto" w:fill="auto"/>
          </w:tcPr>
          <w:p>
            <w:r>
              <w:t>15417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4978</w:t>
            </w:r>
          </w:p>
        </w:tc>
        <w:tc>
          <w:tcPr>
            <w:tcW w:w="360" w:type="dxa"/>
            <w:shd w:val="clear" w:color="auto" w:fill="auto"/>
          </w:tcPr>
          <w:p>
            <w:r>
              <w:t>15118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4978</w:t>
            </w:r>
          </w:p>
        </w:tc>
        <w:tc>
          <w:tcPr>
            <w:tcW w:w="360" w:type="dxa"/>
            <w:shd w:val="clear" w:color="auto" w:fill="auto"/>
          </w:tcPr>
          <w:p>
            <w:r>
              <w:t>28219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4978</w:t>
            </w:r>
          </w:p>
        </w:tc>
        <w:tc>
          <w:tcPr>
            <w:tcW w:w="360" w:type="dxa"/>
            <w:shd w:val="clear" w:color="auto" w:fill="auto"/>
          </w:tcPr>
          <w:p>
            <w:r>
              <w:t>5259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15803</w:t>
            </w:r>
          </w:p>
        </w:tc>
        <w:tc>
          <w:tcPr>
            <w:tcW w:w="360" w:type="dxa"/>
            <w:shd w:val="clear" w:color="auto" w:fill="auto"/>
          </w:tcPr>
          <w:p>
            <w:r>
              <w:t>16973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15803</w:t>
            </w:r>
          </w:p>
        </w:tc>
        <w:tc>
          <w:tcPr>
            <w:tcW w:w="360" w:type="dxa"/>
            <w:shd w:val="clear" w:color="auto" w:fill="auto"/>
          </w:tcPr>
          <w:p>
            <w:r>
              <w:t>15804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4896</w:t>
            </w:r>
          </w:p>
        </w:tc>
        <w:tc>
          <w:tcPr>
            <w:tcW w:w="360" w:type="dxa"/>
            <w:shd w:val="clear" w:color="auto" w:fill="auto"/>
          </w:tcPr>
          <w:p>
            <w:r>
              <w:t>28508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4896</w:t>
            </w:r>
          </w:p>
        </w:tc>
        <w:tc>
          <w:tcPr>
            <w:tcW w:w="360" w:type="dxa"/>
            <w:shd w:val="clear" w:color="auto" w:fill="auto"/>
          </w:tcPr>
          <w:p>
            <w:r>
              <w:t>5024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4896</w:t>
            </w:r>
          </w:p>
        </w:tc>
        <w:tc>
          <w:tcPr>
            <w:tcW w:w="360" w:type="dxa"/>
            <w:shd w:val="clear" w:color="auto" w:fill="auto"/>
          </w:tcPr>
          <w:p>
            <w:r>
              <w:t>5023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4896</w:t>
            </w:r>
          </w:p>
        </w:tc>
        <w:tc>
          <w:tcPr>
            <w:tcW w:w="360" w:type="dxa"/>
            <w:shd w:val="clear" w:color="auto" w:fill="auto"/>
          </w:tcPr>
          <w:p>
            <w:r>
              <w:t>16205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4980</w:t>
            </w:r>
          </w:p>
        </w:tc>
        <w:tc>
          <w:tcPr>
            <w:tcW w:w="360" w:type="dxa"/>
            <w:shd w:val="clear" w:color="auto" w:fill="auto"/>
          </w:tcPr>
          <w:p>
            <w:r>
              <w:t>5028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5273</w:t>
            </w:r>
          </w:p>
        </w:tc>
        <w:tc>
          <w:tcPr>
            <w:tcW w:w="360" w:type="dxa"/>
            <w:shd w:val="clear" w:color="auto" w:fill="auto"/>
          </w:tcPr>
          <w:p>
            <w:r>
              <w:t>15458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4901</w:t>
            </w:r>
          </w:p>
        </w:tc>
        <w:tc>
          <w:tcPr>
            <w:tcW w:w="360" w:type="dxa"/>
            <w:shd w:val="clear" w:color="auto" w:fill="auto"/>
          </w:tcPr>
          <w:p>
            <w:r>
              <w:t>28440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4901</w:t>
            </w:r>
          </w:p>
        </w:tc>
        <w:tc>
          <w:tcPr>
            <w:tcW w:w="360" w:type="dxa"/>
            <w:shd w:val="clear" w:color="auto" w:fill="auto"/>
          </w:tcPr>
          <w:p>
            <w:r>
              <w:t>14848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4901</w:t>
            </w:r>
          </w:p>
        </w:tc>
        <w:tc>
          <w:tcPr>
            <w:tcW w:w="360" w:type="dxa"/>
            <w:shd w:val="clear" w:color="auto" w:fill="auto"/>
          </w:tcPr>
          <w:p>
            <w:r>
              <w:t>16209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4901</w:t>
            </w:r>
          </w:p>
        </w:tc>
        <w:tc>
          <w:tcPr>
            <w:tcW w:w="360" w:type="dxa"/>
            <w:shd w:val="clear" w:color="auto" w:fill="auto"/>
          </w:tcPr>
          <w:p>
            <w:r>
              <w:t>28441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4901</w:t>
            </w:r>
          </w:p>
        </w:tc>
        <w:tc>
          <w:tcPr>
            <w:tcW w:w="360" w:type="dxa"/>
            <w:shd w:val="clear" w:color="auto" w:fill="auto"/>
          </w:tcPr>
          <w:p>
            <w:r>
              <w:t>16210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5249</w:t>
            </w:r>
          </w:p>
        </w:tc>
        <w:tc>
          <w:tcPr>
            <w:tcW w:w="360" w:type="dxa"/>
            <w:shd w:val="clear" w:color="auto" w:fill="auto"/>
          </w:tcPr>
          <w:p>
            <w:r>
              <w:t>15423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5249</w:t>
            </w:r>
          </w:p>
        </w:tc>
        <w:tc>
          <w:tcPr>
            <w:tcW w:w="360" w:type="dxa"/>
            <w:shd w:val="clear" w:color="auto" w:fill="auto"/>
          </w:tcPr>
          <w:p>
            <w:r>
              <w:t>5250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5249</w:t>
            </w:r>
          </w:p>
        </w:tc>
        <w:tc>
          <w:tcPr>
            <w:tcW w:w="360" w:type="dxa"/>
            <w:shd w:val="clear" w:color="auto" w:fill="auto"/>
          </w:tcPr>
          <w:p>
            <w:r>
              <w:t>5251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5007</w:t>
            </w:r>
          </w:p>
        </w:tc>
        <w:tc>
          <w:tcPr>
            <w:tcW w:w="360" w:type="dxa"/>
            <w:shd w:val="clear" w:color="auto" w:fill="auto"/>
          </w:tcPr>
          <w:p>
            <w:r>
              <w:t>16211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24034</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5274</w:t>
            </w:r>
          </w:p>
        </w:tc>
        <w:tc>
          <w:tcPr>
            <w:tcW w:w="360" w:type="dxa"/>
            <w:shd w:val="clear" w:color="auto" w:fill="auto"/>
          </w:tcPr>
          <w:p>
            <w:r>
              <w:t>15443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5274</w:t>
            </w:r>
          </w:p>
        </w:tc>
        <w:tc>
          <w:tcPr>
            <w:tcW w:w="360" w:type="dxa"/>
            <w:shd w:val="clear" w:color="auto" w:fill="auto"/>
          </w:tcPr>
          <w:p>
            <w:r>
              <w:t>5289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4983</w:t>
            </w:r>
          </w:p>
        </w:tc>
        <w:tc>
          <w:tcPr>
            <w:tcW w:w="360" w:type="dxa"/>
            <w:shd w:val="clear" w:color="auto" w:fill="auto"/>
          </w:tcPr>
          <w:p>
            <w:r>
              <w:t>4999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5148</w:t>
            </w:r>
          </w:p>
        </w:tc>
        <w:tc>
          <w:tcPr>
            <w:tcW w:w="360" w:type="dxa"/>
            <w:shd w:val="clear" w:color="auto" w:fill="auto"/>
          </w:tcPr>
          <w:p>
            <w:r>
              <w:t>16203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5148</w:t>
            </w:r>
          </w:p>
        </w:tc>
        <w:tc>
          <w:tcPr>
            <w:tcW w:w="360" w:type="dxa"/>
            <w:shd w:val="clear" w:color="auto" w:fill="auto"/>
          </w:tcPr>
          <w:p>
            <w:r>
              <w:t>28442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5148</w:t>
            </w:r>
          </w:p>
        </w:tc>
        <w:tc>
          <w:tcPr>
            <w:tcW w:w="360" w:type="dxa"/>
            <w:shd w:val="clear" w:color="auto" w:fill="auto"/>
          </w:tcPr>
          <w:p>
            <w:r>
              <w:t>5252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5148</w:t>
            </w:r>
          </w:p>
        </w:tc>
        <w:tc>
          <w:tcPr>
            <w:tcW w:w="360" w:type="dxa"/>
            <w:shd w:val="clear" w:color="auto" w:fill="auto"/>
          </w:tcPr>
          <w:p>
            <w:r>
              <w:t>16193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5148</w:t>
            </w:r>
          </w:p>
        </w:tc>
        <w:tc>
          <w:tcPr>
            <w:tcW w:w="360" w:type="dxa"/>
            <w:shd w:val="clear" w:color="auto" w:fill="auto"/>
          </w:tcPr>
          <w:p>
            <w:r>
              <w:t>16194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5148</w:t>
            </w:r>
          </w:p>
        </w:tc>
        <w:tc>
          <w:tcPr>
            <w:tcW w:w="360" w:type="dxa"/>
            <w:shd w:val="clear" w:color="auto" w:fill="auto"/>
          </w:tcPr>
          <w:p>
            <w:r>
              <w:t>16207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5148</w:t>
            </w:r>
          </w:p>
        </w:tc>
        <w:tc>
          <w:tcPr>
            <w:tcW w:w="360" w:type="dxa"/>
            <w:shd w:val="clear" w:color="auto" w:fill="auto"/>
          </w:tcPr>
          <w:p>
            <w:r>
              <w:t>15473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5148</w:t>
            </w:r>
          </w:p>
        </w:tc>
        <w:tc>
          <w:tcPr>
            <w:tcW w:w="360" w:type="dxa"/>
            <w:shd w:val="clear" w:color="auto" w:fill="auto"/>
          </w:tcPr>
          <w:p>
            <w:r>
              <w:t>15538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5148</w:t>
            </w:r>
          </w:p>
        </w:tc>
        <w:tc>
          <w:tcPr>
            <w:tcW w:w="360" w:type="dxa"/>
            <w:shd w:val="clear" w:color="auto" w:fill="auto"/>
          </w:tcPr>
          <w:p>
            <w:r>
              <w:t>5291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5148</w:t>
            </w:r>
          </w:p>
        </w:tc>
        <w:tc>
          <w:tcPr>
            <w:tcW w:w="360" w:type="dxa"/>
            <w:shd w:val="clear" w:color="auto" w:fill="auto"/>
          </w:tcPr>
          <w:p>
            <w:r>
              <w:t>5149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5148</w:t>
            </w:r>
          </w:p>
        </w:tc>
        <w:tc>
          <w:tcPr>
            <w:tcW w:w="360" w:type="dxa"/>
            <w:shd w:val="clear" w:color="auto" w:fill="auto"/>
          </w:tcPr>
          <w:p>
            <w:r>
              <w:t>5253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5148</w:t>
            </w:r>
          </w:p>
        </w:tc>
        <w:tc>
          <w:tcPr>
            <w:tcW w:w="360" w:type="dxa"/>
            <w:shd w:val="clear" w:color="auto" w:fill="auto"/>
          </w:tcPr>
          <w:p>
            <w:r>
              <w:t>28443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5148</w:t>
            </w:r>
          </w:p>
        </w:tc>
        <w:tc>
          <w:tcPr>
            <w:tcW w:w="360" w:type="dxa"/>
            <w:shd w:val="clear" w:color="auto" w:fill="auto"/>
          </w:tcPr>
          <w:p>
            <w:r>
              <w:t>5254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5148</w:t>
            </w:r>
          </w:p>
        </w:tc>
        <w:tc>
          <w:tcPr>
            <w:tcW w:w="360" w:type="dxa"/>
            <w:shd w:val="clear" w:color="auto" w:fill="auto"/>
          </w:tcPr>
          <w:p>
            <w:r>
              <w:t>15488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5148</w:t>
            </w:r>
          </w:p>
        </w:tc>
        <w:tc>
          <w:tcPr>
            <w:tcW w:w="360" w:type="dxa"/>
            <w:shd w:val="clear" w:color="auto" w:fill="auto"/>
          </w:tcPr>
          <w:p>
            <w:r>
              <w:t>42060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5148</w:t>
            </w:r>
          </w:p>
        </w:tc>
        <w:tc>
          <w:tcPr>
            <w:tcW w:w="360" w:type="dxa"/>
            <w:shd w:val="clear" w:color="auto" w:fill="auto"/>
          </w:tcPr>
          <w:p>
            <w:r>
              <w:t>15388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5148</w:t>
            </w:r>
          </w:p>
        </w:tc>
        <w:tc>
          <w:tcPr>
            <w:tcW w:w="360" w:type="dxa"/>
            <w:shd w:val="clear" w:color="auto" w:fill="auto"/>
          </w:tcPr>
          <w:p>
            <w:r>
              <w:t>5294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4984</w:t>
            </w:r>
          </w:p>
        </w:tc>
        <w:tc>
          <w:tcPr>
            <w:tcW w:w="360" w:type="dxa"/>
            <w:shd w:val="clear" w:color="auto" w:fill="auto"/>
          </w:tcPr>
          <w:p>
            <w:r>
              <w:t>14863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4984</w:t>
            </w:r>
          </w:p>
        </w:tc>
        <w:tc>
          <w:tcPr>
            <w:tcW w:w="360" w:type="dxa"/>
            <w:shd w:val="clear" w:color="auto" w:fill="auto"/>
          </w:tcPr>
          <w:p>
            <w:r>
              <w:t>5002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5268</w:t>
            </w:r>
          </w:p>
        </w:tc>
        <w:tc>
          <w:tcPr>
            <w:tcW w:w="360" w:type="dxa"/>
            <w:shd w:val="clear" w:color="auto" w:fill="auto"/>
          </w:tcPr>
          <w:p>
            <w:r>
              <w:t>5269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28208</w:t>
            </w:r>
          </w:p>
        </w:tc>
        <w:tc>
          <w:tcPr>
            <w:tcW w:w="360" w:type="dxa"/>
            <w:shd w:val="clear" w:color="auto" w:fill="auto"/>
          </w:tcPr>
          <w:p>
            <w:r>
              <w:t>28209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14703</w:t>
            </w:r>
          </w:p>
        </w:tc>
        <w:tc>
          <w:tcPr>
            <w:tcW w:w="360" w:type="dxa"/>
            <w:shd w:val="clear" w:color="auto" w:fill="auto"/>
          </w:tcPr>
          <w:p>
            <w:r>
              <w:t>14704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27</w:t>
            </w:r>
          </w:p>
        </w:tc>
        <w:tc>
          <w:tcPr>
            <w:tcW w:w="360" w:type="dxa"/>
            <w:shd w:val="clear" w:color="auto" w:fill="auto"/>
          </w:tcPr>
          <w:p>
            <w:r>
              <w:t>5012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27</w:t>
            </w:r>
          </w:p>
        </w:tc>
        <w:tc>
          <w:tcPr>
            <w:tcW w:w="360" w:type="dxa"/>
            <w:shd w:val="clear" w:color="auto" w:fill="auto"/>
          </w:tcPr>
          <w:p>
            <w:r>
              <w:t>5013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27</w:t>
            </w:r>
          </w:p>
        </w:tc>
        <w:tc>
          <w:tcPr>
            <w:tcW w:w="360" w:type="dxa"/>
            <w:shd w:val="clear" w:color="auto" w:fill="auto"/>
          </w:tcPr>
          <w:p>
            <w:r>
              <w:t>5014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27</w:t>
            </w:r>
          </w:p>
        </w:tc>
        <w:tc>
          <w:tcPr>
            <w:tcW w:w="360" w:type="dxa"/>
            <w:shd w:val="clear" w:color="auto" w:fill="auto"/>
          </w:tcPr>
          <w:p>
            <w:r>
              <w:t>28444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27</w:t>
            </w:r>
          </w:p>
        </w:tc>
        <w:tc>
          <w:tcPr>
            <w:tcW w:w="360" w:type="dxa"/>
            <w:shd w:val="clear" w:color="auto" w:fill="auto"/>
          </w:tcPr>
          <w:p>
            <w:r>
              <w:t>15379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27</w:t>
            </w:r>
          </w:p>
        </w:tc>
        <w:tc>
          <w:tcPr>
            <w:tcW w:w="360" w:type="dxa"/>
            <w:shd w:val="clear" w:color="auto" w:fill="auto"/>
          </w:tcPr>
          <w:p>
            <w:r>
              <w:t>5296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27</w:t>
            </w:r>
          </w:p>
        </w:tc>
        <w:tc>
          <w:tcPr>
            <w:tcW w:w="360" w:type="dxa"/>
            <w:shd w:val="clear" w:color="auto" w:fill="auto"/>
          </w:tcPr>
          <w:p>
            <w:r>
              <w:t>28445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27</w:t>
            </w:r>
          </w:p>
        </w:tc>
        <w:tc>
          <w:tcPr>
            <w:tcW w:w="360" w:type="dxa"/>
            <w:shd w:val="clear" w:color="auto" w:fill="auto"/>
          </w:tcPr>
          <w:p>
            <w:r>
              <w:t>15508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27</w:t>
            </w:r>
          </w:p>
        </w:tc>
        <w:tc>
          <w:tcPr>
            <w:tcW w:w="360" w:type="dxa"/>
            <w:shd w:val="clear" w:color="auto" w:fill="auto"/>
          </w:tcPr>
          <w:p>
            <w:r>
              <w:t>28447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27</w:t>
            </w:r>
          </w:p>
        </w:tc>
        <w:tc>
          <w:tcPr>
            <w:tcW w:w="360" w:type="dxa"/>
            <w:shd w:val="clear" w:color="auto" w:fill="auto"/>
          </w:tcPr>
          <w:p>
            <w:r>
              <w:t>15038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27</w:t>
            </w:r>
          </w:p>
        </w:tc>
        <w:tc>
          <w:tcPr>
            <w:tcW w:w="360" w:type="dxa"/>
            <w:shd w:val="clear" w:color="auto" w:fill="auto"/>
          </w:tcPr>
          <w:p>
            <w:r>
              <w:t>28448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27</w:t>
            </w:r>
          </w:p>
        </w:tc>
        <w:tc>
          <w:tcPr>
            <w:tcW w:w="360" w:type="dxa"/>
            <w:shd w:val="clear" w:color="auto" w:fill="auto"/>
          </w:tcPr>
          <w:p>
            <w:r>
              <w:t>28449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27</w:t>
            </w:r>
          </w:p>
        </w:tc>
        <w:tc>
          <w:tcPr>
            <w:tcW w:w="360" w:type="dxa"/>
            <w:shd w:val="clear" w:color="auto" w:fill="auto"/>
          </w:tcPr>
          <w:p>
            <w:r>
              <w:t>14923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27</w:t>
            </w:r>
          </w:p>
        </w:tc>
        <w:tc>
          <w:tcPr>
            <w:tcW w:w="360" w:type="dxa"/>
            <w:shd w:val="clear" w:color="auto" w:fill="auto"/>
          </w:tcPr>
          <w:p>
            <w:r>
              <w:t>28450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27</w:t>
            </w:r>
          </w:p>
        </w:tc>
        <w:tc>
          <w:tcPr>
            <w:tcW w:w="360" w:type="dxa"/>
            <w:shd w:val="clear" w:color="auto" w:fill="auto"/>
          </w:tcPr>
          <w:p>
            <w:r>
              <w:t>5297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27</w:t>
            </w:r>
          </w:p>
        </w:tc>
        <w:tc>
          <w:tcPr>
            <w:tcW w:w="360" w:type="dxa"/>
            <w:shd w:val="clear" w:color="auto" w:fill="auto"/>
          </w:tcPr>
          <w:p>
            <w:r>
              <w:t>15509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27</w:t>
            </w:r>
          </w:p>
        </w:tc>
        <w:tc>
          <w:tcPr>
            <w:tcW w:w="360" w:type="dxa"/>
            <w:shd w:val="clear" w:color="auto" w:fill="auto"/>
          </w:tcPr>
          <w:p>
            <w:r>
              <w:t>28446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27</w:t>
            </w:r>
          </w:p>
        </w:tc>
        <w:tc>
          <w:tcPr>
            <w:tcW w:w="360" w:type="dxa"/>
            <w:shd w:val="clear" w:color="auto" w:fill="auto"/>
          </w:tcPr>
          <w:p>
            <w:r>
              <w:t>15510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27</w:t>
            </w:r>
          </w:p>
        </w:tc>
        <w:tc>
          <w:tcPr>
            <w:tcW w:w="360" w:type="dxa"/>
            <w:shd w:val="clear" w:color="auto" w:fill="auto"/>
          </w:tcPr>
          <w:p>
            <w:r>
              <w:t>28452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27</w:t>
            </w:r>
          </w:p>
        </w:tc>
        <w:tc>
          <w:tcPr>
            <w:tcW w:w="360" w:type="dxa"/>
            <w:shd w:val="clear" w:color="auto" w:fill="auto"/>
          </w:tcPr>
          <w:p>
            <w:r>
              <w:t>15511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27</w:t>
            </w:r>
          </w:p>
        </w:tc>
        <w:tc>
          <w:tcPr>
            <w:tcW w:w="360" w:type="dxa"/>
            <w:shd w:val="clear" w:color="auto" w:fill="auto"/>
          </w:tcPr>
          <w:p>
            <w:r>
              <w:t>28453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27</w:t>
            </w:r>
          </w:p>
        </w:tc>
        <w:tc>
          <w:tcPr>
            <w:tcW w:w="360" w:type="dxa"/>
            <w:shd w:val="clear" w:color="auto" w:fill="auto"/>
          </w:tcPr>
          <w:p>
            <w:r>
              <w:t>15512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27</w:t>
            </w:r>
          </w:p>
        </w:tc>
        <w:tc>
          <w:tcPr>
            <w:tcW w:w="360" w:type="dxa"/>
            <w:shd w:val="clear" w:color="auto" w:fill="auto"/>
          </w:tcPr>
          <w:p>
            <w:r>
              <w:t>28454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27</w:t>
            </w:r>
          </w:p>
        </w:tc>
        <w:tc>
          <w:tcPr>
            <w:tcW w:w="360" w:type="dxa"/>
            <w:shd w:val="clear" w:color="auto" w:fill="auto"/>
          </w:tcPr>
          <w:p>
            <w:r>
              <w:t>5016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27</w:t>
            </w:r>
          </w:p>
        </w:tc>
        <w:tc>
          <w:tcPr>
            <w:tcW w:w="360" w:type="dxa"/>
            <w:shd w:val="clear" w:color="auto" w:fill="auto"/>
          </w:tcPr>
          <w:p>
            <w:r>
              <w:t>5263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27</w:t>
            </w:r>
          </w:p>
        </w:tc>
        <w:tc>
          <w:tcPr>
            <w:tcW w:w="360" w:type="dxa"/>
            <w:shd w:val="clear" w:color="auto" w:fill="auto"/>
          </w:tcPr>
          <w:p>
            <w:r>
              <w:t>224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27</w:t>
            </w:r>
          </w:p>
        </w:tc>
        <w:tc>
          <w:tcPr>
            <w:tcW w:w="360" w:type="dxa"/>
            <w:shd w:val="clear" w:color="auto" w:fill="auto"/>
          </w:tcPr>
          <w:p>
            <w:r>
              <w:t>5298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27</w:t>
            </w:r>
          </w:p>
        </w:tc>
        <w:tc>
          <w:tcPr>
            <w:tcW w:w="360" w:type="dxa"/>
            <w:shd w:val="clear" w:color="auto" w:fill="auto"/>
          </w:tcPr>
          <w:p>
            <w:r>
              <w:t>5262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27</w:t>
            </w:r>
          </w:p>
        </w:tc>
        <w:tc>
          <w:tcPr>
            <w:tcW w:w="360" w:type="dxa"/>
            <w:shd w:val="clear" w:color="auto" w:fill="auto"/>
          </w:tcPr>
          <w:p>
            <w:r>
              <w:t>28455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5006</w:t>
            </w:r>
          </w:p>
        </w:tc>
        <w:tc>
          <w:tcPr>
            <w:tcW w:w="360" w:type="dxa"/>
            <w:shd w:val="clear" w:color="auto" w:fill="auto"/>
          </w:tcPr>
          <w:p>
            <w:r>
              <w:t>15438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5006</w:t>
            </w:r>
          </w:p>
        </w:tc>
        <w:tc>
          <w:tcPr>
            <w:tcW w:w="360" w:type="dxa"/>
            <w:shd w:val="clear" w:color="auto" w:fill="auto"/>
          </w:tcPr>
          <w:p>
            <w:r>
              <w:t>23804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5006</w:t>
            </w:r>
          </w:p>
        </w:tc>
        <w:tc>
          <w:tcPr>
            <w:tcW w:w="360" w:type="dxa"/>
            <w:shd w:val="clear" w:color="auto" w:fill="auto"/>
          </w:tcPr>
          <w:p>
            <w:r>
              <w:t>5009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5006</w:t>
            </w:r>
          </w:p>
        </w:tc>
        <w:tc>
          <w:tcPr>
            <w:tcW w:w="360" w:type="dxa"/>
            <w:shd w:val="clear" w:color="auto" w:fill="auto"/>
          </w:tcPr>
          <w:p>
            <w:r>
              <w:t>28654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5006</w:t>
            </w:r>
          </w:p>
        </w:tc>
        <w:tc>
          <w:tcPr>
            <w:tcW w:w="360" w:type="dxa"/>
            <w:shd w:val="clear" w:color="auto" w:fill="auto"/>
          </w:tcPr>
          <w:p>
            <w:r>
              <w:t>23763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5006</w:t>
            </w:r>
          </w:p>
        </w:tc>
        <w:tc>
          <w:tcPr>
            <w:tcW w:w="360" w:type="dxa"/>
            <w:shd w:val="clear" w:color="auto" w:fill="auto"/>
          </w:tcPr>
          <w:p>
            <w:r>
              <w:t>5175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5006</w:t>
            </w:r>
          </w:p>
        </w:tc>
        <w:tc>
          <w:tcPr>
            <w:tcW w:w="360" w:type="dxa"/>
            <w:shd w:val="clear" w:color="auto" w:fill="auto"/>
          </w:tcPr>
          <w:p>
            <w:r>
              <w:t>23768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5006</w:t>
            </w:r>
          </w:p>
        </w:tc>
        <w:tc>
          <w:tcPr>
            <w:tcW w:w="360" w:type="dxa"/>
            <w:shd w:val="clear" w:color="auto" w:fill="auto"/>
          </w:tcPr>
          <w:p>
            <w:r>
              <w:t>5174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5006</w:t>
            </w:r>
          </w:p>
        </w:tc>
        <w:tc>
          <w:tcPr>
            <w:tcW w:w="360" w:type="dxa"/>
            <w:shd w:val="clear" w:color="auto" w:fill="auto"/>
          </w:tcPr>
          <w:p>
            <w:r>
              <w:t>15523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5006</w:t>
            </w:r>
          </w:p>
        </w:tc>
        <w:tc>
          <w:tcPr>
            <w:tcW w:w="360" w:type="dxa"/>
            <w:shd w:val="clear" w:color="auto" w:fill="auto"/>
          </w:tcPr>
          <w:p>
            <w:r>
              <w:t>23775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5006</w:t>
            </w:r>
          </w:p>
        </w:tc>
        <w:tc>
          <w:tcPr>
            <w:tcW w:w="360" w:type="dxa"/>
            <w:shd w:val="clear" w:color="auto" w:fill="auto"/>
          </w:tcPr>
          <w:p>
            <w:r>
              <w:t>15448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5006</w:t>
            </w:r>
          </w:p>
        </w:tc>
        <w:tc>
          <w:tcPr>
            <w:tcW w:w="360" w:type="dxa"/>
            <w:shd w:val="clear" w:color="auto" w:fill="auto"/>
          </w:tcPr>
          <w:p>
            <w:r>
              <w:t>5010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5006</w:t>
            </w:r>
          </w:p>
        </w:tc>
        <w:tc>
          <w:tcPr>
            <w:tcW w:w="360" w:type="dxa"/>
            <w:shd w:val="clear" w:color="auto" w:fill="auto"/>
          </w:tcPr>
          <w:p>
            <w:r>
              <w:t>15384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5003</w:t>
            </w:r>
          </w:p>
        </w:tc>
        <w:tc>
          <w:tcPr>
            <w:tcW w:w="360" w:type="dxa"/>
            <w:shd w:val="clear" w:color="auto" w:fill="auto"/>
          </w:tcPr>
          <w:p>
            <w:r>
              <w:t>15543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5003</w:t>
            </w:r>
          </w:p>
        </w:tc>
        <w:tc>
          <w:tcPr>
            <w:tcW w:w="360" w:type="dxa"/>
            <w:shd w:val="clear" w:color="auto" w:fill="auto"/>
          </w:tcPr>
          <w:p>
            <w:r>
              <w:t>5005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5003</w:t>
            </w:r>
          </w:p>
        </w:tc>
        <w:tc>
          <w:tcPr>
            <w:tcW w:w="360" w:type="dxa"/>
            <w:shd w:val="clear" w:color="auto" w:fill="auto"/>
          </w:tcPr>
          <w:p>
            <w:r>
              <w:t>5258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5003</w:t>
            </w:r>
          </w:p>
        </w:tc>
        <w:tc>
          <w:tcPr>
            <w:tcW w:w="360" w:type="dxa"/>
            <w:shd w:val="clear" w:color="auto" w:fill="auto"/>
          </w:tcPr>
          <w:p>
            <w:r>
              <w:t>5004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15404</w:t>
            </w:r>
          </w:p>
        </w:tc>
        <w:tc>
          <w:tcPr>
            <w:tcW w:w="360" w:type="dxa"/>
            <w:shd w:val="clear" w:color="auto" w:fill="auto"/>
          </w:tcPr>
          <w:p>
            <w:r>
              <w:t>15414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15404</w:t>
            </w:r>
          </w:p>
        </w:tc>
        <w:tc>
          <w:tcPr>
            <w:tcW w:w="360" w:type="dxa"/>
            <w:shd w:val="clear" w:color="auto" w:fill="auto"/>
          </w:tcPr>
          <w:p>
            <w:r>
              <w:t>15416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15404</w:t>
            </w:r>
          </w:p>
        </w:tc>
        <w:tc>
          <w:tcPr>
            <w:tcW w:w="360" w:type="dxa"/>
            <w:shd w:val="clear" w:color="auto" w:fill="auto"/>
          </w:tcPr>
          <w:p>
            <w:r>
              <w:t>28210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15404</w:t>
            </w:r>
          </w:p>
        </w:tc>
        <w:tc>
          <w:tcPr>
            <w:tcW w:w="360" w:type="dxa"/>
            <w:shd w:val="clear" w:color="auto" w:fill="auto"/>
          </w:tcPr>
          <w:p>
            <w:r>
              <w:t>15415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15404</w:t>
            </w:r>
          </w:p>
        </w:tc>
        <w:tc>
          <w:tcPr>
            <w:tcW w:w="360" w:type="dxa"/>
            <w:shd w:val="clear" w:color="auto" w:fill="auto"/>
          </w:tcPr>
          <w:p>
            <w:r>
              <w:t>16208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5183</w:t>
            </w:r>
          </w:p>
        </w:tc>
        <w:tc>
          <w:tcPr>
            <w:tcW w:w="360" w:type="dxa"/>
            <w:shd w:val="clear" w:color="auto" w:fill="auto"/>
          </w:tcPr>
          <w:p>
            <w:r>
              <w:t>5184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4979</w:t>
            </w:r>
          </w:p>
        </w:tc>
        <w:tc>
          <w:tcPr>
            <w:tcW w:w="360" w:type="dxa"/>
            <w:shd w:val="clear" w:color="auto" w:fill="auto"/>
          </w:tcPr>
          <w:p>
            <w:r>
              <w:t>48693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4979</w:t>
            </w:r>
          </w:p>
        </w:tc>
        <w:tc>
          <w:tcPr>
            <w:tcW w:w="360" w:type="dxa"/>
            <w:shd w:val="clear" w:color="auto" w:fill="auto"/>
          </w:tcPr>
          <w:p>
            <w:r>
              <w:t>4985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4979</w:t>
            </w:r>
          </w:p>
        </w:tc>
        <w:tc>
          <w:tcPr>
            <w:tcW w:w="360" w:type="dxa"/>
            <w:shd w:val="clear" w:color="auto" w:fill="auto"/>
          </w:tcPr>
          <w:p>
            <w:r>
              <w:t>48692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4979</w:t>
            </w:r>
          </w:p>
        </w:tc>
        <w:tc>
          <w:tcPr>
            <w:tcW w:w="360" w:type="dxa"/>
            <w:shd w:val="clear" w:color="auto" w:fill="auto"/>
          </w:tcPr>
          <w:p>
            <w:r>
              <w:t>45481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4979</w:t>
            </w:r>
          </w:p>
        </w:tc>
        <w:tc>
          <w:tcPr>
            <w:tcW w:w="360" w:type="dxa"/>
            <w:shd w:val="clear" w:color="auto" w:fill="auto"/>
          </w:tcPr>
          <w:p>
            <w:r>
              <w:t>4992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4979</w:t>
            </w:r>
          </w:p>
        </w:tc>
        <w:tc>
          <w:tcPr>
            <w:tcW w:w="360" w:type="dxa"/>
            <w:shd w:val="clear" w:color="auto" w:fill="auto"/>
          </w:tcPr>
          <w:p>
            <w:r>
              <w:t>4986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4979</w:t>
            </w:r>
          </w:p>
        </w:tc>
        <w:tc>
          <w:tcPr>
            <w:tcW w:w="360" w:type="dxa"/>
            <w:shd w:val="clear" w:color="auto" w:fill="auto"/>
          </w:tcPr>
          <w:p>
            <w:r>
              <w:t>4990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5276</w:t>
            </w:r>
          </w:p>
        </w:tc>
        <w:tc>
          <w:tcPr>
            <w:tcW w:w="360" w:type="dxa"/>
            <w:shd w:val="clear" w:color="auto" w:fill="auto"/>
          </w:tcPr>
          <w:p>
            <w:r>
              <w:t>15483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5276</w:t>
            </w:r>
          </w:p>
        </w:tc>
        <w:tc>
          <w:tcPr>
            <w:tcW w:w="360" w:type="dxa"/>
            <w:shd w:val="clear" w:color="auto" w:fill="auto"/>
          </w:tcPr>
          <w:p>
            <w:r>
              <w:t>5279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5033</w:t>
            </w:r>
          </w:p>
        </w:tc>
        <w:tc>
          <w:tcPr>
            <w:tcW w:w="360" w:type="dxa"/>
            <w:shd w:val="clear" w:color="auto" w:fill="auto"/>
          </w:tcPr>
          <w:p>
            <w:r>
              <w:t>14953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5033</w:t>
            </w:r>
          </w:p>
        </w:tc>
        <w:tc>
          <w:tcPr>
            <w:tcW w:w="360" w:type="dxa"/>
            <w:shd w:val="clear" w:color="auto" w:fill="auto"/>
          </w:tcPr>
          <w:p>
            <w:r>
              <w:t>28869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5033</w:t>
            </w:r>
          </w:p>
        </w:tc>
        <w:tc>
          <w:tcPr>
            <w:tcW w:w="360" w:type="dxa"/>
            <w:shd w:val="clear" w:color="auto" w:fill="auto"/>
          </w:tcPr>
          <w:p>
            <w:r>
              <w:t>5264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5033</w:t>
            </w:r>
          </w:p>
        </w:tc>
        <w:tc>
          <w:tcPr>
            <w:tcW w:w="360" w:type="dxa"/>
            <w:shd w:val="clear" w:color="auto" w:fill="auto"/>
          </w:tcPr>
          <w:p>
            <w:r>
              <w:t>5034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14868</w:t>
            </w:r>
          </w:p>
        </w:tc>
        <w:tc>
          <w:tcPr>
            <w:tcW w:w="360" w:type="dxa"/>
            <w:shd w:val="clear" w:color="auto" w:fill="auto"/>
          </w:tcPr>
          <w:p>
            <w:r>
              <w:t>14871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14868</w:t>
            </w:r>
          </w:p>
        </w:tc>
        <w:tc>
          <w:tcPr>
            <w:tcW w:w="360" w:type="dxa"/>
            <w:shd w:val="clear" w:color="auto" w:fill="auto"/>
          </w:tcPr>
          <w:p>
            <w:r>
              <w:t>14869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14868</w:t>
            </w:r>
          </w:p>
        </w:tc>
        <w:tc>
          <w:tcPr>
            <w:tcW w:w="360" w:type="dxa"/>
            <w:shd w:val="clear" w:color="auto" w:fill="auto"/>
          </w:tcPr>
          <w:p>
            <w:r>
              <w:t>14870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5277</w:t>
            </w:r>
          </w:p>
        </w:tc>
        <w:tc>
          <w:tcPr>
            <w:tcW w:w="360" w:type="dxa"/>
            <w:shd w:val="clear" w:color="auto" w:fill="auto"/>
          </w:tcPr>
          <w:p>
            <w:r>
              <w:t>16966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14733</w:t>
            </w:r>
          </w:p>
        </w:tc>
        <w:tc>
          <w:tcPr>
            <w:tcW w:w="360" w:type="dxa"/>
            <w:shd w:val="clear" w:color="auto" w:fill="auto"/>
          </w:tcPr>
          <w:p>
            <w:r>
              <w:t>5277</w:t>
            </w:r>
          </w:p>
        </w:tc>
        <w:tc>
          <w:tcPr>
            <w:tcW w:w="360" w:type="dxa"/>
            <w:shd w:val="clear" w:color="auto" w:fill="auto"/>
          </w:tcPr>
          <w:p>
            <w:r>
              <w:t>5282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4987</w:t>
            </w:r>
          </w:p>
        </w:tc>
        <w:tc>
          <w:tcPr>
            <w:tcW w:w="360" w:type="dxa"/>
            <w:shd w:val="clear" w:color="auto" w:fill="auto"/>
          </w:tcPr>
          <w:p>
            <w:r>
              <w:t>14858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4987</w:t>
            </w:r>
          </w:p>
        </w:tc>
        <w:tc>
          <w:tcPr>
            <w:tcW w:w="360" w:type="dxa"/>
            <w:shd w:val="clear" w:color="auto" w:fill="auto"/>
          </w:tcPr>
          <w:p>
            <w:r>
              <w:t>4991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4987</w:t>
            </w:r>
          </w:p>
        </w:tc>
        <w:tc>
          <w:tcPr>
            <w:tcW w:w="360" w:type="dxa"/>
            <w:shd w:val="clear" w:color="auto" w:fill="auto"/>
          </w:tcPr>
          <w:p>
            <w:r>
              <w:t>4989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5266</w:t>
            </w:r>
          </w:p>
        </w:tc>
        <w:tc>
          <w:tcPr>
            <w:tcW w:w="360" w:type="dxa"/>
            <w:shd w:val="clear" w:color="auto" w:fill="auto"/>
          </w:tcPr>
          <w:p>
            <w:r>
              <w:t>28614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5266</w:t>
            </w:r>
          </w:p>
        </w:tc>
        <w:tc>
          <w:tcPr>
            <w:tcW w:w="360" w:type="dxa"/>
            <w:shd w:val="clear" w:color="auto" w:fill="auto"/>
          </w:tcPr>
          <w:p>
            <w:r>
              <w:t>23924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5266</w:t>
            </w:r>
          </w:p>
        </w:tc>
        <w:tc>
          <w:tcPr>
            <w:tcW w:w="360" w:type="dxa"/>
            <w:shd w:val="clear" w:color="auto" w:fill="auto"/>
          </w:tcPr>
          <w:p>
            <w:r>
              <w:t>14933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15503</w:t>
            </w:r>
          </w:p>
        </w:tc>
        <w:tc>
          <w:tcPr>
            <w:tcW w:w="360" w:type="dxa"/>
            <w:shd w:val="clear" w:color="auto" w:fill="auto"/>
          </w:tcPr>
          <w:p>
            <w:r>
              <w:t>15504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4982</w:t>
            </w:r>
          </w:p>
        </w:tc>
        <w:tc>
          <w:tcPr>
            <w:tcW w:w="360" w:type="dxa"/>
            <w:shd w:val="clear" w:color="auto" w:fill="auto"/>
          </w:tcPr>
          <w:p>
            <w:r>
              <w:t>5233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4982</w:t>
            </w:r>
          </w:p>
        </w:tc>
        <w:tc>
          <w:tcPr>
            <w:tcW w:w="360" w:type="dxa"/>
            <w:shd w:val="clear" w:color="auto" w:fill="auto"/>
          </w:tcPr>
          <w:p>
            <w:r>
              <w:t>5204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4982</w:t>
            </w:r>
          </w:p>
        </w:tc>
        <w:tc>
          <w:tcPr>
            <w:tcW w:w="360" w:type="dxa"/>
            <w:shd w:val="clear" w:color="auto" w:fill="auto"/>
          </w:tcPr>
          <w:p>
            <w:r>
              <w:t>5203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4982</w:t>
            </w:r>
          </w:p>
        </w:tc>
        <w:tc>
          <w:tcPr>
            <w:tcW w:w="360" w:type="dxa"/>
            <w:shd w:val="clear" w:color="auto" w:fill="auto"/>
          </w:tcPr>
          <w:p>
            <w:r>
              <w:t>41746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4982</w:t>
            </w:r>
          </w:p>
        </w:tc>
        <w:tc>
          <w:tcPr>
            <w:tcW w:w="360" w:type="dxa"/>
            <w:shd w:val="clear" w:color="auto" w:fill="auto"/>
          </w:tcPr>
          <w:p>
            <w:r>
              <w:t>5153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4982</w:t>
            </w:r>
          </w:p>
        </w:tc>
        <w:tc>
          <w:tcPr>
            <w:tcW w:w="360" w:type="dxa"/>
            <w:shd w:val="clear" w:color="auto" w:fill="auto"/>
          </w:tcPr>
          <w:p>
            <w:r>
              <w:t>5154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4982</w:t>
            </w:r>
          </w:p>
        </w:tc>
        <w:tc>
          <w:tcPr>
            <w:tcW w:w="360" w:type="dxa"/>
            <w:shd w:val="clear" w:color="auto" w:fill="auto"/>
          </w:tcPr>
          <w:p>
            <w:r>
              <w:t>5155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4982</w:t>
            </w:r>
          </w:p>
        </w:tc>
        <w:tc>
          <w:tcPr>
            <w:tcW w:w="360" w:type="dxa"/>
            <w:shd w:val="clear" w:color="auto" w:fill="auto"/>
          </w:tcPr>
          <w:p>
            <w:r>
              <w:t>14698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4982</w:t>
            </w:r>
          </w:p>
        </w:tc>
        <w:tc>
          <w:tcPr>
            <w:tcW w:w="360" w:type="dxa"/>
            <w:shd w:val="clear" w:color="auto" w:fill="auto"/>
          </w:tcPr>
          <w:p>
            <w:r>
              <w:t>15468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4982</w:t>
            </w:r>
          </w:p>
        </w:tc>
        <w:tc>
          <w:tcPr>
            <w:tcW w:w="360" w:type="dxa"/>
            <w:shd w:val="clear" w:color="auto" w:fill="auto"/>
          </w:tcPr>
          <w:p>
            <w:r>
              <w:t>4996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4982</w:t>
            </w:r>
          </w:p>
        </w:tc>
        <w:tc>
          <w:tcPr>
            <w:tcW w:w="360" w:type="dxa"/>
            <w:shd w:val="clear" w:color="auto" w:fill="auto"/>
          </w:tcPr>
          <w:p>
            <w:r>
              <w:t>15470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4982</w:t>
            </w:r>
          </w:p>
        </w:tc>
        <w:tc>
          <w:tcPr>
            <w:tcW w:w="360" w:type="dxa"/>
            <w:shd w:val="clear" w:color="auto" w:fill="auto"/>
          </w:tcPr>
          <w:p>
            <w:r>
              <w:t>4997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4982</w:t>
            </w:r>
          </w:p>
        </w:tc>
        <w:tc>
          <w:tcPr>
            <w:tcW w:w="360" w:type="dxa"/>
            <w:shd w:val="clear" w:color="auto" w:fill="auto"/>
          </w:tcPr>
          <w:p>
            <w:r>
              <w:t>5156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4982</w:t>
            </w:r>
          </w:p>
        </w:tc>
        <w:tc>
          <w:tcPr>
            <w:tcW w:w="360" w:type="dxa"/>
            <w:shd w:val="clear" w:color="auto" w:fill="auto"/>
          </w:tcPr>
          <w:p>
            <w:r>
              <w:t>15469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4982</w:t>
            </w:r>
          </w:p>
        </w:tc>
        <w:tc>
          <w:tcPr>
            <w:tcW w:w="360" w:type="dxa"/>
            <w:shd w:val="clear" w:color="auto" w:fill="auto"/>
          </w:tcPr>
          <w:p>
            <w:r>
              <w:t>5234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4982</w:t>
            </w:r>
          </w:p>
        </w:tc>
        <w:tc>
          <w:tcPr>
            <w:tcW w:w="360" w:type="dxa"/>
            <w:shd w:val="clear" w:color="auto" w:fill="auto"/>
          </w:tcPr>
          <w:p>
            <w:r>
              <w:t>5157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28204</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15398</w:t>
            </w:r>
          </w:p>
        </w:tc>
        <w:tc>
          <w:tcPr>
            <w:tcW w:w="360" w:type="dxa"/>
            <w:shd w:val="clear" w:color="auto" w:fill="auto"/>
          </w:tcPr>
          <w:p>
            <w:r>
              <w:t>15418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15398</w:t>
            </w:r>
          </w:p>
        </w:tc>
        <w:tc>
          <w:tcPr>
            <w:tcW w:w="360" w:type="dxa"/>
            <w:shd w:val="clear" w:color="auto" w:fill="auto"/>
          </w:tcPr>
          <w:p>
            <w:r>
              <w:t>15400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15398</w:t>
            </w:r>
          </w:p>
        </w:tc>
        <w:tc>
          <w:tcPr>
            <w:tcW w:w="360" w:type="dxa"/>
            <w:shd w:val="clear" w:color="auto" w:fill="auto"/>
          </w:tcPr>
          <w:p>
            <w:r>
              <w:t>15420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15398</w:t>
            </w:r>
          </w:p>
        </w:tc>
        <w:tc>
          <w:tcPr>
            <w:tcW w:w="360" w:type="dxa"/>
            <w:shd w:val="clear" w:color="auto" w:fill="auto"/>
          </w:tcPr>
          <w:p>
            <w:r>
              <w:t>15402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15398</w:t>
            </w:r>
          </w:p>
        </w:tc>
        <w:tc>
          <w:tcPr>
            <w:tcW w:w="360" w:type="dxa"/>
            <w:shd w:val="clear" w:color="auto" w:fill="auto"/>
          </w:tcPr>
          <w:p>
            <w:r>
              <w:t>15403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5008</w:t>
            </w:r>
          </w:p>
        </w:tc>
        <w:tc>
          <w:tcPr>
            <w:tcW w:w="360" w:type="dxa"/>
            <w:shd w:val="clear" w:color="auto" w:fill="auto"/>
          </w:tcPr>
          <w:p>
            <w:r>
              <w:t>17908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5008</w:t>
            </w:r>
          </w:p>
        </w:tc>
        <w:tc>
          <w:tcPr>
            <w:tcW w:w="360" w:type="dxa"/>
            <w:shd w:val="clear" w:color="auto" w:fill="auto"/>
          </w:tcPr>
          <w:p>
            <w:r>
              <w:t>5018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5008</w:t>
            </w:r>
          </w:p>
        </w:tc>
        <w:tc>
          <w:tcPr>
            <w:tcW w:w="360" w:type="dxa"/>
            <w:shd w:val="clear" w:color="auto" w:fill="auto"/>
          </w:tcPr>
          <w:p>
            <w:r>
              <w:t>5248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5008</w:t>
            </w:r>
          </w:p>
        </w:tc>
        <w:tc>
          <w:tcPr>
            <w:tcW w:w="360" w:type="dxa"/>
            <w:shd w:val="clear" w:color="auto" w:fill="auto"/>
          </w:tcPr>
          <w:p>
            <w:r>
              <w:t>15518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5008</w:t>
            </w:r>
          </w:p>
        </w:tc>
        <w:tc>
          <w:tcPr>
            <w:tcW w:w="360" w:type="dxa"/>
            <w:shd w:val="clear" w:color="auto" w:fill="auto"/>
          </w:tcPr>
          <w:p>
            <w:r>
              <w:t>15393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5008</w:t>
            </w:r>
          </w:p>
        </w:tc>
        <w:tc>
          <w:tcPr>
            <w:tcW w:w="360" w:type="dxa"/>
            <w:shd w:val="clear" w:color="auto" w:fill="auto"/>
          </w:tcPr>
          <w:p>
            <w:r>
              <w:t>28439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5008</w:t>
            </w:r>
          </w:p>
        </w:tc>
        <w:tc>
          <w:tcPr>
            <w:tcW w:w="360" w:type="dxa"/>
            <w:shd w:val="clear" w:color="auto" w:fill="auto"/>
          </w:tcPr>
          <w:p>
            <w:r>
              <w:t>15368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5008</w:t>
            </w:r>
          </w:p>
        </w:tc>
        <w:tc>
          <w:tcPr>
            <w:tcW w:w="360" w:type="dxa"/>
            <w:shd w:val="clear" w:color="auto" w:fill="auto"/>
          </w:tcPr>
          <w:p>
            <w:r>
              <w:t>5020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5008</w:t>
            </w:r>
          </w:p>
        </w:tc>
        <w:tc>
          <w:tcPr>
            <w:tcW w:w="360" w:type="dxa"/>
            <w:shd w:val="clear" w:color="auto" w:fill="auto"/>
          </w:tcPr>
          <w:p>
            <w:r>
              <w:t>14918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5008</w:t>
            </w:r>
          </w:p>
        </w:tc>
        <w:tc>
          <w:tcPr>
            <w:tcW w:w="360" w:type="dxa"/>
            <w:shd w:val="clear" w:color="auto" w:fill="auto"/>
          </w:tcPr>
          <w:p>
            <w:r>
              <w:t>15369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5008</w:t>
            </w:r>
          </w:p>
        </w:tc>
        <w:tc>
          <w:tcPr>
            <w:tcW w:w="360" w:type="dxa"/>
            <w:shd w:val="clear" w:color="auto" w:fill="auto"/>
          </w:tcPr>
          <w:p>
            <w:r>
              <w:t>15419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5008</w:t>
            </w:r>
          </w:p>
        </w:tc>
        <w:tc>
          <w:tcPr>
            <w:tcW w:w="360" w:type="dxa"/>
            <w:shd w:val="clear" w:color="auto" w:fill="auto"/>
          </w:tcPr>
          <w:p>
            <w:r>
              <w:t>5017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5008</w:t>
            </w:r>
          </w:p>
        </w:tc>
        <w:tc>
          <w:tcPr>
            <w:tcW w:w="360" w:type="dxa"/>
            <w:shd w:val="clear" w:color="auto" w:fill="auto"/>
          </w:tcPr>
          <w:p>
            <w:r>
              <w:t>16204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5008</w:t>
            </w:r>
          </w:p>
        </w:tc>
        <w:tc>
          <w:tcPr>
            <w:tcW w:w="360" w:type="dxa"/>
            <w:shd w:val="clear" w:color="auto" w:fill="auto"/>
          </w:tcPr>
          <w:p>
            <w:r>
              <w:t>23769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5008</w:t>
            </w:r>
          </w:p>
        </w:tc>
        <w:tc>
          <w:tcPr>
            <w:tcW w:w="360" w:type="dxa"/>
            <w:shd w:val="clear" w:color="auto" w:fill="auto"/>
          </w:tcPr>
          <w:p>
            <w:r>
              <w:t>5022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5008</w:t>
            </w:r>
          </w:p>
        </w:tc>
        <w:tc>
          <w:tcPr>
            <w:tcW w:w="360" w:type="dxa"/>
            <w:shd w:val="clear" w:color="auto" w:fill="auto"/>
          </w:tcPr>
          <w:p>
            <w:r>
              <w:t>15453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4978</w:t>
            </w:r>
          </w:p>
        </w:tc>
        <w:tc>
          <w:tcPr>
            <w:tcW w:w="360" w:type="dxa"/>
            <w:shd w:val="clear" w:color="auto" w:fill="auto"/>
          </w:tcPr>
          <w:p>
            <w:r>
              <w:t>5260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4978</w:t>
            </w:r>
          </w:p>
        </w:tc>
        <w:tc>
          <w:tcPr>
            <w:tcW w:w="360" w:type="dxa"/>
            <w:shd w:val="clear" w:color="auto" w:fill="auto"/>
          </w:tcPr>
          <w:p>
            <w:r>
              <w:t>4993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4978</w:t>
            </w:r>
          </w:p>
        </w:tc>
        <w:tc>
          <w:tcPr>
            <w:tcW w:w="360" w:type="dxa"/>
            <w:shd w:val="clear" w:color="auto" w:fill="auto"/>
          </w:tcPr>
          <w:p>
            <w:r>
              <w:t>15549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4978</w:t>
            </w:r>
          </w:p>
        </w:tc>
        <w:tc>
          <w:tcPr>
            <w:tcW w:w="360" w:type="dxa"/>
            <w:shd w:val="clear" w:color="auto" w:fill="auto"/>
          </w:tcPr>
          <w:p>
            <w:r>
              <w:t>14873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4978</w:t>
            </w:r>
          </w:p>
        </w:tc>
        <w:tc>
          <w:tcPr>
            <w:tcW w:w="360" w:type="dxa"/>
            <w:shd w:val="clear" w:color="auto" w:fill="auto"/>
          </w:tcPr>
          <w:p>
            <w:r>
              <w:t>15548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4978</w:t>
            </w:r>
          </w:p>
        </w:tc>
        <w:tc>
          <w:tcPr>
            <w:tcW w:w="360" w:type="dxa"/>
            <w:shd w:val="clear" w:color="auto" w:fill="auto"/>
          </w:tcPr>
          <w:p>
            <w:r>
              <w:t>15417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4978</w:t>
            </w:r>
          </w:p>
        </w:tc>
        <w:tc>
          <w:tcPr>
            <w:tcW w:w="360" w:type="dxa"/>
            <w:shd w:val="clear" w:color="auto" w:fill="auto"/>
          </w:tcPr>
          <w:p>
            <w:r>
              <w:t>15118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4978</w:t>
            </w:r>
          </w:p>
        </w:tc>
        <w:tc>
          <w:tcPr>
            <w:tcW w:w="360" w:type="dxa"/>
            <w:shd w:val="clear" w:color="auto" w:fill="auto"/>
          </w:tcPr>
          <w:p>
            <w:r>
              <w:t>5259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15803</w:t>
            </w:r>
          </w:p>
        </w:tc>
        <w:tc>
          <w:tcPr>
            <w:tcW w:w="360" w:type="dxa"/>
            <w:shd w:val="clear" w:color="auto" w:fill="auto"/>
          </w:tcPr>
          <w:p>
            <w:r>
              <w:t>16973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15803</w:t>
            </w:r>
          </w:p>
        </w:tc>
        <w:tc>
          <w:tcPr>
            <w:tcW w:w="360" w:type="dxa"/>
            <w:shd w:val="clear" w:color="auto" w:fill="auto"/>
          </w:tcPr>
          <w:p>
            <w:r>
              <w:t>15804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4896</w:t>
            </w:r>
          </w:p>
        </w:tc>
        <w:tc>
          <w:tcPr>
            <w:tcW w:w="360" w:type="dxa"/>
            <w:shd w:val="clear" w:color="auto" w:fill="auto"/>
          </w:tcPr>
          <w:p>
            <w:r>
              <w:t>5024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4896</w:t>
            </w:r>
          </w:p>
        </w:tc>
        <w:tc>
          <w:tcPr>
            <w:tcW w:w="360" w:type="dxa"/>
            <w:shd w:val="clear" w:color="auto" w:fill="auto"/>
          </w:tcPr>
          <w:p>
            <w:r>
              <w:t>16205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4980</w:t>
            </w:r>
          </w:p>
        </w:tc>
        <w:tc>
          <w:tcPr>
            <w:tcW w:w="360" w:type="dxa"/>
            <w:shd w:val="clear" w:color="auto" w:fill="auto"/>
          </w:tcPr>
          <w:p>
            <w:r>
              <w:t>5028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5273</w:t>
            </w:r>
          </w:p>
        </w:tc>
        <w:tc>
          <w:tcPr>
            <w:tcW w:w="360" w:type="dxa"/>
            <w:shd w:val="clear" w:color="auto" w:fill="auto"/>
          </w:tcPr>
          <w:p>
            <w:r>
              <w:t>15458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4901</w:t>
            </w:r>
          </w:p>
        </w:tc>
        <w:tc>
          <w:tcPr>
            <w:tcW w:w="360" w:type="dxa"/>
            <w:shd w:val="clear" w:color="auto" w:fill="auto"/>
          </w:tcPr>
          <w:p>
            <w:r>
              <w:t>28440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4901</w:t>
            </w:r>
          </w:p>
        </w:tc>
        <w:tc>
          <w:tcPr>
            <w:tcW w:w="360" w:type="dxa"/>
            <w:shd w:val="clear" w:color="auto" w:fill="auto"/>
          </w:tcPr>
          <w:p>
            <w:r>
              <w:t>14848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4901</w:t>
            </w:r>
          </w:p>
        </w:tc>
        <w:tc>
          <w:tcPr>
            <w:tcW w:w="360" w:type="dxa"/>
            <w:shd w:val="clear" w:color="auto" w:fill="auto"/>
          </w:tcPr>
          <w:p>
            <w:r>
              <w:t>16209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4901</w:t>
            </w:r>
          </w:p>
        </w:tc>
        <w:tc>
          <w:tcPr>
            <w:tcW w:w="360" w:type="dxa"/>
            <w:shd w:val="clear" w:color="auto" w:fill="auto"/>
          </w:tcPr>
          <w:p>
            <w:r>
              <w:t>28441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4901</w:t>
            </w:r>
          </w:p>
        </w:tc>
        <w:tc>
          <w:tcPr>
            <w:tcW w:w="360" w:type="dxa"/>
            <w:shd w:val="clear" w:color="auto" w:fill="auto"/>
          </w:tcPr>
          <w:p>
            <w:r>
              <w:t>16210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5249</w:t>
            </w:r>
          </w:p>
        </w:tc>
        <w:tc>
          <w:tcPr>
            <w:tcW w:w="360" w:type="dxa"/>
            <w:shd w:val="clear" w:color="auto" w:fill="auto"/>
          </w:tcPr>
          <w:p>
            <w:r>
              <w:t>42709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5249</w:t>
            </w:r>
          </w:p>
        </w:tc>
        <w:tc>
          <w:tcPr>
            <w:tcW w:w="360" w:type="dxa"/>
            <w:shd w:val="clear" w:color="auto" w:fill="auto"/>
          </w:tcPr>
          <w:p>
            <w:r>
              <w:t>15423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5249</w:t>
            </w:r>
          </w:p>
        </w:tc>
        <w:tc>
          <w:tcPr>
            <w:tcW w:w="360" w:type="dxa"/>
            <w:shd w:val="clear" w:color="auto" w:fill="auto"/>
          </w:tcPr>
          <w:p>
            <w:r>
              <w:t>5250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5249</w:t>
            </w:r>
          </w:p>
        </w:tc>
        <w:tc>
          <w:tcPr>
            <w:tcW w:w="360" w:type="dxa"/>
            <w:shd w:val="clear" w:color="auto" w:fill="auto"/>
          </w:tcPr>
          <w:p>
            <w:r>
              <w:t>5251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5007</w:t>
            </w:r>
          </w:p>
        </w:tc>
        <w:tc>
          <w:tcPr>
            <w:tcW w:w="360" w:type="dxa"/>
            <w:shd w:val="clear" w:color="auto" w:fill="auto"/>
          </w:tcPr>
          <w:p>
            <w:r>
              <w:t>16211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24034</w:t>
            </w:r>
          </w:p>
        </w:tc>
        <w:tc>
          <w:tcPr>
            <w:tcW w:w="360" w:type="dxa"/>
            <w:shd w:val="clear" w:color="auto" w:fill="auto"/>
          </w:tcPr>
          <w:p>
            <w:r>
              <w:t>24035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24034</w:t>
            </w:r>
          </w:p>
        </w:tc>
        <w:tc>
          <w:tcPr>
            <w:tcW w:w="360" w:type="dxa"/>
            <w:shd w:val="clear" w:color="auto" w:fill="auto"/>
          </w:tcPr>
          <w:p>
            <w:r>
              <w:t>24037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5274</w:t>
            </w:r>
          </w:p>
        </w:tc>
        <w:tc>
          <w:tcPr>
            <w:tcW w:w="360" w:type="dxa"/>
            <w:shd w:val="clear" w:color="auto" w:fill="auto"/>
          </w:tcPr>
          <w:p>
            <w:r>
              <w:t>15443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5274</w:t>
            </w:r>
          </w:p>
        </w:tc>
        <w:tc>
          <w:tcPr>
            <w:tcW w:w="360" w:type="dxa"/>
            <w:shd w:val="clear" w:color="auto" w:fill="auto"/>
          </w:tcPr>
          <w:p>
            <w:r>
              <w:t>5289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4983</w:t>
            </w:r>
          </w:p>
        </w:tc>
        <w:tc>
          <w:tcPr>
            <w:tcW w:w="360" w:type="dxa"/>
            <w:shd w:val="clear" w:color="auto" w:fill="auto"/>
          </w:tcPr>
          <w:p>
            <w:r>
              <w:t>4999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5148</w:t>
            </w:r>
          </w:p>
        </w:tc>
        <w:tc>
          <w:tcPr>
            <w:tcW w:w="360" w:type="dxa"/>
            <w:shd w:val="clear" w:color="auto" w:fill="auto"/>
          </w:tcPr>
          <w:p>
            <w:r>
              <w:t>16203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5148</w:t>
            </w:r>
          </w:p>
        </w:tc>
        <w:tc>
          <w:tcPr>
            <w:tcW w:w="360" w:type="dxa"/>
            <w:shd w:val="clear" w:color="auto" w:fill="auto"/>
          </w:tcPr>
          <w:p>
            <w:r>
              <w:t>28442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5148</w:t>
            </w:r>
          </w:p>
        </w:tc>
        <w:tc>
          <w:tcPr>
            <w:tcW w:w="360" w:type="dxa"/>
            <w:shd w:val="clear" w:color="auto" w:fill="auto"/>
          </w:tcPr>
          <w:p>
            <w:r>
              <w:t>5252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5148</w:t>
            </w:r>
          </w:p>
        </w:tc>
        <w:tc>
          <w:tcPr>
            <w:tcW w:w="360" w:type="dxa"/>
            <w:shd w:val="clear" w:color="auto" w:fill="auto"/>
          </w:tcPr>
          <w:p>
            <w:r>
              <w:t>16193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5148</w:t>
            </w:r>
          </w:p>
        </w:tc>
        <w:tc>
          <w:tcPr>
            <w:tcW w:w="360" w:type="dxa"/>
            <w:shd w:val="clear" w:color="auto" w:fill="auto"/>
          </w:tcPr>
          <w:p>
            <w:r>
              <w:t>16194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5148</w:t>
            </w:r>
          </w:p>
        </w:tc>
        <w:tc>
          <w:tcPr>
            <w:tcW w:w="360" w:type="dxa"/>
            <w:shd w:val="clear" w:color="auto" w:fill="auto"/>
          </w:tcPr>
          <w:p>
            <w:r>
              <w:t>16207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5148</w:t>
            </w:r>
          </w:p>
        </w:tc>
        <w:tc>
          <w:tcPr>
            <w:tcW w:w="360" w:type="dxa"/>
            <w:shd w:val="clear" w:color="auto" w:fill="auto"/>
          </w:tcPr>
          <w:p>
            <w:r>
              <w:t>15473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5148</w:t>
            </w:r>
          </w:p>
        </w:tc>
        <w:tc>
          <w:tcPr>
            <w:tcW w:w="360" w:type="dxa"/>
            <w:shd w:val="clear" w:color="auto" w:fill="auto"/>
          </w:tcPr>
          <w:p>
            <w:r>
              <w:t>15538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5148</w:t>
            </w:r>
          </w:p>
        </w:tc>
        <w:tc>
          <w:tcPr>
            <w:tcW w:w="360" w:type="dxa"/>
            <w:shd w:val="clear" w:color="auto" w:fill="auto"/>
          </w:tcPr>
          <w:p>
            <w:r>
              <w:t>5291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5148</w:t>
            </w:r>
          </w:p>
        </w:tc>
        <w:tc>
          <w:tcPr>
            <w:tcW w:w="360" w:type="dxa"/>
            <w:shd w:val="clear" w:color="auto" w:fill="auto"/>
          </w:tcPr>
          <w:p>
            <w:r>
              <w:t>5149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5148</w:t>
            </w:r>
          </w:p>
        </w:tc>
        <w:tc>
          <w:tcPr>
            <w:tcW w:w="360" w:type="dxa"/>
            <w:shd w:val="clear" w:color="auto" w:fill="auto"/>
          </w:tcPr>
          <w:p>
            <w:r>
              <w:t>5253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5148</w:t>
            </w:r>
          </w:p>
        </w:tc>
        <w:tc>
          <w:tcPr>
            <w:tcW w:w="360" w:type="dxa"/>
            <w:shd w:val="clear" w:color="auto" w:fill="auto"/>
          </w:tcPr>
          <w:p>
            <w:r>
              <w:t>28443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5148</w:t>
            </w:r>
          </w:p>
        </w:tc>
        <w:tc>
          <w:tcPr>
            <w:tcW w:w="360" w:type="dxa"/>
            <w:shd w:val="clear" w:color="auto" w:fill="auto"/>
          </w:tcPr>
          <w:p>
            <w:r>
              <w:t>5254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5148</w:t>
            </w:r>
          </w:p>
        </w:tc>
        <w:tc>
          <w:tcPr>
            <w:tcW w:w="360" w:type="dxa"/>
            <w:shd w:val="clear" w:color="auto" w:fill="auto"/>
          </w:tcPr>
          <w:p>
            <w:r>
              <w:t>15488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5148</w:t>
            </w:r>
          </w:p>
        </w:tc>
        <w:tc>
          <w:tcPr>
            <w:tcW w:w="360" w:type="dxa"/>
            <w:shd w:val="clear" w:color="auto" w:fill="auto"/>
          </w:tcPr>
          <w:p>
            <w:r>
              <w:t>42060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5148</w:t>
            </w:r>
          </w:p>
        </w:tc>
        <w:tc>
          <w:tcPr>
            <w:tcW w:w="360" w:type="dxa"/>
            <w:shd w:val="clear" w:color="auto" w:fill="auto"/>
          </w:tcPr>
          <w:p>
            <w:r>
              <w:t>15388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5148</w:t>
            </w:r>
          </w:p>
        </w:tc>
        <w:tc>
          <w:tcPr>
            <w:tcW w:w="360" w:type="dxa"/>
            <w:shd w:val="clear" w:color="auto" w:fill="auto"/>
          </w:tcPr>
          <w:p>
            <w:r>
              <w:t>5294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4984</w:t>
            </w:r>
          </w:p>
        </w:tc>
        <w:tc>
          <w:tcPr>
            <w:tcW w:w="360" w:type="dxa"/>
            <w:shd w:val="clear" w:color="auto" w:fill="auto"/>
          </w:tcPr>
          <w:p>
            <w:r>
              <w:t>14863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4984</w:t>
            </w:r>
          </w:p>
        </w:tc>
        <w:tc>
          <w:tcPr>
            <w:tcW w:w="360" w:type="dxa"/>
            <w:shd w:val="clear" w:color="auto" w:fill="auto"/>
          </w:tcPr>
          <w:p>
            <w:r>
              <w:t>5002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5268</w:t>
            </w:r>
          </w:p>
        </w:tc>
        <w:tc>
          <w:tcPr>
            <w:tcW w:w="360" w:type="dxa"/>
            <w:shd w:val="clear" w:color="auto" w:fill="auto"/>
          </w:tcPr>
          <w:p>
            <w:r>
              <w:t>5269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28208</w:t>
            </w:r>
          </w:p>
        </w:tc>
        <w:tc>
          <w:tcPr>
            <w:tcW w:w="360" w:type="dxa"/>
            <w:shd w:val="clear" w:color="auto" w:fill="auto"/>
          </w:tcPr>
          <w:p>
            <w:r>
              <w:t>28209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14703</w:t>
            </w:r>
          </w:p>
        </w:tc>
        <w:tc>
          <w:tcPr>
            <w:tcW w:w="360" w:type="dxa"/>
            <w:shd w:val="clear" w:color="auto" w:fill="auto"/>
          </w:tcPr>
          <w:p>
            <w:r>
              <w:t>14704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27</w:t>
            </w:r>
          </w:p>
        </w:tc>
        <w:tc>
          <w:tcPr>
            <w:tcW w:w="360" w:type="dxa"/>
            <w:shd w:val="clear" w:color="auto" w:fill="auto"/>
          </w:tcPr>
          <w:p>
            <w:r>
              <w:t>5012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27</w:t>
            </w:r>
          </w:p>
        </w:tc>
        <w:tc>
          <w:tcPr>
            <w:tcW w:w="360" w:type="dxa"/>
            <w:shd w:val="clear" w:color="auto" w:fill="auto"/>
          </w:tcPr>
          <w:p>
            <w:r>
              <w:t>5013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27</w:t>
            </w:r>
          </w:p>
        </w:tc>
        <w:tc>
          <w:tcPr>
            <w:tcW w:w="360" w:type="dxa"/>
            <w:shd w:val="clear" w:color="auto" w:fill="auto"/>
          </w:tcPr>
          <w:p>
            <w:r>
              <w:t>5014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27</w:t>
            </w:r>
          </w:p>
        </w:tc>
        <w:tc>
          <w:tcPr>
            <w:tcW w:w="360" w:type="dxa"/>
            <w:shd w:val="clear" w:color="auto" w:fill="auto"/>
          </w:tcPr>
          <w:p>
            <w:r>
              <w:t>28444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27</w:t>
            </w:r>
          </w:p>
        </w:tc>
        <w:tc>
          <w:tcPr>
            <w:tcW w:w="360" w:type="dxa"/>
            <w:shd w:val="clear" w:color="auto" w:fill="auto"/>
          </w:tcPr>
          <w:p>
            <w:r>
              <w:t>15379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27</w:t>
            </w:r>
          </w:p>
        </w:tc>
        <w:tc>
          <w:tcPr>
            <w:tcW w:w="360" w:type="dxa"/>
            <w:shd w:val="clear" w:color="auto" w:fill="auto"/>
          </w:tcPr>
          <w:p>
            <w:r>
              <w:t>5296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27</w:t>
            </w:r>
          </w:p>
        </w:tc>
        <w:tc>
          <w:tcPr>
            <w:tcW w:w="360" w:type="dxa"/>
            <w:shd w:val="clear" w:color="auto" w:fill="auto"/>
          </w:tcPr>
          <w:p>
            <w:r>
              <w:t>28445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27</w:t>
            </w:r>
          </w:p>
        </w:tc>
        <w:tc>
          <w:tcPr>
            <w:tcW w:w="360" w:type="dxa"/>
            <w:shd w:val="clear" w:color="auto" w:fill="auto"/>
          </w:tcPr>
          <w:p>
            <w:r>
              <w:t>15508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27</w:t>
            </w:r>
          </w:p>
        </w:tc>
        <w:tc>
          <w:tcPr>
            <w:tcW w:w="360" w:type="dxa"/>
            <w:shd w:val="clear" w:color="auto" w:fill="auto"/>
          </w:tcPr>
          <w:p>
            <w:r>
              <w:t>28447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27</w:t>
            </w:r>
          </w:p>
        </w:tc>
        <w:tc>
          <w:tcPr>
            <w:tcW w:w="360" w:type="dxa"/>
            <w:shd w:val="clear" w:color="auto" w:fill="auto"/>
          </w:tcPr>
          <w:p>
            <w:r>
              <w:t>15038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27</w:t>
            </w:r>
          </w:p>
        </w:tc>
        <w:tc>
          <w:tcPr>
            <w:tcW w:w="360" w:type="dxa"/>
            <w:shd w:val="clear" w:color="auto" w:fill="auto"/>
          </w:tcPr>
          <w:p>
            <w:r>
              <w:t>28448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27</w:t>
            </w:r>
          </w:p>
        </w:tc>
        <w:tc>
          <w:tcPr>
            <w:tcW w:w="360" w:type="dxa"/>
            <w:shd w:val="clear" w:color="auto" w:fill="auto"/>
          </w:tcPr>
          <w:p>
            <w:r>
              <w:t>28449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27</w:t>
            </w:r>
          </w:p>
        </w:tc>
        <w:tc>
          <w:tcPr>
            <w:tcW w:w="360" w:type="dxa"/>
            <w:shd w:val="clear" w:color="auto" w:fill="auto"/>
          </w:tcPr>
          <w:p>
            <w:r>
              <w:t>14923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27</w:t>
            </w:r>
          </w:p>
        </w:tc>
        <w:tc>
          <w:tcPr>
            <w:tcW w:w="360" w:type="dxa"/>
            <w:shd w:val="clear" w:color="auto" w:fill="auto"/>
          </w:tcPr>
          <w:p>
            <w:r>
              <w:t>28450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27</w:t>
            </w:r>
          </w:p>
        </w:tc>
        <w:tc>
          <w:tcPr>
            <w:tcW w:w="360" w:type="dxa"/>
            <w:shd w:val="clear" w:color="auto" w:fill="auto"/>
          </w:tcPr>
          <w:p>
            <w:r>
              <w:t>5297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27</w:t>
            </w:r>
          </w:p>
        </w:tc>
        <w:tc>
          <w:tcPr>
            <w:tcW w:w="360" w:type="dxa"/>
            <w:shd w:val="clear" w:color="auto" w:fill="auto"/>
          </w:tcPr>
          <w:p>
            <w:r>
              <w:t>15509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27</w:t>
            </w:r>
          </w:p>
        </w:tc>
        <w:tc>
          <w:tcPr>
            <w:tcW w:w="360" w:type="dxa"/>
            <w:shd w:val="clear" w:color="auto" w:fill="auto"/>
          </w:tcPr>
          <w:p>
            <w:r>
              <w:t>28446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27</w:t>
            </w:r>
          </w:p>
        </w:tc>
        <w:tc>
          <w:tcPr>
            <w:tcW w:w="360" w:type="dxa"/>
            <w:shd w:val="clear" w:color="auto" w:fill="auto"/>
          </w:tcPr>
          <w:p>
            <w:r>
              <w:t>15510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27</w:t>
            </w:r>
          </w:p>
        </w:tc>
        <w:tc>
          <w:tcPr>
            <w:tcW w:w="360" w:type="dxa"/>
            <w:shd w:val="clear" w:color="auto" w:fill="auto"/>
          </w:tcPr>
          <w:p>
            <w:r>
              <w:t>28452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27</w:t>
            </w:r>
          </w:p>
        </w:tc>
        <w:tc>
          <w:tcPr>
            <w:tcW w:w="360" w:type="dxa"/>
            <w:shd w:val="clear" w:color="auto" w:fill="auto"/>
          </w:tcPr>
          <w:p>
            <w:r>
              <w:t>15511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27</w:t>
            </w:r>
          </w:p>
        </w:tc>
        <w:tc>
          <w:tcPr>
            <w:tcW w:w="360" w:type="dxa"/>
            <w:shd w:val="clear" w:color="auto" w:fill="auto"/>
          </w:tcPr>
          <w:p>
            <w:r>
              <w:t>28453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27</w:t>
            </w:r>
          </w:p>
        </w:tc>
        <w:tc>
          <w:tcPr>
            <w:tcW w:w="360" w:type="dxa"/>
            <w:shd w:val="clear" w:color="auto" w:fill="auto"/>
          </w:tcPr>
          <w:p>
            <w:r>
              <w:t>15512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27</w:t>
            </w:r>
          </w:p>
        </w:tc>
        <w:tc>
          <w:tcPr>
            <w:tcW w:w="360" w:type="dxa"/>
            <w:shd w:val="clear" w:color="auto" w:fill="auto"/>
          </w:tcPr>
          <w:p>
            <w:r>
              <w:t>28454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27</w:t>
            </w:r>
          </w:p>
        </w:tc>
        <w:tc>
          <w:tcPr>
            <w:tcW w:w="360" w:type="dxa"/>
            <w:shd w:val="clear" w:color="auto" w:fill="auto"/>
          </w:tcPr>
          <w:p>
            <w:r>
              <w:t>5016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27</w:t>
            </w:r>
          </w:p>
        </w:tc>
        <w:tc>
          <w:tcPr>
            <w:tcW w:w="360" w:type="dxa"/>
            <w:shd w:val="clear" w:color="auto" w:fill="auto"/>
          </w:tcPr>
          <w:p>
            <w:r>
              <w:t>5263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27</w:t>
            </w:r>
          </w:p>
        </w:tc>
        <w:tc>
          <w:tcPr>
            <w:tcW w:w="360" w:type="dxa"/>
            <w:shd w:val="clear" w:color="auto" w:fill="auto"/>
          </w:tcPr>
          <w:p>
            <w:r>
              <w:t>224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27</w:t>
            </w:r>
          </w:p>
        </w:tc>
        <w:tc>
          <w:tcPr>
            <w:tcW w:w="360" w:type="dxa"/>
            <w:shd w:val="clear" w:color="auto" w:fill="auto"/>
          </w:tcPr>
          <w:p>
            <w:r>
              <w:t>5298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27</w:t>
            </w:r>
          </w:p>
        </w:tc>
        <w:tc>
          <w:tcPr>
            <w:tcW w:w="360" w:type="dxa"/>
            <w:shd w:val="clear" w:color="auto" w:fill="auto"/>
          </w:tcPr>
          <w:p>
            <w:r>
              <w:t>5262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5006</w:t>
            </w:r>
          </w:p>
        </w:tc>
        <w:tc>
          <w:tcPr>
            <w:tcW w:w="360" w:type="dxa"/>
            <w:shd w:val="clear" w:color="auto" w:fill="auto"/>
          </w:tcPr>
          <w:p>
            <w:r>
              <w:t>15438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5006</w:t>
            </w:r>
          </w:p>
        </w:tc>
        <w:tc>
          <w:tcPr>
            <w:tcW w:w="360" w:type="dxa"/>
            <w:shd w:val="clear" w:color="auto" w:fill="auto"/>
          </w:tcPr>
          <w:p>
            <w:r>
              <w:t>23804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5006</w:t>
            </w:r>
          </w:p>
        </w:tc>
        <w:tc>
          <w:tcPr>
            <w:tcW w:w="360" w:type="dxa"/>
            <w:shd w:val="clear" w:color="auto" w:fill="auto"/>
          </w:tcPr>
          <w:p>
            <w:r>
              <w:t>5009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5006</w:t>
            </w:r>
          </w:p>
        </w:tc>
        <w:tc>
          <w:tcPr>
            <w:tcW w:w="360" w:type="dxa"/>
            <w:shd w:val="clear" w:color="auto" w:fill="auto"/>
          </w:tcPr>
          <w:p>
            <w:r>
              <w:t>28654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5006</w:t>
            </w:r>
          </w:p>
        </w:tc>
        <w:tc>
          <w:tcPr>
            <w:tcW w:w="360" w:type="dxa"/>
            <w:shd w:val="clear" w:color="auto" w:fill="auto"/>
          </w:tcPr>
          <w:p>
            <w:r>
              <w:t>5175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5006</w:t>
            </w:r>
          </w:p>
        </w:tc>
        <w:tc>
          <w:tcPr>
            <w:tcW w:w="360" w:type="dxa"/>
            <w:shd w:val="clear" w:color="auto" w:fill="auto"/>
          </w:tcPr>
          <w:p>
            <w:r>
              <w:t>5174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5006</w:t>
            </w:r>
          </w:p>
        </w:tc>
        <w:tc>
          <w:tcPr>
            <w:tcW w:w="360" w:type="dxa"/>
            <w:shd w:val="clear" w:color="auto" w:fill="auto"/>
          </w:tcPr>
          <w:p>
            <w:r>
              <w:t>15523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5006</w:t>
            </w:r>
          </w:p>
        </w:tc>
        <w:tc>
          <w:tcPr>
            <w:tcW w:w="360" w:type="dxa"/>
            <w:shd w:val="clear" w:color="auto" w:fill="auto"/>
          </w:tcPr>
          <w:p>
            <w:r>
              <w:t>23775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5006</w:t>
            </w:r>
          </w:p>
        </w:tc>
        <w:tc>
          <w:tcPr>
            <w:tcW w:w="360" w:type="dxa"/>
            <w:shd w:val="clear" w:color="auto" w:fill="auto"/>
          </w:tcPr>
          <w:p>
            <w:r>
              <w:t>15448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5006</w:t>
            </w:r>
          </w:p>
        </w:tc>
        <w:tc>
          <w:tcPr>
            <w:tcW w:w="360" w:type="dxa"/>
            <w:shd w:val="clear" w:color="auto" w:fill="auto"/>
          </w:tcPr>
          <w:p>
            <w:r>
              <w:t>5010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5006</w:t>
            </w:r>
          </w:p>
        </w:tc>
        <w:tc>
          <w:tcPr>
            <w:tcW w:w="360" w:type="dxa"/>
            <w:shd w:val="clear" w:color="auto" w:fill="auto"/>
          </w:tcPr>
          <w:p>
            <w:r>
              <w:t>15384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5003</w:t>
            </w:r>
          </w:p>
        </w:tc>
        <w:tc>
          <w:tcPr>
            <w:tcW w:w="360" w:type="dxa"/>
            <w:shd w:val="clear" w:color="auto" w:fill="auto"/>
          </w:tcPr>
          <w:p>
            <w:r>
              <w:t>15543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5003</w:t>
            </w:r>
          </w:p>
        </w:tc>
        <w:tc>
          <w:tcPr>
            <w:tcW w:w="360" w:type="dxa"/>
            <w:shd w:val="clear" w:color="auto" w:fill="auto"/>
          </w:tcPr>
          <w:p>
            <w:r>
              <w:t>5005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5003</w:t>
            </w:r>
          </w:p>
        </w:tc>
        <w:tc>
          <w:tcPr>
            <w:tcW w:w="360" w:type="dxa"/>
            <w:shd w:val="clear" w:color="auto" w:fill="auto"/>
          </w:tcPr>
          <w:p>
            <w:r>
              <w:t>5258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5003</w:t>
            </w:r>
          </w:p>
        </w:tc>
        <w:tc>
          <w:tcPr>
            <w:tcW w:w="360" w:type="dxa"/>
            <w:shd w:val="clear" w:color="auto" w:fill="auto"/>
          </w:tcPr>
          <w:p>
            <w:r>
              <w:t>5004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15404</w:t>
            </w:r>
          </w:p>
        </w:tc>
        <w:tc>
          <w:tcPr>
            <w:tcW w:w="360" w:type="dxa"/>
            <w:shd w:val="clear" w:color="auto" w:fill="auto"/>
          </w:tcPr>
          <w:p>
            <w:r>
              <w:t>15414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15404</w:t>
            </w:r>
          </w:p>
        </w:tc>
        <w:tc>
          <w:tcPr>
            <w:tcW w:w="360" w:type="dxa"/>
            <w:shd w:val="clear" w:color="auto" w:fill="auto"/>
          </w:tcPr>
          <w:p>
            <w:r>
              <w:t>15416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15404</w:t>
            </w:r>
          </w:p>
        </w:tc>
        <w:tc>
          <w:tcPr>
            <w:tcW w:w="360" w:type="dxa"/>
            <w:shd w:val="clear" w:color="auto" w:fill="auto"/>
          </w:tcPr>
          <w:p>
            <w:r>
              <w:t>28210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15404</w:t>
            </w:r>
          </w:p>
        </w:tc>
        <w:tc>
          <w:tcPr>
            <w:tcW w:w="360" w:type="dxa"/>
            <w:shd w:val="clear" w:color="auto" w:fill="auto"/>
          </w:tcPr>
          <w:p>
            <w:r>
              <w:t>15415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15404</w:t>
            </w:r>
          </w:p>
        </w:tc>
        <w:tc>
          <w:tcPr>
            <w:tcW w:w="360" w:type="dxa"/>
            <w:shd w:val="clear" w:color="auto" w:fill="auto"/>
          </w:tcPr>
          <w:p>
            <w:r>
              <w:t>16208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5183</w:t>
            </w:r>
          </w:p>
        </w:tc>
        <w:tc>
          <w:tcPr>
            <w:tcW w:w="360" w:type="dxa"/>
            <w:shd w:val="clear" w:color="auto" w:fill="auto"/>
          </w:tcPr>
          <w:p>
            <w:r>
              <w:t>23846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5183</w:t>
            </w:r>
          </w:p>
        </w:tc>
        <w:tc>
          <w:tcPr>
            <w:tcW w:w="360" w:type="dxa"/>
            <w:shd w:val="clear" w:color="auto" w:fill="auto"/>
          </w:tcPr>
          <w:p>
            <w:r>
              <w:t>5184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4979</w:t>
            </w:r>
          </w:p>
        </w:tc>
        <w:tc>
          <w:tcPr>
            <w:tcW w:w="360" w:type="dxa"/>
            <w:shd w:val="clear" w:color="auto" w:fill="auto"/>
          </w:tcPr>
          <w:p>
            <w:r>
              <w:t>4985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4979</w:t>
            </w:r>
          </w:p>
        </w:tc>
        <w:tc>
          <w:tcPr>
            <w:tcW w:w="360" w:type="dxa"/>
            <w:shd w:val="clear" w:color="auto" w:fill="auto"/>
          </w:tcPr>
          <w:p>
            <w:r>
              <w:t>45481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4979</w:t>
            </w:r>
          </w:p>
        </w:tc>
        <w:tc>
          <w:tcPr>
            <w:tcW w:w="360" w:type="dxa"/>
            <w:shd w:val="clear" w:color="auto" w:fill="auto"/>
          </w:tcPr>
          <w:p>
            <w:r>
              <w:t>4986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4979</w:t>
            </w:r>
          </w:p>
        </w:tc>
        <w:tc>
          <w:tcPr>
            <w:tcW w:w="360" w:type="dxa"/>
            <w:shd w:val="clear" w:color="auto" w:fill="auto"/>
          </w:tcPr>
          <w:p>
            <w:r>
              <w:t>4990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5276</w:t>
            </w:r>
          </w:p>
        </w:tc>
        <w:tc>
          <w:tcPr>
            <w:tcW w:w="360" w:type="dxa"/>
            <w:shd w:val="clear" w:color="auto" w:fill="auto"/>
          </w:tcPr>
          <w:p>
            <w:r>
              <w:t>5279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5033</w:t>
            </w:r>
          </w:p>
        </w:tc>
        <w:tc>
          <w:tcPr>
            <w:tcW w:w="360" w:type="dxa"/>
            <w:shd w:val="clear" w:color="auto" w:fill="auto"/>
          </w:tcPr>
          <w:p>
            <w:r>
              <w:t>14953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5033</w:t>
            </w:r>
          </w:p>
        </w:tc>
        <w:tc>
          <w:tcPr>
            <w:tcW w:w="360" w:type="dxa"/>
            <w:shd w:val="clear" w:color="auto" w:fill="auto"/>
          </w:tcPr>
          <w:p>
            <w:r>
              <w:t>5264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5033</w:t>
            </w:r>
          </w:p>
        </w:tc>
        <w:tc>
          <w:tcPr>
            <w:tcW w:w="360" w:type="dxa"/>
            <w:shd w:val="clear" w:color="auto" w:fill="auto"/>
          </w:tcPr>
          <w:p>
            <w:r>
              <w:t>5034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14868</w:t>
            </w:r>
          </w:p>
        </w:tc>
        <w:tc>
          <w:tcPr>
            <w:tcW w:w="360" w:type="dxa"/>
            <w:shd w:val="clear" w:color="auto" w:fill="auto"/>
          </w:tcPr>
          <w:p>
            <w:r>
              <w:t>14871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14868</w:t>
            </w:r>
          </w:p>
        </w:tc>
        <w:tc>
          <w:tcPr>
            <w:tcW w:w="360" w:type="dxa"/>
            <w:shd w:val="clear" w:color="auto" w:fill="auto"/>
          </w:tcPr>
          <w:p>
            <w:r>
              <w:t>14869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14868</w:t>
            </w:r>
          </w:p>
        </w:tc>
        <w:tc>
          <w:tcPr>
            <w:tcW w:w="360" w:type="dxa"/>
            <w:shd w:val="clear" w:color="auto" w:fill="auto"/>
          </w:tcPr>
          <w:p>
            <w:r>
              <w:t>14870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5277</w:t>
            </w:r>
          </w:p>
        </w:tc>
        <w:tc>
          <w:tcPr>
            <w:tcW w:w="360" w:type="dxa"/>
            <w:shd w:val="clear" w:color="auto" w:fill="auto"/>
          </w:tcPr>
          <w:p>
            <w:r>
              <w:t>16966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14958</w:t>
            </w:r>
          </w:p>
        </w:tc>
        <w:tc>
          <w:tcPr>
            <w:tcW w:w="360" w:type="dxa"/>
            <w:shd w:val="clear" w:color="auto" w:fill="auto"/>
          </w:tcPr>
          <w:p>
            <w:r>
              <w:t>5277</w:t>
            </w:r>
          </w:p>
        </w:tc>
        <w:tc>
          <w:tcPr>
            <w:tcW w:w="360" w:type="dxa"/>
            <w:shd w:val="clear" w:color="auto" w:fill="auto"/>
          </w:tcPr>
          <w:p>
            <w:r>
              <w:t>5282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17903</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4987</w:t>
            </w:r>
          </w:p>
        </w:tc>
        <w:tc>
          <w:tcPr>
            <w:tcW w:w="360" w:type="dxa"/>
            <w:shd w:val="clear" w:color="auto" w:fill="auto"/>
          </w:tcPr>
          <w:p>
            <w:r>
              <w:t>14858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4987</w:t>
            </w:r>
          </w:p>
        </w:tc>
        <w:tc>
          <w:tcPr>
            <w:tcW w:w="360" w:type="dxa"/>
            <w:shd w:val="clear" w:color="auto" w:fill="auto"/>
          </w:tcPr>
          <w:p>
            <w:r>
              <w:t>4989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5266</w:t>
            </w:r>
          </w:p>
        </w:tc>
        <w:tc>
          <w:tcPr>
            <w:tcW w:w="360" w:type="dxa"/>
            <w:shd w:val="clear" w:color="auto" w:fill="auto"/>
          </w:tcPr>
          <w:p>
            <w:r>
              <w:t>28614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5266</w:t>
            </w:r>
          </w:p>
        </w:tc>
        <w:tc>
          <w:tcPr>
            <w:tcW w:w="360" w:type="dxa"/>
            <w:shd w:val="clear" w:color="auto" w:fill="auto"/>
          </w:tcPr>
          <w:p>
            <w:r>
              <w:t>23924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5266</w:t>
            </w:r>
          </w:p>
        </w:tc>
        <w:tc>
          <w:tcPr>
            <w:tcW w:w="360" w:type="dxa"/>
            <w:shd w:val="clear" w:color="auto" w:fill="auto"/>
          </w:tcPr>
          <w:p>
            <w:r>
              <w:t>5267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5266</w:t>
            </w:r>
          </w:p>
        </w:tc>
        <w:tc>
          <w:tcPr>
            <w:tcW w:w="360" w:type="dxa"/>
            <w:shd w:val="clear" w:color="auto" w:fill="auto"/>
          </w:tcPr>
          <w:p>
            <w:r>
              <w:t>14933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15503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4982</w:t>
            </w:r>
          </w:p>
        </w:tc>
        <w:tc>
          <w:tcPr>
            <w:tcW w:w="360" w:type="dxa"/>
            <w:shd w:val="clear" w:color="auto" w:fill="auto"/>
          </w:tcPr>
          <w:p>
            <w:r>
              <w:t>5233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4982</w:t>
            </w:r>
          </w:p>
        </w:tc>
        <w:tc>
          <w:tcPr>
            <w:tcW w:w="360" w:type="dxa"/>
            <w:shd w:val="clear" w:color="auto" w:fill="auto"/>
          </w:tcPr>
          <w:p>
            <w:r>
              <w:t>5204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4982</w:t>
            </w:r>
          </w:p>
        </w:tc>
        <w:tc>
          <w:tcPr>
            <w:tcW w:w="360" w:type="dxa"/>
            <w:shd w:val="clear" w:color="auto" w:fill="auto"/>
          </w:tcPr>
          <w:p>
            <w:r>
              <w:t>5203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4982</w:t>
            </w:r>
          </w:p>
        </w:tc>
        <w:tc>
          <w:tcPr>
            <w:tcW w:w="360" w:type="dxa"/>
            <w:shd w:val="clear" w:color="auto" w:fill="auto"/>
          </w:tcPr>
          <w:p>
            <w:r>
              <w:t>41746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4982</w:t>
            </w:r>
          </w:p>
        </w:tc>
        <w:tc>
          <w:tcPr>
            <w:tcW w:w="360" w:type="dxa"/>
            <w:shd w:val="clear" w:color="auto" w:fill="auto"/>
          </w:tcPr>
          <w:p>
            <w:r>
              <w:t>4995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4982</w:t>
            </w:r>
          </w:p>
        </w:tc>
        <w:tc>
          <w:tcPr>
            <w:tcW w:w="360" w:type="dxa"/>
            <w:shd w:val="clear" w:color="auto" w:fill="auto"/>
          </w:tcPr>
          <w:p>
            <w:r>
              <w:t>5153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4982</w:t>
            </w:r>
          </w:p>
        </w:tc>
        <w:tc>
          <w:tcPr>
            <w:tcW w:w="360" w:type="dxa"/>
            <w:shd w:val="clear" w:color="auto" w:fill="auto"/>
          </w:tcPr>
          <w:p>
            <w:r>
              <w:t>5154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4982</w:t>
            </w:r>
          </w:p>
        </w:tc>
        <w:tc>
          <w:tcPr>
            <w:tcW w:w="360" w:type="dxa"/>
            <w:shd w:val="clear" w:color="auto" w:fill="auto"/>
          </w:tcPr>
          <w:p>
            <w:r>
              <w:t>5155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4982</w:t>
            </w:r>
          </w:p>
        </w:tc>
        <w:tc>
          <w:tcPr>
            <w:tcW w:w="360" w:type="dxa"/>
            <w:shd w:val="clear" w:color="auto" w:fill="auto"/>
          </w:tcPr>
          <w:p>
            <w:r>
              <w:t>14698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4982</w:t>
            </w:r>
          </w:p>
        </w:tc>
        <w:tc>
          <w:tcPr>
            <w:tcW w:w="360" w:type="dxa"/>
            <w:shd w:val="clear" w:color="auto" w:fill="auto"/>
          </w:tcPr>
          <w:p>
            <w:r>
              <w:t>15468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4982</w:t>
            </w:r>
          </w:p>
        </w:tc>
        <w:tc>
          <w:tcPr>
            <w:tcW w:w="360" w:type="dxa"/>
            <w:shd w:val="clear" w:color="auto" w:fill="auto"/>
          </w:tcPr>
          <w:p>
            <w:r>
              <w:t>4996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4982</w:t>
            </w:r>
          </w:p>
        </w:tc>
        <w:tc>
          <w:tcPr>
            <w:tcW w:w="360" w:type="dxa"/>
            <w:shd w:val="clear" w:color="auto" w:fill="auto"/>
          </w:tcPr>
          <w:p>
            <w:r>
              <w:t>15470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4982</w:t>
            </w:r>
          </w:p>
        </w:tc>
        <w:tc>
          <w:tcPr>
            <w:tcW w:w="360" w:type="dxa"/>
            <w:shd w:val="clear" w:color="auto" w:fill="auto"/>
          </w:tcPr>
          <w:p>
            <w:r>
              <w:t>4997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4982</w:t>
            </w:r>
          </w:p>
        </w:tc>
        <w:tc>
          <w:tcPr>
            <w:tcW w:w="360" w:type="dxa"/>
            <w:shd w:val="clear" w:color="auto" w:fill="auto"/>
          </w:tcPr>
          <w:p>
            <w:r>
              <w:t>5156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4982</w:t>
            </w:r>
          </w:p>
        </w:tc>
        <w:tc>
          <w:tcPr>
            <w:tcW w:w="360" w:type="dxa"/>
            <w:shd w:val="clear" w:color="auto" w:fill="auto"/>
          </w:tcPr>
          <w:p>
            <w:r>
              <w:t>15469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4982</w:t>
            </w:r>
          </w:p>
        </w:tc>
        <w:tc>
          <w:tcPr>
            <w:tcW w:w="360" w:type="dxa"/>
            <w:shd w:val="clear" w:color="auto" w:fill="auto"/>
          </w:tcPr>
          <w:p>
            <w:r>
              <w:t>5234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4982</w:t>
            </w:r>
          </w:p>
        </w:tc>
        <w:tc>
          <w:tcPr>
            <w:tcW w:w="360" w:type="dxa"/>
            <w:shd w:val="clear" w:color="auto" w:fill="auto"/>
          </w:tcPr>
          <w:p>
            <w:r>
              <w:t>5157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28204</w:t>
            </w:r>
          </w:p>
        </w:tc>
        <w:tc>
          <w:tcPr>
            <w:tcW w:w="360" w:type="dxa"/>
            <w:shd w:val="clear" w:color="auto" w:fill="auto"/>
          </w:tcPr>
          <w:p>
            <w:r>
              <w:t>28205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15398</w:t>
            </w:r>
          </w:p>
        </w:tc>
        <w:tc>
          <w:tcPr>
            <w:tcW w:w="360" w:type="dxa"/>
            <w:shd w:val="clear" w:color="auto" w:fill="auto"/>
          </w:tcPr>
          <w:p>
            <w:r>
              <w:t>15418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15398</w:t>
            </w:r>
          </w:p>
        </w:tc>
        <w:tc>
          <w:tcPr>
            <w:tcW w:w="360" w:type="dxa"/>
            <w:shd w:val="clear" w:color="auto" w:fill="auto"/>
          </w:tcPr>
          <w:p>
            <w:r>
              <w:t>15400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15398</w:t>
            </w:r>
          </w:p>
        </w:tc>
        <w:tc>
          <w:tcPr>
            <w:tcW w:w="360" w:type="dxa"/>
            <w:shd w:val="clear" w:color="auto" w:fill="auto"/>
          </w:tcPr>
          <w:p>
            <w:r>
              <w:t>15420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15398</w:t>
            </w:r>
          </w:p>
        </w:tc>
        <w:tc>
          <w:tcPr>
            <w:tcW w:w="360" w:type="dxa"/>
            <w:shd w:val="clear" w:color="auto" w:fill="auto"/>
          </w:tcPr>
          <w:p>
            <w:r>
              <w:t>15401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15398</w:t>
            </w:r>
          </w:p>
        </w:tc>
        <w:tc>
          <w:tcPr>
            <w:tcW w:w="360" w:type="dxa"/>
            <w:shd w:val="clear" w:color="auto" w:fill="auto"/>
          </w:tcPr>
          <w:p>
            <w:r>
              <w:t>15402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15398</w:t>
            </w:r>
          </w:p>
        </w:tc>
        <w:tc>
          <w:tcPr>
            <w:tcW w:w="360" w:type="dxa"/>
            <w:shd w:val="clear" w:color="auto" w:fill="auto"/>
          </w:tcPr>
          <w:p>
            <w:r>
              <w:t>15403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5008</w:t>
            </w:r>
          </w:p>
        </w:tc>
        <w:tc>
          <w:tcPr>
            <w:tcW w:w="360" w:type="dxa"/>
            <w:shd w:val="clear" w:color="auto" w:fill="auto"/>
          </w:tcPr>
          <w:p>
            <w:r>
              <w:t>17908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5008</w:t>
            </w:r>
          </w:p>
        </w:tc>
        <w:tc>
          <w:tcPr>
            <w:tcW w:w="360" w:type="dxa"/>
            <w:shd w:val="clear" w:color="auto" w:fill="auto"/>
          </w:tcPr>
          <w:p>
            <w:r>
              <w:t>5018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5008</w:t>
            </w:r>
          </w:p>
        </w:tc>
        <w:tc>
          <w:tcPr>
            <w:tcW w:w="360" w:type="dxa"/>
            <w:shd w:val="clear" w:color="auto" w:fill="auto"/>
          </w:tcPr>
          <w:p>
            <w:r>
              <w:t>5248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5008</w:t>
            </w:r>
          </w:p>
        </w:tc>
        <w:tc>
          <w:tcPr>
            <w:tcW w:w="360" w:type="dxa"/>
            <w:shd w:val="clear" w:color="auto" w:fill="auto"/>
          </w:tcPr>
          <w:p>
            <w:r>
              <w:t>15518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5008</w:t>
            </w:r>
          </w:p>
        </w:tc>
        <w:tc>
          <w:tcPr>
            <w:tcW w:w="360" w:type="dxa"/>
            <w:shd w:val="clear" w:color="auto" w:fill="auto"/>
          </w:tcPr>
          <w:p>
            <w:r>
              <w:t>15393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5008</w:t>
            </w:r>
          </w:p>
        </w:tc>
        <w:tc>
          <w:tcPr>
            <w:tcW w:w="360" w:type="dxa"/>
            <w:shd w:val="clear" w:color="auto" w:fill="auto"/>
          </w:tcPr>
          <w:p>
            <w:r>
              <w:t>28439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5008</w:t>
            </w:r>
          </w:p>
        </w:tc>
        <w:tc>
          <w:tcPr>
            <w:tcW w:w="360" w:type="dxa"/>
            <w:shd w:val="clear" w:color="auto" w:fill="auto"/>
          </w:tcPr>
          <w:p>
            <w:r>
              <w:t>15368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5008</w:t>
            </w:r>
          </w:p>
        </w:tc>
        <w:tc>
          <w:tcPr>
            <w:tcW w:w="360" w:type="dxa"/>
            <w:shd w:val="clear" w:color="auto" w:fill="auto"/>
          </w:tcPr>
          <w:p>
            <w:r>
              <w:t>5020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5008</w:t>
            </w:r>
          </w:p>
        </w:tc>
        <w:tc>
          <w:tcPr>
            <w:tcW w:w="360" w:type="dxa"/>
            <w:shd w:val="clear" w:color="auto" w:fill="auto"/>
          </w:tcPr>
          <w:p>
            <w:r>
              <w:t>14918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5008</w:t>
            </w:r>
          </w:p>
        </w:tc>
        <w:tc>
          <w:tcPr>
            <w:tcW w:w="360" w:type="dxa"/>
            <w:shd w:val="clear" w:color="auto" w:fill="auto"/>
          </w:tcPr>
          <w:p>
            <w:r>
              <w:t>5177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5008</w:t>
            </w:r>
          </w:p>
        </w:tc>
        <w:tc>
          <w:tcPr>
            <w:tcW w:w="360" w:type="dxa"/>
            <w:shd w:val="clear" w:color="auto" w:fill="auto"/>
          </w:tcPr>
          <w:p>
            <w:r>
              <w:t>15033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5008</w:t>
            </w:r>
          </w:p>
        </w:tc>
        <w:tc>
          <w:tcPr>
            <w:tcW w:w="360" w:type="dxa"/>
            <w:shd w:val="clear" w:color="auto" w:fill="auto"/>
          </w:tcPr>
          <w:p>
            <w:r>
              <w:t>15369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5008</w:t>
            </w:r>
          </w:p>
        </w:tc>
        <w:tc>
          <w:tcPr>
            <w:tcW w:w="360" w:type="dxa"/>
            <w:shd w:val="clear" w:color="auto" w:fill="auto"/>
          </w:tcPr>
          <w:p>
            <w:r>
              <w:t>15419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5008</w:t>
            </w:r>
          </w:p>
        </w:tc>
        <w:tc>
          <w:tcPr>
            <w:tcW w:w="360" w:type="dxa"/>
            <w:shd w:val="clear" w:color="auto" w:fill="auto"/>
          </w:tcPr>
          <w:p>
            <w:r>
              <w:t>5017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5008</w:t>
            </w:r>
          </w:p>
        </w:tc>
        <w:tc>
          <w:tcPr>
            <w:tcW w:w="360" w:type="dxa"/>
            <w:shd w:val="clear" w:color="auto" w:fill="auto"/>
          </w:tcPr>
          <w:p>
            <w:r>
              <w:t>16204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5008</w:t>
            </w:r>
          </w:p>
        </w:tc>
        <w:tc>
          <w:tcPr>
            <w:tcW w:w="360" w:type="dxa"/>
            <w:shd w:val="clear" w:color="auto" w:fill="auto"/>
          </w:tcPr>
          <w:p>
            <w:r>
              <w:t>23769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5008</w:t>
            </w:r>
          </w:p>
        </w:tc>
        <w:tc>
          <w:tcPr>
            <w:tcW w:w="360" w:type="dxa"/>
            <w:shd w:val="clear" w:color="auto" w:fill="auto"/>
          </w:tcPr>
          <w:p>
            <w:r>
              <w:t>5022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5008</w:t>
            </w:r>
          </w:p>
        </w:tc>
        <w:tc>
          <w:tcPr>
            <w:tcW w:w="360" w:type="dxa"/>
            <w:shd w:val="clear" w:color="auto" w:fill="auto"/>
          </w:tcPr>
          <w:p>
            <w:r>
              <w:t>15453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28206</w:t>
            </w:r>
          </w:p>
        </w:tc>
        <w:tc>
          <w:tcPr>
            <w:tcW w:w="360" w:type="dxa"/>
            <w:shd w:val="clear" w:color="auto" w:fill="auto"/>
          </w:tcPr>
          <w:p>
            <w:r>
              <w:t>28207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4978</w:t>
            </w:r>
          </w:p>
        </w:tc>
        <w:tc>
          <w:tcPr>
            <w:tcW w:w="360" w:type="dxa"/>
            <w:shd w:val="clear" w:color="auto" w:fill="auto"/>
          </w:tcPr>
          <w:p>
            <w:r>
              <w:t>5260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4978</w:t>
            </w:r>
          </w:p>
        </w:tc>
        <w:tc>
          <w:tcPr>
            <w:tcW w:w="360" w:type="dxa"/>
            <w:shd w:val="clear" w:color="auto" w:fill="auto"/>
          </w:tcPr>
          <w:p>
            <w:r>
              <w:t>4993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4978</w:t>
            </w:r>
          </w:p>
        </w:tc>
        <w:tc>
          <w:tcPr>
            <w:tcW w:w="360" w:type="dxa"/>
            <w:shd w:val="clear" w:color="auto" w:fill="auto"/>
          </w:tcPr>
          <w:p>
            <w:r>
              <w:t>15549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4978</w:t>
            </w:r>
          </w:p>
        </w:tc>
        <w:tc>
          <w:tcPr>
            <w:tcW w:w="360" w:type="dxa"/>
            <w:shd w:val="clear" w:color="auto" w:fill="auto"/>
          </w:tcPr>
          <w:p>
            <w:r>
              <w:t>15593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4978</w:t>
            </w:r>
          </w:p>
        </w:tc>
        <w:tc>
          <w:tcPr>
            <w:tcW w:w="360" w:type="dxa"/>
            <w:shd w:val="clear" w:color="auto" w:fill="auto"/>
          </w:tcPr>
          <w:p>
            <w:r>
              <w:t>15588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4978</w:t>
            </w:r>
          </w:p>
        </w:tc>
        <w:tc>
          <w:tcPr>
            <w:tcW w:w="360" w:type="dxa"/>
            <w:shd w:val="clear" w:color="auto" w:fill="auto"/>
          </w:tcPr>
          <w:p>
            <w:r>
              <w:t>14873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4978</w:t>
            </w:r>
          </w:p>
        </w:tc>
        <w:tc>
          <w:tcPr>
            <w:tcW w:w="360" w:type="dxa"/>
            <w:shd w:val="clear" w:color="auto" w:fill="auto"/>
          </w:tcPr>
          <w:p>
            <w:r>
              <w:t>15548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4978</w:t>
            </w:r>
          </w:p>
        </w:tc>
        <w:tc>
          <w:tcPr>
            <w:tcW w:w="360" w:type="dxa"/>
            <w:shd w:val="clear" w:color="auto" w:fill="auto"/>
          </w:tcPr>
          <w:p>
            <w:r>
              <w:t>15417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4978</w:t>
            </w:r>
          </w:p>
        </w:tc>
        <w:tc>
          <w:tcPr>
            <w:tcW w:w="360" w:type="dxa"/>
            <w:shd w:val="clear" w:color="auto" w:fill="auto"/>
          </w:tcPr>
          <w:p>
            <w:r>
              <w:t>15118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4978</w:t>
            </w:r>
          </w:p>
        </w:tc>
        <w:tc>
          <w:tcPr>
            <w:tcW w:w="360" w:type="dxa"/>
            <w:shd w:val="clear" w:color="auto" w:fill="auto"/>
          </w:tcPr>
          <w:p>
            <w:r>
              <w:t>28219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4978</w:t>
            </w:r>
          </w:p>
        </w:tc>
        <w:tc>
          <w:tcPr>
            <w:tcW w:w="360" w:type="dxa"/>
            <w:shd w:val="clear" w:color="auto" w:fill="auto"/>
          </w:tcPr>
          <w:p>
            <w:r>
              <w:t>5259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15478</w:t>
            </w:r>
          </w:p>
        </w:tc>
        <w:tc>
          <w:tcPr>
            <w:tcW w:w="360" w:type="dxa"/>
            <w:shd w:val="clear" w:color="auto" w:fill="auto"/>
          </w:tcPr>
          <w:p>
            <w:r>
              <w:t>15479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15803</w:t>
            </w:r>
          </w:p>
        </w:tc>
        <w:tc>
          <w:tcPr>
            <w:tcW w:w="360" w:type="dxa"/>
            <w:shd w:val="clear" w:color="auto" w:fill="auto"/>
          </w:tcPr>
          <w:p>
            <w:r>
              <w:t>16973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15803</w:t>
            </w:r>
          </w:p>
        </w:tc>
        <w:tc>
          <w:tcPr>
            <w:tcW w:w="360" w:type="dxa"/>
            <w:shd w:val="clear" w:color="auto" w:fill="auto"/>
          </w:tcPr>
          <w:p>
            <w:r>
              <w:t>15804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4896</w:t>
            </w:r>
          </w:p>
        </w:tc>
        <w:tc>
          <w:tcPr>
            <w:tcW w:w="360" w:type="dxa"/>
            <w:shd w:val="clear" w:color="auto" w:fill="auto"/>
          </w:tcPr>
          <w:p>
            <w:r>
              <w:t>5024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4896</w:t>
            </w:r>
          </w:p>
        </w:tc>
        <w:tc>
          <w:tcPr>
            <w:tcW w:w="360" w:type="dxa"/>
            <w:shd w:val="clear" w:color="auto" w:fill="auto"/>
          </w:tcPr>
          <w:p>
            <w:r>
              <w:t>16205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4980</w:t>
            </w:r>
          </w:p>
        </w:tc>
        <w:tc>
          <w:tcPr>
            <w:tcW w:w="360" w:type="dxa"/>
            <w:shd w:val="clear" w:color="auto" w:fill="auto"/>
          </w:tcPr>
          <w:p>
            <w:r>
              <w:t>4994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4980</w:t>
            </w:r>
          </w:p>
        </w:tc>
        <w:tc>
          <w:tcPr>
            <w:tcW w:w="360" w:type="dxa"/>
            <w:shd w:val="clear" w:color="auto" w:fill="auto"/>
          </w:tcPr>
          <w:p>
            <w:r>
              <w:t>5028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5273</w:t>
            </w:r>
          </w:p>
        </w:tc>
        <w:tc>
          <w:tcPr>
            <w:tcW w:w="360" w:type="dxa"/>
            <w:shd w:val="clear" w:color="auto" w:fill="auto"/>
          </w:tcPr>
          <w:p>
            <w:r>
              <w:t>5283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5273</w:t>
            </w:r>
          </w:p>
        </w:tc>
        <w:tc>
          <w:tcPr>
            <w:tcW w:w="360" w:type="dxa"/>
            <w:shd w:val="clear" w:color="auto" w:fill="auto"/>
          </w:tcPr>
          <w:p>
            <w:r>
              <w:t>5284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5273</w:t>
            </w:r>
          </w:p>
        </w:tc>
        <w:tc>
          <w:tcPr>
            <w:tcW w:w="360" w:type="dxa"/>
            <w:shd w:val="clear" w:color="auto" w:fill="auto"/>
          </w:tcPr>
          <w:p>
            <w:r>
              <w:t>5285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5273</w:t>
            </w:r>
          </w:p>
        </w:tc>
        <w:tc>
          <w:tcPr>
            <w:tcW w:w="360" w:type="dxa"/>
            <w:shd w:val="clear" w:color="auto" w:fill="auto"/>
          </w:tcPr>
          <w:p>
            <w:r>
              <w:t>5286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5273</w:t>
            </w:r>
          </w:p>
        </w:tc>
        <w:tc>
          <w:tcPr>
            <w:tcW w:w="360" w:type="dxa"/>
            <w:shd w:val="clear" w:color="auto" w:fill="auto"/>
          </w:tcPr>
          <w:p>
            <w:r>
              <w:t>15370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5273</w:t>
            </w:r>
          </w:p>
        </w:tc>
        <w:tc>
          <w:tcPr>
            <w:tcW w:w="360" w:type="dxa"/>
            <w:shd w:val="clear" w:color="auto" w:fill="auto"/>
          </w:tcPr>
          <w:p>
            <w:r>
              <w:t>15383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5273</w:t>
            </w:r>
          </w:p>
        </w:tc>
        <w:tc>
          <w:tcPr>
            <w:tcW w:w="360" w:type="dxa"/>
            <w:shd w:val="clear" w:color="auto" w:fill="auto"/>
          </w:tcPr>
          <w:p>
            <w:r>
              <w:t>15458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4901</w:t>
            </w:r>
          </w:p>
        </w:tc>
        <w:tc>
          <w:tcPr>
            <w:tcW w:w="360" w:type="dxa"/>
            <w:shd w:val="clear" w:color="auto" w:fill="auto"/>
          </w:tcPr>
          <w:p>
            <w:r>
              <w:t>14849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4901</w:t>
            </w:r>
          </w:p>
        </w:tc>
        <w:tc>
          <w:tcPr>
            <w:tcW w:w="360" w:type="dxa"/>
            <w:shd w:val="clear" w:color="auto" w:fill="auto"/>
          </w:tcPr>
          <w:p>
            <w:r>
              <w:t>4902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4901</w:t>
            </w:r>
          </w:p>
        </w:tc>
        <w:tc>
          <w:tcPr>
            <w:tcW w:w="360" w:type="dxa"/>
            <w:shd w:val="clear" w:color="auto" w:fill="auto"/>
          </w:tcPr>
          <w:p>
            <w:r>
              <w:t>28440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4901</w:t>
            </w:r>
          </w:p>
        </w:tc>
        <w:tc>
          <w:tcPr>
            <w:tcW w:w="360" w:type="dxa"/>
            <w:shd w:val="clear" w:color="auto" w:fill="auto"/>
          </w:tcPr>
          <w:p>
            <w:r>
              <w:t>14848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4901</w:t>
            </w:r>
          </w:p>
        </w:tc>
        <w:tc>
          <w:tcPr>
            <w:tcW w:w="360" w:type="dxa"/>
            <w:shd w:val="clear" w:color="auto" w:fill="auto"/>
          </w:tcPr>
          <w:p>
            <w:r>
              <w:t>23912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4901</w:t>
            </w:r>
          </w:p>
        </w:tc>
        <w:tc>
          <w:tcPr>
            <w:tcW w:w="360" w:type="dxa"/>
            <w:shd w:val="clear" w:color="auto" w:fill="auto"/>
          </w:tcPr>
          <w:p>
            <w:r>
              <w:t>16209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4901</w:t>
            </w:r>
          </w:p>
        </w:tc>
        <w:tc>
          <w:tcPr>
            <w:tcW w:w="360" w:type="dxa"/>
            <w:shd w:val="clear" w:color="auto" w:fill="auto"/>
          </w:tcPr>
          <w:p>
            <w:r>
              <w:t>4903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4901</w:t>
            </w:r>
          </w:p>
        </w:tc>
        <w:tc>
          <w:tcPr>
            <w:tcW w:w="360" w:type="dxa"/>
            <w:shd w:val="clear" w:color="auto" w:fill="auto"/>
          </w:tcPr>
          <w:p>
            <w:r>
              <w:t>28441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4901</w:t>
            </w:r>
          </w:p>
        </w:tc>
        <w:tc>
          <w:tcPr>
            <w:tcW w:w="360" w:type="dxa"/>
            <w:shd w:val="clear" w:color="auto" w:fill="auto"/>
          </w:tcPr>
          <w:p>
            <w:r>
              <w:t>23915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4901</w:t>
            </w:r>
          </w:p>
        </w:tc>
        <w:tc>
          <w:tcPr>
            <w:tcW w:w="360" w:type="dxa"/>
            <w:shd w:val="clear" w:color="auto" w:fill="auto"/>
          </w:tcPr>
          <w:p>
            <w:r>
              <w:t>16210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5249</w:t>
            </w:r>
          </w:p>
        </w:tc>
        <w:tc>
          <w:tcPr>
            <w:tcW w:w="360" w:type="dxa"/>
            <w:shd w:val="clear" w:color="auto" w:fill="auto"/>
          </w:tcPr>
          <w:p>
            <w:r>
              <w:t>15423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5249</w:t>
            </w:r>
          </w:p>
        </w:tc>
        <w:tc>
          <w:tcPr>
            <w:tcW w:w="360" w:type="dxa"/>
            <w:shd w:val="clear" w:color="auto" w:fill="auto"/>
          </w:tcPr>
          <w:p>
            <w:r>
              <w:t>5250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5249</w:t>
            </w:r>
          </w:p>
        </w:tc>
        <w:tc>
          <w:tcPr>
            <w:tcW w:w="360" w:type="dxa"/>
            <w:shd w:val="clear" w:color="auto" w:fill="auto"/>
          </w:tcPr>
          <w:p>
            <w:r>
              <w:t>5251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15399</w:t>
            </w:r>
          </w:p>
        </w:tc>
        <w:tc>
          <w:tcPr>
            <w:tcW w:w="360" w:type="dxa"/>
            <w:shd w:val="clear" w:color="auto" w:fill="auto"/>
          </w:tcPr>
          <w:p>
            <w:r>
              <w:t>15413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5007</w:t>
            </w:r>
          </w:p>
        </w:tc>
        <w:tc>
          <w:tcPr>
            <w:tcW w:w="360" w:type="dxa"/>
            <w:shd w:val="clear" w:color="auto" w:fill="auto"/>
          </w:tcPr>
          <w:p>
            <w:r>
              <w:t>16211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24034</w:t>
            </w:r>
          </w:p>
        </w:tc>
        <w:tc>
          <w:tcPr>
            <w:tcW w:w="360" w:type="dxa"/>
            <w:shd w:val="clear" w:color="auto" w:fill="auto"/>
          </w:tcPr>
          <w:p>
            <w:r>
              <w:t>24036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5274</w:t>
            </w:r>
          </w:p>
        </w:tc>
        <w:tc>
          <w:tcPr>
            <w:tcW w:w="360" w:type="dxa"/>
            <w:shd w:val="clear" w:color="auto" w:fill="auto"/>
          </w:tcPr>
          <w:p>
            <w:r>
              <w:t>15443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5274</w:t>
            </w:r>
          </w:p>
        </w:tc>
        <w:tc>
          <w:tcPr>
            <w:tcW w:w="360" w:type="dxa"/>
            <w:shd w:val="clear" w:color="auto" w:fill="auto"/>
          </w:tcPr>
          <w:p>
            <w:r>
              <w:t>5287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5274</w:t>
            </w:r>
          </w:p>
        </w:tc>
        <w:tc>
          <w:tcPr>
            <w:tcW w:w="360" w:type="dxa"/>
            <w:shd w:val="clear" w:color="auto" w:fill="auto"/>
          </w:tcPr>
          <w:p>
            <w:r>
              <w:t>5288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5274</w:t>
            </w:r>
          </w:p>
        </w:tc>
        <w:tc>
          <w:tcPr>
            <w:tcW w:w="360" w:type="dxa"/>
            <w:shd w:val="clear" w:color="auto" w:fill="auto"/>
          </w:tcPr>
          <w:p>
            <w:r>
              <w:t>5289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4983</w:t>
            </w:r>
          </w:p>
        </w:tc>
        <w:tc>
          <w:tcPr>
            <w:tcW w:w="360" w:type="dxa"/>
            <w:shd w:val="clear" w:color="auto" w:fill="auto"/>
          </w:tcPr>
          <w:p>
            <w:r>
              <w:t>4999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5275</w:t>
            </w:r>
          </w:p>
        </w:tc>
        <w:tc>
          <w:tcPr>
            <w:tcW w:w="360" w:type="dxa"/>
            <w:shd w:val="clear" w:color="auto" w:fill="auto"/>
          </w:tcPr>
          <w:p>
            <w:r>
              <w:t>5278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5148</w:t>
            </w:r>
          </w:p>
        </w:tc>
        <w:tc>
          <w:tcPr>
            <w:tcW w:w="360" w:type="dxa"/>
            <w:shd w:val="clear" w:color="auto" w:fill="auto"/>
          </w:tcPr>
          <w:p>
            <w:r>
              <w:t>16206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5148</w:t>
            </w:r>
          </w:p>
        </w:tc>
        <w:tc>
          <w:tcPr>
            <w:tcW w:w="360" w:type="dxa"/>
            <w:shd w:val="clear" w:color="auto" w:fill="auto"/>
          </w:tcPr>
          <w:p>
            <w:r>
              <w:t>5290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5148</w:t>
            </w:r>
          </w:p>
        </w:tc>
        <w:tc>
          <w:tcPr>
            <w:tcW w:w="360" w:type="dxa"/>
            <w:shd w:val="clear" w:color="auto" w:fill="auto"/>
          </w:tcPr>
          <w:p>
            <w:r>
              <w:t>5255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5148</w:t>
            </w:r>
          </w:p>
        </w:tc>
        <w:tc>
          <w:tcPr>
            <w:tcW w:w="360" w:type="dxa"/>
            <w:shd w:val="clear" w:color="auto" w:fill="auto"/>
          </w:tcPr>
          <w:p>
            <w:r>
              <w:t>16203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5148</w:t>
            </w:r>
          </w:p>
        </w:tc>
        <w:tc>
          <w:tcPr>
            <w:tcW w:w="360" w:type="dxa"/>
            <w:shd w:val="clear" w:color="auto" w:fill="auto"/>
          </w:tcPr>
          <w:p>
            <w:r>
              <w:t>15373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5148</w:t>
            </w:r>
          </w:p>
        </w:tc>
        <w:tc>
          <w:tcPr>
            <w:tcW w:w="360" w:type="dxa"/>
            <w:shd w:val="clear" w:color="auto" w:fill="auto"/>
          </w:tcPr>
          <w:p>
            <w:r>
              <w:t>14843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5148</w:t>
            </w:r>
          </w:p>
        </w:tc>
        <w:tc>
          <w:tcPr>
            <w:tcW w:w="360" w:type="dxa"/>
            <w:shd w:val="clear" w:color="auto" w:fill="auto"/>
          </w:tcPr>
          <w:p>
            <w:r>
              <w:t>28442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5148</w:t>
            </w:r>
          </w:p>
        </w:tc>
        <w:tc>
          <w:tcPr>
            <w:tcW w:w="360" w:type="dxa"/>
            <w:shd w:val="clear" w:color="auto" w:fill="auto"/>
          </w:tcPr>
          <w:p>
            <w:r>
              <w:t>5252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5148</w:t>
            </w:r>
          </w:p>
        </w:tc>
        <w:tc>
          <w:tcPr>
            <w:tcW w:w="360" w:type="dxa"/>
            <w:shd w:val="clear" w:color="auto" w:fill="auto"/>
          </w:tcPr>
          <w:p>
            <w:r>
              <w:t>16193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5148</w:t>
            </w:r>
          </w:p>
        </w:tc>
        <w:tc>
          <w:tcPr>
            <w:tcW w:w="360" w:type="dxa"/>
            <w:shd w:val="clear" w:color="auto" w:fill="auto"/>
          </w:tcPr>
          <w:p>
            <w:r>
              <w:t>16194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5148</w:t>
            </w:r>
          </w:p>
        </w:tc>
        <w:tc>
          <w:tcPr>
            <w:tcW w:w="360" w:type="dxa"/>
            <w:shd w:val="clear" w:color="auto" w:fill="auto"/>
          </w:tcPr>
          <w:p>
            <w:r>
              <w:t>24015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5148</w:t>
            </w:r>
          </w:p>
        </w:tc>
        <w:tc>
          <w:tcPr>
            <w:tcW w:w="360" w:type="dxa"/>
            <w:shd w:val="clear" w:color="auto" w:fill="auto"/>
          </w:tcPr>
          <w:p>
            <w:r>
              <w:t>16207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5148</w:t>
            </w:r>
          </w:p>
        </w:tc>
        <w:tc>
          <w:tcPr>
            <w:tcW w:w="360" w:type="dxa"/>
            <w:shd w:val="clear" w:color="auto" w:fill="auto"/>
          </w:tcPr>
          <w:p>
            <w:r>
              <w:t>15473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5148</w:t>
            </w:r>
          </w:p>
        </w:tc>
        <w:tc>
          <w:tcPr>
            <w:tcW w:w="360" w:type="dxa"/>
            <w:shd w:val="clear" w:color="auto" w:fill="auto"/>
          </w:tcPr>
          <w:p>
            <w:r>
              <w:t>15538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5148</w:t>
            </w:r>
          </w:p>
        </w:tc>
        <w:tc>
          <w:tcPr>
            <w:tcW w:w="360" w:type="dxa"/>
            <w:shd w:val="clear" w:color="auto" w:fill="auto"/>
          </w:tcPr>
          <w:p>
            <w:r>
              <w:t>5291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5148</w:t>
            </w:r>
          </w:p>
        </w:tc>
        <w:tc>
          <w:tcPr>
            <w:tcW w:w="360" w:type="dxa"/>
            <w:shd w:val="clear" w:color="auto" w:fill="auto"/>
          </w:tcPr>
          <w:p>
            <w:r>
              <w:t>14928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5148</w:t>
            </w:r>
          </w:p>
        </w:tc>
        <w:tc>
          <w:tcPr>
            <w:tcW w:w="360" w:type="dxa"/>
            <w:shd w:val="clear" w:color="auto" w:fill="auto"/>
          </w:tcPr>
          <w:p>
            <w:r>
              <w:t>5149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5148</w:t>
            </w:r>
          </w:p>
        </w:tc>
        <w:tc>
          <w:tcPr>
            <w:tcW w:w="360" w:type="dxa"/>
            <w:shd w:val="clear" w:color="auto" w:fill="auto"/>
          </w:tcPr>
          <w:p>
            <w:r>
              <w:t>5253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5148</w:t>
            </w:r>
          </w:p>
        </w:tc>
        <w:tc>
          <w:tcPr>
            <w:tcW w:w="360" w:type="dxa"/>
            <w:shd w:val="clear" w:color="auto" w:fill="auto"/>
          </w:tcPr>
          <w:p>
            <w:r>
              <w:t>22015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5148</w:t>
            </w:r>
          </w:p>
        </w:tc>
        <w:tc>
          <w:tcPr>
            <w:tcW w:w="360" w:type="dxa"/>
            <w:shd w:val="clear" w:color="auto" w:fill="auto"/>
          </w:tcPr>
          <w:p>
            <w:r>
              <w:t>28443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5148</w:t>
            </w:r>
          </w:p>
        </w:tc>
        <w:tc>
          <w:tcPr>
            <w:tcW w:w="360" w:type="dxa"/>
            <w:shd w:val="clear" w:color="auto" w:fill="auto"/>
          </w:tcPr>
          <w:p>
            <w:r>
              <w:t>5254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5148</w:t>
            </w:r>
          </w:p>
        </w:tc>
        <w:tc>
          <w:tcPr>
            <w:tcW w:w="360" w:type="dxa"/>
            <w:shd w:val="clear" w:color="auto" w:fill="auto"/>
          </w:tcPr>
          <w:p>
            <w:r>
              <w:t>5292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5148</w:t>
            </w:r>
          </w:p>
        </w:tc>
        <w:tc>
          <w:tcPr>
            <w:tcW w:w="360" w:type="dxa"/>
            <w:shd w:val="clear" w:color="auto" w:fill="auto"/>
          </w:tcPr>
          <w:p>
            <w:r>
              <w:t>5293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5148</w:t>
            </w:r>
          </w:p>
        </w:tc>
        <w:tc>
          <w:tcPr>
            <w:tcW w:w="360" w:type="dxa"/>
            <w:shd w:val="clear" w:color="auto" w:fill="auto"/>
          </w:tcPr>
          <w:p>
            <w:r>
              <w:t>15488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5148</w:t>
            </w:r>
          </w:p>
        </w:tc>
        <w:tc>
          <w:tcPr>
            <w:tcW w:w="360" w:type="dxa"/>
            <w:shd w:val="clear" w:color="auto" w:fill="auto"/>
          </w:tcPr>
          <w:p>
            <w:r>
              <w:t>5173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5148</w:t>
            </w:r>
          </w:p>
        </w:tc>
        <w:tc>
          <w:tcPr>
            <w:tcW w:w="360" w:type="dxa"/>
            <w:shd w:val="clear" w:color="auto" w:fill="auto"/>
          </w:tcPr>
          <w:p>
            <w:r>
              <w:t>42060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5148</w:t>
            </w:r>
          </w:p>
        </w:tc>
        <w:tc>
          <w:tcPr>
            <w:tcW w:w="360" w:type="dxa"/>
            <w:shd w:val="clear" w:color="auto" w:fill="auto"/>
          </w:tcPr>
          <w:p>
            <w:r>
              <w:t>15388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5148</w:t>
            </w:r>
          </w:p>
        </w:tc>
        <w:tc>
          <w:tcPr>
            <w:tcW w:w="360" w:type="dxa"/>
            <w:shd w:val="clear" w:color="auto" w:fill="auto"/>
          </w:tcPr>
          <w:p>
            <w:r>
              <w:t>28704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5148</w:t>
            </w:r>
          </w:p>
        </w:tc>
        <w:tc>
          <w:tcPr>
            <w:tcW w:w="360" w:type="dxa"/>
            <w:shd w:val="clear" w:color="auto" w:fill="auto"/>
          </w:tcPr>
          <w:p>
            <w:r>
              <w:t>5294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5148</w:t>
            </w:r>
          </w:p>
        </w:tc>
        <w:tc>
          <w:tcPr>
            <w:tcW w:w="360" w:type="dxa"/>
            <w:shd w:val="clear" w:color="auto" w:fill="auto"/>
          </w:tcPr>
          <w:p>
            <w:r>
              <w:t>24016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4984</w:t>
            </w:r>
          </w:p>
        </w:tc>
        <w:tc>
          <w:tcPr>
            <w:tcW w:w="360" w:type="dxa"/>
            <w:shd w:val="clear" w:color="auto" w:fill="auto"/>
          </w:tcPr>
          <w:p>
            <w:r>
              <w:t>14863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4984</w:t>
            </w:r>
          </w:p>
        </w:tc>
        <w:tc>
          <w:tcPr>
            <w:tcW w:w="360" w:type="dxa"/>
            <w:shd w:val="clear" w:color="auto" w:fill="auto"/>
          </w:tcPr>
          <w:p>
            <w:r>
              <w:t>5002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5268</w:t>
            </w:r>
          </w:p>
        </w:tc>
        <w:tc>
          <w:tcPr>
            <w:tcW w:w="360" w:type="dxa"/>
            <w:shd w:val="clear" w:color="auto" w:fill="auto"/>
          </w:tcPr>
          <w:p>
            <w:r>
              <w:t>5269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28208</w:t>
            </w:r>
          </w:p>
        </w:tc>
        <w:tc>
          <w:tcPr>
            <w:tcW w:w="360" w:type="dxa"/>
            <w:shd w:val="clear" w:color="auto" w:fill="auto"/>
          </w:tcPr>
          <w:p>
            <w:r>
              <w:t>28209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14703</w:t>
            </w:r>
          </w:p>
        </w:tc>
        <w:tc>
          <w:tcPr>
            <w:tcW w:w="360" w:type="dxa"/>
            <w:shd w:val="clear" w:color="auto" w:fill="auto"/>
          </w:tcPr>
          <w:p>
            <w:r>
              <w:t>14704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27</w:t>
            </w:r>
          </w:p>
        </w:tc>
        <w:tc>
          <w:tcPr>
            <w:tcW w:w="360" w:type="dxa"/>
            <w:shd w:val="clear" w:color="auto" w:fill="auto"/>
          </w:tcPr>
          <w:p>
            <w:r>
              <w:t>5012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27</w:t>
            </w:r>
          </w:p>
        </w:tc>
        <w:tc>
          <w:tcPr>
            <w:tcW w:w="360" w:type="dxa"/>
            <w:shd w:val="clear" w:color="auto" w:fill="auto"/>
          </w:tcPr>
          <w:p>
            <w:r>
              <w:t>5013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27</w:t>
            </w:r>
          </w:p>
        </w:tc>
        <w:tc>
          <w:tcPr>
            <w:tcW w:w="360" w:type="dxa"/>
            <w:shd w:val="clear" w:color="auto" w:fill="auto"/>
          </w:tcPr>
          <w:p>
            <w:r>
              <w:t>23904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27</w:t>
            </w:r>
          </w:p>
        </w:tc>
        <w:tc>
          <w:tcPr>
            <w:tcW w:w="360" w:type="dxa"/>
            <w:shd w:val="clear" w:color="auto" w:fill="auto"/>
          </w:tcPr>
          <w:p>
            <w:r>
              <w:t>5014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27</w:t>
            </w:r>
          </w:p>
        </w:tc>
        <w:tc>
          <w:tcPr>
            <w:tcW w:w="360" w:type="dxa"/>
            <w:shd w:val="clear" w:color="auto" w:fill="auto"/>
          </w:tcPr>
          <w:p>
            <w:r>
              <w:t>5295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27</w:t>
            </w:r>
          </w:p>
        </w:tc>
        <w:tc>
          <w:tcPr>
            <w:tcW w:w="360" w:type="dxa"/>
            <w:shd w:val="clear" w:color="auto" w:fill="auto"/>
          </w:tcPr>
          <w:p>
            <w:r>
              <w:t>28444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27</w:t>
            </w:r>
          </w:p>
        </w:tc>
        <w:tc>
          <w:tcPr>
            <w:tcW w:w="360" w:type="dxa"/>
            <w:shd w:val="clear" w:color="auto" w:fill="auto"/>
          </w:tcPr>
          <w:p>
            <w:r>
              <w:t>15379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27</w:t>
            </w:r>
          </w:p>
        </w:tc>
        <w:tc>
          <w:tcPr>
            <w:tcW w:w="360" w:type="dxa"/>
            <w:shd w:val="clear" w:color="auto" w:fill="auto"/>
          </w:tcPr>
          <w:p>
            <w:r>
              <w:t>17893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27</w:t>
            </w:r>
          </w:p>
        </w:tc>
        <w:tc>
          <w:tcPr>
            <w:tcW w:w="360" w:type="dxa"/>
            <w:shd w:val="clear" w:color="auto" w:fill="auto"/>
          </w:tcPr>
          <w:p>
            <w:r>
              <w:t>5296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27</w:t>
            </w:r>
          </w:p>
        </w:tc>
        <w:tc>
          <w:tcPr>
            <w:tcW w:w="360" w:type="dxa"/>
            <w:shd w:val="clear" w:color="auto" w:fill="auto"/>
          </w:tcPr>
          <w:p>
            <w:r>
              <w:t>23914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27</w:t>
            </w:r>
          </w:p>
        </w:tc>
        <w:tc>
          <w:tcPr>
            <w:tcW w:w="360" w:type="dxa"/>
            <w:shd w:val="clear" w:color="auto" w:fill="auto"/>
          </w:tcPr>
          <w:p>
            <w:r>
              <w:t>15378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27</w:t>
            </w:r>
          </w:p>
        </w:tc>
        <w:tc>
          <w:tcPr>
            <w:tcW w:w="360" w:type="dxa"/>
            <w:shd w:val="clear" w:color="auto" w:fill="auto"/>
          </w:tcPr>
          <w:p>
            <w:r>
              <w:t>16964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27</w:t>
            </w:r>
          </w:p>
        </w:tc>
        <w:tc>
          <w:tcPr>
            <w:tcW w:w="360" w:type="dxa"/>
            <w:shd w:val="clear" w:color="auto" w:fill="auto"/>
          </w:tcPr>
          <w:p>
            <w:r>
              <w:t>28445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27</w:t>
            </w:r>
          </w:p>
        </w:tc>
        <w:tc>
          <w:tcPr>
            <w:tcW w:w="360" w:type="dxa"/>
            <w:shd w:val="clear" w:color="auto" w:fill="auto"/>
          </w:tcPr>
          <w:p>
            <w:r>
              <w:t>15508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27</w:t>
            </w:r>
          </w:p>
        </w:tc>
        <w:tc>
          <w:tcPr>
            <w:tcW w:w="360" w:type="dxa"/>
            <w:shd w:val="clear" w:color="auto" w:fill="auto"/>
          </w:tcPr>
          <w:p>
            <w:r>
              <w:t>28447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27</w:t>
            </w:r>
          </w:p>
        </w:tc>
        <w:tc>
          <w:tcPr>
            <w:tcW w:w="360" w:type="dxa"/>
            <w:shd w:val="clear" w:color="auto" w:fill="auto"/>
          </w:tcPr>
          <w:p>
            <w:r>
              <w:t>15038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27</w:t>
            </w:r>
          </w:p>
        </w:tc>
        <w:tc>
          <w:tcPr>
            <w:tcW w:w="360" w:type="dxa"/>
            <w:shd w:val="clear" w:color="auto" w:fill="auto"/>
          </w:tcPr>
          <w:p>
            <w:r>
              <w:t>28448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27</w:t>
            </w:r>
          </w:p>
        </w:tc>
        <w:tc>
          <w:tcPr>
            <w:tcW w:w="360" w:type="dxa"/>
            <w:shd w:val="clear" w:color="auto" w:fill="auto"/>
          </w:tcPr>
          <w:p>
            <w:r>
              <w:t>23916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27</w:t>
            </w:r>
          </w:p>
        </w:tc>
        <w:tc>
          <w:tcPr>
            <w:tcW w:w="360" w:type="dxa"/>
            <w:shd w:val="clear" w:color="auto" w:fill="auto"/>
          </w:tcPr>
          <w:p>
            <w:r>
              <w:t>28449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27</w:t>
            </w:r>
          </w:p>
        </w:tc>
        <w:tc>
          <w:tcPr>
            <w:tcW w:w="360" w:type="dxa"/>
            <w:shd w:val="clear" w:color="auto" w:fill="auto"/>
          </w:tcPr>
          <w:p>
            <w:r>
              <w:t>14923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27</w:t>
            </w:r>
          </w:p>
        </w:tc>
        <w:tc>
          <w:tcPr>
            <w:tcW w:w="360" w:type="dxa"/>
            <w:shd w:val="clear" w:color="auto" w:fill="auto"/>
          </w:tcPr>
          <w:p>
            <w:r>
              <w:t>16963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27</w:t>
            </w:r>
          </w:p>
        </w:tc>
        <w:tc>
          <w:tcPr>
            <w:tcW w:w="360" w:type="dxa"/>
            <w:shd w:val="clear" w:color="auto" w:fill="auto"/>
          </w:tcPr>
          <w:p>
            <w:r>
              <w:t>28450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27</w:t>
            </w:r>
          </w:p>
        </w:tc>
        <w:tc>
          <w:tcPr>
            <w:tcW w:w="360" w:type="dxa"/>
            <w:shd w:val="clear" w:color="auto" w:fill="auto"/>
          </w:tcPr>
          <w:p>
            <w:r>
              <w:t>16195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27</w:t>
            </w:r>
          </w:p>
        </w:tc>
        <w:tc>
          <w:tcPr>
            <w:tcW w:w="360" w:type="dxa"/>
            <w:shd w:val="clear" w:color="auto" w:fill="auto"/>
          </w:tcPr>
          <w:p>
            <w:r>
              <w:t>24014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27</w:t>
            </w:r>
          </w:p>
        </w:tc>
        <w:tc>
          <w:tcPr>
            <w:tcW w:w="360" w:type="dxa"/>
            <w:shd w:val="clear" w:color="auto" w:fill="auto"/>
          </w:tcPr>
          <w:p>
            <w:r>
              <w:t>24017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27</w:t>
            </w:r>
          </w:p>
        </w:tc>
        <w:tc>
          <w:tcPr>
            <w:tcW w:w="360" w:type="dxa"/>
            <w:shd w:val="clear" w:color="auto" w:fill="auto"/>
          </w:tcPr>
          <w:p>
            <w:r>
              <w:t>5297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27</w:t>
            </w:r>
          </w:p>
        </w:tc>
        <w:tc>
          <w:tcPr>
            <w:tcW w:w="360" w:type="dxa"/>
            <w:shd w:val="clear" w:color="auto" w:fill="auto"/>
          </w:tcPr>
          <w:p>
            <w:r>
              <w:t>15509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27</w:t>
            </w:r>
          </w:p>
        </w:tc>
        <w:tc>
          <w:tcPr>
            <w:tcW w:w="360" w:type="dxa"/>
            <w:shd w:val="clear" w:color="auto" w:fill="auto"/>
          </w:tcPr>
          <w:p>
            <w:r>
              <w:t>28446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27</w:t>
            </w:r>
          </w:p>
        </w:tc>
        <w:tc>
          <w:tcPr>
            <w:tcW w:w="360" w:type="dxa"/>
            <w:shd w:val="clear" w:color="auto" w:fill="auto"/>
          </w:tcPr>
          <w:p>
            <w:r>
              <w:t>15510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27</w:t>
            </w:r>
          </w:p>
        </w:tc>
        <w:tc>
          <w:tcPr>
            <w:tcW w:w="360" w:type="dxa"/>
            <w:shd w:val="clear" w:color="auto" w:fill="auto"/>
          </w:tcPr>
          <w:p>
            <w:r>
              <w:t>28452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27</w:t>
            </w:r>
          </w:p>
        </w:tc>
        <w:tc>
          <w:tcPr>
            <w:tcW w:w="360" w:type="dxa"/>
            <w:shd w:val="clear" w:color="auto" w:fill="auto"/>
          </w:tcPr>
          <w:p>
            <w:r>
              <w:t>15511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27</w:t>
            </w:r>
          </w:p>
        </w:tc>
        <w:tc>
          <w:tcPr>
            <w:tcW w:w="360" w:type="dxa"/>
            <w:shd w:val="clear" w:color="auto" w:fill="auto"/>
          </w:tcPr>
          <w:p>
            <w:r>
              <w:t>28453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27</w:t>
            </w:r>
          </w:p>
        </w:tc>
        <w:tc>
          <w:tcPr>
            <w:tcW w:w="360" w:type="dxa"/>
            <w:shd w:val="clear" w:color="auto" w:fill="auto"/>
          </w:tcPr>
          <w:p>
            <w:r>
              <w:t>15512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27</w:t>
            </w:r>
          </w:p>
        </w:tc>
        <w:tc>
          <w:tcPr>
            <w:tcW w:w="360" w:type="dxa"/>
            <w:shd w:val="clear" w:color="auto" w:fill="auto"/>
          </w:tcPr>
          <w:p>
            <w:r>
              <w:t>28454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27</w:t>
            </w:r>
          </w:p>
        </w:tc>
        <w:tc>
          <w:tcPr>
            <w:tcW w:w="360" w:type="dxa"/>
            <w:shd w:val="clear" w:color="auto" w:fill="auto"/>
          </w:tcPr>
          <w:p>
            <w:r>
              <w:t>5015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27</w:t>
            </w:r>
          </w:p>
        </w:tc>
        <w:tc>
          <w:tcPr>
            <w:tcW w:w="360" w:type="dxa"/>
            <w:shd w:val="clear" w:color="auto" w:fill="auto"/>
          </w:tcPr>
          <w:p>
            <w:r>
              <w:t>23820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27</w:t>
            </w:r>
          </w:p>
        </w:tc>
        <w:tc>
          <w:tcPr>
            <w:tcW w:w="360" w:type="dxa"/>
            <w:shd w:val="clear" w:color="auto" w:fill="auto"/>
          </w:tcPr>
          <w:p>
            <w:r>
              <w:t>5016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27</w:t>
            </w:r>
          </w:p>
        </w:tc>
        <w:tc>
          <w:tcPr>
            <w:tcW w:w="360" w:type="dxa"/>
            <w:shd w:val="clear" w:color="auto" w:fill="auto"/>
          </w:tcPr>
          <w:p>
            <w:r>
              <w:t>17808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27</w:t>
            </w:r>
          </w:p>
        </w:tc>
        <w:tc>
          <w:tcPr>
            <w:tcW w:w="360" w:type="dxa"/>
            <w:shd w:val="clear" w:color="auto" w:fill="auto"/>
          </w:tcPr>
          <w:p>
            <w:r>
              <w:t>5263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27</w:t>
            </w:r>
          </w:p>
        </w:tc>
        <w:tc>
          <w:tcPr>
            <w:tcW w:w="360" w:type="dxa"/>
            <w:shd w:val="clear" w:color="auto" w:fill="auto"/>
          </w:tcPr>
          <w:p>
            <w:r>
              <w:t>224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27</w:t>
            </w:r>
          </w:p>
        </w:tc>
        <w:tc>
          <w:tcPr>
            <w:tcW w:w="360" w:type="dxa"/>
            <w:shd w:val="clear" w:color="auto" w:fill="auto"/>
          </w:tcPr>
          <w:p>
            <w:r>
              <w:t>17829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27</w:t>
            </w:r>
          </w:p>
        </w:tc>
        <w:tc>
          <w:tcPr>
            <w:tcW w:w="360" w:type="dxa"/>
            <w:shd w:val="clear" w:color="auto" w:fill="auto"/>
          </w:tcPr>
          <w:p>
            <w:r>
              <w:t>24018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27</w:t>
            </w:r>
          </w:p>
        </w:tc>
        <w:tc>
          <w:tcPr>
            <w:tcW w:w="360" w:type="dxa"/>
            <w:shd w:val="clear" w:color="auto" w:fill="auto"/>
          </w:tcPr>
          <w:p>
            <w:r>
              <w:t>5265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27</w:t>
            </w:r>
          </w:p>
        </w:tc>
        <w:tc>
          <w:tcPr>
            <w:tcW w:w="360" w:type="dxa"/>
            <w:shd w:val="clear" w:color="auto" w:fill="auto"/>
          </w:tcPr>
          <w:p>
            <w:r>
              <w:t>16196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27</w:t>
            </w:r>
          </w:p>
        </w:tc>
        <w:tc>
          <w:tcPr>
            <w:tcW w:w="360" w:type="dxa"/>
            <w:shd w:val="clear" w:color="auto" w:fill="auto"/>
          </w:tcPr>
          <w:p>
            <w:r>
              <w:t>16197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27</w:t>
            </w:r>
          </w:p>
        </w:tc>
        <w:tc>
          <w:tcPr>
            <w:tcW w:w="360" w:type="dxa"/>
            <w:shd w:val="clear" w:color="auto" w:fill="auto"/>
          </w:tcPr>
          <w:p>
            <w:r>
              <w:t>5298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27</w:t>
            </w:r>
          </w:p>
        </w:tc>
        <w:tc>
          <w:tcPr>
            <w:tcW w:w="360" w:type="dxa"/>
            <w:shd w:val="clear" w:color="auto" w:fill="auto"/>
          </w:tcPr>
          <w:p>
            <w:r>
              <w:t>5262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27</w:t>
            </w:r>
          </w:p>
        </w:tc>
        <w:tc>
          <w:tcPr>
            <w:tcW w:w="360" w:type="dxa"/>
            <w:shd w:val="clear" w:color="auto" w:fill="auto"/>
          </w:tcPr>
          <w:p>
            <w:r>
              <w:t>28455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27</w:t>
            </w:r>
          </w:p>
        </w:tc>
        <w:tc>
          <w:tcPr>
            <w:tcW w:w="360" w:type="dxa"/>
            <w:shd w:val="clear" w:color="auto" w:fill="auto"/>
          </w:tcPr>
          <w:p>
            <w:r>
              <w:t>16198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5038</w:t>
            </w:r>
          </w:p>
        </w:tc>
        <w:tc>
          <w:tcPr>
            <w:tcW w:w="360" w:type="dxa"/>
            <w:shd w:val="clear" w:color="auto" w:fill="auto"/>
          </w:tcPr>
          <w:p>
            <w:r>
              <w:t>5039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5006</w:t>
            </w:r>
          </w:p>
        </w:tc>
        <w:tc>
          <w:tcPr>
            <w:tcW w:w="360" w:type="dxa"/>
            <w:shd w:val="clear" w:color="auto" w:fill="auto"/>
          </w:tcPr>
          <w:p>
            <w:r>
              <w:t>15438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5006</w:t>
            </w:r>
          </w:p>
        </w:tc>
        <w:tc>
          <w:tcPr>
            <w:tcW w:w="360" w:type="dxa"/>
            <w:shd w:val="clear" w:color="auto" w:fill="auto"/>
          </w:tcPr>
          <w:p>
            <w:r>
              <w:t>23804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5006</w:t>
            </w:r>
          </w:p>
        </w:tc>
        <w:tc>
          <w:tcPr>
            <w:tcW w:w="360" w:type="dxa"/>
            <w:shd w:val="clear" w:color="auto" w:fill="auto"/>
          </w:tcPr>
          <w:p>
            <w:r>
              <w:t>5009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5006</w:t>
            </w:r>
          </w:p>
        </w:tc>
        <w:tc>
          <w:tcPr>
            <w:tcW w:w="360" w:type="dxa"/>
            <w:shd w:val="clear" w:color="auto" w:fill="auto"/>
          </w:tcPr>
          <w:p>
            <w:r>
              <w:t>28654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5006</w:t>
            </w:r>
          </w:p>
        </w:tc>
        <w:tc>
          <w:tcPr>
            <w:tcW w:w="360" w:type="dxa"/>
            <w:shd w:val="clear" w:color="auto" w:fill="auto"/>
          </w:tcPr>
          <w:p>
            <w:r>
              <w:t>5175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5006</w:t>
            </w:r>
          </w:p>
        </w:tc>
        <w:tc>
          <w:tcPr>
            <w:tcW w:w="360" w:type="dxa"/>
            <w:shd w:val="clear" w:color="auto" w:fill="auto"/>
          </w:tcPr>
          <w:p>
            <w:r>
              <w:t>5174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5006</w:t>
            </w:r>
          </w:p>
        </w:tc>
        <w:tc>
          <w:tcPr>
            <w:tcW w:w="360" w:type="dxa"/>
            <w:shd w:val="clear" w:color="auto" w:fill="auto"/>
          </w:tcPr>
          <w:p>
            <w:r>
              <w:t>23774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5006</w:t>
            </w:r>
          </w:p>
        </w:tc>
        <w:tc>
          <w:tcPr>
            <w:tcW w:w="360" w:type="dxa"/>
            <w:shd w:val="clear" w:color="auto" w:fill="auto"/>
          </w:tcPr>
          <w:p>
            <w:r>
              <w:t>15523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5006</w:t>
            </w:r>
          </w:p>
        </w:tc>
        <w:tc>
          <w:tcPr>
            <w:tcW w:w="360" w:type="dxa"/>
            <w:shd w:val="clear" w:color="auto" w:fill="auto"/>
          </w:tcPr>
          <w:p>
            <w:r>
              <w:t>23775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5006</w:t>
            </w:r>
          </w:p>
        </w:tc>
        <w:tc>
          <w:tcPr>
            <w:tcW w:w="360" w:type="dxa"/>
            <w:shd w:val="clear" w:color="auto" w:fill="auto"/>
          </w:tcPr>
          <w:p>
            <w:r>
              <w:t>15448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5006</w:t>
            </w:r>
          </w:p>
        </w:tc>
        <w:tc>
          <w:tcPr>
            <w:tcW w:w="360" w:type="dxa"/>
            <w:shd w:val="clear" w:color="auto" w:fill="auto"/>
          </w:tcPr>
          <w:p>
            <w:r>
              <w:t>5010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5006</w:t>
            </w:r>
          </w:p>
        </w:tc>
        <w:tc>
          <w:tcPr>
            <w:tcW w:w="360" w:type="dxa"/>
            <w:shd w:val="clear" w:color="auto" w:fill="auto"/>
          </w:tcPr>
          <w:p>
            <w:r>
              <w:t>15384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5003</w:t>
            </w:r>
          </w:p>
        </w:tc>
        <w:tc>
          <w:tcPr>
            <w:tcW w:w="360" w:type="dxa"/>
            <w:shd w:val="clear" w:color="auto" w:fill="auto"/>
          </w:tcPr>
          <w:p>
            <w:r>
              <w:t>15543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5003</w:t>
            </w:r>
          </w:p>
        </w:tc>
        <w:tc>
          <w:tcPr>
            <w:tcW w:w="360" w:type="dxa"/>
            <w:shd w:val="clear" w:color="auto" w:fill="auto"/>
          </w:tcPr>
          <w:p>
            <w:r>
              <w:t>5005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5003</w:t>
            </w:r>
          </w:p>
        </w:tc>
        <w:tc>
          <w:tcPr>
            <w:tcW w:w="360" w:type="dxa"/>
            <w:shd w:val="clear" w:color="auto" w:fill="auto"/>
          </w:tcPr>
          <w:p>
            <w:r>
              <w:t>5258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5003</w:t>
            </w:r>
          </w:p>
        </w:tc>
        <w:tc>
          <w:tcPr>
            <w:tcW w:w="360" w:type="dxa"/>
            <w:shd w:val="clear" w:color="auto" w:fill="auto"/>
          </w:tcPr>
          <w:p>
            <w:r>
              <w:t>5004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15404</w:t>
            </w:r>
          </w:p>
        </w:tc>
        <w:tc>
          <w:tcPr>
            <w:tcW w:w="360" w:type="dxa"/>
            <w:shd w:val="clear" w:color="auto" w:fill="auto"/>
          </w:tcPr>
          <w:p>
            <w:r>
              <w:t>15414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15404</w:t>
            </w:r>
          </w:p>
        </w:tc>
        <w:tc>
          <w:tcPr>
            <w:tcW w:w="360" w:type="dxa"/>
            <w:shd w:val="clear" w:color="auto" w:fill="auto"/>
          </w:tcPr>
          <w:p>
            <w:r>
              <w:t>15405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15404</w:t>
            </w:r>
          </w:p>
        </w:tc>
        <w:tc>
          <w:tcPr>
            <w:tcW w:w="360" w:type="dxa"/>
            <w:shd w:val="clear" w:color="auto" w:fill="auto"/>
          </w:tcPr>
          <w:p>
            <w:r>
              <w:t>15408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15404</w:t>
            </w:r>
          </w:p>
        </w:tc>
        <w:tc>
          <w:tcPr>
            <w:tcW w:w="360" w:type="dxa"/>
            <w:shd w:val="clear" w:color="auto" w:fill="auto"/>
          </w:tcPr>
          <w:p>
            <w:r>
              <w:t>15416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15404</w:t>
            </w:r>
          </w:p>
        </w:tc>
        <w:tc>
          <w:tcPr>
            <w:tcW w:w="360" w:type="dxa"/>
            <w:shd w:val="clear" w:color="auto" w:fill="auto"/>
          </w:tcPr>
          <w:p>
            <w:r>
              <w:t>28210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15404</w:t>
            </w:r>
          </w:p>
        </w:tc>
        <w:tc>
          <w:tcPr>
            <w:tcW w:w="360" w:type="dxa"/>
            <w:shd w:val="clear" w:color="auto" w:fill="auto"/>
          </w:tcPr>
          <w:p>
            <w:r>
              <w:t>15409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15404</w:t>
            </w:r>
          </w:p>
        </w:tc>
        <w:tc>
          <w:tcPr>
            <w:tcW w:w="360" w:type="dxa"/>
            <w:shd w:val="clear" w:color="auto" w:fill="auto"/>
          </w:tcPr>
          <w:p>
            <w:r>
              <w:t>15410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15404</w:t>
            </w:r>
          </w:p>
        </w:tc>
        <w:tc>
          <w:tcPr>
            <w:tcW w:w="360" w:type="dxa"/>
            <w:shd w:val="clear" w:color="auto" w:fill="auto"/>
          </w:tcPr>
          <w:p>
            <w:r>
              <w:t>15415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15404</w:t>
            </w:r>
          </w:p>
        </w:tc>
        <w:tc>
          <w:tcPr>
            <w:tcW w:w="360" w:type="dxa"/>
            <w:shd w:val="clear" w:color="auto" w:fill="auto"/>
          </w:tcPr>
          <w:p>
            <w:r>
              <w:t>15411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15404</w:t>
            </w:r>
          </w:p>
        </w:tc>
        <w:tc>
          <w:tcPr>
            <w:tcW w:w="360" w:type="dxa"/>
            <w:shd w:val="clear" w:color="auto" w:fill="auto"/>
          </w:tcPr>
          <w:p>
            <w:r>
              <w:t>16208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5183</w:t>
            </w:r>
          </w:p>
        </w:tc>
        <w:tc>
          <w:tcPr>
            <w:tcW w:w="360" w:type="dxa"/>
            <w:shd w:val="clear" w:color="auto" w:fill="auto"/>
          </w:tcPr>
          <w:p>
            <w:r>
              <w:t>16173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5183</w:t>
            </w:r>
          </w:p>
        </w:tc>
        <w:tc>
          <w:tcPr>
            <w:tcW w:w="360" w:type="dxa"/>
            <w:shd w:val="clear" w:color="auto" w:fill="auto"/>
          </w:tcPr>
          <w:p>
            <w:r>
              <w:t>16174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5183</w:t>
            </w:r>
          </w:p>
        </w:tc>
        <w:tc>
          <w:tcPr>
            <w:tcW w:w="360" w:type="dxa"/>
            <w:shd w:val="clear" w:color="auto" w:fill="auto"/>
          </w:tcPr>
          <w:p>
            <w:r>
              <w:t>16199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5183</w:t>
            </w:r>
          </w:p>
        </w:tc>
        <w:tc>
          <w:tcPr>
            <w:tcW w:w="360" w:type="dxa"/>
            <w:shd w:val="clear" w:color="auto" w:fill="auto"/>
          </w:tcPr>
          <w:p>
            <w:r>
              <w:t>16200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5183</w:t>
            </w:r>
          </w:p>
        </w:tc>
        <w:tc>
          <w:tcPr>
            <w:tcW w:w="360" w:type="dxa"/>
            <w:shd w:val="clear" w:color="auto" w:fill="auto"/>
          </w:tcPr>
          <w:p>
            <w:r>
              <w:t>23846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5183</w:t>
            </w:r>
          </w:p>
        </w:tc>
        <w:tc>
          <w:tcPr>
            <w:tcW w:w="360" w:type="dxa"/>
            <w:shd w:val="clear" w:color="auto" w:fill="auto"/>
          </w:tcPr>
          <w:p>
            <w:r>
              <w:t>5261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5183</w:t>
            </w:r>
          </w:p>
        </w:tc>
        <w:tc>
          <w:tcPr>
            <w:tcW w:w="360" w:type="dxa"/>
            <w:shd w:val="clear" w:color="auto" w:fill="auto"/>
          </w:tcPr>
          <w:p>
            <w:r>
              <w:t>5184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5183</w:t>
            </w:r>
          </w:p>
        </w:tc>
        <w:tc>
          <w:tcPr>
            <w:tcW w:w="360" w:type="dxa"/>
            <w:shd w:val="clear" w:color="auto" w:fill="auto"/>
          </w:tcPr>
          <w:p>
            <w:r>
              <w:t>16201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4979</w:t>
            </w:r>
          </w:p>
        </w:tc>
        <w:tc>
          <w:tcPr>
            <w:tcW w:w="360" w:type="dxa"/>
            <w:shd w:val="clear" w:color="auto" w:fill="auto"/>
          </w:tcPr>
          <w:p>
            <w:r>
              <w:t>4985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4979</w:t>
            </w:r>
          </w:p>
        </w:tc>
        <w:tc>
          <w:tcPr>
            <w:tcW w:w="360" w:type="dxa"/>
            <w:shd w:val="clear" w:color="auto" w:fill="auto"/>
          </w:tcPr>
          <w:p>
            <w:r>
              <w:t>45481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4979</w:t>
            </w:r>
          </w:p>
        </w:tc>
        <w:tc>
          <w:tcPr>
            <w:tcW w:w="360" w:type="dxa"/>
            <w:shd w:val="clear" w:color="auto" w:fill="auto"/>
          </w:tcPr>
          <w:p>
            <w:r>
              <w:t>4986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4979</w:t>
            </w:r>
          </w:p>
        </w:tc>
        <w:tc>
          <w:tcPr>
            <w:tcW w:w="360" w:type="dxa"/>
            <w:shd w:val="clear" w:color="auto" w:fill="auto"/>
          </w:tcPr>
          <w:p>
            <w:r>
              <w:t>4990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23995</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5276</w:t>
            </w:r>
          </w:p>
        </w:tc>
        <w:tc>
          <w:tcPr>
            <w:tcW w:w="360" w:type="dxa"/>
            <w:shd w:val="clear" w:color="auto" w:fill="auto"/>
          </w:tcPr>
          <w:p>
            <w:r>
              <w:t>15483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5276</w:t>
            </w:r>
          </w:p>
        </w:tc>
        <w:tc>
          <w:tcPr>
            <w:tcW w:w="360" w:type="dxa"/>
            <w:shd w:val="clear" w:color="auto" w:fill="auto"/>
          </w:tcPr>
          <w:p>
            <w:r>
              <w:t>5279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5033</w:t>
            </w:r>
          </w:p>
        </w:tc>
        <w:tc>
          <w:tcPr>
            <w:tcW w:w="360" w:type="dxa"/>
            <w:shd w:val="clear" w:color="auto" w:fill="auto"/>
          </w:tcPr>
          <w:p>
            <w:r>
              <w:t>14953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5033</w:t>
            </w:r>
          </w:p>
        </w:tc>
        <w:tc>
          <w:tcPr>
            <w:tcW w:w="360" w:type="dxa"/>
            <w:shd w:val="clear" w:color="auto" w:fill="auto"/>
          </w:tcPr>
          <w:p>
            <w:r>
              <w:t>5264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5033</w:t>
            </w:r>
          </w:p>
        </w:tc>
        <w:tc>
          <w:tcPr>
            <w:tcW w:w="360" w:type="dxa"/>
            <w:shd w:val="clear" w:color="auto" w:fill="auto"/>
          </w:tcPr>
          <w:p>
            <w:r>
              <w:t>5034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14868</w:t>
            </w:r>
          </w:p>
        </w:tc>
        <w:tc>
          <w:tcPr>
            <w:tcW w:w="360" w:type="dxa"/>
            <w:shd w:val="clear" w:color="auto" w:fill="auto"/>
          </w:tcPr>
          <w:p>
            <w:r>
              <w:t>14871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14868</w:t>
            </w:r>
          </w:p>
        </w:tc>
        <w:tc>
          <w:tcPr>
            <w:tcW w:w="360" w:type="dxa"/>
            <w:shd w:val="clear" w:color="auto" w:fill="auto"/>
          </w:tcPr>
          <w:p>
            <w:r>
              <w:t>14869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14868</w:t>
            </w:r>
          </w:p>
        </w:tc>
        <w:tc>
          <w:tcPr>
            <w:tcW w:w="360" w:type="dxa"/>
            <w:shd w:val="clear" w:color="auto" w:fill="auto"/>
          </w:tcPr>
          <w:p>
            <w:r>
              <w:t>14870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5277</w:t>
            </w:r>
          </w:p>
        </w:tc>
        <w:tc>
          <w:tcPr>
            <w:tcW w:w="360" w:type="dxa"/>
            <w:shd w:val="clear" w:color="auto" w:fill="auto"/>
          </w:tcPr>
          <w:p>
            <w:r>
              <w:t>5280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5277</w:t>
            </w:r>
          </w:p>
        </w:tc>
        <w:tc>
          <w:tcPr>
            <w:tcW w:w="360" w:type="dxa"/>
            <w:shd w:val="clear" w:color="auto" w:fill="auto"/>
          </w:tcPr>
          <w:p>
            <w:r>
              <w:t>16965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5277</w:t>
            </w:r>
          </w:p>
        </w:tc>
        <w:tc>
          <w:tcPr>
            <w:tcW w:w="360" w:type="dxa"/>
            <w:shd w:val="clear" w:color="auto" w:fill="auto"/>
          </w:tcPr>
          <w:p>
            <w:r>
              <w:t>16966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5277</w:t>
            </w:r>
          </w:p>
        </w:tc>
        <w:tc>
          <w:tcPr>
            <w:tcW w:w="360" w:type="dxa"/>
            <w:shd w:val="clear" w:color="auto" w:fill="auto"/>
          </w:tcPr>
          <w:p>
            <w:r>
              <w:t>17828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5277</w:t>
            </w:r>
          </w:p>
        </w:tc>
        <w:tc>
          <w:tcPr>
            <w:tcW w:w="360" w:type="dxa"/>
            <w:shd w:val="clear" w:color="auto" w:fill="auto"/>
          </w:tcPr>
          <w:p>
            <w:r>
              <w:t>5281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5277</w:t>
            </w:r>
          </w:p>
        </w:tc>
        <w:tc>
          <w:tcPr>
            <w:tcW w:w="360" w:type="dxa"/>
            <w:shd w:val="clear" w:color="auto" w:fill="auto"/>
          </w:tcPr>
          <w:p>
            <w:r>
              <w:t>5282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w:t>
            </w:r>
          </w:p>
        </w:tc>
        <w:tc>
          <w:tcPr>
            <w:tcW w:w="360" w:type="dxa"/>
            <w:shd w:val="clear" w:color="auto" w:fill="auto"/>
          </w:tcPr>
          <w:p>
            <w:r>
              <w:t>48674</w:t>
            </w:r>
          </w:p>
        </w:tc>
        <w:tc>
          <w:tcPr>
            <w:tcW w:w="360" w:type="dxa"/>
            <w:shd w:val="clear" w:color="auto" w:fill="auto"/>
          </w:tcPr>
          <w:p>
            <w:r>
              <w:t>23997</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23829</w:t>
            </w:r>
          </w:p>
        </w:tc>
        <w:tc>
          <w:tcPr>
            <w:tcW w:w="360" w:type="dxa"/>
            <w:shd w:val="clear" w:color="auto" w:fill="auto"/>
          </w:tcPr>
          <w:p>
            <w:r>
              <w:t>23830</w:t>
            </w:r>
          </w:p>
        </w:tc>
        <w:tc>
          <w:tcPr>
            <w:tcW w:w="360" w:type="dxa"/>
            <w:shd w:val="clear" w:color="auto" w:fill="auto"/>
          </w:tcPr>
          <w:p>
            <w:r>
              <w:t>42719</w:t>
            </w:r>
          </w:p>
        </w:tc>
        <w:tc>
          <w:tcPr>
            <w:tcW w:w="360" w:type="dxa"/>
            <w:shd w:val="clear" w:color="auto" w:fill="auto"/>
          </w:tcPr>
          <w:p>
            <w:r>
              <w:t>42721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23829</w:t>
            </w:r>
          </w:p>
        </w:tc>
        <w:tc>
          <w:tcPr>
            <w:tcW w:w="360" w:type="dxa"/>
            <w:shd w:val="clear" w:color="auto" w:fill="auto"/>
          </w:tcPr>
          <w:p>
            <w:r>
              <w:t>23830</w:t>
            </w:r>
          </w:p>
        </w:tc>
        <w:tc>
          <w:tcPr>
            <w:tcW w:w="360" w:type="dxa"/>
            <w:shd w:val="clear" w:color="auto" w:fill="auto"/>
          </w:tcPr>
          <w:p>
            <w:r>
              <w:t>42718</w:t>
            </w:r>
          </w:p>
        </w:tc>
        <w:tc>
          <w:tcPr>
            <w:tcW w:w="360" w:type="dxa"/>
            <w:shd w:val="clear" w:color="auto" w:fill="auto"/>
          </w:tcPr>
          <w:p>
            <w:r>
              <w:t>42720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23829</w:t>
            </w:r>
          </w:p>
        </w:tc>
        <w:tc>
          <w:tcPr>
            <w:tcW w:w="360" w:type="dxa"/>
            <w:shd w:val="clear" w:color="auto" w:fill="auto"/>
          </w:tcPr>
          <w:p>
            <w:r>
              <w:t>23830</w:t>
            </w:r>
          </w:p>
        </w:tc>
        <w:tc>
          <w:tcPr>
            <w:tcW w:w="360" w:type="dxa"/>
            <w:shd w:val="clear" w:color="auto" w:fill="auto"/>
          </w:tcPr>
          <w:p>
            <w:r>
              <w:t>42715</w:t>
            </w:r>
          </w:p>
        </w:tc>
        <w:tc>
          <w:tcPr>
            <w:tcW w:w="360" w:type="dxa"/>
            <w:shd w:val="clear" w:color="auto" w:fill="auto"/>
          </w:tcPr>
          <w:p>
            <w:r>
              <w:t>42717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23829</w:t>
            </w:r>
          </w:p>
        </w:tc>
        <w:tc>
          <w:tcPr>
            <w:tcW w:w="360" w:type="dxa"/>
            <w:shd w:val="clear" w:color="auto" w:fill="auto"/>
          </w:tcPr>
          <w:p>
            <w:r>
              <w:t>23830</w:t>
            </w:r>
          </w:p>
        </w:tc>
        <w:tc>
          <w:tcPr>
            <w:tcW w:w="360" w:type="dxa"/>
            <w:shd w:val="clear" w:color="auto" w:fill="auto"/>
          </w:tcPr>
          <w:p>
            <w:r>
              <w:t>42722</w:t>
            </w:r>
          </w:p>
        </w:tc>
        <w:tc>
          <w:tcPr>
            <w:tcW w:w="360" w:type="dxa"/>
            <w:shd w:val="clear" w:color="auto" w:fill="auto"/>
          </w:tcPr>
          <w:p>
            <w:r>
              <w:t>42723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23829</w:t>
            </w:r>
          </w:p>
        </w:tc>
        <w:tc>
          <w:tcPr>
            <w:tcW w:w="360" w:type="dxa"/>
            <w:shd w:val="clear" w:color="auto" w:fill="auto"/>
          </w:tcPr>
          <w:p>
            <w:r>
              <w:t>23830</w:t>
            </w:r>
          </w:p>
        </w:tc>
        <w:tc>
          <w:tcPr>
            <w:tcW w:w="360" w:type="dxa"/>
            <w:shd w:val="clear" w:color="auto" w:fill="auto"/>
          </w:tcPr>
          <w:p>
            <w:r>
              <w:t>42714</w:t>
            </w:r>
          </w:p>
        </w:tc>
        <w:tc>
          <w:tcPr>
            <w:tcW w:w="360" w:type="dxa"/>
            <w:shd w:val="clear" w:color="auto" w:fill="auto"/>
          </w:tcPr>
          <w:p>
            <w:r>
              <w:t>42716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23829</w:t>
            </w:r>
          </w:p>
        </w:tc>
        <w:tc>
          <w:tcPr>
            <w:tcW w:w="360" w:type="dxa"/>
            <w:shd w:val="clear" w:color="auto" w:fill="auto"/>
          </w:tcPr>
          <w:p>
            <w:r>
              <w:t>23899</w:t>
            </w:r>
          </w:p>
        </w:tc>
        <w:tc>
          <w:tcPr>
            <w:tcW w:w="360" w:type="dxa"/>
            <w:shd w:val="clear" w:color="auto" w:fill="auto"/>
          </w:tcPr>
          <w:p>
            <w:r>
              <w:t>42719</w:t>
            </w:r>
          </w:p>
        </w:tc>
        <w:tc>
          <w:tcPr>
            <w:tcW w:w="360" w:type="dxa"/>
            <w:shd w:val="clear" w:color="auto" w:fill="auto"/>
          </w:tcPr>
          <w:p>
            <w:r>
              <w:t>42721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23829</w:t>
            </w:r>
          </w:p>
        </w:tc>
        <w:tc>
          <w:tcPr>
            <w:tcW w:w="360" w:type="dxa"/>
            <w:shd w:val="clear" w:color="auto" w:fill="auto"/>
          </w:tcPr>
          <w:p>
            <w:r>
              <w:t>23899</w:t>
            </w:r>
          </w:p>
        </w:tc>
        <w:tc>
          <w:tcPr>
            <w:tcW w:w="360" w:type="dxa"/>
            <w:shd w:val="clear" w:color="auto" w:fill="auto"/>
          </w:tcPr>
          <w:p>
            <w:r>
              <w:t>42718</w:t>
            </w:r>
          </w:p>
        </w:tc>
        <w:tc>
          <w:tcPr>
            <w:tcW w:w="360" w:type="dxa"/>
            <w:shd w:val="clear" w:color="auto" w:fill="auto"/>
          </w:tcPr>
          <w:p>
            <w:r>
              <w:t>42720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23829</w:t>
            </w:r>
          </w:p>
        </w:tc>
        <w:tc>
          <w:tcPr>
            <w:tcW w:w="360" w:type="dxa"/>
            <w:shd w:val="clear" w:color="auto" w:fill="auto"/>
          </w:tcPr>
          <w:p>
            <w:r>
              <w:t>23899</w:t>
            </w:r>
          </w:p>
        </w:tc>
        <w:tc>
          <w:tcPr>
            <w:tcW w:w="360" w:type="dxa"/>
            <w:shd w:val="clear" w:color="auto" w:fill="auto"/>
          </w:tcPr>
          <w:p>
            <w:r>
              <w:t>42715</w:t>
            </w:r>
          </w:p>
        </w:tc>
        <w:tc>
          <w:tcPr>
            <w:tcW w:w="360" w:type="dxa"/>
            <w:shd w:val="clear" w:color="auto" w:fill="auto"/>
          </w:tcPr>
          <w:p>
            <w:r>
              <w:t>42717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23829</w:t>
            </w:r>
          </w:p>
        </w:tc>
        <w:tc>
          <w:tcPr>
            <w:tcW w:w="360" w:type="dxa"/>
            <w:shd w:val="clear" w:color="auto" w:fill="auto"/>
          </w:tcPr>
          <w:p>
            <w:r>
              <w:t>23899</w:t>
            </w:r>
          </w:p>
        </w:tc>
        <w:tc>
          <w:tcPr>
            <w:tcW w:w="360" w:type="dxa"/>
            <w:shd w:val="clear" w:color="auto" w:fill="auto"/>
          </w:tcPr>
          <w:p>
            <w:r>
              <w:t>42722</w:t>
            </w:r>
          </w:p>
        </w:tc>
        <w:tc>
          <w:tcPr>
            <w:tcW w:w="360" w:type="dxa"/>
            <w:shd w:val="clear" w:color="auto" w:fill="auto"/>
          </w:tcPr>
          <w:p>
            <w:r>
              <w:t>42723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23829</w:t>
            </w:r>
          </w:p>
        </w:tc>
        <w:tc>
          <w:tcPr>
            <w:tcW w:w="360" w:type="dxa"/>
            <w:shd w:val="clear" w:color="auto" w:fill="auto"/>
          </w:tcPr>
          <w:p>
            <w:r>
              <w:t>23899</w:t>
            </w:r>
          </w:p>
        </w:tc>
        <w:tc>
          <w:tcPr>
            <w:tcW w:w="360" w:type="dxa"/>
            <w:shd w:val="clear" w:color="auto" w:fill="auto"/>
          </w:tcPr>
          <w:p>
            <w:r>
              <w:t>42714</w:t>
            </w:r>
          </w:p>
        </w:tc>
        <w:tc>
          <w:tcPr>
            <w:tcW w:w="360" w:type="dxa"/>
            <w:shd w:val="clear" w:color="auto" w:fill="auto"/>
          </w:tcPr>
          <w:p>
            <w:r>
              <w:t>42716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23829</w:t>
            </w:r>
          </w:p>
        </w:tc>
        <w:tc>
          <w:tcPr>
            <w:tcW w:w="360" w:type="dxa"/>
            <w:shd w:val="clear" w:color="auto" w:fill="auto"/>
          </w:tcPr>
          <w:p>
            <w:r>
              <w:t>45959</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23829</w:t>
            </w:r>
          </w:p>
        </w:tc>
        <w:tc>
          <w:tcPr>
            <w:tcW w:w="360" w:type="dxa"/>
            <w:shd w:val="clear" w:color="auto" w:fill="auto"/>
          </w:tcPr>
          <w:p>
            <w:r>
              <w:t>46652</w:t>
            </w:r>
          </w:p>
        </w:tc>
        <w:tc>
          <w:tcPr>
            <w:tcW w:w="360" w:type="dxa"/>
            <w:shd w:val="clear" w:color="auto" w:fill="auto"/>
          </w:tcPr>
          <w:p>
            <w:r>
              <w:t>46642</w:t>
            </w:r>
          </w:p>
        </w:tc>
        <w:tc>
          <w:tcPr>
            <w:tcW w:w="360" w:type="dxa"/>
            <w:shd w:val="clear" w:color="auto" w:fill="auto"/>
          </w:tcPr>
          <w:p>
            <w:r>
              <w:t>46729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23829</w:t>
            </w:r>
          </w:p>
        </w:tc>
        <w:tc>
          <w:tcPr>
            <w:tcW w:w="360" w:type="dxa"/>
            <w:shd w:val="clear" w:color="auto" w:fill="auto"/>
          </w:tcPr>
          <w:p>
            <w:r>
              <w:t>46652</w:t>
            </w:r>
          </w:p>
        </w:tc>
        <w:tc>
          <w:tcPr>
            <w:tcW w:w="360" w:type="dxa"/>
            <w:shd w:val="clear" w:color="auto" w:fill="auto"/>
          </w:tcPr>
          <w:p>
            <w:r>
              <w:t>46641</w:t>
            </w:r>
          </w:p>
        </w:tc>
        <w:tc>
          <w:tcPr>
            <w:tcW w:w="360" w:type="dxa"/>
            <w:shd w:val="clear" w:color="auto" w:fill="auto"/>
          </w:tcPr>
          <w:p>
            <w:r>
              <w:t>46727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23829</w:t>
            </w:r>
          </w:p>
        </w:tc>
        <w:tc>
          <w:tcPr>
            <w:tcW w:w="360" w:type="dxa"/>
            <w:shd w:val="clear" w:color="auto" w:fill="auto"/>
          </w:tcPr>
          <w:p>
            <w:r>
              <w:t>46652</w:t>
            </w:r>
          </w:p>
        </w:tc>
        <w:tc>
          <w:tcPr>
            <w:tcW w:w="360" w:type="dxa"/>
            <w:shd w:val="clear" w:color="auto" w:fill="auto"/>
          </w:tcPr>
          <w:p>
            <w:r>
              <w:t>46641</w:t>
            </w:r>
          </w:p>
        </w:tc>
        <w:tc>
          <w:tcPr>
            <w:tcW w:w="360" w:type="dxa"/>
            <w:shd w:val="clear" w:color="auto" w:fill="auto"/>
          </w:tcPr>
          <w:p>
            <w:r>
              <w:t>46728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23829</w:t>
            </w:r>
          </w:p>
        </w:tc>
        <w:tc>
          <w:tcPr>
            <w:tcW w:w="360" w:type="dxa"/>
            <w:shd w:val="clear" w:color="auto" w:fill="auto"/>
          </w:tcPr>
          <w:p>
            <w:r>
              <w:t>46652</w:t>
            </w:r>
          </w:p>
        </w:tc>
        <w:tc>
          <w:tcPr>
            <w:tcW w:w="360" w:type="dxa"/>
            <w:shd w:val="clear" w:color="auto" w:fill="auto"/>
          </w:tcPr>
          <w:p>
            <w:r>
              <w:t>46640</w:t>
            </w:r>
          </w:p>
        </w:tc>
        <w:tc>
          <w:tcPr>
            <w:tcW w:w="360" w:type="dxa"/>
            <w:shd w:val="clear" w:color="auto" w:fill="auto"/>
          </w:tcPr>
          <w:p>
            <w:r>
              <w:t>46725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23829</w:t>
            </w:r>
          </w:p>
        </w:tc>
        <w:tc>
          <w:tcPr>
            <w:tcW w:w="360" w:type="dxa"/>
            <w:shd w:val="clear" w:color="auto" w:fill="auto"/>
          </w:tcPr>
          <w:p>
            <w:r>
              <w:t>46652</w:t>
            </w:r>
          </w:p>
        </w:tc>
        <w:tc>
          <w:tcPr>
            <w:tcW w:w="360" w:type="dxa"/>
            <w:shd w:val="clear" w:color="auto" w:fill="auto"/>
          </w:tcPr>
          <w:p>
            <w:r>
              <w:t>46640</w:t>
            </w:r>
          </w:p>
        </w:tc>
        <w:tc>
          <w:tcPr>
            <w:tcW w:w="360" w:type="dxa"/>
            <w:shd w:val="clear" w:color="auto" w:fill="auto"/>
          </w:tcPr>
          <w:p>
            <w:r>
              <w:t>46726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23829</w:t>
            </w:r>
          </w:p>
        </w:tc>
        <w:tc>
          <w:tcPr>
            <w:tcW w:w="360" w:type="dxa"/>
            <w:shd w:val="clear" w:color="auto" w:fill="auto"/>
          </w:tcPr>
          <w:p>
            <w:r>
              <w:t>46653</w:t>
            </w:r>
          </w:p>
        </w:tc>
        <w:tc>
          <w:tcPr>
            <w:tcW w:w="360" w:type="dxa"/>
            <w:shd w:val="clear" w:color="auto" w:fill="auto"/>
          </w:tcPr>
          <w:p>
            <w:r>
              <w:t>46642</w:t>
            </w:r>
          </w:p>
        </w:tc>
        <w:tc>
          <w:tcPr>
            <w:tcW w:w="360" w:type="dxa"/>
            <w:shd w:val="clear" w:color="auto" w:fill="auto"/>
          </w:tcPr>
          <w:p>
            <w:r>
              <w:t>46729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23829</w:t>
            </w:r>
          </w:p>
        </w:tc>
        <w:tc>
          <w:tcPr>
            <w:tcW w:w="360" w:type="dxa"/>
            <w:shd w:val="clear" w:color="auto" w:fill="auto"/>
          </w:tcPr>
          <w:p>
            <w:r>
              <w:t>46653</w:t>
            </w:r>
          </w:p>
        </w:tc>
        <w:tc>
          <w:tcPr>
            <w:tcW w:w="360" w:type="dxa"/>
            <w:shd w:val="clear" w:color="auto" w:fill="auto"/>
          </w:tcPr>
          <w:p>
            <w:r>
              <w:t>46641</w:t>
            </w:r>
          </w:p>
        </w:tc>
        <w:tc>
          <w:tcPr>
            <w:tcW w:w="360" w:type="dxa"/>
            <w:shd w:val="clear" w:color="auto" w:fill="auto"/>
          </w:tcPr>
          <w:p>
            <w:r>
              <w:t>46727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23829</w:t>
            </w:r>
          </w:p>
        </w:tc>
        <w:tc>
          <w:tcPr>
            <w:tcW w:w="360" w:type="dxa"/>
            <w:shd w:val="clear" w:color="auto" w:fill="auto"/>
          </w:tcPr>
          <w:p>
            <w:r>
              <w:t>46653</w:t>
            </w:r>
          </w:p>
        </w:tc>
        <w:tc>
          <w:tcPr>
            <w:tcW w:w="360" w:type="dxa"/>
            <w:shd w:val="clear" w:color="auto" w:fill="auto"/>
          </w:tcPr>
          <w:p>
            <w:r>
              <w:t>46641</w:t>
            </w:r>
          </w:p>
        </w:tc>
        <w:tc>
          <w:tcPr>
            <w:tcW w:w="360" w:type="dxa"/>
            <w:shd w:val="clear" w:color="auto" w:fill="auto"/>
          </w:tcPr>
          <w:p>
            <w:r>
              <w:t>46728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23829</w:t>
            </w:r>
          </w:p>
        </w:tc>
        <w:tc>
          <w:tcPr>
            <w:tcW w:w="360" w:type="dxa"/>
            <w:shd w:val="clear" w:color="auto" w:fill="auto"/>
          </w:tcPr>
          <w:p>
            <w:r>
              <w:t>46653</w:t>
            </w:r>
          </w:p>
        </w:tc>
        <w:tc>
          <w:tcPr>
            <w:tcW w:w="360" w:type="dxa"/>
            <w:shd w:val="clear" w:color="auto" w:fill="auto"/>
          </w:tcPr>
          <w:p>
            <w:r>
              <w:t>46640</w:t>
            </w:r>
          </w:p>
        </w:tc>
        <w:tc>
          <w:tcPr>
            <w:tcW w:w="360" w:type="dxa"/>
            <w:shd w:val="clear" w:color="auto" w:fill="auto"/>
          </w:tcPr>
          <w:p>
            <w:r>
              <w:t>46725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23829</w:t>
            </w:r>
          </w:p>
        </w:tc>
        <w:tc>
          <w:tcPr>
            <w:tcW w:w="360" w:type="dxa"/>
            <w:shd w:val="clear" w:color="auto" w:fill="auto"/>
          </w:tcPr>
          <w:p>
            <w:r>
              <w:t>46653</w:t>
            </w:r>
          </w:p>
        </w:tc>
        <w:tc>
          <w:tcPr>
            <w:tcW w:w="360" w:type="dxa"/>
            <w:shd w:val="clear" w:color="auto" w:fill="auto"/>
          </w:tcPr>
          <w:p>
            <w:r>
              <w:t>46640</w:t>
            </w:r>
          </w:p>
        </w:tc>
        <w:tc>
          <w:tcPr>
            <w:tcW w:w="360" w:type="dxa"/>
            <w:shd w:val="clear" w:color="auto" w:fill="auto"/>
          </w:tcPr>
          <w:p>
            <w:r>
              <w:t>46726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23829</w:t>
            </w:r>
          </w:p>
        </w:tc>
        <w:tc>
          <w:tcPr>
            <w:tcW w:w="360" w:type="dxa"/>
            <w:shd w:val="clear" w:color="auto" w:fill="auto"/>
          </w:tcPr>
          <w:p>
            <w:r>
              <w:t>46654</w:t>
            </w:r>
          </w:p>
        </w:tc>
        <w:tc>
          <w:tcPr>
            <w:tcW w:w="360" w:type="dxa"/>
            <w:shd w:val="clear" w:color="auto" w:fill="auto"/>
          </w:tcPr>
          <w:p>
            <w:r>
              <w:t>46642</w:t>
            </w:r>
          </w:p>
        </w:tc>
        <w:tc>
          <w:tcPr>
            <w:tcW w:w="360" w:type="dxa"/>
            <w:shd w:val="clear" w:color="auto" w:fill="auto"/>
          </w:tcPr>
          <w:p>
            <w:r>
              <w:t>46729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23829</w:t>
            </w:r>
          </w:p>
        </w:tc>
        <w:tc>
          <w:tcPr>
            <w:tcW w:w="360" w:type="dxa"/>
            <w:shd w:val="clear" w:color="auto" w:fill="auto"/>
          </w:tcPr>
          <w:p>
            <w:r>
              <w:t>46654</w:t>
            </w:r>
          </w:p>
        </w:tc>
        <w:tc>
          <w:tcPr>
            <w:tcW w:w="360" w:type="dxa"/>
            <w:shd w:val="clear" w:color="auto" w:fill="auto"/>
          </w:tcPr>
          <w:p>
            <w:r>
              <w:t>46641</w:t>
            </w:r>
          </w:p>
        </w:tc>
        <w:tc>
          <w:tcPr>
            <w:tcW w:w="360" w:type="dxa"/>
            <w:shd w:val="clear" w:color="auto" w:fill="auto"/>
          </w:tcPr>
          <w:p>
            <w:r>
              <w:t>46727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23829</w:t>
            </w:r>
          </w:p>
        </w:tc>
        <w:tc>
          <w:tcPr>
            <w:tcW w:w="360" w:type="dxa"/>
            <w:shd w:val="clear" w:color="auto" w:fill="auto"/>
          </w:tcPr>
          <w:p>
            <w:r>
              <w:t>46654</w:t>
            </w:r>
          </w:p>
        </w:tc>
        <w:tc>
          <w:tcPr>
            <w:tcW w:w="360" w:type="dxa"/>
            <w:shd w:val="clear" w:color="auto" w:fill="auto"/>
          </w:tcPr>
          <w:p>
            <w:r>
              <w:t>46641</w:t>
            </w:r>
          </w:p>
        </w:tc>
        <w:tc>
          <w:tcPr>
            <w:tcW w:w="360" w:type="dxa"/>
            <w:shd w:val="clear" w:color="auto" w:fill="auto"/>
          </w:tcPr>
          <w:p>
            <w:r>
              <w:t>46728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23829</w:t>
            </w:r>
          </w:p>
        </w:tc>
        <w:tc>
          <w:tcPr>
            <w:tcW w:w="360" w:type="dxa"/>
            <w:shd w:val="clear" w:color="auto" w:fill="auto"/>
          </w:tcPr>
          <w:p>
            <w:r>
              <w:t>46654</w:t>
            </w:r>
          </w:p>
        </w:tc>
        <w:tc>
          <w:tcPr>
            <w:tcW w:w="360" w:type="dxa"/>
            <w:shd w:val="clear" w:color="auto" w:fill="auto"/>
          </w:tcPr>
          <w:p>
            <w:r>
              <w:t>46640</w:t>
            </w:r>
          </w:p>
        </w:tc>
        <w:tc>
          <w:tcPr>
            <w:tcW w:w="360" w:type="dxa"/>
            <w:shd w:val="clear" w:color="auto" w:fill="auto"/>
          </w:tcPr>
          <w:p>
            <w:r>
              <w:t>46725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23829</w:t>
            </w:r>
          </w:p>
        </w:tc>
        <w:tc>
          <w:tcPr>
            <w:tcW w:w="360" w:type="dxa"/>
            <w:shd w:val="clear" w:color="auto" w:fill="auto"/>
          </w:tcPr>
          <w:p>
            <w:r>
              <w:t>46654</w:t>
            </w:r>
          </w:p>
        </w:tc>
        <w:tc>
          <w:tcPr>
            <w:tcW w:w="360" w:type="dxa"/>
            <w:shd w:val="clear" w:color="auto" w:fill="auto"/>
          </w:tcPr>
          <w:p>
            <w:r>
              <w:t>46640</w:t>
            </w:r>
          </w:p>
        </w:tc>
        <w:tc>
          <w:tcPr>
            <w:tcW w:w="360" w:type="dxa"/>
            <w:shd w:val="clear" w:color="auto" w:fill="auto"/>
          </w:tcPr>
          <w:p>
            <w:r>
              <w:t>46726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45700</w:t>
            </w:r>
          </w:p>
        </w:tc>
        <w:tc>
          <w:tcPr>
            <w:tcW w:w="360" w:type="dxa"/>
            <w:shd w:val="clear" w:color="auto" w:fill="auto"/>
          </w:tcPr>
          <w:p>
            <w:r>
              <w:t>20</w:t>
            </w:r>
          </w:p>
        </w:tc>
        <w:tc>
          <w:tcPr>
            <w:tcW w:w="360" w:type="dxa"/>
            <w:shd w:val="clear" w:color="auto" w:fill="auto"/>
          </w:tcPr>
          <w:p>
            <w:r>
              <w:t>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45700</w:t>
            </w:r>
          </w:p>
        </w:tc>
        <w:tc>
          <w:tcPr>
            <w:tcW w:w="360" w:type="dxa"/>
            <w:shd w:val="clear" w:color="auto" w:fill="auto"/>
          </w:tcPr>
          <w:p>
            <w:r>
              <w:t>22</w:t>
            </w:r>
          </w:p>
        </w:tc>
        <w:tc>
          <w:tcPr>
            <w:tcW w:w="360" w:type="dxa"/>
            <w:shd w:val="clear" w:color="auto" w:fill="auto"/>
          </w:tcPr>
          <w:p>
            <w:r>
              <w:t>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45700</w:t>
            </w:r>
          </w:p>
        </w:tc>
        <w:tc>
          <w:tcPr>
            <w:tcW w:w="360" w:type="dxa"/>
            <w:shd w:val="clear" w:color="auto" w:fill="auto"/>
          </w:tcPr>
          <w:p>
            <w:r>
              <w:t>22</w:t>
            </w:r>
          </w:p>
        </w:tc>
        <w:tc>
          <w:tcPr>
            <w:tcW w:w="360" w:type="dxa"/>
            <w:shd w:val="clear" w:color="auto" w:fill="auto"/>
          </w:tcPr>
          <w:p>
            <w:r>
              <w:t>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45700</w:t>
            </w:r>
          </w:p>
        </w:tc>
        <w:tc>
          <w:tcPr>
            <w:tcW w:w="360" w:type="dxa"/>
            <w:shd w:val="clear" w:color="auto" w:fill="auto"/>
          </w:tcPr>
          <w:p>
            <w:r>
              <w:t>22</w:t>
            </w:r>
          </w:p>
        </w:tc>
        <w:tc>
          <w:tcPr>
            <w:tcW w:w="360" w:type="dxa"/>
            <w:shd w:val="clear" w:color="auto" w:fill="auto"/>
          </w:tcPr>
          <w:p>
            <w:r>
              <w:t>212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45700</w:t>
            </w:r>
          </w:p>
        </w:tc>
        <w:tc>
          <w:tcPr>
            <w:tcW w:w="360" w:type="dxa"/>
            <w:shd w:val="clear" w:color="auto" w:fill="auto"/>
          </w:tcPr>
          <w:p>
            <w:r>
              <w:t>24</w:t>
            </w:r>
          </w:p>
        </w:tc>
        <w:tc>
          <w:tcPr>
            <w:tcW w:w="360" w:type="dxa"/>
            <w:shd w:val="clear" w:color="auto" w:fill="auto"/>
          </w:tcPr>
          <w:p>
            <w:r>
              <w:t>45002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45700</w:t>
            </w:r>
          </w:p>
        </w:tc>
        <w:tc>
          <w:tcPr>
            <w:tcW w:w="360" w:type="dxa"/>
            <w:shd w:val="clear" w:color="auto" w:fill="auto"/>
          </w:tcPr>
          <w:p>
            <w:r>
              <w:t>24</w:t>
            </w:r>
          </w:p>
        </w:tc>
        <w:tc>
          <w:tcPr>
            <w:tcW w:w="360" w:type="dxa"/>
            <w:shd w:val="clear" w:color="auto" w:fill="auto"/>
          </w:tcPr>
          <w:p>
            <w:r>
              <w:t>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45700</w:t>
            </w:r>
          </w:p>
        </w:tc>
        <w:tc>
          <w:tcPr>
            <w:tcW w:w="360" w:type="dxa"/>
            <w:shd w:val="clear" w:color="auto" w:fill="auto"/>
          </w:tcPr>
          <w:p>
            <w:r>
              <w:t>44055</w:t>
            </w:r>
          </w:p>
        </w:tc>
        <w:tc>
          <w:tcPr>
            <w:tcW w:w="360" w:type="dxa"/>
            <w:shd w:val="clear" w:color="auto" w:fill="auto"/>
          </w:tcPr>
          <w:p>
            <w:r>
              <w:t>44059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45700</w:t>
            </w:r>
          </w:p>
        </w:tc>
        <w:tc>
          <w:tcPr>
            <w:tcW w:w="360" w:type="dxa"/>
            <w:shd w:val="clear" w:color="auto" w:fill="auto"/>
          </w:tcPr>
          <w:p>
            <w:r>
              <w:t>44055</w:t>
            </w:r>
          </w:p>
        </w:tc>
        <w:tc>
          <w:tcPr>
            <w:tcW w:w="360" w:type="dxa"/>
            <w:shd w:val="clear" w:color="auto" w:fill="auto"/>
          </w:tcPr>
          <w:p>
            <w:r>
              <w:t>44063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45700</w:t>
            </w:r>
          </w:p>
        </w:tc>
        <w:tc>
          <w:tcPr>
            <w:tcW w:w="360" w:type="dxa"/>
            <w:shd w:val="clear" w:color="auto" w:fill="auto"/>
          </w:tcPr>
          <w:p>
            <w:r>
              <w:t>44055</w:t>
            </w:r>
          </w:p>
        </w:tc>
        <w:tc>
          <w:tcPr>
            <w:tcW w:w="360" w:type="dxa"/>
            <w:shd w:val="clear" w:color="auto" w:fill="auto"/>
          </w:tcPr>
          <w:p>
            <w:r>
              <w:t>44364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45700</w:t>
            </w:r>
          </w:p>
        </w:tc>
        <w:tc>
          <w:tcPr>
            <w:tcW w:w="360" w:type="dxa"/>
            <w:shd w:val="clear" w:color="auto" w:fill="auto"/>
          </w:tcPr>
          <w:p>
            <w:r>
              <w:t>25</w:t>
            </w:r>
          </w:p>
        </w:tc>
        <w:tc>
          <w:tcPr>
            <w:tcW w:w="360" w:type="dxa"/>
            <w:shd w:val="clear" w:color="auto" w:fill="auto"/>
          </w:tcPr>
          <w:p>
            <w:r>
              <w:t>223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45700</w:t>
            </w:r>
          </w:p>
        </w:tc>
        <w:tc>
          <w:tcPr>
            <w:tcW w:w="360" w:type="dxa"/>
            <w:shd w:val="clear" w:color="auto" w:fill="auto"/>
          </w:tcPr>
          <w:p>
            <w:r>
              <w:t>25</w:t>
            </w:r>
          </w:p>
        </w:tc>
        <w:tc>
          <w:tcPr>
            <w:tcW w:w="360" w:type="dxa"/>
            <w:shd w:val="clear" w:color="auto" w:fill="auto"/>
          </w:tcPr>
          <w:p>
            <w:r>
              <w:t>44064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45700</w:t>
            </w:r>
          </w:p>
        </w:tc>
        <w:tc>
          <w:tcPr>
            <w:tcW w:w="360" w:type="dxa"/>
            <w:shd w:val="clear" w:color="auto" w:fill="auto"/>
          </w:tcPr>
          <w:p>
            <w:r>
              <w:t>44294</w:t>
            </w:r>
          </w:p>
        </w:tc>
        <w:tc>
          <w:tcPr>
            <w:tcW w:w="360" w:type="dxa"/>
            <w:shd w:val="clear" w:color="auto" w:fill="auto"/>
          </w:tcPr>
          <w:p>
            <w:r>
              <w:t>44295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45700</w:t>
            </w:r>
          </w:p>
        </w:tc>
        <w:tc>
          <w:tcPr>
            <w:tcW w:w="360" w:type="dxa"/>
            <w:shd w:val="clear" w:color="auto" w:fill="auto"/>
          </w:tcPr>
          <w:p>
            <w:r>
              <w:t>28</w:t>
            </w:r>
          </w:p>
        </w:tc>
        <w:tc>
          <w:tcPr>
            <w:tcW w:w="360" w:type="dxa"/>
            <w:shd w:val="clear" w:color="auto" w:fill="auto"/>
          </w:tcPr>
          <w:p>
            <w:r>
              <w:t>44679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45700</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45700</w:t>
            </w:r>
          </w:p>
        </w:tc>
        <w:tc>
          <w:tcPr>
            <w:tcW w:w="360" w:type="dxa"/>
            <w:shd w:val="clear" w:color="auto" w:fill="auto"/>
          </w:tcPr>
          <w:p>
            <w:r>
              <w:t>877</w:t>
            </w:r>
          </w:p>
        </w:tc>
        <w:tc>
          <w:tcPr>
            <w:tcW w:w="360" w:type="dxa"/>
            <w:shd w:val="clear" w:color="auto" w:fill="auto"/>
          </w:tcPr>
          <w:p>
            <w:r>
              <w:t>44681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45700</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45701</w:t>
            </w:r>
          </w:p>
        </w:tc>
        <w:tc>
          <w:tcPr>
            <w:tcW w:w="360" w:type="dxa"/>
            <w:shd w:val="clear" w:color="auto" w:fill="auto"/>
          </w:tcPr>
          <w:p>
            <w:r>
              <w:t>20</w:t>
            </w:r>
          </w:p>
        </w:tc>
        <w:tc>
          <w:tcPr>
            <w:tcW w:w="360" w:type="dxa"/>
            <w:shd w:val="clear" w:color="auto" w:fill="auto"/>
          </w:tcPr>
          <w:p>
            <w:r>
              <w:t>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45701</w:t>
            </w:r>
          </w:p>
        </w:tc>
        <w:tc>
          <w:tcPr>
            <w:tcW w:w="360" w:type="dxa"/>
            <w:shd w:val="clear" w:color="auto" w:fill="auto"/>
          </w:tcPr>
          <w:p>
            <w:r>
              <w:t>22</w:t>
            </w:r>
          </w:p>
        </w:tc>
        <w:tc>
          <w:tcPr>
            <w:tcW w:w="360" w:type="dxa"/>
            <w:shd w:val="clear" w:color="auto" w:fill="auto"/>
          </w:tcPr>
          <w:p>
            <w:r>
              <w:t>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45701</w:t>
            </w:r>
          </w:p>
        </w:tc>
        <w:tc>
          <w:tcPr>
            <w:tcW w:w="360" w:type="dxa"/>
            <w:shd w:val="clear" w:color="auto" w:fill="auto"/>
          </w:tcPr>
          <w:p>
            <w:r>
              <w:t>22</w:t>
            </w:r>
          </w:p>
        </w:tc>
        <w:tc>
          <w:tcPr>
            <w:tcW w:w="360" w:type="dxa"/>
            <w:shd w:val="clear" w:color="auto" w:fill="auto"/>
          </w:tcPr>
          <w:p>
            <w:r>
              <w:t>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45701</w:t>
            </w:r>
          </w:p>
        </w:tc>
        <w:tc>
          <w:tcPr>
            <w:tcW w:w="360" w:type="dxa"/>
            <w:shd w:val="clear" w:color="auto" w:fill="auto"/>
          </w:tcPr>
          <w:p>
            <w:r>
              <w:t>22</w:t>
            </w:r>
          </w:p>
        </w:tc>
        <w:tc>
          <w:tcPr>
            <w:tcW w:w="360" w:type="dxa"/>
            <w:shd w:val="clear" w:color="auto" w:fill="auto"/>
          </w:tcPr>
          <w:p>
            <w:r>
              <w:t>212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45701</w:t>
            </w:r>
          </w:p>
        </w:tc>
        <w:tc>
          <w:tcPr>
            <w:tcW w:w="360" w:type="dxa"/>
            <w:shd w:val="clear" w:color="auto" w:fill="auto"/>
          </w:tcPr>
          <w:p>
            <w:r>
              <w:t>24</w:t>
            </w:r>
          </w:p>
        </w:tc>
        <w:tc>
          <w:tcPr>
            <w:tcW w:w="360" w:type="dxa"/>
            <w:shd w:val="clear" w:color="auto" w:fill="auto"/>
          </w:tcPr>
          <w:p>
            <w:r>
              <w:t>45002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45701</w:t>
            </w:r>
          </w:p>
        </w:tc>
        <w:tc>
          <w:tcPr>
            <w:tcW w:w="360" w:type="dxa"/>
            <w:shd w:val="clear" w:color="auto" w:fill="auto"/>
          </w:tcPr>
          <w:p>
            <w:r>
              <w:t>24</w:t>
            </w:r>
          </w:p>
        </w:tc>
        <w:tc>
          <w:tcPr>
            <w:tcW w:w="360" w:type="dxa"/>
            <w:shd w:val="clear" w:color="auto" w:fill="auto"/>
          </w:tcPr>
          <w:p>
            <w:r>
              <w:t>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45701</w:t>
            </w:r>
          </w:p>
        </w:tc>
        <w:tc>
          <w:tcPr>
            <w:tcW w:w="360" w:type="dxa"/>
            <w:shd w:val="clear" w:color="auto" w:fill="auto"/>
          </w:tcPr>
          <w:p>
            <w:r>
              <w:t>44055</w:t>
            </w:r>
          </w:p>
        </w:tc>
        <w:tc>
          <w:tcPr>
            <w:tcW w:w="360" w:type="dxa"/>
            <w:shd w:val="clear" w:color="auto" w:fill="auto"/>
          </w:tcPr>
          <w:p>
            <w:r>
              <w:t>44059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45701</w:t>
            </w:r>
          </w:p>
        </w:tc>
        <w:tc>
          <w:tcPr>
            <w:tcW w:w="360" w:type="dxa"/>
            <w:shd w:val="clear" w:color="auto" w:fill="auto"/>
          </w:tcPr>
          <w:p>
            <w:r>
              <w:t>44055</w:t>
            </w:r>
          </w:p>
        </w:tc>
        <w:tc>
          <w:tcPr>
            <w:tcW w:w="360" w:type="dxa"/>
            <w:shd w:val="clear" w:color="auto" w:fill="auto"/>
          </w:tcPr>
          <w:p>
            <w:r>
              <w:t>44063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45701</w:t>
            </w:r>
          </w:p>
        </w:tc>
        <w:tc>
          <w:tcPr>
            <w:tcW w:w="360" w:type="dxa"/>
            <w:shd w:val="clear" w:color="auto" w:fill="auto"/>
          </w:tcPr>
          <w:p>
            <w:r>
              <w:t>44055</w:t>
            </w:r>
          </w:p>
        </w:tc>
        <w:tc>
          <w:tcPr>
            <w:tcW w:w="360" w:type="dxa"/>
            <w:shd w:val="clear" w:color="auto" w:fill="auto"/>
          </w:tcPr>
          <w:p>
            <w:r>
              <w:t>44364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45701</w:t>
            </w:r>
          </w:p>
        </w:tc>
        <w:tc>
          <w:tcPr>
            <w:tcW w:w="360" w:type="dxa"/>
            <w:shd w:val="clear" w:color="auto" w:fill="auto"/>
          </w:tcPr>
          <w:p>
            <w:r>
              <w:t>25</w:t>
            </w:r>
          </w:p>
        </w:tc>
        <w:tc>
          <w:tcPr>
            <w:tcW w:w="360" w:type="dxa"/>
            <w:shd w:val="clear" w:color="auto" w:fill="auto"/>
          </w:tcPr>
          <w:p>
            <w:r>
              <w:t>44177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45701</w:t>
            </w:r>
          </w:p>
        </w:tc>
        <w:tc>
          <w:tcPr>
            <w:tcW w:w="360" w:type="dxa"/>
            <w:shd w:val="clear" w:color="auto" w:fill="auto"/>
          </w:tcPr>
          <w:p>
            <w:r>
              <w:t>25</w:t>
            </w:r>
          </w:p>
        </w:tc>
        <w:tc>
          <w:tcPr>
            <w:tcW w:w="360" w:type="dxa"/>
            <w:shd w:val="clear" w:color="auto" w:fill="auto"/>
          </w:tcPr>
          <w:p>
            <w:r>
              <w:t>223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45701</w:t>
            </w:r>
          </w:p>
        </w:tc>
        <w:tc>
          <w:tcPr>
            <w:tcW w:w="360" w:type="dxa"/>
            <w:shd w:val="clear" w:color="auto" w:fill="auto"/>
          </w:tcPr>
          <w:p>
            <w:r>
              <w:t>25</w:t>
            </w:r>
          </w:p>
        </w:tc>
        <w:tc>
          <w:tcPr>
            <w:tcW w:w="360" w:type="dxa"/>
            <w:shd w:val="clear" w:color="auto" w:fill="auto"/>
          </w:tcPr>
          <w:p>
            <w:r>
              <w:t>44064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45701</w:t>
            </w:r>
          </w:p>
        </w:tc>
        <w:tc>
          <w:tcPr>
            <w:tcW w:w="360" w:type="dxa"/>
            <w:shd w:val="clear" w:color="auto" w:fill="auto"/>
          </w:tcPr>
          <w:p>
            <w:r>
              <w:t>44294</w:t>
            </w:r>
          </w:p>
        </w:tc>
        <w:tc>
          <w:tcPr>
            <w:tcW w:w="360" w:type="dxa"/>
            <w:shd w:val="clear" w:color="auto" w:fill="auto"/>
          </w:tcPr>
          <w:p>
            <w:r>
              <w:t>44295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45701</w:t>
            </w:r>
          </w:p>
        </w:tc>
        <w:tc>
          <w:tcPr>
            <w:tcW w:w="360" w:type="dxa"/>
            <w:shd w:val="clear" w:color="auto" w:fill="auto"/>
          </w:tcPr>
          <w:p>
            <w:r>
              <w:t>28</w:t>
            </w:r>
          </w:p>
        </w:tc>
        <w:tc>
          <w:tcPr>
            <w:tcW w:w="360" w:type="dxa"/>
            <w:shd w:val="clear" w:color="auto" w:fill="auto"/>
          </w:tcPr>
          <w:p>
            <w:r>
              <w:t>44679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45701</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45701</w:t>
            </w:r>
          </w:p>
        </w:tc>
        <w:tc>
          <w:tcPr>
            <w:tcW w:w="360" w:type="dxa"/>
            <w:shd w:val="clear" w:color="auto" w:fill="auto"/>
          </w:tcPr>
          <w:p>
            <w:r>
              <w:t>877</w:t>
            </w:r>
          </w:p>
        </w:tc>
        <w:tc>
          <w:tcPr>
            <w:tcW w:w="360" w:type="dxa"/>
            <w:shd w:val="clear" w:color="auto" w:fill="auto"/>
          </w:tcPr>
          <w:p>
            <w:r>
              <w:t>44681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45701</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45702</w:t>
            </w:r>
          </w:p>
        </w:tc>
        <w:tc>
          <w:tcPr>
            <w:tcW w:w="360" w:type="dxa"/>
            <w:shd w:val="clear" w:color="auto" w:fill="auto"/>
          </w:tcPr>
          <w:p>
            <w:r>
              <w:t>20</w:t>
            </w:r>
          </w:p>
        </w:tc>
        <w:tc>
          <w:tcPr>
            <w:tcW w:w="360" w:type="dxa"/>
            <w:shd w:val="clear" w:color="auto" w:fill="auto"/>
          </w:tcPr>
          <w:p>
            <w:r>
              <w:t>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45702</w:t>
            </w:r>
          </w:p>
        </w:tc>
        <w:tc>
          <w:tcPr>
            <w:tcW w:w="360" w:type="dxa"/>
            <w:shd w:val="clear" w:color="auto" w:fill="auto"/>
          </w:tcPr>
          <w:p>
            <w:r>
              <w:t>22</w:t>
            </w:r>
          </w:p>
        </w:tc>
        <w:tc>
          <w:tcPr>
            <w:tcW w:w="360" w:type="dxa"/>
            <w:shd w:val="clear" w:color="auto" w:fill="auto"/>
          </w:tcPr>
          <w:p>
            <w:r>
              <w:t>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45702</w:t>
            </w:r>
          </w:p>
        </w:tc>
        <w:tc>
          <w:tcPr>
            <w:tcW w:w="360" w:type="dxa"/>
            <w:shd w:val="clear" w:color="auto" w:fill="auto"/>
          </w:tcPr>
          <w:p>
            <w:r>
              <w:t>22</w:t>
            </w:r>
          </w:p>
        </w:tc>
        <w:tc>
          <w:tcPr>
            <w:tcW w:w="360" w:type="dxa"/>
            <w:shd w:val="clear" w:color="auto" w:fill="auto"/>
          </w:tcPr>
          <w:p>
            <w:r>
              <w:t>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45702</w:t>
            </w:r>
          </w:p>
        </w:tc>
        <w:tc>
          <w:tcPr>
            <w:tcW w:w="360" w:type="dxa"/>
            <w:shd w:val="clear" w:color="auto" w:fill="auto"/>
          </w:tcPr>
          <w:p>
            <w:r>
              <w:t>22</w:t>
            </w:r>
          </w:p>
        </w:tc>
        <w:tc>
          <w:tcPr>
            <w:tcW w:w="360" w:type="dxa"/>
            <w:shd w:val="clear" w:color="auto" w:fill="auto"/>
          </w:tcPr>
          <w:p>
            <w:r>
              <w:t>212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45702</w:t>
            </w:r>
          </w:p>
        </w:tc>
        <w:tc>
          <w:tcPr>
            <w:tcW w:w="360" w:type="dxa"/>
            <w:shd w:val="clear" w:color="auto" w:fill="auto"/>
          </w:tcPr>
          <w:p>
            <w:r>
              <w:t>24</w:t>
            </w:r>
          </w:p>
        </w:tc>
        <w:tc>
          <w:tcPr>
            <w:tcW w:w="360" w:type="dxa"/>
            <w:shd w:val="clear" w:color="auto" w:fill="auto"/>
          </w:tcPr>
          <w:p>
            <w:r>
              <w:t>45002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45702</w:t>
            </w:r>
          </w:p>
        </w:tc>
        <w:tc>
          <w:tcPr>
            <w:tcW w:w="360" w:type="dxa"/>
            <w:shd w:val="clear" w:color="auto" w:fill="auto"/>
          </w:tcPr>
          <w:p>
            <w:r>
              <w:t>24</w:t>
            </w:r>
          </w:p>
        </w:tc>
        <w:tc>
          <w:tcPr>
            <w:tcW w:w="360" w:type="dxa"/>
            <w:shd w:val="clear" w:color="auto" w:fill="auto"/>
          </w:tcPr>
          <w:p>
            <w:r>
              <w:t>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45702</w:t>
            </w:r>
          </w:p>
        </w:tc>
        <w:tc>
          <w:tcPr>
            <w:tcW w:w="360" w:type="dxa"/>
            <w:shd w:val="clear" w:color="auto" w:fill="auto"/>
          </w:tcPr>
          <w:p>
            <w:r>
              <w:t>44055</w:t>
            </w:r>
          </w:p>
        </w:tc>
        <w:tc>
          <w:tcPr>
            <w:tcW w:w="360" w:type="dxa"/>
            <w:shd w:val="clear" w:color="auto" w:fill="auto"/>
          </w:tcPr>
          <w:p>
            <w:r>
              <w:t>44059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45702</w:t>
            </w:r>
          </w:p>
        </w:tc>
        <w:tc>
          <w:tcPr>
            <w:tcW w:w="360" w:type="dxa"/>
            <w:shd w:val="clear" w:color="auto" w:fill="auto"/>
          </w:tcPr>
          <w:p>
            <w:r>
              <w:t>44055</w:t>
            </w:r>
          </w:p>
        </w:tc>
        <w:tc>
          <w:tcPr>
            <w:tcW w:w="360" w:type="dxa"/>
            <w:shd w:val="clear" w:color="auto" w:fill="auto"/>
          </w:tcPr>
          <w:p>
            <w:r>
              <w:t>44063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45702</w:t>
            </w:r>
          </w:p>
        </w:tc>
        <w:tc>
          <w:tcPr>
            <w:tcW w:w="360" w:type="dxa"/>
            <w:shd w:val="clear" w:color="auto" w:fill="auto"/>
          </w:tcPr>
          <w:p>
            <w:r>
              <w:t>44055</w:t>
            </w:r>
          </w:p>
        </w:tc>
        <w:tc>
          <w:tcPr>
            <w:tcW w:w="360" w:type="dxa"/>
            <w:shd w:val="clear" w:color="auto" w:fill="auto"/>
          </w:tcPr>
          <w:p>
            <w:r>
              <w:t>44364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45702</w:t>
            </w:r>
          </w:p>
        </w:tc>
        <w:tc>
          <w:tcPr>
            <w:tcW w:w="360" w:type="dxa"/>
            <w:shd w:val="clear" w:color="auto" w:fill="auto"/>
          </w:tcPr>
          <w:p>
            <w:r>
              <w:t>25</w:t>
            </w:r>
          </w:p>
        </w:tc>
        <w:tc>
          <w:tcPr>
            <w:tcW w:w="360" w:type="dxa"/>
            <w:shd w:val="clear" w:color="auto" w:fill="auto"/>
          </w:tcPr>
          <w:p>
            <w:r>
              <w:t>44177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45702</w:t>
            </w:r>
          </w:p>
        </w:tc>
        <w:tc>
          <w:tcPr>
            <w:tcW w:w="360" w:type="dxa"/>
            <w:shd w:val="clear" w:color="auto" w:fill="auto"/>
          </w:tcPr>
          <w:p>
            <w:r>
              <w:t>25</w:t>
            </w:r>
          </w:p>
        </w:tc>
        <w:tc>
          <w:tcPr>
            <w:tcW w:w="360" w:type="dxa"/>
            <w:shd w:val="clear" w:color="auto" w:fill="auto"/>
          </w:tcPr>
          <w:p>
            <w:r>
              <w:t>223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45702</w:t>
            </w:r>
          </w:p>
        </w:tc>
        <w:tc>
          <w:tcPr>
            <w:tcW w:w="360" w:type="dxa"/>
            <w:shd w:val="clear" w:color="auto" w:fill="auto"/>
          </w:tcPr>
          <w:p>
            <w:r>
              <w:t>25</w:t>
            </w:r>
          </w:p>
        </w:tc>
        <w:tc>
          <w:tcPr>
            <w:tcW w:w="360" w:type="dxa"/>
            <w:shd w:val="clear" w:color="auto" w:fill="auto"/>
          </w:tcPr>
          <w:p>
            <w:r>
              <w:t>44064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45702</w:t>
            </w:r>
          </w:p>
        </w:tc>
        <w:tc>
          <w:tcPr>
            <w:tcW w:w="360" w:type="dxa"/>
            <w:shd w:val="clear" w:color="auto" w:fill="auto"/>
          </w:tcPr>
          <w:p>
            <w:r>
              <w:t>44294</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45702</w:t>
            </w:r>
          </w:p>
        </w:tc>
        <w:tc>
          <w:tcPr>
            <w:tcW w:w="360" w:type="dxa"/>
            <w:shd w:val="clear" w:color="auto" w:fill="auto"/>
          </w:tcPr>
          <w:p>
            <w:r>
              <w:t>28</w:t>
            </w:r>
          </w:p>
        </w:tc>
        <w:tc>
          <w:tcPr>
            <w:tcW w:w="360" w:type="dxa"/>
            <w:shd w:val="clear" w:color="auto" w:fill="auto"/>
          </w:tcPr>
          <w:p>
            <w:r>
              <w:t>44679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45702</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45702</w:t>
            </w:r>
          </w:p>
        </w:tc>
        <w:tc>
          <w:tcPr>
            <w:tcW w:w="360" w:type="dxa"/>
            <w:shd w:val="clear" w:color="auto" w:fill="auto"/>
          </w:tcPr>
          <w:p>
            <w:r>
              <w:t>877</w:t>
            </w:r>
          </w:p>
        </w:tc>
        <w:tc>
          <w:tcPr>
            <w:tcW w:w="360" w:type="dxa"/>
            <w:shd w:val="clear" w:color="auto" w:fill="auto"/>
          </w:tcPr>
          <w:p>
            <w:r>
              <w:t>44681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45702</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45703</w:t>
            </w:r>
          </w:p>
        </w:tc>
        <w:tc>
          <w:tcPr>
            <w:tcW w:w="360" w:type="dxa"/>
            <w:shd w:val="clear" w:color="auto" w:fill="auto"/>
          </w:tcPr>
          <w:p>
            <w:r>
              <w:t>20</w:t>
            </w:r>
          </w:p>
        </w:tc>
        <w:tc>
          <w:tcPr>
            <w:tcW w:w="360" w:type="dxa"/>
            <w:shd w:val="clear" w:color="auto" w:fill="auto"/>
          </w:tcPr>
          <w:p>
            <w:r>
              <w:t>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45703</w:t>
            </w:r>
          </w:p>
        </w:tc>
        <w:tc>
          <w:tcPr>
            <w:tcW w:w="360" w:type="dxa"/>
            <w:shd w:val="clear" w:color="auto" w:fill="auto"/>
          </w:tcPr>
          <w:p>
            <w:r>
              <w:t>22</w:t>
            </w:r>
          </w:p>
        </w:tc>
        <w:tc>
          <w:tcPr>
            <w:tcW w:w="360" w:type="dxa"/>
            <w:shd w:val="clear" w:color="auto" w:fill="auto"/>
          </w:tcPr>
          <w:p>
            <w:r>
              <w:t>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45703</w:t>
            </w:r>
          </w:p>
        </w:tc>
        <w:tc>
          <w:tcPr>
            <w:tcW w:w="360" w:type="dxa"/>
            <w:shd w:val="clear" w:color="auto" w:fill="auto"/>
          </w:tcPr>
          <w:p>
            <w:r>
              <w:t>22</w:t>
            </w:r>
          </w:p>
        </w:tc>
        <w:tc>
          <w:tcPr>
            <w:tcW w:w="360" w:type="dxa"/>
            <w:shd w:val="clear" w:color="auto" w:fill="auto"/>
          </w:tcPr>
          <w:p>
            <w:r>
              <w:t>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45703</w:t>
            </w:r>
          </w:p>
        </w:tc>
        <w:tc>
          <w:tcPr>
            <w:tcW w:w="360" w:type="dxa"/>
            <w:shd w:val="clear" w:color="auto" w:fill="auto"/>
          </w:tcPr>
          <w:p>
            <w:r>
              <w:t>22</w:t>
            </w:r>
          </w:p>
        </w:tc>
        <w:tc>
          <w:tcPr>
            <w:tcW w:w="360" w:type="dxa"/>
            <w:shd w:val="clear" w:color="auto" w:fill="auto"/>
          </w:tcPr>
          <w:p>
            <w:r>
              <w:t>212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45703</w:t>
            </w:r>
          </w:p>
        </w:tc>
        <w:tc>
          <w:tcPr>
            <w:tcW w:w="360" w:type="dxa"/>
            <w:shd w:val="clear" w:color="auto" w:fill="auto"/>
          </w:tcPr>
          <w:p>
            <w:r>
              <w:t>24</w:t>
            </w:r>
          </w:p>
        </w:tc>
        <w:tc>
          <w:tcPr>
            <w:tcW w:w="360" w:type="dxa"/>
            <w:shd w:val="clear" w:color="auto" w:fill="auto"/>
          </w:tcPr>
          <w:p>
            <w:r>
              <w:t>45002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45703</w:t>
            </w:r>
          </w:p>
        </w:tc>
        <w:tc>
          <w:tcPr>
            <w:tcW w:w="360" w:type="dxa"/>
            <w:shd w:val="clear" w:color="auto" w:fill="auto"/>
          </w:tcPr>
          <w:p>
            <w:r>
              <w:t>24</w:t>
            </w:r>
          </w:p>
        </w:tc>
        <w:tc>
          <w:tcPr>
            <w:tcW w:w="360" w:type="dxa"/>
            <w:shd w:val="clear" w:color="auto" w:fill="auto"/>
          </w:tcPr>
          <w:p>
            <w:r>
              <w:t>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45703</w:t>
            </w:r>
          </w:p>
        </w:tc>
        <w:tc>
          <w:tcPr>
            <w:tcW w:w="360" w:type="dxa"/>
            <w:shd w:val="clear" w:color="auto" w:fill="auto"/>
          </w:tcPr>
          <w:p>
            <w:r>
              <w:t>44055</w:t>
            </w:r>
          </w:p>
        </w:tc>
        <w:tc>
          <w:tcPr>
            <w:tcW w:w="360" w:type="dxa"/>
            <w:shd w:val="clear" w:color="auto" w:fill="auto"/>
          </w:tcPr>
          <w:p>
            <w:r>
              <w:t>44059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45703</w:t>
            </w:r>
          </w:p>
        </w:tc>
        <w:tc>
          <w:tcPr>
            <w:tcW w:w="360" w:type="dxa"/>
            <w:shd w:val="clear" w:color="auto" w:fill="auto"/>
          </w:tcPr>
          <w:p>
            <w:r>
              <w:t>44055</w:t>
            </w:r>
          </w:p>
        </w:tc>
        <w:tc>
          <w:tcPr>
            <w:tcW w:w="360" w:type="dxa"/>
            <w:shd w:val="clear" w:color="auto" w:fill="auto"/>
          </w:tcPr>
          <w:p>
            <w:r>
              <w:t>44063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45703</w:t>
            </w:r>
          </w:p>
        </w:tc>
        <w:tc>
          <w:tcPr>
            <w:tcW w:w="360" w:type="dxa"/>
            <w:shd w:val="clear" w:color="auto" w:fill="auto"/>
          </w:tcPr>
          <w:p>
            <w:r>
              <w:t>44055</w:t>
            </w:r>
          </w:p>
        </w:tc>
        <w:tc>
          <w:tcPr>
            <w:tcW w:w="360" w:type="dxa"/>
            <w:shd w:val="clear" w:color="auto" w:fill="auto"/>
          </w:tcPr>
          <w:p>
            <w:r>
              <w:t>44364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45703</w:t>
            </w:r>
          </w:p>
        </w:tc>
        <w:tc>
          <w:tcPr>
            <w:tcW w:w="360" w:type="dxa"/>
            <w:shd w:val="clear" w:color="auto" w:fill="auto"/>
          </w:tcPr>
          <w:p>
            <w:r>
              <w:t>25</w:t>
            </w:r>
          </w:p>
        </w:tc>
        <w:tc>
          <w:tcPr>
            <w:tcW w:w="360" w:type="dxa"/>
            <w:shd w:val="clear" w:color="auto" w:fill="auto"/>
          </w:tcPr>
          <w:p>
            <w:r>
              <w:t>44177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45703</w:t>
            </w:r>
          </w:p>
        </w:tc>
        <w:tc>
          <w:tcPr>
            <w:tcW w:w="360" w:type="dxa"/>
            <w:shd w:val="clear" w:color="auto" w:fill="auto"/>
          </w:tcPr>
          <w:p>
            <w:r>
              <w:t>25</w:t>
            </w:r>
          </w:p>
        </w:tc>
        <w:tc>
          <w:tcPr>
            <w:tcW w:w="360" w:type="dxa"/>
            <w:shd w:val="clear" w:color="auto" w:fill="auto"/>
          </w:tcPr>
          <w:p>
            <w:r>
              <w:t>223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45703</w:t>
            </w:r>
          </w:p>
        </w:tc>
        <w:tc>
          <w:tcPr>
            <w:tcW w:w="360" w:type="dxa"/>
            <w:shd w:val="clear" w:color="auto" w:fill="auto"/>
          </w:tcPr>
          <w:p>
            <w:r>
              <w:t>25</w:t>
            </w:r>
          </w:p>
        </w:tc>
        <w:tc>
          <w:tcPr>
            <w:tcW w:w="360" w:type="dxa"/>
            <w:shd w:val="clear" w:color="auto" w:fill="auto"/>
          </w:tcPr>
          <w:p>
            <w:r>
              <w:t>44064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45703</w:t>
            </w:r>
          </w:p>
        </w:tc>
        <w:tc>
          <w:tcPr>
            <w:tcW w:w="360" w:type="dxa"/>
            <w:shd w:val="clear" w:color="auto" w:fill="auto"/>
          </w:tcPr>
          <w:p>
            <w:r>
              <w:t>44294</w:t>
            </w:r>
          </w:p>
        </w:tc>
        <w:tc>
          <w:tcPr>
            <w:tcW w:w="360" w:type="dxa"/>
            <w:shd w:val="clear" w:color="auto" w:fill="auto"/>
          </w:tcPr>
          <w:p>
            <w:r>
              <w:t>44295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45703</w:t>
            </w:r>
          </w:p>
        </w:tc>
        <w:tc>
          <w:tcPr>
            <w:tcW w:w="360" w:type="dxa"/>
            <w:shd w:val="clear" w:color="auto" w:fill="auto"/>
          </w:tcPr>
          <w:p>
            <w:r>
              <w:t>28</w:t>
            </w:r>
          </w:p>
        </w:tc>
        <w:tc>
          <w:tcPr>
            <w:tcW w:w="360" w:type="dxa"/>
            <w:shd w:val="clear" w:color="auto" w:fill="auto"/>
          </w:tcPr>
          <w:p>
            <w:r>
              <w:t>44679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45703</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45703</w:t>
            </w:r>
          </w:p>
        </w:tc>
        <w:tc>
          <w:tcPr>
            <w:tcW w:w="360" w:type="dxa"/>
            <w:shd w:val="clear" w:color="auto" w:fill="auto"/>
          </w:tcPr>
          <w:p>
            <w:r>
              <w:t>877</w:t>
            </w:r>
          </w:p>
        </w:tc>
        <w:tc>
          <w:tcPr>
            <w:tcW w:w="360" w:type="dxa"/>
            <w:shd w:val="clear" w:color="auto" w:fill="auto"/>
          </w:tcPr>
          <w:p>
            <w:r>
              <w:t>44681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45703</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45704</w:t>
            </w:r>
          </w:p>
        </w:tc>
        <w:tc>
          <w:tcPr>
            <w:tcW w:w="360" w:type="dxa"/>
            <w:shd w:val="clear" w:color="auto" w:fill="auto"/>
          </w:tcPr>
          <w:p>
            <w:r>
              <w:t>20</w:t>
            </w:r>
          </w:p>
        </w:tc>
        <w:tc>
          <w:tcPr>
            <w:tcW w:w="360" w:type="dxa"/>
            <w:shd w:val="clear" w:color="auto" w:fill="auto"/>
          </w:tcPr>
          <w:p>
            <w:r>
              <w:t>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45704</w:t>
            </w:r>
          </w:p>
        </w:tc>
        <w:tc>
          <w:tcPr>
            <w:tcW w:w="360" w:type="dxa"/>
            <w:shd w:val="clear" w:color="auto" w:fill="auto"/>
          </w:tcPr>
          <w:p>
            <w:r>
              <w:t>22</w:t>
            </w:r>
          </w:p>
        </w:tc>
        <w:tc>
          <w:tcPr>
            <w:tcW w:w="360" w:type="dxa"/>
            <w:shd w:val="clear" w:color="auto" w:fill="auto"/>
          </w:tcPr>
          <w:p>
            <w:r>
              <w:t>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45704</w:t>
            </w:r>
          </w:p>
        </w:tc>
        <w:tc>
          <w:tcPr>
            <w:tcW w:w="360" w:type="dxa"/>
            <w:shd w:val="clear" w:color="auto" w:fill="auto"/>
          </w:tcPr>
          <w:p>
            <w:r>
              <w:t>22</w:t>
            </w:r>
          </w:p>
        </w:tc>
        <w:tc>
          <w:tcPr>
            <w:tcW w:w="360" w:type="dxa"/>
            <w:shd w:val="clear" w:color="auto" w:fill="auto"/>
          </w:tcPr>
          <w:p>
            <w:r>
              <w:t>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45704</w:t>
            </w:r>
          </w:p>
        </w:tc>
        <w:tc>
          <w:tcPr>
            <w:tcW w:w="360" w:type="dxa"/>
            <w:shd w:val="clear" w:color="auto" w:fill="auto"/>
          </w:tcPr>
          <w:p>
            <w:r>
              <w:t>22</w:t>
            </w:r>
          </w:p>
        </w:tc>
        <w:tc>
          <w:tcPr>
            <w:tcW w:w="360" w:type="dxa"/>
            <w:shd w:val="clear" w:color="auto" w:fill="auto"/>
          </w:tcPr>
          <w:p>
            <w:r>
              <w:t>212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45704</w:t>
            </w:r>
          </w:p>
        </w:tc>
        <w:tc>
          <w:tcPr>
            <w:tcW w:w="360" w:type="dxa"/>
            <w:shd w:val="clear" w:color="auto" w:fill="auto"/>
          </w:tcPr>
          <w:p>
            <w:r>
              <w:t>24</w:t>
            </w:r>
          </w:p>
        </w:tc>
        <w:tc>
          <w:tcPr>
            <w:tcW w:w="360" w:type="dxa"/>
            <w:shd w:val="clear" w:color="auto" w:fill="auto"/>
          </w:tcPr>
          <w:p>
            <w:r>
              <w:t>45002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45704</w:t>
            </w:r>
          </w:p>
        </w:tc>
        <w:tc>
          <w:tcPr>
            <w:tcW w:w="360" w:type="dxa"/>
            <w:shd w:val="clear" w:color="auto" w:fill="auto"/>
          </w:tcPr>
          <w:p>
            <w:r>
              <w:t>24</w:t>
            </w:r>
          </w:p>
        </w:tc>
        <w:tc>
          <w:tcPr>
            <w:tcW w:w="360" w:type="dxa"/>
            <w:shd w:val="clear" w:color="auto" w:fill="auto"/>
          </w:tcPr>
          <w:p>
            <w:r>
              <w:t>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45704</w:t>
            </w:r>
          </w:p>
        </w:tc>
        <w:tc>
          <w:tcPr>
            <w:tcW w:w="360" w:type="dxa"/>
            <w:shd w:val="clear" w:color="auto" w:fill="auto"/>
          </w:tcPr>
          <w:p>
            <w:r>
              <w:t>44055</w:t>
            </w:r>
          </w:p>
        </w:tc>
        <w:tc>
          <w:tcPr>
            <w:tcW w:w="360" w:type="dxa"/>
            <w:shd w:val="clear" w:color="auto" w:fill="auto"/>
          </w:tcPr>
          <w:p>
            <w:r>
              <w:t>44059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45704</w:t>
            </w:r>
          </w:p>
        </w:tc>
        <w:tc>
          <w:tcPr>
            <w:tcW w:w="360" w:type="dxa"/>
            <w:shd w:val="clear" w:color="auto" w:fill="auto"/>
          </w:tcPr>
          <w:p>
            <w:r>
              <w:t>44055</w:t>
            </w:r>
          </w:p>
        </w:tc>
        <w:tc>
          <w:tcPr>
            <w:tcW w:w="360" w:type="dxa"/>
            <w:shd w:val="clear" w:color="auto" w:fill="auto"/>
          </w:tcPr>
          <w:p>
            <w:r>
              <w:t>44063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45704</w:t>
            </w:r>
          </w:p>
        </w:tc>
        <w:tc>
          <w:tcPr>
            <w:tcW w:w="360" w:type="dxa"/>
            <w:shd w:val="clear" w:color="auto" w:fill="auto"/>
          </w:tcPr>
          <w:p>
            <w:r>
              <w:t>44055</w:t>
            </w:r>
          </w:p>
        </w:tc>
        <w:tc>
          <w:tcPr>
            <w:tcW w:w="360" w:type="dxa"/>
            <w:shd w:val="clear" w:color="auto" w:fill="auto"/>
          </w:tcPr>
          <w:p>
            <w:r>
              <w:t>44364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45704</w:t>
            </w:r>
          </w:p>
        </w:tc>
        <w:tc>
          <w:tcPr>
            <w:tcW w:w="360" w:type="dxa"/>
            <w:shd w:val="clear" w:color="auto" w:fill="auto"/>
          </w:tcPr>
          <w:p>
            <w:r>
              <w:t>25</w:t>
            </w:r>
          </w:p>
        </w:tc>
        <w:tc>
          <w:tcPr>
            <w:tcW w:w="360" w:type="dxa"/>
            <w:shd w:val="clear" w:color="auto" w:fill="auto"/>
          </w:tcPr>
          <w:p>
            <w:r>
              <w:t>44177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45704</w:t>
            </w:r>
          </w:p>
        </w:tc>
        <w:tc>
          <w:tcPr>
            <w:tcW w:w="360" w:type="dxa"/>
            <w:shd w:val="clear" w:color="auto" w:fill="auto"/>
          </w:tcPr>
          <w:p>
            <w:r>
              <w:t>25</w:t>
            </w:r>
          </w:p>
        </w:tc>
        <w:tc>
          <w:tcPr>
            <w:tcW w:w="360" w:type="dxa"/>
            <w:shd w:val="clear" w:color="auto" w:fill="auto"/>
          </w:tcPr>
          <w:p>
            <w:r>
              <w:t>223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45704</w:t>
            </w:r>
          </w:p>
        </w:tc>
        <w:tc>
          <w:tcPr>
            <w:tcW w:w="360" w:type="dxa"/>
            <w:shd w:val="clear" w:color="auto" w:fill="auto"/>
          </w:tcPr>
          <w:p>
            <w:r>
              <w:t>25</w:t>
            </w:r>
          </w:p>
        </w:tc>
        <w:tc>
          <w:tcPr>
            <w:tcW w:w="360" w:type="dxa"/>
            <w:shd w:val="clear" w:color="auto" w:fill="auto"/>
          </w:tcPr>
          <w:p>
            <w:r>
              <w:t>44064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45704</w:t>
            </w:r>
          </w:p>
        </w:tc>
        <w:tc>
          <w:tcPr>
            <w:tcW w:w="360" w:type="dxa"/>
            <w:shd w:val="clear" w:color="auto" w:fill="auto"/>
          </w:tcPr>
          <w:p>
            <w:r>
              <w:t>44294</w:t>
            </w:r>
          </w:p>
        </w:tc>
        <w:tc>
          <w:tcPr>
            <w:tcW w:w="360" w:type="dxa"/>
            <w:shd w:val="clear" w:color="auto" w:fill="auto"/>
          </w:tcPr>
          <w:p>
            <w:r>
              <w:t>44295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45704</w:t>
            </w:r>
          </w:p>
        </w:tc>
        <w:tc>
          <w:tcPr>
            <w:tcW w:w="360" w:type="dxa"/>
            <w:shd w:val="clear" w:color="auto" w:fill="auto"/>
          </w:tcPr>
          <w:p>
            <w:r>
              <w:t>28</w:t>
            </w:r>
          </w:p>
        </w:tc>
        <w:tc>
          <w:tcPr>
            <w:tcW w:w="360" w:type="dxa"/>
            <w:shd w:val="clear" w:color="auto" w:fill="auto"/>
          </w:tcPr>
          <w:p>
            <w:r>
              <w:t>44679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45704</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45704</w:t>
            </w:r>
          </w:p>
        </w:tc>
        <w:tc>
          <w:tcPr>
            <w:tcW w:w="360" w:type="dxa"/>
            <w:shd w:val="clear" w:color="auto" w:fill="auto"/>
          </w:tcPr>
          <w:p>
            <w:r>
              <w:t>877</w:t>
            </w:r>
          </w:p>
        </w:tc>
        <w:tc>
          <w:tcPr>
            <w:tcW w:w="360" w:type="dxa"/>
            <w:shd w:val="clear" w:color="auto" w:fill="auto"/>
          </w:tcPr>
          <w:p>
            <w:r>
              <w:t>44681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45704</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45705</w:t>
            </w:r>
          </w:p>
        </w:tc>
        <w:tc>
          <w:tcPr>
            <w:tcW w:w="360" w:type="dxa"/>
            <w:shd w:val="clear" w:color="auto" w:fill="auto"/>
          </w:tcPr>
          <w:p>
            <w:r>
              <w:t>20</w:t>
            </w:r>
          </w:p>
        </w:tc>
        <w:tc>
          <w:tcPr>
            <w:tcW w:w="360" w:type="dxa"/>
            <w:shd w:val="clear" w:color="auto" w:fill="auto"/>
          </w:tcPr>
          <w:p>
            <w:r>
              <w:t>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45705</w:t>
            </w:r>
          </w:p>
        </w:tc>
        <w:tc>
          <w:tcPr>
            <w:tcW w:w="360" w:type="dxa"/>
            <w:shd w:val="clear" w:color="auto" w:fill="auto"/>
          </w:tcPr>
          <w:p>
            <w:r>
              <w:t>22</w:t>
            </w:r>
          </w:p>
        </w:tc>
        <w:tc>
          <w:tcPr>
            <w:tcW w:w="360" w:type="dxa"/>
            <w:shd w:val="clear" w:color="auto" w:fill="auto"/>
          </w:tcPr>
          <w:p>
            <w:r>
              <w:t>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45705</w:t>
            </w:r>
          </w:p>
        </w:tc>
        <w:tc>
          <w:tcPr>
            <w:tcW w:w="360" w:type="dxa"/>
            <w:shd w:val="clear" w:color="auto" w:fill="auto"/>
          </w:tcPr>
          <w:p>
            <w:r>
              <w:t>22</w:t>
            </w:r>
          </w:p>
        </w:tc>
        <w:tc>
          <w:tcPr>
            <w:tcW w:w="360" w:type="dxa"/>
            <w:shd w:val="clear" w:color="auto" w:fill="auto"/>
          </w:tcPr>
          <w:p>
            <w:r>
              <w:t>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45705</w:t>
            </w:r>
          </w:p>
        </w:tc>
        <w:tc>
          <w:tcPr>
            <w:tcW w:w="360" w:type="dxa"/>
            <w:shd w:val="clear" w:color="auto" w:fill="auto"/>
          </w:tcPr>
          <w:p>
            <w:r>
              <w:t>22</w:t>
            </w:r>
          </w:p>
        </w:tc>
        <w:tc>
          <w:tcPr>
            <w:tcW w:w="360" w:type="dxa"/>
            <w:shd w:val="clear" w:color="auto" w:fill="auto"/>
          </w:tcPr>
          <w:p>
            <w:r>
              <w:t>212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45705</w:t>
            </w:r>
          </w:p>
        </w:tc>
        <w:tc>
          <w:tcPr>
            <w:tcW w:w="360" w:type="dxa"/>
            <w:shd w:val="clear" w:color="auto" w:fill="auto"/>
          </w:tcPr>
          <w:p>
            <w:r>
              <w:t>24</w:t>
            </w:r>
          </w:p>
        </w:tc>
        <w:tc>
          <w:tcPr>
            <w:tcW w:w="360" w:type="dxa"/>
            <w:shd w:val="clear" w:color="auto" w:fill="auto"/>
          </w:tcPr>
          <w:p>
            <w:r>
              <w:t>45002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45705</w:t>
            </w:r>
          </w:p>
        </w:tc>
        <w:tc>
          <w:tcPr>
            <w:tcW w:w="360" w:type="dxa"/>
            <w:shd w:val="clear" w:color="auto" w:fill="auto"/>
          </w:tcPr>
          <w:p>
            <w:r>
              <w:t>24</w:t>
            </w:r>
          </w:p>
        </w:tc>
        <w:tc>
          <w:tcPr>
            <w:tcW w:w="360" w:type="dxa"/>
            <w:shd w:val="clear" w:color="auto" w:fill="auto"/>
          </w:tcPr>
          <w:p>
            <w:r>
              <w:t>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45705</w:t>
            </w:r>
          </w:p>
        </w:tc>
        <w:tc>
          <w:tcPr>
            <w:tcW w:w="360" w:type="dxa"/>
            <w:shd w:val="clear" w:color="auto" w:fill="auto"/>
          </w:tcPr>
          <w:p>
            <w:r>
              <w:t>44055</w:t>
            </w:r>
          </w:p>
        </w:tc>
        <w:tc>
          <w:tcPr>
            <w:tcW w:w="360" w:type="dxa"/>
            <w:shd w:val="clear" w:color="auto" w:fill="auto"/>
          </w:tcPr>
          <w:p>
            <w:r>
              <w:t>44059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45705</w:t>
            </w:r>
          </w:p>
        </w:tc>
        <w:tc>
          <w:tcPr>
            <w:tcW w:w="360" w:type="dxa"/>
            <w:shd w:val="clear" w:color="auto" w:fill="auto"/>
          </w:tcPr>
          <w:p>
            <w:r>
              <w:t>44055</w:t>
            </w:r>
          </w:p>
        </w:tc>
        <w:tc>
          <w:tcPr>
            <w:tcW w:w="360" w:type="dxa"/>
            <w:shd w:val="clear" w:color="auto" w:fill="auto"/>
          </w:tcPr>
          <w:p>
            <w:r>
              <w:t>44063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45705</w:t>
            </w:r>
          </w:p>
        </w:tc>
        <w:tc>
          <w:tcPr>
            <w:tcW w:w="360" w:type="dxa"/>
            <w:shd w:val="clear" w:color="auto" w:fill="auto"/>
          </w:tcPr>
          <w:p>
            <w:r>
              <w:t>44055</w:t>
            </w:r>
          </w:p>
        </w:tc>
        <w:tc>
          <w:tcPr>
            <w:tcW w:w="360" w:type="dxa"/>
            <w:shd w:val="clear" w:color="auto" w:fill="auto"/>
          </w:tcPr>
          <w:p>
            <w:r>
              <w:t>44364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45705</w:t>
            </w:r>
          </w:p>
        </w:tc>
        <w:tc>
          <w:tcPr>
            <w:tcW w:w="360" w:type="dxa"/>
            <w:shd w:val="clear" w:color="auto" w:fill="auto"/>
          </w:tcPr>
          <w:p>
            <w:r>
              <w:t>25</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45705</w:t>
            </w:r>
          </w:p>
        </w:tc>
        <w:tc>
          <w:tcPr>
            <w:tcW w:w="360" w:type="dxa"/>
            <w:shd w:val="clear" w:color="auto" w:fill="auto"/>
          </w:tcPr>
          <w:p>
            <w:r>
              <w:t>44294</w:t>
            </w:r>
          </w:p>
        </w:tc>
        <w:tc>
          <w:tcPr>
            <w:tcW w:w="360" w:type="dxa"/>
            <w:shd w:val="clear" w:color="auto" w:fill="auto"/>
          </w:tcPr>
          <w:p>
            <w:r>
              <w:t>44295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45705</w:t>
            </w:r>
          </w:p>
        </w:tc>
        <w:tc>
          <w:tcPr>
            <w:tcW w:w="360" w:type="dxa"/>
            <w:shd w:val="clear" w:color="auto" w:fill="auto"/>
          </w:tcPr>
          <w:p>
            <w:r>
              <w:t>28</w:t>
            </w:r>
          </w:p>
        </w:tc>
        <w:tc>
          <w:tcPr>
            <w:tcW w:w="360" w:type="dxa"/>
            <w:shd w:val="clear" w:color="auto" w:fill="auto"/>
          </w:tcPr>
          <w:p>
            <w:r>
              <w:t>44679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45705</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45705</w:t>
            </w:r>
          </w:p>
        </w:tc>
        <w:tc>
          <w:tcPr>
            <w:tcW w:w="360" w:type="dxa"/>
            <w:shd w:val="clear" w:color="auto" w:fill="auto"/>
          </w:tcPr>
          <w:p>
            <w:r>
              <w:t>877</w:t>
            </w:r>
          </w:p>
        </w:tc>
        <w:tc>
          <w:tcPr>
            <w:tcW w:w="360" w:type="dxa"/>
            <w:shd w:val="clear" w:color="auto" w:fill="auto"/>
          </w:tcPr>
          <w:p>
            <w:r>
              <w:t>44681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45705</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45706</w:t>
            </w:r>
          </w:p>
        </w:tc>
        <w:tc>
          <w:tcPr>
            <w:tcW w:w="360" w:type="dxa"/>
            <w:shd w:val="clear" w:color="auto" w:fill="auto"/>
          </w:tcPr>
          <w:p>
            <w:r>
              <w:t>20</w:t>
            </w:r>
          </w:p>
        </w:tc>
        <w:tc>
          <w:tcPr>
            <w:tcW w:w="360" w:type="dxa"/>
            <w:shd w:val="clear" w:color="auto" w:fill="auto"/>
          </w:tcPr>
          <w:p>
            <w:r>
              <w:t>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45706</w:t>
            </w:r>
          </w:p>
        </w:tc>
        <w:tc>
          <w:tcPr>
            <w:tcW w:w="360" w:type="dxa"/>
            <w:shd w:val="clear" w:color="auto" w:fill="auto"/>
          </w:tcPr>
          <w:p>
            <w:r>
              <w:t>22</w:t>
            </w:r>
          </w:p>
        </w:tc>
        <w:tc>
          <w:tcPr>
            <w:tcW w:w="360" w:type="dxa"/>
            <w:shd w:val="clear" w:color="auto" w:fill="auto"/>
          </w:tcPr>
          <w:p>
            <w:r>
              <w:t>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45706</w:t>
            </w:r>
          </w:p>
        </w:tc>
        <w:tc>
          <w:tcPr>
            <w:tcW w:w="360" w:type="dxa"/>
            <w:shd w:val="clear" w:color="auto" w:fill="auto"/>
          </w:tcPr>
          <w:p>
            <w:r>
              <w:t>22</w:t>
            </w:r>
          </w:p>
        </w:tc>
        <w:tc>
          <w:tcPr>
            <w:tcW w:w="360" w:type="dxa"/>
            <w:shd w:val="clear" w:color="auto" w:fill="auto"/>
          </w:tcPr>
          <w:p>
            <w:r>
              <w:t>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45706</w:t>
            </w:r>
          </w:p>
        </w:tc>
        <w:tc>
          <w:tcPr>
            <w:tcW w:w="360" w:type="dxa"/>
            <w:shd w:val="clear" w:color="auto" w:fill="auto"/>
          </w:tcPr>
          <w:p>
            <w:r>
              <w:t>22</w:t>
            </w:r>
          </w:p>
        </w:tc>
        <w:tc>
          <w:tcPr>
            <w:tcW w:w="360" w:type="dxa"/>
            <w:shd w:val="clear" w:color="auto" w:fill="auto"/>
          </w:tcPr>
          <w:p>
            <w:r>
              <w:t>212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45706</w:t>
            </w:r>
          </w:p>
        </w:tc>
        <w:tc>
          <w:tcPr>
            <w:tcW w:w="360" w:type="dxa"/>
            <w:shd w:val="clear" w:color="auto" w:fill="auto"/>
          </w:tcPr>
          <w:p>
            <w:r>
              <w:t>24</w:t>
            </w:r>
          </w:p>
        </w:tc>
        <w:tc>
          <w:tcPr>
            <w:tcW w:w="360" w:type="dxa"/>
            <w:shd w:val="clear" w:color="auto" w:fill="auto"/>
          </w:tcPr>
          <w:p>
            <w:r>
              <w:t>45002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45706</w:t>
            </w:r>
          </w:p>
        </w:tc>
        <w:tc>
          <w:tcPr>
            <w:tcW w:w="360" w:type="dxa"/>
            <w:shd w:val="clear" w:color="auto" w:fill="auto"/>
          </w:tcPr>
          <w:p>
            <w:r>
              <w:t>24</w:t>
            </w:r>
          </w:p>
        </w:tc>
        <w:tc>
          <w:tcPr>
            <w:tcW w:w="360" w:type="dxa"/>
            <w:shd w:val="clear" w:color="auto" w:fill="auto"/>
          </w:tcPr>
          <w:p>
            <w:r>
              <w:t>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45706</w:t>
            </w:r>
          </w:p>
        </w:tc>
        <w:tc>
          <w:tcPr>
            <w:tcW w:w="360" w:type="dxa"/>
            <w:shd w:val="clear" w:color="auto" w:fill="auto"/>
          </w:tcPr>
          <w:p>
            <w:r>
              <w:t>44055</w:t>
            </w:r>
          </w:p>
        </w:tc>
        <w:tc>
          <w:tcPr>
            <w:tcW w:w="360" w:type="dxa"/>
            <w:shd w:val="clear" w:color="auto" w:fill="auto"/>
          </w:tcPr>
          <w:p>
            <w:r>
              <w:t>44059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45706</w:t>
            </w:r>
          </w:p>
        </w:tc>
        <w:tc>
          <w:tcPr>
            <w:tcW w:w="360" w:type="dxa"/>
            <w:shd w:val="clear" w:color="auto" w:fill="auto"/>
          </w:tcPr>
          <w:p>
            <w:r>
              <w:t>44055</w:t>
            </w:r>
          </w:p>
        </w:tc>
        <w:tc>
          <w:tcPr>
            <w:tcW w:w="360" w:type="dxa"/>
            <w:shd w:val="clear" w:color="auto" w:fill="auto"/>
          </w:tcPr>
          <w:p>
            <w:r>
              <w:t>44063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45706</w:t>
            </w:r>
          </w:p>
        </w:tc>
        <w:tc>
          <w:tcPr>
            <w:tcW w:w="360" w:type="dxa"/>
            <w:shd w:val="clear" w:color="auto" w:fill="auto"/>
          </w:tcPr>
          <w:p>
            <w:r>
              <w:t>44055</w:t>
            </w:r>
          </w:p>
        </w:tc>
        <w:tc>
          <w:tcPr>
            <w:tcW w:w="360" w:type="dxa"/>
            <w:shd w:val="clear" w:color="auto" w:fill="auto"/>
          </w:tcPr>
          <w:p>
            <w:r>
              <w:t>44364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45706</w:t>
            </w:r>
          </w:p>
        </w:tc>
        <w:tc>
          <w:tcPr>
            <w:tcW w:w="360" w:type="dxa"/>
            <w:shd w:val="clear" w:color="auto" w:fill="auto"/>
          </w:tcPr>
          <w:p>
            <w:r>
              <w:t>25</w:t>
            </w:r>
          </w:p>
        </w:tc>
        <w:tc>
          <w:tcPr>
            <w:tcW w:w="360" w:type="dxa"/>
            <w:shd w:val="clear" w:color="auto" w:fill="auto"/>
          </w:tcPr>
          <w:p>
            <w:r>
              <w:t>44177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45706</w:t>
            </w:r>
          </w:p>
        </w:tc>
        <w:tc>
          <w:tcPr>
            <w:tcW w:w="360" w:type="dxa"/>
            <w:shd w:val="clear" w:color="auto" w:fill="auto"/>
          </w:tcPr>
          <w:p>
            <w:r>
              <w:t>25</w:t>
            </w:r>
          </w:p>
        </w:tc>
        <w:tc>
          <w:tcPr>
            <w:tcW w:w="360" w:type="dxa"/>
            <w:shd w:val="clear" w:color="auto" w:fill="auto"/>
          </w:tcPr>
          <w:p>
            <w:r>
              <w:t>223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45706</w:t>
            </w:r>
          </w:p>
        </w:tc>
        <w:tc>
          <w:tcPr>
            <w:tcW w:w="360" w:type="dxa"/>
            <w:shd w:val="clear" w:color="auto" w:fill="auto"/>
          </w:tcPr>
          <w:p>
            <w:r>
              <w:t>25</w:t>
            </w:r>
          </w:p>
        </w:tc>
        <w:tc>
          <w:tcPr>
            <w:tcW w:w="360" w:type="dxa"/>
            <w:shd w:val="clear" w:color="auto" w:fill="auto"/>
          </w:tcPr>
          <w:p>
            <w:r>
              <w:t>44064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45706</w:t>
            </w:r>
          </w:p>
        </w:tc>
        <w:tc>
          <w:tcPr>
            <w:tcW w:w="360" w:type="dxa"/>
            <w:shd w:val="clear" w:color="auto" w:fill="auto"/>
          </w:tcPr>
          <w:p>
            <w:r>
              <w:t>44294</w:t>
            </w:r>
          </w:p>
        </w:tc>
        <w:tc>
          <w:tcPr>
            <w:tcW w:w="360" w:type="dxa"/>
            <w:shd w:val="clear" w:color="auto" w:fill="auto"/>
          </w:tcPr>
          <w:p>
            <w:r>
              <w:t>44295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45706</w:t>
            </w:r>
          </w:p>
        </w:tc>
        <w:tc>
          <w:tcPr>
            <w:tcW w:w="360" w:type="dxa"/>
            <w:shd w:val="clear" w:color="auto" w:fill="auto"/>
          </w:tcPr>
          <w:p>
            <w:r>
              <w:t>28</w:t>
            </w:r>
          </w:p>
        </w:tc>
        <w:tc>
          <w:tcPr>
            <w:tcW w:w="360" w:type="dxa"/>
            <w:shd w:val="clear" w:color="auto" w:fill="auto"/>
          </w:tcPr>
          <w:p>
            <w:r>
              <w:t>44679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45706</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45706</w:t>
            </w:r>
          </w:p>
        </w:tc>
        <w:tc>
          <w:tcPr>
            <w:tcW w:w="360" w:type="dxa"/>
            <w:shd w:val="clear" w:color="auto" w:fill="auto"/>
          </w:tcPr>
          <w:p>
            <w:r>
              <w:t>877</w:t>
            </w:r>
          </w:p>
        </w:tc>
        <w:tc>
          <w:tcPr>
            <w:tcW w:w="360" w:type="dxa"/>
            <w:shd w:val="clear" w:color="auto" w:fill="auto"/>
          </w:tcPr>
          <w:p>
            <w:r>
              <w:t>44681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45706</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45707</w:t>
            </w:r>
          </w:p>
        </w:tc>
        <w:tc>
          <w:tcPr>
            <w:tcW w:w="360" w:type="dxa"/>
            <w:shd w:val="clear" w:color="auto" w:fill="auto"/>
          </w:tcPr>
          <w:p>
            <w:r>
              <w:t>20</w:t>
            </w:r>
          </w:p>
        </w:tc>
        <w:tc>
          <w:tcPr>
            <w:tcW w:w="360" w:type="dxa"/>
            <w:shd w:val="clear" w:color="auto" w:fill="auto"/>
          </w:tcPr>
          <w:p>
            <w:r>
              <w:t>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45707</w:t>
            </w:r>
          </w:p>
        </w:tc>
        <w:tc>
          <w:tcPr>
            <w:tcW w:w="360" w:type="dxa"/>
            <w:shd w:val="clear" w:color="auto" w:fill="auto"/>
          </w:tcPr>
          <w:p>
            <w:r>
              <w:t>22</w:t>
            </w:r>
          </w:p>
        </w:tc>
        <w:tc>
          <w:tcPr>
            <w:tcW w:w="360" w:type="dxa"/>
            <w:shd w:val="clear" w:color="auto" w:fill="auto"/>
          </w:tcPr>
          <w:p>
            <w:r>
              <w:t>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45707</w:t>
            </w:r>
          </w:p>
        </w:tc>
        <w:tc>
          <w:tcPr>
            <w:tcW w:w="360" w:type="dxa"/>
            <w:shd w:val="clear" w:color="auto" w:fill="auto"/>
          </w:tcPr>
          <w:p>
            <w:r>
              <w:t>22</w:t>
            </w:r>
          </w:p>
        </w:tc>
        <w:tc>
          <w:tcPr>
            <w:tcW w:w="360" w:type="dxa"/>
            <w:shd w:val="clear" w:color="auto" w:fill="auto"/>
          </w:tcPr>
          <w:p>
            <w:r>
              <w:t>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45707</w:t>
            </w:r>
          </w:p>
        </w:tc>
        <w:tc>
          <w:tcPr>
            <w:tcW w:w="360" w:type="dxa"/>
            <w:shd w:val="clear" w:color="auto" w:fill="auto"/>
          </w:tcPr>
          <w:p>
            <w:r>
              <w:t>22</w:t>
            </w:r>
          </w:p>
        </w:tc>
        <w:tc>
          <w:tcPr>
            <w:tcW w:w="360" w:type="dxa"/>
            <w:shd w:val="clear" w:color="auto" w:fill="auto"/>
          </w:tcPr>
          <w:p>
            <w:r>
              <w:t>212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45707</w:t>
            </w:r>
          </w:p>
        </w:tc>
        <w:tc>
          <w:tcPr>
            <w:tcW w:w="360" w:type="dxa"/>
            <w:shd w:val="clear" w:color="auto" w:fill="auto"/>
          </w:tcPr>
          <w:p>
            <w:r>
              <w:t>24</w:t>
            </w:r>
          </w:p>
        </w:tc>
        <w:tc>
          <w:tcPr>
            <w:tcW w:w="360" w:type="dxa"/>
            <w:shd w:val="clear" w:color="auto" w:fill="auto"/>
          </w:tcPr>
          <w:p>
            <w:r>
              <w:t>45002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45707</w:t>
            </w:r>
          </w:p>
        </w:tc>
        <w:tc>
          <w:tcPr>
            <w:tcW w:w="360" w:type="dxa"/>
            <w:shd w:val="clear" w:color="auto" w:fill="auto"/>
          </w:tcPr>
          <w:p>
            <w:r>
              <w:t>24</w:t>
            </w:r>
          </w:p>
        </w:tc>
        <w:tc>
          <w:tcPr>
            <w:tcW w:w="360" w:type="dxa"/>
            <w:shd w:val="clear" w:color="auto" w:fill="auto"/>
          </w:tcPr>
          <w:p>
            <w:r>
              <w:t>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45707</w:t>
            </w:r>
          </w:p>
        </w:tc>
        <w:tc>
          <w:tcPr>
            <w:tcW w:w="360" w:type="dxa"/>
            <w:shd w:val="clear" w:color="auto" w:fill="auto"/>
          </w:tcPr>
          <w:p>
            <w:r>
              <w:t>44055</w:t>
            </w:r>
          </w:p>
        </w:tc>
        <w:tc>
          <w:tcPr>
            <w:tcW w:w="360" w:type="dxa"/>
            <w:shd w:val="clear" w:color="auto" w:fill="auto"/>
          </w:tcPr>
          <w:p>
            <w:r>
              <w:t>44059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45707</w:t>
            </w:r>
          </w:p>
        </w:tc>
        <w:tc>
          <w:tcPr>
            <w:tcW w:w="360" w:type="dxa"/>
            <w:shd w:val="clear" w:color="auto" w:fill="auto"/>
          </w:tcPr>
          <w:p>
            <w:r>
              <w:t>44055</w:t>
            </w:r>
          </w:p>
        </w:tc>
        <w:tc>
          <w:tcPr>
            <w:tcW w:w="360" w:type="dxa"/>
            <w:shd w:val="clear" w:color="auto" w:fill="auto"/>
          </w:tcPr>
          <w:p>
            <w:r>
              <w:t>44063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45707</w:t>
            </w:r>
          </w:p>
        </w:tc>
        <w:tc>
          <w:tcPr>
            <w:tcW w:w="360" w:type="dxa"/>
            <w:shd w:val="clear" w:color="auto" w:fill="auto"/>
          </w:tcPr>
          <w:p>
            <w:r>
              <w:t>44055</w:t>
            </w:r>
          </w:p>
        </w:tc>
        <w:tc>
          <w:tcPr>
            <w:tcW w:w="360" w:type="dxa"/>
            <w:shd w:val="clear" w:color="auto" w:fill="auto"/>
          </w:tcPr>
          <w:p>
            <w:r>
              <w:t>44364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45707</w:t>
            </w:r>
          </w:p>
        </w:tc>
        <w:tc>
          <w:tcPr>
            <w:tcW w:w="360" w:type="dxa"/>
            <w:shd w:val="clear" w:color="auto" w:fill="auto"/>
          </w:tcPr>
          <w:p>
            <w:r>
              <w:t>25</w:t>
            </w:r>
          </w:p>
        </w:tc>
        <w:tc>
          <w:tcPr>
            <w:tcW w:w="360" w:type="dxa"/>
            <w:shd w:val="clear" w:color="auto" w:fill="auto"/>
          </w:tcPr>
          <w:p>
            <w:r>
              <w:t>44177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45707</w:t>
            </w:r>
          </w:p>
        </w:tc>
        <w:tc>
          <w:tcPr>
            <w:tcW w:w="360" w:type="dxa"/>
            <w:shd w:val="clear" w:color="auto" w:fill="auto"/>
          </w:tcPr>
          <w:p>
            <w:r>
              <w:t>25</w:t>
            </w:r>
          </w:p>
        </w:tc>
        <w:tc>
          <w:tcPr>
            <w:tcW w:w="360" w:type="dxa"/>
            <w:shd w:val="clear" w:color="auto" w:fill="auto"/>
          </w:tcPr>
          <w:p>
            <w:r>
              <w:t>223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45707</w:t>
            </w:r>
          </w:p>
        </w:tc>
        <w:tc>
          <w:tcPr>
            <w:tcW w:w="360" w:type="dxa"/>
            <w:shd w:val="clear" w:color="auto" w:fill="auto"/>
          </w:tcPr>
          <w:p>
            <w:r>
              <w:t>25</w:t>
            </w:r>
          </w:p>
        </w:tc>
        <w:tc>
          <w:tcPr>
            <w:tcW w:w="360" w:type="dxa"/>
            <w:shd w:val="clear" w:color="auto" w:fill="auto"/>
          </w:tcPr>
          <w:p>
            <w:r>
              <w:t>44064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45707</w:t>
            </w:r>
          </w:p>
        </w:tc>
        <w:tc>
          <w:tcPr>
            <w:tcW w:w="360" w:type="dxa"/>
            <w:shd w:val="clear" w:color="auto" w:fill="auto"/>
          </w:tcPr>
          <w:p>
            <w:r>
              <w:t>44294</w:t>
            </w:r>
          </w:p>
        </w:tc>
        <w:tc>
          <w:tcPr>
            <w:tcW w:w="360" w:type="dxa"/>
            <w:shd w:val="clear" w:color="auto" w:fill="auto"/>
          </w:tcPr>
          <w:p>
            <w:r>
              <w:t>44295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45707</w:t>
            </w:r>
          </w:p>
        </w:tc>
        <w:tc>
          <w:tcPr>
            <w:tcW w:w="360" w:type="dxa"/>
            <w:shd w:val="clear" w:color="auto" w:fill="auto"/>
          </w:tcPr>
          <w:p>
            <w:r>
              <w:t>28</w:t>
            </w:r>
          </w:p>
        </w:tc>
        <w:tc>
          <w:tcPr>
            <w:tcW w:w="360" w:type="dxa"/>
            <w:shd w:val="clear" w:color="auto" w:fill="auto"/>
          </w:tcPr>
          <w:p>
            <w:r>
              <w:t>44679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45707</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45707</w:t>
            </w:r>
          </w:p>
        </w:tc>
        <w:tc>
          <w:tcPr>
            <w:tcW w:w="360" w:type="dxa"/>
            <w:shd w:val="clear" w:color="auto" w:fill="auto"/>
          </w:tcPr>
          <w:p>
            <w:r>
              <w:t>877</w:t>
            </w:r>
          </w:p>
        </w:tc>
        <w:tc>
          <w:tcPr>
            <w:tcW w:w="360" w:type="dxa"/>
            <w:shd w:val="clear" w:color="auto" w:fill="auto"/>
          </w:tcPr>
          <w:p>
            <w:r>
              <w:t>44681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44169</w:t>
            </w:r>
          </w:p>
        </w:tc>
        <w:tc>
          <w:tcPr>
            <w:tcW w:w="360" w:type="dxa"/>
            <w:shd w:val="clear" w:color="auto" w:fill="auto"/>
          </w:tcPr>
          <w:p>
            <w:r>
              <w:t>45707</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19</w:t>
            </w:r>
          </w:p>
        </w:tc>
        <w:tc>
          <w:tcPr>
            <w:tcW w:w="360" w:type="dxa"/>
            <w:shd w:val="clear" w:color="auto" w:fill="auto"/>
          </w:tcPr>
          <w:p>
            <w:r>
              <w:t>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19</w:t>
            </w:r>
          </w:p>
        </w:tc>
        <w:tc>
          <w:tcPr>
            <w:tcW w:w="360" w:type="dxa"/>
            <w:shd w:val="clear" w:color="auto" w:fill="auto"/>
          </w:tcPr>
          <w:p>
            <w:r>
              <w:t>5030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19</w:t>
            </w:r>
          </w:p>
        </w:tc>
        <w:tc>
          <w:tcPr>
            <w:tcW w:w="360" w:type="dxa"/>
            <w:shd w:val="clear" w:color="auto" w:fill="auto"/>
          </w:tcPr>
          <w:p>
            <w:r>
              <w:t>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19</w:t>
            </w:r>
          </w:p>
        </w:tc>
        <w:tc>
          <w:tcPr>
            <w:tcW w:w="360" w:type="dxa"/>
            <w:shd w:val="clear" w:color="auto" w:fill="auto"/>
          </w:tcPr>
          <w:p>
            <w:r>
              <w:t>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4968</w:t>
            </w:r>
          </w:p>
        </w:tc>
        <w:tc>
          <w:tcPr>
            <w:tcW w:w="360" w:type="dxa"/>
            <w:shd w:val="clear" w:color="auto" w:fill="auto"/>
          </w:tcPr>
          <w:p>
            <w:r>
              <w:t>44174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4968</w:t>
            </w:r>
          </w:p>
        </w:tc>
        <w:tc>
          <w:tcPr>
            <w:tcW w:w="360" w:type="dxa"/>
            <w:shd w:val="clear" w:color="auto" w:fill="auto"/>
          </w:tcPr>
          <w:p>
            <w:r>
              <w:t>4969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4968</w:t>
            </w:r>
          </w:p>
        </w:tc>
        <w:tc>
          <w:tcPr>
            <w:tcW w:w="360" w:type="dxa"/>
            <w:shd w:val="clear" w:color="auto" w:fill="auto"/>
          </w:tcPr>
          <w:p>
            <w:r>
              <w:t>44185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4968</w:t>
            </w:r>
          </w:p>
        </w:tc>
        <w:tc>
          <w:tcPr>
            <w:tcW w:w="360" w:type="dxa"/>
            <w:shd w:val="clear" w:color="auto" w:fill="auto"/>
          </w:tcPr>
          <w:p>
            <w:r>
              <w:t>44184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21</w:t>
            </w:r>
          </w:p>
        </w:tc>
        <w:tc>
          <w:tcPr>
            <w:tcW w:w="360" w:type="dxa"/>
            <w:shd w:val="clear" w:color="auto" w:fill="auto"/>
          </w:tcPr>
          <w:p>
            <w:r>
              <w:t>44175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21</w:t>
            </w:r>
          </w:p>
        </w:tc>
        <w:tc>
          <w:tcPr>
            <w:tcW w:w="360" w:type="dxa"/>
            <w:shd w:val="clear" w:color="auto" w:fill="auto"/>
          </w:tcPr>
          <w:p>
            <w:r>
              <w:t>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21</w:t>
            </w:r>
          </w:p>
        </w:tc>
        <w:tc>
          <w:tcPr>
            <w:tcW w:w="360" w:type="dxa"/>
            <w:shd w:val="clear" w:color="auto" w:fill="auto"/>
          </w:tcPr>
          <w:p>
            <w:r>
              <w:t>23834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43419</w:t>
            </w:r>
          </w:p>
        </w:tc>
        <w:tc>
          <w:tcPr>
            <w:tcW w:w="360" w:type="dxa"/>
            <w:shd w:val="clear" w:color="auto" w:fill="auto"/>
          </w:tcPr>
          <w:p>
            <w:r>
              <w:t>43421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43419</w:t>
            </w:r>
          </w:p>
        </w:tc>
        <w:tc>
          <w:tcPr>
            <w:tcW w:w="360" w:type="dxa"/>
            <w:shd w:val="clear" w:color="auto" w:fill="auto"/>
          </w:tcPr>
          <w:p>
            <w:r>
              <w:t>44181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43419</w:t>
            </w:r>
          </w:p>
        </w:tc>
        <w:tc>
          <w:tcPr>
            <w:tcW w:w="360" w:type="dxa"/>
            <w:shd w:val="clear" w:color="auto" w:fill="auto"/>
          </w:tcPr>
          <w:p>
            <w:r>
              <w:t>43668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43419</w:t>
            </w:r>
          </w:p>
        </w:tc>
        <w:tc>
          <w:tcPr>
            <w:tcW w:w="360" w:type="dxa"/>
            <w:shd w:val="clear" w:color="auto" w:fill="auto"/>
          </w:tcPr>
          <w:p>
            <w:r>
              <w:t>44180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43419</w:t>
            </w:r>
          </w:p>
        </w:tc>
        <w:tc>
          <w:tcPr>
            <w:tcW w:w="360" w:type="dxa"/>
            <w:shd w:val="clear" w:color="auto" w:fill="auto"/>
          </w:tcPr>
          <w:p>
            <w:r>
              <w:t>43420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43419</w:t>
            </w:r>
          </w:p>
        </w:tc>
        <w:tc>
          <w:tcPr>
            <w:tcW w:w="360" w:type="dxa"/>
            <w:shd w:val="clear" w:color="auto" w:fill="auto"/>
          </w:tcPr>
          <w:p>
            <w:r>
              <w:t>43422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22</w:t>
            </w:r>
          </w:p>
        </w:tc>
        <w:tc>
          <w:tcPr>
            <w:tcW w:w="360" w:type="dxa"/>
            <w:shd w:val="clear" w:color="auto" w:fill="auto"/>
          </w:tcPr>
          <w:p>
            <w:r>
              <w:t>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22</w:t>
            </w:r>
          </w:p>
        </w:tc>
        <w:tc>
          <w:tcPr>
            <w:tcW w:w="360" w:type="dxa"/>
            <w:shd w:val="clear" w:color="auto" w:fill="auto"/>
          </w:tcPr>
          <w:p>
            <w:r>
              <w:t>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22</w:t>
            </w:r>
          </w:p>
        </w:tc>
        <w:tc>
          <w:tcPr>
            <w:tcW w:w="360" w:type="dxa"/>
            <w:shd w:val="clear" w:color="auto" w:fill="auto"/>
          </w:tcPr>
          <w:p>
            <w:r>
              <w:t>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22</w:t>
            </w:r>
          </w:p>
        </w:tc>
        <w:tc>
          <w:tcPr>
            <w:tcW w:w="360" w:type="dxa"/>
            <w:shd w:val="clear" w:color="auto" w:fill="auto"/>
          </w:tcPr>
          <w:p>
            <w:r>
              <w:t>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22</w:t>
            </w:r>
          </w:p>
        </w:tc>
        <w:tc>
          <w:tcPr>
            <w:tcW w:w="360" w:type="dxa"/>
            <w:shd w:val="clear" w:color="auto" w:fill="auto"/>
          </w:tcPr>
          <w:p>
            <w:r>
              <w:t>214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22</w:t>
            </w:r>
          </w:p>
        </w:tc>
        <w:tc>
          <w:tcPr>
            <w:tcW w:w="360" w:type="dxa"/>
            <w:shd w:val="clear" w:color="auto" w:fill="auto"/>
          </w:tcPr>
          <w:p>
            <w:r>
              <w:t>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22</w:t>
            </w:r>
          </w:p>
        </w:tc>
        <w:tc>
          <w:tcPr>
            <w:tcW w:w="360" w:type="dxa"/>
            <w:shd w:val="clear" w:color="auto" w:fill="auto"/>
          </w:tcPr>
          <w:p>
            <w:r>
              <w:t>212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22</w:t>
            </w:r>
          </w:p>
        </w:tc>
        <w:tc>
          <w:tcPr>
            <w:tcW w:w="360" w:type="dxa"/>
            <w:shd w:val="clear" w:color="auto" w:fill="auto"/>
          </w:tcPr>
          <w:p>
            <w:r>
              <w:t>213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22</w:t>
            </w:r>
          </w:p>
        </w:tc>
        <w:tc>
          <w:tcPr>
            <w:tcW w:w="360" w:type="dxa"/>
            <w:shd w:val="clear" w:color="auto" w:fill="auto"/>
          </w:tcPr>
          <w:p>
            <w:r>
              <w:t>23849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22</w:t>
            </w:r>
          </w:p>
        </w:tc>
        <w:tc>
          <w:tcPr>
            <w:tcW w:w="360" w:type="dxa"/>
            <w:shd w:val="clear" w:color="auto" w:fill="auto"/>
          </w:tcPr>
          <w:p>
            <w:r>
              <w:t>44052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5188</w:t>
            </w:r>
          </w:p>
        </w:tc>
        <w:tc>
          <w:tcPr>
            <w:tcW w:w="360" w:type="dxa"/>
            <w:shd w:val="clear" w:color="auto" w:fill="auto"/>
          </w:tcPr>
          <w:p>
            <w:r>
              <w:t>44176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23</w:t>
            </w:r>
          </w:p>
        </w:tc>
        <w:tc>
          <w:tcPr>
            <w:tcW w:w="360" w:type="dxa"/>
            <w:shd w:val="clear" w:color="auto" w:fill="auto"/>
          </w:tcPr>
          <w:p>
            <w:r>
              <w:t>215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23</w:t>
            </w:r>
          </w:p>
        </w:tc>
        <w:tc>
          <w:tcPr>
            <w:tcW w:w="360" w:type="dxa"/>
            <w:shd w:val="clear" w:color="auto" w:fill="auto"/>
          </w:tcPr>
          <w:p>
            <w:r>
              <w:t>216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23</w:t>
            </w:r>
          </w:p>
        </w:tc>
        <w:tc>
          <w:tcPr>
            <w:tcW w:w="360" w:type="dxa"/>
            <w:shd w:val="clear" w:color="auto" w:fill="auto"/>
          </w:tcPr>
          <w:p>
            <w:r>
              <w:t>44053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24</w:t>
            </w:r>
          </w:p>
        </w:tc>
        <w:tc>
          <w:tcPr>
            <w:tcW w:w="360" w:type="dxa"/>
            <w:shd w:val="clear" w:color="auto" w:fill="auto"/>
          </w:tcPr>
          <w:p>
            <w:r>
              <w:t>221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24</w:t>
            </w:r>
          </w:p>
        </w:tc>
        <w:tc>
          <w:tcPr>
            <w:tcW w:w="360" w:type="dxa"/>
            <w:shd w:val="clear" w:color="auto" w:fill="auto"/>
          </w:tcPr>
          <w:p>
            <w:r>
              <w:t>5029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24</w:t>
            </w:r>
          </w:p>
        </w:tc>
        <w:tc>
          <w:tcPr>
            <w:tcW w:w="360" w:type="dxa"/>
            <w:shd w:val="clear" w:color="auto" w:fill="auto"/>
          </w:tcPr>
          <w:p>
            <w:r>
              <w:t>28211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44055</w:t>
            </w:r>
          </w:p>
        </w:tc>
        <w:tc>
          <w:tcPr>
            <w:tcW w:w="360" w:type="dxa"/>
            <w:shd w:val="clear" w:color="auto" w:fill="auto"/>
          </w:tcPr>
          <w:p>
            <w:r>
              <w:t>44056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44055</w:t>
            </w:r>
          </w:p>
        </w:tc>
        <w:tc>
          <w:tcPr>
            <w:tcW w:w="360" w:type="dxa"/>
            <w:shd w:val="clear" w:color="auto" w:fill="auto"/>
          </w:tcPr>
          <w:p>
            <w:r>
              <w:t>44057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44055</w:t>
            </w:r>
          </w:p>
        </w:tc>
        <w:tc>
          <w:tcPr>
            <w:tcW w:w="360" w:type="dxa"/>
            <w:shd w:val="clear" w:color="auto" w:fill="auto"/>
          </w:tcPr>
          <w:p>
            <w:r>
              <w:t>44058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44055</w:t>
            </w:r>
          </w:p>
        </w:tc>
        <w:tc>
          <w:tcPr>
            <w:tcW w:w="360" w:type="dxa"/>
            <w:shd w:val="clear" w:color="auto" w:fill="auto"/>
          </w:tcPr>
          <w:p>
            <w:r>
              <w:t>44059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44055</w:t>
            </w:r>
          </w:p>
        </w:tc>
        <w:tc>
          <w:tcPr>
            <w:tcW w:w="360" w:type="dxa"/>
            <w:shd w:val="clear" w:color="auto" w:fill="auto"/>
          </w:tcPr>
          <w:p>
            <w:r>
              <w:t>44063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25</w:t>
            </w:r>
          </w:p>
        </w:tc>
        <w:tc>
          <w:tcPr>
            <w:tcW w:w="360" w:type="dxa"/>
            <w:shd w:val="clear" w:color="auto" w:fill="auto"/>
          </w:tcPr>
          <w:p>
            <w:r>
              <w:t>222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25</w:t>
            </w:r>
          </w:p>
        </w:tc>
        <w:tc>
          <w:tcPr>
            <w:tcW w:w="360" w:type="dxa"/>
            <w:shd w:val="clear" w:color="auto" w:fill="auto"/>
          </w:tcPr>
          <w:p>
            <w:r>
              <w:t>44177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25</w:t>
            </w:r>
          </w:p>
        </w:tc>
        <w:tc>
          <w:tcPr>
            <w:tcW w:w="360" w:type="dxa"/>
            <w:shd w:val="clear" w:color="auto" w:fill="auto"/>
          </w:tcPr>
          <w:p>
            <w:r>
              <w:t>223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5152</w:t>
            </w:r>
          </w:p>
        </w:tc>
        <w:tc>
          <w:tcPr>
            <w:tcW w:w="360" w:type="dxa"/>
            <w:shd w:val="clear" w:color="auto" w:fill="auto"/>
          </w:tcPr>
          <w:p>
            <w:r>
              <w:t>44178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5152</w:t>
            </w:r>
          </w:p>
        </w:tc>
        <w:tc>
          <w:tcPr>
            <w:tcW w:w="360" w:type="dxa"/>
            <w:shd w:val="clear" w:color="auto" w:fill="auto"/>
          </w:tcPr>
          <w:p>
            <w:r>
              <w:t>5178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5152</w:t>
            </w:r>
          </w:p>
        </w:tc>
        <w:tc>
          <w:tcPr>
            <w:tcW w:w="360" w:type="dxa"/>
            <w:shd w:val="clear" w:color="auto" w:fill="auto"/>
          </w:tcPr>
          <w:p>
            <w:r>
              <w:t>44065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28</w:t>
            </w:r>
          </w:p>
        </w:tc>
        <w:tc>
          <w:tcPr>
            <w:tcW w:w="360" w:type="dxa"/>
            <w:shd w:val="clear" w:color="auto" w:fill="auto"/>
          </w:tcPr>
          <w:p>
            <w:r>
              <w:t>225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28</w:t>
            </w:r>
          </w:p>
        </w:tc>
        <w:tc>
          <w:tcPr>
            <w:tcW w:w="360" w:type="dxa"/>
            <w:shd w:val="clear" w:color="auto" w:fill="auto"/>
          </w:tcPr>
          <w:p>
            <w:r>
              <w:t>226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28</w:t>
            </w:r>
          </w:p>
        </w:tc>
        <w:tc>
          <w:tcPr>
            <w:tcW w:w="360" w:type="dxa"/>
            <w:shd w:val="clear" w:color="auto" w:fill="auto"/>
          </w:tcPr>
          <w:p>
            <w:r>
              <w:t>227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28</w:t>
            </w:r>
          </w:p>
        </w:tc>
        <w:tc>
          <w:tcPr>
            <w:tcW w:w="360" w:type="dxa"/>
            <w:shd w:val="clear" w:color="auto" w:fill="auto"/>
          </w:tcPr>
          <w:p>
            <w:r>
              <w:t>228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29</w:t>
            </w:r>
          </w:p>
        </w:tc>
        <w:tc>
          <w:tcPr>
            <w:tcW w:w="360" w:type="dxa"/>
            <w:shd w:val="clear" w:color="auto" w:fill="auto"/>
          </w:tcPr>
          <w:p>
            <w:r>
              <w:t>229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29</w:t>
            </w:r>
          </w:p>
        </w:tc>
        <w:tc>
          <w:tcPr>
            <w:tcW w:w="360" w:type="dxa"/>
            <w:shd w:val="clear" w:color="auto" w:fill="auto"/>
          </w:tcPr>
          <w:p>
            <w:r>
              <w:t>44066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30</w:t>
            </w:r>
          </w:p>
        </w:tc>
        <w:tc>
          <w:tcPr>
            <w:tcW w:w="360" w:type="dxa"/>
            <w:shd w:val="clear" w:color="auto" w:fill="auto"/>
          </w:tcPr>
          <w:p>
            <w:r>
              <w:t>230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30</w:t>
            </w:r>
          </w:p>
        </w:tc>
        <w:tc>
          <w:tcPr>
            <w:tcW w:w="360" w:type="dxa"/>
            <w:shd w:val="clear" w:color="auto" w:fill="auto"/>
          </w:tcPr>
          <w:p>
            <w:r>
              <w:t>44179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30</w:t>
            </w:r>
          </w:p>
        </w:tc>
        <w:tc>
          <w:tcPr>
            <w:tcW w:w="360" w:type="dxa"/>
            <w:shd w:val="clear" w:color="auto" w:fill="auto"/>
          </w:tcPr>
          <w:p>
            <w:r>
              <w:t>231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30</w:t>
            </w:r>
          </w:p>
        </w:tc>
        <w:tc>
          <w:tcPr>
            <w:tcW w:w="360" w:type="dxa"/>
            <w:shd w:val="clear" w:color="auto" w:fill="auto"/>
          </w:tcPr>
          <w:p>
            <w:r>
              <w:t>44060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5198</w:t>
            </w:r>
          </w:p>
        </w:tc>
        <w:tc>
          <w:tcPr>
            <w:tcW w:w="360" w:type="dxa"/>
            <w:shd w:val="clear" w:color="auto" w:fill="auto"/>
          </w:tcPr>
          <w:p>
            <w:r>
              <w:t>5199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5198</w:t>
            </w:r>
          </w:p>
        </w:tc>
        <w:tc>
          <w:tcPr>
            <w:tcW w:w="360" w:type="dxa"/>
            <w:shd w:val="clear" w:color="auto" w:fill="auto"/>
          </w:tcPr>
          <w:p>
            <w:r>
              <w:t>44067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5198</w:t>
            </w:r>
          </w:p>
        </w:tc>
        <w:tc>
          <w:tcPr>
            <w:tcW w:w="360" w:type="dxa"/>
            <w:shd w:val="clear" w:color="auto" w:fill="auto"/>
          </w:tcPr>
          <w:p>
            <w:r>
              <w:t>44061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4886</w:t>
            </w:r>
          </w:p>
        </w:tc>
        <w:tc>
          <w:tcPr>
            <w:tcW w:w="360" w:type="dxa"/>
            <w:shd w:val="clear" w:color="auto" w:fill="auto"/>
          </w:tcPr>
          <w:p>
            <w:r>
              <w:t>4888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4886</w:t>
            </w:r>
          </w:p>
        </w:tc>
        <w:tc>
          <w:tcPr>
            <w:tcW w:w="360" w:type="dxa"/>
            <w:shd w:val="clear" w:color="auto" w:fill="auto"/>
          </w:tcPr>
          <w:p>
            <w:r>
              <w:t>4887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4886</w:t>
            </w:r>
          </w:p>
        </w:tc>
        <w:tc>
          <w:tcPr>
            <w:tcW w:w="360" w:type="dxa"/>
            <w:shd w:val="clear" w:color="auto" w:fill="auto"/>
          </w:tcPr>
          <w:p>
            <w:r>
              <w:t>4889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4886</w:t>
            </w:r>
          </w:p>
        </w:tc>
        <w:tc>
          <w:tcPr>
            <w:tcW w:w="360" w:type="dxa"/>
            <w:shd w:val="clear" w:color="auto" w:fill="auto"/>
          </w:tcPr>
          <w:p>
            <w:r>
              <w:t>4890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4886</w:t>
            </w:r>
          </w:p>
        </w:tc>
        <w:tc>
          <w:tcPr>
            <w:tcW w:w="360" w:type="dxa"/>
            <w:shd w:val="clear" w:color="auto" w:fill="auto"/>
          </w:tcPr>
          <w:p>
            <w:r>
              <w:t>4891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4886</w:t>
            </w:r>
          </w:p>
        </w:tc>
        <w:tc>
          <w:tcPr>
            <w:tcW w:w="360" w:type="dxa"/>
            <w:shd w:val="clear" w:color="auto" w:fill="auto"/>
          </w:tcPr>
          <w:p>
            <w:r>
              <w:t>4892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4886</w:t>
            </w:r>
          </w:p>
        </w:tc>
        <w:tc>
          <w:tcPr>
            <w:tcW w:w="360" w:type="dxa"/>
            <w:shd w:val="clear" w:color="auto" w:fill="auto"/>
          </w:tcPr>
          <w:p>
            <w:r>
              <w:t>4893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4886</w:t>
            </w:r>
          </w:p>
        </w:tc>
        <w:tc>
          <w:tcPr>
            <w:tcW w:w="360" w:type="dxa"/>
            <w:shd w:val="clear" w:color="auto" w:fill="auto"/>
          </w:tcPr>
          <w:p>
            <w:r>
              <w:t>4894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43347</w:t>
            </w:r>
          </w:p>
        </w:tc>
        <w:tc>
          <w:tcPr>
            <w:tcW w:w="360" w:type="dxa"/>
            <w:shd w:val="clear" w:color="auto" w:fill="auto"/>
          </w:tcPr>
          <w:p>
            <w:r>
              <w:t>4886</w:t>
            </w:r>
          </w:p>
        </w:tc>
        <w:tc>
          <w:tcPr>
            <w:tcW w:w="360" w:type="dxa"/>
            <w:shd w:val="clear" w:color="auto" w:fill="auto"/>
          </w:tcPr>
          <w:p>
            <w:r>
              <w:t>4895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19</w:t>
            </w:r>
          </w:p>
        </w:tc>
        <w:tc>
          <w:tcPr>
            <w:tcW w:w="360" w:type="dxa"/>
            <w:shd w:val="clear" w:color="auto" w:fill="auto"/>
          </w:tcPr>
          <w:p>
            <w:r>
              <w:t>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19</w:t>
            </w:r>
          </w:p>
        </w:tc>
        <w:tc>
          <w:tcPr>
            <w:tcW w:w="360" w:type="dxa"/>
            <w:shd w:val="clear" w:color="auto" w:fill="auto"/>
          </w:tcPr>
          <w:p>
            <w:r>
              <w:t>5030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19</w:t>
            </w:r>
          </w:p>
        </w:tc>
        <w:tc>
          <w:tcPr>
            <w:tcW w:w="360" w:type="dxa"/>
            <w:shd w:val="clear" w:color="auto" w:fill="auto"/>
          </w:tcPr>
          <w:p>
            <w:r>
              <w:t>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19</w:t>
            </w:r>
          </w:p>
        </w:tc>
        <w:tc>
          <w:tcPr>
            <w:tcW w:w="360" w:type="dxa"/>
            <w:shd w:val="clear" w:color="auto" w:fill="auto"/>
          </w:tcPr>
          <w:p>
            <w:r>
              <w:t>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4968</w:t>
            </w:r>
          </w:p>
        </w:tc>
        <w:tc>
          <w:tcPr>
            <w:tcW w:w="360" w:type="dxa"/>
            <w:shd w:val="clear" w:color="auto" w:fill="auto"/>
          </w:tcPr>
          <w:p>
            <w:r>
              <w:t>44174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4968</w:t>
            </w:r>
          </w:p>
        </w:tc>
        <w:tc>
          <w:tcPr>
            <w:tcW w:w="360" w:type="dxa"/>
            <w:shd w:val="clear" w:color="auto" w:fill="auto"/>
          </w:tcPr>
          <w:p>
            <w:r>
              <w:t>4969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4968</w:t>
            </w:r>
          </w:p>
        </w:tc>
        <w:tc>
          <w:tcPr>
            <w:tcW w:w="360" w:type="dxa"/>
            <w:shd w:val="clear" w:color="auto" w:fill="auto"/>
          </w:tcPr>
          <w:p>
            <w:r>
              <w:t>44185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4968</w:t>
            </w:r>
          </w:p>
        </w:tc>
        <w:tc>
          <w:tcPr>
            <w:tcW w:w="360" w:type="dxa"/>
            <w:shd w:val="clear" w:color="auto" w:fill="auto"/>
          </w:tcPr>
          <w:p>
            <w:r>
              <w:t>44184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21</w:t>
            </w:r>
          </w:p>
        </w:tc>
        <w:tc>
          <w:tcPr>
            <w:tcW w:w="360" w:type="dxa"/>
            <w:shd w:val="clear" w:color="auto" w:fill="auto"/>
          </w:tcPr>
          <w:p>
            <w:r>
              <w:t>44175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21</w:t>
            </w:r>
          </w:p>
        </w:tc>
        <w:tc>
          <w:tcPr>
            <w:tcW w:w="360" w:type="dxa"/>
            <w:shd w:val="clear" w:color="auto" w:fill="auto"/>
          </w:tcPr>
          <w:p>
            <w:r>
              <w:t>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21</w:t>
            </w:r>
          </w:p>
        </w:tc>
        <w:tc>
          <w:tcPr>
            <w:tcW w:w="360" w:type="dxa"/>
            <w:shd w:val="clear" w:color="auto" w:fill="auto"/>
          </w:tcPr>
          <w:p>
            <w:r>
              <w:t>23834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43419</w:t>
            </w:r>
          </w:p>
        </w:tc>
        <w:tc>
          <w:tcPr>
            <w:tcW w:w="360" w:type="dxa"/>
            <w:shd w:val="clear" w:color="auto" w:fill="auto"/>
          </w:tcPr>
          <w:p>
            <w:r>
              <w:t>43421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43419</w:t>
            </w:r>
          </w:p>
        </w:tc>
        <w:tc>
          <w:tcPr>
            <w:tcW w:w="360" w:type="dxa"/>
            <w:shd w:val="clear" w:color="auto" w:fill="auto"/>
          </w:tcPr>
          <w:p>
            <w:r>
              <w:t>44181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43419</w:t>
            </w:r>
          </w:p>
        </w:tc>
        <w:tc>
          <w:tcPr>
            <w:tcW w:w="360" w:type="dxa"/>
            <w:shd w:val="clear" w:color="auto" w:fill="auto"/>
          </w:tcPr>
          <w:p>
            <w:r>
              <w:t>43668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43419</w:t>
            </w:r>
          </w:p>
        </w:tc>
        <w:tc>
          <w:tcPr>
            <w:tcW w:w="360" w:type="dxa"/>
            <w:shd w:val="clear" w:color="auto" w:fill="auto"/>
          </w:tcPr>
          <w:p>
            <w:r>
              <w:t>44180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43419</w:t>
            </w:r>
          </w:p>
        </w:tc>
        <w:tc>
          <w:tcPr>
            <w:tcW w:w="360" w:type="dxa"/>
            <w:shd w:val="clear" w:color="auto" w:fill="auto"/>
          </w:tcPr>
          <w:p>
            <w:r>
              <w:t>43420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43419</w:t>
            </w:r>
          </w:p>
        </w:tc>
        <w:tc>
          <w:tcPr>
            <w:tcW w:w="360" w:type="dxa"/>
            <w:shd w:val="clear" w:color="auto" w:fill="auto"/>
          </w:tcPr>
          <w:p>
            <w:r>
              <w:t>43422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22</w:t>
            </w:r>
          </w:p>
        </w:tc>
        <w:tc>
          <w:tcPr>
            <w:tcW w:w="360" w:type="dxa"/>
            <w:shd w:val="clear" w:color="auto" w:fill="auto"/>
          </w:tcPr>
          <w:p>
            <w:r>
              <w:t>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22</w:t>
            </w:r>
          </w:p>
        </w:tc>
        <w:tc>
          <w:tcPr>
            <w:tcW w:w="360" w:type="dxa"/>
            <w:shd w:val="clear" w:color="auto" w:fill="auto"/>
          </w:tcPr>
          <w:p>
            <w:r>
              <w:t>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22</w:t>
            </w:r>
          </w:p>
        </w:tc>
        <w:tc>
          <w:tcPr>
            <w:tcW w:w="360" w:type="dxa"/>
            <w:shd w:val="clear" w:color="auto" w:fill="auto"/>
          </w:tcPr>
          <w:p>
            <w:r>
              <w:t>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22</w:t>
            </w:r>
          </w:p>
        </w:tc>
        <w:tc>
          <w:tcPr>
            <w:tcW w:w="360" w:type="dxa"/>
            <w:shd w:val="clear" w:color="auto" w:fill="auto"/>
          </w:tcPr>
          <w:p>
            <w:r>
              <w:t>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22</w:t>
            </w:r>
          </w:p>
        </w:tc>
        <w:tc>
          <w:tcPr>
            <w:tcW w:w="360" w:type="dxa"/>
            <w:shd w:val="clear" w:color="auto" w:fill="auto"/>
          </w:tcPr>
          <w:p>
            <w:r>
              <w:t>214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22</w:t>
            </w:r>
          </w:p>
        </w:tc>
        <w:tc>
          <w:tcPr>
            <w:tcW w:w="360" w:type="dxa"/>
            <w:shd w:val="clear" w:color="auto" w:fill="auto"/>
          </w:tcPr>
          <w:p>
            <w:r>
              <w:t>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22</w:t>
            </w:r>
          </w:p>
        </w:tc>
        <w:tc>
          <w:tcPr>
            <w:tcW w:w="360" w:type="dxa"/>
            <w:shd w:val="clear" w:color="auto" w:fill="auto"/>
          </w:tcPr>
          <w:p>
            <w:r>
              <w:t>212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22</w:t>
            </w:r>
          </w:p>
        </w:tc>
        <w:tc>
          <w:tcPr>
            <w:tcW w:w="360" w:type="dxa"/>
            <w:shd w:val="clear" w:color="auto" w:fill="auto"/>
          </w:tcPr>
          <w:p>
            <w:r>
              <w:t>213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22</w:t>
            </w:r>
          </w:p>
        </w:tc>
        <w:tc>
          <w:tcPr>
            <w:tcW w:w="360" w:type="dxa"/>
            <w:shd w:val="clear" w:color="auto" w:fill="auto"/>
          </w:tcPr>
          <w:p>
            <w:r>
              <w:t>23849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22</w:t>
            </w:r>
          </w:p>
        </w:tc>
        <w:tc>
          <w:tcPr>
            <w:tcW w:w="360" w:type="dxa"/>
            <w:shd w:val="clear" w:color="auto" w:fill="auto"/>
          </w:tcPr>
          <w:p>
            <w:r>
              <w:t>44052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5188</w:t>
            </w:r>
          </w:p>
        </w:tc>
        <w:tc>
          <w:tcPr>
            <w:tcW w:w="360" w:type="dxa"/>
            <w:shd w:val="clear" w:color="auto" w:fill="auto"/>
          </w:tcPr>
          <w:p>
            <w:r>
              <w:t>44176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23</w:t>
            </w:r>
          </w:p>
        </w:tc>
        <w:tc>
          <w:tcPr>
            <w:tcW w:w="360" w:type="dxa"/>
            <w:shd w:val="clear" w:color="auto" w:fill="auto"/>
          </w:tcPr>
          <w:p>
            <w:r>
              <w:t>44054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23</w:t>
            </w:r>
          </w:p>
        </w:tc>
        <w:tc>
          <w:tcPr>
            <w:tcW w:w="360" w:type="dxa"/>
            <w:shd w:val="clear" w:color="auto" w:fill="auto"/>
          </w:tcPr>
          <w:p>
            <w:r>
              <w:t>215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23</w:t>
            </w:r>
          </w:p>
        </w:tc>
        <w:tc>
          <w:tcPr>
            <w:tcW w:w="360" w:type="dxa"/>
            <w:shd w:val="clear" w:color="auto" w:fill="auto"/>
          </w:tcPr>
          <w:p>
            <w:r>
              <w:t>216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23</w:t>
            </w:r>
          </w:p>
        </w:tc>
        <w:tc>
          <w:tcPr>
            <w:tcW w:w="360" w:type="dxa"/>
            <w:shd w:val="clear" w:color="auto" w:fill="auto"/>
          </w:tcPr>
          <w:p>
            <w:r>
              <w:t>44053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24</w:t>
            </w:r>
          </w:p>
        </w:tc>
        <w:tc>
          <w:tcPr>
            <w:tcW w:w="360" w:type="dxa"/>
            <w:shd w:val="clear" w:color="auto" w:fill="auto"/>
          </w:tcPr>
          <w:p>
            <w:r>
              <w:t>221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24</w:t>
            </w:r>
          </w:p>
        </w:tc>
        <w:tc>
          <w:tcPr>
            <w:tcW w:w="360" w:type="dxa"/>
            <w:shd w:val="clear" w:color="auto" w:fill="auto"/>
          </w:tcPr>
          <w:p>
            <w:r>
              <w:t>5029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24</w:t>
            </w:r>
          </w:p>
        </w:tc>
        <w:tc>
          <w:tcPr>
            <w:tcW w:w="360" w:type="dxa"/>
            <w:shd w:val="clear" w:color="auto" w:fill="auto"/>
          </w:tcPr>
          <w:p>
            <w:r>
              <w:t>28211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44055</w:t>
            </w:r>
          </w:p>
        </w:tc>
        <w:tc>
          <w:tcPr>
            <w:tcW w:w="360" w:type="dxa"/>
            <w:shd w:val="clear" w:color="auto" w:fill="auto"/>
          </w:tcPr>
          <w:p>
            <w:r>
              <w:t>44056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44055</w:t>
            </w:r>
          </w:p>
        </w:tc>
        <w:tc>
          <w:tcPr>
            <w:tcW w:w="360" w:type="dxa"/>
            <w:shd w:val="clear" w:color="auto" w:fill="auto"/>
          </w:tcPr>
          <w:p>
            <w:r>
              <w:t>44057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44055</w:t>
            </w:r>
          </w:p>
        </w:tc>
        <w:tc>
          <w:tcPr>
            <w:tcW w:w="360" w:type="dxa"/>
            <w:shd w:val="clear" w:color="auto" w:fill="auto"/>
          </w:tcPr>
          <w:p>
            <w:r>
              <w:t>44058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44055</w:t>
            </w:r>
          </w:p>
        </w:tc>
        <w:tc>
          <w:tcPr>
            <w:tcW w:w="360" w:type="dxa"/>
            <w:shd w:val="clear" w:color="auto" w:fill="auto"/>
          </w:tcPr>
          <w:p>
            <w:r>
              <w:t>44059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44055</w:t>
            </w:r>
          </w:p>
        </w:tc>
        <w:tc>
          <w:tcPr>
            <w:tcW w:w="360" w:type="dxa"/>
            <w:shd w:val="clear" w:color="auto" w:fill="auto"/>
          </w:tcPr>
          <w:p>
            <w:r>
              <w:t>44063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25</w:t>
            </w:r>
          </w:p>
        </w:tc>
        <w:tc>
          <w:tcPr>
            <w:tcW w:w="360" w:type="dxa"/>
            <w:shd w:val="clear" w:color="auto" w:fill="auto"/>
          </w:tcPr>
          <w:p>
            <w:r>
              <w:t>222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25</w:t>
            </w:r>
          </w:p>
        </w:tc>
        <w:tc>
          <w:tcPr>
            <w:tcW w:w="360" w:type="dxa"/>
            <w:shd w:val="clear" w:color="auto" w:fill="auto"/>
          </w:tcPr>
          <w:p>
            <w:r>
              <w:t>44177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25</w:t>
            </w:r>
          </w:p>
        </w:tc>
        <w:tc>
          <w:tcPr>
            <w:tcW w:w="360" w:type="dxa"/>
            <w:shd w:val="clear" w:color="auto" w:fill="auto"/>
          </w:tcPr>
          <w:p>
            <w:r>
              <w:t>223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5152</w:t>
            </w:r>
          </w:p>
        </w:tc>
        <w:tc>
          <w:tcPr>
            <w:tcW w:w="360" w:type="dxa"/>
            <w:shd w:val="clear" w:color="auto" w:fill="auto"/>
          </w:tcPr>
          <w:p>
            <w:r>
              <w:t>44178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5152</w:t>
            </w:r>
          </w:p>
        </w:tc>
        <w:tc>
          <w:tcPr>
            <w:tcW w:w="360" w:type="dxa"/>
            <w:shd w:val="clear" w:color="auto" w:fill="auto"/>
          </w:tcPr>
          <w:p>
            <w:r>
              <w:t>5178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5152</w:t>
            </w:r>
          </w:p>
        </w:tc>
        <w:tc>
          <w:tcPr>
            <w:tcW w:w="360" w:type="dxa"/>
            <w:shd w:val="clear" w:color="auto" w:fill="auto"/>
          </w:tcPr>
          <w:p>
            <w:r>
              <w:t>44065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28</w:t>
            </w:r>
          </w:p>
        </w:tc>
        <w:tc>
          <w:tcPr>
            <w:tcW w:w="360" w:type="dxa"/>
            <w:shd w:val="clear" w:color="auto" w:fill="auto"/>
          </w:tcPr>
          <w:p>
            <w:r>
              <w:t>225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28</w:t>
            </w:r>
          </w:p>
        </w:tc>
        <w:tc>
          <w:tcPr>
            <w:tcW w:w="360" w:type="dxa"/>
            <w:shd w:val="clear" w:color="auto" w:fill="auto"/>
          </w:tcPr>
          <w:p>
            <w:r>
              <w:t>226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28</w:t>
            </w:r>
          </w:p>
        </w:tc>
        <w:tc>
          <w:tcPr>
            <w:tcW w:w="360" w:type="dxa"/>
            <w:shd w:val="clear" w:color="auto" w:fill="auto"/>
          </w:tcPr>
          <w:p>
            <w:r>
              <w:t>227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28</w:t>
            </w:r>
          </w:p>
        </w:tc>
        <w:tc>
          <w:tcPr>
            <w:tcW w:w="360" w:type="dxa"/>
            <w:shd w:val="clear" w:color="auto" w:fill="auto"/>
          </w:tcPr>
          <w:p>
            <w:r>
              <w:t>228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29</w:t>
            </w:r>
          </w:p>
        </w:tc>
        <w:tc>
          <w:tcPr>
            <w:tcW w:w="360" w:type="dxa"/>
            <w:shd w:val="clear" w:color="auto" w:fill="auto"/>
          </w:tcPr>
          <w:p>
            <w:r>
              <w:t>229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29</w:t>
            </w:r>
          </w:p>
        </w:tc>
        <w:tc>
          <w:tcPr>
            <w:tcW w:w="360" w:type="dxa"/>
            <w:shd w:val="clear" w:color="auto" w:fill="auto"/>
          </w:tcPr>
          <w:p>
            <w:r>
              <w:t>44066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30</w:t>
            </w:r>
          </w:p>
        </w:tc>
        <w:tc>
          <w:tcPr>
            <w:tcW w:w="360" w:type="dxa"/>
            <w:shd w:val="clear" w:color="auto" w:fill="auto"/>
          </w:tcPr>
          <w:p>
            <w:r>
              <w:t>230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30</w:t>
            </w:r>
          </w:p>
        </w:tc>
        <w:tc>
          <w:tcPr>
            <w:tcW w:w="360" w:type="dxa"/>
            <w:shd w:val="clear" w:color="auto" w:fill="auto"/>
          </w:tcPr>
          <w:p>
            <w:r>
              <w:t>44179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30</w:t>
            </w:r>
          </w:p>
        </w:tc>
        <w:tc>
          <w:tcPr>
            <w:tcW w:w="360" w:type="dxa"/>
            <w:shd w:val="clear" w:color="auto" w:fill="auto"/>
          </w:tcPr>
          <w:p>
            <w:r>
              <w:t>231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30</w:t>
            </w:r>
          </w:p>
        </w:tc>
        <w:tc>
          <w:tcPr>
            <w:tcW w:w="360" w:type="dxa"/>
            <w:shd w:val="clear" w:color="auto" w:fill="auto"/>
          </w:tcPr>
          <w:p>
            <w:r>
              <w:t>44060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5198</w:t>
            </w:r>
          </w:p>
        </w:tc>
        <w:tc>
          <w:tcPr>
            <w:tcW w:w="360" w:type="dxa"/>
            <w:shd w:val="clear" w:color="auto" w:fill="auto"/>
          </w:tcPr>
          <w:p>
            <w:r>
              <w:t>5199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5198</w:t>
            </w:r>
          </w:p>
        </w:tc>
        <w:tc>
          <w:tcPr>
            <w:tcW w:w="360" w:type="dxa"/>
            <w:shd w:val="clear" w:color="auto" w:fill="auto"/>
          </w:tcPr>
          <w:p>
            <w:r>
              <w:t>44067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5198</w:t>
            </w:r>
          </w:p>
        </w:tc>
        <w:tc>
          <w:tcPr>
            <w:tcW w:w="360" w:type="dxa"/>
            <w:shd w:val="clear" w:color="auto" w:fill="auto"/>
          </w:tcPr>
          <w:p>
            <w:r>
              <w:t>44061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4886</w:t>
            </w:r>
          </w:p>
        </w:tc>
        <w:tc>
          <w:tcPr>
            <w:tcW w:w="360" w:type="dxa"/>
            <w:shd w:val="clear" w:color="auto" w:fill="auto"/>
          </w:tcPr>
          <w:p>
            <w:r>
              <w:t>4888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4886</w:t>
            </w:r>
          </w:p>
        </w:tc>
        <w:tc>
          <w:tcPr>
            <w:tcW w:w="360" w:type="dxa"/>
            <w:shd w:val="clear" w:color="auto" w:fill="auto"/>
          </w:tcPr>
          <w:p>
            <w:r>
              <w:t>4887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4886</w:t>
            </w:r>
          </w:p>
        </w:tc>
        <w:tc>
          <w:tcPr>
            <w:tcW w:w="360" w:type="dxa"/>
            <w:shd w:val="clear" w:color="auto" w:fill="auto"/>
          </w:tcPr>
          <w:p>
            <w:r>
              <w:t>4889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4886</w:t>
            </w:r>
          </w:p>
        </w:tc>
        <w:tc>
          <w:tcPr>
            <w:tcW w:w="360" w:type="dxa"/>
            <w:shd w:val="clear" w:color="auto" w:fill="auto"/>
          </w:tcPr>
          <w:p>
            <w:r>
              <w:t>4890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4886</w:t>
            </w:r>
          </w:p>
        </w:tc>
        <w:tc>
          <w:tcPr>
            <w:tcW w:w="360" w:type="dxa"/>
            <w:shd w:val="clear" w:color="auto" w:fill="auto"/>
          </w:tcPr>
          <w:p>
            <w:r>
              <w:t>4891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4886</w:t>
            </w:r>
          </w:p>
        </w:tc>
        <w:tc>
          <w:tcPr>
            <w:tcW w:w="360" w:type="dxa"/>
            <w:shd w:val="clear" w:color="auto" w:fill="auto"/>
          </w:tcPr>
          <w:p>
            <w:r>
              <w:t>4892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4886</w:t>
            </w:r>
          </w:p>
        </w:tc>
        <w:tc>
          <w:tcPr>
            <w:tcW w:w="360" w:type="dxa"/>
            <w:shd w:val="clear" w:color="auto" w:fill="auto"/>
          </w:tcPr>
          <w:p>
            <w:r>
              <w:t>4893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4886</w:t>
            </w:r>
          </w:p>
        </w:tc>
        <w:tc>
          <w:tcPr>
            <w:tcW w:w="360" w:type="dxa"/>
            <w:shd w:val="clear" w:color="auto" w:fill="auto"/>
          </w:tcPr>
          <w:p>
            <w:r>
              <w:t>4894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43385</w:t>
            </w:r>
          </w:p>
        </w:tc>
        <w:tc>
          <w:tcPr>
            <w:tcW w:w="360" w:type="dxa"/>
            <w:shd w:val="clear" w:color="auto" w:fill="auto"/>
          </w:tcPr>
          <w:p>
            <w:r>
              <w:t>4886</w:t>
            </w:r>
          </w:p>
        </w:tc>
        <w:tc>
          <w:tcPr>
            <w:tcW w:w="360" w:type="dxa"/>
            <w:shd w:val="clear" w:color="auto" w:fill="auto"/>
          </w:tcPr>
          <w:p>
            <w:r>
              <w:t>4895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19</w:t>
            </w:r>
          </w:p>
        </w:tc>
        <w:tc>
          <w:tcPr>
            <w:tcW w:w="360" w:type="dxa"/>
            <w:shd w:val="clear" w:color="auto" w:fill="auto"/>
          </w:tcPr>
          <w:p>
            <w:r>
              <w:t>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19</w:t>
            </w:r>
          </w:p>
        </w:tc>
        <w:tc>
          <w:tcPr>
            <w:tcW w:w="360" w:type="dxa"/>
            <w:shd w:val="clear" w:color="auto" w:fill="auto"/>
          </w:tcPr>
          <w:p>
            <w:r>
              <w:t>5030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19</w:t>
            </w:r>
          </w:p>
        </w:tc>
        <w:tc>
          <w:tcPr>
            <w:tcW w:w="360" w:type="dxa"/>
            <w:shd w:val="clear" w:color="auto" w:fill="auto"/>
          </w:tcPr>
          <w:p>
            <w:r>
              <w:t>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19</w:t>
            </w:r>
          </w:p>
        </w:tc>
        <w:tc>
          <w:tcPr>
            <w:tcW w:w="360" w:type="dxa"/>
            <w:shd w:val="clear" w:color="auto" w:fill="auto"/>
          </w:tcPr>
          <w:p>
            <w:r>
              <w:t>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4968</w:t>
            </w:r>
          </w:p>
        </w:tc>
        <w:tc>
          <w:tcPr>
            <w:tcW w:w="360" w:type="dxa"/>
            <w:shd w:val="clear" w:color="auto" w:fill="auto"/>
          </w:tcPr>
          <w:p>
            <w:r>
              <w:t>44174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4968</w:t>
            </w:r>
          </w:p>
        </w:tc>
        <w:tc>
          <w:tcPr>
            <w:tcW w:w="360" w:type="dxa"/>
            <w:shd w:val="clear" w:color="auto" w:fill="auto"/>
          </w:tcPr>
          <w:p>
            <w:r>
              <w:t>4969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4968</w:t>
            </w:r>
          </w:p>
        </w:tc>
        <w:tc>
          <w:tcPr>
            <w:tcW w:w="360" w:type="dxa"/>
            <w:shd w:val="clear" w:color="auto" w:fill="auto"/>
          </w:tcPr>
          <w:p>
            <w:r>
              <w:t>44185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4968</w:t>
            </w:r>
          </w:p>
        </w:tc>
        <w:tc>
          <w:tcPr>
            <w:tcW w:w="360" w:type="dxa"/>
            <w:shd w:val="clear" w:color="auto" w:fill="auto"/>
          </w:tcPr>
          <w:p>
            <w:r>
              <w:t>44184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21</w:t>
            </w:r>
          </w:p>
        </w:tc>
        <w:tc>
          <w:tcPr>
            <w:tcW w:w="360" w:type="dxa"/>
            <w:shd w:val="clear" w:color="auto" w:fill="auto"/>
          </w:tcPr>
          <w:p>
            <w:r>
              <w:t>44175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21</w:t>
            </w:r>
          </w:p>
        </w:tc>
        <w:tc>
          <w:tcPr>
            <w:tcW w:w="360" w:type="dxa"/>
            <w:shd w:val="clear" w:color="auto" w:fill="auto"/>
          </w:tcPr>
          <w:p>
            <w:r>
              <w:t>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21</w:t>
            </w:r>
          </w:p>
        </w:tc>
        <w:tc>
          <w:tcPr>
            <w:tcW w:w="360" w:type="dxa"/>
            <w:shd w:val="clear" w:color="auto" w:fill="auto"/>
          </w:tcPr>
          <w:p>
            <w:r>
              <w:t>23834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43419</w:t>
            </w:r>
          </w:p>
        </w:tc>
        <w:tc>
          <w:tcPr>
            <w:tcW w:w="360" w:type="dxa"/>
            <w:shd w:val="clear" w:color="auto" w:fill="auto"/>
          </w:tcPr>
          <w:p>
            <w:r>
              <w:t>43421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43419</w:t>
            </w:r>
          </w:p>
        </w:tc>
        <w:tc>
          <w:tcPr>
            <w:tcW w:w="360" w:type="dxa"/>
            <w:shd w:val="clear" w:color="auto" w:fill="auto"/>
          </w:tcPr>
          <w:p>
            <w:r>
              <w:t>44181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43419</w:t>
            </w:r>
          </w:p>
        </w:tc>
        <w:tc>
          <w:tcPr>
            <w:tcW w:w="360" w:type="dxa"/>
            <w:shd w:val="clear" w:color="auto" w:fill="auto"/>
          </w:tcPr>
          <w:p>
            <w:r>
              <w:t>43668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43419</w:t>
            </w:r>
          </w:p>
        </w:tc>
        <w:tc>
          <w:tcPr>
            <w:tcW w:w="360" w:type="dxa"/>
            <w:shd w:val="clear" w:color="auto" w:fill="auto"/>
          </w:tcPr>
          <w:p>
            <w:r>
              <w:t>44180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43419</w:t>
            </w:r>
          </w:p>
        </w:tc>
        <w:tc>
          <w:tcPr>
            <w:tcW w:w="360" w:type="dxa"/>
            <w:shd w:val="clear" w:color="auto" w:fill="auto"/>
          </w:tcPr>
          <w:p>
            <w:r>
              <w:t>43420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43419</w:t>
            </w:r>
          </w:p>
        </w:tc>
        <w:tc>
          <w:tcPr>
            <w:tcW w:w="360" w:type="dxa"/>
            <w:shd w:val="clear" w:color="auto" w:fill="auto"/>
          </w:tcPr>
          <w:p>
            <w:r>
              <w:t>43422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22</w:t>
            </w:r>
          </w:p>
        </w:tc>
        <w:tc>
          <w:tcPr>
            <w:tcW w:w="360" w:type="dxa"/>
            <w:shd w:val="clear" w:color="auto" w:fill="auto"/>
          </w:tcPr>
          <w:p>
            <w:r>
              <w:t>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22</w:t>
            </w:r>
          </w:p>
        </w:tc>
        <w:tc>
          <w:tcPr>
            <w:tcW w:w="360" w:type="dxa"/>
            <w:shd w:val="clear" w:color="auto" w:fill="auto"/>
          </w:tcPr>
          <w:p>
            <w:r>
              <w:t>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22</w:t>
            </w:r>
          </w:p>
        </w:tc>
        <w:tc>
          <w:tcPr>
            <w:tcW w:w="360" w:type="dxa"/>
            <w:shd w:val="clear" w:color="auto" w:fill="auto"/>
          </w:tcPr>
          <w:p>
            <w:r>
              <w:t>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22</w:t>
            </w:r>
          </w:p>
        </w:tc>
        <w:tc>
          <w:tcPr>
            <w:tcW w:w="360" w:type="dxa"/>
            <w:shd w:val="clear" w:color="auto" w:fill="auto"/>
          </w:tcPr>
          <w:p>
            <w:r>
              <w:t>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22</w:t>
            </w:r>
          </w:p>
        </w:tc>
        <w:tc>
          <w:tcPr>
            <w:tcW w:w="360" w:type="dxa"/>
            <w:shd w:val="clear" w:color="auto" w:fill="auto"/>
          </w:tcPr>
          <w:p>
            <w:r>
              <w:t>214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22</w:t>
            </w:r>
          </w:p>
        </w:tc>
        <w:tc>
          <w:tcPr>
            <w:tcW w:w="360" w:type="dxa"/>
            <w:shd w:val="clear" w:color="auto" w:fill="auto"/>
          </w:tcPr>
          <w:p>
            <w:r>
              <w:t>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22</w:t>
            </w:r>
          </w:p>
        </w:tc>
        <w:tc>
          <w:tcPr>
            <w:tcW w:w="360" w:type="dxa"/>
            <w:shd w:val="clear" w:color="auto" w:fill="auto"/>
          </w:tcPr>
          <w:p>
            <w:r>
              <w:t>212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22</w:t>
            </w:r>
          </w:p>
        </w:tc>
        <w:tc>
          <w:tcPr>
            <w:tcW w:w="360" w:type="dxa"/>
            <w:shd w:val="clear" w:color="auto" w:fill="auto"/>
          </w:tcPr>
          <w:p>
            <w:r>
              <w:t>213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22</w:t>
            </w:r>
          </w:p>
        </w:tc>
        <w:tc>
          <w:tcPr>
            <w:tcW w:w="360" w:type="dxa"/>
            <w:shd w:val="clear" w:color="auto" w:fill="auto"/>
          </w:tcPr>
          <w:p>
            <w:r>
              <w:t>23849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22</w:t>
            </w:r>
          </w:p>
        </w:tc>
        <w:tc>
          <w:tcPr>
            <w:tcW w:w="360" w:type="dxa"/>
            <w:shd w:val="clear" w:color="auto" w:fill="auto"/>
          </w:tcPr>
          <w:p>
            <w:r>
              <w:t>44052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5188</w:t>
            </w:r>
          </w:p>
        </w:tc>
        <w:tc>
          <w:tcPr>
            <w:tcW w:w="360" w:type="dxa"/>
            <w:shd w:val="clear" w:color="auto" w:fill="auto"/>
          </w:tcPr>
          <w:p>
            <w:r>
              <w:t>44176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23</w:t>
            </w:r>
          </w:p>
        </w:tc>
        <w:tc>
          <w:tcPr>
            <w:tcW w:w="360" w:type="dxa"/>
            <w:shd w:val="clear" w:color="auto" w:fill="auto"/>
          </w:tcPr>
          <w:p>
            <w:r>
              <w:t>215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23</w:t>
            </w:r>
          </w:p>
        </w:tc>
        <w:tc>
          <w:tcPr>
            <w:tcW w:w="360" w:type="dxa"/>
            <w:shd w:val="clear" w:color="auto" w:fill="auto"/>
          </w:tcPr>
          <w:p>
            <w:r>
              <w:t>216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23</w:t>
            </w:r>
          </w:p>
        </w:tc>
        <w:tc>
          <w:tcPr>
            <w:tcW w:w="360" w:type="dxa"/>
            <w:shd w:val="clear" w:color="auto" w:fill="auto"/>
          </w:tcPr>
          <w:p>
            <w:r>
              <w:t>44053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24</w:t>
            </w:r>
          </w:p>
        </w:tc>
        <w:tc>
          <w:tcPr>
            <w:tcW w:w="360" w:type="dxa"/>
            <w:shd w:val="clear" w:color="auto" w:fill="auto"/>
          </w:tcPr>
          <w:p>
            <w:r>
              <w:t>221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24</w:t>
            </w:r>
          </w:p>
        </w:tc>
        <w:tc>
          <w:tcPr>
            <w:tcW w:w="360" w:type="dxa"/>
            <w:shd w:val="clear" w:color="auto" w:fill="auto"/>
          </w:tcPr>
          <w:p>
            <w:r>
              <w:t>5029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24</w:t>
            </w:r>
          </w:p>
        </w:tc>
        <w:tc>
          <w:tcPr>
            <w:tcW w:w="360" w:type="dxa"/>
            <w:shd w:val="clear" w:color="auto" w:fill="auto"/>
          </w:tcPr>
          <w:p>
            <w:r>
              <w:t>28211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44055</w:t>
            </w:r>
          </w:p>
        </w:tc>
        <w:tc>
          <w:tcPr>
            <w:tcW w:w="360" w:type="dxa"/>
            <w:shd w:val="clear" w:color="auto" w:fill="auto"/>
          </w:tcPr>
          <w:p>
            <w:r>
              <w:t>44056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44055</w:t>
            </w:r>
          </w:p>
        </w:tc>
        <w:tc>
          <w:tcPr>
            <w:tcW w:w="360" w:type="dxa"/>
            <w:shd w:val="clear" w:color="auto" w:fill="auto"/>
          </w:tcPr>
          <w:p>
            <w:r>
              <w:t>44057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44055</w:t>
            </w:r>
          </w:p>
        </w:tc>
        <w:tc>
          <w:tcPr>
            <w:tcW w:w="360" w:type="dxa"/>
            <w:shd w:val="clear" w:color="auto" w:fill="auto"/>
          </w:tcPr>
          <w:p>
            <w:r>
              <w:t>44058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44055</w:t>
            </w:r>
          </w:p>
        </w:tc>
        <w:tc>
          <w:tcPr>
            <w:tcW w:w="360" w:type="dxa"/>
            <w:shd w:val="clear" w:color="auto" w:fill="auto"/>
          </w:tcPr>
          <w:p>
            <w:r>
              <w:t>44059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44055</w:t>
            </w:r>
          </w:p>
        </w:tc>
        <w:tc>
          <w:tcPr>
            <w:tcW w:w="360" w:type="dxa"/>
            <w:shd w:val="clear" w:color="auto" w:fill="auto"/>
          </w:tcPr>
          <w:p>
            <w:r>
              <w:t>44063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25</w:t>
            </w:r>
          </w:p>
        </w:tc>
        <w:tc>
          <w:tcPr>
            <w:tcW w:w="360" w:type="dxa"/>
            <w:shd w:val="clear" w:color="auto" w:fill="auto"/>
          </w:tcPr>
          <w:p>
            <w:r>
              <w:t>222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25</w:t>
            </w:r>
          </w:p>
        </w:tc>
        <w:tc>
          <w:tcPr>
            <w:tcW w:w="360" w:type="dxa"/>
            <w:shd w:val="clear" w:color="auto" w:fill="auto"/>
          </w:tcPr>
          <w:p>
            <w:r>
              <w:t>44177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25</w:t>
            </w:r>
          </w:p>
        </w:tc>
        <w:tc>
          <w:tcPr>
            <w:tcW w:w="360" w:type="dxa"/>
            <w:shd w:val="clear" w:color="auto" w:fill="auto"/>
          </w:tcPr>
          <w:p>
            <w:r>
              <w:t>223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5152</w:t>
            </w:r>
          </w:p>
        </w:tc>
        <w:tc>
          <w:tcPr>
            <w:tcW w:w="360" w:type="dxa"/>
            <w:shd w:val="clear" w:color="auto" w:fill="auto"/>
          </w:tcPr>
          <w:p>
            <w:r>
              <w:t>44178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5152</w:t>
            </w:r>
          </w:p>
        </w:tc>
        <w:tc>
          <w:tcPr>
            <w:tcW w:w="360" w:type="dxa"/>
            <w:shd w:val="clear" w:color="auto" w:fill="auto"/>
          </w:tcPr>
          <w:p>
            <w:r>
              <w:t>5178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5152</w:t>
            </w:r>
          </w:p>
        </w:tc>
        <w:tc>
          <w:tcPr>
            <w:tcW w:w="360" w:type="dxa"/>
            <w:shd w:val="clear" w:color="auto" w:fill="auto"/>
          </w:tcPr>
          <w:p>
            <w:r>
              <w:t>44065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28</w:t>
            </w:r>
          </w:p>
        </w:tc>
        <w:tc>
          <w:tcPr>
            <w:tcW w:w="360" w:type="dxa"/>
            <w:shd w:val="clear" w:color="auto" w:fill="auto"/>
          </w:tcPr>
          <w:p>
            <w:r>
              <w:t>225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28</w:t>
            </w:r>
          </w:p>
        </w:tc>
        <w:tc>
          <w:tcPr>
            <w:tcW w:w="360" w:type="dxa"/>
            <w:shd w:val="clear" w:color="auto" w:fill="auto"/>
          </w:tcPr>
          <w:p>
            <w:r>
              <w:t>226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28</w:t>
            </w:r>
          </w:p>
        </w:tc>
        <w:tc>
          <w:tcPr>
            <w:tcW w:w="360" w:type="dxa"/>
            <w:shd w:val="clear" w:color="auto" w:fill="auto"/>
          </w:tcPr>
          <w:p>
            <w:r>
              <w:t>227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28</w:t>
            </w:r>
          </w:p>
        </w:tc>
        <w:tc>
          <w:tcPr>
            <w:tcW w:w="360" w:type="dxa"/>
            <w:shd w:val="clear" w:color="auto" w:fill="auto"/>
          </w:tcPr>
          <w:p>
            <w:r>
              <w:t>228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29</w:t>
            </w:r>
          </w:p>
        </w:tc>
        <w:tc>
          <w:tcPr>
            <w:tcW w:w="360" w:type="dxa"/>
            <w:shd w:val="clear" w:color="auto" w:fill="auto"/>
          </w:tcPr>
          <w:p>
            <w:r>
              <w:t>229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29</w:t>
            </w:r>
          </w:p>
        </w:tc>
        <w:tc>
          <w:tcPr>
            <w:tcW w:w="360" w:type="dxa"/>
            <w:shd w:val="clear" w:color="auto" w:fill="auto"/>
          </w:tcPr>
          <w:p>
            <w:r>
              <w:t>44066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30</w:t>
            </w:r>
          </w:p>
        </w:tc>
        <w:tc>
          <w:tcPr>
            <w:tcW w:w="360" w:type="dxa"/>
            <w:shd w:val="clear" w:color="auto" w:fill="auto"/>
          </w:tcPr>
          <w:p>
            <w:r>
              <w:t>230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30</w:t>
            </w:r>
          </w:p>
        </w:tc>
        <w:tc>
          <w:tcPr>
            <w:tcW w:w="360" w:type="dxa"/>
            <w:shd w:val="clear" w:color="auto" w:fill="auto"/>
          </w:tcPr>
          <w:p>
            <w:r>
              <w:t>44179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30</w:t>
            </w:r>
          </w:p>
        </w:tc>
        <w:tc>
          <w:tcPr>
            <w:tcW w:w="360" w:type="dxa"/>
            <w:shd w:val="clear" w:color="auto" w:fill="auto"/>
          </w:tcPr>
          <w:p>
            <w:r>
              <w:t>231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30</w:t>
            </w:r>
          </w:p>
        </w:tc>
        <w:tc>
          <w:tcPr>
            <w:tcW w:w="360" w:type="dxa"/>
            <w:shd w:val="clear" w:color="auto" w:fill="auto"/>
          </w:tcPr>
          <w:p>
            <w:r>
              <w:t>44060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5198</w:t>
            </w:r>
          </w:p>
        </w:tc>
        <w:tc>
          <w:tcPr>
            <w:tcW w:w="360" w:type="dxa"/>
            <w:shd w:val="clear" w:color="auto" w:fill="auto"/>
          </w:tcPr>
          <w:p>
            <w:r>
              <w:t>5199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5198</w:t>
            </w:r>
          </w:p>
        </w:tc>
        <w:tc>
          <w:tcPr>
            <w:tcW w:w="360" w:type="dxa"/>
            <w:shd w:val="clear" w:color="auto" w:fill="auto"/>
          </w:tcPr>
          <w:p>
            <w:r>
              <w:t>44067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5198</w:t>
            </w:r>
          </w:p>
        </w:tc>
        <w:tc>
          <w:tcPr>
            <w:tcW w:w="360" w:type="dxa"/>
            <w:shd w:val="clear" w:color="auto" w:fill="auto"/>
          </w:tcPr>
          <w:p>
            <w:r>
              <w:t>44061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4886</w:t>
            </w:r>
          </w:p>
        </w:tc>
        <w:tc>
          <w:tcPr>
            <w:tcW w:w="360" w:type="dxa"/>
            <w:shd w:val="clear" w:color="auto" w:fill="auto"/>
          </w:tcPr>
          <w:p>
            <w:r>
              <w:t>4888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4886</w:t>
            </w:r>
          </w:p>
        </w:tc>
        <w:tc>
          <w:tcPr>
            <w:tcW w:w="360" w:type="dxa"/>
            <w:shd w:val="clear" w:color="auto" w:fill="auto"/>
          </w:tcPr>
          <w:p>
            <w:r>
              <w:t>4887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4886</w:t>
            </w:r>
          </w:p>
        </w:tc>
        <w:tc>
          <w:tcPr>
            <w:tcW w:w="360" w:type="dxa"/>
            <w:shd w:val="clear" w:color="auto" w:fill="auto"/>
          </w:tcPr>
          <w:p>
            <w:r>
              <w:t>4889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4886</w:t>
            </w:r>
          </w:p>
        </w:tc>
        <w:tc>
          <w:tcPr>
            <w:tcW w:w="360" w:type="dxa"/>
            <w:shd w:val="clear" w:color="auto" w:fill="auto"/>
          </w:tcPr>
          <w:p>
            <w:r>
              <w:t>4890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4886</w:t>
            </w:r>
          </w:p>
        </w:tc>
        <w:tc>
          <w:tcPr>
            <w:tcW w:w="360" w:type="dxa"/>
            <w:shd w:val="clear" w:color="auto" w:fill="auto"/>
          </w:tcPr>
          <w:p>
            <w:r>
              <w:t>4891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4886</w:t>
            </w:r>
          </w:p>
        </w:tc>
        <w:tc>
          <w:tcPr>
            <w:tcW w:w="360" w:type="dxa"/>
            <w:shd w:val="clear" w:color="auto" w:fill="auto"/>
          </w:tcPr>
          <w:p>
            <w:r>
              <w:t>4892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4886</w:t>
            </w:r>
          </w:p>
        </w:tc>
        <w:tc>
          <w:tcPr>
            <w:tcW w:w="360" w:type="dxa"/>
            <w:shd w:val="clear" w:color="auto" w:fill="auto"/>
          </w:tcPr>
          <w:p>
            <w:r>
              <w:t>4893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4886</w:t>
            </w:r>
          </w:p>
        </w:tc>
        <w:tc>
          <w:tcPr>
            <w:tcW w:w="360" w:type="dxa"/>
            <w:shd w:val="clear" w:color="auto" w:fill="auto"/>
          </w:tcPr>
          <w:p>
            <w:r>
              <w:t>4894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43386</w:t>
            </w:r>
          </w:p>
        </w:tc>
        <w:tc>
          <w:tcPr>
            <w:tcW w:w="360" w:type="dxa"/>
            <w:shd w:val="clear" w:color="auto" w:fill="auto"/>
          </w:tcPr>
          <w:p>
            <w:r>
              <w:t>4886</w:t>
            </w:r>
          </w:p>
        </w:tc>
        <w:tc>
          <w:tcPr>
            <w:tcW w:w="360" w:type="dxa"/>
            <w:shd w:val="clear" w:color="auto" w:fill="auto"/>
          </w:tcPr>
          <w:p>
            <w:r>
              <w:t>4895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19</w:t>
            </w:r>
          </w:p>
        </w:tc>
        <w:tc>
          <w:tcPr>
            <w:tcW w:w="360" w:type="dxa"/>
            <w:shd w:val="clear" w:color="auto" w:fill="auto"/>
          </w:tcPr>
          <w:p>
            <w:r>
              <w:t>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19</w:t>
            </w:r>
          </w:p>
        </w:tc>
        <w:tc>
          <w:tcPr>
            <w:tcW w:w="360" w:type="dxa"/>
            <w:shd w:val="clear" w:color="auto" w:fill="auto"/>
          </w:tcPr>
          <w:p>
            <w:r>
              <w:t>5030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19</w:t>
            </w:r>
          </w:p>
        </w:tc>
        <w:tc>
          <w:tcPr>
            <w:tcW w:w="360" w:type="dxa"/>
            <w:shd w:val="clear" w:color="auto" w:fill="auto"/>
          </w:tcPr>
          <w:p>
            <w:r>
              <w:t>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19</w:t>
            </w:r>
          </w:p>
        </w:tc>
        <w:tc>
          <w:tcPr>
            <w:tcW w:w="360" w:type="dxa"/>
            <w:shd w:val="clear" w:color="auto" w:fill="auto"/>
          </w:tcPr>
          <w:p>
            <w:r>
              <w:t>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4968</w:t>
            </w:r>
          </w:p>
        </w:tc>
        <w:tc>
          <w:tcPr>
            <w:tcW w:w="360" w:type="dxa"/>
            <w:shd w:val="clear" w:color="auto" w:fill="auto"/>
          </w:tcPr>
          <w:p>
            <w:r>
              <w:t>44174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4968</w:t>
            </w:r>
          </w:p>
        </w:tc>
        <w:tc>
          <w:tcPr>
            <w:tcW w:w="360" w:type="dxa"/>
            <w:shd w:val="clear" w:color="auto" w:fill="auto"/>
          </w:tcPr>
          <w:p>
            <w:r>
              <w:t>4969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4968</w:t>
            </w:r>
          </w:p>
        </w:tc>
        <w:tc>
          <w:tcPr>
            <w:tcW w:w="360" w:type="dxa"/>
            <w:shd w:val="clear" w:color="auto" w:fill="auto"/>
          </w:tcPr>
          <w:p>
            <w:r>
              <w:t>44185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4968</w:t>
            </w:r>
          </w:p>
        </w:tc>
        <w:tc>
          <w:tcPr>
            <w:tcW w:w="360" w:type="dxa"/>
            <w:shd w:val="clear" w:color="auto" w:fill="auto"/>
          </w:tcPr>
          <w:p>
            <w:r>
              <w:t>44184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21</w:t>
            </w:r>
          </w:p>
        </w:tc>
        <w:tc>
          <w:tcPr>
            <w:tcW w:w="360" w:type="dxa"/>
            <w:shd w:val="clear" w:color="auto" w:fill="auto"/>
          </w:tcPr>
          <w:p>
            <w:r>
              <w:t>44175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21</w:t>
            </w:r>
          </w:p>
        </w:tc>
        <w:tc>
          <w:tcPr>
            <w:tcW w:w="360" w:type="dxa"/>
            <w:shd w:val="clear" w:color="auto" w:fill="auto"/>
          </w:tcPr>
          <w:p>
            <w:r>
              <w:t>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21</w:t>
            </w:r>
          </w:p>
        </w:tc>
        <w:tc>
          <w:tcPr>
            <w:tcW w:w="360" w:type="dxa"/>
            <w:shd w:val="clear" w:color="auto" w:fill="auto"/>
          </w:tcPr>
          <w:p>
            <w:r>
              <w:t>23834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43419</w:t>
            </w:r>
          </w:p>
        </w:tc>
        <w:tc>
          <w:tcPr>
            <w:tcW w:w="360" w:type="dxa"/>
            <w:shd w:val="clear" w:color="auto" w:fill="auto"/>
          </w:tcPr>
          <w:p>
            <w:r>
              <w:t>43421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43419</w:t>
            </w:r>
          </w:p>
        </w:tc>
        <w:tc>
          <w:tcPr>
            <w:tcW w:w="360" w:type="dxa"/>
            <w:shd w:val="clear" w:color="auto" w:fill="auto"/>
          </w:tcPr>
          <w:p>
            <w:r>
              <w:t>44181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43419</w:t>
            </w:r>
          </w:p>
        </w:tc>
        <w:tc>
          <w:tcPr>
            <w:tcW w:w="360" w:type="dxa"/>
            <w:shd w:val="clear" w:color="auto" w:fill="auto"/>
          </w:tcPr>
          <w:p>
            <w:r>
              <w:t>43668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43419</w:t>
            </w:r>
          </w:p>
        </w:tc>
        <w:tc>
          <w:tcPr>
            <w:tcW w:w="360" w:type="dxa"/>
            <w:shd w:val="clear" w:color="auto" w:fill="auto"/>
          </w:tcPr>
          <w:p>
            <w:r>
              <w:t>44180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43419</w:t>
            </w:r>
          </w:p>
        </w:tc>
        <w:tc>
          <w:tcPr>
            <w:tcW w:w="360" w:type="dxa"/>
            <w:shd w:val="clear" w:color="auto" w:fill="auto"/>
          </w:tcPr>
          <w:p>
            <w:r>
              <w:t>43420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43419</w:t>
            </w:r>
          </w:p>
        </w:tc>
        <w:tc>
          <w:tcPr>
            <w:tcW w:w="360" w:type="dxa"/>
            <w:shd w:val="clear" w:color="auto" w:fill="auto"/>
          </w:tcPr>
          <w:p>
            <w:r>
              <w:t>43422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22</w:t>
            </w:r>
          </w:p>
        </w:tc>
        <w:tc>
          <w:tcPr>
            <w:tcW w:w="360" w:type="dxa"/>
            <w:shd w:val="clear" w:color="auto" w:fill="auto"/>
          </w:tcPr>
          <w:p>
            <w:r>
              <w:t>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22</w:t>
            </w:r>
          </w:p>
        </w:tc>
        <w:tc>
          <w:tcPr>
            <w:tcW w:w="360" w:type="dxa"/>
            <w:shd w:val="clear" w:color="auto" w:fill="auto"/>
          </w:tcPr>
          <w:p>
            <w:r>
              <w:t>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22</w:t>
            </w:r>
          </w:p>
        </w:tc>
        <w:tc>
          <w:tcPr>
            <w:tcW w:w="360" w:type="dxa"/>
            <w:shd w:val="clear" w:color="auto" w:fill="auto"/>
          </w:tcPr>
          <w:p>
            <w:r>
              <w:t>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22</w:t>
            </w:r>
          </w:p>
        </w:tc>
        <w:tc>
          <w:tcPr>
            <w:tcW w:w="360" w:type="dxa"/>
            <w:shd w:val="clear" w:color="auto" w:fill="auto"/>
          </w:tcPr>
          <w:p>
            <w:r>
              <w:t>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22</w:t>
            </w:r>
          </w:p>
        </w:tc>
        <w:tc>
          <w:tcPr>
            <w:tcW w:w="360" w:type="dxa"/>
            <w:shd w:val="clear" w:color="auto" w:fill="auto"/>
          </w:tcPr>
          <w:p>
            <w:r>
              <w:t>214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22</w:t>
            </w:r>
          </w:p>
        </w:tc>
        <w:tc>
          <w:tcPr>
            <w:tcW w:w="360" w:type="dxa"/>
            <w:shd w:val="clear" w:color="auto" w:fill="auto"/>
          </w:tcPr>
          <w:p>
            <w:r>
              <w:t>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22</w:t>
            </w:r>
          </w:p>
        </w:tc>
        <w:tc>
          <w:tcPr>
            <w:tcW w:w="360" w:type="dxa"/>
            <w:shd w:val="clear" w:color="auto" w:fill="auto"/>
          </w:tcPr>
          <w:p>
            <w:r>
              <w:t>212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22</w:t>
            </w:r>
          </w:p>
        </w:tc>
        <w:tc>
          <w:tcPr>
            <w:tcW w:w="360" w:type="dxa"/>
            <w:shd w:val="clear" w:color="auto" w:fill="auto"/>
          </w:tcPr>
          <w:p>
            <w:r>
              <w:t>213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22</w:t>
            </w:r>
          </w:p>
        </w:tc>
        <w:tc>
          <w:tcPr>
            <w:tcW w:w="360" w:type="dxa"/>
            <w:shd w:val="clear" w:color="auto" w:fill="auto"/>
          </w:tcPr>
          <w:p>
            <w:r>
              <w:t>23849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22</w:t>
            </w:r>
          </w:p>
        </w:tc>
        <w:tc>
          <w:tcPr>
            <w:tcW w:w="360" w:type="dxa"/>
            <w:shd w:val="clear" w:color="auto" w:fill="auto"/>
          </w:tcPr>
          <w:p>
            <w:r>
              <w:t>44052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5188</w:t>
            </w:r>
          </w:p>
        </w:tc>
        <w:tc>
          <w:tcPr>
            <w:tcW w:w="360" w:type="dxa"/>
            <w:shd w:val="clear" w:color="auto" w:fill="auto"/>
          </w:tcPr>
          <w:p>
            <w:r>
              <w:t>44176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23</w:t>
            </w:r>
          </w:p>
        </w:tc>
        <w:tc>
          <w:tcPr>
            <w:tcW w:w="360" w:type="dxa"/>
            <w:shd w:val="clear" w:color="auto" w:fill="auto"/>
          </w:tcPr>
          <w:p>
            <w:r>
              <w:t>215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23</w:t>
            </w:r>
          </w:p>
        </w:tc>
        <w:tc>
          <w:tcPr>
            <w:tcW w:w="360" w:type="dxa"/>
            <w:shd w:val="clear" w:color="auto" w:fill="auto"/>
          </w:tcPr>
          <w:p>
            <w:r>
              <w:t>216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23</w:t>
            </w:r>
          </w:p>
        </w:tc>
        <w:tc>
          <w:tcPr>
            <w:tcW w:w="360" w:type="dxa"/>
            <w:shd w:val="clear" w:color="auto" w:fill="auto"/>
          </w:tcPr>
          <w:p>
            <w:r>
              <w:t>44053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24</w:t>
            </w:r>
          </w:p>
        </w:tc>
        <w:tc>
          <w:tcPr>
            <w:tcW w:w="360" w:type="dxa"/>
            <w:shd w:val="clear" w:color="auto" w:fill="auto"/>
          </w:tcPr>
          <w:p>
            <w:r>
              <w:t>221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24</w:t>
            </w:r>
          </w:p>
        </w:tc>
        <w:tc>
          <w:tcPr>
            <w:tcW w:w="360" w:type="dxa"/>
            <w:shd w:val="clear" w:color="auto" w:fill="auto"/>
          </w:tcPr>
          <w:p>
            <w:r>
              <w:t>5029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24</w:t>
            </w:r>
          </w:p>
        </w:tc>
        <w:tc>
          <w:tcPr>
            <w:tcW w:w="360" w:type="dxa"/>
            <w:shd w:val="clear" w:color="auto" w:fill="auto"/>
          </w:tcPr>
          <w:p>
            <w:r>
              <w:t>28211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44055</w:t>
            </w:r>
          </w:p>
        </w:tc>
        <w:tc>
          <w:tcPr>
            <w:tcW w:w="360" w:type="dxa"/>
            <w:shd w:val="clear" w:color="auto" w:fill="auto"/>
          </w:tcPr>
          <w:p>
            <w:r>
              <w:t>44056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44055</w:t>
            </w:r>
          </w:p>
        </w:tc>
        <w:tc>
          <w:tcPr>
            <w:tcW w:w="360" w:type="dxa"/>
            <w:shd w:val="clear" w:color="auto" w:fill="auto"/>
          </w:tcPr>
          <w:p>
            <w:r>
              <w:t>44057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44055</w:t>
            </w:r>
          </w:p>
        </w:tc>
        <w:tc>
          <w:tcPr>
            <w:tcW w:w="360" w:type="dxa"/>
            <w:shd w:val="clear" w:color="auto" w:fill="auto"/>
          </w:tcPr>
          <w:p>
            <w:r>
              <w:t>44058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44055</w:t>
            </w:r>
          </w:p>
        </w:tc>
        <w:tc>
          <w:tcPr>
            <w:tcW w:w="360" w:type="dxa"/>
            <w:shd w:val="clear" w:color="auto" w:fill="auto"/>
          </w:tcPr>
          <w:p>
            <w:r>
              <w:t>44059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44055</w:t>
            </w:r>
          </w:p>
        </w:tc>
        <w:tc>
          <w:tcPr>
            <w:tcW w:w="360" w:type="dxa"/>
            <w:shd w:val="clear" w:color="auto" w:fill="auto"/>
          </w:tcPr>
          <w:p>
            <w:r>
              <w:t>44063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25</w:t>
            </w:r>
          </w:p>
        </w:tc>
        <w:tc>
          <w:tcPr>
            <w:tcW w:w="360" w:type="dxa"/>
            <w:shd w:val="clear" w:color="auto" w:fill="auto"/>
          </w:tcPr>
          <w:p>
            <w:r>
              <w:t>222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25</w:t>
            </w:r>
          </w:p>
        </w:tc>
        <w:tc>
          <w:tcPr>
            <w:tcW w:w="360" w:type="dxa"/>
            <w:shd w:val="clear" w:color="auto" w:fill="auto"/>
          </w:tcPr>
          <w:p>
            <w:r>
              <w:t>44177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25</w:t>
            </w:r>
          </w:p>
        </w:tc>
        <w:tc>
          <w:tcPr>
            <w:tcW w:w="360" w:type="dxa"/>
            <w:shd w:val="clear" w:color="auto" w:fill="auto"/>
          </w:tcPr>
          <w:p>
            <w:r>
              <w:t>223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5152</w:t>
            </w:r>
          </w:p>
        </w:tc>
        <w:tc>
          <w:tcPr>
            <w:tcW w:w="360" w:type="dxa"/>
            <w:shd w:val="clear" w:color="auto" w:fill="auto"/>
          </w:tcPr>
          <w:p>
            <w:r>
              <w:t>44178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5152</w:t>
            </w:r>
          </w:p>
        </w:tc>
        <w:tc>
          <w:tcPr>
            <w:tcW w:w="360" w:type="dxa"/>
            <w:shd w:val="clear" w:color="auto" w:fill="auto"/>
          </w:tcPr>
          <w:p>
            <w:r>
              <w:t>5178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5152</w:t>
            </w:r>
          </w:p>
        </w:tc>
        <w:tc>
          <w:tcPr>
            <w:tcW w:w="360" w:type="dxa"/>
            <w:shd w:val="clear" w:color="auto" w:fill="auto"/>
          </w:tcPr>
          <w:p>
            <w:r>
              <w:t>44065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28</w:t>
            </w:r>
          </w:p>
        </w:tc>
        <w:tc>
          <w:tcPr>
            <w:tcW w:w="360" w:type="dxa"/>
            <w:shd w:val="clear" w:color="auto" w:fill="auto"/>
          </w:tcPr>
          <w:p>
            <w:r>
              <w:t>225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28</w:t>
            </w:r>
          </w:p>
        </w:tc>
        <w:tc>
          <w:tcPr>
            <w:tcW w:w="360" w:type="dxa"/>
            <w:shd w:val="clear" w:color="auto" w:fill="auto"/>
          </w:tcPr>
          <w:p>
            <w:r>
              <w:t>226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28</w:t>
            </w:r>
          </w:p>
        </w:tc>
        <w:tc>
          <w:tcPr>
            <w:tcW w:w="360" w:type="dxa"/>
            <w:shd w:val="clear" w:color="auto" w:fill="auto"/>
          </w:tcPr>
          <w:p>
            <w:r>
              <w:t>227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28</w:t>
            </w:r>
          </w:p>
        </w:tc>
        <w:tc>
          <w:tcPr>
            <w:tcW w:w="360" w:type="dxa"/>
            <w:shd w:val="clear" w:color="auto" w:fill="auto"/>
          </w:tcPr>
          <w:p>
            <w:r>
              <w:t>228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29</w:t>
            </w:r>
          </w:p>
        </w:tc>
        <w:tc>
          <w:tcPr>
            <w:tcW w:w="360" w:type="dxa"/>
            <w:shd w:val="clear" w:color="auto" w:fill="auto"/>
          </w:tcPr>
          <w:p>
            <w:r>
              <w:t>229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29</w:t>
            </w:r>
          </w:p>
        </w:tc>
        <w:tc>
          <w:tcPr>
            <w:tcW w:w="360" w:type="dxa"/>
            <w:shd w:val="clear" w:color="auto" w:fill="auto"/>
          </w:tcPr>
          <w:p>
            <w:r>
              <w:t>44066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30</w:t>
            </w:r>
          </w:p>
        </w:tc>
        <w:tc>
          <w:tcPr>
            <w:tcW w:w="360" w:type="dxa"/>
            <w:shd w:val="clear" w:color="auto" w:fill="auto"/>
          </w:tcPr>
          <w:p>
            <w:r>
              <w:t>230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30</w:t>
            </w:r>
          </w:p>
        </w:tc>
        <w:tc>
          <w:tcPr>
            <w:tcW w:w="360" w:type="dxa"/>
            <w:shd w:val="clear" w:color="auto" w:fill="auto"/>
          </w:tcPr>
          <w:p>
            <w:r>
              <w:t>44179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30</w:t>
            </w:r>
          </w:p>
        </w:tc>
        <w:tc>
          <w:tcPr>
            <w:tcW w:w="360" w:type="dxa"/>
            <w:shd w:val="clear" w:color="auto" w:fill="auto"/>
          </w:tcPr>
          <w:p>
            <w:r>
              <w:t>231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30</w:t>
            </w:r>
          </w:p>
        </w:tc>
        <w:tc>
          <w:tcPr>
            <w:tcW w:w="360" w:type="dxa"/>
            <w:shd w:val="clear" w:color="auto" w:fill="auto"/>
          </w:tcPr>
          <w:p>
            <w:r>
              <w:t>44060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5198</w:t>
            </w:r>
          </w:p>
        </w:tc>
        <w:tc>
          <w:tcPr>
            <w:tcW w:w="360" w:type="dxa"/>
            <w:shd w:val="clear" w:color="auto" w:fill="auto"/>
          </w:tcPr>
          <w:p>
            <w:r>
              <w:t>5199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5198</w:t>
            </w:r>
          </w:p>
        </w:tc>
        <w:tc>
          <w:tcPr>
            <w:tcW w:w="360" w:type="dxa"/>
            <w:shd w:val="clear" w:color="auto" w:fill="auto"/>
          </w:tcPr>
          <w:p>
            <w:r>
              <w:t>44067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5198</w:t>
            </w:r>
          </w:p>
        </w:tc>
        <w:tc>
          <w:tcPr>
            <w:tcW w:w="360" w:type="dxa"/>
            <w:shd w:val="clear" w:color="auto" w:fill="auto"/>
          </w:tcPr>
          <w:p>
            <w:r>
              <w:t>44061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4886</w:t>
            </w:r>
          </w:p>
        </w:tc>
        <w:tc>
          <w:tcPr>
            <w:tcW w:w="360" w:type="dxa"/>
            <w:shd w:val="clear" w:color="auto" w:fill="auto"/>
          </w:tcPr>
          <w:p>
            <w:r>
              <w:t>4888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4886</w:t>
            </w:r>
          </w:p>
        </w:tc>
        <w:tc>
          <w:tcPr>
            <w:tcW w:w="360" w:type="dxa"/>
            <w:shd w:val="clear" w:color="auto" w:fill="auto"/>
          </w:tcPr>
          <w:p>
            <w:r>
              <w:t>4887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4886</w:t>
            </w:r>
          </w:p>
        </w:tc>
        <w:tc>
          <w:tcPr>
            <w:tcW w:w="360" w:type="dxa"/>
            <w:shd w:val="clear" w:color="auto" w:fill="auto"/>
          </w:tcPr>
          <w:p>
            <w:r>
              <w:t>4889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4886</w:t>
            </w:r>
          </w:p>
        </w:tc>
        <w:tc>
          <w:tcPr>
            <w:tcW w:w="360" w:type="dxa"/>
            <w:shd w:val="clear" w:color="auto" w:fill="auto"/>
          </w:tcPr>
          <w:p>
            <w:r>
              <w:t>4890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4886</w:t>
            </w:r>
          </w:p>
        </w:tc>
        <w:tc>
          <w:tcPr>
            <w:tcW w:w="360" w:type="dxa"/>
            <w:shd w:val="clear" w:color="auto" w:fill="auto"/>
          </w:tcPr>
          <w:p>
            <w:r>
              <w:t>4891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4886</w:t>
            </w:r>
          </w:p>
        </w:tc>
        <w:tc>
          <w:tcPr>
            <w:tcW w:w="360" w:type="dxa"/>
            <w:shd w:val="clear" w:color="auto" w:fill="auto"/>
          </w:tcPr>
          <w:p>
            <w:r>
              <w:t>4892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4886</w:t>
            </w:r>
          </w:p>
        </w:tc>
        <w:tc>
          <w:tcPr>
            <w:tcW w:w="360" w:type="dxa"/>
            <w:shd w:val="clear" w:color="auto" w:fill="auto"/>
          </w:tcPr>
          <w:p>
            <w:r>
              <w:t>4893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4886</w:t>
            </w:r>
          </w:p>
        </w:tc>
        <w:tc>
          <w:tcPr>
            <w:tcW w:w="360" w:type="dxa"/>
            <w:shd w:val="clear" w:color="auto" w:fill="auto"/>
          </w:tcPr>
          <w:p>
            <w:r>
              <w:t>4894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43411</w:t>
            </w:r>
          </w:p>
        </w:tc>
        <w:tc>
          <w:tcPr>
            <w:tcW w:w="360" w:type="dxa"/>
            <w:shd w:val="clear" w:color="auto" w:fill="auto"/>
          </w:tcPr>
          <w:p>
            <w:r>
              <w:t>4886</w:t>
            </w:r>
          </w:p>
        </w:tc>
        <w:tc>
          <w:tcPr>
            <w:tcW w:w="360" w:type="dxa"/>
            <w:shd w:val="clear" w:color="auto" w:fill="auto"/>
          </w:tcPr>
          <w:p>
            <w:r>
              <w:t>4895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19</w:t>
            </w:r>
          </w:p>
        </w:tc>
        <w:tc>
          <w:tcPr>
            <w:tcW w:w="360" w:type="dxa"/>
            <w:shd w:val="clear" w:color="auto" w:fill="auto"/>
          </w:tcPr>
          <w:p>
            <w:r>
              <w:t>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19</w:t>
            </w:r>
          </w:p>
        </w:tc>
        <w:tc>
          <w:tcPr>
            <w:tcW w:w="360" w:type="dxa"/>
            <w:shd w:val="clear" w:color="auto" w:fill="auto"/>
          </w:tcPr>
          <w:p>
            <w:r>
              <w:t>5030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19</w:t>
            </w:r>
          </w:p>
        </w:tc>
        <w:tc>
          <w:tcPr>
            <w:tcW w:w="360" w:type="dxa"/>
            <w:shd w:val="clear" w:color="auto" w:fill="auto"/>
          </w:tcPr>
          <w:p>
            <w:r>
              <w:t>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19</w:t>
            </w:r>
          </w:p>
        </w:tc>
        <w:tc>
          <w:tcPr>
            <w:tcW w:w="360" w:type="dxa"/>
            <w:shd w:val="clear" w:color="auto" w:fill="auto"/>
          </w:tcPr>
          <w:p>
            <w:r>
              <w:t>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4968</w:t>
            </w:r>
          </w:p>
        </w:tc>
        <w:tc>
          <w:tcPr>
            <w:tcW w:w="360" w:type="dxa"/>
            <w:shd w:val="clear" w:color="auto" w:fill="auto"/>
          </w:tcPr>
          <w:p>
            <w:r>
              <w:t>44174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4968</w:t>
            </w:r>
          </w:p>
        </w:tc>
        <w:tc>
          <w:tcPr>
            <w:tcW w:w="360" w:type="dxa"/>
            <w:shd w:val="clear" w:color="auto" w:fill="auto"/>
          </w:tcPr>
          <w:p>
            <w:r>
              <w:t>4969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4968</w:t>
            </w:r>
          </w:p>
        </w:tc>
        <w:tc>
          <w:tcPr>
            <w:tcW w:w="360" w:type="dxa"/>
            <w:shd w:val="clear" w:color="auto" w:fill="auto"/>
          </w:tcPr>
          <w:p>
            <w:r>
              <w:t>44185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4968</w:t>
            </w:r>
          </w:p>
        </w:tc>
        <w:tc>
          <w:tcPr>
            <w:tcW w:w="360" w:type="dxa"/>
            <w:shd w:val="clear" w:color="auto" w:fill="auto"/>
          </w:tcPr>
          <w:p>
            <w:r>
              <w:t>44184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21</w:t>
            </w:r>
          </w:p>
        </w:tc>
        <w:tc>
          <w:tcPr>
            <w:tcW w:w="360" w:type="dxa"/>
            <w:shd w:val="clear" w:color="auto" w:fill="auto"/>
          </w:tcPr>
          <w:p>
            <w:r>
              <w:t>44175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21</w:t>
            </w:r>
          </w:p>
        </w:tc>
        <w:tc>
          <w:tcPr>
            <w:tcW w:w="360" w:type="dxa"/>
            <w:shd w:val="clear" w:color="auto" w:fill="auto"/>
          </w:tcPr>
          <w:p>
            <w:r>
              <w:t>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21</w:t>
            </w:r>
          </w:p>
        </w:tc>
        <w:tc>
          <w:tcPr>
            <w:tcW w:w="360" w:type="dxa"/>
            <w:shd w:val="clear" w:color="auto" w:fill="auto"/>
          </w:tcPr>
          <w:p>
            <w:r>
              <w:t>23834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43419</w:t>
            </w:r>
          </w:p>
        </w:tc>
        <w:tc>
          <w:tcPr>
            <w:tcW w:w="360" w:type="dxa"/>
            <w:shd w:val="clear" w:color="auto" w:fill="auto"/>
          </w:tcPr>
          <w:p>
            <w:r>
              <w:t>43421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43419</w:t>
            </w:r>
          </w:p>
        </w:tc>
        <w:tc>
          <w:tcPr>
            <w:tcW w:w="360" w:type="dxa"/>
            <w:shd w:val="clear" w:color="auto" w:fill="auto"/>
          </w:tcPr>
          <w:p>
            <w:r>
              <w:t>44181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43419</w:t>
            </w:r>
          </w:p>
        </w:tc>
        <w:tc>
          <w:tcPr>
            <w:tcW w:w="360" w:type="dxa"/>
            <w:shd w:val="clear" w:color="auto" w:fill="auto"/>
          </w:tcPr>
          <w:p>
            <w:r>
              <w:t>43668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43419</w:t>
            </w:r>
          </w:p>
        </w:tc>
        <w:tc>
          <w:tcPr>
            <w:tcW w:w="360" w:type="dxa"/>
            <w:shd w:val="clear" w:color="auto" w:fill="auto"/>
          </w:tcPr>
          <w:p>
            <w:r>
              <w:t>44180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43419</w:t>
            </w:r>
          </w:p>
        </w:tc>
        <w:tc>
          <w:tcPr>
            <w:tcW w:w="360" w:type="dxa"/>
            <w:shd w:val="clear" w:color="auto" w:fill="auto"/>
          </w:tcPr>
          <w:p>
            <w:r>
              <w:t>43420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43419</w:t>
            </w:r>
          </w:p>
        </w:tc>
        <w:tc>
          <w:tcPr>
            <w:tcW w:w="360" w:type="dxa"/>
            <w:shd w:val="clear" w:color="auto" w:fill="auto"/>
          </w:tcPr>
          <w:p>
            <w:r>
              <w:t>43422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22</w:t>
            </w:r>
          </w:p>
        </w:tc>
        <w:tc>
          <w:tcPr>
            <w:tcW w:w="360" w:type="dxa"/>
            <w:shd w:val="clear" w:color="auto" w:fill="auto"/>
          </w:tcPr>
          <w:p>
            <w:r>
              <w:t>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22</w:t>
            </w:r>
          </w:p>
        </w:tc>
        <w:tc>
          <w:tcPr>
            <w:tcW w:w="360" w:type="dxa"/>
            <w:shd w:val="clear" w:color="auto" w:fill="auto"/>
          </w:tcPr>
          <w:p>
            <w:r>
              <w:t>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22</w:t>
            </w:r>
          </w:p>
        </w:tc>
        <w:tc>
          <w:tcPr>
            <w:tcW w:w="360" w:type="dxa"/>
            <w:shd w:val="clear" w:color="auto" w:fill="auto"/>
          </w:tcPr>
          <w:p>
            <w:r>
              <w:t>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22</w:t>
            </w:r>
          </w:p>
        </w:tc>
        <w:tc>
          <w:tcPr>
            <w:tcW w:w="360" w:type="dxa"/>
            <w:shd w:val="clear" w:color="auto" w:fill="auto"/>
          </w:tcPr>
          <w:p>
            <w:r>
              <w:t>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22</w:t>
            </w:r>
          </w:p>
        </w:tc>
        <w:tc>
          <w:tcPr>
            <w:tcW w:w="360" w:type="dxa"/>
            <w:shd w:val="clear" w:color="auto" w:fill="auto"/>
          </w:tcPr>
          <w:p>
            <w:r>
              <w:t>214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22</w:t>
            </w:r>
          </w:p>
        </w:tc>
        <w:tc>
          <w:tcPr>
            <w:tcW w:w="360" w:type="dxa"/>
            <w:shd w:val="clear" w:color="auto" w:fill="auto"/>
          </w:tcPr>
          <w:p>
            <w:r>
              <w:t>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22</w:t>
            </w:r>
          </w:p>
        </w:tc>
        <w:tc>
          <w:tcPr>
            <w:tcW w:w="360" w:type="dxa"/>
            <w:shd w:val="clear" w:color="auto" w:fill="auto"/>
          </w:tcPr>
          <w:p>
            <w:r>
              <w:t>212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22</w:t>
            </w:r>
          </w:p>
        </w:tc>
        <w:tc>
          <w:tcPr>
            <w:tcW w:w="360" w:type="dxa"/>
            <w:shd w:val="clear" w:color="auto" w:fill="auto"/>
          </w:tcPr>
          <w:p>
            <w:r>
              <w:t>213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22</w:t>
            </w:r>
          </w:p>
        </w:tc>
        <w:tc>
          <w:tcPr>
            <w:tcW w:w="360" w:type="dxa"/>
            <w:shd w:val="clear" w:color="auto" w:fill="auto"/>
          </w:tcPr>
          <w:p>
            <w:r>
              <w:t>23849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22</w:t>
            </w:r>
          </w:p>
        </w:tc>
        <w:tc>
          <w:tcPr>
            <w:tcW w:w="360" w:type="dxa"/>
            <w:shd w:val="clear" w:color="auto" w:fill="auto"/>
          </w:tcPr>
          <w:p>
            <w:r>
              <w:t>44052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5188</w:t>
            </w:r>
          </w:p>
        </w:tc>
        <w:tc>
          <w:tcPr>
            <w:tcW w:w="360" w:type="dxa"/>
            <w:shd w:val="clear" w:color="auto" w:fill="auto"/>
          </w:tcPr>
          <w:p>
            <w:r>
              <w:t>44176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23</w:t>
            </w:r>
          </w:p>
        </w:tc>
        <w:tc>
          <w:tcPr>
            <w:tcW w:w="360" w:type="dxa"/>
            <w:shd w:val="clear" w:color="auto" w:fill="auto"/>
          </w:tcPr>
          <w:p>
            <w:r>
              <w:t>215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23</w:t>
            </w:r>
          </w:p>
        </w:tc>
        <w:tc>
          <w:tcPr>
            <w:tcW w:w="360" w:type="dxa"/>
            <w:shd w:val="clear" w:color="auto" w:fill="auto"/>
          </w:tcPr>
          <w:p>
            <w:r>
              <w:t>216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23</w:t>
            </w:r>
          </w:p>
        </w:tc>
        <w:tc>
          <w:tcPr>
            <w:tcW w:w="360" w:type="dxa"/>
            <w:shd w:val="clear" w:color="auto" w:fill="auto"/>
          </w:tcPr>
          <w:p>
            <w:r>
              <w:t>44053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24</w:t>
            </w:r>
          </w:p>
        </w:tc>
        <w:tc>
          <w:tcPr>
            <w:tcW w:w="360" w:type="dxa"/>
            <w:shd w:val="clear" w:color="auto" w:fill="auto"/>
          </w:tcPr>
          <w:p>
            <w:r>
              <w:t>221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24</w:t>
            </w:r>
          </w:p>
        </w:tc>
        <w:tc>
          <w:tcPr>
            <w:tcW w:w="360" w:type="dxa"/>
            <w:shd w:val="clear" w:color="auto" w:fill="auto"/>
          </w:tcPr>
          <w:p>
            <w:r>
              <w:t>5029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24</w:t>
            </w:r>
          </w:p>
        </w:tc>
        <w:tc>
          <w:tcPr>
            <w:tcW w:w="360" w:type="dxa"/>
            <w:shd w:val="clear" w:color="auto" w:fill="auto"/>
          </w:tcPr>
          <w:p>
            <w:r>
              <w:t>28211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44055</w:t>
            </w:r>
          </w:p>
        </w:tc>
        <w:tc>
          <w:tcPr>
            <w:tcW w:w="360" w:type="dxa"/>
            <w:shd w:val="clear" w:color="auto" w:fill="auto"/>
          </w:tcPr>
          <w:p>
            <w:r>
              <w:t>44056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44055</w:t>
            </w:r>
          </w:p>
        </w:tc>
        <w:tc>
          <w:tcPr>
            <w:tcW w:w="360" w:type="dxa"/>
            <w:shd w:val="clear" w:color="auto" w:fill="auto"/>
          </w:tcPr>
          <w:p>
            <w:r>
              <w:t>44057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44055</w:t>
            </w:r>
          </w:p>
        </w:tc>
        <w:tc>
          <w:tcPr>
            <w:tcW w:w="360" w:type="dxa"/>
            <w:shd w:val="clear" w:color="auto" w:fill="auto"/>
          </w:tcPr>
          <w:p>
            <w:r>
              <w:t>44058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44055</w:t>
            </w:r>
          </w:p>
        </w:tc>
        <w:tc>
          <w:tcPr>
            <w:tcW w:w="360" w:type="dxa"/>
            <w:shd w:val="clear" w:color="auto" w:fill="auto"/>
          </w:tcPr>
          <w:p>
            <w:r>
              <w:t>44059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44055</w:t>
            </w:r>
          </w:p>
        </w:tc>
        <w:tc>
          <w:tcPr>
            <w:tcW w:w="360" w:type="dxa"/>
            <w:shd w:val="clear" w:color="auto" w:fill="auto"/>
          </w:tcPr>
          <w:p>
            <w:r>
              <w:t>44063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25</w:t>
            </w:r>
          </w:p>
        </w:tc>
        <w:tc>
          <w:tcPr>
            <w:tcW w:w="360" w:type="dxa"/>
            <w:shd w:val="clear" w:color="auto" w:fill="auto"/>
          </w:tcPr>
          <w:p>
            <w:r>
              <w:t>222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25</w:t>
            </w:r>
          </w:p>
        </w:tc>
        <w:tc>
          <w:tcPr>
            <w:tcW w:w="360" w:type="dxa"/>
            <w:shd w:val="clear" w:color="auto" w:fill="auto"/>
          </w:tcPr>
          <w:p>
            <w:r>
              <w:t>44177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25</w:t>
            </w:r>
          </w:p>
        </w:tc>
        <w:tc>
          <w:tcPr>
            <w:tcW w:w="360" w:type="dxa"/>
            <w:shd w:val="clear" w:color="auto" w:fill="auto"/>
          </w:tcPr>
          <w:p>
            <w:r>
              <w:t>223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5152</w:t>
            </w:r>
          </w:p>
        </w:tc>
        <w:tc>
          <w:tcPr>
            <w:tcW w:w="360" w:type="dxa"/>
            <w:shd w:val="clear" w:color="auto" w:fill="auto"/>
          </w:tcPr>
          <w:p>
            <w:r>
              <w:t>44178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5152</w:t>
            </w:r>
          </w:p>
        </w:tc>
        <w:tc>
          <w:tcPr>
            <w:tcW w:w="360" w:type="dxa"/>
            <w:shd w:val="clear" w:color="auto" w:fill="auto"/>
          </w:tcPr>
          <w:p>
            <w:r>
              <w:t>5178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5152</w:t>
            </w:r>
          </w:p>
        </w:tc>
        <w:tc>
          <w:tcPr>
            <w:tcW w:w="360" w:type="dxa"/>
            <w:shd w:val="clear" w:color="auto" w:fill="auto"/>
          </w:tcPr>
          <w:p>
            <w:r>
              <w:t>44065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28</w:t>
            </w:r>
          </w:p>
        </w:tc>
        <w:tc>
          <w:tcPr>
            <w:tcW w:w="360" w:type="dxa"/>
            <w:shd w:val="clear" w:color="auto" w:fill="auto"/>
          </w:tcPr>
          <w:p>
            <w:r>
              <w:t>225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28</w:t>
            </w:r>
          </w:p>
        </w:tc>
        <w:tc>
          <w:tcPr>
            <w:tcW w:w="360" w:type="dxa"/>
            <w:shd w:val="clear" w:color="auto" w:fill="auto"/>
          </w:tcPr>
          <w:p>
            <w:r>
              <w:t>226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28</w:t>
            </w:r>
          </w:p>
        </w:tc>
        <w:tc>
          <w:tcPr>
            <w:tcW w:w="360" w:type="dxa"/>
            <w:shd w:val="clear" w:color="auto" w:fill="auto"/>
          </w:tcPr>
          <w:p>
            <w:r>
              <w:t>227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28</w:t>
            </w:r>
          </w:p>
        </w:tc>
        <w:tc>
          <w:tcPr>
            <w:tcW w:w="360" w:type="dxa"/>
            <w:shd w:val="clear" w:color="auto" w:fill="auto"/>
          </w:tcPr>
          <w:p>
            <w:r>
              <w:t>228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29</w:t>
            </w:r>
          </w:p>
        </w:tc>
        <w:tc>
          <w:tcPr>
            <w:tcW w:w="360" w:type="dxa"/>
            <w:shd w:val="clear" w:color="auto" w:fill="auto"/>
          </w:tcPr>
          <w:p>
            <w:r>
              <w:t>229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29</w:t>
            </w:r>
          </w:p>
        </w:tc>
        <w:tc>
          <w:tcPr>
            <w:tcW w:w="360" w:type="dxa"/>
            <w:shd w:val="clear" w:color="auto" w:fill="auto"/>
          </w:tcPr>
          <w:p>
            <w:r>
              <w:t>44066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30</w:t>
            </w:r>
          </w:p>
        </w:tc>
        <w:tc>
          <w:tcPr>
            <w:tcW w:w="360" w:type="dxa"/>
            <w:shd w:val="clear" w:color="auto" w:fill="auto"/>
          </w:tcPr>
          <w:p>
            <w:r>
              <w:t>230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30</w:t>
            </w:r>
          </w:p>
        </w:tc>
        <w:tc>
          <w:tcPr>
            <w:tcW w:w="360" w:type="dxa"/>
            <w:shd w:val="clear" w:color="auto" w:fill="auto"/>
          </w:tcPr>
          <w:p>
            <w:r>
              <w:t>44179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30</w:t>
            </w:r>
          </w:p>
        </w:tc>
        <w:tc>
          <w:tcPr>
            <w:tcW w:w="360" w:type="dxa"/>
            <w:shd w:val="clear" w:color="auto" w:fill="auto"/>
          </w:tcPr>
          <w:p>
            <w:r>
              <w:t>231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30</w:t>
            </w:r>
          </w:p>
        </w:tc>
        <w:tc>
          <w:tcPr>
            <w:tcW w:w="360" w:type="dxa"/>
            <w:shd w:val="clear" w:color="auto" w:fill="auto"/>
          </w:tcPr>
          <w:p>
            <w:r>
              <w:t>44060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5198</w:t>
            </w:r>
          </w:p>
        </w:tc>
        <w:tc>
          <w:tcPr>
            <w:tcW w:w="360" w:type="dxa"/>
            <w:shd w:val="clear" w:color="auto" w:fill="auto"/>
          </w:tcPr>
          <w:p>
            <w:r>
              <w:t>5199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5198</w:t>
            </w:r>
          </w:p>
        </w:tc>
        <w:tc>
          <w:tcPr>
            <w:tcW w:w="360" w:type="dxa"/>
            <w:shd w:val="clear" w:color="auto" w:fill="auto"/>
          </w:tcPr>
          <w:p>
            <w:r>
              <w:t>44067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5198</w:t>
            </w:r>
          </w:p>
        </w:tc>
        <w:tc>
          <w:tcPr>
            <w:tcW w:w="360" w:type="dxa"/>
            <w:shd w:val="clear" w:color="auto" w:fill="auto"/>
          </w:tcPr>
          <w:p>
            <w:r>
              <w:t>44061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4886</w:t>
            </w:r>
          </w:p>
        </w:tc>
        <w:tc>
          <w:tcPr>
            <w:tcW w:w="360" w:type="dxa"/>
            <w:shd w:val="clear" w:color="auto" w:fill="auto"/>
          </w:tcPr>
          <w:p>
            <w:r>
              <w:t>4888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4886</w:t>
            </w:r>
          </w:p>
        </w:tc>
        <w:tc>
          <w:tcPr>
            <w:tcW w:w="360" w:type="dxa"/>
            <w:shd w:val="clear" w:color="auto" w:fill="auto"/>
          </w:tcPr>
          <w:p>
            <w:r>
              <w:t>4887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4886</w:t>
            </w:r>
          </w:p>
        </w:tc>
        <w:tc>
          <w:tcPr>
            <w:tcW w:w="360" w:type="dxa"/>
            <w:shd w:val="clear" w:color="auto" w:fill="auto"/>
          </w:tcPr>
          <w:p>
            <w:r>
              <w:t>4889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4886</w:t>
            </w:r>
          </w:p>
        </w:tc>
        <w:tc>
          <w:tcPr>
            <w:tcW w:w="360" w:type="dxa"/>
            <w:shd w:val="clear" w:color="auto" w:fill="auto"/>
          </w:tcPr>
          <w:p>
            <w:r>
              <w:t>4890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4886</w:t>
            </w:r>
          </w:p>
        </w:tc>
        <w:tc>
          <w:tcPr>
            <w:tcW w:w="360" w:type="dxa"/>
            <w:shd w:val="clear" w:color="auto" w:fill="auto"/>
          </w:tcPr>
          <w:p>
            <w:r>
              <w:t>4891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4886</w:t>
            </w:r>
          </w:p>
        </w:tc>
        <w:tc>
          <w:tcPr>
            <w:tcW w:w="360" w:type="dxa"/>
            <w:shd w:val="clear" w:color="auto" w:fill="auto"/>
          </w:tcPr>
          <w:p>
            <w:r>
              <w:t>4892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4886</w:t>
            </w:r>
          </w:p>
        </w:tc>
        <w:tc>
          <w:tcPr>
            <w:tcW w:w="360" w:type="dxa"/>
            <w:shd w:val="clear" w:color="auto" w:fill="auto"/>
          </w:tcPr>
          <w:p>
            <w:r>
              <w:t>4893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4886</w:t>
            </w:r>
          </w:p>
        </w:tc>
        <w:tc>
          <w:tcPr>
            <w:tcW w:w="360" w:type="dxa"/>
            <w:shd w:val="clear" w:color="auto" w:fill="auto"/>
          </w:tcPr>
          <w:p>
            <w:r>
              <w:t>4894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43414</w:t>
            </w:r>
          </w:p>
        </w:tc>
        <w:tc>
          <w:tcPr>
            <w:tcW w:w="360" w:type="dxa"/>
            <w:shd w:val="clear" w:color="auto" w:fill="auto"/>
          </w:tcPr>
          <w:p>
            <w:r>
              <w:t>4886</w:t>
            </w:r>
          </w:p>
        </w:tc>
        <w:tc>
          <w:tcPr>
            <w:tcW w:w="360" w:type="dxa"/>
            <w:shd w:val="clear" w:color="auto" w:fill="auto"/>
          </w:tcPr>
          <w:p>
            <w:r>
              <w:t>4895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19</w:t>
            </w:r>
          </w:p>
        </w:tc>
        <w:tc>
          <w:tcPr>
            <w:tcW w:w="360" w:type="dxa"/>
            <w:shd w:val="clear" w:color="auto" w:fill="auto"/>
          </w:tcPr>
          <w:p>
            <w:r>
              <w:t>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19</w:t>
            </w:r>
          </w:p>
        </w:tc>
        <w:tc>
          <w:tcPr>
            <w:tcW w:w="360" w:type="dxa"/>
            <w:shd w:val="clear" w:color="auto" w:fill="auto"/>
          </w:tcPr>
          <w:p>
            <w:r>
              <w:t>5030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19</w:t>
            </w:r>
          </w:p>
        </w:tc>
        <w:tc>
          <w:tcPr>
            <w:tcW w:w="360" w:type="dxa"/>
            <w:shd w:val="clear" w:color="auto" w:fill="auto"/>
          </w:tcPr>
          <w:p>
            <w:r>
              <w:t>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19</w:t>
            </w:r>
          </w:p>
        </w:tc>
        <w:tc>
          <w:tcPr>
            <w:tcW w:w="360" w:type="dxa"/>
            <w:shd w:val="clear" w:color="auto" w:fill="auto"/>
          </w:tcPr>
          <w:p>
            <w:r>
              <w:t>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4968</w:t>
            </w:r>
          </w:p>
        </w:tc>
        <w:tc>
          <w:tcPr>
            <w:tcW w:w="360" w:type="dxa"/>
            <w:shd w:val="clear" w:color="auto" w:fill="auto"/>
          </w:tcPr>
          <w:p>
            <w:r>
              <w:t>44174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4968</w:t>
            </w:r>
          </w:p>
        </w:tc>
        <w:tc>
          <w:tcPr>
            <w:tcW w:w="360" w:type="dxa"/>
            <w:shd w:val="clear" w:color="auto" w:fill="auto"/>
          </w:tcPr>
          <w:p>
            <w:r>
              <w:t>4969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4968</w:t>
            </w:r>
          </w:p>
        </w:tc>
        <w:tc>
          <w:tcPr>
            <w:tcW w:w="360" w:type="dxa"/>
            <w:shd w:val="clear" w:color="auto" w:fill="auto"/>
          </w:tcPr>
          <w:p>
            <w:r>
              <w:t>44185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4968</w:t>
            </w:r>
          </w:p>
        </w:tc>
        <w:tc>
          <w:tcPr>
            <w:tcW w:w="360" w:type="dxa"/>
            <w:shd w:val="clear" w:color="auto" w:fill="auto"/>
          </w:tcPr>
          <w:p>
            <w:r>
              <w:t>44184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21</w:t>
            </w:r>
          </w:p>
        </w:tc>
        <w:tc>
          <w:tcPr>
            <w:tcW w:w="360" w:type="dxa"/>
            <w:shd w:val="clear" w:color="auto" w:fill="auto"/>
          </w:tcPr>
          <w:p>
            <w:r>
              <w:t>44175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21</w:t>
            </w:r>
          </w:p>
        </w:tc>
        <w:tc>
          <w:tcPr>
            <w:tcW w:w="360" w:type="dxa"/>
            <w:shd w:val="clear" w:color="auto" w:fill="auto"/>
          </w:tcPr>
          <w:p>
            <w:r>
              <w:t>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21</w:t>
            </w:r>
          </w:p>
        </w:tc>
        <w:tc>
          <w:tcPr>
            <w:tcW w:w="360" w:type="dxa"/>
            <w:shd w:val="clear" w:color="auto" w:fill="auto"/>
          </w:tcPr>
          <w:p>
            <w:r>
              <w:t>23834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43419</w:t>
            </w:r>
          </w:p>
        </w:tc>
        <w:tc>
          <w:tcPr>
            <w:tcW w:w="360" w:type="dxa"/>
            <w:shd w:val="clear" w:color="auto" w:fill="auto"/>
          </w:tcPr>
          <w:p>
            <w:r>
              <w:t>43421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43419</w:t>
            </w:r>
          </w:p>
        </w:tc>
        <w:tc>
          <w:tcPr>
            <w:tcW w:w="360" w:type="dxa"/>
            <w:shd w:val="clear" w:color="auto" w:fill="auto"/>
          </w:tcPr>
          <w:p>
            <w:r>
              <w:t>44181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43419</w:t>
            </w:r>
          </w:p>
        </w:tc>
        <w:tc>
          <w:tcPr>
            <w:tcW w:w="360" w:type="dxa"/>
            <w:shd w:val="clear" w:color="auto" w:fill="auto"/>
          </w:tcPr>
          <w:p>
            <w:r>
              <w:t>43668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43419</w:t>
            </w:r>
          </w:p>
        </w:tc>
        <w:tc>
          <w:tcPr>
            <w:tcW w:w="360" w:type="dxa"/>
            <w:shd w:val="clear" w:color="auto" w:fill="auto"/>
          </w:tcPr>
          <w:p>
            <w:r>
              <w:t>44180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43419</w:t>
            </w:r>
          </w:p>
        </w:tc>
        <w:tc>
          <w:tcPr>
            <w:tcW w:w="360" w:type="dxa"/>
            <w:shd w:val="clear" w:color="auto" w:fill="auto"/>
          </w:tcPr>
          <w:p>
            <w:r>
              <w:t>43420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43419</w:t>
            </w:r>
          </w:p>
        </w:tc>
        <w:tc>
          <w:tcPr>
            <w:tcW w:w="360" w:type="dxa"/>
            <w:shd w:val="clear" w:color="auto" w:fill="auto"/>
          </w:tcPr>
          <w:p>
            <w:r>
              <w:t>43422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22</w:t>
            </w:r>
          </w:p>
        </w:tc>
        <w:tc>
          <w:tcPr>
            <w:tcW w:w="360" w:type="dxa"/>
            <w:shd w:val="clear" w:color="auto" w:fill="auto"/>
          </w:tcPr>
          <w:p>
            <w:r>
              <w:t>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22</w:t>
            </w:r>
          </w:p>
        </w:tc>
        <w:tc>
          <w:tcPr>
            <w:tcW w:w="360" w:type="dxa"/>
            <w:shd w:val="clear" w:color="auto" w:fill="auto"/>
          </w:tcPr>
          <w:p>
            <w:r>
              <w:t>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22</w:t>
            </w:r>
          </w:p>
        </w:tc>
        <w:tc>
          <w:tcPr>
            <w:tcW w:w="360" w:type="dxa"/>
            <w:shd w:val="clear" w:color="auto" w:fill="auto"/>
          </w:tcPr>
          <w:p>
            <w:r>
              <w:t>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22</w:t>
            </w:r>
          </w:p>
        </w:tc>
        <w:tc>
          <w:tcPr>
            <w:tcW w:w="360" w:type="dxa"/>
            <w:shd w:val="clear" w:color="auto" w:fill="auto"/>
          </w:tcPr>
          <w:p>
            <w:r>
              <w:t>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22</w:t>
            </w:r>
          </w:p>
        </w:tc>
        <w:tc>
          <w:tcPr>
            <w:tcW w:w="360" w:type="dxa"/>
            <w:shd w:val="clear" w:color="auto" w:fill="auto"/>
          </w:tcPr>
          <w:p>
            <w:r>
              <w:t>214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22</w:t>
            </w:r>
          </w:p>
        </w:tc>
        <w:tc>
          <w:tcPr>
            <w:tcW w:w="360" w:type="dxa"/>
            <w:shd w:val="clear" w:color="auto" w:fill="auto"/>
          </w:tcPr>
          <w:p>
            <w:r>
              <w:t>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22</w:t>
            </w:r>
          </w:p>
        </w:tc>
        <w:tc>
          <w:tcPr>
            <w:tcW w:w="360" w:type="dxa"/>
            <w:shd w:val="clear" w:color="auto" w:fill="auto"/>
          </w:tcPr>
          <w:p>
            <w:r>
              <w:t>212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22</w:t>
            </w:r>
          </w:p>
        </w:tc>
        <w:tc>
          <w:tcPr>
            <w:tcW w:w="360" w:type="dxa"/>
            <w:shd w:val="clear" w:color="auto" w:fill="auto"/>
          </w:tcPr>
          <w:p>
            <w:r>
              <w:t>213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22</w:t>
            </w:r>
          </w:p>
        </w:tc>
        <w:tc>
          <w:tcPr>
            <w:tcW w:w="360" w:type="dxa"/>
            <w:shd w:val="clear" w:color="auto" w:fill="auto"/>
          </w:tcPr>
          <w:p>
            <w:r>
              <w:t>23849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22</w:t>
            </w:r>
          </w:p>
        </w:tc>
        <w:tc>
          <w:tcPr>
            <w:tcW w:w="360" w:type="dxa"/>
            <w:shd w:val="clear" w:color="auto" w:fill="auto"/>
          </w:tcPr>
          <w:p>
            <w:r>
              <w:t>44052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5188</w:t>
            </w:r>
          </w:p>
        </w:tc>
        <w:tc>
          <w:tcPr>
            <w:tcW w:w="360" w:type="dxa"/>
            <w:shd w:val="clear" w:color="auto" w:fill="auto"/>
          </w:tcPr>
          <w:p>
            <w:r>
              <w:t>44176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23</w:t>
            </w:r>
          </w:p>
        </w:tc>
        <w:tc>
          <w:tcPr>
            <w:tcW w:w="360" w:type="dxa"/>
            <w:shd w:val="clear" w:color="auto" w:fill="auto"/>
          </w:tcPr>
          <w:p>
            <w:r>
              <w:t>215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23</w:t>
            </w:r>
          </w:p>
        </w:tc>
        <w:tc>
          <w:tcPr>
            <w:tcW w:w="360" w:type="dxa"/>
            <w:shd w:val="clear" w:color="auto" w:fill="auto"/>
          </w:tcPr>
          <w:p>
            <w:r>
              <w:t>216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23</w:t>
            </w:r>
          </w:p>
        </w:tc>
        <w:tc>
          <w:tcPr>
            <w:tcW w:w="360" w:type="dxa"/>
            <w:shd w:val="clear" w:color="auto" w:fill="auto"/>
          </w:tcPr>
          <w:p>
            <w:r>
              <w:t>44053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24</w:t>
            </w:r>
          </w:p>
        </w:tc>
        <w:tc>
          <w:tcPr>
            <w:tcW w:w="360" w:type="dxa"/>
            <w:shd w:val="clear" w:color="auto" w:fill="auto"/>
          </w:tcPr>
          <w:p>
            <w:r>
              <w:t>221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24</w:t>
            </w:r>
          </w:p>
        </w:tc>
        <w:tc>
          <w:tcPr>
            <w:tcW w:w="360" w:type="dxa"/>
            <w:shd w:val="clear" w:color="auto" w:fill="auto"/>
          </w:tcPr>
          <w:p>
            <w:r>
              <w:t>5029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24</w:t>
            </w:r>
          </w:p>
        </w:tc>
        <w:tc>
          <w:tcPr>
            <w:tcW w:w="360" w:type="dxa"/>
            <w:shd w:val="clear" w:color="auto" w:fill="auto"/>
          </w:tcPr>
          <w:p>
            <w:r>
              <w:t>28211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44055</w:t>
            </w:r>
          </w:p>
        </w:tc>
        <w:tc>
          <w:tcPr>
            <w:tcW w:w="360" w:type="dxa"/>
            <w:shd w:val="clear" w:color="auto" w:fill="auto"/>
          </w:tcPr>
          <w:p>
            <w:r>
              <w:t>44056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44055</w:t>
            </w:r>
          </w:p>
        </w:tc>
        <w:tc>
          <w:tcPr>
            <w:tcW w:w="360" w:type="dxa"/>
            <w:shd w:val="clear" w:color="auto" w:fill="auto"/>
          </w:tcPr>
          <w:p>
            <w:r>
              <w:t>44057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44055</w:t>
            </w:r>
          </w:p>
        </w:tc>
        <w:tc>
          <w:tcPr>
            <w:tcW w:w="360" w:type="dxa"/>
            <w:shd w:val="clear" w:color="auto" w:fill="auto"/>
          </w:tcPr>
          <w:p>
            <w:r>
              <w:t>44058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44055</w:t>
            </w:r>
          </w:p>
        </w:tc>
        <w:tc>
          <w:tcPr>
            <w:tcW w:w="360" w:type="dxa"/>
            <w:shd w:val="clear" w:color="auto" w:fill="auto"/>
          </w:tcPr>
          <w:p>
            <w:r>
              <w:t>44059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44055</w:t>
            </w:r>
          </w:p>
        </w:tc>
        <w:tc>
          <w:tcPr>
            <w:tcW w:w="360" w:type="dxa"/>
            <w:shd w:val="clear" w:color="auto" w:fill="auto"/>
          </w:tcPr>
          <w:p>
            <w:r>
              <w:t>44063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25</w:t>
            </w:r>
          </w:p>
        </w:tc>
        <w:tc>
          <w:tcPr>
            <w:tcW w:w="360" w:type="dxa"/>
            <w:shd w:val="clear" w:color="auto" w:fill="auto"/>
          </w:tcPr>
          <w:p>
            <w:r>
              <w:t>222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25</w:t>
            </w:r>
          </w:p>
        </w:tc>
        <w:tc>
          <w:tcPr>
            <w:tcW w:w="360" w:type="dxa"/>
            <w:shd w:val="clear" w:color="auto" w:fill="auto"/>
          </w:tcPr>
          <w:p>
            <w:r>
              <w:t>44177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25</w:t>
            </w:r>
          </w:p>
        </w:tc>
        <w:tc>
          <w:tcPr>
            <w:tcW w:w="360" w:type="dxa"/>
            <w:shd w:val="clear" w:color="auto" w:fill="auto"/>
          </w:tcPr>
          <w:p>
            <w:r>
              <w:t>223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5152</w:t>
            </w:r>
          </w:p>
        </w:tc>
        <w:tc>
          <w:tcPr>
            <w:tcW w:w="360" w:type="dxa"/>
            <w:shd w:val="clear" w:color="auto" w:fill="auto"/>
          </w:tcPr>
          <w:p>
            <w:r>
              <w:t>44178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5152</w:t>
            </w:r>
          </w:p>
        </w:tc>
        <w:tc>
          <w:tcPr>
            <w:tcW w:w="360" w:type="dxa"/>
            <w:shd w:val="clear" w:color="auto" w:fill="auto"/>
          </w:tcPr>
          <w:p>
            <w:r>
              <w:t>5178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5152</w:t>
            </w:r>
          </w:p>
        </w:tc>
        <w:tc>
          <w:tcPr>
            <w:tcW w:w="360" w:type="dxa"/>
            <w:shd w:val="clear" w:color="auto" w:fill="auto"/>
          </w:tcPr>
          <w:p>
            <w:r>
              <w:t>44065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28</w:t>
            </w:r>
          </w:p>
        </w:tc>
        <w:tc>
          <w:tcPr>
            <w:tcW w:w="360" w:type="dxa"/>
            <w:shd w:val="clear" w:color="auto" w:fill="auto"/>
          </w:tcPr>
          <w:p>
            <w:r>
              <w:t>225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28</w:t>
            </w:r>
          </w:p>
        </w:tc>
        <w:tc>
          <w:tcPr>
            <w:tcW w:w="360" w:type="dxa"/>
            <w:shd w:val="clear" w:color="auto" w:fill="auto"/>
          </w:tcPr>
          <w:p>
            <w:r>
              <w:t>226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28</w:t>
            </w:r>
          </w:p>
        </w:tc>
        <w:tc>
          <w:tcPr>
            <w:tcW w:w="360" w:type="dxa"/>
            <w:shd w:val="clear" w:color="auto" w:fill="auto"/>
          </w:tcPr>
          <w:p>
            <w:r>
              <w:t>227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28</w:t>
            </w:r>
          </w:p>
        </w:tc>
        <w:tc>
          <w:tcPr>
            <w:tcW w:w="360" w:type="dxa"/>
            <w:shd w:val="clear" w:color="auto" w:fill="auto"/>
          </w:tcPr>
          <w:p>
            <w:r>
              <w:t>228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29</w:t>
            </w:r>
          </w:p>
        </w:tc>
        <w:tc>
          <w:tcPr>
            <w:tcW w:w="360" w:type="dxa"/>
            <w:shd w:val="clear" w:color="auto" w:fill="auto"/>
          </w:tcPr>
          <w:p>
            <w:r>
              <w:t>229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29</w:t>
            </w:r>
          </w:p>
        </w:tc>
        <w:tc>
          <w:tcPr>
            <w:tcW w:w="360" w:type="dxa"/>
            <w:shd w:val="clear" w:color="auto" w:fill="auto"/>
          </w:tcPr>
          <w:p>
            <w:r>
              <w:t>44066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30</w:t>
            </w:r>
          </w:p>
        </w:tc>
        <w:tc>
          <w:tcPr>
            <w:tcW w:w="360" w:type="dxa"/>
            <w:shd w:val="clear" w:color="auto" w:fill="auto"/>
          </w:tcPr>
          <w:p>
            <w:r>
              <w:t>230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30</w:t>
            </w:r>
          </w:p>
        </w:tc>
        <w:tc>
          <w:tcPr>
            <w:tcW w:w="360" w:type="dxa"/>
            <w:shd w:val="clear" w:color="auto" w:fill="auto"/>
          </w:tcPr>
          <w:p>
            <w:r>
              <w:t>44179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30</w:t>
            </w:r>
          </w:p>
        </w:tc>
        <w:tc>
          <w:tcPr>
            <w:tcW w:w="360" w:type="dxa"/>
            <w:shd w:val="clear" w:color="auto" w:fill="auto"/>
          </w:tcPr>
          <w:p>
            <w:r>
              <w:t>231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30</w:t>
            </w:r>
          </w:p>
        </w:tc>
        <w:tc>
          <w:tcPr>
            <w:tcW w:w="360" w:type="dxa"/>
            <w:shd w:val="clear" w:color="auto" w:fill="auto"/>
          </w:tcPr>
          <w:p>
            <w:r>
              <w:t>44060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5198</w:t>
            </w:r>
          </w:p>
        </w:tc>
        <w:tc>
          <w:tcPr>
            <w:tcW w:w="360" w:type="dxa"/>
            <w:shd w:val="clear" w:color="auto" w:fill="auto"/>
          </w:tcPr>
          <w:p>
            <w:r>
              <w:t>5199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5198</w:t>
            </w:r>
          </w:p>
        </w:tc>
        <w:tc>
          <w:tcPr>
            <w:tcW w:w="360" w:type="dxa"/>
            <w:shd w:val="clear" w:color="auto" w:fill="auto"/>
          </w:tcPr>
          <w:p>
            <w:r>
              <w:t>44067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5198</w:t>
            </w:r>
          </w:p>
        </w:tc>
        <w:tc>
          <w:tcPr>
            <w:tcW w:w="360" w:type="dxa"/>
            <w:shd w:val="clear" w:color="auto" w:fill="auto"/>
          </w:tcPr>
          <w:p>
            <w:r>
              <w:t>44061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4886</w:t>
            </w:r>
          </w:p>
        </w:tc>
        <w:tc>
          <w:tcPr>
            <w:tcW w:w="360" w:type="dxa"/>
            <w:shd w:val="clear" w:color="auto" w:fill="auto"/>
          </w:tcPr>
          <w:p>
            <w:r>
              <w:t>4888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4886</w:t>
            </w:r>
          </w:p>
        </w:tc>
        <w:tc>
          <w:tcPr>
            <w:tcW w:w="360" w:type="dxa"/>
            <w:shd w:val="clear" w:color="auto" w:fill="auto"/>
          </w:tcPr>
          <w:p>
            <w:r>
              <w:t>4887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4886</w:t>
            </w:r>
          </w:p>
        </w:tc>
        <w:tc>
          <w:tcPr>
            <w:tcW w:w="360" w:type="dxa"/>
            <w:shd w:val="clear" w:color="auto" w:fill="auto"/>
          </w:tcPr>
          <w:p>
            <w:r>
              <w:t>4889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4886</w:t>
            </w:r>
          </w:p>
        </w:tc>
        <w:tc>
          <w:tcPr>
            <w:tcW w:w="360" w:type="dxa"/>
            <w:shd w:val="clear" w:color="auto" w:fill="auto"/>
          </w:tcPr>
          <w:p>
            <w:r>
              <w:t>4890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4886</w:t>
            </w:r>
          </w:p>
        </w:tc>
        <w:tc>
          <w:tcPr>
            <w:tcW w:w="360" w:type="dxa"/>
            <w:shd w:val="clear" w:color="auto" w:fill="auto"/>
          </w:tcPr>
          <w:p>
            <w:r>
              <w:t>4891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4886</w:t>
            </w:r>
          </w:p>
        </w:tc>
        <w:tc>
          <w:tcPr>
            <w:tcW w:w="360" w:type="dxa"/>
            <w:shd w:val="clear" w:color="auto" w:fill="auto"/>
          </w:tcPr>
          <w:p>
            <w:r>
              <w:t>4892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4886</w:t>
            </w:r>
          </w:p>
        </w:tc>
        <w:tc>
          <w:tcPr>
            <w:tcW w:w="360" w:type="dxa"/>
            <w:shd w:val="clear" w:color="auto" w:fill="auto"/>
          </w:tcPr>
          <w:p>
            <w:r>
              <w:t>4893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4886</w:t>
            </w:r>
          </w:p>
        </w:tc>
        <w:tc>
          <w:tcPr>
            <w:tcW w:w="360" w:type="dxa"/>
            <w:shd w:val="clear" w:color="auto" w:fill="auto"/>
          </w:tcPr>
          <w:p>
            <w:r>
              <w:t>4894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43415</w:t>
            </w:r>
          </w:p>
        </w:tc>
        <w:tc>
          <w:tcPr>
            <w:tcW w:w="360" w:type="dxa"/>
            <w:shd w:val="clear" w:color="auto" w:fill="auto"/>
          </w:tcPr>
          <w:p>
            <w:r>
              <w:t>4886</w:t>
            </w:r>
          </w:p>
        </w:tc>
        <w:tc>
          <w:tcPr>
            <w:tcW w:w="360" w:type="dxa"/>
            <w:shd w:val="clear" w:color="auto" w:fill="auto"/>
          </w:tcPr>
          <w:p>
            <w:r>
              <w:t>4895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19</w:t>
            </w:r>
          </w:p>
        </w:tc>
        <w:tc>
          <w:tcPr>
            <w:tcW w:w="360" w:type="dxa"/>
            <w:shd w:val="clear" w:color="auto" w:fill="auto"/>
          </w:tcPr>
          <w:p>
            <w:r>
              <w:t>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19</w:t>
            </w:r>
          </w:p>
        </w:tc>
        <w:tc>
          <w:tcPr>
            <w:tcW w:w="360" w:type="dxa"/>
            <w:shd w:val="clear" w:color="auto" w:fill="auto"/>
          </w:tcPr>
          <w:p>
            <w:r>
              <w:t>5030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19</w:t>
            </w:r>
          </w:p>
        </w:tc>
        <w:tc>
          <w:tcPr>
            <w:tcW w:w="360" w:type="dxa"/>
            <w:shd w:val="clear" w:color="auto" w:fill="auto"/>
          </w:tcPr>
          <w:p>
            <w:r>
              <w:t>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19</w:t>
            </w:r>
          </w:p>
        </w:tc>
        <w:tc>
          <w:tcPr>
            <w:tcW w:w="360" w:type="dxa"/>
            <w:shd w:val="clear" w:color="auto" w:fill="auto"/>
          </w:tcPr>
          <w:p>
            <w:r>
              <w:t>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4968</w:t>
            </w:r>
          </w:p>
        </w:tc>
        <w:tc>
          <w:tcPr>
            <w:tcW w:w="360" w:type="dxa"/>
            <w:shd w:val="clear" w:color="auto" w:fill="auto"/>
          </w:tcPr>
          <w:p>
            <w:r>
              <w:t>44174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4968</w:t>
            </w:r>
          </w:p>
        </w:tc>
        <w:tc>
          <w:tcPr>
            <w:tcW w:w="360" w:type="dxa"/>
            <w:shd w:val="clear" w:color="auto" w:fill="auto"/>
          </w:tcPr>
          <w:p>
            <w:r>
              <w:t>4969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4968</w:t>
            </w:r>
          </w:p>
        </w:tc>
        <w:tc>
          <w:tcPr>
            <w:tcW w:w="360" w:type="dxa"/>
            <w:shd w:val="clear" w:color="auto" w:fill="auto"/>
          </w:tcPr>
          <w:p>
            <w:r>
              <w:t>44185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4968</w:t>
            </w:r>
          </w:p>
        </w:tc>
        <w:tc>
          <w:tcPr>
            <w:tcW w:w="360" w:type="dxa"/>
            <w:shd w:val="clear" w:color="auto" w:fill="auto"/>
          </w:tcPr>
          <w:p>
            <w:r>
              <w:t>44184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21</w:t>
            </w:r>
          </w:p>
        </w:tc>
        <w:tc>
          <w:tcPr>
            <w:tcW w:w="360" w:type="dxa"/>
            <w:shd w:val="clear" w:color="auto" w:fill="auto"/>
          </w:tcPr>
          <w:p>
            <w:r>
              <w:t>44175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21</w:t>
            </w:r>
          </w:p>
        </w:tc>
        <w:tc>
          <w:tcPr>
            <w:tcW w:w="360" w:type="dxa"/>
            <w:shd w:val="clear" w:color="auto" w:fill="auto"/>
          </w:tcPr>
          <w:p>
            <w:r>
              <w:t>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21</w:t>
            </w:r>
          </w:p>
        </w:tc>
        <w:tc>
          <w:tcPr>
            <w:tcW w:w="360" w:type="dxa"/>
            <w:shd w:val="clear" w:color="auto" w:fill="auto"/>
          </w:tcPr>
          <w:p>
            <w:r>
              <w:t>23834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43419</w:t>
            </w:r>
          </w:p>
        </w:tc>
        <w:tc>
          <w:tcPr>
            <w:tcW w:w="360" w:type="dxa"/>
            <w:shd w:val="clear" w:color="auto" w:fill="auto"/>
          </w:tcPr>
          <w:p>
            <w:r>
              <w:t>43421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43419</w:t>
            </w:r>
          </w:p>
        </w:tc>
        <w:tc>
          <w:tcPr>
            <w:tcW w:w="360" w:type="dxa"/>
            <w:shd w:val="clear" w:color="auto" w:fill="auto"/>
          </w:tcPr>
          <w:p>
            <w:r>
              <w:t>44181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43419</w:t>
            </w:r>
          </w:p>
        </w:tc>
        <w:tc>
          <w:tcPr>
            <w:tcW w:w="360" w:type="dxa"/>
            <w:shd w:val="clear" w:color="auto" w:fill="auto"/>
          </w:tcPr>
          <w:p>
            <w:r>
              <w:t>43668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43419</w:t>
            </w:r>
          </w:p>
        </w:tc>
        <w:tc>
          <w:tcPr>
            <w:tcW w:w="360" w:type="dxa"/>
            <w:shd w:val="clear" w:color="auto" w:fill="auto"/>
          </w:tcPr>
          <w:p>
            <w:r>
              <w:t>44180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43419</w:t>
            </w:r>
          </w:p>
        </w:tc>
        <w:tc>
          <w:tcPr>
            <w:tcW w:w="360" w:type="dxa"/>
            <w:shd w:val="clear" w:color="auto" w:fill="auto"/>
          </w:tcPr>
          <w:p>
            <w:r>
              <w:t>43420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43419</w:t>
            </w:r>
          </w:p>
        </w:tc>
        <w:tc>
          <w:tcPr>
            <w:tcW w:w="360" w:type="dxa"/>
            <w:shd w:val="clear" w:color="auto" w:fill="auto"/>
          </w:tcPr>
          <w:p>
            <w:r>
              <w:t>43422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22</w:t>
            </w:r>
          </w:p>
        </w:tc>
        <w:tc>
          <w:tcPr>
            <w:tcW w:w="360" w:type="dxa"/>
            <w:shd w:val="clear" w:color="auto" w:fill="auto"/>
          </w:tcPr>
          <w:p>
            <w:r>
              <w:t>906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22</w:t>
            </w:r>
          </w:p>
        </w:tc>
        <w:tc>
          <w:tcPr>
            <w:tcW w:w="360" w:type="dxa"/>
            <w:shd w:val="clear" w:color="auto" w:fill="auto"/>
          </w:tcPr>
          <w:p>
            <w:r>
              <w:t>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22</w:t>
            </w:r>
          </w:p>
        </w:tc>
        <w:tc>
          <w:tcPr>
            <w:tcW w:w="360" w:type="dxa"/>
            <w:shd w:val="clear" w:color="auto" w:fill="auto"/>
          </w:tcPr>
          <w:p>
            <w:r>
              <w:t>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22</w:t>
            </w:r>
          </w:p>
        </w:tc>
        <w:tc>
          <w:tcPr>
            <w:tcW w:w="360" w:type="dxa"/>
            <w:shd w:val="clear" w:color="auto" w:fill="auto"/>
          </w:tcPr>
          <w:p>
            <w:r>
              <w:t>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22</w:t>
            </w:r>
          </w:p>
        </w:tc>
        <w:tc>
          <w:tcPr>
            <w:tcW w:w="360" w:type="dxa"/>
            <w:shd w:val="clear" w:color="auto" w:fill="auto"/>
          </w:tcPr>
          <w:p>
            <w:r>
              <w:t>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22</w:t>
            </w:r>
          </w:p>
        </w:tc>
        <w:tc>
          <w:tcPr>
            <w:tcW w:w="360" w:type="dxa"/>
            <w:shd w:val="clear" w:color="auto" w:fill="auto"/>
          </w:tcPr>
          <w:p>
            <w:r>
              <w:t>214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22</w:t>
            </w:r>
          </w:p>
        </w:tc>
        <w:tc>
          <w:tcPr>
            <w:tcW w:w="360" w:type="dxa"/>
            <w:shd w:val="clear" w:color="auto" w:fill="auto"/>
          </w:tcPr>
          <w:p>
            <w:r>
              <w:t>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22</w:t>
            </w:r>
          </w:p>
        </w:tc>
        <w:tc>
          <w:tcPr>
            <w:tcW w:w="360" w:type="dxa"/>
            <w:shd w:val="clear" w:color="auto" w:fill="auto"/>
          </w:tcPr>
          <w:p>
            <w:r>
              <w:t>212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22</w:t>
            </w:r>
          </w:p>
        </w:tc>
        <w:tc>
          <w:tcPr>
            <w:tcW w:w="360" w:type="dxa"/>
            <w:shd w:val="clear" w:color="auto" w:fill="auto"/>
          </w:tcPr>
          <w:p>
            <w:r>
              <w:t>213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22</w:t>
            </w:r>
          </w:p>
        </w:tc>
        <w:tc>
          <w:tcPr>
            <w:tcW w:w="360" w:type="dxa"/>
            <w:shd w:val="clear" w:color="auto" w:fill="auto"/>
          </w:tcPr>
          <w:p>
            <w:r>
              <w:t>23849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22</w:t>
            </w:r>
          </w:p>
        </w:tc>
        <w:tc>
          <w:tcPr>
            <w:tcW w:w="360" w:type="dxa"/>
            <w:shd w:val="clear" w:color="auto" w:fill="auto"/>
          </w:tcPr>
          <w:p>
            <w:r>
              <w:t>44052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5188</w:t>
            </w:r>
          </w:p>
        </w:tc>
        <w:tc>
          <w:tcPr>
            <w:tcW w:w="360" w:type="dxa"/>
            <w:shd w:val="clear" w:color="auto" w:fill="auto"/>
          </w:tcPr>
          <w:p>
            <w:r>
              <w:t>44176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23</w:t>
            </w:r>
          </w:p>
        </w:tc>
        <w:tc>
          <w:tcPr>
            <w:tcW w:w="360" w:type="dxa"/>
            <w:shd w:val="clear" w:color="auto" w:fill="auto"/>
          </w:tcPr>
          <w:p>
            <w:r>
              <w:t>215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23</w:t>
            </w:r>
          </w:p>
        </w:tc>
        <w:tc>
          <w:tcPr>
            <w:tcW w:w="360" w:type="dxa"/>
            <w:shd w:val="clear" w:color="auto" w:fill="auto"/>
          </w:tcPr>
          <w:p>
            <w:r>
              <w:t>216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23</w:t>
            </w:r>
          </w:p>
        </w:tc>
        <w:tc>
          <w:tcPr>
            <w:tcW w:w="360" w:type="dxa"/>
            <w:shd w:val="clear" w:color="auto" w:fill="auto"/>
          </w:tcPr>
          <w:p>
            <w:r>
              <w:t>44053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24</w:t>
            </w:r>
          </w:p>
        </w:tc>
        <w:tc>
          <w:tcPr>
            <w:tcW w:w="360" w:type="dxa"/>
            <w:shd w:val="clear" w:color="auto" w:fill="auto"/>
          </w:tcPr>
          <w:p>
            <w:r>
              <w:t>221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24</w:t>
            </w:r>
          </w:p>
        </w:tc>
        <w:tc>
          <w:tcPr>
            <w:tcW w:w="360" w:type="dxa"/>
            <w:shd w:val="clear" w:color="auto" w:fill="auto"/>
          </w:tcPr>
          <w:p>
            <w:r>
              <w:t>5029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24</w:t>
            </w:r>
          </w:p>
        </w:tc>
        <w:tc>
          <w:tcPr>
            <w:tcW w:w="360" w:type="dxa"/>
            <w:shd w:val="clear" w:color="auto" w:fill="auto"/>
          </w:tcPr>
          <w:p>
            <w:r>
              <w:t>28211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44055</w:t>
            </w:r>
          </w:p>
        </w:tc>
        <w:tc>
          <w:tcPr>
            <w:tcW w:w="360" w:type="dxa"/>
            <w:shd w:val="clear" w:color="auto" w:fill="auto"/>
          </w:tcPr>
          <w:p>
            <w:r>
              <w:t>44056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44055</w:t>
            </w:r>
          </w:p>
        </w:tc>
        <w:tc>
          <w:tcPr>
            <w:tcW w:w="360" w:type="dxa"/>
            <w:shd w:val="clear" w:color="auto" w:fill="auto"/>
          </w:tcPr>
          <w:p>
            <w:r>
              <w:t>44057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44055</w:t>
            </w:r>
          </w:p>
        </w:tc>
        <w:tc>
          <w:tcPr>
            <w:tcW w:w="360" w:type="dxa"/>
            <w:shd w:val="clear" w:color="auto" w:fill="auto"/>
          </w:tcPr>
          <w:p>
            <w:r>
              <w:t>44058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44055</w:t>
            </w:r>
          </w:p>
        </w:tc>
        <w:tc>
          <w:tcPr>
            <w:tcW w:w="360" w:type="dxa"/>
            <w:shd w:val="clear" w:color="auto" w:fill="auto"/>
          </w:tcPr>
          <w:p>
            <w:r>
              <w:t>44059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44055</w:t>
            </w:r>
          </w:p>
        </w:tc>
        <w:tc>
          <w:tcPr>
            <w:tcW w:w="360" w:type="dxa"/>
            <w:shd w:val="clear" w:color="auto" w:fill="auto"/>
          </w:tcPr>
          <w:p>
            <w:r>
              <w:t>44063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25</w:t>
            </w:r>
          </w:p>
        </w:tc>
        <w:tc>
          <w:tcPr>
            <w:tcW w:w="360" w:type="dxa"/>
            <w:shd w:val="clear" w:color="auto" w:fill="auto"/>
          </w:tcPr>
          <w:p>
            <w:r>
              <w:t>222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25</w:t>
            </w:r>
          </w:p>
        </w:tc>
        <w:tc>
          <w:tcPr>
            <w:tcW w:w="360" w:type="dxa"/>
            <w:shd w:val="clear" w:color="auto" w:fill="auto"/>
          </w:tcPr>
          <w:p>
            <w:r>
              <w:t>44177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25</w:t>
            </w:r>
          </w:p>
        </w:tc>
        <w:tc>
          <w:tcPr>
            <w:tcW w:w="360" w:type="dxa"/>
            <w:shd w:val="clear" w:color="auto" w:fill="auto"/>
          </w:tcPr>
          <w:p>
            <w:r>
              <w:t>223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5152</w:t>
            </w:r>
          </w:p>
        </w:tc>
        <w:tc>
          <w:tcPr>
            <w:tcW w:w="360" w:type="dxa"/>
            <w:shd w:val="clear" w:color="auto" w:fill="auto"/>
          </w:tcPr>
          <w:p>
            <w:r>
              <w:t>44178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28</w:t>
            </w:r>
          </w:p>
        </w:tc>
        <w:tc>
          <w:tcPr>
            <w:tcW w:w="360" w:type="dxa"/>
            <w:shd w:val="clear" w:color="auto" w:fill="auto"/>
          </w:tcPr>
          <w:p>
            <w:r>
              <w:t>225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28</w:t>
            </w:r>
          </w:p>
        </w:tc>
        <w:tc>
          <w:tcPr>
            <w:tcW w:w="360" w:type="dxa"/>
            <w:shd w:val="clear" w:color="auto" w:fill="auto"/>
          </w:tcPr>
          <w:p>
            <w:r>
              <w:t>226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28</w:t>
            </w:r>
          </w:p>
        </w:tc>
        <w:tc>
          <w:tcPr>
            <w:tcW w:w="360" w:type="dxa"/>
            <w:shd w:val="clear" w:color="auto" w:fill="auto"/>
          </w:tcPr>
          <w:p>
            <w:r>
              <w:t>227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28</w:t>
            </w:r>
          </w:p>
        </w:tc>
        <w:tc>
          <w:tcPr>
            <w:tcW w:w="360" w:type="dxa"/>
            <w:shd w:val="clear" w:color="auto" w:fill="auto"/>
          </w:tcPr>
          <w:p>
            <w:r>
              <w:t>228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29</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30</w:t>
            </w:r>
          </w:p>
        </w:tc>
        <w:tc>
          <w:tcPr>
            <w:tcW w:w="360" w:type="dxa"/>
            <w:shd w:val="clear" w:color="auto" w:fill="auto"/>
          </w:tcPr>
          <w:p>
            <w:r>
              <w:t>230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30</w:t>
            </w:r>
          </w:p>
        </w:tc>
        <w:tc>
          <w:tcPr>
            <w:tcW w:w="360" w:type="dxa"/>
            <w:shd w:val="clear" w:color="auto" w:fill="auto"/>
          </w:tcPr>
          <w:p>
            <w:r>
              <w:t>44179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30</w:t>
            </w:r>
          </w:p>
        </w:tc>
        <w:tc>
          <w:tcPr>
            <w:tcW w:w="360" w:type="dxa"/>
            <w:shd w:val="clear" w:color="auto" w:fill="auto"/>
          </w:tcPr>
          <w:p>
            <w:r>
              <w:t>231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30</w:t>
            </w:r>
          </w:p>
        </w:tc>
        <w:tc>
          <w:tcPr>
            <w:tcW w:w="360" w:type="dxa"/>
            <w:shd w:val="clear" w:color="auto" w:fill="auto"/>
          </w:tcPr>
          <w:p>
            <w:r>
              <w:t>44060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5198</w:t>
            </w:r>
          </w:p>
        </w:tc>
        <w:tc>
          <w:tcPr>
            <w:tcW w:w="360" w:type="dxa"/>
            <w:shd w:val="clear" w:color="auto" w:fill="auto"/>
          </w:tcPr>
          <w:p>
            <w:r>
              <w:t>5199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5198</w:t>
            </w:r>
          </w:p>
        </w:tc>
        <w:tc>
          <w:tcPr>
            <w:tcW w:w="360" w:type="dxa"/>
            <w:shd w:val="clear" w:color="auto" w:fill="auto"/>
          </w:tcPr>
          <w:p>
            <w:r>
              <w:t>44061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4886</w:t>
            </w:r>
          </w:p>
        </w:tc>
        <w:tc>
          <w:tcPr>
            <w:tcW w:w="360" w:type="dxa"/>
            <w:shd w:val="clear" w:color="auto" w:fill="auto"/>
          </w:tcPr>
          <w:p>
            <w:r>
              <w:t>4888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4886</w:t>
            </w:r>
          </w:p>
        </w:tc>
        <w:tc>
          <w:tcPr>
            <w:tcW w:w="360" w:type="dxa"/>
            <w:shd w:val="clear" w:color="auto" w:fill="auto"/>
          </w:tcPr>
          <w:p>
            <w:r>
              <w:t>4887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4886</w:t>
            </w:r>
          </w:p>
        </w:tc>
        <w:tc>
          <w:tcPr>
            <w:tcW w:w="360" w:type="dxa"/>
            <w:shd w:val="clear" w:color="auto" w:fill="auto"/>
          </w:tcPr>
          <w:p>
            <w:r>
              <w:t>4889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4886</w:t>
            </w:r>
          </w:p>
        </w:tc>
        <w:tc>
          <w:tcPr>
            <w:tcW w:w="360" w:type="dxa"/>
            <w:shd w:val="clear" w:color="auto" w:fill="auto"/>
          </w:tcPr>
          <w:p>
            <w:r>
              <w:t>4890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4886</w:t>
            </w:r>
          </w:p>
        </w:tc>
        <w:tc>
          <w:tcPr>
            <w:tcW w:w="360" w:type="dxa"/>
            <w:shd w:val="clear" w:color="auto" w:fill="auto"/>
          </w:tcPr>
          <w:p>
            <w:r>
              <w:t>4891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4886</w:t>
            </w:r>
          </w:p>
        </w:tc>
        <w:tc>
          <w:tcPr>
            <w:tcW w:w="360" w:type="dxa"/>
            <w:shd w:val="clear" w:color="auto" w:fill="auto"/>
          </w:tcPr>
          <w:p>
            <w:r>
              <w:t>4892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4886</w:t>
            </w:r>
          </w:p>
        </w:tc>
        <w:tc>
          <w:tcPr>
            <w:tcW w:w="360" w:type="dxa"/>
            <w:shd w:val="clear" w:color="auto" w:fill="auto"/>
          </w:tcPr>
          <w:p>
            <w:r>
              <w:t>4893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4886</w:t>
            </w:r>
          </w:p>
        </w:tc>
        <w:tc>
          <w:tcPr>
            <w:tcW w:w="360" w:type="dxa"/>
            <w:shd w:val="clear" w:color="auto" w:fill="auto"/>
          </w:tcPr>
          <w:p>
            <w:r>
              <w:t>4894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43416</w:t>
            </w:r>
          </w:p>
        </w:tc>
        <w:tc>
          <w:tcPr>
            <w:tcW w:w="360" w:type="dxa"/>
            <w:shd w:val="clear" w:color="auto" w:fill="auto"/>
          </w:tcPr>
          <w:p>
            <w:r>
              <w:t>4886</w:t>
            </w:r>
          </w:p>
        </w:tc>
        <w:tc>
          <w:tcPr>
            <w:tcW w:w="360" w:type="dxa"/>
            <w:shd w:val="clear" w:color="auto" w:fill="auto"/>
          </w:tcPr>
          <w:p>
            <w:r>
              <w:t>4895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19</w:t>
            </w:r>
          </w:p>
        </w:tc>
        <w:tc>
          <w:tcPr>
            <w:tcW w:w="360" w:type="dxa"/>
            <w:shd w:val="clear" w:color="auto" w:fill="auto"/>
          </w:tcPr>
          <w:p>
            <w:r>
              <w:t>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19</w:t>
            </w:r>
          </w:p>
        </w:tc>
        <w:tc>
          <w:tcPr>
            <w:tcW w:w="360" w:type="dxa"/>
            <w:shd w:val="clear" w:color="auto" w:fill="auto"/>
          </w:tcPr>
          <w:p>
            <w:r>
              <w:t>5030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19</w:t>
            </w:r>
          </w:p>
        </w:tc>
        <w:tc>
          <w:tcPr>
            <w:tcW w:w="360" w:type="dxa"/>
            <w:shd w:val="clear" w:color="auto" w:fill="auto"/>
          </w:tcPr>
          <w:p>
            <w:r>
              <w:t>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19</w:t>
            </w:r>
          </w:p>
        </w:tc>
        <w:tc>
          <w:tcPr>
            <w:tcW w:w="360" w:type="dxa"/>
            <w:shd w:val="clear" w:color="auto" w:fill="auto"/>
          </w:tcPr>
          <w:p>
            <w:r>
              <w:t>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20</w:t>
            </w:r>
          </w:p>
        </w:tc>
        <w:tc>
          <w:tcPr>
            <w:tcW w:w="360" w:type="dxa"/>
            <w:shd w:val="clear" w:color="auto" w:fill="auto"/>
          </w:tcPr>
          <w:p>
            <w:r>
              <w:t>44062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4968</w:t>
            </w:r>
          </w:p>
        </w:tc>
        <w:tc>
          <w:tcPr>
            <w:tcW w:w="360" w:type="dxa"/>
            <w:shd w:val="clear" w:color="auto" w:fill="auto"/>
          </w:tcPr>
          <w:p>
            <w:r>
              <w:t>4969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4968</w:t>
            </w:r>
          </w:p>
        </w:tc>
        <w:tc>
          <w:tcPr>
            <w:tcW w:w="360" w:type="dxa"/>
            <w:shd w:val="clear" w:color="auto" w:fill="auto"/>
          </w:tcPr>
          <w:p>
            <w:r>
              <w:t>44185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4968</w:t>
            </w:r>
          </w:p>
        </w:tc>
        <w:tc>
          <w:tcPr>
            <w:tcW w:w="360" w:type="dxa"/>
            <w:shd w:val="clear" w:color="auto" w:fill="auto"/>
          </w:tcPr>
          <w:p>
            <w:r>
              <w:t>44184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21</w:t>
            </w:r>
          </w:p>
        </w:tc>
        <w:tc>
          <w:tcPr>
            <w:tcW w:w="360" w:type="dxa"/>
            <w:shd w:val="clear" w:color="auto" w:fill="auto"/>
          </w:tcPr>
          <w:p>
            <w:r>
              <w:t>44175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21</w:t>
            </w:r>
          </w:p>
        </w:tc>
        <w:tc>
          <w:tcPr>
            <w:tcW w:w="360" w:type="dxa"/>
            <w:shd w:val="clear" w:color="auto" w:fill="auto"/>
          </w:tcPr>
          <w:p>
            <w:r>
              <w:t>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21</w:t>
            </w:r>
          </w:p>
        </w:tc>
        <w:tc>
          <w:tcPr>
            <w:tcW w:w="360" w:type="dxa"/>
            <w:shd w:val="clear" w:color="auto" w:fill="auto"/>
          </w:tcPr>
          <w:p>
            <w:r>
              <w:t>23834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43419</w:t>
            </w:r>
          </w:p>
        </w:tc>
        <w:tc>
          <w:tcPr>
            <w:tcW w:w="360" w:type="dxa"/>
            <w:shd w:val="clear" w:color="auto" w:fill="auto"/>
          </w:tcPr>
          <w:p>
            <w:r>
              <w:t>43421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43419</w:t>
            </w:r>
          </w:p>
        </w:tc>
        <w:tc>
          <w:tcPr>
            <w:tcW w:w="360" w:type="dxa"/>
            <w:shd w:val="clear" w:color="auto" w:fill="auto"/>
          </w:tcPr>
          <w:p>
            <w:r>
              <w:t>44181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43419</w:t>
            </w:r>
          </w:p>
        </w:tc>
        <w:tc>
          <w:tcPr>
            <w:tcW w:w="360" w:type="dxa"/>
            <w:shd w:val="clear" w:color="auto" w:fill="auto"/>
          </w:tcPr>
          <w:p>
            <w:r>
              <w:t>43668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43419</w:t>
            </w:r>
          </w:p>
        </w:tc>
        <w:tc>
          <w:tcPr>
            <w:tcW w:w="360" w:type="dxa"/>
            <w:shd w:val="clear" w:color="auto" w:fill="auto"/>
          </w:tcPr>
          <w:p>
            <w:r>
              <w:t>44180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43419</w:t>
            </w:r>
          </w:p>
        </w:tc>
        <w:tc>
          <w:tcPr>
            <w:tcW w:w="360" w:type="dxa"/>
            <w:shd w:val="clear" w:color="auto" w:fill="auto"/>
          </w:tcPr>
          <w:p>
            <w:r>
              <w:t>43420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43419</w:t>
            </w:r>
          </w:p>
        </w:tc>
        <w:tc>
          <w:tcPr>
            <w:tcW w:w="360" w:type="dxa"/>
            <w:shd w:val="clear" w:color="auto" w:fill="auto"/>
          </w:tcPr>
          <w:p>
            <w:r>
              <w:t>43422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22</w:t>
            </w:r>
          </w:p>
        </w:tc>
        <w:tc>
          <w:tcPr>
            <w:tcW w:w="360" w:type="dxa"/>
            <w:shd w:val="clear" w:color="auto" w:fill="auto"/>
          </w:tcPr>
          <w:p>
            <w:r>
              <w:t>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22</w:t>
            </w:r>
          </w:p>
        </w:tc>
        <w:tc>
          <w:tcPr>
            <w:tcW w:w="360" w:type="dxa"/>
            <w:shd w:val="clear" w:color="auto" w:fill="auto"/>
          </w:tcPr>
          <w:p>
            <w:r>
              <w:t>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22</w:t>
            </w:r>
          </w:p>
        </w:tc>
        <w:tc>
          <w:tcPr>
            <w:tcW w:w="360" w:type="dxa"/>
            <w:shd w:val="clear" w:color="auto" w:fill="auto"/>
          </w:tcPr>
          <w:p>
            <w:r>
              <w:t>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22</w:t>
            </w:r>
          </w:p>
        </w:tc>
        <w:tc>
          <w:tcPr>
            <w:tcW w:w="360" w:type="dxa"/>
            <w:shd w:val="clear" w:color="auto" w:fill="auto"/>
          </w:tcPr>
          <w:p>
            <w:r>
              <w:t>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22</w:t>
            </w:r>
          </w:p>
        </w:tc>
        <w:tc>
          <w:tcPr>
            <w:tcW w:w="360" w:type="dxa"/>
            <w:shd w:val="clear" w:color="auto" w:fill="auto"/>
          </w:tcPr>
          <w:p>
            <w:r>
              <w:t>214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22</w:t>
            </w:r>
          </w:p>
        </w:tc>
        <w:tc>
          <w:tcPr>
            <w:tcW w:w="360" w:type="dxa"/>
            <w:shd w:val="clear" w:color="auto" w:fill="auto"/>
          </w:tcPr>
          <w:p>
            <w:r>
              <w:t>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22</w:t>
            </w:r>
          </w:p>
        </w:tc>
        <w:tc>
          <w:tcPr>
            <w:tcW w:w="360" w:type="dxa"/>
            <w:shd w:val="clear" w:color="auto" w:fill="auto"/>
          </w:tcPr>
          <w:p>
            <w:r>
              <w:t>212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22</w:t>
            </w:r>
          </w:p>
        </w:tc>
        <w:tc>
          <w:tcPr>
            <w:tcW w:w="360" w:type="dxa"/>
            <w:shd w:val="clear" w:color="auto" w:fill="auto"/>
          </w:tcPr>
          <w:p>
            <w:r>
              <w:t>213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22</w:t>
            </w:r>
          </w:p>
        </w:tc>
        <w:tc>
          <w:tcPr>
            <w:tcW w:w="360" w:type="dxa"/>
            <w:shd w:val="clear" w:color="auto" w:fill="auto"/>
          </w:tcPr>
          <w:p>
            <w:r>
              <w:t>23849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22</w:t>
            </w:r>
          </w:p>
        </w:tc>
        <w:tc>
          <w:tcPr>
            <w:tcW w:w="360" w:type="dxa"/>
            <w:shd w:val="clear" w:color="auto" w:fill="auto"/>
          </w:tcPr>
          <w:p>
            <w:r>
              <w:t>44052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5188</w:t>
            </w:r>
          </w:p>
        </w:tc>
        <w:tc>
          <w:tcPr>
            <w:tcW w:w="360" w:type="dxa"/>
            <w:shd w:val="clear" w:color="auto" w:fill="auto"/>
          </w:tcPr>
          <w:p>
            <w:r>
              <w:t>44176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23</w:t>
            </w:r>
          </w:p>
        </w:tc>
        <w:tc>
          <w:tcPr>
            <w:tcW w:w="360" w:type="dxa"/>
            <w:shd w:val="clear" w:color="auto" w:fill="auto"/>
          </w:tcPr>
          <w:p>
            <w:r>
              <w:t>215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23</w:t>
            </w:r>
          </w:p>
        </w:tc>
        <w:tc>
          <w:tcPr>
            <w:tcW w:w="360" w:type="dxa"/>
            <w:shd w:val="clear" w:color="auto" w:fill="auto"/>
          </w:tcPr>
          <w:p>
            <w:r>
              <w:t>216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23</w:t>
            </w:r>
          </w:p>
        </w:tc>
        <w:tc>
          <w:tcPr>
            <w:tcW w:w="360" w:type="dxa"/>
            <w:shd w:val="clear" w:color="auto" w:fill="auto"/>
          </w:tcPr>
          <w:p>
            <w:r>
              <w:t>44053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24</w:t>
            </w:r>
          </w:p>
        </w:tc>
        <w:tc>
          <w:tcPr>
            <w:tcW w:w="360" w:type="dxa"/>
            <w:shd w:val="clear" w:color="auto" w:fill="auto"/>
          </w:tcPr>
          <w:p>
            <w:r>
              <w:t>221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24</w:t>
            </w:r>
          </w:p>
        </w:tc>
        <w:tc>
          <w:tcPr>
            <w:tcW w:w="360" w:type="dxa"/>
            <w:shd w:val="clear" w:color="auto" w:fill="auto"/>
          </w:tcPr>
          <w:p>
            <w:r>
              <w:t>5029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24</w:t>
            </w:r>
          </w:p>
        </w:tc>
        <w:tc>
          <w:tcPr>
            <w:tcW w:w="360" w:type="dxa"/>
            <w:shd w:val="clear" w:color="auto" w:fill="auto"/>
          </w:tcPr>
          <w:p>
            <w:r>
              <w:t>28211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44055</w:t>
            </w:r>
          </w:p>
        </w:tc>
        <w:tc>
          <w:tcPr>
            <w:tcW w:w="360" w:type="dxa"/>
            <w:shd w:val="clear" w:color="auto" w:fill="auto"/>
          </w:tcPr>
          <w:p>
            <w:r>
              <w:t>44056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44055</w:t>
            </w:r>
          </w:p>
        </w:tc>
        <w:tc>
          <w:tcPr>
            <w:tcW w:w="360" w:type="dxa"/>
            <w:shd w:val="clear" w:color="auto" w:fill="auto"/>
          </w:tcPr>
          <w:p>
            <w:r>
              <w:t>44057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44055</w:t>
            </w:r>
          </w:p>
        </w:tc>
        <w:tc>
          <w:tcPr>
            <w:tcW w:w="360" w:type="dxa"/>
            <w:shd w:val="clear" w:color="auto" w:fill="auto"/>
          </w:tcPr>
          <w:p>
            <w:r>
              <w:t>44058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44055</w:t>
            </w:r>
          </w:p>
        </w:tc>
        <w:tc>
          <w:tcPr>
            <w:tcW w:w="360" w:type="dxa"/>
            <w:shd w:val="clear" w:color="auto" w:fill="auto"/>
          </w:tcPr>
          <w:p>
            <w:r>
              <w:t>44059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44055</w:t>
            </w:r>
          </w:p>
        </w:tc>
        <w:tc>
          <w:tcPr>
            <w:tcW w:w="360" w:type="dxa"/>
            <w:shd w:val="clear" w:color="auto" w:fill="auto"/>
          </w:tcPr>
          <w:p>
            <w:r>
              <w:t>44063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25</w:t>
            </w:r>
          </w:p>
        </w:tc>
        <w:tc>
          <w:tcPr>
            <w:tcW w:w="360" w:type="dxa"/>
            <w:shd w:val="clear" w:color="auto" w:fill="auto"/>
          </w:tcPr>
          <w:p>
            <w:r>
              <w:t>222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25</w:t>
            </w:r>
          </w:p>
        </w:tc>
        <w:tc>
          <w:tcPr>
            <w:tcW w:w="360" w:type="dxa"/>
            <w:shd w:val="clear" w:color="auto" w:fill="auto"/>
          </w:tcPr>
          <w:p>
            <w:r>
              <w:t>44177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25</w:t>
            </w:r>
          </w:p>
        </w:tc>
        <w:tc>
          <w:tcPr>
            <w:tcW w:w="360" w:type="dxa"/>
            <w:shd w:val="clear" w:color="auto" w:fill="auto"/>
          </w:tcPr>
          <w:p>
            <w:r>
              <w:t>223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5152</w:t>
            </w:r>
          </w:p>
        </w:tc>
        <w:tc>
          <w:tcPr>
            <w:tcW w:w="360" w:type="dxa"/>
            <w:shd w:val="clear" w:color="auto" w:fill="auto"/>
          </w:tcPr>
          <w:p>
            <w:r>
              <w:t>44178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5152</w:t>
            </w:r>
          </w:p>
        </w:tc>
        <w:tc>
          <w:tcPr>
            <w:tcW w:w="360" w:type="dxa"/>
            <w:shd w:val="clear" w:color="auto" w:fill="auto"/>
          </w:tcPr>
          <w:p>
            <w:r>
              <w:t>5178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5152</w:t>
            </w:r>
          </w:p>
        </w:tc>
        <w:tc>
          <w:tcPr>
            <w:tcW w:w="360" w:type="dxa"/>
            <w:shd w:val="clear" w:color="auto" w:fill="auto"/>
          </w:tcPr>
          <w:p>
            <w:r>
              <w:t>44065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28</w:t>
            </w:r>
          </w:p>
        </w:tc>
        <w:tc>
          <w:tcPr>
            <w:tcW w:w="360" w:type="dxa"/>
            <w:shd w:val="clear" w:color="auto" w:fill="auto"/>
          </w:tcPr>
          <w:p>
            <w:r>
              <w:t>225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28</w:t>
            </w:r>
          </w:p>
        </w:tc>
        <w:tc>
          <w:tcPr>
            <w:tcW w:w="360" w:type="dxa"/>
            <w:shd w:val="clear" w:color="auto" w:fill="auto"/>
          </w:tcPr>
          <w:p>
            <w:r>
              <w:t>226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28</w:t>
            </w:r>
          </w:p>
        </w:tc>
        <w:tc>
          <w:tcPr>
            <w:tcW w:w="360" w:type="dxa"/>
            <w:shd w:val="clear" w:color="auto" w:fill="auto"/>
          </w:tcPr>
          <w:p>
            <w:r>
              <w:t>227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28</w:t>
            </w:r>
          </w:p>
        </w:tc>
        <w:tc>
          <w:tcPr>
            <w:tcW w:w="360" w:type="dxa"/>
            <w:shd w:val="clear" w:color="auto" w:fill="auto"/>
          </w:tcPr>
          <w:p>
            <w:r>
              <w:t>228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29</w:t>
            </w:r>
          </w:p>
        </w:tc>
        <w:tc>
          <w:tcPr>
            <w:tcW w:w="360" w:type="dxa"/>
            <w:shd w:val="clear" w:color="auto" w:fill="auto"/>
          </w:tcPr>
          <w:p>
            <w:r>
              <w:t>229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29</w:t>
            </w:r>
          </w:p>
        </w:tc>
        <w:tc>
          <w:tcPr>
            <w:tcW w:w="360" w:type="dxa"/>
            <w:shd w:val="clear" w:color="auto" w:fill="auto"/>
          </w:tcPr>
          <w:p>
            <w:r>
              <w:t>44066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30</w:t>
            </w:r>
          </w:p>
        </w:tc>
        <w:tc>
          <w:tcPr>
            <w:tcW w:w="360" w:type="dxa"/>
            <w:shd w:val="clear" w:color="auto" w:fill="auto"/>
          </w:tcPr>
          <w:p>
            <w:r>
              <w:t>230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30</w:t>
            </w:r>
          </w:p>
        </w:tc>
        <w:tc>
          <w:tcPr>
            <w:tcW w:w="360" w:type="dxa"/>
            <w:shd w:val="clear" w:color="auto" w:fill="auto"/>
          </w:tcPr>
          <w:p>
            <w:r>
              <w:t>44179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30</w:t>
            </w:r>
          </w:p>
        </w:tc>
        <w:tc>
          <w:tcPr>
            <w:tcW w:w="360" w:type="dxa"/>
            <w:shd w:val="clear" w:color="auto" w:fill="auto"/>
          </w:tcPr>
          <w:p>
            <w:r>
              <w:t>231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30</w:t>
            </w:r>
          </w:p>
        </w:tc>
        <w:tc>
          <w:tcPr>
            <w:tcW w:w="360" w:type="dxa"/>
            <w:shd w:val="clear" w:color="auto" w:fill="auto"/>
          </w:tcPr>
          <w:p>
            <w:r>
              <w:t>44060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5198</w:t>
            </w:r>
          </w:p>
        </w:tc>
        <w:tc>
          <w:tcPr>
            <w:tcW w:w="360" w:type="dxa"/>
            <w:shd w:val="clear" w:color="auto" w:fill="auto"/>
          </w:tcPr>
          <w:p>
            <w:r>
              <w:t>44067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5198</w:t>
            </w:r>
          </w:p>
        </w:tc>
        <w:tc>
          <w:tcPr>
            <w:tcW w:w="360" w:type="dxa"/>
            <w:shd w:val="clear" w:color="auto" w:fill="auto"/>
          </w:tcPr>
          <w:p>
            <w:r>
              <w:t>44244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5198</w:t>
            </w:r>
          </w:p>
        </w:tc>
        <w:tc>
          <w:tcPr>
            <w:tcW w:w="360" w:type="dxa"/>
            <w:shd w:val="clear" w:color="auto" w:fill="auto"/>
          </w:tcPr>
          <w:p>
            <w:r>
              <w:t>44061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4886</w:t>
            </w:r>
          </w:p>
        </w:tc>
        <w:tc>
          <w:tcPr>
            <w:tcW w:w="360" w:type="dxa"/>
            <w:shd w:val="clear" w:color="auto" w:fill="auto"/>
          </w:tcPr>
          <w:p>
            <w:r>
              <w:t>4888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4886</w:t>
            </w:r>
          </w:p>
        </w:tc>
        <w:tc>
          <w:tcPr>
            <w:tcW w:w="360" w:type="dxa"/>
            <w:shd w:val="clear" w:color="auto" w:fill="auto"/>
          </w:tcPr>
          <w:p>
            <w:r>
              <w:t>4887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4886</w:t>
            </w:r>
          </w:p>
        </w:tc>
        <w:tc>
          <w:tcPr>
            <w:tcW w:w="360" w:type="dxa"/>
            <w:shd w:val="clear" w:color="auto" w:fill="auto"/>
          </w:tcPr>
          <w:p>
            <w:r>
              <w:t>4889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4886</w:t>
            </w:r>
          </w:p>
        </w:tc>
        <w:tc>
          <w:tcPr>
            <w:tcW w:w="360" w:type="dxa"/>
            <w:shd w:val="clear" w:color="auto" w:fill="auto"/>
          </w:tcPr>
          <w:p>
            <w:r>
              <w:t>4890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4886</w:t>
            </w:r>
          </w:p>
        </w:tc>
        <w:tc>
          <w:tcPr>
            <w:tcW w:w="360" w:type="dxa"/>
            <w:shd w:val="clear" w:color="auto" w:fill="auto"/>
          </w:tcPr>
          <w:p>
            <w:r>
              <w:t>4891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4886</w:t>
            </w:r>
          </w:p>
        </w:tc>
        <w:tc>
          <w:tcPr>
            <w:tcW w:w="360" w:type="dxa"/>
            <w:shd w:val="clear" w:color="auto" w:fill="auto"/>
          </w:tcPr>
          <w:p>
            <w:r>
              <w:t>4892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4886</w:t>
            </w:r>
          </w:p>
        </w:tc>
        <w:tc>
          <w:tcPr>
            <w:tcW w:w="360" w:type="dxa"/>
            <w:shd w:val="clear" w:color="auto" w:fill="auto"/>
          </w:tcPr>
          <w:p>
            <w:r>
              <w:t>4893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4886</w:t>
            </w:r>
          </w:p>
        </w:tc>
        <w:tc>
          <w:tcPr>
            <w:tcW w:w="360" w:type="dxa"/>
            <w:shd w:val="clear" w:color="auto" w:fill="auto"/>
          </w:tcPr>
          <w:p>
            <w:r>
              <w:t>4894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43417</w:t>
            </w:r>
          </w:p>
        </w:tc>
        <w:tc>
          <w:tcPr>
            <w:tcW w:w="360" w:type="dxa"/>
            <w:shd w:val="clear" w:color="auto" w:fill="auto"/>
          </w:tcPr>
          <w:p>
            <w:r>
              <w:t>4886</w:t>
            </w:r>
          </w:p>
        </w:tc>
        <w:tc>
          <w:tcPr>
            <w:tcW w:w="360" w:type="dxa"/>
            <w:shd w:val="clear" w:color="auto" w:fill="auto"/>
          </w:tcPr>
          <w:p>
            <w:r>
              <w:t>4895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19</w:t>
            </w:r>
          </w:p>
        </w:tc>
        <w:tc>
          <w:tcPr>
            <w:tcW w:w="360" w:type="dxa"/>
            <w:shd w:val="clear" w:color="auto" w:fill="auto"/>
          </w:tcPr>
          <w:p>
            <w:r>
              <w:t>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19</w:t>
            </w:r>
          </w:p>
        </w:tc>
        <w:tc>
          <w:tcPr>
            <w:tcW w:w="360" w:type="dxa"/>
            <w:shd w:val="clear" w:color="auto" w:fill="auto"/>
          </w:tcPr>
          <w:p>
            <w:r>
              <w:t>5030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19</w:t>
            </w:r>
          </w:p>
        </w:tc>
        <w:tc>
          <w:tcPr>
            <w:tcW w:w="360" w:type="dxa"/>
            <w:shd w:val="clear" w:color="auto" w:fill="auto"/>
          </w:tcPr>
          <w:p>
            <w:r>
              <w:t>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19</w:t>
            </w:r>
          </w:p>
        </w:tc>
        <w:tc>
          <w:tcPr>
            <w:tcW w:w="360" w:type="dxa"/>
            <w:shd w:val="clear" w:color="auto" w:fill="auto"/>
          </w:tcPr>
          <w:p>
            <w:r>
              <w:t>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4968</w:t>
            </w:r>
          </w:p>
        </w:tc>
        <w:tc>
          <w:tcPr>
            <w:tcW w:w="360" w:type="dxa"/>
            <w:shd w:val="clear" w:color="auto" w:fill="auto"/>
          </w:tcPr>
          <w:p>
            <w:r>
              <w:t>44174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4968</w:t>
            </w:r>
          </w:p>
        </w:tc>
        <w:tc>
          <w:tcPr>
            <w:tcW w:w="360" w:type="dxa"/>
            <w:shd w:val="clear" w:color="auto" w:fill="auto"/>
          </w:tcPr>
          <w:p>
            <w:r>
              <w:t>4969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4968</w:t>
            </w:r>
          </w:p>
        </w:tc>
        <w:tc>
          <w:tcPr>
            <w:tcW w:w="360" w:type="dxa"/>
            <w:shd w:val="clear" w:color="auto" w:fill="auto"/>
          </w:tcPr>
          <w:p>
            <w:r>
              <w:t>44185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4968</w:t>
            </w:r>
          </w:p>
        </w:tc>
        <w:tc>
          <w:tcPr>
            <w:tcW w:w="360" w:type="dxa"/>
            <w:shd w:val="clear" w:color="auto" w:fill="auto"/>
          </w:tcPr>
          <w:p>
            <w:r>
              <w:t>44184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21</w:t>
            </w:r>
          </w:p>
        </w:tc>
        <w:tc>
          <w:tcPr>
            <w:tcW w:w="360" w:type="dxa"/>
            <w:shd w:val="clear" w:color="auto" w:fill="auto"/>
          </w:tcPr>
          <w:p>
            <w:r>
              <w:t>44175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21</w:t>
            </w:r>
          </w:p>
        </w:tc>
        <w:tc>
          <w:tcPr>
            <w:tcW w:w="360" w:type="dxa"/>
            <w:shd w:val="clear" w:color="auto" w:fill="auto"/>
          </w:tcPr>
          <w:p>
            <w:r>
              <w:t>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21</w:t>
            </w:r>
          </w:p>
        </w:tc>
        <w:tc>
          <w:tcPr>
            <w:tcW w:w="360" w:type="dxa"/>
            <w:shd w:val="clear" w:color="auto" w:fill="auto"/>
          </w:tcPr>
          <w:p>
            <w:r>
              <w:t>23834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43419</w:t>
            </w:r>
          </w:p>
        </w:tc>
        <w:tc>
          <w:tcPr>
            <w:tcW w:w="360" w:type="dxa"/>
            <w:shd w:val="clear" w:color="auto" w:fill="auto"/>
          </w:tcPr>
          <w:p>
            <w:r>
              <w:t>43421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43419</w:t>
            </w:r>
          </w:p>
        </w:tc>
        <w:tc>
          <w:tcPr>
            <w:tcW w:w="360" w:type="dxa"/>
            <w:shd w:val="clear" w:color="auto" w:fill="auto"/>
          </w:tcPr>
          <w:p>
            <w:r>
              <w:t>44181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43419</w:t>
            </w:r>
          </w:p>
        </w:tc>
        <w:tc>
          <w:tcPr>
            <w:tcW w:w="360" w:type="dxa"/>
            <w:shd w:val="clear" w:color="auto" w:fill="auto"/>
          </w:tcPr>
          <w:p>
            <w:r>
              <w:t>43668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43419</w:t>
            </w:r>
          </w:p>
        </w:tc>
        <w:tc>
          <w:tcPr>
            <w:tcW w:w="360" w:type="dxa"/>
            <w:shd w:val="clear" w:color="auto" w:fill="auto"/>
          </w:tcPr>
          <w:p>
            <w:r>
              <w:t>44180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43419</w:t>
            </w:r>
          </w:p>
        </w:tc>
        <w:tc>
          <w:tcPr>
            <w:tcW w:w="360" w:type="dxa"/>
            <w:shd w:val="clear" w:color="auto" w:fill="auto"/>
          </w:tcPr>
          <w:p>
            <w:r>
              <w:t>43420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43419</w:t>
            </w:r>
          </w:p>
        </w:tc>
        <w:tc>
          <w:tcPr>
            <w:tcW w:w="360" w:type="dxa"/>
            <w:shd w:val="clear" w:color="auto" w:fill="auto"/>
          </w:tcPr>
          <w:p>
            <w:r>
              <w:t>43422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22</w:t>
            </w:r>
          </w:p>
        </w:tc>
        <w:tc>
          <w:tcPr>
            <w:tcW w:w="360" w:type="dxa"/>
            <w:shd w:val="clear" w:color="auto" w:fill="auto"/>
          </w:tcPr>
          <w:p>
            <w:r>
              <w:t>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22</w:t>
            </w:r>
          </w:p>
        </w:tc>
        <w:tc>
          <w:tcPr>
            <w:tcW w:w="360" w:type="dxa"/>
            <w:shd w:val="clear" w:color="auto" w:fill="auto"/>
          </w:tcPr>
          <w:p>
            <w:r>
              <w:t>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22</w:t>
            </w:r>
          </w:p>
        </w:tc>
        <w:tc>
          <w:tcPr>
            <w:tcW w:w="360" w:type="dxa"/>
            <w:shd w:val="clear" w:color="auto" w:fill="auto"/>
          </w:tcPr>
          <w:p>
            <w:r>
              <w:t>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22</w:t>
            </w:r>
          </w:p>
        </w:tc>
        <w:tc>
          <w:tcPr>
            <w:tcW w:w="360" w:type="dxa"/>
            <w:shd w:val="clear" w:color="auto" w:fill="auto"/>
          </w:tcPr>
          <w:p>
            <w:r>
              <w:t>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22</w:t>
            </w:r>
          </w:p>
        </w:tc>
        <w:tc>
          <w:tcPr>
            <w:tcW w:w="360" w:type="dxa"/>
            <w:shd w:val="clear" w:color="auto" w:fill="auto"/>
          </w:tcPr>
          <w:p>
            <w:r>
              <w:t>214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22</w:t>
            </w:r>
          </w:p>
        </w:tc>
        <w:tc>
          <w:tcPr>
            <w:tcW w:w="360" w:type="dxa"/>
            <w:shd w:val="clear" w:color="auto" w:fill="auto"/>
          </w:tcPr>
          <w:p>
            <w:r>
              <w:t>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22</w:t>
            </w:r>
          </w:p>
        </w:tc>
        <w:tc>
          <w:tcPr>
            <w:tcW w:w="360" w:type="dxa"/>
            <w:shd w:val="clear" w:color="auto" w:fill="auto"/>
          </w:tcPr>
          <w:p>
            <w:r>
              <w:t>212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22</w:t>
            </w:r>
          </w:p>
        </w:tc>
        <w:tc>
          <w:tcPr>
            <w:tcW w:w="360" w:type="dxa"/>
            <w:shd w:val="clear" w:color="auto" w:fill="auto"/>
          </w:tcPr>
          <w:p>
            <w:r>
              <w:t>213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22</w:t>
            </w:r>
          </w:p>
        </w:tc>
        <w:tc>
          <w:tcPr>
            <w:tcW w:w="360" w:type="dxa"/>
            <w:shd w:val="clear" w:color="auto" w:fill="auto"/>
          </w:tcPr>
          <w:p>
            <w:r>
              <w:t>23849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22</w:t>
            </w:r>
          </w:p>
        </w:tc>
        <w:tc>
          <w:tcPr>
            <w:tcW w:w="360" w:type="dxa"/>
            <w:shd w:val="clear" w:color="auto" w:fill="auto"/>
          </w:tcPr>
          <w:p>
            <w:r>
              <w:t>44052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5188</w:t>
            </w:r>
          </w:p>
        </w:tc>
        <w:tc>
          <w:tcPr>
            <w:tcW w:w="360" w:type="dxa"/>
            <w:shd w:val="clear" w:color="auto" w:fill="auto"/>
          </w:tcPr>
          <w:p>
            <w:r>
              <w:t>44176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23</w:t>
            </w:r>
          </w:p>
        </w:tc>
        <w:tc>
          <w:tcPr>
            <w:tcW w:w="360" w:type="dxa"/>
            <w:shd w:val="clear" w:color="auto" w:fill="auto"/>
          </w:tcPr>
          <w:p>
            <w:r>
              <w:t>215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23</w:t>
            </w:r>
          </w:p>
        </w:tc>
        <w:tc>
          <w:tcPr>
            <w:tcW w:w="360" w:type="dxa"/>
            <w:shd w:val="clear" w:color="auto" w:fill="auto"/>
          </w:tcPr>
          <w:p>
            <w:r>
              <w:t>216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23</w:t>
            </w:r>
          </w:p>
        </w:tc>
        <w:tc>
          <w:tcPr>
            <w:tcW w:w="360" w:type="dxa"/>
            <w:shd w:val="clear" w:color="auto" w:fill="auto"/>
          </w:tcPr>
          <w:p>
            <w:r>
              <w:t>44053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24</w:t>
            </w:r>
          </w:p>
        </w:tc>
        <w:tc>
          <w:tcPr>
            <w:tcW w:w="360" w:type="dxa"/>
            <w:shd w:val="clear" w:color="auto" w:fill="auto"/>
          </w:tcPr>
          <w:p>
            <w:r>
              <w:t>221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24</w:t>
            </w:r>
          </w:p>
        </w:tc>
        <w:tc>
          <w:tcPr>
            <w:tcW w:w="360" w:type="dxa"/>
            <w:shd w:val="clear" w:color="auto" w:fill="auto"/>
          </w:tcPr>
          <w:p>
            <w:r>
              <w:t>5029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24</w:t>
            </w:r>
          </w:p>
        </w:tc>
        <w:tc>
          <w:tcPr>
            <w:tcW w:w="360" w:type="dxa"/>
            <w:shd w:val="clear" w:color="auto" w:fill="auto"/>
          </w:tcPr>
          <w:p>
            <w:r>
              <w:t>28211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44055</w:t>
            </w:r>
          </w:p>
        </w:tc>
        <w:tc>
          <w:tcPr>
            <w:tcW w:w="360" w:type="dxa"/>
            <w:shd w:val="clear" w:color="auto" w:fill="auto"/>
          </w:tcPr>
          <w:p>
            <w:r>
              <w:t>44056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44055</w:t>
            </w:r>
          </w:p>
        </w:tc>
        <w:tc>
          <w:tcPr>
            <w:tcW w:w="360" w:type="dxa"/>
            <w:shd w:val="clear" w:color="auto" w:fill="auto"/>
          </w:tcPr>
          <w:p>
            <w:r>
              <w:t>44057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44055</w:t>
            </w:r>
          </w:p>
        </w:tc>
        <w:tc>
          <w:tcPr>
            <w:tcW w:w="360" w:type="dxa"/>
            <w:shd w:val="clear" w:color="auto" w:fill="auto"/>
          </w:tcPr>
          <w:p>
            <w:r>
              <w:t>44058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44055</w:t>
            </w:r>
          </w:p>
        </w:tc>
        <w:tc>
          <w:tcPr>
            <w:tcW w:w="360" w:type="dxa"/>
            <w:shd w:val="clear" w:color="auto" w:fill="auto"/>
          </w:tcPr>
          <w:p>
            <w:r>
              <w:t>44059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44055</w:t>
            </w:r>
          </w:p>
        </w:tc>
        <w:tc>
          <w:tcPr>
            <w:tcW w:w="360" w:type="dxa"/>
            <w:shd w:val="clear" w:color="auto" w:fill="auto"/>
          </w:tcPr>
          <w:p>
            <w:r>
              <w:t>44063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25</w:t>
            </w:r>
          </w:p>
        </w:tc>
        <w:tc>
          <w:tcPr>
            <w:tcW w:w="360" w:type="dxa"/>
            <w:shd w:val="clear" w:color="auto" w:fill="auto"/>
          </w:tcPr>
          <w:p>
            <w:r>
              <w:t>222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25</w:t>
            </w:r>
          </w:p>
        </w:tc>
        <w:tc>
          <w:tcPr>
            <w:tcW w:w="360" w:type="dxa"/>
            <w:shd w:val="clear" w:color="auto" w:fill="auto"/>
          </w:tcPr>
          <w:p>
            <w:r>
              <w:t>44177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25</w:t>
            </w:r>
          </w:p>
        </w:tc>
        <w:tc>
          <w:tcPr>
            <w:tcW w:w="360" w:type="dxa"/>
            <w:shd w:val="clear" w:color="auto" w:fill="auto"/>
          </w:tcPr>
          <w:p>
            <w:r>
              <w:t>223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5152</w:t>
            </w:r>
          </w:p>
        </w:tc>
        <w:tc>
          <w:tcPr>
            <w:tcW w:w="360" w:type="dxa"/>
            <w:shd w:val="clear" w:color="auto" w:fill="auto"/>
          </w:tcPr>
          <w:p>
            <w:r>
              <w:t>44178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5152</w:t>
            </w:r>
          </w:p>
        </w:tc>
        <w:tc>
          <w:tcPr>
            <w:tcW w:w="360" w:type="dxa"/>
            <w:shd w:val="clear" w:color="auto" w:fill="auto"/>
          </w:tcPr>
          <w:p>
            <w:r>
              <w:t>5178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5152</w:t>
            </w:r>
          </w:p>
        </w:tc>
        <w:tc>
          <w:tcPr>
            <w:tcW w:w="360" w:type="dxa"/>
            <w:shd w:val="clear" w:color="auto" w:fill="auto"/>
          </w:tcPr>
          <w:p>
            <w:r>
              <w:t>44065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28</w:t>
            </w:r>
          </w:p>
        </w:tc>
        <w:tc>
          <w:tcPr>
            <w:tcW w:w="360" w:type="dxa"/>
            <w:shd w:val="clear" w:color="auto" w:fill="auto"/>
          </w:tcPr>
          <w:p>
            <w:r>
              <w:t>225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28</w:t>
            </w:r>
          </w:p>
        </w:tc>
        <w:tc>
          <w:tcPr>
            <w:tcW w:w="360" w:type="dxa"/>
            <w:shd w:val="clear" w:color="auto" w:fill="auto"/>
          </w:tcPr>
          <w:p>
            <w:r>
              <w:t>226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28</w:t>
            </w:r>
          </w:p>
        </w:tc>
        <w:tc>
          <w:tcPr>
            <w:tcW w:w="360" w:type="dxa"/>
            <w:shd w:val="clear" w:color="auto" w:fill="auto"/>
          </w:tcPr>
          <w:p>
            <w:r>
              <w:t>227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28</w:t>
            </w:r>
          </w:p>
        </w:tc>
        <w:tc>
          <w:tcPr>
            <w:tcW w:w="360" w:type="dxa"/>
            <w:shd w:val="clear" w:color="auto" w:fill="auto"/>
          </w:tcPr>
          <w:p>
            <w:r>
              <w:t>228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29</w:t>
            </w:r>
          </w:p>
        </w:tc>
        <w:tc>
          <w:tcPr>
            <w:tcW w:w="360" w:type="dxa"/>
            <w:shd w:val="clear" w:color="auto" w:fill="auto"/>
          </w:tcPr>
          <w:p>
            <w:r>
              <w:t>229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29</w:t>
            </w:r>
          </w:p>
        </w:tc>
        <w:tc>
          <w:tcPr>
            <w:tcW w:w="360" w:type="dxa"/>
            <w:shd w:val="clear" w:color="auto" w:fill="auto"/>
          </w:tcPr>
          <w:p>
            <w:r>
              <w:t>44066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30</w:t>
            </w:r>
          </w:p>
        </w:tc>
        <w:tc>
          <w:tcPr>
            <w:tcW w:w="360" w:type="dxa"/>
            <w:shd w:val="clear" w:color="auto" w:fill="auto"/>
          </w:tcPr>
          <w:p>
            <w:r>
              <w:t>230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30</w:t>
            </w:r>
          </w:p>
        </w:tc>
        <w:tc>
          <w:tcPr>
            <w:tcW w:w="360" w:type="dxa"/>
            <w:shd w:val="clear" w:color="auto" w:fill="auto"/>
          </w:tcPr>
          <w:p>
            <w:r>
              <w:t>44179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30</w:t>
            </w:r>
          </w:p>
        </w:tc>
        <w:tc>
          <w:tcPr>
            <w:tcW w:w="360" w:type="dxa"/>
            <w:shd w:val="clear" w:color="auto" w:fill="auto"/>
          </w:tcPr>
          <w:p>
            <w:r>
              <w:t>231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30</w:t>
            </w:r>
          </w:p>
        </w:tc>
        <w:tc>
          <w:tcPr>
            <w:tcW w:w="360" w:type="dxa"/>
            <w:shd w:val="clear" w:color="auto" w:fill="auto"/>
          </w:tcPr>
          <w:p>
            <w:r>
              <w:t>44060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5198</w:t>
            </w:r>
          </w:p>
        </w:tc>
        <w:tc>
          <w:tcPr>
            <w:tcW w:w="360" w:type="dxa"/>
            <w:shd w:val="clear" w:color="auto" w:fill="auto"/>
          </w:tcPr>
          <w:p>
            <w:r>
              <w:t>5199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5198</w:t>
            </w:r>
          </w:p>
        </w:tc>
        <w:tc>
          <w:tcPr>
            <w:tcW w:w="360" w:type="dxa"/>
            <w:shd w:val="clear" w:color="auto" w:fill="auto"/>
          </w:tcPr>
          <w:p>
            <w:r>
              <w:t>44067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5198</w:t>
            </w:r>
          </w:p>
        </w:tc>
        <w:tc>
          <w:tcPr>
            <w:tcW w:w="360" w:type="dxa"/>
            <w:shd w:val="clear" w:color="auto" w:fill="auto"/>
          </w:tcPr>
          <w:p>
            <w:r>
              <w:t>44061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4886</w:t>
            </w:r>
          </w:p>
        </w:tc>
        <w:tc>
          <w:tcPr>
            <w:tcW w:w="360" w:type="dxa"/>
            <w:shd w:val="clear" w:color="auto" w:fill="auto"/>
          </w:tcPr>
          <w:p>
            <w:r>
              <w:t>4888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4886</w:t>
            </w:r>
          </w:p>
        </w:tc>
        <w:tc>
          <w:tcPr>
            <w:tcW w:w="360" w:type="dxa"/>
            <w:shd w:val="clear" w:color="auto" w:fill="auto"/>
          </w:tcPr>
          <w:p>
            <w:r>
              <w:t>4887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4886</w:t>
            </w:r>
          </w:p>
        </w:tc>
        <w:tc>
          <w:tcPr>
            <w:tcW w:w="360" w:type="dxa"/>
            <w:shd w:val="clear" w:color="auto" w:fill="auto"/>
          </w:tcPr>
          <w:p>
            <w:r>
              <w:t>4889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4886</w:t>
            </w:r>
          </w:p>
        </w:tc>
        <w:tc>
          <w:tcPr>
            <w:tcW w:w="360" w:type="dxa"/>
            <w:shd w:val="clear" w:color="auto" w:fill="auto"/>
          </w:tcPr>
          <w:p>
            <w:r>
              <w:t>4890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4886</w:t>
            </w:r>
          </w:p>
        </w:tc>
        <w:tc>
          <w:tcPr>
            <w:tcW w:w="360" w:type="dxa"/>
            <w:shd w:val="clear" w:color="auto" w:fill="auto"/>
          </w:tcPr>
          <w:p>
            <w:r>
              <w:t>4891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4886</w:t>
            </w:r>
          </w:p>
        </w:tc>
        <w:tc>
          <w:tcPr>
            <w:tcW w:w="360" w:type="dxa"/>
            <w:shd w:val="clear" w:color="auto" w:fill="auto"/>
          </w:tcPr>
          <w:p>
            <w:r>
              <w:t>4892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4886</w:t>
            </w:r>
          </w:p>
        </w:tc>
        <w:tc>
          <w:tcPr>
            <w:tcW w:w="360" w:type="dxa"/>
            <w:shd w:val="clear" w:color="auto" w:fill="auto"/>
          </w:tcPr>
          <w:p>
            <w:r>
              <w:t>4893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4886</w:t>
            </w:r>
          </w:p>
        </w:tc>
        <w:tc>
          <w:tcPr>
            <w:tcW w:w="360" w:type="dxa"/>
            <w:shd w:val="clear" w:color="auto" w:fill="auto"/>
          </w:tcPr>
          <w:p>
            <w:r>
              <w:t>4894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43418</w:t>
            </w:r>
          </w:p>
        </w:tc>
        <w:tc>
          <w:tcPr>
            <w:tcW w:w="360" w:type="dxa"/>
            <w:shd w:val="clear" w:color="auto" w:fill="auto"/>
          </w:tcPr>
          <w:p>
            <w:r>
              <w:t>4886</w:t>
            </w:r>
          </w:p>
        </w:tc>
        <w:tc>
          <w:tcPr>
            <w:tcW w:w="360" w:type="dxa"/>
            <w:shd w:val="clear" w:color="auto" w:fill="auto"/>
          </w:tcPr>
          <w:p>
            <w:r>
              <w:t>4895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43667</w:t>
            </w:r>
          </w:p>
        </w:tc>
        <w:tc>
          <w:tcPr>
            <w:tcW w:w="360" w:type="dxa"/>
            <w:shd w:val="clear" w:color="auto" w:fill="auto"/>
          </w:tcPr>
          <w:p>
            <w:r>
              <w:t>19</w:t>
            </w:r>
          </w:p>
        </w:tc>
        <w:tc>
          <w:tcPr>
            <w:tcW w:w="360" w:type="dxa"/>
            <w:shd w:val="clear" w:color="auto" w:fill="auto"/>
          </w:tcPr>
          <w:p>
            <w:r>
              <w:t>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43667</w:t>
            </w:r>
          </w:p>
        </w:tc>
        <w:tc>
          <w:tcPr>
            <w:tcW w:w="360" w:type="dxa"/>
            <w:shd w:val="clear" w:color="auto" w:fill="auto"/>
          </w:tcPr>
          <w:p>
            <w:r>
              <w:t>19</w:t>
            </w:r>
          </w:p>
        </w:tc>
        <w:tc>
          <w:tcPr>
            <w:tcW w:w="360" w:type="dxa"/>
            <w:shd w:val="clear" w:color="auto" w:fill="auto"/>
          </w:tcPr>
          <w:p>
            <w:r>
              <w:t>5030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43667</w:t>
            </w:r>
          </w:p>
        </w:tc>
        <w:tc>
          <w:tcPr>
            <w:tcW w:w="360" w:type="dxa"/>
            <w:shd w:val="clear" w:color="auto" w:fill="auto"/>
          </w:tcPr>
          <w:p>
            <w:r>
              <w:t>19</w:t>
            </w:r>
          </w:p>
        </w:tc>
        <w:tc>
          <w:tcPr>
            <w:tcW w:w="360" w:type="dxa"/>
            <w:shd w:val="clear" w:color="auto" w:fill="auto"/>
          </w:tcPr>
          <w:p>
            <w:r>
              <w:t>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43667</w:t>
            </w:r>
          </w:p>
        </w:tc>
        <w:tc>
          <w:tcPr>
            <w:tcW w:w="360" w:type="dxa"/>
            <w:shd w:val="clear" w:color="auto" w:fill="auto"/>
          </w:tcPr>
          <w:p>
            <w:r>
              <w:t>19</w:t>
            </w:r>
          </w:p>
        </w:tc>
        <w:tc>
          <w:tcPr>
            <w:tcW w:w="360" w:type="dxa"/>
            <w:shd w:val="clear" w:color="auto" w:fill="auto"/>
          </w:tcPr>
          <w:p>
            <w:r>
              <w:t>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43667</w:t>
            </w:r>
          </w:p>
        </w:tc>
        <w:tc>
          <w:tcPr>
            <w:tcW w:w="360" w:type="dxa"/>
            <w:shd w:val="clear" w:color="auto" w:fill="auto"/>
          </w:tcPr>
          <w:p>
            <w:r>
              <w:t>4968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43667</w:t>
            </w:r>
          </w:p>
        </w:tc>
        <w:tc>
          <w:tcPr>
            <w:tcW w:w="360" w:type="dxa"/>
            <w:shd w:val="clear" w:color="auto" w:fill="auto"/>
          </w:tcPr>
          <w:p>
            <w:r>
              <w:t>21</w:t>
            </w:r>
          </w:p>
        </w:tc>
        <w:tc>
          <w:tcPr>
            <w:tcW w:w="360" w:type="dxa"/>
            <w:shd w:val="clear" w:color="auto" w:fill="auto"/>
          </w:tcPr>
          <w:p>
            <w:r>
              <w:t>44175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43667</w:t>
            </w:r>
          </w:p>
        </w:tc>
        <w:tc>
          <w:tcPr>
            <w:tcW w:w="360" w:type="dxa"/>
            <w:shd w:val="clear" w:color="auto" w:fill="auto"/>
          </w:tcPr>
          <w:p>
            <w:r>
              <w:t>21</w:t>
            </w:r>
          </w:p>
        </w:tc>
        <w:tc>
          <w:tcPr>
            <w:tcW w:w="360" w:type="dxa"/>
            <w:shd w:val="clear" w:color="auto" w:fill="auto"/>
          </w:tcPr>
          <w:p>
            <w:r>
              <w:t>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43667</w:t>
            </w:r>
          </w:p>
        </w:tc>
        <w:tc>
          <w:tcPr>
            <w:tcW w:w="360" w:type="dxa"/>
            <w:shd w:val="clear" w:color="auto" w:fill="auto"/>
          </w:tcPr>
          <w:p>
            <w:r>
              <w:t>43419</w:t>
            </w:r>
          </w:p>
        </w:tc>
        <w:tc>
          <w:tcPr>
            <w:tcW w:w="360" w:type="dxa"/>
            <w:shd w:val="clear" w:color="auto" w:fill="auto"/>
          </w:tcPr>
          <w:p>
            <w:r>
              <w:t>43421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43667</w:t>
            </w:r>
          </w:p>
        </w:tc>
        <w:tc>
          <w:tcPr>
            <w:tcW w:w="360" w:type="dxa"/>
            <w:shd w:val="clear" w:color="auto" w:fill="auto"/>
          </w:tcPr>
          <w:p>
            <w:r>
              <w:t>43419</w:t>
            </w:r>
          </w:p>
        </w:tc>
        <w:tc>
          <w:tcPr>
            <w:tcW w:w="360" w:type="dxa"/>
            <w:shd w:val="clear" w:color="auto" w:fill="auto"/>
          </w:tcPr>
          <w:p>
            <w:r>
              <w:t>44181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43667</w:t>
            </w:r>
          </w:p>
        </w:tc>
        <w:tc>
          <w:tcPr>
            <w:tcW w:w="360" w:type="dxa"/>
            <w:shd w:val="clear" w:color="auto" w:fill="auto"/>
          </w:tcPr>
          <w:p>
            <w:r>
              <w:t>43419</w:t>
            </w:r>
          </w:p>
        </w:tc>
        <w:tc>
          <w:tcPr>
            <w:tcW w:w="360" w:type="dxa"/>
            <w:shd w:val="clear" w:color="auto" w:fill="auto"/>
          </w:tcPr>
          <w:p>
            <w:r>
              <w:t>44180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43667</w:t>
            </w:r>
          </w:p>
        </w:tc>
        <w:tc>
          <w:tcPr>
            <w:tcW w:w="360" w:type="dxa"/>
            <w:shd w:val="clear" w:color="auto" w:fill="auto"/>
          </w:tcPr>
          <w:p>
            <w:r>
              <w:t>22</w:t>
            </w:r>
          </w:p>
        </w:tc>
        <w:tc>
          <w:tcPr>
            <w:tcW w:w="360" w:type="dxa"/>
            <w:shd w:val="clear" w:color="auto" w:fill="auto"/>
          </w:tcPr>
          <w:p>
            <w:r>
              <w:t>214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43667</w:t>
            </w:r>
          </w:p>
        </w:tc>
        <w:tc>
          <w:tcPr>
            <w:tcW w:w="360" w:type="dxa"/>
            <w:shd w:val="clear" w:color="auto" w:fill="auto"/>
          </w:tcPr>
          <w:p>
            <w:r>
              <w:t>22</w:t>
            </w:r>
          </w:p>
        </w:tc>
        <w:tc>
          <w:tcPr>
            <w:tcW w:w="360" w:type="dxa"/>
            <w:shd w:val="clear" w:color="auto" w:fill="auto"/>
          </w:tcPr>
          <w:p>
            <w:r>
              <w:t>23849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43667</w:t>
            </w:r>
          </w:p>
        </w:tc>
        <w:tc>
          <w:tcPr>
            <w:tcW w:w="360" w:type="dxa"/>
            <w:shd w:val="clear" w:color="auto" w:fill="auto"/>
          </w:tcPr>
          <w:p>
            <w:r>
              <w:t>22</w:t>
            </w:r>
          </w:p>
        </w:tc>
        <w:tc>
          <w:tcPr>
            <w:tcW w:w="360" w:type="dxa"/>
            <w:shd w:val="clear" w:color="auto" w:fill="auto"/>
          </w:tcPr>
          <w:p>
            <w:r>
              <w:t>44052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43667</w:t>
            </w:r>
          </w:p>
        </w:tc>
        <w:tc>
          <w:tcPr>
            <w:tcW w:w="360" w:type="dxa"/>
            <w:shd w:val="clear" w:color="auto" w:fill="auto"/>
          </w:tcPr>
          <w:p>
            <w:r>
              <w:t>5188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43667</w:t>
            </w:r>
          </w:p>
        </w:tc>
        <w:tc>
          <w:tcPr>
            <w:tcW w:w="360" w:type="dxa"/>
            <w:shd w:val="clear" w:color="auto" w:fill="auto"/>
          </w:tcPr>
          <w:p>
            <w:r>
              <w:t>23</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43667</w:t>
            </w:r>
          </w:p>
        </w:tc>
        <w:tc>
          <w:tcPr>
            <w:tcW w:w="360" w:type="dxa"/>
            <w:shd w:val="clear" w:color="auto" w:fill="auto"/>
          </w:tcPr>
          <w:p>
            <w:r>
              <w:t>24</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43667</w:t>
            </w:r>
          </w:p>
        </w:tc>
        <w:tc>
          <w:tcPr>
            <w:tcW w:w="360" w:type="dxa"/>
            <w:shd w:val="clear" w:color="auto" w:fill="auto"/>
          </w:tcPr>
          <w:p>
            <w:r>
              <w:t>44055</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43667</w:t>
            </w:r>
          </w:p>
        </w:tc>
        <w:tc>
          <w:tcPr>
            <w:tcW w:w="360" w:type="dxa"/>
            <w:shd w:val="clear" w:color="auto" w:fill="auto"/>
          </w:tcPr>
          <w:p>
            <w:r>
              <w:t>25</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43667</w:t>
            </w:r>
          </w:p>
        </w:tc>
        <w:tc>
          <w:tcPr>
            <w:tcW w:w="360" w:type="dxa"/>
            <w:shd w:val="clear" w:color="auto" w:fill="auto"/>
          </w:tcPr>
          <w:p>
            <w:r>
              <w:t>5152</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43667</w:t>
            </w:r>
          </w:p>
        </w:tc>
        <w:tc>
          <w:tcPr>
            <w:tcW w:w="360" w:type="dxa"/>
            <w:shd w:val="clear" w:color="auto" w:fill="auto"/>
          </w:tcPr>
          <w:p>
            <w:r>
              <w:t>28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43667</w:t>
            </w:r>
          </w:p>
        </w:tc>
        <w:tc>
          <w:tcPr>
            <w:tcW w:w="360" w:type="dxa"/>
            <w:shd w:val="clear" w:color="auto" w:fill="auto"/>
          </w:tcPr>
          <w:p>
            <w:r>
              <w:t>29</w:t>
            </w:r>
          </w:p>
        </w:tc>
        <w:tc>
          <w:tcPr>
            <w:tcW w:w="360" w:type="dxa"/>
            <w:shd w:val="clear" w:color="auto" w:fill="auto"/>
          </w:tcPr>
          <w:p>
            <w:r>
              <w:t>44066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43667</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43667</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43667</w:t>
            </w:r>
          </w:p>
        </w:tc>
        <w:tc>
          <w:tcPr>
            <w:tcW w:w="360" w:type="dxa"/>
            <w:shd w:val="clear" w:color="auto" w:fill="auto"/>
          </w:tcPr>
          <w:p>
            <w:r>
              <w:t>30</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43667</w:t>
            </w:r>
          </w:p>
        </w:tc>
        <w:tc>
          <w:tcPr>
            <w:tcW w:w="360" w:type="dxa"/>
            <w:shd w:val="clear" w:color="auto" w:fill="auto"/>
          </w:tcPr>
          <w:p>
            <w:r>
              <w:t>5198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43294</w:t>
            </w:r>
          </w:p>
        </w:tc>
        <w:tc>
          <w:tcPr>
            <w:tcW w:w="360" w:type="dxa"/>
            <w:shd w:val="clear" w:color="auto" w:fill="auto"/>
          </w:tcPr>
          <w:p>
            <w:r>
              <w:t>43667</w:t>
            </w:r>
          </w:p>
        </w:tc>
        <w:tc>
          <w:tcPr>
            <w:tcW w:w="360" w:type="dxa"/>
            <w:shd w:val="clear" w:color="auto" w:fill="auto"/>
          </w:tcPr>
          <w:p>
            <w:r>
              <w:t>4886</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43357</w:t>
            </w:r>
          </w:p>
        </w:tc>
        <w:tc>
          <w:tcPr>
            <w:tcW w:w="360" w:type="dxa"/>
            <w:shd w:val="clear" w:color="auto" w:fill="auto"/>
          </w:tcPr>
          <w:p>
            <w:r>
              <w:t>4968</w:t>
            </w:r>
          </w:p>
        </w:tc>
        <w:tc>
          <w:tcPr>
            <w:tcW w:w="360" w:type="dxa"/>
            <w:shd w:val="clear" w:color="auto" w:fill="auto"/>
          </w:tcPr>
          <w:p>
            <w:r>
              <w:t>44185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43357</w:t>
            </w:r>
          </w:p>
        </w:tc>
        <w:tc>
          <w:tcPr>
            <w:tcW w:w="360" w:type="dxa"/>
            <w:shd w:val="clear" w:color="auto" w:fill="auto"/>
          </w:tcPr>
          <w:p>
            <w:r>
              <w:t>22</w:t>
            </w:r>
          </w:p>
        </w:tc>
        <w:tc>
          <w:tcPr>
            <w:tcW w:w="360" w:type="dxa"/>
            <w:shd w:val="clear" w:color="auto" w:fill="auto"/>
          </w:tcPr>
          <w:p>
            <w:r>
              <w:t>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43357</w:t>
            </w:r>
          </w:p>
        </w:tc>
        <w:tc>
          <w:tcPr>
            <w:tcW w:w="360" w:type="dxa"/>
            <w:shd w:val="clear" w:color="auto" w:fill="auto"/>
          </w:tcPr>
          <w:p>
            <w:r>
              <w:t>22</w:t>
            </w:r>
          </w:p>
        </w:tc>
        <w:tc>
          <w:tcPr>
            <w:tcW w:w="360" w:type="dxa"/>
            <w:shd w:val="clear" w:color="auto" w:fill="auto"/>
          </w:tcPr>
          <w:p>
            <w:r>
              <w:t>212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43357</w:t>
            </w:r>
          </w:p>
        </w:tc>
        <w:tc>
          <w:tcPr>
            <w:tcW w:w="360" w:type="dxa"/>
            <w:shd w:val="clear" w:color="auto" w:fill="auto"/>
          </w:tcPr>
          <w:p>
            <w:r>
              <w:t>22</w:t>
            </w:r>
          </w:p>
        </w:tc>
        <w:tc>
          <w:tcPr>
            <w:tcW w:w="360" w:type="dxa"/>
            <w:shd w:val="clear" w:color="auto" w:fill="auto"/>
          </w:tcPr>
          <w:p>
            <w:r>
              <w:t>213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43357</w:t>
            </w:r>
          </w:p>
        </w:tc>
        <w:tc>
          <w:tcPr>
            <w:tcW w:w="360" w:type="dxa"/>
            <w:shd w:val="clear" w:color="auto" w:fill="auto"/>
          </w:tcPr>
          <w:p>
            <w:r>
              <w:t>23</w:t>
            </w:r>
          </w:p>
        </w:tc>
        <w:tc>
          <w:tcPr>
            <w:tcW w:w="360" w:type="dxa"/>
            <w:shd w:val="clear" w:color="auto" w:fill="auto"/>
          </w:tcPr>
          <w:p>
            <w:r>
              <w:t>215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43357</w:t>
            </w:r>
          </w:p>
        </w:tc>
        <w:tc>
          <w:tcPr>
            <w:tcW w:w="360" w:type="dxa"/>
            <w:shd w:val="clear" w:color="auto" w:fill="auto"/>
          </w:tcPr>
          <w:p>
            <w:r>
              <w:t>24</w:t>
            </w:r>
          </w:p>
        </w:tc>
        <w:tc>
          <w:tcPr>
            <w:tcW w:w="360" w:type="dxa"/>
            <w:shd w:val="clear" w:color="auto" w:fill="auto"/>
          </w:tcPr>
          <w:p>
            <w:r>
              <w:t>45745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43357</w:t>
            </w:r>
          </w:p>
        </w:tc>
        <w:tc>
          <w:tcPr>
            <w:tcW w:w="360" w:type="dxa"/>
            <w:shd w:val="clear" w:color="auto" w:fill="auto"/>
          </w:tcPr>
          <w:p>
            <w:r>
              <w:t>24</w:t>
            </w:r>
          </w:p>
        </w:tc>
        <w:tc>
          <w:tcPr>
            <w:tcW w:w="360" w:type="dxa"/>
            <w:shd w:val="clear" w:color="auto" w:fill="auto"/>
          </w:tcPr>
          <w:p>
            <w:r>
              <w:t>46052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43357</w:t>
            </w:r>
          </w:p>
        </w:tc>
        <w:tc>
          <w:tcPr>
            <w:tcW w:w="360" w:type="dxa"/>
            <w:shd w:val="clear" w:color="auto" w:fill="auto"/>
          </w:tcPr>
          <w:p>
            <w:r>
              <w:t>24</w:t>
            </w:r>
          </w:p>
        </w:tc>
        <w:tc>
          <w:tcPr>
            <w:tcW w:w="360" w:type="dxa"/>
            <w:shd w:val="clear" w:color="auto" w:fill="auto"/>
          </w:tcPr>
          <w:p>
            <w:r>
              <w:t>48219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43357</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43357</w:t>
            </w:r>
          </w:p>
        </w:tc>
        <w:tc>
          <w:tcPr>
            <w:tcW w:w="360" w:type="dxa"/>
            <w:shd w:val="clear" w:color="auto" w:fill="auto"/>
          </w:tcPr>
          <w:p>
            <w:r>
              <w:t>877</w:t>
            </w:r>
          </w:p>
        </w:tc>
        <w:tc>
          <w:tcPr>
            <w:tcW w:w="360" w:type="dxa"/>
            <w:shd w:val="clear" w:color="auto" w:fill="auto"/>
          </w:tcPr>
          <w:p>
            <w:r>
              <w:t>44681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43357</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43357</w:t>
            </w:r>
          </w:p>
        </w:tc>
        <w:tc>
          <w:tcPr>
            <w:tcW w:w="360" w:type="dxa"/>
            <w:shd w:val="clear" w:color="auto" w:fill="auto"/>
          </w:tcPr>
          <w:p>
            <w:r>
              <w:t>5198</w:t>
            </w:r>
          </w:p>
        </w:tc>
        <w:tc>
          <w:tcPr>
            <w:tcW w:w="360" w:type="dxa"/>
            <w:shd w:val="clear" w:color="auto" w:fill="auto"/>
          </w:tcPr>
          <w:p>
            <w:r>
              <w:t>44061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43358</w:t>
            </w:r>
          </w:p>
        </w:tc>
        <w:tc>
          <w:tcPr>
            <w:tcW w:w="360" w:type="dxa"/>
            <w:shd w:val="clear" w:color="auto" w:fill="auto"/>
          </w:tcPr>
          <w:p>
            <w:r>
              <w:t>4968</w:t>
            </w:r>
          </w:p>
        </w:tc>
        <w:tc>
          <w:tcPr>
            <w:tcW w:w="360" w:type="dxa"/>
            <w:shd w:val="clear" w:color="auto" w:fill="auto"/>
          </w:tcPr>
          <w:p>
            <w:r>
              <w:t>44185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43358</w:t>
            </w:r>
          </w:p>
        </w:tc>
        <w:tc>
          <w:tcPr>
            <w:tcW w:w="360" w:type="dxa"/>
            <w:shd w:val="clear" w:color="auto" w:fill="auto"/>
          </w:tcPr>
          <w:p>
            <w:r>
              <w:t>22</w:t>
            </w:r>
          </w:p>
        </w:tc>
        <w:tc>
          <w:tcPr>
            <w:tcW w:w="360" w:type="dxa"/>
            <w:shd w:val="clear" w:color="auto" w:fill="auto"/>
          </w:tcPr>
          <w:p>
            <w:r>
              <w:t>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43358</w:t>
            </w:r>
          </w:p>
        </w:tc>
        <w:tc>
          <w:tcPr>
            <w:tcW w:w="360" w:type="dxa"/>
            <w:shd w:val="clear" w:color="auto" w:fill="auto"/>
          </w:tcPr>
          <w:p>
            <w:r>
              <w:t>22</w:t>
            </w:r>
          </w:p>
        </w:tc>
        <w:tc>
          <w:tcPr>
            <w:tcW w:w="360" w:type="dxa"/>
            <w:shd w:val="clear" w:color="auto" w:fill="auto"/>
          </w:tcPr>
          <w:p>
            <w:r>
              <w:t>212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43358</w:t>
            </w:r>
          </w:p>
        </w:tc>
        <w:tc>
          <w:tcPr>
            <w:tcW w:w="360" w:type="dxa"/>
            <w:shd w:val="clear" w:color="auto" w:fill="auto"/>
          </w:tcPr>
          <w:p>
            <w:r>
              <w:t>22</w:t>
            </w:r>
          </w:p>
        </w:tc>
        <w:tc>
          <w:tcPr>
            <w:tcW w:w="360" w:type="dxa"/>
            <w:shd w:val="clear" w:color="auto" w:fill="auto"/>
          </w:tcPr>
          <w:p>
            <w:r>
              <w:t>213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43358</w:t>
            </w:r>
          </w:p>
        </w:tc>
        <w:tc>
          <w:tcPr>
            <w:tcW w:w="360" w:type="dxa"/>
            <w:shd w:val="clear" w:color="auto" w:fill="auto"/>
          </w:tcPr>
          <w:p>
            <w:r>
              <w:t>23</w:t>
            </w:r>
          </w:p>
        </w:tc>
        <w:tc>
          <w:tcPr>
            <w:tcW w:w="360" w:type="dxa"/>
            <w:shd w:val="clear" w:color="auto" w:fill="auto"/>
          </w:tcPr>
          <w:p>
            <w:r>
              <w:t>215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43358</w:t>
            </w:r>
          </w:p>
        </w:tc>
        <w:tc>
          <w:tcPr>
            <w:tcW w:w="360" w:type="dxa"/>
            <w:shd w:val="clear" w:color="auto" w:fill="auto"/>
          </w:tcPr>
          <w:p>
            <w:r>
              <w:t>24</w:t>
            </w:r>
          </w:p>
        </w:tc>
        <w:tc>
          <w:tcPr>
            <w:tcW w:w="360" w:type="dxa"/>
            <w:shd w:val="clear" w:color="auto" w:fill="auto"/>
          </w:tcPr>
          <w:p>
            <w:r>
              <w:t>45745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43358</w:t>
            </w:r>
          </w:p>
        </w:tc>
        <w:tc>
          <w:tcPr>
            <w:tcW w:w="360" w:type="dxa"/>
            <w:shd w:val="clear" w:color="auto" w:fill="auto"/>
          </w:tcPr>
          <w:p>
            <w:r>
              <w:t>24</w:t>
            </w:r>
          </w:p>
        </w:tc>
        <w:tc>
          <w:tcPr>
            <w:tcW w:w="360" w:type="dxa"/>
            <w:shd w:val="clear" w:color="auto" w:fill="auto"/>
          </w:tcPr>
          <w:p>
            <w:r>
              <w:t>46052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43358</w:t>
            </w:r>
          </w:p>
        </w:tc>
        <w:tc>
          <w:tcPr>
            <w:tcW w:w="360" w:type="dxa"/>
            <w:shd w:val="clear" w:color="auto" w:fill="auto"/>
          </w:tcPr>
          <w:p>
            <w:r>
              <w:t>24</w:t>
            </w:r>
          </w:p>
        </w:tc>
        <w:tc>
          <w:tcPr>
            <w:tcW w:w="360" w:type="dxa"/>
            <w:shd w:val="clear" w:color="auto" w:fill="auto"/>
          </w:tcPr>
          <w:p>
            <w:r>
              <w:t>48219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43358</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43358</w:t>
            </w:r>
          </w:p>
        </w:tc>
        <w:tc>
          <w:tcPr>
            <w:tcW w:w="360" w:type="dxa"/>
            <w:shd w:val="clear" w:color="auto" w:fill="auto"/>
          </w:tcPr>
          <w:p>
            <w:r>
              <w:t>877</w:t>
            </w:r>
          </w:p>
        </w:tc>
        <w:tc>
          <w:tcPr>
            <w:tcW w:w="360" w:type="dxa"/>
            <w:shd w:val="clear" w:color="auto" w:fill="auto"/>
          </w:tcPr>
          <w:p>
            <w:r>
              <w:t>44681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43358</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43358</w:t>
            </w:r>
          </w:p>
        </w:tc>
        <w:tc>
          <w:tcPr>
            <w:tcW w:w="360" w:type="dxa"/>
            <w:shd w:val="clear" w:color="auto" w:fill="auto"/>
          </w:tcPr>
          <w:p>
            <w:r>
              <w:t>5198</w:t>
            </w:r>
          </w:p>
        </w:tc>
        <w:tc>
          <w:tcPr>
            <w:tcW w:w="360" w:type="dxa"/>
            <w:shd w:val="clear" w:color="auto" w:fill="auto"/>
          </w:tcPr>
          <w:p>
            <w:r>
              <w:t>44061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43359</w:t>
            </w:r>
          </w:p>
        </w:tc>
        <w:tc>
          <w:tcPr>
            <w:tcW w:w="360" w:type="dxa"/>
            <w:shd w:val="clear" w:color="auto" w:fill="auto"/>
          </w:tcPr>
          <w:p>
            <w:r>
              <w:t>4968</w:t>
            </w:r>
          </w:p>
        </w:tc>
        <w:tc>
          <w:tcPr>
            <w:tcW w:w="360" w:type="dxa"/>
            <w:shd w:val="clear" w:color="auto" w:fill="auto"/>
          </w:tcPr>
          <w:p>
            <w:r>
              <w:t>44185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43359</w:t>
            </w:r>
          </w:p>
        </w:tc>
        <w:tc>
          <w:tcPr>
            <w:tcW w:w="360" w:type="dxa"/>
            <w:shd w:val="clear" w:color="auto" w:fill="auto"/>
          </w:tcPr>
          <w:p>
            <w:r>
              <w:t>22</w:t>
            </w:r>
          </w:p>
        </w:tc>
        <w:tc>
          <w:tcPr>
            <w:tcW w:w="360" w:type="dxa"/>
            <w:shd w:val="clear" w:color="auto" w:fill="auto"/>
          </w:tcPr>
          <w:p>
            <w:r>
              <w:t>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43359</w:t>
            </w:r>
          </w:p>
        </w:tc>
        <w:tc>
          <w:tcPr>
            <w:tcW w:w="360" w:type="dxa"/>
            <w:shd w:val="clear" w:color="auto" w:fill="auto"/>
          </w:tcPr>
          <w:p>
            <w:r>
              <w:t>22</w:t>
            </w:r>
          </w:p>
        </w:tc>
        <w:tc>
          <w:tcPr>
            <w:tcW w:w="360" w:type="dxa"/>
            <w:shd w:val="clear" w:color="auto" w:fill="auto"/>
          </w:tcPr>
          <w:p>
            <w:r>
              <w:t>212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43359</w:t>
            </w:r>
          </w:p>
        </w:tc>
        <w:tc>
          <w:tcPr>
            <w:tcW w:w="360" w:type="dxa"/>
            <w:shd w:val="clear" w:color="auto" w:fill="auto"/>
          </w:tcPr>
          <w:p>
            <w:r>
              <w:t>22</w:t>
            </w:r>
          </w:p>
        </w:tc>
        <w:tc>
          <w:tcPr>
            <w:tcW w:w="360" w:type="dxa"/>
            <w:shd w:val="clear" w:color="auto" w:fill="auto"/>
          </w:tcPr>
          <w:p>
            <w:r>
              <w:t>213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43359</w:t>
            </w:r>
          </w:p>
        </w:tc>
        <w:tc>
          <w:tcPr>
            <w:tcW w:w="360" w:type="dxa"/>
            <w:shd w:val="clear" w:color="auto" w:fill="auto"/>
          </w:tcPr>
          <w:p>
            <w:r>
              <w:t>23</w:t>
            </w:r>
          </w:p>
        </w:tc>
        <w:tc>
          <w:tcPr>
            <w:tcW w:w="360" w:type="dxa"/>
            <w:shd w:val="clear" w:color="auto" w:fill="auto"/>
          </w:tcPr>
          <w:p>
            <w:r>
              <w:t>215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43359</w:t>
            </w:r>
          </w:p>
        </w:tc>
        <w:tc>
          <w:tcPr>
            <w:tcW w:w="360" w:type="dxa"/>
            <w:shd w:val="clear" w:color="auto" w:fill="auto"/>
          </w:tcPr>
          <w:p>
            <w:r>
              <w:t>24</w:t>
            </w:r>
          </w:p>
        </w:tc>
        <w:tc>
          <w:tcPr>
            <w:tcW w:w="360" w:type="dxa"/>
            <w:shd w:val="clear" w:color="auto" w:fill="auto"/>
          </w:tcPr>
          <w:p>
            <w:r>
              <w:t>45745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43359</w:t>
            </w:r>
          </w:p>
        </w:tc>
        <w:tc>
          <w:tcPr>
            <w:tcW w:w="360" w:type="dxa"/>
            <w:shd w:val="clear" w:color="auto" w:fill="auto"/>
          </w:tcPr>
          <w:p>
            <w:r>
              <w:t>24</w:t>
            </w:r>
          </w:p>
        </w:tc>
        <w:tc>
          <w:tcPr>
            <w:tcW w:w="360" w:type="dxa"/>
            <w:shd w:val="clear" w:color="auto" w:fill="auto"/>
          </w:tcPr>
          <w:p>
            <w:r>
              <w:t>46052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43359</w:t>
            </w:r>
          </w:p>
        </w:tc>
        <w:tc>
          <w:tcPr>
            <w:tcW w:w="360" w:type="dxa"/>
            <w:shd w:val="clear" w:color="auto" w:fill="auto"/>
          </w:tcPr>
          <w:p>
            <w:r>
              <w:t>24</w:t>
            </w:r>
          </w:p>
        </w:tc>
        <w:tc>
          <w:tcPr>
            <w:tcW w:w="360" w:type="dxa"/>
            <w:shd w:val="clear" w:color="auto" w:fill="auto"/>
          </w:tcPr>
          <w:p>
            <w:r>
              <w:t>48219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43359</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43359</w:t>
            </w:r>
          </w:p>
        </w:tc>
        <w:tc>
          <w:tcPr>
            <w:tcW w:w="360" w:type="dxa"/>
            <w:shd w:val="clear" w:color="auto" w:fill="auto"/>
          </w:tcPr>
          <w:p>
            <w:r>
              <w:t>877</w:t>
            </w:r>
          </w:p>
        </w:tc>
        <w:tc>
          <w:tcPr>
            <w:tcW w:w="360" w:type="dxa"/>
            <w:shd w:val="clear" w:color="auto" w:fill="auto"/>
          </w:tcPr>
          <w:p>
            <w:r>
              <w:t>44681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43359</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43359</w:t>
            </w:r>
          </w:p>
        </w:tc>
        <w:tc>
          <w:tcPr>
            <w:tcW w:w="360" w:type="dxa"/>
            <w:shd w:val="clear" w:color="auto" w:fill="auto"/>
          </w:tcPr>
          <w:p>
            <w:r>
              <w:t>5198</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43360</w:t>
            </w:r>
          </w:p>
        </w:tc>
        <w:tc>
          <w:tcPr>
            <w:tcW w:w="360" w:type="dxa"/>
            <w:shd w:val="clear" w:color="auto" w:fill="auto"/>
          </w:tcPr>
          <w:p>
            <w:r>
              <w:t>4968</w:t>
            </w:r>
          </w:p>
        </w:tc>
        <w:tc>
          <w:tcPr>
            <w:tcW w:w="360" w:type="dxa"/>
            <w:shd w:val="clear" w:color="auto" w:fill="auto"/>
          </w:tcPr>
          <w:p>
            <w:r>
              <w:t>44185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43360</w:t>
            </w:r>
          </w:p>
        </w:tc>
        <w:tc>
          <w:tcPr>
            <w:tcW w:w="360" w:type="dxa"/>
            <w:shd w:val="clear" w:color="auto" w:fill="auto"/>
          </w:tcPr>
          <w:p>
            <w:r>
              <w:t>22</w:t>
            </w:r>
          </w:p>
        </w:tc>
        <w:tc>
          <w:tcPr>
            <w:tcW w:w="360" w:type="dxa"/>
            <w:shd w:val="clear" w:color="auto" w:fill="auto"/>
          </w:tcPr>
          <w:p>
            <w:r>
              <w:t>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43360</w:t>
            </w:r>
          </w:p>
        </w:tc>
        <w:tc>
          <w:tcPr>
            <w:tcW w:w="360" w:type="dxa"/>
            <w:shd w:val="clear" w:color="auto" w:fill="auto"/>
          </w:tcPr>
          <w:p>
            <w:r>
              <w:t>22</w:t>
            </w:r>
          </w:p>
        </w:tc>
        <w:tc>
          <w:tcPr>
            <w:tcW w:w="360" w:type="dxa"/>
            <w:shd w:val="clear" w:color="auto" w:fill="auto"/>
          </w:tcPr>
          <w:p>
            <w:r>
              <w:t>212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43360</w:t>
            </w:r>
          </w:p>
        </w:tc>
        <w:tc>
          <w:tcPr>
            <w:tcW w:w="360" w:type="dxa"/>
            <w:shd w:val="clear" w:color="auto" w:fill="auto"/>
          </w:tcPr>
          <w:p>
            <w:r>
              <w:t>22</w:t>
            </w:r>
          </w:p>
        </w:tc>
        <w:tc>
          <w:tcPr>
            <w:tcW w:w="360" w:type="dxa"/>
            <w:shd w:val="clear" w:color="auto" w:fill="auto"/>
          </w:tcPr>
          <w:p>
            <w:r>
              <w:t>213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43360</w:t>
            </w:r>
          </w:p>
        </w:tc>
        <w:tc>
          <w:tcPr>
            <w:tcW w:w="360" w:type="dxa"/>
            <w:shd w:val="clear" w:color="auto" w:fill="auto"/>
          </w:tcPr>
          <w:p>
            <w:r>
              <w:t>23</w:t>
            </w:r>
          </w:p>
        </w:tc>
        <w:tc>
          <w:tcPr>
            <w:tcW w:w="360" w:type="dxa"/>
            <w:shd w:val="clear" w:color="auto" w:fill="auto"/>
          </w:tcPr>
          <w:p>
            <w:r>
              <w:t>215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43360</w:t>
            </w:r>
          </w:p>
        </w:tc>
        <w:tc>
          <w:tcPr>
            <w:tcW w:w="360" w:type="dxa"/>
            <w:shd w:val="clear" w:color="auto" w:fill="auto"/>
          </w:tcPr>
          <w:p>
            <w:r>
              <w:t>24</w:t>
            </w:r>
          </w:p>
        </w:tc>
        <w:tc>
          <w:tcPr>
            <w:tcW w:w="360" w:type="dxa"/>
            <w:shd w:val="clear" w:color="auto" w:fill="auto"/>
          </w:tcPr>
          <w:p>
            <w:r>
              <w:t>45745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43360</w:t>
            </w:r>
          </w:p>
        </w:tc>
        <w:tc>
          <w:tcPr>
            <w:tcW w:w="360" w:type="dxa"/>
            <w:shd w:val="clear" w:color="auto" w:fill="auto"/>
          </w:tcPr>
          <w:p>
            <w:r>
              <w:t>24</w:t>
            </w:r>
          </w:p>
        </w:tc>
        <w:tc>
          <w:tcPr>
            <w:tcW w:w="360" w:type="dxa"/>
            <w:shd w:val="clear" w:color="auto" w:fill="auto"/>
          </w:tcPr>
          <w:p>
            <w:r>
              <w:t>46052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43360</w:t>
            </w:r>
          </w:p>
        </w:tc>
        <w:tc>
          <w:tcPr>
            <w:tcW w:w="360" w:type="dxa"/>
            <w:shd w:val="clear" w:color="auto" w:fill="auto"/>
          </w:tcPr>
          <w:p>
            <w:r>
              <w:t>24</w:t>
            </w:r>
          </w:p>
        </w:tc>
        <w:tc>
          <w:tcPr>
            <w:tcW w:w="360" w:type="dxa"/>
            <w:shd w:val="clear" w:color="auto" w:fill="auto"/>
          </w:tcPr>
          <w:p>
            <w:r>
              <w:t>48219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43360</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43360</w:t>
            </w:r>
          </w:p>
        </w:tc>
        <w:tc>
          <w:tcPr>
            <w:tcW w:w="360" w:type="dxa"/>
            <w:shd w:val="clear" w:color="auto" w:fill="auto"/>
          </w:tcPr>
          <w:p>
            <w:r>
              <w:t>877</w:t>
            </w:r>
          </w:p>
        </w:tc>
        <w:tc>
          <w:tcPr>
            <w:tcW w:w="360" w:type="dxa"/>
            <w:shd w:val="clear" w:color="auto" w:fill="auto"/>
          </w:tcPr>
          <w:p>
            <w:r>
              <w:t>44681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43360</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43360</w:t>
            </w:r>
          </w:p>
        </w:tc>
        <w:tc>
          <w:tcPr>
            <w:tcW w:w="360" w:type="dxa"/>
            <w:shd w:val="clear" w:color="auto" w:fill="auto"/>
          </w:tcPr>
          <w:p>
            <w:r>
              <w:t>5198</w:t>
            </w:r>
          </w:p>
        </w:tc>
        <w:tc>
          <w:tcPr>
            <w:tcW w:w="360" w:type="dxa"/>
            <w:shd w:val="clear" w:color="auto" w:fill="auto"/>
          </w:tcPr>
          <w:p>
            <w:r>
              <w:t>44061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43361</w:t>
            </w:r>
          </w:p>
        </w:tc>
        <w:tc>
          <w:tcPr>
            <w:tcW w:w="360" w:type="dxa"/>
            <w:shd w:val="clear" w:color="auto" w:fill="auto"/>
          </w:tcPr>
          <w:p>
            <w:r>
              <w:t>21</w:t>
            </w:r>
          </w:p>
        </w:tc>
        <w:tc>
          <w:tcPr>
            <w:tcW w:w="360" w:type="dxa"/>
            <w:shd w:val="clear" w:color="auto" w:fill="auto"/>
          </w:tcPr>
          <w:p>
            <w:r>
              <w:t>48714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43361</w:t>
            </w:r>
          </w:p>
        </w:tc>
        <w:tc>
          <w:tcPr>
            <w:tcW w:w="360" w:type="dxa"/>
            <w:shd w:val="clear" w:color="auto" w:fill="auto"/>
          </w:tcPr>
          <w:p>
            <w:r>
              <w:t>22</w:t>
            </w:r>
          </w:p>
        </w:tc>
        <w:tc>
          <w:tcPr>
            <w:tcW w:w="360" w:type="dxa"/>
            <w:shd w:val="clear" w:color="auto" w:fill="auto"/>
          </w:tcPr>
          <w:p>
            <w:r>
              <w:t>213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43361</w:t>
            </w:r>
          </w:p>
        </w:tc>
        <w:tc>
          <w:tcPr>
            <w:tcW w:w="360" w:type="dxa"/>
            <w:shd w:val="clear" w:color="auto" w:fill="auto"/>
          </w:tcPr>
          <w:p>
            <w:r>
              <w:t>23</w:t>
            </w:r>
          </w:p>
        </w:tc>
        <w:tc>
          <w:tcPr>
            <w:tcW w:w="360" w:type="dxa"/>
            <w:shd w:val="clear" w:color="auto" w:fill="auto"/>
          </w:tcPr>
          <w:p>
            <w:r>
              <w:t>215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43361</w:t>
            </w:r>
          </w:p>
        </w:tc>
        <w:tc>
          <w:tcPr>
            <w:tcW w:w="360" w:type="dxa"/>
            <w:shd w:val="clear" w:color="auto" w:fill="auto"/>
          </w:tcPr>
          <w:p>
            <w:r>
              <w:t>24</w:t>
            </w:r>
          </w:p>
        </w:tc>
        <w:tc>
          <w:tcPr>
            <w:tcW w:w="360" w:type="dxa"/>
            <w:shd w:val="clear" w:color="auto" w:fill="auto"/>
          </w:tcPr>
          <w:p>
            <w:r>
              <w:t>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43361</w:t>
            </w:r>
          </w:p>
        </w:tc>
        <w:tc>
          <w:tcPr>
            <w:tcW w:w="360" w:type="dxa"/>
            <w:shd w:val="clear" w:color="auto" w:fill="auto"/>
          </w:tcPr>
          <w:p>
            <w:r>
              <w:t>24</w:t>
            </w:r>
          </w:p>
        </w:tc>
        <w:tc>
          <w:tcPr>
            <w:tcW w:w="360" w:type="dxa"/>
            <w:shd w:val="clear" w:color="auto" w:fill="auto"/>
          </w:tcPr>
          <w:p>
            <w:r>
              <w:t>45745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43361</w:t>
            </w:r>
          </w:p>
        </w:tc>
        <w:tc>
          <w:tcPr>
            <w:tcW w:w="360" w:type="dxa"/>
            <w:shd w:val="clear" w:color="auto" w:fill="auto"/>
          </w:tcPr>
          <w:p>
            <w:r>
              <w:t>24</w:t>
            </w:r>
          </w:p>
        </w:tc>
        <w:tc>
          <w:tcPr>
            <w:tcW w:w="360" w:type="dxa"/>
            <w:shd w:val="clear" w:color="auto" w:fill="auto"/>
          </w:tcPr>
          <w:p>
            <w:r>
              <w:t>46052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43361</w:t>
            </w:r>
          </w:p>
        </w:tc>
        <w:tc>
          <w:tcPr>
            <w:tcW w:w="360" w:type="dxa"/>
            <w:shd w:val="clear" w:color="auto" w:fill="auto"/>
          </w:tcPr>
          <w:p>
            <w:r>
              <w:t>24</w:t>
            </w:r>
          </w:p>
        </w:tc>
        <w:tc>
          <w:tcPr>
            <w:tcW w:w="360" w:type="dxa"/>
            <w:shd w:val="clear" w:color="auto" w:fill="auto"/>
          </w:tcPr>
          <w:p>
            <w:r>
              <w:t>48219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43361</w:t>
            </w:r>
          </w:p>
        </w:tc>
        <w:tc>
          <w:tcPr>
            <w:tcW w:w="360" w:type="dxa"/>
            <w:shd w:val="clear" w:color="auto" w:fill="auto"/>
          </w:tcPr>
          <w:p>
            <w:r>
              <w:t>28</w:t>
            </w:r>
          </w:p>
        </w:tc>
        <w:tc>
          <w:tcPr>
            <w:tcW w:w="360" w:type="dxa"/>
            <w:shd w:val="clear" w:color="auto" w:fill="auto"/>
          </w:tcPr>
          <w:p>
            <w:r>
              <w:t>225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43361</w:t>
            </w:r>
          </w:p>
        </w:tc>
        <w:tc>
          <w:tcPr>
            <w:tcW w:w="360" w:type="dxa"/>
            <w:shd w:val="clear" w:color="auto" w:fill="auto"/>
          </w:tcPr>
          <w:p>
            <w:r>
              <w:t>28</w:t>
            </w:r>
          </w:p>
        </w:tc>
        <w:tc>
          <w:tcPr>
            <w:tcW w:w="360" w:type="dxa"/>
            <w:shd w:val="clear" w:color="auto" w:fill="auto"/>
          </w:tcPr>
          <w:p>
            <w:r>
              <w:t>228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43361</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43361</w:t>
            </w:r>
          </w:p>
        </w:tc>
        <w:tc>
          <w:tcPr>
            <w:tcW w:w="360" w:type="dxa"/>
            <w:shd w:val="clear" w:color="auto" w:fill="auto"/>
          </w:tcPr>
          <w:p>
            <w:r>
              <w:t>877</w:t>
            </w:r>
          </w:p>
        </w:tc>
        <w:tc>
          <w:tcPr>
            <w:tcW w:w="360" w:type="dxa"/>
            <w:shd w:val="clear" w:color="auto" w:fill="auto"/>
          </w:tcPr>
          <w:p>
            <w:r>
              <w:t>44681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43361</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43362</w:t>
            </w:r>
          </w:p>
        </w:tc>
        <w:tc>
          <w:tcPr>
            <w:tcW w:w="360" w:type="dxa"/>
            <w:shd w:val="clear" w:color="auto" w:fill="auto"/>
          </w:tcPr>
          <w:p>
            <w:r>
              <w:t>19</w:t>
            </w:r>
          </w:p>
        </w:tc>
        <w:tc>
          <w:tcPr>
            <w:tcW w:w="360" w:type="dxa"/>
            <w:shd w:val="clear" w:color="auto" w:fill="auto"/>
          </w:tcPr>
          <w:p>
            <w:r>
              <w:t>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43362</w:t>
            </w:r>
          </w:p>
        </w:tc>
        <w:tc>
          <w:tcPr>
            <w:tcW w:w="360" w:type="dxa"/>
            <w:shd w:val="clear" w:color="auto" w:fill="auto"/>
          </w:tcPr>
          <w:p>
            <w:r>
              <w:t>20</w:t>
            </w:r>
          </w:p>
        </w:tc>
        <w:tc>
          <w:tcPr>
            <w:tcW w:w="360" w:type="dxa"/>
            <w:shd w:val="clear" w:color="auto" w:fill="auto"/>
          </w:tcPr>
          <w:p>
            <w:r>
              <w:t>44062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43362</w:t>
            </w:r>
          </w:p>
        </w:tc>
        <w:tc>
          <w:tcPr>
            <w:tcW w:w="360" w:type="dxa"/>
            <w:shd w:val="clear" w:color="auto" w:fill="auto"/>
          </w:tcPr>
          <w:p>
            <w:r>
              <w:t>20</w:t>
            </w:r>
          </w:p>
        </w:tc>
        <w:tc>
          <w:tcPr>
            <w:tcW w:w="360" w:type="dxa"/>
            <w:shd w:val="clear" w:color="auto" w:fill="auto"/>
          </w:tcPr>
          <w:p>
            <w:r>
              <w:t>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43362</w:t>
            </w:r>
          </w:p>
        </w:tc>
        <w:tc>
          <w:tcPr>
            <w:tcW w:w="360" w:type="dxa"/>
            <w:shd w:val="clear" w:color="auto" w:fill="auto"/>
          </w:tcPr>
          <w:p>
            <w:r>
              <w:t>4968</w:t>
            </w:r>
          </w:p>
        </w:tc>
        <w:tc>
          <w:tcPr>
            <w:tcW w:w="360" w:type="dxa"/>
            <w:shd w:val="clear" w:color="auto" w:fill="auto"/>
          </w:tcPr>
          <w:p>
            <w:r>
              <w:t>44174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43362</w:t>
            </w:r>
          </w:p>
        </w:tc>
        <w:tc>
          <w:tcPr>
            <w:tcW w:w="360" w:type="dxa"/>
            <w:shd w:val="clear" w:color="auto" w:fill="auto"/>
          </w:tcPr>
          <w:p>
            <w:r>
              <w:t>4968</w:t>
            </w:r>
          </w:p>
        </w:tc>
        <w:tc>
          <w:tcPr>
            <w:tcW w:w="360" w:type="dxa"/>
            <w:shd w:val="clear" w:color="auto" w:fill="auto"/>
          </w:tcPr>
          <w:p>
            <w:r>
              <w:t>4969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43362</w:t>
            </w:r>
          </w:p>
        </w:tc>
        <w:tc>
          <w:tcPr>
            <w:tcW w:w="360" w:type="dxa"/>
            <w:shd w:val="clear" w:color="auto" w:fill="auto"/>
          </w:tcPr>
          <w:p>
            <w:r>
              <w:t>4968</w:t>
            </w:r>
          </w:p>
        </w:tc>
        <w:tc>
          <w:tcPr>
            <w:tcW w:w="360" w:type="dxa"/>
            <w:shd w:val="clear" w:color="auto" w:fill="auto"/>
          </w:tcPr>
          <w:p>
            <w:r>
              <w:t>44185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43362</w:t>
            </w:r>
          </w:p>
        </w:tc>
        <w:tc>
          <w:tcPr>
            <w:tcW w:w="360" w:type="dxa"/>
            <w:shd w:val="clear" w:color="auto" w:fill="auto"/>
          </w:tcPr>
          <w:p>
            <w:r>
              <w:t>4968</w:t>
            </w:r>
          </w:p>
        </w:tc>
        <w:tc>
          <w:tcPr>
            <w:tcW w:w="360" w:type="dxa"/>
            <w:shd w:val="clear" w:color="auto" w:fill="auto"/>
          </w:tcPr>
          <w:p>
            <w:r>
              <w:t>44184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43362</w:t>
            </w:r>
          </w:p>
        </w:tc>
        <w:tc>
          <w:tcPr>
            <w:tcW w:w="360" w:type="dxa"/>
            <w:shd w:val="clear" w:color="auto" w:fill="auto"/>
          </w:tcPr>
          <w:p>
            <w:r>
              <w:t>21</w:t>
            </w:r>
          </w:p>
        </w:tc>
        <w:tc>
          <w:tcPr>
            <w:tcW w:w="360" w:type="dxa"/>
            <w:shd w:val="clear" w:color="auto" w:fill="auto"/>
          </w:tcPr>
          <w:p>
            <w:r>
              <w:t>232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43362</w:t>
            </w:r>
          </w:p>
        </w:tc>
        <w:tc>
          <w:tcPr>
            <w:tcW w:w="360" w:type="dxa"/>
            <w:shd w:val="clear" w:color="auto" w:fill="auto"/>
          </w:tcPr>
          <w:p>
            <w:r>
              <w:t>21</w:t>
            </w:r>
          </w:p>
        </w:tc>
        <w:tc>
          <w:tcPr>
            <w:tcW w:w="360" w:type="dxa"/>
            <w:shd w:val="clear" w:color="auto" w:fill="auto"/>
          </w:tcPr>
          <w:p>
            <w:r>
              <w:t>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43362</w:t>
            </w:r>
          </w:p>
        </w:tc>
        <w:tc>
          <w:tcPr>
            <w:tcW w:w="360" w:type="dxa"/>
            <w:shd w:val="clear" w:color="auto" w:fill="auto"/>
          </w:tcPr>
          <w:p>
            <w:r>
              <w:t>43419</w:t>
            </w:r>
          </w:p>
        </w:tc>
        <w:tc>
          <w:tcPr>
            <w:tcW w:w="360" w:type="dxa"/>
            <w:shd w:val="clear" w:color="auto" w:fill="auto"/>
          </w:tcPr>
          <w:p>
            <w:r>
              <w:t>44181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43362</w:t>
            </w:r>
          </w:p>
        </w:tc>
        <w:tc>
          <w:tcPr>
            <w:tcW w:w="360" w:type="dxa"/>
            <w:shd w:val="clear" w:color="auto" w:fill="auto"/>
          </w:tcPr>
          <w:p>
            <w:r>
              <w:t>22</w:t>
            </w:r>
          </w:p>
        </w:tc>
        <w:tc>
          <w:tcPr>
            <w:tcW w:w="360" w:type="dxa"/>
            <w:shd w:val="clear" w:color="auto" w:fill="auto"/>
          </w:tcPr>
          <w:p>
            <w:r>
              <w:t>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43362</w:t>
            </w:r>
          </w:p>
        </w:tc>
        <w:tc>
          <w:tcPr>
            <w:tcW w:w="360" w:type="dxa"/>
            <w:shd w:val="clear" w:color="auto" w:fill="auto"/>
          </w:tcPr>
          <w:p>
            <w:r>
              <w:t>22</w:t>
            </w:r>
          </w:p>
        </w:tc>
        <w:tc>
          <w:tcPr>
            <w:tcW w:w="360" w:type="dxa"/>
            <w:shd w:val="clear" w:color="auto" w:fill="auto"/>
          </w:tcPr>
          <w:p>
            <w:r>
              <w:t>212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43362</w:t>
            </w:r>
          </w:p>
        </w:tc>
        <w:tc>
          <w:tcPr>
            <w:tcW w:w="360" w:type="dxa"/>
            <w:shd w:val="clear" w:color="auto" w:fill="auto"/>
          </w:tcPr>
          <w:p>
            <w:r>
              <w:t>22</w:t>
            </w:r>
          </w:p>
        </w:tc>
        <w:tc>
          <w:tcPr>
            <w:tcW w:w="360" w:type="dxa"/>
            <w:shd w:val="clear" w:color="auto" w:fill="auto"/>
          </w:tcPr>
          <w:p>
            <w:r>
              <w:t>213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43362</w:t>
            </w:r>
          </w:p>
        </w:tc>
        <w:tc>
          <w:tcPr>
            <w:tcW w:w="360" w:type="dxa"/>
            <w:shd w:val="clear" w:color="auto" w:fill="auto"/>
          </w:tcPr>
          <w:p>
            <w:r>
              <w:t>22</w:t>
            </w:r>
          </w:p>
        </w:tc>
        <w:tc>
          <w:tcPr>
            <w:tcW w:w="360" w:type="dxa"/>
            <w:shd w:val="clear" w:color="auto" w:fill="auto"/>
          </w:tcPr>
          <w:p>
            <w:r>
              <w:t>46019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43362</w:t>
            </w:r>
          </w:p>
        </w:tc>
        <w:tc>
          <w:tcPr>
            <w:tcW w:w="360" w:type="dxa"/>
            <w:shd w:val="clear" w:color="auto" w:fill="auto"/>
          </w:tcPr>
          <w:p>
            <w:r>
              <w:t>23</w:t>
            </w:r>
          </w:p>
        </w:tc>
        <w:tc>
          <w:tcPr>
            <w:tcW w:w="360" w:type="dxa"/>
            <w:shd w:val="clear" w:color="auto" w:fill="auto"/>
          </w:tcPr>
          <w:p>
            <w:r>
              <w:t>215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43362</w:t>
            </w:r>
          </w:p>
        </w:tc>
        <w:tc>
          <w:tcPr>
            <w:tcW w:w="360" w:type="dxa"/>
            <w:shd w:val="clear" w:color="auto" w:fill="auto"/>
          </w:tcPr>
          <w:p>
            <w:r>
              <w:t>24</w:t>
            </w:r>
          </w:p>
        </w:tc>
        <w:tc>
          <w:tcPr>
            <w:tcW w:w="360" w:type="dxa"/>
            <w:shd w:val="clear" w:color="auto" w:fill="auto"/>
          </w:tcPr>
          <w:p>
            <w:r>
              <w:t>45002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43362</w:t>
            </w:r>
          </w:p>
        </w:tc>
        <w:tc>
          <w:tcPr>
            <w:tcW w:w="360" w:type="dxa"/>
            <w:shd w:val="clear" w:color="auto" w:fill="auto"/>
          </w:tcPr>
          <w:p>
            <w:r>
              <w:t>24</w:t>
            </w:r>
          </w:p>
        </w:tc>
        <w:tc>
          <w:tcPr>
            <w:tcW w:w="360" w:type="dxa"/>
            <w:shd w:val="clear" w:color="auto" w:fill="auto"/>
          </w:tcPr>
          <w:p>
            <w:r>
              <w:t>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43362</w:t>
            </w:r>
          </w:p>
        </w:tc>
        <w:tc>
          <w:tcPr>
            <w:tcW w:w="360" w:type="dxa"/>
            <w:shd w:val="clear" w:color="auto" w:fill="auto"/>
          </w:tcPr>
          <w:p>
            <w:r>
              <w:t>24</w:t>
            </w:r>
          </w:p>
        </w:tc>
        <w:tc>
          <w:tcPr>
            <w:tcW w:w="360" w:type="dxa"/>
            <w:shd w:val="clear" w:color="auto" w:fill="auto"/>
          </w:tcPr>
          <w:p>
            <w:r>
              <w:t>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43362</w:t>
            </w:r>
          </w:p>
        </w:tc>
        <w:tc>
          <w:tcPr>
            <w:tcW w:w="360" w:type="dxa"/>
            <w:shd w:val="clear" w:color="auto" w:fill="auto"/>
          </w:tcPr>
          <w:p>
            <w:r>
              <w:t>24</w:t>
            </w:r>
          </w:p>
        </w:tc>
        <w:tc>
          <w:tcPr>
            <w:tcW w:w="360" w:type="dxa"/>
            <w:shd w:val="clear" w:color="auto" w:fill="auto"/>
          </w:tcPr>
          <w:p>
            <w:r>
              <w:t>45745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43362</w:t>
            </w:r>
          </w:p>
        </w:tc>
        <w:tc>
          <w:tcPr>
            <w:tcW w:w="360" w:type="dxa"/>
            <w:shd w:val="clear" w:color="auto" w:fill="auto"/>
          </w:tcPr>
          <w:p>
            <w:r>
              <w:t>24</w:t>
            </w:r>
          </w:p>
        </w:tc>
        <w:tc>
          <w:tcPr>
            <w:tcW w:w="360" w:type="dxa"/>
            <w:shd w:val="clear" w:color="auto" w:fill="auto"/>
          </w:tcPr>
          <w:p>
            <w:r>
              <w:t>45745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43362</w:t>
            </w:r>
          </w:p>
        </w:tc>
        <w:tc>
          <w:tcPr>
            <w:tcW w:w="360" w:type="dxa"/>
            <w:shd w:val="clear" w:color="auto" w:fill="auto"/>
          </w:tcPr>
          <w:p>
            <w:r>
              <w:t>24</w:t>
            </w:r>
          </w:p>
        </w:tc>
        <w:tc>
          <w:tcPr>
            <w:tcW w:w="360" w:type="dxa"/>
            <w:shd w:val="clear" w:color="auto" w:fill="auto"/>
          </w:tcPr>
          <w:p>
            <w:r>
              <w:t>46052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43362</w:t>
            </w:r>
          </w:p>
        </w:tc>
        <w:tc>
          <w:tcPr>
            <w:tcW w:w="360" w:type="dxa"/>
            <w:shd w:val="clear" w:color="auto" w:fill="auto"/>
          </w:tcPr>
          <w:p>
            <w:r>
              <w:t>24</w:t>
            </w:r>
          </w:p>
        </w:tc>
        <w:tc>
          <w:tcPr>
            <w:tcW w:w="360" w:type="dxa"/>
            <w:shd w:val="clear" w:color="auto" w:fill="auto"/>
          </w:tcPr>
          <w:p>
            <w:r>
              <w:t>46052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43362</w:t>
            </w:r>
          </w:p>
        </w:tc>
        <w:tc>
          <w:tcPr>
            <w:tcW w:w="360" w:type="dxa"/>
            <w:shd w:val="clear" w:color="auto" w:fill="auto"/>
          </w:tcPr>
          <w:p>
            <w:r>
              <w:t>24</w:t>
            </w:r>
          </w:p>
        </w:tc>
        <w:tc>
          <w:tcPr>
            <w:tcW w:w="360" w:type="dxa"/>
            <w:shd w:val="clear" w:color="auto" w:fill="auto"/>
          </w:tcPr>
          <w:p>
            <w:r>
              <w:t>48219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43362</w:t>
            </w:r>
          </w:p>
        </w:tc>
        <w:tc>
          <w:tcPr>
            <w:tcW w:w="360" w:type="dxa"/>
            <w:shd w:val="clear" w:color="auto" w:fill="auto"/>
          </w:tcPr>
          <w:p>
            <w:r>
              <w:t>24</w:t>
            </w:r>
          </w:p>
        </w:tc>
        <w:tc>
          <w:tcPr>
            <w:tcW w:w="360" w:type="dxa"/>
            <w:shd w:val="clear" w:color="auto" w:fill="auto"/>
          </w:tcPr>
          <w:p>
            <w:r>
              <w:t>47233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43362</w:t>
            </w:r>
          </w:p>
        </w:tc>
        <w:tc>
          <w:tcPr>
            <w:tcW w:w="360" w:type="dxa"/>
            <w:shd w:val="clear" w:color="auto" w:fill="auto"/>
          </w:tcPr>
          <w:p>
            <w:r>
              <w:t>24</w:t>
            </w:r>
          </w:p>
        </w:tc>
        <w:tc>
          <w:tcPr>
            <w:tcW w:w="360" w:type="dxa"/>
            <w:shd w:val="clear" w:color="auto" w:fill="auto"/>
          </w:tcPr>
          <w:p>
            <w:r>
              <w:t>5029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43362</w:t>
            </w:r>
          </w:p>
        </w:tc>
        <w:tc>
          <w:tcPr>
            <w:tcW w:w="360" w:type="dxa"/>
            <w:shd w:val="clear" w:color="auto" w:fill="auto"/>
          </w:tcPr>
          <w:p>
            <w:r>
              <w:t>24</w:t>
            </w:r>
          </w:p>
        </w:tc>
        <w:tc>
          <w:tcPr>
            <w:tcW w:w="360" w:type="dxa"/>
            <w:shd w:val="clear" w:color="auto" w:fill="auto"/>
          </w:tcPr>
          <w:p>
            <w:r>
              <w:t>5029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43362</w:t>
            </w:r>
          </w:p>
        </w:tc>
        <w:tc>
          <w:tcPr>
            <w:tcW w:w="360" w:type="dxa"/>
            <w:shd w:val="clear" w:color="auto" w:fill="auto"/>
          </w:tcPr>
          <w:p>
            <w:r>
              <w:t>44055</w:t>
            </w:r>
          </w:p>
        </w:tc>
        <w:tc>
          <w:tcPr>
            <w:tcW w:w="360" w:type="dxa"/>
            <w:shd w:val="clear" w:color="auto" w:fill="auto"/>
          </w:tcPr>
          <w:p>
            <w:r>
              <w:t>44059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43362</w:t>
            </w:r>
          </w:p>
        </w:tc>
        <w:tc>
          <w:tcPr>
            <w:tcW w:w="360" w:type="dxa"/>
            <w:shd w:val="clear" w:color="auto" w:fill="auto"/>
          </w:tcPr>
          <w:p>
            <w:r>
              <w:t>44055</w:t>
            </w:r>
          </w:p>
        </w:tc>
        <w:tc>
          <w:tcPr>
            <w:tcW w:w="360" w:type="dxa"/>
            <w:shd w:val="clear" w:color="auto" w:fill="auto"/>
          </w:tcPr>
          <w:p>
            <w:r>
              <w:t>44364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43362</w:t>
            </w:r>
          </w:p>
        </w:tc>
        <w:tc>
          <w:tcPr>
            <w:tcW w:w="360" w:type="dxa"/>
            <w:shd w:val="clear" w:color="auto" w:fill="auto"/>
          </w:tcPr>
          <w:p>
            <w:r>
              <w:t>5152</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43362</w:t>
            </w:r>
          </w:p>
        </w:tc>
        <w:tc>
          <w:tcPr>
            <w:tcW w:w="360" w:type="dxa"/>
            <w:shd w:val="clear" w:color="auto" w:fill="auto"/>
          </w:tcPr>
          <w:p>
            <w:r>
              <w:t>29</w:t>
            </w:r>
          </w:p>
        </w:tc>
        <w:tc>
          <w:tcPr>
            <w:tcW w:w="360" w:type="dxa"/>
            <w:shd w:val="clear" w:color="auto" w:fill="auto"/>
          </w:tcPr>
          <w:p>
            <w:r>
              <w:t>44066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43362</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43362</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43362</w:t>
            </w:r>
          </w:p>
        </w:tc>
        <w:tc>
          <w:tcPr>
            <w:tcW w:w="360" w:type="dxa"/>
            <w:shd w:val="clear" w:color="auto" w:fill="auto"/>
          </w:tcPr>
          <w:p>
            <w:r>
              <w:t>5198</w:t>
            </w:r>
          </w:p>
        </w:tc>
        <w:tc>
          <w:tcPr>
            <w:tcW w:w="360" w:type="dxa"/>
            <w:shd w:val="clear" w:color="auto" w:fill="auto"/>
          </w:tcPr>
          <w:p>
            <w:r>
              <w:t>5199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43362</w:t>
            </w:r>
          </w:p>
        </w:tc>
        <w:tc>
          <w:tcPr>
            <w:tcW w:w="360" w:type="dxa"/>
            <w:shd w:val="clear" w:color="auto" w:fill="auto"/>
          </w:tcPr>
          <w:p>
            <w:r>
              <w:t>4886</w:t>
            </w:r>
          </w:p>
        </w:tc>
        <w:tc>
          <w:tcPr>
            <w:tcW w:w="360" w:type="dxa"/>
            <w:shd w:val="clear" w:color="auto" w:fill="auto"/>
          </w:tcPr>
          <w:p>
            <w:r>
              <w:t>4895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43363</w:t>
            </w:r>
          </w:p>
        </w:tc>
        <w:tc>
          <w:tcPr>
            <w:tcW w:w="360" w:type="dxa"/>
            <w:shd w:val="clear" w:color="auto" w:fill="auto"/>
          </w:tcPr>
          <w:p>
            <w:r>
              <w:t>19</w:t>
            </w:r>
          </w:p>
        </w:tc>
        <w:tc>
          <w:tcPr>
            <w:tcW w:w="360" w:type="dxa"/>
            <w:shd w:val="clear" w:color="auto" w:fill="auto"/>
          </w:tcPr>
          <w:p>
            <w:r>
              <w:t>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43363</w:t>
            </w:r>
          </w:p>
        </w:tc>
        <w:tc>
          <w:tcPr>
            <w:tcW w:w="360" w:type="dxa"/>
            <w:shd w:val="clear" w:color="auto" w:fill="auto"/>
          </w:tcPr>
          <w:p>
            <w:r>
              <w:t>20</w:t>
            </w:r>
          </w:p>
        </w:tc>
        <w:tc>
          <w:tcPr>
            <w:tcW w:w="360" w:type="dxa"/>
            <w:shd w:val="clear" w:color="auto" w:fill="auto"/>
          </w:tcPr>
          <w:p>
            <w:r>
              <w:t>44062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43363</w:t>
            </w:r>
          </w:p>
        </w:tc>
        <w:tc>
          <w:tcPr>
            <w:tcW w:w="360" w:type="dxa"/>
            <w:shd w:val="clear" w:color="auto" w:fill="auto"/>
          </w:tcPr>
          <w:p>
            <w:r>
              <w:t>20</w:t>
            </w:r>
          </w:p>
        </w:tc>
        <w:tc>
          <w:tcPr>
            <w:tcW w:w="360" w:type="dxa"/>
            <w:shd w:val="clear" w:color="auto" w:fill="auto"/>
          </w:tcPr>
          <w:p>
            <w:r>
              <w:t>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43363</w:t>
            </w:r>
          </w:p>
        </w:tc>
        <w:tc>
          <w:tcPr>
            <w:tcW w:w="360" w:type="dxa"/>
            <w:shd w:val="clear" w:color="auto" w:fill="auto"/>
          </w:tcPr>
          <w:p>
            <w:r>
              <w:t>4968</w:t>
            </w:r>
          </w:p>
        </w:tc>
        <w:tc>
          <w:tcPr>
            <w:tcW w:w="360" w:type="dxa"/>
            <w:shd w:val="clear" w:color="auto" w:fill="auto"/>
          </w:tcPr>
          <w:p>
            <w:r>
              <w:t>44174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43363</w:t>
            </w:r>
          </w:p>
        </w:tc>
        <w:tc>
          <w:tcPr>
            <w:tcW w:w="360" w:type="dxa"/>
            <w:shd w:val="clear" w:color="auto" w:fill="auto"/>
          </w:tcPr>
          <w:p>
            <w:r>
              <w:t>4968</w:t>
            </w:r>
          </w:p>
        </w:tc>
        <w:tc>
          <w:tcPr>
            <w:tcW w:w="360" w:type="dxa"/>
            <w:shd w:val="clear" w:color="auto" w:fill="auto"/>
          </w:tcPr>
          <w:p>
            <w:r>
              <w:t>4969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43363</w:t>
            </w:r>
          </w:p>
        </w:tc>
        <w:tc>
          <w:tcPr>
            <w:tcW w:w="360" w:type="dxa"/>
            <w:shd w:val="clear" w:color="auto" w:fill="auto"/>
          </w:tcPr>
          <w:p>
            <w:r>
              <w:t>4968</w:t>
            </w:r>
          </w:p>
        </w:tc>
        <w:tc>
          <w:tcPr>
            <w:tcW w:w="360" w:type="dxa"/>
            <w:shd w:val="clear" w:color="auto" w:fill="auto"/>
          </w:tcPr>
          <w:p>
            <w:r>
              <w:t>44185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43363</w:t>
            </w:r>
          </w:p>
        </w:tc>
        <w:tc>
          <w:tcPr>
            <w:tcW w:w="360" w:type="dxa"/>
            <w:shd w:val="clear" w:color="auto" w:fill="auto"/>
          </w:tcPr>
          <w:p>
            <w:r>
              <w:t>4968</w:t>
            </w:r>
          </w:p>
        </w:tc>
        <w:tc>
          <w:tcPr>
            <w:tcW w:w="360" w:type="dxa"/>
            <w:shd w:val="clear" w:color="auto" w:fill="auto"/>
          </w:tcPr>
          <w:p>
            <w:r>
              <w:t>44184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43363</w:t>
            </w:r>
          </w:p>
        </w:tc>
        <w:tc>
          <w:tcPr>
            <w:tcW w:w="360" w:type="dxa"/>
            <w:shd w:val="clear" w:color="auto" w:fill="auto"/>
          </w:tcPr>
          <w:p>
            <w:r>
              <w:t>21</w:t>
            </w:r>
          </w:p>
        </w:tc>
        <w:tc>
          <w:tcPr>
            <w:tcW w:w="360" w:type="dxa"/>
            <w:shd w:val="clear" w:color="auto" w:fill="auto"/>
          </w:tcPr>
          <w:p>
            <w:r>
              <w:t>232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43363</w:t>
            </w:r>
          </w:p>
        </w:tc>
        <w:tc>
          <w:tcPr>
            <w:tcW w:w="360" w:type="dxa"/>
            <w:shd w:val="clear" w:color="auto" w:fill="auto"/>
          </w:tcPr>
          <w:p>
            <w:r>
              <w:t>21</w:t>
            </w:r>
          </w:p>
        </w:tc>
        <w:tc>
          <w:tcPr>
            <w:tcW w:w="360" w:type="dxa"/>
            <w:shd w:val="clear" w:color="auto" w:fill="auto"/>
          </w:tcPr>
          <w:p>
            <w:r>
              <w:t>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43363</w:t>
            </w:r>
          </w:p>
        </w:tc>
        <w:tc>
          <w:tcPr>
            <w:tcW w:w="360" w:type="dxa"/>
            <w:shd w:val="clear" w:color="auto" w:fill="auto"/>
          </w:tcPr>
          <w:p>
            <w:r>
              <w:t>43419</w:t>
            </w:r>
          </w:p>
        </w:tc>
        <w:tc>
          <w:tcPr>
            <w:tcW w:w="360" w:type="dxa"/>
            <w:shd w:val="clear" w:color="auto" w:fill="auto"/>
          </w:tcPr>
          <w:p>
            <w:r>
              <w:t>44181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43363</w:t>
            </w:r>
          </w:p>
        </w:tc>
        <w:tc>
          <w:tcPr>
            <w:tcW w:w="360" w:type="dxa"/>
            <w:shd w:val="clear" w:color="auto" w:fill="auto"/>
          </w:tcPr>
          <w:p>
            <w:r>
              <w:t>22</w:t>
            </w:r>
          </w:p>
        </w:tc>
        <w:tc>
          <w:tcPr>
            <w:tcW w:w="360" w:type="dxa"/>
            <w:shd w:val="clear" w:color="auto" w:fill="auto"/>
          </w:tcPr>
          <w:p>
            <w:r>
              <w:t>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43363</w:t>
            </w:r>
          </w:p>
        </w:tc>
        <w:tc>
          <w:tcPr>
            <w:tcW w:w="360" w:type="dxa"/>
            <w:shd w:val="clear" w:color="auto" w:fill="auto"/>
          </w:tcPr>
          <w:p>
            <w:r>
              <w:t>22</w:t>
            </w:r>
          </w:p>
        </w:tc>
        <w:tc>
          <w:tcPr>
            <w:tcW w:w="360" w:type="dxa"/>
            <w:shd w:val="clear" w:color="auto" w:fill="auto"/>
          </w:tcPr>
          <w:p>
            <w:r>
              <w:t>212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43363</w:t>
            </w:r>
          </w:p>
        </w:tc>
        <w:tc>
          <w:tcPr>
            <w:tcW w:w="360" w:type="dxa"/>
            <w:shd w:val="clear" w:color="auto" w:fill="auto"/>
          </w:tcPr>
          <w:p>
            <w:r>
              <w:t>22</w:t>
            </w:r>
          </w:p>
        </w:tc>
        <w:tc>
          <w:tcPr>
            <w:tcW w:w="360" w:type="dxa"/>
            <w:shd w:val="clear" w:color="auto" w:fill="auto"/>
          </w:tcPr>
          <w:p>
            <w:r>
              <w:t>213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43363</w:t>
            </w:r>
          </w:p>
        </w:tc>
        <w:tc>
          <w:tcPr>
            <w:tcW w:w="360" w:type="dxa"/>
            <w:shd w:val="clear" w:color="auto" w:fill="auto"/>
          </w:tcPr>
          <w:p>
            <w:r>
              <w:t>22</w:t>
            </w:r>
          </w:p>
        </w:tc>
        <w:tc>
          <w:tcPr>
            <w:tcW w:w="360" w:type="dxa"/>
            <w:shd w:val="clear" w:color="auto" w:fill="auto"/>
          </w:tcPr>
          <w:p>
            <w:r>
              <w:t>46019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43363</w:t>
            </w:r>
          </w:p>
        </w:tc>
        <w:tc>
          <w:tcPr>
            <w:tcW w:w="360" w:type="dxa"/>
            <w:shd w:val="clear" w:color="auto" w:fill="auto"/>
          </w:tcPr>
          <w:p>
            <w:r>
              <w:t>23</w:t>
            </w:r>
          </w:p>
        </w:tc>
        <w:tc>
          <w:tcPr>
            <w:tcW w:w="360" w:type="dxa"/>
            <w:shd w:val="clear" w:color="auto" w:fill="auto"/>
          </w:tcPr>
          <w:p>
            <w:r>
              <w:t>215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43363</w:t>
            </w:r>
          </w:p>
        </w:tc>
        <w:tc>
          <w:tcPr>
            <w:tcW w:w="360" w:type="dxa"/>
            <w:shd w:val="clear" w:color="auto" w:fill="auto"/>
          </w:tcPr>
          <w:p>
            <w:r>
              <w:t>24</w:t>
            </w:r>
          </w:p>
        </w:tc>
        <w:tc>
          <w:tcPr>
            <w:tcW w:w="360" w:type="dxa"/>
            <w:shd w:val="clear" w:color="auto" w:fill="auto"/>
          </w:tcPr>
          <w:p>
            <w:r>
              <w:t>45002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43363</w:t>
            </w:r>
          </w:p>
        </w:tc>
        <w:tc>
          <w:tcPr>
            <w:tcW w:w="360" w:type="dxa"/>
            <w:shd w:val="clear" w:color="auto" w:fill="auto"/>
          </w:tcPr>
          <w:p>
            <w:r>
              <w:t>24</w:t>
            </w:r>
          </w:p>
        </w:tc>
        <w:tc>
          <w:tcPr>
            <w:tcW w:w="360" w:type="dxa"/>
            <w:shd w:val="clear" w:color="auto" w:fill="auto"/>
          </w:tcPr>
          <w:p>
            <w:r>
              <w:t>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43363</w:t>
            </w:r>
          </w:p>
        </w:tc>
        <w:tc>
          <w:tcPr>
            <w:tcW w:w="360" w:type="dxa"/>
            <w:shd w:val="clear" w:color="auto" w:fill="auto"/>
          </w:tcPr>
          <w:p>
            <w:r>
              <w:t>24</w:t>
            </w:r>
          </w:p>
        </w:tc>
        <w:tc>
          <w:tcPr>
            <w:tcW w:w="360" w:type="dxa"/>
            <w:shd w:val="clear" w:color="auto" w:fill="auto"/>
          </w:tcPr>
          <w:p>
            <w:r>
              <w:t>45745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43363</w:t>
            </w:r>
          </w:p>
        </w:tc>
        <w:tc>
          <w:tcPr>
            <w:tcW w:w="360" w:type="dxa"/>
            <w:shd w:val="clear" w:color="auto" w:fill="auto"/>
          </w:tcPr>
          <w:p>
            <w:r>
              <w:t>24</w:t>
            </w:r>
          </w:p>
        </w:tc>
        <w:tc>
          <w:tcPr>
            <w:tcW w:w="360" w:type="dxa"/>
            <w:shd w:val="clear" w:color="auto" w:fill="auto"/>
          </w:tcPr>
          <w:p>
            <w:r>
              <w:t>46052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43363</w:t>
            </w:r>
          </w:p>
        </w:tc>
        <w:tc>
          <w:tcPr>
            <w:tcW w:w="360" w:type="dxa"/>
            <w:shd w:val="clear" w:color="auto" w:fill="auto"/>
          </w:tcPr>
          <w:p>
            <w:r>
              <w:t>24</w:t>
            </w:r>
          </w:p>
        </w:tc>
        <w:tc>
          <w:tcPr>
            <w:tcW w:w="360" w:type="dxa"/>
            <w:shd w:val="clear" w:color="auto" w:fill="auto"/>
          </w:tcPr>
          <w:p>
            <w:r>
              <w:t>48219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43363</w:t>
            </w:r>
          </w:p>
        </w:tc>
        <w:tc>
          <w:tcPr>
            <w:tcW w:w="360" w:type="dxa"/>
            <w:shd w:val="clear" w:color="auto" w:fill="auto"/>
          </w:tcPr>
          <w:p>
            <w:r>
              <w:t>24</w:t>
            </w:r>
          </w:p>
        </w:tc>
        <w:tc>
          <w:tcPr>
            <w:tcW w:w="360" w:type="dxa"/>
            <w:shd w:val="clear" w:color="auto" w:fill="auto"/>
          </w:tcPr>
          <w:p>
            <w:r>
              <w:t>47233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43363</w:t>
            </w:r>
          </w:p>
        </w:tc>
        <w:tc>
          <w:tcPr>
            <w:tcW w:w="360" w:type="dxa"/>
            <w:shd w:val="clear" w:color="auto" w:fill="auto"/>
          </w:tcPr>
          <w:p>
            <w:r>
              <w:t>24</w:t>
            </w:r>
          </w:p>
        </w:tc>
        <w:tc>
          <w:tcPr>
            <w:tcW w:w="360" w:type="dxa"/>
            <w:shd w:val="clear" w:color="auto" w:fill="auto"/>
          </w:tcPr>
          <w:p>
            <w:r>
              <w:t>5029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43363</w:t>
            </w:r>
          </w:p>
        </w:tc>
        <w:tc>
          <w:tcPr>
            <w:tcW w:w="360" w:type="dxa"/>
            <w:shd w:val="clear" w:color="auto" w:fill="auto"/>
          </w:tcPr>
          <w:p>
            <w:r>
              <w:t>44055</w:t>
            </w:r>
          </w:p>
        </w:tc>
        <w:tc>
          <w:tcPr>
            <w:tcW w:w="360" w:type="dxa"/>
            <w:shd w:val="clear" w:color="auto" w:fill="auto"/>
          </w:tcPr>
          <w:p>
            <w:r>
              <w:t>44059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43363</w:t>
            </w:r>
          </w:p>
        </w:tc>
        <w:tc>
          <w:tcPr>
            <w:tcW w:w="360" w:type="dxa"/>
            <w:shd w:val="clear" w:color="auto" w:fill="auto"/>
          </w:tcPr>
          <w:p>
            <w:r>
              <w:t>44055</w:t>
            </w:r>
          </w:p>
        </w:tc>
        <w:tc>
          <w:tcPr>
            <w:tcW w:w="360" w:type="dxa"/>
            <w:shd w:val="clear" w:color="auto" w:fill="auto"/>
          </w:tcPr>
          <w:p>
            <w:r>
              <w:t>44364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43363</w:t>
            </w:r>
          </w:p>
        </w:tc>
        <w:tc>
          <w:tcPr>
            <w:tcW w:w="360" w:type="dxa"/>
            <w:shd w:val="clear" w:color="auto" w:fill="auto"/>
          </w:tcPr>
          <w:p>
            <w:r>
              <w:t>5152</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43363</w:t>
            </w:r>
          </w:p>
        </w:tc>
        <w:tc>
          <w:tcPr>
            <w:tcW w:w="360" w:type="dxa"/>
            <w:shd w:val="clear" w:color="auto" w:fill="auto"/>
          </w:tcPr>
          <w:p>
            <w:r>
              <w:t>29</w:t>
            </w:r>
          </w:p>
        </w:tc>
        <w:tc>
          <w:tcPr>
            <w:tcW w:w="360" w:type="dxa"/>
            <w:shd w:val="clear" w:color="auto" w:fill="auto"/>
          </w:tcPr>
          <w:p>
            <w:r>
              <w:t>44066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43363</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43363</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43363</w:t>
            </w:r>
          </w:p>
        </w:tc>
        <w:tc>
          <w:tcPr>
            <w:tcW w:w="360" w:type="dxa"/>
            <w:shd w:val="clear" w:color="auto" w:fill="auto"/>
          </w:tcPr>
          <w:p>
            <w:r>
              <w:t>5198</w:t>
            </w:r>
          </w:p>
        </w:tc>
        <w:tc>
          <w:tcPr>
            <w:tcW w:w="360" w:type="dxa"/>
            <w:shd w:val="clear" w:color="auto" w:fill="auto"/>
          </w:tcPr>
          <w:p>
            <w:r>
              <w:t>5199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43363</w:t>
            </w:r>
          </w:p>
        </w:tc>
        <w:tc>
          <w:tcPr>
            <w:tcW w:w="360" w:type="dxa"/>
            <w:shd w:val="clear" w:color="auto" w:fill="auto"/>
          </w:tcPr>
          <w:p>
            <w:r>
              <w:t>4886</w:t>
            </w:r>
          </w:p>
        </w:tc>
        <w:tc>
          <w:tcPr>
            <w:tcW w:w="360" w:type="dxa"/>
            <w:shd w:val="clear" w:color="auto" w:fill="auto"/>
          </w:tcPr>
          <w:p>
            <w:r>
              <w:t>4895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43364</w:t>
            </w:r>
          </w:p>
        </w:tc>
        <w:tc>
          <w:tcPr>
            <w:tcW w:w="360" w:type="dxa"/>
            <w:shd w:val="clear" w:color="auto" w:fill="auto"/>
          </w:tcPr>
          <w:p>
            <w:r>
              <w:t>22</w:t>
            </w:r>
          </w:p>
        </w:tc>
        <w:tc>
          <w:tcPr>
            <w:tcW w:w="360" w:type="dxa"/>
            <w:shd w:val="clear" w:color="auto" w:fill="auto"/>
          </w:tcPr>
          <w:p>
            <w:r>
              <w:t>47625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43364</w:t>
            </w:r>
          </w:p>
        </w:tc>
        <w:tc>
          <w:tcPr>
            <w:tcW w:w="360" w:type="dxa"/>
            <w:shd w:val="clear" w:color="auto" w:fill="auto"/>
          </w:tcPr>
          <w:p>
            <w:r>
              <w:t>22</w:t>
            </w:r>
          </w:p>
        </w:tc>
        <w:tc>
          <w:tcPr>
            <w:tcW w:w="360" w:type="dxa"/>
            <w:shd w:val="clear" w:color="auto" w:fill="auto"/>
          </w:tcPr>
          <w:p>
            <w:r>
              <w:t>46019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43364</w:t>
            </w:r>
          </w:p>
        </w:tc>
        <w:tc>
          <w:tcPr>
            <w:tcW w:w="360" w:type="dxa"/>
            <w:shd w:val="clear" w:color="auto" w:fill="auto"/>
          </w:tcPr>
          <w:p>
            <w:r>
              <w:t>24</w:t>
            </w:r>
          </w:p>
        </w:tc>
        <w:tc>
          <w:tcPr>
            <w:tcW w:w="360" w:type="dxa"/>
            <w:shd w:val="clear" w:color="auto" w:fill="auto"/>
          </w:tcPr>
          <w:p>
            <w:r>
              <w:t>48219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43364</w:t>
            </w:r>
          </w:p>
        </w:tc>
        <w:tc>
          <w:tcPr>
            <w:tcW w:w="360" w:type="dxa"/>
            <w:shd w:val="clear" w:color="auto" w:fill="auto"/>
          </w:tcPr>
          <w:p>
            <w:r>
              <w:t>5152</w:t>
            </w:r>
          </w:p>
        </w:tc>
        <w:tc>
          <w:tcPr>
            <w:tcW w:w="360" w:type="dxa"/>
            <w:shd w:val="clear" w:color="auto" w:fill="auto"/>
          </w:tcPr>
          <w:p>
            <w:r>
              <w:t>46508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43364</w:t>
            </w:r>
          </w:p>
        </w:tc>
        <w:tc>
          <w:tcPr>
            <w:tcW w:w="360" w:type="dxa"/>
            <w:shd w:val="clear" w:color="auto" w:fill="auto"/>
          </w:tcPr>
          <w:p>
            <w:r>
              <w:t>28</w:t>
            </w:r>
          </w:p>
        </w:tc>
        <w:tc>
          <w:tcPr>
            <w:tcW w:w="360" w:type="dxa"/>
            <w:shd w:val="clear" w:color="auto" w:fill="auto"/>
          </w:tcPr>
          <w:p>
            <w:r>
              <w:t>225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43364</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43364</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43364</w:t>
            </w:r>
          </w:p>
        </w:tc>
        <w:tc>
          <w:tcPr>
            <w:tcW w:w="360" w:type="dxa"/>
            <w:shd w:val="clear" w:color="auto" w:fill="auto"/>
          </w:tcPr>
          <w:p>
            <w:r>
              <w:t>4886</w:t>
            </w:r>
          </w:p>
        </w:tc>
        <w:tc>
          <w:tcPr>
            <w:tcW w:w="360" w:type="dxa"/>
            <w:shd w:val="clear" w:color="auto" w:fill="auto"/>
          </w:tcPr>
          <w:p>
            <w:r>
              <w:t>4895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43365</w:t>
            </w:r>
          </w:p>
        </w:tc>
        <w:tc>
          <w:tcPr>
            <w:tcW w:w="360" w:type="dxa"/>
            <w:shd w:val="clear" w:color="auto" w:fill="auto"/>
          </w:tcPr>
          <w:p>
            <w:r>
              <w:t>23</w:t>
            </w:r>
          </w:p>
        </w:tc>
        <w:tc>
          <w:tcPr>
            <w:tcW w:w="360" w:type="dxa"/>
            <w:shd w:val="clear" w:color="auto" w:fill="auto"/>
          </w:tcPr>
          <w:p>
            <w:r>
              <w:t>215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43365</w:t>
            </w:r>
          </w:p>
        </w:tc>
        <w:tc>
          <w:tcPr>
            <w:tcW w:w="360" w:type="dxa"/>
            <w:shd w:val="clear" w:color="auto" w:fill="auto"/>
          </w:tcPr>
          <w:p>
            <w:r>
              <w:t>24</w:t>
            </w:r>
          </w:p>
        </w:tc>
        <w:tc>
          <w:tcPr>
            <w:tcW w:w="360" w:type="dxa"/>
            <w:shd w:val="clear" w:color="auto" w:fill="auto"/>
          </w:tcPr>
          <w:p>
            <w:r>
              <w:t>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43365</w:t>
            </w:r>
          </w:p>
        </w:tc>
        <w:tc>
          <w:tcPr>
            <w:tcW w:w="360" w:type="dxa"/>
            <w:shd w:val="clear" w:color="auto" w:fill="auto"/>
          </w:tcPr>
          <w:p>
            <w:r>
              <w:t>24</w:t>
            </w:r>
          </w:p>
        </w:tc>
        <w:tc>
          <w:tcPr>
            <w:tcW w:w="360" w:type="dxa"/>
            <w:shd w:val="clear" w:color="auto" w:fill="auto"/>
          </w:tcPr>
          <w:p>
            <w:r>
              <w:t>45745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43365</w:t>
            </w:r>
          </w:p>
        </w:tc>
        <w:tc>
          <w:tcPr>
            <w:tcW w:w="360" w:type="dxa"/>
            <w:shd w:val="clear" w:color="auto" w:fill="auto"/>
          </w:tcPr>
          <w:p>
            <w:r>
              <w:t>24</w:t>
            </w:r>
          </w:p>
        </w:tc>
        <w:tc>
          <w:tcPr>
            <w:tcW w:w="360" w:type="dxa"/>
            <w:shd w:val="clear" w:color="auto" w:fill="auto"/>
          </w:tcPr>
          <w:p>
            <w:r>
              <w:t>48219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43365</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43365</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43366</w:t>
            </w:r>
          </w:p>
        </w:tc>
        <w:tc>
          <w:tcPr>
            <w:tcW w:w="360" w:type="dxa"/>
            <w:shd w:val="clear" w:color="auto" w:fill="auto"/>
          </w:tcPr>
          <w:p>
            <w:r>
              <w:t>22</w:t>
            </w:r>
          </w:p>
        </w:tc>
        <w:tc>
          <w:tcPr>
            <w:tcW w:w="360" w:type="dxa"/>
            <w:shd w:val="clear" w:color="auto" w:fill="auto"/>
          </w:tcPr>
          <w:p>
            <w:r>
              <w:t>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43366</w:t>
            </w:r>
          </w:p>
        </w:tc>
        <w:tc>
          <w:tcPr>
            <w:tcW w:w="360" w:type="dxa"/>
            <w:shd w:val="clear" w:color="auto" w:fill="auto"/>
          </w:tcPr>
          <w:p>
            <w:r>
              <w:t>22</w:t>
            </w:r>
          </w:p>
        </w:tc>
        <w:tc>
          <w:tcPr>
            <w:tcW w:w="360" w:type="dxa"/>
            <w:shd w:val="clear" w:color="auto" w:fill="auto"/>
          </w:tcPr>
          <w:p>
            <w:r>
              <w:t>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43366</w:t>
            </w:r>
          </w:p>
        </w:tc>
        <w:tc>
          <w:tcPr>
            <w:tcW w:w="360" w:type="dxa"/>
            <w:shd w:val="clear" w:color="auto" w:fill="auto"/>
          </w:tcPr>
          <w:p>
            <w:r>
              <w:t>22</w:t>
            </w:r>
          </w:p>
        </w:tc>
        <w:tc>
          <w:tcPr>
            <w:tcW w:w="360" w:type="dxa"/>
            <w:shd w:val="clear" w:color="auto" w:fill="auto"/>
          </w:tcPr>
          <w:p>
            <w:r>
              <w:t>213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43366</w:t>
            </w:r>
          </w:p>
        </w:tc>
        <w:tc>
          <w:tcPr>
            <w:tcW w:w="360" w:type="dxa"/>
            <w:shd w:val="clear" w:color="auto" w:fill="auto"/>
          </w:tcPr>
          <w:p>
            <w:r>
              <w:t>23</w:t>
            </w:r>
          </w:p>
        </w:tc>
        <w:tc>
          <w:tcPr>
            <w:tcW w:w="360" w:type="dxa"/>
            <w:shd w:val="clear" w:color="auto" w:fill="auto"/>
          </w:tcPr>
          <w:p>
            <w:r>
              <w:t>215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43366</w:t>
            </w:r>
          </w:p>
        </w:tc>
        <w:tc>
          <w:tcPr>
            <w:tcW w:w="360" w:type="dxa"/>
            <w:shd w:val="clear" w:color="auto" w:fill="auto"/>
          </w:tcPr>
          <w:p>
            <w:r>
              <w:t>24</w:t>
            </w:r>
          </w:p>
        </w:tc>
        <w:tc>
          <w:tcPr>
            <w:tcW w:w="360" w:type="dxa"/>
            <w:shd w:val="clear" w:color="auto" w:fill="auto"/>
          </w:tcPr>
          <w:p>
            <w:r>
              <w:t>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43366</w:t>
            </w:r>
          </w:p>
        </w:tc>
        <w:tc>
          <w:tcPr>
            <w:tcW w:w="360" w:type="dxa"/>
            <w:shd w:val="clear" w:color="auto" w:fill="auto"/>
          </w:tcPr>
          <w:p>
            <w:r>
              <w:t>24</w:t>
            </w:r>
          </w:p>
        </w:tc>
        <w:tc>
          <w:tcPr>
            <w:tcW w:w="360" w:type="dxa"/>
            <w:shd w:val="clear" w:color="auto" w:fill="auto"/>
          </w:tcPr>
          <w:p>
            <w:r>
              <w:t>45745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43366</w:t>
            </w:r>
          </w:p>
        </w:tc>
        <w:tc>
          <w:tcPr>
            <w:tcW w:w="360" w:type="dxa"/>
            <w:shd w:val="clear" w:color="auto" w:fill="auto"/>
          </w:tcPr>
          <w:p>
            <w:r>
              <w:t>24</w:t>
            </w:r>
          </w:p>
        </w:tc>
        <w:tc>
          <w:tcPr>
            <w:tcW w:w="360" w:type="dxa"/>
            <w:shd w:val="clear" w:color="auto" w:fill="auto"/>
          </w:tcPr>
          <w:p>
            <w:r>
              <w:t>48219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43366</w:t>
            </w:r>
          </w:p>
        </w:tc>
        <w:tc>
          <w:tcPr>
            <w:tcW w:w="360" w:type="dxa"/>
            <w:shd w:val="clear" w:color="auto" w:fill="auto"/>
          </w:tcPr>
          <w:p>
            <w:r>
              <w:t>28</w:t>
            </w:r>
          </w:p>
        </w:tc>
        <w:tc>
          <w:tcPr>
            <w:tcW w:w="360" w:type="dxa"/>
            <w:shd w:val="clear" w:color="auto" w:fill="auto"/>
          </w:tcPr>
          <w:p>
            <w:r>
              <w:t>225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43366</w:t>
            </w:r>
          </w:p>
        </w:tc>
        <w:tc>
          <w:tcPr>
            <w:tcW w:w="360" w:type="dxa"/>
            <w:shd w:val="clear" w:color="auto" w:fill="auto"/>
          </w:tcPr>
          <w:p>
            <w:r>
              <w:t>28</w:t>
            </w:r>
          </w:p>
        </w:tc>
        <w:tc>
          <w:tcPr>
            <w:tcW w:w="360" w:type="dxa"/>
            <w:shd w:val="clear" w:color="auto" w:fill="auto"/>
          </w:tcPr>
          <w:p>
            <w:r>
              <w:t>44679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43366</w:t>
            </w:r>
          </w:p>
        </w:tc>
        <w:tc>
          <w:tcPr>
            <w:tcW w:w="360" w:type="dxa"/>
            <w:shd w:val="clear" w:color="auto" w:fill="auto"/>
          </w:tcPr>
          <w:p>
            <w:r>
              <w:t>28</w:t>
            </w:r>
          </w:p>
        </w:tc>
        <w:tc>
          <w:tcPr>
            <w:tcW w:w="360" w:type="dxa"/>
            <w:shd w:val="clear" w:color="auto" w:fill="auto"/>
          </w:tcPr>
          <w:p>
            <w:r>
              <w:t>228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43366</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43366</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43368</w:t>
            </w:r>
          </w:p>
        </w:tc>
        <w:tc>
          <w:tcPr>
            <w:tcW w:w="360" w:type="dxa"/>
            <w:shd w:val="clear" w:color="auto" w:fill="auto"/>
          </w:tcPr>
          <w:p>
            <w:r>
              <w:t>21</w:t>
            </w:r>
          </w:p>
        </w:tc>
        <w:tc>
          <w:tcPr>
            <w:tcW w:w="360" w:type="dxa"/>
            <w:shd w:val="clear" w:color="auto" w:fill="auto"/>
          </w:tcPr>
          <w:p>
            <w:r>
              <w:t>48714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43368</w:t>
            </w:r>
          </w:p>
        </w:tc>
        <w:tc>
          <w:tcPr>
            <w:tcW w:w="360" w:type="dxa"/>
            <w:shd w:val="clear" w:color="auto" w:fill="auto"/>
          </w:tcPr>
          <w:p>
            <w:r>
              <w:t>43419</w:t>
            </w:r>
          </w:p>
        </w:tc>
        <w:tc>
          <w:tcPr>
            <w:tcW w:w="360" w:type="dxa"/>
            <w:shd w:val="clear" w:color="auto" w:fill="auto"/>
          </w:tcPr>
          <w:p>
            <w:r>
              <w:t>44181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43368</w:t>
            </w:r>
          </w:p>
        </w:tc>
        <w:tc>
          <w:tcPr>
            <w:tcW w:w="360" w:type="dxa"/>
            <w:shd w:val="clear" w:color="auto" w:fill="auto"/>
          </w:tcPr>
          <w:p>
            <w:r>
              <w:t>43419</w:t>
            </w:r>
          </w:p>
        </w:tc>
        <w:tc>
          <w:tcPr>
            <w:tcW w:w="360" w:type="dxa"/>
            <w:shd w:val="clear" w:color="auto" w:fill="auto"/>
          </w:tcPr>
          <w:p>
            <w:r>
              <w:t>44180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43368</w:t>
            </w:r>
          </w:p>
        </w:tc>
        <w:tc>
          <w:tcPr>
            <w:tcW w:w="360" w:type="dxa"/>
            <w:shd w:val="clear" w:color="auto" w:fill="auto"/>
          </w:tcPr>
          <w:p>
            <w:r>
              <w:t>22</w:t>
            </w:r>
          </w:p>
        </w:tc>
        <w:tc>
          <w:tcPr>
            <w:tcW w:w="360" w:type="dxa"/>
            <w:shd w:val="clear" w:color="auto" w:fill="auto"/>
          </w:tcPr>
          <w:p>
            <w:r>
              <w:t>46474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43368</w:t>
            </w:r>
          </w:p>
        </w:tc>
        <w:tc>
          <w:tcPr>
            <w:tcW w:w="360" w:type="dxa"/>
            <w:shd w:val="clear" w:color="auto" w:fill="auto"/>
          </w:tcPr>
          <w:p>
            <w:r>
              <w:t>22</w:t>
            </w:r>
          </w:p>
        </w:tc>
        <w:tc>
          <w:tcPr>
            <w:tcW w:w="360" w:type="dxa"/>
            <w:shd w:val="clear" w:color="auto" w:fill="auto"/>
          </w:tcPr>
          <w:p>
            <w:r>
              <w:t>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43368</w:t>
            </w:r>
          </w:p>
        </w:tc>
        <w:tc>
          <w:tcPr>
            <w:tcW w:w="360" w:type="dxa"/>
            <w:shd w:val="clear" w:color="auto" w:fill="auto"/>
          </w:tcPr>
          <w:p>
            <w:r>
              <w:t>22</w:t>
            </w:r>
          </w:p>
        </w:tc>
        <w:tc>
          <w:tcPr>
            <w:tcW w:w="360" w:type="dxa"/>
            <w:shd w:val="clear" w:color="auto" w:fill="auto"/>
          </w:tcPr>
          <w:p>
            <w:r>
              <w:t>46475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43368</w:t>
            </w:r>
          </w:p>
        </w:tc>
        <w:tc>
          <w:tcPr>
            <w:tcW w:w="360" w:type="dxa"/>
            <w:shd w:val="clear" w:color="auto" w:fill="auto"/>
          </w:tcPr>
          <w:p>
            <w:r>
              <w:t>24</w:t>
            </w:r>
          </w:p>
        </w:tc>
        <w:tc>
          <w:tcPr>
            <w:tcW w:w="360" w:type="dxa"/>
            <w:shd w:val="clear" w:color="auto" w:fill="auto"/>
          </w:tcPr>
          <w:p>
            <w:r>
              <w:t>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43368</w:t>
            </w:r>
          </w:p>
        </w:tc>
        <w:tc>
          <w:tcPr>
            <w:tcW w:w="360" w:type="dxa"/>
            <w:shd w:val="clear" w:color="auto" w:fill="auto"/>
          </w:tcPr>
          <w:p>
            <w:r>
              <w:t>24</w:t>
            </w:r>
          </w:p>
        </w:tc>
        <w:tc>
          <w:tcPr>
            <w:tcW w:w="360" w:type="dxa"/>
            <w:shd w:val="clear" w:color="auto" w:fill="auto"/>
          </w:tcPr>
          <w:p>
            <w:r>
              <w:t>48219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43368</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43368</w:t>
            </w:r>
          </w:p>
        </w:tc>
        <w:tc>
          <w:tcPr>
            <w:tcW w:w="360" w:type="dxa"/>
            <w:shd w:val="clear" w:color="auto" w:fill="auto"/>
          </w:tcPr>
          <w:p>
            <w:r>
              <w:t>877</w:t>
            </w:r>
          </w:p>
        </w:tc>
        <w:tc>
          <w:tcPr>
            <w:tcW w:w="360" w:type="dxa"/>
            <w:shd w:val="clear" w:color="auto" w:fill="auto"/>
          </w:tcPr>
          <w:p>
            <w:r>
              <w:t>44681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43368</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43369</w:t>
            </w:r>
          </w:p>
        </w:tc>
        <w:tc>
          <w:tcPr>
            <w:tcW w:w="360" w:type="dxa"/>
            <w:shd w:val="clear" w:color="auto" w:fill="auto"/>
          </w:tcPr>
          <w:p>
            <w:r>
              <w:t>22</w:t>
            </w:r>
          </w:p>
        </w:tc>
        <w:tc>
          <w:tcPr>
            <w:tcW w:w="360" w:type="dxa"/>
            <w:shd w:val="clear" w:color="auto" w:fill="auto"/>
          </w:tcPr>
          <w:p>
            <w:r>
              <w:t>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43369</w:t>
            </w:r>
          </w:p>
        </w:tc>
        <w:tc>
          <w:tcPr>
            <w:tcW w:w="360" w:type="dxa"/>
            <w:shd w:val="clear" w:color="auto" w:fill="auto"/>
          </w:tcPr>
          <w:p>
            <w:r>
              <w:t>22</w:t>
            </w:r>
          </w:p>
        </w:tc>
        <w:tc>
          <w:tcPr>
            <w:tcW w:w="360" w:type="dxa"/>
            <w:shd w:val="clear" w:color="auto" w:fill="auto"/>
          </w:tcPr>
          <w:p>
            <w:r>
              <w:t>212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43369</w:t>
            </w:r>
          </w:p>
        </w:tc>
        <w:tc>
          <w:tcPr>
            <w:tcW w:w="360" w:type="dxa"/>
            <w:shd w:val="clear" w:color="auto" w:fill="auto"/>
          </w:tcPr>
          <w:p>
            <w:r>
              <w:t>5188</w:t>
            </w:r>
          </w:p>
        </w:tc>
        <w:tc>
          <w:tcPr>
            <w:tcW w:w="360" w:type="dxa"/>
            <w:shd w:val="clear" w:color="auto" w:fill="auto"/>
          </w:tcPr>
          <w:p>
            <w:r>
              <w:t>44176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43369</w:t>
            </w:r>
          </w:p>
        </w:tc>
        <w:tc>
          <w:tcPr>
            <w:tcW w:w="360" w:type="dxa"/>
            <w:shd w:val="clear" w:color="auto" w:fill="auto"/>
          </w:tcPr>
          <w:p>
            <w:r>
              <w:t>24</w:t>
            </w:r>
          </w:p>
        </w:tc>
        <w:tc>
          <w:tcPr>
            <w:tcW w:w="360" w:type="dxa"/>
            <w:shd w:val="clear" w:color="auto" w:fill="auto"/>
          </w:tcPr>
          <w:p>
            <w:r>
              <w:t>48219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43369</w:t>
            </w:r>
          </w:p>
        </w:tc>
        <w:tc>
          <w:tcPr>
            <w:tcW w:w="360" w:type="dxa"/>
            <w:shd w:val="clear" w:color="auto" w:fill="auto"/>
          </w:tcPr>
          <w:p>
            <w:r>
              <w:t>24</w:t>
            </w:r>
          </w:p>
        </w:tc>
        <w:tc>
          <w:tcPr>
            <w:tcW w:w="360" w:type="dxa"/>
            <w:shd w:val="clear" w:color="auto" w:fill="auto"/>
          </w:tcPr>
          <w:p>
            <w:r>
              <w:t>5029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43369</w:t>
            </w:r>
          </w:p>
        </w:tc>
        <w:tc>
          <w:tcPr>
            <w:tcW w:w="360" w:type="dxa"/>
            <w:shd w:val="clear" w:color="auto" w:fill="auto"/>
          </w:tcPr>
          <w:p>
            <w:r>
              <w:t>44055</w:t>
            </w:r>
          </w:p>
        </w:tc>
        <w:tc>
          <w:tcPr>
            <w:tcW w:w="360" w:type="dxa"/>
            <w:shd w:val="clear" w:color="auto" w:fill="auto"/>
          </w:tcPr>
          <w:p>
            <w:r>
              <w:t>44364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43369</w:t>
            </w:r>
          </w:p>
        </w:tc>
        <w:tc>
          <w:tcPr>
            <w:tcW w:w="360" w:type="dxa"/>
            <w:shd w:val="clear" w:color="auto" w:fill="auto"/>
          </w:tcPr>
          <w:p>
            <w:r>
              <w:t>25</w:t>
            </w:r>
          </w:p>
        </w:tc>
        <w:tc>
          <w:tcPr>
            <w:tcW w:w="360" w:type="dxa"/>
            <w:shd w:val="clear" w:color="auto" w:fill="auto"/>
          </w:tcPr>
          <w:p>
            <w:r>
              <w:t>44064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43369</w:t>
            </w:r>
          </w:p>
        </w:tc>
        <w:tc>
          <w:tcPr>
            <w:tcW w:w="360" w:type="dxa"/>
            <w:shd w:val="clear" w:color="auto" w:fill="auto"/>
          </w:tcPr>
          <w:p>
            <w:r>
              <w:t>44294</w:t>
            </w:r>
          </w:p>
        </w:tc>
        <w:tc>
          <w:tcPr>
            <w:tcW w:w="360" w:type="dxa"/>
            <w:shd w:val="clear" w:color="auto" w:fill="auto"/>
          </w:tcPr>
          <w:p>
            <w:r>
              <w:t>44295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43369</w:t>
            </w:r>
          </w:p>
        </w:tc>
        <w:tc>
          <w:tcPr>
            <w:tcW w:w="360" w:type="dxa"/>
            <w:shd w:val="clear" w:color="auto" w:fill="auto"/>
          </w:tcPr>
          <w:p>
            <w:r>
              <w:t>28</w:t>
            </w:r>
          </w:p>
        </w:tc>
        <w:tc>
          <w:tcPr>
            <w:tcW w:w="360" w:type="dxa"/>
            <w:shd w:val="clear" w:color="auto" w:fill="auto"/>
          </w:tcPr>
          <w:p>
            <w:r>
              <w:t>225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43369</w:t>
            </w:r>
          </w:p>
        </w:tc>
        <w:tc>
          <w:tcPr>
            <w:tcW w:w="360" w:type="dxa"/>
            <w:shd w:val="clear" w:color="auto" w:fill="auto"/>
          </w:tcPr>
          <w:p>
            <w:r>
              <w:t>29</w:t>
            </w:r>
          </w:p>
        </w:tc>
        <w:tc>
          <w:tcPr>
            <w:tcW w:w="360" w:type="dxa"/>
            <w:shd w:val="clear" w:color="auto" w:fill="auto"/>
          </w:tcPr>
          <w:p>
            <w:r>
              <w:t>44066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43369</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43369</w:t>
            </w:r>
          </w:p>
        </w:tc>
        <w:tc>
          <w:tcPr>
            <w:tcW w:w="360" w:type="dxa"/>
            <w:shd w:val="clear" w:color="auto" w:fill="auto"/>
          </w:tcPr>
          <w:p>
            <w:r>
              <w:t>877</w:t>
            </w:r>
          </w:p>
        </w:tc>
        <w:tc>
          <w:tcPr>
            <w:tcW w:w="360" w:type="dxa"/>
            <w:shd w:val="clear" w:color="auto" w:fill="auto"/>
          </w:tcPr>
          <w:p>
            <w:r>
              <w:t>44681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43369</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43370</w:t>
            </w:r>
          </w:p>
        </w:tc>
        <w:tc>
          <w:tcPr>
            <w:tcW w:w="360" w:type="dxa"/>
            <w:shd w:val="clear" w:color="auto" w:fill="auto"/>
          </w:tcPr>
          <w:p>
            <w:r>
              <w:t>19</w:t>
            </w:r>
          </w:p>
        </w:tc>
        <w:tc>
          <w:tcPr>
            <w:tcW w:w="360" w:type="dxa"/>
            <w:shd w:val="clear" w:color="auto" w:fill="auto"/>
          </w:tcPr>
          <w:p>
            <w:r>
              <w:t>46050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43370</w:t>
            </w:r>
          </w:p>
        </w:tc>
        <w:tc>
          <w:tcPr>
            <w:tcW w:w="360" w:type="dxa"/>
            <w:shd w:val="clear" w:color="auto" w:fill="auto"/>
          </w:tcPr>
          <w:p>
            <w:r>
              <w:t>21</w:t>
            </w:r>
          </w:p>
        </w:tc>
        <w:tc>
          <w:tcPr>
            <w:tcW w:w="360" w:type="dxa"/>
            <w:shd w:val="clear" w:color="auto" w:fill="auto"/>
          </w:tcPr>
          <w:p>
            <w:r>
              <w:t>44175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43370</w:t>
            </w:r>
          </w:p>
        </w:tc>
        <w:tc>
          <w:tcPr>
            <w:tcW w:w="360" w:type="dxa"/>
            <w:shd w:val="clear" w:color="auto" w:fill="auto"/>
          </w:tcPr>
          <w:p>
            <w:r>
              <w:t>21</w:t>
            </w:r>
          </w:p>
        </w:tc>
        <w:tc>
          <w:tcPr>
            <w:tcW w:w="360" w:type="dxa"/>
            <w:shd w:val="clear" w:color="auto" w:fill="auto"/>
          </w:tcPr>
          <w:p>
            <w:r>
              <w:t>46051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43370</w:t>
            </w:r>
          </w:p>
        </w:tc>
        <w:tc>
          <w:tcPr>
            <w:tcW w:w="360" w:type="dxa"/>
            <w:shd w:val="clear" w:color="auto" w:fill="auto"/>
          </w:tcPr>
          <w:p>
            <w:r>
              <w:t>22</w:t>
            </w:r>
          </w:p>
        </w:tc>
        <w:tc>
          <w:tcPr>
            <w:tcW w:w="360" w:type="dxa"/>
            <w:shd w:val="clear" w:color="auto" w:fill="auto"/>
          </w:tcPr>
          <w:p>
            <w:r>
              <w:t>49225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43370</w:t>
            </w:r>
          </w:p>
        </w:tc>
        <w:tc>
          <w:tcPr>
            <w:tcW w:w="360" w:type="dxa"/>
            <w:shd w:val="clear" w:color="auto" w:fill="auto"/>
          </w:tcPr>
          <w:p>
            <w:r>
              <w:t>22</w:t>
            </w:r>
          </w:p>
        </w:tc>
        <w:tc>
          <w:tcPr>
            <w:tcW w:w="360" w:type="dxa"/>
            <w:shd w:val="clear" w:color="auto" w:fill="auto"/>
          </w:tcPr>
          <w:p>
            <w:r>
              <w:t>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43370</w:t>
            </w:r>
          </w:p>
        </w:tc>
        <w:tc>
          <w:tcPr>
            <w:tcW w:w="360" w:type="dxa"/>
            <w:shd w:val="clear" w:color="auto" w:fill="auto"/>
          </w:tcPr>
          <w:p>
            <w:r>
              <w:t>22</w:t>
            </w:r>
          </w:p>
        </w:tc>
        <w:tc>
          <w:tcPr>
            <w:tcW w:w="360" w:type="dxa"/>
            <w:shd w:val="clear" w:color="auto" w:fill="auto"/>
          </w:tcPr>
          <w:p>
            <w:r>
              <w:t>48684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43370</w:t>
            </w:r>
          </w:p>
        </w:tc>
        <w:tc>
          <w:tcPr>
            <w:tcW w:w="360" w:type="dxa"/>
            <w:shd w:val="clear" w:color="auto" w:fill="auto"/>
          </w:tcPr>
          <w:p>
            <w:r>
              <w:t>22</w:t>
            </w:r>
          </w:p>
        </w:tc>
        <w:tc>
          <w:tcPr>
            <w:tcW w:w="360" w:type="dxa"/>
            <w:shd w:val="clear" w:color="auto" w:fill="auto"/>
          </w:tcPr>
          <w:p>
            <w:r>
              <w:t>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43370</w:t>
            </w:r>
          </w:p>
        </w:tc>
        <w:tc>
          <w:tcPr>
            <w:tcW w:w="360" w:type="dxa"/>
            <w:shd w:val="clear" w:color="auto" w:fill="auto"/>
          </w:tcPr>
          <w:p>
            <w:r>
              <w:t>22</w:t>
            </w:r>
          </w:p>
        </w:tc>
        <w:tc>
          <w:tcPr>
            <w:tcW w:w="360" w:type="dxa"/>
            <w:shd w:val="clear" w:color="auto" w:fill="auto"/>
          </w:tcPr>
          <w:p>
            <w:r>
              <w:t>49226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43370</w:t>
            </w:r>
          </w:p>
        </w:tc>
        <w:tc>
          <w:tcPr>
            <w:tcW w:w="360" w:type="dxa"/>
            <w:shd w:val="clear" w:color="auto" w:fill="auto"/>
          </w:tcPr>
          <w:p>
            <w:r>
              <w:t>22</w:t>
            </w:r>
          </w:p>
        </w:tc>
        <w:tc>
          <w:tcPr>
            <w:tcW w:w="360" w:type="dxa"/>
            <w:shd w:val="clear" w:color="auto" w:fill="auto"/>
          </w:tcPr>
          <w:p>
            <w:r>
              <w:t>46499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43370</w:t>
            </w:r>
          </w:p>
        </w:tc>
        <w:tc>
          <w:tcPr>
            <w:tcW w:w="360" w:type="dxa"/>
            <w:shd w:val="clear" w:color="auto" w:fill="auto"/>
          </w:tcPr>
          <w:p>
            <w:r>
              <w:t>22</w:t>
            </w:r>
          </w:p>
        </w:tc>
        <w:tc>
          <w:tcPr>
            <w:tcW w:w="360" w:type="dxa"/>
            <w:shd w:val="clear" w:color="auto" w:fill="auto"/>
          </w:tcPr>
          <w:p>
            <w:r>
              <w:t>212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43370</w:t>
            </w:r>
          </w:p>
        </w:tc>
        <w:tc>
          <w:tcPr>
            <w:tcW w:w="360" w:type="dxa"/>
            <w:shd w:val="clear" w:color="auto" w:fill="auto"/>
          </w:tcPr>
          <w:p>
            <w:r>
              <w:t>22</w:t>
            </w:r>
          </w:p>
        </w:tc>
        <w:tc>
          <w:tcPr>
            <w:tcW w:w="360" w:type="dxa"/>
            <w:shd w:val="clear" w:color="auto" w:fill="auto"/>
          </w:tcPr>
          <w:p>
            <w:r>
              <w:t>48214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43370</w:t>
            </w:r>
          </w:p>
        </w:tc>
        <w:tc>
          <w:tcPr>
            <w:tcW w:w="360" w:type="dxa"/>
            <w:shd w:val="clear" w:color="auto" w:fill="auto"/>
          </w:tcPr>
          <w:p>
            <w:r>
              <w:t>22</w:t>
            </w:r>
          </w:p>
        </w:tc>
        <w:tc>
          <w:tcPr>
            <w:tcW w:w="360" w:type="dxa"/>
            <w:shd w:val="clear" w:color="auto" w:fill="auto"/>
          </w:tcPr>
          <w:p>
            <w:r>
              <w:t>213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43370</w:t>
            </w:r>
          </w:p>
        </w:tc>
        <w:tc>
          <w:tcPr>
            <w:tcW w:w="360" w:type="dxa"/>
            <w:shd w:val="clear" w:color="auto" w:fill="auto"/>
          </w:tcPr>
          <w:p>
            <w:r>
              <w:t>22</w:t>
            </w:r>
          </w:p>
        </w:tc>
        <w:tc>
          <w:tcPr>
            <w:tcW w:w="360" w:type="dxa"/>
            <w:shd w:val="clear" w:color="auto" w:fill="auto"/>
          </w:tcPr>
          <w:p>
            <w:r>
              <w:t>46019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43370</w:t>
            </w:r>
          </w:p>
        </w:tc>
        <w:tc>
          <w:tcPr>
            <w:tcW w:w="360" w:type="dxa"/>
            <w:shd w:val="clear" w:color="auto" w:fill="auto"/>
          </w:tcPr>
          <w:p>
            <w:r>
              <w:t>23</w:t>
            </w:r>
          </w:p>
        </w:tc>
        <w:tc>
          <w:tcPr>
            <w:tcW w:w="360" w:type="dxa"/>
            <w:shd w:val="clear" w:color="auto" w:fill="auto"/>
          </w:tcPr>
          <w:p>
            <w:r>
              <w:t>215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43370</w:t>
            </w:r>
          </w:p>
        </w:tc>
        <w:tc>
          <w:tcPr>
            <w:tcW w:w="360" w:type="dxa"/>
            <w:shd w:val="clear" w:color="auto" w:fill="auto"/>
          </w:tcPr>
          <w:p>
            <w:r>
              <w:t>24</w:t>
            </w:r>
          </w:p>
        </w:tc>
        <w:tc>
          <w:tcPr>
            <w:tcW w:w="360" w:type="dxa"/>
            <w:shd w:val="clear" w:color="auto" w:fill="auto"/>
          </w:tcPr>
          <w:p>
            <w:r>
              <w:t>46052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43370</w:t>
            </w:r>
          </w:p>
        </w:tc>
        <w:tc>
          <w:tcPr>
            <w:tcW w:w="360" w:type="dxa"/>
            <w:shd w:val="clear" w:color="auto" w:fill="auto"/>
          </w:tcPr>
          <w:p>
            <w:r>
              <w:t>24</w:t>
            </w:r>
          </w:p>
        </w:tc>
        <w:tc>
          <w:tcPr>
            <w:tcW w:w="360" w:type="dxa"/>
            <w:shd w:val="clear" w:color="auto" w:fill="auto"/>
          </w:tcPr>
          <w:p>
            <w:r>
              <w:t>46454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43370</w:t>
            </w:r>
          </w:p>
        </w:tc>
        <w:tc>
          <w:tcPr>
            <w:tcW w:w="360" w:type="dxa"/>
            <w:shd w:val="clear" w:color="auto" w:fill="auto"/>
          </w:tcPr>
          <w:p>
            <w:r>
              <w:t>24</w:t>
            </w:r>
          </w:p>
        </w:tc>
        <w:tc>
          <w:tcPr>
            <w:tcW w:w="360" w:type="dxa"/>
            <w:shd w:val="clear" w:color="auto" w:fill="auto"/>
          </w:tcPr>
          <w:p>
            <w:r>
              <w:t>48219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43370</w:t>
            </w:r>
          </w:p>
        </w:tc>
        <w:tc>
          <w:tcPr>
            <w:tcW w:w="360" w:type="dxa"/>
            <w:shd w:val="clear" w:color="auto" w:fill="auto"/>
          </w:tcPr>
          <w:p>
            <w:r>
              <w:t>25</w:t>
            </w:r>
          </w:p>
        </w:tc>
        <w:tc>
          <w:tcPr>
            <w:tcW w:w="360" w:type="dxa"/>
            <w:shd w:val="clear" w:color="auto" w:fill="auto"/>
          </w:tcPr>
          <w:p>
            <w:r>
              <w:t>44177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43370</w:t>
            </w:r>
          </w:p>
        </w:tc>
        <w:tc>
          <w:tcPr>
            <w:tcW w:w="360" w:type="dxa"/>
            <w:shd w:val="clear" w:color="auto" w:fill="auto"/>
          </w:tcPr>
          <w:p>
            <w:r>
              <w:t>25</w:t>
            </w:r>
          </w:p>
        </w:tc>
        <w:tc>
          <w:tcPr>
            <w:tcW w:w="360" w:type="dxa"/>
            <w:shd w:val="clear" w:color="auto" w:fill="auto"/>
          </w:tcPr>
          <w:p>
            <w:r>
              <w:t>223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43370</w:t>
            </w:r>
          </w:p>
        </w:tc>
        <w:tc>
          <w:tcPr>
            <w:tcW w:w="360" w:type="dxa"/>
            <w:shd w:val="clear" w:color="auto" w:fill="auto"/>
          </w:tcPr>
          <w:p>
            <w:r>
              <w:t>25</w:t>
            </w:r>
          </w:p>
        </w:tc>
        <w:tc>
          <w:tcPr>
            <w:tcW w:w="360" w:type="dxa"/>
            <w:shd w:val="clear" w:color="auto" w:fill="auto"/>
          </w:tcPr>
          <w:p>
            <w:r>
              <w:t>44680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43370</w:t>
            </w:r>
          </w:p>
        </w:tc>
        <w:tc>
          <w:tcPr>
            <w:tcW w:w="360" w:type="dxa"/>
            <w:shd w:val="clear" w:color="auto" w:fill="auto"/>
          </w:tcPr>
          <w:p>
            <w:r>
              <w:t>5152</w:t>
            </w:r>
          </w:p>
        </w:tc>
        <w:tc>
          <w:tcPr>
            <w:tcW w:w="360" w:type="dxa"/>
            <w:shd w:val="clear" w:color="auto" w:fill="auto"/>
          </w:tcPr>
          <w:p>
            <w:r>
              <w:t>46508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43370</w:t>
            </w:r>
          </w:p>
        </w:tc>
        <w:tc>
          <w:tcPr>
            <w:tcW w:w="360" w:type="dxa"/>
            <w:shd w:val="clear" w:color="auto" w:fill="auto"/>
          </w:tcPr>
          <w:p>
            <w:r>
              <w:t>5152</w:t>
            </w:r>
          </w:p>
        </w:tc>
        <w:tc>
          <w:tcPr>
            <w:tcW w:w="360" w:type="dxa"/>
            <w:shd w:val="clear" w:color="auto" w:fill="auto"/>
          </w:tcPr>
          <w:p>
            <w:r>
              <w:t>44178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43370</w:t>
            </w:r>
          </w:p>
        </w:tc>
        <w:tc>
          <w:tcPr>
            <w:tcW w:w="360" w:type="dxa"/>
            <w:shd w:val="clear" w:color="auto" w:fill="auto"/>
          </w:tcPr>
          <w:p>
            <w:r>
              <w:t>5152</w:t>
            </w:r>
          </w:p>
        </w:tc>
        <w:tc>
          <w:tcPr>
            <w:tcW w:w="360" w:type="dxa"/>
            <w:shd w:val="clear" w:color="auto" w:fill="auto"/>
          </w:tcPr>
          <w:p>
            <w:r>
              <w:t>5178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43370</w:t>
            </w:r>
          </w:p>
        </w:tc>
        <w:tc>
          <w:tcPr>
            <w:tcW w:w="360" w:type="dxa"/>
            <w:shd w:val="clear" w:color="auto" w:fill="auto"/>
          </w:tcPr>
          <w:p>
            <w:r>
              <w:t>5152</w:t>
            </w:r>
          </w:p>
        </w:tc>
        <w:tc>
          <w:tcPr>
            <w:tcW w:w="360" w:type="dxa"/>
            <w:shd w:val="clear" w:color="auto" w:fill="auto"/>
          </w:tcPr>
          <w:p>
            <w:r>
              <w:t>44065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43370</w:t>
            </w:r>
          </w:p>
        </w:tc>
        <w:tc>
          <w:tcPr>
            <w:tcW w:w="360" w:type="dxa"/>
            <w:shd w:val="clear" w:color="auto" w:fill="auto"/>
          </w:tcPr>
          <w:p>
            <w:r>
              <w:t>28</w:t>
            </w:r>
          </w:p>
        </w:tc>
        <w:tc>
          <w:tcPr>
            <w:tcW w:w="360" w:type="dxa"/>
            <w:shd w:val="clear" w:color="auto" w:fill="auto"/>
          </w:tcPr>
          <w:p>
            <w:r>
              <w:t>44679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43370</w:t>
            </w:r>
          </w:p>
        </w:tc>
        <w:tc>
          <w:tcPr>
            <w:tcW w:w="360" w:type="dxa"/>
            <w:shd w:val="clear" w:color="auto" w:fill="auto"/>
          </w:tcPr>
          <w:p>
            <w:r>
              <w:t>28</w:t>
            </w:r>
          </w:p>
        </w:tc>
        <w:tc>
          <w:tcPr>
            <w:tcW w:w="360" w:type="dxa"/>
            <w:shd w:val="clear" w:color="auto" w:fill="auto"/>
          </w:tcPr>
          <w:p>
            <w:r>
              <w:t>228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43370</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43370</w:t>
            </w:r>
          </w:p>
        </w:tc>
        <w:tc>
          <w:tcPr>
            <w:tcW w:w="360" w:type="dxa"/>
            <w:shd w:val="clear" w:color="auto" w:fill="auto"/>
          </w:tcPr>
          <w:p>
            <w:r>
              <w:t>877</w:t>
            </w:r>
          </w:p>
        </w:tc>
        <w:tc>
          <w:tcPr>
            <w:tcW w:w="360" w:type="dxa"/>
            <w:shd w:val="clear" w:color="auto" w:fill="auto"/>
          </w:tcPr>
          <w:p>
            <w:r>
              <w:t>44681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43370</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43370</w:t>
            </w:r>
          </w:p>
        </w:tc>
        <w:tc>
          <w:tcPr>
            <w:tcW w:w="360" w:type="dxa"/>
            <w:shd w:val="clear" w:color="auto" w:fill="auto"/>
          </w:tcPr>
          <w:p>
            <w:r>
              <w:t>30</w:t>
            </w:r>
          </w:p>
        </w:tc>
        <w:tc>
          <w:tcPr>
            <w:tcW w:w="360" w:type="dxa"/>
            <w:shd w:val="clear" w:color="auto" w:fill="auto"/>
          </w:tcPr>
          <w:p>
            <w:r>
              <w:t>230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43370</w:t>
            </w:r>
          </w:p>
        </w:tc>
        <w:tc>
          <w:tcPr>
            <w:tcW w:w="360" w:type="dxa"/>
            <w:shd w:val="clear" w:color="auto" w:fill="auto"/>
          </w:tcPr>
          <w:p>
            <w:r>
              <w:t>30</w:t>
            </w:r>
          </w:p>
        </w:tc>
        <w:tc>
          <w:tcPr>
            <w:tcW w:w="360" w:type="dxa"/>
            <w:shd w:val="clear" w:color="auto" w:fill="auto"/>
          </w:tcPr>
          <w:p>
            <w:r>
              <w:t>231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43509</w:t>
            </w:r>
          </w:p>
        </w:tc>
        <w:tc>
          <w:tcPr>
            <w:tcW w:w="360" w:type="dxa"/>
            <w:shd w:val="clear" w:color="auto" w:fill="auto"/>
          </w:tcPr>
          <w:p>
            <w:r>
              <w:t>19</w:t>
            </w:r>
          </w:p>
        </w:tc>
        <w:tc>
          <w:tcPr>
            <w:tcW w:w="360" w:type="dxa"/>
            <w:shd w:val="clear" w:color="auto" w:fill="auto"/>
          </w:tcPr>
          <w:p>
            <w:r>
              <w:t>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43509</w:t>
            </w:r>
          </w:p>
        </w:tc>
        <w:tc>
          <w:tcPr>
            <w:tcW w:w="360" w:type="dxa"/>
            <w:shd w:val="clear" w:color="auto" w:fill="auto"/>
          </w:tcPr>
          <w:p>
            <w:r>
              <w:t>20</w:t>
            </w:r>
          </w:p>
        </w:tc>
        <w:tc>
          <w:tcPr>
            <w:tcW w:w="360" w:type="dxa"/>
            <w:shd w:val="clear" w:color="auto" w:fill="auto"/>
          </w:tcPr>
          <w:p>
            <w:r>
              <w:t>44062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43509</w:t>
            </w:r>
          </w:p>
        </w:tc>
        <w:tc>
          <w:tcPr>
            <w:tcW w:w="360" w:type="dxa"/>
            <w:shd w:val="clear" w:color="auto" w:fill="auto"/>
          </w:tcPr>
          <w:p>
            <w:r>
              <w:t>20</w:t>
            </w:r>
          </w:p>
        </w:tc>
        <w:tc>
          <w:tcPr>
            <w:tcW w:w="360" w:type="dxa"/>
            <w:shd w:val="clear" w:color="auto" w:fill="auto"/>
          </w:tcPr>
          <w:p>
            <w:r>
              <w:t>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43509</w:t>
            </w:r>
          </w:p>
        </w:tc>
        <w:tc>
          <w:tcPr>
            <w:tcW w:w="360" w:type="dxa"/>
            <w:shd w:val="clear" w:color="auto" w:fill="auto"/>
          </w:tcPr>
          <w:p>
            <w:r>
              <w:t>4968</w:t>
            </w:r>
          </w:p>
        </w:tc>
        <w:tc>
          <w:tcPr>
            <w:tcW w:w="360" w:type="dxa"/>
            <w:shd w:val="clear" w:color="auto" w:fill="auto"/>
          </w:tcPr>
          <w:p>
            <w:r>
              <w:t>44174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43509</w:t>
            </w:r>
          </w:p>
        </w:tc>
        <w:tc>
          <w:tcPr>
            <w:tcW w:w="360" w:type="dxa"/>
            <w:shd w:val="clear" w:color="auto" w:fill="auto"/>
          </w:tcPr>
          <w:p>
            <w:r>
              <w:t>4968</w:t>
            </w:r>
          </w:p>
        </w:tc>
        <w:tc>
          <w:tcPr>
            <w:tcW w:w="360" w:type="dxa"/>
            <w:shd w:val="clear" w:color="auto" w:fill="auto"/>
          </w:tcPr>
          <w:p>
            <w:r>
              <w:t>4969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43509</w:t>
            </w:r>
          </w:p>
        </w:tc>
        <w:tc>
          <w:tcPr>
            <w:tcW w:w="360" w:type="dxa"/>
            <w:shd w:val="clear" w:color="auto" w:fill="auto"/>
          </w:tcPr>
          <w:p>
            <w:r>
              <w:t>4968</w:t>
            </w:r>
          </w:p>
        </w:tc>
        <w:tc>
          <w:tcPr>
            <w:tcW w:w="360" w:type="dxa"/>
            <w:shd w:val="clear" w:color="auto" w:fill="auto"/>
          </w:tcPr>
          <w:p>
            <w:r>
              <w:t>44185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43509</w:t>
            </w:r>
          </w:p>
        </w:tc>
        <w:tc>
          <w:tcPr>
            <w:tcW w:w="360" w:type="dxa"/>
            <w:shd w:val="clear" w:color="auto" w:fill="auto"/>
          </w:tcPr>
          <w:p>
            <w:r>
              <w:t>4968</w:t>
            </w:r>
          </w:p>
        </w:tc>
        <w:tc>
          <w:tcPr>
            <w:tcW w:w="360" w:type="dxa"/>
            <w:shd w:val="clear" w:color="auto" w:fill="auto"/>
          </w:tcPr>
          <w:p>
            <w:r>
              <w:t>44184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43509</w:t>
            </w:r>
          </w:p>
        </w:tc>
        <w:tc>
          <w:tcPr>
            <w:tcW w:w="360" w:type="dxa"/>
            <w:shd w:val="clear" w:color="auto" w:fill="auto"/>
          </w:tcPr>
          <w:p>
            <w:r>
              <w:t>21</w:t>
            </w:r>
          </w:p>
        </w:tc>
        <w:tc>
          <w:tcPr>
            <w:tcW w:w="360" w:type="dxa"/>
            <w:shd w:val="clear" w:color="auto" w:fill="auto"/>
          </w:tcPr>
          <w:p>
            <w:r>
              <w:t>232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43509</w:t>
            </w:r>
          </w:p>
        </w:tc>
        <w:tc>
          <w:tcPr>
            <w:tcW w:w="360" w:type="dxa"/>
            <w:shd w:val="clear" w:color="auto" w:fill="auto"/>
          </w:tcPr>
          <w:p>
            <w:r>
              <w:t>21</w:t>
            </w:r>
          </w:p>
        </w:tc>
        <w:tc>
          <w:tcPr>
            <w:tcW w:w="360" w:type="dxa"/>
            <w:shd w:val="clear" w:color="auto" w:fill="auto"/>
          </w:tcPr>
          <w:p>
            <w:r>
              <w:t>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43509</w:t>
            </w:r>
          </w:p>
        </w:tc>
        <w:tc>
          <w:tcPr>
            <w:tcW w:w="360" w:type="dxa"/>
            <w:shd w:val="clear" w:color="auto" w:fill="auto"/>
          </w:tcPr>
          <w:p>
            <w:r>
              <w:t>43419</w:t>
            </w:r>
          </w:p>
        </w:tc>
        <w:tc>
          <w:tcPr>
            <w:tcW w:w="360" w:type="dxa"/>
            <w:shd w:val="clear" w:color="auto" w:fill="auto"/>
          </w:tcPr>
          <w:p>
            <w:r>
              <w:t>44181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43509</w:t>
            </w:r>
          </w:p>
        </w:tc>
        <w:tc>
          <w:tcPr>
            <w:tcW w:w="360" w:type="dxa"/>
            <w:shd w:val="clear" w:color="auto" w:fill="auto"/>
          </w:tcPr>
          <w:p>
            <w:r>
              <w:t>22</w:t>
            </w:r>
          </w:p>
        </w:tc>
        <w:tc>
          <w:tcPr>
            <w:tcW w:w="360" w:type="dxa"/>
            <w:shd w:val="clear" w:color="auto" w:fill="auto"/>
          </w:tcPr>
          <w:p>
            <w:r>
              <w:t>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43509</w:t>
            </w:r>
          </w:p>
        </w:tc>
        <w:tc>
          <w:tcPr>
            <w:tcW w:w="360" w:type="dxa"/>
            <w:shd w:val="clear" w:color="auto" w:fill="auto"/>
          </w:tcPr>
          <w:p>
            <w:r>
              <w:t>22</w:t>
            </w:r>
          </w:p>
        </w:tc>
        <w:tc>
          <w:tcPr>
            <w:tcW w:w="360" w:type="dxa"/>
            <w:shd w:val="clear" w:color="auto" w:fill="auto"/>
          </w:tcPr>
          <w:p>
            <w:r>
              <w:t>212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43509</w:t>
            </w:r>
          </w:p>
        </w:tc>
        <w:tc>
          <w:tcPr>
            <w:tcW w:w="360" w:type="dxa"/>
            <w:shd w:val="clear" w:color="auto" w:fill="auto"/>
          </w:tcPr>
          <w:p>
            <w:r>
              <w:t>22</w:t>
            </w:r>
          </w:p>
        </w:tc>
        <w:tc>
          <w:tcPr>
            <w:tcW w:w="360" w:type="dxa"/>
            <w:shd w:val="clear" w:color="auto" w:fill="auto"/>
          </w:tcPr>
          <w:p>
            <w:r>
              <w:t>213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43509</w:t>
            </w:r>
          </w:p>
        </w:tc>
        <w:tc>
          <w:tcPr>
            <w:tcW w:w="360" w:type="dxa"/>
            <w:shd w:val="clear" w:color="auto" w:fill="auto"/>
          </w:tcPr>
          <w:p>
            <w:r>
              <w:t>22</w:t>
            </w:r>
          </w:p>
        </w:tc>
        <w:tc>
          <w:tcPr>
            <w:tcW w:w="360" w:type="dxa"/>
            <w:shd w:val="clear" w:color="auto" w:fill="auto"/>
          </w:tcPr>
          <w:p>
            <w:r>
              <w:t>46019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43509</w:t>
            </w:r>
          </w:p>
        </w:tc>
        <w:tc>
          <w:tcPr>
            <w:tcW w:w="360" w:type="dxa"/>
            <w:shd w:val="clear" w:color="auto" w:fill="auto"/>
          </w:tcPr>
          <w:p>
            <w:r>
              <w:t>23</w:t>
            </w:r>
          </w:p>
        </w:tc>
        <w:tc>
          <w:tcPr>
            <w:tcW w:w="360" w:type="dxa"/>
            <w:shd w:val="clear" w:color="auto" w:fill="auto"/>
          </w:tcPr>
          <w:p>
            <w:r>
              <w:t>215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43509</w:t>
            </w:r>
          </w:p>
        </w:tc>
        <w:tc>
          <w:tcPr>
            <w:tcW w:w="360" w:type="dxa"/>
            <w:shd w:val="clear" w:color="auto" w:fill="auto"/>
          </w:tcPr>
          <w:p>
            <w:r>
              <w:t>24</w:t>
            </w:r>
          </w:p>
        </w:tc>
        <w:tc>
          <w:tcPr>
            <w:tcW w:w="360" w:type="dxa"/>
            <w:shd w:val="clear" w:color="auto" w:fill="auto"/>
          </w:tcPr>
          <w:p>
            <w:r>
              <w:t>45002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43509</w:t>
            </w:r>
          </w:p>
        </w:tc>
        <w:tc>
          <w:tcPr>
            <w:tcW w:w="360" w:type="dxa"/>
            <w:shd w:val="clear" w:color="auto" w:fill="auto"/>
          </w:tcPr>
          <w:p>
            <w:r>
              <w:t>24</w:t>
            </w:r>
          </w:p>
        </w:tc>
        <w:tc>
          <w:tcPr>
            <w:tcW w:w="360" w:type="dxa"/>
            <w:shd w:val="clear" w:color="auto" w:fill="auto"/>
          </w:tcPr>
          <w:p>
            <w:r>
              <w:t>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43509</w:t>
            </w:r>
          </w:p>
        </w:tc>
        <w:tc>
          <w:tcPr>
            <w:tcW w:w="360" w:type="dxa"/>
            <w:shd w:val="clear" w:color="auto" w:fill="auto"/>
          </w:tcPr>
          <w:p>
            <w:r>
              <w:t>24</w:t>
            </w:r>
          </w:p>
        </w:tc>
        <w:tc>
          <w:tcPr>
            <w:tcW w:w="360" w:type="dxa"/>
            <w:shd w:val="clear" w:color="auto" w:fill="auto"/>
          </w:tcPr>
          <w:p>
            <w:r>
              <w:t>45745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43509</w:t>
            </w:r>
          </w:p>
        </w:tc>
        <w:tc>
          <w:tcPr>
            <w:tcW w:w="360" w:type="dxa"/>
            <w:shd w:val="clear" w:color="auto" w:fill="auto"/>
          </w:tcPr>
          <w:p>
            <w:r>
              <w:t>24</w:t>
            </w:r>
          </w:p>
        </w:tc>
        <w:tc>
          <w:tcPr>
            <w:tcW w:w="360" w:type="dxa"/>
            <w:shd w:val="clear" w:color="auto" w:fill="auto"/>
          </w:tcPr>
          <w:p>
            <w:r>
              <w:t>46052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43509</w:t>
            </w:r>
          </w:p>
        </w:tc>
        <w:tc>
          <w:tcPr>
            <w:tcW w:w="360" w:type="dxa"/>
            <w:shd w:val="clear" w:color="auto" w:fill="auto"/>
          </w:tcPr>
          <w:p>
            <w:r>
              <w:t>24</w:t>
            </w:r>
          </w:p>
        </w:tc>
        <w:tc>
          <w:tcPr>
            <w:tcW w:w="360" w:type="dxa"/>
            <w:shd w:val="clear" w:color="auto" w:fill="auto"/>
          </w:tcPr>
          <w:p>
            <w:r>
              <w:t>48219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43509</w:t>
            </w:r>
          </w:p>
        </w:tc>
        <w:tc>
          <w:tcPr>
            <w:tcW w:w="360" w:type="dxa"/>
            <w:shd w:val="clear" w:color="auto" w:fill="auto"/>
          </w:tcPr>
          <w:p>
            <w:r>
              <w:t>24</w:t>
            </w:r>
          </w:p>
        </w:tc>
        <w:tc>
          <w:tcPr>
            <w:tcW w:w="360" w:type="dxa"/>
            <w:shd w:val="clear" w:color="auto" w:fill="auto"/>
          </w:tcPr>
          <w:p>
            <w:r>
              <w:t>47233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43509</w:t>
            </w:r>
          </w:p>
        </w:tc>
        <w:tc>
          <w:tcPr>
            <w:tcW w:w="360" w:type="dxa"/>
            <w:shd w:val="clear" w:color="auto" w:fill="auto"/>
          </w:tcPr>
          <w:p>
            <w:r>
              <w:t>24</w:t>
            </w:r>
          </w:p>
        </w:tc>
        <w:tc>
          <w:tcPr>
            <w:tcW w:w="360" w:type="dxa"/>
            <w:shd w:val="clear" w:color="auto" w:fill="auto"/>
          </w:tcPr>
          <w:p>
            <w:r>
              <w:t>5029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43509</w:t>
            </w:r>
          </w:p>
        </w:tc>
        <w:tc>
          <w:tcPr>
            <w:tcW w:w="360" w:type="dxa"/>
            <w:shd w:val="clear" w:color="auto" w:fill="auto"/>
          </w:tcPr>
          <w:p>
            <w:r>
              <w:t>44055</w:t>
            </w:r>
          </w:p>
        </w:tc>
        <w:tc>
          <w:tcPr>
            <w:tcW w:w="360" w:type="dxa"/>
            <w:shd w:val="clear" w:color="auto" w:fill="auto"/>
          </w:tcPr>
          <w:p>
            <w:r>
              <w:t>44059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43509</w:t>
            </w:r>
          </w:p>
        </w:tc>
        <w:tc>
          <w:tcPr>
            <w:tcW w:w="360" w:type="dxa"/>
            <w:shd w:val="clear" w:color="auto" w:fill="auto"/>
          </w:tcPr>
          <w:p>
            <w:r>
              <w:t>44055</w:t>
            </w:r>
          </w:p>
        </w:tc>
        <w:tc>
          <w:tcPr>
            <w:tcW w:w="360" w:type="dxa"/>
            <w:shd w:val="clear" w:color="auto" w:fill="auto"/>
          </w:tcPr>
          <w:p>
            <w:r>
              <w:t>44364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43509</w:t>
            </w:r>
          </w:p>
        </w:tc>
        <w:tc>
          <w:tcPr>
            <w:tcW w:w="360" w:type="dxa"/>
            <w:shd w:val="clear" w:color="auto" w:fill="auto"/>
          </w:tcPr>
          <w:p>
            <w:r>
              <w:t>5152</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43509</w:t>
            </w:r>
          </w:p>
        </w:tc>
        <w:tc>
          <w:tcPr>
            <w:tcW w:w="360" w:type="dxa"/>
            <w:shd w:val="clear" w:color="auto" w:fill="auto"/>
          </w:tcPr>
          <w:p>
            <w:r>
              <w:t>29</w:t>
            </w:r>
          </w:p>
        </w:tc>
        <w:tc>
          <w:tcPr>
            <w:tcW w:w="360" w:type="dxa"/>
            <w:shd w:val="clear" w:color="auto" w:fill="auto"/>
          </w:tcPr>
          <w:p>
            <w:r>
              <w:t>44066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43509</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43509</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43509</w:t>
            </w:r>
          </w:p>
        </w:tc>
        <w:tc>
          <w:tcPr>
            <w:tcW w:w="360" w:type="dxa"/>
            <w:shd w:val="clear" w:color="auto" w:fill="auto"/>
          </w:tcPr>
          <w:p>
            <w:r>
              <w:t>5198</w:t>
            </w:r>
          </w:p>
        </w:tc>
        <w:tc>
          <w:tcPr>
            <w:tcW w:w="360" w:type="dxa"/>
            <w:shd w:val="clear" w:color="auto" w:fill="auto"/>
          </w:tcPr>
          <w:p>
            <w:r>
              <w:t>5199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43509</w:t>
            </w:r>
          </w:p>
        </w:tc>
        <w:tc>
          <w:tcPr>
            <w:tcW w:w="360" w:type="dxa"/>
            <w:shd w:val="clear" w:color="auto" w:fill="auto"/>
          </w:tcPr>
          <w:p>
            <w:r>
              <w:t>4886</w:t>
            </w:r>
          </w:p>
        </w:tc>
        <w:tc>
          <w:tcPr>
            <w:tcW w:w="360" w:type="dxa"/>
            <w:shd w:val="clear" w:color="auto" w:fill="auto"/>
          </w:tcPr>
          <w:p>
            <w:r>
              <w:t>4895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43511</w:t>
            </w:r>
          </w:p>
        </w:tc>
        <w:tc>
          <w:tcPr>
            <w:tcW w:w="360" w:type="dxa"/>
            <w:shd w:val="clear" w:color="auto" w:fill="auto"/>
          </w:tcPr>
          <w:p>
            <w:r>
              <w:t>22</w:t>
            </w:r>
          </w:p>
        </w:tc>
        <w:tc>
          <w:tcPr>
            <w:tcW w:w="360" w:type="dxa"/>
            <w:shd w:val="clear" w:color="auto" w:fill="auto"/>
          </w:tcPr>
          <w:p>
            <w:r>
              <w:t>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43511</w:t>
            </w:r>
          </w:p>
        </w:tc>
        <w:tc>
          <w:tcPr>
            <w:tcW w:w="360" w:type="dxa"/>
            <w:shd w:val="clear" w:color="auto" w:fill="auto"/>
          </w:tcPr>
          <w:p>
            <w:r>
              <w:t>22</w:t>
            </w:r>
          </w:p>
        </w:tc>
        <w:tc>
          <w:tcPr>
            <w:tcW w:w="360" w:type="dxa"/>
            <w:shd w:val="clear" w:color="auto" w:fill="auto"/>
          </w:tcPr>
          <w:p>
            <w:r>
              <w:t>212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43511</w:t>
            </w:r>
          </w:p>
        </w:tc>
        <w:tc>
          <w:tcPr>
            <w:tcW w:w="360" w:type="dxa"/>
            <w:shd w:val="clear" w:color="auto" w:fill="auto"/>
          </w:tcPr>
          <w:p>
            <w:r>
              <w:t>22</w:t>
            </w:r>
          </w:p>
        </w:tc>
        <w:tc>
          <w:tcPr>
            <w:tcW w:w="360" w:type="dxa"/>
            <w:shd w:val="clear" w:color="auto" w:fill="auto"/>
          </w:tcPr>
          <w:p>
            <w:r>
              <w:t>213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43511</w:t>
            </w:r>
          </w:p>
        </w:tc>
        <w:tc>
          <w:tcPr>
            <w:tcW w:w="360" w:type="dxa"/>
            <w:shd w:val="clear" w:color="auto" w:fill="auto"/>
          </w:tcPr>
          <w:p>
            <w:r>
              <w:t>23</w:t>
            </w:r>
          </w:p>
        </w:tc>
        <w:tc>
          <w:tcPr>
            <w:tcW w:w="360" w:type="dxa"/>
            <w:shd w:val="clear" w:color="auto" w:fill="auto"/>
          </w:tcPr>
          <w:p>
            <w:r>
              <w:t>215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43511</w:t>
            </w:r>
          </w:p>
        </w:tc>
        <w:tc>
          <w:tcPr>
            <w:tcW w:w="360" w:type="dxa"/>
            <w:shd w:val="clear" w:color="auto" w:fill="auto"/>
          </w:tcPr>
          <w:p>
            <w:r>
              <w:t>24</w:t>
            </w:r>
          </w:p>
        </w:tc>
        <w:tc>
          <w:tcPr>
            <w:tcW w:w="360" w:type="dxa"/>
            <w:shd w:val="clear" w:color="auto" w:fill="auto"/>
          </w:tcPr>
          <w:p>
            <w:r>
              <w:t>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43511</w:t>
            </w:r>
          </w:p>
        </w:tc>
        <w:tc>
          <w:tcPr>
            <w:tcW w:w="360" w:type="dxa"/>
            <w:shd w:val="clear" w:color="auto" w:fill="auto"/>
          </w:tcPr>
          <w:p>
            <w:r>
              <w:t>24</w:t>
            </w:r>
          </w:p>
        </w:tc>
        <w:tc>
          <w:tcPr>
            <w:tcW w:w="360" w:type="dxa"/>
            <w:shd w:val="clear" w:color="auto" w:fill="auto"/>
          </w:tcPr>
          <w:p>
            <w:r>
              <w:t>45745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43511</w:t>
            </w:r>
          </w:p>
        </w:tc>
        <w:tc>
          <w:tcPr>
            <w:tcW w:w="360" w:type="dxa"/>
            <w:shd w:val="clear" w:color="auto" w:fill="auto"/>
          </w:tcPr>
          <w:p>
            <w:r>
              <w:t>24</w:t>
            </w:r>
          </w:p>
        </w:tc>
        <w:tc>
          <w:tcPr>
            <w:tcW w:w="360" w:type="dxa"/>
            <w:shd w:val="clear" w:color="auto" w:fill="auto"/>
          </w:tcPr>
          <w:p>
            <w:r>
              <w:t>46052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43511</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43511</w:t>
            </w:r>
          </w:p>
        </w:tc>
        <w:tc>
          <w:tcPr>
            <w:tcW w:w="360" w:type="dxa"/>
            <w:shd w:val="clear" w:color="auto" w:fill="auto"/>
          </w:tcPr>
          <w:p>
            <w:r>
              <w:t>877</w:t>
            </w:r>
          </w:p>
        </w:tc>
        <w:tc>
          <w:tcPr>
            <w:tcW w:w="360" w:type="dxa"/>
            <w:shd w:val="clear" w:color="auto" w:fill="auto"/>
          </w:tcPr>
          <w:p>
            <w:r>
              <w:t>44681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43511</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43511</w:t>
            </w:r>
          </w:p>
        </w:tc>
        <w:tc>
          <w:tcPr>
            <w:tcW w:w="360" w:type="dxa"/>
            <w:shd w:val="clear" w:color="auto" w:fill="auto"/>
          </w:tcPr>
          <w:p>
            <w:r>
              <w:t>5198</w:t>
            </w:r>
          </w:p>
        </w:tc>
        <w:tc>
          <w:tcPr>
            <w:tcW w:w="360" w:type="dxa"/>
            <w:shd w:val="clear" w:color="auto" w:fill="auto"/>
          </w:tcPr>
          <w:p>
            <w:r>
              <w:t>5199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43512</w:t>
            </w:r>
          </w:p>
        </w:tc>
        <w:tc>
          <w:tcPr>
            <w:tcW w:w="360" w:type="dxa"/>
            <w:shd w:val="clear" w:color="auto" w:fill="auto"/>
          </w:tcPr>
          <w:p>
            <w:r>
              <w:t>21</w:t>
            </w:r>
          </w:p>
        </w:tc>
        <w:tc>
          <w:tcPr>
            <w:tcW w:w="360" w:type="dxa"/>
            <w:shd w:val="clear" w:color="auto" w:fill="auto"/>
          </w:tcPr>
          <w:p>
            <w:r>
              <w:t>44175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43512</w:t>
            </w:r>
          </w:p>
        </w:tc>
        <w:tc>
          <w:tcPr>
            <w:tcW w:w="360" w:type="dxa"/>
            <w:shd w:val="clear" w:color="auto" w:fill="auto"/>
          </w:tcPr>
          <w:p>
            <w:r>
              <w:t>22</w:t>
            </w:r>
          </w:p>
        </w:tc>
        <w:tc>
          <w:tcPr>
            <w:tcW w:w="360" w:type="dxa"/>
            <w:shd w:val="clear" w:color="auto" w:fill="auto"/>
          </w:tcPr>
          <w:p>
            <w:r>
              <w:t>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43512</w:t>
            </w:r>
          </w:p>
        </w:tc>
        <w:tc>
          <w:tcPr>
            <w:tcW w:w="360" w:type="dxa"/>
            <w:shd w:val="clear" w:color="auto" w:fill="auto"/>
          </w:tcPr>
          <w:p>
            <w:r>
              <w:t>22</w:t>
            </w:r>
          </w:p>
        </w:tc>
        <w:tc>
          <w:tcPr>
            <w:tcW w:w="360" w:type="dxa"/>
            <w:shd w:val="clear" w:color="auto" w:fill="auto"/>
          </w:tcPr>
          <w:p>
            <w:r>
              <w:t>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43512</w:t>
            </w:r>
          </w:p>
        </w:tc>
        <w:tc>
          <w:tcPr>
            <w:tcW w:w="360" w:type="dxa"/>
            <w:shd w:val="clear" w:color="auto" w:fill="auto"/>
          </w:tcPr>
          <w:p>
            <w:r>
              <w:t>22</w:t>
            </w:r>
          </w:p>
        </w:tc>
        <w:tc>
          <w:tcPr>
            <w:tcW w:w="360" w:type="dxa"/>
            <w:shd w:val="clear" w:color="auto" w:fill="auto"/>
          </w:tcPr>
          <w:p>
            <w:r>
              <w:t>212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43512</w:t>
            </w:r>
          </w:p>
        </w:tc>
        <w:tc>
          <w:tcPr>
            <w:tcW w:w="360" w:type="dxa"/>
            <w:shd w:val="clear" w:color="auto" w:fill="auto"/>
          </w:tcPr>
          <w:p>
            <w:r>
              <w:t>22</w:t>
            </w:r>
          </w:p>
        </w:tc>
        <w:tc>
          <w:tcPr>
            <w:tcW w:w="360" w:type="dxa"/>
            <w:shd w:val="clear" w:color="auto" w:fill="auto"/>
          </w:tcPr>
          <w:p>
            <w:r>
              <w:t>213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43512</w:t>
            </w:r>
          </w:p>
        </w:tc>
        <w:tc>
          <w:tcPr>
            <w:tcW w:w="360" w:type="dxa"/>
            <w:shd w:val="clear" w:color="auto" w:fill="auto"/>
          </w:tcPr>
          <w:p>
            <w:r>
              <w:t>24</w:t>
            </w:r>
          </w:p>
        </w:tc>
        <w:tc>
          <w:tcPr>
            <w:tcW w:w="360" w:type="dxa"/>
            <w:shd w:val="clear" w:color="auto" w:fill="auto"/>
          </w:tcPr>
          <w:p>
            <w:r>
              <w:t>48219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43512</w:t>
            </w:r>
          </w:p>
        </w:tc>
        <w:tc>
          <w:tcPr>
            <w:tcW w:w="360" w:type="dxa"/>
            <w:shd w:val="clear" w:color="auto" w:fill="auto"/>
          </w:tcPr>
          <w:p>
            <w:r>
              <w:t>25</w:t>
            </w:r>
          </w:p>
        </w:tc>
        <w:tc>
          <w:tcPr>
            <w:tcW w:w="360" w:type="dxa"/>
            <w:shd w:val="clear" w:color="auto" w:fill="auto"/>
          </w:tcPr>
          <w:p>
            <w:r>
              <w:t>44177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43512</w:t>
            </w:r>
          </w:p>
        </w:tc>
        <w:tc>
          <w:tcPr>
            <w:tcW w:w="360" w:type="dxa"/>
            <w:shd w:val="clear" w:color="auto" w:fill="auto"/>
          </w:tcPr>
          <w:p>
            <w:r>
              <w:t>25</w:t>
            </w:r>
          </w:p>
        </w:tc>
        <w:tc>
          <w:tcPr>
            <w:tcW w:w="360" w:type="dxa"/>
            <w:shd w:val="clear" w:color="auto" w:fill="auto"/>
          </w:tcPr>
          <w:p>
            <w:r>
              <w:t>223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43512</w:t>
            </w:r>
          </w:p>
        </w:tc>
        <w:tc>
          <w:tcPr>
            <w:tcW w:w="360" w:type="dxa"/>
            <w:shd w:val="clear" w:color="auto" w:fill="auto"/>
          </w:tcPr>
          <w:p>
            <w:r>
              <w:t>25</w:t>
            </w:r>
          </w:p>
        </w:tc>
        <w:tc>
          <w:tcPr>
            <w:tcW w:w="360" w:type="dxa"/>
            <w:shd w:val="clear" w:color="auto" w:fill="auto"/>
          </w:tcPr>
          <w:p>
            <w:r>
              <w:t>44680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43512</w:t>
            </w:r>
          </w:p>
        </w:tc>
        <w:tc>
          <w:tcPr>
            <w:tcW w:w="360" w:type="dxa"/>
            <w:shd w:val="clear" w:color="auto" w:fill="auto"/>
          </w:tcPr>
          <w:p>
            <w:r>
              <w:t>5152</w:t>
            </w:r>
          </w:p>
        </w:tc>
        <w:tc>
          <w:tcPr>
            <w:tcW w:w="360" w:type="dxa"/>
            <w:shd w:val="clear" w:color="auto" w:fill="auto"/>
          </w:tcPr>
          <w:p>
            <w:r>
              <w:t>44178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43512</w:t>
            </w:r>
          </w:p>
        </w:tc>
        <w:tc>
          <w:tcPr>
            <w:tcW w:w="360" w:type="dxa"/>
            <w:shd w:val="clear" w:color="auto" w:fill="auto"/>
          </w:tcPr>
          <w:p>
            <w:r>
              <w:t>5152</w:t>
            </w:r>
          </w:p>
        </w:tc>
        <w:tc>
          <w:tcPr>
            <w:tcW w:w="360" w:type="dxa"/>
            <w:shd w:val="clear" w:color="auto" w:fill="auto"/>
          </w:tcPr>
          <w:p>
            <w:r>
              <w:t>5178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43512</w:t>
            </w:r>
          </w:p>
        </w:tc>
        <w:tc>
          <w:tcPr>
            <w:tcW w:w="360" w:type="dxa"/>
            <w:shd w:val="clear" w:color="auto" w:fill="auto"/>
          </w:tcPr>
          <w:p>
            <w:r>
              <w:t>5152</w:t>
            </w:r>
          </w:p>
        </w:tc>
        <w:tc>
          <w:tcPr>
            <w:tcW w:w="360" w:type="dxa"/>
            <w:shd w:val="clear" w:color="auto" w:fill="auto"/>
          </w:tcPr>
          <w:p>
            <w:r>
              <w:t>44065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43512</w:t>
            </w:r>
          </w:p>
        </w:tc>
        <w:tc>
          <w:tcPr>
            <w:tcW w:w="360" w:type="dxa"/>
            <w:shd w:val="clear" w:color="auto" w:fill="auto"/>
          </w:tcPr>
          <w:p>
            <w:r>
              <w:t>28</w:t>
            </w:r>
          </w:p>
        </w:tc>
        <w:tc>
          <w:tcPr>
            <w:tcW w:w="360" w:type="dxa"/>
            <w:shd w:val="clear" w:color="auto" w:fill="auto"/>
          </w:tcPr>
          <w:p>
            <w:r>
              <w:t>44679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43512</w:t>
            </w:r>
          </w:p>
        </w:tc>
        <w:tc>
          <w:tcPr>
            <w:tcW w:w="360" w:type="dxa"/>
            <w:shd w:val="clear" w:color="auto" w:fill="auto"/>
          </w:tcPr>
          <w:p>
            <w:r>
              <w:t>28</w:t>
            </w:r>
          </w:p>
        </w:tc>
        <w:tc>
          <w:tcPr>
            <w:tcW w:w="360" w:type="dxa"/>
            <w:shd w:val="clear" w:color="auto" w:fill="auto"/>
          </w:tcPr>
          <w:p>
            <w:r>
              <w:t>228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43512</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43512</w:t>
            </w:r>
          </w:p>
        </w:tc>
        <w:tc>
          <w:tcPr>
            <w:tcW w:w="360" w:type="dxa"/>
            <w:shd w:val="clear" w:color="auto" w:fill="auto"/>
          </w:tcPr>
          <w:p>
            <w:r>
              <w:t>877</w:t>
            </w:r>
          </w:p>
        </w:tc>
        <w:tc>
          <w:tcPr>
            <w:tcW w:w="360" w:type="dxa"/>
            <w:shd w:val="clear" w:color="auto" w:fill="auto"/>
          </w:tcPr>
          <w:p>
            <w:r>
              <w:t>44681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43512</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43512</w:t>
            </w:r>
          </w:p>
        </w:tc>
        <w:tc>
          <w:tcPr>
            <w:tcW w:w="360" w:type="dxa"/>
            <w:shd w:val="clear" w:color="auto" w:fill="auto"/>
          </w:tcPr>
          <w:p>
            <w:r>
              <w:t>30</w:t>
            </w:r>
          </w:p>
        </w:tc>
        <w:tc>
          <w:tcPr>
            <w:tcW w:w="360" w:type="dxa"/>
            <w:shd w:val="clear" w:color="auto" w:fill="auto"/>
          </w:tcPr>
          <w:p>
            <w:r>
              <w:t>230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43512</w:t>
            </w:r>
          </w:p>
        </w:tc>
        <w:tc>
          <w:tcPr>
            <w:tcW w:w="360" w:type="dxa"/>
            <w:shd w:val="clear" w:color="auto" w:fill="auto"/>
          </w:tcPr>
          <w:p>
            <w:r>
              <w:t>30</w:t>
            </w:r>
          </w:p>
        </w:tc>
        <w:tc>
          <w:tcPr>
            <w:tcW w:w="360" w:type="dxa"/>
            <w:shd w:val="clear" w:color="auto" w:fill="auto"/>
          </w:tcPr>
          <w:p>
            <w:r>
              <w:t>231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43513</w:t>
            </w:r>
          </w:p>
        </w:tc>
        <w:tc>
          <w:tcPr>
            <w:tcW w:w="360" w:type="dxa"/>
            <w:shd w:val="clear" w:color="auto" w:fill="auto"/>
          </w:tcPr>
          <w:p>
            <w:r>
              <w:t>22</w:t>
            </w:r>
          </w:p>
        </w:tc>
        <w:tc>
          <w:tcPr>
            <w:tcW w:w="360" w:type="dxa"/>
            <w:shd w:val="clear" w:color="auto" w:fill="auto"/>
          </w:tcPr>
          <w:p>
            <w:r>
              <w:t>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43513</w:t>
            </w:r>
          </w:p>
        </w:tc>
        <w:tc>
          <w:tcPr>
            <w:tcW w:w="360" w:type="dxa"/>
            <w:shd w:val="clear" w:color="auto" w:fill="auto"/>
          </w:tcPr>
          <w:p>
            <w:r>
              <w:t>22</w:t>
            </w:r>
          </w:p>
        </w:tc>
        <w:tc>
          <w:tcPr>
            <w:tcW w:w="360" w:type="dxa"/>
            <w:shd w:val="clear" w:color="auto" w:fill="auto"/>
          </w:tcPr>
          <w:p>
            <w:r>
              <w:t>212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43513</w:t>
            </w:r>
          </w:p>
        </w:tc>
        <w:tc>
          <w:tcPr>
            <w:tcW w:w="360" w:type="dxa"/>
            <w:shd w:val="clear" w:color="auto" w:fill="auto"/>
          </w:tcPr>
          <w:p>
            <w:r>
              <w:t>22</w:t>
            </w:r>
          </w:p>
        </w:tc>
        <w:tc>
          <w:tcPr>
            <w:tcW w:w="360" w:type="dxa"/>
            <w:shd w:val="clear" w:color="auto" w:fill="auto"/>
          </w:tcPr>
          <w:p>
            <w:r>
              <w:t>213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43513</w:t>
            </w:r>
          </w:p>
        </w:tc>
        <w:tc>
          <w:tcPr>
            <w:tcW w:w="360" w:type="dxa"/>
            <w:shd w:val="clear" w:color="auto" w:fill="auto"/>
          </w:tcPr>
          <w:p>
            <w:r>
              <w:t>23</w:t>
            </w:r>
          </w:p>
        </w:tc>
        <w:tc>
          <w:tcPr>
            <w:tcW w:w="360" w:type="dxa"/>
            <w:shd w:val="clear" w:color="auto" w:fill="auto"/>
          </w:tcPr>
          <w:p>
            <w:r>
              <w:t>215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43513</w:t>
            </w:r>
          </w:p>
        </w:tc>
        <w:tc>
          <w:tcPr>
            <w:tcW w:w="360" w:type="dxa"/>
            <w:shd w:val="clear" w:color="auto" w:fill="auto"/>
          </w:tcPr>
          <w:p>
            <w:r>
              <w:t>24</w:t>
            </w:r>
          </w:p>
        </w:tc>
        <w:tc>
          <w:tcPr>
            <w:tcW w:w="360" w:type="dxa"/>
            <w:shd w:val="clear" w:color="auto" w:fill="auto"/>
          </w:tcPr>
          <w:p>
            <w:r>
              <w:t>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43513</w:t>
            </w:r>
          </w:p>
        </w:tc>
        <w:tc>
          <w:tcPr>
            <w:tcW w:w="360" w:type="dxa"/>
            <w:shd w:val="clear" w:color="auto" w:fill="auto"/>
          </w:tcPr>
          <w:p>
            <w:r>
              <w:t>24</w:t>
            </w:r>
          </w:p>
        </w:tc>
        <w:tc>
          <w:tcPr>
            <w:tcW w:w="360" w:type="dxa"/>
            <w:shd w:val="clear" w:color="auto" w:fill="auto"/>
          </w:tcPr>
          <w:p>
            <w:r>
              <w:t>45745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43513</w:t>
            </w:r>
          </w:p>
        </w:tc>
        <w:tc>
          <w:tcPr>
            <w:tcW w:w="360" w:type="dxa"/>
            <w:shd w:val="clear" w:color="auto" w:fill="auto"/>
          </w:tcPr>
          <w:p>
            <w:r>
              <w:t>5152</w:t>
            </w:r>
          </w:p>
        </w:tc>
        <w:tc>
          <w:tcPr>
            <w:tcW w:w="360" w:type="dxa"/>
            <w:shd w:val="clear" w:color="auto" w:fill="auto"/>
          </w:tcPr>
          <w:p>
            <w:r>
              <w:t>44065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43513</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43513</w:t>
            </w:r>
          </w:p>
        </w:tc>
        <w:tc>
          <w:tcPr>
            <w:tcW w:w="360" w:type="dxa"/>
            <w:shd w:val="clear" w:color="auto" w:fill="auto"/>
          </w:tcPr>
          <w:p>
            <w:r>
              <w:t>877</w:t>
            </w:r>
          </w:p>
        </w:tc>
        <w:tc>
          <w:tcPr>
            <w:tcW w:w="360" w:type="dxa"/>
            <w:shd w:val="clear" w:color="auto" w:fill="auto"/>
          </w:tcPr>
          <w:p>
            <w:r>
              <w:t>44681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43513</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43513</w:t>
            </w:r>
          </w:p>
        </w:tc>
        <w:tc>
          <w:tcPr>
            <w:tcW w:w="360" w:type="dxa"/>
            <w:shd w:val="clear" w:color="auto" w:fill="auto"/>
          </w:tcPr>
          <w:p>
            <w:r>
              <w:t>5198</w:t>
            </w:r>
          </w:p>
        </w:tc>
        <w:tc>
          <w:tcPr>
            <w:tcW w:w="360" w:type="dxa"/>
            <w:shd w:val="clear" w:color="auto" w:fill="auto"/>
          </w:tcPr>
          <w:p>
            <w:r>
              <w:t>5199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46394</w:t>
            </w:r>
          </w:p>
        </w:tc>
        <w:tc>
          <w:tcPr>
            <w:tcW w:w="360" w:type="dxa"/>
            <w:shd w:val="clear" w:color="auto" w:fill="auto"/>
          </w:tcPr>
          <w:p>
            <w:r>
              <w:t>23</w:t>
            </w:r>
          </w:p>
        </w:tc>
        <w:tc>
          <w:tcPr>
            <w:tcW w:w="360" w:type="dxa"/>
            <w:shd w:val="clear" w:color="auto" w:fill="auto"/>
          </w:tcPr>
          <w:p>
            <w:r>
              <w:t>215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46394</w:t>
            </w:r>
          </w:p>
        </w:tc>
        <w:tc>
          <w:tcPr>
            <w:tcW w:w="360" w:type="dxa"/>
            <w:shd w:val="clear" w:color="auto" w:fill="auto"/>
          </w:tcPr>
          <w:p>
            <w:r>
              <w:t>25</w:t>
            </w:r>
          </w:p>
        </w:tc>
        <w:tc>
          <w:tcPr>
            <w:tcW w:w="360" w:type="dxa"/>
            <w:shd w:val="clear" w:color="auto" w:fill="auto"/>
          </w:tcPr>
          <w:p>
            <w:r>
              <w:t>44177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46394</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47045</w:t>
            </w:r>
          </w:p>
        </w:tc>
        <w:tc>
          <w:tcPr>
            <w:tcW w:w="360" w:type="dxa"/>
            <w:shd w:val="clear" w:color="auto" w:fill="auto"/>
          </w:tcPr>
          <w:p>
            <w:r>
              <w:t>22</w:t>
            </w:r>
          </w:p>
        </w:tc>
        <w:tc>
          <w:tcPr>
            <w:tcW w:w="360" w:type="dxa"/>
            <w:shd w:val="clear" w:color="auto" w:fill="auto"/>
          </w:tcPr>
          <w:p>
            <w:r>
              <w:t>210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47045</w:t>
            </w:r>
          </w:p>
        </w:tc>
        <w:tc>
          <w:tcPr>
            <w:tcW w:w="360" w:type="dxa"/>
            <w:shd w:val="clear" w:color="auto" w:fill="auto"/>
          </w:tcPr>
          <w:p>
            <w:r>
              <w:t>22</w:t>
            </w:r>
          </w:p>
        </w:tc>
        <w:tc>
          <w:tcPr>
            <w:tcW w:w="360" w:type="dxa"/>
            <w:shd w:val="clear" w:color="auto" w:fill="auto"/>
          </w:tcPr>
          <w:p>
            <w:r>
              <w:t>212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47045</w:t>
            </w:r>
          </w:p>
        </w:tc>
        <w:tc>
          <w:tcPr>
            <w:tcW w:w="360" w:type="dxa"/>
            <w:shd w:val="clear" w:color="auto" w:fill="auto"/>
          </w:tcPr>
          <w:p>
            <w:r>
              <w:t>22</w:t>
            </w:r>
          </w:p>
        </w:tc>
        <w:tc>
          <w:tcPr>
            <w:tcW w:w="360" w:type="dxa"/>
            <w:shd w:val="clear" w:color="auto" w:fill="auto"/>
          </w:tcPr>
          <w:p>
            <w:r>
              <w:t>213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47045</w:t>
            </w:r>
          </w:p>
        </w:tc>
        <w:tc>
          <w:tcPr>
            <w:tcW w:w="360" w:type="dxa"/>
            <w:shd w:val="clear" w:color="auto" w:fill="auto"/>
          </w:tcPr>
          <w:p>
            <w:r>
              <w:t>23</w:t>
            </w:r>
          </w:p>
        </w:tc>
        <w:tc>
          <w:tcPr>
            <w:tcW w:w="360" w:type="dxa"/>
            <w:shd w:val="clear" w:color="auto" w:fill="auto"/>
          </w:tcPr>
          <w:p>
            <w:r>
              <w:t>215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47045</w:t>
            </w:r>
          </w:p>
        </w:tc>
        <w:tc>
          <w:tcPr>
            <w:tcW w:w="360" w:type="dxa"/>
            <w:shd w:val="clear" w:color="auto" w:fill="auto"/>
          </w:tcPr>
          <w:p>
            <w:r>
              <w:t>24</w:t>
            </w:r>
          </w:p>
        </w:tc>
        <w:tc>
          <w:tcPr>
            <w:tcW w:w="360" w:type="dxa"/>
            <w:shd w:val="clear" w:color="auto" w:fill="auto"/>
          </w:tcPr>
          <w:p>
            <w:r>
              <w:t>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47045</w:t>
            </w:r>
          </w:p>
        </w:tc>
        <w:tc>
          <w:tcPr>
            <w:tcW w:w="360" w:type="dxa"/>
            <w:shd w:val="clear" w:color="auto" w:fill="auto"/>
          </w:tcPr>
          <w:p>
            <w:r>
              <w:t>24</w:t>
            </w:r>
          </w:p>
        </w:tc>
        <w:tc>
          <w:tcPr>
            <w:tcW w:w="360" w:type="dxa"/>
            <w:shd w:val="clear" w:color="auto" w:fill="auto"/>
          </w:tcPr>
          <w:p>
            <w:r>
              <w:t>45745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47045</w:t>
            </w:r>
          </w:p>
        </w:tc>
        <w:tc>
          <w:tcPr>
            <w:tcW w:w="360" w:type="dxa"/>
            <w:shd w:val="clear" w:color="auto" w:fill="auto"/>
          </w:tcPr>
          <w:p>
            <w:r>
              <w:t>24</w:t>
            </w:r>
          </w:p>
        </w:tc>
        <w:tc>
          <w:tcPr>
            <w:tcW w:w="360" w:type="dxa"/>
            <w:shd w:val="clear" w:color="auto" w:fill="auto"/>
          </w:tcPr>
          <w:p>
            <w:r>
              <w:t>46052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47045</w:t>
            </w:r>
          </w:p>
        </w:tc>
        <w:tc>
          <w:tcPr>
            <w:tcW w:w="360" w:type="dxa"/>
            <w:shd w:val="clear" w:color="auto" w:fill="auto"/>
          </w:tcPr>
          <w:p>
            <w:r>
              <w:t>5152</w:t>
            </w:r>
          </w:p>
        </w:tc>
        <w:tc>
          <w:tcPr>
            <w:tcW w:w="360" w:type="dxa"/>
            <w:shd w:val="clear" w:color="auto" w:fill="auto"/>
          </w:tcPr>
          <w:p>
            <w:r>
              <w:t>44065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47045</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47045</w:t>
            </w:r>
          </w:p>
        </w:tc>
        <w:tc>
          <w:tcPr>
            <w:tcW w:w="360" w:type="dxa"/>
            <w:shd w:val="clear" w:color="auto" w:fill="auto"/>
          </w:tcPr>
          <w:p>
            <w:r>
              <w:t>877</w:t>
            </w:r>
          </w:p>
        </w:tc>
        <w:tc>
          <w:tcPr>
            <w:tcW w:w="360" w:type="dxa"/>
            <w:shd w:val="clear" w:color="auto" w:fill="auto"/>
          </w:tcPr>
          <w:p>
            <w:r>
              <w:t>44681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47045</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43348</w:t>
            </w:r>
          </w:p>
        </w:tc>
        <w:tc>
          <w:tcPr>
            <w:tcW w:w="360" w:type="dxa"/>
            <w:shd w:val="clear" w:color="auto" w:fill="auto"/>
          </w:tcPr>
          <w:p>
            <w:r>
              <w:t>47045</w:t>
            </w:r>
          </w:p>
        </w:tc>
        <w:tc>
          <w:tcPr>
            <w:tcW w:w="360" w:type="dxa"/>
            <w:shd w:val="clear" w:color="auto" w:fill="auto"/>
          </w:tcPr>
          <w:p>
            <w:r>
              <w:t>5198</w:t>
            </w:r>
          </w:p>
        </w:tc>
        <w:tc>
          <w:tcPr>
            <w:tcW w:w="360" w:type="dxa"/>
            <w:shd w:val="clear" w:color="auto" w:fill="auto"/>
          </w:tcPr>
          <w:p>
            <w:r>
              <w:t>5199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48464</w:t>
            </w:r>
          </w:p>
        </w:tc>
        <w:tc>
          <w:tcPr>
            <w:tcW w:w="360" w:type="dxa"/>
            <w:shd w:val="clear" w:color="auto" w:fill="auto"/>
          </w:tcPr>
          <w:p>
            <w:r>
              <w:t>48549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48464</w:t>
            </w:r>
          </w:p>
        </w:tc>
        <w:tc>
          <w:tcPr>
            <w:tcW w:w="360" w:type="dxa"/>
            <w:shd w:val="clear" w:color="auto" w:fill="auto"/>
          </w:tcPr>
          <w:p>
            <w:r>
              <w:t>48550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48465</w:t>
            </w:r>
          </w:p>
        </w:tc>
        <w:tc>
          <w:tcPr>
            <w:tcW w:w="360" w:type="dxa"/>
            <w:shd w:val="clear" w:color="auto" w:fill="auto"/>
          </w:tcPr>
          <w:p>
            <w:r>
              <w:t>48551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48465</w:t>
            </w:r>
          </w:p>
        </w:tc>
        <w:tc>
          <w:tcPr>
            <w:tcW w:w="360" w:type="dxa"/>
            <w:shd w:val="clear" w:color="auto" w:fill="auto"/>
          </w:tcPr>
          <w:p>
            <w:r>
              <w:t>48629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48465</w:t>
            </w:r>
          </w:p>
        </w:tc>
        <w:tc>
          <w:tcPr>
            <w:tcW w:w="360" w:type="dxa"/>
            <w:shd w:val="clear" w:color="auto" w:fill="auto"/>
          </w:tcPr>
          <w:p>
            <w:r>
              <w:t>48552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48465</w:t>
            </w:r>
          </w:p>
        </w:tc>
        <w:tc>
          <w:tcPr>
            <w:tcW w:w="360" w:type="dxa"/>
            <w:shd w:val="clear" w:color="auto" w:fill="auto"/>
          </w:tcPr>
          <w:p>
            <w:r>
              <w:t>48553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48466</w:t>
            </w:r>
          </w:p>
        </w:tc>
        <w:tc>
          <w:tcPr>
            <w:tcW w:w="360" w:type="dxa"/>
            <w:shd w:val="clear" w:color="auto" w:fill="auto"/>
          </w:tcPr>
          <w:p>
            <w:r>
              <w:t>48554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48466</w:t>
            </w:r>
          </w:p>
        </w:tc>
        <w:tc>
          <w:tcPr>
            <w:tcW w:w="360" w:type="dxa"/>
            <w:shd w:val="clear" w:color="auto" w:fill="auto"/>
          </w:tcPr>
          <w:p>
            <w:r>
              <w:t>48555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48466</w:t>
            </w:r>
          </w:p>
        </w:tc>
        <w:tc>
          <w:tcPr>
            <w:tcW w:w="360" w:type="dxa"/>
            <w:shd w:val="clear" w:color="auto" w:fill="auto"/>
          </w:tcPr>
          <w:p>
            <w:r>
              <w:t>48556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48467</w:t>
            </w:r>
          </w:p>
        </w:tc>
        <w:tc>
          <w:tcPr>
            <w:tcW w:w="360" w:type="dxa"/>
            <w:shd w:val="clear" w:color="auto" w:fill="auto"/>
          </w:tcPr>
          <w:p>
            <w:r>
              <w:t>48557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48476</w:t>
            </w:r>
          </w:p>
        </w:tc>
        <w:tc>
          <w:tcPr>
            <w:tcW w:w="360" w:type="dxa"/>
            <w:shd w:val="clear" w:color="auto" w:fill="auto"/>
          </w:tcPr>
          <w:p>
            <w:r>
              <w:t>48601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48468</w:t>
            </w:r>
          </w:p>
        </w:tc>
        <w:tc>
          <w:tcPr>
            <w:tcW w:w="360" w:type="dxa"/>
            <w:shd w:val="clear" w:color="auto" w:fill="auto"/>
          </w:tcPr>
          <w:p>
            <w:r>
              <w:t>48558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48468</w:t>
            </w:r>
          </w:p>
        </w:tc>
        <w:tc>
          <w:tcPr>
            <w:tcW w:w="360" w:type="dxa"/>
            <w:shd w:val="clear" w:color="auto" w:fill="auto"/>
          </w:tcPr>
          <w:p>
            <w:r>
              <w:t>48560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48468</w:t>
            </w:r>
          </w:p>
        </w:tc>
        <w:tc>
          <w:tcPr>
            <w:tcW w:w="360" w:type="dxa"/>
            <w:shd w:val="clear" w:color="auto" w:fill="auto"/>
          </w:tcPr>
          <w:p>
            <w:r>
              <w:t>48559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48469</w:t>
            </w:r>
          </w:p>
        </w:tc>
        <w:tc>
          <w:tcPr>
            <w:tcW w:w="360" w:type="dxa"/>
            <w:shd w:val="clear" w:color="auto" w:fill="auto"/>
          </w:tcPr>
          <w:p>
            <w:r>
              <w:t>48561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48469</w:t>
            </w:r>
          </w:p>
        </w:tc>
        <w:tc>
          <w:tcPr>
            <w:tcW w:w="360" w:type="dxa"/>
            <w:shd w:val="clear" w:color="auto" w:fill="auto"/>
          </w:tcPr>
          <w:p>
            <w:r>
              <w:t>48562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48469</w:t>
            </w:r>
          </w:p>
        </w:tc>
        <w:tc>
          <w:tcPr>
            <w:tcW w:w="360" w:type="dxa"/>
            <w:shd w:val="clear" w:color="auto" w:fill="auto"/>
          </w:tcPr>
          <w:p>
            <w:r>
              <w:t>48563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48469</w:t>
            </w:r>
          </w:p>
        </w:tc>
        <w:tc>
          <w:tcPr>
            <w:tcW w:w="360" w:type="dxa"/>
            <w:shd w:val="clear" w:color="auto" w:fill="auto"/>
          </w:tcPr>
          <w:p>
            <w:r>
              <w:t>48564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48469</w:t>
            </w:r>
          </w:p>
        </w:tc>
        <w:tc>
          <w:tcPr>
            <w:tcW w:w="360" w:type="dxa"/>
            <w:shd w:val="clear" w:color="auto" w:fill="auto"/>
          </w:tcPr>
          <w:p>
            <w:r>
              <w:t>48565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48470</w:t>
            </w:r>
          </w:p>
        </w:tc>
        <w:tc>
          <w:tcPr>
            <w:tcW w:w="360" w:type="dxa"/>
            <w:shd w:val="clear" w:color="auto" w:fill="auto"/>
          </w:tcPr>
          <w:p>
            <w:r>
              <w:t>48566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48470</w:t>
            </w:r>
          </w:p>
        </w:tc>
        <w:tc>
          <w:tcPr>
            <w:tcW w:w="360" w:type="dxa"/>
            <w:shd w:val="clear" w:color="auto" w:fill="auto"/>
          </w:tcPr>
          <w:p>
            <w:r>
              <w:t>48567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48470</w:t>
            </w:r>
          </w:p>
        </w:tc>
        <w:tc>
          <w:tcPr>
            <w:tcW w:w="360" w:type="dxa"/>
            <w:shd w:val="clear" w:color="auto" w:fill="auto"/>
          </w:tcPr>
          <w:p>
            <w:r>
              <w:t>48568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48470</w:t>
            </w:r>
          </w:p>
        </w:tc>
        <w:tc>
          <w:tcPr>
            <w:tcW w:w="360" w:type="dxa"/>
            <w:shd w:val="clear" w:color="auto" w:fill="auto"/>
          </w:tcPr>
          <w:p>
            <w:r>
              <w:t>48569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48470</w:t>
            </w:r>
          </w:p>
        </w:tc>
        <w:tc>
          <w:tcPr>
            <w:tcW w:w="360" w:type="dxa"/>
            <w:shd w:val="clear" w:color="auto" w:fill="auto"/>
          </w:tcPr>
          <w:p>
            <w:r>
              <w:t>48570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48470</w:t>
            </w:r>
          </w:p>
        </w:tc>
        <w:tc>
          <w:tcPr>
            <w:tcW w:w="360" w:type="dxa"/>
            <w:shd w:val="clear" w:color="auto" w:fill="auto"/>
          </w:tcPr>
          <w:p>
            <w:r>
              <w:t>48571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48470</w:t>
            </w:r>
          </w:p>
        </w:tc>
        <w:tc>
          <w:tcPr>
            <w:tcW w:w="360" w:type="dxa"/>
            <w:shd w:val="clear" w:color="auto" w:fill="auto"/>
          </w:tcPr>
          <w:p>
            <w:r>
              <w:t>48572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48470</w:t>
            </w:r>
          </w:p>
        </w:tc>
        <w:tc>
          <w:tcPr>
            <w:tcW w:w="360" w:type="dxa"/>
            <w:shd w:val="clear" w:color="auto" w:fill="auto"/>
          </w:tcPr>
          <w:p>
            <w:r>
              <w:t>48573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48470</w:t>
            </w:r>
          </w:p>
        </w:tc>
        <w:tc>
          <w:tcPr>
            <w:tcW w:w="360" w:type="dxa"/>
            <w:shd w:val="clear" w:color="auto" w:fill="auto"/>
          </w:tcPr>
          <w:p>
            <w:r>
              <w:t>48630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48470</w:t>
            </w:r>
          </w:p>
        </w:tc>
        <w:tc>
          <w:tcPr>
            <w:tcW w:w="360" w:type="dxa"/>
            <w:shd w:val="clear" w:color="auto" w:fill="auto"/>
          </w:tcPr>
          <w:p>
            <w:r>
              <w:t>48574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48471</w:t>
            </w:r>
          </w:p>
        </w:tc>
        <w:tc>
          <w:tcPr>
            <w:tcW w:w="360" w:type="dxa"/>
            <w:shd w:val="clear" w:color="auto" w:fill="auto"/>
          </w:tcPr>
          <w:p>
            <w:r>
              <w:t>48576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48471</w:t>
            </w:r>
          </w:p>
        </w:tc>
        <w:tc>
          <w:tcPr>
            <w:tcW w:w="360" w:type="dxa"/>
            <w:shd w:val="clear" w:color="auto" w:fill="auto"/>
          </w:tcPr>
          <w:p>
            <w:r>
              <w:t>48575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48471</w:t>
            </w:r>
          </w:p>
        </w:tc>
        <w:tc>
          <w:tcPr>
            <w:tcW w:w="360" w:type="dxa"/>
            <w:shd w:val="clear" w:color="auto" w:fill="auto"/>
          </w:tcPr>
          <w:p>
            <w:r>
              <w:t>48577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48471</w:t>
            </w:r>
          </w:p>
        </w:tc>
        <w:tc>
          <w:tcPr>
            <w:tcW w:w="360" w:type="dxa"/>
            <w:shd w:val="clear" w:color="auto" w:fill="auto"/>
          </w:tcPr>
          <w:p>
            <w:r>
              <w:t>48578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48471</w:t>
            </w:r>
          </w:p>
        </w:tc>
        <w:tc>
          <w:tcPr>
            <w:tcW w:w="360" w:type="dxa"/>
            <w:shd w:val="clear" w:color="auto" w:fill="auto"/>
          </w:tcPr>
          <w:p>
            <w:r>
              <w:t>48598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48471</w:t>
            </w:r>
          </w:p>
        </w:tc>
        <w:tc>
          <w:tcPr>
            <w:tcW w:w="360" w:type="dxa"/>
            <w:shd w:val="clear" w:color="auto" w:fill="auto"/>
          </w:tcPr>
          <w:p>
            <w:r>
              <w:t>48579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48471</w:t>
            </w:r>
          </w:p>
        </w:tc>
        <w:tc>
          <w:tcPr>
            <w:tcW w:w="360" w:type="dxa"/>
            <w:shd w:val="clear" w:color="auto" w:fill="auto"/>
          </w:tcPr>
          <w:p>
            <w:r>
              <w:t>48580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48471</w:t>
            </w:r>
          </w:p>
        </w:tc>
        <w:tc>
          <w:tcPr>
            <w:tcW w:w="360" w:type="dxa"/>
            <w:shd w:val="clear" w:color="auto" w:fill="auto"/>
          </w:tcPr>
          <w:p>
            <w:r>
              <w:t>48581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48471</w:t>
            </w:r>
          </w:p>
        </w:tc>
        <w:tc>
          <w:tcPr>
            <w:tcW w:w="360" w:type="dxa"/>
            <w:shd w:val="clear" w:color="auto" w:fill="auto"/>
          </w:tcPr>
          <w:p>
            <w:r>
              <w:t>48582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48471</w:t>
            </w:r>
          </w:p>
        </w:tc>
        <w:tc>
          <w:tcPr>
            <w:tcW w:w="360" w:type="dxa"/>
            <w:shd w:val="clear" w:color="auto" w:fill="auto"/>
          </w:tcPr>
          <w:p>
            <w:r>
              <w:t>48583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48471</w:t>
            </w:r>
          </w:p>
        </w:tc>
        <w:tc>
          <w:tcPr>
            <w:tcW w:w="360" w:type="dxa"/>
            <w:shd w:val="clear" w:color="auto" w:fill="auto"/>
          </w:tcPr>
          <w:p>
            <w:r>
              <w:t>48584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48631</w:t>
            </w:r>
          </w:p>
        </w:tc>
        <w:tc>
          <w:tcPr>
            <w:tcW w:w="360" w:type="dxa"/>
            <w:shd w:val="clear" w:color="auto" w:fill="auto"/>
          </w:tcPr>
          <w:p>
            <w:r>
              <w:t>48632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48472</w:t>
            </w:r>
          </w:p>
        </w:tc>
        <w:tc>
          <w:tcPr>
            <w:tcW w:w="360" w:type="dxa"/>
            <w:shd w:val="clear" w:color="auto" w:fill="auto"/>
          </w:tcPr>
          <w:p>
            <w:r>
              <w:t>48585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48472</w:t>
            </w:r>
          </w:p>
        </w:tc>
        <w:tc>
          <w:tcPr>
            <w:tcW w:w="360" w:type="dxa"/>
            <w:shd w:val="clear" w:color="auto" w:fill="auto"/>
          </w:tcPr>
          <w:p>
            <w:r>
              <w:t>48586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48472</w:t>
            </w:r>
          </w:p>
        </w:tc>
        <w:tc>
          <w:tcPr>
            <w:tcW w:w="360" w:type="dxa"/>
            <w:shd w:val="clear" w:color="auto" w:fill="auto"/>
          </w:tcPr>
          <w:p>
            <w:r>
              <w:t>48591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48472</w:t>
            </w:r>
          </w:p>
        </w:tc>
        <w:tc>
          <w:tcPr>
            <w:tcW w:w="360" w:type="dxa"/>
            <w:shd w:val="clear" w:color="auto" w:fill="auto"/>
          </w:tcPr>
          <w:p>
            <w:r>
              <w:t>48587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48472</w:t>
            </w:r>
          </w:p>
        </w:tc>
        <w:tc>
          <w:tcPr>
            <w:tcW w:w="360" w:type="dxa"/>
            <w:shd w:val="clear" w:color="auto" w:fill="auto"/>
          </w:tcPr>
          <w:p>
            <w:r>
              <w:t>48588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48472</w:t>
            </w:r>
          </w:p>
        </w:tc>
        <w:tc>
          <w:tcPr>
            <w:tcW w:w="360" w:type="dxa"/>
            <w:shd w:val="clear" w:color="auto" w:fill="auto"/>
          </w:tcPr>
          <w:p>
            <w:r>
              <w:t>48600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48472</w:t>
            </w:r>
          </w:p>
        </w:tc>
        <w:tc>
          <w:tcPr>
            <w:tcW w:w="360" w:type="dxa"/>
            <w:shd w:val="clear" w:color="auto" w:fill="auto"/>
          </w:tcPr>
          <w:p>
            <w:r>
              <w:t>48589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48472</w:t>
            </w:r>
          </w:p>
        </w:tc>
        <w:tc>
          <w:tcPr>
            <w:tcW w:w="360" w:type="dxa"/>
            <w:shd w:val="clear" w:color="auto" w:fill="auto"/>
          </w:tcPr>
          <w:p>
            <w:r>
              <w:t>48590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48473</w:t>
            </w:r>
          </w:p>
        </w:tc>
        <w:tc>
          <w:tcPr>
            <w:tcW w:w="360" w:type="dxa"/>
            <w:shd w:val="clear" w:color="auto" w:fill="auto"/>
          </w:tcPr>
          <w:p>
            <w:r>
              <w:t>48592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48473</w:t>
            </w:r>
          </w:p>
        </w:tc>
        <w:tc>
          <w:tcPr>
            <w:tcW w:w="360" w:type="dxa"/>
            <w:shd w:val="clear" w:color="auto" w:fill="auto"/>
          </w:tcPr>
          <w:p>
            <w:r>
              <w:t>48593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48474</w:t>
            </w:r>
          </w:p>
        </w:tc>
        <w:tc>
          <w:tcPr>
            <w:tcW w:w="360" w:type="dxa"/>
            <w:shd w:val="clear" w:color="auto" w:fill="auto"/>
          </w:tcPr>
          <w:p>
            <w:r>
              <w:t>48594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48475</w:t>
            </w:r>
          </w:p>
        </w:tc>
        <w:tc>
          <w:tcPr>
            <w:tcW w:w="360" w:type="dxa"/>
            <w:shd w:val="clear" w:color="auto" w:fill="auto"/>
          </w:tcPr>
          <w:p>
            <w:r>
              <w:t>48595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48475</w:t>
            </w:r>
          </w:p>
        </w:tc>
        <w:tc>
          <w:tcPr>
            <w:tcW w:w="360" w:type="dxa"/>
            <w:shd w:val="clear" w:color="auto" w:fill="auto"/>
          </w:tcPr>
          <w:p>
            <w:r>
              <w:t>48596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48475</w:t>
            </w:r>
          </w:p>
        </w:tc>
        <w:tc>
          <w:tcPr>
            <w:tcW w:w="360" w:type="dxa"/>
            <w:shd w:val="clear" w:color="auto" w:fill="auto"/>
          </w:tcPr>
          <w:p>
            <w:r>
              <w:t>48597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48619</w:t>
            </w:r>
          </w:p>
        </w:tc>
        <w:tc>
          <w:tcPr>
            <w:tcW w:w="360" w:type="dxa"/>
            <w:shd w:val="clear" w:color="auto" w:fill="auto"/>
          </w:tcPr>
          <w:p>
            <w:r>
              <w:t>48475</w:t>
            </w:r>
          </w:p>
        </w:tc>
        <w:tc>
          <w:tcPr>
            <w:tcW w:w="360" w:type="dxa"/>
            <w:shd w:val="clear" w:color="auto" w:fill="auto"/>
          </w:tcPr>
          <w:p>
            <w:r>
              <w:t>48599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48464</w:t>
            </w:r>
          </w:p>
        </w:tc>
        <w:tc>
          <w:tcPr>
            <w:tcW w:w="360" w:type="dxa"/>
            <w:shd w:val="clear" w:color="auto" w:fill="auto"/>
          </w:tcPr>
          <w:p>
            <w:r>
              <w:t>48549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48464</w:t>
            </w:r>
          </w:p>
        </w:tc>
        <w:tc>
          <w:tcPr>
            <w:tcW w:w="360" w:type="dxa"/>
            <w:shd w:val="clear" w:color="auto" w:fill="auto"/>
          </w:tcPr>
          <w:p>
            <w:r>
              <w:t>48550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48465</w:t>
            </w:r>
          </w:p>
        </w:tc>
        <w:tc>
          <w:tcPr>
            <w:tcW w:w="360" w:type="dxa"/>
            <w:shd w:val="clear" w:color="auto" w:fill="auto"/>
          </w:tcPr>
          <w:p>
            <w:r>
              <w:t>48551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48465</w:t>
            </w:r>
          </w:p>
        </w:tc>
        <w:tc>
          <w:tcPr>
            <w:tcW w:w="360" w:type="dxa"/>
            <w:shd w:val="clear" w:color="auto" w:fill="auto"/>
          </w:tcPr>
          <w:p>
            <w:r>
              <w:t>48629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48465</w:t>
            </w:r>
          </w:p>
        </w:tc>
        <w:tc>
          <w:tcPr>
            <w:tcW w:w="360" w:type="dxa"/>
            <w:shd w:val="clear" w:color="auto" w:fill="auto"/>
          </w:tcPr>
          <w:p>
            <w:r>
              <w:t>48552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48465</w:t>
            </w:r>
          </w:p>
        </w:tc>
        <w:tc>
          <w:tcPr>
            <w:tcW w:w="360" w:type="dxa"/>
            <w:shd w:val="clear" w:color="auto" w:fill="auto"/>
          </w:tcPr>
          <w:p>
            <w:r>
              <w:t>48553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48466</w:t>
            </w:r>
          </w:p>
        </w:tc>
        <w:tc>
          <w:tcPr>
            <w:tcW w:w="360" w:type="dxa"/>
            <w:shd w:val="clear" w:color="auto" w:fill="auto"/>
          </w:tcPr>
          <w:p>
            <w:r>
              <w:t>48554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48466</w:t>
            </w:r>
          </w:p>
        </w:tc>
        <w:tc>
          <w:tcPr>
            <w:tcW w:w="360" w:type="dxa"/>
            <w:shd w:val="clear" w:color="auto" w:fill="auto"/>
          </w:tcPr>
          <w:p>
            <w:r>
              <w:t>48555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48466</w:t>
            </w:r>
          </w:p>
        </w:tc>
        <w:tc>
          <w:tcPr>
            <w:tcW w:w="360" w:type="dxa"/>
            <w:shd w:val="clear" w:color="auto" w:fill="auto"/>
          </w:tcPr>
          <w:p>
            <w:r>
              <w:t>48556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48467</w:t>
            </w:r>
          </w:p>
        </w:tc>
        <w:tc>
          <w:tcPr>
            <w:tcW w:w="360" w:type="dxa"/>
            <w:shd w:val="clear" w:color="auto" w:fill="auto"/>
          </w:tcPr>
          <w:p>
            <w:r>
              <w:t>48557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48476</w:t>
            </w:r>
          </w:p>
        </w:tc>
        <w:tc>
          <w:tcPr>
            <w:tcW w:w="360" w:type="dxa"/>
            <w:shd w:val="clear" w:color="auto" w:fill="auto"/>
          </w:tcPr>
          <w:p>
            <w:r>
              <w:t>48601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48468</w:t>
            </w:r>
          </w:p>
        </w:tc>
        <w:tc>
          <w:tcPr>
            <w:tcW w:w="360" w:type="dxa"/>
            <w:shd w:val="clear" w:color="auto" w:fill="auto"/>
          </w:tcPr>
          <w:p>
            <w:r>
              <w:t>48558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48468</w:t>
            </w:r>
          </w:p>
        </w:tc>
        <w:tc>
          <w:tcPr>
            <w:tcW w:w="360" w:type="dxa"/>
            <w:shd w:val="clear" w:color="auto" w:fill="auto"/>
          </w:tcPr>
          <w:p>
            <w:r>
              <w:t>48560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48468</w:t>
            </w:r>
          </w:p>
        </w:tc>
        <w:tc>
          <w:tcPr>
            <w:tcW w:w="360" w:type="dxa"/>
            <w:shd w:val="clear" w:color="auto" w:fill="auto"/>
          </w:tcPr>
          <w:p>
            <w:r>
              <w:t>48559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48469</w:t>
            </w:r>
          </w:p>
        </w:tc>
        <w:tc>
          <w:tcPr>
            <w:tcW w:w="360" w:type="dxa"/>
            <w:shd w:val="clear" w:color="auto" w:fill="auto"/>
          </w:tcPr>
          <w:p>
            <w:r>
              <w:t>48561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48469</w:t>
            </w:r>
          </w:p>
        </w:tc>
        <w:tc>
          <w:tcPr>
            <w:tcW w:w="360" w:type="dxa"/>
            <w:shd w:val="clear" w:color="auto" w:fill="auto"/>
          </w:tcPr>
          <w:p>
            <w:r>
              <w:t>48562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48469</w:t>
            </w:r>
          </w:p>
        </w:tc>
        <w:tc>
          <w:tcPr>
            <w:tcW w:w="360" w:type="dxa"/>
            <w:shd w:val="clear" w:color="auto" w:fill="auto"/>
          </w:tcPr>
          <w:p>
            <w:r>
              <w:t>48563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48469</w:t>
            </w:r>
          </w:p>
        </w:tc>
        <w:tc>
          <w:tcPr>
            <w:tcW w:w="360" w:type="dxa"/>
            <w:shd w:val="clear" w:color="auto" w:fill="auto"/>
          </w:tcPr>
          <w:p>
            <w:r>
              <w:t>48564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48469</w:t>
            </w:r>
          </w:p>
        </w:tc>
        <w:tc>
          <w:tcPr>
            <w:tcW w:w="360" w:type="dxa"/>
            <w:shd w:val="clear" w:color="auto" w:fill="auto"/>
          </w:tcPr>
          <w:p>
            <w:r>
              <w:t>48565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48470</w:t>
            </w:r>
          </w:p>
        </w:tc>
        <w:tc>
          <w:tcPr>
            <w:tcW w:w="360" w:type="dxa"/>
            <w:shd w:val="clear" w:color="auto" w:fill="auto"/>
          </w:tcPr>
          <w:p>
            <w:r>
              <w:t>48566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48470</w:t>
            </w:r>
          </w:p>
        </w:tc>
        <w:tc>
          <w:tcPr>
            <w:tcW w:w="360" w:type="dxa"/>
            <w:shd w:val="clear" w:color="auto" w:fill="auto"/>
          </w:tcPr>
          <w:p>
            <w:r>
              <w:t>48567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48470</w:t>
            </w:r>
          </w:p>
        </w:tc>
        <w:tc>
          <w:tcPr>
            <w:tcW w:w="360" w:type="dxa"/>
            <w:shd w:val="clear" w:color="auto" w:fill="auto"/>
          </w:tcPr>
          <w:p>
            <w:r>
              <w:t>48568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48470</w:t>
            </w:r>
          </w:p>
        </w:tc>
        <w:tc>
          <w:tcPr>
            <w:tcW w:w="360" w:type="dxa"/>
            <w:shd w:val="clear" w:color="auto" w:fill="auto"/>
          </w:tcPr>
          <w:p>
            <w:r>
              <w:t>48569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48470</w:t>
            </w:r>
          </w:p>
        </w:tc>
        <w:tc>
          <w:tcPr>
            <w:tcW w:w="360" w:type="dxa"/>
            <w:shd w:val="clear" w:color="auto" w:fill="auto"/>
          </w:tcPr>
          <w:p>
            <w:r>
              <w:t>48570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48470</w:t>
            </w:r>
          </w:p>
        </w:tc>
        <w:tc>
          <w:tcPr>
            <w:tcW w:w="360" w:type="dxa"/>
            <w:shd w:val="clear" w:color="auto" w:fill="auto"/>
          </w:tcPr>
          <w:p>
            <w:r>
              <w:t>48571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48470</w:t>
            </w:r>
          </w:p>
        </w:tc>
        <w:tc>
          <w:tcPr>
            <w:tcW w:w="360" w:type="dxa"/>
            <w:shd w:val="clear" w:color="auto" w:fill="auto"/>
          </w:tcPr>
          <w:p>
            <w:r>
              <w:t>48572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48470</w:t>
            </w:r>
          </w:p>
        </w:tc>
        <w:tc>
          <w:tcPr>
            <w:tcW w:w="360" w:type="dxa"/>
            <w:shd w:val="clear" w:color="auto" w:fill="auto"/>
          </w:tcPr>
          <w:p>
            <w:r>
              <w:t>48573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48470</w:t>
            </w:r>
          </w:p>
        </w:tc>
        <w:tc>
          <w:tcPr>
            <w:tcW w:w="360" w:type="dxa"/>
            <w:shd w:val="clear" w:color="auto" w:fill="auto"/>
          </w:tcPr>
          <w:p>
            <w:r>
              <w:t>48630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48470</w:t>
            </w:r>
          </w:p>
        </w:tc>
        <w:tc>
          <w:tcPr>
            <w:tcW w:w="360" w:type="dxa"/>
            <w:shd w:val="clear" w:color="auto" w:fill="auto"/>
          </w:tcPr>
          <w:p>
            <w:r>
              <w:t>48574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48471</w:t>
            </w:r>
          </w:p>
        </w:tc>
        <w:tc>
          <w:tcPr>
            <w:tcW w:w="360" w:type="dxa"/>
            <w:shd w:val="clear" w:color="auto" w:fill="auto"/>
          </w:tcPr>
          <w:p>
            <w:r>
              <w:t>48576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48471</w:t>
            </w:r>
          </w:p>
        </w:tc>
        <w:tc>
          <w:tcPr>
            <w:tcW w:w="360" w:type="dxa"/>
            <w:shd w:val="clear" w:color="auto" w:fill="auto"/>
          </w:tcPr>
          <w:p>
            <w:r>
              <w:t>48575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48471</w:t>
            </w:r>
          </w:p>
        </w:tc>
        <w:tc>
          <w:tcPr>
            <w:tcW w:w="360" w:type="dxa"/>
            <w:shd w:val="clear" w:color="auto" w:fill="auto"/>
          </w:tcPr>
          <w:p>
            <w:r>
              <w:t>48577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48471</w:t>
            </w:r>
          </w:p>
        </w:tc>
        <w:tc>
          <w:tcPr>
            <w:tcW w:w="360" w:type="dxa"/>
            <w:shd w:val="clear" w:color="auto" w:fill="auto"/>
          </w:tcPr>
          <w:p>
            <w:r>
              <w:t>48578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48471</w:t>
            </w:r>
          </w:p>
        </w:tc>
        <w:tc>
          <w:tcPr>
            <w:tcW w:w="360" w:type="dxa"/>
            <w:shd w:val="clear" w:color="auto" w:fill="auto"/>
          </w:tcPr>
          <w:p>
            <w:r>
              <w:t>48598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48471</w:t>
            </w:r>
          </w:p>
        </w:tc>
        <w:tc>
          <w:tcPr>
            <w:tcW w:w="360" w:type="dxa"/>
            <w:shd w:val="clear" w:color="auto" w:fill="auto"/>
          </w:tcPr>
          <w:p>
            <w:r>
              <w:t>48579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48471</w:t>
            </w:r>
          </w:p>
        </w:tc>
        <w:tc>
          <w:tcPr>
            <w:tcW w:w="360" w:type="dxa"/>
            <w:shd w:val="clear" w:color="auto" w:fill="auto"/>
          </w:tcPr>
          <w:p>
            <w:r>
              <w:t>48580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48471</w:t>
            </w:r>
          </w:p>
        </w:tc>
        <w:tc>
          <w:tcPr>
            <w:tcW w:w="360" w:type="dxa"/>
            <w:shd w:val="clear" w:color="auto" w:fill="auto"/>
          </w:tcPr>
          <w:p>
            <w:r>
              <w:t>48581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48471</w:t>
            </w:r>
          </w:p>
        </w:tc>
        <w:tc>
          <w:tcPr>
            <w:tcW w:w="360" w:type="dxa"/>
            <w:shd w:val="clear" w:color="auto" w:fill="auto"/>
          </w:tcPr>
          <w:p>
            <w:r>
              <w:t>48582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48471</w:t>
            </w:r>
          </w:p>
        </w:tc>
        <w:tc>
          <w:tcPr>
            <w:tcW w:w="360" w:type="dxa"/>
            <w:shd w:val="clear" w:color="auto" w:fill="auto"/>
          </w:tcPr>
          <w:p>
            <w:r>
              <w:t>48583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48471</w:t>
            </w:r>
          </w:p>
        </w:tc>
        <w:tc>
          <w:tcPr>
            <w:tcW w:w="360" w:type="dxa"/>
            <w:shd w:val="clear" w:color="auto" w:fill="auto"/>
          </w:tcPr>
          <w:p>
            <w:r>
              <w:t>48584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48631</w:t>
            </w:r>
          </w:p>
        </w:tc>
        <w:tc>
          <w:tcPr>
            <w:tcW w:w="360" w:type="dxa"/>
            <w:shd w:val="clear" w:color="auto" w:fill="auto"/>
          </w:tcPr>
          <w:p>
            <w:r>
              <w:t>48632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48472</w:t>
            </w:r>
          </w:p>
        </w:tc>
        <w:tc>
          <w:tcPr>
            <w:tcW w:w="360" w:type="dxa"/>
            <w:shd w:val="clear" w:color="auto" w:fill="auto"/>
          </w:tcPr>
          <w:p>
            <w:r>
              <w:t>48585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48472</w:t>
            </w:r>
          </w:p>
        </w:tc>
        <w:tc>
          <w:tcPr>
            <w:tcW w:w="360" w:type="dxa"/>
            <w:shd w:val="clear" w:color="auto" w:fill="auto"/>
          </w:tcPr>
          <w:p>
            <w:r>
              <w:t>48586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48472</w:t>
            </w:r>
          </w:p>
        </w:tc>
        <w:tc>
          <w:tcPr>
            <w:tcW w:w="360" w:type="dxa"/>
            <w:shd w:val="clear" w:color="auto" w:fill="auto"/>
          </w:tcPr>
          <w:p>
            <w:r>
              <w:t>48591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48472</w:t>
            </w:r>
          </w:p>
        </w:tc>
        <w:tc>
          <w:tcPr>
            <w:tcW w:w="360" w:type="dxa"/>
            <w:shd w:val="clear" w:color="auto" w:fill="auto"/>
          </w:tcPr>
          <w:p>
            <w:r>
              <w:t>48587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48472</w:t>
            </w:r>
          </w:p>
        </w:tc>
        <w:tc>
          <w:tcPr>
            <w:tcW w:w="360" w:type="dxa"/>
            <w:shd w:val="clear" w:color="auto" w:fill="auto"/>
          </w:tcPr>
          <w:p>
            <w:r>
              <w:t>48588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48472</w:t>
            </w:r>
          </w:p>
        </w:tc>
        <w:tc>
          <w:tcPr>
            <w:tcW w:w="360" w:type="dxa"/>
            <w:shd w:val="clear" w:color="auto" w:fill="auto"/>
          </w:tcPr>
          <w:p>
            <w:r>
              <w:t>48600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48472</w:t>
            </w:r>
          </w:p>
        </w:tc>
        <w:tc>
          <w:tcPr>
            <w:tcW w:w="360" w:type="dxa"/>
            <w:shd w:val="clear" w:color="auto" w:fill="auto"/>
          </w:tcPr>
          <w:p>
            <w:r>
              <w:t>48589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48472</w:t>
            </w:r>
          </w:p>
        </w:tc>
        <w:tc>
          <w:tcPr>
            <w:tcW w:w="360" w:type="dxa"/>
            <w:shd w:val="clear" w:color="auto" w:fill="auto"/>
          </w:tcPr>
          <w:p>
            <w:r>
              <w:t>48590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48473</w:t>
            </w:r>
          </w:p>
        </w:tc>
        <w:tc>
          <w:tcPr>
            <w:tcW w:w="360" w:type="dxa"/>
            <w:shd w:val="clear" w:color="auto" w:fill="auto"/>
          </w:tcPr>
          <w:p>
            <w:r>
              <w:t>48592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48473</w:t>
            </w:r>
          </w:p>
        </w:tc>
        <w:tc>
          <w:tcPr>
            <w:tcW w:w="360" w:type="dxa"/>
            <w:shd w:val="clear" w:color="auto" w:fill="auto"/>
          </w:tcPr>
          <w:p>
            <w:r>
              <w:t>48593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48474</w:t>
            </w:r>
          </w:p>
        </w:tc>
        <w:tc>
          <w:tcPr>
            <w:tcW w:w="360" w:type="dxa"/>
            <w:shd w:val="clear" w:color="auto" w:fill="auto"/>
          </w:tcPr>
          <w:p>
            <w:r>
              <w:t>48594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48475</w:t>
            </w:r>
          </w:p>
        </w:tc>
        <w:tc>
          <w:tcPr>
            <w:tcW w:w="360" w:type="dxa"/>
            <w:shd w:val="clear" w:color="auto" w:fill="auto"/>
          </w:tcPr>
          <w:p>
            <w:r>
              <w:t>48595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48475</w:t>
            </w:r>
          </w:p>
        </w:tc>
        <w:tc>
          <w:tcPr>
            <w:tcW w:w="360" w:type="dxa"/>
            <w:shd w:val="clear" w:color="auto" w:fill="auto"/>
          </w:tcPr>
          <w:p>
            <w:r>
              <w:t>48596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48475</w:t>
            </w:r>
          </w:p>
        </w:tc>
        <w:tc>
          <w:tcPr>
            <w:tcW w:w="360" w:type="dxa"/>
            <w:shd w:val="clear" w:color="auto" w:fill="auto"/>
          </w:tcPr>
          <w:p>
            <w:r>
              <w:t>48597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48620</w:t>
            </w:r>
          </w:p>
        </w:tc>
        <w:tc>
          <w:tcPr>
            <w:tcW w:w="360" w:type="dxa"/>
            <w:shd w:val="clear" w:color="auto" w:fill="auto"/>
          </w:tcPr>
          <w:p>
            <w:r>
              <w:t>48475</w:t>
            </w:r>
          </w:p>
        </w:tc>
        <w:tc>
          <w:tcPr>
            <w:tcW w:w="360" w:type="dxa"/>
            <w:shd w:val="clear" w:color="auto" w:fill="auto"/>
          </w:tcPr>
          <w:p>
            <w:r>
              <w:t>48599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48464</w:t>
            </w:r>
          </w:p>
        </w:tc>
        <w:tc>
          <w:tcPr>
            <w:tcW w:w="360" w:type="dxa"/>
            <w:shd w:val="clear" w:color="auto" w:fill="auto"/>
          </w:tcPr>
          <w:p>
            <w:r>
              <w:t>48549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48464</w:t>
            </w:r>
          </w:p>
        </w:tc>
        <w:tc>
          <w:tcPr>
            <w:tcW w:w="360" w:type="dxa"/>
            <w:shd w:val="clear" w:color="auto" w:fill="auto"/>
          </w:tcPr>
          <w:p>
            <w:r>
              <w:t>48550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48465</w:t>
            </w:r>
          </w:p>
        </w:tc>
        <w:tc>
          <w:tcPr>
            <w:tcW w:w="360" w:type="dxa"/>
            <w:shd w:val="clear" w:color="auto" w:fill="auto"/>
          </w:tcPr>
          <w:p>
            <w:r>
              <w:t>48551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48465</w:t>
            </w:r>
          </w:p>
        </w:tc>
        <w:tc>
          <w:tcPr>
            <w:tcW w:w="360" w:type="dxa"/>
            <w:shd w:val="clear" w:color="auto" w:fill="auto"/>
          </w:tcPr>
          <w:p>
            <w:r>
              <w:t>48629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48465</w:t>
            </w:r>
          </w:p>
        </w:tc>
        <w:tc>
          <w:tcPr>
            <w:tcW w:w="360" w:type="dxa"/>
            <w:shd w:val="clear" w:color="auto" w:fill="auto"/>
          </w:tcPr>
          <w:p>
            <w:r>
              <w:t>48552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48465</w:t>
            </w:r>
          </w:p>
        </w:tc>
        <w:tc>
          <w:tcPr>
            <w:tcW w:w="360" w:type="dxa"/>
            <w:shd w:val="clear" w:color="auto" w:fill="auto"/>
          </w:tcPr>
          <w:p>
            <w:r>
              <w:t>48553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48466</w:t>
            </w:r>
          </w:p>
        </w:tc>
        <w:tc>
          <w:tcPr>
            <w:tcW w:w="360" w:type="dxa"/>
            <w:shd w:val="clear" w:color="auto" w:fill="auto"/>
          </w:tcPr>
          <w:p>
            <w:r>
              <w:t>48554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48466</w:t>
            </w:r>
          </w:p>
        </w:tc>
        <w:tc>
          <w:tcPr>
            <w:tcW w:w="360" w:type="dxa"/>
            <w:shd w:val="clear" w:color="auto" w:fill="auto"/>
          </w:tcPr>
          <w:p>
            <w:r>
              <w:t>48555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48466</w:t>
            </w:r>
          </w:p>
        </w:tc>
        <w:tc>
          <w:tcPr>
            <w:tcW w:w="360" w:type="dxa"/>
            <w:shd w:val="clear" w:color="auto" w:fill="auto"/>
          </w:tcPr>
          <w:p>
            <w:r>
              <w:t>48556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48467</w:t>
            </w:r>
          </w:p>
        </w:tc>
        <w:tc>
          <w:tcPr>
            <w:tcW w:w="360" w:type="dxa"/>
            <w:shd w:val="clear" w:color="auto" w:fill="auto"/>
          </w:tcPr>
          <w:p>
            <w:r>
              <w:t>48557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48476</w:t>
            </w:r>
          </w:p>
        </w:tc>
        <w:tc>
          <w:tcPr>
            <w:tcW w:w="360" w:type="dxa"/>
            <w:shd w:val="clear" w:color="auto" w:fill="auto"/>
          </w:tcPr>
          <w:p>
            <w:r>
              <w:t>48601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48468</w:t>
            </w:r>
          </w:p>
        </w:tc>
        <w:tc>
          <w:tcPr>
            <w:tcW w:w="360" w:type="dxa"/>
            <w:shd w:val="clear" w:color="auto" w:fill="auto"/>
          </w:tcPr>
          <w:p>
            <w:r>
              <w:t>48558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48468</w:t>
            </w:r>
          </w:p>
        </w:tc>
        <w:tc>
          <w:tcPr>
            <w:tcW w:w="360" w:type="dxa"/>
            <w:shd w:val="clear" w:color="auto" w:fill="auto"/>
          </w:tcPr>
          <w:p>
            <w:r>
              <w:t>48560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48468</w:t>
            </w:r>
          </w:p>
        </w:tc>
        <w:tc>
          <w:tcPr>
            <w:tcW w:w="360" w:type="dxa"/>
            <w:shd w:val="clear" w:color="auto" w:fill="auto"/>
          </w:tcPr>
          <w:p>
            <w:r>
              <w:t>48559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48469</w:t>
            </w:r>
          </w:p>
        </w:tc>
        <w:tc>
          <w:tcPr>
            <w:tcW w:w="360" w:type="dxa"/>
            <w:shd w:val="clear" w:color="auto" w:fill="auto"/>
          </w:tcPr>
          <w:p>
            <w:r>
              <w:t>48561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48469</w:t>
            </w:r>
          </w:p>
        </w:tc>
        <w:tc>
          <w:tcPr>
            <w:tcW w:w="360" w:type="dxa"/>
            <w:shd w:val="clear" w:color="auto" w:fill="auto"/>
          </w:tcPr>
          <w:p>
            <w:r>
              <w:t>48562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48469</w:t>
            </w:r>
          </w:p>
        </w:tc>
        <w:tc>
          <w:tcPr>
            <w:tcW w:w="360" w:type="dxa"/>
            <w:shd w:val="clear" w:color="auto" w:fill="auto"/>
          </w:tcPr>
          <w:p>
            <w:r>
              <w:t>48563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48469</w:t>
            </w:r>
          </w:p>
        </w:tc>
        <w:tc>
          <w:tcPr>
            <w:tcW w:w="360" w:type="dxa"/>
            <w:shd w:val="clear" w:color="auto" w:fill="auto"/>
          </w:tcPr>
          <w:p>
            <w:r>
              <w:t>48564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48469</w:t>
            </w:r>
          </w:p>
        </w:tc>
        <w:tc>
          <w:tcPr>
            <w:tcW w:w="360" w:type="dxa"/>
            <w:shd w:val="clear" w:color="auto" w:fill="auto"/>
          </w:tcPr>
          <w:p>
            <w:r>
              <w:t>48565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48470</w:t>
            </w:r>
          </w:p>
        </w:tc>
        <w:tc>
          <w:tcPr>
            <w:tcW w:w="360" w:type="dxa"/>
            <w:shd w:val="clear" w:color="auto" w:fill="auto"/>
          </w:tcPr>
          <w:p>
            <w:r>
              <w:t>48566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48470</w:t>
            </w:r>
          </w:p>
        </w:tc>
        <w:tc>
          <w:tcPr>
            <w:tcW w:w="360" w:type="dxa"/>
            <w:shd w:val="clear" w:color="auto" w:fill="auto"/>
          </w:tcPr>
          <w:p>
            <w:r>
              <w:t>48567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48470</w:t>
            </w:r>
          </w:p>
        </w:tc>
        <w:tc>
          <w:tcPr>
            <w:tcW w:w="360" w:type="dxa"/>
            <w:shd w:val="clear" w:color="auto" w:fill="auto"/>
          </w:tcPr>
          <w:p>
            <w:r>
              <w:t>48568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48470</w:t>
            </w:r>
          </w:p>
        </w:tc>
        <w:tc>
          <w:tcPr>
            <w:tcW w:w="360" w:type="dxa"/>
            <w:shd w:val="clear" w:color="auto" w:fill="auto"/>
          </w:tcPr>
          <w:p>
            <w:r>
              <w:t>48569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48470</w:t>
            </w:r>
          </w:p>
        </w:tc>
        <w:tc>
          <w:tcPr>
            <w:tcW w:w="360" w:type="dxa"/>
            <w:shd w:val="clear" w:color="auto" w:fill="auto"/>
          </w:tcPr>
          <w:p>
            <w:r>
              <w:t>48570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48470</w:t>
            </w:r>
          </w:p>
        </w:tc>
        <w:tc>
          <w:tcPr>
            <w:tcW w:w="360" w:type="dxa"/>
            <w:shd w:val="clear" w:color="auto" w:fill="auto"/>
          </w:tcPr>
          <w:p>
            <w:r>
              <w:t>48571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48470</w:t>
            </w:r>
          </w:p>
        </w:tc>
        <w:tc>
          <w:tcPr>
            <w:tcW w:w="360" w:type="dxa"/>
            <w:shd w:val="clear" w:color="auto" w:fill="auto"/>
          </w:tcPr>
          <w:p>
            <w:r>
              <w:t>48572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48470</w:t>
            </w:r>
          </w:p>
        </w:tc>
        <w:tc>
          <w:tcPr>
            <w:tcW w:w="360" w:type="dxa"/>
            <w:shd w:val="clear" w:color="auto" w:fill="auto"/>
          </w:tcPr>
          <w:p>
            <w:r>
              <w:t>48573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48470</w:t>
            </w:r>
          </w:p>
        </w:tc>
        <w:tc>
          <w:tcPr>
            <w:tcW w:w="360" w:type="dxa"/>
            <w:shd w:val="clear" w:color="auto" w:fill="auto"/>
          </w:tcPr>
          <w:p>
            <w:r>
              <w:t>48630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48470</w:t>
            </w:r>
          </w:p>
        </w:tc>
        <w:tc>
          <w:tcPr>
            <w:tcW w:w="360" w:type="dxa"/>
            <w:shd w:val="clear" w:color="auto" w:fill="auto"/>
          </w:tcPr>
          <w:p>
            <w:r>
              <w:t>48574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48471</w:t>
            </w:r>
          </w:p>
        </w:tc>
        <w:tc>
          <w:tcPr>
            <w:tcW w:w="360" w:type="dxa"/>
            <w:shd w:val="clear" w:color="auto" w:fill="auto"/>
          </w:tcPr>
          <w:p>
            <w:r>
              <w:t>48576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48471</w:t>
            </w:r>
          </w:p>
        </w:tc>
        <w:tc>
          <w:tcPr>
            <w:tcW w:w="360" w:type="dxa"/>
            <w:shd w:val="clear" w:color="auto" w:fill="auto"/>
          </w:tcPr>
          <w:p>
            <w:r>
              <w:t>48575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48471</w:t>
            </w:r>
          </w:p>
        </w:tc>
        <w:tc>
          <w:tcPr>
            <w:tcW w:w="360" w:type="dxa"/>
            <w:shd w:val="clear" w:color="auto" w:fill="auto"/>
          </w:tcPr>
          <w:p>
            <w:r>
              <w:t>48577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48471</w:t>
            </w:r>
          </w:p>
        </w:tc>
        <w:tc>
          <w:tcPr>
            <w:tcW w:w="360" w:type="dxa"/>
            <w:shd w:val="clear" w:color="auto" w:fill="auto"/>
          </w:tcPr>
          <w:p>
            <w:r>
              <w:t>48578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48471</w:t>
            </w:r>
          </w:p>
        </w:tc>
        <w:tc>
          <w:tcPr>
            <w:tcW w:w="360" w:type="dxa"/>
            <w:shd w:val="clear" w:color="auto" w:fill="auto"/>
          </w:tcPr>
          <w:p>
            <w:r>
              <w:t>48598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48471</w:t>
            </w:r>
          </w:p>
        </w:tc>
        <w:tc>
          <w:tcPr>
            <w:tcW w:w="360" w:type="dxa"/>
            <w:shd w:val="clear" w:color="auto" w:fill="auto"/>
          </w:tcPr>
          <w:p>
            <w:r>
              <w:t>48579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48471</w:t>
            </w:r>
          </w:p>
        </w:tc>
        <w:tc>
          <w:tcPr>
            <w:tcW w:w="360" w:type="dxa"/>
            <w:shd w:val="clear" w:color="auto" w:fill="auto"/>
          </w:tcPr>
          <w:p>
            <w:r>
              <w:t>48580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48471</w:t>
            </w:r>
          </w:p>
        </w:tc>
        <w:tc>
          <w:tcPr>
            <w:tcW w:w="360" w:type="dxa"/>
            <w:shd w:val="clear" w:color="auto" w:fill="auto"/>
          </w:tcPr>
          <w:p>
            <w:r>
              <w:t>48581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48471</w:t>
            </w:r>
          </w:p>
        </w:tc>
        <w:tc>
          <w:tcPr>
            <w:tcW w:w="360" w:type="dxa"/>
            <w:shd w:val="clear" w:color="auto" w:fill="auto"/>
          </w:tcPr>
          <w:p>
            <w:r>
              <w:t>48582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48471</w:t>
            </w:r>
          </w:p>
        </w:tc>
        <w:tc>
          <w:tcPr>
            <w:tcW w:w="360" w:type="dxa"/>
            <w:shd w:val="clear" w:color="auto" w:fill="auto"/>
          </w:tcPr>
          <w:p>
            <w:r>
              <w:t>48583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48471</w:t>
            </w:r>
          </w:p>
        </w:tc>
        <w:tc>
          <w:tcPr>
            <w:tcW w:w="360" w:type="dxa"/>
            <w:shd w:val="clear" w:color="auto" w:fill="auto"/>
          </w:tcPr>
          <w:p>
            <w:r>
              <w:t>48584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48631</w:t>
            </w:r>
          </w:p>
        </w:tc>
        <w:tc>
          <w:tcPr>
            <w:tcW w:w="360" w:type="dxa"/>
            <w:shd w:val="clear" w:color="auto" w:fill="auto"/>
          </w:tcPr>
          <w:p>
            <w:r>
              <w:t>48632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48472</w:t>
            </w:r>
          </w:p>
        </w:tc>
        <w:tc>
          <w:tcPr>
            <w:tcW w:w="360" w:type="dxa"/>
            <w:shd w:val="clear" w:color="auto" w:fill="auto"/>
          </w:tcPr>
          <w:p>
            <w:r>
              <w:t>48585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48472</w:t>
            </w:r>
          </w:p>
        </w:tc>
        <w:tc>
          <w:tcPr>
            <w:tcW w:w="360" w:type="dxa"/>
            <w:shd w:val="clear" w:color="auto" w:fill="auto"/>
          </w:tcPr>
          <w:p>
            <w:r>
              <w:t>48586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48472</w:t>
            </w:r>
          </w:p>
        </w:tc>
        <w:tc>
          <w:tcPr>
            <w:tcW w:w="360" w:type="dxa"/>
            <w:shd w:val="clear" w:color="auto" w:fill="auto"/>
          </w:tcPr>
          <w:p>
            <w:r>
              <w:t>48591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48472</w:t>
            </w:r>
          </w:p>
        </w:tc>
        <w:tc>
          <w:tcPr>
            <w:tcW w:w="360" w:type="dxa"/>
            <w:shd w:val="clear" w:color="auto" w:fill="auto"/>
          </w:tcPr>
          <w:p>
            <w:r>
              <w:t>48587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48472</w:t>
            </w:r>
          </w:p>
        </w:tc>
        <w:tc>
          <w:tcPr>
            <w:tcW w:w="360" w:type="dxa"/>
            <w:shd w:val="clear" w:color="auto" w:fill="auto"/>
          </w:tcPr>
          <w:p>
            <w:r>
              <w:t>48588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48472</w:t>
            </w:r>
          </w:p>
        </w:tc>
        <w:tc>
          <w:tcPr>
            <w:tcW w:w="360" w:type="dxa"/>
            <w:shd w:val="clear" w:color="auto" w:fill="auto"/>
          </w:tcPr>
          <w:p>
            <w:r>
              <w:t>48600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48472</w:t>
            </w:r>
          </w:p>
        </w:tc>
        <w:tc>
          <w:tcPr>
            <w:tcW w:w="360" w:type="dxa"/>
            <w:shd w:val="clear" w:color="auto" w:fill="auto"/>
          </w:tcPr>
          <w:p>
            <w:r>
              <w:t>48589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48472</w:t>
            </w:r>
          </w:p>
        </w:tc>
        <w:tc>
          <w:tcPr>
            <w:tcW w:w="360" w:type="dxa"/>
            <w:shd w:val="clear" w:color="auto" w:fill="auto"/>
          </w:tcPr>
          <w:p>
            <w:r>
              <w:t>48590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48473</w:t>
            </w:r>
          </w:p>
        </w:tc>
        <w:tc>
          <w:tcPr>
            <w:tcW w:w="360" w:type="dxa"/>
            <w:shd w:val="clear" w:color="auto" w:fill="auto"/>
          </w:tcPr>
          <w:p>
            <w:r>
              <w:t>48592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48473</w:t>
            </w:r>
          </w:p>
        </w:tc>
        <w:tc>
          <w:tcPr>
            <w:tcW w:w="360" w:type="dxa"/>
            <w:shd w:val="clear" w:color="auto" w:fill="auto"/>
          </w:tcPr>
          <w:p>
            <w:r>
              <w:t>48593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48474</w:t>
            </w:r>
          </w:p>
        </w:tc>
        <w:tc>
          <w:tcPr>
            <w:tcW w:w="360" w:type="dxa"/>
            <w:shd w:val="clear" w:color="auto" w:fill="auto"/>
          </w:tcPr>
          <w:p>
            <w:r>
              <w:t>48594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48475</w:t>
            </w:r>
          </w:p>
        </w:tc>
        <w:tc>
          <w:tcPr>
            <w:tcW w:w="360" w:type="dxa"/>
            <w:shd w:val="clear" w:color="auto" w:fill="auto"/>
          </w:tcPr>
          <w:p>
            <w:r>
              <w:t>48595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48475</w:t>
            </w:r>
          </w:p>
        </w:tc>
        <w:tc>
          <w:tcPr>
            <w:tcW w:w="360" w:type="dxa"/>
            <w:shd w:val="clear" w:color="auto" w:fill="auto"/>
          </w:tcPr>
          <w:p>
            <w:r>
              <w:t>48596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48475</w:t>
            </w:r>
          </w:p>
        </w:tc>
        <w:tc>
          <w:tcPr>
            <w:tcW w:w="360" w:type="dxa"/>
            <w:shd w:val="clear" w:color="auto" w:fill="auto"/>
          </w:tcPr>
          <w:p>
            <w:r>
              <w:t>48597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48621</w:t>
            </w:r>
          </w:p>
        </w:tc>
        <w:tc>
          <w:tcPr>
            <w:tcW w:w="360" w:type="dxa"/>
            <w:shd w:val="clear" w:color="auto" w:fill="auto"/>
          </w:tcPr>
          <w:p>
            <w:r>
              <w:t>48475</w:t>
            </w:r>
          </w:p>
        </w:tc>
        <w:tc>
          <w:tcPr>
            <w:tcW w:w="360" w:type="dxa"/>
            <w:shd w:val="clear" w:color="auto" w:fill="auto"/>
          </w:tcPr>
          <w:p>
            <w:r>
              <w:t>48599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48464</w:t>
            </w:r>
          </w:p>
        </w:tc>
        <w:tc>
          <w:tcPr>
            <w:tcW w:w="360" w:type="dxa"/>
            <w:shd w:val="clear" w:color="auto" w:fill="auto"/>
          </w:tcPr>
          <w:p>
            <w:r>
              <w:t>48549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48464</w:t>
            </w:r>
          </w:p>
        </w:tc>
        <w:tc>
          <w:tcPr>
            <w:tcW w:w="360" w:type="dxa"/>
            <w:shd w:val="clear" w:color="auto" w:fill="auto"/>
          </w:tcPr>
          <w:p>
            <w:r>
              <w:t>48550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48465</w:t>
            </w:r>
          </w:p>
        </w:tc>
        <w:tc>
          <w:tcPr>
            <w:tcW w:w="360" w:type="dxa"/>
            <w:shd w:val="clear" w:color="auto" w:fill="auto"/>
          </w:tcPr>
          <w:p>
            <w:r>
              <w:t>48551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48465</w:t>
            </w:r>
          </w:p>
        </w:tc>
        <w:tc>
          <w:tcPr>
            <w:tcW w:w="360" w:type="dxa"/>
            <w:shd w:val="clear" w:color="auto" w:fill="auto"/>
          </w:tcPr>
          <w:p>
            <w:r>
              <w:t>48629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48465</w:t>
            </w:r>
          </w:p>
        </w:tc>
        <w:tc>
          <w:tcPr>
            <w:tcW w:w="360" w:type="dxa"/>
            <w:shd w:val="clear" w:color="auto" w:fill="auto"/>
          </w:tcPr>
          <w:p>
            <w:r>
              <w:t>48552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48465</w:t>
            </w:r>
          </w:p>
        </w:tc>
        <w:tc>
          <w:tcPr>
            <w:tcW w:w="360" w:type="dxa"/>
            <w:shd w:val="clear" w:color="auto" w:fill="auto"/>
          </w:tcPr>
          <w:p>
            <w:r>
              <w:t>48553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48466</w:t>
            </w:r>
          </w:p>
        </w:tc>
        <w:tc>
          <w:tcPr>
            <w:tcW w:w="360" w:type="dxa"/>
            <w:shd w:val="clear" w:color="auto" w:fill="auto"/>
          </w:tcPr>
          <w:p>
            <w:r>
              <w:t>48554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48466</w:t>
            </w:r>
          </w:p>
        </w:tc>
        <w:tc>
          <w:tcPr>
            <w:tcW w:w="360" w:type="dxa"/>
            <w:shd w:val="clear" w:color="auto" w:fill="auto"/>
          </w:tcPr>
          <w:p>
            <w:r>
              <w:t>48555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48466</w:t>
            </w:r>
          </w:p>
        </w:tc>
        <w:tc>
          <w:tcPr>
            <w:tcW w:w="360" w:type="dxa"/>
            <w:shd w:val="clear" w:color="auto" w:fill="auto"/>
          </w:tcPr>
          <w:p>
            <w:r>
              <w:t>48556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48467</w:t>
            </w:r>
          </w:p>
        </w:tc>
        <w:tc>
          <w:tcPr>
            <w:tcW w:w="360" w:type="dxa"/>
            <w:shd w:val="clear" w:color="auto" w:fill="auto"/>
          </w:tcPr>
          <w:p>
            <w:r>
              <w:t>48557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48476</w:t>
            </w:r>
          </w:p>
        </w:tc>
        <w:tc>
          <w:tcPr>
            <w:tcW w:w="360" w:type="dxa"/>
            <w:shd w:val="clear" w:color="auto" w:fill="auto"/>
          </w:tcPr>
          <w:p>
            <w:r>
              <w:t>48601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48468</w:t>
            </w:r>
          </w:p>
        </w:tc>
        <w:tc>
          <w:tcPr>
            <w:tcW w:w="360" w:type="dxa"/>
            <w:shd w:val="clear" w:color="auto" w:fill="auto"/>
          </w:tcPr>
          <w:p>
            <w:r>
              <w:t>48558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48468</w:t>
            </w:r>
          </w:p>
        </w:tc>
        <w:tc>
          <w:tcPr>
            <w:tcW w:w="360" w:type="dxa"/>
            <w:shd w:val="clear" w:color="auto" w:fill="auto"/>
          </w:tcPr>
          <w:p>
            <w:r>
              <w:t>48560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48468</w:t>
            </w:r>
          </w:p>
        </w:tc>
        <w:tc>
          <w:tcPr>
            <w:tcW w:w="360" w:type="dxa"/>
            <w:shd w:val="clear" w:color="auto" w:fill="auto"/>
          </w:tcPr>
          <w:p>
            <w:r>
              <w:t>48559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48469</w:t>
            </w:r>
          </w:p>
        </w:tc>
        <w:tc>
          <w:tcPr>
            <w:tcW w:w="360" w:type="dxa"/>
            <w:shd w:val="clear" w:color="auto" w:fill="auto"/>
          </w:tcPr>
          <w:p>
            <w:r>
              <w:t>48561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48469</w:t>
            </w:r>
          </w:p>
        </w:tc>
        <w:tc>
          <w:tcPr>
            <w:tcW w:w="360" w:type="dxa"/>
            <w:shd w:val="clear" w:color="auto" w:fill="auto"/>
          </w:tcPr>
          <w:p>
            <w:r>
              <w:t>48562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48469</w:t>
            </w:r>
          </w:p>
        </w:tc>
        <w:tc>
          <w:tcPr>
            <w:tcW w:w="360" w:type="dxa"/>
            <w:shd w:val="clear" w:color="auto" w:fill="auto"/>
          </w:tcPr>
          <w:p>
            <w:r>
              <w:t>48563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48469</w:t>
            </w:r>
          </w:p>
        </w:tc>
        <w:tc>
          <w:tcPr>
            <w:tcW w:w="360" w:type="dxa"/>
            <w:shd w:val="clear" w:color="auto" w:fill="auto"/>
          </w:tcPr>
          <w:p>
            <w:r>
              <w:t>48564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48469</w:t>
            </w:r>
          </w:p>
        </w:tc>
        <w:tc>
          <w:tcPr>
            <w:tcW w:w="360" w:type="dxa"/>
            <w:shd w:val="clear" w:color="auto" w:fill="auto"/>
          </w:tcPr>
          <w:p>
            <w:r>
              <w:t>48565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48470</w:t>
            </w:r>
          </w:p>
        </w:tc>
        <w:tc>
          <w:tcPr>
            <w:tcW w:w="360" w:type="dxa"/>
            <w:shd w:val="clear" w:color="auto" w:fill="auto"/>
          </w:tcPr>
          <w:p>
            <w:r>
              <w:t>48566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48470</w:t>
            </w:r>
          </w:p>
        </w:tc>
        <w:tc>
          <w:tcPr>
            <w:tcW w:w="360" w:type="dxa"/>
            <w:shd w:val="clear" w:color="auto" w:fill="auto"/>
          </w:tcPr>
          <w:p>
            <w:r>
              <w:t>48567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48470</w:t>
            </w:r>
          </w:p>
        </w:tc>
        <w:tc>
          <w:tcPr>
            <w:tcW w:w="360" w:type="dxa"/>
            <w:shd w:val="clear" w:color="auto" w:fill="auto"/>
          </w:tcPr>
          <w:p>
            <w:r>
              <w:t>48568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48470</w:t>
            </w:r>
          </w:p>
        </w:tc>
        <w:tc>
          <w:tcPr>
            <w:tcW w:w="360" w:type="dxa"/>
            <w:shd w:val="clear" w:color="auto" w:fill="auto"/>
          </w:tcPr>
          <w:p>
            <w:r>
              <w:t>48569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48470</w:t>
            </w:r>
          </w:p>
        </w:tc>
        <w:tc>
          <w:tcPr>
            <w:tcW w:w="360" w:type="dxa"/>
            <w:shd w:val="clear" w:color="auto" w:fill="auto"/>
          </w:tcPr>
          <w:p>
            <w:r>
              <w:t>48570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48470</w:t>
            </w:r>
          </w:p>
        </w:tc>
        <w:tc>
          <w:tcPr>
            <w:tcW w:w="360" w:type="dxa"/>
            <w:shd w:val="clear" w:color="auto" w:fill="auto"/>
          </w:tcPr>
          <w:p>
            <w:r>
              <w:t>48571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48470</w:t>
            </w:r>
          </w:p>
        </w:tc>
        <w:tc>
          <w:tcPr>
            <w:tcW w:w="360" w:type="dxa"/>
            <w:shd w:val="clear" w:color="auto" w:fill="auto"/>
          </w:tcPr>
          <w:p>
            <w:r>
              <w:t>48572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48470</w:t>
            </w:r>
          </w:p>
        </w:tc>
        <w:tc>
          <w:tcPr>
            <w:tcW w:w="360" w:type="dxa"/>
            <w:shd w:val="clear" w:color="auto" w:fill="auto"/>
          </w:tcPr>
          <w:p>
            <w:r>
              <w:t>48573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48470</w:t>
            </w:r>
          </w:p>
        </w:tc>
        <w:tc>
          <w:tcPr>
            <w:tcW w:w="360" w:type="dxa"/>
            <w:shd w:val="clear" w:color="auto" w:fill="auto"/>
          </w:tcPr>
          <w:p>
            <w:r>
              <w:t>48630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48470</w:t>
            </w:r>
          </w:p>
        </w:tc>
        <w:tc>
          <w:tcPr>
            <w:tcW w:w="360" w:type="dxa"/>
            <w:shd w:val="clear" w:color="auto" w:fill="auto"/>
          </w:tcPr>
          <w:p>
            <w:r>
              <w:t>48574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48471</w:t>
            </w:r>
          </w:p>
        </w:tc>
        <w:tc>
          <w:tcPr>
            <w:tcW w:w="360" w:type="dxa"/>
            <w:shd w:val="clear" w:color="auto" w:fill="auto"/>
          </w:tcPr>
          <w:p>
            <w:r>
              <w:t>48576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48471</w:t>
            </w:r>
          </w:p>
        </w:tc>
        <w:tc>
          <w:tcPr>
            <w:tcW w:w="360" w:type="dxa"/>
            <w:shd w:val="clear" w:color="auto" w:fill="auto"/>
          </w:tcPr>
          <w:p>
            <w:r>
              <w:t>48575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48471</w:t>
            </w:r>
          </w:p>
        </w:tc>
        <w:tc>
          <w:tcPr>
            <w:tcW w:w="360" w:type="dxa"/>
            <w:shd w:val="clear" w:color="auto" w:fill="auto"/>
          </w:tcPr>
          <w:p>
            <w:r>
              <w:t>48577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48471</w:t>
            </w:r>
          </w:p>
        </w:tc>
        <w:tc>
          <w:tcPr>
            <w:tcW w:w="360" w:type="dxa"/>
            <w:shd w:val="clear" w:color="auto" w:fill="auto"/>
          </w:tcPr>
          <w:p>
            <w:r>
              <w:t>48578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48471</w:t>
            </w:r>
          </w:p>
        </w:tc>
        <w:tc>
          <w:tcPr>
            <w:tcW w:w="360" w:type="dxa"/>
            <w:shd w:val="clear" w:color="auto" w:fill="auto"/>
          </w:tcPr>
          <w:p>
            <w:r>
              <w:t>48598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48471</w:t>
            </w:r>
          </w:p>
        </w:tc>
        <w:tc>
          <w:tcPr>
            <w:tcW w:w="360" w:type="dxa"/>
            <w:shd w:val="clear" w:color="auto" w:fill="auto"/>
          </w:tcPr>
          <w:p>
            <w:r>
              <w:t>48579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48471</w:t>
            </w:r>
          </w:p>
        </w:tc>
        <w:tc>
          <w:tcPr>
            <w:tcW w:w="360" w:type="dxa"/>
            <w:shd w:val="clear" w:color="auto" w:fill="auto"/>
          </w:tcPr>
          <w:p>
            <w:r>
              <w:t>48580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48471</w:t>
            </w:r>
          </w:p>
        </w:tc>
        <w:tc>
          <w:tcPr>
            <w:tcW w:w="360" w:type="dxa"/>
            <w:shd w:val="clear" w:color="auto" w:fill="auto"/>
          </w:tcPr>
          <w:p>
            <w:r>
              <w:t>48581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48471</w:t>
            </w:r>
          </w:p>
        </w:tc>
        <w:tc>
          <w:tcPr>
            <w:tcW w:w="360" w:type="dxa"/>
            <w:shd w:val="clear" w:color="auto" w:fill="auto"/>
          </w:tcPr>
          <w:p>
            <w:r>
              <w:t>48582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48471</w:t>
            </w:r>
          </w:p>
        </w:tc>
        <w:tc>
          <w:tcPr>
            <w:tcW w:w="360" w:type="dxa"/>
            <w:shd w:val="clear" w:color="auto" w:fill="auto"/>
          </w:tcPr>
          <w:p>
            <w:r>
              <w:t>48583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48471</w:t>
            </w:r>
          </w:p>
        </w:tc>
        <w:tc>
          <w:tcPr>
            <w:tcW w:w="360" w:type="dxa"/>
            <w:shd w:val="clear" w:color="auto" w:fill="auto"/>
          </w:tcPr>
          <w:p>
            <w:r>
              <w:t>48584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48631</w:t>
            </w:r>
          </w:p>
        </w:tc>
        <w:tc>
          <w:tcPr>
            <w:tcW w:w="360" w:type="dxa"/>
            <w:shd w:val="clear" w:color="auto" w:fill="auto"/>
          </w:tcPr>
          <w:p>
            <w:r>
              <w:t>48632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48472</w:t>
            </w:r>
          </w:p>
        </w:tc>
        <w:tc>
          <w:tcPr>
            <w:tcW w:w="360" w:type="dxa"/>
            <w:shd w:val="clear" w:color="auto" w:fill="auto"/>
          </w:tcPr>
          <w:p>
            <w:r>
              <w:t>48585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48472</w:t>
            </w:r>
          </w:p>
        </w:tc>
        <w:tc>
          <w:tcPr>
            <w:tcW w:w="360" w:type="dxa"/>
            <w:shd w:val="clear" w:color="auto" w:fill="auto"/>
          </w:tcPr>
          <w:p>
            <w:r>
              <w:t>48586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48472</w:t>
            </w:r>
          </w:p>
        </w:tc>
        <w:tc>
          <w:tcPr>
            <w:tcW w:w="360" w:type="dxa"/>
            <w:shd w:val="clear" w:color="auto" w:fill="auto"/>
          </w:tcPr>
          <w:p>
            <w:r>
              <w:t>48591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48472</w:t>
            </w:r>
          </w:p>
        </w:tc>
        <w:tc>
          <w:tcPr>
            <w:tcW w:w="360" w:type="dxa"/>
            <w:shd w:val="clear" w:color="auto" w:fill="auto"/>
          </w:tcPr>
          <w:p>
            <w:r>
              <w:t>48587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48472</w:t>
            </w:r>
          </w:p>
        </w:tc>
        <w:tc>
          <w:tcPr>
            <w:tcW w:w="360" w:type="dxa"/>
            <w:shd w:val="clear" w:color="auto" w:fill="auto"/>
          </w:tcPr>
          <w:p>
            <w:r>
              <w:t>48588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48472</w:t>
            </w:r>
          </w:p>
        </w:tc>
        <w:tc>
          <w:tcPr>
            <w:tcW w:w="360" w:type="dxa"/>
            <w:shd w:val="clear" w:color="auto" w:fill="auto"/>
          </w:tcPr>
          <w:p>
            <w:r>
              <w:t>48600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48472</w:t>
            </w:r>
          </w:p>
        </w:tc>
        <w:tc>
          <w:tcPr>
            <w:tcW w:w="360" w:type="dxa"/>
            <w:shd w:val="clear" w:color="auto" w:fill="auto"/>
          </w:tcPr>
          <w:p>
            <w:r>
              <w:t>48589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48472</w:t>
            </w:r>
          </w:p>
        </w:tc>
        <w:tc>
          <w:tcPr>
            <w:tcW w:w="360" w:type="dxa"/>
            <w:shd w:val="clear" w:color="auto" w:fill="auto"/>
          </w:tcPr>
          <w:p>
            <w:r>
              <w:t>48590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48473</w:t>
            </w:r>
          </w:p>
        </w:tc>
        <w:tc>
          <w:tcPr>
            <w:tcW w:w="360" w:type="dxa"/>
            <w:shd w:val="clear" w:color="auto" w:fill="auto"/>
          </w:tcPr>
          <w:p>
            <w:r>
              <w:t>48592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48473</w:t>
            </w:r>
          </w:p>
        </w:tc>
        <w:tc>
          <w:tcPr>
            <w:tcW w:w="360" w:type="dxa"/>
            <w:shd w:val="clear" w:color="auto" w:fill="auto"/>
          </w:tcPr>
          <w:p>
            <w:r>
              <w:t>48593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48474</w:t>
            </w:r>
          </w:p>
        </w:tc>
        <w:tc>
          <w:tcPr>
            <w:tcW w:w="360" w:type="dxa"/>
            <w:shd w:val="clear" w:color="auto" w:fill="auto"/>
          </w:tcPr>
          <w:p>
            <w:r>
              <w:t>48594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48475</w:t>
            </w:r>
          </w:p>
        </w:tc>
        <w:tc>
          <w:tcPr>
            <w:tcW w:w="360" w:type="dxa"/>
            <w:shd w:val="clear" w:color="auto" w:fill="auto"/>
          </w:tcPr>
          <w:p>
            <w:r>
              <w:t>48595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48475</w:t>
            </w:r>
          </w:p>
        </w:tc>
        <w:tc>
          <w:tcPr>
            <w:tcW w:w="360" w:type="dxa"/>
            <w:shd w:val="clear" w:color="auto" w:fill="auto"/>
          </w:tcPr>
          <w:p>
            <w:r>
              <w:t>48596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48475</w:t>
            </w:r>
          </w:p>
        </w:tc>
        <w:tc>
          <w:tcPr>
            <w:tcW w:w="360" w:type="dxa"/>
            <w:shd w:val="clear" w:color="auto" w:fill="auto"/>
          </w:tcPr>
          <w:p>
            <w:r>
              <w:t>48597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48622</w:t>
            </w:r>
          </w:p>
        </w:tc>
        <w:tc>
          <w:tcPr>
            <w:tcW w:w="360" w:type="dxa"/>
            <w:shd w:val="clear" w:color="auto" w:fill="auto"/>
          </w:tcPr>
          <w:p>
            <w:r>
              <w:t>48475</w:t>
            </w:r>
          </w:p>
        </w:tc>
        <w:tc>
          <w:tcPr>
            <w:tcW w:w="360" w:type="dxa"/>
            <w:shd w:val="clear" w:color="auto" w:fill="auto"/>
          </w:tcPr>
          <w:p>
            <w:r>
              <w:t>48599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48623</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48464</w:t>
            </w:r>
          </w:p>
        </w:tc>
        <w:tc>
          <w:tcPr>
            <w:tcW w:w="360" w:type="dxa"/>
            <w:shd w:val="clear" w:color="auto" w:fill="auto"/>
          </w:tcPr>
          <w:p>
            <w:r>
              <w:t>48549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48464</w:t>
            </w:r>
          </w:p>
        </w:tc>
        <w:tc>
          <w:tcPr>
            <w:tcW w:w="360" w:type="dxa"/>
            <w:shd w:val="clear" w:color="auto" w:fill="auto"/>
          </w:tcPr>
          <w:p>
            <w:r>
              <w:t>48550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48465</w:t>
            </w:r>
          </w:p>
        </w:tc>
        <w:tc>
          <w:tcPr>
            <w:tcW w:w="360" w:type="dxa"/>
            <w:shd w:val="clear" w:color="auto" w:fill="auto"/>
          </w:tcPr>
          <w:p>
            <w:r>
              <w:t>48551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48465</w:t>
            </w:r>
          </w:p>
        </w:tc>
        <w:tc>
          <w:tcPr>
            <w:tcW w:w="360" w:type="dxa"/>
            <w:shd w:val="clear" w:color="auto" w:fill="auto"/>
          </w:tcPr>
          <w:p>
            <w:r>
              <w:t>48629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48465</w:t>
            </w:r>
          </w:p>
        </w:tc>
        <w:tc>
          <w:tcPr>
            <w:tcW w:w="360" w:type="dxa"/>
            <w:shd w:val="clear" w:color="auto" w:fill="auto"/>
          </w:tcPr>
          <w:p>
            <w:r>
              <w:t>48552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48465</w:t>
            </w:r>
          </w:p>
        </w:tc>
        <w:tc>
          <w:tcPr>
            <w:tcW w:w="360" w:type="dxa"/>
            <w:shd w:val="clear" w:color="auto" w:fill="auto"/>
          </w:tcPr>
          <w:p>
            <w:r>
              <w:t>48553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48466</w:t>
            </w:r>
          </w:p>
        </w:tc>
        <w:tc>
          <w:tcPr>
            <w:tcW w:w="360" w:type="dxa"/>
            <w:shd w:val="clear" w:color="auto" w:fill="auto"/>
          </w:tcPr>
          <w:p>
            <w:r>
              <w:t>48554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48466</w:t>
            </w:r>
          </w:p>
        </w:tc>
        <w:tc>
          <w:tcPr>
            <w:tcW w:w="360" w:type="dxa"/>
            <w:shd w:val="clear" w:color="auto" w:fill="auto"/>
          </w:tcPr>
          <w:p>
            <w:r>
              <w:t>48555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48466</w:t>
            </w:r>
          </w:p>
        </w:tc>
        <w:tc>
          <w:tcPr>
            <w:tcW w:w="360" w:type="dxa"/>
            <w:shd w:val="clear" w:color="auto" w:fill="auto"/>
          </w:tcPr>
          <w:p>
            <w:r>
              <w:t>48556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48467</w:t>
            </w:r>
          </w:p>
        </w:tc>
        <w:tc>
          <w:tcPr>
            <w:tcW w:w="360" w:type="dxa"/>
            <w:shd w:val="clear" w:color="auto" w:fill="auto"/>
          </w:tcPr>
          <w:p>
            <w:r>
              <w:t>48557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48476</w:t>
            </w:r>
          </w:p>
        </w:tc>
        <w:tc>
          <w:tcPr>
            <w:tcW w:w="360" w:type="dxa"/>
            <w:shd w:val="clear" w:color="auto" w:fill="auto"/>
          </w:tcPr>
          <w:p>
            <w:r>
              <w:t>48601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48468</w:t>
            </w:r>
          </w:p>
        </w:tc>
        <w:tc>
          <w:tcPr>
            <w:tcW w:w="360" w:type="dxa"/>
            <w:shd w:val="clear" w:color="auto" w:fill="auto"/>
          </w:tcPr>
          <w:p>
            <w:r>
              <w:t>48558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48468</w:t>
            </w:r>
          </w:p>
        </w:tc>
        <w:tc>
          <w:tcPr>
            <w:tcW w:w="360" w:type="dxa"/>
            <w:shd w:val="clear" w:color="auto" w:fill="auto"/>
          </w:tcPr>
          <w:p>
            <w:r>
              <w:t>48560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48468</w:t>
            </w:r>
          </w:p>
        </w:tc>
        <w:tc>
          <w:tcPr>
            <w:tcW w:w="360" w:type="dxa"/>
            <w:shd w:val="clear" w:color="auto" w:fill="auto"/>
          </w:tcPr>
          <w:p>
            <w:r>
              <w:t>48559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48469</w:t>
            </w:r>
          </w:p>
        </w:tc>
        <w:tc>
          <w:tcPr>
            <w:tcW w:w="360" w:type="dxa"/>
            <w:shd w:val="clear" w:color="auto" w:fill="auto"/>
          </w:tcPr>
          <w:p>
            <w:r>
              <w:t>48561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48469</w:t>
            </w:r>
          </w:p>
        </w:tc>
        <w:tc>
          <w:tcPr>
            <w:tcW w:w="360" w:type="dxa"/>
            <w:shd w:val="clear" w:color="auto" w:fill="auto"/>
          </w:tcPr>
          <w:p>
            <w:r>
              <w:t>48562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48469</w:t>
            </w:r>
          </w:p>
        </w:tc>
        <w:tc>
          <w:tcPr>
            <w:tcW w:w="360" w:type="dxa"/>
            <w:shd w:val="clear" w:color="auto" w:fill="auto"/>
          </w:tcPr>
          <w:p>
            <w:r>
              <w:t>48563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48469</w:t>
            </w:r>
          </w:p>
        </w:tc>
        <w:tc>
          <w:tcPr>
            <w:tcW w:w="360" w:type="dxa"/>
            <w:shd w:val="clear" w:color="auto" w:fill="auto"/>
          </w:tcPr>
          <w:p>
            <w:r>
              <w:t>48564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48469</w:t>
            </w:r>
          </w:p>
        </w:tc>
        <w:tc>
          <w:tcPr>
            <w:tcW w:w="360" w:type="dxa"/>
            <w:shd w:val="clear" w:color="auto" w:fill="auto"/>
          </w:tcPr>
          <w:p>
            <w:r>
              <w:t>48565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48470</w:t>
            </w:r>
          </w:p>
        </w:tc>
        <w:tc>
          <w:tcPr>
            <w:tcW w:w="360" w:type="dxa"/>
            <w:shd w:val="clear" w:color="auto" w:fill="auto"/>
          </w:tcPr>
          <w:p>
            <w:r>
              <w:t>48566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48470</w:t>
            </w:r>
          </w:p>
        </w:tc>
        <w:tc>
          <w:tcPr>
            <w:tcW w:w="360" w:type="dxa"/>
            <w:shd w:val="clear" w:color="auto" w:fill="auto"/>
          </w:tcPr>
          <w:p>
            <w:r>
              <w:t>48567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48470</w:t>
            </w:r>
          </w:p>
        </w:tc>
        <w:tc>
          <w:tcPr>
            <w:tcW w:w="360" w:type="dxa"/>
            <w:shd w:val="clear" w:color="auto" w:fill="auto"/>
          </w:tcPr>
          <w:p>
            <w:r>
              <w:t>48568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48470</w:t>
            </w:r>
          </w:p>
        </w:tc>
        <w:tc>
          <w:tcPr>
            <w:tcW w:w="360" w:type="dxa"/>
            <w:shd w:val="clear" w:color="auto" w:fill="auto"/>
          </w:tcPr>
          <w:p>
            <w:r>
              <w:t>48569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48470</w:t>
            </w:r>
          </w:p>
        </w:tc>
        <w:tc>
          <w:tcPr>
            <w:tcW w:w="360" w:type="dxa"/>
            <w:shd w:val="clear" w:color="auto" w:fill="auto"/>
          </w:tcPr>
          <w:p>
            <w:r>
              <w:t>48570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48470</w:t>
            </w:r>
          </w:p>
        </w:tc>
        <w:tc>
          <w:tcPr>
            <w:tcW w:w="360" w:type="dxa"/>
            <w:shd w:val="clear" w:color="auto" w:fill="auto"/>
          </w:tcPr>
          <w:p>
            <w:r>
              <w:t>48571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48470</w:t>
            </w:r>
          </w:p>
        </w:tc>
        <w:tc>
          <w:tcPr>
            <w:tcW w:w="360" w:type="dxa"/>
            <w:shd w:val="clear" w:color="auto" w:fill="auto"/>
          </w:tcPr>
          <w:p>
            <w:r>
              <w:t>48572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48470</w:t>
            </w:r>
          </w:p>
        </w:tc>
        <w:tc>
          <w:tcPr>
            <w:tcW w:w="360" w:type="dxa"/>
            <w:shd w:val="clear" w:color="auto" w:fill="auto"/>
          </w:tcPr>
          <w:p>
            <w:r>
              <w:t>48573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48470</w:t>
            </w:r>
          </w:p>
        </w:tc>
        <w:tc>
          <w:tcPr>
            <w:tcW w:w="360" w:type="dxa"/>
            <w:shd w:val="clear" w:color="auto" w:fill="auto"/>
          </w:tcPr>
          <w:p>
            <w:r>
              <w:t>48630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48470</w:t>
            </w:r>
          </w:p>
        </w:tc>
        <w:tc>
          <w:tcPr>
            <w:tcW w:w="360" w:type="dxa"/>
            <w:shd w:val="clear" w:color="auto" w:fill="auto"/>
          </w:tcPr>
          <w:p>
            <w:r>
              <w:t>48574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48471</w:t>
            </w:r>
          </w:p>
        </w:tc>
        <w:tc>
          <w:tcPr>
            <w:tcW w:w="360" w:type="dxa"/>
            <w:shd w:val="clear" w:color="auto" w:fill="auto"/>
          </w:tcPr>
          <w:p>
            <w:r>
              <w:t>48576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48471</w:t>
            </w:r>
          </w:p>
        </w:tc>
        <w:tc>
          <w:tcPr>
            <w:tcW w:w="360" w:type="dxa"/>
            <w:shd w:val="clear" w:color="auto" w:fill="auto"/>
          </w:tcPr>
          <w:p>
            <w:r>
              <w:t>48575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48471</w:t>
            </w:r>
          </w:p>
        </w:tc>
        <w:tc>
          <w:tcPr>
            <w:tcW w:w="360" w:type="dxa"/>
            <w:shd w:val="clear" w:color="auto" w:fill="auto"/>
          </w:tcPr>
          <w:p>
            <w:r>
              <w:t>48577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48471</w:t>
            </w:r>
          </w:p>
        </w:tc>
        <w:tc>
          <w:tcPr>
            <w:tcW w:w="360" w:type="dxa"/>
            <w:shd w:val="clear" w:color="auto" w:fill="auto"/>
          </w:tcPr>
          <w:p>
            <w:r>
              <w:t>48578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48471</w:t>
            </w:r>
          </w:p>
        </w:tc>
        <w:tc>
          <w:tcPr>
            <w:tcW w:w="360" w:type="dxa"/>
            <w:shd w:val="clear" w:color="auto" w:fill="auto"/>
          </w:tcPr>
          <w:p>
            <w:r>
              <w:t>48598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48471</w:t>
            </w:r>
          </w:p>
        </w:tc>
        <w:tc>
          <w:tcPr>
            <w:tcW w:w="360" w:type="dxa"/>
            <w:shd w:val="clear" w:color="auto" w:fill="auto"/>
          </w:tcPr>
          <w:p>
            <w:r>
              <w:t>48579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48471</w:t>
            </w:r>
          </w:p>
        </w:tc>
        <w:tc>
          <w:tcPr>
            <w:tcW w:w="360" w:type="dxa"/>
            <w:shd w:val="clear" w:color="auto" w:fill="auto"/>
          </w:tcPr>
          <w:p>
            <w:r>
              <w:t>48580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48471</w:t>
            </w:r>
          </w:p>
        </w:tc>
        <w:tc>
          <w:tcPr>
            <w:tcW w:w="360" w:type="dxa"/>
            <w:shd w:val="clear" w:color="auto" w:fill="auto"/>
          </w:tcPr>
          <w:p>
            <w:r>
              <w:t>48581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48471</w:t>
            </w:r>
          </w:p>
        </w:tc>
        <w:tc>
          <w:tcPr>
            <w:tcW w:w="360" w:type="dxa"/>
            <w:shd w:val="clear" w:color="auto" w:fill="auto"/>
          </w:tcPr>
          <w:p>
            <w:r>
              <w:t>48582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48471</w:t>
            </w:r>
          </w:p>
        </w:tc>
        <w:tc>
          <w:tcPr>
            <w:tcW w:w="360" w:type="dxa"/>
            <w:shd w:val="clear" w:color="auto" w:fill="auto"/>
          </w:tcPr>
          <w:p>
            <w:r>
              <w:t>48583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48471</w:t>
            </w:r>
          </w:p>
        </w:tc>
        <w:tc>
          <w:tcPr>
            <w:tcW w:w="360" w:type="dxa"/>
            <w:shd w:val="clear" w:color="auto" w:fill="auto"/>
          </w:tcPr>
          <w:p>
            <w:r>
              <w:t>48584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48631</w:t>
            </w:r>
          </w:p>
        </w:tc>
        <w:tc>
          <w:tcPr>
            <w:tcW w:w="360" w:type="dxa"/>
            <w:shd w:val="clear" w:color="auto" w:fill="auto"/>
          </w:tcPr>
          <w:p>
            <w:r>
              <w:t>48632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48472</w:t>
            </w:r>
          </w:p>
        </w:tc>
        <w:tc>
          <w:tcPr>
            <w:tcW w:w="360" w:type="dxa"/>
            <w:shd w:val="clear" w:color="auto" w:fill="auto"/>
          </w:tcPr>
          <w:p>
            <w:r>
              <w:t>48585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48472</w:t>
            </w:r>
          </w:p>
        </w:tc>
        <w:tc>
          <w:tcPr>
            <w:tcW w:w="360" w:type="dxa"/>
            <w:shd w:val="clear" w:color="auto" w:fill="auto"/>
          </w:tcPr>
          <w:p>
            <w:r>
              <w:t>48586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48472</w:t>
            </w:r>
          </w:p>
        </w:tc>
        <w:tc>
          <w:tcPr>
            <w:tcW w:w="360" w:type="dxa"/>
            <w:shd w:val="clear" w:color="auto" w:fill="auto"/>
          </w:tcPr>
          <w:p>
            <w:r>
              <w:t>48591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48472</w:t>
            </w:r>
          </w:p>
        </w:tc>
        <w:tc>
          <w:tcPr>
            <w:tcW w:w="360" w:type="dxa"/>
            <w:shd w:val="clear" w:color="auto" w:fill="auto"/>
          </w:tcPr>
          <w:p>
            <w:r>
              <w:t>48587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48472</w:t>
            </w:r>
          </w:p>
        </w:tc>
        <w:tc>
          <w:tcPr>
            <w:tcW w:w="360" w:type="dxa"/>
            <w:shd w:val="clear" w:color="auto" w:fill="auto"/>
          </w:tcPr>
          <w:p>
            <w:r>
              <w:t>48588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48472</w:t>
            </w:r>
          </w:p>
        </w:tc>
        <w:tc>
          <w:tcPr>
            <w:tcW w:w="360" w:type="dxa"/>
            <w:shd w:val="clear" w:color="auto" w:fill="auto"/>
          </w:tcPr>
          <w:p>
            <w:r>
              <w:t>48600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48472</w:t>
            </w:r>
          </w:p>
        </w:tc>
        <w:tc>
          <w:tcPr>
            <w:tcW w:w="360" w:type="dxa"/>
            <w:shd w:val="clear" w:color="auto" w:fill="auto"/>
          </w:tcPr>
          <w:p>
            <w:r>
              <w:t>48589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48472</w:t>
            </w:r>
          </w:p>
        </w:tc>
        <w:tc>
          <w:tcPr>
            <w:tcW w:w="360" w:type="dxa"/>
            <w:shd w:val="clear" w:color="auto" w:fill="auto"/>
          </w:tcPr>
          <w:p>
            <w:r>
              <w:t>48590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48473</w:t>
            </w:r>
          </w:p>
        </w:tc>
        <w:tc>
          <w:tcPr>
            <w:tcW w:w="360" w:type="dxa"/>
            <w:shd w:val="clear" w:color="auto" w:fill="auto"/>
          </w:tcPr>
          <w:p>
            <w:r>
              <w:t>48592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48473</w:t>
            </w:r>
          </w:p>
        </w:tc>
        <w:tc>
          <w:tcPr>
            <w:tcW w:w="360" w:type="dxa"/>
            <w:shd w:val="clear" w:color="auto" w:fill="auto"/>
          </w:tcPr>
          <w:p>
            <w:r>
              <w:t>48593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48474</w:t>
            </w:r>
          </w:p>
        </w:tc>
        <w:tc>
          <w:tcPr>
            <w:tcW w:w="360" w:type="dxa"/>
            <w:shd w:val="clear" w:color="auto" w:fill="auto"/>
          </w:tcPr>
          <w:p>
            <w:r>
              <w:t>48594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48475</w:t>
            </w:r>
          </w:p>
        </w:tc>
        <w:tc>
          <w:tcPr>
            <w:tcW w:w="360" w:type="dxa"/>
            <w:shd w:val="clear" w:color="auto" w:fill="auto"/>
          </w:tcPr>
          <w:p>
            <w:r>
              <w:t>48595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48475</w:t>
            </w:r>
          </w:p>
        </w:tc>
        <w:tc>
          <w:tcPr>
            <w:tcW w:w="360" w:type="dxa"/>
            <w:shd w:val="clear" w:color="auto" w:fill="auto"/>
          </w:tcPr>
          <w:p>
            <w:r>
              <w:t>48596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48475</w:t>
            </w:r>
          </w:p>
        </w:tc>
        <w:tc>
          <w:tcPr>
            <w:tcW w:w="360" w:type="dxa"/>
            <w:shd w:val="clear" w:color="auto" w:fill="auto"/>
          </w:tcPr>
          <w:p>
            <w:r>
              <w:t>48597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48624</w:t>
            </w:r>
          </w:p>
        </w:tc>
        <w:tc>
          <w:tcPr>
            <w:tcW w:w="360" w:type="dxa"/>
            <w:shd w:val="clear" w:color="auto" w:fill="auto"/>
          </w:tcPr>
          <w:p>
            <w:r>
              <w:t>48475</w:t>
            </w:r>
          </w:p>
        </w:tc>
        <w:tc>
          <w:tcPr>
            <w:tcW w:w="360" w:type="dxa"/>
            <w:shd w:val="clear" w:color="auto" w:fill="auto"/>
          </w:tcPr>
          <w:p>
            <w:r>
              <w:t>48599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48464</w:t>
            </w:r>
          </w:p>
        </w:tc>
        <w:tc>
          <w:tcPr>
            <w:tcW w:w="360" w:type="dxa"/>
            <w:shd w:val="clear" w:color="auto" w:fill="auto"/>
          </w:tcPr>
          <w:p>
            <w:r>
              <w:t>48549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48464</w:t>
            </w:r>
          </w:p>
        </w:tc>
        <w:tc>
          <w:tcPr>
            <w:tcW w:w="360" w:type="dxa"/>
            <w:shd w:val="clear" w:color="auto" w:fill="auto"/>
          </w:tcPr>
          <w:p>
            <w:r>
              <w:t>48550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48465</w:t>
            </w:r>
          </w:p>
        </w:tc>
        <w:tc>
          <w:tcPr>
            <w:tcW w:w="360" w:type="dxa"/>
            <w:shd w:val="clear" w:color="auto" w:fill="auto"/>
          </w:tcPr>
          <w:p>
            <w:r>
              <w:t>48551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48465</w:t>
            </w:r>
          </w:p>
        </w:tc>
        <w:tc>
          <w:tcPr>
            <w:tcW w:w="360" w:type="dxa"/>
            <w:shd w:val="clear" w:color="auto" w:fill="auto"/>
          </w:tcPr>
          <w:p>
            <w:r>
              <w:t>48629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48465</w:t>
            </w:r>
          </w:p>
        </w:tc>
        <w:tc>
          <w:tcPr>
            <w:tcW w:w="360" w:type="dxa"/>
            <w:shd w:val="clear" w:color="auto" w:fill="auto"/>
          </w:tcPr>
          <w:p>
            <w:r>
              <w:t>48552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48465</w:t>
            </w:r>
          </w:p>
        </w:tc>
        <w:tc>
          <w:tcPr>
            <w:tcW w:w="360" w:type="dxa"/>
            <w:shd w:val="clear" w:color="auto" w:fill="auto"/>
          </w:tcPr>
          <w:p>
            <w:r>
              <w:t>48553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48466</w:t>
            </w:r>
          </w:p>
        </w:tc>
        <w:tc>
          <w:tcPr>
            <w:tcW w:w="360" w:type="dxa"/>
            <w:shd w:val="clear" w:color="auto" w:fill="auto"/>
          </w:tcPr>
          <w:p>
            <w:r>
              <w:t>48554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48466</w:t>
            </w:r>
          </w:p>
        </w:tc>
        <w:tc>
          <w:tcPr>
            <w:tcW w:w="360" w:type="dxa"/>
            <w:shd w:val="clear" w:color="auto" w:fill="auto"/>
          </w:tcPr>
          <w:p>
            <w:r>
              <w:t>48555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48466</w:t>
            </w:r>
          </w:p>
        </w:tc>
        <w:tc>
          <w:tcPr>
            <w:tcW w:w="360" w:type="dxa"/>
            <w:shd w:val="clear" w:color="auto" w:fill="auto"/>
          </w:tcPr>
          <w:p>
            <w:r>
              <w:t>48556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48467</w:t>
            </w:r>
          </w:p>
        </w:tc>
        <w:tc>
          <w:tcPr>
            <w:tcW w:w="360" w:type="dxa"/>
            <w:shd w:val="clear" w:color="auto" w:fill="auto"/>
          </w:tcPr>
          <w:p>
            <w:r>
              <w:t>48557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48476</w:t>
            </w:r>
          </w:p>
        </w:tc>
        <w:tc>
          <w:tcPr>
            <w:tcW w:w="360" w:type="dxa"/>
            <w:shd w:val="clear" w:color="auto" w:fill="auto"/>
          </w:tcPr>
          <w:p>
            <w:r>
              <w:t>48601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48468</w:t>
            </w:r>
          </w:p>
        </w:tc>
        <w:tc>
          <w:tcPr>
            <w:tcW w:w="360" w:type="dxa"/>
            <w:shd w:val="clear" w:color="auto" w:fill="auto"/>
          </w:tcPr>
          <w:p>
            <w:r>
              <w:t>48558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48468</w:t>
            </w:r>
          </w:p>
        </w:tc>
        <w:tc>
          <w:tcPr>
            <w:tcW w:w="360" w:type="dxa"/>
            <w:shd w:val="clear" w:color="auto" w:fill="auto"/>
          </w:tcPr>
          <w:p>
            <w:r>
              <w:t>48560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48468</w:t>
            </w:r>
          </w:p>
        </w:tc>
        <w:tc>
          <w:tcPr>
            <w:tcW w:w="360" w:type="dxa"/>
            <w:shd w:val="clear" w:color="auto" w:fill="auto"/>
          </w:tcPr>
          <w:p>
            <w:r>
              <w:t>48559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48469</w:t>
            </w:r>
          </w:p>
        </w:tc>
        <w:tc>
          <w:tcPr>
            <w:tcW w:w="360" w:type="dxa"/>
            <w:shd w:val="clear" w:color="auto" w:fill="auto"/>
          </w:tcPr>
          <w:p>
            <w:r>
              <w:t>48561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48469</w:t>
            </w:r>
          </w:p>
        </w:tc>
        <w:tc>
          <w:tcPr>
            <w:tcW w:w="360" w:type="dxa"/>
            <w:shd w:val="clear" w:color="auto" w:fill="auto"/>
          </w:tcPr>
          <w:p>
            <w:r>
              <w:t>48562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48469</w:t>
            </w:r>
          </w:p>
        </w:tc>
        <w:tc>
          <w:tcPr>
            <w:tcW w:w="360" w:type="dxa"/>
            <w:shd w:val="clear" w:color="auto" w:fill="auto"/>
          </w:tcPr>
          <w:p>
            <w:r>
              <w:t>48563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48469</w:t>
            </w:r>
          </w:p>
        </w:tc>
        <w:tc>
          <w:tcPr>
            <w:tcW w:w="360" w:type="dxa"/>
            <w:shd w:val="clear" w:color="auto" w:fill="auto"/>
          </w:tcPr>
          <w:p>
            <w:r>
              <w:t>48564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48469</w:t>
            </w:r>
          </w:p>
        </w:tc>
        <w:tc>
          <w:tcPr>
            <w:tcW w:w="360" w:type="dxa"/>
            <w:shd w:val="clear" w:color="auto" w:fill="auto"/>
          </w:tcPr>
          <w:p>
            <w:r>
              <w:t>48565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48470</w:t>
            </w:r>
          </w:p>
        </w:tc>
        <w:tc>
          <w:tcPr>
            <w:tcW w:w="360" w:type="dxa"/>
            <w:shd w:val="clear" w:color="auto" w:fill="auto"/>
          </w:tcPr>
          <w:p>
            <w:r>
              <w:t>48566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48470</w:t>
            </w:r>
          </w:p>
        </w:tc>
        <w:tc>
          <w:tcPr>
            <w:tcW w:w="360" w:type="dxa"/>
            <w:shd w:val="clear" w:color="auto" w:fill="auto"/>
          </w:tcPr>
          <w:p>
            <w:r>
              <w:t>48567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48470</w:t>
            </w:r>
          </w:p>
        </w:tc>
        <w:tc>
          <w:tcPr>
            <w:tcW w:w="360" w:type="dxa"/>
            <w:shd w:val="clear" w:color="auto" w:fill="auto"/>
          </w:tcPr>
          <w:p>
            <w:r>
              <w:t>48568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48470</w:t>
            </w:r>
          </w:p>
        </w:tc>
        <w:tc>
          <w:tcPr>
            <w:tcW w:w="360" w:type="dxa"/>
            <w:shd w:val="clear" w:color="auto" w:fill="auto"/>
          </w:tcPr>
          <w:p>
            <w:r>
              <w:t>48569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48470</w:t>
            </w:r>
          </w:p>
        </w:tc>
        <w:tc>
          <w:tcPr>
            <w:tcW w:w="360" w:type="dxa"/>
            <w:shd w:val="clear" w:color="auto" w:fill="auto"/>
          </w:tcPr>
          <w:p>
            <w:r>
              <w:t>48570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48470</w:t>
            </w:r>
          </w:p>
        </w:tc>
        <w:tc>
          <w:tcPr>
            <w:tcW w:w="360" w:type="dxa"/>
            <w:shd w:val="clear" w:color="auto" w:fill="auto"/>
          </w:tcPr>
          <w:p>
            <w:r>
              <w:t>48571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48470</w:t>
            </w:r>
          </w:p>
        </w:tc>
        <w:tc>
          <w:tcPr>
            <w:tcW w:w="360" w:type="dxa"/>
            <w:shd w:val="clear" w:color="auto" w:fill="auto"/>
          </w:tcPr>
          <w:p>
            <w:r>
              <w:t>48572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48470</w:t>
            </w:r>
          </w:p>
        </w:tc>
        <w:tc>
          <w:tcPr>
            <w:tcW w:w="360" w:type="dxa"/>
            <w:shd w:val="clear" w:color="auto" w:fill="auto"/>
          </w:tcPr>
          <w:p>
            <w:r>
              <w:t>48573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48470</w:t>
            </w:r>
          </w:p>
        </w:tc>
        <w:tc>
          <w:tcPr>
            <w:tcW w:w="360" w:type="dxa"/>
            <w:shd w:val="clear" w:color="auto" w:fill="auto"/>
          </w:tcPr>
          <w:p>
            <w:r>
              <w:t>48630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48470</w:t>
            </w:r>
          </w:p>
        </w:tc>
        <w:tc>
          <w:tcPr>
            <w:tcW w:w="360" w:type="dxa"/>
            <w:shd w:val="clear" w:color="auto" w:fill="auto"/>
          </w:tcPr>
          <w:p>
            <w:r>
              <w:t>48574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48471</w:t>
            </w:r>
          </w:p>
        </w:tc>
        <w:tc>
          <w:tcPr>
            <w:tcW w:w="360" w:type="dxa"/>
            <w:shd w:val="clear" w:color="auto" w:fill="auto"/>
          </w:tcPr>
          <w:p>
            <w:r>
              <w:t>48576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48471</w:t>
            </w:r>
          </w:p>
        </w:tc>
        <w:tc>
          <w:tcPr>
            <w:tcW w:w="360" w:type="dxa"/>
            <w:shd w:val="clear" w:color="auto" w:fill="auto"/>
          </w:tcPr>
          <w:p>
            <w:r>
              <w:t>48575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48471</w:t>
            </w:r>
          </w:p>
        </w:tc>
        <w:tc>
          <w:tcPr>
            <w:tcW w:w="360" w:type="dxa"/>
            <w:shd w:val="clear" w:color="auto" w:fill="auto"/>
          </w:tcPr>
          <w:p>
            <w:r>
              <w:t>48577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48471</w:t>
            </w:r>
          </w:p>
        </w:tc>
        <w:tc>
          <w:tcPr>
            <w:tcW w:w="360" w:type="dxa"/>
            <w:shd w:val="clear" w:color="auto" w:fill="auto"/>
          </w:tcPr>
          <w:p>
            <w:r>
              <w:t>48578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48471</w:t>
            </w:r>
          </w:p>
        </w:tc>
        <w:tc>
          <w:tcPr>
            <w:tcW w:w="360" w:type="dxa"/>
            <w:shd w:val="clear" w:color="auto" w:fill="auto"/>
          </w:tcPr>
          <w:p>
            <w:r>
              <w:t>48598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48471</w:t>
            </w:r>
          </w:p>
        </w:tc>
        <w:tc>
          <w:tcPr>
            <w:tcW w:w="360" w:type="dxa"/>
            <w:shd w:val="clear" w:color="auto" w:fill="auto"/>
          </w:tcPr>
          <w:p>
            <w:r>
              <w:t>48579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48471</w:t>
            </w:r>
          </w:p>
        </w:tc>
        <w:tc>
          <w:tcPr>
            <w:tcW w:w="360" w:type="dxa"/>
            <w:shd w:val="clear" w:color="auto" w:fill="auto"/>
          </w:tcPr>
          <w:p>
            <w:r>
              <w:t>48580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48471</w:t>
            </w:r>
          </w:p>
        </w:tc>
        <w:tc>
          <w:tcPr>
            <w:tcW w:w="360" w:type="dxa"/>
            <w:shd w:val="clear" w:color="auto" w:fill="auto"/>
          </w:tcPr>
          <w:p>
            <w:r>
              <w:t>48581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48471</w:t>
            </w:r>
          </w:p>
        </w:tc>
        <w:tc>
          <w:tcPr>
            <w:tcW w:w="360" w:type="dxa"/>
            <w:shd w:val="clear" w:color="auto" w:fill="auto"/>
          </w:tcPr>
          <w:p>
            <w:r>
              <w:t>48582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48471</w:t>
            </w:r>
          </w:p>
        </w:tc>
        <w:tc>
          <w:tcPr>
            <w:tcW w:w="360" w:type="dxa"/>
            <w:shd w:val="clear" w:color="auto" w:fill="auto"/>
          </w:tcPr>
          <w:p>
            <w:r>
              <w:t>48583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48471</w:t>
            </w:r>
          </w:p>
        </w:tc>
        <w:tc>
          <w:tcPr>
            <w:tcW w:w="360" w:type="dxa"/>
            <w:shd w:val="clear" w:color="auto" w:fill="auto"/>
          </w:tcPr>
          <w:p>
            <w:r>
              <w:t>48584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48631</w:t>
            </w:r>
          </w:p>
        </w:tc>
        <w:tc>
          <w:tcPr>
            <w:tcW w:w="360" w:type="dxa"/>
            <w:shd w:val="clear" w:color="auto" w:fill="auto"/>
          </w:tcPr>
          <w:p>
            <w:r>
              <w:t>48632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48472</w:t>
            </w:r>
          </w:p>
        </w:tc>
        <w:tc>
          <w:tcPr>
            <w:tcW w:w="360" w:type="dxa"/>
            <w:shd w:val="clear" w:color="auto" w:fill="auto"/>
          </w:tcPr>
          <w:p>
            <w:r>
              <w:t>48585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48472</w:t>
            </w:r>
          </w:p>
        </w:tc>
        <w:tc>
          <w:tcPr>
            <w:tcW w:w="360" w:type="dxa"/>
            <w:shd w:val="clear" w:color="auto" w:fill="auto"/>
          </w:tcPr>
          <w:p>
            <w:r>
              <w:t>48586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48472</w:t>
            </w:r>
          </w:p>
        </w:tc>
        <w:tc>
          <w:tcPr>
            <w:tcW w:w="360" w:type="dxa"/>
            <w:shd w:val="clear" w:color="auto" w:fill="auto"/>
          </w:tcPr>
          <w:p>
            <w:r>
              <w:t>48591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48472</w:t>
            </w:r>
          </w:p>
        </w:tc>
        <w:tc>
          <w:tcPr>
            <w:tcW w:w="360" w:type="dxa"/>
            <w:shd w:val="clear" w:color="auto" w:fill="auto"/>
          </w:tcPr>
          <w:p>
            <w:r>
              <w:t>48587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48472</w:t>
            </w:r>
          </w:p>
        </w:tc>
        <w:tc>
          <w:tcPr>
            <w:tcW w:w="360" w:type="dxa"/>
            <w:shd w:val="clear" w:color="auto" w:fill="auto"/>
          </w:tcPr>
          <w:p>
            <w:r>
              <w:t>48588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48472</w:t>
            </w:r>
          </w:p>
        </w:tc>
        <w:tc>
          <w:tcPr>
            <w:tcW w:w="360" w:type="dxa"/>
            <w:shd w:val="clear" w:color="auto" w:fill="auto"/>
          </w:tcPr>
          <w:p>
            <w:r>
              <w:t>48600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48472</w:t>
            </w:r>
          </w:p>
        </w:tc>
        <w:tc>
          <w:tcPr>
            <w:tcW w:w="360" w:type="dxa"/>
            <w:shd w:val="clear" w:color="auto" w:fill="auto"/>
          </w:tcPr>
          <w:p>
            <w:r>
              <w:t>48589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48472</w:t>
            </w:r>
          </w:p>
        </w:tc>
        <w:tc>
          <w:tcPr>
            <w:tcW w:w="360" w:type="dxa"/>
            <w:shd w:val="clear" w:color="auto" w:fill="auto"/>
          </w:tcPr>
          <w:p>
            <w:r>
              <w:t>48590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48473</w:t>
            </w:r>
          </w:p>
        </w:tc>
        <w:tc>
          <w:tcPr>
            <w:tcW w:w="360" w:type="dxa"/>
            <w:shd w:val="clear" w:color="auto" w:fill="auto"/>
          </w:tcPr>
          <w:p>
            <w:r>
              <w:t>48592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48473</w:t>
            </w:r>
          </w:p>
        </w:tc>
        <w:tc>
          <w:tcPr>
            <w:tcW w:w="360" w:type="dxa"/>
            <w:shd w:val="clear" w:color="auto" w:fill="auto"/>
          </w:tcPr>
          <w:p>
            <w:r>
              <w:t>48593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48474</w:t>
            </w:r>
          </w:p>
        </w:tc>
        <w:tc>
          <w:tcPr>
            <w:tcW w:w="360" w:type="dxa"/>
            <w:shd w:val="clear" w:color="auto" w:fill="auto"/>
          </w:tcPr>
          <w:p>
            <w:r>
              <w:t>48594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48475</w:t>
            </w:r>
          </w:p>
        </w:tc>
        <w:tc>
          <w:tcPr>
            <w:tcW w:w="360" w:type="dxa"/>
            <w:shd w:val="clear" w:color="auto" w:fill="auto"/>
          </w:tcPr>
          <w:p>
            <w:r>
              <w:t>48595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48475</w:t>
            </w:r>
          </w:p>
        </w:tc>
        <w:tc>
          <w:tcPr>
            <w:tcW w:w="360" w:type="dxa"/>
            <w:shd w:val="clear" w:color="auto" w:fill="auto"/>
          </w:tcPr>
          <w:p>
            <w:r>
              <w:t>48596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48475</w:t>
            </w:r>
          </w:p>
        </w:tc>
        <w:tc>
          <w:tcPr>
            <w:tcW w:w="360" w:type="dxa"/>
            <w:shd w:val="clear" w:color="auto" w:fill="auto"/>
          </w:tcPr>
          <w:p>
            <w:r>
              <w:t>48597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48625</w:t>
            </w:r>
          </w:p>
        </w:tc>
        <w:tc>
          <w:tcPr>
            <w:tcW w:w="360" w:type="dxa"/>
            <w:shd w:val="clear" w:color="auto" w:fill="auto"/>
          </w:tcPr>
          <w:p>
            <w:r>
              <w:t>48475</w:t>
            </w:r>
          </w:p>
        </w:tc>
        <w:tc>
          <w:tcPr>
            <w:tcW w:w="360" w:type="dxa"/>
            <w:shd w:val="clear" w:color="auto" w:fill="auto"/>
          </w:tcPr>
          <w:p>
            <w:r>
              <w:t>48599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48464</w:t>
            </w:r>
          </w:p>
        </w:tc>
        <w:tc>
          <w:tcPr>
            <w:tcW w:w="360" w:type="dxa"/>
            <w:shd w:val="clear" w:color="auto" w:fill="auto"/>
          </w:tcPr>
          <w:p>
            <w:r>
              <w:t>48549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48464</w:t>
            </w:r>
          </w:p>
        </w:tc>
        <w:tc>
          <w:tcPr>
            <w:tcW w:w="360" w:type="dxa"/>
            <w:shd w:val="clear" w:color="auto" w:fill="auto"/>
          </w:tcPr>
          <w:p>
            <w:r>
              <w:t>48550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48465</w:t>
            </w:r>
          </w:p>
        </w:tc>
        <w:tc>
          <w:tcPr>
            <w:tcW w:w="360" w:type="dxa"/>
            <w:shd w:val="clear" w:color="auto" w:fill="auto"/>
          </w:tcPr>
          <w:p>
            <w:r>
              <w:t>48551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48465</w:t>
            </w:r>
          </w:p>
        </w:tc>
        <w:tc>
          <w:tcPr>
            <w:tcW w:w="360" w:type="dxa"/>
            <w:shd w:val="clear" w:color="auto" w:fill="auto"/>
          </w:tcPr>
          <w:p>
            <w:r>
              <w:t>48629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48465</w:t>
            </w:r>
          </w:p>
        </w:tc>
        <w:tc>
          <w:tcPr>
            <w:tcW w:w="360" w:type="dxa"/>
            <w:shd w:val="clear" w:color="auto" w:fill="auto"/>
          </w:tcPr>
          <w:p>
            <w:r>
              <w:t>48552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48465</w:t>
            </w:r>
          </w:p>
        </w:tc>
        <w:tc>
          <w:tcPr>
            <w:tcW w:w="360" w:type="dxa"/>
            <w:shd w:val="clear" w:color="auto" w:fill="auto"/>
          </w:tcPr>
          <w:p>
            <w:r>
              <w:t>48553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48466</w:t>
            </w:r>
          </w:p>
        </w:tc>
        <w:tc>
          <w:tcPr>
            <w:tcW w:w="360" w:type="dxa"/>
            <w:shd w:val="clear" w:color="auto" w:fill="auto"/>
          </w:tcPr>
          <w:p>
            <w:r>
              <w:t>48554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48466</w:t>
            </w:r>
          </w:p>
        </w:tc>
        <w:tc>
          <w:tcPr>
            <w:tcW w:w="360" w:type="dxa"/>
            <w:shd w:val="clear" w:color="auto" w:fill="auto"/>
          </w:tcPr>
          <w:p>
            <w:r>
              <w:t>48555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48466</w:t>
            </w:r>
          </w:p>
        </w:tc>
        <w:tc>
          <w:tcPr>
            <w:tcW w:w="360" w:type="dxa"/>
            <w:shd w:val="clear" w:color="auto" w:fill="auto"/>
          </w:tcPr>
          <w:p>
            <w:r>
              <w:t>48556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48467</w:t>
            </w:r>
          </w:p>
        </w:tc>
        <w:tc>
          <w:tcPr>
            <w:tcW w:w="360" w:type="dxa"/>
            <w:shd w:val="clear" w:color="auto" w:fill="auto"/>
          </w:tcPr>
          <w:p>
            <w:r>
              <w:t>48557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48476</w:t>
            </w:r>
          </w:p>
        </w:tc>
        <w:tc>
          <w:tcPr>
            <w:tcW w:w="360" w:type="dxa"/>
            <w:shd w:val="clear" w:color="auto" w:fill="auto"/>
          </w:tcPr>
          <w:p>
            <w:r>
              <w:t>48601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48468</w:t>
            </w:r>
          </w:p>
        </w:tc>
        <w:tc>
          <w:tcPr>
            <w:tcW w:w="360" w:type="dxa"/>
            <w:shd w:val="clear" w:color="auto" w:fill="auto"/>
          </w:tcPr>
          <w:p>
            <w:r>
              <w:t>48558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48468</w:t>
            </w:r>
          </w:p>
        </w:tc>
        <w:tc>
          <w:tcPr>
            <w:tcW w:w="360" w:type="dxa"/>
            <w:shd w:val="clear" w:color="auto" w:fill="auto"/>
          </w:tcPr>
          <w:p>
            <w:r>
              <w:t>48560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48468</w:t>
            </w:r>
          </w:p>
        </w:tc>
        <w:tc>
          <w:tcPr>
            <w:tcW w:w="360" w:type="dxa"/>
            <w:shd w:val="clear" w:color="auto" w:fill="auto"/>
          </w:tcPr>
          <w:p>
            <w:r>
              <w:t>48559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48469</w:t>
            </w:r>
          </w:p>
        </w:tc>
        <w:tc>
          <w:tcPr>
            <w:tcW w:w="360" w:type="dxa"/>
            <w:shd w:val="clear" w:color="auto" w:fill="auto"/>
          </w:tcPr>
          <w:p>
            <w:r>
              <w:t>48561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48469</w:t>
            </w:r>
          </w:p>
        </w:tc>
        <w:tc>
          <w:tcPr>
            <w:tcW w:w="360" w:type="dxa"/>
            <w:shd w:val="clear" w:color="auto" w:fill="auto"/>
          </w:tcPr>
          <w:p>
            <w:r>
              <w:t>48562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48469</w:t>
            </w:r>
          </w:p>
        </w:tc>
        <w:tc>
          <w:tcPr>
            <w:tcW w:w="360" w:type="dxa"/>
            <w:shd w:val="clear" w:color="auto" w:fill="auto"/>
          </w:tcPr>
          <w:p>
            <w:r>
              <w:t>48563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48469</w:t>
            </w:r>
          </w:p>
        </w:tc>
        <w:tc>
          <w:tcPr>
            <w:tcW w:w="360" w:type="dxa"/>
            <w:shd w:val="clear" w:color="auto" w:fill="auto"/>
          </w:tcPr>
          <w:p>
            <w:r>
              <w:t>48564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48469</w:t>
            </w:r>
          </w:p>
        </w:tc>
        <w:tc>
          <w:tcPr>
            <w:tcW w:w="360" w:type="dxa"/>
            <w:shd w:val="clear" w:color="auto" w:fill="auto"/>
          </w:tcPr>
          <w:p>
            <w:r>
              <w:t>48565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48470</w:t>
            </w:r>
          </w:p>
        </w:tc>
        <w:tc>
          <w:tcPr>
            <w:tcW w:w="360" w:type="dxa"/>
            <w:shd w:val="clear" w:color="auto" w:fill="auto"/>
          </w:tcPr>
          <w:p>
            <w:r>
              <w:t>48566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48470</w:t>
            </w:r>
          </w:p>
        </w:tc>
        <w:tc>
          <w:tcPr>
            <w:tcW w:w="360" w:type="dxa"/>
            <w:shd w:val="clear" w:color="auto" w:fill="auto"/>
          </w:tcPr>
          <w:p>
            <w:r>
              <w:t>48567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48470</w:t>
            </w:r>
          </w:p>
        </w:tc>
        <w:tc>
          <w:tcPr>
            <w:tcW w:w="360" w:type="dxa"/>
            <w:shd w:val="clear" w:color="auto" w:fill="auto"/>
          </w:tcPr>
          <w:p>
            <w:r>
              <w:t>48568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48470</w:t>
            </w:r>
          </w:p>
        </w:tc>
        <w:tc>
          <w:tcPr>
            <w:tcW w:w="360" w:type="dxa"/>
            <w:shd w:val="clear" w:color="auto" w:fill="auto"/>
          </w:tcPr>
          <w:p>
            <w:r>
              <w:t>48569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48470</w:t>
            </w:r>
          </w:p>
        </w:tc>
        <w:tc>
          <w:tcPr>
            <w:tcW w:w="360" w:type="dxa"/>
            <w:shd w:val="clear" w:color="auto" w:fill="auto"/>
          </w:tcPr>
          <w:p>
            <w:r>
              <w:t>48570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48470</w:t>
            </w:r>
          </w:p>
        </w:tc>
        <w:tc>
          <w:tcPr>
            <w:tcW w:w="360" w:type="dxa"/>
            <w:shd w:val="clear" w:color="auto" w:fill="auto"/>
          </w:tcPr>
          <w:p>
            <w:r>
              <w:t>48571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48470</w:t>
            </w:r>
          </w:p>
        </w:tc>
        <w:tc>
          <w:tcPr>
            <w:tcW w:w="360" w:type="dxa"/>
            <w:shd w:val="clear" w:color="auto" w:fill="auto"/>
          </w:tcPr>
          <w:p>
            <w:r>
              <w:t>48572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48470</w:t>
            </w:r>
          </w:p>
        </w:tc>
        <w:tc>
          <w:tcPr>
            <w:tcW w:w="360" w:type="dxa"/>
            <w:shd w:val="clear" w:color="auto" w:fill="auto"/>
          </w:tcPr>
          <w:p>
            <w:r>
              <w:t>48573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48470</w:t>
            </w:r>
          </w:p>
        </w:tc>
        <w:tc>
          <w:tcPr>
            <w:tcW w:w="360" w:type="dxa"/>
            <w:shd w:val="clear" w:color="auto" w:fill="auto"/>
          </w:tcPr>
          <w:p>
            <w:r>
              <w:t>48630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48470</w:t>
            </w:r>
          </w:p>
        </w:tc>
        <w:tc>
          <w:tcPr>
            <w:tcW w:w="360" w:type="dxa"/>
            <w:shd w:val="clear" w:color="auto" w:fill="auto"/>
          </w:tcPr>
          <w:p>
            <w:r>
              <w:t>48574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48471</w:t>
            </w:r>
          </w:p>
        </w:tc>
        <w:tc>
          <w:tcPr>
            <w:tcW w:w="360" w:type="dxa"/>
            <w:shd w:val="clear" w:color="auto" w:fill="auto"/>
          </w:tcPr>
          <w:p>
            <w:r>
              <w:t>48576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48471</w:t>
            </w:r>
          </w:p>
        </w:tc>
        <w:tc>
          <w:tcPr>
            <w:tcW w:w="360" w:type="dxa"/>
            <w:shd w:val="clear" w:color="auto" w:fill="auto"/>
          </w:tcPr>
          <w:p>
            <w:r>
              <w:t>48575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48471</w:t>
            </w:r>
          </w:p>
        </w:tc>
        <w:tc>
          <w:tcPr>
            <w:tcW w:w="360" w:type="dxa"/>
            <w:shd w:val="clear" w:color="auto" w:fill="auto"/>
          </w:tcPr>
          <w:p>
            <w:r>
              <w:t>48577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48471</w:t>
            </w:r>
          </w:p>
        </w:tc>
        <w:tc>
          <w:tcPr>
            <w:tcW w:w="360" w:type="dxa"/>
            <w:shd w:val="clear" w:color="auto" w:fill="auto"/>
          </w:tcPr>
          <w:p>
            <w:r>
              <w:t>48578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48471</w:t>
            </w:r>
          </w:p>
        </w:tc>
        <w:tc>
          <w:tcPr>
            <w:tcW w:w="360" w:type="dxa"/>
            <w:shd w:val="clear" w:color="auto" w:fill="auto"/>
          </w:tcPr>
          <w:p>
            <w:r>
              <w:t>48598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48471</w:t>
            </w:r>
          </w:p>
        </w:tc>
        <w:tc>
          <w:tcPr>
            <w:tcW w:w="360" w:type="dxa"/>
            <w:shd w:val="clear" w:color="auto" w:fill="auto"/>
          </w:tcPr>
          <w:p>
            <w:r>
              <w:t>48579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48471</w:t>
            </w:r>
          </w:p>
        </w:tc>
        <w:tc>
          <w:tcPr>
            <w:tcW w:w="360" w:type="dxa"/>
            <w:shd w:val="clear" w:color="auto" w:fill="auto"/>
          </w:tcPr>
          <w:p>
            <w:r>
              <w:t>48580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48471</w:t>
            </w:r>
          </w:p>
        </w:tc>
        <w:tc>
          <w:tcPr>
            <w:tcW w:w="360" w:type="dxa"/>
            <w:shd w:val="clear" w:color="auto" w:fill="auto"/>
          </w:tcPr>
          <w:p>
            <w:r>
              <w:t>48581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48471</w:t>
            </w:r>
          </w:p>
        </w:tc>
        <w:tc>
          <w:tcPr>
            <w:tcW w:w="360" w:type="dxa"/>
            <w:shd w:val="clear" w:color="auto" w:fill="auto"/>
          </w:tcPr>
          <w:p>
            <w:r>
              <w:t>48582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48471</w:t>
            </w:r>
          </w:p>
        </w:tc>
        <w:tc>
          <w:tcPr>
            <w:tcW w:w="360" w:type="dxa"/>
            <w:shd w:val="clear" w:color="auto" w:fill="auto"/>
          </w:tcPr>
          <w:p>
            <w:r>
              <w:t>48583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48471</w:t>
            </w:r>
          </w:p>
        </w:tc>
        <w:tc>
          <w:tcPr>
            <w:tcW w:w="360" w:type="dxa"/>
            <w:shd w:val="clear" w:color="auto" w:fill="auto"/>
          </w:tcPr>
          <w:p>
            <w:r>
              <w:t>48584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48631</w:t>
            </w:r>
          </w:p>
        </w:tc>
        <w:tc>
          <w:tcPr>
            <w:tcW w:w="360" w:type="dxa"/>
            <w:shd w:val="clear" w:color="auto" w:fill="auto"/>
          </w:tcPr>
          <w:p>
            <w:r>
              <w:t>48632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48472</w:t>
            </w:r>
          </w:p>
        </w:tc>
        <w:tc>
          <w:tcPr>
            <w:tcW w:w="360" w:type="dxa"/>
            <w:shd w:val="clear" w:color="auto" w:fill="auto"/>
          </w:tcPr>
          <w:p>
            <w:r>
              <w:t>48585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48472</w:t>
            </w:r>
          </w:p>
        </w:tc>
        <w:tc>
          <w:tcPr>
            <w:tcW w:w="360" w:type="dxa"/>
            <w:shd w:val="clear" w:color="auto" w:fill="auto"/>
          </w:tcPr>
          <w:p>
            <w:r>
              <w:t>48586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48472</w:t>
            </w:r>
          </w:p>
        </w:tc>
        <w:tc>
          <w:tcPr>
            <w:tcW w:w="360" w:type="dxa"/>
            <w:shd w:val="clear" w:color="auto" w:fill="auto"/>
          </w:tcPr>
          <w:p>
            <w:r>
              <w:t>48591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48472</w:t>
            </w:r>
          </w:p>
        </w:tc>
        <w:tc>
          <w:tcPr>
            <w:tcW w:w="360" w:type="dxa"/>
            <w:shd w:val="clear" w:color="auto" w:fill="auto"/>
          </w:tcPr>
          <w:p>
            <w:r>
              <w:t>48587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48472</w:t>
            </w:r>
          </w:p>
        </w:tc>
        <w:tc>
          <w:tcPr>
            <w:tcW w:w="360" w:type="dxa"/>
            <w:shd w:val="clear" w:color="auto" w:fill="auto"/>
          </w:tcPr>
          <w:p>
            <w:r>
              <w:t>48588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48472</w:t>
            </w:r>
          </w:p>
        </w:tc>
        <w:tc>
          <w:tcPr>
            <w:tcW w:w="360" w:type="dxa"/>
            <w:shd w:val="clear" w:color="auto" w:fill="auto"/>
          </w:tcPr>
          <w:p>
            <w:r>
              <w:t>48600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48472</w:t>
            </w:r>
          </w:p>
        </w:tc>
        <w:tc>
          <w:tcPr>
            <w:tcW w:w="360" w:type="dxa"/>
            <w:shd w:val="clear" w:color="auto" w:fill="auto"/>
          </w:tcPr>
          <w:p>
            <w:r>
              <w:t>48589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48472</w:t>
            </w:r>
          </w:p>
        </w:tc>
        <w:tc>
          <w:tcPr>
            <w:tcW w:w="360" w:type="dxa"/>
            <w:shd w:val="clear" w:color="auto" w:fill="auto"/>
          </w:tcPr>
          <w:p>
            <w:r>
              <w:t>48590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48473</w:t>
            </w:r>
          </w:p>
        </w:tc>
        <w:tc>
          <w:tcPr>
            <w:tcW w:w="360" w:type="dxa"/>
            <w:shd w:val="clear" w:color="auto" w:fill="auto"/>
          </w:tcPr>
          <w:p>
            <w:r>
              <w:t>48592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48473</w:t>
            </w:r>
          </w:p>
        </w:tc>
        <w:tc>
          <w:tcPr>
            <w:tcW w:w="360" w:type="dxa"/>
            <w:shd w:val="clear" w:color="auto" w:fill="auto"/>
          </w:tcPr>
          <w:p>
            <w:r>
              <w:t>48593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48474</w:t>
            </w:r>
          </w:p>
        </w:tc>
        <w:tc>
          <w:tcPr>
            <w:tcW w:w="360" w:type="dxa"/>
            <w:shd w:val="clear" w:color="auto" w:fill="auto"/>
          </w:tcPr>
          <w:p>
            <w:r>
              <w:t>48594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48475</w:t>
            </w:r>
          </w:p>
        </w:tc>
        <w:tc>
          <w:tcPr>
            <w:tcW w:w="360" w:type="dxa"/>
            <w:shd w:val="clear" w:color="auto" w:fill="auto"/>
          </w:tcPr>
          <w:p>
            <w:r>
              <w:t>48595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48475</w:t>
            </w:r>
          </w:p>
        </w:tc>
        <w:tc>
          <w:tcPr>
            <w:tcW w:w="360" w:type="dxa"/>
            <w:shd w:val="clear" w:color="auto" w:fill="auto"/>
          </w:tcPr>
          <w:p>
            <w:r>
              <w:t>48596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48475</w:t>
            </w:r>
          </w:p>
        </w:tc>
        <w:tc>
          <w:tcPr>
            <w:tcW w:w="360" w:type="dxa"/>
            <w:shd w:val="clear" w:color="auto" w:fill="auto"/>
          </w:tcPr>
          <w:p>
            <w:r>
              <w:t>48597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45957</w:t>
            </w:r>
          </w:p>
        </w:tc>
        <w:tc>
          <w:tcPr>
            <w:tcW w:w="360" w:type="dxa"/>
            <w:shd w:val="clear" w:color="auto" w:fill="auto"/>
          </w:tcPr>
          <w:p>
            <w:r>
              <w:t>48626</w:t>
            </w:r>
          </w:p>
        </w:tc>
        <w:tc>
          <w:tcPr>
            <w:tcW w:w="360" w:type="dxa"/>
            <w:shd w:val="clear" w:color="auto" w:fill="auto"/>
          </w:tcPr>
          <w:p>
            <w:r>
              <w:t>48475</w:t>
            </w:r>
          </w:p>
        </w:tc>
        <w:tc>
          <w:tcPr>
            <w:tcW w:w="360" w:type="dxa"/>
            <w:shd w:val="clear" w:color="auto" w:fill="auto"/>
          </w:tcPr>
          <w:p>
            <w:r>
              <w:t>48599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44902</w:t>
            </w:r>
          </w:p>
        </w:tc>
        <w:tc>
          <w:tcPr>
            <w:tcW w:w="360" w:type="dxa"/>
            <w:shd w:val="clear" w:color="auto" w:fill="auto"/>
          </w:tcPr>
          <w:p>
            <w:r>
              <w:t>44903</w:t>
            </w:r>
          </w:p>
        </w:tc>
        <w:tc>
          <w:tcPr>
            <w:tcW w:w="360" w:type="dxa"/>
            <w:shd w:val="clear" w:color="auto" w:fill="auto"/>
          </w:tcPr>
          <w:p>
            <w:r>
              <w:t>19</w:t>
            </w:r>
          </w:p>
        </w:tc>
        <w:tc>
          <w:tcPr>
            <w:tcW w:w="360" w:type="dxa"/>
            <w:shd w:val="clear" w:color="auto" w:fill="auto"/>
          </w:tcPr>
          <w:p>
            <w:r>
              <w:t>47650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44902</w:t>
            </w:r>
          </w:p>
        </w:tc>
        <w:tc>
          <w:tcPr>
            <w:tcW w:w="360" w:type="dxa"/>
            <w:shd w:val="clear" w:color="auto" w:fill="auto"/>
          </w:tcPr>
          <w:p>
            <w:r>
              <w:t>44903</w:t>
            </w:r>
          </w:p>
        </w:tc>
        <w:tc>
          <w:tcPr>
            <w:tcW w:w="360" w:type="dxa"/>
            <w:shd w:val="clear" w:color="auto" w:fill="auto"/>
          </w:tcPr>
          <w:p>
            <w:r>
              <w:t>23</w:t>
            </w:r>
          </w:p>
        </w:tc>
        <w:tc>
          <w:tcPr>
            <w:tcW w:w="360" w:type="dxa"/>
            <w:shd w:val="clear" w:color="auto" w:fill="auto"/>
          </w:tcPr>
          <w:p>
            <w:r>
              <w:t>217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44902</w:t>
            </w:r>
          </w:p>
        </w:tc>
        <w:tc>
          <w:tcPr>
            <w:tcW w:w="360" w:type="dxa"/>
            <w:shd w:val="clear" w:color="auto" w:fill="auto"/>
          </w:tcPr>
          <w:p>
            <w:r>
              <w:t>44903</w:t>
            </w:r>
          </w:p>
        </w:tc>
        <w:tc>
          <w:tcPr>
            <w:tcW w:w="360" w:type="dxa"/>
            <w:shd w:val="clear" w:color="auto" w:fill="auto"/>
          </w:tcPr>
          <w:p>
            <w:r>
              <w:t>24</w:t>
            </w:r>
          </w:p>
        </w:tc>
        <w:tc>
          <w:tcPr>
            <w:tcW w:w="360" w:type="dxa"/>
            <w:shd w:val="clear" w:color="auto" w:fill="auto"/>
          </w:tcPr>
          <w:p>
            <w:r>
              <w:t>4932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44902</w:t>
            </w:r>
          </w:p>
        </w:tc>
        <w:tc>
          <w:tcPr>
            <w:tcW w:w="360" w:type="dxa"/>
            <w:shd w:val="clear" w:color="auto" w:fill="auto"/>
          </w:tcPr>
          <w:p>
            <w:r>
              <w:t>44903</w:t>
            </w:r>
          </w:p>
        </w:tc>
        <w:tc>
          <w:tcPr>
            <w:tcW w:w="360" w:type="dxa"/>
            <w:shd w:val="clear" w:color="auto" w:fill="auto"/>
          </w:tcPr>
          <w:p>
            <w:r>
              <w:t>44294</w:t>
            </w:r>
          </w:p>
        </w:tc>
        <w:tc>
          <w:tcPr>
            <w:tcW w:w="360" w:type="dxa"/>
            <w:shd w:val="clear" w:color="auto" w:fill="auto"/>
          </w:tcPr>
          <w:p>
            <w:r>
              <w:t>44295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44902</w:t>
            </w:r>
          </w:p>
        </w:tc>
        <w:tc>
          <w:tcPr>
            <w:tcW w:w="360" w:type="dxa"/>
            <w:shd w:val="clear" w:color="auto" w:fill="auto"/>
          </w:tcPr>
          <w:p>
            <w:r>
              <w:t>44903</w:t>
            </w:r>
          </w:p>
        </w:tc>
        <w:tc>
          <w:tcPr>
            <w:tcW w:w="360" w:type="dxa"/>
            <w:shd w:val="clear" w:color="auto" w:fill="auto"/>
          </w:tcPr>
          <w:p>
            <w:r>
              <w:t>28</w:t>
            </w:r>
          </w:p>
        </w:tc>
        <w:tc>
          <w:tcPr>
            <w:tcW w:w="360" w:type="dxa"/>
            <w:shd w:val="clear" w:color="auto" w:fill="auto"/>
          </w:tcPr>
          <w:p>
            <w:r>
              <w:t>44679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44902</w:t>
            </w:r>
          </w:p>
        </w:tc>
        <w:tc>
          <w:tcPr>
            <w:tcW w:w="360" w:type="dxa"/>
            <w:shd w:val="clear" w:color="auto" w:fill="auto"/>
          </w:tcPr>
          <w:p>
            <w:r>
              <w:t>44903</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44902</w:t>
            </w:r>
          </w:p>
        </w:tc>
        <w:tc>
          <w:tcPr>
            <w:tcW w:w="360" w:type="dxa"/>
            <w:shd w:val="clear" w:color="auto" w:fill="auto"/>
          </w:tcPr>
          <w:p>
            <w:r>
              <w:t>44903</w:t>
            </w:r>
          </w:p>
        </w:tc>
        <w:tc>
          <w:tcPr>
            <w:tcW w:w="360" w:type="dxa"/>
            <w:shd w:val="clear" w:color="auto" w:fill="auto"/>
          </w:tcPr>
          <w:p>
            <w:r>
              <w:t>877</w:t>
            </w:r>
          </w:p>
        </w:tc>
        <w:tc>
          <w:tcPr>
            <w:tcW w:w="360" w:type="dxa"/>
            <w:shd w:val="clear" w:color="auto" w:fill="auto"/>
          </w:tcPr>
          <w:p>
            <w:r>
              <w:t>44681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44902</w:t>
            </w:r>
          </w:p>
        </w:tc>
        <w:tc>
          <w:tcPr>
            <w:tcW w:w="360" w:type="dxa"/>
            <w:shd w:val="clear" w:color="auto" w:fill="auto"/>
          </w:tcPr>
          <w:p>
            <w:r>
              <w:t>44903</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44902</w:t>
            </w:r>
          </w:p>
        </w:tc>
        <w:tc>
          <w:tcPr>
            <w:tcW w:w="360" w:type="dxa"/>
            <w:shd w:val="clear" w:color="auto" w:fill="auto"/>
          </w:tcPr>
          <w:p>
            <w:r>
              <w:t>44903</w:t>
            </w:r>
          </w:p>
        </w:tc>
        <w:tc>
          <w:tcPr>
            <w:tcW w:w="360" w:type="dxa"/>
            <w:shd w:val="clear" w:color="auto" w:fill="auto"/>
          </w:tcPr>
          <w:p>
            <w:r>
              <w:t>4886</w:t>
            </w:r>
          </w:p>
        </w:tc>
        <w:tc>
          <w:tcPr>
            <w:tcW w:w="360" w:type="dxa"/>
            <w:shd w:val="clear" w:color="auto" w:fill="auto"/>
          </w:tcPr>
          <w:p>
            <w:r>
              <w:t>47651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44902</w:t>
            </w:r>
          </w:p>
        </w:tc>
        <w:tc>
          <w:tcPr>
            <w:tcW w:w="360" w:type="dxa"/>
            <w:shd w:val="clear" w:color="auto" w:fill="auto"/>
          </w:tcPr>
          <w:p>
            <w:r>
              <w:t>46535</w:t>
            </w:r>
          </w:p>
        </w:tc>
        <w:tc>
          <w:tcPr>
            <w:tcW w:w="360" w:type="dxa"/>
            <w:shd w:val="clear" w:color="auto" w:fill="auto"/>
          </w:tcPr>
          <w:p>
            <w:r>
              <w:t>22</w:t>
            </w:r>
          </w:p>
        </w:tc>
        <w:tc>
          <w:tcPr>
            <w:tcW w:w="360" w:type="dxa"/>
            <w:shd w:val="clear" w:color="auto" w:fill="auto"/>
          </w:tcPr>
          <w:p>
            <w:r>
              <w:t>46536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47054</w:t>
            </w:r>
          </w:p>
        </w:tc>
        <w:tc>
          <w:tcPr>
            <w:tcW w:w="360" w:type="dxa"/>
            <w:shd w:val="clear" w:color="auto" w:fill="auto"/>
          </w:tcPr>
          <w:p>
            <w:r>
              <w:t>47091</w:t>
            </w:r>
          </w:p>
        </w:tc>
        <w:tc>
          <w:tcPr>
            <w:tcW w:w="360" w:type="dxa"/>
            <w:shd w:val="clear" w:color="auto" w:fill="auto"/>
          </w:tcPr>
          <w:p>
            <w:r>
              <w:t>5148</w:t>
            </w:r>
          </w:p>
        </w:tc>
        <w:tc>
          <w:tcPr>
            <w:tcW w:w="360" w:type="dxa"/>
            <w:shd w:val="clear" w:color="auto" w:fill="auto"/>
          </w:tcPr>
          <w:p>
            <w:r>
              <w:t>47108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47054</w:t>
            </w:r>
          </w:p>
        </w:tc>
        <w:tc>
          <w:tcPr>
            <w:tcW w:w="360" w:type="dxa"/>
            <w:shd w:val="clear" w:color="auto" w:fill="auto"/>
          </w:tcPr>
          <w:p>
            <w:r>
              <w:t>47091</w:t>
            </w:r>
          </w:p>
        </w:tc>
        <w:tc>
          <w:tcPr>
            <w:tcW w:w="360" w:type="dxa"/>
            <w:shd w:val="clear" w:color="auto" w:fill="auto"/>
          </w:tcPr>
          <w:p>
            <w:r>
              <w:t>5148</w:t>
            </w:r>
          </w:p>
        </w:tc>
        <w:tc>
          <w:tcPr>
            <w:tcW w:w="360" w:type="dxa"/>
            <w:shd w:val="clear" w:color="auto" w:fill="auto"/>
          </w:tcPr>
          <w:p>
            <w:r>
              <w:t>31145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47054</w:t>
            </w:r>
          </w:p>
        </w:tc>
        <w:tc>
          <w:tcPr>
            <w:tcW w:w="360" w:type="dxa"/>
            <w:shd w:val="clear" w:color="auto" w:fill="auto"/>
          </w:tcPr>
          <w:p>
            <w:r>
              <w:t>47091</w:t>
            </w:r>
          </w:p>
        </w:tc>
        <w:tc>
          <w:tcPr>
            <w:tcW w:w="360" w:type="dxa"/>
            <w:shd w:val="clear" w:color="auto" w:fill="auto"/>
          </w:tcPr>
          <w:p>
            <w:r>
              <w:t>5033</w:t>
            </w:r>
          </w:p>
        </w:tc>
        <w:tc>
          <w:tcPr>
            <w:tcW w:w="360" w:type="dxa"/>
            <w:shd w:val="clear" w:color="auto" w:fill="auto"/>
          </w:tcPr>
          <w:p>
            <w:r>
              <w:t>28869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47054</w:t>
            </w:r>
          </w:p>
        </w:tc>
        <w:tc>
          <w:tcPr>
            <w:tcW w:w="360" w:type="dxa"/>
            <w:shd w:val="clear" w:color="auto" w:fill="auto"/>
          </w:tcPr>
          <w:p>
            <w:r>
              <w:t>47091</w:t>
            </w:r>
          </w:p>
        </w:tc>
        <w:tc>
          <w:tcPr>
            <w:tcW w:w="360" w:type="dxa"/>
            <w:shd w:val="clear" w:color="auto" w:fill="auto"/>
          </w:tcPr>
          <w:p>
            <w:r>
              <w:t>5033</w:t>
            </w:r>
          </w:p>
        </w:tc>
        <w:tc>
          <w:tcPr>
            <w:tcW w:w="360" w:type="dxa"/>
            <w:shd w:val="clear" w:color="auto" w:fill="auto"/>
          </w:tcPr>
          <w:p>
            <w:r>
              <w:t>47107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47054</w:t>
            </w:r>
          </w:p>
        </w:tc>
        <w:tc>
          <w:tcPr>
            <w:tcW w:w="360" w:type="dxa"/>
            <w:shd w:val="clear" w:color="auto" w:fill="auto"/>
          </w:tcPr>
          <w:p>
            <w:r>
              <w:t>47091</w:t>
            </w:r>
          </w:p>
        </w:tc>
        <w:tc>
          <w:tcPr>
            <w:tcW w:w="360" w:type="dxa"/>
            <w:shd w:val="clear" w:color="auto" w:fill="auto"/>
          </w:tcPr>
          <w:p>
            <w:r>
              <w:t>14868</w:t>
            </w:r>
          </w:p>
        </w:tc>
        <w:tc>
          <w:tcPr>
            <w:tcW w:w="360" w:type="dxa"/>
            <w:shd w:val="clear" w:color="auto" w:fill="auto"/>
          </w:tcPr>
          <w:p>
            <w:r>
              <w:t>47106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47054</w:t>
            </w:r>
          </w:p>
        </w:tc>
        <w:tc>
          <w:tcPr>
            <w:tcW w:w="360" w:type="dxa"/>
            <w:shd w:val="clear" w:color="auto" w:fill="auto"/>
          </w:tcPr>
          <w:p>
            <w:r>
              <w:t>47091</w:t>
            </w:r>
          </w:p>
        </w:tc>
        <w:tc>
          <w:tcPr>
            <w:tcW w:w="360" w:type="dxa"/>
            <w:shd w:val="clear" w:color="auto" w:fill="auto"/>
          </w:tcPr>
          <w:p>
            <w:r>
              <w:t>14868</w:t>
            </w:r>
          </w:p>
        </w:tc>
        <w:tc>
          <w:tcPr>
            <w:tcW w:w="360" w:type="dxa"/>
            <w:shd w:val="clear" w:color="auto" w:fill="auto"/>
          </w:tcPr>
          <w:p>
            <w:r>
              <w:t>14870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45955</w:t>
            </w:r>
          </w:p>
        </w:tc>
        <w:tc>
          <w:tcPr>
            <w:tcW w:w="360" w:type="dxa"/>
            <w:shd w:val="clear" w:color="auto" w:fill="auto"/>
          </w:tcPr>
          <w:p>
            <w:r>
              <w:t>46655</w:t>
            </w:r>
          </w:p>
        </w:tc>
        <w:tc>
          <w:tcPr>
            <w:tcW w:w="360" w:type="dxa"/>
            <w:shd w:val="clear" w:color="auto" w:fill="auto"/>
          </w:tcPr>
          <w:p>
            <w:r>
              <w:t>46645</w:t>
            </w:r>
          </w:p>
        </w:tc>
        <w:tc>
          <w:tcPr>
            <w:tcW w:w="360" w:type="dxa"/>
            <w:shd w:val="clear" w:color="auto" w:fill="auto"/>
          </w:tcPr>
          <w:p>
            <w:r>
              <w:t>46734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45955</w:t>
            </w:r>
          </w:p>
        </w:tc>
        <w:tc>
          <w:tcPr>
            <w:tcW w:w="360" w:type="dxa"/>
            <w:shd w:val="clear" w:color="auto" w:fill="auto"/>
          </w:tcPr>
          <w:p>
            <w:r>
              <w:t>46655</w:t>
            </w:r>
          </w:p>
        </w:tc>
        <w:tc>
          <w:tcPr>
            <w:tcW w:w="360" w:type="dxa"/>
            <w:shd w:val="clear" w:color="auto" w:fill="auto"/>
          </w:tcPr>
          <w:p>
            <w:r>
              <w:t>46644</w:t>
            </w:r>
          </w:p>
        </w:tc>
        <w:tc>
          <w:tcPr>
            <w:tcW w:w="360" w:type="dxa"/>
            <w:shd w:val="clear" w:color="auto" w:fill="auto"/>
          </w:tcPr>
          <w:p>
            <w:r>
              <w:t>46732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45955</w:t>
            </w:r>
          </w:p>
        </w:tc>
        <w:tc>
          <w:tcPr>
            <w:tcW w:w="360" w:type="dxa"/>
            <w:shd w:val="clear" w:color="auto" w:fill="auto"/>
          </w:tcPr>
          <w:p>
            <w:r>
              <w:t>46655</w:t>
            </w:r>
          </w:p>
        </w:tc>
        <w:tc>
          <w:tcPr>
            <w:tcW w:w="360" w:type="dxa"/>
            <w:shd w:val="clear" w:color="auto" w:fill="auto"/>
          </w:tcPr>
          <w:p>
            <w:r>
              <w:t>46644</w:t>
            </w:r>
          </w:p>
        </w:tc>
        <w:tc>
          <w:tcPr>
            <w:tcW w:w="360" w:type="dxa"/>
            <w:shd w:val="clear" w:color="auto" w:fill="auto"/>
          </w:tcPr>
          <w:p>
            <w:r>
              <w:t>46733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45955</w:t>
            </w:r>
          </w:p>
        </w:tc>
        <w:tc>
          <w:tcPr>
            <w:tcW w:w="360" w:type="dxa"/>
            <w:shd w:val="clear" w:color="auto" w:fill="auto"/>
          </w:tcPr>
          <w:p>
            <w:r>
              <w:t>46655</w:t>
            </w:r>
          </w:p>
        </w:tc>
        <w:tc>
          <w:tcPr>
            <w:tcW w:w="360" w:type="dxa"/>
            <w:shd w:val="clear" w:color="auto" w:fill="auto"/>
          </w:tcPr>
          <w:p>
            <w:r>
              <w:t>46643</w:t>
            </w:r>
          </w:p>
        </w:tc>
        <w:tc>
          <w:tcPr>
            <w:tcW w:w="360" w:type="dxa"/>
            <w:shd w:val="clear" w:color="auto" w:fill="auto"/>
          </w:tcPr>
          <w:p>
            <w:r>
              <w:t>46730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45955</w:t>
            </w:r>
          </w:p>
        </w:tc>
        <w:tc>
          <w:tcPr>
            <w:tcW w:w="360" w:type="dxa"/>
            <w:shd w:val="clear" w:color="auto" w:fill="auto"/>
          </w:tcPr>
          <w:p>
            <w:r>
              <w:t>46655</w:t>
            </w:r>
          </w:p>
        </w:tc>
        <w:tc>
          <w:tcPr>
            <w:tcW w:w="360" w:type="dxa"/>
            <w:shd w:val="clear" w:color="auto" w:fill="auto"/>
          </w:tcPr>
          <w:p>
            <w:r>
              <w:t>46643</w:t>
            </w:r>
          </w:p>
        </w:tc>
        <w:tc>
          <w:tcPr>
            <w:tcW w:w="360" w:type="dxa"/>
            <w:shd w:val="clear" w:color="auto" w:fill="auto"/>
          </w:tcPr>
          <w:p>
            <w:r>
              <w:t>46731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45955</w:t>
            </w:r>
          </w:p>
        </w:tc>
        <w:tc>
          <w:tcPr>
            <w:tcW w:w="360" w:type="dxa"/>
            <w:shd w:val="clear" w:color="auto" w:fill="auto"/>
          </w:tcPr>
          <w:p>
            <w:r>
              <w:t>46656</w:t>
            </w:r>
          </w:p>
        </w:tc>
        <w:tc>
          <w:tcPr>
            <w:tcW w:w="360" w:type="dxa"/>
            <w:shd w:val="clear" w:color="auto" w:fill="auto"/>
          </w:tcPr>
          <w:p>
            <w:r>
              <w:t>46645</w:t>
            </w:r>
          </w:p>
        </w:tc>
        <w:tc>
          <w:tcPr>
            <w:tcW w:w="360" w:type="dxa"/>
            <w:shd w:val="clear" w:color="auto" w:fill="auto"/>
          </w:tcPr>
          <w:p>
            <w:r>
              <w:t>46734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45955</w:t>
            </w:r>
          </w:p>
        </w:tc>
        <w:tc>
          <w:tcPr>
            <w:tcW w:w="360" w:type="dxa"/>
            <w:shd w:val="clear" w:color="auto" w:fill="auto"/>
          </w:tcPr>
          <w:p>
            <w:r>
              <w:t>46656</w:t>
            </w:r>
          </w:p>
        </w:tc>
        <w:tc>
          <w:tcPr>
            <w:tcW w:w="360" w:type="dxa"/>
            <w:shd w:val="clear" w:color="auto" w:fill="auto"/>
          </w:tcPr>
          <w:p>
            <w:r>
              <w:t>46644</w:t>
            </w:r>
          </w:p>
        </w:tc>
        <w:tc>
          <w:tcPr>
            <w:tcW w:w="360" w:type="dxa"/>
            <w:shd w:val="clear" w:color="auto" w:fill="auto"/>
          </w:tcPr>
          <w:p>
            <w:r>
              <w:t>46732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45955</w:t>
            </w:r>
          </w:p>
        </w:tc>
        <w:tc>
          <w:tcPr>
            <w:tcW w:w="360" w:type="dxa"/>
            <w:shd w:val="clear" w:color="auto" w:fill="auto"/>
          </w:tcPr>
          <w:p>
            <w:r>
              <w:t>46656</w:t>
            </w:r>
          </w:p>
        </w:tc>
        <w:tc>
          <w:tcPr>
            <w:tcW w:w="360" w:type="dxa"/>
            <w:shd w:val="clear" w:color="auto" w:fill="auto"/>
          </w:tcPr>
          <w:p>
            <w:r>
              <w:t>46644</w:t>
            </w:r>
          </w:p>
        </w:tc>
        <w:tc>
          <w:tcPr>
            <w:tcW w:w="360" w:type="dxa"/>
            <w:shd w:val="clear" w:color="auto" w:fill="auto"/>
          </w:tcPr>
          <w:p>
            <w:r>
              <w:t>46733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45955</w:t>
            </w:r>
          </w:p>
        </w:tc>
        <w:tc>
          <w:tcPr>
            <w:tcW w:w="360" w:type="dxa"/>
            <w:shd w:val="clear" w:color="auto" w:fill="auto"/>
          </w:tcPr>
          <w:p>
            <w:r>
              <w:t>46656</w:t>
            </w:r>
          </w:p>
        </w:tc>
        <w:tc>
          <w:tcPr>
            <w:tcW w:w="360" w:type="dxa"/>
            <w:shd w:val="clear" w:color="auto" w:fill="auto"/>
          </w:tcPr>
          <w:p>
            <w:r>
              <w:t>46643</w:t>
            </w:r>
          </w:p>
        </w:tc>
        <w:tc>
          <w:tcPr>
            <w:tcW w:w="360" w:type="dxa"/>
            <w:shd w:val="clear" w:color="auto" w:fill="auto"/>
          </w:tcPr>
          <w:p>
            <w:r>
              <w:t>46730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45955</w:t>
            </w:r>
          </w:p>
        </w:tc>
        <w:tc>
          <w:tcPr>
            <w:tcW w:w="360" w:type="dxa"/>
            <w:shd w:val="clear" w:color="auto" w:fill="auto"/>
          </w:tcPr>
          <w:p>
            <w:r>
              <w:t>46656</w:t>
            </w:r>
          </w:p>
        </w:tc>
        <w:tc>
          <w:tcPr>
            <w:tcW w:w="360" w:type="dxa"/>
            <w:shd w:val="clear" w:color="auto" w:fill="auto"/>
          </w:tcPr>
          <w:p>
            <w:r>
              <w:t>46643</w:t>
            </w:r>
          </w:p>
        </w:tc>
        <w:tc>
          <w:tcPr>
            <w:tcW w:w="360" w:type="dxa"/>
            <w:shd w:val="clear" w:color="auto" w:fill="auto"/>
          </w:tcPr>
          <w:p>
            <w:r>
              <w:t>46731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45955</w:t>
            </w:r>
          </w:p>
        </w:tc>
        <w:tc>
          <w:tcPr>
            <w:tcW w:w="360" w:type="dxa"/>
            <w:shd w:val="clear" w:color="auto" w:fill="auto"/>
          </w:tcPr>
          <w:p>
            <w:r>
              <w:t>46740</w:t>
            </w:r>
          </w:p>
        </w:tc>
        <w:tc>
          <w:tcPr>
            <w:tcW w:w="360" w:type="dxa"/>
            <w:shd w:val="clear" w:color="auto" w:fill="auto"/>
          </w:tcPr>
          <w:p>
            <w:r>
              <w:t>46645</w:t>
            </w:r>
          </w:p>
        </w:tc>
        <w:tc>
          <w:tcPr>
            <w:tcW w:w="360" w:type="dxa"/>
            <w:shd w:val="clear" w:color="auto" w:fill="auto"/>
          </w:tcPr>
          <w:p>
            <w:r>
              <w:t>46734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45955</w:t>
            </w:r>
          </w:p>
        </w:tc>
        <w:tc>
          <w:tcPr>
            <w:tcW w:w="360" w:type="dxa"/>
            <w:shd w:val="clear" w:color="auto" w:fill="auto"/>
          </w:tcPr>
          <w:p>
            <w:r>
              <w:t>46740</w:t>
            </w:r>
          </w:p>
        </w:tc>
        <w:tc>
          <w:tcPr>
            <w:tcW w:w="360" w:type="dxa"/>
            <w:shd w:val="clear" w:color="auto" w:fill="auto"/>
          </w:tcPr>
          <w:p>
            <w:r>
              <w:t>46644</w:t>
            </w:r>
          </w:p>
        </w:tc>
        <w:tc>
          <w:tcPr>
            <w:tcW w:w="360" w:type="dxa"/>
            <w:shd w:val="clear" w:color="auto" w:fill="auto"/>
          </w:tcPr>
          <w:p>
            <w:r>
              <w:t>46732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45955</w:t>
            </w:r>
          </w:p>
        </w:tc>
        <w:tc>
          <w:tcPr>
            <w:tcW w:w="360" w:type="dxa"/>
            <w:shd w:val="clear" w:color="auto" w:fill="auto"/>
          </w:tcPr>
          <w:p>
            <w:r>
              <w:t>46740</w:t>
            </w:r>
          </w:p>
        </w:tc>
        <w:tc>
          <w:tcPr>
            <w:tcW w:w="360" w:type="dxa"/>
            <w:shd w:val="clear" w:color="auto" w:fill="auto"/>
          </w:tcPr>
          <w:p>
            <w:r>
              <w:t>46644</w:t>
            </w:r>
          </w:p>
        </w:tc>
        <w:tc>
          <w:tcPr>
            <w:tcW w:w="360" w:type="dxa"/>
            <w:shd w:val="clear" w:color="auto" w:fill="auto"/>
          </w:tcPr>
          <w:p>
            <w:r>
              <w:t>46733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45955</w:t>
            </w:r>
          </w:p>
        </w:tc>
        <w:tc>
          <w:tcPr>
            <w:tcW w:w="360" w:type="dxa"/>
            <w:shd w:val="clear" w:color="auto" w:fill="auto"/>
          </w:tcPr>
          <w:p>
            <w:r>
              <w:t>46740</w:t>
            </w:r>
          </w:p>
        </w:tc>
        <w:tc>
          <w:tcPr>
            <w:tcW w:w="360" w:type="dxa"/>
            <w:shd w:val="clear" w:color="auto" w:fill="auto"/>
          </w:tcPr>
          <w:p>
            <w:r>
              <w:t>46643</w:t>
            </w:r>
          </w:p>
        </w:tc>
        <w:tc>
          <w:tcPr>
            <w:tcW w:w="360" w:type="dxa"/>
            <w:shd w:val="clear" w:color="auto" w:fill="auto"/>
          </w:tcPr>
          <w:p>
            <w:r>
              <w:t>46730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45955</w:t>
            </w:r>
          </w:p>
        </w:tc>
        <w:tc>
          <w:tcPr>
            <w:tcW w:w="360" w:type="dxa"/>
            <w:shd w:val="clear" w:color="auto" w:fill="auto"/>
          </w:tcPr>
          <w:p>
            <w:r>
              <w:t>46740</w:t>
            </w:r>
          </w:p>
        </w:tc>
        <w:tc>
          <w:tcPr>
            <w:tcW w:w="360" w:type="dxa"/>
            <w:shd w:val="clear" w:color="auto" w:fill="auto"/>
          </w:tcPr>
          <w:p>
            <w:r>
              <w:t>46643</w:t>
            </w:r>
          </w:p>
        </w:tc>
        <w:tc>
          <w:tcPr>
            <w:tcW w:w="360" w:type="dxa"/>
            <w:shd w:val="clear" w:color="auto" w:fill="auto"/>
          </w:tcPr>
          <w:p>
            <w:r>
              <w:t>46731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45956</w:t>
            </w:r>
          </w:p>
        </w:tc>
        <w:tc>
          <w:tcPr>
            <w:tcW w:w="360" w:type="dxa"/>
            <w:shd w:val="clear" w:color="auto" w:fill="auto"/>
          </w:tcPr>
          <w:p>
            <w:r>
              <w:t>46657</w:t>
            </w:r>
          </w:p>
        </w:tc>
        <w:tc>
          <w:tcPr>
            <w:tcW w:w="360" w:type="dxa"/>
            <w:shd w:val="clear" w:color="auto" w:fill="auto"/>
          </w:tcPr>
          <w:p>
            <w:r>
              <w:t>46648</w:t>
            </w:r>
          </w:p>
        </w:tc>
        <w:tc>
          <w:tcPr>
            <w:tcW w:w="360" w:type="dxa"/>
            <w:shd w:val="clear" w:color="auto" w:fill="auto"/>
          </w:tcPr>
          <w:p>
            <w:r>
              <w:t>46739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45956</w:t>
            </w:r>
          </w:p>
        </w:tc>
        <w:tc>
          <w:tcPr>
            <w:tcW w:w="360" w:type="dxa"/>
            <w:shd w:val="clear" w:color="auto" w:fill="auto"/>
          </w:tcPr>
          <w:p>
            <w:r>
              <w:t>46657</w:t>
            </w:r>
          </w:p>
        </w:tc>
        <w:tc>
          <w:tcPr>
            <w:tcW w:w="360" w:type="dxa"/>
            <w:shd w:val="clear" w:color="auto" w:fill="auto"/>
          </w:tcPr>
          <w:p>
            <w:r>
              <w:t>46647</w:t>
            </w:r>
          </w:p>
        </w:tc>
        <w:tc>
          <w:tcPr>
            <w:tcW w:w="360" w:type="dxa"/>
            <w:shd w:val="clear" w:color="auto" w:fill="auto"/>
          </w:tcPr>
          <w:p>
            <w:r>
              <w:t>46737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45956</w:t>
            </w:r>
          </w:p>
        </w:tc>
        <w:tc>
          <w:tcPr>
            <w:tcW w:w="360" w:type="dxa"/>
            <w:shd w:val="clear" w:color="auto" w:fill="auto"/>
          </w:tcPr>
          <w:p>
            <w:r>
              <w:t>46657</w:t>
            </w:r>
          </w:p>
        </w:tc>
        <w:tc>
          <w:tcPr>
            <w:tcW w:w="360" w:type="dxa"/>
            <w:shd w:val="clear" w:color="auto" w:fill="auto"/>
          </w:tcPr>
          <w:p>
            <w:r>
              <w:t>46647</w:t>
            </w:r>
          </w:p>
        </w:tc>
        <w:tc>
          <w:tcPr>
            <w:tcW w:w="360" w:type="dxa"/>
            <w:shd w:val="clear" w:color="auto" w:fill="auto"/>
          </w:tcPr>
          <w:p>
            <w:r>
              <w:t>46738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45956</w:t>
            </w:r>
          </w:p>
        </w:tc>
        <w:tc>
          <w:tcPr>
            <w:tcW w:w="360" w:type="dxa"/>
            <w:shd w:val="clear" w:color="auto" w:fill="auto"/>
          </w:tcPr>
          <w:p>
            <w:r>
              <w:t>46657</w:t>
            </w:r>
          </w:p>
        </w:tc>
        <w:tc>
          <w:tcPr>
            <w:tcW w:w="360" w:type="dxa"/>
            <w:shd w:val="clear" w:color="auto" w:fill="auto"/>
          </w:tcPr>
          <w:p>
            <w:r>
              <w:t>46646</w:t>
            </w:r>
          </w:p>
        </w:tc>
        <w:tc>
          <w:tcPr>
            <w:tcW w:w="360" w:type="dxa"/>
            <w:shd w:val="clear" w:color="auto" w:fill="auto"/>
          </w:tcPr>
          <w:p>
            <w:r>
              <w:t>46735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45956</w:t>
            </w:r>
          </w:p>
        </w:tc>
        <w:tc>
          <w:tcPr>
            <w:tcW w:w="360" w:type="dxa"/>
            <w:shd w:val="clear" w:color="auto" w:fill="auto"/>
          </w:tcPr>
          <w:p>
            <w:r>
              <w:t>46657</w:t>
            </w:r>
          </w:p>
        </w:tc>
        <w:tc>
          <w:tcPr>
            <w:tcW w:w="360" w:type="dxa"/>
            <w:shd w:val="clear" w:color="auto" w:fill="auto"/>
          </w:tcPr>
          <w:p>
            <w:r>
              <w:t>46646</w:t>
            </w:r>
          </w:p>
        </w:tc>
        <w:tc>
          <w:tcPr>
            <w:tcW w:w="360" w:type="dxa"/>
            <w:shd w:val="clear" w:color="auto" w:fill="auto"/>
          </w:tcPr>
          <w:p>
            <w:r>
              <w:t>46736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45956</w:t>
            </w:r>
          </w:p>
        </w:tc>
        <w:tc>
          <w:tcPr>
            <w:tcW w:w="360" w:type="dxa"/>
            <w:shd w:val="clear" w:color="auto" w:fill="auto"/>
          </w:tcPr>
          <w:p>
            <w:r>
              <w:t>46658</w:t>
            </w:r>
          </w:p>
        </w:tc>
        <w:tc>
          <w:tcPr>
            <w:tcW w:w="360" w:type="dxa"/>
            <w:shd w:val="clear" w:color="auto" w:fill="auto"/>
          </w:tcPr>
          <w:p>
            <w:r>
              <w:t>46648</w:t>
            </w:r>
          </w:p>
        </w:tc>
        <w:tc>
          <w:tcPr>
            <w:tcW w:w="360" w:type="dxa"/>
            <w:shd w:val="clear" w:color="auto" w:fill="auto"/>
          </w:tcPr>
          <w:p>
            <w:r>
              <w:t>46739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45956</w:t>
            </w:r>
          </w:p>
        </w:tc>
        <w:tc>
          <w:tcPr>
            <w:tcW w:w="360" w:type="dxa"/>
            <w:shd w:val="clear" w:color="auto" w:fill="auto"/>
          </w:tcPr>
          <w:p>
            <w:r>
              <w:t>46658</w:t>
            </w:r>
          </w:p>
        </w:tc>
        <w:tc>
          <w:tcPr>
            <w:tcW w:w="360" w:type="dxa"/>
            <w:shd w:val="clear" w:color="auto" w:fill="auto"/>
          </w:tcPr>
          <w:p>
            <w:r>
              <w:t>46647</w:t>
            </w:r>
          </w:p>
        </w:tc>
        <w:tc>
          <w:tcPr>
            <w:tcW w:w="360" w:type="dxa"/>
            <w:shd w:val="clear" w:color="auto" w:fill="auto"/>
          </w:tcPr>
          <w:p>
            <w:r>
              <w:t>46737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45956</w:t>
            </w:r>
          </w:p>
        </w:tc>
        <w:tc>
          <w:tcPr>
            <w:tcW w:w="360" w:type="dxa"/>
            <w:shd w:val="clear" w:color="auto" w:fill="auto"/>
          </w:tcPr>
          <w:p>
            <w:r>
              <w:t>46658</w:t>
            </w:r>
          </w:p>
        </w:tc>
        <w:tc>
          <w:tcPr>
            <w:tcW w:w="360" w:type="dxa"/>
            <w:shd w:val="clear" w:color="auto" w:fill="auto"/>
          </w:tcPr>
          <w:p>
            <w:r>
              <w:t>46647</w:t>
            </w:r>
          </w:p>
        </w:tc>
        <w:tc>
          <w:tcPr>
            <w:tcW w:w="360" w:type="dxa"/>
            <w:shd w:val="clear" w:color="auto" w:fill="auto"/>
          </w:tcPr>
          <w:p>
            <w:r>
              <w:t>46738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45956</w:t>
            </w:r>
          </w:p>
        </w:tc>
        <w:tc>
          <w:tcPr>
            <w:tcW w:w="360" w:type="dxa"/>
            <w:shd w:val="clear" w:color="auto" w:fill="auto"/>
          </w:tcPr>
          <w:p>
            <w:r>
              <w:t>46658</w:t>
            </w:r>
          </w:p>
        </w:tc>
        <w:tc>
          <w:tcPr>
            <w:tcW w:w="360" w:type="dxa"/>
            <w:shd w:val="clear" w:color="auto" w:fill="auto"/>
          </w:tcPr>
          <w:p>
            <w:r>
              <w:t>46646</w:t>
            </w:r>
          </w:p>
        </w:tc>
        <w:tc>
          <w:tcPr>
            <w:tcW w:w="360" w:type="dxa"/>
            <w:shd w:val="clear" w:color="auto" w:fill="auto"/>
          </w:tcPr>
          <w:p>
            <w:r>
              <w:t>46735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45956</w:t>
            </w:r>
          </w:p>
        </w:tc>
        <w:tc>
          <w:tcPr>
            <w:tcW w:w="360" w:type="dxa"/>
            <w:shd w:val="clear" w:color="auto" w:fill="auto"/>
          </w:tcPr>
          <w:p>
            <w:r>
              <w:t>46658</w:t>
            </w:r>
          </w:p>
        </w:tc>
        <w:tc>
          <w:tcPr>
            <w:tcW w:w="360" w:type="dxa"/>
            <w:shd w:val="clear" w:color="auto" w:fill="auto"/>
          </w:tcPr>
          <w:p>
            <w:r>
              <w:t>46646</w:t>
            </w:r>
          </w:p>
        </w:tc>
        <w:tc>
          <w:tcPr>
            <w:tcW w:w="360" w:type="dxa"/>
            <w:shd w:val="clear" w:color="auto" w:fill="auto"/>
          </w:tcPr>
          <w:p>
            <w:r>
              <w:t>46736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45956</w:t>
            </w:r>
          </w:p>
        </w:tc>
        <w:tc>
          <w:tcPr>
            <w:tcW w:w="360" w:type="dxa"/>
            <w:shd w:val="clear" w:color="auto" w:fill="auto"/>
          </w:tcPr>
          <w:p>
            <w:r>
              <w:t>46659</w:t>
            </w:r>
          </w:p>
        </w:tc>
        <w:tc>
          <w:tcPr>
            <w:tcW w:w="360" w:type="dxa"/>
            <w:shd w:val="clear" w:color="auto" w:fill="auto"/>
          </w:tcPr>
          <w:p>
            <w:r>
              <w:t>46648</w:t>
            </w:r>
          </w:p>
        </w:tc>
        <w:tc>
          <w:tcPr>
            <w:tcW w:w="360" w:type="dxa"/>
            <w:shd w:val="clear" w:color="auto" w:fill="auto"/>
          </w:tcPr>
          <w:p>
            <w:r>
              <w:t>46739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45956</w:t>
            </w:r>
          </w:p>
        </w:tc>
        <w:tc>
          <w:tcPr>
            <w:tcW w:w="360" w:type="dxa"/>
            <w:shd w:val="clear" w:color="auto" w:fill="auto"/>
          </w:tcPr>
          <w:p>
            <w:r>
              <w:t>46659</w:t>
            </w:r>
          </w:p>
        </w:tc>
        <w:tc>
          <w:tcPr>
            <w:tcW w:w="360" w:type="dxa"/>
            <w:shd w:val="clear" w:color="auto" w:fill="auto"/>
          </w:tcPr>
          <w:p>
            <w:r>
              <w:t>46647</w:t>
            </w:r>
          </w:p>
        </w:tc>
        <w:tc>
          <w:tcPr>
            <w:tcW w:w="360" w:type="dxa"/>
            <w:shd w:val="clear" w:color="auto" w:fill="auto"/>
          </w:tcPr>
          <w:p>
            <w:r>
              <w:t>46737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45956</w:t>
            </w:r>
          </w:p>
        </w:tc>
        <w:tc>
          <w:tcPr>
            <w:tcW w:w="360" w:type="dxa"/>
            <w:shd w:val="clear" w:color="auto" w:fill="auto"/>
          </w:tcPr>
          <w:p>
            <w:r>
              <w:t>46659</w:t>
            </w:r>
          </w:p>
        </w:tc>
        <w:tc>
          <w:tcPr>
            <w:tcW w:w="360" w:type="dxa"/>
            <w:shd w:val="clear" w:color="auto" w:fill="auto"/>
          </w:tcPr>
          <w:p>
            <w:r>
              <w:t>46647</w:t>
            </w:r>
          </w:p>
        </w:tc>
        <w:tc>
          <w:tcPr>
            <w:tcW w:w="360" w:type="dxa"/>
            <w:shd w:val="clear" w:color="auto" w:fill="auto"/>
          </w:tcPr>
          <w:p>
            <w:r>
              <w:t>46738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45956</w:t>
            </w:r>
          </w:p>
        </w:tc>
        <w:tc>
          <w:tcPr>
            <w:tcW w:w="360" w:type="dxa"/>
            <w:shd w:val="clear" w:color="auto" w:fill="auto"/>
          </w:tcPr>
          <w:p>
            <w:r>
              <w:t>46659</w:t>
            </w:r>
          </w:p>
        </w:tc>
        <w:tc>
          <w:tcPr>
            <w:tcW w:w="360" w:type="dxa"/>
            <w:shd w:val="clear" w:color="auto" w:fill="auto"/>
          </w:tcPr>
          <w:p>
            <w:r>
              <w:t>46646</w:t>
            </w:r>
          </w:p>
        </w:tc>
        <w:tc>
          <w:tcPr>
            <w:tcW w:w="360" w:type="dxa"/>
            <w:shd w:val="clear" w:color="auto" w:fill="auto"/>
          </w:tcPr>
          <w:p>
            <w:r>
              <w:t>46735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45956</w:t>
            </w:r>
          </w:p>
        </w:tc>
        <w:tc>
          <w:tcPr>
            <w:tcW w:w="360" w:type="dxa"/>
            <w:shd w:val="clear" w:color="auto" w:fill="auto"/>
          </w:tcPr>
          <w:p>
            <w:r>
              <w:t>46659</w:t>
            </w:r>
          </w:p>
        </w:tc>
        <w:tc>
          <w:tcPr>
            <w:tcW w:w="360" w:type="dxa"/>
            <w:shd w:val="clear" w:color="auto" w:fill="auto"/>
          </w:tcPr>
          <w:p>
            <w:r>
              <w:t>46646</w:t>
            </w:r>
          </w:p>
        </w:tc>
        <w:tc>
          <w:tcPr>
            <w:tcW w:w="360" w:type="dxa"/>
            <w:shd w:val="clear" w:color="auto" w:fill="auto"/>
          </w:tcPr>
          <w:p>
            <w:r>
              <w:t>46736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45956</w:t>
            </w:r>
          </w:p>
        </w:tc>
        <w:tc>
          <w:tcPr>
            <w:tcW w:w="360" w:type="dxa"/>
            <w:shd w:val="clear" w:color="auto" w:fill="auto"/>
          </w:tcPr>
          <w:p>
            <w:r>
              <w:t>49154</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45954</w:t>
            </w:r>
          </w:p>
        </w:tc>
        <w:tc>
          <w:tcPr>
            <w:tcW w:w="360" w:type="dxa"/>
            <w:shd w:val="clear" w:color="auto" w:fill="auto"/>
          </w:tcPr>
          <w:p>
            <w:r>
              <w:t>46649</w:t>
            </w:r>
          </w:p>
        </w:tc>
        <w:tc>
          <w:tcPr>
            <w:tcW w:w="360" w:type="dxa"/>
            <w:shd w:val="clear" w:color="auto" w:fill="auto"/>
          </w:tcPr>
          <w:p>
            <w:r>
              <w:t>46639</w:t>
            </w:r>
          </w:p>
        </w:tc>
        <w:tc>
          <w:tcPr>
            <w:tcW w:w="360" w:type="dxa"/>
            <w:shd w:val="clear" w:color="auto" w:fill="auto"/>
          </w:tcPr>
          <w:p>
            <w:r>
              <w:t>46724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45954</w:t>
            </w:r>
          </w:p>
        </w:tc>
        <w:tc>
          <w:tcPr>
            <w:tcW w:w="360" w:type="dxa"/>
            <w:shd w:val="clear" w:color="auto" w:fill="auto"/>
          </w:tcPr>
          <w:p>
            <w:r>
              <w:t>46649</w:t>
            </w:r>
          </w:p>
        </w:tc>
        <w:tc>
          <w:tcPr>
            <w:tcW w:w="360" w:type="dxa"/>
            <w:shd w:val="clear" w:color="auto" w:fill="auto"/>
          </w:tcPr>
          <w:p>
            <w:r>
              <w:t>46638</w:t>
            </w:r>
          </w:p>
        </w:tc>
        <w:tc>
          <w:tcPr>
            <w:tcW w:w="360" w:type="dxa"/>
            <w:shd w:val="clear" w:color="auto" w:fill="auto"/>
          </w:tcPr>
          <w:p>
            <w:r>
              <w:t>46722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45954</w:t>
            </w:r>
          </w:p>
        </w:tc>
        <w:tc>
          <w:tcPr>
            <w:tcW w:w="360" w:type="dxa"/>
            <w:shd w:val="clear" w:color="auto" w:fill="auto"/>
          </w:tcPr>
          <w:p>
            <w:r>
              <w:t>46649</w:t>
            </w:r>
          </w:p>
        </w:tc>
        <w:tc>
          <w:tcPr>
            <w:tcW w:w="360" w:type="dxa"/>
            <w:shd w:val="clear" w:color="auto" w:fill="auto"/>
          </w:tcPr>
          <w:p>
            <w:r>
              <w:t>46638</w:t>
            </w:r>
          </w:p>
        </w:tc>
        <w:tc>
          <w:tcPr>
            <w:tcW w:w="360" w:type="dxa"/>
            <w:shd w:val="clear" w:color="auto" w:fill="auto"/>
          </w:tcPr>
          <w:p>
            <w:r>
              <w:t>46723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45954</w:t>
            </w:r>
          </w:p>
        </w:tc>
        <w:tc>
          <w:tcPr>
            <w:tcW w:w="360" w:type="dxa"/>
            <w:shd w:val="clear" w:color="auto" w:fill="auto"/>
          </w:tcPr>
          <w:p>
            <w:r>
              <w:t>46649</w:t>
            </w:r>
          </w:p>
        </w:tc>
        <w:tc>
          <w:tcPr>
            <w:tcW w:w="360" w:type="dxa"/>
            <w:shd w:val="clear" w:color="auto" w:fill="auto"/>
          </w:tcPr>
          <w:p>
            <w:r>
              <w:t>46637</w:t>
            </w:r>
          </w:p>
        </w:tc>
        <w:tc>
          <w:tcPr>
            <w:tcW w:w="360" w:type="dxa"/>
            <w:shd w:val="clear" w:color="auto" w:fill="auto"/>
          </w:tcPr>
          <w:p>
            <w:r>
              <w:t>46720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45954</w:t>
            </w:r>
          </w:p>
        </w:tc>
        <w:tc>
          <w:tcPr>
            <w:tcW w:w="360" w:type="dxa"/>
            <w:shd w:val="clear" w:color="auto" w:fill="auto"/>
          </w:tcPr>
          <w:p>
            <w:r>
              <w:t>46649</w:t>
            </w:r>
          </w:p>
        </w:tc>
        <w:tc>
          <w:tcPr>
            <w:tcW w:w="360" w:type="dxa"/>
            <w:shd w:val="clear" w:color="auto" w:fill="auto"/>
          </w:tcPr>
          <w:p>
            <w:r>
              <w:t>46637</w:t>
            </w:r>
          </w:p>
        </w:tc>
        <w:tc>
          <w:tcPr>
            <w:tcW w:w="360" w:type="dxa"/>
            <w:shd w:val="clear" w:color="auto" w:fill="auto"/>
          </w:tcPr>
          <w:p>
            <w:r>
              <w:t>46721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45954</w:t>
            </w:r>
          </w:p>
        </w:tc>
        <w:tc>
          <w:tcPr>
            <w:tcW w:w="360" w:type="dxa"/>
            <w:shd w:val="clear" w:color="auto" w:fill="auto"/>
          </w:tcPr>
          <w:p>
            <w:r>
              <w:t>46650</w:t>
            </w:r>
          </w:p>
        </w:tc>
        <w:tc>
          <w:tcPr>
            <w:tcW w:w="360" w:type="dxa"/>
            <w:shd w:val="clear" w:color="auto" w:fill="auto"/>
          </w:tcPr>
          <w:p>
            <w:r>
              <w:t>46639</w:t>
            </w:r>
          </w:p>
        </w:tc>
        <w:tc>
          <w:tcPr>
            <w:tcW w:w="360" w:type="dxa"/>
            <w:shd w:val="clear" w:color="auto" w:fill="auto"/>
          </w:tcPr>
          <w:p>
            <w:r>
              <w:t>46724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45954</w:t>
            </w:r>
          </w:p>
        </w:tc>
        <w:tc>
          <w:tcPr>
            <w:tcW w:w="360" w:type="dxa"/>
            <w:shd w:val="clear" w:color="auto" w:fill="auto"/>
          </w:tcPr>
          <w:p>
            <w:r>
              <w:t>46650</w:t>
            </w:r>
          </w:p>
        </w:tc>
        <w:tc>
          <w:tcPr>
            <w:tcW w:w="360" w:type="dxa"/>
            <w:shd w:val="clear" w:color="auto" w:fill="auto"/>
          </w:tcPr>
          <w:p>
            <w:r>
              <w:t>46638</w:t>
            </w:r>
          </w:p>
        </w:tc>
        <w:tc>
          <w:tcPr>
            <w:tcW w:w="360" w:type="dxa"/>
            <w:shd w:val="clear" w:color="auto" w:fill="auto"/>
          </w:tcPr>
          <w:p>
            <w:r>
              <w:t>46722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45954</w:t>
            </w:r>
          </w:p>
        </w:tc>
        <w:tc>
          <w:tcPr>
            <w:tcW w:w="360" w:type="dxa"/>
            <w:shd w:val="clear" w:color="auto" w:fill="auto"/>
          </w:tcPr>
          <w:p>
            <w:r>
              <w:t>46650</w:t>
            </w:r>
          </w:p>
        </w:tc>
        <w:tc>
          <w:tcPr>
            <w:tcW w:w="360" w:type="dxa"/>
            <w:shd w:val="clear" w:color="auto" w:fill="auto"/>
          </w:tcPr>
          <w:p>
            <w:r>
              <w:t>46638</w:t>
            </w:r>
          </w:p>
        </w:tc>
        <w:tc>
          <w:tcPr>
            <w:tcW w:w="360" w:type="dxa"/>
            <w:shd w:val="clear" w:color="auto" w:fill="auto"/>
          </w:tcPr>
          <w:p>
            <w:r>
              <w:t>46723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45954</w:t>
            </w:r>
          </w:p>
        </w:tc>
        <w:tc>
          <w:tcPr>
            <w:tcW w:w="360" w:type="dxa"/>
            <w:shd w:val="clear" w:color="auto" w:fill="auto"/>
          </w:tcPr>
          <w:p>
            <w:r>
              <w:t>46650</w:t>
            </w:r>
          </w:p>
        </w:tc>
        <w:tc>
          <w:tcPr>
            <w:tcW w:w="360" w:type="dxa"/>
            <w:shd w:val="clear" w:color="auto" w:fill="auto"/>
          </w:tcPr>
          <w:p>
            <w:r>
              <w:t>46637</w:t>
            </w:r>
          </w:p>
        </w:tc>
        <w:tc>
          <w:tcPr>
            <w:tcW w:w="360" w:type="dxa"/>
            <w:shd w:val="clear" w:color="auto" w:fill="auto"/>
          </w:tcPr>
          <w:p>
            <w:r>
              <w:t>46720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45954</w:t>
            </w:r>
          </w:p>
        </w:tc>
        <w:tc>
          <w:tcPr>
            <w:tcW w:w="360" w:type="dxa"/>
            <w:shd w:val="clear" w:color="auto" w:fill="auto"/>
          </w:tcPr>
          <w:p>
            <w:r>
              <w:t>46650</w:t>
            </w:r>
          </w:p>
        </w:tc>
        <w:tc>
          <w:tcPr>
            <w:tcW w:w="360" w:type="dxa"/>
            <w:shd w:val="clear" w:color="auto" w:fill="auto"/>
          </w:tcPr>
          <w:p>
            <w:r>
              <w:t>46637</w:t>
            </w:r>
          </w:p>
        </w:tc>
        <w:tc>
          <w:tcPr>
            <w:tcW w:w="360" w:type="dxa"/>
            <w:shd w:val="clear" w:color="auto" w:fill="auto"/>
          </w:tcPr>
          <w:p>
            <w:r>
              <w:t>46721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45954</w:t>
            </w:r>
          </w:p>
        </w:tc>
        <w:tc>
          <w:tcPr>
            <w:tcW w:w="360" w:type="dxa"/>
            <w:shd w:val="clear" w:color="auto" w:fill="auto"/>
          </w:tcPr>
          <w:p>
            <w:r>
              <w:t>46651</w:t>
            </w:r>
          </w:p>
        </w:tc>
        <w:tc>
          <w:tcPr>
            <w:tcW w:w="360" w:type="dxa"/>
            <w:shd w:val="clear" w:color="auto" w:fill="auto"/>
          </w:tcPr>
          <w:p>
            <w:r>
              <w:t>46639</w:t>
            </w:r>
          </w:p>
        </w:tc>
        <w:tc>
          <w:tcPr>
            <w:tcW w:w="360" w:type="dxa"/>
            <w:shd w:val="clear" w:color="auto" w:fill="auto"/>
          </w:tcPr>
          <w:p>
            <w:r>
              <w:t>46724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45954</w:t>
            </w:r>
          </w:p>
        </w:tc>
        <w:tc>
          <w:tcPr>
            <w:tcW w:w="360" w:type="dxa"/>
            <w:shd w:val="clear" w:color="auto" w:fill="auto"/>
          </w:tcPr>
          <w:p>
            <w:r>
              <w:t>46651</w:t>
            </w:r>
          </w:p>
        </w:tc>
        <w:tc>
          <w:tcPr>
            <w:tcW w:w="360" w:type="dxa"/>
            <w:shd w:val="clear" w:color="auto" w:fill="auto"/>
          </w:tcPr>
          <w:p>
            <w:r>
              <w:t>46638</w:t>
            </w:r>
          </w:p>
        </w:tc>
        <w:tc>
          <w:tcPr>
            <w:tcW w:w="360" w:type="dxa"/>
            <w:shd w:val="clear" w:color="auto" w:fill="auto"/>
          </w:tcPr>
          <w:p>
            <w:r>
              <w:t>46722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45954</w:t>
            </w:r>
          </w:p>
        </w:tc>
        <w:tc>
          <w:tcPr>
            <w:tcW w:w="360" w:type="dxa"/>
            <w:shd w:val="clear" w:color="auto" w:fill="auto"/>
          </w:tcPr>
          <w:p>
            <w:r>
              <w:t>46651</w:t>
            </w:r>
          </w:p>
        </w:tc>
        <w:tc>
          <w:tcPr>
            <w:tcW w:w="360" w:type="dxa"/>
            <w:shd w:val="clear" w:color="auto" w:fill="auto"/>
          </w:tcPr>
          <w:p>
            <w:r>
              <w:t>46638</w:t>
            </w:r>
          </w:p>
        </w:tc>
        <w:tc>
          <w:tcPr>
            <w:tcW w:w="360" w:type="dxa"/>
            <w:shd w:val="clear" w:color="auto" w:fill="auto"/>
          </w:tcPr>
          <w:p>
            <w:r>
              <w:t>46723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45954</w:t>
            </w:r>
          </w:p>
        </w:tc>
        <w:tc>
          <w:tcPr>
            <w:tcW w:w="360" w:type="dxa"/>
            <w:shd w:val="clear" w:color="auto" w:fill="auto"/>
          </w:tcPr>
          <w:p>
            <w:r>
              <w:t>46651</w:t>
            </w:r>
          </w:p>
        </w:tc>
        <w:tc>
          <w:tcPr>
            <w:tcW w:w="360" w:type="dxa"/>
            <w:shd w:val="clear" w:color="auto" w:fill="auto"/>
          </w:tcPr>
          <w:p>
            <w:r>
              <w:t>46637</w:t>
            </w:r>
          </w:p>
        </w:tc>
        <w:tc>
          <w:tcPr>
            <w:tcW w:w="360" w:type="dxa"/>
            <w:shd w:val="clear" w:color="auto" w:fill="auto"/>
          </w:tcPr>
          <w:p>
            <w:r>
              <w:t>46720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45954</w:t>
            </w:r>
          </w:p>
        </w:tc>
        <w:tc>
          <w:tcPr>
            <w:tcW w:w="360" w:type="dxa"/>
            <w:shd w:val="clear" w:color="auto" w:fill="auto"/>
          </w:tcPr>
          <w:p>
            <w:r>
              <w:t>46651</w:t>
            </w:r>
          </w:p>
        </w:tc>
        <w:tc>
          <w:tcPr>
            <w:tcW w:w="360" w:type="dxa"/>
            <w:shd w:val="clear" w:color="auto" w:fill="auto"/>
          </w:tcPr>
          <w:p>
            <w:r>
              <w:t>46637</w:t>
            </w:r>
          </w:p>
        </w:tc>
        <w:tc>
          <w:tcPr>
            <w:tcW w:w="360" w:type="dxa"/>
            <w:shd w:val="clear" w:color="auto" w:fill="auto"/>
          </w:tcPr>
          <w:p>
            <w:r>
              <w:t>46721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19</w:t>
            </w:r>
          </w:p>
        </w:tc>
        <w:tc>
          <w:tcPr>
            <w:tcW w:w="360" w:type="dxa"/>
            <w:shd w:val="clear" w:color="auto" w:fill="auto"/>
          </w:tcPr>
          <w:p>
            <w:r>
              <w:t>46050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19</w:t>
            </w:r>
          </w:p>
        </w:tc>
        <w:tc>
          <w:tcPr>
            <w:tcW w:w="360" w:type="dxa"/>
            <w:shd w:val="clear" w:color="auto" w:fill="auto"/>
          </w:tcPr>
          <w:p>
            <w:r>
              <w:t>5030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19</w:t>
            </w:r>
          </w:p>
        </w:tc>
        <w:tc>
          <w:tcPr>
            <w:tcW w:w="360" w:type="dxa"/>
            <w:shd w:val="clear" w:color="auto" w:fill="auto"/>
          </w:tcPr>
          <w:p>
            <w:r>
              <w:t>205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19</w:t>
            </w:r>
          </w:p>
        </w:tc>
        <w:tc>
          <w:tcPr>
            <w:tcW w:w="360" w:type="dxa"/>
            <w:shd w:val="clear" w:color="auto" w:fill="auto"/>
          </w:tcPr>
          <w:p>
            <w:r>
              <w:t>204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20</w:t>
            </w:r>
          </w:p>
        </w:tc>
        <w:tc>
          <w:tcPr>
            <w:tcW w:w="360" w:type="dxa"/>
            <w:shd w:val="clear" w:color="auto" w:fill="auto"/>
          </w:tcPr>
          <w:p>
            <w:r>
              <w:t>44062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20</w:t>
            </w:r>
          </w:p>
        </w:tc>
        <w:tc>
          <w:tcPr>
            <w:tcW w:w="360" w:type="dxa"/>
            <w:shd w:val="clear" w:color="auto" w:fill="auto"/>
          </w:tcPr>
          <w:p>
            <w:r>
              <w:t>206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20</w:t>
            </w:r>
          </w:p>
        </w:tc>
        <w:tc>
          <w:tcPr>
            <w:tcW w:w="360" w:type="dxa"/>
            <w:shd w:val="clear" w:color="auto" w:fill="auto"/>
          </w:tcPr>
          <w:p>
            <w:r>
              <w:t>908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4968</w:t>
            </w:r>
          </w:p>
        </w:tc>
        <w:tc>
          <w:tcPr>
            <w:tcW w:w="360" w:type="dxa"/>
            <w:shd w:val="clear" w:color="auto" w:fill="auto"/>
          </w:tcPr>
          <w:p>
            <w:r>
              <w:t>44174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21</w:t>
            </w:r>
          </w:p>
        </w:tc>
        <w:tc>
          <w:tcPr>
            <w:tcW w:w="360" w:type="dxa"/>
            <w:shd w:val="clear" w:color="auto" w:fill="auto"/>
          </w:tcPr>
          <w:p>
            <w:r>
              <w:t>44175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21</w:t>
            </w:r>
          </w:p>
        </w:tc>
        <w:tc>
          <w:tcPr>
            <w:tcW w:w="360" w:type="dxa"/>
            <w:shd w:val="clear" w:color="auto" w:fill="auto"/>
          </w:tcPr>
          <w:p>
            <w:r>
              <w:t>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21</w:t>
            </w:r>
          </w:p>
        </w:tc>
        <w:tc>
          <w:tcPr>
            <w:tcW w:w="360" w:type="dxa"/>
            <w:shd w:val="clear" w:color="auto" w:fill="auto"/>
          </w:tcPr>
          <w:p>
            <w:r>
              <w:t>23834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43419</w:t>
            </w:r>
          </w:p>
        </w:tc>
        <w:tc>
          <w:tcPr>
            <w:tcW w:w="360" w:type="dxa"/>
            <w:shd w:val="clear" w:color="auto" w:fill="auto"/>
          </w:tcPr>
          <w:p>
            <w:r>
              <w:t>43421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43419</w:t>
            </w:r>
          </w:p>
        </w:tc>
        <w:tc>
          <w:tcPr>
            <w:tcW w:w="360" w:type="dxa"/>
            <w:shd w:val="clear" w:color="auto" w:fill="auto"/>
          </w:tcPr>
          <w:p>
            <w:r>
              <w:t>44181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22</w:t>
            </w:r>
          </w:p>
        </w:tc>
        <w:tc>
          <w:tcPr>
            <w:tcW w:w="360" w:type="dxa"/>
            <w:shd w:val="clear" w:color="auto" w:fill="auto"/>
          </w:tcPr>
          <w:p>
            <w:r>
              <w:t>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22</w:t>
            </w:r>
          </w:p>
        </w:tc>
        <w:tc>
          <w:tcPr>
            <w:tcW w:w="360" w:type="dxa"/>
            <w:shd w:val="clear" w:color="auto" w:fill="auto"/>
          </w:tcPr>
          <w:p>
            <w:r>
              <w:t>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22</w:t>
            </w:r>
          </w:p>
        </w:tc>
        <w:tc>
          <w:tcPr>
            <w:tcW w:w="360" w:type="dxa"/>
            <w:shd w:val="clear" w:color="auto" w:fill="auto"/>
          </w:tcPr>
          <w:p>
            <w:r>
              <w:t>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22</w:t>
            </w:r>
          </w:p>
        </w:tc>
        <w:tc>
          <w:tcPr>
            <w:tcW w:w="360" w:type="dxa"/>
            <w:shd w:val="clear" w:color="auto" w:fill="auto"/>
          </w:tcPr>
          <w:p>
            <w:r>
              <w:t>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22</w:t>
            </w:r>
          </w:p>
        </w:tc>
        <w:tc>
          <w:tcPr>
            <w:tcW w:w="360" w:type="dxa"/>
            <w:shd w:val="clear" w:color="auto" w:fill="auto"/>
          </w:tcPr>
          <w:p>
            <w:r>
              <w:t>46499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22</w:t>
            </w:r>
          </w:p>
        </w:tc>
        <w:tc>
          <w:tcPr>
            <w:tcW w:w="360" w:type="dxa"/>
            <w:shd w:val="clear" w:color="auto" w:fill="auto"/>
          </w:tcPr>
          <w:p>
            <w:r>
              <w:t>46536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22</w:t>
            </w:r>
          </w:p>
        </w:tc>
        <w:tc>
          <w:tcPr>
            <w:tcW w:w="360" w:type="dxa"/>
            <w:shd w:val="clear" w:color="auto" w:fill="auto"/>
          </w:tcPr>
          <w:p>
            <w:r>
              <w:t>212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22</w:t>
            </w:r>
          </w:p>
        </w:tc>
        <w:tc>
          <w:tcPr>
            <w:tcW w:w="360" w:type="dxa"/>
            <w:shd w:val="clear" w:color="auto" w:fill="auto"/>
          </w:tcPr>
          <w:p>
            <w:r>
              <w:t>213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22</w:t>
            </w:r>
          </w:p>
        </w:tc>
        <w:tc>
          <w:tcPr>
            <w:tcW w:w="360" w:type="dxa"/>
            <w:shd w:val="clear" w:color="auto" w:fill="auto"/>
          </w:tcPr>
          <w:p>
            <w:r>
              <w:t>46019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22</w:t>
            </w:r>
          </w:p>
        </w:tc>
        <w:tc>
          <w:tcPr>
            <w:tcW w:w="360" w:type="dxa"/>
            <w:shd w:val="clear" w:color="auto" w:fill="auto"/>
          </w:tcPr>
          <w:p>
            <w:r>
              <w:t>44052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23</w:t>
            </w:r>
          </w:p>
        </w:tc>
        <w:tc>
          <w:tcPr>
            <w:tcW w:w="360" w:type="dxa"/>
            <w:shd w:val="clear" w:color="auto" w:fill="auto"/>
          </w:tcPr>
          <w:p>
            <w:r>
              <w:t>215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23</w:t>
            </w:r>
          </w:p>
        </w:tc>
        <w:tc>
          <w:tcPr>
            <w:tcW w:w="360" w:type="dxa"/>
            <w:shd w:val="clear" w:color="auto" w:fill="auto"/>
          </w:tcPr>
          <w:p>
            <w:r>
              <w:t>216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23</w:t>
            </w:r>
          </w:p>
        </w:tc>
        <w:tc>
          <w:tcPr>
            <w:tcW w:w="360" w:type="dxa"/>
            <w:shd w:val="clear" w:color="auto" w:fill="auto"/>
          </w:tcPr>
          <w:p>
            <w:r>
              <w:t>44053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24</w:t>
            </w:r>
          </w:p>
        </w:tc>
        <w:tc>
          <w:tcPr>
            <w:tcW w:w="360" w:type="dxa"/>
            <w:shd w:val="clear" w:color="auto" w:fill="auto"/>
          </w:tcPr>
          <w:p>
            <w:r>
              <w:t>45002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24</w:t>
            </w:r>
          </w:p>
        </w:tc>
        <w:tc>
          <w:tcPr>
            <w:tcW w:w="360" w:type="dxa"/>
            <w:shd w:val="clear" w:color="auto" w:fill="auto"/>
          </w:tcPr>
          <w:p>
            <w:r>
              <w:t>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24</w:t>
            </w:r>
          </w:p>
        </w:tc>
        <w:tc>
          <w:tcPr>
            <w:tcW w:w="360" w:type="dxa"/>
            <w:shd w:val="clear" w:color="auto" w:fill="auto"/>
          </w:tcPr>
          <w:p>
            <w:r>
              <w:t>46052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24</w:t>
            </w:r>
          </w:p>
        </w:tc>
        <w:tc>
          <w:tcPr>
            <w:tcW w:w="360" w:type="dxa"/>
            <w:shd w:val="clear" w:color="auto" w:fill="auto"/>
          </w:tcPr>
          <w:p>
            <w:r>
              <w:t>4927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24</w:t>
            </w:r>
          </w:p>
        </w:tc>
        <w:tc>
          <w:tcPr>
            <w:tcW w:w="360" w:type="dxa"/>
            <w:shd w:val="clear" w:color="auto" w:fill="auto"/>
          </w:tcPr>
          <w:p>
            <w:r>
              <w:t>221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24</w:t>
            </w:r>
          </w:p>
        </w:tc>
        <w:tc>
          <w:tcPr>
            <w:tcW w:w="360" w:type="dxa"/>
            <w:shd w:val="clear" w:color="auto" w:fill="auto"/>
          </w:tcPr>
          <w:p>
            <w:r>
              <w:t>46454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24</w:t>
            </w:r>
          </w:p>
        </w:tc>
        <w:tc>
          <w:tcPr>
            <w:tcW w:w="360" w:type="dxa"/>
            <w:shd w:val="clear" w:color="auto" w:fill="auto"/>
          </w:tcPr>
          <w:p>
            <w:r>
              <w:t>47233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24</w:t>
            </w:r>
          </w:p>
        </w:tc>
        <w:tc>
          <w:tcPr>
            <w:tcW w:w="360" w:type="dxa"/>
            <w:shd w:val="clear" w:color="auto" w:fill="auto"/>
          </w:tcPr>
          <w:p>
            <w:r>
              <w:t>5029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24</w:t>
            </w:r>
          </w:p>
        </w:tc>
        <w:tc>
          <w:tcPr>
            <w:tcW w:w="360" w:type="dxa"/>
            <w:shd w:val="clear" w:color="auto" w:fill="auto"/>
          </w:tcPr>
          <w:p>
            <w:r>
              <w:t>4931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24</w:t>
            </w:r>
          </w:p>
        </w:tc>
        <w:tc>
          <w:tcPr>
            <w:tcW w:w="360" w:type="dxa"/>
            <w:shd w:val="clear" w:color="auto" w:fill="auto"/>
          </w:tcPr>
          <w:p>
            <w:r>
              <w:t>4932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44055</w:t>
            </w:r>
          </w:p>
        </w:tc>
        <w:tc>
          <w:tcPr>
            <w:tcW w:w="360" w:type="dxa"/>
            <w:shd w:val="clear" w:color="auto" w:fill="auto"/>
          </w:tcPr>
          <w:p>
            <w:r>
              <w:t>44056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44055</w:t>
            </w:r>
          </w:p>
        </w:tc>
        <w:tc>
          <w:tcPr>
            <w:tcW w:w="360" w:type="dxa"/>
            <w:shd w:val="clear" w:color="auto" w:fill="auto"/>
          </w:tcPr>
          <w:p>
            <w:r>
              <w:t>44057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44055</w:t>
            </w:r>
          </w:p>
        </w:tc>
        <w:tc>
          <w:tcPr>
            <w:tcW w:w="360" w:type="dxa"/>
            <w:shd w:val="clear" w:color="auto" w:fill="auto"/>
          </w:tcPr>
          <w:p>
            <w:r>
              <w:t>44058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44055</w:t>
            </w:r>
          </w:p>
        </w:tc>
        <w:tc>
          <w:tcPr>
            <w:tcW w:w="360" w:type="dxa"/>
            <w:shd w:val="clear" w:color="auto" w:fill="auto"/>
          </w:tcPr>
          <w:p>
            <w:r>
              <w:t>44059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44055</w:t>
            </w:r>
          </w:p>
        </w:tc>
        <w:tc>
          <w:tcPr>
            <w:tcW w:w="360" w:type="dxa"/>
            <w:shd w:val="clear" w:color="auto" w:fill="auto"/>
          </w:tcPr>
          <w:p>
            <w:r>
              <w:t>44063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44055</w:t>
            </w:r>
          </w:p>
        </w:tc>
        <w:tc>
          <w:tcPr>
            <w:tcW w:w="360" w:type="dxa"/>
            <w:shd w:val="clear" w:color="auto" w:fill="auto"/>
          </w:tcPr>
          <w:p>
            <w:r>
              <w:t>44364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25</w:t>
            </w:r>
          </w:p>
        </w:tc>
        <w:tc>
          <w:tcPr>
            <w:tcW w:w="360" w:type="dxa"/>
            <w:shd w:val="clear" w:color="auto" w:fill="auto"/>
          </w:tcPr>
          <w:p>
            <w:r>
              <w:t>44177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25</w:t>
            </w:r>
          </w:p>
        </w:tc>
        <w:tc>
          <w:tcPr>
            <w:tcW w:w="360" w:type="dxa"/>
            <w:shd w:val="clear" w:color="auto" w:fill="auto"/>
          </w:tcPr>
          <w:p>
            <w:r>
              <w:t>223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25</w:t>
            </w:r>
          </w:p>
        </w:tc>
        <w:tc>
          <w:tcPr>
            <w:tcW w:w="360" w:type="dxa"/>
            <w:shd w:val="clear" w:color="auto" w:fill="auto"/>
          </w:tcPr>
          <w:p>
            <w:r>
              <w:t>44680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25</w:t>
            </w:r>
          </w:p>
        </w:tc>
        <w:tc>
          <w:tcPr>
            <w:tcW w:w="360" w:type="dxa"/>
            <w:shd w:val="clear" w:color="auto" w:fill="auto"/>
          </w:tcPr>
          <w:p>
            <w:r>
              <w:t>44064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44294</w:t>
            </w:r>
          </w:p>
        </w:tc>
        <w:tc>
          <w:tcPr>
            <w:tcW w:w="360" w:type="dxa"/>
            <w:shd w:val="clear" w:color="auto" w:fill="auto"/>
          </w:tcPr>
          <w:p>
            <w:r>
              <w:t>44295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5152</w:t>
            </w:r>
          </w:p>
        </w:tc>
        <w:tc>
          <w:tcPr>
            <w:tcW w:w="360" w:type="dxa"/>
            <w:shd w:val="clear" w:color="auto" w:fill="auto"/>
          </w:tcPr>
          <w:p>
            <w:r>
              <w:t>46508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5152</w:t>
            </w:r>
          </w:p>
        </w:tc>
        <w:tc>
          <w:tcPr>
            <w:tcW w:w="360" w:type="dxa"/>
            <w:shd w:val="clear" w:color="auto" w:fill="auto"/>
          </w:tcPr>
          <w:p>
            <w:r>
              <w:t>44178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5152</w:t>
            </w:r>
          </w:p>
        </w:tc>
        <w:tc>
          <w:tcPr>
            <w:tcW w:w="360" w:type="dxa"/>
            <w:shd w:val="clear" w:color="auto" w:fill="auto"/>
          </w:tcPr>
          <w:p>
            <w:r>
              <w:t>5178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5152</w:t>
            </w:r>
          </w:p>
        </w:tc>
        <w:tc>
          <w:tcPr>
            <w:tcW w:w="360" w:type="dxa"/>
            <w:shd w:val="clear" w:color="auto" w:fill="auto"/>
          </w:tcPr>
          <w:p>
            <w:r>
              <w:t>44065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28</w:t>
            </w:r>
          </w:p>
        </w:tc>
        <w:tc>
          <w:tcPr>
            <w:tcW w:w="360" w:type="dxa"/>
            <w:shd w:val="clear" w:color="auto" w:fill="auto"/>
          </w:tcPr>
          <w:p>
            <w:r>
              <w:t>225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28</w:t>
            </w:r>
          </w:p>
        </w:tc>
        <w:tc>
          <w:tcPr>
            <w:tcW w:w="360" w:type="dxa"/>
            <w:shd w:val="clear" w:color="auto" w:fill="auto"/>
          </w:tcPr>
          <w:p>
            <w:r>
              <w:t>226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28</w:t>
            </w:r>
          </w:p>
        </w:tc>
        <w:tc>
          <w:tcPr>
            <w:tcW w:w="360" w:type="dxa"/>
            <w:shd w:val="clear" w:color="auto" w:fill="auto"/>
          </w:tcPr>
          <w:p>
            <w:r>
              <w:t>44679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28</w:t>
            </w:r>
          </w:p>
        </w:tc>
        <w:tc>
          <w:tcPr>
            <w:tcW w:w="360" w:type="dxa"/>
            <w:shd w:val="clear" w:color="auto" w:fill="auto"/>
          </w:tcPr>
          <w:p>
            <w:r>
              <w:t>227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28</w:t>
            </w:r>
          </w:p>
        </w:tc>
        <w:tc>
          <w:tcPr>
            <w:tcW w:w="360" w:type="dxa"/>
            <w:shd w:val="clear" w:color="auto" w:fill="auto"/>
          </w:tcPr>
          <w:p>
            <w:r>
              <w:t>228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877</w:t>
            </w:r>
          </w:p>
        </w:tc>
        <w:tc>
          <w:tcPr>
            <w:tcW w:w="360" w:type="dxa"/>
            <w:shd w:val="clear" w:color="auto" w:fill="auto"/>
          </w:tcPr>
          <w:p>
            <w:r>
              <w:t>44681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30</w:t>
            </w:r>
          </w:p>
        </w:tc>
        <w:tc>
          <w:tcPr>
            <w:tcW w:w="360" w:type="dxa"/>
            <w:shd w:val="clear" w:color="auto" w:fill="auto"/>
          </w:tcPr>
          <w:p>
            <w:r>
              <w:t>230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30</w:t>
            </w:r>
          </w:p>
        </w:tc>
        <w:tc>
          <w:tcPr>
            <w:tcW w:w="360" w:type="dxa"/>
            <w:shd w:val="clear" w:color="auto" w:fill="auto"/>
          </w:tcPr>
          <w:p>
            <w:r>
              <w:t>231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23964</w:t>
            </w:r>
          </w:p>
        </w:tc>
        <w:tc>
          <w:tcPr>
            <w:tcW w:w="360" w:type="dxa"/>
            <w:shd w:val="clear" w:color="auto" w:fill="auto"/>
          </w:tcPr>
          <w:p>
            <w:r>
              <w:t>48350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23964</w:t>
            </w:r>
          </w:p>
        </w:tc>
        <w:tc>
          <w:tcPr>
            <w:tcW w:w="360" w:type="dxa"/>
            <w:shd w:val="clear" w:color="auto" w:fill="auto"/>
          </w:tcPr>
          <w:p>
            <w:r>
              <w:t>48349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23964</w:t>
            </w:r>
          </w:p>
        </w:tc>
        <w:tc>
          <w:tcPr>
            <w:tcW w:w="360" w:type="dxa"/>
            <w:shd w:val="clear" w:color="auto" w:fill="auto"/>
          </w:tcPr>
          <w:p>
            <w:r>
              <w:t>48351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23964</w:t>
            </w:r>
          </w:p>
        </w:tc>
        <w:tc>
          <w:tcPr>
            <w:tcW w:w="360" w:type="dxa"/>
            <w:shd w:val="clear" w:color="auto" w:fill="auto"/>
          </w:tcPr>
          <w:p>
            <w:r>
              <w:t>23965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46424</w:t>
            </w:r>
          </w:p>
        </w:tc>
        <w:tc>
          <w:tcPr>
            <w:tcW w:w="360" w:type="dxa"/>
            <w:shd w:val="clear" w:color="auto" w:fill="auto"/>
          </w:tcPr>
          <w:p>
            <w:r>
              <w:t>46425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46424</w:t>
            </w:r>
          </w:p>
        </w:tc>
        <w:tc>
          <w:tcPr>
            <w:tcW w:w="360" w:type="dxa"/>
            <w:shd w:val="clear" w:color="auto" w:fill="auto"/>
          </w:tcPr>
          <w:p>
            <w:r>
              <w:t>46426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5198</w:t>
            </w:r>
          </w:p>
        </w:tc>
        <w:tc>
          <w:tcPr>
            <w:tcW w:w="360" w:type="dxa"/>
            <w:shd w:val="clear" w:color="auto" w:fill="auto"/>
          </w:tcPr>
          <w:p>
            <w:r>
              <w:t>5199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5198</w:t>
            </w:r>
          </w:p>
        </w:tc>
        <w:tc>
          <w:tcPr>
            <w:tcW w:w="360" w:type="dxa"/>
            <w:shd w:val="clear" w:color="auto" w:fill="auto"/>
          </w:tcPr>
          <w:p>
            <w:r>
              <w:t>44067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5198</w:t>
            </w:r>
          </w:p>
        </w:tc>
        <w:tc>
          <w:tcPr>
            <w:tcW w:w="360" w:type="dxa"/>
            <w:shd w:val="clear" w:color="auto" w:fill="auto"/>
          </w:tcPr>
          <w:p>
            <w:r>
              <w:t>44061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4886</w:t>
            </w:r>
          </w:p>
        </w:tc>
        <w:tc>
          <w:tcPr>
            <w:tcW w:w="360" w:type="dxa"/>
            <w:shd w:val="clear" w:color="auto" w:fill="auto"/>
          </w:tcPr>
          <w:p>
            <w:r>
              <w:t>4888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4886</w:t>
            </w:r>
          </w:p>
        </w:tc>
        <w:tc>
          <w:tcPr>
            <w:tcW w:w="360" w:type="dxa"/>
            <w:shd w:val="clear" w:color="auto" w:fill="auto"/>
          </w:tcPr>
          <w:p>
            <w:r>
              <w:t>4887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4886</w:t>
            </w:r>
          </w:p>
        </w:tc>
        <w:tc>
          <w:tcPr>
            <w:tcW w:w="360" w:type="dxa"/>
            <w:shd w:val="clear" w:color="auto" w:fill="auto"/>
          </w:tcPr>
          <w:p>
            <w:r>
              <w:t>4889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4886</w:t>
            </w:r>
          </w:p>
        </w:tc>
        <w:tc>
          <w:tcPr>
            <w:tcW w:w="360" w:type="dxa"/>
            <w:shd w:val="clear" w:color="auto" w:fill="auto"/>
          </w:tcPr>
          <w:p>
            <w:r>
              <w:t>4894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4886</w:t>
            </w:r>
          </w:p>
        </w:tc>
        <w:tc>
          <w:tcPr>
            <w:tcW w:w="360" w:type="dxa"/>
            <w:shd w:val="clear" w:color="auto" w:fill="auto"/>
          </w:tcPr>
          <w:p>
            <w:r>
              <w:t>4895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48314</w:t>
            </w:r>
          </w:p>
        </w:tc>
        <w:tc>
          <w:tcPr>
            <w:tcW w:w="360" w:type="dxa"/>
            <w:shd w:val="clear" w:color="auto" w:fill="auto"/>
          </w:tcPr>
          <w:p>
            <w:r>
              <w:t>48316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48314</w:t>
            </w:r>
          </w:p>
        </w:tc>
        <w:tc>
          <w:tcPr>
            <w:tcW w:w="360" w:type="dxa"/>
            <w:shd w:val="clear" w:color="auto" w:fill="auto"/>
          </w:tcPr>
          <w:p>
            <w:r>
              <w:t>48317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47114</w:t>
            </w:r>
          </w:p>
        </w:tc>
        <w:tc>
          <w:tcPr>
            <w:tcW w:w="360" w:type="dxa"/>
            <w:shd w:val="clear" w:color="auto" w:fill="auto"/>
          </w:tcPr>
          <w:p>
            <w:r>
              <w:t>48314</w:t>
            </w:r>
          </w:p>
        </w:tc>
        <w:tc>
          <w:tcPr>
            <w:tcW w:w="360" w:type="dxa"/>
            <w:shd w:val="clear" w:color="auto" w:fill="auto"/>
          </w:tcPr>
          <w:p>
            <w:r>
              <w:t>48315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47181</w:t>
            </w:r>
          </w:p>
        </w:tc>
        <w:tc>
          <w:tcPr>
            <w:tcW w:w="360" w:type="dxa"/>
            <w:shd w:val="clear" w:color="auto" w:fill="auto"/>
          </w:tcPr>
          <w:p>
            <w:r>
              <w:t>22</w:t>
            </w:r>
          </w:p>
        </w:tc>
        <w:tc>
          <w:tcPr>
            <w:tcW w:w="360" w:type="dxa"/>
            <w:shd w:val="clear" w:color="auto" w:fill="auto"/>
          </w:tcPr>
          <w:p>
            <w:r>
              <w:t>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47181</w:t>
            </w:r>
          </w:p>
        </w:tc>
        <w:tc>
          <w:tcPr>
            <w:tcW w:w="360" w:type="dxa"/>
            <w:shd w:val="clear" w:color="auto" w:fill="auto"/>
          </w:tcPr>
          <w:p>
            <w:r>
              <w:t>22</w:t>
            </w:r>
          </w:p>
        </w:tc>
        <w:tc>
          <w:tcPr>
            <w:tcW w:w="360" w:type="dxa"/>
            <w:shd w:val="clear" w:color="auto" w:fill="auto"/>
          </w:tcPr>
          <w:p>
            <w:r>
              <w:t>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47181</w:t>
            </w:r>
          </w:p>
        </w:tc>
        <w:tc>
          <w:tcPr>
            <w:tcW w:w="360" w:type="dxa"/>
            <w:shd w:val="clear" w:color="auto" w:fill="auto"/>
          </w:tcPr>
          <w:p>
            <w:r>
              <w:t>22</w:t>
            </w:r>
          </w:p>
        </w:tc>
        <w:tc>
          <w:tcPr>
            <w:tcW w:w="360" w:type="dxa"/>
            <w:shd w:val="clear" w:color="auto" w:fill="auto"/>
          </w:tcPr>
          <w:p>
            <w:r>
              <w:t>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47181</w:t>
            </w:r>
          </w:p>
        </w:tc>
        <w:tc>
          <w:tcPr>
            <w:tcW w:w="360" w:type="dxa"/>
            <w:shd w:val="clear" w:color="auto" w:fill="auto"/>
          </w:tcPr>
          <w:p>
            <w:r>
              <w:t>22</w:t>
            </w:r>
          </w:p>
        </w:tc>
        <w:tc>
          <w:tcPr>
            <w:tcW w:w="360" w:type="dxa"/>
            <w:shd w:val="clear" w:color="auto" w:fill="auto"/>
          </w:tcPr>
          <w:p>
            <w:r>
              <w:t>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47181</w:t>
            </w:r>
          </w:p>
        </w:tc>
        <w:tc>
          <w:tcPr>
            <w:tcW w:w="360" w:type="dxa"/>
            <w:shd w:val="clear" w:color="auto" w:fill="auto"/>
          </w:tcPr>
          <w:p>
            <w:r>
              <w:t>22</w:t>
            </w:r>
          </w:p>
        </w:tc>
        <w:tc>
          <w:tcPr>
            <w:tcW w:w="360" w:type="dxa"/>
            <w:shd w:val="clear" w:color="auto" w:fill="auto"/>
          </w:tcPr>
          <w:p>
            <w:r>
              <w:t>46499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47181</w:t>
            </w:r>
          </w:p>
        </w:tc>
        <w:tc>
          <w:tcPr>
            <w:tcW w:w="360" w:type="dxa"/>
            <w:shd w:val="clear" w:color="auto" w:fill="auto"/>
          </w:tcPr>
          <w:p>
            <w:r>
              <w:t>22</w:t>
            </w:r>
          </w:p>
        </w:tc>
        <w:tc>
          <w:tcPr>
            <w:tcW w:w="360" w:type="dxa"/>
            <w:shd w:val="clear" w:color="auto" w:fill="auto"/>
          </w:tcPr>
          <w:p>
            <w:r>
              <w:t>46536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47181</w:t>
            </w:r>
          </w:p>
        </w:tc>
        <w:tc>
          <w:tcPr>
            <w:tcW w:w="360" w:type="dxa"/>
            <w:shd w:val="clear" w:color="auto" w:fill="auto"/>
          </w:tcPr>
          <w:p>
            <w:r>
              <w:t>22</w:t>
            </w:r>
          </w:p>
        </w:tc>
        <w:tc>
          <w:tcPr>
            <w:tcW w:w="360" w:type="dxa"/>
            <w:shd w:val="clear" w:color="auto" w:fill="auto"/>
          </w:tcPr>
          <w:p>
            <w:r>
              <w:t>212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47181</w:t>
            </w:r>
          </w:p>
        </w:tc>
        <w:tc>
          <w:tcPr>
            <w:tcW w:w="360" w:type="dxa"/>
            <w:shd w:val="clear" w:color="auto" w:fill="auto"/>
          </w:tcPr>
          <w:p>
            <w:r>
              <w:t>22</w:t>
            </w:r>
          </w:p>
        </w:tc>
        <w:tc>
          <w:tcPr>
            <w:tcW w:w="360" w:type="dxa"/>
            <w:shd w:val="clear" w:color="auto" w:fill="auto"/>
          </w:tcPr>
          <w:p>
            <w:r>
              <w:t>213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47181</w:t>
            </w:r>
          </w:p>
        </w:tc>
        <w:tc>
          <w:tcPr>
            <w:tcW w:w="360" w:type="dxa"/>
            <w:shd w:val="clear" w:color="auto" w:fill="auto"/>
          </w:tcPr>
          <w:p>
            <w:r>
              <w:t>22</w:t>
            </w:r>
          </w:p>
        </w:tc>
        <w:tc>
          <w:tcPr>
            <w:tcW w:w="360" w:type="dxa"/>
            <w:shd w:val="clear" w:color="auto" w:fill="auto"/>
          </w:tcPr>
          <w:p>
            <w:r>
              <w:t>46019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47181</w:t>
            </w:r>
          </w:p>
        </w:tc>
        <w:tc>
          <w:tcPr>
            <w:tcW w:w="360" w:type="dxa"/>
            <w:shd w:val="clear" w:color="auto" w:fill="auto"/>
          </w:tcPr>
          <w:p>
            <w:r>
              <w:t>22</w:t>
            </w:r>
          </w:p>
        </w:tc>
        <w:tc>
          <w:tcPr>
            <w:tcW w:w="360" w:type="dxa"/>
            <w:shd w:val="clear" w:color="auto" w:fill="auto"/>
          </w:tcPr>
          <w:p>
            <w:r>
              <w:t>44052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47181</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47181</w:t>
            </w:r>
          </w:p>
        </w:tc>
        <w:tc>
          <w:tcPr>
            <w:tcW w:w="360" w:type="dxa"/>
            <w:shd w:val="clear" w:color="auto" w:fill="auto"/>
          </w:tcPr>
          <w:p>
            <w:r>
              <w:t>877</w:t>
            </w:r>
          </w:p>
        </w:tc>
        <w:tc>
          <w:tcPr>
            <w:tcW w:w="360" w:type="dxa"/>
            <w:shd w:val="clear" w:color="auto" w:fill="auto"/>
          </w:tcPr>
          <w:p>
            <w:r>
              <w:t>44681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47181</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47664</w:t>
            </w:r>
          </w:p>
        </w:tc>
        <w:tc>
          <w:tcPr>
            <w:tcW w:w="360" w:type="dxa"/>
            <w:shd w:val="clear" w:color="auto" w:fill="auto"/>
          </w:tcPr>
          <w:p>
            <w:r>
              <w:t>22</w:t>
            </w:r>
          </w:p>
        </w:tc>
        <w:tc>
          <w:tcPr>
            <w:tcW w:w="360" w:type="dxa"/>
            <w:shd w:val="clear" w:color="auto" w:fill="auto"/>
          </w:tcPr>
          <w:p>
            <w:r>
              <w:t>207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47664</w:t>
            </w:r>
          </w:p>
        </w:tc>
        <w:tc>
          <w:tcPr>
            <w:tcW w:w="360" w:type="dxa"/>
            <w:shd w:val="clear" w:color="auto" w:fill="auto"/>
          </w:tcPr>
          <w:p>
            <w:r>
              <w:t>22</w:t>
            </w:r>
          </w:p>
        </w:tc>
        <w:tc>
          <w:tcPr>
            <w:tcW w:w="360" w:type="dxa"/>
            <w:shd w:val="clear" w:color="auto" w:fill="auto"/>
          </w:tcPr>
          <w:p>
            <w:r>
              <w:t>208</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47664</w:t>
            </w:r>
          </w:p>
        </w:tc>
        <w:tc>
          <w:tcPr>
            <w:tcW w:w="360" w:type="dxa"/>
            <w:shd w:val="clear" w:color="auto" w:fill="auto"/>
          </w:tcPr>
          <w:p>
            <w:r>
              <w:t>22</w:t>
            </w:r>
          </w:p>
        </w:tc>
        <w:tc>
          <w:tcPr>
            <w:tcW w:w="360" w:type="dxa"/>
            <w:shd w:val="clear" w:color="auto" w:fill="auto"/>
          </w:tcPr>
          <w:p>
            <w:r>
              <w:t>209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47664</w:t>
            </w:r>
          </w:p>
        </w:tc>
        <w:tc>
          <w:tcPr>
            <w:tcW w:w="360" w:type="dxa"/>
            <w:shd w:val="clear" w:color="auto" w:fill="auto"/>
          </w:tcPr>
          <w:p>
            <w:r>
              <w:t>22</w:t>
            </w:r>
          </w:p>
        </w:tc>
        <w:tc>
          <w:tcPr>
            <w:tcW w:w="360" w:type="dxa"/>
            <w:shd w:val="clear" w:color="auto" w:fill="auto"/>
          </w:tcPr>
          <w:p>
            <w:r>
              <w:t>211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47664</w:t>
            </w:r>
          </w:p>
        </w:tc>
        <w:tc>
          <w:tcPr>
            <w:tcW w:w="360" w:type="dxa"/>
            <w:shd w:val="clear" w:color="auto" w:fill="auto"/>
          </w:tcPr>
          <w:p>
            <w:r>
              <w:t>22</w:t>
            </w:r>
          </w:p>
        </w:tc>
        <w:tc>
          <w:tcPr>
            <w:tcW w:w="360" w:type="dxa"/>
            <w:shd w:val="clear" w:color="auto" w:fill="auto"/>
          </w:tcPr>
          <w:p>
            <w:r>
              <w:t>46499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47664</w:t>
            </w:r>
          </w:p>
        </w:tc>
        <w:tc>
          <w:tcPr>
            <w:tcW w:w="360" w:type="dxa"/>
            <w:shd w:val="clear" w:color="auto" w:fill="auto"/>
          </w:tcPr>
          <w:p>
            <w:r>
              <w:t>22</w:t>
            </w:r>
          </w:p>
        </w:tc>
        <w:tc>
          <w:tcPr>
            <w:tcW w:w="360" w:type="dxa"/>
            <w:shd w:val="clear" w:color="auto" w:fill="auto"/>
          </w:tcPr>
          <w:p>
            <w:r>
              <w:t>46536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47664</w:t>
            </w:r>
          </w:p>
        </w:tc>
        <w:tc>
          <w:tcPr>
            <w:tcW w:w="360" w:type="dxa"/>
            <w:shd w:val="clear" w:color="auto" w:fill="auto"/>
          </w:tcPr>
          <w:p>
            <w:r>
              <w:t>22</w:t>
            </w:r>
          </w:p>
        </w:tc>
        <w:tc>
          <w:tcPr>
            <w:tcW w:w="360" w:type="dxa"/>
            <w:shd w:val="clear" w:color="auto" w:fill="auto"/>
          </w:tcPr>
          <w:p>
            <w:r>
              <w:t>212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47664</w:t>
            </w:r>
          </w:p>
        </w:tc>
        <w:tc>
          <w:tcPr>
            <w:tcW w:w="360" w:type="dxa"/>
            <w:shd w:val="clear" w:color="auto" w:fill="auto"/>
          </w:tcPr>
          <w:p>
            <w:r>
              <w:t>22</w:t>
            </w:r>
          </w:p>
        </w:tc>
        <w:tc>
          <w:tcPr>
            <w:tcW w:w="360" w:type="dxa"/>
            <w:shd w:val="clear" w:color="auto" w:fill="auto"/>
          </w:tcPr>
          <w:p>
            <w:r>
              <w:t>213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47664</w:t>
            </w:r>
          </w:p>
        </w:tc>
        <w:tc>
          <w:tcPr>
            <w:tcW w:w="360" w:type="dxa"/>
            <w:shd w:val="clear" w:color="auto" w:fill="auto"/>
          </w:tcPr>
          <w:p>
            <w:r>
              <w:t>22</w:t>
            </w:r>
          </w:p>
        </w:tc>
        <w:tc>
          <w:tcPr>
            <w:tcW w:w="360" w:type="dxa"/>
            <w:shd w:val="clear" w:color="auto" w:fill="auto"/>
          </w:tcPr>
          <w:p>
            <w:r>
              <w:t>46019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47664</w:t>
            </w:r>
          </w:p>
        </w:tc>
        <w:tc>
          <w:tcPr>
            <w:tcW w:w="360" w:type="dxa"/>
            <w:shd w:val="clear" w:color="auto" w:fill="auto"/>
          </w:tcPr>
          <w:p>
            <w:r>
              <w:t>22</w:t>
            </w:r>
          </w:p>
        </w:tc>
        <w:tc>
          <w:tcPr>
            <w:tcW w:w="360" w:type="dxa"/>
            <w:shd w:val="clear" w:color="auto" w:fill="auto"/>
          </w:tcPr>
          <w:p>
            <w:r>
              <w:t>44052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47664</w:t>
            </w:r>
          </w:p>
        </w:tc>
        <w:tc>
          <w:tcPr>
            <w:tcW w:w="360" w:type="dxa"/>
            <w:shd w:val="clear" w:color="auto" w:fill="auto"/>
          </w:tcPr>
          <w:p>
            <w:r>
              <w:t>24</w:t>
            </w:r>
          </w:p>
        </w:tc>
        <w:tc>
          <w:tcPr>
            <w:tcW w:w="360" w:type="dxa"/>
            <w:shd w:val="clear" w:color="auto" w:fill="auto"/>
          </w:tcPr>
          <w:p>
            <w:r>
              <w:t>907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47664</w:t>
            </w:r>
          </w:p>
        </w:tc>
        <w:tc>
          <w:tcPr>
            <w:tcW w:w="360" w:type="dxa"/>
            <w:shd w:val="clear" w:color="auto" w:fill="auto"/>
          </w:tcPr>
          <w:p>
            <w:r>
              <w:t>25</w:t>
            </w:r>
          </w:p>
        </w:tc>
        <w:tc>
          <w:tcPr>
            <w:tcW w:w="360" w:type="dxa"/>
            <w:shd w:val="clear" w:color="auto" w:fill="auto"/>
          </w:tcPr>
          <w:p>
            <w:r>
              <w:t>44177</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47664</w:t>
            </w:r>
          </w:p>
        </w:tc>
        <w:tc>
          <w:tcPr>
            <w:tcW w:w="360" w:type="dxa"/>
            <w:shd w:val="clear" w:color="auto" w:fill="auto"/>
          </w:tcPr>
          <w:p>
            <w:r>
              <w:t>25</w:t>
            </w:r>
          </w:p>
        </w:tc>
        <w:tc>
          <w:tcPr>
            <w:tcW w:w="360" w:type="dxa"/>
            <w:shd w:val="clear" w:color="auto" w:fill="auto"/>
          </w:tcPr>
          <w:p>
            <w:r>
              <w:t>223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47664</w:t>
            </w:r>
          </w:p>
        </w:tc>
        <w:tc>
          <w:tcPr>
            <w:tcW w:w="360" w:type="dxa"/>
            <w:shd w:val="clear" w:color="auto" w:fill="auto"/>
          </w:tcPr>
          <w:p>
            <w:r>
              <w:t>25</w:t>
            </w:r>
          </w:p>
        </w:tc>
        <w:tc>
          <w:tcPr>
            <w:tcW w:w="360" w:type="dxa"/>
            <w:shd w:val="clear" w:color="auto" w:fill="auto"/>
          </w:tcPr>
          <w:p>
            <w:r>
              <w:t>44064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47664</w:t>
            </w:r>
          </w:p>
        </w:tc>
        <w:tc>
          <w:tcPr>
            <w:tcW w:w="360" w:type="dxa"/>
            <w:shd w:val="clear" w:color="auto" w:fill="auto"/>
          </w:tcPr>
          <w:p>
            <w:r>
              <w:t>44294</w:t>
            </w:r>
          </w:p>
        </w:tc>
        <w:tc>
          <w:tcPr>
            <w:tcW w:w="360" w:type="dxa"/>
            <w:shd w:val="clear" w:color="auto" w:fill="auto"/>
          </w:tcPr>
          <w:p>
            <w:r>
              <w:t>44295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47664</w:t>
            </w:r>
          </w:p>
        </w:tc>
        <w:tc>
          <w:tcPr>
            <w:tcW w:w="360" w:type="dxa"/>
            <w:shd w:val="clear" w:color="auto" w:fill="auto"/>
          </w:tcPr>
          <w:p>
            <w:r>
              <w:t>877</w:t>
            </w:r>
          </w:p>
        </w:tc>
        <w:tc>
          <w:tcPr>
            <w:tcW w:w="360" w:type="dxa"/>
            <w:shd w:val="clear" w:color="auto" w:fill="auto"/>
          </w:tcPr>
          <w:p>
            <w:r>
              <w:t>880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47664</w:t>
            </w:r>
          </w:p>
        </w:tc>
        <w:tc>
          <w:tcPr>
            <w:tcW w:w="360" w:type="dxa"/>
            <w:shd w:val="clear" w:color="auto" w:fill="auto"/>
          </w:tcPr>
          <w:p>
            <w:r>
              <w:t>877</w:t>
            </w:r>
          </w:p>
        </w:tc>
        <w:tc>
          <w:tcPr>
            <w:tcW w:w="360" w:type="dxa"/>
            <w:shd w:val="clear" w:color="auto" w:fill="auto"/>
          </w:tcPr>
          <w:p>
            <w:r>
              <w:t>44681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47664</w:t>
            </w:r>
          </w:p>
        </w:tc>
        <w:tc>
          <w:tcPr>
            <w:tcW w:w="360" w:type="dxa"/>
            <w:shd w:val="clear" w:color="auto" w:fill="auto"/>
          </w:tcPr>
          <w:p>
            <w:r>
              <w:t>877</w:t>
            </w:r>
          </w:p>
        </w:tc>
        <w:tc>
          <w:tcPr>
            <w:tcW w:w="360" w:type="dxa"/>
            <w:shd w:val="clear" w:color="auto" w:fill="auto"/>
          </w:tcPr>
          <w:p>
            <w:r>
              <w:t>881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47814</w:t>
            </w:r>
          </w:p>
        </w:tc>
        <w:tc>
          <w:tcPr>
            <w:tcW w:w="360" w:type="dxa"/>
            <w:shd w:val="clear" w:color="auto" w:fill="auto"/>
          </w:tcPr>
          <w:p>
            <w:r>
              <w:t>48314</w:t>
            </w:r>
          </w:p>
        </w:tc>
        <w:tc>
          <w:tcPr>
            <w:tcW w:w="360" w:type="dxa"/>
            <w:shd w:val="clear" w:color="auto" w:fill="auto"/>
          </w:tcPr>
          <w:p>
            <w:r>
              <w:t>48316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47814</w:t>
            </w:r>
          </w:p>
        </w:tc>
        <w:tc>
          <w:tcPr>
            <w:tcW w:w="360" w:type="dxa"/>
            <w:shd w:val="clear" w:color="auto" w:fill="auto"/>
          </w:tcPr>
          <w:p>
            <w:r>
              <w:t>48314</w:t>
            </w:r>
          </w:p>
        </w:tc>
        <w:tc>
          <w:tcPr>
            <w:tcW w:w="360" w:type="dxa"/>
            <w:shd w:val="clear" w:color="auto" w:fill="auto"/>
          </w:tcPr>
          <w:p>
            <w:r>
              <w:t>48315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47814</w:t>
            </w:r>
          </w:p>
        </w:tc>
        <w:tc>
          <w:tcPr>
            <w:tcW w:w="360" w:type="dxa"/>
            <w:shd w:val="clear" w:color="auto" w:fill="auto"/>
          </w:tcPr>
          <w:p>
            <w:r>
              <w:t>48314</w:t>
            </w:r>
          </w:p>
        </w:tc>
        <w:tc>
          <w:tcPr>
            <w:tcW w:w="360" w:type="dxa"/>
            <w:shd w:val="clear" w:color="auto" w:fill="auto"/>
          </w:tcPr>
          <w:p>
            <w:r>
              <w:t>48699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46879</w:t>
            </w:r>
          </w:p>
        </w:tc>
        <w:tc>
          <w:tcPr>
            <w:tcW w:w="360" w:type="dxa"/>
            <w:shd w:val="clear" w:color="auto" w:fill="auto"/>
          </w:tcPr>
          <w:p>
            <w:r>
              <w:t>48651</w:t>
            </w:r>
          </w:p>
        </w:tc>
        <w:tc>
          <w:tcPr>
            <w:tcW w:w="360" w:type="dxa"/>
            <w:shd w:val="clear" w:color="auto" w:fill="auto"/>
          </w:tcPr>
          <w:p>
            <w:r>
              <w:t>48314</w:t>
            </w:r>
          </w:p>
        </w:tc>
        <w:tc>
          <w:tcPr>
            <w:tcW w:w="360" w:type="dxa"/>
            <w:shd w:val="clear" w:color="auto" w:fill="auto"/>
          </w:tcPr>
          <w:p>
            <w:r>
              <w:t>48317</w:t>
            </w:r>
          </w:p>
        </w:tc>
      </w:tr>
    </w:tbl>
    <w:p>
      <w:pPr>
        <w:pStyle w:val="Heading3"/>
      </w:pPr>
      <w:bookmarkStart w:id="303" w:name="_Toc256000302"/>
      <w:r>
        <w:t>CARA Demo Taxonomy</w:t>
      </w:r>
      <w:bookmarkEnd w:id="303"/>
    </w:p>
    <w:p>
      <w:pPr>
        <w:pStyle w:val="Heading4"/>
      </w:pPr>
      <w:r>
        <w:t>Definition</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Level</w:t>
            </w:r>
          </w:p>
        </w:tc>
        <w:tc>
          <w:tcPr>
            <w:tcW w:w="360" w:type="dxa"/>
            <w:shd w:val="clear" w:color="auto" w:fill="C0C0C0"/>
          </w:tcPr>
          <w:p>
            <w:r>
              <w:rPr>
                <w:b/>
              </w:rPr>
              <w:t>Dictionary 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Level 1</w:t>
            </w:r>
          </w:p>
        </w:tc>
        <w:tc>
          <w:tcPr>
            <w:tcW w:w="360" w:type="dxa"/>
            <w:shd w:val="clear" w:color="auto" w:fill="auto"/>
          </w:tcPr>
          <w:p>
            <w:r>
              <w:t>CARA Demo Taxonomy Level 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Level 2</w:t>
            </w:r>
          </w:p>
        </w:tc>
        <w:tc>
          <w:tcPr>
            <w:tcW w:w="360" w:type="dxa"/>
            <w:shd w:val="clear" w:color="auto" w:fill="auto"/>
          </w:tcPr>
          <w:p>
            <w:r>
              <w:t>CARA Demo Taxonomy Level 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Level 3</w:t>
            </w:r>
          </w:p>
        </w:tc>
        <w:tc>
          <w:tcPr>
            <w:tcW w:w="360" w:type="dxa"/>
            <w:shd w:val="clear" w:color="auto" w:fill="auto"/>
          </w:tcPr>
          <w:p>
            <w:r>
              <w:t>CARA Demo Taxonomy Level 3</w:t>
            </w:r>
          </w:p>
        </w:tc>
      </w:tr>
    </w:tbl>
    <w:p>
      <w:pPr>
        <w:pStyle w:val="Heading4"/>
      </w:pPr>
      <w:r>
        <w:t>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076"/>
        <w:gridCol w:w="4077"/>
        <w:gridCol w:w="407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CARA Demo Taxonomy Level 1</w:t>
            </w:r>
          </w:p>
        </w:tc>
        <w:tc>
          <w:tcPr>
            <w:tcW w:w="360" w:type="dxa"/>
            <w:shd w:val="clear" w:color="auto" w:fill="C0C0C0"/>
          </w:tcPr>
          <w:p>
            <w:pPr>
              <w:rPr>
                <w:b/>
              </w:rPr>
            </w:pPr>
            <w:r>
              <w:rPr>
                <w:b/>
              </w:rPr>
              <w:t>CARA Demo Taxonomy Level 2</w:t>
            </w:r>
          </w:p>
        </w:tc>
        <w:tc>
          <w:tcPr>
            <w:tcW w:w="360" w:type="dxa"/>
            <w:shd w:val="clear" w:color="auto" w:fill="C0C0C0"/>
          </w:tcPr>
          <w:p>
            <w:r>
              <w:rPr>
                <w:b/>
              </w:rPr>
              <w:t>CARA Demo Taxonomy Level 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CMC</w:t>
            </w:r>
          </w:p>
        </w:tc>
        <w:tc>
          <w:tcPr>
            <w:tcW w:w="360" w:type="dxa"/>
            <w:shd w:val="clear" w:color="auto" w:fill="auto"/>
          </w:tcPr>
          <w:p>
            <w:r>
              <w:t>CMC Regulatory</w:t>
            </w:r>
          </w:p>
        </w:tc>
        <w:tc>
          <w:tcPr>
            <w:tcW w:w="360" w:type="dxa"/>
            <w:shd w:val="clear" w:color="auto" w:fill="auto"/>
          </w:tcPr>
          <w:p>
            <w:r>
              <w:t>Additional Components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CMC</w:t>
            </w:r>
          </w:p>
        </w:tc>
        <w:tc>
          <w:tcPr>
            <w:tcW w:w="360" w:type="dxa"/>
            <w:shd w:val="clear" w:color="auto" w:fill="auto"/>
          </w:tcPr>
          <w:p>
            <w:r>
              <w:t>CMC Regulatory</w:t>
            </w:r>
          </w:p>
        </w:tc>
        <w:tc>
          <w:tcPr>
            <w:tcW w:w="360" w:type="dxa"/>
            <w:shd w:val="clear" w:color="auto" w:fill="auto"/>
          </w:tcPr>
          <w:p>
            <w:r>
              <w:t>Components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CMC</w:t>
            </w:r>
          </w:p>
        </w:tc>
        <w:tc>
          <w:tcPr>
            <w:tcW w:w="360" w:type="dxa"/>
            <w:shd w:val="clear" w:color="auto" w:fill="auto"/>
          </w:tcPr>
          <w:p>
            <w:r>
              <w:t>CMC Regulatory</w:t>
            </w:r>
          </w:p>
        </w:tc>
        <w:tc>
          <w:tcPr>
            <w:tcW w:w="360" w:type="dxa"/>
            <w:shd w:val="clear" w:color="auto" w:fill="auto"/>
          </w:tcPr>
          <w:p>
            <w:r>
              <w:t>Planning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CRF</w:t>
            </w:r>
          </w:p>
        </w:tc>
        <w:tc>
          <w:tcPr>
            <w:tcW w:w="360" w:type="dxa"/>
            <w:shd w:val="clear" w:color="auto" w:fill="auto"/>
          </w:tcPr>
          <w:p>
            <w:r>
              <w:t>Additional Components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CRF</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Data Component</w:t>
            </w:r>
          </w:p>
        </w:tc>
        <w:tc>
          <w:tcPr>
            <w:tcW w:w="360" w:type="dxa"/>
            <w:shd w:val="clear" w:color="auto" w:fill="auto"/>
          </w:tcPr>
          <w:p>
            <w:r>
              <w:t>Additional Components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Data Component</w:t>
            </w:r>
          </w:p>
        </w:tc>
        <w:tc>
          <w:tcPr>
            <w:tcW w:w="360" w:type="dxa"/>
            <w:shd w:val="clear" w:color="auto" w:fill="auto"/>
          </w:tcPr>
          <w:p>
            <w:r>
              <w:t>Annotated CRF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Data Component</w:t>
            </w:r>
          </w:p>
        </w:tc>
        <w:tc>
          <w:tcPr>
            <w:tcW w:w="360" w:type="dxa"/>
            <w:shd w:val="clear" w:color="auto" w:fill="auto"/>
          </w:tcPr>
          <w:p>
            <w:r>
              <w:t>Figure and Graph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Data Component</w:t>
            </w:r>
          </w:p>
        </w:tc>
        <w:tc>
          <w:tcPr>
            <w:tcW w:w="360" w:type="dxa"/>
            <w:shd w:val="clear" w:color="auto" w:fill="auto"/>
          </w:tcPr>
          <w:p>
            <w:r>
              <w:t>Patient Profile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Data Component</w:t>
            </w:r>
          </w:p>
        </w:tc>
        <w:tc>
          <w:tcPr>
            <w:tcW w:w="360" w:type="dxa"/>
            <w:shd w:val="clear" w:color="auto" w:fill="auto"/>
          </w:tcPr>
          <w:p>
            <w:r>
              <w:t>Photograph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Data Component</w:t>
            </w:r>
          </w:p>
        </w:tc>
        <w:tc>
          <w:tcPr>
            <w:tcW w:w="360" w:type="dxa"/>
            <w:shd w:val="clear" w:color="auto" w:fill="auto"/>
          </w:tcPr>
          <w:p>
            <w:r>
              <w:t>Program Source Code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Data Component</w:t>
            </w:r>
          </w:p>
        </w:tc>
        <w:tc>
          <w:tcPr>
            <w:tcW w:w="360" w:type="dxa"/>
            <w:shd w:val="clear" w:color="auto" w:fill="auto"/>
          </w:tcPr>
          <w:p>
            <w:r>
              <w:t>Randomization List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Investigator Brochure</w:t>
            </w:r>
          </w:p>
        </w:tc>
        <w:tc>
          <w:tcPr>
            <w:tcW w:w="360" w:type="dxa"/>
            <w:shd w:val="clear" w:color="auto" w:fill="auto"/>
          </w:tcPr>
          <w:p>
            <w:r>
              <w:t>Investigator Brochure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Investigator Brochure</w:t>
            </w:r>
          </w:p>
        </w:tc>
        <w:tc>
          <w:tcPr>
            <w:tcW w:w="360" w:type="dxa"/>
            <w:shd w:val="clear" w:color="auto" w:fill="auto"/>
          </w:tcPr>
          <w:p>
            <w:r>
              <w:t>Package Insert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Investigator Brochure</w:t>
            </w:r>
          </w:p>
        </w:tc>
        <w:tc>
          <w:tcPr>
            <w:tcW w:w="360" w:type="dxa"/>
            <w:shd w:val="clear" w:color="auto" w:fill="auto"/>
          </w:tcPr>
          <w:p>
            <w:r>
              <w:t>Signature Page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Plans</w:t>
            </w:r>
          </w:p>
        </w:tc>
        <w:tc>
          <w:tcPr>
            <w:tcW w:w="360" w:type="dxa"/>
            <w:shd w:val="clear" w:color="auto" w:fill="auto"/>
          </w:tcPr>
          <w:p>
            <w:r>
              <w:t>Co-Monitoring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Plans</w:t>
            </w:r>
          </w:p>
        </w:tc>
        <w:tc>
          <w:tcPr>
            <w:tcW w:w="360" w:type="dxa"/>
            <w:shd w:val="clear" w:color="auto" w:fill="auto"/>
          </w:tcPr>
          <w:p>
            <w:r>
              <w:t>Data Management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Plans</w:t>
            </w:r>
          </w:p>
        </w:tc>
        <w:tc>
          <w:tcPr>
            <w:tcW w:w="360" w:type="dxa"/>
            <w:shd w:val="clear" w:color="auto" w:fill="auto"/>
          </w:tcPr>
          <w:p>
            <w:r>
              <w:t>Drug Accountability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Plans</w:t>
            </w:r>
          </w:p>
        </w:tc>
        <w:tc>
          <w:tcPr>
            <w:tcW w:w="360" w:type="dxa"/>
            <w:shd w:val="clear" w:color="auto" w:fill="auto"/>
          </w:tcPr>
          <w:p>
            <w:r>
              <w:t>Monitoring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Plans</w:t>
            </w:r>
          </w:p>
        </w:tc>
        <w:tc>
          <w:tcPr>
            <w:tcW w:w="360" w:type="dxa"/>
            <w:shd w:val="clear" w:color="auto" w:fill="auto"/>
          </w:tcPr>
          <w:p>
            <w:r>
              <w:t>Statistical Analysis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Protocol</w:t>
            </w:r>
          </w:p>
        </w:tc>
        <w:tc>
          <w:tcPr>
            <w:tcW w:w="360" w:type="dxa"/>
            <w:shd w:val="clear" w:color="auto" w:fill="auto"/>
          </w:tcPr>
          <w:p>
            <w:r>
              <w:t>Blank CRF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Protocol</w:t>
            </w:r>
          </w:p>
        </w:tc>
        <w:tc>
          <w:tcPr>
            <w:tcW w:w="360" w:type="dxa"/>
            <w:shd w:val="clear" w:color="auto" w:fill="auto"/>
          </w:tcPr>
          <w:p>
            <w:r>
              <w:t>Protocol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Protocol</w:t>
            </w:r>
          </w:p>
        </w:tc>
        <w:tc>
          <w:tcPr>
            <w:tcW w:w="360" w:type="dxa"/>
            <w:shd w:val="clear" w:color="auto" w:fill="auto"/>
          </w:tcPr>
          <w:p>
            <w:r>
              <w:t>Protocol Administrative Letter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Protocol</w:t>
            </w:r>
          </w:p>
        </w:tc>
        <w:tc>
          <w:tcPr>
            <w:tcW w:w="360" w:type="dxa"/>
            <w:shd w:val="clear" w:color="auto" w:fill="auto"/>
          </w:tcPr>
          <w:p>
            <w:r>
              <w:t>Protocol Amendment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Protocol</w:t>
            </w:r>
          </w:p>
        </w:tc>
        <w:tc>
          <w:tcPr>
            <w:tcW w:w="360" w:type="dxa"/>
            <w:shd w:val="clear" w:color="auto" w:fill="auto"/>
          </w:tcPr>
          <w:p>
            <w:r>
              <w:t>Signature Page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Study Report Document</w:t>
            </w:r>
          </w:p>
        </w:tc>
        <w:tc>
          <w:tcPr>
            <w:tcW w:w="360" w:type="dxa"/>
            <w:shd w:val="clear" w:color="auto" w:fill="auto"/>
          </w:tcPr>
          <w:p>
            <w:r>
              <w:t>Appendix</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Study Report Document</w:t>
            </w:r>
          </w:p>
        </w:tc>
        <w:tc>
          <w:tcPr>
            <w:tcW w:w="360" w:type="dxa"/>
            <w:shd w:val="clear" w:color="auto" w:fill="auto"/>
          </w:tcPr>
          <w:p>
            <w:r>
              <w:t>Cover Page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Study Report Document</w:t>
            </w:r>
          </w:p>
        </w:tc>
        <w:tc>
          <w:tcPr>
            <w:tcW w:w="360" w:type="dxa"/>
            <w:shd w:val="clear" w:color="auto" w:fill="auto"/>
          </w:tcPr>
          <w:p>
            <w:r>
              <w:t>Report Body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Study Report Document</w:t>
            </w:r>
          </w:p>
        </w:tc>
        <w:tc>
          <w:tcPr>
            <w:tcW w:w="360" w:type="dxa"/>
            <w:shd w:val="clear" w:color="auto" w:fill="auto"/>
          </w:tcPr>
          <w:p>
            <w:r>
              <w:t>Signature Page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Study Report Document</w:t>
            </w:r>
          </w:p>
        </w:tc>
        <w:tc>
          <w:tcPr>
            <w:tcW w:w="360" w:type="dxa"/>
            <w:shd w:val="clear" w:color="auto" w:fill="auto"/>
          </w:tcPr>
          <w:p>
            <w:r>
              <w:t>Study Report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Study Report Document</w:t>
            </w:r>
          </w:p>
        </w:tc>
        <w:tc>
          <w:tcPr>
            <w:tcW w:w="360" w:type="dxa"/>
            <w:shd w:val="clear" w:color="auto" w:fill="auto"/>
          </w:tcPr>
          <w:p>
            <w:r>
              <w:t>Study Synopsis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Study Report Document</w:t>
            </w:r>
          </w:p>
        </w:tc>
        <w:tc>
          <w:tcPr>
            <w:tcW w:w="360" w:type="dxa"/>
            <w:shd w:val="clear" w:color="auto" w:fill="auto"/>
          </w:tcPr>
          <w:p>
            <w:r>
              <w:t>Supplemental Tables-Figures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Summary Document</w:t>
            </w:r>
          </w:p>
        </w:tc>
        <w:tc>
          <w:tcPr>
            <w:tcW w:w="360" w:type="dxa"/>
            <w:shd w:val="clear" w:color="auto" w:fill="auto"/>
          </w:tcPr>
          <w:p>
            <w:r>
              <w:t>Background and Overview</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Summary Document</w:t>
            </w:r>
          </w:p>
        </w:tc>
        <w:tc>
          <w:tcPr>
            <w:tcW w:w="360" w:type="dxa"/>
            <w:shd w:val="clear" w:color="auto" w:fill="auto"/>
          </w:tcPr>
          <w:p>
            <w:r>
              <w:t>CTD Executive Summary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Summary Document</w:t>
            </w:r>
          </w:p>
        </w:tc>
        <w:tc>
          <w:tcPr>
            <w:tcW w:w="360" w:type="dxa"/>
            <w:shd w:val="clear" w:color="auto" w:fill="auto"/>
          </w:tcPr>
          <w:p>
            <w:r>
              <w:t>CTD Summary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Summary Document</w:t>
            </w:r>
          </w:p>
        </w:tc>
        <w:tc>
          <w:tcPr>
            <w:tcW w:w="360" w:type="dxa"/>
            <w:shd w:val="clear" w:color="auto" w:fill="auto"/>
          </w:tcPr>
          <w:p>
            <w:r>
              <w:t>Clin Pharm Summary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Summary Document</w:t>
            </w:r>
          </w:p>
        </w:tc>
        <w:tc>
          <w:tcPr>
            <w:tcW w:w="360" w:type="dxa"/>
            <w:shd w:val="clear" w:color="auto" w:fill="auto"/>
          </w:tcPr>
          <w:p>
            <w:r>
              <w:t>Expert Report Appendix A: Summar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Summary Document</w:t>
            </w:r>
          </w:p>
        </w:tc>
        <w:tc>
          <w:tcPr>
            <w:tcW w:w="360" w:type="dxa"/>
            <w:shd w:val="clear" w:color="auto" w:fill="auto"/>
          </w:tcPr>
          <w:p>
            <w:r>
              <w:t>Expert Report Appendix B: Indivi</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Summary Document</w:t>
            </w:r>
          </w:p>
        </w:tc>
        <w:tc>
          <w:tcPr>
            <w:tcW w:w="360" w:type="dxa"/>
            <w:shd w:val="clear" w:color="auto" w:fill="auto"/>
          </w:tcPr>
          <w:p>
            <w:r>
              <w:t>Expert Report Appendix C: Overvi</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Summary Document</w:t>
            </w:r>
          </w:p>
        </w:tc>
        <w:tc>
          <w:tcPr>
            <w:tcW w:w="360" w:type="dxa"/>
            <w:shd w:val="clear" w:color="auto" w:fill="auto"/>
          </w:tcPr>
          <w:p>
            <w:r>
              <w:t>Expert Report Appendix D: Clinic</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Summary Document</w:t>
            </w:r>
          </w:p>
        </w:tc>
        <w:tc>
          <w:tcPr>
            <w:tcW w:w="360" w:type="dxa"/>
            <w:shd w:val="clear" w:color="auto" w:fill="auto"/>
          </w:tcPr>
          <w:p>
            <w:r>
              <w:t>Expert Report Appendix E: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Summary Document</w:t>
            </w:r>
          </w:p>
        </w:tc>
        <w:tc>
          <w:tcPr>
            <w:tcW w:w="360" w:type="dxa"/>
            <w:shd w:val="clear" w:color="auto" w:fill="auto"/>
          </w:tcPr>
          <w:p>
            <w:r>
              <w:t>Expert Report Body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Summary Document</w:t>
            </w:r>
          </w:p>
        </w:tc>
        <w:tc>
          <w:tcPr>
            <w:tcW w:w="360" w:type="dxa"/>
            <w:shd w:val="clear" w:color="auto" w:fill="auto"/>
          </w:tcPr>
          <w:p>
            <w:r>
              <w:t>Integrated Summary of Benefits 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Summary Document</w:t>
            </w:r>
          </w:p>
        </w:tc>
        <w:tc>
          <w:tcPr>
            <w:tcW w:w="360" w:type="dxa"/>
            <w:shd w:val="clear" w:color="auto" w:fill="auto"/>
          </w:tcPr>
          <w:p>
            <w:r>
              <w:t>Integrated Summary of Efficacy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Summary Document</w:t>
            </w:r>
          </w:p>
        </w:tc>
        <w:tc>
          <w:tcPr>
            <w:tcW w:w="360" w:type="dxa"/>
            <w:shd w:val="clear" w:color="auto" w:fill="auto"/>
          </w:tcPr>
          <w:p>
            <w:r>
              <w:t>Integrated Summary of Safety (IS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Non-Clinical</w:t>
            </w:r>
          </w:p>
        </w:tc>
        <w:tc>
          <w:tcPr>
            <w:tcW w:w="360" w:type="dxa"/>
            <w:shd w:val="clear" w:color="auto" w:fill="auto"/>
          </w:tcPr>
          <w:p>
            <w:r>
              <w:t>Data Component</w:t>
            </w:r>
          </w:p>
        </w:tc>
        <w:tc>
          <w:tcPr>
            <w:tcW w:w="360" w:type="dxa"/>
            <w:shd w:val="clear" w:color="auto" w:fill="auto"/>
          </w:tcPr>
          <w:p>
            <w:r>
              <w:t>Data Definition File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Non-Clinical</w:t>
            </w:r>
          </w:p>
        </w:tc>
        <w:tc>
          <w:tcPr>
            <w:tcW w:w="360" w:type="dxa"/>
            <w:shd w:val="clear" w:color="auto" w:fill="auto"/>
          </w:tcPr>
          <w:p>
            <w:r>
              <w:t>Data Component</w:t>
            </w:r>
          </w:p>
        </w:tc>
        <w:tc>
          <w:tcPr>
            <w:tcW w:w="360" w:type="dxa"/>
            <w:shd w:val="clear" w:color="auto" w:fill="auto"/>
          </w:tcPr>
          <w:p>
            <w:r>
              <w:t>Figure and Graph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Non-Clinical</w:t>
            </w:r>
          </w:p>
        </w:tc>
        <w:tc>
          <w:tcPr>
            <w:tcW w:w="360" w:type="dxa"/>
            <w:shd w:val="clear" w:color="auto" w:fill="auto"/>
          </w:tcPr>
          <w:p>
            <w:r>
              <w:t>Data Component</w:t>
            </w:r>
          </w:p>
        </w:tc>
        <w:tc>
          <w:tcPr>
            <w:tcW w:w="360" w:type="dxa"/>
            <w:shd w:val="clear" w:color="auto" w:fill="auto"/>
          </w:tcPr>
          <w:p>
            <w:r>
              <w:t>Photograph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Non-Clinical</w:t>
            </w:r>
          </w:p>
        </w:tc>
        <w:tc>
          <w:tcPr>
            <w:tcW w:w="360" w:type="dxa"/>
            <w:shd w:val="clear" w:color="auto" w:fill="auto"/>
          </w:tcPr>
          <w:p>
            <w:r>
              <w:t>Data Component</w:t>
            </w:r>
          </w:p>
        </w:tc>
        <w:tc>
          <w:tcPr>
            <w:tcW w:w="360" w:type="dxa"/>
            <w:shd w:val="clear" w:color="auto" w:fill="auto"/>
          </w:tcPr>
          <w:p>
            <w:r>
              <w:t>Program Source Code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Non-Clinical</w:t>
            </w:r>
          </w:p>
        </w:tc>
        <w:tc>
          <w:tcPr>
            <w:tcW w:w="360" w:type="dxa"/>
            <w:shd w:val="clear" w:color="auto" w:fill="auto"/>
          </w:tcPr>
          <w:p>
            <w:r>
              <w:t>Data Component</w:t>
            </w:r>
          </w:p>
        </w:tc>
        <w:tc>
          <w:tcPr>
            <w:tcW w:w="360" w:type="dxa"/>
            <w:shd w:val="clear" w:color="auto" w:fill="auto"/>
          </w:tcPr>
          <w:p>
            <w:r>
              <w:t>SAS Transport file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Non-Clinical</w:t>
            </w:r>
          </w:p>
        </w:tc>
        <w:tc>
          <w:tcPr>
            <w:tcW w:w="360" w:type="dxa"/>
            <w:shd w:val="clear" w:color="auto" w:fill="auto"/>
          </w:tcPr>
          <w:p>
            <w:r>
              <w:t>Data Component</w:t>
            </w:r>
          </w:p>
        </w:tc>
        <w:tc>
          <w:tcPr>
            <w:tcW w:w="360" w:type="dxa"/>
            <w:shd w:val="clear" w:color="auto" w:fill="auto"/>
          </w:tcPr>
          <w:p>
            <w:r>
              <w:t>Table and Listing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Non-Clinical</w:t>
            </w:r>
          </w:p>
        </w:tc>
        <w:tc>
          <w:tcPr>
            <w:tcW w:w="360" w:type="dxa"/>
            <w:shd w:val="clear" w:color="auto" w:fill="auto"/>
          </w:tcPr>
          <w:p>
            <w:r>
              <w:t>Protocol</w:t>
            </w:r>
          </w:p>
        </w:tc>
        <w:tc>
          <w:tcPr>
            <w:tcW w:w="360" w:type="dxa"/>
            <w:shd w:val="clear" w:color="auto" w:fill="auto"/>
          </w:tcPr>
          <w:p>
            <w:r>
              <w:t>Data Component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Non-Clinical</w:t>
            </w:r>
          </w:p>
        </w:tc>
        <w:tc>
          <w:tcPr>
            <w:tcW w:w="360" w:type="dxa"/>
            <w:shd w:val="clear" w:color="auto" w:fill="auto"/>
          </w:tcPr>
          <w:p>
            <w:r>
              <w:t>Protocol</w:t>
            </w:r>
          </w:p>
        </w:tc>
        <w:tc>
          <w:tcPr>
            <w:tcW w:w="360" w:type="dxa"/>
            <w:shd w:val="clear" w:color="auto" w:fill="auto"/>
          </w:tcPr>
          <w:p>
            <w:r>
              <w:t>Deviation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Non-Clinical</w:t>
            </w:r>
          </w:p>
        </w:tc>
        <w:tc>
          <w:tcPr>
            <w:tcW w:w="360" w:type="dxa"/>
            <w:shd w:val="clear" w:color="auto" w:fill="auto"/>
          </w:tcPr>
          <w:p>
            <w:r>
              <w:t>Protocol</w:t>
            </w:r>
          </w:p>
        </w:tc>
        <w:tc>
          <w:tcPr>
            <w:tcW w:w="360" w:type="dxa"/>
            <w:shd w:val="clear" w:color="auto" w:fill="auto"/>
          </w:tcPr>
          <w:p>
            <w:r>
              <w:t>Protocol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Non-Clinical</w:t>
            </w:r>
          </w:p>
        </w:tc>
        <w:tc>
          <w:tcPr>
            <w:tcW w:w="360" w:type="dxa"/>
            <w:shd w:val="clear" w:color="auto" w:fill="auto"/>
          </w:tcPr>
          <w:p>
            <w:r>
              <w:t>Protocol</w:t>
            </w:r>
          </w:p>
        </w:tc>
        <w:tc>
          <w:tcPr>
            <w:tcW w:w="360" w:type="dxa"/>
            <w:shd w:val="clear" w:color="auto" w:fill="auto"/>
          </w:tcPr>
          <w:p>
            <w:r>
              <w:t>Protocol Amendment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Non-Clinical</w:t>
            </w:r>
          </w:p>
        </w:tc>
        <w:tc>
          <w:tcPr>
            <w:tcW w:w="360" w:type="dxa"/>
            <w:shd w:val="clear" w:color="auto" w:fill="auto"/>
          </w:tcPr>
          <w:p>
            <w:r>
              <w:t>Protocol</w:t>
            </w:r>
          </w:p>
        </w:tc>
        <w:tc>
          <w:tcPr>
            <w:tcW w:w="360" w:type="dxa"/>
            <w:shd w:val="clear" w:color="auto" w:fill="auto"/>
          </w:tcPr>
          <w:p>
            <w:r>
              <w:t>Signature Page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Non-Clinical</w:t>
            </w:r>
          </w:p>
        </w:tc>
        <w:tc>
          <w:tcPr>
            <w:tcW w:w="360" w:type="dxa"/>
            <w:shd w:val="clear" w:color="auto" w:fill="auto"/>
          </w:tcPr>
          <w:p>
            <w:r>
              <w:t>Study Report Document</w:t>
            </w:r>
          </w:p>
        </w:tc>
        <w:tc>
          <w:tcPr>
            <w:tcW w:w="360" w:type="dxa"/>
            <w:shd w:val="clear" w:color="auto" w:fill="auto"/>
          </w:tcPr>
          <w:p>
            <w:r>
              <w:t>Abstract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Non-Clinical</w:t>
            </w:r>
          </w:p>
        </w:tc>
        <w:tc>
          <w:tcPr>
            <w:tcW w:w="360" w:type="dxa"/>
            <w:shd w:val="clear" w:color="auto" w:fill="auto"/>
          </w:tcPr>
          <w:p>
            <w:r>
              <w:t>Study Report Document</w:t>
            </w:r>
          </w:p>
        </w:tc>
        <w:tc>
          <w:tcPr>
            <w:tcW w:w="360" w:type="dxa"/>
            <w:shd w:val="clear" w:color="auto" w:fill="auto"/>
          </w:tcPr>
          <w:p>
            <w:r>
              <w:t>Amendment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Non-Clinical</w:t>
            </w:r>
          </w:p>
        </w:tc>
        <w:tc>
          <w:tcPr>
            <w:tcW w:w="360" w:type="dxa"/>
            <w:shd w:val="clear" w:color="auto" w:fill="auto"/>
          </w:tcPr>
          <w:p>
            <w:r>
              <w:t>Study Report Document</w:t>
            </w:r>
          </w:p>
        </w:tc>
        <w:tc>
          <w:tcPr>
            <w:tcW w:w="360" w:type="dxa"/>
            <w:shd w:val="clear" w:color="auto" w:fill="auto"/>
          </w:tcPr>
          <w:p>
            <w:r>
              <w:t>Appendix</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Non-Clinical</w:t>
            </w:r>
          </w:p>
        </w:tc>
        <w:tc>
          <w:tcPr>
            <w:tcW w:w="360" w:type="dxa"/>
            <w:shd w:val="clear" w:color="auto" w:fill="auto"/>
          </w:tcPr>
          <w:p>
            <w:r>
              <w:t>Study Report Document</w:t>
            </w:r>
          </w:p>
        </w:tc>
        <w:tc>
          <w:tcPr>
            <w:tcW w:w="360" w:type="dxa"/>
            <w:shd w:val="clear" w:color="auto" w:fill="auto"/>
          </w:tcPr>
          <w:p>
            <w:r>
              <w:t>Data Component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Non-Clinical</w:t>
            </w:r>
          </w:p>
        </w:tc>
        <w:tc>
          <w:tcPr>
            <w:tcW w:w="360" w:type="dxa"/>
            <w:shd w:val="clear" w:color="auto" w:fill="auto"/>
          </w:tcPr>
          <w:p>
            <w:r>
              <w:t>Study Report Document</w:t>
            </w:r>
          </w:p>
        </w:tc>
        <w:tc>
          <w:tcPr>
            <w:tcW w:w="360" w:type="dxa"/>
            <w:shd w:val="clear" w:color="auto" w:fill="auto"/>
          </w:tcPr>
          <w:p>
            <w:r>
              <w:t>Report Body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Non-Clinical</w:t>
            </w:r>
          </w:p>
        </w:tc>
        <w:tc>
          <w:tcPr>
            <w:tcW w:w="360" w:type="dxa"/>
            <w:shd w:val="clear" w:color="auto" w:fill="auto"/>
          </w:tcPr>
          <w:p>
            <w:r>
              <w:t>Study Report Document</w:t>
            </w:r>
          </w:p>
        </w:tc>
        <w:tc>
          <w:tcPr>
            <w:tcW w:w="360" w:type="dxa"/>
            <w:shd w:val="clear" w:color="auto" w:fill="auto"/>
          </w:tcPr>
          <w:p>
            <w:r>
              <w:t>Signature Page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Non-Clinical</w:t>
            </w:r>
          </w:p>
        </w:tc>
        <w:tc>
          <w:tcPr>
            <w:tcW w:w="360" w:type="dxa"/>
            <w:shd w:val="clear" w:color="auto" w:fill="auto"/>
          </w:tcPr>
          <w:p>
            <w:r>
              <w:t>Study Report Document</w:t>
            </w:r>
          </w:p>
        </w:tc>
        <w:tc>
          <w:tcPr>
            <w:tcW w:w="360" w:type="dxa"/>
            <w:shd w:val="clear" w:color="auto" w:fill="auto"/>
          </w:tcPr>
          <w:p>
            <w:r>
              <w:t>Study Report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Non-Clinical</w:t>
            </w:r>
          </w:p>
        </w:tc>
        <w:tc>
          <w:tcPr>
            <w:tcW w:w="360" w:type="dxa"/>
            <w:shd w:val="clear" w:color="auto" w:fill="auto"/>
          </w:tcPr>
          <w:p>
            <w:r>
              <w:t>Summary Document</w:t>
            </w:r>
          </w:p>
        </w:tc>
        <w:tc>
          <w:tcPr>
            <w:tcW w:w="360" w:type="dxa"/>
            <w:shd w:val="clear" w:color="auto" w:fill="auto"/>
          </w:tcPr>
          <w:p>
            <w:r>
              <w:t>CTD Executive Summary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Non-Clinical</w:t>
            </w:r>
          </w:p>
        </w:tc>
        <w:tc>
          <w:tcPr>
            <w:tcW w:w="360" w:type="dxa"/>
            <w:shd w:val="clear" w:color="auto" w:fill="auto"/>
          </w:tcPr>
          <w:p>
            <w:r>
              <w:t>Summary Document</w:t>
            </w:r>
          </w:p>
        </w:tc>
        <w:tc>
          <w:tcPr>
            <w:tcW w:w="360" w:type="dxa"/>
            <w:shd w:val="clear" w:color="auto" w:fill="auto"/>
          </w:tcPr>
          <w:p>
            <w:r>
              <w:t>CTD Summary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Non-Clinical</w:t>
            </w:r>
          </w:p>
        </w:tc>
        <w:tc>
          <w:tcPr>
            <w:tcW w:w="360" w:type="dxa"/>
            <w:shd w:val="clear" w:color="auto" w:fill="auto"/>
          </w:tcPr>
          <w:p>
            <w:r>
              <w:t>Summary Document</w:t>
            </w:r>
          </w:p>
        </w:tc>
        <w:tc>
          <w:tcPr>
            <w:tcW w:w="360" w:type="dxa"/>
            <w:shd w:val="clear" w:color="auto" w:fill="auto"/>
          </w:tcPr>
          <w:p>
            <w:r>
              <w:t>Data Component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Non-Clinical</w:t>
            </w:r>
          </w:p>
        </w:tc>
        <w:tc>
          <w:tcPr>
            <w:tcW w:w="360" w:type="dxa"/>
            <w:shd w:val="clear" w:color="auto" w:fill="auto"/>
          </w:tcPr>
          <w:p>
            <w:r>
              <w:t>Summary Document</w:t>
            </w:r>
          </w:p>
        </w:tc>
        <w:tc>
          <w:tcPr>
            <w:tcW w:w="360" w:type="dxa"/>
            <w:shd w:val="clear" w:color="auto" w:fill="auto"/>
          </w:tcPr>
          <w:p>
            <w:r>
              <w:t>Expert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Non-Clinical</w:t>
            </w:r>
          </w:p>
        </w:tc>
        <w:tc>
          <w:tcPr>
            <w:tcW w:w="360" w:type="dxa"/>
            <w:shd w:val="clear" w:color="auto" w:fill="auto"/>
          </w:tcPr>
          <w:p>
            <w:r>
              <w:t>Summary Document</w:t>
            </w:r>
          </w:p>
        </w:tc>
        <w:tc>
          <w:tcPr>
            <w:tcW w:w="360" w:type="dxa"/>
            <w:shd w:val="clear" w:color="auto" w:fill="auto"/>
          </w:tcPr>
          <w:p>
            <w:r>
              <w:t>IND Summary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Non-Clinical</w:t>
            </w:r>
          </w:p>
        </w:tc>
        <w:tc>
          <w:tcPr>
            <w:tcW w:w="360" w:type="dxa"/>
            <w:shd w:val="clear" w:color="auto" w:fill="auto"/>
          </w:tcPr>
          <w:p>
            <w:r>
              <w:t>Summary Document</w:t>
            </w:r>
          </w:p>
        </w:tc>
        <w:tc>
          <w:tcPr>
            <w:tcW w:w="360" w:type="dxa"/>
            <w:shd w:val="clear" w:color="auto" w:fill="auto"/>
          </w:tcPr>
          <w:p>
            <w:r>
              <w:t>NDA Summary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Non-Clinical</w:t>
            </w:r>
          </w:p>
        </w:tc>
        <w:tc>
          <w:tcPr>
            <w:tcW w:w="360" w:type="dxa"/>
            <w:shd w:val="clear" w:color="auto" w:fill="auto"/>
          </w:tcPr>
          <w:p>
            <w:r>
              <w:t>Summary Document</w:t>
            </w:r>
          </w:p>
        </w:tc>
        <w:tc>
          <w:tcPr>
            <w:tcW w:w="360" w:type="dxa"/>
            <w:shd w:val="clear" w:color="auto" w:fill="auto"/>
          </w:tcPr>
          <w:p>
            <w:r>
              <w:t>Other Summary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Regulatory</w:t>
            </w:r>
          </w:p>
        </w:tc>
        <w:tc>
          <w:tcPr>
            <w:tcW w:w="360" w:type="dxa"/>
            <w:shd w:val="clear" w:color="auto" w:fill="auto"/>
          </w:tcPr>
          <w:p>
            <w:r>
              <w:t>Administrative</w:t>
            </w:r>
          </w:p>
        </w:tc>
        <w:tc>
          <w:tcPr>
            <w:tcW w:w="360" w:type="dxa"/>
            <w:shd w:val="clear" w:color="auto" w:fill="auto"/>
          </w:tcPr>
          <w:p>
            <w:r>
              <w:t>Application Forms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Regulatory</w:t>
            </w:r>
          </w:p>
        </w:tc>
        <w:tc>
          <w:tcPr>
            <w:tcW w:w="360" w:type="dxa"/>
            <w:shd w:val="clear" w:color="auto" w:fill="auto"/>
          </w:tcPr>
          <w:p>
            <w:r>
              <w:t>Administrative</w:t>
            </w:r>
          </w:p>
        </w:tc>
        <w:tc>
          <w:tcPr>
            <w:tcW w:w="360" w:type="dxa"/>
            <w:shd w:val="clear" w:color="auto" w:fill="auto"/>
          </w:tcPr>
          <w:p>
            <w:r>
              <w:t>Certification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Regulatory</w:t>
            </w:r>
          </w:p>
        </w:tc>
        <w:tc>
          <w:tcPr>
            <w:tcW w:w="360" w:type="dxa"/>
            <w:shd w:val="clear" w:color="auto" w:fill="auto"/>
          </w:tcPr>
          <w:p>
            <w:r>
              <w:t>Administrative</w:t>
            </w:r>
          </w:p>
        </w:tc>
        <w:tc>
          <w:tcPr>
            <w:tcW w:w="360" w:type="dxa"/>
            <w:shd w:val="clear" w:color="auto" w:fill="auto"/>
          </w:tcPr>
          <w:p>
            <w:r>
              <w:t>Claim for Exclusivity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Regulatory</w:t>
            </w:r>
          </w:p>
        </w:tc>
        <w:tc>
          <w:tcPr>
            <w:tcW w:w="360" w:type="dxa"/>
            <w:shd w:val="clear" w:color="auto" w:fill="auto"/>
          </w:tcPr>
          <w:p>
            <w:r>
              <w:t>Administrative</w:t>
            </w:r>
          </w:p>
        </w:tc>
        <w:tc>
          <w:tcPr>
            <w:tcW w:w="360" w:type="dxa"/>
            <w:shd w:val="clear" w:color="auto" w:fill="auto"/>
          </w:tcPr>
          <w:p>
            <w:r>
              <w:t>Cover Letter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Regulatory</w:t>
            </w:r>
          </w:p>
        </w:tc>
        <w:tc>
          <w:tcPr>
            <w:tcW w:w="360" w:type="dxa"/>
            <w:shd w:val="clear" w:color="auto" w:fill="auto"/>
          </w:tcPr>
          <w:p>
            <w:r>
              <w:t>Administrative</w:t>
            </w:r>
          </w:p>
        </w:tc>
        <w:tc>
          <w:tcPr>
            <w:tcW w:w="360" w:type="dxa"/>
            <w:shd w:val="clear" w:color="auto" w:fill="auto"/>
          </w:tcPr>
          <w:p>
            <w:r>
              <w:t>Debarment Certification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Regulatory</w:t>
            </w:r>
          </w:p>
        </w:tc>
        <w:tc>
          <w:tcPr>
            <w:tcW w:w="360" w:type="dxa"/>
            <w:shd w:val="clear" w:color="auto" w:fill="auto"/>
          </w:tcPr>
          <w:p>
            <w:r>
              <w:t>Administrative</w:t>
            </w:r>
          </w:p>
        </w:tc>
        <w:tc>
          <w:tcPr>
            <w:tcW w:w="360" w:type="dxa"/>
            <w:shd w:val="clear" w:color="auto" w:fill="auto"/>
          </w:tcPr>
          <w:p>
            <w:r>
              <w:t>Field Copy Certification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Regulatory</w:t>
            </w:r>
          </w:p>
        </w:tc>
        <w:tc>
          <w:tcPr>
            <w:tcW w:w="360" w:type="dxa"/>
            <w:shd w:val="clear" w:color="auto" w:fill="auto"/>
          </w:tcPr>
          <w:p>
            <w:r>
              <w:t>Administrative</w:t>
            </w:r>
          </w:p>
        </w:tc>
        <w:tc>
          <w:tcPr>
            <w:tcW w:w="360" w:type="dxa"/>
            <w:shd w:val="clear" w:color="auto" w:fill="auto"/>
          </w:tcPr>
          <w:p>
            <w:r>
              <w:t>Financial Disclosure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Regulatory</w:t>
            </w:r>
          </w:p>
        </w:tc>
        <w:tc>
          <w:tcPr>
            <w:tcW w:w="360" w:type="dxa"/>
            <w:shd w:val="clear" w:color="auto" w:fill="auto"/>
          </w:tcPr>
          <w:p>
            <w:r>
              <w:t>Administrative</w:t>
            </w:r>
          </w:p>
        </w:tc>
        <w:tc>
          <w:tcPr>
            <w:tcW w:w="360" w:type="dxa"/>
            <w:shd w:val="clear" w:color="auto" w:fill="auto"/>
          </w:tcPr>
          <w:p>
            <w:r>
              <w:t>Miscellaneous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Regulatory</w:t>
            </w:r>
          </w:p>
        </w:tc>
        <w:tc>
          <w:tcPr>
            <w:tcW w:w="360" w:type="dxa"/>
            <w:shd w:val="clear" w:color="auto" w:fill="auto"/>
          </w:tcPr>
          <w:p>
            <w:r>
              <w:t>Administrative</w:t>
            </w:r>
          </w:p>
        </w:tc>
        <w:tc>
          <w:tcPr>
            <w:tcW w:w="360" w:type="dxa"/>
            <w:shd w:val="clear" w:color="auto" w:fill="auto"/>
          </w:tcPr>
          <w:p>
            <w:r>
              <w:t>Patent Certification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Regulatory</w:t>
            </w:r>
          </w:p>
        </w:tc>
        <w:tc>
          <w:tcPr>
            <w:tcW w:w="360" w:type="dxa"/>
            <w:shd w:val="clear" w:color="auto" w:fill="auto"/>
          </w:tcPr>
          <w:p>
            <w:r>
              <w:t>Administrative</w:t>
            </w:r>
          </w:p>
        </w:tc>
        <w:tc>
          <w:tcPr>
            <w:tcW w:w="360" w:type="dxa"/>
            <w:shd w:val="clear" w:color="auto" w:fill="auto"/>
          </w:tcPr>
          <w:p>
            <w:r>
              <w:t>Patent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Regulatory</w:t>
            </w:r>
          </w:p>
        </w:tc>
        <w:tc>
          <w:tcPr>
            <w:tcW w:w="360" w:type="dxa"/>
            <w:shd w:val="clear" w:color="auto" w:fill="auto"/>
          </w:tcPr>
          <w:p>
            <w:r>
              <w:t>Agency Communication</w:t>
            </w:r>
          </w:p>
        </w:tc>
        <w:tc>
          <w:tcPr>
            <w:tcW w:w="360" w:type="dxa"/>
            <w:shd w:val="clear" w:color="auto" w:fill="auto"/>
          </w:tcPr>
          <w:p>
            <w:r>
              <w:t>Correspondence From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Regulatory</w:t>
            </w:r>
          </w:p>
        </w:tc>
        <w:tc>
          <w:tcPr>
            <w:tcW w:w="360" w:type="dxa"/>
            <w:shd w:val="clear" w:color="auto" w:fill="auto"/>
          </w:tcPr>
          <w:p>
            <w:r>
              <w:t>Agency Communication</w:t>
            </w:r>
          </w:p>
        </w:tc>
        <w:tc>
          <w:tcPr>
            <w:tcW w:w="360" w:type="dxa"/>
            <w:shd w:val="clear" w:color="auto" w:fill="auto"/>
          </w:tcPr>
          <w:p>
            <w:r>
              <w:t>Correspondence To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Regulatory</w:t>
            </w:r>
          </w:p>
        </w:tc>
        <w:tc>
          <w:tcPr>
            <w:tcW w:w="360" w:type="dxa"/>
            <w:shd w:val="clear" w:color="auto" w:fill="auto"/>
          </w:tcPr>
          <w:p>
            <w:r>
              <w:t>Submission Dossier</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Regulatory</w:t>
            </w:r>
          </w:p>
        </w:tc>
        <w:tc>
          <w:tcPr>
            <w:tcW w:w="360" w:type="dxa"/>
            <w:shd w:val="clear" w:color="auto" w:fill="auto"/>
          </w:tcPr>
          <w:p>
            <w:r>
              <w:t>Summary Document</w:t>
            </w:r>
          </w:p>
        </w:tc>
        <w:tc>
          <w:tcPr>
            <w:tcW w:w="360" w:type="dxa"/>
            <w:shd w:val="clear" w:color="auto" w:fill="auto"/>
          </w:tcPr>
          <w:p>
            <w:r>
              <w:t>Application Summary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Regulatory</w:t>
            </w:r>
          </w:p>
        </w:tc>
        <w:tc>
          <w:tcPr>
            <w:tcW w:w="360" w:type="dxa"/>
            <w:shd w:val="clear" w:color="auto" w:fill="auto"/>
          </w:tcPr>
          <w:p>
            <w:r>
              <w:t>Summary Document</w:t>
            </w:r>
          </w:p>
        </w:tc>
        <w:tc>
          <w:tcPr>
            <w:tcW w:w="360" w:type="dxa"/>
            <w:shd w:val="clear" w:color="auto" w:fill="auto"/>
          </w:tcPr>
          <w:p>
            <w:r>
              <w:t>Background Document</w:t>
            </w:r>
          </w:p>
        </w:tc>
      </w:tr>
    </w:tbl>
    <w:p>
      <w:pPr>
        <w:pStyle w:val="Heading3"/>
      </w:pPr>
      <w:bookmarkStart w:id="304" w:name="_Toc256000303"/>
      <w:r>
        <w:t>Compound-Country</w:t>
      </w:r>
      <w:bookmarkEnd w:id="304"/>
    </w:p>
    <w:p>
      <w:pPr>
        <w:pStyle w:val="Heading4"/>
      </w:pPr>
      <w:r>
        <w:t>Definition</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Level</w:t>
            </w:r>
          </w:p>
        </w:tc>
        <w:tc>
          <w:tcPr>
            <w:tcW w:w="360" w:type="dxa"/>
            <w:shd w:val="clear" w:color="auto" w:fill="C0C0C0"/>
          </w:tcPr>
          <w:p>
            <w:r>
              <w:rPr>
                <w:b/>
              </w:rPr>
              <w:t>Dictionary 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Level 1</w:t>
            </w:r>
          </w:p>
        </w:tc>
        <w:tc>
          <w:tcPr>
            <w:tcW w:w="360" w:type="dxa"/>
            <w:shd w:val="clear" w:color="auto" w:fill="auto"/>
          </w:tcPr>
          <w:p>
            <w:r>
              <w:t>Compound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Level 2</w:t>
            </w:r>
          </w:p>
        </w:tc>
        <w:tc>
          <w:tcPr>
            <w:tcW w:w="360" w:type="dxa"/>
            <w:shd w:val="clear" w:color="auto" w:fill="auto"/>
          </w:tcPr>
          <w:p>
            <w:r>
              <w:t>Countries</w:t>
            </w:r>
          </w:p>
        </w:tc>
      </w:tr>
    </w:tbl>
    <w:p>
      <w:pPr>
        <w:pStyle w:val="Heading4"/>
      </w:pPr>
      <w:r>
        <w:t>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Compound</w:t>
            </w:r>
          </w:p>
        </w:tc>
        <w:tc>
          <w:tcPr>
            <w:tcW w:w="360" w:type="dxa"/>
            <w:shd w:val="clear" w:color="auto" w:fill="C0C0C0"/>
          </w:tcPr>
          <w:p>
            <w:r>
              <w:rPr>
                <w:b/>
              </w:rPr>
              <w:t>Countries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12345678901234567890123456789012</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A123-45</w:t>
            </w:r>
          </w:p>
        </w:tc>
        <w:tc>
          <w:tcPr>
            <w:tcW w:w="360" w:type="dxa"/>
            <w:shd w:val="clear" w:color="auto" w:fill="auto"/>
          </w:tcPr>
          <w:p>
            <w:r>
              <w:t>Chile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A123-45</w:t>
            </w:r>
          </w:p>
        </w:tc>
        <w:tc>
          <w:tcPr>
            <w:tcW w:w="360" w:type="dxa"/>
            <w:shd w:val="clear" w:color="auto" w:fill="auto"/>
          </w:tcPr>
          <w:p>
            <w:r>
              <w:t>Equador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A123-45</w:t>
            </w:r>
          </w:p>
        </w:tc>
        <w:tc>
          <w:tcPr>
            <w:tcW w:w="360" w:type="dxa"/>
            <w:shd w:val="clear" w:color="auto" w:fill="auto"/>
          </w:tcPr>
          <w:p>
            <w:r>
              <w:t>Indonesia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B257-45</w:t>
            </w:r>
          </w:p>
        </w:tc>
        <w:tc>
          <w:tcPr>
            <w:tcW w:w="360" w:type="dxa"/>
            <w:shd w:val="clear" w:color="auto" w:fill="auto"/>
          </w:tcPr>
          <w:p>
            <w:r>
              <w:t>Indonesia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B257-45</w:t>
            </w:r>
          </w:p>
        </w:tc>
        <w:tc>
          <w:tcPr>
            <w:tcW w:w="360" w:type="dxa"/>
            <w:shd w:val="clear" w:color="auto" w:fill="auto"/>
          </w:tcPr>
          <w:p>
            <w:r>
              <w:t>Philipines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B257-45</w:t>
            </w:r>
          </w:p>
        </w:tc>
        <w:tc>
          <w:tcPr>
            <w:tcW w:w="360" w:type="dxa"/>
            <w:shd w:val="clear" w:color="auto" w:fill="auto"/>
          </w:tcPr>
          <w:p>
            <w:r>
              <w:t>United States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C277-86</w:t>
            </w:r>
          </w:p>
        </w:tc>
        <w:tc>
          <w:tcPr>
            <w:tcW w:w="360" w:type="dxa"/>
            <w:shd w:val="clear" w:color="auto" w:fill="auto"/>
          </w:tcPr>
          <w:p/>
        </w:tc>
      </w:tr>
    </w:tbl>
    <w:p>
      <w:pPr>
        <w:pStyle w:val="Heading3"/>
      </w:pPr>
      <w:bookmarkStart w:id="305" w:name="_Toc256000304"/>
      <w:r>
        <w:t>Integer Taxonomy</w:t>
      </w:r>
      <w:bookmarkEnd w:id="305"/>
    </w:p>
    <w:p>
      <w:pPr>
        <w:pStyle w:val="Heading4"/>
      </w:pPr>
      <w:r>
        <w:t>Definition</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Level</w:t>
            </w:r>
          </w:p>
        </w:tc>
        <w:tc>
          <w:tcPr>
            <w:tcW w:w="360" w:type="dxa"/>
            <w:shd w:val="clear" w:color="auto" w:fill="C0C0C0"/>
          </w:tcPr>
          <w:p>
            <w:r>
              <w:rPr>
                <w:b/>
              </w:rPr>
              <w:t>Dictionary 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Level 1</w:t>
            </w:r>
          </w:p>
        </w:tc>
        <w:tc>
          <w:tcPr>
            <w:tcW w:w="360" w:type="dxa"/>
            <w:shd w:val="clear" w:color="auto" w:fill="auto"/>
          </w:tcPr>
          <w:p>
            <w:r>
              <w:t>Integer Dictionary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Level 2</w:t>
            </w:r>
          </w:p>
        </w:tc>
        <w:tc>
          <w:tcPr>
            <w:tcW w:w="360" w:type="dxa"/>
            <w:shd w:val="clear" w:color="auto" w:fill="auto"/>
          </w:tcPr>
          <w:p>
            <w:r>
              <w:t>Activity</w:t>
            </w:r>
          </w:p>
        </w:tc>
      </w:tr>
    </w:tbl>
    <w:p>
      <w:pPr>
        <w:pStyle w:val="Heading4"/>
      </w:pPr>
      <w:r>
        <w:t>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Integer Dictionary</w:t>
            </w:r>
          </w:p>
        </w:tc>
        <w:tc>
          <w:tcPr>
            <w:tcW w:w="360" w:type="dxa"/>
            <w:shd w:val="clear" w:color="auto" w:fill="C0C0C0"/>
          </w:tcPr>
          <w:p>
            <w:r>
              <w:rPr>
                <w:b/>
              </w:rPr>
              <w:t>Activity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w:t>
            </w:r>
          </w:p>
        </w:tc>
        <w:tc>
          <w:tcPr>
            <w:tcW w:w="360" w:type="dxa"/>
            <w:shd w:val="clear" w:color="auto" w:fill="auto"/>
          </w:tcPr>
          <w:p>
            <w:r>
              <w:t>Tracking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w:t>
            </w:r>
          </w:p>
        </w:tc>
        <w:tc>
          <w:tcPr>
            <w:tcW w:w="360" w:type="dxa"/>
            <w:shd w:val="clear" w:color="auto" w:fill="auto"/>
          </w:tcPr>
          <w:p>
            <w:r>
              <w:t>Trial Management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2</w:t>
            </w:r>
          </w:p>
        </w:tc>
        <w:tc>
          <w:tcPr>
            <w:tcW w:w="360" w:type="dxa"/>
            <w:shd w:val="clear" w:color="auto" w:fill="auto"/>
          </w:tcPr>
          <w:p>
            <w:r>
              <w:t>Publication Policy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2</w:t>
            </w:r>
          </w:p>
        </w:tc>
        <w:tc>
          <w:tcPr>
            <w:tcW w:w="360" w:type="dxa"/>
            <w:shd w:val="clear" w:color="auto" w:fill="auto"/>
          </w:tcPr>
          <w:p>
            <w:r>
              <w:t xml:space="preserve">Quality Plan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2</w:t>
            </w:r>
          </w:p>
        </w:tc>
        <w:tc>
          <w:tcPr>
            <w:tcW w:w="360" w:type="dxa"/>
            <w:shd w:val="clear" w:color="auto" w:fill="auto"/>
          </w:tcPr>
          <w:p>
            <w:r>
              <w:t>Recruitment Plan</w:t>
            </w:r>
          </w:p>
        </w:tc>
      </w:tr>
    </w:tbl>
    <w:p>
      <w:pPr>
        <w:pStyle w:val="Heading3"/>
      </w:pPr>
      <w:bookmarkStart w:id="306" w:name="_Toc256000305"/>
      <w:r>
        <w:t>Integer Test</w:t>
      </w:r>
      <w:bookmarkEnd w:id="306"/>
    </w:p>
    <w:p>
      <w:pPr>
        <w:pStyle w:val="Heading4"/>
      </w:pPr>
      <w:r>
        <w:t>Definition</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Level</w:t>
            </w:r>
          </w:p>
        </w:tc>
        <w:tc>
          <w:tcPr>
            <w:tcW w:w="360" w:type="dxa"/>
            <w:shd w:val="clear" w:color="auto" w:fill="C0C0C0"/>
          </w:tcPr>
          <w:p>
            <w:r>
              <w:rPr>
                <w:b/>
              </w:rPr>
              <w:t>Dictionary 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Level 1</w:t>
            </w:r>
          </w:p>
        </w:tc>
        <w:tc>
          <w:tcPr>
            <w:tcW w:w="360" w:type="dxa"/>
            <w:shd w:val="clear" w:color="auto" w:fill="auto"/>
          </w:tcPr>
          <w:p>
            <w:r>
              <w:t>1.2</w:t>
            </w:r>
          </w:p>
        </w:tc>
      </w:tr>
    </w:tbl>
    <w:p>
      <w:pPr>
        <w:pStyle w:val="Heading4"/>
      </w:pPr>
      <w:r>
        <w:t>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r>
              <w:rPr>
                <w:b/>
              </w:rPr>
              <w:t>1.2</w:t>
            </w:r>
          </w:p>
        </w:tc>
      </w:tr>
    </w:tbl>
    <w:p>
      <w:pPr>
        <w:pStyle w:val="Heading3"/>
      </w:pPr>
      <w:bookmarkStart w:id="307" w:name="_Toc256000306"/>
      <w:r>
        <w:t>James Demo</w:t>
      </w:r>
      <w:bookmarkEnd w:id="307"/>
    </w:p>
    <w:p>
      <w:pPr>
        <w:pStyle w:val="Heading4"/>
      </w:pPr>
      <w:r>
        <w:t>Definition</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Level</w:t>
            </w:r>
          </w:p>
        </w:tc>
        <w:tc>
          <w:tcPr>
            <w:tcW w:w="360" w:type="dxa"/>
            <w:shd w:val="clear" w:color="auto" w:fill="C0C0C0"/>
          </w:tcPr>
          <w:p>
            <w:r>
              <w:rPr>
                <w:b/>
              </w:rPr>
              <w:t>Dictionary 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Level 1</w:t>
            </w:r>
          </w:p>
        </w:tc>
        <w:tc>
          <w:tcPr>
            <w:tcW w:w="360" w:type="dxa"/>
            <w:shd w:val="clear" w:color="auto" w:fill="auto"/>
          </w:tcPr>
          <w:p>
            <w:r>
              <w:t>B Deliverable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Level 2</w:t>
            </w:r>
          </w:p>
        </w:tc>
        <w:tc>
          <w:tcPr>
            <w:tcW w:w="360" w:type="dxa"/>
            <w:shd w:val="clear" w:color="auto" w:fill="auto"/>
          </w:tcPr>
          <w:p>
            <w:r>
              <w:t>B Design Phase</w:t>
            </w:r>
          </w:p>
        </w:tc>
      </w:tr>
    </w:tbl>
    <w:p>
      <w:pPr>
        <w:pStyle w:val="Heading4"/>
      </w:pPr>
      <w:r>
        <w:t>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B Deliverable</w:t>
            </w:r>
          </w:p>
        </w:tc>
        <w:tc>
          <w:tcPr>
            <w:tcW w:w="360" w:type="dxa"/>
            <w:shd w:val="clear" w:color="auto" w:fill="C0C0C0"/>
          </w:tcPr>
          <w:p>
            <w:r>
              <w:rPr>
                <w:b/>
              </w:rPr>
              <w:t>B Design Phase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3-Line Diagram</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3D Model</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3D Model Content</w:t>
            </w:r>
          </w:p>
        </w:tc>
        <w:tc>
          <w:tcPr>
            <w:tcW w:w="360" w:type="dxa"/>
            <w:shd w:val="clear" w:color="auto" w:fill="auto"/>
          </w:tcPr>
          <w:p>
            <w:r>
              <w:t>Concept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3D Model Content</w:t>
            </w:r>
          </w:p>
        </w:tc>
        <w:tc>
          <w:tcPr>
            <w:tcW w:w="360" w:type="dxa"/>
            <w:shd w:val="clear" w:color="auto" w:fill="auto"/>
          </w:tcPr>
          <w:p>
            <w:r>
              <w:t>Detailed Design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3D Model Data Deliverables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Alarm Summary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Analyzer Drawings/Panels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Antenna Tower and Monopole Structure drawings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Architectural Design Criteria</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Architectural Rendering</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Architectural Specifications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Area Piping Drainage Drawings and Plumbing Risers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Automation Plan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Bar bending schedule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Bill of Material List (BOM)</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Bolt Lists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Boring Location Plan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Building Cross Sections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Building Exterior Details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Building Exterior Elevations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Building Interior Elevations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Building List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Building Reinforcing Plans and Details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Bulk Commodity Curves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Bulk Material Management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Cable Block Diagrams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Cathodic Protection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Cause and Effect Diagrams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Cell site Antenna Schematic Diagrams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Chutes and Platework drawings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Code of Record Specification / Criteria</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Codes and Industry Standards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Cofferdam/Sheet Piling</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Colony Site Layout Drawings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Columns and Base Plate Schedule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Commodity Codes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Communication Block and Cabling Diagram</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Complex Loop/Logic Narratives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Compliance with CDM Regulations, Form F10 and Health and Safety Plan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Conceptual Design Drawings/Sketches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Conceptual and Design Packages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Concrete Fireproofing (or alternate fireproofing material), 3SSNF00-00001</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Construction Facilities/Site Coordinating Plan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Control Panel(s) Arrangement and Details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Control Room  - General Arrangement Drawings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Control Room Layour Drawings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Control System(s) P&amp;ID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Crane Runway Support Plan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DCS I/O Listing</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Data Sheets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Database Updates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Demolition Plan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Design Criteria</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Design Drawings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Detailed Drawings for Modifications to Existing Building Structures and Tower/Monopole Structures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Discipline Design Criteria</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Distributed Control System Block Diagram</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Door Schedule and Details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Ductbank Plan(s)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Electrical Distribution Panel Schedule/Switchgear Racks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Electrical Equipment Plans &amp; Installation Details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Electrical Heat Electrical Heat Trace Design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Electrical Heat Tracing Panel Schedule(s)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Elevated Concrete Slab Plans and Details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Elevation Drawings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Elevator Plans, Sections, and Details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Emergency Access  drawing</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Engineered Pipe Support Drawings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Engineering Deliverables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Engineering Planning and Control</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Engineering Progress and Performance Reporting (EPPR)</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Enlarged Floor Plans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Equipment List/Index</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Equipment Location / General Arrangement Drawings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Existing Site Contours and survey maps / data</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Facility Programs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Fiber Optic Cabling and Block Diagram</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Fiber route Plan drawings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Finish Grading and Paving Plan and Details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Finish/Paint Schedule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Fire Zone drawings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Floor Plans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For EPC projects Bulk Material Management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Foundation Drawings for Special Site Features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Foundation Excavation Plan, Sections, and Details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Foundation Fieldbus Segment Diagrams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General Arrangement /Floor Plan/Equipment location (Plans, Elevations and Sections)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General Arrangement Drawings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General Arrangement(s) (Plans, Elevations and Sections)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Goods &amp; Services (G&amp;S) Code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Grade Slabs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Grounding Notes, Symbols &amp; Details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Grounding Plan, Layout, and Connection Details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Guy Wire and Anchor Details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HVAC Drawings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Hazardous Area Classification Drawings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Index/Legend/Symbols Sheet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Indicating Light Color</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Instruction for Instrument Tagging</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Instrument Cabling Diagram</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Instrument Data</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Instrument Data Sheets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Instrument Index</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Instrument Installation Details/Hookups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Instrument Junction Box / Relay Cabinet Fabrication Drawings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Instrument Location Diagrams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Instrument Termination Report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Interior Wall Elevations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Jobsite Equipment Operating Maintenance Template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Jobsite Equipment Storage and Storage Maintenance Template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Landscaping Plans and Details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Large Bore and Small Bore Pipe Support Drawings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Level Setting Data</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Level Setting Diagrams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Licensing Documents ESP/COL</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Lighting Notes, Symbols &amp; Details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Lighting Panel Schedule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Lighting Plans &amp; Schedule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Lighting Service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Lightning Protection &amp; Details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Line List/Line Designation Table (LDT)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Loop Diagrams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Louver Schedule and Louver Details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MCC Load List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Material Handling and convyor drawings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Material Requisitions (MR)</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Maximum Permissible Exposure Analysis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Mechanical/Process Design Electronic Data Deliverable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Membrane Roofing Details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Metal Roofing Details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Miscellaneous Details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Miscellaneous Steel Drawings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Network Schematic diagrams and Details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Out-Building Plans, Elevations, and Sections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Penetration Drawings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Permit Documents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Permitting Packages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Permitting submittals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Pessenger Elevator Elevation, Sections, and Details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Phasing Diagrams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Piling Plan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Pipe Rack Stuffing Drawings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Pipe Rack or Piping Bridge Framing, Elevations, and Details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Pipe Whip-Jet Impingment Drawing</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Pipeline drawings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Piping Class Sheets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Piping Composite(s)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Piping Isometric Drawings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Piping Orthographic Drawings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Piping Technical Specifications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Plan and Profile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Plot Plan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Plumbing or Underground Drainage System  Notes, Symbols, Schedules and details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Precast Concrete Plan, Sections, and Details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Process Narratives/Process System Descriptions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Project Unique Details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RF Data sheets with RF Coverage plots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Raceway Notes, Symbols &amp; Details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Raceway Plan Sections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Radiation Zone Drawings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Reflected Ceiling Plans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Reinforcing Plans and Details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Relay, Transducer, Meter and Transformer Setting Diagram(s)/Relay Coordination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Road Alignment, Rail spurs and other Infrastructure drawings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Roof Plans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Rough Grading Plan and Details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SAMA Diagrams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Schematic Diagrams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Sections and Details (Concrete)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Setpoint Index</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Setroute Database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Settlement Monitoring</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Sheet Piling</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Shop Fabricated Piping - Form 167 - Welding and NDE Matrix</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Shop Form 167 - For Information Only.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Single Line Diagrams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Single Line Relay &amp; Meter Diagrams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Site Master Plan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Site Plan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Site/tower Intermod Studies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Smaller Building Plans, Elevations, and Sections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Specialty list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Specifications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Stair Drawings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Stairs, Plans and Sections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Standard Automation Tools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Standard Component Numbering (SCN)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Standard Design Practices and Procedures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Standard Details and Notes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Standard Document Numbering (SDN)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Standard Tools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Startup Flush and Steam Blow Piping</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Steam Blow Calculations (to support startup)</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Steam/Air Blow Calculations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Steel Detail Drawing and Erection Plans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Stock Codes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Stormwater/Sanitary Drainage Plan and Details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Structural Erection Drawings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Structural Steel Elevations, Sections, and Details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Structural Steel Framing Plans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Structural Steel General Arrangement and Erection Drawings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Structural Steel Shop Fabrication Details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Structural Steel connection Details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building and Equipment Foundations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Substation Steel Structures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SubstationSteel Structures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Switchyard General Arrangement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System Descriptions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System Logic Diagrams or Narratives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System P&amp;IDs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Tagged Component Material Tracking</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Tagged Material Management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Take-off Tower &amp; Equipment Support Structures – Foundations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Technical Specifications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Tunnels and portal drawings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Typical Pipe Supports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Valve List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Vendor Components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Vendor Data Submittals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Vendor Data Templates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Virtual Reality Files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Wall Details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Wall Sections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Wall Type Schedules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Welding</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Window Schedule and Details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Wiring Diagram</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Wiring Diagrams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Wood Poles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Wood Poles Detail Drawings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Work Packages for Cutovers / Shutdowns</w:t>
            </w:r>
          </w:p>
        </w:tc>
        <w:tc>
          <w:tcPr>
            <w:tcW w:w="360" w:type="dxa"/>
            <w:shd w:val="clear" w:color="auto" w:fill="auto"/>
          </w:tcPr>
          <w:p/>
        </w:tc>
      </w:tr>
    </w:tbl>
    <w:p>
      <w:pPr>
        <w:pStyle w:val="Heading3"/>
      </w:pPr>
      <w:bookmarkStart w:id="308" w:name="_Toc256000307"/>
      <w:r>
        <w:t>LanguageTest</w:t>
      </w:r>
      <w:bookmarkEnd w:id="308"/>
    </w:p>
    <w:p>
      <w:pPr>
        <w:pStyle w:val="Heading4"/>
      </w:pPr>
      <w:r>
        <w:t>Definition</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Level</w:t>
            </w:r>
          </w:p>
        </w:tc>
        <w:tc>
          <w:tcPr>
            <w:tcW w:w="360" w:type="dxa"/>
            <w:shd w:val="clear" w:color="auto" w:fill="C0C0C0"/>
          </w:tcPr>
          <w:p>
            <w:r>
              <w:rPr>
                <w:b/>
              </w:rPr>
              <w:t>Dictionary 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Level 1</w:t>
            </w:r>
          </w:p>
        </w:tc>
        <w:tc>
          <w:tcPr>
            <w:tcW w:w="360" w:type="dxa"/>
            <w:shd w:val="clear" w:color="auto" w:fill="auto"/>
          </w:tcPr>
          <w:p>
            <w:r>
              <w:t>CompanyTest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Level 2</w:t>
            </w:r>
          </w:p>
        </w:tc>
        <w:tc>
          <w:tcPr>
            <w:tcW w:w="360" w:type="dxa"/>
            <w:shd w:val="clear" w:color="auto" w:fill="auto"/>
          </w:tcPr>
          <w:p>
            <w:r>
              <w:t>DepartmentTest</w:t>
            </w:r>
          </w:p>
        </w:tc>
      </w:tr>
    </w:tbl>
    <w:p>
      <w:pPr>
        <w:pStyle w:val="Heading4"/>
      </w:pPr>
      <w:r>
        <w:t>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CompanyTest</w:t>
            </w:r>
          </w:p>
        </w:tc>
        <w:tc>
          <w:tcPr>
            <w:tcW w:w="360" w:type="dxa"/>
            <w:shd w:val="clear" w:color="auto" w:fill="C0C0C0"/>
          </w:tcPr>
          <w:p>
            <w:r>
              <w:rPr>
                <w:b/>
              </w:rPr>
              <w:t>DepartmentTest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Corporation</w:t>
            </w:r>
          </w:p>
        </w:tc>
        <w:tc>
          <w:tcPr>
            <w:tcW w:w="360" w:type="dxa"/>
            <w:shd w:val="clear" w:color="auto" w:fill="auto"/>
          </w:tcPr>
          <w:p>
            <w:r>
              <w:t>Accounting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Corporation</w:t>
            </w:r>
          </w:p>
        </w:tc>
        <w:tc>
          <w:tcPr>
            <w:tcW w:w="360" w:type="dxa"/>
            <w:shd w:val="clear" w:color="auto" w:fill="auto"/>
          </w:tcPr>
          <w:p>
            <w:r>
              <w:t>Staff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Joint-Stock Company</w:t>
            </w:r>
          </w:p>
        </w:tc>
        <w:tc>
          <w:tcPr>
            <w:tcW w:w="360" w:type="dxa"/>
            <w:shd w:val="clear" w:color="auto" w:fill="auto"/>
          </w:tcPr>
          <w:p/>
        </w:tc>
      </w:tr>
    </w:tbl>
    <w:p>
      <w:pPr>
        <w:pStyle w:val="Heading3"/>
      </w:pPr>
      <w:bookmarkStart w:id="309" w:name="_Toc256000308"/>
      <w:r>
        <w:t>Level taxonomy</w:t>
      </w:r>
      <w:bookmarkEnd w:id="309"/>
    </w:p>
    <w:p>
      <w:pPr>
        <w:pStyle w:val="Heading4"/>
      </w:pPr>
      <w:r>
        <w:t>Definition</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Level</w:t>
            </w:r>
          </w:p>
        </w:tc>
        <w:tc>
          <w:tcPr>
            <w:tcW w:w="360" w:type="dxa"/>
            <w:shd w:val="clear" w:color="auto" w:fill="C0C0C0"/>
          </w:tcPr>
          <w:p>
            <w:r>
              <w:rPr>
                <w:b/>
              </w:rPr>
              <w:t>Dictionary 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Level 1</w:t>
            </w:r>
          </w:p>
        </w:tc>
        <w:tc>
          <w:tcPr>
            <w:tcW w:w="360" w:type="dxa"/>
            <w:shd w:val="clear" w:color="auto" w:fill="auto"/>
          </w:tcPr>
          <w:p>
            <w:r>
              <w:t>Level 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Level 2</w:t>
            </w:r>
          </w:p>
        </w:tc>
        <w:tc>
          <w:tcPr>
            <w:tcW w:w="360" w:type="dxa"/>
            <w:shd w:val="clear" w:color="auto" w:fill="auto"/>
          </w:tcPr>
          <w:p>
            <w:r>
              <w:t>Level 2</w:t>
            </w:r>
          </w:p>
        </w:tc>
      </w:tr>
    </w:tbl>
    <w:p>
      <w:pPr>
        <w:pStyle w:val="Heading4"/>
      </w:pPr>
      <w:r>
        <w:t>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Level 1</w:t>
            </w:r>
          </w:p>
        </w:tc>
        <w:tc>
          <w:tcPr>
            <w:tcW w:w="360" w:type="dxa"/>
            <w:shd w:val="clear" w:color="auto" w:fill="C0C0C0"/>
          </w:tcPr>
          <w:p>
            <w:r>
              <w:rPr>
                <w:b/>
              </w:rPr>
              <w:t>Level 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Value 1</w:t>
            </w:r>
          </w:p>
        </w:tc>
        <w:tc>
          <w:tcPr>
            <w:tcW w:w="360" w:type="dxa"/>
            <w:shd w:val="clear" w:color="auto" w:fill="auto"/>
          </w:tcPr>
          <w:p>
            <w:r>
              <w:t>Value 1</w:t>
            </w:r>
          </w:p>
        </w:tc>
      </w:tr>
    </w:tbl>
    <w:p>
      <w:pPr>
        <w:pStyle w:val="Heading3"/>
      </w:pPr>
      <w:bookmarkStart w:id="310" w:name="_Toc256000309"/>
      <w:r>
        <w:t>Main Classification</w:t>
      </w:r>
      <w:bookmarkEnd w:id="310"/>
    </w:p>
    <w:p>
      <w:pPr>
        <w:pStyle w:val="Heading4"/>
      </w:pPr>
      <w:r>
        <w:t>Definition</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Level</w:t>
            </w:r>
          </w:p>
        </w:tc>
        <w:tc>
          <w:tcPr>
            <w:tcW w:w="360" w:type="dxa"/>
            <w:shd w:val="clear" w:color="auto" w:fill="C0C0C0"/>
          </w:tcPr>
          <w:p>
            <w:r>
              <w:rPr>
                <w:b/>
              </w:rPr>
              <w:t>Dictionary 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Level 1</w:t>
            </w:r>
          </w:p>
        </w:tc>
        <w:tc>
          <w:tcPr>
            <w:tcW w:w="360" w:type="dxa"/>
            <w:shd w:val="clear" w:color="auto" w:fill="auto"/>
          </w:tcPr>
          <w:p>
            <w:r>
              <w:t>Discipline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Level 2</w:t>
            </w:r>
          </w:p>
        </w:tc>
        <w:tc>
          <w:tcPr>
            <w:tcW w:w="360" w:type="dxa"/>
            <w:shd w:val="clear" w:color="auto" w:fill="auto"/>
          </w:tcPr>
          <w:p>
            <w:r>
              <w:t>Document Type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Level 3</w:t>
            </w:r>
          </w:p>
        </w:tc>
        <w:tc>
          <w:tcPr>
            <w:tcW w:w="360" w:type="dxa"/>
            <w:shd w:val="clear" w:color="auto" w:fill="auto"/>
          </w:tcPr>
          <w:p>
            <w:r>
              <w:t>Document Subtype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Level 4</w:t>
            </w:r>
          </w:p>
        </w:tc>
        <w:tc>
          <w:tcPr>
            <w:tcW w:w="360" w:type="dxa"/>
            <w:shd w:val="clear" w:color="auto" w:fill="auto"/>
          </w:tcPr>
          <w:p>
            <w:r>
              <w:t>Activity</w:t>
            </w:r>
          </w:p>
        </w:tc>
      </w:tr>
    </w:tbl>
    <w:p>
      <w:pPr>
        <w:pStyle w:val="Heading4"/>
      </w:pPr>
      <w:r>
        <w:t>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057"/>
        <w:gridCol w:w="3057"/>
        <w:gridCol w:w="3058"/>
        <w:gridCol w:w="30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Discipline</w:t>
            </w:r>
          </w:p>
        </w:tc>
        <w:tc>
          <w:tcPr>
            <w:tcW w:w="360" w:type="dxa"/>
            <w:shd w:val="clear" w:color="auto" w:fill="C0C0C0"/>
          </w:tcPr>
          <w:p>
            <w:pPr>
              <w:rPr>
                <w:b/>
              </w:rPr>
            </w:pPr>
            <w:r>
              <w:rPr>
                <w:b/>
              </w:rPr>
              <w:t>Document Type</w:t>
            </w:r>
          </w:p>
        </w:tc>
        <w:tc>
          <w:tcPr>
            <w:tcW w:w="360" w:type="dxa"/>
            <w:shd w:val="clear" w:color="auto" w:fill="C0C0C0"/>
          </w:tcPr>
          <w:p>
            <w:pPr>
              <w:rPr>
                <w:b/>
              </w:rPr>
            </w:pPr>
            <w:r>
              <w:rPr>
                <w:b/>
              </w:rPr>
              <w:t>Document Subtype</w:t>
            </w:r>
          </w:p>
        </w:tc>
        <w:tc>
          <w:tcPr>
            <w:tcW w:w="360" w:type="dxa"/>
            <w:shd w:val="clear" w:color="auto" w:fill="C0C0C0"/>
          </w:tcPr>
          <w:p>
            <w:r>
              <w:rPr>
                <w:b/>
              </w:rPr>
              <w:t>Activity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CMC</w:t>
            </w:r>
          </w:p>
        </w:tc>
        <w:tc>
          <w:tcPr>
            <w:tcW w:w="360" w:type="dxa"/>
            <w:shd w:val="clear" w:color="auto" w:fill="auto"/>
          </w:tcPr>
          <w:p>
            <w:r>
              <w:t>Analytical</w:t>
            </w:r>
          </w:p>
        </w:tc>
        <w:tc>
          <w:tcPr>
            <w:tcW w:w="360" w:type="dxa"/>
            <w:shd w:val="clear" w:color="auto" w:fill="auto"/>
          </w:tcPr>
          <w:p>
            <w:r>
              <w:t>Agency Proposed Changes</w:t>
            </w:r>
          </w:p>
        </w:tc>
        <w:tc>
          <w:tcPr>
            <w:tcW w:w="360" w:type="dxa"/>
            <w:shd w:val="clear" w:color="auto" w:fill="auto"/>
          </w:tcPr>
          <w:p>
            <w:r>
              <w:t>Filenote Master List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CMC</w:t>
            </w:r>
          </w:p>
        </w:tc>
        <w:tc>
          <w:tcPr>
            <w:tcW w:w="360" w:type="dxa"/>
            <w:shd w:val="clear" w:color="auto" w:fill="auto"/>
          </w:tcPr>
          <w:p>
            <w:r>
              <w:t>Analytical</w:t>
            </w:r>
          </w:p>
        </w:tc>
        <w:tc>
          <w:tcPr>
            <w:tcW w:w="360" w:type="dxa"/>
            <w:shd w:val="clear" w:color="auto" w:fill="auto"/>
          </w:tcPr>
          <w:p>
            <w:r>
              <w:t>Agency Proposed Changes</w:t>
            </w:r>
          </w:p>
        </w:tc>
        <w:tc>
          <w:tcPr>
            <w:tcW w:w="360" w:type="dxa"/>
            <w:shd w:val="clear" w:color="auto" w:fill="auto"/>
          </w:tcPr>
          <w:p>
            <w:r>
              <w:t>Independent Data Monitoring Committee Charter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CMC</w:t>
            </w:r>
          </w:p>
        </w:tc>
        <w:tc>
          <w:tcPr>
            <w:tcW w:w="360" w:type="dxa"/>
            <w:shd w:val="clear" w:color="auto" w:fill="auto"/>
          </w:tcPr>
          <w:p>
            <w:r>
              <w:t>Analytical</w:t>
            </w:r>
          </w:p>
        </w:tc>
        <w:tc>
          <w:tcPr>
            <w:tcW w:w="360" w:type="dxa"/>
            <w:shd w:val="clear" w:color="auto" w:fill="auto"/>
          </w:tcPr>
          <w:p>
            <w:r>
              <w:t>Agency Proposed Changes</w:t>
            </w:r>
          </w:p>
        </w:tc>
        <w:tc>
          <w:tcPr>
            <w:tcW w:w="360" w:type="dxa"/>
            <w:shd w:val="clear" w:color="auto" w:fill="auto"/>
          </w:tcPr>
          <w:p>
            <w:r>
              <w:t>Independent Data Monitoring Committee Correspondence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CMC</w:t>
            </w:r>
          </w:p>
        </w:tc>
        <w:tc>
          <w:tcPr>
            <w:tcW w:w="360" w:type="dxa"/>
            <w:shd w:val="clear" w:color="auto" w:fill="auto"/>
          </w:tcPr>
          <w:p>
            <w:r>
              <w:t>Analytical</w:t>
            </w:r>
          </w:p>
        </w:tc>
        <w:tc>
          <w:tcPr>
            <w:tcW w:w="360" w:type="dxa"/>
            <w:shd w:val="clear" w:color="auto" w:fill="auto"/>
          </w:tcPr>
          <w:p>
            <w:r>
              <w:t>Analytical methods | validation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CMC</w:t>
            </w:r>
          </w:p>
        </w:tc>
        <w:tc>
          <w:tcPr>
            <w:tcW w:w="360" w:type="dxa"/>
            <w:shd w:val="clear" w:color="auto" w:fill="auto"/>
          </w:tcPr>
          <w:p>
            <w:r>
              <w:t>Book</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CMC</w:t>
            </w:r>
          </w:p>
        </w:tc>
        <w:tc>
          <w:tcPr>
            <w:tcW w:w="360" w:type="dxa"/>
            <w:shd w:val="clear" w:color="auto" w:fill="auto"/>
          </w:tcPr>
          <w:p>
            <w:r>
              <w:t>CMC Regulatory</w:t>
            </w:r>
          </w:p>
        </w:tc>
        <w:tc>
          <w:tcPr>
            <w:tcW w:w="360" w:type="dxa"/>
            <w:shd w:val="clear" w:color="auto" w:fill="auto"/>
          </w:tcPr>
          <w:p>
            <w:r>
              <w:t>Additional Components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CMC</w:t>
            </w:r>
          </w:p>
        </w:tc>
        <w:tc>
          <w:tcPr>
            <w:tcW w:w="360" w:type="dxa"/>
            <w:shd w:val="clear" w:color="auto" w:fill="auto"/>
          </w:tcPr>
          <w:p>
            <w:r>
              <w:t>CMC Regulatory</w:t>
            </w:r>
          </w:p>
        </w:tc>
        <w:tc>
          <w:tcPr>
            <w:tcW w:w="360" w:type="dxa"/>
            <w:shd w:val="clear" w:color="auto" w:fill="auto"/>
          </w:tcPr>
          <w:p>
            <w:r>
              <w:t>Components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CMC</w:t>
            </w:r>
          </w:p>
        </w:tc>
        <w:tc>
          <w:tcPr>
            <w:tcW w:w="360" w:type="dxa"/>
            <w:shd w:val="clear" w:color="auto" w:fill="auto"/>
          </w:tcPr>
          <w:p>
            <w:r>
              <w:t>CMC Regulatory</w:t>
            </w:r>
          </w:p>
        </w:tc>
        <w:tc>
          <w:tcPr>
            <w:tcW w:w="360" w:type="dxa"/>
            <w:shd w:val="clear" w:color="auto" w:fill="auto"/>
          </w:tcPr>
          <w:p>
            <w:r>
              <w:t>Planning</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CRF</w:t>
            </w:r>
          </w:p>
        </w:tc>
        <w:tc>
          <w:tcPr>
            <w:tcW w:w="360" w:type="dxa"/>
            <w:shd w:val="clear" w:color="auto" w:fill="auto"/>
          </w:tcPr>
          <w:p>
            <w:r>
              <w:t>1.1 Trial Oversight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CRF</w:t>
            </w:r>
          </w:p>
        </w:tc>
        <w:tc>
          <w:tcPr>
            <w:tcW w:w="360" w:type="dxa"/>
            <w:shd w:val="clear" w:color="auto" w:fill="auto"/>
          </w:tcPr>
          <w:p>
            <w:r>
              <w:t>10.4 EDC Management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CRF</w:t>
            </w:r>
          </w:p>
        </w:tc>
        <w:tc>
          <w:tcPr>
            <w:tcW w:w="360" w:type="dxa"/>
            <w:shd w:val="clear" w:color="auto" w:fill="auto"/>
          </w:tcPr>
          <w:p>
            <w:r>
              <w:t>Analysis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CRF</w:t>
            </w:r>
          </w:p>
        </w:tc>
        <w:tc>
          <w:tcPr>
            <w:tcW w:w="360" w:type="dxa"/>
            <w:shd w:val="clear" w:color="auto" w:fill="auto"/>
          </w:tcPr>
          <w:p>
            <w:r>
              <w:t>None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Data Component</w:t>
            </w:r>
          </w:p>
        </w:tc>
        <w:tc>
          <w:tcPr>
            <w:tcW w:w="360" w:type="dxa"/>
            <w:shd w:val="clear" w:color="auto" w:fill="auto"/>
          </w:tcPr>
          <w:p>
            <w:r>
              <w:t>Annotated CRF</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Data Component</w:t>
            </w:r>
          </w:p>
        </w:tc>
        <w:tc>
          <w:tcPr>
            <w:tcW w:w="360" w:type="dxa"/>
            <w:shd w:val="clear" w:color="auto" w:fill="auto"/>
          </w:tcPr>
          <w:p>
            <w:r>
              <w:t>Figure and Graph</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Data Component</w:t>
            </w:r>
          </w:p>
        </w:tc>
        <w:tc>
          <w:tcPr>
            <w:tcW w:w="360" w:type="dxa"/>
            <w:shd w:val="clear" w:color="auto" w:fill="auto"/>
          </w:tcPr>
          <w:p>
            <w:r>
              <w:t>Patient Profile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Data Component</w:t>
            </w:r>
          </w:p>
        </w:tc>
        <w:tc>
          <w:tcPr>
            <w:tcW w:w="360" w:type="dxa"/>
            <w:shd w:val="clear" w:color="auto" w:fill="auto"/>
          </w:tcPr>
          <w:p>
            <w:r>
              <w:t>Photograph</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Data Component</w:t>
            </w:r>
          </w:p>
        </w:tc>
        <w:tc>
          <w:tcPr>
            <w:tcW w:w="360" w:type="dxa"/>
            <w:shd w:val="clear" w:color="auto" w:fill="auto"/>
          </w:tcPr>
          <w:p>
            <w:r>
              <w:t>Program Source Code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Data Component</w:t>
            </w:r>
          </w:p>
        </w:tc>
        <w:tc>
          <w:tcPr>
            <w:tcW w:w="360" w:type="dxa"/>
            <w:shd w:val="clear" w:color="auto" w:fill="auto"/>
          </w:tcPr>
          <w:p>
            <w:r>
              <w:t>Randomization List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Investigator Brochure</w:t>
            </w:r>
          </w:p>
        </w:tc>
        <w:tc>
          <w:tcPr>
            <w:tcW w:w="360" w:type="dxa"/>
            <w:shd w:val="clear" w:color="auto" w:fill="auto"/>
          </w:tcPr>
          <w:p>
            <w:r>
              <w:t>Investigator Brochure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Investigator Brochure</w:t>
            </w:r>
          </w:p>
        </w:tc>
        <w:tc>
          <w:tcPr>
            <w:tcW w:w="360" w:type="dxa"/>
            <w:shd w:val="clear" w:color="auto" w:fill="auto"/>
          </w:tcPr>
          <w:p>
            <w:r>
              <w:t>Package Insert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Investigator Brochure</w:t>
            </w:r>
          </w:p>
        </w:tc>
        <w:tc>
          <w:tcPr>
            <w:tcW w:w="360" w:type="dxa"/>
            <w:shd w:val="clear" w:color="auto" w:fill="auto"/>
          </w:tcPr>
          <w:p>
            <w:r>
              <w:t>Signature Page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Plans</w:t>
            </w:r>
          </w:p>
        </w:tc>
        <w:tc>
          <w:tcPr>
            <w:tcW w:w="360" w:type="dxa"/>
            <w:shd w:val="clear" w:color="auto" w:fill="auto"/>
          </w:tcPr>
          <w:p>
            <w:r>
              <w:t>Co-Monitoring Plan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Plans</w:t>
            </w:r>
          </w:p>
        </w:tc>
        <w:tc>
          <w:tcPr>
            <w:tcW w:w="360" w:type="dxa"/>
            <w:shd w:val="clear" w:color="auto" w:fill="auto"/>
          </w:tcPr>
          <w:p>
            <w:r>
              <w:t>Data Management Plan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Plans</w:t>
            </w:r>
          </w:p>
        </w:tc>
        <w:tc>
          <w:tcPr>
            <w:tcW w:w="360" w:type="dxa"/>
            <w:shd w:val="clear" w:color="auto" w:fill="auto"/>
          </w:tcPr>
          <w:p>
            <w:r>
              <w:t>Drug Accountability Plan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Plans</w:t>
            </w:r>
          </w:p>
        </w:tc>
        <w:tc>
          <w:tcPr>
            <w:tcW w:w="360" w:type="dxa"/>
            <w:shd w:val="clear" w:color="auto" w:fill="auto"/>
          </w:tcPr>
          <w:p>
            <w:r>
              <w:t>Monitoring Plan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Plans</w:t>
            </w:r>
          </w:p>
        </w:tc>
        <w:tc>
          <w:tcPr>
            <w:tcW w:w="360" w:type="dxa"/>
            <w:shd w:val="clear" w:color="auto" w:fill="auto"/>
          </w:tcPr>
          <w:p>
            <w:r>
              <w:t>Statistical Analysis Plan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Protocol</w:t>
            </w:r>
          </w:p>
        </w:tc>
        <w:tc>
          <w:tcPr>
            <w:tcW w:w="360" w:type="dxa"/>
            <w:shd w:val="clear" w:color="auto" w:fill="auto"/>
          </w:tcPr>
          <w:p>
            <w:r>
              <w:t>Blank CRF</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Protocol</w:t>
            </w:r>
          </w:p>
        </w:tc>
        <w:tc>
          <w:tcPr>
            <w:tcW w:w="360" w:type="dxa"/>
            <w:shd w:val="clear" w:color="auto" w:fill="auto"/>
          </w:tcPr>
          <w:p>
            <w:r>
              <w:t>Protocol</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Protocol</w:t>
            </w:r>
          </w:p>
        </w:tc>
        <w:tc>
          <w:tcPr>
            <w:tcW w:w="360" w:type="dxa"/>
            <w:shd w:val="clear" w:color="auto" w:fill="auto"/>
          </w:tcPr>
          <w:p>
            <w:r>
              <w:t>Protocol Administrative Letter</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Protocol</w:t>
            </w:r>
          </w:p>
        </w:tc>
        <w:tc>
          <w:tcPr>
            <w:tcW w:w="360" w:type="dxa"/>
            <w:shd w:val="clear" w:color="auto" w:fill="auto"/>
          </w:tcPr>
          <w:p>
            <w:r>
              <w:t>Protocol Amendment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Protocol</w:t>
            </w:r>
          </w:p>
        </w:tc>
        <w:tc>
          <w:tcPr>
            <w:tcW w:w="360" w:type="dxa"/>
            <w:shd w:val="clear" w:color="auto" w:fill="auto"/>
          </w:tcPr>
          <w:p>
            <w:r>
              <w:t>Signature Page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Study Report Document</w:t>
            </w:r>
          </w:p>
        </w:tc>
        <w:tc>
          <w:tcPr>
            <w:tcW w:w="360" w:type="dxa"/>
            <w:shd w:val="clear" w:color="auto" w:fill="auto"/>
          </w:tcPr>
          <w:p>
            <w:r>
              <w:t>Appendix</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Study Report Document</w:t>
            </w:r>
          </w:p>
        </w:tc>
        <w:tc>
          <w:tcPr>
            <w:tcW w:w="360" w:type="dxa"/>
            <w:shd w:val="clear" w:color="auto" w:fill="auto"/>
          </w:tcPr>
          <w:p>
            <w:r>
              <w:t>Cover Page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Study Report Document</w:t>
            </w:r>
          </w:p>
        </w:tc>
        <w:tc>
          <w:tcPr>
            <w:tcW w:w="360" w:type="dxa"/>
            <w:shd w:val="clear" w:color="auto" w:fill="auto"/>
          </w:tcPr>
          <w:p>
            <w:r>
              <w:t>Report Body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Study Report Document</w:t>
            </w:r>
          </w:p>
        </w:tc>
        <w:tc>
          <w:tcPr>
            <w:tcW w:w="360" w:type="dxa"/>
            <w:shd w:val="clear" w:color="auto" w:fill="auto"/>
          </w:tcPr>
          <w:p>
            <w:r>
              <w:t>Signature Page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Study Report Document</w:t>
            </w:r>
          </w:p>
        </w:tc>
        <w:tc>
          <w:tcPr>
            <w:tcW w:w="360" w:type="dxa"/>
            <w:shd w:val="clear" w:color="auto" w:fill="auto"/>
          </w:tcPr>
          <w:p>
            <w:r>
              <w:t>Study Report Document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Study Report Document</w:t>
            </w:r>
          </w:p>
        </w:tc>
        <w:tc>
          <w:tcPr>
            <w:tcW w:w="360" w:type="dxa"/>
            <w:shd w:val="clear" w:color="auto" w:fill="auto"/>
          </w:tcPr>
          <w:p>
            <w:r>
              <w:t>Study Synopsis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Study Report Document</w:t>
            </w:r>
          </w:p>
        </w:tc>
        <w:tc>
          <w:tcPr>
            <w:tcW w:w="360" w:type="dxa"/>
            <w:shd w:val="clear" w:color="auto" w:fill="auto"/>
          </w:tcPr>
          <w:p>
            <w:r>
              <w:t>Supplemental Tables-Figures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Summary Document</w:t>
            </w:r>
          </w:p>
        </w:tc>
        <w:tc>
          <w:tcPr>
            <w:tcW w:w="360" w:type="dxa"/>
            <w:shd w:val="clear" w:color="auto" w:fill="auto"/>
          </w:tcPr>
          <w:p>
            <w:r>
              <w:t>Background and Overview</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Summary Document</w:t>
            </w:r>
          </w:p>
        </w:tc>
        <w:tc>
          <w:tcPr>
            <w:tcW w:w="360" w:type="dxa"/>
            <w:shd w:val="clear" w:color="auto" w:fill="auto"/>
          </w:tcPr>
          <w:p>
            <w:r>
              <w:t>CTD Executive Summary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Summary Document</w:t>
            </w:r>
          </w:p>
        </w:tc>
        <w:tc>
          <w:tcPr>
            <w:tcW w:w="360" w:type="dxa"/>
            <w:shd w:val="clear" w:color="auto" w:fill="auto"/>
          </w:tcPr>
          <w:p>
            <w:r>
              <w:t>CTD Summary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Summary Document</w:t>
            </w:r>
          </w:p>
        </w:tc>
        <w:tc>
          <w:tcPr>
            <w:tcW w:w="360" w:type="dxa"/>
            <w:shd w:val="clear" w:color="auto" w:fill="auto"/>
          </w:tcPr>
          <w:p>
            <w:r>
              <w:t>Clin Pharm Summary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Summary Document</w:t>
            </w:r>
          </w:p>
        </w:tc>
        <w:tc>
          <w:tcPr>
            <w:tcW w:w="360" w:type="dxa"/>
            <w:shd w:val="clear" w:color="auto" w:fill="auto"/>
          </w:tcPr>
          <w:p>
            <w:r>
              <w:t>Expert Report Appendix A: Summar</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Summary Document</w:t>
            </w:r>
          </w:p>
        </w:tc>
        <w:tc>
          <w:tcPr>
            <w:tcW w:w="360" w:type="dxa"/>
            <w:shd w:val="clear" w:color="auto" w:fill="auto"/>
          </w:tcPr>
          <w:p>
            <w:r>
              <w:t>Expert Report Appendix B: Indivi</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Summary Document</w:t>
            </w:r>
          </w:p>
        </w:tc>
        <w:tc>
          <w:tcPr>
            <w:tcW w:w="360" w:type="dxa"/>
            <w:shd w:val="clear" w:color="auto" w:fill="auto"/>
          </w:tcPr>
          <w:p>
            <w:r>
              <w:t>Expert Report Appendix C: Overvi</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Summary Document</w:t>
            </w:r>
          </w:p>
        </w:tc>
        <w:tc>
          <w:tcPr>
            <w:tcW w:w="360" w:type="dxa"/>
            <w:shd w:val="clear" w:color="auto" w:fill="auto"/>
          </w:tcPr>
          <w:p>
            <w:r>
              <w:t>Expert Report Appendix D: Clinic</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Summary Document</w:t>
            </w:r>
          </w:p>
        </w:tc>
        <w:tc>
          <w:tcPr>
            <w:tcW w:w="360" w:type="dxa"/>
            <w:shd w:val="clear" w:color="auto" w:fill="auto"/>
          </w:tcPr>
          <w:p>
            <w:r>
              <w:t>Expert Report Appendix E: Report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Summary Document</w:t>
            </w:r>
          </w:p>
        </w:tc>
        <w:tc>
          <w:tcPr>
            <w:tcW w:w="360" w:type="dxa"/>
            <w:shd w:val="clear" w:color="auto" w:fill="auto"/>
          </w:tcPr>
          <w:p>
            <w:r>
              <w:t>Expert Report Body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Summary Document</w:t>
            </w:r>
          </w:p>
        </w:tc>
        <w:tc>
          <w:tcPr>
            <w:tcW w:w="360" w:type="dxa"/>
            <w:shd w:val="clear" w:color="auto" w:fill="auto"/>
          </w:tcPr>
          <w:p>
            <w:r>
              <w:t>Integrated Summary of Benefits a</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Summary Document</w:t>
            </w:r>
          </w:p>
        </w:tc>
        <w:tc>
          <w:tcPr>
            <w:tcW w:w="360" w:type="dxa"/>
            <w:shd w:val="clear" w:color="auto" w:fill="auto"/>
          </w:tcPr>
          <w:p>
            <w:r>
              <w:t>Integrated Summary of Efficacy (</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Summary Document</w:t>
            </w:r>
          </w:p>
        </w:tc>
        <w:tc>
          <w:tcPr>
            <w:tcW w:w="360" w:type="dxa"/>
            <w:shd w:val="clear" w:color="auto" w:fill="auto"/>
          </w:tcPr>
          <w:p>
            <w:r>
              <w:t>Integrated Summary of Safety (IS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Tracking Info</w:t>
            </w:r>
          </w:p>
        </w:tc>
        <w:tc>
          <w:tcPr>
            <w:tcW w:w="360" w:type="dxa"/>
            <w:shd w:val="clear" w:color="auto" w:fill="auto"/>
          </w:tcPr>
          <w:p>
            <w:r>
              <w:t>Tracking Info</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Clinical</w:t>
            </w:r>
          </w:p>
        </w:tc>
        <w:tc>
          <w:tcPr>
            <w:tcW w:w="360" w:type="dxa"/>
            <w:shd w:val="clear" w:color="auto" w:fill="auto"/>
          </w:tcPr>
          <w:p>
            <w:r>
              <w:t>Trial Master File</w:t>
            </w:r>
          </w:p>
        </w:tc>
        <w:tc>
          <w:tcPr>
            <w:tcW w:w="360" w:type="dxa"/>
            <w:shd w:val="clear" w:color="auto" w:fill="auto"/>
          </w:tcPr>
          <w:p>
            <w:r>
              <w:t>Book</w:t>
            </w:r>
          </w:p>
        </w:tc>
        <w:tc>
          <w:tcPr>
            <w:tcW w:w="360" w:type="dxa"/>
            <w:shd w:val="clear" w:color="auto" w:fill="auto"/>
          </w:tcPr>
          <w:p>
            <w:r>
              <w:t>Trial Master File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Engineering</w:t>
            </w:r>
          </w:p>
        </w:tc>
        <w:tc>
          <w:tcPr>
            <w:tcW w:w="360" w:type="dxa"/>
            <w:shd w:val="clear" w:color="auto" w:fill="auto"/>
          </w:tcPr>
          <w:p>
            <w:r>
              <w:t>Administrative</w:t>
            </w:r>
          </w:p>
        </w:tc>
        <w:tc>
          <w:tcPr>
            <w:tcW w:w="360" w:type="dxa"/>
            <w:shd w:val="clear" w:color="auto" w:fill="auto"/>
          </w:tcPr>
          <w:p>
            <w:r>
              <w:t>Abstract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Engineering</w:t>
            </w:r>
          </w:p>
        </w:tc>
        <w:tc>
          <w:tcPr>
            <w:tcW w:w="360" w:type="dxa"/>
            <w:shd w:val="clear" w:color="auto" w:fill="auto"/>
          </w:tcPr>
          <w:p>
            <w:r>
              <w:t>Administrative or Regional Documents</w:t>
            </w:r>
          </w:p>
        </w:tc>
        <w:tc>
          <w:tcPr>
            <w:tcW w:w="360" w:type="dxa"/>
            <w:shd w:val="clear" w:color="auto" w:fill="auto"/>
          </w:tcPr>
          <w:p>
            <w:r>
              <w:t>Administrative Documents for EU</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Engineering</w:t>
            </w:r>
          </w:p>
        </w:tc>
        <w:tc>
          <w:tcPr>
            <w:tcW w:w="360" w:type="dxa"/>
            <w:shd w:val="clear" w:color="auto" w:fill="auto"/>
          </w:tcPr>
          <w:p>
            <w:r>
              <w:t>Agency Communication</w:t>
            </w:r>
          </w:p>
        </w:tc>
        <w:tc>
          <w:tcPr>
            <w:tcW w:w="360" w:type="dxa"/>
            <w:shd w:val="clear" w:color="auto" w:fill="auto"/>
          </w:tcPr>
          <w:p>
            <w:r>
              <w:t>Correspondence From</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Engineering</w:t>
            </w:r>
          </w:p>
        </w:tc>
        <w:tc>
          <w:tcPr>
            <w:tcW w:w="360" w:type="dxa"/>
            <w:shd w:val="clear" w:color="auto" w:fill="auto"/>
          </w:tcPr>
          <w:p>
            <w:r>
              <w:t>Agency Communication</w:t>
            </w:r>
          </w:p>
        </w:tc>
        <w:tc>
          <w:tcPr>
            <w:tcW w:w="360" w:type="dxa"/>
            <w:shd w:val="clear" w:color="auto" w:fill="auto"/>
          </w:tcPr>
          <w:p>
            <w:r>
              <w:t>Correspondence To</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Engineering</w:t>
            </w:r>
          </w:p>
        </w:tc>
        <w:tc>
          <w:tcPr>
            <w:tcW w:w="360" w:type="dxa"/>
            <w:shd w:val="clear" w:color="auto" w:fill="auto"/>
          </w:tcPr>
          <w:p>
            <w:r>
              <w:t>Agency Communication</w:t>
            </w:r>
          </w:p>
        </w:tc>
        <w:tc>
          <w:tcPr>
            <w:tcW w:w="360" w:type="dxa"/>
            <w:shd w:val="clear" w:color="auto" w:fill="auto"/>
          </w:tcPr>
          <w:p>
            <w:r>
              <w:t>Cover Letter</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Engineering</w:t>
            </w:r>
          </w:p>
        </w:tc>
        <w:tc>
          <w:tcPr>
            <w:tcW w:w="360" w:type="dxa"/>
            <w:shd w:val="clear" w:color="auto" w:fill="auto"/>
          </w:tcPr>
          <w:p>
            <w:r>
              <w:t>Agency Communication</w:t>
            </w:r>
          </w:p>
        </w:tc>
        <w:tc>
          <w:tcPr>
            <w:tcW w:w="360" w:type="dxa"/>
            <w:shd w:val="clear" w:color="auto" w:fill="auto"/>
          </w:tcPr>
          <w:p>
            <w:r>
              <w:t>Cover Page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Engineering</w:t>
            </w:r>
          </w:p>
        </w:tc>
        <w:tc>
          <w:tcPr>
            <w:tcW w:w="360" w:type="dxa"/>
            <w:shd w:val="clear" w:color="auto" w:fill="auto"/>
          </w:tcPr>
          <w:p>
            <w:r>
              <w:t>Analytical</w:t>
            </w:r>
          </w:p>
        </w:tc>
        <w:tc>
          <w:tcPr>
            <w:tcW w:w="360" w:type="dxa"/>
            <w:shd w:val="clear" w:color="auto" w:fill="auto"/>
          </w:tcPr>
          <w:p>
            <w:r>
              <w:t>Analytical methods | validation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Engineering</w:t>
            </w:r>
          </w:p>
        </w:tc>
        <w:tc>
          <w:tcPr>
            <w:tcW w:w="360" w:type="dxa"/>
            <w:shd w:val="clear" w:color="auto" w:fill="auto"/>
          </w:tcPr>
          <w:p>
            <w:r>
              <w:t>Bid</w:t>
            </w:r>
          </w:p>
        </w:tc>
        <w:tc>
          <w:tcPr>
            <w:tcW w:w="360" w:type="dxa"/>
            <w:shd w:val="clear" w:color="auto" w:fill="auto"/>
          </w:tcPr>
          <w:p>
            <w:r>
              <w:t>Appendix</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Engineering</w:t>
            </w:r>
          </w:p>
        </w:tc>
        <w:tc>
          <w:tcPr>
            <w:tcW w:w="360" w:type="dxa"/>
            <w:shd w:val="clear" w:color="auto" w:fill="auto"/>
          </w:tcPr>
          <w:p>
            <w:r>
              <w:t>Bid</w:t>
            </w:r>
          </w:p>
        </w:tc>
        <w:tc>
          <w:tcPr>
            <w:tcW w:w="360" w:type="dxa"/>
            <w:shd w:val="clear" w:color="auto" w:fill="auto"/>
          </w:tcPr>
          <w:p>
            <w:r>
              <w:t>Application Forms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Engineering</w:t>
            </w:r>
          </w:p>
        </w:tc>
        <w:tc>
          <w:tcPr>
            <w:tcW w:w="360" w:type="dxa"/>
            <w:shd w:val="clear" w:color="auto" w:fill="auto"/>
          </w:tcPr>
          <w:p>
            <w:r>
              <w:t>Bid</w:t>
            </w:r>
          </w:p>
        </w:tc>
        <w:tc>
          <w:tcPr>
            <w:tcW w:w="360" w:type="dxa"/>
            <w:shd w:val="clear" w:color="auto" w:fill="auto"/>
          </w:tcPr>
          <w:p>
            <w:r>
              <w:t>Application Summary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Engineering</w:t>
            </w:r>
          </w:p>
        </w:tc>
        <w:tc>
          <w:tcPr>
            <w:tcW w:w="360" w:type="dxa"/>
            <w:shd w:val="clear" w:color="auto" w:fill="auto"/>
          </w:tcPr>
          <w:p>
            <w:r>
              <w:t>Bid</w:t>
            </w:r>
          </w:p>
        </w:tc>
        <w:tc>
          <w:tcPr>
            <w:tcW w:w="360" w:type="dxa"/>
            <w:shd w:val="clear" w:color="auto" w:fill="auto"/>
          </w:tcPr>
          <w:p>
            <w:r>
              <w:t>Bid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Engineering</w:t>
            </w:r>
          </w:p>
        </w:tc>
        <w:tc>
          <w:tcPr>
            <w:tcW w:w="360" w:type="dxa"/>
            <w:shd w:val="clear" w:color="auto" w:fill="auto"/>
          </w:tcPr>
          <w:p>
            <w:r>
              <w:t>Bid</w:t>
            </w:r>
          </w:p>
        </w:tc>
        <w:tc>
          <w:tcPr>
            <w:tcW w:w="360" w:type="dxa"/>
            <w:shd w:val="clear" w:color="auto" w:fill="auto"/>
          </w:tcPr>
          <w:p>
            <w:r>
              <w:t>Bid Request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Engineering</w:t>
            </w:r>
          </w:p>
        </w:tc>
        <w:tc>
          <w:tcPr>
            <w:tcW w:w="360" w:type="dxa"/>
            <w:shd w:val="clear" w:color="auto" w:fill="auto"/>
          </w:tcPr>
          <w:p>
            <w:r>
              <w:t>Book</w:t>
            </w:r>
          </w:p>
        </w:tc>
        <w:tc>
          <w:tcPr>
            <w:tcW w:w="360" w:type="dxa"/>
            <w:shd w:val="clear" w:color="auto" w:fill="auto"/>
          </w:tcPr>
          <w:p>
            <w:r>
              <w:t>Component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Engineering</w:t>
            </w:r>
          </w:p>
        </w:tc>
        <w:tc>
          <w:tcPr>
            <w:tcW w:w="360" w:type="dxa"/>
            <w:shd w:val="clear" w:color="auto" w:fill="auto"/>
          </w:tcPr>
          <w:p>
            <w:r>
              <w:t>Contractor</w:t>
            </w:r>
          </w:p>
        </w:tc>
        <w:tc>
          <w:tcPr>
            <w:tcW w:w="360" w:type="dxa"/>
            <w:shd w:val="clear" w:color="auto" w:fill="auto"/>
          </w:tcPr>
          <w:p>
            <w:r>
              <w:t>Contract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Engineering</w:t>
            </w:r>
          </w:p>
        </w:tc>
        <w:tc>
          <w:tcPr>
            <w:tcW w:w="360" w:type="dxa"/>
            <w:shd w:val="clear" w:color="auto" w:fill="auto"/>
          </w:tcPr>
          <w:p>
            <w:r>
              <w:t>Contractor</w:t>
            </w:r>
          </w:p>
        </w:tc>
        <w:tc>
          <w:tcPr>
            <w:tcW w:w="360" w:type="dxa"/>
            <w:shd w:val="clear" w:color="auto" w:fill="auto"/>
          </w:tcPr>
          <w:p>
            <w:r>
              <w:t>Upload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Engineering</w:t>
            </w:r>
          </w:p>
        </w:tc>
        <w:tc>
          <w:tcPr>
            <w:tcW w:w="360" w:type="dxa"/>
            <w:shd w:val="clear" w:color="auto" w:fill="auto"/>
          </w:tcPr>
          <w:p>
            <w:r>
              <w:t>Contractor</w:t>
            </w:r>
          </w:p>
        </w:tc>
        <w:tc>
          <w:tcPr>
            <w:tcW w:w="360" w:type="dxa"/>
            <w:shd w:val="clear" w:color="auto" w:fill="auto"/>
          </w:tcPr>
          <w:p>
            <w:r>
              <w:t>Vendor Address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Engineering</w:t>
            </w:r>
          </w:p>
        </w:tc>
        <w:tc>
          <w:tcPr>
            <w:tcW w:w="360" w:type="dxa"/>
            <w:shd w:val="clear" w:color="auto" w:fill="auto"/>
          </w:tcPr>
          <w:p>
            <w:r>
              <w:t>Contractor</w:t>
            </w:r>
          </w:p>
        </w:tc>
        <w:tc>
          <w:tcPr>
            <w:tcW w:w="360" w:type="dxa"/>
            <w:shd w:val="clear" w:color="auto" w:fill="auto"/>
          </w:tcPr>
          <w:p>
            <w:r>
              <w:t>Vendor COA</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Engineering</w:t>
            </w:r>
          </w:p>
        </w:tc>
        <w:tc>
          <w:tcPr>
            <w:tcW w:w="360" w:type="dxa"/>
            <w:shd w:val="clear" w:color="auto" w:fill="auto"/>
          </w:tcPr>
          <w:p>
            <w:r>
              <w:t>Contractor</w:t>
            </w:r>
          </w:p>
        </w:tc>
        <w:tc>
          <w:tcPr>
            <w:tcW w:w="360" w:type="dxa"/>
            <w:shd w:val="clear" w:color="auto" w:fill="auto"/>
          </w:tcPr>
          <w:p>
            <w:r>
              <w:t>Vendor Specifications | Methods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Engineering</w:t>
            </w:r>
          </w:p>
        </w:tc>
        <w:tc>
          <w:tcPr>
            <w:tcW w:w="360" w:type="dxa"/>
            <w:shd w:val="clear" w:color="auto" w:fill="auto"/>
          </w:tcPr>
          <w:p>
            <w:r>
              <w:t>Correspondence</w:t>
            </w:r>
          </w:p>
        </w:tc>
        <w:tc>
          <w:tcPr>
            <w:tcW w:w="360" w:type="dxa"/>
            <w:shd w:val="clear" w:color="auto" w:fill="auto"/>
          </w:tcPr>
          <w:p>
            <w:r>
              <w:t>Correspondence From</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Engineering</w:t>
            </w:r>
          </w:p>
        </w:tc>
        <w:tc>
          <w:tcPr>
            <w:tcW w:w="360" w:type="dxa"/>
            <w:shd w:val="clear" w:color="auto" w:fill="auto"/>
          </w:tcPr>
          <w:p>
            <w:r>
              <w:t>Correspondence</w:t>
            </w:r>
          </w:p>
        </w:tc>
        <w:tc>
          <w:tcPr>
            <w:tcW w:w="360" w:type="dxa"/>
            <w:shd w:val="clear" w:color="auto" w:fill="auto"/>
          </w:tcPr>
          <w:p>
            <w:r>
              <w:t>Correspondence To</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Engineering</w:t>
            </w:r>
          </w:p>
        </w:tc>
        <w:tc>
          <w:tcPr>
            <w:tcW w:w="360" w:type="dxa"/>
            <w:shd w:val="clear" w:color="auto" w:fill="auto"/>
          </w:tcPr>
          <w:p>
            <w:r>
              <w:t>Correspondence</w:t>
            </w:r>
          </w:p>
        </w:tc>
        <w:tc>
          <w:tcPr>
            <w:tcW w:w="360" w:type="dxa"/>
            <w:shd w:val="clear" w:color="auto" w:fill="auto"/>
          </w:tcPr>
          <w:p>
            <w:r>
              <w:t>Cover Letter</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Engineering</w:t>
            </w:r>
          </w:p>
        </w:tc>
        <w:tc>
          <w:tcPr>
            <w:tcW w:w="360" w:type="dxa"/>
            <w:shd w:val="clear" w:color="auto" w:fill="auto"/>
          </w:tcPr>
          <w:p>
            <w:r>
              <w:t>Correspondence</w:t>
            </w:r>
          </w:p>
        </w:tc>
        <w:tc>
          <w:tcPr>
            <w:tcW w:w="360" w:type="dxa"/>
            <w:shd w:val="clear" w:color="auto" w:fill="auto"/>
          </w:tcPr>
          <w:p>
            <w:r>
              <w:t>Cover Page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Engineering</w:t>
            </w:r>
          </w:p>
        </w:tc>
        <w:tc>
          <w:tcPr>
            <w:tcW w:w="360" w:type="dxa"/>
            <w:shd w:val="clear" w:color="auto" w:fill="auto"/>
          </w:tcPr>
          <w:p>
            <w:r>
              <w:t>Country Regulation</w:t>
            </w:r>
          </w:p>
        </w:tc>
        <w:tc>
          <w:tcPr>
            <w:tcW w:w="360" w:type="dxa"/>
            <w:shd w:val="clear" w:color="auto" w:fill="auto"/>
          </w:tcPr>
          <w:p>
            <w:r>
              <w:t>Application Forms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Engineering</w:t>
            </w:r>
          </w:p>
        </w:tc>
        <w:tc>
          <w:tcPr>
            <w:tcW w:w="360" w:type="dxa"/>
            <w:shd w:val="clear" w:color="auto" w:fill="auto"/>
          </w:tcPr>
          <w:p>
            <w:r>
              <w:t>Country Regulation</w:t>
            </w:r>
          </w:p>
        </w:tc>
        <w:tc>
          <w:tcPr>
            <w:tcW w:w="360" w:type="dxa"/>
            <w:shd w:val="clear" w:color="auto" w:fill="auto"/>
          </w:tcPr>
          <w:p>
            <w:r>
              <w:t>Application Summary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Engineering</w:t>
            </w:r>
          </w:p>
        </w:tc>
        <w:tc>
          <w:tcPr>
            <w:tcW w:w="360" w:type="dxa"/>
            <w:shd w:val="clear" w:color="auto" w:fill="auto"/>
          </w:tcPr>
          <w:p>
            <w:r>
              <w:t>Country Regulation</w:t>
            </w:r>
          </w:p>
        </w:tc>
        <w:tc>
          <w:tcPr>
            <w:tcW w:w="360" w:type="dxa"/>
            <w:shd w:val="clear" w:color="auto" w:fill="auto"/>
          </w:tcPr>
          <w:p>
            <w:r>
              <w:t>Approval Letter</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Engineering</w:t>
            </w:r>
          </w:p>
        </w:tc>
        <w:tc>
          <w:tcPr>
            <w:tcW w:w="360" w:type="dxa"/>
            <w:shd w:val="clear" w:color="auto" w:fill="auto"/>
          </w:tcPr>
          <w:p>
            <w:r>
              <w:t>Data Component</w:t>
            </w:r>
          </w:p>
        </w:tc>
        <w:tc>
          <w:tcPr>
            <w:tcW w:w="360" w:type="dxa"/>
            <w:shd w:val="clear" w:color="auto" w:fill="auto"/>
          </w:tcPr>
          <w:p>
            <w:r>
              <w:t>Component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Engineering</w:t>
            </w:r>
          </w:p>
        </w:tc>
        <w:tc>
          <w:tcPr>
            <w:tcW w:w="360" w:type="dxa"/>
            <w:shd w:val="clear" w:color="auto" w:fill="auto"/>
          </w:tcPr>
          <w:p>
            <w:r>
              <w:t>Distributor</w:t>
            </w:r>
          </w:p>
        </w:tc>
        <w:tc>
          <w:tcPr>
            <w:tcW w:w="360" w:type="dxa"/>
            <w:shd w:val="clear" w:color="auto" w:fill="auto"/>
          </w:tcPr>
          <w:p>
            <w:r>
              <w:t>Vendor Address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Engineering</w:t>
            </w:r>
          </w:p>
        </w:tc>
        <w:tc>
          <w:tcPr>
            <w:tcW w:w="360" w:type="dxa"/>
            <w:shd w:val="clear" w:color="auto" w:fill="auto"/>
          </w:tcPr>
          <w:p>
            <w:r>
              <w:t>Distributor</w:t>
            </w:r>
          </w:p>
        </w:tc>
        <w:tc>
          <w:tcPr>
            <w:tcW w:w="360" w:type="dxa"/>
            <w:shd w:val="clear" w:color="auto" w:fill="auto"/>
          </w:tcPr>
          <w:p>
            <w:r>
              <w:t>Vendor COA</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Engineering</w:t>
            </w:r>
          </w:p>
        </w:tc>
        <w:tc>
          <w:tcPr>
            <w:tcW w:w="360" w:type="dxa"/>
            <w:shd w:val="clear" w:color="auto" w:fill="auto"/>
          </w:tcPr>
          <w:p>
            <w:r>
              <w:t>Distributor</w:t>
            </w:r>
          </w:p>
        </w:tc>
        <w:tc>
          <w:tcPr>
            <w:tcW w:w="360" w:type="dxa"/>
            <w:shd w:val="clear" w:color="auto" w:fill="auto"/>
          </w:tcPr>
          <w:p>
            <w:r>
              <w:t>Vendor Diagram</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Engineering</w:t>
            </w:r>
          </w:p>
        </w:tc>
        <w:tc>
          <w:tcPr>
            <w:tcW w:w="360" w:type="dxa"/>
            <w:shd w:val="clear" w:color="auto" w:fill="auto"/>
          </w:tcPr>
          <w:p>
            <w:r>
              <w:t>Distributor</w:t>
            </w:r>
          </w:p>
        </w:tc>
        <w:tc>
          <w:tcPr>
            <w:tcW w:w="360" w:type="dxa"/>
            <w:shd w:val="clear" w:color="auto" w:fill="auto"/>
          </w:tcPr>
          <w:p>
            <w:r>
              <w:t>Vendor Specifications | Methods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Engineering</w:t>
            </w:r>
          </w:p>
        </w:tc>
        <w:tc>
          <w:tcPr>
            <w:tcW w:w="360" w:type="dxa"/>
            <w:shd w:val="clear" w:color="auto" w:fill="auto"/>
          </w:tcPr>
          <w:p>
            <w:r>
              <w:t>Drawing</w:t>
            </w:r>
          </w:p>
        </w:tc>
        <w:tc>
          <w:tcPr>
            <w:tcW w:w="360" w:type="dxa"/>
            <w:shd w:val="clear" w:color="auto" w:fill="auto"/>
          </w:tcPr>
          <w:p>
            <w:r>
              <w:t>Component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Engineering</w:t>
            </w:r>
          </w:p>
        </w:tc>
        <w:tc>
          <w:tcPr>
            <w:tcW w:w="360" w:type="dxa"/>
            <w:shd w:val="clear" w:color="auto" w:fill="auto"/>
          </w:tcPr>
          <w:p>
            <w:r>
              <w:t>Drawing</w:t>
            </w:r>
          </w:p>
        </w:tc>
        <w:tc>
          <w:tcPr>
            <w:tcW w:w="360" w:type="dxa"/>
            <w:shd w:val="clear" w:color="auto" w:fill="auto"/>
          </w:tcPr>
          <w:p>
            <w:r>
              <w:t>Data Component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Engineering</w:t>
            </w:r>
          </w:p>
        </w:tc>
        <w:tc>
          <w:tcPr>
            <w:tcW w:w="360" w:type="dxa"/>
            <w:shd w:val="clear" w:color="auto" w:fill="auto"/>
          </w:tcPr>
          <w:p>
            <w:r>
              <w:t>Drawing</w:t>
            </w:r>
          </w:p>
        </w:tc>
        <w:tc>
          <w:tcPr>
            <w:tcW w:w="360" w:type="dxa"/>
            <w:shd w:val="clear" w:color="auto" w:fill="auto"/>
          </w:tcPr>
          <w:p>
            <w:r>
              <w:t>Figure and Graph</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Engineering</w:t>
            </w:r>
          </w:p>
        </w:tc>
        <w:tc>
          <w:tcPr>
            <w:tcW w:w="360" w:type="dxa"/>
            <w:shd w:val="clear" w:color="auto" w:fill="auto"/>
          </w:tcPr>
          <w:p>
            <w:r>
              <w:t>Drawing</w:t>
            </w:r>
          </w:p>
        </w:tc>
        <w:tc>
          <w:tcPr>
            <w:tcW w:w="360" w:type="dxa"/>
            <w:shd w:val="clear" w:color="auto" w:fill="auto"/>
          </w:tcPr>
          <w:p>
            <w:r>
              <w:t>Formula</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Engineering</w:t>
            </w:r>
          </w:p>
        </w:tc>
        <w:tc>
          <w:tcPr>
            <w:tcW w:w="360" w:type="dxa"/>
            <w:shd w:val="clear" w:color="auto" w:fill="auto"/>
          </w:tcPr>
          <w:p>
            <w:r>
              <w:t>Employee</w:t>
            </w:r>
          </w:p>
        </w:tc>
        <w:tc>
          <w:tcPr>
            <w:tcW w:w="360" w:type="dxa"/>
            <w:shd w:val="clear" w:color="auto" w:fill="auto"/>
          </w:tcPr>
          <w:p>
            <w:r>
              <w:t>Contract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Engineering</w:t>
            </w:r>
          </w:p>
        </w:tc>
        <w:tc>
          <w:tcPr>
            <w:tcW w:w="360" w:type="dxa"/>
            <w:shd w:val="clear" w:color="auto" w:fill="auto"/>
          </w:tcPr>
          <w:p>
            <w:r>
              <w:t>Employee</w:t>
            </w:r>
          </w:p>
        </w:tc>
        <w:tc>
          <w:tcPr>
            <w:tcW w:w="360" w:type="dxa"/>
            <w:shd w:val="clear" w:color="auto" w:fill="auto"/>
          </w:tcPr>
          <w:p>
            <w:r>
              <w:t>Curriculum Vitae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Engineering</w:t>
            </w:r>
          </w:p>
        </w:tc>
        <w:tc>
          <w:tcPr>
            <w:tcW w:w="360" w:type="dxa"/>
            <w:shd w:val="clear" w:color="auto" w:fill="auto"/>
          </w:tcPr>
          <w:p>
            <w:r>
              <w:t>Specification</w:t>
            </w:r>
          </w:p>
        </w:tc>
        <w:tc>
          <w:tcPr>
            <w:tcW w:w="360" w:type="dxa"/>
            <w:shd w:val="clear" w:color="auto" w:fill="auto"/>
          </w:tcPr>
          <w:p>
            <w:r>
              <w:t>Electrical</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Engineering</w:t>
            </w:r>
          </w:p>
        </w:tc>
        <w:tc>
          <w:tcPr>
            <w:tcW w:w="360" w:type="dxa"/>
            <w:shd w:val="clear" w:color="auto" w:fill="auto"/>
          </w:tcPr>
          <w:p>
            <w:r>
              <w:t>Specification</w:t>
            </w:r>
          </w:p>
        </w:tc>
        <w:tc>
          <w:tcPr>
            <w:tcW w:w="360" w:type="dxa"/>
            <w:shd w:val="clear" w:color="auto" w:fill="auto"/>
          </w:tcPr>
          <w:p>
            <w:r>
              <w:t>Foundation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Engineering</w:t>
            </w:r>
          </w:p>
        </w:tc>
        <w:tc>
          <w:tcPr>
            <w:tcW w:w="360" w:type="dxa"/>
            <w:shd w:val="clear" w:color="auto" w:fill="auto"/>
          </w:tcPr>
          <w:p>
            <w:r>
              <w:t>Specification</w:t>
            </w:r>
          </w:p>
        </w:tc>
        <w:tc>
          <w:tcPr>
            <w:tcW w:w="360" w:type="dxa"/>
            <w:shd w:val="clear" w:color="auto" w:fill="auto"/>
          </w:tcPr>
          <w:p>
            <w:r>
              <w:t>HVAC</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Engineering</w:t>
            </w:r>
          </w:p>
        </w:tc>
        <w:tc>
          <w:tcPr>
            <w:tcW w:w="360" w:type="dxa"/>
            <w:shd w:val="clear" w:color="auto" w:fill="auto"/>
          </w:tcPr>
          <w:p>
            <w:r>
              <w:t>Specification</w:t>
            </w:r>
          </w:p>
        </w:tc>
        <w:tc>
          <w:tcPr>
            <w:tcW w:w="360" w:type="dxa"/>
            <w:shd w:val="clear" w:color="auto" w:fill="auto"/>
          </w:tcPr>
          <w:p>
            <w:r>
              <w:t>Inspection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Engineering</w:t>
            </w:r>
          </w:p>
        </w:tc>
        <w:tc>
          <w:tcPr>
            <w:tcW w:w="360" w:type="dxa"/>
            <w:shd w:val="clear" w:color="auto" w:fill="auto"/>
          </w:tcPr>
          <w:p>
            <w:r>
              <w:t>Specification</w:t>
            </w:r>
          </w:p>
        </w:tc>
        <w:tc>
          <w:tcPr>
            <w:tcW w:w="360" w:type="dxa"/>
            <w:shd w:val="clear" w:color="auto" w:fill="auto"/>
          </w:tcPr>
          <w:p>
            <w:r>
              <w:t>Method Validation Report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Engineering</w:t>
            </w:r>
          </w:p>
        </w:tc>
        <w:tc>
          <w:tcPr>
            <w:tcW w:w="360" w:type="dxa"/>
            <w:shd w:val="clear" w:color="auto" w:fill="auto"/>
          </w:tcPr>
          <w:p>
            <w:r>
              <w:t>Specification</w:t>
            </w:r>
          </w:p>
        </w:tc>
        <w:tc>
          <w:tcPr>
            <w:tcW w:w="360" w:type="dxa"/>
            <w:shd w:val="clear" w:color="auto" w:fill="auto"/>
          </w:tcPr>
          <w:p>
            <w:r>
              <w:t>Monitoring Plan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Engineering</w:t>
            </w:r>
          </w:p>
        </w:tc>
        <w:tc>
          <w:tcPr>
            <w:tcW w:w="360" w:type="dxa"/>
            <w:shd w:val="clear" w:color="auto" w:fill="auto"/>
          </w:tcPr>
          <w:p>
            <w:r>
              <w:t>Specification</w:t>
            </w:r>
          </w:p>
        </w:tc>
        <w:tc>
          <w:tcPr>
            <w:tcW w:w="360" w:type="dxa"/>
            <w:shd w:val="clear" w:color="auto" w:fill="auto"/>
          </w:tcPr>
          <w:p>
            <w:r>
              <w:t>Planning</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Engineering</w:t>
            </w:r>
          </w:p>
        </w:tc>
        <w:tc>
          <w:tcPr>
            <w:tcW w:w="360" w:type="dxa"/>
            <w:shd w:val="clear" w:color="auto" w:fill="auto"/>
          </w:tcPr>
          <w:p>
            <w:r>
              <w:t>Specification</w:t>
            </w:r>
          </w:p>
        </w:tc>
        <w:tc>
          <w:tcPr>
            <w:tcW w:w="360" w:type="dxa"/>
            <w:shd w:val="clear" w:color="auto" w:fill="auto"/>
          </w:tcPr>
          <w:p>
            <w:r>
              <w:t>Plumbing</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Engineering</w:t>
            </w:r>
          </w:p>
        </w:tc>
        <w:tc>
          <w:tcPr>
            <w:tcW w:w="360" w:type="dxa"/>
            <w:shd w:val="clear" w:color="auto" w:fill="auto"/>
          </w:tcPr>
          <w:p>
            <w:r>
              <w:t>Transmittal</w:t>
            </w:r>
          </w:p>
        </w:tc>
        <w:tc>
          <w:tcPr>
            <w:tcW w:w="360" w:type="dxa"/>
            <w:shd w:val="clear" w:color="auto" w:fill="auto"/>
          </w:tcPr>
          <w:p>
            <w:r>
              <w:t>Book</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Engineering</w:t>
            </w:r>
          </w:p>
        </w:tc>
        <w:tc>
          <w:tcPr>
            <w:tcW w:w="360" w:type="dxa"/>
            <w:shd w:val="clear" w:color="auto" w:fill="auto"/>
          </w:tcPr>
          <w:p>
            <w:r>
              <w:t>Transmittal</w:t>
            </w:r>
          </w:p>
        </w:tc>
        <w:tc>
          <w:tcPr>
            <w:tcW w:w="360" w:type="dxa"/>
            <w:shd w:val="clear" w:color="auto" w:fill="auto"/>
          </w:tcPr>
          <w:p>
            <w:r>
              <w:t>Component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Engineering</w:t>
            </w:r>
          </w:p>
        </w:tc>
        <w:tc>
          <w:tcPr>
            <w:tcW w:w="360" w:type="dxa"/>
            <w:shd w:val="clear" w:color="auto" w:fill="auto"/>
          </w:tcPr>
          <w:p>
            <w:r>
              <w:t>Transmittal</w:t>
            </w:r>
          </w:p>
        </w:tc>
        <w:tc>
          <w:tcPr>
            <w:tcW w:w="360" w:type="dxa"/>
            <w:shd w:val="clear" w:color="auto" w:fill="auto"/>
          </w:tcPr>
          <w:p>
            <w:r>
              <w:t>Cover Sheet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Human Resources</w:t>
            </w:r>
          </w:p>
        </w:tc>
        <w:tc>
          <w:tcPr>
            <w:tcW w:w="360" w:type="dxa"/>
            <w:shd w:val="clear" w:color="auto" w:fill="auto"/>
          </w:tcPr>
          <w:p>
            <w:r>
              <w:t>Candidate</w:t>
            </w:r>
          </w:p>
        </w:tc>
        <w:tc>
          <w:tcPr>
            <w:tcW w:w="360" w:type="dxa"/>
            <w:shd w:val="clear" w:color="auto" w:fill="auto"/>
          </w:tcPr>
          <w:p>
            <w:r>
              <w:t>Contract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Human Resources</w:t>
            </w:r>
          </w:p>
        </w:tc>
        <w:tc>
          <w:tcPr>
            <w:tcW w:w="360" w:type="dxa"/>
            <w:shd w:val="clear" w:color="auto" w:fill="auto"/>
          </w:tcPr>
          <w:p>
            <w:r>
              <w:t>Candidate</w:t>
            </w:r>
          </w:p>
        </w:tc>
        <w:tc>
          <w:tcPr>
            <w:tcW w:w="360" w:type="dxa"/>
            <w:shd w:val="clear" w:color="auto" w:fill="auto"/>
          </w:tcPr>
          <w:p>
            <w:r>
              <w:t>Correspondence From</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Human Resources</w:t>
            </w:r>
          </w:p>
        </w:tc>
        <w:tc>
          <w:tcPr>
            <w:tcW w:w="360" w:type="dxa"/>
            <w:shd w:val="clear" w:color="auto" w:fill="auto"/>
          </w:tcPr>
          <w:p>
            <w:r>
              <w:t>Candidate</w:t>
            </w:r>
          </w:p>
        </w:tc>
        <w:tc>
          <w:tcPr>
            <w:tcW w:w="360" w:type="dxa"/>
            <w:shd w:val="clear" w:color="auto" w:fill="auto"/>
          </w:tcPr>
          <w:p>
            <w:r>
              <w:t>Correspondence To</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Human Resources</w:t>
            </w:r>
          </w:p>
        </w:tc>
        <w:tc>
          <w:tcPr>
            <w:tcW w:w="360" w:type="dxa"/>
            <w:shd w:val="clear" w:color="auto" w:fill="auto"/>
          </w:tcPr>
          <w:p>
            <w:r>
              <w:t>Candidate</w:t>
            </w:r>
          </w:p>
        </w:tc>
        <w:tc>
          <w:tcPr>
            <w:tcW w:w="360" w:type="dxa"/>
            <w:shd w:val="clear" w:color="auto" w:fill="auto"/>
          </w:tcPr>
          <w:p>
            <w:r>
              <w:t>Resume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Human Resources</w:t>
            </w:r>
          </w:p>
        </w:tc>
        <w:tc>
          <w:tcPr>
            <w:tcW w:w="360" w:type="dxa"/>
            <w:shd w:val="clear" w:color="auto" w:fill="auto"/>
          </w:tcPr>
          <w:p>
            <w:r>
              <w:t>Candidate</w:t>
            </w:r>
          </w:p>
        </w:tc>
        <w:tc>
          <w:tcPr>
            <w:tcW w:w="360" w:type="dxa"/>
            <w:shd w:val="clear" w:color="auto" w:fill="auto"/>
          </w:tcPr>
          <w:p>
            <w:r>
              <w:t>Review</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Human Resources</w:t>
            </w:r>
          </w:p>
        </w:tc>
        <w:tc>
          <w:tcPr>
            <w:tcW w:w="360" w:type="dxa"/>
            <w:shd w:val="clear" w:color="auto" w:fill="auto"/>
          </w:tcPr>
          <w:p>
            <w:r>
              <w:t>Contractor</w:t>
            </w:r>
          </w:p>
        </w:tc>
        <w:tc>
          <w:tcPr>
            <w:tcW w:w="360" w:type="dxa"/>
            <w:shd w:val="clear" w:color="auto" w:fill="auto"/>
          </w:tcPr>
          <w:p>
            <w:r>
              <w:t>Contract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Human Resources</w:t>
            </w:r>
          </w:p>
        </w:tc>
        <w:tc>
          <w:tcPr>
            <w:tcW w:w="360" w:type="dxa"/>
            <w:shd w:val="clear" w:color="auto" w:fill="auto"/>
          </w:tcPr>
          <w:p>
            <w:r>
              <w:t>Contractor</w:t>
            </w:r>
          </w:p>
        </w:tc>
        <w:tc>
          <w:tcPr>
            <w:tcW w:w="360" w:type="dxa"/>
            <w:shd w:val="clear" w:color="auto" w:fill="auto"/>
          </w:tcPr>
          <w:p>
            <w:r>
              <w:t>Resume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Human Resources</w:t>
            </w:r>
          </w:p>
        </w:tc>
        <w:tc>
          <w:tcPr>
            <w:tcW w:w="360" w:type="dxa"/>
            <w:shd w:val="clear" w:color="auto" w:fill="auto"/>
          </w:tcPr>
          <w:p>
            <w:r>
              <w:t>Contractor</w:t>
            </w:r>
          </w:p>
        </w:tc>
        <w:tc>
          <w:tcPr>
            <w:tcW w:w="360" w:type="dxa"/>
            <w:shd w:val="clear" w:color="auto" w:fill="auto"/>
          </w:tcPr>
          <w:p>
            <w:r>
              <w:t>Review</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Human Resources</w:t>
            </w:r>
          </w:p>
        </w:tc>
        <w:tc>
          <w:tcPr>
            <w:tcW w:w="360" w:type="dxa"/>
            <w:shd w:val="clear" w:color="auto" w:fill="auto"/>
          </w:tcPr>
          <w:p>
            <w:r>
              <w:t>Employee</w:t>
            </w:r>
          </w:p>
        </w:tc>
        <w:tc>
          <w:tcPr>
            <w:tcW w:w="360" w:type="dxa"/>
            <w:shd w:val="clear" w:color="auto" w:fill="auto"/>
          </w:tcPr>
          <w:p>
            <w:r>
              <w:t>Contract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Human Resources</w:t>
            </w:r>
          </w:p>
        </w:tc>
        <w:tc>
          <w:tcPr>
            <w:tcW w:w="360" w:type="dxa"/>
            <w:shd w:val="clear" w:color="auto" w:fill="auto"/>
          </w:tcPr>
          <w:p>
            <w:r>
              <w:t>Employee</w:t>
            </w:r>
          </w:p>
        </w:tc>
        <w:tc>
          <w:tcPr>
            <w:tcW w:w="360" w:type="dxa"/>
            <w:shd w:val="clear" w:color="auto" w:fill="auto"/>
          </w:tcPr>
          <w:p>
            <w:r>
              <w:t>Resume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Human Resources</w:t>
            </w:r>
          </w:p>
        </w:tc>
        <w:tc>
          <w:tcPr>
            <w:tcW w:w="360" w:type="dxa"/>
            <w:shd w:val="clear" w:color="auto" w:fill="auto"/>
          </w:tcPr>
          <w:p>
            <w:r>
              <w:t>Employee</w:t>
            </w:r>
          </w:p>
        </w:tc>
        <w:tc>
          <w:tcPr>
            <w:tcW w:w="360" w:type="dxa"/>
            <w:shd w:val="clear" w:color="auto" w:fill="auto"/>
          </w:tcPr>
          <w:p>
            <w:r>
              <w:t>Review</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Labeling</w:t>
            </w:r>
          </w:p>
        </w:tc>
        <w:tc>
          <w:tcPr>
            <w:tcW w:w="360" w:type="dxa"/>
            <w:shd w:val="clear" w:color="auto" w:fill="auto"/>
          </w:tcPr>
          <w:p>
            <w:r>
              <w:t>CPLP</w:t>
            </w:r>
          </w:p>
        </w:tc>
        <w:tc>
          <w:tcPr>
            <w:tcW w:w="360" w:type="dxa"/>
            <w:shd w:val="clear" w:color="auto" w:fill="auto"/>
          </w:tcPr>
          <w:p>
            <w:r>
              <w:t>Package Insert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Labeling</w:t>
            </w:r>
          </w:p>
        </w:tc>
        <w:tc>
          <w:tcPr>
            <w:tcW w:w="360" w:type="dxa"/>
            <w:shd w:val="clear" w:color="auto" w:fill="auto"/>
          </w:tcPr>
          <w:p>
            <w:r>
              <w:t>CPLP</w:t>
            </w:r>
          </w:p>
        </w:tc>
        <w:tc>
          <w:tcPr>
            <w:tcW w:w="360" w:type="dxa"/>
            <w:shd w:val="clear" w:color="auto" w:fill="auto"/>
          </w:tcPr>
          <w:p>
            <w:r>
              <w:t>Packaging</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Labeling</w:t>
            </w:r>
          </w:p>
        </w:tc>
        <w:tc>
          <w:tcPr>
            <w:tcW w:w="360" w:type="dxa"/>
            <w:shd w:val="clear" w:color="auto" w:fill="auto"/>
          </w:tcPr>
          <w:p>
            <w:r>
              <w:t>CPLP</w:t>
            </w:r>
          </w:p>
        </w:tc>
        <w:tc>
          <w:tcPr>
            <w:tcW w:w="360" w:type="dxa"/>
            <w:shd w:val="clear" w:color="auto" w:fill="auto"/>
          </w:tcPr>
          <w:p>
            <w:r>
              <w:t>Patent Information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Labeling</w:t>
            </w:r>
          </w:p>
        </w:tc>
        <w:tc>
          <w:tcPr>
            <w:tcW w:w="360" w:type="dxa"/>
            <w:shd w:val="clear" w:color="auto" w:fill="auto"/>
          </w:tcPr>
          <w:p>
            <w:r>
              <w:t>CPLP</w:t>
            </w:r>
          </w:p>
        </w:tc>
        <w:tc>
          <w:tcPr>
            <w:tcW w:w="360" w:type="dxa"/>
            <w:shd w:val="clear" w:color="auto" w:fill="auto"/>
          </w:tcPr>
          <w:p>
            <w:r>
              <w:t>Patient Leaflet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Labeling</w:t>
            </w:r>
          </w:p>
        </w:tc>
        <w:tc>
          <w:tcPr>
            <w:tcW w:w="360" w:type="dxa"/>
            <w:shd w:val="clear" w:color="auto" w:fill="auto"/>
          </w:tcPr>
          <w:p>
            <w:r>
              <w:t>CPLP</w:t>
            </w:r>
          </w:p>
        </w:tc>
        <w:tc>
          <w:tcPr>
            <w:tcW w:w="360" w:type="dxa"/>
            <w:shd w:val="clear" w:color="auto" w:fill="auto"/>
          </w:tcPr>
          <w:p>
            <w:r>
              <w:t>Pediatric Use Information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Labeling</w:t>
            </w:r>
          </w:p>
        </w:tc>
        <w:tc>
          <w:tcPr>
            <w:tcW w:w="360" w:type="dxa"/>
            <w:shd w:val="clear" w:color="auto" w:fill="auto"/>
          </w:tcPr>
          <w:p>
            <w:r>
              <w:t>Core Labeling Document</w:t>
            </w:r>
          </w:p>
        </w:tc>
        <w:tc>
          <w:tcPr>
            <w:tcW w:w="360" w:type="dxa"/>
            <w:shd w:val="clear" w:color="auto" w:fill="auto"/>
          </w:tcPr>
          <w:p>
            <w:r>
              <w:t>Patent Information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Labeling</w:t>
            </w:r>
          </w:p>
        </w:tc>
        <w:tc>
          <w:tcPr>
            <w:tcW w:w="360" w:type="dxa"/>
            <w:shd w:val="clear" w:color="auto" w:fill="auto"/>
          </w:tcPr>
          <w:p>
            <w:r>
              <w:t>Core Labeling Document</w:t>
            </w:r>
          </w:p>
        </w:tc>
        <w:tc>
          <w:tcPr>
            <w:tcW w:w="360" w:type="dxa"/>
            <w:shd w:val="clear" w:color="auto" w:fill="auto"/>
          </w:tcPr>
          <w:p>
            <w:r>
              <w:t>Patient Leaflet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Non-Clinical</w:t>
            </w:r>
          </w:p>
        </w:tc>
        <w:tc>
          <w:tcPr>
            <w:tcW w:w="360" w:type="dxa"/>
            <w:shd w:val="clear" w:color="auto" w:fill="auto"/>
          </w:tcPr>
          <w:p>
            <w:r>
              <w:t>Data Component</w:t>
            </w:r>
          </w:p>
        </w:tc>
        <w:tc>
          <w:tcPr>
            <w:tcW w:w="360" w:type="dxa"/>
            <w:shd w:val="clear" w:color="auto" w:fill="auto"/>
          </w:tcPr>
          <w:p>
            <w:r>
              <w:t>Data Definition File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Non-Clinical</w:t>
            </w:r>
          </w:p>
        </w:tc>
        <w:tc>
          <w:tcPr>
            <w:tcW w:w="360" w:type="dxa"/>
            <w:shd w:val="clear" w:color="auto" w:fill="auto"/>
          </w:tcPr>
          <w:p>
            <w:r>
              <w:t>Data Component</w:t>
            </w:r>
          </w:p>
        </w:tc>
        <w:tc>
          <w:tcPr>
            <w:tcW w:w="360" w:type="dxa"/>
            <w:shd w:val="clear" w:color="auto" w:fill="auto"/>
          </w:tcPr>
          <w:p>
            <w:r>
              <w:t>Figure and Graph</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Non-Clinical</w:t>
            </w:r>
          </w:p>
        </w:tc>
        <w:tc>
          <w:tcPr>
            <w:tcW w:w="360" w:type="dxa"/>
            <w:shd w:val="clear" w:color="auto" w:fill="auto"/>
          </w:tcPr>
          <w:p>
            <w:r>
              <w:t>Data Component</w:t>
            </w:r>
          </w:p>
        </w:tc>
        <w:tc>
          <w:tcPr>
            <w:tcW w:w="360" w:type="dxa"/>
            <w:shd w:val="clear" w:color="auto" w:fill="auto"/>
          </w:tcPr>
          <w:p>
            <w:r>
              <w:t>Photograph</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Non-Clinical</w:t>
            </w:r>
          </w:p>
        </w:tc>
        <w:tc>
          <w:tcPr>
            <w:tcW w:w="360" w:type="dxa"/>
            <w:shd w:val="clear" w:color="auto" w:fill="auto"/>
          </w:tcPr>
          <w:p>
            <w:r>
              <w:t>Data Component</w:t>
            </w:r>
          </w:p>
        </w:tc>
        <w:tc>
          <w:tcPr>
            <w:tcW w:w="360" w:type="dxa"/>
            <w:shd w:val="clear" w:color="auto" w:fill="auto"/>
          </w:tcPr>
          <w:p>
            <w:r>
              <w:t>Program Source Code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Non-Clinical</w:t>
            </w:r>
          </w:p>
        </w:tc>
        <w:tc>
          <w:tcPr>
            <w:tcW w:w="360" w:type="dxa"/>
            <w:shd w:val="clear" w:color="auto" w:fill="auto"/>
          </w:tcPr>
          <w:p>
            <w:r>
              <w:t>Data Component</w:t>
            </w:r>
          </w:p>
        </w:tc>
        <w:tc>
          <w:tcPr>
            <w:tcW w:w="360" w:type="dxa"/>
            <w:shd w:val="clear" w:color="auto" w:fill="auto"/>
          </w:tcPr>
          <w:p>
            <w:r>
              <w:t>SAS Transport file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Non-Clinical</w:t>
            </w:r>
          </w:p>
        </w:tc>
        <w:tc>
          <w:tcPr>
            <w:tcW w:w="360" w:type="dxa"/>
            <w:shd w:val="clear" w:color="auto" w:fill="auto"/>
          </w:tcPr>
          <w:p>
            <w:r>
              <w:t>Data Component</w:t>
            </w:r>
          </w:p>
        </w:tc>
        <w:tc>
          <w:tcPr>
            <w:tcW w:w="360" w:type="dxa"/>
            <w:shd w:val="clear" w:color="auto" w:fill="auto"/>
          </w:tcPr>
          <w:p>
            <w:r>
              <w:t>Table and Listing</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Non-Clinical</w:t>
            </w:r>
          </w:p>
        </w:tc>
        <w:tc>
          <w:tcPr>
            <w:tcW w:w="360" w:type="dxa"/>
            <w:shd w:val="clear" w:color="auto" w:fill="auto"/>
          </w:tcPr>
          <w:p>
            <w:r>
              <w:t>Protocol</w:t>
            </w:r>
          </w:p>
        </w:tc>
        <w:tc>
          <w:tcPr>
            <w:tcW w:w="360" w:type="dxa"/>
            <w:shd w:val="clear" w:color="auto" w:fill="auto"/>
          </w:tcPr>
          <w:p>
            <w:r>
              <w:t>Data Component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Non-Clinical</w:t>
            </w:r>
          </w:p>
        </w:tc>
        <w:tc>
          <w:tcPr>
            <w:tcW w:w="360" w:type="dxa"/>
            <w:shd w:val="clear" w:color="auto" w:fill="auto"/>
          </w:tcPr>
          <w:p>
            <w:r>
              <w:t>Protocol</w:t>
            </w:r>
          </w:p>
        </w:tc>
        <w:tc>
          <w:tcPr>
            <w:tcW w:w="360" w:type="dxa"/>
            <w:shd w:val="clear" w:color="auto" w:fill="auto"/>
          </w:tcPr>
          <w:p>
            <w:r>
              <w:t>Deviation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Non-Clinical</w:t>
            </w:r>
          </w:p>
        </w:tc>
        <w:tc>
          <w:tcPr>
            <w:tcW w:w="360" w:type="dxa"/>
            <w:shd w:val="clear" w:color="auto" w:fill="auto"/>
          </w:tcPr>
          <w:p>
            <w:r>
              <w:t>Protocol</w:t>
            </w:r>
          </w:p>
        </w:tc>
        <w:tc>
          <w:tcPr>
            <w:tcW w:w="360" w:type="dxa"/>
            <w:shd w:val="clear" w:color="auto" w:fill="auto"/>
          </w:tcPr>
          <w:p>
            <w:r>
              <w:t>Protocol</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Non-Clinical</w:t>
            </w:r>
          </w:p>
        </w:tc>
        <w:tc>
          <w:tcPr>
            <w:tcW w:w="360" w:type="dxa"/>
            <w:shd w:val="clear" w:color="auto" w:fill="auto"/>
          </w:tcPr>
          <w:p>
            <w:r>
              <w:t>Protocol</w:t>
            </w:r>
          </w:p>
        </w:tc>
        <w:tc>
          <w:tcPr>
            <w:tcW w:w="360" w:type="dxa"/>
            <w:shd w:val="clear" w:color="auto" w:fill="auto"/>
          </w:tcPr>
          <w:p>
            <w:r>
              <w:t>Protocol Amendment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Non-Clinical</w:t>
            </w:r>
          </w:p>
        </w:tc>
        <w:tc>
          <w:tcPr>
            <w:tcW w:w="360" w:type="dxa"/>
            <w:shd w:val="clear" w:color="auto" w:fill="auto"/>
          </w:tcPr>
          <w:p>
            <w:r>
              <w:t>Protocol</w:t>
            </w:r>
          </w:p>
        </w:tc>
        <w:tc>
          <w:tcPr>
            <w:tcW w:w="360" w:type="dxa"/>
            <w:shd w:val="clear" w:color="auto" w:fill="auto"/>
          </w:tcPr>
          <w:p>
            <w:r>
              <w:t>Signature Page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Non-Clinical</w:t>
            </w:r>
          </w:p>
        </w:tc>
        <w:tc>
          <w:tcPr>
            <w:tcW w:w="360" w:type="dxa"/>
            <w:shd w:val="clear" w:color="auto" w:fill="auto"/>
          </w:tcPr>
          <w:p>
            <w:r>
              <w:t>Study Report Document</w:t>
            </w:r>
          </w:p>
        </w:tc>
        <w:tc>
          <w:tcPr>
            <w:tcW w:w="360" w:type="dxa"/>
            <w:shd w:val="clear" w:color="auto" w:fill="auto"/>
          </w:tcPr>
          <w:p>
            <w:r>
              <w:t>Abstract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Non-Clinical</w:t>
            </w:r>
          </w:p>
        </w:tc>
        <w:tc>
          <w:tcPr>
            <w:tcW w:w="360" w:type="dxa"/>
            <w:shd w:val="clear" w:color="auto" w:fill="auto"/>
          </w:tcPr>
          <w:p>
            <w:r>
              <w:t>Study Report Document</w:t>
            </w:r>
          </w:p>
        </w:tc>
        <w:tc>
          <w:tcPr>
            <w:tcW w:w="360" w:type="dxa"/>
            <w:shd w:val="clear" w:color="auto" w:fill="auto"/>
          </w:tcPr>
          <w:p>
            <w:r>
              <w:t>Amendment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Non-Clinical</w:t>
            </w:r>
          </w:p>
        </w:tc>
        <w:tc>
          <w:tcPr>
            <w:tcW w:w="360" w:type="dxa"/>
            <w:shd w:val="clear" w:color="auto" w:fill="auto"/>
          </w:tcPr>
          <w:p>
            <w:r>
              <w:t>Study Report Document</w:t>
            </w:r>
          </w:p>
        </w:tc>
        <w:tc>
          <w:tcPr>
            <w:tcW w:w="360" w:type="dxa"/>
            <w:shd w:val="clear" w:color="auto" w:fill="auto"/>
          </w:tcPr>
          <w:p>
            <w:r>
              <w:t>Appendix</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Non-Clinical</w:t>
            </w:r>
          </w:p>
        </w:tc>
        <w:tc>
          <w:tcPr>
            <w:tcW w:w="360" w:type="dxa"/>
            <w:shd w:val="clear" w:color="auto" w:fill="auto"/>
          </w:tcPr>
          <w:p>
            <w:r>
              <w:t>Study Report Document</w:t>
            </w:r>
          </w:p>
        </w:tc>
        <w:tc>
          <w:tcPr>
            <w:tcW w:w="360" w:type="dxa"/>
            <w:shd w:val="clear" w:color="auto" w:fill="auto"/>
          </w:tcPr>
          <w:p>
            <w:r>
              <w:t>Data Component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Non-Clinical</w:t>
            </w:r>
          </w:p>
        </w:tc>
        <w:tc>
          <w:tcPr>
            <w:tcW w:w="360" w:type="dxa"/>
            <w:shd w:val="clear" w:color="auto" w:fill="auto"/>
          </w:tcPr>
          <w:p>
            <w:r>
              <w:t>Study Report Document</w:t>
            </w:r>
          </w:p>
        </w:tc>
        <w:tc>
          <w:tcPr>
            <w:tcW w:w="360" w:type="dxa"/>
            <w:shd w:val="clear" w:color="auto" w:fill="auto"/>
          </w:tcPr>
          <w:p>
            <w:r>
              <w:t>Report Body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Non-Clinical</w:t>
            </w:r>
          </w:p>
        </w:tc>
        <w:tc>
          <w:tcPr>
            <w:tcW w:w="360" w:type="dxa"/>
            <w:shd w:val="clear" w:color="auto" w:fill="auto"/>
          </w:tcPr>
          <w:p>
            <w:r>
              <w:t>Study Report Document</w:t>
            </w:r>
          </w:p>
        </w:tc>
        <w:tc>
          <w:tcPr>
            <w:tcW w:w="360" w:type="dxa"/>
            <w:shd w:val="clear" w:color="auto" w:fill="auto"/>
          </w:tcPr>
          <w:p>
            <w:r>
              <w:t>Signature Page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Non-Clinical</w:t>
            </w:r>
          </w:p>
        </w:tc>
        <w:tc>
          <w:tcPr>
            <w:tcW w:w="360" w:type="dxa"/>
            <w:shd w:val="clear" w:color="auto" w:fill="auto"/>
          </w:tcPr>
          <w:p>
            <w:r>
              <w:t>Study Report Document</w:t>
            </w:r>
          </w:p>
        </w:tc>
        <w:tc>
          <w:tcPr>
            <w:tcW w:w="360" w:type="dxa"/>
            <w:shd w:val="clear" w:color="auto" w:fill="auto"/>
          </w:tcPr>
          <w:p>
            <w:r>
              <w:t>Study Report Document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Non-Clinical</w:t>
            </w:r>
          </w:p>
        </w:tc>
        <w:tc>
          <w:tcPr>
            <w:tcW w:w="360" w:type="dxa"/>
            <w:shd w:val="clear" w:color="auto" w:fill="auto"/>
          </w:tcPr>
          <w:p>
            <w:r>
              <w:t>Summary Document</w:t>
            </w:r>
          </w:p>
        </w:tc>
        <w:tc>
          <w:tcPr>
            <w:tcW w:w="360" w:type="dxa"/>
            <w:shd w:val="clear" w:color="auto" w:fill="auto"/>
          </w:tcPr>
          <w:p>
            <w:r>
              <w:t>CTD Executive Summary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Non-Clinical</w:t>
            </w:r>
          </w:p>
        </w:tc>
        <w:tc>
          <w:tcPr>
            <w:tcW w:w="360" w:type="dxa"/>
            <w:shd w:val="clear" w:color="auto" w:fill="auto"/>
          </w:tcPr>
          <w:p>
            <w:r>
              <w:t>Summary Document</w:t>
            </w:r>
          </w:p>
        </w:tc>
        <w:tc>
          <w:tcPr>
            <w:tcW w:w="360" w:type="dxa"/>
            <w:shd w:val="clear" w:color="auto" w:fill="auto"/>
          </w:tcPr>
          <w:p>
            <w:r>
              <w:t>CTD Summary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Non-Clinical</w:t>
            </w:r>
          </w:p>
        </w:tc>
        <w:tc>
          <w:tcPr>
            <w:tcW w:w="360" w:type="dxa"/>
            <w:shd w:val="clear" w:color="auto" w:fill="auto"/>
          </w:tcPr>
          <w:p>
            <w:r>
              <w:t>Summary Document</w:t>
            </w:r>
          </w:p>
        </w:tc>
        <w:tc>
          <w:tcPr>
            <w:tcW w:w="360" w:type="dxa"/>
            <w:shd w:val="clear" w:color="auto" w:fill="auto"/>
          </w:tcPr>
          <w:p>
            <w:r>
              <w:t>Data Component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Non-Clinical</w:t>
            </w:r>
          </w:p>
        </w:tc>
        <w:tc>
          <w:tcPr>
            <w:tcW w:w="360" w:type="dxa"/>
            <w:shd w:val="clear" w:color="auto" w:fill="auto"/>
          </w:tcPr>
          <w:p>
            <w:r>
              <w:t>Summary Document</w:t>
            </w:r>
          </w:p>
        </w:tc>
        <w:tc>
          <w:tcPr>
            <w:tcW w:w="360" w:type="dxa"/>
            <w:shd w:val="clear" w:color="auto" w:fill="auto"/>
          </w:tcPr>
          <w:p>
            <w:r>
              <w:t>Expert Report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Non-Clinical</w:t>
            </w:r>
          </w:p>
        </w:tc>
        <w:tc>
          <w:tcPr>
            <w:tcW w:w="360" w:type="dxa"/>
            <w:shd w:val="clear" w:color="auto" w:fill="auto"/>
          </w:tcPr>
          <w:p>
            <w:r>
              <w:t>Summary Document</w:t>
            </w:r>
          </w:p>
        </w:tc>
        <w:tc>
          <w:tcPr>
            <w:tcW w:w="360" w:type="dxa"/>
            <w:shd w:val="clear" w:color="auto" w:fill="auto"/>
          </w:tcPr>
          <w:p>
            <w:r>
              <w:t>IND Summary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Non-Clinical</w:t>
            </w:r>
          </w:p>
        </w:tc>
        <w:tc>
          <w:tcPr>
            <w:tcW w:w="360" w:type="dxa"/>
            <w:shd w:val="clear" w:color="auto" w:fill="auto"/>
          </w:tcPr>
          <w:p>
            <w:r>
              <w:t>Summary Document</w:t>
            </w:r>
          </w:p>
        </w:tc>
        <w:tc>
          <w:tcPr>
            <w:tcW w:w="360" w:type="dxa"/>
            <w:shd w:val="clear" w:color="auto" w:fill="auto"/>
          </w:tcPr>
          <w:p>
            <w:r>
              <w:t>NDA Summary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Non-Clinical</w:t>
            </w:r>
          </w:p>
        </w:tc>
        <w:tc>
          <w:tcPr>
            <w:tcW w:w="360" w:type="dxa"/>
            <w:shd w:val="clear" w:color="auto" w:fill="auto"/>
          </w:tcPr>
          <w:p>
            <w:r>
              <w:t>Summary Document</w:t>
            </w:r>
          </w:p>
        </w:tc>
        <w:tc>
          <w:tcPr>
            <w:tcW w:w="360" w:type="dxa"/>
            <w:shd w:val="clear" w:color="auto" w:fill="auto"/>
          </w:tcPr>
          <w:p>
            <w:r>
              <w:t>Other Summary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Quality Assurance</w:t>
            </w:r>
          </w:p>
        </w:tc>
        <w:tc>
          <w:tcPr>
            <w:tcW w:w="360" w:type="dxa"/>
            <w:shd w:val="clear" w:color="auto" w:fill="auto"/>
          </w:tcPr>
          <w:p>
            <w:r>
              <w:t>Form</w:t>
            </w:r>
          </w:p>
        </w:tc>
        <w:tc>
          <w:tcPr>
            <w:tcW w:w="360" w:type="dxa"/>
            <w:shd w:val="clear" w:color="auto" w:fill="auto"/>
          </w:tcPr>
          <w:p>
            <w:r>
              <w:t>Security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Quality Assurance</w:t>
            </w:r>
          </w:p>
        </w:tc>
        <w:tc>
          <w:tcPr>
            <w:tcW w:w="360" w:type="dxa"/>
            <w:shd w:val="clear" w:color="auto" w:fill="auto"/>
          </w:tcPr>
          <w:p>
            <w:r>
              <w:t>Form</w:t>
            </w:r>
          </w:p>
        </w:tc>
        <w:tc>
          <w:tcPr>
            <w:tcW w:w="360" w:type="dxa"/>
            <w:shd w:val="clear" w:color="auto" w:fill="auto"/>
          </w:tcPr>
          <w:p>
            <w:r>
              <w:t>Sterility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Quality Assurance</w:t>
            </w:r>
          </w:p>
        </w:tc>
        <w:tc>
          <w:tcPr>
            <w:tcW w:w="360" w:type="dxa"/>
            <w:shd w:val="clear" w:color="auto" w:fill="auto"/>
          </w:tcPr>
          <w:p>
            <w:r>
              <w:t>SOP</w:t>
            </w:r>
          </w:p>
        </w:tc>
        <w:tc>
          <w:tcPr>
            <w:tcW w:w="360" w:type="dxa"/>
            <w:shd w:val="clear" w:color="auto" w:fill="auto"/>
          </w:tcPr>
          <w:p>
            <w:r>
              <w:t>Security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Quality Assurance</w:t>
            </w:r>
          </w:p>
        </w:tc>
        <w:tc>
          <w:tcPr>
            <w:tcW w:w="360" w:type="dxa"/>
            <w:shd w:val="clear" w:color="auto" w:fill="auto"/>
          </w:tcPr>
          <w:p>
            <w:r>
              <w:t>SOP</w:t>
            </w:r>
          </w:p>
        </w:tc>
        <w:tc>
          <w:tcPr>
            <w:tcW w:w="360" w:type="dxa"/>
            <w:shd w:val="clear" w:color="auto" w:fill="auto"/>
          </w:tcPr>
          <w:p>
            <w:r>
              <w:t>Sterility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Quality Assurance</w:t>
            </w:r>
          </w:p>
        </w:tc>
        <w:tc>
          <w:tcPr>
            <w:tcW w:w="360" w:type="dxa"/>
            <w:shd w:val="clear" w:color="auto" w:fill="auto"/>
          </w:tcPr>
          <w:p>
            <w:r>
              <w:t>Template</w:t>
            </w:r>
          </w:p>
        </w:tc>
        <w:tc>
          <w:tcPr>
            <w:tcW w:w="360" w:type="dxa"/>
            <w:shd w:val="clear" w:color="auto" w:fill="auto"/>
          </w:tcPr>
          <w:p>
            <w:r>
              <w:t>Co-Monitoring Plan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Quality Assurance</w:t>
            </w:r>
          </w:p>
        </w:tc>
        <w:tc>
          <w:tcPr>
            <w:tcW w:w="360" w:type="dxa"/>
            <w:shd w:val="clear" w:color="auto" w:fill="auto"/>
          </w:tcPr>
          <w:p>
            <w:r>
              <w:t>Template</w:t>
            </w:r>
          </w:p>
        </w:tc>
        <w:tc>
          <w:tcPr>
            <w:tcW w:w="360" w:type="dxa"/>
            <w:shd w:val="clear" w:color="auto" w:fill="auto"/>
          </w:tcPr>
          <w:p>
            <w:r>
              <w:t>Security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Quality Assurance</w:t>
            </w:r>
          </w:p>
        </w:tc>
        <w:tc>
          <w:tcPr>
            <w:tcW w:w="360" w:type="dxa"/>
            <w:shd w:val="clear" w:color="auto" w:fill="auto"/>
          </w:tcPr>
          <w:p>
            <w:r>
              <w:t>Template</w:t>
            </w:r>
          </w:p>
        </w:tc>
        <w:tc>
          <w:tcPr>
            <w:tcW w:w="360" w:type="dxa"/>
            <w:shd w:val="clear" w:color="auto" w:fill="auto"/>
          </w:tcPr>
          <w:p>
            <w:r>
              <w:t>Sterility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Regulatory</w:t>
            </w:r>
          </w:p>
        </w:tc>
        <w:tc>
          <w:tcPr>
            <w:tcW w:w="360" w:type="dxa"/>
            <w:shd w:val="clear" w:color="auto" w:fill="auto"/>
          </w:tcPr>
          <w:p>
            <w:r>
              <w:t>Administrative</w:t>
            </w:r>
          </w:p>
        </w:tc>
        <w:tc>
          <w:tcPr>
            <w:tcW w:w="360" w:type="dxa"/>
            <w:shd w:val="clear" w:color="auto" w:fill="auto"/>
          </w:tcPr>
          <w:p>
            <w:r>
              <w:t>Application Forms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Regulatory</w:t>
            </w:r>
          </w:p>
        </w:tc>
        <w:tc>
          <w:tcPr>
            <w:tcW w:w="360" w:type="dxa"/>
            <w:shd w:val="clear" w:color="auto" w:fill="auto"/>
          </w:tcPr>
          <w:p>
            <w:r>
              <w:t>Administrative</w:t>
            </w:r>
          </w:p>
        </w:tc>
        <w:tc>
          <w:tcPr>
            <w:tcW w:w="360" w:type="dxa"/>
            <w:shd w:val="clear" w:color="auto" w:fill="auto"/>
          </w:tcPr>
          <w:p>
            <w:r>
              <w:t>Certification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Regulatory</w:t>
            </w:r>
          </w:p>
        </w:tc>
        <w:tc>
          <w:tcPr>
            <w:tcW w:w="360" w:type="dxa"/>
            <w:shd w:val="clear" w:color="auto" w:fill="auto"/>
          </w:tcPr>
          <w:p>
            <w:r>
              <w:t>Administrative</w:t>
            </w:r>
          </w:p>
        </w:tc>
        <w:tc>
          <w:tcPr>
            <w:tcW w:w="360" w:type="dxa"/>
            <w:shd w:val="clear" w:color="auto" w:fill="auto"/>
          </w:tcPr>
          <w:p>
            <w:r>
              <w:t>Claim for Exclusivity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Regulatory</w:t>
            </w:r>
          </w:p>
        </w:tc>
        <w:tc>
          <w:tcPr>
            <w:tcW w:w="360" w:type="dxa"/>
            <w:shd w:val="clear" w:color="auto" w:fill="auto"/>
          </w:tcPr>
          <w:p>
            <w:r>
              <w:t>Administrative</w:t>
            </w:r>
          </w:p>
        </w:tc>
        <w:tc>
          <w:tcPr>
            <w:tcW w:w="360" w:type="dxa"/>
            <w:shd w:val="clear" w:color="auto" w:fill="auto"/>
          </w:tcPr>
          <w:p>
            <w:r>
              <w:t>Cover Letter</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Regulatory</w:t>
            </w:r>
          </w:p>
        </w:tc>
        <w:tc>
          <w:tcPr>
            <w:tcW w:w="360" w:type="dxa"/>
            <w:shd w:val="clear" w:color="auto" w:fill="auto"/>
          </w:tcPr>
          <w:p>
            <w:r>
              <w:t>Administrative</w:t>
            </w:r>
          </w:p>
        </w:tc>
        <w:tc>
          <w:tcPr>
            <w:tcW w:w="360" w:type="dxa"/>
            <w:shd w:val="clear" w:color="auto" w:fill="auto"/>
          </w:tcPr>
          <w:p>
            <w:r>
              <w:t>Debarment Certification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Regulatory</w:t>
            </w:r>
          </w:p>
        </w:tc>
        <w:tc>
          <w:tcPr>
            <w:tcW w:w="360" w:type="dxa"/>
            <w:shd w:val="clear" w:color="auto" w:fill="auto"/>
          </w:tcPr>
          <w:p>
            <w:r>
              <w:t>Administrative</w:t>
            </w:r>
          </w:p>
        </w:tc>
        <w:tc>
          <w:tcPr>
            <w:tcW w:w="360" w:type="dxa"/>
            <w:shd w:val="clear" w:color="auto" w:fill="auto"/>
          </w:tcPr>
          <w:p>
            <w:r>
              <w:t>Field Copy Certification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Regulatory</w:t>
            </w:r>
          </w:p>
        </w:tc>
        <w:tc>
          <w:tcPr>
            <w:tcW w:w="360" w:type="dxa"/>
            <w:shd w:val="clear" w:color="auto" w:fill="auto"/>
          </w:tcPr>
          <w:p>
            <w:r>
              <w:t>Administrative</w:t>
            </w:r>
          </w:p>
        </w:tc>
        <w:tc>
          <w:tcPr>
            <w:tcW w:w="360" w:type="dxa"/>
            <w:shd w:val="clear" w:color="auto" w:fill="auto"/>
          </w:tcPr>
          <w:p>
            <w:r>
              <w:t>Financial Disclosure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Regulatory</w:t>
            </w:r>
          </w:p>
        </w:tc>
        <w:tc>
          <w:tcPr>
            <w:tcW w:w="360" w:type="dxa"/>
            <w:shd w:val="clear" w:color="auto" w:fill="auto"/>
          </w:tcPr>
          <w:p>
            <w:r>
              <w:t>Administrative</w:t>
            </w:r>
          </w:p>
        </w:tc>
        <w:tc>
          <w:tcPr>
            <w:tcW w:w="360" w:type="dxa"/>
            <w:shd w:val="clear" w:color="auto" w:fill="auto"/>
          </w:tcPr>
          <w:p>
            <w:r>
              <w:t>Miscellaneous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Regulatory</w:t>
            </w:r>
          </w:p>
        </w:tc>
        <w:tc>
          <w:tcPr>
            <w:tcW w:w="360" w:type="dxa"/>
            <w:shd w:val="clear" w:color="auto" w:fill="auto"/>
          </w:tcPr>
          <w:p>
            <w:r>
              <w:t>Administrative</w:t>
            </w:r>
          </w:p>
        </w:tc>
        <w:tc>
          <w:tcPr>
            <w:tcW w:w="360" w:type="dxa"/>
            <w:shd w:val="clear" w:color="auto" w:fill="auto"/>
          </w:tcPr>
          <w:p>
            <w:r>
              <w:t>Patent Certification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Regulatory</w:t>
            </w:r>
          </w:p>
        </w:tc>
        <w:tc>
          <w:tcPr>
            <w:tcW w:w="360" w:type="dxa"/>
            <w:shd w:val="clear" w:color="auto" w:fill="auto"/>
          </w:tcPr>
          <w:p>
            <w:r>
              <w:t>Administrative</w:t>
            </w:r>
          </w:p>
        </w:tc>
        <w:tc>
          <w:tcPr>
            <w:tcW w:w="360" w:type="dxa"/>
            <w:shd w:val="clear" w:color="auto" w:fill="auto"/>
          </w:tcPr>
          <w:p>
            <w:r>
              <w:t>Patent Information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Regulatory</w:t>
            </w:r>
          </w:p>
        </w:tc>
        <w:tc>
          <w:tcPr>
            <w:tcW w:w="360" w:type="dxa"/>
            <w:shd w:val="clear" w:color="auto" w:fill="auto"/>
          </w:tcPr>
          <w:p>
            <w:r>
              <w:t>Agency Communication</w:t>
            </w:r>
          </w:p>
        </w:tc>
        <w:tc>
          <w:tcPr>
            <w:tcW w:w="360" w:type="dxa"/>
            <w:shd w:val="clear" w:color="auto" w:fill="auto"/>
          </w:tcPr>
          <w:p>
            <w:r>
              <w:t>Correspondence From</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Regulatory</w:t>
            </w:r>
          </w:p>
        </w:tc>
        <w:tc>
          <w:tcPr>
            <w:tcW w:w="360" w:type="dxa"/>
            <w:shd w:val="clear" w:color="auto" w:fill="auto"/>
          </w:tcPr>
          <w:p>
            <w:r>
              <w:t>Agency Communication</w:t>
            </w:r>
          </w:p>
        </w:tc>
        <w:tc>
          <w:tcPr>
            <w:tcW w:w="360" w:type="dxa"/>
            <w:shd w:val="clear" w:color="auto" w:fill="auto"/>
          </w:tcPr>
          <w:p>
            <w:r>
              <w:t>Correspondence To</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Regulatory</w:t>
            </w:r>
          </w:p>
        </w:tc>
        <w:tc>
          <w:tcPr>
            <w:tcW w:w="360" w:type="dxa"/>
            <w:shd w:val="clear" w:color="auto" w:fill="auto"/>
          </w:tcPr>
          <w:p>
            <w:r>
              <w:t>Submission Dossier</w:t>
            </w:r>
          </w:p>
        </w:tc>
        <w:tc>
          <w:tcPr>
            <w:tcW w:w="360" w:type="dxa"/>
            <w:shd w:val="clear" w:color="auto" w:fill="auto"/>
          </w:tcPr>
          <w:p>
            <w:r>
              <w:t>None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Regulatory</w:t>
            </w:r>
          </w:p>
        </w:tc>
        <w:tc>
          <w:tcPr>
            <w:tcW w:w="360" w:type="dxa"/>
            <w:shd w:val="clear" w:color="auto" w:fill="auto"/>
          </w:tcPr>
          <w:p>
            <w:r>
              <w:t>Submission Dossier</w:t>
            </w:r>
          </w:p>
        </w:tc>
        <w:tc>
          <w:tcPr>
            <w:tcW w:w="360" w:type="dxa"/>
            <w:shd w:val="clear" w:color="auto" w:fill="auto"/>
          </w:tcPr>
          <w:p>
            <w:r>
              <w:t>Variation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Regulatory</w:t>
            </w:r>
          </w:p>
        </w:tc>
        <w:tc>
          <w:tcPr>
            <w:tcW w:w="360" w:type="dxa"/>
            <w:shd w:val="clear" w:color="auto" w:fill="auto"/>
          </w:tcPr>
          <w:p>
            <w:r>
              <w:t>Summary Document</w:t>
            </w:r>
          </w:p>
        </w:tc>
        <w:tc>
          <w:tcPr>
            <w:tcW w:w="360" w:type="dxa"/>
            <w:shd w:val="clear" w:color="auto" w:fill="auto"/>
          </w:tcPr>
          <w:p>
            <w:r>
              <w:t>Application Summary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Regulatory</w:t>
            </w:r>
          </w:p>
        </w:tc>
        <w:tc>
          <w:tcPr>
            <w:tcW w:w="360" w:type="dxa"/>
            <w:shd w:val="clear" w:color="auto" w:fill="auto"/>
          </w:tcPr>
          <w:p>
            <w:r>
              <w:t>Summary Document</w:t>
            </w:r>
          </w:p>
        </w:tc>
        <w:tc>
          <w:tcPr>
            <w:tcW w:w="360" w:type="dxa"/>
            <w:shd w:val="clear" w:color="auto" w:fill="auto"/>
          </w:tcPr>
          <w:p>
            <w:r>
              <w:t>Background Document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Sargento SOP</w:t>
            </w:r>
          </w:p>
        </w:tc>
        <w:tc>
          <w:tcPr>
            <w:tcW w:w="360" w:type="dxa"/>
            <w:shd w:val="clear" w:color="auto" w:fill="auto"/>
          </w:tcPr>
          <w:p>
            <w:r>
              <w:t>SOP</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Test 2252</w:t>
            </w:r>
          </w:p>
        </w:tc>
        <w:tc>
          <w:tcPr>
            <w:tcW w:w="360" w:type="dxa"/>
            <w:shd w:val="clear" w:color="auto" w:fill="auto"/>
          </w:tcP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 Trial Management</w:t>
            </w:r>
          </w:p>
        </w:tc>
        <w:tc>
          <w:tcPr>
            <w:tcW w:w="360" w:type="dxa"/>
            <w:shd w:val="clear" w:color="auto" w:fill="auto"/>
          </w:tcPr>
          <w:p>
            <w:r>
              <w:t>1.1 Trial Oversight</w:t>
            </w:r>
          </w:p>
        </w:tc>
        <w:tc>
          <w:tcPr>
            <w:tcW w:w="360" w:type="dxa"/>
            <w:shd w:val="clear" w:color="auto" w:fill="auto"/>
          </w:tcPr>
          <w:p>
            <w:r>
              <w:t>1.1.2 Trial Management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 Trial Management</w:t>
            </w:r>
          </w:p>
        </w:tc>
        <w:tc>
          <w:tcPr>
            <w:tcW w:w="360" w:type="dxa"/>
            <w:shd w:val="clear" w:color="auto" w:fill="auto"/>
          </w:tcPr>
          <w:p>
            <w:r>
              <w:t>1.1 Trial Oversight</w:t>
            </w:r>
          </w:p>
        </w:tc>
        <w:tc>
          <w:tcPr>
            <w:tcW w:w="360" w:type="dxa"/>
            <w:shd w:val="clear" w:color="auto" w:fill="auto"/>
          </w:tcPr>
          <w:p>
            <w:r>
              <w:t xml:space="preserve">1.1.3 Quality Plan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 Trial Management</w:t>
            </w:r>
          </w:p>
        </w:tc>
        <w:tc>
          <w:tcPr>
            <w:tcW w:w="360" w:type="dxa"/>
            <w:shd w:val="clear" w:color="auto" w:fill="auto"/>
          </w:tcPr>
          <w:p>
            <w:r>
              <w:t>1.1 Trial Oversight</w:t>
            </w:r>
          </w:p>
        </w:tc>
        <w:tc>
          <w:tcPr>
            <w:tcW w:w="360" w:type="dxa"/>
            <w:shd w:val="clear" w:color="auto" w:fill="auto"/>
          </w:tcPr>
          <w:p>
            <w:r>
              <w:t>1.1.4 List of SOPs Current During Trial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 Trial Management</w:t>
            </w:r>
          </w:p>
        </w:tc>
        <w:tc>
          <w:tcPr>
            <w:tcW w:w="360" w:type="dxa"/>
            <w:shd w:val="clear" w:color="auto" w:fill="auto"/>
          </w:tcPr>
          <w:p>
            <w:r>
              <w:t>1.1 Trial Oversight</w:t>
            </w:r>
          </w:p>
        </w:tc>
        <w:tc>
          <w:tcPr>
            <w:tcW w:w="360" w:type="dxa"/>
            <w:shd w:val="clear" w:color="auto" w:fill="auto"/>
          </w:tcPr>
          <w:p>
            <w:r>
              <w:t>1.1.5 Operational Procedure Manual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 Trial Management</w:t>
            </w:r>
          </w:p>
        </w:tc>
        <w:tc>
          <w:tcPr>
            <w:tcW w:w="360" w:type="dxa"/>
            <w:shd w:val="clear" w:color="auto" w:fill="auto"/>
          </w:tcPr>
          <w:p>
            <w:r>
              <w:t>1.1 Trial Oversight</w:t>
            </w:r>
          </w:p>
        </w:tc>
        <w:tc>
          <w:tcPr>
            <w:tcW w:w="360" w:type="dxa"/>
            <w:shd w:val="clear" w:color="auto" w:fill="auto"/>
          </w:tcPr>
          <w:p>
            <w:r>
              <w:t>1.1.6 Recruitment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 Trial Management</w:t>
            </w:r>
          </w:p>
        </w:tc>
        <w:tc>
          <w:tcPr>
            <w:tcW w:w="360" w:type="dxa"/>
            <w:shd w:val="clear" w:color="auto" w:fill="auto"/>
          </w:tcPr>
          <w:p>
            <w:r>
              <w:t>1.1 Trial Oversight</w:t>
            </w:r>
          </w:p>
        </w:tc>
        <w:tc>
          <w:tcPr>
            <w:tcW w:w="360" w:type="dxa"/>
            <w:shd w:val="clear" w:color="auto" w:fill="auto"/>
          </w:tcPr>
          <w:p>
            <w:r>
              <w:t>1.1.7 Communication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 Trial Management</w:t>
            </w:r>
          </w:p>
        </w:tc>
        <w:tc>
          <w:tcPr>
            <w:tcW w:w="360" w:type="dxa"/>
            <w:shd w:val="clear" w:color="auto" w:fill="auto"/>
          </w:tcPr>
          <w:p>
            <w:r>
              <w:t>1.1 Trial Oversight</w:t>
            </w:r>
          </w:p>
        </w:tc>
        <w:tc>
          <w:tcPr>
            <w:tcW w:w="360" w:type="dxa"/>
            <w:shd w:val="clear" w:color="auto" w:fill="auto"/>
          </w:tcPr>
          <w:p>
            <w:r>
              <w:t>1.1.8 Monitoring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 Trial Management</w:t>
            </w:r>
          </w:p>
        </w:tc>
        <w:tc>
          <w:tcPr>
            <w:tcW w:w="360" w:type="dxa"/>
            <w:shd w:val="clear" w:color="auto" w:fill="auto"/>
          </w:tcPr>
          <w:p>
            <w:r>
              <w:t>1.1 Trial Oversight</w:t>
            </w:r>
          </w:p>
        </w:tc>
        <w:tc>
          <w:tcPr>
            <w:tcW w:w="360" w:type="dxa"/>
            <w:shd w:val="clear" w:color="auto" w:fill="auto"/>
          </w:tcPr>
          <w:p>
            <w:r>
              <w:t>1.1.9 Medical Monitoring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 Trial Management</w:t>
            </w:r>
          </w:p>
        </w:tc>
        <w:tc>
          <w:tcPr>
            <w:tcW w:w="360" w:type="dxa"/>
            <w:shd w:val="clear" w:color="auto" w:fill="auto"/>
          </w:tcPr>
          <w:p>
            <w:r>
              <w:t>1.1 Trial Oversight</w:t>
            </w:r>
          </w:p>
        </w:tc>
        <w:tc>
          <w:tcPr>
            <w:tcW w:w="360" w:type="dxa"/>
            <w:shd w:val="clear" w:color="auto" w:fill="auto"/>
          </w:tcPr>
          <w:p>
            <w:r>
              <w:t>1.1.10 Publication Policy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 Trial Management</w:t>
            </w:r>
          </w:p>
        </w:tc>
        <w:tc>
          <w:tcPr>
            <w:tcW w:w="360" w:type="dxa"/>
            <w:shd w:val="clear" w:color="auto" w:fill="auto"/>
          </w:tcPr>
          <w:p>
            <w:r>
              <w:t>1.1 Trial Oversight</w:t>
            </w:r>
          </w:p>
        </w:tc>
        <w:tc>
          <w:tcPr>
            <w:tcW w:w="360" w:type="dxa"/>
            <w:shd w:val="clear" w:color="auto" w:fill="auto"/>
          </w:tcPr>
          <w:p>
            <w:r>
              <w:t>1.1.11 Debarment Statement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 Trial Management</w:t>
            </w:r>
          </w:p>
        </w:tc>
        <w:tc>
          <w:tcPr>
            <w:tcW w:w="360" w:type="dxa"/>
            <w:shd w:val="clear" w:color="auto" w:fill="auto"/>
          </w:tcPr>
          <w:p>
            <w:r>
              <w:t>1.1 Trial Oversight</w:t>
            </w:r>
          </w:p>
        </w:tc>
        <w:tc>
          <w:tcPr>
            <w:tcW w:w="360" w:type="dxa"/>
            <w:shd w:val="clear" w:color="auto" w:fill="auto"/>
          </w:tcPr>
          <w:p>
            <w:r>
              <w:t>1.1.12 Trial Status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 Trial Management</w:t>
            </w:r>
          </w:p>
        </w:tc>
        <w:tc>
          <w:tcPr>
            <w:tcW w:w="360" w:type="dxa"/>
            <w:shd w:val="clear" w:color="auto" w:fill="auto"/>
          </w:tcPr>
          <w:p>
            <w:r>
              <w:t>1.1 Trial Oversight</w:t>
            </w:r>
          </w:p>
        </w:tc>
        <w:tc>
          <w:tcPr>
            <w:tcW w:w="360" w:type="dxa"/>
            <w:shd w:val="clear" w:color="auto" w:fill="auto"/>
          </w:tcPr>
          <w:p>
            <w:r>
              <w:t>1.1.13 Investigator Newsletter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 Trial Management</w:t>
            </w:r>
          </w:p>
        </w:tc>
        <w:tc>
          <w:tcPr>
            <w:tcW w:w="360" w:type="dxa"/>
            <w:shd w:val="clear" w:color="auto" w:fill="auto"/>
          </w:tcPr>
          <w:p>
            <w:r>
              <w:t>1.1 Trial Oversight</w:t>
            </w:r>
          </w:p>
        </w:tc>
        <w:tc>
          <w:tcPr>
            <w:tcW w:w="360" w:type="dxa"/>
            <w:shd w:val="clear" w:color="auto" w:fill="auto"/>
          </w:tcPr>
          <w:p>
            <w:r>
              <w:t>1.1.14 Audit Certificate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 Trial Management</w:t>
            </w:r>
          </w:p>
        </w:tc>
        <w:tc>
          <w:tcPr>
            <w:tcW w:w="360" w:type="dxa"/>
            <w:shd w:val="clear" w:color="auto" w:fill="auto"/>
          </w:tcPr>
          <w:p>
            <w:r>
              <w:t>1.1 Trial Oversight</w:t>
            </w:r>
          </w:p>
        </w:tc>
        <w:tc>
          <w:tcPr>
            <w:tcW w:w="360" w:type="dxa"/>
            <w:shd w:val="clear" w:color="auto" w:fill="auto"/>
          </w:tcPr>
          <w:p>
            <w:r>
              <w:t>1.1.15 Filenote Master List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 Trial Management</w:t>
            </w:r>
          </w:p>
        </w:tc>
        <w:tc>
          <w:tcPr>
            <w:tcW w:w="360" w:type="dxa"/>
            <w:shd w:val="clear" w:color="auto" w:fill="auto"/>
          </w:tcPr>
          <w:p>
            <w:r>
              <w:t>1.2 Trial Team</w:t>
            </w:r>
          </w:p>
        </w:tc>
        <w:tc>
          <w:tcPr>
            <w:tcW w:w="360" w:type="dxa"/>
            <w:shd w:val="clear" w:color="auto" w:fill="auto"/>
          </w:tcPr>
          <w:p>
            <w:r>
              <w:t>1.2.1 Trial Team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 Trial Management</w:t>
            </w:r>
          </w:p>
        </w:tc>
        <w:tc>
          <w:tcPr>
            <w:tcW w:w="360" w:type="dxa"/>
            <w:shd w:val="clear" w:color="auto" w:fill="auto"/>
          </w:tcPr>
          <w:p>
            <w:r>
              <w:t>1.2 Trial Team</w:t>
            </w:r>
          </w:p>
        </w:tc>
        <w:tc>
          <w:tcPr>
            <w:tcW w:w="360" w:type="dxa"/>
            <w:shd w:val="clear" w:color="auto" w:fill="auto"/>
          </w:tcPr>
          <w:p>
            <w:r>
              <w:t>1.2.2 Trial Team Curriculum Vitae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 Trial Management</w:t>
            </w:r>
          </w:p>
        </w:tc>
        <w:tc>
          <w:tcPr>
            <w:tcW w:w="360" w:type="dxa"/>
            <w:shd w:val="clear" w:color="auto" w:fill="auto"/>
          </w:tcPr>
          <w:p>
            <w:r>
              <w:t>1.3 Committees</w:t>
            </w:r>
          </w:p>
        </w:tc>
        <w:tc>
          <w:tcPr>
            <w:tcW w:w="360" w:type="dxa"/>
            <w:shd w:val="clear" w:color="auto" w:fill="auto"/>
          </w:tcPr>
          <w:p>
            <w:r>
              <w:t>1.3.1 Independent Data Monitoring Committee Charter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 Trial Management</w:t>
            </w:r>
          </w:p>
        </w:tc>
        <w:tc>
          <w:tcPr>
            <w:tcW w:w="360" w:type="dxa"/>
            <w:shd w:val="clear" w:color="auto" w:fill="auto"/>
          </w:tcPr>
          <w:p>
            <w:r>
              <w:t>1.3 Committees</w:t>
            </w:r>
          </w:p>
        </w:tc>
        <w:tc>
          <w:tcPr>
            <w:tcW w:w="360" w:type="dxa"/>
            <w:shd w:val="clear" w:color="auto" w:fill="auto"/>
          </w:tcPr>
          <w:p>
            <w:r>
              <w:t>1.3.2 Independent Data Monitoring Committee Member List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 Trial Management</w:t>
            </w:r>
          </w:p>
        </w:tc>
        <w:tc>
          <w:tcPr>
            <w:tcW w:w="360" w:type="dxa"/>
            <w:shd w:val="clear" w:color="auto" w:fill="auto"/>
          </w:tcPr>
          <w:p>
            <w:r>
              <w:t>1.3 Committees</w:t>
            </w:r>
          </w:p>
        </w:tc>
        <w:tc>
          <w:tcPr>
            <w:tcW w:w="360" w:type="dxa"/>
            <w:shd w:val="clear" w:color="auto" w:fill="auto"/>
          </w:tcPr>
          <w:p>
            <w:r>
              <w:t>1.3.3 Independent Data Monitoring Committee Correspondence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 Trial Management</w:t>
            </w:r>
          </w:p>
        </w:tc>
        <w:tc>
          <w:tcPr>
            <w:tcW w:w="360" w:type="dxa"/>
            <w:shd w:val="clear" w:color="auto" w:fill="auto"/>
          </w:tcPr>
          <w:p>
            <w:r>
              <w:t>1.3 Committees</w:t>
            </w:r>
          </w:p>
        </w:tc>
        <w:tc>
          <w:tcPr>
            <w:tcW w:w="360" w:type="dxa"/>
            <w:shd w:val="clear" w:color="auto" w:fill="auto"/>
          </w:tcPr>
          <w:p>
            <w:r>
              <w:t>1.3.4 Adjudication Committee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 Trial Management</w:t>
            </w:r>
          </w:p>
        </w:tc>
        <w:tc>
          <w:tcPr>
            <w:tcW w:w="360" w:type="dxa"/>
            <w:shd w:val="clear" w:color="auto" w:fill="auto"/>
          </w:tcPr>
          <w:p>
            <w:r>
              <w:t>1.3 Committees</w:t>
            </w:r>
          </w:p>
        </w:tc>
        <w:tc>
          <w:tcPr>
            <w:tcW w:w="360" w:type="dxa"/>
            <w:shd w:val="clear" w:color="auto" w:fill="auto"/>
          </w:tcPr>
          <w:p>
            <w:r>
              <w:t>1.3.5 Other (non-IDMC) Trial Committee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 Trial Management</w:t>
            </w:r>
          </w:p>
        </w:tc>
        <w:tc>
          <w:tcPr>
            <w:tcW w:w="360" w:type="dxa"/>
            <w:shd w:val="clear" w:color="auto" w:fill="auto"/>
          </w:tcPr>
          <w:p>
            <w:r>
              <w:t>1.3 Committees</w:t>
            </w:r>
          </w:p>
        </w:tc>
        <w:tc>
          <w:tcPr>
            <w:tcW w:w="360" w:type="dxa"/>
            <w:shd w:val="clear" w:color="auto" w:fill="auto"/>
          </w:tcPr>
          <w:p>
            <w:r>
              <w:t>1.3.6 Dose Escalation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 Trial Management</w:t>
            </w:r>
          </w:p>
        </w:tc>
        <w:tc>
          <w:tcPr>
            <w:tcW w:w="360" w:type="dxa"/>
            <w:shd w:val="clear" w:color="auto" w:fill="auto"/>
          </w:tcPr>
          <w:p>
            <w:r>
              <w:t>1.4 Meetings</w:t>
            </w:r>
          </w:p>
        </w:tc>
        <w:tc>
          <w:tcPr>
            <w:tcW w:w="360" w:type="dxa"/>
            <w:shd w:val="clear" w:color="auto" w:fill="auto"/>
          </w:tcPr>
          <w:p>
            <w:r>
              <w:t>1.4.1 Kick-off Meeting Material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 Trial Management</w:t>
            </w:r>
          </w:p>
        </w:tc>
        <w:tc>
          <w:tcPr>
            <w:tcW w:w="360" w:type="dxa"/>
            <w:shd w:val="clear" w:color="auto" w:fill="auto"/>
          </w:tcPr>
          <w:p>
            <w:r>
              <w:t>1.4 Meetings</w:t>
            </w:r>
          </w:p>
        </w:tc>
        <w:tc>
          <w:tcPr>
            <w:tcW w:w="360" w:type="dxa"/>
            <w:shd w:val="clear" w:color="auto" w:fill="auto"/>
          </w:tcPr>
          <w:p>
            <w:r>
              <w:t>1.4.2 Trial Team Training Material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 Trial Management</w:t>
            </w:r>
          </w:p>
        </w:tc>
        <w:tc>
          <w:tcPr>
            <w:tcW w:w="360" w:type="dxa"/>
            <w:shd w:val="clear" w:color="auto" w:fill="auto"/>
          </w:tcPr>
          <w:p>
            <w:r>
              <w:t>1.4 Meetings</w:t>
            </w:r>
          </w:p>
        </w:tc>
        <w:tc>
          <w:tcPr>
            <w:tcW w:w="360" w:type="dxa"/>
            <w:shd w:val="clear" w:color="auto" w:fill="auto"/>
          </w:tcPr>
          <w:p>
            <w:r>
              <w:t>1.4.3 Investigators Meeting Material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 Trial Management</w:t>
            </w:r>
          </w:p>
        </w:tc>
        <w:tc>
          <w:tcPr>
            <w:tcW w:w="360" w:type="dxa"/>
            <w:shd w:val="clear" w:color="auto" w:fill="auto"/>
          </w:tcPr>
          <w:p>
            <w:r>
              <w:t>1.5 General</w:t>
            </w:r>
          </w:p>
        </w:tc>
        <w:tc>
          <w:tcPr>
            <w:tcW w:w="360" w:type="dxa"/>
            <w:shd w:val="clear" w:color="auto" w:fill="auto"/>
          </w:tcPr>
          <w:p>
            <w:r>
              <w:t>1.5.1 Relevant Communications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 Trial Management</w:t>
            </w:r>
          </w:p>
        </w:tc>
        <w:tc>
          <w:tcPr>
            <w:tcW w:w="360" w:type="dxa"/>
            <w:shd w:val="clear" w:color="auto" w:fill="auto"/>
          </w:tcPr>
          <w:p>
            <w:r>
              <w:t>1.5 General</w:t>
            </w:r>
          </w:p>
        </w:tc>
        <w:tc>
          <w:tcPr>
            <w:tcW w:w="360" w:type="dxa"/>
            <w:shd w:val="clear" w:color="auto" w:fill="auto"/>
          </w:tcPr>
          <w:p>
            <w:r>
              <w:t>1.5.2 Tracking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 Trial Management</w:t>
            </w:r>
          </w:p>
        </w:tc>
        <w:tc>
          <w:tcPr>
            <w:tcW w:w="360" w:type="dxa"/>
            <w:shd w:val="clear" w:color="auto" w:fill="auto"/>
          </w:tcPr>
          <w:p>
            <w:r>
              <w:t>1.5 General</w:t>
            </w:r>
          </w:p>
        </w:tc>
        <w:tc>
          <w:tcPr>
            <w:tcW w:w="360" w:type="dxa"/>
            <w:shd w:val="clear" w:color="auto" w:fill="auto"/>
          </w:tcPr>
          <w:p>
            <w:r>
              <w:t>1.5.3 Other Meeting Material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 Trial Management</w:t>
            </w:r>
          </w:p>
        </w:tc>
        <w:tc>
          <w:tcPr>
            <w:tcW w:w="360" w:type="dxa"/>
            <w:shd w:val="clear" w:color="auto" w:fill="auto"/>
          </w:tcPr>
          <w:p>
            <w:r>
              <w:t>1.5 General</w:t>
            </w:r>
          </w:p>
        </w:tc>
        <w:tc>
          <w:tcPr>
            <w:tcW w:w="360" w:type="dxa"/>
            <w:shd w:val="clear" w:color="auto" w:fill="auto"/>
          </w:tcPr>
          <w:p>
            <w:r>
              <w:t>1.5.4 Filenote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2 Central Trial Documents</w:t>
            </w:r>
          </w:p>
        </w:tc>
        <w:tc>
          <w:tcPr>
            <w:tcW w:w="360" w:type="dxa"/>
            <w:shd w:val="clear" w:color="auto" w:fill="auto"/>
          </w:tcPr>
          <w:p>
            <w:r>
              <w:t>2.1 Trial Documents</w:t>
            </w:r>
          </w:p>
        </w:tc>
        <w:tc>
          <w:tcPr>
            <w:tcW w:w="360" w:type="dxa"/>
            <w:shd w:val="clear" w:color="auto" w:fill="auto"/>
          </w:tcPr>
          <w:p>
            <w:r>
              <w:t>2.1.1 Investigator Brochure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2 Central Trial Documents</w:t>
            </w:r>
          </w:p>
        </w:tc>
        <w:tc>
          <w:tcPr>
            <w:tcW w:w="360" w:type="dxa"/>
            <w:shd w:val="clear" w:color="auto" w:fill="auto"/>
          </w:tcPr>
          <w:p>
            <w:r>
              <w:t>2.1 Trial Documents</w:t>
            </w:r>
          </w:p>
        </w:tc>
        <w:tc>
          <w:tcPr>
            <w:tcW w:w="360" w:type="dxa"/>
            <w:shd w:val="clear" w:color="auto" w:fill="auto"/>
          </w:tcPr>
          <w:p>
            <w:r>
              <w:t xml:space="preserve">2.1.2 Protocol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2 Central Trial Documents</w:t>
            </w:r>
          </w:p>
        </w:tc>
        <w:tc>
          <w:tcPr>
            <w:tcW w:w="360" w:type="dxa"/>
            <w:shd w:val="clear" w:color="auto" w:fill="auto"/>
          </w:tcPr>
          <w:p>
            <w:r>
              <w:t>2.1 Trial Documents</w:t>
            </w:r>
          </w:p>
        </w:tc>
        <w:tc>
          <w:tcPr>
            <w:tcW w:w="360" w:type="dxa"/>
            <w:shd w:val="clear" w:color="auto" w:fill="auto"/>
          </w:tcPr>
          <w:p>
            <w:r>
              <w:t>2.1.3 Protocol Synopsis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2 Central Trial Documents</w:t>
            </w:r>
          </w:p>
        </w:tc>
        <w:tc>
          <w:tcPr>
            <w:tcW w:w="360" w:type="dxa"/>
            <w:shd w:val="clear" w:color="auto" w:fill="auto"/>
          </w:tcPr>
          <w:p>
            <w:r>
              <w:t>2.1 Trial Documents</w:t>
            </w:r>
          </w:p>
        </w:tc>
        <w:tc>
          <w:tcPr>
            <w:tcW w:w="360" w:type="dxa"/>
            <w:shd w:val="clear" w:color="auto" w:fill="auto"/>
          </w:tcPr>
          <w:p>
            <w:r>
              <w:t>2.1.4 Protocol Amendment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2 Central Trial Documents</w:t>
            </w:r>
          </w:p>
        </w:tc>
        <w:tc>
          <w:tcPr>
            <w:tcW w:w="360" w:type="dxa"/>
            <w:shd w:val="clear" w:color="auto" w:fill="auto"/>
          </w:tcPr>
          <w:p>
            <w:r>
              <w:t>2.1 Trial Documents</w:t>
            </w:r>
          </w:p>
        </w:tc>
        <w:tc>
          <w:tcPr>
            <w:tcW w:w="360" w:type="dxa"/>
            <w:shd w:val="clear" w:color="auto" w:fill="auto"/>
          </w:tcPr>
          <w:p>
            <w:r>
              <w:t>2.1.5 Financial Disclosure Summary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2 Central Trial Documents</w:t>
            </w:r>
          </w:p>
        </w:tc>
        <w:tc>
          <w:tcPr>
            <w:tcW w:w="360" w:type="dxa"/>
            <w:shd w:val="clear" w:color="auto" w:fill="auto"/>
          </w:tcPr>
          <w:p>
            <w:r>
              <w:t>2.1 Trial Documents</w:t>
            </w:r>
          </w:p>
        </w:tc>
        <w:tc>
          <w:tcPr>
            <w:tcW w:w="360" w:type="dxa"/>
            <w:shd w:val="clear" w:color="auto" w:fill="auto"/>
          </w:tcPr>
          <w:p>
            <w:r>
              <w:t>2.1.6 Insurance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2 Central Trial Documents</w:t>
            </w:r>
          </w:p>
        </w:tc>
        <w:tc>
          <w:tcPr>
            <w:tcW w:w="360" w:type="dxa"/>
            <w:shd w:val="clear" w:color="auto" w:fill="auto"/>
          </w:tcPr>
          <w:p>
            <w:r>
              <w:t>2.1 Trial Documents</w:t>
            </w:r>
          </w:p>
        </w:tc>
        <w:tc>
          <w:tcPr>
            <w:tcW w:w="360" w:type="dxa"/>
            <w:shd w:val="clear" w:color="auto" w:fill="auto"/>
          </w:tcPr>
          <w:p>
            <w:r>
              <w:t xml:space="preserve">2.1.7 Sample Case Report Form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2 Central Trial Documents</w:t>
            </w:r>
          </w:p>
        </w:tc>
        <w:tc>
          <w:tcPr>
            <w:tcW w:w="360" w:type="dxa"/>
            <w:shd w:val="clear" w:color="auto" w:fill="auto"/>
          </w:tcPr>
          <w:p>
            <w:r>
              <w:t>2.2 Subject Documents</w:t>
            </w:r>
          </w:p>
        </w:tc>
        <w:tc>
          <w:tcPr>
            <w:tcW w:w="360" w:type="dxa"/>
            <w:shd w:val="clear" w:color="auto" w:fill="auto"/>
          </w:tcPr>
          <w:p>
            <w:r>
              <w:t>2.2.1 Subject Diary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2 Central Trial Documents</w:t>
            </w:r>
          </w:p>
        </w:tc>
        <w:tc>
          <w:tcPr>
            <w:tcW w:w="360" w:type="dxa"/>
            <w:shd w:val="clear" w:color="auto" w:fill="auto"/>
          </w:tcPr>
          <w:p>
            <w:r>
              <w:t>2.2 Subject Documents</w:t>
            </w:r>
          </w:p>
        </w:tc>
        <w:tc>
          <w:tcPr>
            <w:tcW w:w="360" w:type="dxa"/>
            <w:shd w:val="clear" w:color="auto" w:fill="auto"/>
          </w:tcPr>
          <w:p>
            <w:r>
              <w:t>2.2.2 Subject Questionnaire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2 Central Trial Documents</w:t>
            </w:r>
          </w:p>
        </w:tc>
        <w:tc>
          <w:tcPr>
            <w:tcW w:w="360" w:type="dxa"/>
            <w:shd w:val="clear" w:color="auto" w:fill="auto"/>
          </w:tcPr>
          <w:p>
            <w:r>
              <w:t>2.2 Subject Documents</w:t>
            </w:r>
          </w:p>
        </w:tc>
        <w:tc>
          <w:tcPr>
            <w:tcW w:w="360" w:type="dxa"/>
            <w:shd w:val="clear" w:color="auto" w:fill="auto"/>
          </w:tcPr>
          <w:p>
            <w:r>
              <w:t>2.2.3 Informed Consent Form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2 Central Trial Documents</w:t>
            </w:r>
          </w:p>
        </w:tc>
        <w:tc>
          <w:tcPr>
            <w:tcW w:w="360" w:type="dxa"/>
            <w:shd w:val="clear" w:color="auto" w:fill="auto"/>
          </w:tcPr>
          <w:p>
            <w:r>
              <w:t>2.2 Subject Documents</w:t>
            </w:r>
          </w:p>
        </w:tc>
        <w:tc>
          <w:tcPr>
            <w:tcW w:w="360" w:type="dxa"/>
            <w:shd w:val="clear" w:color="auto" w:fill="auto"/>
          </w:tcPr>
          <w:p>
            <w:r>
              <w:t>2.2.4 Subject Information Sheet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2 Central Trial Documents</w:t>
            </w:r>
          </w:p>
        </w:tc>
        <w:tc>
          <w:tcPr>
            <w:tcW w:w="360" w:type="dxa"/>
            <w:shd w:val="clear" w:color="auto" w:fill="auto"/>
          </w:tcPr>
          <w:p>
            <w:r>
              <w:t>2.2 Subject Documents</w:t>
            </w:r>
          </w:p>
        </w:tc>
        <w:tc>
          <w:tcPr>
            <w:tcW w:w="360" w:type="dxa"/>
            <w:shd w:val="clear" w:color="auto" w:fill="auto"/>
          </w:tcPr>
          <w:p>
            <w:r>
              <w:t>2.2.5 Subject Participation Card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2 Central Trial Documents</w:t>
            </w:r>
          </w:p>
        </w:tc>
        <w:tc>
          <w:tcPr>
            <w:tcW w:w="360" w:type="dxa"/>
            <w:shd w:val="clear" w:color="auto" w:fill="auto"/>
          </w:tcPr>
          <w:p>
            <w:r>
              <w:t>2.2 Subject Documents</w:t>
            </w:r>
          </w:p>
        </w:tc>
        <w:tc>
          <w:tcPr>
            <w:tcW w:w="360" w:type="dxa"/>
            <w:shd w:val="clear" w:color="auto" w:fill="auto"/>
          </w:tcPr>
          <w:p>
            <w:r>
              <w:t>2.2.6 Advertisements for Subject Recruitment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2 Central Trial Documents</w:t>
            </w:r>
          </w:p>
        </w:tc>
        <w:tc>
          <w:tcPr>
            <w:tcW w:w="360" w:type="dxa"/>
            <w:shd w:val="clear" w:color="auto" w:fill="auto"/>
          </w:tcPr>
          <w:p>
            <w:r>
              <w:t>2.2 Subject Documents</w:t>
            </w:r>
          </w:p>
        </w:tc>
        <w:tc>
          <w:tcPr>
            <w:tcW w:w="360" w:type="dxa"/>
            <w:shd w:val="clear" w:color="auto" w:fill="auto"/>
          </w:tcPr>
          <w:p>
            <w:r>
              <w:t>2.2.7 Other Written Information Given to Subjects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2 Central Trial Documents</w:t>
            </w:r>
          </w:p>
        </w:tc>
        <w:tc>
          <w:tcPr>
            <w:tcW w:w="360" w:type="dxa"/>
            <w:shd w:val="clear" w:color="auto" w:fill="auto"/>
          </w:tcPr>
          <w:p>
            <w:r>
              <w:t>2.3 Reports</w:t>
            </w:r>
          </w:p>
        </w:tc>
        <w:tc>
          <w:tcPr>
            <w:tcW w:w="360" w:type="dxa"/>
            <w:shd w:val="clear" w:color="auto" w:fill="auto"/>
          </w:tcPr>
          <w:p>
            <w:r>
              <w:t>2.3.1 Clinical Study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2 Central Trial Documents</w:t>
            </w:r>
          </w:p>
        </w:tc>
        <w:tc>
          <w:tcPr>
            <w:tcW w:w="360" w:type="dxa"/>
            <w:shd w:val="clear" w:color="auto" w:fill="auto"/>
          </w:tcPr>
          <w:p>
            <w:r>
              <w:t>2.3 Reports</w:t>
            </w:r>
          </w:p>
        </w:tc>
        <w:tc>
          <w:tcPr>
            <w:tcW w:w="360" w:type="dxa"/>
            <w:shd w:val="clear" w:color="auto" w:fill="auto"/>
          </w:tcPr>
          <w:p>
            <w:r>
              <w:t>2.3.2 Clinical Study Report Synopsis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2 Central Trial Documents</w:t>
            </w:r>
          </w:p>
        </w:tc>
        <w:tc>
          <w:tcPr>
            <w:tcW w:w="360" w:type="dxa"/>
            <w:shd w:val="clear" w:color="auto" w:fill="auto"/>
          </w:tcPr>
          <w:p>
            <w:r>
              <w:t>2.3 Reports</w:t>
            </w:r>
          </w:p>
        </w:tc>
        <w:tc>
          <w:tcPr>
            <w:tcW w:w="360" w:type="dxa"/>
            <w:shd w:val="clear" w:color="auto" w:fill="auto"/>
          </w:tcPr>
          <w:p>
            <w:r>
              <w:t xml:space="preserve">2.3.3 Pharmacokinetics Report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2 Central Trial Documents</w:t>
            </w:r>
          </w:p>
        </w:tc>
        <w:tc>
          <w:tcPr>
            <w:tcW w:w="360" w:type="dxa"/>
            <w:shd w:val="clear" w:color="auto" w:fill="auto"/>
          </w:tcPr>
          <w:p>
            <w:r>
              <w:t>2.4 General</w:t>
            </w:r>
          </w:p>
        </w:tc>
        <w:tc>
          <w:tcPr>
            <w:tcW w:w="360" w:type="dxa"/>
            <w:shd w:val="clear" w:color="auto" w:fill="auto"/>
          </w:tcPr>
          <w:p>
            <w:r>
              <w:t>2.4.1 Relevant Communications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2 Central Trial Documents</w:t>
            </w:r>
          </w:p>
        </w:tc>
        <w:tc>
          <w:tcPr>
            <w:tcW w:w="360" w:type="dxa"/>
            <w:shd w:val="clear" w:color="auto" w:fill="auto"/>
          </w:tcPr>
          <w:p>
            <w:r>
              <w:t>2.4 General</w:t>
            </w:r>
          </w:p>
        </w:tc>
        <w:tc>
          <w:tcPr>
            <w:tcW w:w="360" w:type="dxa"/>
            <w:shd w:val="clear" w:color="auto" w:fill="auto"/>
          </w:tcPr>
          <w:p>
            <w:r>
              <w:t>2.4.2 Tracking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2 Central Trial Documents</w:t>
            </w:r>
          </w:p>
        </w:tc>
        <w:tc>
          <w:tcPr>
            <w:tcW w:w="360" w:type="dxa"/>
            <w:shd w:val="clear" w:color="auto" w:fill="auto"/>
          </w:tcPr>
          <w:p>
            <w:r>
              <w:t>2.4 General</w:t>
            </w:r>
          </w:p>
        </w:tc>
        <w:tc>
          <w:tcPr>
            <w:tcW w:w="360" w:type="dxa"/>
            <w:shd w:val="clear" w:color="auto" w:fill="auto"/>
          </w:tcPr>
          <w:p>
            <w:r>
              <w:t>2.4.3 Meeting Material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2 Central Trial Documents</w:t>
            </w:r>
          </w:p>
        </w:tc>
        <w:tc>
          <w:tcPr>
            <w:tcW w:w="360" w:type="dxa"/>
            <w:shd w:val="clear" w:color="auto" w:fill="auto"/>
          </w:tcPr>
          <w:p>
            <w:r>
              <w:t>2.4 General</w:t>
            </w:r>
          </w:p>
        </w:tc>
        <w:tc>
          <w:tcPr>
            <w:tcW w:w="360" w:type="dxa"/>
            <w:shd w:val="clear" w:color="auto" w:fill="auto"/>
          </w:tcPr>
          <w:p>
            <w:r>
              <w:t>2.4.4 Filenote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3 Regulatory</w:t>
            </w:r>
          </w:p>
        </w:tc>
        <w:tc>
          <w:tcPr>
            <w:tcW w:w="360" w:type="dxa"/>
            <w:shd w:val="clear" w:color="auto" w:fill="auto"/>
          </w:tcPr>
          <w:p>
            <w:r>
              <w:t>3.1 Trial Approval</w:t>
            </w:r>
          </w:p>
        </w:tc>
        <w:tc>
          <w:tcPr>
            <w:tcW w:w="360" w:type="dxa"/>
            <w:shd w:val="clear" w:color="auto" w:fill="auto"/>
          </w:tcPr>
          <w:p>
            <w:r>
              <w:t>3.1.1 Submission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3 Regulatory</w:t>
            </w:r>
          </w:p>
        </w:tc>
        <w:tc>
          <w:tcPr>
            <w:tcW w:w="360" w:type="dxa"/>
            <w:shd w:val="clear" w:color="auto" w:fill="auto"/>
          </w:tcPr>
          <w:p>
            <w:r>
              <w:t>3.1 Trial Approval</w:t>
            </w:r>
          </w:p>
        </w:tc>
        <w:tc>
          <w:tcPr>
            <w:tcW w:w="360" w:type="dxa"/>
            <w:shd w:val="clear" w:color="auto" w:fill="auto"/>
          </w:tcPr>
          <w:p>
            <w:r>
              <w:t>3.1.2 Approval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3 Regulatory</w:t>
            </w:r>
          </w:p>
        </w:tc>
        <w:tc>
          <w:tcPr>
            <w:tcW w:w="360" w:type="dxa"/>
            <w:shd w:val="clear" w:color="auto" w:fill="auto"/>
          </w:tcPr>
          <w:p>
            <w:r>
              <w:t>3.1 Trial Approval</w:t>
            </w:r>
          </w:p>
        </w:tc>
        <w:tc>
          <w:tcPr>
            <w:tcW w:w="360" w:type="dxa"/>
            <w:shd w:val="clear" w:color="auto" w:fill="auto"/>
          </w:tcPr>
          <w:p>
            <w:r>
              <w:t>3.1.3 Notification of Regulatory Identification Number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3 Regulatory</w:t>
            </w:r>
          </w:p>
        </w:tc>
        <w:tc>
          <w:tcPr>
            <w:tcW w:w="360" w:type="dxa"/>
            <w:shd w:val="clear" w:color="auto" w:fill="auto"/>
          </w:tcPr>
          <w:p>
            <w:r>
              <w:t>3.1 Trial Approval</w:t>
            </w:r>
          </w:p>
        </w:tc>
        <w:tc>
          <w:tcPr>
            <w:tcW w:w="360" w:type="dxa"/>
            <w:shd w:val="clear" w:color="auto" w:fill="auto"/>
          </w:tcPr>
          <w:p>
            <w:r>
              <w:t xml:space="preserve">3.1.4 Public Registration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3 Regulatory</w:t>
            </w:r>
          </w:p>
        </w:tc>
        <w:tc>
          <w:tcPr>
            <w:tcW w:w="360" w:type="dxa"/>
            <w:shd w:val="clear" w:color="auto" w:fill="auto"/>
          </w:tcPr>
          <w:p>
            <w:r>
              <w:t>3.2 Investigational Medicinal Product</w:t>
            </w:r>
          </w:p>
        </w:tc>
        <w:tc>
          <w:tcPr>
            <w:tcW w:w="360" w:type="dxa"/>
            <w:shd w:val="clear" w:color="auto" w:fill="auto"/>
          </w:tcPr>
          <w:p>
            <w:r>
              <w:t>3.2.1 Import/Export License Application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3 Regulatory</w:t>
            </w:r>
          </w:p>
        </w:tc>
        <w:tc>
          <w:tcPr>
            <w:tcW w:w="360" w:type="dxa"/>
            <w:shd w:val="clear" w:color="auto" w:fill="auto"/>
          </w:tcPr>
          <w:p>
            <w:r>
              <w:t>3.2 Investigational Medicinal Product</w:t>
            </w:r>
          </w:p>
        </w:tc>
        <w:tc>
          <w:tcPr>
            <w:tcW w:w="360" w:type="dxa"/>
            <w:shd w:val="clear" w:color="auto" w:fill="auto"/>
          </w:tcPr>
          <w:p>
            <w:r>
              <w:t xml:space="preserve">3.2.2 Import/Export License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3 Regulatory</w:t>
            </w:r>
          </w:p>
        </w:tc>
        <w:tc>
          <w:tcPr>
            <w:tcW w:w="360" w:type="dxa"/>
            <w:shd w:val="clear" w:color="auto" w:fill="auto"/>
          </w:tcPr>
          <w:p>
            <w:r>
              <w:t>3.3 Trial Status Reporting</w:t>
            </w:r>
          </w:p>
        </w:tc>
        <w:tc>
          <w:tcPr>
            <w:tcW w:w="360" w:type="dxa"/>
            <w:shd w:val="clear" w:color="auto" w:fill="auto"/>
          </w:tcPr>
          <w:p>
            <w:r>
              <w:t>3.3.1 Notification to Regulatory Authority of Safety/Trial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3 Regulatory</w:t>
            </w:r>
          </w:p>
        </w:tc>
        <w:tc>
          <w:tcPr>
            <w:tcW w:w="360" w:type="dxa"/>
            <w:shd w:val="clear" w:color="auto" w:fill="auto"/>
          </w:tcPr>
          <w:p>
            <w:r>
              <w:t>3.3 Trial Status Reporting</w:t>
            </w:r>
          </w:p>
        </w:tc>
        <w:tc>
          <w:tcPr>
            <w:tcW w:w="360" w:type="dxa"/>
            <w:shd w:val="clear" w:color="auto" w:fill="auto"/>
          </w:tcPr>
          <w:p>
            <w:r>
              <w:t>3.3.2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3 Regulatory</w:t>
            </w:r>
          </w:p>
        </w:tc>
        <w:tc>
          <w:tcPr>
            <w:tcW w:w="360" w:type="dxa"/>
            <w:shd w:val="clear" w:color="auto" w:fill="auto"/>
          </w:tcPr>
          <w:p>
            <w:r>
              <w:t>3.3 Trial Status Reporting</w:t>
            </w:r>
          </w:p>
        </w:tc>
        <w:tc>
          <w:tcPr>
            <w:tcW w:w="360" w:type="dxa"/>
            <w:shd w:val="clear" w:color="auto" w:fill="auto"/>
          </w:tcPr>
          <w:p>
            <w:r>
              <w:t>3.3.3 Notification of Trial Termination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3 Regulatory</w:t>
            </w:r>
          </w:p>
        </w:tc>
        <w:tc>
          <w:tcPr>
            <w:tcW w:w="360" w:type="dxa"/>
            <w:shd w:val="clear" w:color="auto" w:fill="auto"/>
          </w:tcPr>
          <w:p>
            <w:r>
              <w:t>3.4 General</w:t>
            </w:r>
          </w:p>
        </w:tc>
        <w:tc>
          <w:tcPr>
            <w:tcW w:w="360" w:type="dxa"/>
            <w:shd w:val="clear" w:color="auto" w:fill="auto"/>
          </w:tcPr>
          <w:p>
            <w:r>
              <w:t>3.4.1 Relevant Communications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3 Regulatory</w:t>
            </w:r>
          </w:p>
        </w:tc>
        <w:tc>
          <w:tcPr>
            <w:tcW w:w="360" w:type="dxa"/>
            <w:shd w:val="clear" w:color="auto" w:fill="auto"/>
          </w:tcPr>
          <w:p>
            <w:r>
              <w:t>3.4 General</w:t>
            </w:r>
          </w:p>
        </w:tc>
        <w:tc>
          <w:tcPr>
            <w:tcW w:w="360" w:type="dxa"/>
            <w:shd w:val="clear" w:color="auto" w:fill="auto"/>
          </w:tcPr>
          <w:p>
            <w:r>
              <w:t>3.4.2 Tracking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3 Regulatory</w:t>
            </w:r>
          </w:p>
        </w:tc>
        <w:tc>
          <w:tcPr>
            <w:tcW w:w="360" w:type="dxa"/>
            <w:shd w:val="clear" w:color="auto" w:fill="auto"/>
          </w:tcPr>
          <w:p>
            <w:r>
              <w:t>3.4 General</w:t>
            </w:r>
          </w:p>
        </w:tc>
        <w:tc>
          <w:tcPr>
            <w:tcW w:w="360" w:type="dxa"/>
            <w:shd w:val="clear" w:color="auto" w:fill="auto"/>
          </w:tcPr>
          <w:p>
            <w:r>
              <w:t>3.4.3 Meeting Material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3 Regulatory</w:t>
            </w:r>
          </w:p>
        </w:tc>
        <w:tc>
          <w:tcPr>
            <w:tcW w:w="360" w:type="dxa"/>
            <w:shd w:val="clear" w:color="auto" w:fill="auto"/>
          </w:tcPr>
          <w:p>
            <w:r>
              <w:t>3.4 General</w:t>
            </w:r>
          </w:p>
        </w:tc>
        <w:tc>
          <w:tcPr>
            <w:tcW w:w="360" w:type="dxa"/>
            <w:shd w:val="clear" w:color="auto" w:fill="auto"/>
          </w:tcPr>
          <w:p>
            <w:r>
              <w:t>3.4.4 Filenote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4 IRB/IEC and other Approvals</w:t>
            </w:r>
          </w:p>
        </w:tc>
        <w:tc>
          <w:tcPr>
            <w:tcW w:w="360" w:type="dxa"/>
            <w:shd w:val="clear" w:color="auto" w:fill="auto"/>
          </w:tcPr>
          <w:p>
            <w:r>
              <w:t>4.1 IRB/IEC Trial Approval</w:t>
            </w:r>
          </w:p>
        </w:tc>
        <w:tc>
          <w:tcPr>
            <w:tcW w:w="360" w:type="dxa"/>
            <w:shd w:val="clear" w:color="auto" w:fill="auto"/>
          </w:tcPr>
          <w:p>
            <w:r>
              <w:t>4.1.1 IRB/IEC Submission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4 IRB/IEC and other Approvals</w:t>
            </w:r>
          </w:p>
        </w:tc>
        <w:tc>
          <w:tcPr>
            <w:tcW w:w="360" w:type="dxa"/>
            <w:shd w:val="clear" w:color="auto" w:fill="auto"/>
          </w:tcPr>
          <w:p>
            <w:r>
              <w:t>4.1 IRB/IEC Trial Approval</w:t>
            </w:r>
          </w:p>
        </w:tc>
        <w:tc>
          <w:tcPr>
            <w:tcW w:w="360" w:type="dxa"/>
            <w:shd w:val="clear" w:color="auto" w:fill="auto"/>
          </w:tcPr>
          <w:p>
            <w:r>
              <w:t>4.1.2 IRB/IEC Submission Approval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4 IRB/IEC and other Approvals</w:t>
            </w:r>
          </w:p>
        </w:tc>
        <w:tc>
          <w:tcPr>
            <w:tcW w:w="360" w:type="dxa"/>
            <w:shd w:val="clear" w:color="auto" w:fill="auto"/>
          </w:tcPr>
          <w:p>
            <w:r>
              <w:t>4.1 IRB/IEC Trial Approval</w:t>
            </w:r>
          </w:p>
        </w:tc>
        <w:tc>
          <w:tcPr>
            <w:tcW w:w="360" w:type="dxa"/>
            <w:shd w:val="clear" w:color="auto" w:fill="auto"/>
          </w:tcPr>
          <w:p>
            <w:r>
              <w:t>4.1.3 IRB/IEC Composition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4 IRB/IEC and other Approvals</w:t>
            </w:r>
          </w:p>
        </w:tc>
        <w:tc>
          <w:tcPr>
            <w:tcW w:w="360" w:type="dxa"/>
            <w:shd w:val="clear" w:color="auto" w:fill="auto"/>
          </w:tcPr>
          <w:p>
            <w:r>
              <w:t>4.1 IRB/IEC Trial Approval</w:t>
            </w:r>
          </w:p>
        </w:tc>
        <w:tc>
          <w:tcPr>
            <w:tcW w:w="360" w:type="dxa"/>
            <w:shd w:val="clear" w:color="auto" w:fill="auto"/>
          </w:tcPr>
          <w:p>
            <w:r>
              <w:t>4.1.4 IRB/IEC Documentation of Non-Voting Status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4 IRB/IEC and other Approvals</w:t>
            </w:r>
          </w:p>
        </w:tc>
        <w:tc>
          <w:tcPr>
            <w:tcW w:w="360" w:type="dxa"/>
            <w:shd w:val="clear" w:color="auto" w:fill="auto"/>
          </w:tcPr>
          <w:p>
            <w:r>
              <w:t>4.1 IRB/IEC Trial Approval</w:t>
            </w:r>
          </w:p>
        </w:tc>
        <w:tc>
          <w:tcPr>
            <w:tcW w:w="360" w:type="dxa"/>
            <w:shd w:val="clear" w:color="auto" w:fill="auto"/>
          </w:tcPr>
          <w:p>
            <w:r>
              <w:t>4.1.5 IRB/IEC GCP Compliance Statement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4 IRB/IEC and other Approvals</w:t>
            </w:r>
          </w:p>
        </w:tc>
        <w:tc>
          <w:tcPr>
            <w:tcW w:w="360" w:type="dxa"/>
            <w:shd w:val="clear" w:color="auto" w:fill="auto"/>
          </w:tcPr>
          <w:p>
            <w:r>
              <w:t>4.2 Other Committees</w:t>
            </w:r>
          </w:p>
        </w:tc>
        <w:tc>
          <w:tcPr>
            <w:tcW w:w="360" w:type="dxa"/>
            <w:shd w:val="clear" w:color="auto" w:fill="auto"/>
          </w:tcPr>
          <w:p>
            <w:r>
              <w:t>4.2.1 Other Submissions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4 IRB/IEC and other Approvals</w:t>
            </w:r>
          </w:p>
        </w:tc>
        <w:tc>
          <w:tcPr>
            <w:tcW w:w="360" w:type="dxa"/>
            <w:shd w:val="clear" w:color="auto" w:fill="auto"/>
          </w:tcPr>
          <w:p>
            <w:r>
              <w:t>4.2 Other Committees</w:t>
            </w:r>
          </w:p>
        </w:tc>
        <w:tc>
          <w:tcPr>
            <w:tcW w:w="360" w:type="dxa"/>
            <w:shd w:val="clear" w:color="auto" w:fill="auto"/>
          </w:tcPr>
          <w:p>
            <w:r>
              <w:t>4.2.2 Other Approvals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4 IRB/IEC and other Approvals</w:t>
            </w:r>
          </w:p>
        </w:tc>
        <w:tc>
          <w:tcPr>
            <w:tcW w:w="360" w:type="dxa"/>
            <w:shd w:val="clear" w:color="auto" w:fill="auto"/>
          </w:tcPr>
          <w:p>
            <w:r>
              <w:t>4.3 Trial Status Reporting</w:t>
            </w:r>
          </w:p>
        </w:tc>
        <w:tc>
          <w:tcPr>
            <w:tcW w:w="360" w:type="dxa"/>
            <w:shd w:val="clear" w:color="auto" w:fill="auto"/>
          </w:tcPr>
          <w:p>
            <w:r>
              <w:t>4.3.1 Notification to IRB/IEC of Safety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4 IRB/IEC and other Approvals</w:t>
            </w:r>
          </w:p>
        </w:tc>
        <w:tc>
          <w:tcPr>
            <w:tcW w:w="360" w:type="dxa"/>
            <w:shd w:val="clear" w:color="auto" w:fill="auto"/>
          </w:tcPr>
          <w:p>
            <w:r>
              <w:t>4.3 Trial Status Reporting</w:t>
            </w:r>
          </w:p>
        </w:tc>
        <w:tc>
          <w:tcPr>
            <w:tcW w:w="360" w:type="dxa"/>
            <w:shd w:val="clear" w:color="auto" w:fill="auto"/>
          </w:tcPr>
          <w:p>
            <w:r>
              <w:t>4.3.2 IRB/IEC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4 IRB/IEC and other Approvals</w:t>
            </w:r>
          </w:p>
        </w:tc>
        <w:tc>
          <w:tcPr>
            <w:tcW w:w="360" w:type="dxa"/>
            <w:shd w:val="clear" w:color="auto" w:fill="auto"/>
          </w:tcPr>
          <w:p>
            <w:r>
              <w:t>4.3 Trial Status Reporting</w:t>
            </w:r>
          </w:p>
        </w:tc>
        <w:tc>
          <w:tcPr>
            <w:tcW w:w="360" w:type="dxa"/>
            <w:shd w:val="clear" w:color="auto" w:fill="auto"/>
          </w:tcPr>
          <w:p>
            <w:r>
              <w:t>4.3.3 IRB/IEC Notification of Trial Termination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4 IRB/IEC and other Approvals</w:t>
            </w:r>
          </w:p>
        </w:tc>
        <w:tc>
          <w:tcPr>
            <w:tcW w:w="360" w:type="dxa"/>
            <w:shd w:val="clear" w:color="auto" w:fill="auto"/>
          </w:tcPr>
          <w:p>
            <w:r>
              <w:t>4.4 General</w:t>
            </w:r>
          </w:p>
        </w:tc>
        <w:tc>
          <w:tcPr>
            <w:tcW w:w="360" w:type="dxa"/>
            <w:shd w:val="clear" w:color="auto" w:fill="auto"/>
          </w:tcPr>
          <w:p>
            <w:r>
              <w:t>4.4.1 Relevant Communications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4 IRB/IEC and other Approvals</w:t>
            </w:r>
          </w:p>
        </w:tc>
        <w:tc>
          <w:tcPr>
            <w:tcW w:w="360" w:type="dxa"/>
            <w:shd w:val="clear" w:color="auto" w:fill="auto"/>
          </w:tcPr>
          <w:p>
            <w:r>
              <w:t>4.4 General</w:t>
            </w:r>
          </w:p>
        </w:tc>
        <w:tc>
          <w:tcPr>
            <w:tcW w:w="360" w:type="dxa"/>
            <w:shd w:val="clear" w:color="auto" w:fill="auto"/>
          </w:tcPr>
          <w:p>
            <w:r>
              <w:t>4.4.2 Tracking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4 IRB/IEC and other Approvals</w:t>
            </w:r>
          </w:p>
        </w:tc>
        <w:tc>
          <w:tcPr>
            <w:tcW w:w="360" w:type="dxa"/>
            <w:shd w:val="clear" w:color="auto" w:fill="auto"/>
          </w:tcPr>
          <w:p>
            <w:r>
              <w:t>4.4 General</w:t>
            </w:r>
          </w:p>
        </w:tc>
        <w:tc>
          <w:tcPr>
            <w:tcW w:w="360" w:type="dxa"/>
            <w:shd w:val="clear" w:color="auto" w:fill="auto"/>
          </w:tcPr>
          <w:p>
            <w:r>
              <w:t>4.4.3 Meeting Material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4 IRB/IEC and other Approvals</w:t>
            </w:r>
          </w:p>
        </w:tc>
        <w:tc>
          <w:tcPr>
            <w:tcW w:w="360" w:type="dxa"/>
            <w:shd w:val="clear" w:color="auto" w:fill="auto"/>
          </w:tcPr>
          <w:p>
            <w:r>
              <w:t>4.4 General</w:t>
            </w:r>
          </w:p>
        </w:tc>
        <w:tc>
          <w:tcPr>
            <w:tcW w:w="360" w:type="dxa"/>
            <w:shd w:val="clear" w:color="auto" w:fill="auto"/>
          </w:tcPr>
          <w:p>
            <w:r>
              <w:t>4.4.4 Filenote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5 Site Management</w:t>
            </w:r>
          </w:p>
        </w:tc>
        <w:tc>
          <w:tcPr>
            <w:tcW w:w="360" w:type="dxa"/>
            <w:shd w:val="clear" w:color="auto" w:fill="auto"/>
          </w:tcPr>
          <w:p>
            <w:r>
              <w:t>5.1 Site Selection</w:t>
            </w:r>
          </w:p>
        </w:tc>
        <w:tc>
          <w:tcPr>
            <w:tcW w:w="360" w:type="dxa"/>
            <w:shd w:val="clear" w:color="auto" w:fill="auto"/>
          </w:tcPr>
          <w:p>
            <w:r>
              <w:t>5.1.1 Site Contact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5 Site Management</w:t>
            </w:r>
          </w:p>
        </w:tc>
        <w:tc>
          <w:tcPr>
            <w:tcW w:w="360" w:type="dxa"/>
            <w:shd w:val="clear" w:color="auto" w:fill="auto"/>
          </w:tcPr>
          <w:p>
            <w:r>
              <w:t>5.1 Site Selection</w:t>
            </w:r>
          </w:p>
        </w:tc>
        <w:tc>
          <w:tcPr>
            <w:tcW w:w="360" w:type="dxa"/>
            <w:shd w:val="clear" w:color="auto" w:fill="auto"/>
          </w:tcPr>
          <w:p>
            <w:r>
              <w:t>5.1.2 Confidentiality Agreement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5 Site Management</w:t>
            </w:r>
          </w:p>
        </w:tc>
        <w:tc>
          <w:tcPr>
            <w:tcW w:w="360" w:type="dxa"/>
            <w:shd w:val="clear" w:color="auto" w:fill="auto"/>
          </w:tcPr>
          <w:p>
            <w:r>
              <w:t>5.1 Site Selection</w:t>
            </w:r>
          </w:p>
        </w:tc>
        <w:tc>
          <w:tcPr>
            <w:tcW w:w="360" w:type="dxa"/>
            <w:shd w:val="clear" w:color="auto" w:fill="auto"/>
          </w:tcPr>
          <w:p>
            <w:r>
              <w:t>5.1.3 Feasibility Documentation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5 Site Management</w:t>
            </w:r>
          </w:p>
        </w:tc>
        <w:tc>
          <w:tcPr>
            <w:tcW w:w="360" w:type="dxa"/>
            <w:shd w:val="clear" w:color="auto" w:fill="auto"/>
          </w:tcPr>
          <w:p>
            <w:r>
              <w:t>5.1 Site Selection</w:t>
            </w:r>
          </w:p>
        </w:tc>
        <w:tc>
          <w:tcPr>
            <w:tcW w:w="360" w:type="dxa"/>
            <w:shd w:val="clear" w:color="auto" w:fill="auto"/>
          </w:tcPr>
          <w:p>
            <w:r>
              <w:t>5.1.4 Pre Trial Monitoring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5 Site Management</w:t>
            </w:r>
          </w:p>
        </w:tc>
        <w:tc>
          <w:tcPr>
            <w:tcW w:w="360" w:type="dxa"/>
            <w:shd w:val="clear" w:color="auto" w:fill="auto"/>
          </w:tcPr>
          <w:p>
            <w:r>
              <w:t>5.1 Site Selection</w:t>
            </w:r>
          </w:p>
        </w:tc>
        <w:tc>
          <w:tcPr>
            <w:tcW w:w="360" w:type="dxa"/>
            <w:shd w:val="clear" w:color="auto" w:fill="auto"/>
          </w:tcPr>
          <w:p>
            <w:r>
              <w:t>5.1.5 Sites Evaluated but not Selected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5 Site Management</w:t>
            </w:r>
          </w:p>
        </w:tc>
        <w:tc>
          <w:tcPr>
            <w:tcW w:w="360" w:type="dxa"/>
            <w:shd w:val="clear" w:color="auto" w:fill="auto"/>
          </w:tcPr>
          <w:p>
            <w:r>
              <w:t>5.2 Site Set-up Documentation</w:t>
            </w:r>
          </w:p>
        </w:tc>
        <w:tc>
          <w:tcPr>
            <w:tcW w:w="360" w:type="dxa"/>
            <w:shd w:val="clear" w:color="auto" w:fill="auto"/>
          </w:tcPr>
          <w:p>
            <w:r>
              <w:t>5.2.1 Acceptance of Investigator Brochure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5 Site Management</w:t>
            </w:r>
          </w:p>
        </w:tc>
        <w:tc>
          <w:tcPr>
            <w:tcW w:w="360" w:type="dxa"/>
            <w:shd w:val="clear" w:color="auto" w:fill="auto"/>
          </w:tcPr>
          <w:p>
            <w:r>
              <w:t>5.2 Site Set-up Documentation</w:t>
            </w:r>
          </w:p>
        </w:tc>
        <w:tc>
          <w:tcPr>
            <w:tcW w:w="360" w:type="dxa"/>
            <w:shd w:val="clear" w:color="auto" w:fill="auto"/>
          </w:tcPr>
          <w:p>
            <w:r>
              <w:t>5.2.2 Protocol Signature Page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5 Site Management</w:t>
            </w:r>
          </w:p>
        </w:tc>
        <w:tc>
          <w:tcPr>
            <w:tcW w:w="360" w:type="dxa"/>
            <w:shd w:val="clear" w:color="auto" w:fill="auto"/>
          </w:tcPr>
          <w:p>
            <w:r>
              <w:t>5.2 Site Set-up Documentation</w:t>
            </w:r>
          </w:p>
        </w:tc>
        <w:tc>
          <w:tcPr>
            <w:tcW w:w="360" w:type="dxa"/>
            <w:shd w:val="clear" w:color="auto" w:fill="auto"/>
          </w:tcPr>
          <w:p>
            <w:r>
              <w:t>5.2.3 Protocol Amendment Signature Page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5 Site Management</w:t>
            </w:r>
          </w:p>
        </w:tc>
        <w:tc>
          <w:tcPr>
            <w:tcW w:w="360" w:type="dxa"/>
            <w:shd w:val="clear" w:color="auto" w:fill="auto"/>
          </w:tcPr>
          <w:p>
            <w:r>
              <w:t>5.2 Site Set-up Documentation</w:t>
            </w:r>
          </w:p>
        </w:tc>
        <w:tc>
          <w:tcPr>
            <w:tcW w:w="360" w:type="dxa"/>
            <w:shd w:val="clear" w:color="auto" w:fill="auto"/>
          </w:tcPr>
          <w:p>
            <w:r>
              <w:t>5.2.4 Principal Investigator Curriculum Vitae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5 Site Management</w:t>
            </w:r>
          </w:p>
        </w:tc>
        <w:tc>
          <w:tcPr>
            <w:tcW w:w="360" w:type="dxa"/>
            <w:shd w:val="clear" w:color="auto" w:fill="auto"/>
          </w:tcPr>
          <w:p>
            <w:r>
              <w:t>5.2 Site Set-up Documentation</w:t>
            </w:r>
          </w:p>
        </w:tc>
        <w:tc>
          <w:tcPr>
            <w:tcW w:w="360" w:type="dxa"/>
            <w:shd w:val="clear" w:color="auto" w:fill="auto"/>
          </w:tcPr>
          <w:p>
            <w:r>
              <w:t>5.2.5 Sub-Investigator Curriculum Vitae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5 Site Management</w:t>
            </w:r>
          </w:p>
        </w:tc>
        <w:tc>
          <w:tcPr>
            <w:tcW w:w="360" w:type="dxa"/>
            <w:shd w:val="clear" w:color="auto" w:fill="auto"/>
          </w:tcPr>
          <w:p>
            <w:r>
              <w:t>5.2 Site Set-up Documentation</w:t>
            </w:r>
          </w:p>
        </w:tc>
        <w:tc>
          <w:tcPr>
            <w:tcW w:w="360" w:type="dxa"/>
            <w:shd w:val="clear" w:color="auto" w:fill="auto"/>
          </w:tcPr>
          <w:p>
            <w:r>
              <w:t>5.2.6 Other Curriculum Vitae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5 Site Management</w:t>
            </w:r>
          </w:p>
        </w:tc>
        <w:tc>
          <w:tcPr>
            <w:tcW w:w="360" w:type="dxa"/>
            <w:shd w:val="clear" w:color="auto" w:fill="auto"/>
          </w:tcPr>
          <w:p>
            <w:r>
              <w:t>5.2 Site Set-up Documentation</w:t>
            </w:r>
          </w:p>
        </w:tc>
        <w:tc>
          <w:tcPr>
            <w:tcW w:w="360" w:type="dxa"/>
            <w:shd w:val="clear" w:color="auto" w:fill="auto"/>
          </w:tcPr>
          <w:p>
            <w:r>
              <w:t>5.2.7 Site Personnel Supporting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5 Site Management</w:t>
            </w:r>
          </w:p>
        </w:tc>
        <w:tc>
          <w:tcPr>
            <w:tcW w:w="360" w:type="dxa"/>
            <w:shd w:val="clear" w:color="auto" w:fill="auto"/>
          </w:tcPr>
          <w:p>
            <w:r>
              <w:t>5.2 Site Set-up Documentation</w:t>
            </w:r>
          </w:p>
        </w:tc>
        <w:tc>
          <w:tcPr>
            <w:tcW w:w="360" w:type="dxa"/>
            <w:shd w:val="clear" w:color="auto" w:fill="auto"/>
          </w:tcPr>
          <w:p>
            <w:r>
              <w:t>5.2.8 Form FDA1572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5 Site Management</w:t>
            </w:r>
          </w:p>
        </w:tc>
        <w:tc>
          <w:tcPr>
            <w:tcW w:w="360" w:type="dxa"/>
            <w:shd w:val="clear" w:color="auto" w:fill="auto"/>
          </w:tcPr>
          <w:p>
            <w:r>
              <w:t>5.2 Site Set-up Documentation</w:t>
            </w:r>
          </w:p>
        </w:tc>
        <w:tc>
          <w:tcPr>
            <w:tcW w:w="360" w:type="dxa"/>
            <w:shd w:val="clear" w:color="auto" w:fill="auto"/>
          </w:tcPr>
          <w:p>
            <w:r>
              <w:t>5.2.9 Investigator Regulatory Agreement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5 Site Management</w:t>
            </w:r>
          </w:p>
        </w:tc>
        <w:tc>
          <w:tcPr>
            <w:tcW w:w="360" w:type="dxa"/>
            <w:shd w:val="clear" w:color="auto" w:fill="auto"/>
          </w:tcPr>
          <w:p>
            <w:r>
              <w:t>5.2 Site Set-up Documentation</w:t>
            </w:r>
          </w:p>
        </w:tc>
        <w:tc>
          <w:tcPr>
            <w:tcW w:w="360" w:type="dxa"/>
            <w:shd w:val="clear" w:color="auto" w:fill="auto"/>
          </w:tcPr>
          <w:p>
            <w:r>
              <w:t>5.2.10 Financial Disclosure Form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5 Site Management</w:t>
            </w:r>
          </w:p>
        </w:tc>
        <w:tc>
          <w:tcPr>
            <w:tcW w:w="360" w:type="dxa"/>
            <w:shd w:val="clear" w:color="auto" w:fill="auto"/>
          </w:tcPr>
          <w:p>
            <w:r>
              <w:t>5.2 Site Set-up Documentation</w:t>
            </w:r>
          </w:p>
        </w:tc>
        <w:tc>
          <w:tcPr>
            <w:tcW w:w="360" w:type="dxa"/>
            <w:shd w:val="clear" w:color="auto" w:fill="auto"/>
          </w:tcPr>
          <w:p>
            <w:r>
              <w:t>5.2.11 Data Privacy Agreement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5 Site Management</w:t>
            </w:r>
          </w:p>
        </w:tc>
        <w:tc>
          <w:tcPr>
            <w:tcW w:w="360" w:type="dxa"/>
            <w:shd w:val="clear" w:color="auto" w:fill="auto"/>
          </w:tcPr>
          <w:p>
            <w:r>
              <w:t>5.2 Site Set-up Documentation</w:t>
            </w:r>
          </w:p>
        </w:tc>
        <w:tc>
          <w:tcPr>
            <w:tcW w:w="360" w:type="dxa"/>
            <w:shd w:val="clear" w:color="auto" w:fill="auto"/>
          </w:tcPr>
          <w:p>
            <w:r>
              <w:t>5.2.12 Clinical Trial Agreement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5 Site Management</w:t>
            </w:r>
          </w:p>
        </w:tc>
        <w:tc>
          <w:tcPr>
            <w:tcW w:w="360" w:type="dxa"/>
            <w:shd w:val="clear" w:color="auto" w:fill="auto"/>
          </w:tcPr>
          <w:p>
            <w:r>
              <w:t>5.2 Site Set-up Documentation</w:t>
            </w:r>
          </w:p>
        </w:tc>
        <w:tc>
          <w:tcPr>
            <w:tcW w:w="360" w:type="dxa"/>
            <w:shd w:val="clear" w:color="auto" w:fill="auto"/>
          </w:tcPr>
          <w:p>
            <w:r>
              <w:t>5.2.13 Indemnity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5 Site Management</w:t>
            </w:r>
          </w:p>
        </w:tc>
        <w:tc>
          <w:tcPr>
            <w:tcW w:w="360" w:type="dxa"/>
            <w:shd w:val="clear" w:color="auto" w:fill="auto"/>
          </w:tcPr>
          <w:p>
            <w:r>
              <w:t>5.2 Site Set-up Documentation</w:t>
            </w:r>
          </w:p>
        </w:tc>
        <w:tc>
          <w:tcPr>
            <w:tcW w:w="360" w:type="dxa"/>
            <w:shd w:val="clear" w:color="auto" w:fill="auto"/>
          </w:tcPr>
          <w:p>
            <w:r>
              <w:t>5.2.14 Other Financial Agreement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5 Site Management</w:t>
            </w:r>
          </w:p>
        </w:tc>
        <w:tc>
          <w:tcPr>
            <w:tcW w:w="360" w:type="dxa"/>
            <w:shd w:val="clear" w:color="auto" w:fill="auto"/>
          </w:tcPr>
          <w:p>
            <w:r>
              <w:t>5.2 Site Set-up Documentation</w:t>
            </w:r>
          </w:p>
        </w:tc>
        <w:tc>
          <w:tcPr>
            <w:tcW w:w="360" w:type="dxa"/>
            <w:shd w:val="clear" w:color="auto" w:fill="auto"/>
          </w:tcPr>
          <w:p>
            <w:r>
              <w:t>5.2.15 Local Laboratory Certification or Accreditation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5 Site Management</w:t>
            </w:r>
          </w:p>
        </w:tc>
        <w:tc>
          <w:tcPr>
            <w:tcW w:w="360" w:type="dxa"/>
            <w:shd w:val="clear" w:color="auto" w:fill="auto"/>
          </w:tcPr>
          <w:p>
            <w:r>
              <w:t>5.2 Site Set-up Documentation</w:t>
            </w:r>
          </w:p>
        </w:tc>
        <w:tc>
          <w:tcPr>
            <w:tcW w:w="360" w:type="dxa"/>
            <w:shd w:val="clear" w:color="auto" w:fill="auto"/>
          </w:tcPr>
          <w:p>
            <w:r>
              <w:t>5.2.16 Local Laboratory Normal Ranges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5 Site Management</w:t>
            </w:r>
          </w:p>
        </w:tc>
        <w:tc>
          <w:tcPr>
            <w:tcW w:w="360" w:type="dxa"/>
            <w:shd w:val="clear" w:color="auto" w:fill="auto"/>
          </w:tcPr>
          <w:p>
            <w:r>
              <w:t>5.2 Site Set-up Documentation</w:t>
            </w:r>
          </w:p>
        </w:tc>
        <w:tc>
          <w:tcPr>
            <w:tcW w:w="360" w:type="dxa"/>
            <w:shd w:val="clear" w:color="auto" w:fill="auto"/>
          </w:tcPr>
          <w:p>
            <w:r>
              <w:t>5.2.17 IP Site Release Documentation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5 Site Management</w:t>
            </w:r>
          </w:p>
        </w:tc>
        <w:tc>
          <w:tcPr>
            <w:tcW w:w="360" w:type="dxa"/>
            <w:shd w:val="clear" w:color="auto" w:fill="auto"/>
          </w:tcPr>
          <w:p>
            <w:r>
              <w:t>5.2 Site Set-up Documentation</w:t>
            </w:r>
          </w:p>
        </w:tc>
        <w:tc>
          <w:tcPr>
            <w:tcW w:w="360" w:type="dxa"/>
            <w:shd w:val="clear" w:color="auto" w:fill="auto"/>
          </w:tcPr>
          <w:p>
            <w:r>
              <w:t>5.2.18 Site Signature Sheet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5 Site Management</w:t>
            </w:r>
          </w:p>
        </w:tc>
        <w:tc>
          <w:tcPr>
            <w:tcW w:w="360" w:type="dxa"/>
            <w:shd w:val="clear" w:color="auto" w:fill="auto"/>
          </w:tcPr>
          <w:p>
            <w:r>
              <w:t>5.3 Site Initiation</w:t>
            </w:r>
          </w:p>
        </w:tc>
        <w:tc>
          <w:tcPr>
            <w:tcW w:w="360" w:type="dxa"/>
            <w:shd w:val="clear" w:color="auto" w:fill="auto"/>
          </w:tcPr>
          <w:p>
            <w:r>
              <w:t>5.3.1 Trial Initiation Monitoring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5 Site Management</w:t>
            </w:r>
          </w:p>
        </w:tc>
        <w:tc>
          <w:tcPr>
            <w:tcW w:w="360" w:type="dxa"/>
            <w:shd w:val="clear" w:color="auto" w:fill="auto"/>
          </w:tcPr>
          <w:p>
            <w:r>
              <w:t>5.3 Site Initiation</w:t>
            </w:r>
          </w:p>
        </w:tc>
        <w:tc>
          <w:tcPr>
            <w:tcW w:w="360" w:type="dxa"/>
            <w:shd w:val="clear" w:color="auto" w:fill="auto"/>
          </w:tcPr>
          <w:p>
            <w:r>
              <w:t>5.3.2 Site Training Material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5 Site Management</w:t>
            </w:r>
          </w:p>
        </w:tc>
        <w:tc>
          <w:tcPr>
            <w:tcW w:w="360" w:type="dxa"/>
            <w:shd w:val="clear" w:color="auto" w:fill="auto"/>
          </w:tcPr>
          <w:p>
            <w:r>
              <w:t>5.3 Site Initiation</w:t>
            </w:r>
          </w:p>
        </w:tc>
        <w:tc>
          <w:tcPr>
            <w:tcW w:w="360" w:type="dxa"/>
            <w:shd w:val="clear" w:color="auto" w:fill="auto"/>
          </w:tcPr>
          <w:p>
            <w:r>
              <w:t>5.3.3 Site Training Documentation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5 Site Management</w:t>
            </w:r>
          </w:p>
        </w:tc>
        <w:tc>
          <w:tcPr>
            <w:tcW w:w="360" w:type="dxa"/>
            <w:shd w:val="clear" w:color="auto" w:fill="auto"/>
          </w:tcPr>
          <w:p>
            <w:r>
              <w:t>5.4 Site Management</w:t>
            </w:r>
          </w:p>
        </w:tc>
        <w:tc>
          <w:tcPr>
            <w:tcW w:w="360" w:type="dxa"/>
            <w:shd w:val="clear" w:color="auto" w:fill="auto"/>
          </w:tcPr>
          <w:p>
            <w:r>
              <w:t>5.4.1 Subject Log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5 Site Management</w:t>
            </w:r>
          </w:p>
        </w:tc>
        <w:tc>
          <w:tcPr>
            <w:tcW w:w="360" w:type="dxa"/>
            <w:shd w:val="clear" w:color="auto" w:fill="auto"/>
          </w:tcPr>
          <w:p>
            <w:r>
              <w:t>5.4 Site Management</w:t>
            </w:r>
          </w:p>
        </w:tc>
        <w:tc>
          <w:tcPr>
            <w:tcW w:w="360" w:type="dxa"/>
            <w:shd w:val="clear" w:color="auto" w:fill="auto"/>
          </w:tcPr>
          <w:p>
            <w:r>
              <w:t xml:space="preserve">5.4.2 Source Data Verification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5 Site Management</w:t>
            </w:r>
          </w:p>
        </w:tc>
        <w:tc>
          <w:tcPr>
            <w:tcW w:w="360" w:type="dxa"/>
            <w:shd w:val="clear" w:color="auto" w:fill="auto"/>
          </w:tcPr>
          <w:p>
            <w:r>
              <w:t>5.4 Site Management</w:t>
            </w:r>
          </w:p>
        </w:tc>
        <w:tc>
          <w:tcPr>
            <w:tcW w:w="360" w:type="dxa"/>
            <w:shd w:val="clear" w:color="auto" w:fill="auto"/>
          </w:tcPr>
          <w:p>
            <w:r>
              <w:t>5.4.3 Monitoring Visit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5 Site Management</w:t>
            </w:r>
          </w:p>
        </w:tc>
        <w:tc>
          <w:tcPr>
            <w:tcW w:w="360" w:type="dxa"/>
            <w:shd w:val="clear" w:color="auto" w:fill="auto"/>
          </w:tcPr>
          <w:p>
            <w:r>
              <w:t>5.4 Site Management</w:t>
            </w:r>
          </w:p>
        </w:tc>
        <w:tc>
          <w:tcPr>
            <w:tcW w:w="360" w:type="dxa"/>
            <w:shd w:val="clear" w:color="auto" w:fill="auto"/>
          </w:tcPr>
          <w:p>
            <w:r>
              <w:t>5.4.4 Visit Log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5 Site Management</w:t>
            </w:r>
          </w:p>
        </w:tc>
        <w:tc>
          <w:tcPr>
            <w:tcW w:w="360" w:type="dxa"/>
            <w:shd w:val="clear" w:color="auto" w:fill="auto"/>
          </w:tcPr>
          <w:p>
            <w:r>
              <w:t>5.4 Site Management</w:t>
            </w:r>
          </w:p>
        </w:tc>
        <w:tc>
          <w:tcPr>
            <w:tcW w:w="360" w:type="dxa"/>
            <w:shd w:val="clear" w:color="auto" w:fill="auto"/>
          </w:tcPr>
          <w:p>
            <w:r>
              <w:t>5.4.5 Additional Monitoring Activity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5 Site Management</w:t>
            </w:r>
          </w:p>
        </w:tc>
        <w:tc>
          <w:tcPr>
            <w:tcW w:w="360" w:type="dxa"/>
            <w:shd w:val="clear" w:color="auto" w:fill="auto"/>
          </w:tcPr>
          <w:p>
            <w:r>
              <w:t>5.4 Site Management</w:t>
            </w:r>
          </w:p>
        </w:tc>
        <w:tc>
          <w:tcPr>
            <w:tcW w:w="360" w:type="dxa"/>
            <w:shd w:val="clear" w:color="auto" w:fill="auto"/>
          </w:tcPr>
          <w:p>
            <w:r>
              <w:t xml:space="preserve">5.4.6 Protocol Deviations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5 Site Management</w:t>
            </w:r>
          </w:p>
        </w:tc>
        <w:tc>
          <w:tcPr>
            <w:tcW w:w="360" w:type="dxa"/>
            <w:shd w:val="clear" w:color="auto" w:fill="auto"/>
          </w:tcPr>
          <w:p>
            <w:r>
              <w:t>5.4 Site Management</w:t>
            </w:r>
          </w:p>
        </w:tc>
        <w:tc>
          <w:tcPr>
            <w:tcW w:w="360" w:type="dxa"/>
            <w:shd w:val="clear" w:color="auto" w:fill="auto"/>
          </w:tcPr>
          <w:p>
            <w:r>
              <w:t>5.4.7 Financial Documentation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5 Site Management</w:t>
            </w:r>
          </w:p>
        </w:tc>
        <w:tc>
          <w:tcPr>
            <w:tcW w:w="360" w:type="dxa"/>
            <w:shd w:val="clear" w:color="auto" w:fill="auto"/>
          </w:tcPr>
          <w:p>
            <w:r>
              <w:t>5.4 Site Management</w:t>
            </w:r>
          </w:p>
        </w:tc>
        <w:tc>
          <w:tcPr>
            <w:tcW w:w="360" w:type="dxa"/>
            <w:shd w:val="clear" w:color="auto" w:fill="auto"/>
          </w:tcPr>
          <w:p>
            <w:r>
              <w:t>5.4.8 Final Trial Close Out Monitoring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5 Site Management</w:t>
            </w:r>
          </w:p>
        </w:tc>
        <w:tc>
          <w:tcPr>
            <w:tcW w:w="360" w:type="dxa"/>
            <w:shd w:val="clear" w:color="auto" w:fill="auto"/>
          </w:tcPr>
          <w:p>
            <w:r>
              <w:t>5.4 Site Management</w:t>
            </w:r>
          </w:p>
        </w:tc>
        <w:tc>
          <w:tcPr>
            <w:tcW w:w="360" w:type="dxa"/>
            <w:shd w:val="clear" w:color="auto" w:fill="auto"/>
          </w:tcPr>
          <w:p>
            <w:r>
              <w:t>5.4.9 Notification to Investigators of Safety Information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5 Site Management</w:t>
            </w:r>
          </w:p>
        </w:tc>
        <w:tc>
          <w:tcPr>
            <w:tcW w:w="360" w:type="dxa"/>
            <w:shd w:val="clear" w:color="auto" w:fill="auto"/>
          </w:tcPr>
          <w:p>
            <w:r>
              <w:t>5.5 General</w:t>
            </w:r>
          </w:p>
        </w:tc>
        <w:tc>
          <w:tcPr>
            <w:tcW w:w="360" w:type="dxa"/>
            <w:shd w:val="clear" w:color="auto" w:fill="auto"/>
          </w:tcPr>
          <w:p>
            <w:r>
              <w:t>5.5.1 Relevant Communications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5 Site Management</w:t>
            </w:r>
          </w:p>
        </w:tc>
        <w:tc>
          <w:tcPr>
            <w:tcW w:w="360" w:type="dxa"/>
            <w:shd w:val="clear" w:color="auto" w:fill="auto"/>
          </w:tcPr>
          <w:p>
            <w:r>
              <w:t>5.5 General</w:t>
            </w:r>
          </w:p>
        </w:tc>
        <w:tc>
          <w:tcPr>
            <w:tcW w:w="360" w:type="dxa"/>
            <w:shd w:val="clear" w:color="auto" w:fill="auto"/>
          </w:tcPr>
          <w:p>
            <w:r>
              <w:t>5.5.2 Tracking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5 Site Management</w:t>
            </w:r>
          </w:p>
        </w:tc>
        <w:tc>
          <w:tcPr>
            <w:tcW w:w="360" w:type="dxa"/>
            <w:shd w:val="clear" w:color="auto" w:fill="auto"/>
          </w:tcPr>
          <w:p>
            <w:r>
              <w:t>5.5 General</w:t>
            </w:r>
          </w:p>
        </w:tc>
        <w:tc>
          <w:tcPr>
            <w:tcW w:w="360" w:type="dxa"/>
            <w:shd w:val="clear" w:color="auto" w:fill="auto"/>
          </w:tcPr>
          <w:p>
            <w:r>
              <w:t>5.5.3 Meeting Material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5 Site Management</w:t>
            </w:r>
          </w:p>
        </w:tc>
        <w:tc>
          <w:tcPr>
            <w:tcW w:w="360" w:type="dxa"/>
            <w:shd w:val="clear" w:color="auto" w:fill="auto"/>
          </w:tcPr>
          <w:p>
            <w:r>
              <w:t>5.5 General</w:t>
            </w:r>
          </w:p>
        </w:tc>
        <w:tc>
          <w:tcPr>
            <w:tcW w:w="360" w:type="dxa"/>
            <w:shd w:val="clear" w:color="auto" w:fill="auto"/>
          </w:tcPr>
          <w:p>
            <w:r>
              <w:t>5.5.4 Filenote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6 IP and Trial Supplies</w:t>
            </w:r>
          </w:p>
        </w:tc>
        <w:tc>
          <w:tcPr>
            <w:tcW w:w="360" w:type="dxa"/>
            <w:shd w:val="clear" w:color="auto" w:fill="auto"/>
          </w:tcPr>
          <w:p>
            <w:r>
              <w:t>6.1 IP Documentation</w:t>
            </w:r>
          </w:p>
        </w:tc>
        <w:tc>
          <w:tcPr>
            <w:tcW w:w="360" w:type="dxa"/>
            <w:shd w:val="clear" w:color="auto" w:fill="auto"/>
          </w:tcPr>
          <w:p>
            <w:r>
              <w:t>6.1.1 IP Supply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6 IP and Trial Supplies</w:t>
            </w:r>
          </w:p>
        </w:tc>
        <w:tc>
          <w:tcPr>
            <w:tcW w:w="360" w:type="dxa"/>
            <w:shd w:val="clear" w:color="auto" w:fill="auto"/>
          </w:tcPr>
          <w:p>
            <w:r>
              <w:t>6.1 IP Documentation</w:t>
            </w:r>
          </w:p>
        </w:tc>
        <w:tc>
          <w:tcPr>
            <w:tcW w:w="360" w:type="dxa"/>
            <w:shd w:val="clear" w:color="auto" w:fill="auto"/>
          </w:tcPr>
          <w:p>
            <w:r>
              <w:t>6.1.2 IP Instructions for Handling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6 IP and Trial Supplies</w:t>
            </w:r>
          </w:p>
        </w:tc>
        <w:tc>
          <w:tcPr>
            <w:tcW w:w="360" w:type="dxa"/>
            <w:shd w:val="clear" w:color="auto" w:fill="auto"/>
          </w:tcPr>
          <w:p>
            <w:r>
              <w:t>6.1 IP Documentation</w:t>
            </w:r>
          </w:p>
        </w:tc>
        <w:tc>
          <w:tcPr>
            <w:tcW w:w="360" w:type="dxa"/>
            <w:shd w:val="clear" w:color="auto" w:fill="auto"/>
          </w:tcPr>
          <w:p>
            <w:r>
              <w:t>6.1.3 IP Sample Label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6 IP and Trial Supplies</w:t>
            </w:r>
          </w:p>
        </w:tc>
        <w:tc>
          <w:tcPr>
            <w:tcW w:w="360" w:type="dxa"/>
            <w:shd w:val="clear" w:color="auto" w:fill="auto"/>
          </w:tcPr>
          <w:p>
            <w:r>
              <w:t>6.1 IP Documentation</w:t>
            </w:r>
          </w:p>
        </w:tc>
        <w:tc>
          <w:tcPr>
            <w:tcW w:w="360" w:type="dxa"/>
            <w:shd w:val="clear" w:color="auto" w:fill="auto"/>
          </w:tcPr>
          <w:p>
            <w:r>
              <w:t>6.1.4 IP Documentation of Shipment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6 IP and Trial Supplies</w:t>
            </w:r>
          </w:p>
        </w:tc>
        <w:tc>
          <w:tcPr>
            <w:tcW w:w="360" w:type="dxa"/>
            <w:shd w:val="clear" w:color="auto" w:fill="auto"/>
          </w:tcPr>
          <w:p>
            <w:r>
              <w:t>6.1 IP Documentation</w:t>
            </w:r>
          </w:p>
        </w:tc>
        <w:tc>
          <w:tcPr>
            <w:tcW w:w="360" w:type="dxa"/>
            <w:shd w:val="clear" w:color="auto" w:fill="auto"/>
          </w:tcPr>
          <w:p>
            <w:r>
              <w:t>6.1.5 Accountability Documentation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6 IP and Trial Supplies</w:t>
            </w:r>
          </w:p>
        </w:tc>
        <w:tc>
          <w:tcPr>
            <w:tcW w:w="360" w:type="dxa"/>
            <w:shd w:val="clear" w:color="auto" w:fill="auto"/>
          </w:tcPr>
          <w:p>
            <w:r>
              <w:t>6.1 IP Documentation</w:t>
            </w:r>
          </w:p>
        </w:tc>
        <w:tc>
          <w:tcPr>
            <w:tcW w:w="360" w:type="dxa"/>
            <w:shd w:val="clear" w:color="auto" w:fill="auto"/>
          </w:tcPr>
          <w:p>
            <w:r>
              <w:t>6.1.6 IP Documentation of Transfer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6 IP and Trial Supplies</w:t>
            </w:r>
          </w:p>
        </w:tc>
        <w:tc>
          <w:tcPr>
            <w:tcW w:w="360" w:type="dxa"/>
            <w:shd w:val="clear" w:color="auto" w:fill="auto"/>
          </w:tcPr>
          <w:p>
            <w:r>
              <w:t>6.1 IP Documentation</w:t>
            </w:r>
          </w:p>
        </w:tc>
        <w:tc>
          <w:tcPr>
            <w:tcW w:w="360" w:type="dxa"/>
            <w:shd w:val="clear" w:color="auto" w:fill="auto"/>
          </w:tcPr>
          <w:p>
            <w:r>
              <w:t>6.1.7 Re-labeling Documentation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6 IP and Trial Supplies</w:t>
            </w:r>
          </w:p>
        </w:tc>
        <w:tc>
          <w:tcPr>
            <w:tcW w:w="360" w:type="dxa"/>
            <w:shd w:val="clear" w:color="auto" w:fill="auto"/>
          </w:tcPr>
          <w:p>
            <w:r>
              <w:t>6.1 IP Documentation</w:t>
            </w:r>
          </w:p>
        </w:tc>
        <w:tc>
          <w:tcPr>
            <w:tcW w:w="360" w:type="dxa"/>
            <w:shd w:val="clear" w:color="auto" w:fill="auto"/>
          </w:tcPr>
          <w:p>
            <w:r>
              <w:t>6.1.8 IP Recall Documentation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6 IP and Trial Supplies</w:t>
            </w:r>
          </w:p>
        </w:tc>
        <w:tc>
          <w:tcPr>
            <w:tcW w:w="360" w:type="dxa"/>
            <w:shd w:val="clear" w:color="auto" w:fill="auto"/>
          </w:tcPr>
          <w:p>
            <w:r>
              <w:t>6.1 IP Documentation</w:t>
            </w:r>
          </w:p>
        </w:tc>
        <w:tc>
          <w:tcPr>
            <w:tcW w:w="360" w:type="dxa"/>
            <w:shd w:val="clear" w:color="auto" w:fill="auto"/>
          </w:tcPr>
          <w:p>
            <w:r>
              <w:t>6.1.9 IP Quality Complaint Form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6 IP and Trial Supplies</w:t>
            </w:r>
          </w:p>
        </w:tc>
        <w:tc>
          <w:tcPr>
            <w:tcW w:w="360" w:type="dxa"/>
            <w:shd w:val="clear" w:color="auto" w:fill="auto"/>
          </w:tcPr>
          <w:p>
            <w:r>
              <w:t>6.1 IP Documentation</w:t>
            </w:r>
          </w:p>
        </w:tc>
        <w:tc>
          <w:tcPr>
            <w:tcW w:w="360" w:type="dxa"/>
            <w:shd w:val="clear" w:color="auto" w:fill="auto"/>
          </w:tcPr>
          <w:p>
            <w:r>
              <w:t>6.1.10 IP Documentation Return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6 IP and Trial Supplies</w:t>
            </w:r>
          </w:p>
        </w:tc>
        <w:tc>
          <w:tcPr>
            <w:tcW w:w="360" w:type="dxa"/>
            <w:shd w:val="clear" w:color="auto" w:fill="auto"/>
          </w:tcPr>
          <w:p>
            <w:r>
              <w:t>6.1 IP Documentation</w:t>
            </w:r>
          </w:p>
        </w:tc>
        <w:tc>
          <w:tcPr>
            <w:tcW w:w="360" w:type="dxa"/>
            <w:shd w:val="clear" w:color="auto" w:fill="auto"/>
          </w:tcPr>
          <w:p>
            <w:r>
              <w:t xml:space="preserve">6.1.11 Certificate of Destruction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6 IP and Trial Supplies</w:t>
            </w:r>
          </w:p>
        </w:tc>
        <w:tc>
          <w:tcPr>
            <w:tcW w:w="360" w:type="dxa"/>
            <w:shd w:val="clear" w:color="auto" w:fill="auto"/>
          </w:tcPr>
          <w:p>
            <w:r>
              <w:t>6.2 IP Release Process Documentation</w:t>
            </w:r>
          </w:p>
        </w:tc>
        <w:tc>
          <w:tcPr>
            <w:tcW w:w="360" w:type="dxa"/>
            <w:shd w:val="clear" w:color="auto" w:fill="auto"/>
          </w:tcPr>
          <w:p>
            <w:r>
              <w:t>6.2.1 QP (Qualified Person) Certification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6 IP and Trial Supplies</w:t>
            </w:r>
          </w:p>
        </w:tc>
        <w:tc>
          <w:tcPr>
            <w:tcW w:w="360" w:type="dxa"/>
            <w:shd w:val="clear" w:color="auto" w:fill="auto"/>
          </w:tcPr>
          <w:p>
            <w:r>
              <w:t>6.2 IP Release Process Documentation</w:t>
            </w:r>
          </w:p>
        </w:tc>
        <w:tc>
          <w:tcPr>
            <w:tcW w:w="360" w:type="dxa"/>
            <w:shd w:val="clear" w:color="auto" w:fill="auto"/>
          </w:tcPr>
          <w:p>
            <w:r>
              <w:t>6.2.2 IP Regulatory Release Documentation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6 IP and Trial Supplies</w:t>
            </w:r>
          </w:p>
        </w:tc>
        <w:tc>
          <w:tcPr>
            <w:tcW w:w="360" w:type="dxa"/>
            <w:shd w:val="clear" w:color="auto" w:fill="auto"/>
          </w:tcPr>
          <w:p>
            <w:r>
              <w:t>6.2 IP Release Process Documentation</w:t>
            </w:r>
          </w:p>
        </w:tc>
        <w:tc>
          <w:tcPr>
            <w:tcW w:w="360" w:type="dxa"/>
            <w:shd w:val="clear" w:color="auto" w:fill="auto"/>
          </w:tcPr>
          <w:p>
            <w:r>
              <w:t>6.2.3 TSE Statement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6 IP and Trial Supplies</w:t>
            </w:r>
          </w:p>
        </w:tc>
        <w:tc>
          <w:tcPr>
            <w:tcW w:w="360" w:type="dxa"/>
            <w:shd w:val="clear" w:color="auto" w:fill="auto"/>
          </w:tcPr>
          <w:p>
            <w:r>
              <w:t>6.2 IP Release Process Documentation</w:t>
            </w:r>
          </w:p>
        </w:tc>
        <w:tc>
          <w:tcPr>
            <w:tcW w:w="360" w:type="dxa"/>
            <w:shd w:val="clear" w:color="auto" w:fill="auto"/>
          </w:tcPr>
          <w:p>
            <w:r>
              <w:t xml:space="preserve">6.2.4 Certificate of Analysis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6 IP and Trial Supplies</w:t>
            </w:r>
          </w:p>
        </w:tc>
        <w:tc>
          <w:tcPr>
            <w:tcW w:w="360" w:type="dxa"/>
            <w:shd w:val="clear" w:color="auto" w:fill="auto"/>
          </w:tcPr>
          <w:p>
            <w:r>
              <w:t>6.3 IP Allocation Documentation</w:t>
            </w:r>
          </w:p>
        </w:tc>
        <w:tc>
          <w:tcPr>
            <w:tcW w:w="360" w:type="dxa"/>
            <w:shd w:val="clear" w:color="auto" w:fill="auto"/>
          </w:tcPr>
          <w:p>
            <w:r>
              <w:t>6.3.1 Treatment Allocation Documentation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6 IP and Trial Supplies</w:t>
            </w:r>
          </w:p>
        </w:tc>
        <w:tc>
          <w:tcPr>
            <w:tcW w:w="360" w:type="dxa"/>
            <w:shd w:val="clear" w:color="auto" w:fill="auto"/>
          </w:tcPr>
          <w:p>
            <w:r>
              <w:t>6.3 IP Allocation Documentation</w:t>
            </w:r>
          </w:p>
        </w:tc>
        <w:tc>
          <w:tcPr>
            <w:tcW w:w="360" w:type="dxa"/>
            <w:shd w:val="clear" w:color="auto" w:fill="auto"/>
          </w:tcPr>
          <w:p>
            <w:r>
              <w:t>6.3.2 Unblinding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6 IP and Trial Supplies</w:t>
            </w:r>
          </w:p>
        </w:tc>
        <w:tc>
          <w:tcPr>
            <w:tcW w:w="360" w:type="dxa"/>
            <w:shd w:val="clear" w:color="auto" w:fill="auto"/>
          </w:tcPr>
          <w:p>
            <w:r>
              <w:t>6.3 IP Allocation Documentation</w:t>
            </w:r>
          </w:p>
        </w:tc>
        <w:tc>
          <w:tcPr>
            <w:tcW w:w="360" w:type="dxa"/>
            <w:shd w:val="clear" w:color="auto" w:fill="auto"/>
          </w:tcPr>
          <w:p>
            <w:r>
              <w:t xml:space="preserve">6.3.3 Treatment Decoding Documentation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6 IP and Trial Supplies</w:t>
            </w:r>
          </w:p>
        </w:tc>
        <w:tc>
          <w:tcPr>
            <w:tcW w:w="360" w:type="dxa"/>
            <w:shd w:val="clear" w:color="auto" w:fill="auto"/>
          </w:tcPr>
          <w:p>
            <w:r>
              <w:t>6.4 Storage</w:t>
            </w:r>
          </w:p>
        </w:tc>
        <w:tc>
          <w:tcPr>
            <w:tcW w:w="360" w:type="dxa"/>
            <w:shd w:val="clear" w:color="auto" w:fill="auto"/>
          </w:tcPr>
          <w:p>
            <w:r>
              <w:t>6.4.1 Storage Condition Documentation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6 IP and Trial Supplies</w:t>
            </w:r>
          </w:p>
        </w:tc>
        <w:tc>
          <w:tcPr>
            <w:tcW w:w="360" w:type="dxa"/>
            <w:shd w:val="clear" w:color="auto" w:fill="auto"/>
          </w:tcPr>
          <w:p>
            <w:r>
              <w:t>6.4 Storage</w:t>
            </w:r>
          </w:p>
        </w:tc>
        <w:tc>
          <w:tcPr>
            <w:tcW w:w="360" w:type="dxa"/>
            <w:shd w:val="clear" w:color="auto" w:fill="auto"/>
          </w:tcPr>
          <w:p>
            <w:r>
              <w:t>6.4.2 Storage Condition Excursion Documentation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6 IP and Trial Supplies</w:t>
            </w:r>
          </w:p>
        </w:tc>
        <w:tc>
          <w:tcPr>
            <w:tcW w:w="360" w:type="dxa"/>
            <w:shd w:val="clear" w:color="auto" w:fill="auto"/>
          </w:tcPr>
          <w:p>
            <w:r>
              <w:t>6.5 Non-IP Documentation</w:t>
            </w:r>
          </w:p>
        </w:tc>
        <w:tc>
          <w:tcPr>
            <w:tcW w:w="360" w:type="dxa"/>
            <w:shd w:val="clear" w:color="auto" w:fill="auto"/>
          </w:tcPr>
          <w:p>
            <w:r>
              <w:t>6.5.1 Non-IP Supply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6 IP and Trial Supplies</w:t>
            </w:r>
          </w:p>
        </w:tc>
        <w:tc>
          <w:tcPr>
            <w:tcW w:w="360" w:type="dxa"/>
            <w:shd w:val="clear" w:color="auto" w:fill="auto"/>
          </w:tcPr>
          <w:p>
            <w:r>
              <w:t>6.5 Non-IP Documentation</w:t>
            </w:r>
          </w:p>
        </w:tc>
        <w:tc>
          <w:tcPr>
            <w:tcW w:w="360" w:type="dxa"/>
            <w:shd w:val="clear" w:color="auto" w:fill="auto"/>
          </w:tcPr>
          <w:p>
            <w:r>
              <w:t xml:space="preserve">6.5.2 Non-IP Documentation of Shipment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6 IP and Trial Supplies</w:t>
            </w:r>
          </w:p>
        </w:tc>
        <w:tc>
          <w:tcPr>
            <w:tcW w:w="360" w:type="dxa"/>
            <w:shd w:val="clear" w:color="auto" w:fill="auto"/>
          </w:tcPr>
          <w:p>
            <w:r>
              <w:t>6.5 Non-IP Documentation</w:t>
            </w:r>
          </w:p>
        </w:tc>
        <w:tc>
          <w:tcPr>
            <w:tcW w:w="360" w:type="dxa"/>
            <w:shd w:val="clear" w:color="auto" w:fill="auto"/>
          </w:tcPr>
          <w:p>
            <w:r>
              <w:t xml:space="preserve">6.5.3 Non-IP Documentation of Return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6 IP and Trial Supplies</w:t>
            </w:r>
          </w:p>
        </w:tc>
        <w:tc>
          <w:tcPr>
            <w:tcW w:w="360" w:type="dxa"/>
            <w:shd w:val="clear" w:color="auto" w:fill="auto"/>
          </w:tcPr>
          <w:p>
            <w:r>
              <w:t>6.6 Interactive Response Technology</w:t>
            </w:r>
          </w:p>
        </w:tc>
        <w:tc>
          <w:tcPr>
            <w:tcW w:w="360" w:type="dxa"/>
            <w:shd w:val="clear" w:color="auto" w:fill="auto"/>
          </w:tcPr>
          <w:p>
            <w:r>
              <w:t>6.6.1 IRT User Requirement Specification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6 IP and Trial Supplies</w:t>
            </w:r>
          </w:p>
        </w:tc>
        <w:tc>
          <w:tcPr>
            <w:tcW w:w="360" w:type="dxa"/>
            <w:shd w:val="clear" w:color="auto" w:fill="auto"/>
          </w:tcPr>
          <w:p>
            <w:r>
              <w:t>6.6 Interactive Response Technology</w:t>
            </w:r>
          </w:p>
        </w:tc>
        <w:tc>
          <w:tcPr>
            <w:tcW w:w="360" w:type="dxa"/>
            <w:shd w:val="clear" w:color="auto" w:fill="auto"/>
          </w:tcPr>
          <w:p>
            <w:r>
              <w:t>6.6.2 IRT Validation Certification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6 IP and Trial Supplies</w:t>
            </w:r>
          </w:p>
        </w:tc>
        <w:tc>
          <w:tcPr>
            <w:tcW w:w="360" w:type="dxa"/>
            <w:shd w:val="clear" w:color="auto" w:fill="auto"/>
          </w:tcPr>
          <w:p>
            <w:r>
              <w:t>6.6 Interactive Response Technology</w:t>
            </w:r>
          </w:p>
        </w:tc>
        <w:tc>
          <w:tcPr>
            <w:tcW w:w="360" w:type="dxa"/>
            <w:shd w:val="clear" w:color="auto" w:fill="auto"/>
          </w:tcPr>
          <w:p>
            <w:r>
              <w:t>6.6.3 IRT User Acceptance Testing (UAT) Certification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6 IP and Trial Supplies</w:t>
            </w:r>
          </w:p>
        </w:tc>
        <w:tc>
          <w:tcPr>
            <w:tcW w:w="360" w:type="dxa"/>
            <w:shd w:val="clear" w:color="auto" w:fill="auto"/>
          </w:tcPr>
          <w:p>
            <w:r>
              <w:t>6.6 Interactive Response Technology</w:t>
            </w:r>
          </w:p>
        </w:tc>
        <w:tc>
          <w:tcPr>
            <w:tcW w:w="360" w:type="dxa"/>
            <w:shd w:val="clear" w:color="auto" w:fill="auto"/>
          </w:tcPr>
          <w:p>
            <w:r>
              <w:t>6.6.4 IRT User Manual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6 IP and Trial Supplies</w:t>
            </w:r>
          </w:p>
        </w:tc>
        <w:tc>
          <w:tcPr>
            <w:tcW w:w="360" w:type="dxa"/>
            <w:shd w:val="clear" w:color="auto" w:fill="auto"/>
          </w:tcPr>
          <w:p>
            <w:r>
              <w:t>6.6 Interactive Response Technology</w:t>
            </w:r>
          </w:p>
        </w:tc>
        <w:tc>
          <w:tcPr>
            <w:tcW w:w="360" w:type="dxa"/>
            <w:shd w:val="clear" w:color="auto" w:fill="auto"/>
          </w:tcPr>
          <w:p>
            <w:r>
              <w:t>6.6.5 IRT User Notifications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6 IP and Trial Supplies</w:t>
            </w:r>
          </w:p>
        </w:tc>
        <w:tc>
          <w:tcPr>
            <w:tcW w:w="360" w:type="dxa"/>
            <w:shd w:val="clear" w:color="auto" w:fill="auto"/>
          </w:tcPr>
          <w:p>
            <w:r>
              <w:t>6.7 General</w:t>
            </w:r>
          </w:p>
        </w:tc>
        <w:tc>
          <w:tcPr>
            <w:tcW w:w="360" w:type="dxa"/>
            <w:shd w:val="clear" w:color="auto" w:fill="auto"/>
          </w:tcPr>
          <w:p>
            <w:r>
              <w:t>6.7.1 Relevant Communications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6 IP and Trial Supplies</w:t>
            </w:r>
          </w:p>
        </w:tc>
        <w:tc>
          <w:tcPr>
            <w:tcW w:w="360" w:type="dxa"/>
            <w:shd w:val="clear" w:color="auto" w:fill="auto"/>
          </w:tcPr>
          <w:p>
            <w:r>
              <w:t>6.7 General</w:t>
            </w:r>
          </w:p>
        </w:tc>
        <w:tc>
          <w:tcPr>
            <w:tcW w:w="360" w:type="dxa"/>
            <w:shd w:val="clear" w:color="auto" w:fill="auto"/>
          </w:tcPr>
          <w:p>
            <w:r>
              <w:t>6.7.2 Tracking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6 IP and Trial Supplies</w:t>
            </w:r>
          </w:p>
        </w:tc>
        <w:tc>
          <w:tcPr>
            <w:tcW w:w="360" w:type="dxa"/>
            <w:shd w:val="clear" w:color="auto" w:fill="auto"/>
          </w:tcPr>
          <w:p>
            <w:r>
              <w:t>6.7 General</w:t>
            </w:r>
          </w:p>
        </w:tc>
        <w:tc>
          <w:tcPr>
            <w:tcW w:w="360" w:type="dxa"/>
            <w:shd w:val="clear" w:color="auto" w:fill="auto"/>
          </w:tcPr>
          <w:p>
            <w:r>
              <w:t>6.7.3 Meeting Material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6 IP and Trial Supplies</w:t>
            </w:r>
          </w:p>
        </w:tc>
        <w:tc>
          <w:tcPr>
            <w:tcW w:w="360" w:type="dxa"/>
            <w:shd w:val="clear" w:color="auto" w:fill="auto"/>
          </w:tcPr>
          <w:p>
            <w:r>
              <w:t>6.7 General</w:t>
            </w:r>
          </w:p>
        </w:tc>
        <w:tc>
          <w:tcPr>
            <w:tcW w:w="360" w:type="dxa"/>
            <w:shd w:val="clear" w:color="auto" w:fill="auto"/>
          </w:tcPr>
          <w:p>
            <w:r>
              <w:t>6.7.4 Filenote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7 Safety Reporting</w:t>
            </w:r>
          </w:p>
        </w:tc>
        <w:tc>
          <w:tcPr>
            <w:tcW w:w="360" w:type="dxa"/>
            <w:shd w:val="clear" w:color="auto" w:fill="auto"/>
          </w:tcPr>
          <w:p>
            <w:r>
              <w:t>7.1 Safety Documentation</w:t>
            </w:r>
          </w:p>
        </w:tc>
        <w:tc>
          <w:tcPr>
            <w:tcW w:w="360" w:type="dxa"/>
            <w:shd w:val="clear" w:color="auto" w:fill="auto"/>
          </w:tcPr>
          <w:p>
            <w:r>
              <w:t>7.1.1 Safety Management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7 Safety Reporting</w:t>
            </w:r>
          </w:p>
        </w:tc>
        <w:tc>
          <w:tcPr>
            <w:tcW w:w="360" w:type="dxa"/>
            <w:shd w:val="clear" w:color="auto" w:fill="auto"/>
          </w:tcPr>
          <w:p>
            <w:r>
              <w:t>7.1 Safety Documentation</w:t>
            </w:r>
          </w:p>
        </w:tc>
        <w:tc>
          <w:tcPr>
            <w:tcW w:w="360" w:type="dxa"/>
            <w:shd w:val="clear" w:color="auto" w:fill="auto"/>
          </w:tcPr>
          <w:p>
            <w:r>
              <w:t>7.1.2 Pharmacovigilance Database Line Listing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7 Safety Reporting</w:t>
            </w:r>
          </w:p>
        </w:tc>
        <w:tc>
          <w:tcPr>
            <w:tcW w:w="360" w:type="dxa"/>
            <w:shd w:val="clear" w:color="auto" w:fill="auto"/>
          </w:tcPr>
          <w:p>
            <w:r>
              <w:t>7.2 Trial Status Reporting</w:t>
            </w:r>
          </w:p>
        </w:tc>
        <w:tc>
          <w:tcPr>
            <w:tcW w:w="360" w:type="dxa"/>
            <w:shd w:val="clear" w:color="auto" w:fill="auto"/>
          </w:tcPr>
          <w:p>
            <w:r>
              <w:t>7.2.1 Expedited Safety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7 Safety Reporting</w:t>
            </w:r>
          </w:p>
        </w:tc>
        <w:tc>
          <w:tcPr>
            <w:tcW w:w="360" w:type="dxa"/>
            <w:shd w:val="clear" w:color="auto" w:fill="auto"/>
          </w:tcPr>
          <w:p>
            <w:r>
              <w:t>7.2 Trial Status Reporting</w:t>
            </w:r>
          </w:p>
        </w:tc>
        <w:tc>
          <w:tcPr>
            <w:tcW w:w="360" w:type="dxa"/>
            <w:shd w:val="clear" w:color="auto" w:fill="auto"/>
          </w:tcPr>
          <w:p>
            <w:r>
              <w:t>7.2.2 SAE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7 Safety Reporting</w:t>
            </w:r>
          </w:p>
        </w:tc>
        <w:tc>
          <w:tcPr>
            <w:tcW w:w="360" w:type="dxa"/>
            <w:shd w:val="clear" w:color="auto" w:fill="auto"/>
          </w:tcPr>
          <w:p>
            <w:r>
              <w:t>7.2 Trial Status Reporting</w:t>
            </w:r>
          </w:p>
        </w:tc>
        <w:tc>
          <w:tcPr>
            <w:tcW w:w="360" w:type="dxa"/>
            <w:shd w:val="clear" w:color="auto" w:fill="auto"/>
          </w:tcPr>
          <w:p>
            <w:r>
              <w:t>7.2.3 Pregnancy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7 Safety Reporting</w:t>
            </w:r>
          </w:p>
        </w:tc>
        <w:tc>
          <w:tcPr>
            <w:tcW w:w="360" w:type="dxa"/>
            <w:shd w:val="clear" w:color="auto" w:fill="auto"/>
          </w:tcPr>
          <w:p>
            <w:r>
              <w:t>7.2 Trial Status Reporting</w:t>
            </w:r>
          </w:p>
        </w:tc>
        <w:tc>
          <w:tcPr>
            <w:tcW w:w="360" w:type="dxa"/>
            <w:shd w:val="clear" w:color="auto" w:fill="auto"/>
          </w:tcPr>
          <w:p>
            <w:r>
              <w:t>7.2.4 Special Events of Interest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7 Safety Reporting</w:t>
            </w:r>
          </w:p>
        </w:tc>
        <w:tc>
          <w:tcPr>
            <w:tcW w:w="360" w:type="dxa"/>
            <w:shd w:val="clear" w:color="auto" w:fill="auto"/>
          </w:tcPr>
          <w:p>
            <w:r>
              <w:t>7.3 General</w:t>
            </w:r>
          </w:p>
        </w:tc>
        <w:tc>
          <w:tcPr>
            <w:tcW w:w="360" w:type="dxa"/>
            <w:shd w:val="clear" w:color="auto" w:fill="auto"/>
          </w:tcPr>
          <w:p>
            <w:r>
              <w:t>7.3.1 Relevant Communications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7 Safety Reporting</w:t>
            </w:r>
          </w:p>
        </w:tc>
        <w:tc>
          <w:tcPr>
            <w:tcW w:w="360" w:type="dxa"/>
            <w:shd w:val="clear" w:color="auto" w:fill="auto"/>
          </w:tcPr>
          <w:p>
            <w:r>
              <w:t>7.3 General</w:t>
            </w:r>
          </w:p>
        </w:tc>
        <w:tc>
          <w:tcPr>
            <w:tcW w:w="360" w:type="dxa"/>
            <w:shd w:val="clear" w:color="auto" w:fill="auto"/>
          </w:tcPr>
          <w:p>
            <w:r>
              <w:t>7.3.2 Tracking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7 Safety Reporting</w:t>
            </w:r>
          </w:p>
        </w:tc>
        <w:tc>
          <w:tcPr>
            <w:tcW w:w="360" w:type="dxa"/>
            <w:shd w:val="clear" w:color="auto" w:fill="auto"/>
          </w:tcPr>
          <w:p>
            <w:r>
              <w:t>7.3 General</w:t>
            </w:r>
          </w:p>
        </w:tc>
        <w:tc>
          <w:tcPr>
            <w:tcW w:w="360" w:type="dxa"/>
            <w:shd w:val="clear" w:color="auto" w:fill="auto"/>
          </w:tcPr>
          <w:p>
            <w:r>
              <w:t>7.3.3 Meeting Material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7 Safety Reporting</w:t>
            </w:r>
          </w:p>
        </w:tc>
        <w:tc>
          <w:tcPr>
            <w:tcW w:w="360" w:type="dxa"/>
            <w:shd w:val="clear" w:color="auto" w:fill="auto"/>
          </w:tcPr>
          <w:p>
            <w:r>
              <w:t>7.3 General</w:t>
            </w:r>
          </w:p>
        </w:tc>
        <w:tc>
          <w:tcPr>
            <w:tcW w:w="360" w:type="dxa"/>
            <w:shd w:val="clear" w:color="auto" w:fill="auto"/>
          </w:tcPr>
          <w:p>
            <w:r>
              <w:t>7.3.4 Filenote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8 Centralized Testing</w:t>
            </w:r>
          </w:p>
        </w:tc>
        <w:tc>
          <w:tcPr>
            <w:tcW w:w="360" w:type="dxa"/>
            <w:shd w:val="clear" w:color="auto" w:fill="auto"/>
          </w:tcPr>
          <w:p>
            <w:r>
              <w:t>8.1 Facility Documentation</w:t>
            </w:r>
          </w:p>
        </w:tc>
        <w:tc>
          <w:tcPr>
            <w:tcW w:w="360" w:type="dxa"/>
            <w:shd w:val="clear" w:color="auto" w:fill="auto"/>
          </w:tcPr>
          <w:p>
            <w:r>
              <w:t>8.1.1 Certification or Accreditation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8 Centralized Testing</w:t>
            </w:r>
          </w:p>
        </w:tc>
        <w:tc>
          <w:tcPr>
            <w:tcW w:w="360" w:type="dxa"/>
            <w:shd w:val="clear" w:color="auto" w:fill="auto"/>
          </w:tcPr>
          <w:p>
            <w:r>
              <w:t>8.1 Facility Documentation</w:t>
            </w:r>
          </w:p>
        </w:tc>
        <w:tc>
          <w:tcPr>
            <w:tcW w:w="360" w:type="dxa"/>
            <w:shd w:val="clear" w:color="auto" w:fill="auto"/>
          </w:tcPr>
          <w:p>
            <w:r>
              <w:t xml:space="preserve">8.1.2 Bioanalytical Validation Documentation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8 Centralized Testing</w:t>
            </w:r>
          </w:p>
        </w:tc>
        <w:tc>
          <w:tcPr>
            <w:tcW w:w="360" w:type="dxa"/>
            <w:shd w:val="clear" w:color="auto" w:fill="auto"/>
          </w:tcPr>
          <w:p>
            <w:r>
              <w:t>8.1 Facility Documentation</w:t>
            </w:r>
          </w:p>
        </w:tc>
        <w:tc>
          <w:tcPr>
            <w:tcW w:w="360" w:type="dxa"/>
            <w:shd w:val="clear" w:color="auto" w:fill="auto"/>
          </w:tcPr>
          <w:p>
            <w:r>
              <w:t xml:space="preserve">8.1.3 Bioanalytical Documentation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8 Centralized Testing</w:t>
            </w:r>
          </w:p>
        </w:tc>
        <w:tc>
          <w:tcPr>
            <w:tcW w:w="360" w:type="dxa"/>
            <w:shd w:val="clear" w:color="auto" w:fill="auto"/>
          </w:tcPr>
          <w:p>
            <w:r>
              <w:t>8.1 Facility Documentation</w:t>
            </w:r>
          </w:p>
        </w:tc>
        <w:tc>
          <w:tcPr>
            <w:tcW w:w="360" w:type="dxa"/>
            <w:shd w:val="clear" w:color="auto" w:fill="auto"/>
          </w:tcPr>
          <w:p>
            <w:r>
              <w:t>8.1.4 Normal Ranges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8 Centralized Testing</w:t>
            </w:r>
          </w:p>
        </w:tc>
        <w:tc>
          <w:tcPr>
            <w:tcW w:w="360" w:type="dxa"/>
            <w:shd w:val="clear" w:color="auto" w:fill="auto"/>
          </w:tcPr>
          <w:p>
            <w:r>
              <w:t>8.1 Facility Documentation</w:t>
            </w:r>
          </w:p>
        </w:tc>
        <w:tc>
          <w:tcPr>
            <w:tcW w:w="360" w:type="dxa"/>
            <w:shd w:val="clear" w:color="auto" w:fill="auto"/>
          </w:tcPr>
          <w:p>
            <w:r>
              <w:t>8.1.5 User Manual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8 Centralized Testing</w:t>
            </w:r>
          </w:p>
        </w:tc>
        <w:tc>
          <w:tcPr>
            <w:tcW w:w="360" w:type="dxa"/>
            <w:shd w:val="clear" w:color="auto" w:fill="auto"/>
          </w:tcPr>
          <w:p>
            <w:r>
              <w:t>8.1 Facility Documentation</w:t>
            </w:r>
          </w:p>
        </w:tc>
        <w:tc>
          <w:tcPr>
            <w:tcW w:w="360" w:type="dxa"/>
            <w:shd w:val="clear" w:color="auto" w:fill="auto"/>
          </w:tcPr>
          <w:p>
            <w:r>
              <w:t>8.1.6 Supply Import Documentation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8 Centralized Testing</w:t>
            </w:r>
          </w:p>
        </w:tc>
        <w:tc>
          <w:tcPr>
            <w:tcW w:w="360" w:type="dxa"/>
            <w:shd w:val="clear" w:color="auto" w:fill="auto"/>
          </w:tcPr>
          <w:p>
            <w:r>
              <w:t>8.1 Facility Documentation</w:t>
            </w:r>
          </w:p>
        </w:tc>
        <w:tc>
          <w:tcPr>
            <w:tcW w:w="360" w:type="dxa"/>
            <w:shd w:val="clear" w:color="auto" w:fill="auto"/>
          </w:tcPr>
          <w:p>
            <w:r>
              <w:t>8.1.7 Head of Facility Curriculum Vitae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8 Centralized Testing</w:t>
            </w:r>
          </w:p>
        </w:tc>
        <w:tc>
          <w:tcPr>
            <w:tcW w:w="360" w:type="dxa"/>
            <w:shd w:val="clear" w:color="auto" w:fill="auto"/>
          </w:tcPr>
          <w:p>
            <w:r>
              <w:t>8.1 Facility Documentation</w:t>
            </w:r>
          </w:p>
        </w:tc>
        <w:tc>
          <w:tcPr>
            <w:tcW w:w="360" w:type="dxa"/>
            <w:shd w:val="clear" w:color="auto" w:fill="auto"/>
          </w:tcPr>
          <w:p>
            <w:r>
              <w:t xml:space="preserve">8.1.8 Interfacility Standardization Methods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8 Centralized Testing</w:t>
            </w:r>
          </w:p>
        </w:tc>
        <w:tc>
          <w:tcPr>
            <w:tcW w:w="360" w:type="dxa"/>
            <w:shd w:val="clear" w:color="auto" w:fill="auto"/>
          </w:tcPr>
          <w:p>
            <w:r>
              <w:t>8.2 Sample Documentation</w:t>
            </w:r>
          </w:p>
        </w:tc>
        <w:tc>
          <w:tcPr>
            <w:tcW w:w="360" w:type="dxa"/>
            <w:shd w:val="clear" w:color="auto" w:fill="auto"/>
          </w:tcPr>
          <w:p>
            <w:r>
              <w:t>8.2.1 Specimen Label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8 Centralized Testing</w:t>
            </w:r>
          </w:p>
        </w:tc>
        <w:tc>
          <w:tcPr>
            <w:tcW w:w="360" w:type="dxa"/>
            <w:shd w:val="clear" w:color="auto" w:fill="auto"/>
          </w:tcPr>
          <w:p>
            <w:r>
              <w:t>8.2 Sample Documentation</w:t>
            </w:r>
          </w:p>
        </w:tc>
        <w:tc>
          <w:tcPr>
            <w:tcW w:w="360" w:type="dxa"/>
            <w:shd w:val="clear" w:color="auto" w:fill="auto"/>
          </w:tcPr>
          <w:p>
            <w:r>
              <w:t>8.2.2 Shipment Records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8 Centralized Testing</w:t>
            </w:r>
          </w:p>
        </w:tc>
        <w:tc>
          <w:tcPr>
            <w:tcW w:w="360" w:type="dxa"/>
            <w:shd w:val="clear" w:color="auto" w:fill="auto"/>
          </w:tcPr>
          <w:p>
            <w:r>
              <w:t>8.2 Sample Documentation</w:t>
            </w:r>
          </w:p>
        </w:tc>
        <w:tc>
          <w:tcPr>
            <w:tcW w:w="360" w:type="dxa"/>
            <w:shd w:val="clear" w:color="auto" w:fill="auto"/>
          </w:tcPr>
          <w:p>
            <w:r>
              <w:t>8.2.3 Sample Storage Condition Log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8 Centralized Testing</w:t>
            </w:r>
          </w:p>
        </w:tc>
        <w:tc>
          <w:tcPr>
            <w:tcW w:w="360" w:type="dxa"/>
            <w:shd w:val="clear" w:color="auto" w:fill="auto"/>
          </w:tcPr>
          <w:p>
            <w:r>
              <w:t>8.2 Sample Documentation</w:t>
            </w:r>
          </w:p>
        </w:tc>
        <w:tc>
          <w:tcPr>
            <w:tcW w:w="360" w:type="dxa"/>
            <w:shd w:val="clear" w:color="auto" w:fill="auto"/>
          </w:tcPr>
          <w:p>
            <w:r>
              <w:t>8.2.4 Sample Export Documentation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8 Centralized Testing</w:t>
            </w:r>
          </w:p>
        </w:tc>
        <w:tc>
          <w:tcPr>
            <w:tcW w:w="360" w:type="dxa"/>
            <w:shd w:val="clear" w:color="auto" w:fill="auto"/>
          </w:tcPr>
          <w:p>
            <w:r>
              <w:t>8.2 Sample Documentation</w:t>
            </w:r>
          </w:p>
        </w:tc>
        <w:tc>
          <w:tcPr>
            <w:tcW w:w="360" w:type="dxa"/>
            <w:shd w:val="clear" w:color="auto" w:fill="auto"/>
          </w:tcPr>
          <w:p>
            <w:r>
              <w:t xml:space="preserve">8.2.5 Record of Retained Body Fluids / Tissue Samples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8 Centralized Testing</w:t>
            </w:r>
          </w:p>
        </w:tc>
        <w:tc>
          <w:tcPr>
            <w:tcW w:w="360" w:type="dxa"/>
            <w:shd w:val="clear" w:color="auto" w:fill="auto"/>
          </w:tcPr>
          <w:p>
            <w:r>
              <w:t>8.3 General</w:t>
            </w:r>
          </w:p>
        </w:tc>
        <w:tc>
          <w:tcPr>
            <w:tcW w:w="360" w:type="dxa"/>
            <w:shd w:val="clear" w:color="auto" w:fill="auto"/>
          </w:tcPr>
          <w:p>
            <w:r>
              <w:t>8.3.1 Relevant Communications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8 Centralized Testing</w:t>
            </w:r>
          </w:p>
        </w:tc>
        <w:tc>
          <w:tcPr>
            <w:tcW w:w="360" w:type="dxa"/>
            <w:shd w:val="clear" w:color="auto" w:fill="auto"/>
          </w:tcPr>
          <w:p>
            <w:r>
              <w:t>8.3 General</w:t>
            </w:r>
          </w:p>
        </w:tc>
        <w:tc>
          <w:tcPr>
            <w:tcW w:w="360" w:type="dxa"/>
            <w:shd w:val="clear" w:color="auto" w:fill="auto"/>
          </w:tcPr>
          <w:p>
            <w:r>
              <w:t>8.3.2 Tracking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8 Centralized Testing</w:t>
            </w:r>
          </w:p>
        </w:tc>
        <w:tc>
          <w:tcPr>
            <w:tcW w:w="360" w:type="dxa"/>
            <w:shd w:val="clear" w:color="auto" w:fill="auto"/>
          </w:tcPr>
          <w:p>
            <w:r>
              <w:t>8.3 General</w:t>
            </w:r>
          </w:p>
        </w:tc>
        <w:tc>
          <w:tcPr>
            <w:tcW w:w="360" w:type="dxa"/>
            <w:shd w:val="clear" w:color="auto" w:fill="auto"/>
          </w:tcPr>
          <w:p>
            <w:r>
              <w:t>8.3.3 Meeting Material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8 Centralized Testing</w:t>
            </w:r>
          </w:p>
        </w:tc>
        <w:tc>
          <w:tcPr>
            <w:tcW w:w="360" w:type="dxa"/>
            <w:shd w:val="clear" w:color="auto" w:fill="auto"/>
          </w:tcPr>
          <w:p>
            <w:r>
              <w:t>8.3 General</w:t>
            </w:r>
          </w:p>
        </w:tc>
        <w:tc>
          <w:tcPr>
            <w:tcW w:w="360" w:type="dxa"/>
            <w:shd w:val="clear" w:color="auto" w:fill="auto"/>
          </w:tcPr>
          <w:p>
            <w:r>
              <w:t>8.3.4 Filenote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 xml:space="preserve">9 Third parties </w:t>
            </w:r>
          </w:p>
        </w:tc>
        <w:tc>
          <w:tcPr>
            <w:tcW w:w="360" w:type="dxa"/>
            <w:shd w:val="clear" w:color="auto" w:fill="auto"/>
          </w:tcPr>
          <w:p>
            <w:r>
              <w:t>9.1 Third Party Oversight</w:t>
            </w:r>
          </w:p>
        </w:tc>
        <w:tc>
          <w:tcPr>
            <w:tcW w:w="360" w:type="dxa"/>
            <w:shd w:val="clear" w:color="auto" w:fill="auto"/>
          </w:tcPr>
          <w:p>
            <w:r>
              <w:t xml:space="preserve">9.1.1 Evidence of Contractor Compliance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 xml:space="preserve">9 Third parties </w:t>
            </w:r>
          </w:p>
        </w:tc>
        <w:tc>
          <w:tcPr>
            <w:tcW w:w="360" w:type="dxa"/>
            <w:shd w:val="clear" w:color="auto" w:fill="auto"/>
          </w:tcPr>
          <w:p>
            <w:r>
              <w:t>9.2 Third Party Set-up</w:t>
            </w:r>
          </w:p>
        </w:tc>
        <w:tc>
          <w:tcPr>
            <w:tcW w:w="360" w:type="dxa"/>
            <w:shd w:val="clear" w:color="auto" w:fill="auto"/>
          </w:tcPr>
          <w:p>
            <w:r>
              <w:t>9.2.1 Confidentiality Agreement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 xml:space="preserve">9 Third parties </w:t>
            </w:r>
          </w:p>
        </w:tc>
        <w:tc>
          <w:tcPr>
            <w:tcW w:w="360" w:type="dxa"/>
            <w:shd w:val="clear" w:color="auto" w:fill="auto"/>
          </w:tcPr>
          <w:p>
            <w:r>
              <w:t>9.2 Third Party Set-up</w:t>
            </w:r>
          </w:p>
        </w:tc>
        <w:tc>
          <w:tcPr>
            <w:tcW w:w="360" w:type="dxa"/>
            <w:shd w:val="clear" w:color="auto" w:fill="auto"/>
          </w:tcPr>
          <w:p>
            <w:r>
              <w:t>9.2.2 Contractor Selection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 xml:space="preserve">9 Third parties </w:t>
            </w:r>
          </w:p>
        </w:tc>
        <w:tc>
          <w:tcPr>
            <w:tcW w:w="360" w:type="dxa"/>
            <w:shd w:val="clear" w:color="auto" w:fill="auto"/>
          </w:tcPr>
          <w:p>
            <w:r>
              <w:t>9.2 Third Party Set-up</w:t>
            </w:r>
          </w:p>
        </w:tc>
        <w:tc>
          <w:tcPr>
            <w:tcW w:w="360" w:type="dxa"/>
            <w:shd w:val="clear" w:color="auto" w:fill="auto"/>
          </w:tcPr>
          <w:p>
            <w:r>
              <w:t>9.2.3 Contractual Agreement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 xml:space="preserve">9 Third parties </w:t>
            </w:r>
          </w:p>
        </w:tc>
        <w:tc>
          <w:tcPr>
            <w:tcW w:w="360" w:type="dxa"/>
            <w:shd w:val="clear" w:color="auto" w:fill="auto"/>
          </w:tcPr>
          <w:p>
            <w:r>
              <w:t>9.2 Third Party Set-up</w:t>
            </w:r>
          </w:p>
        </w:tc>
        <w:tc>
          <w:tcPr>
            <w:tcW w:w="360" w:type="dxa"/>
            <w:shd w:val="clear" w:color="auto" w:fill="auto"/>
          </w:tcPr>
          <w:p>
            <w:r>
              <w:t xml:space="preserve">9.2.4 Roles and Responsibilities Matrix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 xml:space="preserve">9 Third parties </w:t>
            </w:r>
          </w:p>
        </w:tc>
        <w:tc>
          <w:tcPr>
            <w:tcW w:w="360" w:type="dxa"/>
            <w:shd w:val="clear" w:color="auto" w:fill="auto"/>
          </w:tcPr>
          <w:p>
            <w:r>
              <w:t>9.3 General</w:t>
            </w:r>
          </w:p>
        </w:tc>
        <w:tc>
          <w:tcPr>
            <w:tcW w:w="360" w:type="dxa"/>
            <w:shd w:val="clear" w:color="auto" w:fill="auto"/>
          </w:tcPr>
          <w:p>
            <w:r>
              <w:t>9.3.1 Relevant Communications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 xml:space="preserve">9 Third parties </w:t>
            </w:r>
          </w:p>
        </w:tc>
        <w:tc>
          <w:tcPr>
            <w:tcW w:w="360" w:type="dxa"/>
            <w:shd w:val="clear" w:color="auto" w:fill="auto"/>
          </w:tcPr>
          <w:p>
            <w:r>
              <w:t>9.3 General</w:t>
            </w:r>
          </w:p>
        </w:tc>
        <w:tc>
          <w:tcPr>
            <w:tcW w:w="360" w:type="dxa"/>
            <w:shd w:val="clear" w:color="auto" w:fill="auto"/>
          </w:tcPr>
          <w:p>
            <w:r>
              <w:t>9.3.2 Tracking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 xml:space="preserve">9 Third parties </w:t>
            </w:r>
          </w:p>
        </w:tc>
        <w:tc>
          <w:tcPr>
            <w:tcW w:w="360" w:type="dxa"/>
            <w:shd w:val="clear" w:color="auto" w:fill="auto"/>
          </w:tcPr>
          <w:p>
            <w:r>
              <w:t>9.3 General</w:t>
            </w:r>
          </w:p>
        </w:tc>
        <w:tc>
          <w:tcPr>
            <w:tcW w:w="360" w:type="dxa"/>
            <w:shd w:val="clear" w:color="auto" w:fill="auto"/>
          </w:tcPr>
          <w:p>
            <w:r>
              <w:t>9.3.3 Meeting Material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 xml:space="preserve">9 Third parties </w:t>
            </w:r>
          </w:p>
        </w:tc>
        <w:tc>
          <w:tcPr>
            <w:tcW w:w="360" w:type="dxa"/>
            <w:shd w:val="clear" w:color="auto" w:fill="auto"/>
          </w:tcPr>
          <w:p>
            <w:r>
              <w:t>9.3 General</w:t>
            </w:r>
          </w:p>
        </w:tc>
        <w:tc>
          <w:tcPr>
            <w:tcW w:w="360" w:type="dxa"/>
            <w:shd w:val="clear" w:color="auto" w:fill="auto"/>
          </w:tcPr>
          <w:p>
            <w:r>
              <w:t>9.3.4 Filenote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10 Data Management</w:t>
            </w:r>
          </w:p>
        </w:tc>
        <w:tc>
          <w:tcPr>
            <w:tcW w:w="360" w:type="dxa"/>
            <w:shd w:val="clear" w:color="auto" w:fill="auto"/>
          </w:tcPr>
          <w:p>
            <w:r>
              <w:t>10.1 Data Management Oversight</w:t>
            </w:r>
          </w:p>
        </w:tc>
        <w:tc>
          <w:tcPr>
            <w:tcW w:w="360" w:type="dxa"/>
            <w:shd w:val="clear" w:color="auto" w:fill="auto"/>
          </w:tcPr>
          <w:p>
            <w:r>
              <w:t>10.1.1 Data Management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10 Data Management</w:t>
            </w:r>
          </w:p>
        </w:tc>
        <w:tc>
          <w:tcPr>
            <w:tcW w:w="360" w:type="dxa"/>
            <w:shd w:val="clear" w:color="auto" w:fill="auto"/>
          </w:tcPr>
          <w:p>
            <w:r>
              <w:t>10.2 Data Capture</w:t>
            </w:r>
          </w:p>
        </w:tc>
        <w:tc>
          <w:tcPr>
            <w:tcW w:w="360" w:type="dxa"/>
            <w:shd w:val="clear" w:color="auto" w:fill="auto"/>
          </w:tcPr>
          <w:p>
            <w:r>
              <w:t>10.2.1 CRF Completion Requirements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10 Data Management</w:t>
            </w:r>
          </w:p>
        </w:tc>
        <w:tc>
          <w:tcPr>
            <w:tcW w:w="360" w:type="dxa"/>
            <w:shd w:val="clear" w:color="auto" w:fill="auto"/>
          </w:tcPr>
          <w:p>
            <w:r>
              <w:t>10.2 Data Capture</w:t>
            </w:r>
          </w:p>
        </w:tc>
        <w:tc>
          <w:tcPr>
            <w:tcW w:w="360" w:type="dxa"/>
            <w:shd w:val="clear" w:color="auto" w:fill="auto"/>
          </w:tcPr>
          <w:p>
            <w:r>
              <w:t>10.2.2 Annotated CRF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10 Data Management</w:t>
            </w:r>
          </w:p>
        </w:tc>
        <w:tc>
          <w:tcPr>
            <w:tcW w:w="360" w:type="dxa"/>
            <w:shd w:val="clear" w:color="auto" w:fill="auto"/>
          </w:tcPr>
          <w:p>
            <w:r>
              <w:t>10.2 Data Capture</w:t>
            </w:r>
          </w:p>
        </w:tc>
        <w:tc>
          <w:tcPr>
            <w:tcW w:w="360" w:type="dxa"/>
            <w:shd w:val="clear" w:color="auto" w:fill="auto"/>
          </w:tcPr>
          <w:p>
            <w:r>
              <w:t>10.2.3 Completed CRFs (paper)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10 Data Management</w:t>
            </w:r>
          </w:p>
        </w:tc>
        <w:tc>
          <w:tcPr>
            <w:tcW w:w="360" w:type="dxa"/>
            <w:shd w:val="clear" w:color="auto" w:fill="auto"/>
          </w:tcPr>
          <w:p>
            <w:r>
              <w:t>10.2 Data Capture</w:t>
            </w:r>
          </w:p>
        </w:tc>
        <w:tc>
          <w:tcPr>
            <w:tcW w:w="360" w:type="dxa"/>
            <w:shd w:val="clear" w:color="auto" w:fill="auto"/>
          </w:tcPr>
          <w:p>
            <w:r>
              <w:t>10.2.4 Documentation of Corrections to Entered Data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10 Data Management</w:t>
            </w:r>
          </w:p>
        </w:tc>
        <w:tc>
          <w:tcPr>
            <w:tcW w:w="360" w:type="dxa"/>
            <w:shd w:val="clear" w:color="auto" w:fill="auto"/>
          </w:tcPr>
          <w:p>
            <w:r>
              <w:t>10.2 Data Capture</w:t>
            </w:r>
          </w:p>
        </w:tc>
        <w:tc>
          <w:tcPr>
            <w:tcW w:w="360" w:type="dxa"/>
            <w:shd w:val="clear" w:color="auto" w:fill="auto"/>
          </w:tcPr>
          <w:p>
            <w:r>
              <w:t>10.2.5 Final Data (EDC)</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10 Data Management</w:t>
            </w:r>
          </w:p>
        </w:tc>
        <w:tc>
          <w:tcPr>
            <w:tcW w:w="360" w:type="dxa"/>
            <w:shd w:val="clear" w:color="auto" w:fill="auto"/>
          </w:tcPr>
          <w:p>
            <w:r>
              <w:t>10.3 Database</w:t>
            </w:r>
          </w:p>
        </w:tc>
        <w:tc>
          <w:tcPr>
            <w:tcW w:w="360" w:type="dxa"/>
            <w:shd w:val="clear" w:color="auto" w:fill="auto"/>
          </w:tcPr>
          <w:p>
            <w:r>
              <w:t>10.3.1 Database Specification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10 Data Management</w:t>
            </w:r>
          </w:p>
        </w:tc>
        <w:tc>
          <w:tcPr>
            <w:tcW w:w="360" w:type="dxa"/>
            <w:shd w:val="clear" w:color="auto" w:fill="auto"/>
          </w:tcPr>
          <w:p>
            <w:r>
              <w:t>10.3 Database</w:t>
            </w:r>
          </w:p>
        </w:tc>
        <w:tc>
          <w:tcPr>
            <w:tcW w:w="360" w:type="dxa"/>
            <w:shd w:val="clear" w:color="auto" w:fill="auto"/>
          </w:tcPr>
          <w:p>
            <w:r>
              <w:t>10.3.2 Data Validation Plan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10 Data Management</w:t>
            </w:r>
          </w:p>
        </w:tc>
        <w:tc>
          <w:tcPr>
            <w:tcW w:w="360" w:type="dxa"/>
            <w:shd w:val="clear" w:color="auto" w:fill="auto"/>
          </w:tcPr>
          <w:p>
            <w:r>
              <w:t>10.3 Database</w:t>
            </w:r>
          </w:p>
        </w:tc>
        <w:tc>
          <w:tcPr>
            <w:tcW w:w="360" w:type="dxa"/>
            <w:shd w:val="clear" w:color="auto" w:fill="auto"/>
          </w:tcPr>
          <w:p>
            <w:r>
              <w:t>10.3.3 Edit Check Programming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10 Data Management</w:t>
            </w:r>
          </w:p>
        </w:tc>
        <w:tc>
          <w:tcPr>
            <w:tcW w:w="360" w:type="dxa"/>
            <w:shd w:val="clear" w:color="auto" w:fill="auto"/>
          </w:tcPr>
          <w:p>
            <w:r>
              <w:t>10.3 Database</w:t>
            </w:r>
          </w:p>
        </w:tc>
        <w:tc>
          <w:tcPr>
            <w:tcW w:w="360" w:type="dxa"/>
            <w:shd w:val="clear" w:color="auto" w:fill="auto"/>
          </w:tcPr>
          <w:p>
            <w:r>
              <w:t>10.3.4 Data Validation Testing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10 Data Management</w:t>
            </w:r>
          </w:p>
        </w:tc>
        <w:tc>
          <w:tcPr>
            <w:tcW w:w="360" w:type="dxa"/>
            <w:shd w:val="clear" w:color="auto" w:fill="auto"/>
          </w:tcPr>
          <w:p>
            <w:r>
              <w:t>10.3 Database</w:t>
            </w:r>
          </w:p>
        </w:tc>
        <w:tc>
          <w:tcPr>
            <w:tcW w:w="360" w:type="dxa"/>
            <w:shd w:val="clear" w:color="auto" w:fill="auto"/>
          </w:tcPr>
          <w:p>
            <w:r>
              <w:t>10.3.5 Approval for Database Activation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10 Data Management</w:t>
            </w:r>
          </w:p>
        </w:tc>
        <w:tc>
          <w:tcPr>
            <w:tcW w:w="360" w:type="dxa"/>
            <w:shd w:val="clear" w:color="auto" w:fill="auto"/>
          </w:tcPr>
          <w:p>
            <w:r>
              <w:t>10.3 Database</w:t>
            </w:r>
          </w:p>
        </w:tc>
        <w:tc>
          <w:tcPr>
            <w:tcW w:w="360" w:type="dxa"/>
            <w:shd w:val="clear" w:color="auto" w:fill="auto"/>
          </w:tcPr>
          <w:p>
            <w:r>
              <w:t>10.3.6 External Data Transfer Specifications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10 Data Management</w:t>
            </w:r>
          </w:p>
        </w:tc>
        <w:tc>
          <w:tcPr>
            <w:tcW w:w="360" w:type="dxa"/>
            <w:shd w:val="clear" w:color="auto" w:fill="auto"/>
          </w:tcPr>
          <w:p>
            <w:r>
              <w:t>10.3 Database</w:t>
            </w:r>
          </w:p>
        </w:tc>
        <w:tc>
          <w:tcPr>
            <w:tcW w:w="360" w:type="dxa"/>
            <w:shd w:val="clear" w:color="auto" w:fill="auto"/>
          </w:tcPr>
          <w:p>
            <w:r>
              <w:t>10.3.7 Data Entry Guidelines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10 Data Management</w:t>
            </w:r>
          </w:p>
        </w:tc>
        <w:tc>
          <w:tcPr>
            <w:tcW w:w="360" w:type="dxa"/>
            <w:shd w:val="clear" w:color="auto" w:fill="auto"/>
          </w:tcPr>
          <w:p>
            <w:r>
              <w:t>10.3 Database</w:t>
            </w:r>
          </w:p>
        </w:tc>
        <w:tc>
          <w:tcPr>
            <w:tcW w:w="360" w:type="dxa"/>
            <w:shd w:val="clear" w:color="auto" w:fill="auto"/>
          </w:tcPr>
          <w:p>
            <w:r>
              <w:t xml:space="preserve">10.3.8 SAE Reconciliation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10 Data Management</w:t>
            </w:r>
          </w:p>
        </w:tc>
        <w:tc>
          <w:tcPr>
            <w:tcW w:w="360" w:type="dxa"/>
            <w:shd w:val="clear" w:color="auto" w:fill="auto"/>
          </w:tcPr>
          <w:p>
            <w:r>
              <w:t>10.3 Database</w:t>
            </w:r>
          </w:p>
        </w:tc>
        <w:tc>
          <w:tcPr>
            <w:tcW w:w="360" w:type="dxa"/>
            <w:shd w:val="clear" w:color="auto" w:fill="auto"/>
          </w:tcPr>
          <w:p>
            <w:r>
              <w:t>10.3.9 Dictionary Coding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10 Data Management</w:t>
            </w:r>
          </w:p>
        </w:tc>
        <w:tc>
          <w:tcPr>
            <w:tcW w:w="360" w:type="dxa"/>
            <w:shd w:val="clear" w:color="auto" w:fill="auto"/>
          </w:tcPr>
          <w:p>
            <w:r>
              <w:t>10.3 Database</w:t>
            </w:r>
          </w:p>
        </w:tc>
        <w:tc>
          <w:tcPr>
            <w:tcW w:w="360" w:type="dxa"/>
            <w:shd w:val="clear" w:color="auto" w:fill="auto"/>
          </w:tcPr>
          <w:p>
            <w:r>
              <w:t>10.3.10 Database QC / QA Plan &amp; Results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10 Data Management</w:t>
            </w:r>
          </w:p>
        </w:tc>
        <w:tc>
          <w:tcPr>
            <w:tcW w:w="360" w:type="dxa"/>
            <w:shd w:val="clear" w:color="auto" w:fill="auto"/>
          </w:tcPr>
          <w:p>
            <w:r>
              <w:t>10.3 Database</w:t>
            </w:r>
          </w:p>
        </w:tc>
        <w:tc>
          <w:tcPr>
            <w:tcW w:w="360" w:type="dxa"/>
            <w:shd w:val="clear" w:color="auto" w:fill="auto"/>
          </w:tcPr>
          <w:p>
            <w:r>
              <w:t>10.3.11 Database Lock and Unlock Approval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10 Data Management</w:t>
            </w:r>
          </w:p>
        </w:tc>
        <w:tc>
          <w:tcPr>
            <w:tcW w:w="360" w:type="dxa"/>
            <w:shd w:val="clear" w:color="auto" w:fill="auto"/>
          </w:tcPr>
          <w:p>
            <w:r>
              <w:t>10.3 Database</w:t>
            </w:r>
          </w:p>
        </w:tc>
        <w:tc>
          <w:tcPr>
            <w:tcW w:w="360" w:type="dxa"/>
            <w:shd w:val="clear" w:color="auto" w:fill="auto"/>
          </w:tcPr>
          <w:p>
            <w:r>
              <w:t>10.3.12 Data Validation Certification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10 Data Management</w:t>
            </w:r>
          </w:p>
        </w:tc>
        <w:tc>
          <w:tcPr>
            <w:tcW w:w="360" w:type="dxa"/>
            <w:shd w:val="clear" w:color="auto" w:fill="auto"/>
          </w:tcPr>
          <w:p>
            <w:r>
              <w:t>10.4 EDC Management</w:t>
            </w:r>
          </w:p>
        </w:tc>
        <w:tc>
          <w:tcPr>
            <w:tcW w:w="360" w:type="dxa"/>
            <w:shd w:val="clear" w:color="auto" w:fill="auto"/>
          </w:tcPr>
          <w:p>
            <w:r>
              <w:t>10.4.1 Database Account Management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10 Data Management</w:t>
            </w:r>
          </w:p>
        </w:tc>
        <w:tc>
          <w:tcPr>
            <w:tcW w:w="360" w:type="dxa"/>
            <w:shd w:val="clear" w:color="auto" w:fill="auto"/>
          </w:tcPr>
          <w:p>
            <w:r>
              <w:t>10.5 General</w:t>
            </w:r>
          </w:p>
        </w:tc>
        <w:tc>
          <w:tcPr>
            <w:tcW w:w="360" w:type="dxa"/>
            <w:shd w:val="clear" w:color="auto" w:fill="auto"/>
          </w:tcPr>
          <w:p>
            <w:r>
              <w:t>10.5.1 Relevant Communications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10 Data Management</w:t>
            </w:r>
          </w:p>
        </w:tc>
        <w:tc>
          <w:tcPr>
            <w:tcW w:w="360" w:type="dxa"/>
            <w:shd w:val="clear" w:color="auto" w:fill="auto"/>
          </w:tcPr>
          <w:p>
            <w:r>
              <w:t>10.5 General</w:t>
            </w:r>
          </w:p>
        </w:tc>
        <w:tc>
          <w:tcPr>
            <w:tcW w:w="360" w:type="dxa"/>
            <w:shd w:val="clear" w:color="auto" w:fill="auto"/>
          </w:tcPr>
          <w:p>
            <w:r>
              <w:t>10.5.2 Tracking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10 Data Management</w:t>
            </w:r>
          </w:p>
        </w:tc>
        <w:tc>
          <w:tcPr>
            <w:tcW w:w="360" w:type="dxa"/>
            <w:shd w:val="clear" w:color="auto" w:fill="auto"/>
          </w:tcPr>
          <w:p>
            <w:r>
              <w:t>10.5 General</w:t>
            </w:r>
          </w:p>
        </w:tc>
        <w:tc>
          <w:tcPr>
            <w:tcW w:w="360" w:type="dxa"/>
            <w:shd w:val="clear" w:color="auto" w:fill="auto"/>
          </w:tcPr>
          <w:p>
            <w:r>
              <w:t>10.5.3 Meeting Material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10 Data Management</w:t>
            </w:r>
          </w:p>
        </w:tc>
        <w:tc>
          <w:tcPr>
            <w:tcW w:w="360" w:type="dxa"/>
            <w:shd w:val="clear" w:color="auto" w:fill="auto"/>
          </w:tcPr>
          <w:p>
            <w:r>
              <w:t>10.5 General</w:t>
            </w:r>
          </w:p>
        </w:tc>
        <w:tc>
          <w:tcPr>
            <w:tcW w:w="360" w:type="dxa"/>
            <w:shd w:val="clear" w:color="auto" w:fill="auto"/>
          </w:tcPr>
          <w:p>
            <w:r>
              <w:t>10.5.4 Filenote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11 Statistics</w:t>
            </w:r>
          </w:p>
        </w:tc>
        <w:tc>
          <w:tcPr>
            <w:tcW w:w="360" w:type="dxa"/>
            <w:shd w:val="clear" w:color="auto" w:fill="auto"/>
          </w:tcPr>
          <w:p>
            <w:r>
              <w:t>11.1 Statistics Oversight</w:t>
            </w:r>
          </w:p>
        </w:tc>
        <w:tc>
          <w:tcPr>
            <w:tcW w:w="360" w:type="dxa"/>
            <w:shd w:val="clear" w:color="auto" w:fill="auto"/>
          </w:tcPr>
          <w:p>
            <w:r>
              <w:t xml:space="preserve">11.1.1 Statistical Analysis Plan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11 Statistics</w:t>
            </w:r>
          </w:p>
        </w:tc>
        <w:tc>
          <w:tcPr>
            <w:tcW w:w="360" w:type="dxa"/>
            <w:shd w:val="clear" w:color="auto" w:fill="auto"/>
          </w:tcPr>
          <w:p>
            <w:r>
              <w:t>11.1 Statistics Oversight</w:t>
            </w:r>
          </w:p>
        </w:tc>
        <w:tc>
          <w:tcPr>
            <w:tcW w:w="360" w:type="dxa"/>
            <w:shd w:val="clear" w:color="auto" w:fill="auto"/>
          </w:tcPr>
          <w:p>
            <w:r>
              <w:t>11.1.2 Sample Size Calculation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11 Statistics</w:t>
            </w:r>
          </w:p>
        </w:tc>
        <w:tc>
          <w:tcPr>
            <w:tcW w:w="360" w:type="dxa"/>
            <w:shd w:val="clear" w:color="auto" w:fill="auto"/>
          </w:tcPr>
          <w:p>
            <w:r>
              <w:t>11.2 Randomization</w:t>
            </w:r>
          </w:p>
        </w:tc>
        <w:tc>
          <w:tcPr>
            <w:tcW w:w="360" w:type="dxa"/>
            <w:shd w:val="clear" w:color="auto" w:fill="auto"/>
          </w:tcPr>
          <w:p>
            <w:r>
              <w:t xml:space="preserve">11.2.1 Randomization Plan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11 Statistics</w:t>
            </w:r>
          </w:p>
        </w:tc>
        <w:tc>
          <w:tcPr>
            <w:tcW w:w="360" w:type="dxa"/>
            <w:shd w:val="clear" w:color="auto" w:fill="auto"/>
          </w:tcPr>
          <w:p>
            <w:r>
              <w:t>11.2 Randomization</w:t>
            </w:r>
          </w:p>
        </w:tc>
        <w:tc>
          <w:tcPr>
            <w:tcW w:w="360" w:type="dxa"/>
            <w:shd w:val="clear" w:color="auto" w:fill="auto"/>
          </w:tcPr>
          <w:p>
            <w:r>
              <w:t xml:space="preserve">11.2.2 Randomization Procedure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11 Statistics</w:t>
            </w:r>
          </w:p>
        </w:tc>
        <w:tc>
          <w:tcPr>
            <w:tcW w:w="360" w:type="dxa"/>
            <w:shd w:val="clear" w:color="auto" w:fill="auto"/>
          </w:tcPr>
          <w:p>
            <w:r>
              <w:t>11.2 Randomization</w:t>
            </w:r>
          </w:p>
        </w:tc>
        <w:tc>
          <w:tcPr>
            <w:tcW w:w="360" w:type="dxa"/>
            <w:shd w:val="clear" w:color="auto" w:fill="auto"/>
          </w:tcPr>
          <w:p>
            <w:r>
              <w:t xml:space="preserve">11.2.3 Master Randomization List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11 Statistics</w:t>
            </w:r>
          </w:p>
        </w:tc>
        <w:tc>
          <w:tcPr>
            <w:tcW w:w="360" w:type="dxa"/>
            <w:shd w:val="clear" w:color="auto" w:fill="auto"/>
          </w:tcPr>
          <w:p>
            <w:r>
              <w:t>11.2 Randomization</w:t>
            </w:r>
          </w:p>
        </w:tc>
        <w:tc>
          <w:tcPr>
            <w:tcW w:w="360" w:type="dxa"/>
            <w:shd w:val="clear" w:color="auto" w:fill="auto"/>
          </w:tcPr>
          <w:p>
            <w:r>
              <w:t xml:space="preserve">11.2.4 Randomization Programming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11 Statistics</w:t>
            </w:r>
          </w:p>
        </w:tc>
        <w:tc>
          <w:tcPr>
            <w:tcW w:w="360" w:type="dxa"/>
            <w:shd w:val="clear" w:color="auto" w:fill="auto"/>
          </w:tcPr>
          <w:p>
            <w:r>
              <w:t>11.2 Randomization</w:t>
            </w:r>
          </w:p>
        </w:tc>
        <w:tc>
          <w:tcPr>
            <w:tcW w:w="360" w:type="dxa"/>
            <w:shd w:val="clear" w:color="auto" w:fill="auto"/>
          </w:tcPr>
          <w:p>
            <w:r>
              <w:t xml:space="preserve">11.2.5 Randomization Validation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11 Statistics</w:t>
            </w:r>
          </w:p>
        </w:tc>
        <w:tc>
          <w:tcPr>
            <w:tcW w:w="360" w:type="dxa"/>
            <w:shd w:val="clear" w:color="auto" w:fill="auto"/>
          </w:tcPr>
          <w:p>
            <w:r>
              <w:t>11.2 Randomization</w:t>
            </w:r>
          </w:p>
        </w:tc>
        <w:tc>
          <w:tcPr>
            <w:tcW w:w="360" w:type="dxa"/>
            <w:shd w:val="clear" w:color="auto" w:fill="auto"/>
          </w:tcPr>
          <w:p>
            <w:r>
              <w:t>11.2.6 End of Trial / Interim Unblinding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11 Statistics</w:t>
            </w:r>
          </w:p>
        </w:tc>
        <w:tc>
          <w:tcPr>
            <w:tcW w:w="360" w:type="dxa"/>
            <w:shd w:val="clear" w:color="auto" w:fill="auto"/>
          </w:tcPr>
          <w:p>
            <w:r>
              <w:t>11.3 Analysis</w:t>
            </w:r>
          </w:p>
        </w:tc>
        <w:tc>
          <w:tcPr>
            <w:tcW w:w="360" w:type="dxa"/>
            <w:shd w:val="clear" w:color="auto" w:fill="auto"/>
          </w:tcPr>
          <w:p>
            <w:r>
              <w:t>11.3.1 Data Definitions for Analysis Datasets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11 Statistics</w:t>
            </w:r>
          </w:p>
        </w:tc>
        <w:tc>
          <w:tcPr>
            <w:tcW w:w="360" w:type="dxa"/>
            <w:shd w:val="clear" w:color="auto" w:fill="auto"/>
          </w:tcPr>
          <w:p>
            <w:r>
              <w:t>11.3 Analysis</w:t>
            </w:r>
          </w:p>
        </w:tc>
        <w:tc>
          <w:tcPr>
            <w:tcW w:w="360" w:type="dxa"/>
            <w:shd w:val="clear" w:color="auto" w:fill="auto"/>
          </w:tcPr>
          <w:p>
            <w:r>
              <w:t>11.3.2 Analysis QC Documentation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11 Statistics</w:t>
            </w:r>
          </w:p>
        </w:tc>
        <w:tc>
          <w:tcPr>
            <w:tcW w:w="360" w:type="dxa"/>
            <w:shd w:val="clear" w:color="auto" w:fill="auto"/>
          </w:tcPr>
          <w:p>
            <w:r>
              <w:t>11.3 Analysis</w:t>
            </w:r>
          </w:p>
        </w:tc>
        <w:tc>
          <w:tcPr>
            <w:tcW w:w="360" w:type="dxa"/>
            <w:shd w:val="clear" w:color="auto" w:fill="auto"/>
          </w:tcPr>
          <w:p>
            <w:r>
              <w:t xml:space="preserve">11.3.3 Interim Analysis Raw Datasets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11 Statistics</w:t>
            </w:r>
          </w:p>
        </w:tc>
        <w:tc>
          <w:tcPr>
            <w:tcW w:w="360" w:type="dxa"/>
            <w:shd w:val="clear" w:color="auto" w:fill="auto"/>
          </w:tcPr>
          <w:p>
            <w:r>
              <w:t>11.3 Analysis</w:t>
            </w:r>
          </w:p>
        </w:tc>
        <w:tc>
          <w:tcPr>
            <w:tcW w:w="360" w:type="dxa"/>
            <w:shd w:val="clear" w:color="auto" w:fill="auto"/>
          </w:tcPr>
          <w:p>
            <w:r>
              <w:t>11.3.4 Interim Analysis Programs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11 Statistics</w:t>
            </w:r>
          </w:p>
        </w:tc>
        <w:tc>
          <w:tcPr>
            <w:tcW w:w="360" w:type="dxa"/>
            <w:shd w:val="clear" w:color="auto" w:fill="auto"/>
          </w:tcPr>
          <w:p>
            <w:r>
              <w:t>11.3 Analysis</w:t>
            </w:r>
          </w:p>
        </w:tc>
        <w:tc>
          <w:tcPr>
            <w:tcW w:w="360" w:type="dxa"/>
            <w:shd w:val="clear" w:color="auto" w:fill="auto"/>
          </w:tcPr>
          <w:p>
            <w:r>
              <w:t xml:space="preserve">11.3.5 Interim Analysis Datasets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11 Statistics</w:t>
            </w:r>
          </w:p>
        </w:tc>
        <w:tc>
          <w:tcPr>
            <w:tcW w:w="360" w:type="dxa"/>
            <w:shd w:val="clear" w:color="auto" w:fill="auto"/>
          </w:tcPr>
          <w:p>
            <w:r>
              <w:t>11.3 Analysis</w:t>
            </w:r>
          </w:p>
        </w:tc>
        <w:tc>
          <w:tcPr>
            <w:tcW w:w="360" w:type="dxa"/>
            <w:shd w:val="clear" w:color="auto" w:fill="auto"/>
          </w:tcPr>
          <w:p>
            <w:r>
              <w:t>11.3.6 Interim Analysis Output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11 Statistics</w:t>
            </w:r>
          </w:p>
        </w:tc>
        <w:tc>
          <w:tcPr>
            <w:tcW w:w="360" w:type="dxa"/>
            <w:shd w:val="clear" w:color="auto" w:fill="auto"/>
          </w:tcPr>
          <w:p>
            <w:r>
              <w:t>11.3 Analysis</w:t>
            </w:r>
          </w:p>
        </w:tc>
        <w:tc>
          <w:tcPr>
            <w:tcW w:w="360" w:type="dxa"/>
            <w:shd w:val="clear" w:color="auto" w:fill="auto"/>
          </w:tcPr>
          <w:p>
            <w:r>
              <w:t xml:space="preserve">11.3.7 Final Analysis Raw Datasets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11 Statistics</w:t>
            </w:r>
          </w:p>
        </w:tc>
        <w:tc>
          <w:tcPr>
            <w:tcW w:w="360" w:type="dxa"/>
            <w:shd w:val="clear" w:color="auto" w:fill="auto"/>
          </w:tcPr>
          <w:p>
            <w:r>
              <w:t>11.3 Analysis</w:t>
            </w:r>
          </w:p>
        </w:tc>
        <w:tc>
          <w:tcPr>
            <w:tcW w:w="360" w:type="dxa"/>
            <w:shd w:val="clear" w:color="auto" w:fill="auto"/>
          </w:tcPr>
          <w:p>
            <w:r>
              <w:t>11.3.8 Final Analysis Programs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11 Statistics</w:t>
            </w:r>
          </w:p>
        </w:tc>
        <w:tc>
          <w:tcPr>
            <w:tcW w:w="360" w:type="dxa"/>
            <w:shd w:val="clear" w:color="auto" w:fill="auto"/>
          </w:tcPr>
          <w:p>
            <w:r>
              <w:t>11.3 Analysis</w:t>
            </w:r>
          </w:p>
        </w:tc>
        <w:tc>
          <w:tcPr>
            <w:tcW w:w="360" w:type="dxa"/>
            <w:shd w:val="clear" w:color="auto" w:fill="auto"/>
          </w:tcPr>
          <w:p>
            <w:r>
              <w:t>11.3.9 Final Analysis Datasets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11 Statistics</w:t>
            </w:r>
          </w:p>
        </w:tc>
        <w:tc>
          <w:tcPr>
            <w:tcW w:w="360" w:type="dxa"/>
            <w:shd w:val="clear" w:color="auto" w:fill="auto"/>
          </w:tcPr>
          <w:p>
            <w:r>
              <w:t>11.3 Analysis</w:t>
            </w:r>
          </w:p>
        </w:tc>
        <w:tc>
          <w:tcPr>
            <w:tcW w:w="360" w:type="dxa"/>
            <w:shd w:val="clear" w:color="auto" w:fill="auto"/>
          </w:tcPr>
          <w:p>
            <w:r>
              <w:t>11.3.10 Final Analysis Output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11 Statistics</w:t>
            </w:r>
          </w:p>
        </w:tc>
        <w:tc>
          <w:tcPr>
            <w:tcW w:w="360" w:type="dxa"/>
            <w:shd w:val="clear" w:color="auto" w:fill="auto"/>
          </w:tcPr>
          <w:p>
            <w:r>
              <w:t>11.3 Analysis</w:t>
            </w:r>
          </w:p>
        </w:tc>
        <w:tc>
          <w:tcPr>
            <w:tcW w:w="360" w:type="dxa"/>
            <w:shd w:val="clear" w:color="auto" w:fill="auto"/>
          </w:tcPr>
          <w:p>
            <w:r>
              <w:t>11.3.11 Subject Evaluability Criteria &amp; Subject Classification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11 Statistics</w:t>
            </w:r>
          </w:p>
        </w:tc>
        <w:tc>
          <w:tcPr>
            <w:tcW w:w="360" w:type="dxa"/>
            <w:shd w:val="clear" w:color="auto" w:fill="auto"/>
          </w:tcPr>
          <w:p>
            <w:r>
              <w:t>11.4 Report</w:t>
            </w:r>
          </w:p>
        </w:tc>
        <w:tc>
          <w:tcPr>
            <w:tcW w:w="360" w:type="dxa"/>
            <w:shd w:val="clear" w:color="auto" w:fill="auto"/>
          </w:tcPr>
          <w:p>
            <w:r>
              <w:t>11.4.1 Interim Statistical Report(s)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11 Statistics</w:t>
            </w:r>
          </w:p>
        </w:tc>
        <w:tc>
          <w:tcPr>
            <w:tcW w:w="360" w:type="dxa"/>
            <w:shd w:val="clear" w:color="auto" w:fill="auto"/>
          </w:tcPr>
          <w:p>
            <w:r>
              <w:t>11.4 Report</w:t>
            </w:r>
          </w:p>
        </w:tc>
        <w:tc>
          <w:tcPr>
            <w:tcW w:w="360" w:type="dxa"/>
            <w:shd w:val="clear" w:color="auto" w:fill="auto"/>
          </w:tcPr>
          <w:p>
            <w:r>
              <w:t>11.4.2 Statistical Report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11 Statistics</w:t>
            </w:r>
          </w:p>
        </w:tc>
        <w:tc>
          <w:tcPr>
            <w:tcW w:w="360" w:type="dxa"/>
            <w:shd w:val="clear" w:color="auto" w:fill="auto"/>
          </w:tcPr>
          <w:p>
            <w:r>
              <w:t>11.5 General</w:t>
            </w:r>
          </w:p>
        </w:tc>
        <w:tc>
          <w:tcPr>
            <w:tcW w:w="360" w:type="dxa"/>
            <w:shd w:val="clear" w:color="auto" w:fill="auto"/>
          </w:tcPr>
          <w:p>
            <w:r>
              <w:t>11.5.1 Relevant Communications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11 Statistics</w:t>
            </w:r>
          </w:p>
        </w:tc>
        <w:tc>
          <w:tcPr>
            <w:tcW w:w="360" w:type="dxa"/>
            <w:shd w:val="clear" w:color="auto" w:fill="auto"/>
          </w:tcPr>
          <w:p>
            <w:r>
              <w:t>11.5 General</w:t>
            </w:r>
          </w:p>
        </w:tc>
        <w:tc>
          <w:tcPr>
            <w:tcW w:w="360" w:type="dxa"/>
            <w:shd w:val="clear" w:color="auto" w:fill="auto"/>
          </w:tcPr>
          <w:p>
            <w:r>
              <w:t>11.5.2 Tracking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11 Statistics</w:t>
            </w:r>
          </w:p>
        </w:tc>
        <w:tc>
          <w:tcPr>
            <w:tcW w:w="360" w:type="dxa"/>
            <w:shd w:val="clear" w:color="auto" w:fill="auto"/>
          </w:tcPr>
          <w:p>
            <w:r>
              <w:t>11.5 General</w:t>
            </w:r>
          </w:p>
        </w:tc>
        <w:tc>
          <w:tcPr>
            <w:tcW w:w="360" w:type="dxa"/>
            <w:shd w:val="clear" w:color="auto" w:fill="auto"/>
          </w:tcPr>
          <w:p>
            <w:r>
              <w:t>11.5.3 Meeting Material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Trial Master File</w:t>
            </w:r>
          </w:p>
        </w:tc>
        <w:tc>
          <w:tcPr>
            <w:tcW w:w="360" w:type="dxa"/>
            <w:shd w:val="clear" w:color="auto" w:fill="auto"/>
          </w:tcPr>
          <w:p>
            <w:r>
              <w:t>11 Statistics</w:t>
            </w:r>
          </w:p>
        </w:tc>
        <w:tc>
          <w:tcPr>
            <w:tcW w:w="360" w:type="dxa"/>
            <w:shd w:val="clear" w:color="auto" w:fill="auto"/>
          </w:tcPr>
          <w:p>
            <w:r>
              <w:t>11.5 General</w:t>
            </w:r>
          </w:p>
        </w:tc>
        <w:tc>
          <w:tcPr>
            <w:tcW w:w="360" w:type="dxa"/>
            <w:shd w:val="clear" w:color="auto" w:fill="auto"/>
          </w:tcPr>
          <w:p>
            <w:r>
              <w:t>11.5.4 Filenote</w:t>
            </w:r>
          </w:p>
        </w:tc>
      </w:tr>
    </w:tbl>
    <w:p>
      <w:pPr>
        <w:pStyle w:val="Heading3"/>
      </w:pPr>
      <w:bookmarkStart w:id="311" w:name="_Toc256000310"/>
      <w:r>
        <w:t>Object Type</w:t>
      </w:r>
      <w:bookmarkEnd w:id="311"/>
    </w:p>
    <w:p>
      <w:pPr>
        <w:pStyle w:val="Heading4"/>
      </w:pPr>
      <w:r>
        <w:t>Definition</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Level</w:t>
            </w:r>
          </w:p>
        </w:tc>
        <w:tc>
          <w:tcPr>
            <w:tcW w:w="360" w:type="dxa"/>
            <w:shd w:val="clear" w:color="auto" w:fill="C0C0C0"/>
          </w:tcPr>
          <w:p>
            <w:r>
              <w:rPr>
                <w:b/>
              </w:rPr>
              <w:t>Dictionary 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Level 1</w:t>
            </w:r>
          </w:p>
        </w:tc>
        <w:tc>
          <w:tcPr>
            <w:tcW w:w="360" w:type="dxa"/>
            <w:shd w:val="clear" w:color="auto" w:fill="auto"/>
          </w:tcPr>
          <w:p>
            <w:r>
              <w:t>Object Type</w:t>
            </w:r>
          </w:p>
        </w:tc>
      </w:tr>
    </w:tbl>
    <w:p>
      <w:pPr>
        <w:pStyle w:val="Heading4"/>
      </w:pPr>
      <w:r>
        <w:t>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r>
              <w:rPr>
                <w:b/>
              </w:rPr>
              <w:t>Object Type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dm_document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dm_sysobject</w:t>
            </w:r>
          </w:p>
        </w:tc>
      </w:tr>
    </w:tbl>
    <w:p>
      <w:pPr>
        <w:pStyle w:val="Heading3"/>
      </w:pPr>
      <w:bookmarkStart w:id="312" w:name="_Toc256000311"/>
      <w:r>
        <w:t>Object Type Taxonomy</w:t>
      </w:r>
      <w:bookmarkEnd w:id="312"/>
    </w:p>
    <w:p>
      <w:pPr>
        <w:pStyle w:val="Heading4"/>
      </w:pPr>
      <w:r>
        <w:t>Definition</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Level</w:t>
            </w:r>
          </w:p>
        </w:tc>
        <w:tc>
          <w:tcPr>
            <w:tcW w:w="360" w:type="dxa"/>
            <w:shd w:val="clear" w:color="auto" w:fill="C0C0C0"/>
          </w:tcPr>
          <w:p>
            <w:r>
              <w:rPr>
                <w:b/>
              </w:rPr>
              <w:t>Dictionary 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Level 1</w:t>
            </w:r>
          </w:p>
        </w:tc>
        <w:tc>
          <w:tcPr>
            <w:tcW w:w="360" w:type="dxa"/>
            <w:shd w:val="clear" w:color="auto" w:fill="auto"/>
          </w:tcPr>
          <w:p>
            <w:r>
              <w:t>Object Types</w:t>
            </w:r>
          </w:p>
        </w:tc>
      </w:tr>
    </w:tbl>
    <w:p>
      <w:pPr>
        <w:pStyle w:val="Heading4"/>
      </w:pPr>
      <w:r>
        <w:t>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2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r>
              <w:rPr>
                <w:b/>
              </w:rPr>
              <w:t>Object Types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dm_document</w:t>
            </w:r>
          </w:p>
        </w:tc>
      </w:tr>
    </w:tbl>
    <w:p>
      <w:pPr>
        <w:pStyle w:val="Heading3"/>
      </w:pPr>
      <w:bookmarkStart w:id="313" w:name="_Toc256000312"/>
      <w:r>
        <w:t>Region-Country</w:t>
      </w:r>
      <w:bookmarkEnd w:id="313"/>
    </w:p>
    <w:p>
      <w:pPr>
        <w:pStyle w:val="Heading4"/>
      </w:pPr>
      <w:r>
        <w:t>Definition</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Level</w:t>
            </w:r>
          </w:p>
        </w:tc>
        <w:tc>
          <w:tcPr>
            <w:tcW w:w="360" w:type="dxa"/>
            <w:shd w:val="clear" w:color="auto" w:fill="C0C0C0"/>
          </w:tcPr>
          <w:p>
            <w:r>
              <w:rPr>
                <w:b/>
              </w:rPr>
              <w:t>Dictionary 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Level 1</w:t>
            </w:r>
          </w:p>
        </w:tc>
        <w:tc>
          <w:tcPr>
            <w:tcW w:w="360" w:type="dxa"/>
            <w:shd w:val="clear" w:color="auto" w:fill="auto"/>
          </w:tcPr>
          <w:p>
            <w:r>
              <w:t>Region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Level 2</w:t>
            </w:r>
          </w:p>
        </w:tc>
        <w:tc>
          <w:tcPr>
            <w:tcW w:w="360" w:type="dxa"/>
            <w:shd w:val="clear" w:color="auto" w:fill="auto"/>
          </w:tcPr>
          <w:p>
            <w:r>
              <w:t>Country</w:t>
            </w:r>
          </w:p>
        </w:tc>
      </w:tr>
    </w:tbl>
    <w:p>
      <w:pPr>
        <w:pStyle w:val="Heading4"/>
      </w:pPr>
      <w:r>
        <w:t>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Region</w:t>
            </w:r>
          </w:p>
        </w:tc>
        <w:tc>
          <w:tcPr>
            <w:tcW w:w="360" w:type="dxa"/>
            <w:shd w:val="clear" w:color="auto" w:fill="C0C0C0"/>
          </w:tcPr>
          <w:p>
            <w:r>
              <w:rPr>
                <w:b/>
              </w:rPr>
              <w:t>Country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Africa</w:t>
            </w:r>
          </w:p>
        </w:tc>
        <w:tc>
          <w:tcPr>
            <w:tcW w:w="360" w:type="dxa"/>
            <w:shd w:val="clear" w:color="auto" w:fill="auto"/>
          </w:tcPr>
          <w:p>
            <w:r>
              <w:t>Algeria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Africa</w:t>
            </w:r>
          </w:p>
        </w:tc>
        <w:tc>
          <w:tcPr>
            <w:tcW w:w="360" w:type="dxa"/>
            <w:shd w:val="clear" w:color="auto" w:fill="auto"/>
          </w:tcPr>
          <w:p>
            <w:r>
              <w:t>Botswana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Africa</w:t>
            </w:r>
          </w:p>
        </w:tc>
        <w:tc>
          <w:tcPr>
            <w:tcW w:w="360" w:type="dxa"/>
            <w:shd w:val="clear" w:color="auto" w:fill="auto"/>
          </w:tcPr>
          <w:p>
            <w:r>
              <w:t>Morocco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Africa</w:t>
            </w:r>
          </w:p>
        </w:tc>
        <w:tc>
          <w:tcPr>
            <w:tcW w:w="360" w:type="dxa"/>
            <w:shd w:val="clear" w:color="auto" w:fill="auto"/>
          </w:tcPr>
          <w:p>
            <w:r>
              <w:t>Namibia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Africa</w:t>
            </w:r>
          </w:p>
        </w:tc>
        <w:tc>
          <w:tcPr>
            <w:tcW w:w="360" w:type="dxa"/>
            <w:shd w:val="clear" w:color="auto" w:fill="auto"/>
          </w:tcPr>
          <w:p>
            <w:r>
              <w:t>South Africa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Africa</w:t>
            </w:r>
          </w:p>
        </w:tc>
        <w:tc>
          <w:tcPr>
            <w:tcW w:w="360" w:type="dxa"/>
            <w:shd w:val="clear" w:color="auto" w:fill="auto"/>
          </w:tcPr>
          <w:p>
            <w:r>
              <w:t>Tunisia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Africa</w:t>
            </w:r>
          </w:p>
        </w:tc>
        <w:tc>
          <w:tcPr>
            <w:tcW w:w="360" w:type="dxa"/>
            <w:shd w:val="clear" w:color="auto" w:fill="auto"/>
          </w:tcPr>
          <w:p>
            <w:r>
              <w:t>Uganda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Africa</w:t>
            </w:r>
          </w:p>
        </w:tc>
        <w:tc>
          <w:tcPr>
            <w:tcW w:w="360" w:type="dxa"/>
            <w:shd w:val="clear" w:color="auto" w:fill="auto"/>
          </w:tcPr>
          <w:p>
            <w:r>
              <w:t>Zimbabwe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Africa</w:t>
            </w:r>
          </w:p>
        </w:tc>
        <w:tc>
          <w:tcPr>
            <w:tcW w:w="360" w:type="dxa"/>
            <w:shd w:val="clear" w:color="auto" w:fill="auto"/>
          </w:tcPr>
          <w:p>
            <w:r>
              <w:t>Kenya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Africa</w:t>
            </w:r>
          </w:p>
        </w:tc>
        <w:tc>
          <w:tcPr>
            <w:tcW w:w="360" w:type="dxa"/>
            <w:shd w:val="clear" w:color="auto" w:fill="auto"/>
          </w:tcPr>
          <w:p>
            <w:r>
              <w:t>Nigeria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Africa</w:t>
            </w:r>
          </w:p>
        </w:tc>
        <w:tc>
          <w:tcPr>
            <w:tcW w:w="360" w:type="dxa"/>
            <w:shd w:val="clear" w:color="auto" w:fill="auto"/>
          </w:tcPr>
          <w:p>
            <w:r>
              <w:t>Egypt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Latin America</w:t>
            </w:r>
          </w:p>
        </w:tc>
        <w:tc>
          <w:tcPr>
            <w:tcW w:w="360" w:type="dxa"/>
            <w:shd w:val="clear" w:color="auto" w:fill="auto"/>
          </w:tcPr>
          <w:p>
            <w:r>
              <w:t>Argentina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Latin America</w:t>
            </w:r>
          </w:p>
        </w:tc>
        <w:tc>
          <w:tcPr>
            <w:tcW w:w="360" w:type="dxa"/>
            <w:shd w:val="clear" w:color="auto" w:fill="auto"/>
          </w:tcPr>
          <w:p>
            <w:r>
              <w:t>Brazil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Latin America</w:t>
            </w:r>
          </w:p>
        </w:tc>
        <w:tc>
          <w:tcPr>
            <w:tcW w:w="360" w:type="dxa"/>
            <w:shd w:val="clear" w:color="auto" w:fill="auto"/>
          </w:tcPr>
          <w:p>
            <w:r>
              <w:t>Centro &amp; Caribe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Latin America</w:t>
            </w:r>
          </w:p>
        </w:tc>
        <w:tc>
          <w:tcPr>
            <w:tcW w:w="360" w:type="dxa"/>
            <w:shd w:val="clear" w:color="auto" w:fill="auto"/>
          </w:tcPr>
          <w:p>
            <w:r>
              <w:t>Chile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Latin America</w:t>
            </w:r>
          </w:p>
        </w:tc>
        <w:tc>
          <w:tcPr>
            <w:tcW w:w="360" w:type="dxa"/>
            <w:shd w:val="clear" w:color="auto" w:fill="auto"/>
          </w:tcPr>
          <w:p>
            <w:r>
              <w:t>Colombia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Latin America</w:t>
            </w:r>
          </w:p>
        </w:tc>
        <w:tc>
          <w:tcPr>
            <w:tcW w:w="360" w:type="dxa"/>
            <w:shd w:val="clear" w:color="auto" w:fill="auto"/>
          </w:tcPr>
          <w:p>
            <w:r>
              <w:t>Ecuador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Latin America</w:t>
            </w:r>
          </w:p>
        </w:tc>
        <w:tc>
          <w:tcPr>
            <w:tcW w:w="360" w:type="dxa"/>
            <w:shd w:val="clear" w:color="auto" w:fill="auto"/>
          </w:tcPr>
          <w:p>
            <w:r>
              <w:t>Panama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Latin America</w:t>
            </w:r>
          </w:p>
        </w:tc>
        <w:tc>
          <w:tcPr>
            <w:tcW w:w="360" w:type="dxa"/>
            <w:shd w:val="clear" w:color="auto" w:fill="auto"/>
          </w:tcPr>
          <w:p>
            <w:r>
              <w:t>Paraguay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Latin America</w:t>
            </w:r>
          </w:p>
        </w:tc>
        <w:tc>
          <w:tcPr>
            <w:tcW w:w="360" w:type="dxa"/>
            <w:shd w:val="clear" w:color="auto" w:fill="auto"/>
          </w:tcPr>
          <w:p>
            <w:r>
              <w:t>Peru</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Latin America</w:t>
            </w:r>
          </w:p>
        </w:tc>
        <w:tc>
          <w:tcPr>
            <w:tcW w:w="360" w:type="dxa"/>
            <w:shd w:val="clear" w:color="auto" w:fill="auto"/>
          </w:tcPr>
          <w:p>
            <w:r>
              <w:t>Uruguay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Latin America</w:t>
            </w:r>
          </w:p>
        </w:tc>
        <w:tc>
          <w:tcPr>
            <w:tcW w:w="360" w:type="dxa"/>
            <w:shd w:val="clear" w:color="auto" w:fill="auto"/>
          </w:tcPr>
          <w:p>
            <w:r>
              <w:t>Venezuela, Bolivian Republic Of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Asia Pacific</w:t>
            </w:r>
          </w:p>
        </w:tc>
        <w:tc>
          <w:tcPr>
            <w:tcW w:w="360" w:type="dxa"/>
            <w:shd w:val="clear" w:color="auto" w:fill="auto"/>
          </w:tcPr>
          <w:p>
            <w:r>
              <w:t>Australia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Asia Pacific</w:t>
            </w:r>
          </w:p>
        </w:tc>
        <w:tc>
          <w:tcPr>
            <w:tcW w:w="360" w:type="dxa"/>
            <w:shd w:val="clear" w:color="auto" w:fill="auto"/>
          </w:tcPr>
          <w:p>
            <w:r>
              <w:t>Bangladesh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Asia Pacific</w:t>
            </w:r>
          </w:p>
        </w:tc>
        <w:tc>
          <w:tcPr>
            <w:tcW w:w="360" w:type="dxa"/>
            <w:shd w:val="clear" w:color="auto" w:fill="auto"/>
          </w:tcPr>
          <w:p>
            <w:r>
              <w:t>Brunei Darussalam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Asia Pacific</w:t>
            </w:r>
          </w:p>
        </w:tc>
        <w:tc>
          <w:tcPr>
            <w:tcW w:w="360" w:type="dxa"/>
            <w:shd w:val="clear" w:color="auto" w:fill="auto"/>
          </w:tcPr>
          <w:p>
            <w:r>
              <w:t>Cambodia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Asia Pacific</w:t>
            </w:r>
          </w:p>
        </w:tc>
        <w:tc>
          <w:tcPr>
            <w:tcW w:w="360" w:type="dxa"/>
            <w:shd w:val="clear" w:color="auto" w:fill="auto"/>
          </w:tcPr>
          <w:p>
            <w:r>
              <w:t>China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Asia Pacific</w:t>
            </w:r>
          </w:p>
        </w:tc>
        <w:tc>
          <w:tcPr>
            <w:tcW w:w="360" w:type="dxa"/>
            <w:shd w:val="clear" w:color="auto" w:fill="auto"/>
          </w:tcPr>
          <w:p>
            <w:r>
              <w:t>Hong Kong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Asia Pacific</w:t>
            </w:r>
          </w:p>
        </w:tc>
        <w:tc>
          <w:tcPr>
            <w:tcW w:w="360" w:type="dxa"/>
            <w:shd w:val="clear" w:color="auto" w:fill="auto"/>
          </w:tcPr>
          <w:p>
            <w:r>
              <w:t>India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Asia Pacific</w:t>
            </w:r>
          </w:p>
        </w:tc>
        <w:tc>
          <w:tcPr>
            <w:tcW w:w="360" w:type="dxa"/>
            <w:shd w:val="clear" w:color="auto" w:fill="auto"/>
          </w:tcPr>
          <w:p>
            <w:r>
              <w:t>Indonesia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Asia Pacific</w:t>
            </w:r>
          </w:p>
        </w:tc>
        <w:tc>
          <w:tcPr>
            <w:tcW w:w="360" w:type="dxa"/>
            <w:shd w:val="clear" w:color="auto" w:fill="auto"/>
          </w:tcPr>
          <w:p>
            <w:r>
              <w:t>Japan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Asia Pacific</w:t>
            </w:r>
          </w:p>
        </w:tc>
        <w:tc>
          <w:tcPr>
            <w:tcW w:w="360" w:type="dxa"/>
            <w:shd w:val="clear" w:color="auto" w:fill="auto"/>
          </w:tcPr>
          <w:p>
            <w:r>
              <w:t>Korea, Republic Of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Asia Pacific</w:t>
            </w:r>
          </w:p>
        </w:tc>
        <w:tc>
          <w:tcPr>
            <w:tcW w:w="360" w:type="dxa"/>
            <w:shd w:val="clear" w:color="auto" w:fill="auto"/>
          </w:tcPr>
          <w:p>
            <w:r>
              <w:t>Lao Peoples Democratic Repiblic</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Asia Pacific</w:t>
            </w:r>
          </w:p>
        </w:tc>
        <w:tc>
          <w:tcPr>
            <w:tcW w:w="360" w:type="dxa"/>
            <w:shd w:val="clear" w:color="auto" w:fill="auto"/>
          </w:tcPr>
          <w:p>
            <w:r>
              <w:t>Macao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Asia Pacific</w:t>
            </w:r>
          </w:p>
        </w:tc>
        <w:tc>
          <w:tcPr>
            <w:tcW w:w="360" w:type="dxa"/>
            <w:shd w:val="clear" w:color="auto" w:fill="auto"/>
          </w:tcPr>
          <w:p>
            <w:r>
              <w:t>Malaysia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Asia Pacific</w:t>
            </w:r>
          </w:p>
        </w:tc>
        <w:tc>
          <w:tcPr>
            <w:tcW w:w="360" w:type="dxa"/>
            <w:shd w:val="clear" w:color="auto" w:fill="auto"/>
          </w:tcPr>
          <w:p>
            <w:r>
              <w:t>Myanmar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Asia Pacific</w:t>
            </w:r>
          </w:p>
        </w:tc>
        <w:tc>
          <w:tcPr>
            <w:tcW w:w="360" w:type="dxa"/>
            <w:shd w:val="clear" w:color="auto" w:fill="auto"/>
          </w:tcPr>
          <w:p>
            <w:r>
              <w:t>Nepal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Asia Pacific</w:t>
            </w:r>
          </w:p>
        </w:tc>
        <w:tc>
          <w:tcPr>
            <w:tcW w:w="360" w:type="dxa"/>
            <w:shd w:val="clear" w:color="auto" w:fill="auto"/>
          </w:tcPr>
          <w:p>
            <w:r>
              <w:t>New Zealand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Asia Pacific</w:t>
            </w:r>
          </w:p>
        </w:tc>
        <w:tc>
          <w:tcPr>
            <w:tcW w:w="360" w:type="dxa"/>
            <w:shd w:val="clear" w:color="auto" w:fill="auto"/>
          </w:tcPr>
          <w:p>
            <w:r>
              <w:t>Pakistan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Asia Pacific</w:t>
            </w:r>
          </w:p>
        </w:tc>
        <w:tc>
          <w:tcPr>
            <w:tcW w:w="360" w:type="dxa"/>
            <w:shd w:val="clear" w:color="auto" w:fill="auto"/>
          </w:tcPr>
          <w:p>
            <w:r>
              <w:t>Philippines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Asia Pacific</w:t>
            </w:r>
          </w:p>
        </w:tc>
        <w:tc>
          <w:tcPr>
            <w:tcW w:w="360" w:type="dxa"/>
            <w:shd w:val="clear" w:color="auto" w:fill="auto"/>
          </w:tcPr>
          <w:p>
            <w:r>
              <w:t>Singapore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Asia Pacific</w:t>
            </w:r>
          </w:p>
        </w:tc>
        <w:tc>
          <w:tcPr>
            <w:tcW w:w="360" w:type="dxa"/>
            <w:shd w:val="clear" w:color="auto" w:fill="auto"/>
          </w:tcPr>
          <w:p>
            <w:r>
              <w:t>Sri Lanka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Asia Pacific</w:t>
            </w:r>
          </w:p>
        </w:tc>
        <w:tc>
          <w:tcPr>
            <w:tcW w:w="360" w:type="dxa"/>
            <w:shd w:val="clear" w:color="auto" w:fill="auto"/>
          </w:tcPr>
          <w:p>
            <w:r>
              <w:t>Taiwan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Asia Pacific</w:t>
            </w:r>
          </w:p>
        </w:tc>
        <w:tc>
          <w:tcPr>
            <w:tcW w:w="360" w:type="dxa"/>
            <w:shd w:val="clear" w:color="auto" w:fill="auto"/>
          </w:tcPr>
          <w:p>
            <w:r>
              <w:t>Thailand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Asia Pacific</w:t>
            </w:r>
          </w:p>
        </w:tc>
        <w:tc>
          <w:tcPr>
            <w:tcW w:w="360" w:type="dxa"/>
            <w:shd w:val="clear" w:color="auto" w:fill="auto"/>
          </w:tcPr>
          <w:p>
            <w:r>
              <w:t>Viet Nam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Europe</w:t>
            </w:r>
          </w:p>
        </w:tc>
        <w:tc>
          <w:tcPr>
            <w:tcW w:w="360" w:type="dxa"/>
            <w:shd w:val="clear" w:color="auto" w:fill="auto"/>
          </w:tcPr>
          <w:p>
            <w:r>
              <w:t>Austria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Europe</w:t>
            </w:r>
          </w:p>
        </w:tc>
        <w:tc>
          <w:tcPr>
            <w:tcW w:w="360" w:type="dxa"/>
            <w:shd w:val="clear" w:color="auto" w:fill="auto"/>
          </w:tcPr>
          <w:p>
            <w:r>
              <w:t>Belgium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Europe</w:t>
            </w:r>
          </w:p>
        </w:tc>
        <w:tc>
          <w:tcPr>
            <w:tcW w:w="360" w:type="dxa"/>
            <w:shd w:val="clear" w:color="auto" w:fill="auto"/>
          </w:tcPr>
          <w:p>
            <w:r>
              <w:t>Bulgaria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Europe</w:t>
            </w:r>
          </w:p>
        </w:tc>
        <w:tc>
          <w:tcPr>
            <w:tcW w:w="360" w:type="dxa"/>
            <w:shd w:val="clear" w:color="auto" w:fill="auto"/>
          </w:tcPr>
          <w:p>
            <w:r>
              <w:t>Croatia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Europe</w:t>
            </w:r>
          </w:p>
        </w:tc>
        <w:tc>
          <w:tcPr>
            <w:tcW w:w="360" w:type="dxa"/>
            <w:shd w:val="clear" w:color="auto" w:fill="auto"/>
          </w:tcPr>
          <w:p>
            <w:r>
              <w:t>Cyprus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Europe</w:t>
            </w:r>
          </w:p>
        </w:tc>
        <w:tc>
          <w:tcPr>
            <w:tcW w:w="360" w:type="dxa"/>
            <w:shd w:val="clear" w:color="auto" w:fill="auto"/>
          </w:tcPr>
          <w:p>
            <w:r>
              <w:t>Czech Republic</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Europe</w:t>
            </w:r>
          </w:p>
        </w:tc>
        <w:tc>
          <w:tcPr>
            <w:tcW w:w="360" w:type="dxa"/>
            <w:shd w:val="clear" w:color="auto" w:fill="auto"/>
          </w:tcPr>
          <w:p>
            <w:r>
              <w:t>Denmark</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Europe</w:t>
            </w:r>
          </w:p>
        </w:tc>
        <w:tc>
          <w:tcPr>
            <w:tcW w:w="360" w:type="dxa"/>
            <w:shd w:val="clear" w:color="auto" w:fill="auto"/>
          </w:tcPr>
          <w:p>
            <w:r>
              <w:t>EU</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Europe</w:t>
            </w:r>
          </w:p>
        </w:tc>
        <w:tc>
          <w:tcPr>
            <w:tcW w:w="360" w:type="dxa"/>
            <w:shd w:val="clear" w:color="auto" w:fill="auto"/>
          </w:tcPr>
          <w:p>
            <w:r>
              <w:t>Estonia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Europe</w:t>
            </w:r>
          </w:p>
        </w:tc>
        <w:tc>
          <w:tcPr>
            <w:tcW w:w="360" w:type="dxa"/>
            <w:shd w:val="clear" w:color="auto" w:fill="auto"/>
          </w:tcPr>
          <w:p>
            <w:r>
              <w:t>Finland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Europe</w:t>
            </w:r>
          </w:p>
        </w:tc>
        <w:tc>
          <w:tcPr>
            <w:tcW w:w="360" w:type="dxa"/>
            <w:shd w:val="clear" w:color="auto" w:fill="auto"/>
          </w:tcPr>
          <w:p>
            <w:r>
              <w:t>France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Europe</w:t>
            </w:r>
          </w:p>
        </w:tc>
        <w:tc>
          <w:tcPr>
            <w:tcW w:w="360" w:type="dxa"/>
            <w:shd w:val="clear" w:color="auto" w:fill="auto"/>
          </w:tcPr>
          <w:p>
            <w:r>
              <w:t>Germany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Europe</w:t>
            </w:r>
          </w:p>
        </w:tc>
        <w:tc>
          <w:tcPr>
            <w:tcW w:w="360" w:type="dxa"/>
            <w:shd w:val="clear" w:color="auto" w:fill="auto"/>
          </w:tcPr>
          <w:p>
            <w:r>
              <w:t>Greece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Europe</w:t>
            </w:r>
          </w:p>
        </w:tc>
        <w:tc>
          <w:tcPr>
            <w:tcW w:w="360" w:type="dxa"/>
            <w:shd w:val="clear" w:color="auto" w:fill="auto"/>
          </w:tcPr>
          <w:p>
            <w:r>
              <w:t>Hungary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Europe</w:t>
            </w:r>
          </w:p>
        </w:tc>
        <w:tc>
          <w:tcPr>
            <w:tcW w:w="360" w:type="dxa"/>
            <w:shd w:val="clear" w:color="auto" w:fill="auto"/>
          </w:tcPr>
          <w:p>
            <w:r>
              <w:t>Iceland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Europe</w:t>
            </w:r>
          </w:p>
        </w:tc>
        <w:tc>
          <w:tcPr>
            <w:tcW w:w="360" w:type="dxa"/>
            <w:shd w:val="clear" w:color="auto" w:fill="auto"/>
          </w:tcPr>
          <w:p>
            <w:r>
              <w:t>Ireland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Europe</w:t>
            </w:r>
          </w:p>
        </w:tc>
        <w:tc>
          <w:tcPr>
            <w:tcW w:w="360" w:type="dxa"/>
            <w:shd w:val="clear" w:color="auto" w:fill="auto"/>
          </w:tcPr>
          <w:p>
            <w:r>
              <w:t>Israel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Europe</w:t>
            </w:r>
          </w:p>
        </w:tc>
        <w:tc>
          <w:tcPr>
            <w:tcW w:w="360" w:type="dxa"/>
            <w:shd w:val="clear" w:color="auto" w:fill="auto"/>
          </w:tcPr>
          <w:p>
            <w:r>
              <w:t>Italy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Europe</w:t>
            </w:r>
          </w:p>
        </w:tc>
        <w:tc>
          <w:tcPr>
            <w:tcW w:w="360" w:type="dxa"/>
            <w:shd w:val="clear" w:color="auto" w:fill="auto"/>
          </w:tcPr>
          <w:p>
            <w:r>
              <w:t>Latvia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Europe</w:t>
            </w:r>
          </w:p>
        </w:tc>
        <w:tc>
          <w:tcPr>
            <w:tcW w:w="360" w:type="dxa"/>
            <w:shd w:val="clear" w:color="auto" w:fill="auto"/>
          </w:tcPr>
          <w:p>
            <w:r>
              <w:t>Lithuania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Europe</w:t>
            </w:r>
          </w:p>
        </w:tc>
        <w:tc>
          <w:tcPr>
            <w:tcW w:w="360" w:type="dxa"/>
            <w:shd w:val="clear" w:color="auto" w:fill="auto"/>
          </w:tcPr>
          <w:p>
            <w:r>
              <w:t>Luxemburg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Europe</w:t>
            </w:r>
          </w:p>
        </w:tc>
        <w:tc>
          <w:tcPr>
            <w:tcW w:w="360" w:type="dxa"/>
            <w:shd w:val="clear" w:color="auto" w:fill="auto"/>
          </w:tcPr>
          <w:p>
            <w:r>
              <w:t>Macedonia, The Former Yugoslav Republic Of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Europe</w:t>
            </w:r>
          </w:p>
        </w:tc>
        <w:tc>
          <w:tcPr>
            <w:tcW w:w="360" w:type="dxa"/>
            <w:shd w:val="clear" w:color="auto" w:fill="auto"/>
          </w:tcPr>
          <w:p>
            <w:r>
              <w:t>Malta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Europe</w:t>
            </w:r>
          </w:p>
        </w:tc>
        <w:tc>
          <w:tcPr>
            <w:tcW w:w="360" w:type="dxa"/>
            <w:shd w:val="clear" w:color="auto" w:fill="auto"/>
          </w:tcPr>
          <w:p>
            <w:r>
              <w:t>Netherlands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Europe</w:t>
            </w:r>
          </w:p>
        </w:tc>
        <w:tc>
          <w:tcPr>
            <w:tcW w:w="360" w:type="dxa"/>
            <w:shd w:val="clear" w:color="auto" w:fill="auto"/>
          </w:tcPr>
          <w:p>
            <w:r>
              <w:t>Norway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Europe</w:t>
            </w:r>
          </w:p>
        </w:tc>
        <w:tc>
          <w:tcPr>
            <w:tcW w:w="360" w:type="dxa"/>
            <w:shd w:val="clear" w:color="auto" w:fill="auto"/>
          </w:tcPr>
          <w:p>
            <w:r>
              <w:t>Poland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Europe</w:t>
            </w:r>
          </w:p>
        </w:tc>
        <w:tc>
          <w:tcPr>
            <w:tcW w:w="360" w:type="dxa"/>
            <w:shd w:val="clear" w:color="auto" w:fill="auto"/>
          </w:tcPr>
          <w:p>
            <w:r>
              <w:t>Portugal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Europe</w:t>
            </w:r>
          </w:p>
        </w:tc>
        <w:tc>
          <w:tcPr>
            <w:tcW w:w="360" w:type="dxa"/>
            <w:shd w:val="clear" w:color="auto" w:fill="auto"/>
          </w:tcPr>
          <w:p>
            <w:r>
              <w:t>Romania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Europe</w:t>
            </w:r>
          </w:p>
        </w:tc>
        <w:tc>
          <w:tcPr>
            <w:tcW w:w="360" w:type="dxa"/>
            <w:shd w:val="clear" w:color="auto" w:fill="auto"/>
          </w:tcPr>
          <w:p>
            <w:r>
              <w:t>Russian Federation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Europe</w:t>
            </w:r>
          </w:p>
        </w:tc>
        <w:tc>
          <w:tcPr>
            <w:tcW w:w="360" w:type="dxa"/>
            <w:shd w:val="clear" w:color="auto" w:fill="auto"/>
          </w:tcPr>
          <w:p>
            <w:r>
              <w:t>Serbia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Europe</w:t>
            </w:r>
          </w:p>
        </w:tc>
        <w:tc>
          <w:tcPr>
            <w:tcW w:w="360" w:type="dxa"/>
            <w:shd w:val="clear" w:color="auto" w:fill="auto"/>
          </w:tcPr>
          <w:p>
            <w:r>
              <w:t>Slovak Republic</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Europe</w:t>
            </w:r>
          </w:p>
        </w:tc>
        <w:tc>
          <w:tcPr>
            <w:tcW w:w="360" w:type="dxa"/>
            <w:shd w:val="clear" w:color="auto" w:fill="auto"/>
          </w:tcPr>
          <w:p>
            <w:r>
              <w:t>Slovenia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Europe</w:t>
            </w:r>
          </w:p>
        </w:tc>
        <w:tc>
          <w:tcPr>
            <w:tcW w:w="360" w:type="dxa"/>
            <w:shd w:val="clear" w:color="auto" w:fill="auto"/>
          </w:tcPr>
          <w:p>
            <w:r>
              <w:t>Slowenia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Europe</w:t>
            </w:r>
          </w:p>
        </w:tc>
        <w:tc>
          <w:tcPr>
            <w:tcW w:w="360" w:type="dxa"/>
            <w:shd w:val="clear" w:color="auto" w:fill="auto"/>
          </w:tcPr>
          <w:p>
            <w:r>
              <w:t>Spain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Europe</w:t>
            </w:r>
          </w:p>
        </w:tc>
        <w:tc>
          <w:tcPr>
            <w:tcW w:w="360" w:type="dxa"/>
            <w:shd w:val="clear" w:color="auto" w:fill="auto"/>
          </w:tcPr>
          <w:p>
            <w:r>
              <w:t>Sweden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Europe</w:t>
            </w:r>
          </w:p>
        </w:tc>
        <w:tc>
          <w:tcPr>
            <w:tcW w:w="360" w:type="dxa"/>
            <w:shd w:val="clear" w:color="auto" w:fill="auto"/>
          </w:tcPr>
          <w:p>
            <w:r>
              <w:t>Switzerland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Europe</w:t>
            </w:r>
          </w:p>
        </w:tc>
        <w:tc>
          <w:tcPr>
            <w:tcW w:w="360" w:type="dxa"/>
            <w:shd w:val="clear" w:color="auto" w:fill="auto"/>
          </w:tcPr>
          <w:p>
            <w:r>
              <w:t>Turkey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Europe</w:t>
            </w:r>
          </w:p>
        </w:tc>
        <w:tc>
          <w:tcPr>
            <w:tcW w:w="360" w:type="dxa"/>
            <w:shd w:val="clear" w:color="auto" w:fill="auto"/>
          </w:tcPr>
          <w:p>
            <w:r>
              <w:t>United Kingdom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North America</w:t>
            </w:r>
          </w:p>
        </w:tc>
        <w:tc>
          <w:tcPr>
            <w:tcW w:w="360" w:type="dxa"/>
            <w:shd w:val="clear" w:color="auto" w:fill="auto"/>
          </w:tcPr>
          <w:p>
            <w:r>
              <w:t>Canada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North America</w:t>
            </w:r>
          </w:p>
        </w:tc>
        <w:tc>
          <w:tcPr>
            <w:tcW w:w="360" w:type="dxa"/>
            <w:shd w:val="clear" w:color="auto" w:fill="auto"/>
          </w:tcPr>
          <w:p>
            <w:r>
              <w:t>Mexico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North America</w:t>
            </w:r>
          </w:p>
        </w:tc>
        <w:tc>
          <w:tcPr>
            <w:tcW w:w="360" w:type="dxa"/>
            <w:shd w:val="clear" w:color="auto" w:fill="auto"/>
          </w:tcPr>
          <w:p>
            <w:r>
              <w:t>United States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Global</w:t>
            </w:r>
          </w:p>
        </w:tc>
        <w:tc>
          <w:tcPr>
            <w:tcW w:w="360" w:type="dxa"/>
            <w:shd w:val="clear" w:color="auto" w:fill="auto"/>
          </w:tcPr>
          <w:p>
            <w:r>
              <w:t>Global</w:t>
            </w:r>
          </w:p>
        </w:tc>
      </w:tr>
    </w:tbl>
    <w:p>
      <w:pPr>
        <w:pStyle w:val="Heading3"/>
      </w:pPr>
      <w:bookmarkStart w:id="314" w:name="_Toc256000313"/>
      <w:r>
        <w:t>Repository Classification</w:t>
      </w:r>
      <w:bookmarkEnd w:id="314"/>
    </w:p>
    <w:p>
      <w:pPr>
        <w:pStyle w:val="Heading4"/>
      </w:pPr>
      <w:r>
        <w:t>Definition</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Level</w:t>
            </w:r>
          </w:p>
        </w:tc>
        <w:tc>
          <w:tcPr>
            <w:tcW w:w="360" w:type="dxa"/>
            <w:shd w:val="clear" w:color="auto" w:fill="C0C0C0"/>
          </w:tcPr>
          <w:p>
            <w:r>
              <w:rPr>
                <w:b/>
              </w:rPr>
              <w:t>Dictionary 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Level 1</w:t>
            </w:r>
          </w:p>
        </w:tc>
        <w:tc>
          <w:tcPr>
            <w:tcW w:w="360" w:type="dxa"/>
            <w:shd w:val="clear" w:color="auto" w:fill="auto"/>
          </w:tcPr>
          <w:p>
            <w:r>
              <w:t>Activity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Level 2</w:t>
            </w:r>
          </w:p>
        </w:tc>
        <w:tc>
          <w:tcPr>
            <w:tcW w:w="360" w:type="dxa"/>
            <w:shd w:val="clear" w:color="auto" w:fill="auto"/>
          </w:tcPr>
          <w:p>
            <w:r>
              <w:t>Aaaa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Level 3</w:t>
            </w:r>
          </w:p>
        </w:tc>
        <w:tc>
          <w:tcPr>
            <w:tcW w:w="360" w:type="dxa"/>
            <w:shd w:val="clear" w:color="auto" w:fill="auto"/>
          </w:tcPr>
          <w:p>
            <w:r>
              <w:t>Alias test</w:t>
            </w:r>
          </w:p>
        </w:tc>
      </w:tr>
    </w:tbl>
    <w:p>
      <w:pPr>
        <w:pStyle w:val="Heading4"/>
      </w:pPr>
      <w:r>
        <w:t>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076"/>
        <w:gridCol w:w="4077"/>
        <w:gridCol w:w="407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Activity</w:t>
            </w:r>
          </w:p>
        </w:tc>
        <w:tc>
          <w:tcPr>
            <w:tcW w:w="360" w:type="dxa"/>
            <w:shd w:val="clear" w:color="auto" w:fill="C0C0C0"/>
          </w:tcPr>
          <w:p>
            <w:pPr>
              <w:rPr>
                <w:b/>
              </w:rPr>
            </w:pPr>
            <w:r>
              <w:rPr>
                <w:b/>
              </w:rPr>
              <w:t>Aaaa</w:t>
            </w:r>
          </w:p>
        </w:tc>
        <w:tc>
          <w:tcPr>
            <w:tcW w:w="360" w:type="dxa"/>
            <w:shd w:val="clear" w:color="auto" w:fill="C0C0C0"/>
          </w:tcPr>
          <w:p>
            <w:r>
              <w:rPr>
                <w:b/>
              </w:rPr>
              <w:t>Alias test</w:t>
            </w:r>
          </w:p>
        </w:tc>
      </w:tr>
    </w:tbl>
    <w:p>
      <w:pPr>
        <w:pStyle w:val="Heading3"/>
      </w:pPr>
      <w:bookmarkStart w:id="315" w:name="_Toc256000314"/>
      <w:r>
        <w:t>SDC</w:t>
      </w:r>
      <w:bookmarkEnd w:id="315"/>
    </w:p>
    <w:p>
      <w:pPr>
        <w:pStyle w:val="Heading4"/>
      </w:pPr>
      <w:r>
        <w:t>Definition</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Level</w:t>
            </w:r>
          </w:p>
        </w:tc>
        <w:tc>
          <w:tcPr>
            <w:tcW w:w="360" w:type="dxa"/>
            <w:shd w:val="clear" w:color="auto" w:fill="C0C0C0"/>
          </w:tcPr>
          <w:p>
            <w:r>
              <w:rPr>
                <w:b/>
              </w:rPr>
              <w:t>Dictionary 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Level 1</w:t>
            </w:r>
          </w:p>
        </w:tc>
        <w:tc>
          <w:tcPr>
            <w:tcW w:w="360" w:type="dxa"/>
            <w:shd w:val="clear" w:color="auto" w:fill="auto"/>
          </w:tcPr>
          <w:p>
            <w:r>
              <w:t>SDC1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Level 2</w:t>
            </w:r>
          </w:p>
        </w:tc>
        <w:tc>
          <w:tcPr>
            <w:tcW w:w="360" w:type="dxa"/>
            <w:shd w:val="clear" w:color="auto" w:fill="auto"/>
          </w:tcPr>
          <w:p>
            <w:r>
              <w:t>SDC2</w:t>
            </w:r>
          </w:p>
        </w:tc>
      </w:tr>
    </w:tbl>
    <w:p>
      <w:pPr>
        <w:pStyle w:val="Heading4"/>
      </w:pPr>
      <w:r>
        <w:t>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SDC1</w:t>
            </w:r>
          </w:p>
        </w:tc>
        <w:tc>
          <w:tcPr>
            <w:tcW w:w="360" w:type="dxa"/>
            <w:shd w:val="clear" w:color="auto" w:fill="C0C0C0"/>
          </w:tcPr>
          <w:p>
            <w:r>
              <w:rPr>
                <w:b/>
              </w:rPr>
              <w:t>SDC2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w:t>
            </w:r>
          </w:p>
        </w:tc>
        <w:tc>
          <w:tcPr>
            <w:tcW w:w="360" w:type="dxa"/>
            <w:shd w:val="clear" w:color="auto" w:fill="auto"/>
          </w:tcPr>
          <w:p>
            <w:r>
              <w:t>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w:t>
            </w:r>
          </w:p>
        </w:tc>
        <w:tc>
          <w:tcPr>
            <w:tcW w:w="360" w:type="dxa"/>
            <w:shd w:val="clear" w:color="auto" w:fill="auto"/>
          </w:tcPr>
          <w:p>
            <w:r>
              <w:t>b</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2</w:t>
            </w:r>
          </w:p>
        </w:tc>
        <w:tc>
          <w:tcPr>
            <w:tcW w:w="360" w:type="dxa"/>
            <w:shd w:val="clear" w:color="auto" w:fill="auto"/>
          </w:tcPr>
          <w:p>
            <w:r>
              <w:t>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2</w:t>
            </w:r>
          </w:p>
        </w:tc>
        <w:tc>
          <w:tcPr>
            <w:tcW w:w="360" w:type="dxa"/>
            <w:shd w:val="clear" w:color="auto" w:fill="auto"/>
          </w:tcPr>
          <w:p>
            <w:r>
              <w:t>c</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3</w:t>
            </w:r>
          </w:p>
        </w:tc>
        <w:tc>
          <w:tcPr>
            <w:tcW w:w="360" w:type="dxa"/>
            <w:shd w:val="clear" w:color="auto" w:fill="auto"/>
          </w:tcPr>
          <w:p>
            <w:r>
              <w:t>b</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3</w:t>
            </w:r>
          </w:p>
        </w:tc>
        <w:tc>
          <w:tcPr>
            <w:tcW w:w="360" w:type="dxa"/>
            <w:shd w:val="clear" w:color="auto" w:fill="auto"/>
          </w:tcPr>
          <w:p>
            <w:r>
              <w:t>c</w:t>
            </w:r>
          </w:p>
        </w:tc>
      </w:tr>
    </w:tbl>
    <w:p>
      <w:pPr>
        <w:pStyle w:val="Heading3"/>
      </w:pPr>
      <w:bookmarkStart w:id="316" w:name="_Toc256000315"/>
      <w:r>
        <w:t>Study Number - Region</w:t>
      </w:r>
      <w:bookmarkEnd w:id="316"/>
    </w:p>
    <w:p>
      <w:pPr>
        <w:pStyle w:val="Heading4"/>
      </w:pPr>
      <w:r>
        <w:t>Definition</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Level</w:t>
            </w:r>
          </w:p>
        </w:tc>
        <w:tc>
          <w:tcPr>
            <w:tcW w:w="360" w:type="dxa"/>
            <w:shd w:val="clear" w:color="auto" w:fill="C0C0C0"/>
          </w:tcPr>
          <w:p>
            <w:r>
              <w:rPr>
                <w:b/>
              </w:rPr>
              <w:t>Dictionary 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Level 1</w:t>
            </w:r>
          </w:p>
        </w:tc>
        <w:tc>
          <w:tcPr>
            <w:tcW w:w="360" w:type="dxa"/>
            <w:shd w:val="clear" w:color="auto" w:fill="auto"/>
          </w:tcPr>
          <w:p>
            <w:r>
              <w:t>Study Number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Level 2</w:t>
            </w:r>
          </w:p>
        </w:tc>
        <w:tc>
          <w:tcPr>
            <w:tcW w:w="360" w:type="dxa"/>
            <w:shd w:val="clear" w:color="auto" w:fill="auto"/>
          </w:tcPr>
          <w:p>
            <w:r>
              <w:t>Region</w:t>
            </w:r>
          </w:p>
        </w:tc>
      </w:tr>
    </w:tbl>
    <w:p>
      <w:pPr>
        <w:pStyle w:val="Heading4"/>
      </w:pPr>
      <w:r>
        <w:t>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Study Number</w:t>
            </w:r>
          </w:p>
        </w:tc>
        <w:tc>
          <w:tcPr>
            <w:tcW w:w="360" w:type="dxa"/>
            <w:shd w:val="clear" w:color="auto" w:fill="C0C0C0"/>
          </w:tcPr>
          <w:p>
            <w:r>
              <w:rPr>
                <w:b/>
              </w:rPr>
              <w:t>Region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12345</w:t>
            </w:r>
          </w:p>
        </w:tc>
        <w:tc>
          <w:tcPr>
            <w:tcW w:w="360" w:type="dxa"/>
            <w:shd w:val="clear" w:color="auto" w:fill="auto"/>
          </w:tcPr>
          <w:p>
            <w:r>
              <w:t>South America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23456</w:t>
            </w:r>
          </w:p>
        </w:tc>
        <w:tc>
          <w:tcPr>
            <w:tcW w:w="360" w:type="dxa"/>
            <w:shd w:val="clear" w:color="auto" w:fill="auto"/>
          </w:tcPr>
          <w:p>
            <w:r>
              <w:t>Asia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34567</w:t>
            </w:r>
          </w:p>
        </w:tc>
        <w:tc>
          <w:tcPr>
            <w:tcW w:w="360" w:type="dxa"/>
            <w:shd w:val="clear" w:color="auto" w:fill="auto"/>
          </w:tcPr>
          <w:p/>
        </w:tc>
      </w:tr>
    </w:tbl>
    <w:p>
      <w:pPr>
        <w:pStyle w:val="Heading3"/>
      </w:pPr>
      <w:bookmarkStart w:id="317" w:name="_Toc256000316"/>
      <w:r>
        <w:t>Study Number - Sutyd Site</w:t>
      </w:r>
      <w:bookmarkEnd w:id="317"/>
    </w:p>
    <w:p>
      <w:pPr>
        <w:pStyle w:val="Heading4"/>
      </w:pPr>
      <w:r>
        <w:t>Definition</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Level</w:t>
            </w:r>
          </w:p>
        </w:tc>
        <w:tc>
          <w:tcPr>
            <w:tcW w:w="360" w:type="dxa"/>
            <w:shd w:val="clear" w:color="auto" w:fill="C0C0C0"/>
          </w:tcPr>
          <w:p>
            <w:r>
              <w:rPr>
                <w:b/>
              </w:rPr>
              <w:t>Dictionary 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Level 1</w:t>
            </w:r>
          </w:p>
        </w:tc>
        <w:tc>
          <w:tcPr>
            <w:tcW w:w="360" w:type="dxa"/>
            <w:shd w:val="clear" w:color="auto" w:fill="auto"/>
          </w:tcPr>
          <w:p>
            <w:r>
              <w:t>Study Number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Level 2</w:t>
            </w:r>
          </w:p>
        </w:tc>
        <w:tc>
          <w:tcPr>
            <w:tcW w:w="360" w:type="dxa"/>
            <w:shd w:val="clear" w:color="auto" w:fill="auto"/>
          </w:tcPr>
          <w:p>
            <w:r>
              <w:t>Site</w:t>
            </w:r>
          </w:p>
        </w:tc>
      </w:tr>
    </w:tbl>
    <w:p>
      <w:pPr>
        <w:pStyle w:val="Heading4"/>
      </w:pPr>
      <w:r>
        <w:t>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Study Number</w:t>
            </w:r>
          </w:p>
        </w:tc>
        <w:tc>
          <w:tcPr>
            <w:tcW w:w="360" w:type="dxa"/>
            <w:shd w:val="clear" w:color="auto" w:fill="C0C0C0"/>
          </w:tcPr>
          <w:p>
            <w:r>
              <w:rPr>
                <w:b/>
              </w:rPr>
              <w:t>Site</w:t>
            </w:r>
          </w:p>
        </w:tc>
      </w:tr>
    </w:tbl>
    <w:p>
      <w:pPr>
        <w:pStyle w:val="Heading3"/>
      </w:pPr>
      <w:bookmarkStart w:id="318" w:name="_Toc256000317"/>
      <w:r>
        <w:t>TA - Rpt Desc</w:t>
      </w:r>
      <w:bookmarkEnd w:id="318"/>
    </w:p>
    <w:p>
      <w:pPr>
        <w:pStyle w:val="Heading4"/>
      </w:pPr>
      <w:r>
        <w:t>Definition</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Level</w:t>
            </w:r>
          </w:p>
        </w:tc>
        <w:tc>
          <w:tcPr>
            <w:tcW w:w="360" w:type="dxa"/>
            <w:shd w:val="clear" w:color="auto" w:fill="C0C0C0"/>
          </w:tcPr>
          <w:p>
            <w:r>
              <w:rPr>
                <w:b/>
              </w:rPr>
              <w:t>Dictionary 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Level 1</w:t>
            </w:r>
          </w:p>
        </w:tc>
        <w:tc>
          <w:tcPr>
            <w:tcW w:w="360" w:type="dxa"/>
            <w:shd w:val="clear" w:color="auto" w:fill="auto"/>
          </w:tcPr>
          <w:p>
            <w:r>
              <w:t>Therapeutic Area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Level 2</w:t>
            </w:r>
          </w:p>
        </w:tc>
        <w:tc>
          <w:tcPr>
            <w:tcW w:w="360" w:type="dxa"/>
            <w:shd w:val="clear" w:color="auto" w:fill="auto"/>
          </w:tcPr>
          <w:p>
            <w:r>
              <w:t>Report Description</w:t>
            </w:r>
          </w:p>
        </w:tc>
      </w:tr>
    </w:tbl>
    <w:p>
      <w:pPr>
        <w:pStyle w:val="Heading4"/>
      </w:pPr>
      <w:r>
        <w:t>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Therapeutic Area</w:t>
            </w:r>
          </w:p>
        </w:tc>
        <w:tc>
          <w:tcPr>
            <w:tcW w:w="360" w:type="dxa"/>
            <w:shd w:val="clear" w:color="auto" w:fill="C0C0C0"/>
          </w:tcPr>
          <w:p>
            <w:r>
              <w:rPr>
                <w:b/>
              </w:rPr>
              <w:t>Report Description</w:t>
            </w:r>
          </w:p>
        </w:tc>
      </w:tr>
    </w:tbl>
    <w:p>
      <w:pPr>
        <w:pStyle w:val="Heading3"/>
      </w:pPr>
      <w:bookmarkStart w:id="319" w:name="_Toc256000318"/>
      <w:r>
        <w:t>test</w:t>
      </w:r>
      <w:bookmarkEnd w:id="319"/>
    </w:p>
    <w:p>
      <w:pPr>
        <w:pStyle w:val="Heading4"/>
      </w:pPr>
      <w:r>
        <w:t>Definition</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Level</w:t>
            </w:r>
          </w:p>
        </w:tc>
        <w:tc>
          <w:tcPr>
            <w:tcW w:w="360" w:type="dxa"/>
            <w:shd w:val="clear" w:color="auto" w:fill="C0C0C0"/>
          </w:tcPr>
          <w:p>
            <w:r>
              <w:rPr>
                <w:b/>
              </w:rPr>
              <w:t>Dictionary 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Level 1</w:t>
            </w:r>
          </w:p>
        </w:tc>
        <w:tc>
          <w:tcPr>
            <w:tcW w:w="360" w:type="dxa"/>
            <w:shd w:val="clear" w:color="auto" w:fill="auto"/>
          </w:tcPr>
          <w:p>
            <w:r>
              <w:t>B Design Phase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Level 2</w:t>
            </w:r>
          </w:p>
        </w:tc>
        <w:tc>
          <w:tcPr>
            <w:tcW w:w="360" w:type="dxa"/>
            <w:shd w:val="clear" w:color="auto" w:fill="auto"/>
          </w:tcPr>
          <w:p>
            <w:r>
              <w:t>Activity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Level 3</w:t>
            </w:r>
          </w:p>
        </w:tc>
        <w:tc>
          <w:tcPr>
            <w:tcW w:w="360" w:type="dxa"/>
            <w:shd w:val="clear" w:color="auto" w:fill="auto"/>
          </w:tcPr>
          <w:p>
            <w:r>
              <w:t>B Discipline</w:t>
            </w:r>
          </w:p>
        </w:tc>
      </w:tr>
    </w:tbl>
    <w:p>
      <w:pPr>
        <w:pStyle w:val="Heading4"/>
      </w:pPr>
      <w:r>
        <w:t>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076"/>
        <w:gridCol w:w="4077"/>
        <w:gridCol w:w="407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B Design Phase</w:t>
            </w:r>
          </w:p>
        </w:tc>
        <w:tc>
          <w:tcPr>
            <w:tcW w:w="360" w:type="dxa"/>
            <w:shd w:val="clear" w:color="auto" w:fill="C0C0C0"/>
          </w:tcPr>
          <w:p>
            <w:pPr>
              <w:rPr>
                <w:b/>
              </w:rPr>
            </w:pPr>
            <w:r>
              <w:rPr>
                <w:b/>
              </w:rPr>
              <w:t>Activity</w:t>
            </w:r>
          </w:p>
        </w:tc>
        <w:tc>
          <w:tcPr>
            <w:tcW w:w="360" w:type="dxa"/>
            <w:shd w:val="clear" w:color="auto" w:fill="C0C0C0"/>
          </w:tcPr>
          <w:p>
            <w:r>
              <w:rPr>
                <w:b/>
              </w:rPr>
              <w:t>B Discipline</w:t>
            </w:r>
          </w:p>
        </w:tc>
      </w:tr>
    </w:tbl>
    <w:p>
      <w:pPr>
        <w:pStyle w:val="Heading3"/>
      </w:pPr>
      <w:bookmarkStart w:id="320" w:name="_Toc256000319"/>
      <w:r>
        <w:t>Test</w:t>
      </w:r>
      <w:bookmarkEnd w:id="320"/>
    </w:p>
    <w:p>
      <w:pPr>
        <w:pStyle w:val="Heading4"/>
      </w:pPr>
      <w:r>
        <w:t>Definition</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Level</w:t>
            </w:r>
          </w:p>
        </w:tc>
        <w:tc>
          <w:tcPr>
            <w:tcW w:w="360" w:type="dxa"/>
            <w:shd w:val="clear" w:color="auto" w:fill="C0C0C0"/>
          </w:tcPr>
          <w:p>
            <w:r>
              <w:rPr>
                <w:b/>
              </w:rPr>
              <w:t>Dictionary 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Level 1</w:t>
            </w:r>
          </w:p>
        </w:tc>
        <w:tc>
          <w:tcPr>
            <w:tcW w:w="360" w:type="dxa"/>
            <w:shd w:val="clear" w:color="auto" w:fill="auto"/>
          </w:tcPr>
          <w:p>
            <w:r>
              <w:t>Activity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Level 2</w:t>
            </w:r>
          </w:p>
        </w:tc>
        <w:tc>
          <w:tcPr>
            <w:tcW w:w="360" w:type="dxa"/>
            <w:shd w:val="clear" w:color="auto" w:fill="auto"/>
          </w:tcPr>
          <w:p>
            <w:r>
              <w:t>B Deliverable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Level 3</w:t>
            </w:r>
          </w:p>
        </w:tc>
        <w:tc>
          <w:tcPr>
            <w:tcW w:w="360" w:type="dxa"/>
            <w:shd w:val="clear" w:color="auto" w:fill="auto"/>
          </w:tcPr>
          <w:p>
            <w:r>
              <w:t>Artifact</w:t>
            </w:r>
          </w:p>
        </w:tc>
      </w:tr>
    </w:tbl>
    <w:p>
      <w:pPr>
        <w:pStyle w:val="Heading4"/>
      </w:pPr>
      <w:r>
        <w:t>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076"/>
        <w:gridCol w:w="4077"/>
        <w:gridCol w:w="407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Activity</w:t>
            </w:r>
          </w:p>
        </w:tc>
        <w:tc>
          <w:tcPr>
            <w:tcW w:w="360" w:type="dxa"/>
            <w:shd w:val="clear" w:color="auto" w:fill="C0C0C0"/>
          </w:tcPr>
          <w:p>
            <w:pPr>
              <w:rPr>
                <w:b/>
              </w:rPr>
            </w:pPr>
            <w:r>
              <w:rPr>
                <w:b/>
              </w:rPr>
              <w:t>B Deliverable</w:t>
            </w:r>
          </w:p>
        </w:tc>
        <w:tc>
          <w:tcPr>
            <w:tcW w:w="360" w:type="dxa"/>
            <w:shd w:val="clear" w:color="auto" w:fill="C0C0C0"/>
          </w:tcPr>
          <w:p>
            <w:r>
              <w:rPr>
                <w:b/>
              </w:rPr>
              <w:t>Artifact</w:t>
            </w:r>
          </w:p>
        </w:tc>
      </w:tr>
    </w:tbl>
    <w:p>
      <w:pPr>
        <w:pStyle w:val="Heading3"/>
      </w:pPr>
      <w:bookmarkStart w:id="321" w:name="_Toc256000320"/>
      <w:r>
        <w:t>Test 3.3.341 CHANGE</w:t>
      </w:r>
      <w:bookmarkEnd w:id="321"/>
    </w:p>
    <w:p>
      <w:pPr>
        <w:pStyle w:val="Heading4"/>
      </w:pPr>
      <w:r>
        <w:t>Definition</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Level</w:t>
            </w:r>
          </w:p>
        </w:tc>
        <w:tc>
          <w:tcPr>
            <w:tcW w:w="360" w:type="dxa"/>
            <w:shd w:val="clear" w:color="auto" w:fill="C0C0C0"/>
          </w:tcPr>
          <w:p>
            <w:r>
              <w:rPr>
                <w:b/>
              </w:rPr>
              <w:t>Dictionary 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Level 1</w:t>
            </w:r>
          </w:p>
        </w:tc>
        <w:tc>
          <w:tcPr>
            <w:tcW w:w="360" w:type="dxa"/>
            <w:shd w:val="clear" w:color="auto" w:fill="auto"/>
          </w:tcPr>
          <w:p>
            <w:r>
              <w:t>Activity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Level 2</w:t>
            </w:r>
          </w:p>
        </w:tc>
        <w:tc>
          <w:tcPr>
            <w:tcW w:w="360" w:type="dxa"/>
            <w:shd w:val="clear" w:color="auto" w:fill="auto"/>
          </w:tcPr>
          <w:p>
            <w:r>
              <w:t>B Business Line</w:t>
            </w:r>
          </w:p>
        </w:tc>
      </w:tr>
    </w:tbl>
    <w:p>
      <w:pPr>
        <w:pStyle w:val="Heading4"/>
      </w:pPr>
      <w:r>
        <w:t>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Activity</w:t>
            </w:r>
          </w:p>
        </w:tc>
        <w:tc>
          <w:tcPr>
            <w:tcW w:w="360" w:type="dxa"/>
            <w:shd w:val="clear" w:color="auto" w:fill="C0C0C0"/>
          </w:tcPr>
          <w:p>
            <w:r>
              <w:rPr>
                <w:b/>
              </w:rPr>
              <w:t>B Business Line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Adjudication Committee Document</w:t>
            </w:r>
          </w:p>
        </w:tc>
        <w:tc>
          <w:tcPr>
            <w:tcW w:w="360" w:type="dxa"/>
            <w:shd w:val="clear" w:color="auto" w:fill="auto"/>
          </w:tcPr>
          <w:p>
            <w:r>
              <w:t>Civil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Adjudication Committee Document</w:t>
            </w:r>
          </w:p>
        </w:tc>
        <w:tc>
          <w:tcPr>
            <w:tcW w:w="360" w:type="dxa"/>
            <w:shd w:val="clear" w:color="auto" w:fill="auto"/>
          </w:tcPr>
          <w:p>
            <w:r>
              <w:t>Communications &amp; Transmission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Adjudication Committee Document</w:t>
            </w:r>
          </w:p>
        </w:tc>
        <w:tc>
          <w:tcPr>
            <w:tcW w:w="360" w:type="dxa"/>
            <w:shd w:val="clear" w:color="auto" w:fill="auto"/>
          </w:tcPr>
          <w:p>
            <w:r>
              <w:t>OG&amp;C Downstream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Audit Certificate</w:t>
            </w:r>
          </w:p>
        </w:tc>
        <w:tc>
          <w:tcPr>
            <w:tcW w:w="360" w:type="dxa"/>
            <w:shd w:val="clear" w:color="auto" w:fill="auto"/>
          </w:tcPr>
          <w:p>
            <w:r>
              <w:t>Data Centers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Audit Certificate</w:t>
            </w:r>
          </w:p>
        </w:tc>
        <w:tc>
          <w:tcPr>
            <w:tcW w:w="360" w:type="dxa"/>
            <w:shd w:val="clear" w:color="auto" w:fill="auto"/>
          </w:tcPr>
          <w:p>
            <w:r>
              <w:t>Fossil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Audit Certificate</w:t>
            </w:r>
          </w:p>
        </w:tc>
        <w:tc>
          <w:tcPr>
            <w:tcW w:w="360" w:type="dxa"/>
            <w:shd w:val="clear" w:color="auto" w:fill="auto"/>
          </w:tcPr>
          <w:p>
            <w:r>
              <w:t>LNG &amp; Gas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Communication Plan</w:t>
            </w:r>
          </w:p>
        </w:tc>
        <w:tc>
          <w:tcPr>
            <w:tcW w:w="360" w:type="dxa"/>
            <w:shd w:val="clear" w:color="auto" w:fill="auto"/>
          </w:tcPr>
          <w:p>
            <w:r>
              <w:t>New Technology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Communication Plan</w:t>
            </w:r>
          </w:p>
        </w:tc>
        <w:tc>
          <w:tcPr>
            <w:tcW w:w="360" w:type="dxa"/>
            <w:shd w:val="clear" w:color="auto" w:fill="auto"/>
          </w:tcPr>
          <w:p>
            <w:r>
              <w:t>Non Program</w:t>
            </w:r>
          </w:p>
        </w:tc>
      </w:tr>
    </w:tbl>
    <w:p>
      <w:pPr>
        <w:pStyle w:val="Heading3"/>
      </w:pPr>
      <w:bookmarkStart w:id="322" w:name="_Toc256000321"/>
      <w:r>
        <w:t>Training</w:t>
      </w:r>
      <w:bookmarkEnd w:id="322"/>
    </w:p>
    <w:p>
      <w:pPr>
        <w:pStyle w:val="Heading4"/>
      </w:pPr>
      <w:r>
        <w:t>Definition</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Level</w:t>
            </w:r>
          </w:p>
        </w:tc>
        <w:tc>
          <w:tcPr>
            <w:tcW w:w="360" w:type="dxa"/>
            <w:shd w:val="clear" w:color="auto" w:fill="C0C0C0"/>
          </w:tcPr>
          <w:p>
            <w:r>
              <w:rPr>
                <w:b/>
              </w:rPr>
              <w:t>Dictionary 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Level 1</w:t>
            </w:r>
          </w:p>
        </w:tc>
        <w:tc>
          <w:tcPr>
            <w:tcW w:w="360" w:type="dxa"/>
            <w:shd w:val="clear" w:color="auto" w:fill="auto"/>
          </w:tcPr>
          <w:p>
            <w:r>
              <w:t>Training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Level 2</w:t>
            </w:r>
          </w:p>
        </w:tc>
        <w:tc>
          <w:tcPr>
            <w:tcW w:w="360" w:type="dxa"/>
            <w:shd w:val="clear" w:color="auto" w:fill="auto"/>
          </w:tcPr>
          <w:p>
            <w:r>
              <w:t>Document Type</w:t>
            </w:r>
          </w:p>
        </w:tc>
      </w:tr>
    </w:tbl>
    <w:p>
      <w:pPr>
        <w:pStyle w:val="Heading4"/>
      </w:pPr>
      <w:r>
        <w:t>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Training</w:t>
            </w:r>
          </w:p>
        </w:tc>
        <w:tc>
          <w:tcPr>
            <w:tcW w:w="360" w:type="dxa"/>
            <w:shd w:val="clear" w:color="auto" w:fill="C0C0C0"/>
          </w:tcPr>
          <w:p>
            <w:r>
              <w:rPr>
                <w:b/>
              </w:rPr>
              <w:t>Document Type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Product 1</w:t>
            </w:r>
          </w:p>
        </w:tc>
        <w:tc>
          <w:tcPr>
            <w:tcW w:w="360" w:type="dxa"/>
            <w:shd w:val="clear" w:color="auto" w:fill="auto"/>
          </w:tcPr>
          <w:p>
            <w:r>
              <w:t>Agency Communication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Product 1</w:t>
            </w:r>
          </w:p>
        </w:tc>
        <w:tc>
          <w:tcPr>
            <w:tcW w:w="360" w:type="dxa"/>
            <w:shd w:val="clear" w:color="auto" w:fill="auto"/>
          </w:tcPr>
          <w:p>
            <w:r>
              <w:t>Book</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Product 1</w:t>
            </w:r>
          </w:p>
        </w:tc>
        <w:tc>
          <w:tcPr>
            <w:tcW w:w="360" w:type="dxa"/>
            <w:shd w:val="clear" w:color="auto" w:fill="auto"/>
          </w:tcPr>
          <w:p>
            <w:r>
              <w:t>Core Labeling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Product 1</w:t>
            </w:r>
          </w:p>
        </w:tc>
        <w:tc>
          <w:tcPr>
            <w:tcW w:w="360" w:type="dxa"/>
            <w:shd w:val="clear" w:color="auto" w:fill="auto"/>
          </w:tcPr>
          <w:p>
            <w:r>
              <w:t>Data Component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Product2</w:t>
            </w:r>
          </w:p>
        </w:tc>
        <w:tc>
          <w:tcPr>
            <w:tcW w:w="360" w:type="dxa"/>
            <w:shd w:val="clear" w:color="auto" w:fill="auto"/>
          </w:tcPr>
          <w:p>
            <w:r>
              <w:t>Administrative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Product2</w:t>
            </w:r>
          </w:p>
        </w:tc>
        <w:tc>
          <w:tcPr>
            <w:tcW w:w="360" w:type="dxa"/>
            <w:shd w:val="clear" w:color="auto" w:fill="auto"/>
          </w:tcPr>
          <w:p>
            <w:r>
              <w:t>Book</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Product2</w:t>
            </w:r>
          </w:p>
        </w:tc>
        <w:tc>
          <w:tcPr>
            <w:tcW w:w="360" w:type="dxa"/>
            <w:shd w:val="clear" w:color="auto" w:fill="auto"/>
          </w:tcPr>
          <w:p>
            <w:r>
              <w:t>CRF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Product2</w:t>
            </w:r>
          </w:p>
        </w:tc>
        <w:tc>
          <w:tcPr>
            <w:tcW w:w="360" w:type="dxa"/>
            <w:shd w:val="clear" w:color="auto" w:fill="auto"/>
          </w:tcPr>
          <w:p>
            <w:r>
              <w:t>Deficiency Questions</w:t>
            </w:r>
          </w:p>
        </w:tc>
      </w:tr>
    </w:tbl>
    <w:p>
      <w:pPr>
        <w:pStyle w:val="Heading3"/>
      </w:pPr>
      <w:bookmarkStart w:id="323" w:name="_Toc256000322"/>
      <w:r>
        <w:t>Type Subtype</w:t>
      </w:r>
      <w:bookmarkEnd w:id="323"/>
    </w:p>
    <w:p>
      <w:pPr>
        <w:pStyle w:val="Heading4"/>
      </w:pPr>
      <w:r>
        <w:t>Definition</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Level</w:t>
            </w:r>
          </w:p>
        </w:tc>
        <w:tc>
          <w:tcPr>
            <w:tcW w:w="360" w:type="dxa"/>
            <w:shd w:val="clear" w:color="auto" w:fill="C0C0C0"/>
          </w:tcPr>
          <w:p>
            <w:r>
              <w:rPr>
                <w:b/>
              </w:rPr>
              <w:t>Dictionary 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Level 1</w:t>
            </w:r>
          </w:p>
        </w:tc>
        <w:tc>
          <w:tcPr>
            <w:tcW w:w="360" w:type="dxa"/>
            <w:shd w:val="clear" w:color="auto" w:fill="auto"/>
          </w:tcPr>
          <w:p>
            <w:r>
              <w:t>Document Type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Level 2</w:t>
            </w:r>
          </w:p>
        </w:tc>
        <w:tc>
          <w:tcPr>
            <w:tcW w:w="360" w:type="dxa"/>
            <w:shd w:val="clear" w:color="auto" w:fill="auto"/>
          </w:tcPr>
          <w:p>
            <w:r>
              <w:t>Document Subtype</w:t>
            </w:r>
          </w:p>
        </w:tc>
      </w:tr>
    </w:tbl>
    <w:p>
      <w:pPr>
        <w:pStyle w:val="Heading4"/>
      </w:pPr>
      <w:r>
        <w:t>Values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115"/>
        <w:gridCol w:w="61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Document Type</w:t>
            </w:r>
          </w:p>
        </w:tc>
        <w:tc>
          <w:tcPr>
            <w:tcW w:w="360" w:type="dxa"/>
            <w:shd w:val="clear" w:color="auto" w:fill="C0C0C0"/>
          </w:tcPr>
          <w:p>
            <w:r>
              <w:rPr>
                <w:b/>
              </w:rPr>
              <w:t>Document Subtype</w:t>
            </w:r>
          </w:p>
        </w:tc>
      </w:tr>
    </w:tbl>
    <w:p>
      <w:pPr>
        <w:sectPr>
          <w:pgSz w:w="15840" w:h="12240" w:orient="landscape"/>
          <w:pgMar w:header="720" w:footer="720"/>
          <w:cols w:space="720"/>
        </w:sectPr>
      </w:pPr>
    </w:p>
    <w:p>
      <w:pPr>
        <w:pStyle w:val="Heading1"/>
      </w:pPr>
      <w:bookmarkStart w:id="324" w:name="_Toc256000323"/>
      <w:r>
        <w:t>Lifecycles</w:t>
      </w:r>
      <w:bookmarkEnd w:id="324"/>
    </w:p>
    <w:p>
      <w:pPr>
        <w:pStyle w:val="Heading2"/>
      </w:pPr>
      <w:bookmarkStart w:id="325" w:name="_Toc256000324"/>
      <w:r>
        <w:t>Demo Lifecycle</w:t>
      </w:r>
      <w:bookmarkEnd w:id="325"/>
    </w:p>
    <w:p>
      <w:pPr>
        <w:pStyle w:val="Heading3"/>
      </w:pPr>
      <w:bookmarkStart w:id="326" w:name="_Toc256000325"/>
      <w:r>
        <w:t>States</w:t>
      </w:r>
      <w:bookmarkEnd w:id="326"/>
    </w:p>
    <w:p>
      <w:pPr>
        <w:pStyle w:val="Heading4"/>
      </w:pPr>
      <w:r>
        <w:t>Draft</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Properties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Attachable</w:t>
            </w:r>
          </w:p>
        </w:tc>
        <w:tc>
          <w:tcPr>
            <w:tcW w:w="360" w:type="dxa"/>
            <w:shd w:val="clear" w:color="auto" w:fill="auto"/>
          </w:tcPr>
          <w:p>
            <w:r>
              <w:t>Yes</w:t>
            </w:r>
          </w:p>
        </w:tc>
      </w:tr>
    </w:tbl>
    <w:p>
      <w:pPr>
        <w:pStyle w:val="Heading4"/>
      </w:pPr>
      <w:r>
        <w:t>Approved</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Properties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Attachable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Template</w:t>
            </w:r>
          </w:p>
        </w:tc>
        <w:tc>
          <w:tcPr>
            <w:tcW w:w="360" w:type="dxa"/>
            <w:shd w:val="clear" w:color="auto" w:fill="auto"/>
          </w:tcPr>
          <w:p>
            <w:r>
              <w:t>DocumentChange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Notifications</w:t>
            </w:r>
          </w:p>
        </w:tc>
        <w:tc>
          <w:tcPr>
            <w:tcW w:w="360" w:type="dxa"/>
            <w:shd w:val="clear" w:color="auto" w:fill="auto"/>
          </w:tcPr>
          <w:p>
            <w:r>
              <w:t>Alex Kondratyuk</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876"/>
        <w:gridCol w:w="2877"/>
        <w:gridCol w:w="287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080" w:type="dxa"/>
            <w:gridSpan w:val="3"/>
            <w:shd w:val="clear" w:color="auto" w:fill="C0C0C0"/>
          </w:tcPr>
          <w:p>
            <w:pPr>
              <w:rPr>
                <w:b/>
              </w:rPr>
            </w:pPr>
            <w:r>
              <w:rPr>
                <w:b/>
              </w:rPr>
              <w:t>Actions</w:t>
            </w:r>
          </w:p>
        </w:tc>
      </w:tr>
      <w:tr>
        <w:tblPrEx>
          <w:tblW w:w="5000" w:type="pct"/>
          <w:tblLayout w:type="fixed"/>
          <w:tblCellMar>
            <w:left w:w="108" w:type="dxa"/>
            <w:right w:w="108" w:type="dxa"/>
          </w:tblCellMar>
        </w:tblPrEx>
        <w:trPr>
          <w:cantSplit/>
          <w:trHeight w:hRule="auto" w:val="0"/>
        </w:trPr>
        <w:tc>
          <w:tcPr>
            <w:tcW w:w="360" w:type="dxa"/>
            <w:shd w:val="clear" w:color="auto" w:fill="F0F0F0"/>
          </w:tcPr>
          <w:p>
            <w:pPr>
              <w:rPr>
                <w:b/>
              </w:rPr>
            </w:pPr>
            <w:r>
              <w:rPr>
                <w:b/>
              </w:rPr>
              <w:t>Type</w:t>
            </w:r>
          </w:p>
        </w:tc>
        <w:tc>
          <w:tcPr>
            <w:tcW w:w="360" w:type="dxa"/>
            <w:shd w:val="clear" w:color="auto" w:fill="F0F0F0"/>
          </w:tcPr>
          <w:p>
            <w:pPr>
              <w:rPr>
                <w:b/>
              </w:rPr>
            </w:pPr>
            <w:r>
              <w:rPr>
                <w:b/>
              </w:rPr>
              <w:t>Parameters</w:t>
            </w:r>
          </w:p>
        </w:tc>
        <w:tc>
          <w:tcPr>
            <w:tcW w:w="360" w:type="dxa"/>
            <w:shd w:val="clear" w:color="auto" w:fill="F0F0F0"/>
          </w:tcPr>
          <w:p>
            <w:r>
              <w:rPr>
                <w:b/>
              </w:rPr>
              <w:t>Categories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Change to the next major version</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Promote previous version of the same status to status...</w:t>
            </w:r>
          </w:p>
        </w:tc>
        <w:tc>
          <w:tcPr>
            <w:tcW w:w="360" w:type="dxa"/>
            <w:shd w:val="clear" w:color="auto" w:fill="auto"/>
          </w:tcPr>
          <w:p>
            <w:r>
              <w:t>Obsolete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Delete previous versions of the status...</w:t>
            </w:r>
          </w:p>
        </w:tc>
        <w:tc>
          <w:tcPr>
            <w:tcW w:w="360" w:type="dxa"/>
            <w:shd w:val="clear" w:color="auto" w:fill="auto"/>
          </w:tcPr>
          <w:p>
            <w:r>
              <w:t>Draft</w:t>
            </w:r>
          </w:p>
        </w:tc>
        <w:tc>
          <w:tcPr>
            <w:tcW w:w="360" w:type="dxa"/>
            <w:shd w:val="clear" w:color="auto" w:fill="auto"/>
          </w:tcPr>
          <w:p/>
        </w:tc>
      </w:tr>
    </w:tbl>
    <w:p>
      <w:pPr>
        <w:pStyle w:val="Heading4"/>
      </w:pPr>
      <w:r>
        <w:t>Obsolete</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Properties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Attachable</w:t>
            </w:r>
          </w:p>
        </w:tc>
        <w:tc>
          <w:tcPr>
            <w:tcW w:w="360" w:type="dxa"/>
            <w:shd w:val="clear" w:color="auto" w:fill="auto"/>
          </w:tcPr>
          <w:p>
            <w:r>
              <w:t>Yes</w:t>
            </w:r>
          </w:p>
        </w:tc>
      </w:tr>
    </w:tbl>
    <w:p>
      <w:pPr>
        <w:pStyle w:val="Heading3"/>
      </w:pPr>
      <w:bookmarkStart w:id="327" w:name="_Toc256000326"/>
      <w:r>
        <w:t>Transitions</w:t>
      </w:r>
      <w:bookmarkEnd w:id="327"/>
    </w:p>
    <w:p>
      <w:pPr>
        <w:pStyle w:val="Heading4"/>
      </w:pPr>
      <w:r>
        <w:t>Draft -&gt; Approved</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Properties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Make this document Approved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Source state</w:t>
            </w:r>
          </w:p>
        </w:tc>
        <w:tc>
          <w:tcPr>
            <w:tcW w:w="360" w:type="dxa"/>
            <w:shd w:val="clear" w:color="auto" w:fill="auto"/>
          </w:tcPr>
          <w:p>
            <w:r>
              <w:t>Draft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 state</w:t>
            </w:r>
          </w:p>
        </w:tc>
        <w:tc>
          <w:tcPr>
            <w:tcW w:w="360" w:type="dxa"/>
            <w:shd w:val="clear" w:color="auto" w:fill="auto"/>
          </w:tcPr>
          <w:p>
            <w:r>
              <w:t>Approved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Allow manual transition?</w:t>
            </w:r>
          </w:p>
        </w:tc>
        <w:tc>
          <w:tcPr>
            <w:tcW w:w="360" w:type="dxa"/>
            <w:shd w:val="clear" w:color="auto" w:fill="auto"/>
          </w:tcPr>
          <w:p>
            <w:r>
              <w:t>Yes</w:t>
            </w:r>
          </w:p>
        </w:tc>
      </w:tr>
    </w:tbl>
    <w:p>
      <w:pPr>
        <w:pStyle w:val="Heading4"/>
      </w:pPr>
      <w:r>
        <w:t>Approved -&gt; Draft</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Properties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Demote to Draft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Source state</w:t>
            </w:r>
          </w:p>
        </w:tc>
        <w:tc>
          <w:tcPr>
            <w:tcW w:w="360" w:type="dxa"/>
            <w:shd w:val="clear" w:color="auto" w:fill="auto"/>
          </w:tcPr>
          <w:p>
            <w:r>
              <w:t>Approved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 state</w:t>
            </w:r>
          </w:p>
        </w:tc>
        <w:tc>
          <w:tcPr>
            <w:tcW w:w="360" w:type="dxa"/>
            <w:shd w:val="clear" w:color="auto" w:fill="auto"/>
          </w:tcPr>
          <w:p>
            <w:r>
              <w:t>Draft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Allow manual transition?</w:t>
            </w:r>
          </w:p>
        </w:tc>
        <w:tc>
          <w:tcPr>
            <w:tcW w:w="360" w:type="dxa"/>
            <w:shd w:val="clear" w:color="auto" w:fill="auto"/>
          </w:tcPr>
          <w:p>
            <w:r>
              <w:t>Yes</w:t>
            </w:r>
          </w:p>
        </w:tc>
      </w:tr>
    </w:tbl>
    <w:p>
      <w:pPr>
        <w:pStyle w:val="Heading4"/>
      </w:pPr>
      <w:r>
        <w:t>Approved -&gt; Obsolete</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Properties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Make Obsolete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Source state</w:t>
            </w:r>
          </w:p>
        </w:tc>
        <w:tc>
          <w:tcPr>
            <w:tcW w:w="360" w:type="dxa"/>
            <w:shd w:val="clear" w:color="auto" w:fill="auto"/>
          </w:tcPr>
          <w:p>
            <w:r>
              <w:t>Approved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 state</w:t>
            </w:r>
          </w:p>
        </w:tc>
        <w:tc>
          <w:tcPr>
            <w:tcW w:w="360" w:type="dxa"/>
            <w:shd w:val="clear" w:color="auto" w:fill="auto"/>
          </w:tcPr>
          <w:p>
            <w:r>
              <w:t>Obsolete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Allow manual transition?</w:t>
            </w:r>
          </w:p>
        </w:tc>
        <w:tc>
          <w:tcPr>
            <w:tcW w:w="360" w:type="dxa"/>
            <w:shd w:val="clear" w:color="auto" w:fill="auto"/>
          </w:tcPr>
          <w:p>
            <w:r>
              <w:t>Yes</w:t>
            </w:r>
          </w:p>
        </w:tc>
      </w:tr>
    </w:tbl>
    <w:p>
      <w:pPr>
        <w:pStyle w:val="Heading4"/>
      </w:pPr>
      <w:r>
        <w:t>Obsolete -&gt; Approved</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Properties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Demote to Approved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Source state</w:t>
            </w:r>
          </w:p>
        </w:tc>
        <w:tc>
          <w:tcPr>
            <w:tcW w:w="360" w:type="dxa"/>
            <w:shd w:val="clear" w:color="auto" w:fill="auto"/>
          </w:tcPr>
          <w:p>
            <w:r>
              <w:t>Obsolete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 state</w:t>
            </w:r>
          </w:p>
        </w:tc>
        <w:tc>
          <w:tcPr>
            <w:tcW w:w="360" w:type="dxa"/>
            <w:shd w:val="clear" w:color="auto" w:fill="auto"/>
          </w:tcPr>
          <w:p>
            <w:r>
              <w:t>Approved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Allow manual transition?</w:t>
            </w:r>
          </w:p>
        </w:tc>
        <w:tc>
          <w:tcPr>
            <w:tcW w:w="360" w:type="dxa"/>
            <w:shd w:val="clear" w:color="auto" w:fill="auto"/>
          </w:tcPr>
          <w:p>
            <w:r>
              <w:t>Yes</w:t>
            </w:r>
          </w:p>
        </w:tc>
      </w:tr>
    </w:tbl>
    <w:p>
      <w:pPr>
        <w:pStyle w:val="Heading4"/>
      </w:pPr>
      <w:r>
        <w:t>Obsolete -&gt; Draft</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Properties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Demote to Draft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Source state</w:t>
            </w:r>
          </w:p>
        </w:tc>
        <w:tc>
          <w:tcPr>
            <w:tcW w:w="360" w:type="dxa"/>
            <w:shd w:val="clear" w:color="auto" w:fill="auto"/>
          </w:tcPr>
          <w:p>
            <w:r>
              <w:t>Obsolete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 state</w:t>
            </w:r>
          </w:p>
        </w:tc>
        <w:tc>
          <w:tcPr>
            <w:tcW w:w="360" w:type="dxa"/>
            <w:shd w:val="clear" w:color="auto" w:fill="auto"/>
          </w:tcPr>
          <w:p>
            <w:r>
              <w:t>Draft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Allow manual transition?</w:t>
            </w:r>
          </w:p>
        </w:tc>
        <w:tc>
          <w:tcPr>
            <w:tcW w:w="360" w:type="dxa"/>
            <w:shd w:val="clear" w:color="auto" w:fill="auto"/>
          </w:tcPr>
          <w:p>
            <w:r>
              <w:t>Yes</w:t>
            </w:r>
          </w:p>
        </w:tc>
      </w:tr>
    </w:tbl>
    <w:p>
      <w:pPr>
        <w:pStyle w:val="Heading4"/>
      </w:pPr>
      <w:r>
        <w:t>Draft -&gt; Obsolete</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Properties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Make Obsolete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Source state</w:t>
            </w:r>
          </w:p>
        </w:tc>
        <w:tc>
          <w:tcPr>
            <w:tcW w:w="360" w:type="dxa"/>
            <w:shd w:val="clear" w:color="auto" w:fill="auto"/>
          </w:tcPr>
          <w:p>
            <w:r>
              <w:t>Draft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 state</w:t>
            </w:r>
          </w:p>
        </w:tc>
        <w:tc>
          <w:tcPr>
            <w:tcW w:w="360" w:type="dxa"/>
            <w:shd w:val="clear" w:color="auto" w:fill="auto"/>
          </w:tcPr>
          <w:p>
            <w:r>
              <w:t>Obsolete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Allow manual transition?</w:t>
            </w:r>
          </w:p>
        </w:tc>
        <w:tc>
          <w:tcPr>
            <w:tcW w:w="360" w:type="dxa"/>
            <w:shd w:val="clear" w:color="auto" w:fill="auto"/>
          </w:tcPr>
          <w:p>
            <w:r>
              <w:t>Yes</w:t>
            </w:r>
          </w:p>
        </w:tc>
      </w:tr>
    </w:tbl>
    <w:p>
      <w:pPr>
        <w:pStyle w:val="Heading2"/>
      </w:pPr>
      <w:bookmarkStart w:id="328" w:name="_Toc256000327"/>
      <w:r>
        <w:t>GlobalDemo</w:t>
      </w:r>
      <w:bookmarkEnd w:id="328"/>
    </w:p>
    <w:p>
      <w:pPr>
        <w:pStyle w:val="Heading3"/>
      </w:pPr>
      <w:bookmarkStart w:id="329" w:name="_Toc256000328"/>
      <w:r>
        <w:t>States</w:t>
      </w:r>
      <w:bookmarkEnd w:id="329"/>
    </w:p>
    <w:p>
      <w:pPr>
        <w:pStyle w:val="Heading4"/>
      </w:pPr>
      <w:r>
        <w:t>Draft</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Properties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Attachable</w:t>
            </w:r>
          </w:p>
        </w:tc>
        <w:tc>
          <w:tcPr>
            <w:tcW w:w="360" w:type="dxa"/>
            <w:shd w:val="clear" w:color="auto" w:fill="auto"/>
          </w:tcPr>
          <w:p>
            <w:r>
              <w:t>Yes</w:t>
            </w:r>
          </w:p>
        </w:tc>
      </w:tr>
    </w:tbl>
    <w:p>
      <w:pPr>
        <w:pStyle w:val="Heading4"/>
      </w:pPr>
      <w:r>
        <w:t>Approved</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Properties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Attachable</w:t>
            </w:r>
          </w:p>
        </w:tc>
        <w:tc>
          <w:tcPr>
            <w:tcW w:w="360" w:type="dxa"/>
            <w:shd w:val="clear" w:color="auto" w:fill="auto"/>
          </w:tcPr>
          <w:p>
            <w:r>
              <w:t>Yes</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876"/>
        <w:gridCol w:w="2877"/>
        <w:gridCol w:w="287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080" w:type="dxa"/>
            <w:gridSpan w:val="3"/>
            <w:shd w:val="clear" w:color="auto" w:fill="C0C0C0"/>
          </w:tcPr>
          <w:p>
            <w:pPr>
              <w:rPr>
                <w:b/>
              </w:rPr>
            </w:pPr>
            <w:r>
              <w:rPr>
                <w:b/>
              </w:rPr>
              <w:t>Actions</w:t>
            </w:r>
          </w:p>
        </w:tc>
      </w:tr>
      <w:tr>
        <w:tblPrEx>
          <w:tblW w:w="5000" w:type="pct"/>
          <w:tblLayout w:type="fixed"/>
          <w:tblCellMar>
            <w:left w:w="108" w:type="dxa"/>
            <w:right w:w="108" w:type="dxa"/>
          </w:tblCellMar>
        </w:tblPrEx>
        <w:trPr>
          <w:cantSplit/>
          <w:trHeight w:hRule="auto" w:val="0"/>
        </w:trPr>
        <w:tc>
          <w:tcPr>
            <w:tcW w:w="360" w:type="dxa"/>
            <w:shd w:val="clear" w:color="auto" w:fill="F0F0F0"/>
          </w:tcPr>
          <w:p>
            <w:pPr>
              <w:rPr>
                <w:b/>
              </w:rPr>
            </w:pPr>
            <w:r>
              <w:rPr>
                <w:b/>
              </w:rPr>
              <w:t>Type</w:t>
            </w:r>
          </w:p>
        </w:tc>
        <w:tc>
          <w:tcPr>
            <w:tcW w:w="360" w:type="dxa"/>
            <w:shd w:val="clear" w:color="auto" w:fill="F0F0F0"/>
          </w:tcPr>
          <w:p>
            <w:pPr>
              <w:rPr>
                <w:b/>
              </w:rPr>
            </w:pPr>
            <w:r>
              <w:rPr>
                <w:b/>
              </w:rPr>
              <w:t>Parameters</w:t>
            </w:r>
          </w:p>
        </w:tc>
        <w:tc>
          <w:tcPr>
            <w:tcW w:w="360" w:type="dxa"/>
            <w:shd w:val="clear" w:color="auto" w:fill="F0F0F0"/>
          </w:tcPr>
          <w:p>
            <w:r>
              <w:rPr>
                <w:b/>
              </w:rPr>
              <w:t>Categories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Change to the next major version</w:t>
            </w:r>
          </w:p>
        </w:tc>
        <w:tc>
          <w:tcPr>
            <w:tcW w:w="360" w:type="dxa"/>
            <w:shd w:val="clear" w:color="auto" w:fill="auto"/>
          </w:tcP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Promote previous version of the same status to status...</w:t>
            </w:r>
          </w:p>
        </w:tc>
        <w:tc>
          <w:tcPr>
            <w:tcW w:w="360" w:type="dxa"/>
            <w:shd w:val="clear" w:color="auto" w:fill="auto"/>
          </w:tcPr>
          <w:p>
            <w:r>
              <w:t>Obsolete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Delete previous versions of the status...</w:t>
            </w:r>
          </w:p>
        </w:tc>
        <w:tc>
          <w:tcPr>
            <w:tcW w:w="360" w:type="dxa"/>
            <w:shd w:val="clear" w:color="auto" w:fill="auto"/>
          </w:tcPr>
          <w:p>
            <w:r>
              <w:t>Draft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Delete and request PDF rendition</w:t>
            </w:r>
          </w:p>
        </w:tc>
        <w:tc>
          <w:tcPr>
            <w:tcW w:w="360" w:type="dxa"/>
            <w:shd w:val="clear" w:color="auto" w:fill="auto"/>
          </w:tcPr>
          <w:p/>
        </w:tc>
        <w:tc>
          <w:tcPr>
            <w:tcW w:w="360" w:type="dxa"/>
            <w:shd w:val="clear" w:color="auto" w:fill="auto"/>
          </w:tcPr>
          <w:p/>
        </w:tc>
      </w:tr>
    </w:tbl>
    <w:p>
      <w:pPr>
        <w:pStyle w:val="Heading4"/>
      </w:pPr>
      <w:r>
        <w:t>Obsolete</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Properties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Attachable</w:t>
            </w:r>
          </w:p>
        </w:tc>
        <w:tc>
          <w:tcPr>
            <w:tcW w:w="360" w:type="dxa"/>
            <w:shd w:val="clear" w:color="auto" w:fill="auto"/>
          </w:tcPr>
          <w:p>
            <w:r>
              <w:t>No</w:t>
            </w:r>
          </w:p>
        </w:tc>
      </w:tr>
    </w:tbl>
    <w:p>
      <w:pPr>
        <w:pStyle w:val="Heading3"/>
      </w:pPr>
      <w:bookmarkStart w:id="330" w:name="_Toc256000329"/>
      <w:r>
        <w:t>Transitions</w:t>
      </w:r>
      <w:bookmarkEnd w:id="330"/>
    </w:p>
    <w:p>
      <w:pPr>
        <w:pStyle w:val="Heading4"/>
      </w:pPr>
      <w:r>
        <w:t>Draft -&gt; Approved</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Properties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Promote to Approved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Source state</w:t>
            </w:r>
          </w:p>
        </w:tc>
        <w:tc>
          <w:tcPr>
            <w:tcW w:w="360" w:type="dxa"/>
            <w:shd w:val="clear" w:color="auto" w:fill="auto"/>
          </w:tcPr>
          <w:p>
            <w:r>
              <w:t>Draft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 state</w:t>
            </w:r>
          </w:p>
        </w:tc>
        <w:tc>
          <w:tcPr>
            <w:tcW w:w="360" w:type="dxa"/>
            <w:shd w:val="clear" w:color="auto" w:fill="auto"/>
          </w:tcPr>
          <w:p>
            <w:r>
              <w:t>Approved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Allow manual transition?</w:t>
            </w:r>
          </w:p>
        </w:tc>
        <w:tc>
          <w:tcPr>
            <w:tcW w:w="360" w:type="dxa"/>
            <w:shd w:val="clear" w:color="auto" w:fill="auto"/>
          </w:tcPr>
          <w:p>
            <w:r>
              <w:t>Yes</w:t>
            </w:r>
          </w:p>
        </w:tc>
      </w:tr>
    </w:tbl>
    <w:p>
      <w:pPr>
        <w:pStyle w:val="Heading4"/>
      </w:pPr>
      <w:r>
        <w:t>Approved -&gt; Obsolete</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Properties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Promote to Obsolete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Source state</w:t>
            </w:r>
          </w:p>
        </w:tc>
        <w:tc>
          <w:tcPr>
            <w:tcW w:w="360" w:type="dxa"/>
            <w:shd w:val="clear" w:color="auto" w:fill="auto"/>
          </w:tcPr>
          <w:p>
            <w:r>
              <w:t>Approved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 state</w:t>
            </w:r>
          </w:p>
        </w:tc>
        <w:tc>
          <w:tcPr>
            <w:tcW w:w="360" w:type="dxa"/>
            <w:shd w:val="clear" w:color="auto" w:fill="auto"/>
          </w:tcPr>
          <w:p>
            <w:r>
              <w:t>Obsolete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Allow manual transition?</w:t>
            </w:r>
          </w:p>
        </w:tc>
        <w:tc>
          <w:tcPr>
            <w:tcW w:w="360" w:type="dxa"/>
            <w:shd w:val="clear" w:color="auto" w:fill="auto"/>
          </w:tcPr>
          <w:p>
            <w:r>
              <w:t>Yes</w:t>
            </w:r>
          </w:p>
        </w:tc>
      </w:tr>
    </w:tbl>
    <w:p>
      <w:pPr>
        <w:pStyle w:val="Heading4"/>
      </w:pPr>
      <w:r>
        <w:t>Approved -&gt; Draft</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Properties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Demote to Draft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Source state</w:t>
            </w:r>
          </w:p>
        </w:tc>
        <w:tc>
          <w:tcPr>
            <w:tcW w:w="360" w:type="dxa"/>
            <w:shd w:val="clear" w:color="auto" w:fill="auto"/>
          </w:tcPr>
          <w:p>
            <w:r>
              <w:t>Approved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 state</w:t>
            </w:r>
          </w:p>
        </w:tc>
        <w:tc>
          <w:tcPr>
            <w:tcW w:w="360" w:type="dxa"/>
            <w:shd w:val="clear" w:color="auto" w:fill="auto"/>
          </w:tcPr>
          <w:p>
            <w:r>
              <w:t>Draft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Allow manual transition?</w:t>
            </w:r>
          </w:p>
        </w:tc>
        <w:tc>
          <w:tcPr>
            <w:tcW w:w="360" w:type="dxa"/>
            <w:shd w:val="clear" w:color="auto" w:fill="auto"/>
          </w:tcPr>
          <w:p>
            <w:r>
              <w:t>Yes</w:t>
            </w:r>
          </w:p>
        </w:tc>
      </w:tr>
    </w:tbl>
    <w:p>
      <w:pPr>
        <w:pStyle w:val="Heading4"/>
      </w:pPr>
      <w:r>
        <w:t>Obsolete -&gt; Approved</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Properties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Demote to Approved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Source state</w:t>
            </w:r>
          </w:p>
        </w:tc>
        <w:tc>
          <w:tcPr>
            <w:tcW w:w="360" w:type="dxa"/>
            <w:shd w:val="clear" w:color="auto" w:fill="auto"/>
          </w:tcPr>
          <w:p>
            <w:r>
              <w:t>Obsolete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 state</w:t>
            </w:r>
          </w:p>
        </w:tc>
        <w:tc>
          <w:tcPr>
            <w:tcW w:w="360" w:type="dxa"/>
            <w:shd w:val="clear" w:color="auto" w:fill="auto"/>
          </w:tcPr>
          <w:p>
            <w:r>
              <w:t>Approved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Allow manual transition?</w:t>
            </w:r>
          </w:p>
        </w:tc>
        <w:tc>
          <w:tcPr>
            <w:tcW w:w="360" w:type="dxa"/>
            <w:shd w:val="clear" w:color="auto" w:fill="auto"/>
          </w:tcPr>
          <w:p>
            <w:r>
              <w:t>Yes</w:t>
            </w:r>
          </w:p>
        </w:tc>
      </w:tr>
    </w:tbl>
    <w:p>
      <w:pPr>
        <w:pStyle w:val="Heading2"/>
      </w:pPr>
      <w:bookmarkStart w:id="331" w:name="_Toc256000330"/>
      <w:r>
        <w:t>Labeling</w:t>
      </w:r>
      <w:bookmarkEnd w:id="331"/>
    </w:p>
    <w:p>
      <w:pPr>
        <w:pStyle w:val="Heading3"/>
      </w:pPr>
      <w:bookmarkStart w:id="332" w:name="_Toc256000331"/>
      <w:r>
        <w:t>States</w:t>
      </w:r>
      <w:bookmarkEnd w:id="332"/>
    </w:p>
    <w:p>
      <w:pPr>
        <w:pStyle w:val="Heading4"/>
      </w:pPr>
      <w:r>
        <w:t>Draft</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Properties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Attachable</w:t>
            </w:r>
          </w:p>
        </w:tc>
        <w:tc>
          <w:tcPr>
            <w:tcW w:w="360" w:type="dxa"/>
            <w:shd w:val="clear" w:color="auto" w:fill="auto"/>
          </w:tcPr>
          <w:p>
            <w:r>
              <w:t>Yes</w:t>
            </w:r>
          </w:p>
        </w:tc>
      </w:tr>
    </w:tbl>
    <w:p>
      <w:pPr>
        <w:pStyle w:val="Heading4"/>
      </w:pPr>
      <w:r>
        <w:t>Internal Appr</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Properties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Attachable</w:t>
            </w:r>
          </w:p>
        </w:tc>
        <w:tc>
          <w:tcPr>
            <w:tcW w:w="360" w:type="dxa"/>
            <w:shd w:val="clear" w:color="auto" w:fill="auto"/>
          </w:tcPr>
          <w:p>
            <w:r>
              <w:t>Yes</w:t>
            </w:r>
          </w:p>
        </w:tc>
      </w:tr>
    </w:tbl>
    <w:p>
      <w:pPr>
        <w:pStyle w:val="Heading4"/>
      </w:pPr>
      <w:r>
        <w:t>Agency Appr</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Properties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Attachable</w:t>
            </w:r>
          </w:p>
        </w:tc>
        <w:tc>
          <w:tcPr>
            <w:tcW w:w="360" w:type="dxa"/>
            <w:shd w:val="clear" w:color="auto" w:fill="auto"/>
          </w:tcPr>
          <w:p>
            <w:r>
              <w:t>Yes</w:t>
            </w:r>
          </w:p>
        </w:tc>
      </w:tr>
    </w:tbl>
    <w:p>
      <w:pPr>
        <w:pStyle w:val="Heading4"/>
      </w:pPr>
      <w:r>
        <w:t>Effective</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Properties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Attachable</w:t>
            </w:r>
          </w:p>
        </w:tc>
        <w:tc>
          <w:tcPr>
            <w:tcW w:w="360" w:type="dxa"/>
            <w:shd w:val="clear" w:color="auto" w:fill="auto"/>
          </w:tcPr>
          <w:p>
            <w:r>
              <w:t>Yes</w:t>
            </w:r>
          </w:p>
        </w:tc>
      </w:tr>
    </w:tbl>
    <w:p>
      <w:pPr>
        <w:pStyle w:val="Heading3"/>
      </w:pPr>
      <w:bookmarkStart w:id="333" w:name="_Toc256000332"/>
      <w:r>
        <w:t>Transitions</w:t>
      </w:r>
      <w:bookmarkEnd w:id="333"/>
    </w:p>
    <w:p>
      <w:pPr>
        <w:pStyle w:val="Heading4"/>
      </w:pPr>
      <w:r>
        <w:t>Draft -&gt; Internal Appr</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Properties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Promote to Internal Appr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Source state</w:t>
            </w:r>
          </w:p>
        </w:tc>
        <w:tc>
          <w:tcPr>
            <w:tcW w:w="360" w:type="dxa"/>
            <w:shd w:val="clear" w:color="auto" w:fill="auto"/>
          </w:tcPr>
          <w:p>
            <w:r>
              <w:t>Draft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 state</w:t>
            </w:r>
          </w:p>
        </w:tc>
        <w:tc>
          <w:tcPr>
            <w:tcW w:w="360" w:type="dxa"/>
            <w:shd w:val="clear" w:color="auto" w:fill="auto"/>
          </w:tcPr>
          <w:p>
            <w:r>
              <w:t>Internal Appr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Allow manual transition?</w:t>
            </w:r>
          </w:p>
        </w:tc>
        <w:tc>
          <w:tcPr>
            <w:tcW w:w="360" w:type="dxa"/>
            <w:shd w:val="clear" w:color="auto" w:fill="auto"/>
          </w:tcPr>
          <w:p>
            <w:r>
              <w:t>Yes</w:t>
            </w:r>
          </w:p>
        </w:tc>
      </w:tr>
    </w:tbl>
    <w:p>
      <w:pPr>
        <w:pStyle w:val="Heading4"/>
      </w:pPr>
      <w:r>
        <w:t>Internal Appr -&gt; Agency Appr</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Properties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Promote to Agency Appr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Source state</w:t>
            </w:r>
          </w:p>
        </w:tc>
        <w:tc>
          <w:tcPr>
            <w:tcW w:w="360" w:type="dxa"/>
            <w:shd w:val="clear" w:color="auto" w:fill="auto"/>
          </w:tcPr>
          <w:p>
            <w:r>
              <w:t>Internal Appr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 state</w:t>
            </w:r>
          </w:p>
        </w:tc>
        <w:tc>
          <w:tcPr>
            <w:tcW w:w="360" w:type="dxa"/>
            <w:shd w:val="clear" w:color="auto" w:fill="auto"/>
          </w:tcPr>
          <w:p>
            <w:r>
              <w:t>Agency Appr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Allow manual transition?</w:t>
            </w:r>
          </w:p>
        </w:tc>
        <w:tc>
          <w:tcPr>
            <w:tcW w:w="360" w:type="dxa"/>
            <w:shd w:val="clear" w:color="auto" w:fill="auto"/>
          </w:tcPr>
          <w:p>
            <w:r>
              <w:t>Yes</w:t>
            </w:r>
          </w:p>
        </w:tc>
      </w:tr>
    </w:tbl>
    <w:p>
      <w:pPr>
        <w:pStyle w:val="Heading4"/>
      </w:pPr>
      <w:r>
        <w:t>Internal Appr -&gt; Draft</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Properties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Demote to Draft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Source state</w:t>
            </w:r>
          </w:p>
        </w:tc>
        <w:tc>
          <w:tcPr>
            <w:tcW w:w="360" w:type="dxa"/>
            <w:shd w:val="clear" w:color="auto" w:fill="auto"/>
          </w:tcPr>
          <w:p>
            <w:r>
              <w:t>Internal Appr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 state</w:t>
            </w:r>
          </w:p>
        </w:tc>
        <w:tc>
          <w:tcPr>
            <w:tcW w:w="360" w:type="dxa"/>
            <w:shd w:val="clear" w:color="auto" w:fill="auto"/>
          </w:tcPr>
          <w:p>
            <w:r>
              <w:t>Draft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Allow manual transition?</w:t>
            </w:r>
          </w:p>
        </w:tc>
        <w:tc>
          <w:tcPr>
            <w:tcW w:w="360" w:type="dxa"/>
            <w:shd w:val="clear" w:color="auto" w:fill="auto"/>
          </w:tcPr>
          <w:p>
            <w:r>
              <w:t>Yes</w:t>
            </w:r>
          </w:p>
        </w:tc>
      </w:tr>
    </w:tbl>
    <w:p>
      <w:pPr>
        <w:pStyle w:val="Heading4"/>
      </w:pPr>
      <w:r>
        <w:t>Agency Appr -&gt; Effective</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Properties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Promote to Effective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Source state</w:t>
            </w:r>
          </w:p>
        </w:tc>
        <w:tc>
          <w:tcPr>
            <w:tcW w:w="360" w:type="dxa"/>
            <w:shd w:val="clear" w:color="auto" w:fill="auto"/>
          </w:tcPr>
          <w:p>
            <w:r>
              <w:t>Agency Appr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 state</w:t>
            </w:r>
          </w:p>
        </w:tc>
        <w:tc>
          <w:tcPr>
            <w:tcW w:w="360" w:type="dxa"/>
            <w:shd w:val="clear" w:color="auto" w:fill="auto"/>
          </w:tcPr>
          <w:p>
            <w:r>
              <w:t>Effective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Allow manual transition?</w:t>
            </w:r>
          </w:p>
        </w:tc>
        <w:tc>
          <w:tcPr>
            <w:tcW w:w="360" w:type="dxa"/>
            <w:shd w:val="clear" w:color="auto" w:fill="auto"/>
          </w:tcPr>
          <w:p>
            <w:r>
              <w:t>Yes</w:t>
            </w:r>
          </w:p>
        </w:tc>
      </w:tr>
    </w:tbl>
    <w:p>
      <w:pPr>
        <w:pStyle w:val="Heading4"/>
      </w:pPr>
      <w:r>
        <w:t>Agency Appr -&gt; Internal Appr</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Properties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Demote to Internal Appr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Source state</w:t>
            </w:r>
          </w:p>
        </w:tc>
        <w:tc>
          <w:tcPr>
            <w:tcW w:w="360" w:type="dxa"/>
            <w:shd w:val="clear" w:color="auto" w:fill="auto"/>
          </w:tcPr>
          <w:p>
            <w:r>
              <w:t>Agency Appr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 state</w:t>
            </w:r>
          </w:p>
        </w:tc>
        <w:tc>
          <w:tcPr>
            <w:tcW w:w="360" w:type="dxa"/>
            <w:shd w:val="clear" w:color="auto" w:fill="auto"/>
          </w:tcPr>
          <w:p>
            <w:r>
              <w:t>Internal Appr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Allow manual transition?</w:t>
            </w:r>
          </w:p>
        </w:tc>
        <w:tc>
          <w:tcPr>
            <w:tcW w:w="360" w:type="dxa"/>
            <w:shd w:val="clear" w:color="auto" w:fill="auto"/>
          </w:tcPr>
          <w:p>
            <w:r>
              <w:t>Yes</w:t>
            </w:r>
          </w:p>
        </w:tc>
      </w:tr>
    </w:tbl>
    <w:p>
      <w:pPr>
        <w:pStyle w:val="Heading4"/>
      </w:pPr>
      <w:r>
        <w:t>Effective -&gt; Agency Appr</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Properties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Demote to Agency Appr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Source state</w:t>
            </w:r>
          </w:p>
        </w:tc>
        <w:tc>
          <w:tcPr>
            <w:tcW w:w="360" w:type="dxa"/>
            <w:shd w:val="clear" w:color="auto" w:fill="auto"/>
          </w:tcPr>
          <w:p>
            <w:r>
              <w:t>Effective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 state</w:t>
            </w:r>
          </w:p>
        </w:tc>
        <w:tc>
          <w:tcPr>
            <w:tcW w:w="360" w:type="dxa"/>
            <w:shd w:val="clear" w:color="auto" w:fill="auto"/>
          </w:tcPr>
          <w:p>
            <w:r>
              <w:t>Agency Appr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Allow manual transition?</w:t>
            </w:r>
          </w:p>
        </w:tc>
        <w:tc>
          <w:tcPr>
            <w:tcW w:w="360" w:type="dxa"/>
            <w:shd w:val="clear" w:color="auto" w:fill="auto"/>
          </w:tcPr>
          <w:p>
            <w:r>
              <w:t>Yes</w:t>
            </w:r>
          </w:p>
        </w:tc>
      </w:tr>
    </w:tbl>
    <w:p>
      <w:pPr>
        <w:pStyle w:val="Heading4"/>
      </w:pPr>
      <w:r>
        <w:t>Draft -&gt; Effective</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Properties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Source state</w:t>
            </w:r>
          </w:p>
        </w:tc>
        <w:tc>
          <w:tcPr>
            <w:tcW w:w="360" w:type="dxa"/>
            <w:shd w:val="clear" w:color="auto" w:fill="auto"/>
          </w:tcPr>
          <w:p>
            <w:r>
              <w:t>Draft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 state</w:t>
            </w:r>
          </w:p>
        </w:tc>
        <w:tc>
          <w:tcPr>
            <w:tcW w:w="360" w:type="dxa"/>
            <w:shd w:val="clear" w:color="auto" w:fill="auto"/>
          </w:tcPr>
          <w:p>
            <w:r>
              <w:t>Effective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Allow manual transition?</w:t>
            </w:r>
          </w:p>
        </w:tc>
        <w:tc>
          <w:tcPr>
            <w:tcW w:w="360" w:type="dxa"/>
            <w:shd w:val="clear" w:color="auto" w:fill="auto"/>
          </w:tcPr>
          <w:p>
            <w:r>
              <w:t>Yes</w:t>
            </w:r>
          </w:p>
        </w:tc>
      </w:tr>
    </w:tbl>
    <w:p>
      <w:pPr>
        <w:pStyle w:val="Heading4"/>
      </w:pPr>
      <w:r>
        <w:t>Internal Appr -&gt; Effective</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Properties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2-4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Source state</w:t>
            </w:r>
          </w:p>
        </w:tc>
        <w:tc>
          <w:tcPr>
            <w:tcW w:w="360" w:type="dxa"/>
            <w:shd w:val="clear" w:color="auto" w:fill="auto"/>
          </w:tcPr>
          <w:p>
            <w:r>
              <w:t>Internal Appr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 state</w:t>
            </w:r>
          </w:p>
        </w:tc>
        <w:tc>
          <w:tcPr>
            <w:tcW w:w="360" w:type="dxa"/>
            <w:shd w:val="clear" w:color="auto" w:fill="auto"/>
          </w:tcPr>
          <w:p>
            <w:r>
              <w:t>Effective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Allow manual transition?</w:t>
            </w:r>
          </w:p>
        </w:tc>
        <w:tc>
          <w:tcPr>
            <w:tcW w:w="360" w:type="dxa"/>
            <w:shd w:val="clear" w:color="auto" w:fill="auto"/>
          </w:tcPr>
          <w:p>
            <w:r>
              <w:t>Yes</w:t>
            </w:r>
          </w:p>
        </w:tc>
      </w:tr>
    </w:tbl>
    <w:p>
      <w:pPr>
        <w:pStyle w:val="Heading2"/>
      </w:pPr>
      <w:bookmarkStart w:id="334" w:name="_Toc256000333"/>
      <w:r>
        <w:t>Testing350</w:t>
      </w:r>
      <w:bookmarkEnd w:id="334"/>
    </w:p>
    <w:p>
      <w:pPr>
        <w:pStyle w:val="Heading3"/>
      </w:pPr>
      <w:bookmarkStart w:id="335" w:name="_Toc256000334"/>
      <w:r>
        <w:t>States</w:t>
      </w:r>
      <w:bookmarkEnd w:id="335"/>
    </w:p>
    <w:p>
      <w:pPr>
        <w:pStyle w:val="Heading4"/>
      </w:pPr>
      <w:r>
        <w:t>First State</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Properties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Attachable</w:t>
            </w:r>
          </w:p>
        </w:tc>
        <w:tc>
          <w:tcPr>
            <w:tcW w:w="360" w:type="dxa"/>
            <w:shd w:val="clear" w:color="auto" w:fill="auto"/>
          </w:tcPr>
          <w:p>
            <w:r>
              <w:t>Yes</w:t>
            </w:r>
          </w:p>
        </w:tc>
      </w:tr>
    </w:tbl>
    <w:p>
      <w:pPr>
        <w:pStyle w:val="Heading4"/>
      </w:pPr>
      <w:r>
        <w:t>Second State</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Properties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Attachable</w:t>
            </w:r>
          </w:p>
        </w:tc>
        <w:tc>
          <w:tcPr>
            <w:tcW w:w="360" w:type="dxa"/>
            <w:shd w:val="clear" w:color="auto" w:fill="auto"/>
          </w:tcPr>
          <w:p>
            <w:r>
              <w:t>Yes</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876"/>
        <w:gridCol w:w="2877"/>
        <w:gridCol w:w="287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1080" w:type="dxa"/>
            <w:gridSpan w:val="3"/>
            <w:shd w:val="clear" w:color="auto" w:fill="C0C0C0"/>
          </w:tcPr>
          <w:p>
            <w:pPr>
              <w:rPr>
                <w:b/>
              </w:rPr>
            </w:pPr>
            <w:r>
              <w:rPr>
                <w:b/>
              </w:rPr>
              <w:t>Actions</w:t>
            </w:r>
          </w:p>
        </w:tc>
      </w:tr>
      <w:tr>
        <w:tblPrEx>
          <w:tblW w:w="5000" w:type="pct"/>
          <w:tblLayout w:type="fixed"/>
          <w:tblCellMar>
            <w:left w:w="108" w:type="dxa"/>
            <w:right w:w="108" w:type="dxa"/>
          </w:tblCellMar>
        </w:tblPrEx>
        <w:trPr>
          <w:cantSplit/>
          <w:trHeight w:hRule="auto" w:val="0"/>
        </w:trPr>
        <w:tc>
          <w:tcPr>
            <w:tcW w:w="360" w:type="dxa"/>
            <w:shd w:val="clear" w:color="auto" w:fill="F0F0F0"/>
          </w:tcPr>
          <w:p>
            <w:pPr>
              <w:rPr>
                <w:b/>
              </w:rPr>
            </w:pPr>
            <w:r>
              <w:rPr>
                <w:b/>
              </w:rPr>
              <w:t>Type</w:t>
            </w:r>
          </w:p>
        </w:tc>
        <w:tc>
          <w:tcPr>
            <w:tcW w:w="360" w:type="dxa"/>
            <w:shd w:val="clear" w:color="auto" w:fill="F0F0F0"/>
          </w:tcPr>
          <w:p>
            <w:pPr>
              <w:rPr>
                <w:b/>
              </w:rPr>
            </w:pPr>
            <w:r>
              <w:rPr>
                <w:b/>
              </w:rPr>
              <w:t>Parameters</w:t>
            </w:r>
          </w:p>
        </w:tc>
        <w:tc>
          <w:tcPr>
            <w:tcW w:w="360" w:type="dxa"/>
            <w:shd w:val="clear" w:color="auto" w:fill="F0F0F0"/>
          </w:tcPr>
          <w:p>
            <w:r>
              <w:rPr>
                <w:b/>
              </w:rPr>
              <w:t>Categories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Promote previous version of the same status to status...</w:t>
            </w:r>
          </w:p>
        </w:tc>
        <w:tc>
          <w:tcPr>
            <w:tcW w:w="360" w:type="dxa"/>
            <w:shd w:val="clear" w:color="auto" w:fill="auto"/>
          </w:tcPr>
          <w:p>
            <w:r>
              <w:t>Obsolete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Change to the next major version</w:t>
            </w:r>
          </w:p>
        </w:tc>
        <w:tc>
          <w:tcPr>
            <w:tcW w:w="360" w:type="dxa"/>
            <w:shd w:val="clear" w:color="auto" w:fill="auto"/>
          </w:tcPr>
          <w:p/>
        </w:tc>
        <w:tc>
          <w:tcPr>
            <w:tcW w:w="360" w:type="dxa"/>
            <w:shd w:val="clear" w:color="auto" w:fill="auto"/>
          </w:tcPr>
          <w:p/>
        </w:tc>
      </w:tr>
    </w:tbl>
    <w:p>
      <w:pPr>
        <w:pStyle w:val="Heading4"/>
      </w:pPr>
      <w:r>
        <w:t>Obsolete</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Properties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Attachable</w:t>
            </w:r>
          </w:p>
        </w:tc>
        <w:tc>
          <w:tcPr>
            <w:tcW w:w="360" w:type="dxa"/>
            <w:shd w:val="clear" w:color="auto" w:fill="auto"/>
          </w:tcPr>
          <w:p>
            <w:r>
              <w:t>Yes</w:t>
            </w:r>
          </w:p>
        </w:tc>
      </w:tr>
    </w:tbl>
    <w:p>
      <w:pPr>
        <w:pStyle w:val="Heading3"/>
      </w:pPr>
      <w:bookmarkStart w:id="336" w:name="_Toc256000335"/>
      <w:r>
        <w:t>Transitions</w:t>
      </w:r>
      <w:bookmarkEnd w:id="336"/>
    </w:p>
    <w:p>
      <w:pPr>
        <w:pStyle w:val="Heading4"/>
      </w:pPr>
      <w:r>
        <w:t>First State -&gt; Second State</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Properties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Promote to Second State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Source state</w:t>
            </w:r>
          </w:p>
        </w:tc>
        <w:tc>
          <w:tcPr>
            <w:tcW w:w="360" w:type="dxa"/>
            <w:shd w:val="clear" w:color="auto" w:fill="auto"/>
          </w:tcPr>
          <w:p>
            <w:r>
              <w:t>First State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 state</w:t>
            </w:r>
          </w:p>
        </w:tc>
        <w:tc>
          <w:tcPr>
            <w:tcW w:w="360" w:type="dxa"/>
            <w:shd w:val="clear" w:color="auto" w:fill="auto"/>
          </w:tcPr>
          <w:p>
            <w:r>
              <w:t>Second State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Allow manual transition?</w:t>
            </w:r>
          </w:p>
        </w:tc>
        <w:tc>
          <w:tcPr>
            <w:tcW w:w="360" w:type="dxa"/>
            <w:shd w:val="clear" w:color="auto" w:fill="auto"/>
          </w:tcPr>
          <w:p>
            <w:r>
              <w:t>Yes</w:t>
            </w:r>
          </w:p>
        </w:tc>
      </w:tr>
    </w:tbl>
    <w:p>
      <w:pPr>
        <w:pStyle w:val="Heading4"/>
      </w:pPr>
      <w:r>
        <w:t>Second State -&gt; First State</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Properties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Demote to First State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Source state</w:t>
            </w:r>
          </w:p>
        </w:tc>
        <w:tc>
          <w:tcPr>
            <w:tcW w:w="360" w:type="dxa"/>
            <w:shd w:val="clear" w:color="auto" w:fill="auto"/>
          </w:tcPr>
          <w:p>
            <w:r>
              <w:t>Second State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 state</w:t>
            </w:r>
          </w:p>
        </w:tc>
        <w:tc>
          <w:tcPr>
            <w:tcW w:w="360" w:type="dxa"/>
            <w:shd w:val="clear" w:color="auto" w:fill="auto"/>
          </w:tcPr>
          <w:p>
            <w:r>
              <w:t>First State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Allow manual transition?</w:t>
            </w:r>
          </w:p>
        </w:tc>
        <w:tc>
          <w:tcPr>
            <w:tcW w:w="360" w:type="dxa"/>
            <w:shd w:val="clear" w:color="auto" w:fill="auto"/>
          </w:tcPr>
          <w:p>
            <w:r>
              <w:t>Yes</w:t>
            </w:r>
          </w:p>
        </w:tc>
      </w:tr>
    </w:tbl>
    <w:p>
      <w:pPr>
        <w:pStyle w:val="Heading4"/>
      </w:pPr>
      <w:r>
        <w:t>Second State -&gt; Obsolete</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Properties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Promote to Obsolete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Source state</w:t>
            </w:r>
          </w:p>
        </w:tc>
        <w:tc>
          <w:tcPr>
            <w:tcW w:w="360" w:type="dxa"/>
            <w:shd w:val="clear" w:color="auto" w:fill="auto"/>
          </w:tcPr>
          <w:p>
            <w:r>
              <w:t>Second State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 state</w:t>
            </w:r>
          </w:p>
        </w:tc>
        <w:tc>
          <w:tcPr>
            <w:tcW w:w="360" w:type="dxa"/>
            <w:shd w:val="clear" w:color="auto" w:fill="auto"/>
          </w:tcPr>
          <w:p>
            <w:r>
              <w:t>Obsolete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Allow manual transition?</w:t>
            </w:r>
          </w:p>
        </w:tc>
        <w:tc>
          <w:tcPr>
            <w:tcW w:w="360" w:type="dxa"/>
            <w:shd w:val="clear" w:color="auto" w:fill="auto"/>
          </w:tcPr>
          <w:p>
            <w:r>
              <w:t>Yes</w:t>
            </w:r>
          </w:p>
        </w:tc>
      </w:tr>
    </w:tbl>
    <w:p>
      <w:pPr>
        <w:pStyle w:val="Heading4"/>
      </w:pPr>
      <w:r>
        <w:t>Obsolete -&gt; Second State</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Properties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Label</w:t>
            </w:r>
          </w:p>
        </w:tc>
        <w:tc>
          <w:tcPr>
            <w:tcW w:w="360" w:type="dxa"/>
            <w:shd w:val="clear" w:color="auto" w:fill="auto"/>
          </w:tcPr>
          <w:p>
            <w:r>
              <w:t>Demote to Second State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Source state</w:t>
            </w:r>
          </w:p>
        </w:tc>
        <w:tc>
          <w:tcPr>
            <w:tcW w:w="360" w:type="dxa"/>
            <w:shd w:val="clear" w:color="auto" w:fill="auto"/>
          </w:tcPr>
          <w:p>
            <w:r>
              <w:t>Obsolete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 state</w:t>
            </w:r>
          </w:p>
        </w:tc>
        <w:tc>
          <w:tcPr>
            <w:tcW w:w="360" w:type="dxa"/>
            <w:shd w:val="clear" w:color="auto" w:fill="auto"/>
          </w:tcPr>
          <w:p>
            <w:r>
              <w:t>Second State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Allow manual transition?</w:t>
            </w:r>
          </w:p>
        </w:tc>
        <w:tc>
          <w:tcPr>
            <w:tcW w:w="360" w:type="dxa"/>
            <w:shd w:val="clear" w:color="auto" w:fill="auto"/>
          </w:tcPr>
          <w:p>
            <w:r>
              <w:t>Yes</w:t>
            </w:r>
          </w:p>
        </w:tc>
      </w:tr>
    </w:tbl>
    <w:p>
      <w:pPr>
        <w:sectPr>
          <w:pgMar w:header="720" w:footer="720"/>
          <w:cols w:space="720"/>
        </w:sectPr>
      </w:pPr>
    </w:p>
    <w:p>
      <w:pPr>
        <w:pStyle w:val="Heading1"/>
      </w:pPr>
      <w:bookmarkStart w:id="337" w:name="_Toc256000336"/>
      <w:r>
        <w:t>Tasks</w:t>
      </w:r>
      <w:bookmarkEnd w:id="337"/>
    </w:p>
    <w:p>
      <w:pPr>
        <w:pStyle w:val="Heading2"/>
      </w:pPr>
      <w:bookmarkStart w:id="338" w:name="_Toc256000337"/>
      <w:r>
        <w:t>Task Types</w:t>
      </w:r>
      <w:bookmarkEnd w:id="338"/>
    </w:p>
    <w:p>
      <w:pPr>
        <w:pStyle w:val="Heading3"/>
      </w:pPr>
      <w:bookmarkStart w:id="339" w:name="_Toc256000338"/>
      <w:r>
        <w:t>Ad-hoc</w:t>
      </w:r>
      <w:bookmarkEnd w:id="339"/>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duration</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Start automatically?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permit</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Permit required to start</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Sequence type</w:t>
            </w:r>
          </w:p>
        </w:tc>
        <w:tc>
          <w:tcPr>
            <w:tcW w:w="360" w:type="dxa"/>
            <w:shd w:val="clear" w:color="auto" w:fill="auto"/>
          </w:tcPr>
          <w:p>
            <w:r>
              <w:t>Any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 restriction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Manual status change denied?</w:t>
            </w:r>
          </w:p>
        </w:tc>
        <w:tc>
          <w:tcPr>
            <w:tcW w:w="360" w:type="dxa"/>
            <w:shd w:val="clear" w:color="auto" w:fill="auto"/>
          </w:tcPr>
          <w:p>
            <w:r>
              <w:t>No</w:t>
            </w:r>
          </w:p>
        </w:tc>
      </w:tr>
    </w:tbl>
    <w:p>
      <w:pPr>
        <w:pStyle w:val="Heading3"/>
      </w:pPr>
      <w:bookmarkStart w:id="340" w:name="_Toc256000339"/>
      <w:r>
        <w:t>Addd</w:t>
      </w:r>
      <w:bookmarkEnd w:id="340"/>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duration</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Start automatically?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permit</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Permit required to start</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Sequence type</w:t>
            </w:r>
          </w:p>
        </w:tc>
        <w:tc>
          <w:tcPr>
            <w:tcW w:w="360" w:type="dxa"/>
            <w:shd w:val="clear" w:color="auto" w:fill="auto"/>
          </w:tcPr>
          <w:p>
            <w:r>
              <w:t>Any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 restriction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Manual status change denied?</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157"/>
        <w:gridCol w:w="2157"/>
        <w:gridCol w:w="2158"/>
        <w:gridCol w:w="21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440" w:type="dxa"/>
            <w:gridSpan w:val="4"/>
            <w:shd w:val="clear" w:color="auto" w:fill="FAFAFA"/>
          </w:tcPr>
          <w:p>
            <w:pPr>
              <w:rPr>
                <w:b/>
                <w:i/>
              </w:rPr>
            </w:pPr>
            <w:r>
              <w:rPr>
                <w:b/>
                <w:i/>
              </w:rPr>
              <w:t>Completion Statuses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Satisfactory</w:t>
            </w:r>
          </w:p>
        </w:tc>
        <w:tc>
          <w:tcPr>
            <w:tcW w:w="360" w:type="dxa"/>
            <w:shd w:val="clear" w:color="auto" w:fill="C0C0C0"/>
          </w:tcPr>
          <w:p>
            <w:r>
              <w:rPr>
                <w:b/>
              </w:rPr>
              <w:t>Validation 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Approved</w:t>
            </w:r>
          </w:p>
        </w:tc>
        <w:tc>
          <w:tcPr>
            <w:tcW w:w="360" w:type="dxa"/>
            <w:shd w:val="clear" w:color="auto" w:fill="auto"/>
          </w:tcPr>
          <w:p/>
        </w:tc>
        <w:tc>
          <w:tcPr>
            <w:tcW w:w="360" w:type="dxa"/>
            <w:shd w:val="clear" w:color="auto" w:fill="auto"/>
          </w:tcPr>
          <w:p>
            <w:r>
              <w:t>Yes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 Approved</w:t>
            </w:r>
          </w:p>
        </w:tc>
        <w:tc>
          <w:tcPr>
            <w:tcW w:w="360" w:type="dxa"/>
            <w:shd w:val="clear" w:color="auto" w:fill="auto"/>
          </w:tcPr>
          <w:p/>
        </w:tc>
        <w:tc>
          <w:tcPr>
            <w:tcW w:w="360" w:type="dxa"/>
            <w:shd w:val="clear" w:color="auto" w:fill="auto"/>
          </w:tcPr>
          <w:p>
            <w:r>
              <w:t>No</w:t>
            </w:r>
          </w:p>
        </w:tc>
        <w:tc>
          <w:tcPr>
            <w:tcW w:w="360" w:type="dxa"/>
            <w:shd w:val="clear" w:color="auto" w:fill="auto"/>
          </w:tcPr>
          <w:p/>
        </w:tc>
      </w:tr>
    </w:tbl>
    <w:p>
      <w:pPr>
        <w:pStyle w:val="Heading3"/>
      </w:pPr>
      <w:bookmarkStart w:id="341" w:name="_Toc256000340"/>
      <w:r>
        <w:t>Approval</w:t>
      </w:r>
      <w:bookmarkEnd w:id="341"/>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duration</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Start automatically?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permit</w:t>
            </w:r>
          </w:p>
        </w:tc>
        <w:tc>
          <w:tcPr>
            <w:tcW w:w="360" w:type="dxa"/>
            <w:shd w:val="clear" w:color="auto" w:fill="auto"/>
          </w:tcPr>
          <w:p>
            <w:r>
              <w:t>Relate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Permit required to start</w:t>
            </w:r>
          </w:p>
        </w:tc>
        <w:tc>
          <w:tcPr>
            <w:tcW w:w="360" w:type="dxa"/>
            <w:shd w:val="clear" w:color="auto" w:fill="auto"/>
          </w:tcPr>
          <w:p>
            <w:r>
              <w:t>Read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Sequence type</w:t>
            </w:r>
          </w:p>
        </w:tc>
        <w:tc>
          <w:tcPr>
            <w:tcW w:w="360" w:type="dxa"/>
            <w:shd w:val="clear" w:color="auto" w:fill="auto"/>
          </w:tcPr>
          <w:p>
            <w:r>
              <w:t>Any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 restriction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Manual status change denied?</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157"/>
        <w:gridCol w:w="2157"/>
        <w:gridCol w:w="2158"/>
        <w:gridCol w:w="21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440" w:type="dxa"/>
            <w:gridSpan w:val="4"/>
            <w:shd w:val="clear" w:color="auto" w:fill="FAFAFA"/>
          </w:tcPr>
          <w:p>
            <w:pPr>
              <w:rPr>
                <w:b/>
                <w:i/>
              </w:rPr>
            </w:pPr>
            <w:r>
              <w:rPr>
                <w:b/>
                <w:i/>
              </w:rPr>
              <w:t>Completion Statuses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Satisfactory</w:t>
            </w:r>
          </w:p>
        </w:tc>
        <w:tc>
          <w:tcPr>
            <w:tcW w:w="360" w:type="dxa"/>
            <w:shd w:val="clear" w:color="auto" w:fill="C0C0C0"/>
          </w:tcPr>
          <w:p>
            <w:r>
              <w:rPr>
                <w:b/>
              </w:rPr>
              <w:t>Validation 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Approved</w:t>
            </w:r>
          </w:p>
        </w:tc>
        <w:tc>
          <w:tcPr>
            <w:tcW w:w="360" w:type="dxa"/>
            <w:shd w:val="clear" w:color="auto" w:fill="auto"/>
          </w:tcPr>
          <w:p>
            <w:r>
              <w:t>Approved</w:t>
            </w:r>
          </w:p>
        </w:tc>
        <w:tc>
          <w:tcPr>
            <w:tcW w:w="360" w:type="dxa"/>
            <w:shd w:val="clear" w:color="auto" w:fill="auto"/>
          </w:tcPr>
          <w:p>
            <w:r>
              <w:t>Yes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Rejected</w:t>
            </w:r>
          </w:p>
        </w:tc>
        <w:tc>
          <w:tcPr>
            <w:tcW w:w="360" w:type="dxa"/>
            <w:shd w:val="clear" w:color="auto" w:fill="auto"/>
          </w:tcPr>
          <w:p>
            <w:r>
              <w:t>Rejected</w:t>
            </w:r>
          </w:p>
        </w:tc>
        <w:tc>
          <w:tcPr>
            <w:tcW w:w="360" w:type="dxa"/>
            <w:shd w:val="clear" w:color="auto" w:fill="auto"/>
          </w:tcPr>
          <w:p>
            <w:r>
              <w:t>No</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 Applicable to Me</w:t>
            </w:r>
          </w:p>
        </w:tc>
        <w:tc>
          <w:tcPr>
            <w:tcW w:w="360" w:type="dxa"/>
            <w:shd w:val="clear" w:color="auto" w:fill="auto"/>
          </w:tcPr>
          <w:p/>
        </w:tc>
        <w:tc>
          <w:tcPr>
            <w:tcW w:w="360" w:type="dxa"/>
            <w:shd w:val="clear" w:color="auto" w:fill="auto"/>
          </w:tcPr>
          <w:p>
            <w:r>
              <w:t>No</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Default Notifications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ON_COMPLETED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ON_REJECTED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bl>
    <w:p>
      <w:pPr>
        <w:pStyle w:val="Heading3"/>
      </w:pPr>
      <w:bookmarkStart w:id="342" w:name="_Toc256000341"/>
      <w:r>
        <w:t>Author</w:t>
      </w:r>
      <w:bookmarkEnd w:id="342"/>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duration</w:t>
            </w:r>
          </w:p>
        </w:tc>
        <w:tc>
          <w:tcPr>
            <w:tcW w:w="360" w:type="dxa"/>
            <w:shd w:val="clear" w:color="auto" w:fill="auto"/>
          </w:tcPr>
          <w:p>
            <w:r>
              <w:t>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Start automatically?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permit</w:t>
            </w:r>
          </w:p>
        </w:tc>
        <w:tc>
          <w:tcPr>
            <w:tcW w:w="360" w:type="dxa"/>
            <w:shd w:val="clear" w:color="auto" w:fill="auto"/>
          </w:tcPr>
          <w:p>
            <w:r>
              <w:t>Write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Permit required to start</w:t>
            </w:r>
          </w:p>
        </w:tc>
        <w:tc>
          <w:tcPr>
            <w:tcW w:w="360" w:type="dxa"/>
            <w:shd w:val="clear" w:color="auto" w:fill="auto"/>
          </w:tcPr>
          <w:p>
            <w:r>
              <w:t>Write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Sequence type</w:t>
            </w:r>
          </w:p>
        </w:tc>
        <w:tc>
          <w:tcPr>
            <w:tcW w:w="360" w:type="dxa"/>
            <w:shd w:val="clear" w:color="auto" w:fill="auto"/>
          </w:tcPr>
          <w:p>
            <w:r>
              <w:t>Serial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 restriction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Manual status change denied?</w:t>
            </w:r>
          </w:p>
        </w:tc>
        <w:tc>
          <w:tcPr>
            <w:tcW w:w="360" w:type="dxa"/>
            <w:shd w:val="clear" w:color="auto" w:fill="auto"/>
          </w:tcPr>
          <w:p>
            <w:r>
              <w:t>Yes</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157"/>
        <w:gridCol w:w="2157"/>
        <w:gridCol w:w="2158"/>
        <w:gridCol w:w="21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440" w:type="dxa"/>
            <w:gridSpan w:val="4"/>
            <w:shd w:val="clear" w:color="auto" w:fill="FAFAFA"/>
          </w:tcPr>
          <w:p>
            <w:pPr>
              <w:rPr>
                <w:b/>
                <w:i/>
              </w:rPr>
            </w:pPr>
            <w:r>
              <w:rPr>
                <w:b/>
                <w:i/>
              </w:rPr>
              <w:t>Completion Statuses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Satisfactory</w:t>
            </w:r>
          </w:p>
        </w:tc>
        <w:tc>
          <w:tcPr>
            <w:tcW w:w="360" w:type="dxa"/>
            <w:shd w:val="clear" w:color="auto" w:fill="C0C0C0"/>
          </w:tcPr>
          <w:p>
            <w:r>
              <w:rPr>
                <w:b/>
              </w:rPr>
              <w:t>Validation 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Authoring finished</w:t>
            </w:r>
          </w:p>
        </w:tc>
        <w:tc>
          <w:tcPr>
            <w:tcW w:w="360" w:type="dxa"/>
            <w:shd w:val="clear" w:color="auto" w:fill="auto"/>
          </w:tcPr>
          <w:p>
            <w:r>
              <w:t>Authoring finished</w:t>
            </w:r>
          </w:p>
        </w:tc>
        <w:tc>
          <w:tcPr>
            <w:tcW w:w="360" w:type="dxa"/>
            <w:shd w:val="clear" w:color="auto" w:fill="auto"/>
          </w:tcPr>
          <w:p>
            <w:r>
              <w:t>Yes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 applicable</w:t>
            </w:r>
          </w:p>
        </w:tc>
        <w:tc>
          <w:tcPr>
            <w:tcW w:w="360" w:type="dxa"/>
            <w:shd w:val="clear" w:color="auto" w:fill="auto"/>
          </w:tcPr>
          <w:p>
            <w:r>
              <w:t>Not applicable</w:t>
            </w:r>
          </w:p>
        </w:tc>
        <w:tc>
          <w:tcPr>
            <w:tcW w:w="360" w:type="dxa"/>
            <w:shd w:val="clear" w:color="auto" w:fill="auto"/>
          </w:tcPr>
          <w:p>
            <w:r>
              <w:t>No</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Needs work</w:t>
            </w:r>
          </w:p>
        </w:tc>
        <w:tc>
          <w:tcPr>
            <w:tcW w:w="360" w:type="dxa"/>
            <w:shd w:val="clear" w:color="auto" w:fill="auto"/>
          </w:tcPr>
          <w:p>
            <w:r>
              <w:t>Needs work</w:t>
            </w:r>
          </w:p>
        </w:tc>
        <w:tc>
          <w:tcPr>
            <w:tcW w:w="360" w:type="dxa"/>
            <w:shd w:val="clear" w:color="auto" w:fill="auto"/>
          </w:tcPr>
          <w:p>
            <w:r>
              <w:t>No</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Default Notifications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ON_REJECTED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ON_FINISH_OVERDUE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bl>
    <w:p>
      <w:pPr>
        <w:pStyle w:val="Heading3"/>
      </w:pPr>
      <w:bookmarkStart w:id="343" w:name="_Toc256000342"/>
      <w:r>
        <w:t>Autostart test</w:t>
      </w:r>
      <w:bookmarkEnd w:id="343"/>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duration</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Start automatically?</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permit</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Permit required to start</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Sequence type</w:t>
            </w:r>
          </w:p>
        </w:tc>
        <w:tc>
          <w:tcPr>
            <w:tcW w:w="360" w:type="dxa"/>
            <w:shd w:val="clear" w:color="auto" w:fill="auto"/>
          </w:tcPr>
          <w:p>
            <w:r>
              <w:t>Any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 restriction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Manual status change denied?</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157"/>
        <w:gridCol w:w="2157"/>
        <w:gridCol w:w="2158"/>
        <w:gridCol w:w="21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440" w:type="dxa"/>
            <w:gridSpan w:val="4"/>
            <w:shd w:val="clear" w:color="auto" w:fill="FAFAFA"/>
          </w:tcPr>
          <w:p>
            <w:pPr>
              <w:rPr>
                <w:b/>
                <w:i/>
              </w:rPr>
            </w:pPr>
            <w:r>
              <w:rPr>
                <w:b/>
                <w:i/>
              </w:rPr>
              <w:t>Completion Statuses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Satisfactory</w:t>
            </w:r>
          </w:p>
        </w:tc>
        <w:tc>
          <w:tcPr>
            <w:tcW w:w="360" w:type="dxa"/>
            <w:shd w:val="clear" w:color="auto" w:fill="C0C0C0"/>
          </w:tcPr>
          <w:p>
            <w:r>
              <w:rPr>
                <w:b/>
              </w:rPr>
              <w:t>Validation 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OK</w:t>
            </w:r>
          </w:p>
        </w:tc>
        <w:tc>
          <w:tcPr>
            <w:tcW w:w="360" w:type="dxa"/>
            <w:shd w:val="clear" w:color="auto" w:fill="auto"/>
          </w:tcPr>
          <w:p>
            <w:r>
              <w:t>OK</w:t>
            </w:r>
          </w:p>
        </w:tc>
        <w:tc>
          <w:tcPr>
            <w:tcW w:w="360" w:type="dxa"/>
            <w:shd w:val="clear" w:color="auto" w:fill="auto"/>
          </w:tcPr>
          <w:p>
            <w:r>
              <w:t>Yes</w:t>
            </w:r>
          </w:p>
        </w:tc>
        <w:tc>
          <w:tcPr>
            <w:tcW w:w="360" w:type="dxa"/>
            <w:shd w:val="clear" w:color="auto" w:fill="auto"/>
          </w:tcPr>
          <w:p/>
        </w:tc>
      </w:tr>
    </w:tbl>
    <w:p>
      <w:pPr>
        <w:pStyle w:val="Heading3"/>
      </w:pPr>
      <w:bookmarkStart w:id="344" w:name="_Toc256000343"/>
      <w:r>
        <w:t>Bayer Content Approval</w:t>
      </w:r>
      <w:bookmarkEnd w:id="344"/>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duration</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Start automatically?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permit</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Permit required to start</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Sequence type</w:t>
            </w:r>
          </w:p>
        </w:tc>
        <w:tc>
          <w:tcPr>
            <w:tcW w:w="360" w:type="dxa"/>
            <w:shd w:val="clear" w:color="auto" w:fill="auto"/>
          </w:tcPr>
          <w:p>
            <w:r>
              <w:t>Any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 restriction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Manual status change denied?</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157"/>
        <w:gridCol w:w="2157"/>
        <w:gridCol w:w="2158"/>
        <w:gridCol w:w="21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440" w:type="dxa"/>
            <w:gridSpan w:val="4"/>
            <w:shd w:val="clear" w:color="auto" w:fill="FAFAFA"/>
          </w:tcPr>
          <w:p>
            <w:pPr>
              <w:rPr>
                <w:b/>
                <w:i/>
              </w:rPr>
            </w:pPr>
            <w:r>
              <w:rPr>
                <w:b/>
                <w:i/>
              </w:rPr>
              <w:t>Completion Statuses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Satisfactory</w:t>
            </w:r>
          </w:p>
        </w:tc>
        <w:tc>
          <w:tcPr>
            <w:tcW w:w="360" w:type="dxa"/>
            <w:shd w:val="clear" w:color="auto" w:fill="C0C0C0"/>
          </w:tcPr>
          <w:p>
            <w:r>
              <w:rPr>
                <w:b/>
              </w:rPr>
              <w:t>Validation 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Approved</w:t>
            </w:r>
          </w:p>
        </w:tc>
        <w:tc>
          <w:tcPr>
            <w:tcW w:w="360" w:type="dxa"/>
            <w:shd w:val="clear" w:color="auto" w:fill="auto"/>
          </w:tcPr>
          <w:p>
            <w:r>
              <w:t>Approved</w:t>
            </w:r>
          </w:p>
        </w:tc>
        <w:tc>
          <w:tcPr>
            <w:tcW w:w="360" w:type="dxa"/>
            <w:shd w:val="clear" w:color="auto" w:fill="auto"/>
          </w:tcPr>
          <w:p>
            <w:r>
              <w:t>Yes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 Approved</w:t>
            </w:r>
          </w:p>
        </w:tc>
        <w:tc>
          <w:tcPr>
            <w:tcW w:w="360" w:type="dxa"/>
            <w:shd w:val="clear" w:color="auto" w:fill="auto"/>
          </w:tcPr>
          <w:p>
            <w:r>
              <w:t>Not Approved</w:t>
            </w:r>
          </w:p>
        </w:tc>
        <w:tc>
          <w:tcPr>
            <w:tcW w:w="360" w:type="dxa"/>
            <w:shd w:val="clear" w:color="auto" w:fill="auto"/>
          </w:tcPr>
          <w:p>
            <w:r>
              <w:t>No</w:t>
            </w:r>
          </w:p>
        </w:tc>
        <w:tc>
          <w:tcPr>
            <w:tcW w:w="360" w:type="dxa"/>
            <w:shd w:val="clear" w:color="auto" w:fill="auto"/>
          </w:tcPr>
          <w:p/>
        </w:tc>
      </w:tr>
    </w:tbl>
    <w:p>
      <w:pPr>
        <w:pStyle w:val="Heading3"/>
      </w:pPr>
      <w:bookmarkStart w:id="345" w:name="_Toc256000344"/>
      <w:r>
        <w:t>Bayer QC Check</w:t>
      </w:r>
      <w:bookmarkEnd w:id="345"/>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duration</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Start automatically?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permit</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Permit required to start</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Sequence type</w:t>
            </w:r>
          </w:p>
        </w:tc>
        <w:tc>
          <w:tcPr>
            <w:tcW w:w="360" w:type="dxa"/>
            <w:shd w:val="clear" w:color="auto" w:fill="auto"/>
          </w:tcPr>
          <w:p>
            <w:r>
              <w:t>Any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 restriction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Manual status change denied?</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157"/>
        <w:gridCol w:w="2157"/>
        <w:gridCol w:w="2158"/>
        <w:gridCol w:w="21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440" w:type="dxa"/>
            <w:gridSpan w:val="4"/>
            <w:shd w:val="clear" w:color="auto" w:fill="FAFAFA"/>
          </w:tcPr>
          <w:p>
            <w:pPr>
              <w:rPr>
                <w:b/>
                <w:i/>
              </w:rPr>
            </w:pPr>
            <w:r>
              <w:rPr>
                <w:b/>
                <w:i/>
              </w:rPr>
              <w:t>Completion Statuses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Satisfactory</w:t>
            </w:r>
          </w:p>
        </w:tc>
        <w:tc>
          <w:tcPr>
            <w:tcW w:w="360" w:type="dxa"/>
            <w:shd w:val="clear" w:color="auto" w:fill="C0C0C0"/>
          </w:tcPr>
          <w:p>
            <w:r>
              <w:rPr>
                <w:b/>
              </w:rPr>
              <w:t>Validation 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QC Check Passed</w:t>
            </w:r>
          </w:p>
        </w:tc>
        <w:tc>
          <w:tcPr>
            <w:tcW w:w="360" w:type="dxa"/>
            <w:shd w:val="clear" w:color="auto" w:fill="auto"/>
          </w:tcPr>
          <w:p>
            <w:r>
              <w:t>QC Check Passed</w:t>
            </w:r>
          </w:p>
        </w:tc>
        <w:tc>
          <w:tcPr>
            <w:tcW w:w="360" w:type="dxa"/>
            <w:shd w:val="clear" w:color="auto" w:fill="auto"/>
          </w:tcPr>
          <w:p>
            <w:r>
              <w:t>Yes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QC Check Failed</w:t>
            </w:r>
          </w:p>
        </w:tc>
        <w:tc>
          <w:tcPr>
            <w:tcW w:w="360" w:type="dxa"/>
            <w:shd w:val="clear" w:color="auto" w:fill="auto"/>
          </w:tcPr>
          <w:p>
            <w:r>
              <w:t>QC Check Failed</w:t>
            </w:r>
          </w:p>
        </w:tc>
        <w:tc>
          <w:tcPr>
            <w:tcW w:w="360" w:type="dxa"/>
            <w:shd w:val="clear" w:color="auto" w:fill="auto"/>
          </w:tcPr>
          <w:p>
            <w:r>
              <w:t>No</w:t>
            </w:r>
          </w:p>
        </w:tc>
        <w:tc>
          <w:tcPr>
            <w:tcW w:w="360" w:type="dxa"/>
            <w:shd w:val="clear" w:color="auto" w:fill="auto"/>
          </w:tcPr>
          <w:p/>
        </w:tc>
      </w:tr>
    </w:tbl>
    <w:p>
      <w:pPr>
        <w:pStyle w:val="Heading3"/>
      </w:pPr>
      <w:bookmarkStart w:id="346" w:name="_Toc256000345"/>
      <w:r>
        <w:t>Bayer Review Task</w:t>
      </w:r>
      <w:bookmarkEnd w:id="346"/>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duration</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Start automatically?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permit</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Permit required to start</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Sequence type</w:t>
            </w:r>
          </w:p>
        </w:tc>
        <w:tc>
          <w:tcPr>
            <w:tcW w:w="360" w:type="dxa"/>
            <w:shd w:val="clear" w:color="auto" w:fill="auto"/>
          </w:tcPr>
          <w:p>
            <w:r>
              <w:t>Any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 restriction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Manual status change denied?</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157"/>
        <w:gridCol w:w="2157"/>
        <w:gridCol w:w="2158"/>
        <w:gridCol w:w="21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440" w:type="dxa"/>
            <w:gridSpan w:val="4"/>
            <w:shd w:val="clear" w:color="auto" w:fill="FAFAFA"/>
          </w:tcPr>
          <w:p>
            <w:pPr>
              <w:rPr>
                <w:b/>
                <w:i/>
              </w:rPr>
            </w:pPr>
            <w:r>
              <w:rPr>
                <w:b/>
                <w:i/>
              </w:rPr>
              <w:t>Completion Statuses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Satisfactory</w:t>
            </w:r>
          </w:p>
        </w:tc>
        <w:tc>
          <w:tcPr>
            <w:tcW w:w="360" w:type="dxa"/>
            <w:shd w:val="clear" w:color="auto" w:fill="C0C0C0"/>
          </w:tcPr>
          <w:p>
            <w:r>
              <w:rPr>
                <w:b/>
              </w:rPr>
              <w:t>Validation 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Reviewed - No Comments</w:t>
            </w:r>
          </w:p>
        </w:tc>
        <w:tc>
          <w:tcPr>
            <w:tcW w:w="360" w:type="dxa"/>
            <w:shd w:val="clear" w:color="auto" w:fill="auto"/>
          </w:tcPr>
          <w:p>
            <w:r>
              <w:t>Reviewed - No Comments</w:t>
            </w:r>
          </w:p>
        </w:tc>
        <w:tc>
          <w:tcPr>
            <w:tcW w:w="360" w:type="dxa"/>
            <w:shd w:val="clear" w:color="auto" w:fill="auto"/>
          </w:tcPr>
          <w:p>
            <w:r>
              <w:t>Yes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Reviewed - Comments - Changes Required</w:t>
            </w:r>
          </w:p>
        </w:tc>
        <w:tc>
          <w:tcPr>
            <w:tcW w:w="360" w:type="dxa"/>
            <w:shd w:val="clear" w:color="auto" w:fill="auto"/>
          </w:tcPr>
          <w:p>
            <w:r>
              <w:t>Reviewed - Comments - Changes Required</w:t>
            </w:r>
          </w:p>
        </w:tc>
        <w:tc>
          <w:tcPr>
            <w:tcW w:w="360" w:type="dxa"/>
            <w:shd w:val="clear" w:color="auto" w:fill="auto"/>
          </w:tcPr>
          <w:p>
            <w:r>
              <w:t>No</w:t>
            </w:r>
          </w:p>
        </w:tc>
        <w:tc>
          <w:tcPr>
            <w:tcW w:w="360" w:type="dxa"/>
            <w:shd w:val="clear" w:color="auto" w:fill="auto"/>
          </w:tcPr>
          <w:p/>
        </w:tc>
      </w:tr>
    </w:tbl>
    <w:p>
      <w:pPr>
        <w:pStyle w:val="Heading3"/>
      </w:pPr>
      <w:bookmarkStart w:id="347" w:name="_Toc256000346"/>
      <w:r>
        <w:t>Examine carefully</w:t>
      </w:r>
      <w:bookmarkEnd w:id="347"/>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duration</w:t>
            </w:r>
          </w:p>
        </w:tc>
        <w:tc>
          <w:tcPr>
            <w:tcW w:w="360" w:type="dxa"/>
            <w:shd w:val="clear" w:color="auto" w:fill="auto"/>
          </w:tcPr>
          <w:p>
            <w:r>
              <w:t>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Start automatically?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permit</w:t>
            </w:r>
          </w:p>
        </w:tc>
        <w:tc>
          <w:tcPr>
            <w:tcW w:w="360" w:type="dxa"/>
            <w:shd w:val="clear" w:color="auto" w:fill="auto"/>
          </w:tcPr>
          <w:p>
            <w:r>
              <w:t>Version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Permit required to start</w:t>
            </w:r>
          </w:p>
        </w:tc>
        <w:tc>
          <w:tcPr>
            <w:tcW w:w="360" w:type="dxa"/>
            <w:shd w:val="clear" w:color="auto" w:fill="auto"/>
          </w:tcPr>
          <w:p>
            <w:r>
              <w:t>Version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Sequence type</w:t>
            </w:r>
          </w:p>
        </w:tc>
        <w:tc>
          <w:tcPr>
            <w:tcW w:w="360" w:type="dxa"/>
            <w:shd w:val="clear" w:color="auto" w:fill="auto"/>
          </w:tcPr>
          <w:p>
            <w:r>
              <w:t>Any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 restriction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Manual status change denied?</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157"/>
        <w:gridCol w:w="2157"/>
        <w:gridCol w:w="2158"/>
        <w:gridCol w:w="21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440" w:type="dxa"/>
            <w:gridSpan w:val="4"/>
            <w:shd w:val="clear" w:color="auto" w:fill="FAFAFA"/>
          </w:tcPr>
          <w:p>
            <w:pPr>
              <w:rPr>
                <w:b/>
                <w:i/>
              </w:rPr>
            </w:pPr>
            <w:r>
              <w:rPr>
                <w:b/>
                <w:i/>
              </w:rPr>
              <w:t>Completion Statuses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Satisfactory</w:t>
            </w:r>
          </w:p>
        </w:tc>
        <w:tc>
          <w:tcPr>
            <w:tcW w:w="360" w:type="dxa"/>
            <w:shd w:val="clear" w:color="auto" w:fill="C0C0C0"/>
          </w:tcPr>
          <w:p>
            <w:r>
              <w:rPr>
                <w:b/>
              </w:rPr>
              <w:t>Validation 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Invoice reviewed</w:t>
            </w:r>
          </w:p>
        </w:tc>
        <w:tc>
          <w:tcPr>
            <w:tcW w:w="360" w:type="dxa"/>
            <w:shd w:val="clear" w:color="auto" w:fill="auto"/>
          </w:tcPr>
          <w:p>
            <w:r>
              <w:t>Invoice reviewed</w:t>
            </w:r>
          </w:p>
        </w:tc>
        <w:tc>
          <w:tcPr>
            <w:tcW w:w="360" w:type="dxa"/>
            <w:shd w:val="clear" w:color="auto" w:fill="auto"/>
          </w:tcPr>
          <w:p>
            <w:r>
              <w:t>Yes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Invoice incorrect</w:t>
            </w:r>
          </w:p>
        </w:tc>
        <w:tc>
          <w:tcPr>
            <w:tcW w:w="360" w:type="dxa"/>
            <w:shd w:val="clear" w:color="auto" w:fill="auto"/>
          </w:tcPr>
          <w:p>
            <w:r>
              <w:t>Invoice incorrect</w:t>
            </w:r>
          </w:p>
        </w:tc>
        <w:tc>
          <w:tcPr>
            <w:tcW w:w="360" w:type="dxa"/>
            <w:shd w:val="clear" w:color="auto" w:fill="auto"/>
          </w:tcPr>
          <w:p>
            <w:r>
              <w:t>No</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Missing PO</w:t>
            </w:r>
          </w:p>
        </w:tc>
        <w:tc>
          <w:tcPr>
            <w:tcW w:w="360" w:type="dxa"/>
            <w:shd w:val="clear" w:color="auto" w:fill="auto"/>
          </w:tcPr>
          <w:p>
            <w:r>
              <w:t>Missing PO</w:t>
            </w:r>
          </w:p>
        </w:tc>
        <w:tc>
          <w:tcPr>
            <w:tcW w:w="360" w:type="dxa"/>
            <w:shd w:val="clear" w:color="auto" w:fill="auto"/>
          </w:tcPr>
          <w:p>
            <w:r>
              <w:t>No</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Default Notifications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ON_REJECTED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ON_FINISH_OVERDUE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bl>
    <w:p>
      <w:pPr>
        <w:pStyle w:val="Heading3"/>
      </w:pPr>
      <w:bookmarkStart w:id="348" w:name="_Toc256000347"/>
      <w:r>
        <w:t>Expiration Notification</w:t>
      </w:r>
      <w:bookmarkEnd w:id="348"/>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duration</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Start automatically?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permit</w:t>
            </w:r>
          </w:p>
        </w:tc>
        <w:tc>
          <w:tcPr>
            <w:tcW w:w="360" w:type="dxa"/>
            <w:shd w:val="clear" w:color="auto" w:fill="auto"/>
          </w:tcPr>
          <w:p>
            <w:r>
              <w:t>Version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Permit required to start</w:t>
            </w:r>
          </w:p>
        </w:tc>
        <w:tc>
          <w:tcPr>
            <w:tcW w:w="360" w:type="dxa"/>
            <w:shd w:val="clear" w:color="auto" w:fill="auto"/>
          </w:tcPr>
          <w:p>
            <w:r>
              <w:t>Read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Sequence type</w:t>
            </w:r>
          </w:p>
        </w:tc>
        <w:tc>
          <w:tcPr>
            <w:tcW w:w="360" w:type="dxa"/>
            <w:shd w:val="clear" w:color="auto" w:fill="auto"/>
          </w:tcPr>
          <w:p>
            <w:r>
              <w:t>Any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 restriction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Manual status change denied?</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157"/>
        <w:gridCol w:w="2157"/>
        <w:gridCol w:w="2158"/>
        <w:gridCol w:w="21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440" w:type="dxa"/>
            <w:gridSpan w:val="4"/>
            <w:shd w:val="clear" w:color="auto" w:fill="FAFAFA"/>
          </w:tcPr>
          <w:p>
            <w:pPr>
              <w:rPr>
                <w:b/>
                <w:i/>
              </w:rPr>
            </w:pPr>
            <w:r>
              <w:rPr>
                <w:b/>
                <w:i/>
              </w:rPr>
              <w:t>Completion Statuses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Satisfactory</w:t>
            </w:r>
          </w:p>
        </w:tc>
        <w:tc>
          <w:tcPr>
            <w:tcW w:w="360" w:type="dxa"/>
            <w:shd w:val="clear" w:color="auto" w:fill="C0C0C0"/>
          </w:tcPr>
          <w:p>
            <w:r>
              <w:rPr>
                <w:b/>
              </w:rPr>
              <w:t>Validation 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Acknolwedge</w:t>
            </w:r>
          </w:p>
        </w:tc>
        <w:tc>
          <w:tcPr>
            <w:tcW w:w="360" w:type="dxa"/>
            <w:shd w:val="clear" w:color="auto" w:fill="auto"/>
          </w:tcPr>
          <w:p>
            <w:r>
              <w:t>Acknolwedge</w:t>
            </w:r>
          </w:p>
        </w:tc>
        <w:tc>
          <w:tcPr>
            <w:tcW w:w="360" w:type="dxa"/>
            <w:shd w:val="clear" w:color="auto" w:fill="auto"/>
          </w:tcPr>
          <w:p>
            <w:r>
              <w:t>Yes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Dont care</w:t>
            </w:r>
          </w:p>
        </w:tc>
        <w:tc>
          <w:tcPr>
            <w:tcW w:w="360" w:type="dxa"/>
            <w:shd w:val="clear" w:color="auto" w:fill="auto"/>
          </w:tcPr>
          <w:p>
            <w:r>
              <w:t>Dont care</w:t>
            </w:r>
          </w:p>
        </w:tc>
        <w:tc>
          <w:tcPr>
            <w:tcW w:w="360" w:type="dxa"/>
            <w:shd w:val="clear" w:color="auto" w:fill="auto"/>
          </w:tcPr>
          <w:p>
            <w:r>
              <w:t>No</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Default Notifications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ON_START_OVERDUE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bl>
    <w:p>
      <w:pPr>
        <w:pStyle w:val="Heading3"/>
      </w:pPr>
      <w:bookmarkStart w:id="349" w:name="_Toc256000348"/>
      <w:r>
        <w:t>FYI</w:t>
      </w:r>
      <w:bookmarkEnd w:id="349"/>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duration</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Start automatically?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permit</w:t>
            </w:r>
          </w:p>
        </w:tc>
        <w:tc>
          <w:tcPr>
            <w:tcW w:w="360" w:type="dxa"/>
            <w:shd w:val="clear" w:color="auto" w:fill="auto"/>
          </w:tcPr>
          <w:p>
            <w:r>
              <w:t>Delete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Permit required to start</w:t>
            </w:r>
          </w:p>
        </w:tc>
        <w:tc>
          <w:tcPr>
            <w:tcW w:w="360" w:type="dxa"/>
            <w:shd w:val="clear" w:color="auto" w:fill="auto"/>
          </w:tcPr>
          <w:p>
            <w:r>
              <w:t>Delete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Sequence type</w:t>
            </w:r>
          </w:p>
        </w:tc>
        <w:tc>
          <w:tcPr>
            <w:tcW w:w="360" w:type="dxa"/>
            <w:shd w:val="clear" w:color="auto" w:fill="auto"/>
          </w:tcPr>
          <w:p>
            <w:r>
              <w:t>Any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 restriction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Manual status change denied?</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157"/>
        <w:gridCol w:w="2157"/>
        <w:gridCol w:w="2158"/>
        <w:gridCol w:w="21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440" w:type="dxa"/>
            <w:gridSpan w:val="4"/>
            <w:shd w:val="clear" w:color="auto" w:fill="FAFAFA"/>
          </w:tcPr>
          <w:p>
            <w:pPr>
              <w:rPr>
                <w:b/>
                <w:i/>
              </w:rPr>
            </w:pPr>
            <w:r>
              <w:rPr>
                <w:b/>
                <w:i/>
              </w:rPr>
              <w:t>Completion Statuses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Satisfactory</w:t>
            </w:r>
          </w:p>
        </w:tc>
        <w:tc>
          <w:tcPr>
            <w:tcW w:w="360" w:type="dxa"/>
            <w:shd w:val="clear" w:color="auto" w:fill="C0C0C0"/>
          </w:tcPr>
          <w:p>
            <w:r>
              <w:rPr>
                <w:b/>
              </w:rPr>
              <w:t>Validation 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Read</w:t>
            </w:r>
          </w:p>
        </w:tc>
        <w:tc>
          <w:tcPr>
            <w:tcW w:w="360" w:type="dxa"/>
            <w:shd w:val="clear" w:color="auto" w:fill="auto"/>
          </w:tcPr>
          <w:p>
            <w:r>
              <w:t>Read</w:t>
            </w:r>
          </w:p>
        </w:tc>
        <w:tc>
          <w:tcPr>
            <w:tcW w:w="360" w:type="dxa"/>
            <w:shd w:val="clear" w:color="auto" w:fill="auto"/>
          </w:tcPr>
          <w:p>
            <w:r>
              <w:t>Yes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Nothing to do with me</w:t>
            </w:r>
          </w:p>
        </w:tc>
        <w:tc>
          <w:tcPr>
            <w:tcW w:w="360" w:type="dxa"/>
            <w:shd w:val="clear" w:color="auto" w:fill="auto"/>
          </w:tcPr>
          <w:p>
            <w:r>
              <w:t>Nothing to do with me</w:t>
            </w:r>
          </w:p>
        </w:tc>
        <w:tc>
          <w:tcPr>
            <w:tcW w:w="360" w:type="dxa"/>
            <w:shd w:val="clear" w:color="auto" w:fill="auto"/>
          </w:tcPr>
          <w:p>
            <w:r>
              <w:t>No</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OK</w:t>
            </w:r>
          </w:p>
        </w:tc>
        <w:tc>
          <w:tcPr>
            <w:tcW w:w="360" w:type="dxa"/>
            <w:shd w:val="clear" w:color="auto" w:fill="auto"/>
          </w:tcPr>
          <w:p>
            <w:r>
              <w:t>OK</w:t>
            </w:r>
          </w:p>
        </w:tc>
        <w:tc>
          <w:tcPr>
            <w:tcW w:w="360" w:type="dxa"/>
            <w:shd w:val="clear" w:color="auto" w:fill="auto"/>
          </w:tcPr>
          <w:p>
            <w:r>
              <w:t>Yes</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Default Notifications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ON_COMPLETED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bl>
    <w:p>
      <w:pPr>
        <w:pStyle w:val="Heading3"/>
      </w:pPr>
      <w:bookmarkStart w:id="350" w:name="_Toc256000349"/>
      <w:r>
        <w:t>Final Review</w:t>
      </w:r>
      <w:bookmarkEnd w:id="350"/>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duration</w:t>
            </w:r>
          </w:p>
        </w:tc>
        <w:tc>
          <w:tcPr>
            <w:tcW w:w="360" w:type="dxa"/>
            <w:shd w:val="clear" w:color="auto" w:fill="auto"/>
          </w:tcPr>
          <w:p>
            <w:r>
              <w:t>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Start automatically?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permit</w:t>
            </w:r>
          </w:p>
        </w:tc>
        <w:tc>
          <w:tcPr>
            <w:tcW w:w="360" w:type="dxa"/>
            <w:shd w:val="clear" w:color="auto" w:fill="auto"/>
          </w:tcPr>
          <w:p>
            <w:r>
              <w:t>Read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Permit required to start</w:t>
            </w:r>
          </w:p>
        </w:tc>
        <w:tc>
          <w:tcPr>
            <w:tcW w:w="360" w:type="dxa"/>
            <w:shd w:val="clear" w:color="auto" w:fill="auto"/>
          </w:tcPr>
          <w:p>
            <w:r>
              <w:t>Version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Sequence type</w:t>
            </w:r>
          </w:p>
        </w:tc>
        <w:tc>
          <w:tcPr>
            <w:tcW w:w="360" w:type="dxa"/>
            <w:shd w:val="clear" w:color="auto" w:fill="auto"/>
          </w:tcPr>
          <w:p>
            <w:r>
              <w:t>Any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 restriction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Manual status change denied?</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157"/>
        <w:gridCol w:w="2157"/>
        <w:gridCol w:w="2158"/>
        <w:gridCol w:w="21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440" w:type="dxa"/>
            <w:gridSpan w:val="4"/>
            <w:shd w:val="clear" w:color="auto" w:fill="FAFAFA"/>
          </w:tcPr>
          <w:p>
            <w:pPr>
              <w:rPr>
                <w:b/>
                <w:i/>
              </w:rPr>
            </w:pPr>
            <w:r>
              <w:rPr>
                <w:b/>
                <w:i/>
              </w:rPr>
              <w:t>Completion Statuses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Satisfactory</w:t>
            </w:r>
          </w:p>
        </w:tc>
        <w:tc>
          <w:tcPr>
            <w:tcW w:w="360" w:type="dxa"/>
            <w:shd w:val="clear" w:color="auto" w:fill="C0C0C0"/>
          </w:tcPr>
          <w:p>
            <w:r>
              <w:rPr>
                <w:b/>
              </w:rPr>
              <w:t>Validation 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Review completed with comments</w:t>
            </w:r>
          </w:p>
        </w:tc>
        <w:tc>
          <w:tcPr>
            <w:tcW w:w="360" w:type="dxa"/>
            <w:shd w:val="clear" w:color="auto" w:fill="auto"/>
          </w:tcPr>
          <w:p>
            <w:r>
              <w:t>Review completed with comments</w:t>
            </w:r>
          </w:p>
        </w:tc>
        <w:tc>
          <w:tcPr>
            <w:tcW w:w="360" w:type="dxa"/>
            <w:shd w:val="clear" w:color="auto" w:fill="auto"/>
          </w:tcPr>
          <w:p>
            <w:r>
              <w:t>Yes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Review completed, no comments</w:t>
            </w:r>
          </w:p>
        </w:tc>
        <w:tc>
          <w:tcPr>
            <w:tcW w:w="360" w:type="dxa"/>
            <w:shd w:val="clear" w:color="auto" w:fill="auto"/>
          </w:tcPr>
          <w:p>
            <w:r>
              <w:t>Review completed, no comments</w:t>
            </w:r>
          </w:p>
        </w:tc>
        <w:tc>
          <w:tcPr>
            <w:tcW w:w="360" w:type="dxa"/>
            <w:shd w:val="clear" w:color="auto" w:fill="auto"/>
          </w:tcPr>
          <w:p>
            <w:r>
              <w:t>Yes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Review complete - document must be edited</w:t>
            </w:r>
          </w:p>
        </w:tc>
        <w:tc>
          <w:tcPr>
            <w:tcW w:w="360" w:type="dxa"/>
            <w:shd w:val="clear" w:color="auto" w:fill="auto"/>
          </w:tcPr>
          <w:p>
            <w:r>
              <w:t>Review complete - document must be edited</w:t>
            </w:r>
          </w:p>
        </w:tc>
        <w:tc>
          <w:tcPr>
            <w:tcW w:w="360" w:type="dxa"/>
            <w:shd w:val="clear" w:color="auto" w:fill="auto"/>
          </w:tcPr>
          <w:p>
            <w:r>
              <w:t>No</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Default Notifications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ON_REJECTED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ON_FINISH_OVERDUE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bl>
    <w:p>
      <w:pPr>
        <w:pStyle w:val="Heading3"/>
      </w:pPr>
      <w:bookmarkStart w:id="351" w:name="_Toc256000350"/>
      <w:r>
        <w:t>Fun Task</w:t>
      </w:r>
      <w:bookmarkEnd w:id="351"/>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duration</w:t>
            </w:r>
          </w:p>
        </w:tc>
        <w:tc>
          <w:tcPr>
            <w:tcW w:w="360" w:type="dxa"/>
            <w:shd w:val="clear" w:color="auto" w:fill="auto"/>
          </w:tcPr>
          <w:p>
            <w:r>
              <w:t>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Start automatically?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permit</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Permit required to start</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Sequence type</w:t>
            </w:r>
          </w:p>
        </w:tc>
        <w:tc>
          <w:tcPr>
            <w:tcW w:w="360" w:type="dxa"/>
            <w:shd w:val="clear" w:color="auto" w:fill="auto"/>
          </w:tcPr>
          <w:p>
            <w:r>
              <w:t>Any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 restriction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Manual status change denied?</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157"/>
        <w:gridCol w:w="2157"/>
        <w:gridCol w:w="2158"/>
        <w:gridCol w:w="21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440" w:type="dxa"/>
            <w:gridSpan w:val="4"/>
            <w:shd w:val="clear" w:color="auto" w:fill="FAFAFA"/>
          </w:tcPr>
          <w:p>
            <w:pPr>
              <w:rPr>
                <w:b/>
                <w:i/>
              </w:rPr>
            </w:pPr>
            <w:r>
              <w:rPr>
                <w:b/>
                <w:i/>
              </w:rPr>
              <w:t>Completion Statuses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Satisfactory</w:t>
            </w:r>
          </w:p>
        </w:tc>
        <w:tc>
          <w:tcPr>
            <w:tcW w:w="360" w:type="dxa"/>
            <w:shd w:val="clear" w:color="auto" w:fill="C0C0C0"/>
          </w:tcPr>
          <w:p>
            <w:r>
              <w:rPr>
                <w:b/>
              </w:rPr>
              <w:t>Validation 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Satisfactory</w:t>
            </w:r>
          </w:p>
        </w:tc>
        <w:tc>
          <w:tcPr>
            <w:tcW w:w="360" w:type="dxa"/>
            <w:shd w:val="clear" w:color="auto" w:fill="auto"/>
          </w:tcPr>
          <w:p>
            <w:r>
              <w:t>Satisfactory</w:t>
            </w:r>
          </w:p>
        </w:tc>
        <w:tc>
          <w:tcPr>
            <w:tcW w:w="360" w:type="dxa"/>
            <w:shd w:val="clear" w:color="auto" w:fill="auto"/>
          </w:tcPr>
          <w:p>
            <w:r>
              <w:t>Yes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 Satisfactory</w:t>
            </w:r>
          </w:p>
        </w:tc>
        <w:tc>
          <w:tcPr>
            <w:tcW w:w="360" w:type="dxa"/>
            <w:shd w:val="clear" w:color="auto" w:fill="auto"/>
          </w:tcPr>
          <w:p>
            <w:r>
              <w:t>Not Satisfactory</w:t>
            </w:r>
          </w:p>
        </w:tc>
        <w:tc>
          <w:tcPr>
            <w:tcW w:w="360" w:type="dxa"/>
            <w:shd w:val="clear" w:color="auto" w:fill="auto"/>
          </w:tcPr>
          <w:p>
            <w:r>
              <w:t>No</w:t>
            </w:r>
          </w:p>
        </w:tc>
        <w:tc>
          <w:tcPr>
            <w:tcW w:w="360" w:type="dxa"/>
            <w:shd w:val="clear" w:color="auto" w:fill="auto"/>
          </w:tcPr>
          <w:p/>
        </w:tc>
      </w:tr>
    </w:tbl>
    <w:p>
      <w:pPr>
        <w:pStyle w:val="Heading3"/>
      </w:pPr>
      <w:bookmarkStart w:id="352" w:name="_Toc256000351"/>
      <w:r>
        <w:t>James Review</w:t>
      </w:r>
      <w:bookmarkEnd w:id="352"/>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duration</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Start automatically?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permit</w:t>
            </w:r>
          </w:p>
        </w:tc>
        <w:tc>
          <w:tcPr>
            <w:tcW w:w="360" w:type="dxa"/>
            <w:shd w:val="clear" w:color="auto" w:fill="auto"/>
          </w:tcPr>
          <w:p>
            <w:r>
              <w:t>Read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Permit required to start</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Sequence type</w:t>
            </w:r>
          </w:p>
        </w:tc>
        <w:tc>
          <w:tcPr>
            <w:tcW w:w="360" w:type="dxa"/>
            <w:shd w:val="clear" w:color="auto" w:fill="auto"/>
          </w:tcPr>
          <w:p>
            <w:r>
              <w:t>Any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 restriction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Manual status change denied?</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157"/>
        <w:gridCol w:w="2157"/>
        <w:gridCol w:w="2158"/>
        <w:gridCol w:w="21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440" w:type="dxa"/>
            <w:gridSpan w:val="4"/>
            <w:shd w:val="clear" w:color="auto" w:fill="FAFAFA"/>
          </w:tcPr>
          <w:p>
            <w:pPr>
              <w:rPr>
                <w:b/>
                <w:i/>
              </w:rPr>
            </w:pPr>
            <w:r>
              <w:rPr>
                <w:b/>
                <w:i/>
              </w:rPr>
              <w:t>Completion Statuses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Satisfactory</w:t>
            </w:r>
          </w:p>
        </w:tc>
        <w:tc>
          <w:tcPr>
            <w:tcW w:w="360" w:type="dxa"/>
            <w:shd w:val="clear" w:color="auto" w:fill="C0C0C0"/>
          </w:tcPr>
          <w:p>
            <w:r>
              <w:rPr>
                <w:b/>
              </w:rPr>
              <w:t>Validation 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 have read it</w:t>
            </w:r>
          </w:p>
        </w:tc>
        <w:tc>
          <w:tcPr>
            <w:tcW w:w="360" w:type="dxa"/>
            <w:shd w:val="clear" w:color="auto" w:fill="auto"/>
          </w:tcPr>
          <w:p>
            <w:r>
              <w:t>I have read it</w:t>
            </w:r>
          </w:p>
        </w:tc>
        <w:tc>
          <w:tcPr>
            <w:tcW w:w="360" w:type="dxa"/>
            <w:shd w:val="clear" w:color="auto" w:fill="auto"/>
          </w:tcPr>
          <w:p>
            <w:r>
              <w:t>Yes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I dont bnave time for this</w:t>
            </w:r>
          </w:p>
        </w:tc>
        <w:tc>
          <w:tcPr>
            <w:tcW w:w="360" w:type="dxa"/>
            <w:shd w:val="clear" w:color="auto" w:fill="auto"/>
          </w:tcPr>
          <w:p>
            <w:r>
              <w:t>I dont bnave time for this</w:t>
            </w:r>
          </w:p>
        </w:tc>
        <w:tc>
          <w:tcPr>
            <w:tcW w:w="360" w:type="dxa"/>
            <w:shd w:val="clear" w:color="auto" w:fill="auto"/>
          </w:tcPr>
          <w:p>
            <w:r>
              <w:t>No</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Default Notifications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ON_FINISH_OVERDUE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bl>
    <w:p>
      <w:pPr>
        <w:pStyle w:val="Heading3"/>
      </w:pPr>
      <w:bookmarkStart w:id="353" w:name="_Toc256000352"/>
      <w:r>
        <w:t>Lesebestätigung</w:t>
      </w:r>
      <w:bookmarkEnd w:id="353"/>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duration</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Start automatically?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permit</w:t>
            </w:r>
          </w:p>
        </w:tc>
        <w:tc>
          <w:tcPr>
            <w:tcW w:w="360" w:type="dxa"/>
            <w:shd w:val="clear" w:color="auto" w:fill="auto"/>
          </w:tcPr>
          <w:p>
            <w:r>
              <w:t>Read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Permit required to start</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Sequence type</w:t>
            </w:r>
          </w:p>
        </w:tc>
        <w:tc>
          <w:tcPr>
            <w:tcW w:w="360" w:type="dxa"/>
            <w:shd w:val="clear" w:color="auto" w:fill="auto"/>
          </w:tcPr>
          <w:p>
            <w:r>
              <w:t>Any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 restriction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Manual status change denied?</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157"/>
        <w:gridCol w:w="2157"/>
        <w:gridCol w:w="2158"/>
        <w:gridCol w:w="21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440" w:type="dxa"/>
            <w:gridSpan w:val="4"/>
            <w:shd w:val="clear" w:color="auto" w:fill="FAFAFA"/>
          </w:tcPr>
          <w:p>
            <w:pPr>
              <w:rPr>
                <w:b/>
                <w:i/>
              </w:rPr>
            </w:pPr>
            <w:r>
              <w:rPr>
                <w:b/>
                <w:i/>
              </w:rPr>
              <w:t>Completion Statuses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Satisfactory</w:t>
            </w:r>
          </w:p>
        </w:tc>
        <w:tc>
          <w:tcPr>
            <w:tcW w:w="360" w:type="dxa"/>
            <w:shd w:val="clear" w:color="auto" w:fill="C0C0C0"/>
          </w:tcPr>
          <w:p>
            <w:r>
              <w:rPr>
                <w:b/>
              </w:rPr>
              <w:t>Validation 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Gelesen</w:t>
            </w:r>
          </w:p>
        </w:tc>
        <w:tc>
          <w:tcPr>
            <w:tcW w:w="360" w:type="dxa"/>
            <w:shd w:val="clear" w:color="auto" w:fill="auto"/>
          </w:tcPr>
          <w:p>
            <w:r>
              <w:t>Gelesen</w:t>
            </w:r>
          </w:p>
        </w:tc>
        <w:tc>
          <w:tcPr>
            <w:tcW w:w="360" w:type="dxa"/>
            <w:shd w:val="clear" w:color="auto" w:fill="auto"/>
          </w:tcPr>
          <w:p>
            <w:r>
              <w:t>Yes</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Default Notifications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bl>
    <w:p>
      <w:pPr>
        <w:pStyle w:val="Heading3"/>
      </w:pPr>
      <w:bookmarkStart w:id="354" w:name="_Toc256000353"/>
      <w:r>
        <w:t>Notification</w:t>
      </w:r>
      <w:bookmarkEnd w:id="354"/>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duration</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Start automatically?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permit</w:t>
            </w:r>
          </w:p>
        </w:tc>
        <w:tc>
          <w:tcPr>
            <w:tcW w:w="360" w:type="dxa"/>
            <w:shd w:val="clear" w:color="auto" w:fill="auto"/>
          </w:tcPr>
          <w:p>
            <w:r>
              <w:t>Read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Permit required to start</w:t>
            </w:r>
          </w:p>
        </w:tc>
        <w:tc>
          <w:tcPr>
            <w:tcW w:w="360" w:type="dxa"/>
            <w:shd w:val="clear" w:color="auto" w:fill="auto"/>
          </w:tcPr>
          <w:p>
            <w:r>
              <w:t>Read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Sequence type</w:t>
            </w:r>
          </w:p>
        </w:tc>
        <w:tc>
          <w:tcPr>
            <w:tcW w:w="360" w:type="dxa"/>
            <w:shd w:val="clear" w:color="auto" w:fill="auto"/>
          </w:tcPr>
          <w:p>
            <w:r>
              <w:t>Any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 restriction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Manual status change denied?</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157"/>
        <w:gridCol w:w="2157"/>
        <w:gridCol w:w="2158"/>
        <w:gridCol w:w="21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440" w:type="dxa"/>
            <w:gridSpan w:val="4"/>
            <w:shd w:val="clear" w:color="auto" w:fill="FAFAFA"/>
          </w:tcPr>
          <w:p>
            <w:pPr>
              <w:rPr>
                <w:b/>
                <w:i/>
              </w:rPr>
            </w:pPr>
            <w:r>
              <w:rPr>
                <w:b/>
                <w:i/>
              </w:rPr>
              <w:t>Completion Statuses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Satisfactory</w:t>
            </w:r>
          </w:p>
        </w:tc>
        <w:tc>
          <w:tcPr>
            <w:tcW w:w="360" w:type="dxa"/>
            <w:shd w:val="clear" w:color="auto" w:fill="C0C0C0"/>
          </w:tcPr>
          <w:p>
            <w:r>
              <w:rPr>
                <w:b/>
              </w:rPr>
              <w:t>Validation 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Understood</w:t>
            </w:r>
          </w:p>
        </w:tc>
        <w:tc>
          <w:tcPr>
            <w:tcW w:w="360" w:type="dxa"/>
            <w:shd w:val="clear" w:color="auto" w:fill="auto"/>
          </w:tcPr>
          <w:p>
            <w:r>
              <w:t>Understood</w:t>
            </w:r>
          </w:p>
        </w:tc>
        <w:tc>
          <w:tcPr>
            <w:tcW w:w="360" w:type="dxa"/>
            <w:shd w:val="clear" w:color="auto" w:fill="auto"/>
          </w:tcPr>
          <w:p>
            <w:r>
              <w:t>Yes</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Default Notifications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bl>
    <w:p>
      <w:pPr>
        <w:pStyle w:val="Heading3"/>
      </w:pPr>
      <w:bookmarkStart w:id="355" w:name="_Toc256000354"/>
      <w:r>
        <w:t>Periodic Task (Audit)</w:t>
      </w:r>
      <w:bookmarkEnd w:id="355"/>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duration</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Start automatically?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permit</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Permit required to start</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Sequence type</w:t>
            </w:r>
          </w:p>
        </w:tc>
        <w:tc>
          <w:tcPr>
            <w:tcW w:w="360" w:type="dxa"/>
            <w:shd w:val="clear" w:color="auto" w:fill="auto"/>
          </w:tcPr>
          <w:p>
            <w:r>
              <w:t>Any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 restriction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Manual status change denied?</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157"/>
        <w:gridCol w:w="2157"/>
        <w:gridCol w:w="2158"/>
        <w:gridCol w:w="21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440" w:type="dxa"/>
            <w:gridSpan w:val="4"/>
            <w:shd w:val="clear" w:color="auto" w:fill="FAFAFA"/>
          </w:tcPr>
          <w:p>
            <w:pPr>
              <w:rPr>
                <w:b/>
                <w:i/>
              </w:rPr>
            </w:pPr>
            <w:r>
              <w:rPr>
                <w:b/>
                <w:i/>
              </w:rPr>
              <w:t>Completion Statuses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Satisfactory</w:t>
            </w:r>
          </w:p>
        </w:tc>
        <w:tc>
          <w:tcPr>
            <w:tcW w:w="360" w:type="dxa"/>
            <w:shd w:val="clear" w:color="auto" w:fill="C0C0C0"/>
          </w:tcPr>
          <w:p>
            <w:r>
              <w:rPr>
                <w:b/>
              </w:rPr>
              <w:t>Validation 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Finish</w:t>
            </w:r>
          </w:p>
        </w:tc>
        <w:tc>
          <w:tcPr>
            <w:tcW w:w="360" w:type="dxa"/>
            <w:shd w:val="clear" w:color="auto" w:fill="auto"/>
          </w:tcPr>
          <w:p/>
        </w:tc>
        <w:tc>
          <w:tcPr>
            <w:tcW w:w="360" w:type="dxa"/>
            <w:shd w:val="clear" w:color="auto" w:fill="auto"/>
          </w:tcPr>
          <w:p>
            <w:r>
              <w:t>Yes</w:t>
            </w:r>
          </w:p>
        </w:tc>
        <w:tc>
          <w:tcPr>
            <w:tcW w:w="360" w:type="dxa"/>
            <w:shd w:val="clear" w:color="auto" w:fill="auto"/>
          </w:tcPr>
          <w:p/>
        </w:tc>
      </w:tr>
    </w:tbl>
    <w:p>
      <w:pPr>
        <w:pStyle w:val="Heading3"/>
      </w:pPr>
      <w:bookmarkStart w:id="356" w:name="_Toc256000355"/>
      <w:r>
        <w:t>Please do something with the document</w:t>
      </w:r>
      <w:bookmarkEnd w:id="356"/>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duration</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Start automatically?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permit</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Permit required to start</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Sequence type</w:t>
            </w:r>
          </w:p>
        </w:tc>
        <w:tc>
          <w:tcPr>
            <w:tcW w:w="360" w:type="dxa"/>
            <w:shd w:val="clear" w:color="auto" w:fill="auto"/>
          </w:tcPr>
          <w:p>
            <w:r>
              <w:t>Any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 restriction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Manual status change denied?</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157"/>
        <w:gridCol w:w="2157"/>
        <w:gridCol w:w="2158"/>
        <w:gridCol w:w="21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440" w:type="dxa"/>
            <w:gridSpan w:val="4"/>
            <w:shd w:val="clear" w:color="auto" w:fill="FAFAFA"/>
          </w:tcPr>
          <w:p>
            <w:pPr>
              <w:rPr>
                <w:b/>
                <w:i/>
              </w:rPr>
            </w:pPr>
            <w:r>
              <w:rPr>
                <w:b/>
                <w:i/>
              </w:rPr>
              <w:t>Completion Statuses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Satisfactory</w:t>
            </w:r>
          </w:p>
        </w:tc>
        <w:tc>
          <w:tcPr>
            <w:tcW w:w="360" w:type="dxa"/>
            <w:shd w:val="clear" w:color="auto" w:fill="C0C0C0"/>
          </w:tcPr>
          <w:p>
            <w:r>
              <w:rPr>
                <w:b/>
              </w:rPr>
              <w:t>Validation 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Done</w:t>
            </w:r>
          </w:p>
        </w:tc>
        <w:tc>
          <w:tcPr>
            <w:tcW w:w="360" w:type="dxa"/>
            <w:shd w:val="clear" w:color="auto" w:fill="auto"/>
          </w:tcPr>
          <w:p>
            <w:r>
              <w:t>Done</w:t>
            </w:r>
          </w:p>
        </w:tc>
        <w:tc>
          <w:tcPr>
            <w:tcW w:w="360" w:type="dxa"/>
            <w:shd w:val="clear" w:color="auto" w:fill="auto"/>
          </w:tcPr>
          <w:p>
            <w:r>
              <w:t>Yes</w:t>
            </w:r>
          </w:p>
        </w:tc>
        <w:tc>
          <w:tcPr>
            <w:tcW w:w="360" w:type="dxa"/>
            <w:shd w:val="clear" w:color="auto" w:fill="auto"/>
          </w:tcPr>
          <w:p/>
        </w:tc>
      </w:tr>
    </w:tbl>
    <w:p>
      <w:pPr>
        <w:pStyle w:val="Heading3"/>
      </w:pPr>
      <w:bookmarkStart w:id="357" w:name="_Toc256000356"/>
      <w:r>
        <w:t>Provide CV</w:t>
      </w:r>
      <w:bookmarkEnd w:id="357"/>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duration</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Start automatically?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permit</w:t>
            </w:r>
          </w:p>
        </w:tc>
        <w:tc>
          <w:tcPr>
            <w:tcW w:w="360" w:type="dxa"/>
            <w:shd w:val="clear" w:color="auto" w:fill="auto"/>
          </w:tcPr>
          <w:p>
            <w:r>
              <w:t>Write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Permit required to start</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Sequence type</w:t>
            </w:r>
          </w:p>
        </w:tc>
        <w:tc>
          <w:tcPr>
            <w:tcW w:w="360" w:type="dxa"/>
            <w:shd w:val="clear" w:color="auto" w:fill="auto"/>
          </w:tcPr>
          <w:p>
            <w:r>
              <w:t>Any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 restriction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Manual status change denied?</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157"/>
        <w:gridCol w:w="2157"/>
        <w:gridCol w:w="2158"/>
        <w:gridCol w:w="21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440" w:type="dxa"/>
            <w:gridSpan w:val="4"/>
            <w:shd w:val="clear" w:color="auto" w:fill="FAFAFA"/>
          </w:tcPr>
          <w:p>
            <w:pPr>
              <w:rPr>
                <w:b/>
                <w:i/>
              </w:rPr>
            </w:pPr>
            <w:r>
              <w:rPr>
                <w:b/>
                <w:i/>
              </w:rPr>
              <w:t>Completion Statuses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Satisfactory</w:t>
            </w:r>
          </w:p>
        </w:tc>
        <w:tc>
          <w:tcPr>
            <w:tcW w:w="360" w:type="dxa"/>
            <w:shd w:val="clear" w:color="auto" w:fill="C0C0C0"/>
          </w:tcPr>
          <w:p>
            <w:r>
              <w:rPr>
                <w:b/>
              </w:rPr>
              <w:t>Validation 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Completed</w:t>
            </w:r>
          </w:p>
        </w:tc>
        <w:tc>
          <w:tcPr>
            <w:tcW w:w="360" w:type="dxa"/>
            <w:shd w:val="clear" w:color="auto" w:fill="auto"/>
          </w:tcPr>
          <w:p>
            <w:r>
              <w:t>Completed</w:t>
            </w:r>
          </w:p>
        </w:tc>
        <w:tc>
          <w:tcPr>
            <w:tcW w:w="360" w:type="dxa"/>
            <w:shd w:val="clear" w:color="auto" w:fill="auto"/>
          </w:tcPr>
          <w:p>
            <w:r>
              <w:t>Yes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Declined</w:t>
            </w:r>
          </w:p>
        </w:tc>
        <w:tc>
          <w:tcPr>
            <w:tcW w:w="360" w:type="dxa"/>
            <w:shd w:val="clear" w:color="auto" w:fill="auto"/>
          </w:tcPr>
          <w:p>
            <w:r>
              <w:t>Declined</w:t>
            </w:r>
          </w:p>
        </w:tc>
        <w:tc>
          <w:tcPr>
            <w:tcW w:w="360" w:type="dxa"/>
            <w:shd w:val="clear" w:color="auto" w:fill="auto"/>
          </w:tcPr>
          <w:p>
            <w:r>
              <w:t>No</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Default Notifications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bl>
    <w:p>
      <w:pPr>
        <w:pStyle w:val="Heading3"/>
      </w:pPr>
      <w:bookmarkStart w:id="358" w:name="_Toc256000357"/>
      <w:r>
        <w:t>Review</w:t>
      </w:r>
      <w:bookmarkEnd w:id="358"/>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duration</w:t>
            </w:r>
          </w:p>
        </w:tc>
        <w:tc>
          <w:tcPr>
            <w:tcW w:w="360" w:type="dxa"/>
            <w:shd w:val="clear" w:color="auto" w:fill="auto"/>
          </w:tcPr>
          <w:p>
            <w:r>
              <w:t>3</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Start automatically?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permit</w:t>
            </w:r>
          </w:p>
        </w:tc>
        <w:tc>
          <w:tcPr>
            <w:tcW w:w="360" w:type="dxa"/>
            <w:shd w:val="clear" w:color="auto" w:fill="auto"/>
          </w:tcPr>
          <w:p>
            <w:r>
              <w:t>Read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Permit required to start</w:t>
            </w:r>
          </w:p>
        </w:tc>
        <w:tc>
          <w:tcPr>
            <w:tcW w:w="360" w:type="dxa"/>
            <w:shd w:val="clear" w:color="auto" w:fill="auto"/>
          </w:tcPr>
          <w:p>
            <w:r>
              <w:t>Read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Sequence type</w:t>
            </w:r>
          </w:p>
        </w:tc>
        <w:tc>
          <w:tcPr>
            <w:tcW w:w="360" w:type="dxa"/>
            <w:shd w:val="clear" w:color="auto" w:fill="auto"/>
          </w:tcPr>
          <w:p>
            <w:r>
              <w:t>Parallel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 restriction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Manual status change denied?</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157"/>
        <w:gridCol w:w="2157"/>
        <w:gridCol w:w="2158"/>
        <w:gridCol w:w="21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440" w:type="dxa"/>
            <w:gridSpan w:val="4"/>
            <w:shd w:val="clear" w:color="auto" w:fill="FAFAFA"/>
          </w:tcPr>
          <w:p>
            <w:pPr>
              <w:rPr>
                <w:b/>
                <w:i/>
              </w:rPr>
            </w:pPr>
            <w:r>
              <w:rPr>
                <w:b/>
                <w:i/>
              </w:rPr>
              <w:t>Completion Statuses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Satisfactory</w:t>
            </w:r>
          </w:p>
        </w:tc>
        <w:tc>
          <w:tcPr>
            <w:tcW w:w="360" w:type="dxa"/>
            <w:shd w:val="clear" w:color="auto" w:fill="C0C0C0"/>
          </w:tcPr>
          <w:p>
            <w:r>
              <w:rPr>
                <w:b/>
              </w:rPr>
              <w:t>Validation 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Reviewed</w:t>
            </w:r>
          </w:p>
        </w:tc>
        <w:tc>
          <w:tcPr>
            <w:tcW w:w="360" w:type="dxa"/>
            <w:shd w:val="clear" w:color="auto" w:fill="auto"/>
          </w:tcPr>
          <w:p>
            <w:r>
              <w:t>Reviewed</w:t>
            </w:r>
          </w:p>
        </w:tc>
        <w:tc>
          <w:tcPr>
            <w:tcW w:w="360" w:type="dxa"/>
            <w:shd w:val="clear" w:color="auto" w:fill="auto"/>
          </w:tcPr>
          <w:p>
            <w:r>
              <w:t>Yes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Reviewed - OK with minor change</w:t>
            </w:r>
          </w:p>
        </w:tc>
        <w:tc>
          <w:tcPr>
            <w:tcW w:w="360" w:type="dxa"/>
            <w:shd w:val="clear" w:color="auto" w:fill="auto"/>
          </w:tcPr>
          <w:p>
            <w:r>
              <w:t>Reviewed - OK with minor change</w:t>
            </w:r>
          </w:p>
        </w:tc>
        <w:tc>
          <w:tcPr>
            <w:tcW w:w="360" w:type="dxa"/>
            <w:shd w:val="clear" w:color="auto" w:fill="auto"/>
          </w:tcPr>
          <w:p>
            <w:r>
              <w:t>Yes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Reviewed - rubbish</w:t>
            </w:r>
          </w:p>
        </w:tc>
        <w:tc>
          <w:tcPr>
            <w:tcW w:w="360" w:type="dxa"/>
            <w:shd w:val="clear" w:color="auto" w:fill="auto"/>
          </w:tcPr>
          <w:p>
            <w:r>
              <w:t>Reviewed - rubbish</w:t>
            </w:r>
          </w:p>
        </w:tc>
        <w:tc>
          <w:tcPr>
            <w:tcW w:w="360" w:type="dxa"/>
            <w:shd w:val="clear" w:color="auto" w:fill="auto"/>
          </w:tcPr>
          <w:p>
            <w:r>
              <w:t>No</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Default Notifications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ON_COMPLETED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ON_REJECTED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bl>
    <w:p>
      <w:pPr>
        <w:pStyle w:val="Heading3"/>
      </w:pPr>
      <w:bookmarkStart w:id="359" w:name="_Toc256000358"/>
      <w:r>
        <w:t>Review of Protocol</w:t>
      </w:r>
      <w:bookmarkEnd w:id="359"/>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duration</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Start automatically?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permit</w:t>
            </w:r>
          </w:p>
        </w:tc>
        <w:tc>
          <w:tcPr>
            <w:tcW w:w="360" w:type="dxa"/>
            <w:shd w:val="clear" w:color="auto" w:fill="auto"/>
          </w:tcPr>
          <w:p>
            <w:r>
              <w:t>Relate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Permit required to start</w:t>
            </w:r>
          </w:p>
        </w:tc>
        <w:tc>
          <w:tcPr>
            <w:tcW w:w="360" w:type="dxa"/>
            <w:shd w:val="clear" w:color="auto" w:fill="auto"/>
          </w:tcPr>
          <w:p>
            <w:r>
              <w:t>Relate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Sequence type</w:t>
            </w:r>
          </w:p>
        </w:tc>
        <w:tc>
          <w:tcPr>
            <w:tcW w:w="360" w:type="dxa"/>
            <w:shd w:val="clear" w:color="auto" w:fill="auto"/>
          </w:tcPr>
          <w:p>
            <w:r>
              <w:t>Any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 restriction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Manual status change denied?</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157"/>
        <w:gridCol w:w="2157"/>
        <w:gridCol w:w="2158"/>
        <w:gridCol w:w="21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440" w:type="dxa"/>
            <w:gridSpan w:val="4"/>
            <w:shd w:val="clear" w:color="auto" w:fill="FAFAFA"/>
          </w:tcPr>
          <w:p>
            <w:pPr>
              <w:rPr>
                <w:b/>
                <w:i/>
              </w:rPr>
            </w:pPr>
            <w:r>
              <w:rPr>
                <w:b/>
                <w:i/>
              </w:rPr>
              <w:t>Completion Statuses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Satisfactory</w:t>
            </w:r>
          </w:p>
        </w:tc>
        <w:tc>
          <w:tcPr>
            <w:tcW w:w="360" w:type="dxa"/>
            <w:shd w:val="clear" w:color="auto" w:fill="C0C0C0"/>
          </w:tcPr>
          <w:p>
            <w:r>
              <w:rPr>
                <w:b/>
              </w:rPr>
              <w:t>Validation 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Protocol Accepted</w:t>
            </w:r>
          </w:p>
        </w:tc>
        <w:tc>
          <w:tcPr>
            <w:tcW w:w="360" w:type="dxa"/>
            <w:shd w:val="clear" w:color="auto" w:fill="auto"/>
          </w:tcPr>
          <w:p>
            <w:r>
              <w:t>Protocol Accepted</w:t>
            </w:r>
          </w:p>
        </w:tc>
        <w:tc>
          <w:tcPr>
            <w:tcW w:w="360" w:type="dxa"/>
            <w:shd w:val="clear" w:color="auto" w:fill="auto"/>
          </w:tcPr>
          <w:p>
            <w:r>
              <w:t>Yes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Protocol Rejected</w:t>
            </w:r>
          </w:p>
        </w:tc>
        <w:tc>
          <w:tcPr>
            <w:tcW w:w="360" w:type="dxa"/>
            <w:shd w:val="clear" w:color="auto" w:fill="auto"/>
          </w:tcPr>
          <w:p>
            <w:r>
              <w:t>Protocol Rejected</w:t>
            </w:r>
          </w:p>
        </w:tc>
        <w:tc>
          <w:tcPr>
            <w:tcW w:w="360" w:type="dxa"/>
            <w:shd w:val="clear" w:color="auto" w:fill="auto"/>
          </w:tcPr>
          <w:p>
            <w:r>
              <w:t>No</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Protocol Accepted with Changes as Noted</w:t>
            </w:r>
          </w:p>
        </w:tc>
        <w:tc>
          <w:tcPr>
            <w:tcW w:w="360" w:type="dxa"/>
            <w:shd w:val="clear" w:color="auto" w:fill="auto"/>
          </w:tcPr>
          <w:p>
            <w:r>
              <w:t>Protocol Accepted with Changes as Noted</w:t>
            </w:r>
          </w:p>
        </w:tc>
        <w:tc>
          <w:tcPr>
            <w:tcW w:w="360" w:type="dxa"/>
            <w:shd w:val="clear" w:color="auto" w:fill="auto"/>
          </w:tcPr>
          <w:p>
            <w:r>
              <w:t>Yes</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Default Notifications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ON_REJECTED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bl>
    <w:p>
      <w:pPr>
        <w:pStyle w:val="Heading3"/>
      </w:pPr>
      <w:bookmarkStart w:id="360" w:name="_Toc256000359"/>
      <w:r>
        <w:t>Test 2816</w:t>
      </w:r>
      <w:bookmarkEnd w:id="360"/>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duration</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Start automatically?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permit</w:t>
            </w:r>
          </w:p>
        </w:tc>
        <w:tc>
          <w:tcPr>
            <w:tcW w:w="360" w:type="dxa"/>
            <w:shd w:val="clear" w:color="auto" w:fill="auto"/>
          </w:tcPr>
          <w:p>
            <w:r>
              <w:t>Read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Permit required to start</w:t>
            </w:r>
          </w:p>
        </w:tc>
        <w:tc>
          <w:tcPr>
            <w:tcW w:w="360" w:type="dxa"/>
            <w:shd w:val="clear" w:color="auto" w:fill="auto"/>
          </w:tcPr>
          <w:p>
            <w:r>
              <w:t>Read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Sequence type</w:t>
            </w:r>
          </w:p>
        </w:tc>
        <w:tc>
          <w:tcPr>
            <w:tcW w:w="360" w:type="dxa"/>
            <w:shd w:val="clear" w:color="auto" w:fill="auto"/>
          </w:tcPr>
          <w:p>
            <w:r>
              <w:t>Any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 restriction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Manual status change denied?</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157"/>
        <w:gridCol w:w="2157"/>
        <w:gridCol w:w="2158"/>
        <w:gridCol w:w="21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440" w:type="dxa"/>
            <w:gridSpan w:val="4"/>
            <w:shd w:val="clear" w:color="auto" w:fill="FAFAFA"/>
          </w:tcPr>
          <w:p>
            <w:pPr>
              <w:rPr>
                <w:b/>
                <w:i/>
              </w:rPr>
            </w:pPr>
            <w:r>
              <w:rPr>
                <w:b/>
                <w:i/>
              </w:rPr>
              <w:t>Completion Statuses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Satisfactory</w:t>
            </w:r>
          </w:p>
        </w:tc>
        <w:tc>
          <w:tcPr>
            <w:tcW w:w="360" w:type="dxa"/>
            <w:shd w:val="clear" w:color="auto" w:fill="C0C0C0"/>
          </w:tcPr>
          <w:p>
            <w:r>
              <w:rPr>
                <w:b/>
              </w:rPr>
              <w:t>Validation 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Complete</w:t>
            </w:r>
          </w:p>
        </w:tc>
        <w:tc>
          <w:tcPr>
            <w:tcW w:w="360" w:type="dxa"/>
            <w:shd w:val="clear" w:color="auto" w:fill="auto"/>
          </w:tcPr>
          <w:p>
            <w:r>
              <w:t>${Task Completion}</w:t>
            </w:r>
          </w:p>
        </w:tc>
        <w:tc>
          <w:tcPr>
            <w:tcW w:w="360" w:type="dxa"/>
            <w:shd w:val="clear" w:color="auto" w:fill="auto"/>
          </w:tcPr>
          <w:p>
            <w:r>
              <w:t>Yes</w:t>
            </w:r>
          </w:p>
        </w:tc>
        <w:tc>
          <w:tcPr>
            <w:tcW w:w="360" w:type="dxa"/>
            <w:shd w:val="clear" w:color="auto" w:fill="auto"/>
          </w:tcPr>
          <w:p/>
        </w:tc>
      </w:tr>
    </w:tbl>
    <w:p>
      <w:pPr>
        <w:pStyle w:val="Heading3"/>
      </w:pPr>
      <w:bookmarkStart w:id="361" w:name="_Toc256000360"/>
      <w:r>
        <w:t>Test Approval</w:t>
      </w:r>
      <w:bookmarkEnd w:id="361"/>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duration</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Start automatically?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permit</w:t>
            </w:r>
          </w:p>
        </w:tc>
        <w:tc>
          <w:tcPr>
            <w:tcW w:w="360" w:type="dxa"/>
            <w:shd w:val="clear" w:color="auto" w:fill="auto"/>
          </w:tcPr>
          <w:p>
            <w:r>
              <w:t>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Permit required to start</w:t>
            </w:r>
          </w:p>
        </w:tc>
        <w:tc>
          <w:tcPr>
            <w:tcW w:w="360" w:type="dxa"/>
            <w:shd w:val="clear" w:color="auto" w:fill="auto"/>
          </w:tcPr>
          <w:p>
            <w:r>
              <w:t>Browse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Sequence type</w:t>
            </w:r>
          </w:p>
        </w:tc>
        <w:tc>
          <w:tcPr>
            <w:tcW w:w="360" w:type="dxa"/>
            <w:shd w:val="clear" w:color="auto" w:fill="auto"/>
          </w:tcPr>
          <w:p>
            <w:r>
              <w:t>Any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 restriction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Manual status change denied?</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157"/>
        <w:gridCol w:w="2157"/>
        <w:gridCol w:w="2158"/>
        <w:gridCol w:w="21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440" w:type="dxa"/>
            <w:gridSpan w:val="4"/>
            <w:shd w:val="clear" w:color="auto" w:fill="FAFAFA"/>
          </w:tcPr>
          <w:p>
            <w:pPr>
              <w:rPr>
                <w:b/>
                <w:i/>
              </w:rPr>
            </w:pPr>
            <w:r>
              <w:rPr>
                <w:b/>
                <w:i/>
              </w:rPr>
              <w:t>Completion Statuses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Satisfactory</w:t>
            </w:r>
          </w:p>
        </w:tc>
        <w:tc>
          <w:tcPr>
            <w:tcW w:w="360" w:type="dxa"/>
            <w:shd w:val="clear" w:color="auto" w:fill="C0C0C0"/>
          </w:tcPr>
          <w:p>
            <w:r>
              <w:rPr>
                <w:b/>
              </w:rPr>
              <w:t>Validation 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Approved</w:t>
            </w:r>
          </w:p>
        </w:tc>
        <w:tc>
          <w:tcPr>
            <w:tcW w:w="360" w:type="dxa"/>
            <w:shd w:val="clear" w:color="auto" w:fill="auto"/>
          </w:tcPr>
          <w:p>
            <w:r>
              <w:t>Approved</w:t>
            </w:r>
          </w:p>
        </w:tc>
        <w:tc>
          <w:tcPr>
            <w:tcW w:w="360" w:type="dxa"/>
            <w:shd w:val="clear" w:color="auto" w:fill="auto"/>
          </w:tcPr>
          <w:p>
            <w:r>
              <w:t>Yes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 Approved</w:t>
            </w:r>
          </w:p>
        </w:tc>
        <w:tc>
          <w:tcPr>
            <w:tcW w:w="360" w:type="dxa"/>
            <w:shd w:val="clear" w:color="auto" w:fill="auto"/>
          </w:tcPr>
          <w:p>
            <w:r>
              <w:t>Not Approved</w:t>
            </w:r>
          </w:p>
        </w:tc>
        <w:tc>
          <w:tcPr>
            <w:tcW w:w="360" w:type="dxa"/>
            <w:shd w:val="clear" w:color="auto" w:fill="auto"/>
          </w:tcPr>
          <w:p>
            <w:r>
              <w:t>No</w:t>
            </w:r>
          </w:p>
        </w:tc>
        <w:tc>
          <w:tcPr>
            <w:tcW w:w="360" w:type="dxa"/>
            <w:shd w:val="clear" w:color="auto" w:fill="auto"/>
          </w:tcPr>
          <w:p/>
        </w:tc>
      </w:tr>
    </w:tbl>
    <w:p>
      <w:pPr>
        <w:pStyle w:val="Heading3"/>
      </w:pPr>
      <w:bookmarkStart w:id="362" w:name="_Toc256000361"/>
      <w:r>
        <w:t>Test Validation</w:t>
      </w:r>
      <w:bookmarkEnd w:id="362"/>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duration</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Start automatically?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permit</w:t>
            </w:r>
          </w:p>
        </w:tc>
        <w:tc>
          <w:tcPr>
            <w:tcW w:w="360" w:type="dxa"/>
            <w:shd w:val="clear" w:color="auto" w:fill="auto"/>
          </w:tcPr>
          <w:p>
            <w:r>
              <w:t>Read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Permit required to start</w:t>
            </w:r>
          </w:p>
        </w:tc>
        <w:tc>
          <w:tcPr>
            <w:tcW w:w="360" w:type="dxa"/>
            <w:shd w:val="clear" w:color="auto" w:fill="auto"/>
          </w:tcPr>
          <w:p>
            <w:r>
              <w:t>Read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Sequence type</w:t>
            </w:r>
          </w:p>
        </w:tc>
        <w:tc>
          <w:tcPr>
            <w:tcW w:w="360" w:type="dxa"/>
            <w:shd w:val="clear" w:color="auto" w:fill="auto"/>
          </w:tcPr>
          <w:p>
            <w:r>
              <w:t>Any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 restriction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Manual status change denied?</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157"/>
        <w:gridCol w:w="2157"/>
        <w:gridCol w:w="2158"/>
        <w:gridCol w:w="21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440" w:type="dxa"/>
            <w:gridSpan w:val="4"/>
            <w:shd w:val="clear" w:color="auto" w:fill="FAFAFA"/>
          </w:tcPr>
          <w:p>
            <w:pPr>
              <w:rPr>
                <w:b/>
                <w:i/>
              </w:rPr>
            </w:pPr>
            <w:r>
              <w:rPr>
                <w:b/>
                <w:i/>
              </w:rPr>
              <w:t>Completion Statuses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Satisfactory</w:t>
            </w:r>
          </w:p>
        </w:tc>
        <w:tc>
          <w:tcPr>
            <w:tcW w:w="360" w:type="dxa"/>
            <w:shd w:val="clear" w:color="auto" w:fill="C0C0C0"/>
          </w:tcPr>
          <w:p>
            <w:r>
              <w:rPr>
                <w:b/>
              </w:rPr>
              <w:t>Validation 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Validation finished</w:t>
            </w:r>
          </w:p>
        </w:tc>
        <w:tc>
          <w:tcPr>
            <w:tcW w:w="360" w:type="dxa"/>
            <w:shd w:val="clear" w:color="auto" w:fill="auto"/>
          </w:tcPr>
          <w:p/>
        </w:tc>
        <w:tc>
          <w:tcPr>
            <w:tcW w:w="360" w:type="dxa"/>
            <w:shd w:val="clear" w:color="auto" w:fill="auto"/>
          </w:tcPr>
          <w:p>
            <w:r>
              <w:t>Yes</w:t>
            </w:r>
          </w:p>
        </w:tc>
        <w:tc>
          <w:tcPr>
            <w:tcW w:w="360" w:type="dxa"/>
            <w:shd w:val="clear" w:color="auto" w:fill="auto"/>
          </w:tcPr>
          <w:p>
            <w:r>
              <w:t>throw "Task completion is not allowed yet";</w:t>
            </w:r>
          </w:p>
          <w:p/>
        </w:tc>
      </w:tr>
    </w:tbl>
    <w:p>
      <w:pPr>
        <w:pStyle w:val="Heading3"/>
      </w:pPr>
      <w:bookmarkStart w:id="363" w:name="_Toc256000362"/>
      <w:r>
        <w:t>TestCompletion</w:t>
      </w:r>
      <w:bookmarkEnd w:id="363"/>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duration</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Start automatically?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permit</w:t>
            </w:r>
          </w:p>
        </w:tc>
        <w:tc>
          <w:tcPr>
            <w:tcW w:w="360" w:type="dxa"/>
            <w:shd w:val="clear" w:color="auto" w:fill="auto"/>
          </w:tcPr>
          <w:p>
            <w:r>
              <w:t>Write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Permit required to start</w:t>
            </w:r>
          </w:p>
        </w:tc>
        <w:tc>
          <w:tcPr>
            <w:tcW w:w="360" w:type="dxa"/>
            <w:shd w:val="clear" w:color="auto" w:fill="auto"/>
          </w:tcPr>
          <w:p>
            <w:r>
              <w:t>Write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Sequence type</w:t>
            </w:r>
          </w:p>
        </w:tc>
        <w:tc>
          <w:tcPr>
            <w:tcW w:w="360" w:type="dxa"/>
            <w:shd w:val="clear" w:color="auto" w:fill="auto"/>
          </w:tcPr>
          <w:p>
            <w:r>
              <w:t>Any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 restriction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Manual status change denied?</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157"/>
        <w:gridCol w:w="2157"/>
        <w:gridCol w:w="2158"/>
        <w:gridCol w:w="21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440" w:type="dxa"/>
            <w:gridSpan w:val="4"/>
            <w:shd w:val="clear" w:color="auto" w:fill="FAFAFA"/>
          </w:tcPr>
          <w:p>
            <w:pPr>
              <w:rPr>
                <w:b/>
                <w:i/>
              </w:rPr>
            </w:pPr>
            <w:r>
              <w:rPr>
                <w:b/>
                <w:i/>
              </w:rPr>
              <w:t>Completion Statuses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Satisfactory</w:t>
            </w:r>
          </w:p>
        </w:tc>
        <w:tc>
          <w:tcPr>
            <w:tcW w:w="360" w:type="dxa"/>
            <w:shd w:val="clear" w:color="auto" w:fill="C0C0C0"/>
          </w:tcPr>
          <w:p>
            <w:r>
              <w:rPr>
                <w:b/>
              </w:rPr>
              <w:t>Validation 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finished</w:t>
            </w:r>
          </w:p>
        </w:tc>
        <w:tc>
          <w:tcPr>
            <w:tcW w:w="360" w:type="dxa"/>
            <w:shd w:val="clear" w:color="auto" w:fill="auto"/>
          </w:tcPr>
          <w:p>
            <w:r>
              <w:t>${Task Completion}</w:t>
            </w:r>
          </w:p>
        </w:tc>
        <w:tc>
          <w:tcPr>
            <w:tcW w:w="360" w:type="dxa"/>
            <w:shd w:val="clear" w:color="auto" w:fill="auto"/>
          </w:tcPr>
          <w:p>
            <w:r>
              <w:t>Yes</w:t>
            </w:r>
          </w:p>
        </w:tc>
        <w:tc>
          <w:tcPr>
            <w:tcW w:w="360" w:type="dxa"/>
            <w:shd w:val="clear" w:color="auto" w:fill="auto"/>
          </w:tcPr>
          <w:p>
            <w:r>
              <w:t>if (object.getTitle().equals("Test")) {</w:t>
            </w:r>
          </w:p>
          <w:p>
            <w:r>
              <w:t>throw "Title must equals Test";</w:t>
            </w:r>
          </w:p>
          <w:p>
            <w:r>
              <w:t>}</w:t>
            </w:r>
          </w:p>
          <w:p/>
        </w:tc>
      </w:tr>
    </w:tbl>
    <w:p>
      <w:pPr>
        <w:pStyle w:val="Heading3"/>
      </w:pPr>
      <w:bookmarkStart w:id="364" w:name="_Toc256000363"/>
      <w:r>
        <w:t>TestVersion</w:t>
      </w:r>
      <w:bookmarkEnd w:id="364"/>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duration</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Start automatically?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permit</w:t>
            </w:r>
          </w:p>
        </w:tc>
        <w:tc>
          <w:tcPr>
            <w:tcW w:w="360" w:type="dxa"/>
            <w:shd w:val="clear" w:color="auto" w:fill="auto"/>
          </w:tcPr>
          <w:p>
            <w:r>
              <w:t>Version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Permit required to start</w:t>
            </w:r>
          </w:p>
        </w:tc>
        <w:tc>
          <w:tcPr>
            <w:tcW w:w="360" w:type="dxa"/>
            <w:shd w:val="clear" w:color="auto" w:fill="auto"/>
          </w:tcPr>
          <w:p>
            <w:r>
              <w:t>Version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Sequence type</w:t>
            </w:r>
          </w:p>
        </w:tc>
        <w:tc>
          <w:tcPr>
            <w:tcW w:w="360" w:type="dxa"/>
            <w:shd w:val="clear" w:color="auto" w:fill="auto"/>
          </w:tcPr>
          <w:p>
            <w:r>
              <w:t>Any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 restriction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Manual status change denied?</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157"/>
        <w:gridCol w:w="2157"/>
        <w:gridCol w:w="2158"/>
        <w:gridCol w:w="21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440" w:type="dxa"/>
            <w:gridSpan w:val="4"/>
            <w:shd w:val="clear" w:color="auto" w:fill="FAFAFA"/>
          </w:tcPr>
          <w:p>
            <w:pPr>
              <w:rPr>
                <w:b/>
                <w:i/>
              </w:rPr>
            </w:pPr>
            <w:r>
              <w:rPr>
                <w:b/>
                <w:i/>
              </w:rPr>
              <w:t>Completion Statuses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Satisfactory</w:t>
            </w:r>
          </w:p>
        </w:tc>
        <w:tc>
          <w:tcPr>
            <w:tcW w:w="360" w:type="dxa"/>
            <w:shd w:val="clear" w:color="auto" w:fill="C0C0C0"/>
          </w:tcPr>
          <w:p>
            <w:r>
              <w:rPr>
                <w:b/>
              </w:rPr>
              <w:t>Validation 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testedVersion</w:t>
            </w:r>
          </w:p>
        </w:tc>
        <w:tc>
          <w:tcPr>
            <w:tcW w:w="360" w:type="dxa"/>
            <w:shd w:val="clear" w:color="auto" w:fill="auto"/>
          </w:tcPr>
          <w:p/>
        </w:tc>
        <w:tc>
          <w:tcPr>
            <w:tcW w:w="360" w:type="dxa"/>
            <w:shd w:val="clear" w:color="auto" w:fill="auto"/>
          </w:tcPr>
          <w:p>
            <w:r>
              <w:t>No</w:t>
            </w:r>
          </w:p>
        </w:tc>
        <w:tc>
          <w:tcPr>
            <w:tcW w:w="360" w:type="dxa"/>
            <w:shd w:val="clear" w:color="auto" w:fill="auto"/>
          </w:tcPr>
          <w:p/>
        </w:tc>
      </w:tr>
    </w:tbl>
    <w:p>
      <w:pPr>
        <w:pStyle w:val="Heading3"/>
      </w:pPr>
      <w:bookmarkStart w:id="365" w:name="_Toc256000364"/>
      <w:r>
        <w:t>To Be Read and Understood</w:t>
      </w:r>
      <w:bookmarkEnd w:id="365"/>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duration</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Start automatically?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Required permit</w:t>
            </w:r>
          </w:p>
        </w:tc>
        <w:tc>
          <w:tcPr>
            <w:tcW w:w="360" w:type="dxa"/>
            <w:shd w:val="clear" w:color="auto" w:fill="auto"/>
          </w:tcPr>
          <w:p>
            <w:r>
              <w:t>Read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Permit required to start</w:t>
            </w:r>
          </w:p>
        </w:tc>
        <w:tc>
          <w:tcPr>
            <w:tcW w:w="360" w:type="dxa"/>
            <w:shd w:val="clear" w:color="auto" w:fill="auto"/>
          </w:tcPr>
          <w:p>
            <w:r>
              <w:t>Read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Sequence type</w:t>
            </w:r>
          </w:p>
        </w:tc>
        <w:tc>
          <w:tcPr>
            <w:tcW w:w="360" w:type="dxa"/>
            <w:shd w:val="clear" w:color="auto" w:fill="auto"/>
          </w:tcPr>
          <w:p>
            <w:r>
              <w:t>Any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 restriction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Manual status change denied?</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157"/>
        <w:gridCol w:w="2157"/>
        <w:gridCol w:w="2158"/>
        <w:gridCol w:w="21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440" w:type="dxa"/>
            <w:gridSpan w:val="4"/>
            <w:shd w:val="clear" w:color="auto" w:fill="FAFAFA"/>
          </w:tcPr>
          <w:p>
            <w:pPr>
              <w:rPr>
                <w:b/>
                <w:i/>
              </w:rPr>
            </w:pPr>
            <w:r>
              <w:rPr>
                <w:b/>
                <w:i/>
              </w:rPr>
              <w:t>Completion Statuses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Label</w:t>
            </w:r>
          </w:p>
        </w:tc>
        <w:tc>
          <w:tcPr>
            <w:tcW w:w="360" w:type="dxa"/>
            <w:shd w:val="clear" w:color="auto" w:fill="C0C0C0"/>
          </w:tcPr>
          <w:p>
            <w:pPr>
              <w:rPr>
                <w:b/>
              </w:rPr>
            </w:pPr>
            <w:r>
              <w:rPr>
                <w:b/>
              </w:rPr>
              <w:t>Satisfactory</w:t>
            </w:r>
          </w:p>
        </w:tc>
        <w:tc>
          <w:tcPr>
            <w:tcW w:w="360" w:type="dxa"/>
            <w:shd w:val="clear" w:color="auto" w:fill="C0C0C0"/>
          </w:tcPr>
          <w:p>
            <w:r>
              <w:rPr>
                <w:b/>
              </w:rPr>
              <w:t>Validation 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Read and Understood</w:t>
            </w:r>
          </w:p>
        </w:tc>
        <w:tc>
          <w:tcPr>
            <w:tcW w:w="360" w:type="dxa"/>
            <w:shd w:val="clear" w:color="auto" w:fill="auto"/>
          </w:tcPr>
          <w:p>
            <w:r>
              <w:t>Read and Understood</w:t>
            </w:r>
          </w:p>
        </w:tc>
        <w:tc>
          <w:tcPr>
            <w:tcW w:w="360" w:type="dxa"/>
            <w:shd w:val="clear" w:color="auto" w:fill="auto"/>
          </w:tcPr>
          <w:p>
            <w:r>
              <w:t>Yes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Rejected</w:t>
            </w:r>
          </w:p>
        </w:tc>
        <w:tc>
          <w:tcPr>
            <w:tcW w:w="360" w:type="dxa"/>
            <w:shd w:val="clear" w:color="auto" w:fill="auto"/>
          </w:tcPr>
          <w:p>
            <w:r>
              <w:t>Rejected</w:t>
            </w:r>
          </w:p>
        </w:tc>
        <w:tc>
          <w:tcPr>
            <w:tcW w:w="360" w:type="dxa"/>
            <w:shd w:val="clear" w:color="auto" w:fill="auto"/>
          </w:tcPr>
          <w:p>
            <w:r>
              <w:t>No</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Default Notifications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ON_REJECTED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ON_START_OVERDUE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bl>
    <w:p>
      <w:pPr>
        <w:sectPr>
          <w:pgMar w:header="720" w:footer="720"/>
          <w:cols w:space="720"/>
        </w:sectPr>
      </w:pPr>
    </w:p>
    <w:p>
      <w:pPr>
        <w:pStyle w:val="Heading2"/>
      </w:pPr>
      <w:bookmarkStart w:id="366" w:name="_Toc256000365"/>
      <w:r>
        <w:t>Task Templates</w:t>
      </w:r>
      <w:bookmarkEnd w:id="366"/>
    </w:p>
    <w:p>
      <w:pPr>
        <w:pStyle w:val="Heading3"/>
      </w:pPr>
      <w:bookmarkStart w:id="367" w:name="_Toc256000366"/>
      <w:r>
        <w:t>2876-1</w:t>
      </w:r>
      <w:bookmarkEnd w:id="367"/>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2876-1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Bound document version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Only one instance at a time?</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sequence change denied?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 validation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PDF rendition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Delete task if not started by a due date?</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Workflow steps</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Step 1</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Task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type</w:t>
            </w:r>
          </w:p>
        </w:tc>
        <w:tc>
          <w:tcPr>
            <w:tcW w:w="360" w:type="dxa"/>
            <w:shd w:val="clear" w:color="auto" w:fill="auto"/>
          </w:tcPr>
          <w:p>
            <w:r>
              <w:t>Test Validation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Priority</w:t>
            </w:r>
          </w:p>
        </w:tc>
        <w:tc>
          <w:tcPr>
            <w:tcW w:w="360" w:type="dxa"/>
            <w:shd w:val="clear" w:color="auto" w:fill="auto"/>
          </w:tcPr>
          <w:p>
            <w:r>
              <w:t>Normal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Duration</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Notifications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ON_COMPLETED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delegation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task type change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issue of this task without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change of recipients for this task</w:t>
            </w:r>
          </w:p>
        </w:tc>
        <w:tc>
          <w:tcPr>
            <w:tcW w:w="360" w:type="dxa"/>
            <w:shd w:val="clear" w:color="auto" w:fill="auto"/>
          </w:tcPr>
          <w:p>
            <w:r>
              <w:t>Yes</w:t>
            </w:r>
          </w:p>
        </w:tc>
      </w:tr>
    </w:tbl>
    <w:p>
      <w:pPr>
        <w:pStyle w:val="Heading3"/>
      </w:pPr>
      <w:bookmarkStart w:id="368" w:name="_Toc256000367"/>
      <w:r>
        <w:t>2876-2</w:t>
      </w:r>
      <w:bookmarkEnd w:id="368"/>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2876-2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Bound document version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Only one instance at a time?</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sequence change denied?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 validation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PDF rendition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Delete task if not started by a due date?</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Workflow steps</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Step 1</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Task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type</w:t>
            </w:r>
          </w:p>
        </w:tc>
        <w:tc>
          <w:tcPr>
            <w:tcW w:w="360" w:type="dxa"/>
            <w:shd w:val="clear" w:color="auto" w:fill="auto"/>
          </w:tcPr>
          <w:p>
            <w:r>
              <w:t>TestCompletion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Priority</w:t>
            </w:r>
          </w:p>
        </w:tc>
        <w:tc>
          <w:tcPr>
            <w:tcW w:w="360" w:type="dxa"/>
            <w:shd w:val="clear" w:color="auto" w:fill="auto"/>
          </w:tcPr>
          <w:p>
            <w:r>
              <w:t>Normal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Recipients</w:t>
            </w:r>
          </w:p>
        </w:tc>
        <w:tc>
          <w:tcPr>
            <w:tcW w:w="360" w:type="dxa"/>
            <w:shd w:val="clear" w:color="auto" w:fill="auto"/>
          </w:tcPr>
          <w:p>
            <w:r>
              <w:t>AlexZuban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Duration</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Notifications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ON_COMPLETED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delegation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task type change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issue of this task without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change of recipients for this task</w:t>
            </w:r>
          </w:p>
        </w:tc>
        <w:tc>
          <w:tcPr>
            <w:tcW w:w="360" w:type="dxa"/>
            <w:shd w:val="clear" w:color="auto" w:fill="auto"/>
          </w:tcPr>
          <w:p>
            <w:r>
              <w:t>Yes</w:t>
            </w:r>
          </w:p>
        </w:tc>
      </w:tr>
    </w:tbl>
    <w:p>
      <w:pPr>
        <w:pStyle w:val="Heading3"/>
      </w:pPr>
      <w:bookmarkStart w:id="369" w:name="_Toc256000368"/>
      <w:r>
        <w:t>Addd template</w:t>
      </w:r>
      <w:bookmarkEnd w:id="369"/>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Addd template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Bound document version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Only one instance at a time?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sequence change denied?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 validation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PDF rendition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Delete task if not started by a due date?</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Workflow steps</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Step 1</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Task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type</w:t>
            </w:r>
          </w:p>
        </w:tc>
        <w:tc>
          <w:tcPr>
            <w:tcW w:w="360" w:type="dxa"/>
            <w:shd w:val="clear" w:color="auto" w:fill="auto"/>
          </w:tcPr>
          <w:p>
            <w:r>
              <w:t>Addd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Priority</w:t>
            </w:r>
          </w:p>
        </w:tc>
        <w:tc>
          <w:tcPr>
            <w:tcW w:w="360" w:type="dxa"/>
            <w:shd w:val="clear" w:color="auto" w:fill="auto"/>
          </w:tcPr>
          <w:p>
            <w:r>
              <w:t>Normal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Duration</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delegation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task type change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issue of this task without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change of recipients for this task</w:t>
            </w:r>
          </w:p>
        </w:tc>
        <w:tc>
          <w:tcPr>
            <w:tcW w:w="360" w:type="dxa"/>
            <w:shd w:val="clear" w:color="auto" w:fill="auto"/>
          </w:tcPr>
          <w:p>
            <w:r>
              <w:t>No</w:t>
            </w:r>
          </w:p>
        </w:tc>
      </w:tr>
    </w:tbl>
    <w:p>
      <w:pPr>
        <w:pStyle w:val="Heading3"/>
      </w:pPr>
      <w:bookmarkStart w:id="370" w:name="_Toc256000369"/>
      <w:r>
        <w:t>Author</w:t>
      </w:r>
      <w:bookmarkEnd w:id="370"/>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Author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Author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Bound document version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Only one instance at a time?</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sequence change denied?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 validation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PDF rendition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Delete task if not started by a due date?</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Workflow steps</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Step 1</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Task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type</w:t>
            </w:r>
          </w:p>
        </w:tc>
        <w:tc>
          <w:tcPr>
            <w:tcW w:w="360" w:type="dxa"/>
            <w:shd w:val="clear" w:color="auto" w:fill="auto"/>
          </w:tcPr>
          <w:p>
            <w:r>
              <w:t>Author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Priority</w:t>
            </w:r>
          </w:p>
        </w:tc>
        <w:tc>
          <w:tcPr>
            <w:tcW w:w="360" w:type="dxa"/>
            <w:shd w:val="clear" w:color="auto" w:fill="auto"/>
          </w:tcPr>
          <w:p>
            <w:r>
              <w:t>Normal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Recipients</w:t>
            </w:r>
          </w:p>
        </w:tc>
        <w:tc>
          <w:tcPr>
            <w:tcW w:w="360" w:type="dxa"/>
            <w:shd w:val="clear" w:color="auto" w:fill="auto"/>
          </w:tcPr>
          <w:p>
            <w:r>
              <w:t>dmadmin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Duration</w:t>
            </w:r>
          </w:p>
        </w:tc>
        <w:tc>
          <w:tcPr>
            <w:tcW w:w="360" w:type="dxa"/>
            <w:shd w:val="clear" w:color="auto" w:fill="auto"/>
          </w:tcPr>
          <w:p>
            <w:r>
              <w:t>2</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Notifications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ON_REJECTED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ON_FINISH_OVERDUE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delegation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task type change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issue of this task without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change of recipients for this task</w:t>
            </w:r>
          </w:p>
        </w:tc>
        <w:tc>
          <w:tcPr>
            <w:tcW w:w="360" w:type="dxa"/>
            <w:shd w:val="clear" w:color="auto" w:fill="auto"/>
          </w:tcPr>
          <w:p>
            <w:r>
              <w:t>No</w:t>
            </w:r>
          </w:p>
        </w:tc>
      </w:tr>
    </w:tbl>
    <w:p>
      <w:pPr>
        <w:pStyle w:val="Heading3"/>
      </w:pPr>
      <w:bookmarkStart w:id="371" w:name="_Toc256000370"/>
      <w:r>
        <w:t>Budget review</w:t>
      </w:r>
      <w:bookmarkEnd w:id="371"/>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Budget review</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Demo workflow</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Bound document version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Only one instance at a time?</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sequence change denied?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 validation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PDF rendition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Delete task if not started by a due date?</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Workflow steps</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Step 1</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Task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type</w:t>
            </w:r>
          </w:p>
        </w:tc>
        <w:tc>
          <w:tcPr>
            <w:tcW w:w="360" w:type="dxa"/>
            <w:shd w:val="clear" w:color="auto" w:fill="auto"/>
          </w:tcPr>
          <w:p>
            <w:r>
              <w:t>Final Review</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Priority</w:t>
            </w:r>
          </w:p>
        </w:tc>
        <w:tc>
          <w:tcPr>
            <w:tcW w:w="360" w:type="dxa"/>
            <w:shd w:val="clear" w:color="auto" w:fill="auto"/>
          </w:tcPr>
          <w:p>
            <w:r>
              <w:t>Normal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Duration</w:t>
            </w:r>
          </w:p>
        </w:tc>
        <w:tc>
          <w:tcPr>
            <w:tcW w:w="360" w:type="dxa"/>
            <w:shd w:val="clear" w:color="auto" w:fill="auto"/>
          </w:tcPr>
          <w:p>
            <w:r>
              <w:t>2</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Notifications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ON_REJECTED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delegation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task type change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issue of this task without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change of recipients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Step 2</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Task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type</w:t>
            </w:r>
          </w:p>
        </w:tc>
        <w:tc>
          <w:tcPr>
            <w:tcW w:w="360" w:type="dxa"/>
            <w:shd w:val="clear" w:color="auto" w:fill="auto"/>
          </w:tcPr>
          <w:p>
            <w:r>
              <w:t>Approval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Priority</w:t>
            </w:r>
          </w:p>
        </w:tc>
        <w:tc>
          <w:tcPr>
            <w:tcW w:w="360" w:type="dxa"/>
            <w:shd w:val="clear" w:color="auto" w:fill="auto"/>
          </w:tcPr>
          <w:p>
            <w:r>
              <w:t>Normal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w:t>
            </w:r>
          </w:p>
        </w:tc>
        <w:tc>
          <w:tcPr>
            <w:tcW w:w="360" w:type="dxa"/>
            <w:shd w:val="clear" w:color="auto" w:fill="auto"/>
          </w:tcPr>
          <w:p>
            <w:r>
              <w:t>admingroup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Duration</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Properties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Set on satisfactory completion</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w:t>
            </w:r>
          </w:p>
        </w:tc>
        <w:tc>
          <w:tcPr>
            <w:tcW w:w="360" w:type="dxa"/>
            <w:shd w:val="clear" w:color="auto" w:fill="C0C0C0"/>
          </w:tcPr>
          <w:p>
            <w:r>
              <w:rPr>
                <w:b/>
              </w:rPr>
              <w:t>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document_date</w:t>
            </w:r>
          </w:p>
        </w:tc>
        <w:tc>
          <w:tcPr>
            <w:tcW w:w="360" w:type="dxa"/>
            <w:shd w:val="clear" w:color="auto" w:fill="auto"/>
          </w:tcPr>
          <w:p>
            <w:r>
              <w:t>date(TODAY)</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Notifications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ON_COMPLETED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ON_REJECTED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delegation for this task</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task type change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issue of this task without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change of recipients for this task</w:t>
            </w:r>
          </w:p>
        </w:tc>
        <w:tc>
          <w:tcPr>
            <w:tcW w:w="360" w:type="dxa"/>
            <w:shd w:val="clear" w:color="auto" w:fill="auto"/>
          </w:tcPr>
          <w:p>
            <w:r>
              <w:t>No</w:t>
            </w:r>
          </w:p>
        </w:tc>
      </w:tr>
    </w:tbl>
    <w:p>
      <w:pPr>
        <w:pStyle w:val="Heading3"/>
      </w:pPr>
      <w:bookmarkStart w:id="372" w:name="_Toc256000371"/>
      <w:r>
        <w:t>Demo</w:t>
      </w:r>
      <w:bookmarkEnd w:id="372"/>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Demo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Webinar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Bound document version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Only one instance at a time?</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sequence change denied?</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 validation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PDF rendition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Delete task if not started by a due date?</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Associated lifecycle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Lifecycle</w:t>
            </w:r>
          </w:p>
        </w:tc>
        <w:tc>
          <w:tcPr>
            <w:tcW w:w="360" w:type="dxa"/>
            <w:shd w:val="clear" w:color="auto" w:fill="auto"/>
          </w:tcPr>
          <w:p>
            <w:r>
              <w:t>Demo Lifecycle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State name</w:t>
            </w:r>
          </w:p>
        </w:tc>
        <w:tc>
          <w:tcPr>
            <w:tcW w:w="360" w:type="dxa"/>
            <w:shd w:val="clear" w:color="auto" w:fill="auto"/>
          </w:tcPr>
          <w:p>
            <w:r>
              <w:t>Draft</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 lifecycle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w:t>
            </w:r>
          </w:p>
        </w:tc>
        <w:tc>
          <w:tcPr>
            <w:tcW w:w="360" w:type="dxa"/>
            <w:shd w:val="clear" w:color="auto" w:fill="auto"/>
          </w:tcPr>
          <w:p>
            <w:r>
              <w:t>apac_usa</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Category</w:t>
            </w:r>
          </w:p>
        </w:tc>
        <w:tc>
          <w:tcPr>
            <w:tcW w:w="360" w:type="dxa"/>
            <w:shd w:val="clear" w:color="auto" w:fill="auto"/>
          </w:tcPr>
          <w:p>
            <w:r>
              <w:t>Labeling Documents</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Workflow steps</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Step 1</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Task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type</w:t>
            </w:r>
          </w:p>
        </w:tc>
        <w:tc>
          <w:tcPr>
            <w:tcW w:w="360" w:type="dxa"/>
            <w:shd w:val="clear" w:color="auto" w:fill="auto"/>
          </w:tcPr>
          <w:p>
            <w:r>
              <w:t>Review</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Priority</w:t>
            </w:r>
          </w:p>
        </w:tc>
        <w:tc>
          <w:tcPr>
            <w:tcW w:w="360" w:type="dxa"/>
            <w:shd w:val="clear" w:color="auto" w:fill="auto"/>
          </w:tcPr>
          <w:p>
            <w:r>
              <w:t>Normal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Duration</w:t>
            </w:r>
          </w:p>
        </w:tc>
        <w:tc>
          <w:tcPr>
            <w:tcW w:w="360" w:type="dxa"/>
            <w:shd w:val="clear" w:color="auto" w:fill="auto"/>
          </w:tcPr>
          <w:p>
            <w:r>
              <w:t>2</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Lifecycle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during this task is</w:t>
            </w:r>
          </w:p>
        </w:tc>
        <w:tc>
          <w:tcPr>
            <w:tcW w:w="360" w:type="dxa"/>
            <w:shd w:val="clear" w:color="auto" w:fill="auto"/>
          </w:tcPr>
          <w:p>
            <w:r>
              <w:t>Draft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on successful completion of this task is</w:t>
            </w:r>
          </w:p>
        </w:tc>
        <w:tc>
          <w:tcPr>
            <w:tcW w:w="360" w:type="dxa"/>
            <w:shd w:val="clear" w:color="auto" w:fill="auto"/>
          </w:tcPr>
          <w:p>
            <w:r>
              <w:t>Draft</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Scripts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Script to be executed on satisfactory completion</w:t>
            </w:r>
          </w:p>
        </w:tc>
        <w:tc>
          <w:tcPr>
            <w:tcW w:w="360" w:type="dxa"/>
            <w:shd w:val="clear" w:color="auto" w:fill="auto"/>
          </w:tcPr>
          <w:p>
            <w:pPr>
              <w:rPr>
                <w:rFonts w:ascii="Courier New" w:eastAsia="Courier New" w:hAnsi="Courier New" w:cs="Courier New"/>
                <w:sz w:val="14"/>
              </w:rPr>
            </w:pPr>
            <w:r>
              <w:rPr>
                <w:rFonts w:ascii="Courier New" w:eastAsia="Courier New" w:hAnsi="Courier New" w:cs="Courier New"/>
                <w:sz w:val="14"/>
              </w:rPr>
              <w:t>var query = new DfQuery("select user_address from dm_user where user_name = USER");</w:t>
            </w:r>
          </w:p>
          <w:p>
            <w:pPr>
              <w:rPr>
                <w:rFonts w:ascii="Courier New" w:eastAsia="Courier New" w:hAnsi="Courier New" w:cs="Courier New"/>
                <w:sz w:val="14"/>
              </w:rPr>
            </w:pPr>
            <w:r>
              <w:rPr>
                <w:rFonts w:ascii="Courier New" w:eastAsia="Courier New" w:hAnsi="Courier New" w:cs="Courier New"/>
                <w:sz w:val="14"/>
              </w:rPr>
              <w:t>var coll = null;</w:t>
            </w:r>
          </w:p>
          <w:p>
            <w:pPr>
              <w:rPr>
                <w:rFonts w:ascii="Courier New" w:eastAsia="Courier New" w:hAnsi="Courier New" w:cs="Courier New"/>
                <w:sz w:val="14"/>
              </w:rPr>
            </w:pPr>
            <w:r>
              <w:rPr>
                <w:rFonts w:ascii="Courier New" w:eastAsia="Courier New" w:hAnsi="Courier New" w:cs="Courier New"/>
                <w:sz w:val="14"/>
              </w:rPr>
              <w:t>try {</w:t>
            </w:r>
          </w:p>
          <w:p>
            <w:pPr>
              <w:rPr>
                <w:rFonts w:ascii="Courier New" w:eastAsia="Courier New" w:hAnsi="Courier New" w:cs="Courier New"/>
                <w:sz w:val="14"/>
              </w:rPr>
            </w:pPr>
            <w:r>
              <w:rPr>
                <w:rFonts w:ascii="Courier New" w:eastAsia="Courier New" w:hAnsi="Courier New" w:cs="Courier New"/>
                <w:sz w:val="14"/>
              </w:rPr>
              <w:t>coll = query.execute(session, 0);</w:t>
            </w:r>
          </w:p>
          <w:p>
            <w:pPr>
              <w:rPr>
                <w:rFonts w:ascii="Courier New" w:eastAsia="Courier New" w:hAnsi="Courier New" w:cs="Courier New"/>
                <w:sz w:val="14"/>
              </w:rPr>
            </w:pPr>
            <w:r>
              <w:rPr>
                <w:rFonts w:ascii="Courier New" w:eastAsia="Courier New" w:hAnsi="Courier New" w:cs="Courier New"/>
                <w:sz w:val="14"/>
              </w:rPr>
              <w:t>if (coll.next()) {</w:t>
            </w:r>
          </w:p>
          <w:p>
            <w:pPr>
              <w:rPr>
                <w:rFonts w:ascii="Courier New" w:eastAsia="Courier New" w:hAnsi="Courier New" w:cs="Courier New"/>
                <w:sz w:val="14"/>
              </w:rPr>
            </w:pPr>
            <w:r>
              <w:rPr>
                <w:rFonts w:ascii="Courier New" w:eastAsia="Courier New" w:hAnsi="Courier New" w:cs="Courier New"/>
                <w:sz w:val="14"/>
              </w:rPr>
              <w:t>object.setString("title", coll.getString("user_address"));</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r>
              <w:rPr>
                <w:rFonts w:ascii="Courier New" w:eastAsia="Courier New" w:hAnsi="Courier New" w:cs="Courier New"/>
                <w:sz w:val="14"/>
              </w:rPr>
              <w:t>} finally {</w:t>
            </w:r>
          </w:p>
          <w:p>
            <w:pPr>
              <w:rPr>
                <w:rFonts w:ascii="Courier New" w:eastAsia="Courier New" w:hAnsi="Courier New" w:cs="Courier New"/>
                <w:sz w:val="14"/>
              </w:rPr>
            </w:pPr>
            <w:r>
              <w:rPr>
                <w:rFonts w:ascii="Courier New" w:eastAsia="Courier New" w:hAnsi="Courier New" w:cs="Courier New"/>
                <w:sz w:val="14"/>
              </w:rPr>
              <w:t>if (coll!=null) {</w:t>
            </w:r>
          </w:p>
          <w:p>
            <w:pPr>
              <w:rPr>
                <w:rFonts w:ascii="Courier New" w:eastAsia="Courier New" w:hAnsi="Courier New" w:cs="Courier New"/>
                <w:sz w:val="14"/>
              </w:rPr>
            </w:pPr>
            <w:r>
              <w:rPr>
                <w:rFonts w:ascii="Courier New" w:eastAsia="Courier New" w:hAnsi="Courier New" w:cs="Courier New"/>
                <w:sz w:val="14"/>
              </w:rPr>
              <w:t>coll.close();</w:t>
            </w:r>
          </w:p>
          <w:p>
            <w:pPr>
              <w:rPr>
                <w:rFonts w:ascii="Courier New" w:eastAsia="Courier New" w:hAnsi="Courier New" w:cs="Courier New"/>
                <w:sz w:val="14"/>
              </w:rPr>
            </w:pPr>
            <w:r>
              <w:rPr>
                <w:rFonts w:ascii="Courier New" w:eastAsia="Courier New" w:hAnsi="Courier New" w:cs="Courier New"/>
                <w:sz w:val="14"/>
              </w:rPr>
              <w:t>}</w:t>
            </w:r>
          </w:p>
          <w:p>
            <w:r>
              <w:rPr>
                <w:rFonts w:ascii="Courier New" w:eastAsia="Courier New" w:hAnsi="Courier New" w:cs="Courier New"/>
                <w:sz w:val="14"/>
              </w:rPr>
              <w: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Script to be executed on unsatisfactory completion</w:t>
            </w:r>
          </w:p>
        </w:tc>
        <w:tc>
          <w:tcPr>
            <w:tcW w:w="360" w:type="dxa"/>
            <w:shd w:val="clear" w:color="auto" w:fill="auto"/>
          </w:tcPr>
          <w:p>
            <w:pPr>
              <w:rPr>
                <w:rFonts w:ascii="Courier New" w:eastAsia="Courier New" w:hAnsi="Courier New" w:cs="Courier New"/>
                <w:sz w:val="14"/>
              </w:rPr>
            </w:pPr>
            <w:r>
              <w:rPr>
                <w:rFonts w:ascii="Courier New" w:eastAsia="Courier New" w:hAnsi="Courier New" w:cs="Courier New"/>
                <w:sz w:val="14"/>
              </w:rPr>
              <w:t>var query = new DfQuery("select user_address from dm_user where user_name = USER");</w:t>
            </w:r>
          </w:p>
          <w:p>
            <w:pPr>
              <w:rPr>
                <w:rFonts w:ascii="Courier New" w:eastAsia="Courier New" w:hAnsi="Courier New" w:cs="Courier New"/>
                <w:sz w:val="14"/>
              </w:rPr>
            </w:pPr>
            <w:r>
              <w:rPr>
                <w:rFonts w:ascii="Courier New" w:eastAsia="Courier New" w:hAnsi="Courier New" w:cs="Courier New"/>
                <w:sz w:val="14"/>
              </w:rPr>
              <w:t>var coll = null;</w:t>
            </w:r>
          </w:p>
          <w:p>
            <w:pPr>
              <w:rPr>
                <w:rFonts w:ascii="Courier New" w:eastAsia="Courier New" w:hAnsi="Courier New" w:cs="Courier New"/>
                <w:sz w:val="14"/>
              </w:rPr>
            </w:pPr>
            <w:r>
              <w:rPr>
                <w:rFonts w:ascii="Courier New" w:eastAsia="Courier New" w:hAnsi="Courier New" w:cs="Courier New"/>
                <w:sz w:val="14"/>
              </w:rPr>
              <w:t>try {</w:t>
            </w:r>
          </w:p>
          <w:p>
            <w:pPr>
              <w:rPr>
                <w:rFonts w:ascii="Courier New" w:eastAsia="Courier New" w:hAnsi="Courier New" w:cs="Courier New"/>
                <w:sz w:val="14"/>
              </w:rPr>
            </w:pPr>
            <w:r>
              <w:rPr>
                <w:rFonts w:ascii="Courier New" w:eastAsia="Courier New" w:hAnsi="Courier New" w:cs="Courier New"/>
                <w:sz w:val="14"/>
              </w:rPr>
              <w:t>coll = query.execute(session, 0);</w:t>
            </w:r>
          </w:p>
          <w:p>
            <w:pPr>
              <w:rPr>
                <w:rFonts w:ascii="Courier New" w:eastAsia="Courier New" w:hAnsi="Courier New" w:cs="Courier New"/>
                <w:sz w:val="14"/>
              </w:rPr>
            </w:pPr>
            <w:r>
              <w:rPr>
                <w:rFonts w:ascii="Courier New" w:eastAsia="Courier New" w:hAnsi="Courier New" w:cs="Courier New"/>
                <w:sz w:val="14"/>
              </w:rPr>
              <w:t>if (coll.next()) {</w:t>
            </w:r>
          </w:p>
          <w:p>
            <w:pPr>
              <w:rPr>
                <w:rFonts w:ascii="Courier New" w:eastAsia="Courier New" w:hAnsi="Courier New" w:cs="Courier New"/>
                <w:sz w:val="14"/>
              </w:rPr>
            </w:pPr>
            <w:r>
              <w:rPr>
                <w:rFonts w:ascii="Courier New" w:eastAsia="Courier New" w:hAnsi="Courier New" w:cs="Courier New"/>
                <w:sz w:val="14"/>
              </w:rPr>
              <w:t>object.setString("subject", coll.getString("user_address"));</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r>
              <w:rPr>
                <w:rFonts w:ascii="Courier New" w:eastAsia="Courier New" w:hAnsi="Courier New" w:cs="Courier New"/>
                <w:sz w:val="14"/>
              </w:rPr>
              <w:t>} finally {</w:t>
            </w:r>
          </w:p>
          <w:p>
            <w:pPr>
              <w:rPr>
                <w:rFonts w:ascii="Courier New" w:eastAsia="Courier New" w:hAnsi="Courier New" w:cs="Courier New"/>
                <w:sz w:val="14"/>
              </w:rPr>
            </w:pPr>
            <w:r>
              <w:rPr>
                <w:rFonts w:ascii="Courier New" w:eastAsia="Courier New" w:hAnsi="Courier New" w:cs="Courier New"/>
                <w:sz w:val="14"/>
              </w:rPr>
              <w:t>if (coll!=null) {</w:t>
            </w:r>
          </w:p>
          <w:p>
            <w:pPr>
              <w:rPr>
                <w:rFonts w:ascii="Courier New" w:eastAsia="Courier New" w:hAnsi="Courier New" w:cs="Courier New"/>
                <w:sz w:val="14"/>
              </w:rPr>
            </w:pPr>
            <w:r>
              <w:rPr>
                <w:rFonts w:ascii="Courier New" w:eastAsia="Courier New" w:hAnsi="Courier New" w:cs="Courier New"/>
                <w:sz w:val="14"/>
              </w:rPr>
              <w:t>coll.close();</w:t>
            </w:r>
          </w:p>
          <w:p>
            <w:pPr>
              <w:rPr>
                <w:rFonts w:ascii="Courier New" w:eastAsia="Courier New" w:hAnsi="Courier New" w:cs="Courier New"/>
                <w:sz w:val="14"/>
              </w:rPr>
            </w:pPr>
            <w:r>
              <w:rPr>
                <w:rFonts w:ascii="Courier New" w:eastAsia="Courier New" w:hAnsi="Courier New" w:cs="Courier New"/>
                <w:sz w:val="14"/>
              </w:rPr>
              <w:t>}</w:t>
            </w:r>
          </w:p>
          <w:p>
            <w:r>
              <w:rPr>
                <w:rFonts w:ascii="Courier New" w:eastAsia="Courier New" w:hAnsi="Courier New" w:cs="Courier New"/>
                <w:sz w:val="14"/>
              </w:rPr>
              <w:t>}</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Notifications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ON_COMPLETED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ON_REJECTED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delegation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task type change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issue of this task without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change of recipients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Step 2</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Task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type</w:t>
            </w:r>
          </w:p>
        </w:tc>
        <w:tc>
          <w:tcPr>
            <w:tcW w:w="360" w:type="dxa"/>
            <w:shd w:val="clear" w:color="auto" w:fill="auto"/>
          </w:tcPr>
          <w:p>
            <w:r>
              <w:t>Approval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Priority</w:t>
            </w:r>
          </w:p>
        </w:tc>
        <w:tc>
          <w:tcPr>
            <w:tcW w:w="360" w:type="dxa"/>
            <w:shd w:val="clear" w:color="auto" w:fill="auto"/>
          </w:tcPr>
          <w:p>
            <w:r>
              <w:t>High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w:t>
            </w:r>
          </w:p>
        </w:tc>
        <w:tc>
          <w:tcPr>
            <w:tcW w:w="360" w:type="dxa"/>
            <w:shd w:val="clear" w:color="auto" w:fill="auto"/>
          </w:tcPr>
          <w:p>
            <w:r>
              <w:t>admingroup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Duration</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Lifecycle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during this task is</w:t>
            </w:r>
          </w:p>
        </w:tc>
        <w:tc>
          <w:tcPr>
            <w:tcW w:w="360" w:type="dxa"/>
            <w:shd w:val="clear" w:color="auto" w:fill="auto"/>
          </w:tcPr>
          <w:p>
            <w:r>
              <w:t>Draft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on successful completion of this task is</w:t>
            </w:r>
          </w:p>
        </w:tc>
        <w:tc>
          <w:tcPr>
            <w:tcW w:w="360" w:type="dxa"/>
            <w:shd w:val="clear" w:color="auto" w:fill="auto"/>
          </w:tcPr>
          <w:p>
            <w:r>
              <w:t>Approved</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Properties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Set on satisfactory completion</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w:t>
            </w:r>
          </w:p>
        </w:tc>
        <w:tc>
          <w:tcPr>
            <w:tcW w:w="360" w:type="dxa"/>
            <w:shd w:val="clear" w:color="auto" w:fill="C0C0C0"/>
          </w:tcPr>
          <w:p>
            <w:r>
              <w:rPr>
                <w:b/>
              </w:rPr>
              <w:t>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document_date</w:t>
            </w:r>
          </w:p>
        </w:tc>
        <w:tc>
          <w:tcPr>
            <w:tcW w:w="360" w:type="dxa"/>
            <w:shd w:val="clear" w:color="auto" w:fill="auto"/>
          </w:tcPr>
          <w:p>
            <w:r>
              <w:t>date(TODAY)</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Notifications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ON_COMPLETED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delegation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task type change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issue of this task without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change of recipients for this task</w:t>
            </w:r>
          </w:p>
        </w:tc>
        <w:tc>
          <w:tcPr>
            <w:tcW w:w="360" w:type="dxa"/>
            <w:shd w:val="clear" w:color="auto" w:fill="auto"/>
          </w:tcPr>
          <w:p>
            <w:r>
              <w:t>No</w:t>
            </w:r>
          </w:p>
        </w:tc>
      </w:tr>
    </w:tbl>
    <w:p>
      <w:pPr>
        <w:pStyle w:val="Heading3"/>
      </w:pPr>
      <w:bookmarkStart w:id="373" w:name="_Toc256000372"/>
      <w:r>
        <w:t>FME</w:t>
      </w:r>
      <w:bookmarkEnd w:id="373"/>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FME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Bound document version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Only one instance at a time?</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sequence change denied?</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 validation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PDF rendition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Delete task if not started by a due date?</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Associated lifecycle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Lifecycle</w:t>
            </w:r>
          </w:p>
        </w:tc>
        <w:tc>
          <w:tcPr>
            <w:tcW w:w="360" w:type="dxa"/>
            <w:shd w:val="clear" w:color="auto" w:fill="auto"/>
          </w:tcPr>
          <w:p>
            <w:r>
              <w:t>Demo Lifecycle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State name</w:t>
            </w:r>
          </w:p>
        </w:tc>
        <w:tc>
          <w:tcPr>
            <w:tcW w:w="360" w:type="dxa"/>
            <w:shd w:val="clear" w:color="auto" w:fill="auto"/>
          </w:tcPr>
          <w:p>
            <w:r>
              <w:t>Draft</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Workflow steps</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Step 1</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Task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type</w:t>
            </w:r>
          </w:p>
        </w:tc>
        <w:tc>
          <w:tcPr>
            <w:tcW w:w="360" w:type="dxa"/>
            <w:shd w:val="clear" w:color="auto" w:fill="auto"/>
          </w:tcPr>
          <w:p>
            <w:r>
              <w:t>Review</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Priority</w:t>
            </w:r>
          </w:p>
        </w:tc>
        <w:tc>
          <w:tcPr>
            <w:tcW w:w="360" w:type="dxa"/>
            <w:shd w:val="clear" w:color="auto" w:fill="auto"/>
          </w:tcPr>
          <w:p>
            <w:r>
              <w:t>Normal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Duration</w:t>
            </w:r>
          </w:p>
        </w:tc>
        <w:tc>
          <w:tcPr>
            <w:tcW w:w="360" w:type="dxa"/>
            <w:shd w:val="clear" w:color="auto" w:fill="auto"/>
          </w:tcPr>
          <w:p>
            <w:r>
              <w:t>3</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Lifecycle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during this task is</w:t>
            </w:r>
          </w:p>
        </w:tc>
        <w:tc>
          <w:tcPr>
            <w:tcW w:w="360" w:type="dxa"/>
            <w:shd w:val="clear" w:color="auto" w:fill="auto"/>
          </w:tcPr>
          <w:p>
            <w:r>
              <w:t>Draft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on issue of this task is</w:t>
            </w:r>
          </w:p>
        </w:tc>
        <w:tc>
          <w:tcPr>
            <w:tcW w:w="360" w:type="dxa"/>
            <w:shd w:val="clear" w:color="auto" w:fill="auto"/>
          </w:tcPr>
          <w:p>
            <w:r>
              <w:t>Draft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on successful completion of this task is</w:t>
            </w:r>
          </w:p>
        </w:tc>
        <w:tc>
          <w:tcPr>
            <w:tcW w:w="360" w:type="dxa"/>
            <w:shd w:val="clear" w:color="auto" w:fill="auto"/>
          </w:tcPr>
          <w:p>
            <w:r>
              <w:t>Draft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on unsuccessful completion of this task is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Notifications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ON_COMPLETED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ON_REJECTED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delegation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task type change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issue of this task without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change of recipients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Step 2</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Task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type</w:t>
            </w:r>
          </w:p>
        </w:tc>
        <w:tc>
          <w:tcPr>
            <w:tcW w:w="360" w:type="dxa"/>
            <w:shd w:val="clear" w:color="auto" w:fill="auto"/>
          </w:tcPr>
          <w:p>
            <w:r>
              <w:t>Approval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Priority</w:t>
            </w:r>
          </w:p>
        </w:tc>
        <w:tc>
          <w:tcPr>
            <w:tcW w:w="360" w:type="dxa"/>
            <w:shd w:val="clear" w:color="auto" w:fill="auto"/>
          </w:tcPr>
          <w:p>
            <w:r>
              <w:t>Normal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Duration</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Lifecycle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during this task is</w:t>
            </w:r>
          </w:p>
        </w:tc>
        <w:tc>
          <w:tcPr>
            <w:tcW w:w="360" w:type="dxa"/>
            <w:shd w:val="clear" w:color="auto" w:fill="auto"/>
          </w:tcPr>
          <w:p>
            <w:r>
              <w:t>Draft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on issue of this task is</w:t>
            </w:r>
          </w:p>
        </w:tc>
        <w:tc>
          <w:tcPr>
            <w:tcW w:w="360" w:type="dxa"/>
            <w:shd w:val="clear" w:color="auto" w:fill="auto"/>
          </w:tcPr>
          <w:p>
            <w:r>
              <w:t>Draft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on successful completion of this task is</w:t>
            </w:r>
          </w:p>
        </w:tc>
        <w:tc>
          <w:tcPr>
            <w:tcW w:w="360" w:type="dxa"/>
            <w:shd w:val="clear" w:color="auto" w:fill="auto"/>
          </w:tcPr>
          <w:p>
            <w:r>
              <w:t>Approved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on unsuccessful completion of this task is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Properties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Notifications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ON_COMPLETED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ON_REJECTED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delegation for this task</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task type change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issue of this task without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change of recipients for this task</w:t>
            </w:r>
          </w:p>
        </w:tc>
        <w:tc>
          <w:tcPr>
            <w:tcW w:w="360" w:type="dxa"/>
            <w:shd w:val="clear" w:color="auto" w:fill="auto"/>
          </w:tcPr>
          <w:p>
            <w:r>
              <w:t>No</w:t>
            </w:r>
          </w:p>
        </w:tc>
      </w:tr>
    </w:tbl>
    <w:p>
      <w:pPr>
        <w:pStyle w:val="Heading3"/>
      </w:pPr>
      <w:bookmarkStart w:id="374" w:name="_Toc256000373"/>
      <w:r>
        <w:t>Gilead</w:t>
      </w:r>
      <w:bookmarkEnd w:id="374"/>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Gilead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Gilead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Bound document version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Only one instance at a time?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sequence change denied?</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 validation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PDF rendition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Delete task if not started by a due date?</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Associated lifecycle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Lifecycle</w:t>
            </w:r>
          </w:p>
        </w:tc>
        <w:tc>
          <w:tcPr>
            <w:tcW w:w="360" w:type="dxa"/>
            <w:shd w:val="clear" w:color="auto" w:fill="auto"/>
          </w:tcPr>
          <w:p>
            <w:r>
              <w:t>Demo Lifecycle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State name</w:t>
            </w:r>
          </w:p>
        </w:tc>
        <w:tc>
          <w:tcPr>
            <w:tcW w:w="360" w:type="dxa"/>
            <w:shd w:val="clear" w:color="auto" w:fill="auto"/>
          </w:tcPr>
          <w:p>
            <w:r>
              <w:t>Draft</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Workflow steps</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Step 1</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Task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type</w:t>
            </w:r>
          </w:p>
        </w:tc>
        <w:tc>
          <w:tcPr>
            <w:tcW w:w="360" w:type="dxa"/>
            <w:shd w:val="clear" w:color="auto" w:fill="auto"/>
          </w:tcPr>
          <w:p>
            <w:r>
              <w:t>Author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Priority</w:t>
            </w:r>
          </w:p>
        </w:tc>
        <w:tc>
          <w:tcPr>
            <w:tcW w:w="360" w:type="dxa"/>
            <w:shd w:val="clear" w:color="auto" w:fill="auto"/>
          </w:tcPr>
          <w:p>
            <w:r>
              <w:t>Normal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Duration</w:t>
            </w:r>
          </w:p>
        </w:tc>
        <w:tc>
          <w:tcPr>
            <w:tcW w:w="360" w:type="dxa"/>
            <w:shd w:val="clear" w:color="auto" w:fill="auto"/>
          </w:tcPr>
          <w:p>
            <w:r>
              <w:t>2</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Lifecycle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during this task is</w:t>
            </w:r>
          </w:p>
        </w:tc>
        <w:tc>
          <w:tcPr>
            <w:tcW w:w="360" w:type="dxa"/>
            <w:shd w:val="clear" w:color="auto" w:fill="auto"/>
          </w:tcPr>
          <w:p>
            <w:r>
              <w:t>Draft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on issue of this task is</w:t>
            </w:r>
          </w:p>
        </w:tc>
        <w:tc>
          <w:tcPr>
            <w:tcW w:w="360" w:type="dxa"/>
            <w:shd w:val="clear" w:color="auto" w:fill="auto"/>
          </w:tcPr>
          <w:p>
            <w:r>
              <w:t>Draft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on successful completion of this task is</w:t>
            </w:r>
          </w:p>
        </w:tc>
        <w:tc>
          <w:tcPr>
            <w:tcW w:w="360" w:type="dxa"/>
            <w:shd w:val="clear" w:color="auto" w:fill="auto"/>
          </w:tcPr>
          <w:p>
            <w:r>
              <w:t>Draft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on unsuccessful completion of this task is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Notifications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ON_REJECTED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ON_FINISH_OVERDUE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delegation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task type change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issue of this task without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change of recipients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Step 2</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Task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type</w:t>
            </w:r>
          </w:p>
        </w:tc>
        <w:tc>
          <w:tcPr>
            <w:tcW w:w="360" w:type="dxa"/>
            <w:shd w:val="clear" w:color="auto" w:fill="auto"/>
          </w:tcPr>
          <w:p>
            <w:r>
              <w:t>Approval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Priority</w:t>
            </w:r>
          </w:p>
        </w:tc>
        <w:tc>
          <w:tcPr>
            <w:tcW w:w="360" w:type="dxa"/>
            <w:shd w:val="clear" w:color="auto" w:fill="auto"/>
          </w:tcPr>
          <w:p>
            <w:r>
              <w:t>High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w:t>
            </w:r>
          </w:p>
        </w:tc>
        <w:tc>
          <w:tcPr>
            <w:tcW w:w="360" w:type="dxa"/>
            <w:shd w:val="clear" w:color="auto" w:fill="auto"/>
          </w:tcPr>
          <w:p>
            <w:r>
              <w:t>&lt;department&gt;_managers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Duration</w:t>
            </w:r>
          </w:p>
        </w:tc>
        <w:tc>
          <w:tcPr>
            <w:tcW w:w="360" w:type="dxa"/>
            <w:shd w:val="clear" w:color="auto" w:fill="auto"/>
          </w:tcPr>
          <w:p>
            <w:r>
              <w:t>3</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Lifecycle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during this task is</w:t>
            </w:r>
          </w:p>
        </w:tc>
        <w:tc>
          <w:tcPr>
            <w:tcW w:w="360" w:type="dxa"/>
            <w:shd w:val="clear" w:color="auto" w:fill="auto"/>
          </w:tcPr>
          <w:p>
            <w:r>
              <w:t>Draft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on issue of this task is</w:t>
            </w:r>
          </w:p>
        </w:tc>
        <w:tc>
          <w:tcPr>
            <w:tcW w:w="360" w:type="dxa"/>
            <w:shd w:val="clear" w:color="auto" w:fill="auto"/>
          </w:tcPr>
          <w:p>
            <w:r>
              <w:t>Draft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on successful completion of this task is</w:t>
            </w:r>
          </w:p>
        </w:tc>
        <w:tc>
          <w:tcPr>
            <w:tcW w:w="360" w:type="dxa"/>
            <w:shd w:val="clear" w:color="auto" w:fill="auto"/>
          </w:tcPr>
          <w:p>
            <w:r>
              <w:t>Approved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on unsuccessful completion of this task is</w:t>
            </w:r>
          </w:p>
        </w:tc>
        <w:tc>
          <w:tcPr>
            <w:tcW w:w="360" w:type="dxa"/>
            <w:shd w:val="clear" w:color="auto" w:fill="auto"/>
          </w:tcPr>
          <w:p>
            <w:r>
              <w:t>Draft</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Properties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Notifications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ON_COMPLETED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delegation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task type change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issue of this task without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change of recipients for this task</w:t>
            </w:r>
          </w:p>
        </w:tc>
        <w:tc>
          <w:tcPr>
            <w:tcW w:w="360" w:type="dxa"/>
            <w:shd w:val="clear" w:color="auto" w:fill="auto"/>
          </w:tcPr>
          <w:p>
            <w:r>
              <w:t>No</w:t>
            </w:r>
          </w:p>
        </w:tc>
      </w:tr>
    </w:tbl>
    <w:p>
      <w:pPr>
        <w:pStyle w:val="Heading3"/>
      </w:pPr>
      <w:bookmarkStart w:id="375" w:name="_Toc256000374"/>
      <w:r>
        <w:t>James FULL WORKFLOW</w:t>
      </w:r>
      <w:bookmarkEnd w:id="375"/>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James FULL WORKFLOW</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Bound document version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Only one instance at a time?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sequence change denied?</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 validation required?</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PDF rendition required?</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Delete task if not started by a due date?</w:t>
            </w:r>
          </w:p>
        </w:tc>
        <w:tc>
          <w:tcPr>
            <w:tcW w:w="360" w:type="dxa"/>
            <w:shd w:val="clear" w:color="auto" w:fill="auto"/>
          </w:tcPr>
          <w:p>
            <w:r>
              <w:t>Yes</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Workflow steps</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Step 1</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Task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type</w:t>
            </w:r>
          </w:p>
        </w:tc>
        <w:tc>
          <w:tcPr>
            <w:tcW w:w="360" w:type="dxa"/>
            <w:shd w:val="clear" w:color="auto" w:fill="auto"/>
          </w:tcPr>
          <w:p>
            <w:r>
              <w:t>James Review</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Priority</w:t>
            </w:r>
          </w:p>
        </w:tc>
        <w:tc>
          <w:tcPr>
            <w:tcW w:w="360" w:type="dxa"/>
            <w:shd w:val="clear" w:color="auto" w:fill="auto"/>
          </w:tcPr>
          <w:p>
            <w:r>
              <w:t>Normal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Duration</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Notifications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ON_FINISH_OVERDUE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delegation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task type change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issue of this task without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change of recipients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Step 2</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Task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type</w:t>
            </w:r>
          </w:p>
        </w:tc>
        <w:tc>
          <w:tcPr>
            <w:tcW w:w="360" w:type="dxa"/>
            <w:shd w:val="clear" w:color="auto" w:fill="auto"/>
          </w:tcPr>
          <w:p>
            <w:r>
              <w:t>Approval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Priority</w:t>
            </w:r>
          </w:p>
        </w:tc>
        <w:tc>
          <w:tcPr>
            <w:tcW w:w="360" w:type="dxa"/>
            <w:shd w:val="clear" w:color="auto" w:fill="auto"/>
          </w:tcPr>
          <w:p>
            <w:r>
              <w:t>High</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w:t>
            </w:r>
          </w:p>
        </w:tc>
        <w:tc>
          <w:tcPr>
            <w:tcW w:w="360" w:type="dxa"/>
            <w:shd w:val="clear" w:color="auto" w:fill="auto"/>
          </w:tcPr>
          <w:p>
            <w:r>
              <w:t>admingroup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Duration</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Notifications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ON_COMPLETED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delegation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task type change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issue of this task without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change of recipients for this task</w:t>
            </w:r>
          </w:p>
        </w:tc>
        <w:tc>
          <w:tcPr>
            <w:tcW w:w="360" w:type="dxa"/>
            <w:shd w:val="clear" w:color="auto" w:fill="auto"/>
          </w:tcPr>
          <w:p>
            <w:r>
              <w:t>No</w:t>
            </w:r>
          </w:p>
        </w:tc>
      </w:tr>
    </w:tbl>
    <w:p>
      <w:pPr>
        <w:pStyle w:val="Heading3"/>
      </w:pPr>
      <w:bookmarkStart w:id="376" w:name="_Toc256000375"/>
      <w:r>
        <w:t>My Approval</w:t>
      </w:r>
      <w:bookmarkEnd w:id="376"/>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My Approval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Bound document version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Only one instance at a time?</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sequence change denied?</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 validation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PDF rendition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Delete task if not started by a due date?</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Associated lifecycle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Lifecycle</w:t>
            </w:r>
          </w:p>
        </w:tc>
        <w:tc>
          <w:tcPr>
            <w:tcW w:w="360" w:type="dxa"/>
            <w:shd w:val="clear" w:color="auto" w:fill="auto"/>
          </w:tcPr>
          <w:p>
            <w:r>
              <w:t>GlobalDemo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State name</w:t>
            </w:r>
          </w:p>
        </w:tc>
        <w:tc>
          <w:tcPr>
            <w:tcW w:w="360" w:type="dxa"/>
            <w:shd w:val="clear" w:color="auto" w:fill="auto"/>
          </w:tcPr>
          <w:p>
            <w:r>
              <w:t>Draft</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Workflow steps</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Step 1</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Task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type</w:t>
            </w:r>
          </w:p>
        </w:tc>
        <w:tc>
          <w:tcPr>
            <w:tcW w:w="360" w:type="dxa"/>
            <w:shd w:val="clear" w:color="auto" w:fill="auto"/>
          </w:tcPr>
          <w:p>
            <w:r>
              <w:t>Approval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Priority</w:t>
            </w:r>
          </w:p>
        </w:tc>
        <w:tc>
          <w:tcPr>
            <w:tcW w:w="360" w:type="dxa"/>
            <w:shd w:val="clear" w:color="auto" w:fill="auto"/>
          </w:tcPr>
          <w:p>
            <w:r>
              <w:t>Normal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Duration</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Lifecycle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during this task is</w:t>
            </w:r>
          </w:p>
        </w:tc>
        <w:tc>
          <w:tcPr>
            <w:tcW w:w="360" w:type="dxa"/>
            <w:shd w:val="clear" w:color="auto" w:fill="auto"/>
          </w:tcPr>
          <w:p>
            <w:r>
              <w:t>Draft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on issue of this task is</w:t>
            </w:r>
          </w:p>
        </w:tc>
        <w:tc>
          <w:tcPr>
            <w:tcW w:w="360" w:type="dxa"/>
            <w:shd w:val="clear" w:color="auto" w:fill="auto"/>
          </w:tcPr>
          <w:p>
            <w:r>
              <w:t>Draft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on successful completion of this task is</w:t>
            </w:r>
          </w:p>
        </w:tc>
        <w:tc>
          <w:tcPr>
            <w:tcW w:w="360" w:type="dxa"/>
            <w:shd w:val="clear" w:color="auto" w:fill="auto"/>
          </w:tcPr>
          <w:p>
            <w:r>
              <w:t>Approved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on unsuccessful completion of this task is</w:t>
            </w:r>
          </w:p>
        </w:tc>
        <w:tc>
          <w:tcPr>
            <w:tcW w:w="360" w:type="dxa"/>
            <w:shd w:val="clear" w:color="auto" w:fill="auto"/>
          </w:tcPr>
          <w:p>
            <w:r>
              <w:t>Draft</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Notifications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ON_COMPLETED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delegation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task type change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issue of this task without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change of recipients for this task</w:t>
            </w:r>
          </w:p>
        </w:tc>
        <w:tc>
          <w:tcPr>
            <w:tcW w:w="360" w:type="dxa"/>
            <w:shd w:val="clear" w:color="auto" w:fill="auto"/>
          </w:tcPr>
          <w:p>
            <w:r>
              <w:t>No</w:t>
            </w:r>
          </w:p>
        </w:tc>
      </w:tr>
    </w:tbl>
    <w:p>
      <w:pPr>
        <w:pStyle w:val="Heading3"/>
      </w:pPr>
      <w:bookmarkStart w:id="377" w:name="_Toc256000376"/>
      <w:r>
        <w:t>My Department</w:t>
      </w:r>
      <w:bookmarkEnd w:id="377"/>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My Department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Workflow</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Bound document version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Only one instance at a time?</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sequence change denied?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 validation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PDF rendition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Delete task if not started by a due date?</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Associated lifecycle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Lifecycle</w:t>
            </w:r>
          </w:p>
        </w:tc>
        <w:tc>
          <w:tcPr>
            <w:tcW w:w="360" w:type="dxa"/>
            <w:shd w:val="clear" w:color="auto" w:fill="auto"/>
          </w:tcPr>
          <w:p>
            <w:r>
              <w:t>Demo Lifecycle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State name</w:t>
            </w:r>
          </w:p>
        </w:tc>
        <w:tc>
          <w:tcPr>
            <w:tcW w:w="360" w:type="dxa"/>
            <w:shd w:val="clear" w:color="auto" w:fill="auto"/>
          </w:tcPr>
          <w:p>
            <w:r>
              <w:t>Draft</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Workflow steps</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Step 1</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Task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type</w:t>
            </w:r>
          </w:p>
        </w:tc>
        <w:tc>
          <w:tcPr>
            <w:tcW w:w="360" w:type="dxa"/>
            <w:shd w:val="clear" w:color="auto" w:fill="auto"/>
          </w:tcPr>
          <w:p>
            <w:r>
              <w:t>Review</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Priority</w:t>
            </w:r>
          </w:p>
        </w:tc>
        <w:tc>
          <w:tcPr>
            <w:tcW w:w="360" w:type="dxa"/>
            <w:shd w:val="clear" w:color="auto" w:fill="auto"/>
          </w:tcPr>
          <w:p>
            <w:r>
              <w:t>Normal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Duration</w:t>
            </w:r>
          </w:p>
        </w:tc>
        <w:tc>
          <w:tcPr>
            <w:tcW w:w="360" w:type="dxa"/>
            <w:shd w:val="clear" w:color="auto" w:fill="auto"/>
          </w:tcPr>
          <w:p>
            <w:r>
              <w:t>2</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Lifecycle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during this task is</w:t>
            </w:r>
          </w:p>
        </w:tc>
        <w:tc>
          <w:tcPr>
            <w:tcW w:w="360" w:type="dxa"/>
            <w:shd w:val="clear" w:color="auto" w:fill="auto"/>
          </w:tcPr>
          <w:p>
            <w:r>
              <w:t>Draft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on successful completion of this task is</w:t>
            </w:r>
          </w:p>
        </w:tc>
        <w:tc>
          <w:tcPr>
            <w:tcW w:w="360" w:type="dxa"/>
            <w:shd w:val="clear" w:color="auto" w:fill="auto"/>
          </w:tcPr>
          <w:p>
            <w:r>
              <w:t>Approved</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Properties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Set on satisfactory completion</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w:t>
            </w:r>
          </w:p>
        </w:tc>
        <w:tc>
          <w:tcPr>
            <w:tcW w:w="360" w:type="dxa"/>
            <w:shd w:val="clear" w:color="auto" w:fill="C0C0C0"/>
          </w:tcPr>
          <w:p>
            <w:r>
              <w:rPr>
                <w:b/>
              </w:rPr>
              <w:t>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document_date</w:t>
            </w:r>
          </w:p>
        </w:tc>
        <w:tc>
          <w:tcPr>
            <w:tcW w:w="360" w:type="dxa"/>
            <w:shd w:val="clear" w:color="auto" w:fill="auto"/>
          </w:tcPr>
          <w:p>
            <w:r>
              <w:t>date(today)</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Notifications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ON_COMPLETED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ON_REJECTED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delegation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task type change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issue of this task without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change of recipients for this task</w:t>
            </w:r>
          </w:p>
        </w:tc>
        <w:tc>
          <w:tcPr>
            <w:tcW w:w="360" w:type="dxa"/>
            <w:shd w:val="clear" w:color="auto" w:fill="auto"/>
          </w:tcPr>
          <w:p>
            <w:r>
              <w:t>No</w:t>
            </w:r>
          </w:p>
        </w:tc>
      </w:tr>
    </w:tbl>
    <w:p>
      <w:pPr>
        <w:pStyle w:val="Heading3"/>
      </w:pPr>
      <w:bookmarkStart w:id="378" w:name="_Toc256000377"/>
      <w:r>
        <w:t>One Line Distribution</w:t>
      </w:r>
      <w:bookmarkEnd w:id="378"/>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One Line Distribution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Electrical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Bound document version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Only one instance at a time?</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sequence change denied?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 validation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PDF rendition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Delete task if not started by a due date?</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Associated lifecycle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Lifecycle</w:t>
            </w:r>
          </w:p>
        </w:tc>
        <w:tc>
          <w:tcPr>
            <w:tcW w:w="360" w:type="dxa"/>
            <w:shd w:val="clear" w:color="auto" w:fill="auto"/>
          </w:tcPr>
          <w:p>
            <w:r>
              <w:t>Demo Lifecycle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State name</w:t>
            </w:r>
          </w:p>
        </w:tc>
        <w:tc>
          <w:tcPr>
            <w:tcW w:w="360" w:type="dxa"/>
            <w:shd w:val="clear" w:color="auto" w:fill="auto"/>
          </w:tcPr>
          <w:p>
            <w:r>
              <w:t>Draft</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Workflow steps</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Step 1</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Task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type</w:t>
            </w:r>
          </w:p>
        </w:tc>
        <w:tc>
          <w:tcPr>
            <w:tcW w:w="360" w:type="dxa"/>
            <w:shd w:val="clear" w:color="auto" w:fill="auto"/>
          </w:tcPr>
          <w:p>
            <w:r>
              <w:t>Review</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Priority</w:t>
            </w:r>
          </w:p>
        </w:tc>
        <w:tc>
          <w:tcPr>
            <w:tcW w:w="360" w:type="dxa"/>
            <w:shd w:val="clear" w:color="auto" w:fill="auto"/>
          </w:tcPr>
          <w:p>
            <w:r>
              <w:t>Normal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Recipients</w:t>
            </w:r>
          </w:p>
        </w:tc>
        <w:tc>
          <w:tcPr>
            <w:tcW w:w="360" w:type="dxa"/>
            <w:shd w:val="clear" w:color="auto" w:fill="auto"/>
          </w:tcPr>
          <w:p>
            <w:r>
              <w:t>contractors : All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w:t>
            </w:r>
          </w:p>
        </w:tc>
        <w:tc>
          <w:tcPr>
            <w:tcW w:w="360" w:type="dxa"/>
            <w:shd w:val="clear" w:color="auto" w:fill="auto"/>
          </w:tcPr>
          <w:p>
            <w:r>
              <w:t>123456_external_&lt;a&gt;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Duration</w:t>
            </w:r>
          </w:p>
        </w:tc>
        <w:tc>
          <w:tcPr>
            <w:tcW w:w="360" w:type="dxa"/>
            <w:shd w:val="clear" w:color="auto" w:fill="auto"/>
          </w:tcPr>
          <w:p>
            <w:r>
              <w:t>2</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Lifecycle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during this task is</w:t>
            </w:r>
          </w:p>
        </w:tc>
        <w:tc>
          <w:tcPr>
            <w:tcW w:w="360" w:type="dxa"/>
            <w:shd w:val="clear" w:color="auto" w:fill="auto"/>
          </w:tcPr>
          <w:p>
            <w:r>
              <w:t>Draft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on issue of this task is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on successful completion of this task is</w:t>
            </w:r>
          </w:p>
        </w:tc>
        <w:tc>
          <w:tcPr>
            <w:tcW w:w="360" w:type="dxa"/>
            <w:shd w:val="clear" w:color="auto" w:fill="auto"/>
          </w:tcPr>
          <w:p>
            <w:r>
              <w:t>Draft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on unsuccessful completion of this task is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Notifications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ON_COMPLETED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ON_REJECTED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delegation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task type change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issue of this task without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change of recipients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Step 2</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Task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type</w:t>
            </w:r>
          </w:p>
        </w:tc>
        <w:tc>
          <w:tcPr>
            <w:tcW w:w="360" w:type="dxa"/>
            <w:shd w:val="clear" w:color="auto" w:fill="auto"/>
          </w:tcPr>
          <w:p>
            <w:r>
              <w:t>Approval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Priority</w:t>
            </w:r>
          </w:p>
        </w:tc>
        <w:tc>
          <w:tcPr>
            <w:tcW w:w="360" w:type="dxa"/>
            <w:shd w:val="clear" w:color="auto" w:fill="auto"/>
          </w:tcPr>
          <w:p>
            <w:r>
              <w:t>Normal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Recipients</w:t>
            </w:r>
          </w:p>
        </w:tc>
        <w:tc>
          <w:tcPr>
            <w:tcW w:w="360" w:type="dxa"/>
            <w:shd w:val="clear" w:color="auto" w:fill="auto"/>
          </w:tcPr>
          <w:p>
            <w:r>
              <w:t>contractors : All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Duration</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Lifecycle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during this task is</w:t>
            </w:r>
          </w:p>
        </w:tc>
        <w:tc>
          <w:tcPr>
            <w:tcW w:w="360" w:type="dxa"/>
            <w:shd w:val="clear" w:color="auto" w:fill="auto"/>
          </w:tcPr>
          <w:p>
            <w:r>
              <w:t>Draft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on issue of this task is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on successful completion of this task is</w:t>
            </w:r>
          </w:p>
        </w:tc>
        <w:tc>
          <w:tcPr>
            <w:tcW w:w="360" w:type="dxa"/>
            <w:shd w:val="clear" w:color="auto" w:fill="auto"/>
          </w:tcPr>
          <w:p>
            <w:r>
              <w:t>Approved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on unsuccessful completion of this task is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Properties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Set on satisfactory completion</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w:t>
            </w:r>
          </w:p>
        </w:tc>
        <w:tc>
          <w:tcPr>
            <w:tcW w:w="360" w:type="dxa"/>
            <w:shd w:val="clear" w:color="auto" w:fill="C0C0C0"/>
          </w:tcPr>
          <w:p>
            <w:r>
              <w:rPr>
                <w:b/>
              </w:rPr>
              <w:t>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document_date</w:t>
            </w:r>
          </w:p>
        </w:tc>
        <w:tc>
          <w:tcPr>
            <w:tcW w:w="360" w:type="dxa"/>
            <w:shd w:val="clear" w:color="auto" w:fill="auto"/>
          </w:tcPr>
          <w:p>
            <w:r>
              <w:t>date(TODAY)</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Notifications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ON_COMPLETED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delegation for this task</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task type change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issue of this task without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change of recipients for this task</w:t>
            </w:r>
          </w:p>
        </w:tc>
        <w:tc>
          <w:tcPr>
            <w:tcW w:w="360" w:type="dxa"/>
            <w:shd w:val="clear" w:color="auto" w:fill="auto"/>
          </w:tcPr>
          <w:p>
            <w:r>
              <w:t>No</w:t>
            </w:r>
          </w:p>
        </w:tc>
      </w:tr>
    </w:tbl>
    <w:p>
      <w:pPr>
        <w:pStyle w:val="Heading3"/>
      </w:pPr>
      <w:bookmarkStart w:id="379" w:name="_Toc256000378"/>
      <w:r>
        <w:t>Periodic Task (Audit)</w:t>
      </w:r>
      <w:bookmarkEnd w:id="379"/>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Periodic Task (Audit)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Bound document version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Only one instance at a time?</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sequence change denied?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 validation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PDF rendition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Delete task if not started by a due date?</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Workflow steps</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Step 1</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Task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type</w:t>
            </w:r>
          </w:p>
        </w:tc>
        <w:tc>
          <w:tcPr>
            <w:tcW w:w="360" w:type="dxa"/>
            <w:shd w:val="clear" w:color="auto" w:fill="auto"/>
          </w:tcPr>
          <w:p>
            <w:r>
              <w:t>Periodic Task (Audit)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Priority</w:t>
            </w:r>
          </w:p>
        </w:tc>
        <w:tc>
          <w:tcPr>
            <w:tcW w:w="360" w:type="dxa"/>
            <w:shd w:val="clear" w:color="auto" w:fill="auto"/>
          </w:tcPr>
          <w:p>
            <w:r>
              <w:t>Normal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Recipients</w:t>
            </w:r>
          </w:p>
        </w:tc>
        <w:tc>
          <w:tcPr>
            <w:tcW w:w="360" w:type="dxa"/>
            <w:shd w:val="clear" w:color="auto" w:fill="auto"/>
          </w:tcPr>
          <w:p>
            <w:r>
              <w:t>kellehjm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Recipients DQL</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Duration</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Notifications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ON_COMPLETED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delegation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task type change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issue of this task without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change of recipients for this task</w:t>
            </w:r>
          </w:p>
        </w:tc>
        <w:tc>
          <w:tcPr>
            <w:tcW w:w="360" w:type="dxa"/>
            <w:shd w:val="clear" w:color="auto" w:fill="auto"/>
          </w:tcPr>
          <w:p>
            <w:r>
              <w:t>No</w:t>
            </w:r>
          </w:p>
        </w:tc>
      </w:tr>
    </w:tbl>
    <w:p>
      <w:pPr>
        <w:pStyle w:val="Heading3"/>
      </w:pPr>
      <w:bookmarkStart w:id="380" w:name="_Toc256000379"/>
      <w:r>
        <w:t>Periodic to Inactive Users</w:t>
      </w:r>
      <w:bookmarkEnd w:id="380"/>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Periodic to Inactive Users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Bound document version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Only one instance at a time?</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sequence change denied?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 validation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PDF rendition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Delete task if not started by a due date?</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Workflow steps</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Step 1</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Task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type</w:t>
            </w:r>
          </w:p>
        </w:tc>
        <w:tc>
          <w:tcPr>
            <w:tcW w:w="360" w:type="dxa"/>
            <w:shd w:val="clear" w:color="auto" w:fill="auto"/>
          </w:tcPr>
          <w:p>
            <w:r>
              <w:t>Fun Task</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Priority</w:t>
            </w:r>
          </w:p>
        </w:tc>
        <w:tc>
          <w:tcPr>
            <w:tcW w:w="360" w:type="dxa"/>
            <w:shd w:val="clear" w:color="auto" w:fill="auto"/>
          </w:tcPr>
          <w:p>
            <w:r>
              <w:t>Normal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Recipients</w:t>
            </w:r>
          </w:p>
        </w:tc>
        <w:tc>
          <w:tcPr>
            <w:tcW w:w="360" w:type="dxa"/>
            <w:shd w:val="clear" w:color="auto" w:fill="auto"/>
          </w:tcPr>
          <w:p>
            <w:r>
              <w:t>&lt;title&gt;_managers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Duration</w:t>
            </w:r>
          </w:p>
        </w:tc>
        <w:tc>
          <w:tcPr>
            <w:tcW w:w="360" w:type="dxa"/>
            <w:shd w:val="clear" w:color="auto" w:fill="auto"/>
          </w:tcPr>
          <w:p>
            <w:r>
              <w:t>5</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Notifications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ON_COMPLETED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delegation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task type change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issue of this task without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change of recipients for this task</w:t>
            </w:r>
          </w:p>
        </w:tc>
        <w:tc>
          <w:tcPr>
            <w:tcW w:w="360" w:type="dxa"/>
            <w:shd w:val="clear" w:color="auto" w:fill="auto"/>
          </w:tcPr>
          <w:p>
            <w:r>
              <w:t>No</w:t>
            </w:r>
          </w:p>
        </w:tc>
      </w:tr>
    </w:tbl>
    <w:p>
      <w:pPr>
        <w:pStyle w:val="Heading3"/>
      </w:pPr>
      <w:bookmarkStart w:id="381" w:name="_Toc256000380"/>
      <w:r>
        <w:t>Pfizer TEST</w:t>
      </w:r>
      <w:bookmarkEnd w:id="381"/>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Pfizer TEST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Bound document version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Only one instance at a time?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sequence change denied?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 validation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PDF rendition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Delete task if not started by a due date?</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Workflow steps</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Step 1</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Task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type</w:t>
            </w:r>
          </w:p>
        </w:tc>
        <w:tc>
          <w:tcPr>
            <w:tcW w:w="360" w:type="dxa"/>
            <w:shd w:val="clear" w:color="auto" w:fill="auto"/>
          </w:tcPr>
          <w:p>
            <w:r>
              <w:t>Approval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Priority</w:t>
            </w:r>
          </w:p>
        </w:tc>
        <w:tc>
          <w:tcPr>
            <w:tcW w:w="360" w:type="dxa"/>
            <w:shd w:val="clear" w:color="auto" w:fill="auto"/>
          </w:tcPr>
          <w:p>
            <w:r>
              <w:t>Normal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w:t>
            </w:r>
          </w:p>
        </w:tc>
        <w:tc>
          <w:tcPr>
            <w:tcW w:w="360" w:type="dxa"/>
            <w:shd w:val="clear" w:color="auto" w:fill="auto"/>
          </w:tcPr>
          <w:p>
            <w:r>
              <w:t>admingroup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Duration</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Notifications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ON_COMPLETED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delegation for this task</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task type change for this task</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issue of this task without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change of recipients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Step 2</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Task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type</w:t>
            </w:r>
          </w:p>
        </w:tc>
        <w:tc>
          <w:tcPr>
            <w:tcW w:w="360" w:type="dxa"/>
            <w:shd w:val="clear" w:color="auto" w:fill="auto"/>
          </w:tcPr>
          <w:p>
            <w:r>
              <w:t>Author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Priority</w:t>
            </w:r>
          </w:p>
        </w:tc>
        <w:tc>
          <w:tcPr>
            <w:tcW w:w="360" w:type="dxa"/>
            <w:shd w:val="clear" w:color="auto" w:fill="auto"/>
          </w:tcPr>
          <w:p>
            <w:r>
              <w:t>Normal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w:t>
            </w:r>
          </w:p>
        </w:tc>
        <w:tc>
          <w:tcPr>
            <w:tcW w:w="360" w:type="dxa"/>
            <w:shd w:val="clear" w:color="auto" w:fill="auto"/>
          </w:tcPr>
          <w:p>
            <w:r>
              <w:t>admingroup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Duration</w:t>
            </w:r>
          </w:p>
        </w:tc>
        <w:tc>
          <w:tcPr>
            <w:tcW w:w="360" w:type="dxa"/>
            <w:shd w:val="clear" w:color="auto" w:fill="auto"/>
          </w:tcPr>
          <w:p>
            <w:r>
              <w:t>2</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Notifications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ON_REJECTED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ON_FINISH_OVERDUE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delegation for this task</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task type change for this task</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issue of this task without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change of recipients for this task</w:t>
            </w:r>
          </w:p>
        </w:tc>
        <w:tc>
          <w:tcPr>
            <w:tcW w:w="360" w:type="dxa"/>
            <w:shd w:val="clear" w:color="auto" w:fill="auto"/>
          </w:tcPr>
          <w:p>
            <w:r>
              <w:t>No</w:t>
            </w:r>
          </w:p>
        </w:tc>
      </w:tr>
    </w:tbl>
    <w:p>
      <w:pPr>
        <w:pStyle w:val="Heading3"/>
      </w:pPr>
      <w:bookmarkStart w:id="382" w:name="_Toc256000381"/>
      <w:r>
        <w:t>Review Demo Thurs</w:t>
      </w:r>
      <w:bookmarkEnd w:id="382"/>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Review Demo Thurs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Bound document version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Only one instance at a time?</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sequence change denied?</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 validation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PDF rendition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Delete task if not started by a due date?</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Associated lifecycle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Lifecycle</w:t>
            </w:r>
          </w:p>
        </w:tc>
        <w:tc>
          <w:tcPr>
            <w:tcW w:w="360" w:type="dxa"/>
            <w:shd w:val="clear" w:color="auto" w:fill="auto"/>
          </w:tcPr>
          <w:p>
            <w:r>
              <w:t>GlobalDemo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State name</w:t>
            </w:r>
          </w:p>
        </w:tc>
        <w:tc>
          <w:tcPr>
            <w:tcW w:w="360" w:type="dxa"/>
            <w:shd w:val="clear" w:color="auto" w:fill="auto"/>
          </w:tcPr>
          <w:p>
            <w:r>
              <w:t>Draft</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Workflow steps</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Step 1</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Task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type</w:t>
            </w:r>
          </w:p>
        </w:tc>
        <w:tc>
          <w:tcPr>
            <w:tcW w:w="360" w:type="dxa"/>
            <w:shd w:val="clear" w:color="auto" w:fill="auto"/>
          </w:tcPr>
          <w:p>
            <w:r>
              <w:t>Review</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Priority</w:t>
            </w:r>
          </w:p>
        </w:tc>
        <w:tc>
          <w:tcPr>
            <w:tcW w:w="360" w:type="dxa"/>
            <w:shd w:val="clear" w:color="auto" w:fill="auto"/>
          </w:tcPr>
          <w:p>
            <w:r>
              <w:t>Normal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Duration</w:t>
            </w:r>
          </w:p>
        </w:tc>
        <w:tc>
          <w:tcPr>
            <w:tcW w:w="360" w:type="dxa"/>
            <w:shd w:val="clear" w:color="auto" w:fill="auto"/>
          </w:tcPr>
          <w:p>
            <w:r>
              <w:t>3</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Lifecycle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during this task is</w:t>
            </w:r>
          </w:p>
        </w:tc>
        <w:tc>
          <w:tcPr>
            <w:tcW w:w="360" w:type="dxa"/>
            <w:shd w:val="clear" w:color="auto" w:fill="auto"/>
          </w:tcPr>
          <w:p>
            <w:r>
              <w:t>Draft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on issue of this task is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on successful completion of this task is</w:t>
            </w:r>
          </w:p>
        </w:tc>
        <w:tc>
          <w:tcPr>
            <w:tcW w:w="360" w:type="dxa"/>
            <w:shd w:val="clear" w:color="auto" w:fill="auto"/>
          </w:tcPr>
          <w:p>
            <w:r>
              <w:t>Draft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on unsuccessful completion of this task is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Notifications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ON_COMPLETED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ON_REJECTED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delegation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task type change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issue of this task without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change of recipients for this task</w:t>
            </w:r>
          </w:p>
        </w:tc>
        <w:tc>
          <w:tcPr>
            <w:tcW w:w="360" w:type="dxa"/>
            <w:shd w:val="clear" w:color="auto" w:fill="auto"/>
          </w:tcPr>
          <w:p>
            <w:r>
              <w:t>No</w:t>
            </w:r>
          </w:p>
        </w:tc>
      </w:tr>
    </w:tbl>
    <w:p>
      <w:pPr>
        <w:pStyle w:val="Heading3"/>
      </w:pPr>
      <w:bookmarkStart w:id="383" w:name="_Toc256000382"/>
      <w:r>
        <w:t>Review Workflow</w:t>
      </w:r>
      <w:bookmarkEnd w:id="383"/>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Review Workflow</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Bound document version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Only one instance at a time?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sequence change denied?</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 validation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PDF rendition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Delete task if not started by a due date?</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Associated lifecycle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Lifecycle</w:t>
            </w:r>
          </w:p>
        </w:tc>
        <w:tc>
          <w:tcPr>
            <w:tcW w:w="360" w:type="dxa"/>
            <w:shd w:val="clear" w:color="auto" w:fill="auto"/>
          </w:tcPr>
          <w:p>
            <w:r>
              <w:t>Demo Lifecycle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State name</w:t>
            </w:r>
          </w:p>
        </w:tc>
        <w:tc>
          <w:tcPr>
            <w:tcW w:w="360" w:type="dxa"/>
            <w:shd w:val="clear" w:color="auto" w:fill="auto"/>
          </w:tcPr>
          <w:p>
            <w:r>
              <w:t>Draft</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 lifecycle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w:t>
            </w:r>
          </w:p>
        </w:tc>
        <w:tc>
          <w:tcPr>
            <w:tcW w:w="360" w:type="dxa"/>
            <w:shd w:val="clear" w:color="auto" w:fill="auto"/>
          </w:tcPr>
          <w:p>
            <w:r>
              <w:t>admingroup</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Workflow steps</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Step 1</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Task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type</w:t>
            </w:r>
          </w:p>
        </w:tc>
        <w:tc>
          <w:tcPr>
            <w:tcW w:w="360" w:type="dxa"/>
            <w:shd w:val="clear" w:color="auto" w:fill="auto"/>
          </w:tcPr>
          <w:p>
            <w:r>
              <w:t>Review</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Priority</w:t>
            </w:r>
          </w:p>
        </w:tc>
        <w:tc>
          <w:tcPr>
            <w:tcW w:w="360" w:type="dxa"/>
            <w:shd w:val="clear" w:color="auto" w:fill="auto"/>
          </w:tcPr>
          <w:p>
            <w:r>
              <w:t>Normal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Duration</w:t>
            </w:r>
          </w:p>
        </w:tc>
        <w:tc>
          <w:tcPr>
            <w:tcW w:w="360" w:type="dxa"/>
            <w:shd w:val="clear" w:color="auto" w:fill="auto"/>
          </w:tcPr>
          <w:p>
            <w:r>
              <w:t>3</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Lifecycle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during this task is</w:t>
            </w:r>
          </w:p>
        </w:tc>
        <w:tc>
          <w:tcPr>
            <w:tcW w:w="360" w:type="dxa"/>
            <w:shd w:val="clear" w:color="auto" w:fill="auto"/>
          </w:tcPr>
          <w:p>
            <w:r>
              <w:t>Draft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on issue of this task is</w:t>
            </w:r>
          </w:p>
        </w:tc>
        <w:tc>
          <w:tcPr>
            <w:tcW w:w="360" w:type="dxa"/>
            <w:shd w:val="clear" w:color="auto" w:fill="auto"/>
          </w:tcPr>
          <w:p>
            <w:r>
              <w:t>Draft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on successful completion of this task is</w:t>
            </w:r>
          </w:p>
        </w:tc>
        <w:tc>
          <w:tcPr>
            <w:tcW w:w="360" w:type="dxa"/>
            <w:shd w:val="clear" w:color="auto" w:fill="auto"/>
          </w:tcPr>
          <w:p>
            <w:r>
              <w:t>Draft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on unsuccessful completion of this task is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Notifications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ON_COMPLETED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ON_REJECTED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delegation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task type change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issue of this task without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change of recipients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Step 2</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Task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type</w:t>
            </w:r>
          </w:p>
        </w:tc>
        <w:tc>
          <w:tcPr>
            <w:tcW w:w="360" w:type="dxa"/>
            <w:shd w:val="clear" w:color="auto" w:fill="auto"/>
          </w:tcPr>
          <w:p>
            <w:r>
              <w:t>Final Review</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Priority</w:t>
            </w:r>
          </w:p>
        </w:tc>
        <w:tc>
          <w:tcPr>
            <w:tcW w:w="360" w:type="dxa"/>
            <w:shd w:val="clear" w:color="auto" w:fill="auto"/>
          </w:tcPr>
          <w:p>
            <w:r>
              <w:t>Normal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Duration</w:t>
            </w:r>
          </w:p>
        </w:tc>
        <w:tc>
          <w:tcPr>
            <w:tcW w:w="360" w:type="dxa"/>
            <w:shd w:val="clear" w:color="auto" w:fill="auto"/>
          </w:tcPr>
          <w:p>
            <w:r>
              <w:t>2</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Lifecycle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during this task is</w:t>
            </w:r>
          </w:p>
        </w:tc>
        <w:tc>
          <w:tcPr>
            <w:tcW w:w="360" w:type="dxa"/>
            <w:shd w:val="clear" w:color="auto" w:fill="auto"/>
          </w:tcPr>
          <w:p>
            <w:r>
              <w:t>Draft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on issue of this task is</w:t>
            </w:r>
          </w:p>
        </w:tc>
        <w:tc>
          <w:tcPr>
            <w:tcW w:w="360" w:type="dxa"/>
            <w:shd w:val="clear" w:color="auto" w:fill="auto"/>
          </w:tcPr>
          <w:p>
            <w:r>
              <w:t>Draft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on successful completion of this task is</w:t>
            </w:r>
          </w:p>
        </w:tc>
        <w:tc>
          <w:tcPr>
            <w:tcW w:w="360" w:type="dxa"/>
            <w:shd w:val="clear" w:color="auto" w:fill="auto"/>
          </w:tcPr>
          <w:p>
            <w:r>
              <w:t>Draft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on unsuccessful completion of this task is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Notifications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ON_REJECTED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ON_FINISH_OVERDUE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delegation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task type change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issue of this task without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change of recipients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Step 3</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Task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type</w:t>
            </w:r>
          </w:p>
        </w:tc>
        <w:tc>
          <w:tcPr>
            <w:tcW w:w="360" w:type="dxa"/>
            <w:shd w:val="clear" w:color="auto" w:fill="auto"/>
          </w:tcPr>
          <w:p>
            <w:r>
              <w:t>Approval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Priority</w:t>
            </w:r>
          </w:p>
        </w:tc>
        <w:tc>
          <w:tcPr>
            <w:tcW w:w="360" w:type="dxa"/>
            <w:shd w:val="clear" w:color="auto" w:fill="auto"/>
          </w:tcPr>
          <w:p>
            <w:r>
              <w:t>Normal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w:t>
            </w:r>
          </w:p>
        </w:tc>
        <w:tc>
          <w:tcPr>
            <w:tcW w:w="360" w:type="dxa"/>
            <w:shd w:val="clear" w:color="auto" w:fill="auto"/>
          </w:tcPr>
          <w:p>
            <w:r>
              <w:t>admingroup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Duration</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Lifecycle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during this task is</w:t>
            </w:r>
          </w:p>
        </w:tc>
        <w:tc>
          <w:tcPr>
            <w:tcW w:w="360" w:type="dxa"/>
            <w:shd w:val="clear" w:color="auto" w:fill="auto"/>
          </w:tcPr>
          <w:p>
            <w:r>
              <w:t>Draft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on issue of this task is</w:t>
            </w:r>
          </w:p>
        </w:tc>
        <w:tc>
          <w:tcPr>
            <w:tcW w:w="360" w:type="dxa"/>
            <w:shd w:val="clear" w:color="auto" w:fill="auto"/>
          </w:tcPr>
          <w:p>
            <w:r>
              <w:t>Draft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on successful completion of this task is</w:t>
            </w:r>
          </w:p>
        </w:tc>
        <w:tc>
          <w:tcPr>
            <w:tcW w:w="360" w:type="dxa"/>
            <w:shd w:val="clear" w:color="auto" w:fill="auto"/>
          </w:tcPr>
          <w:p>
            <w:r>
              <w:t>Approved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on unsuccessful completion of this task is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Notifications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ON_COMPLETED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delegation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task type change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issue of this task without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change of recipients for this task</w:t>
            </w:r>
          </w:p>
        </w:tc>
        <w:tc>
          <w:tcPr>
            <w:tcW w:w="360" w:type="dxa"/>
            <w:shd w:val="clear" w:color="auto" w:fill="auto"/>
          </w:tcPr>
          <w:p>
            <w:r>
              <w:t>No</w:t>
            </w:r>
          </w:p>
        </w:tc>
      </w:tr>
    </w:tbl>
    <w:p>
      <w:pPr>
        <w:pStyle w:val="Heading3"/>
      </w:pPr>
      <w:bookmarkStart w:id="384" w:name="_Toc256000383"/>
      <w:r>
        <w:t>Staging Artea Upload</w:t>
      </w:r>
      <w:bookmarkEnd w:id="384"/>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Staging Artea Upload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Bound document version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Only one instance at a time?</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sequence change denied?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 validation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PDF rendition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Delete task if not started by a due date?</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Workflow steps</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Step 1</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Task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type</w:t>
            </w:r>
          </w:p>
        </w:tc>
        <w:tc>
          <w:tcPr>
            <w:tcW w:w="360" w:type="dxa"/>
            <w:shd w:val="clear" w:color="auto" w:fill="auto"/>
          </w:tcPr>
          <w:p>
            <w:r>
              <w:t>Approval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Priority</w:t>
            </w:r>
          </w:p>
        </w:tc>
        <w:tc>
          <w:tcPr>
            <w:tcW w:w="360" w:type="dxa"/>
            <w:shd w:val="clear" w:color="auto" w:fill="auto"/>
          </w:tcPr>
          <w:p>
            <w:r>
              <w:t>Normal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Duration</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Notifications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ON_COMPLETED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delegation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task type change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issue of this task without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change of recipients for this task</w:t>
            </w:r>
          </w:p>
        </w:tc>
        <w:tc>
          <w:tcPr>
            <w:tcW w:w="360" w:type="dxa"/>
            <w:shd w:val="clear" w:color="auto" w:fill="auto"/>
          </w:tcPr>
          <w:p>
            <w:r>
              <w:t>No</w:t>
            </w:r>
          </w:p>
        </w:tc>
      </w:tr>
    </w:tbl>
    <w:p>
      <w:pPr>
        <w:pStyle w:val="Heading3"/>
      </w:pPr>
      <w:bookmarkStart w:id="385" w:name="_Toc256000384"/>
      <w:r>
        <w:t>TaskTemplateVersion</w:t>
      </w:r>
      <w:bookmarkEnd w:id="385"/>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TaskTemplateVersion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DocumentVersion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Bound document version</w:t>
            </w:r>
          </w:p>
        </w:tc>
        <w:tc>
          <w:tcPr>
            <w:tcW w:w="360" w:type="dxa"/>
            <w:shd w:val="clear" w:color="auto" w:fill="auto"/>
          </w:tcPr>
          <w:p>
            <w:r>
              <w:t>TEST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Only one instance at a time?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sequence change denied?</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 validation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PDF rendition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Delete task if not started by a due date?</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Associated lifecycle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Lifecycle</w:t>
            </w:r>
          </w:p>
        </w:tc>
        <w:tc>
          <w:tcPr>
            <w:tcW w:w="360" w:type="dxa"/>
            <w:shd w:val="clear" w:color="auto" w:fill="auto"/>
          </w:tcPr>
          <w:p>
            <w:r>
              <w:t>GlobalDemo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State name</w:t>
            </w:r>
          </w:p>
        </w:tc>
        <w:tc>
          <w:tcPr>
            <w:tcW w:w="360" w:type="dxa"/>
            <w:shd w:val="clear" w:color="auto" w:fill="auto"/>
          </w:tcPr>
          <w:p>
            <w:r>
              <w:t>Draft</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Workflow steps</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Step 1</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Task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type</w:t>
            </w:r>
          </w:p>
        </w:tc>
        <w:tc>
          <w:tcPr>
            <w:tcW w:w="360" w:type="dxa"/>
            <w:shd w:val="clear" w:color="auto" w:fill="auto"/>
          </w:tcPr>
          <w:p>
            <w:r>
              <w:t>TestVersion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Priority</w:t>
            </w:r>
          </w:p>
        </w:tc>
        <w:tc>
          <w:tcPr>
            <w:tcW w:w="360" w:type="dxa"/>
            <w:shd w:val="clear" w:color="auto" w:fill="auto"/>
          </w:tcPr>
          <w:p>
            <w:r>
              <w:t>Normal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Duration</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Lifecycle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during this task is</w:t>
            </w:r>
          </w:p>
        </w:tc>
        <w:tc>
          <w:tcPr>
            <w:tcW w:w="360" w:type="dxa"/>
            <w:shd w:val="clear" w:color="auto" w:fill="auto"/>
          </w:tcPr>
          <w:p>
            <w:r>
              <w:t>Draft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on issue of this task is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on successful completion of this task is</w:t>
            </w:r>
          </w:p>
        </w:tc>
        <w:tc>
          <w:tcPr>
            <w:tcW w:w="360" w:type="dxa"/>
            <w:shd w:val="clear" w:color="auto" w:fill="auto"/>
          </w:tcPr>
          <w:p>
            <w:r>
              <w:t>Draft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on unsuccessful completion of this task is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Notifications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ON_COMPLETED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delegation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task type change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issue of this task without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change of recipients for this task</w:t>
            </w:r>
          </w:p>
        </w:tc>
        <w:tc>
          <w:tcPr>
            <w:tcW w:w="360" w:type="dxa"/>
            <w:shd w:val="clear" w:color="auto" w:fill="auto"/>
          </w:tcPr>
          <w:p>
            <w:r>
              <w:t>No</w:t>
            </w:r>
          </w:p>
        </w:tc>
      </w:tr>
    </w:tbl>
    <w:p>
      <w:pPr>
        <w:pStyle w:val="Heading3"/>
      </w:pPr>
      <w:bookmarkStart w:id="386" w:name="_Toc256000385"/>
      <w:r>
        <w:t>Test 1984</w:t>
      </w:r>
      <w:bookmarkEnd w:id="386"/>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Test 1984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Bound document version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Only one instance at a time?</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sequence change denied?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 validation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PDF rendition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Delete task if not started by a due date?</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Workflow steps</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Step 1</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Task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type</w:t>
            </w:r>
          </w:p>
        </w:tc>
        <w:tc>
          <w:tcPr>
            <w:tcW w:w="360" w:type="dxa"/>
            <w:shd w:val="clear" w:color="auto" w:fill="auto"/>
          </w:tcPr>
          <w:p>
            <w:r>
              <w:t>Approval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Priority</w:t>
            </w:r>
          </w:p>
        </w:tc>
        <w:tc>
          <w:tcPr>
            <w:tcW w:w="360" w:type="dxa"/>
            <w:shd w:val="clear" w:color="auto" w:fill="auto"/>
          </w:tcPr>
          <w:p>
            <w:r>
              <w:t>Normal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Duration</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Properties</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Scripts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Script to be executed on issue</w:t>
            </w:r>
          </w:p>
        </w:tc>
        <w:tc>
          <w:tcPr>
            <w:tcW w:w="360" w:type="dxa"/>
            <w:shd w:val="clear" w:color="auto" w:fill="auto"/>
          </w:tcPr>
          <w:p>
            <w:pPr>
              <w:rPr>
                <w:rFonts w:ascii="Courier New" w:eastAsia="Courier New" w:hAnsi="Courier New" w:cs="Courier New"/>
                <w:sz w:val="14"/>
              </w:rPr>
            </w:pPr>
            <w:r>
              <w:rPr>
                <w:rFonts w:ascii="Courier New" w:eastAsia="Courier New" w:hAnsi="Courier New" w:cs="Courier New"/>
                <w:sz w:val="14"/>
              </w:rPr>
              <w:t>object.setTitle("test task is issued");</w:t>
            </w:r>
          </w:p>
          <w:p>
            <w:r>
              <w:rPr>
                <w:rFonts w:ascii="Courier New" w:eastAsia="Courier New" w:hAnsi="Courier New" w:cs="Courier New"/>
                <w:sz w:val="14"/>
              </w:rPr>
              <w:t>object.save();</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Notifications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ON_COMPLETED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delegation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task type change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issue of this task without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change of recipients for this task</w:t>
            </w:r>
          </w:p>
        </w:tc>
        <w:tc>
          <w:tcPr>
            <w:tcW w:w="360" w:type="dxa"/>
            <w:shd w:val="clear" w:color="auto" w:fill="auto"/>
          </w:tcPr>
          <w:p>
            <w:r>
              <w:t>No</w:t>
            </w:r>
          </w:p>
        </w:tc>
      </w:tr>
    </w:tbl>
    <w:p>
      <w:pPr>
        <w:pStyle w:val="Heading3"/>
      </w:pPr>
      <w:bookmarkStart w:id="387" w:name="_Toc256000386"/>
      <w:r>
        <w:t>Test 2816</w:t>
      </w:r>
      <w:bookmarkEnd w:id="387"/>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Test 2816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Bound document version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Only one instance at a time?</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sequence change denied?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 validation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PDF rendition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Delete task if not started by a due date?</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Workflow steps</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Step 1</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Task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type</w:t>
            </w:r>
          </w:p>
        </w:tc>
        <w:tc>
          <w:tcPr>
            <w:tcW w:w="360" w:type="dxa"/>
            <w:shd w:val="clear" w:color="auto" w:fill="auto"/>
          </w:tcPr>
          <w:p>
            <w:r>
              <w:t>Test 2816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Priority</w:t>
            </w:r>
          </w:p>
        </w:tc>
        <w:tc>
          <w:tcPr>
            <w:tcW w:w="360" w:type="dxa"/>
            <w:shd w:val="clear" w:color="auto" w:fill="auto"/>
          </w:tcPr>
          <w:p>
            <w:r>
              <w:t>Normal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Duration</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Notifications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ON_COMPLETED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delegation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task type change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issue of this task without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change of recipients for this task</w:t>
            </w:r>
          </w:p>
        </w:tc>
        <w:tc>
          <w:tcPr>
            <w:tcW w:w="360" w:type="dxa"/>
            <w:shd w:val="clear" w:color="auto" w:fill="auto"/>
          </w:tcPr>
          <w:p>
            <w:r>
              <w:t>No</w:t>
            </w:r>
          </w:p>
        </w:tc>
      </w:tr>
    </w:tbl>
    <w:p>
      <w:pPr>
        <w:pStyle w:val="Heading3"/>
      </w:pPr>
      <w:bookmarkStart w:id="388" w:name="_Toc256000387"/>
      <w:r>
        <w:t>Test Instructions</w:t>
      </w:r>
      <w:bookmarkEnd w:id="388"/>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Test Instructions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Test instructions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Bound document version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Only one instance at a time?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sequence change denied?</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 validation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PDF rendition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Delete task if not started by a due date?</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Associated lifecycle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Lifecycle</w:t>
            </w:r>
          </w:p>
        </w:tc>
        <w:tc>
          <w:tcPr>
            <w:tcW w:w="360" w:type="dxa"/>
            <w:shd w:val="clear" w:color="auto" w:fill="auto"/>
          </w:tcPr>
          <w:p>
            <w:r>
              <w:t>GlobalDemo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State name</w:t>
            </w:r>
          </w:p>
        </w:tc>
        <w:tc>
          <w:tcPr>
            <w:tcW w:w="360" w:type="dxa"/>
            <w:shd w:val="clear" w:color="auto" w:fill="auto"/>
          </w:tcPr>
          <w:p>
            <w:r>
              <w:t>Draft</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Workflow steps</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Step 1</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Task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type</w:t>
            </w:r>
          </w:p>
        </w:tc>
        <w:tc>
          <w:tcPr>
            <w:tcW w:w="360" w:type="dxa"/>
            <w:shd w:val="clear" w:color="auto" w:fill="auto"/>
          </w:tcPr>
          <w:p>
            <w:r>
              <w:t>Approval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Priority</w:t>
            </w:r>
          </w:p>
        </w:tc>
        <w:tc>
          <w:tcPr>
            <w:tcW w:w="360" w:type="dxa"/>
            <w:shd w:val="clear" w:color="auto" w:fill="auto"/>
          </w:tcPr>
          <w:p>
            <w:r>
              <w:t>Normal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Duration</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Comments</w:t>
            </w:r>
          </w:p>
        </w:tc>
        <w:tc>
          <w:tcPr>
            <w:tcW w:w="360" w:type="dxa"/>
            <w:shd w:val="clear" w:color="auto" w:fill="auto"/>
          </w:tcPr>
          <w:p>
            <w:r>
              <w:t>Please, read this letter</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Lifecycle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during this task is</w:t>
            </w:r>
          </w:p>
        </w:tc>
        <w:tc>
          <w:tcPr>
            <w:tcW w:w="360" w:type="dxa"/>
            <w:shd w:val="clear" w:color="auto" w:fill="auto"/>
          </w:tcPr>
          <w:p>
            <w:r>
              <w:t>Draft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on issue of this task is</w:t>
            </w:r>
          </w:p>
        </w:tc>
        <w:tc>
          <w:tcPr>
            <w:tcW w:w="360" w:type="dxa"/>
            <w:shd w:val="clear" w:color="auto" w:fill="auto"/>
          </w:tcPr>
          <w:p>
            <w:r>
              <w:t>Draft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on successful completion of this task is</w:t>
            </w:r>
          </w:p>
        </w:tc>
        <w:tc>
          <w:tcPr>
            <w:tcW w:w="360" w:type="dxa"/>
            <w:shd w:val="clear" w:color="auto" w:fill="auto"/>
          </w:tcPr>
          <w:p>
            <w:r>
              <w:t>Draft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on unsuccessful completion of this task is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Notifications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ON_COMPLETED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delegation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task type change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issue of this task without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change of recipients for this task</w:t>
            </w:r>
          </w:p>
        </w:tc>
        <w:tc>
          <w:tcPr>
            <w:tcW w:w="360" w:type="dxa"/>
            <w:shd w:val="clear" w:color="auto" w:fill="auto"/>
          </w:tcPr>
          <w:p>
            <w:r>
              <w:t>No</w:t>
            </w:r>
          </w:p>
        </w:tc>
      </w:tr>
    </w:tbl>
    <w:p>
      <w:pPr>
        <w:pStyle w:val="Heading3"/>
      </w:pPr>
      <w:bookmarkStart w:id="389" w:name="_Toc256000388"/>
      <w:r>
        <w:t>Test Validation</w:t>
      </w:r>
      <w:bookmarkEnd w:id="389"/>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Test Validation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Test Validation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Bound document version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Only one instance at a time?</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sequence change denied?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 validation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PDF rendition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Delete task if not started by a due date?</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Restrictions lifecycle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Category</w:t>
            </w:r>
          </w:p>
        </w:tc>
        <w:tc>
          <w:tcPr>
            <w:tcW w:w="360" w:type="dxa"/>
            <w:shd w:val="clear" w:color="auto" w:fill="auto"/>
          </w:tcPr>
          <w:p>
            <w:r>
              <w:t>All Documents</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Workflow steps</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Step 1</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Task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type</w:t>
            </w:r>
          </w:p>
        </w:tc>
        <w:tc>
          <w:tcPr>
            <w:tcW w:w="360" w:type="dxa"/>
            <w:shd w:val="clear" w:color="auto" w:fill="auto"/>
          </w:tcPr>
          <w:p>
            <w:r>
              <w:t>Test Validation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Priority</w:t>
            </w:r>
          </w:p>
        </w:tc>
        <w:tc>
          <w:tcPr>
            <w:tcW w:w="360" w:type="dxa"/>
            <w:shd w:val="clear" w:color="auto" w:fill="auto"/>
          </w:tcPr>
          <w:p>
            <w:r>
              <w:t>Normal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Recipients</w:t>
            </w:r>
          </w:p>
        </w:tc>
        <w:tc>
          <w:tcPr>
            <w:tcW w:w="360" w:type="dxa"/>
            <w:shd w:val="clear" w:color="auto" w:fill="auto"/>
          </w:tcPr>
          <w:p>
            <w:r>
              <w:t>AlexZuban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Duration</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Notifications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ON_COMPLETED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delegation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task type change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issue of this task without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change of recipients for this task</w:t>
            </w:r>
          </w:p>
        </w:tc>
        <w:tc>
          <w:tcPr>
            <w:tcW w:w="360" w:type="dxa"/>
            <w:shd w:val="clear" w:color="auto" w:fill="auto"/>
          </w:tcPr>
          <w:p>
            <w:r>
              <w:t>No</w:t>
            </w:r>
          </w:p>
        </w:tc>
      </w:tr>
    </w:tbl>
    <w:p>
      <w:pPr>
        <w:pStyle w:val="Heading3"/>
      </w:pPr>
      <w:bookmarkStart w:id="390" w:name="_Toc256000389"/>
      <w:r>
        <w:t>Test group name</w:t>
      </w:r>
      <w:bookmarkEnd w:id="390"/>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Test group 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Test group 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Bound document version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Only one instance at a time?</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sequence change denied?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 validation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PDF rendition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Delete task if not started by a due date?</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Workflow steps</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Step 1</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Task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type</w:t>
            </w:r>
          </w:p>
        </w:tc>
        <w:tc>
          <w:tcPr>
            <w:tcW w:w="360" w:type="dxa"/>
            <w:shd w:val="clear" w:color="auto" w:fill="auto"/>
          </w:tcPr>
          <w:p>
            <w:r>
              <w:t>Approval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Priority</w:t>
            </w:r>
          </w:p>
        </w:tc>
        <w:tc>
          <w:tcPr>
            <w:tcW w:w="360" w:type="dxa"/>
            <w:shd w:val="clear" w:color="auto" w:fill="auto"/>
          </w:tcPr>
          <w:p>
            <w:r>
              <w:t>Normal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Duration</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Notifications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ON_COMPLETED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delegation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task type change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issue of this task without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change of recipients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Step 2</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Task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type</w:t>
            </w:r>
          </w:p>
        </w:tc>
        <w:tc>
          <w:tcPr>
            <w:tcW w:w="360" w:type="dxa"/>
            <w:shd w:val="clear" w:color="auto" w:fill="auto"/>
          </w:tcPr>
          <w:p>
            <w:r>
              <w:t>Approval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Priority</w:t>
            </w:r>
          </w:p>
        </w:tc>
        <w:tc>
          <w:tcPr>
            <w:tcW w:w="360" w:type="dxa"/>
            <w:shd w:val="clear" w:color="auto" w:fill="auto"/>
          </w:tcPr>
          <w:p>
            <w:r>
              <w:t>Normal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w:t>
            </w:r>
          </w:p>
        </w:tc>
        <w:tc>
          <w:tcPr>
            <w:tcW w:w="360" w:type="dxa"/>
            <w:shd w:val="clear" w:color="auto" w:fill="auto"/>
          </w:tcPr>
          <w:p>
            <w:r>
              <w:t>admingroup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Duration</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Notifications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ON_COMPLETED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delegation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task type change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issue of this task without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change of recipients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Step 3</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Task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type</w:t>
            </w:r>
          </w:p>
        </w:tc>
        <w:tc>
          <w:tcPr>
            <w:tcW w:w="360" w:type="dxa"/>
            <w:shd w:val="clear" w:color="auto" w:fill="auto"/>
          </w:tcPr>
          <w:p>
            <w:r>
              <w:t>Approval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Priority</w:t>
            </w:r>
          </w:p>
        </w:tc>
        <w:tc>
          <w:tcPr>
            <w:tcW w:w="360" w:type="dxa"/>
            <w:shd w:val="clear" w:color="auto" w:fill="auto"/>
          </w:tcPr>
          <w:p>
            <w:r>
              <w:t>Normal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w:t>
            </w:r>
          </w:p>
        </w:tc>
        <w:tc>
          <w:tcPr>
            <w:tcW w:w="360" w:type="dxa"/>
            <w:shd w:val="clear" w:color="auto" w:fill="auto"/>
          </w:tcPr>
          <w:p>
            <w:r>
              <w:t>&lt;department_name&gt;_managers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Duration</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Notifications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ON_COMPLETED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delegation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task type change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issue of this task without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change of recipients for this task</w:t>
            </w:r>
          </w:p>
        </w:tc>
        <w:tc>
          <w:tcPr>
            <w:tcW w:w="360" w:type="dxa"/>
            <w:shd w:val="clear" w:color="auto" w:fill="auto"/>
          </w:tcPr>
          <w:p>
            <w:r>
              <w:t>No</w:t>
            </w:r>
          </w:p>
        </w:tc>
      </w:tr>
    </w:tbl>
    <w:p>
      <w:pPr>
        <w:pStyle w:val="Heading3"/>
      </w:pPr>
      <w:bookmarkStart w:id="391" w:name="_Toc256000390"/>
      <w:r>
        <w:t>Test2914</w:t>
      </w:r>
      <w:bookmarkEnd w:id="391"/>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Test2914</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Bound document version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Only one instance at a time?</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sequence change denied?</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 validation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PDF rendition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Delete task if not started by a due date?</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Workflow steps</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Step 1</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Task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type</w:t>
            </w:r>
          </w:p>
        </w:tc>
        <w:tc>
          <w:tcPr>
            <w:tcW w:w="360" w:type="dxa"/>
            <w:shd w:val="clear" w:color="auto" w:fill="auto"/>
          </w:tcPr>
          <w:p>
            <w:r>
              <w:t>Approval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Priority</w:t>
            </w:r>
          </w:p>
        </w:tc>
        <w:tc>
          <w:tcPr>
            <w:tcW w:w="360" w:type="dxa"/>
            <w:shd w:val="clear" w:color="auto" w:fill="auto"/>
          </w:tcPr>
          <w:p>
            <w:r>
              <w:t>Normal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Recipients</w:t>
            </w:r>
          </w:p>
        </w:tc>
        <w:tc>
          <w:tcPr>
            <w:tcW w:w="360" w:type="dxa"/>
            <w:shd w:val="clear" w:color="auto" w:fill="auto"/>
          </w:tcPr>
          <w:p>
            <w:r>
              <w:t>&lt;title&gt;_managers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Duration</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Notifications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ON_COMPLETED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delegation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task type change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issue of this task without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change of recipients for this task</w:t>
            </w:r>
          </w:p>
        </w:tc>
        <w:tc>
          <w:tcPr>
            <w:tcW w:w="360" w:type="dxa"/>
            <w:shd w:val="clear" w:color="auto" w:fill="auto"/>
          </w:tcPr>
          <w:p>
            <w:r>
              <w:t>No</w:t>
            </w:r>
          </w:p>
        </w:tc>
      </w:tr>
    </w:tbl>
    <w:p>
      <w:pPr>
        <w:pStyle w:val="Heading3"/>
      </w:pPr>
      <w:bookmarkStart w:id="392" w:name="_Toc256000391"/>
      <w:r>
        <w:t>Through Lifecycle</w:t>
      </w:r>
      <w:bookmarkEnd w:id="392"/>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Through Lifecycle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Bound document version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Only one instance at a time?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sequence change denied?</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 validation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PDF rendition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Delete task if not started by a due date?</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Associated lifecycle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Lifecycle</w:t>
            </w:r>
          </w:p>
        </w:tc>
        <w:tc>
          <w:tcPr>
            <w:tcW w:w="360" w:type="dxa"/>
            <w:shd w:val="clear" w:color="auto" w:fill="auto"/>
          </w:tcPr>
          <w:p>
            <w:r>
              <w:t>Demo Lifecycle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State name</w:t>
            </w:r>
          </w:p>
        </w:tc>
        <w:tc>
          <w:tcPr>
            <w:tcW w:w="360" w:type="dxa"/>
            <w:shd w:val="clear" w:color="auto" w:fill="auto"/>
          </w:tcPr>
          <w:p>
            <w:r>
              <w:t>Draft</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Workflow steps</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Step 1</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Task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type</w:t>
            </w:r>
          </w:p>
        </w:tc>
        <w:tc>
          <w:tcPr>
            <w:tcW w:w="360" w:type="dxa"/>
            <w:shd w:val="clear" w:color="auto" w:fill="auto"/>
          </w:tcPr>
          <w:p>
            <w:r>
              <w:t>Approval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Priority</w:t>
            </w:r>
          </w:p>
        </w:tc>
        <w:tc>
          <w:tcPr>
            <w:tcW w:w="360" w:type="dxa"/>
            <w:shd w:val="clear" w:color="auto" w:fill="auto"/>
          </w:tcPr>
          <w:p>
            <w:r>
              <w:t>Normal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Duration</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Lifecycle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during this task is</w:t>
            </w:r>
          </w:p>
        </w:tc>
        <w:tc>
          <w:tcPr>
            <w:tcW w:w="360" w:type="dxa"/>
            <w:shd w:val="clear" w:color="auto" w:fill="auto"/>
          </w:tcPr>
          <w:p>
            <w:r>
              <w:t>Draft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on issue of this task is</w:t>
            </w:r>
          </w:p>
        </w:tc>
        <w:tc>
          <w:tcPr>
            <w:tcW w:w="360" w:type="dxa"/>
            <w:shd w:val="clear" w:color="auto" w:fill="auto"/>
          </w:tcPr>
          <w:p>
            <w:r>
              <w:t>Approved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on successful completion of this task is</w:t>
            </w:r>
          </w:p>
        </w:tc>
        <w:tc>
          <w:tcPr>
            <w:tcW w:w="360" w:type="dxa"/>
            <w:shd w:val="clear" w:color="auto" w:fill="auto"/>
          </w:tcPr>
          <w:p>
            <w:r>
              <w:t>Obsolete</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Properties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Set on satisfactory completion</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Attribute</w:t>
            </w:r>
          </w:p>
        </w:tc>
        <w:tc>
          <w:tcPr>
            <w:tcW w:w="360" w:type="dxa"/>
            <w:shd w:val="clear" w:color="auto" w:fill="C0C0C0"/>
          </w:tcPr>
          <w:p>
            <w:r>
              <w:rPr>
                <w:b/>
              </w:rPr>
              <w:t>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title</w:t>
            </w:r>
          </w:p>
        </w:tc>
        <w:tc>
          <w:tcPr>
            <w:tcW w:w="360" w:type="dxa"/>
            <w:shd w:val="clear" w:color="auto" w:fill="auto"/>
          </w:tcPr>
          <w:p>
            <w:r>
              <w:t>Approved</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Notifications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ON_COMPLETED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delegation for this task</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task type change for this task</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issue of this task without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change of recipients for this task</w:t>
            </w:r>
          </w:p>
        </w:tc>
        <w:tc>
          <w:tcPr>
            <w:tcW w:w="360" w:type="dxa"/>
            <w:shd w:val="clear" w:color="auto" w:fill="auto"/>
          </w:tcPr>
          <w:p>
            <w:r>
              <w:t>No</w:t>
            </w:r>
          </w:p>
        </w:tc>
      </w:tr>
    </w:tbl>
    <w:p>
      <w:pPr>
        <w:pStyle w:val="Heading3"/>
      </w:pPr>
      <w:bookmarkStart w:id="393" w:name="_Toc256000392"/>
      <w:r>
        <w:t>To be Read and Understood</w:t>
      </w:r>
      <w:bookmarkEnd w:id="393"/>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To be Read and Understood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Demo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Bound document version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Only one instance at a time?</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sequence change denied?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 validation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PDF rendition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Delete task if not started by a due date?</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Workflow steps</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Step 1</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Task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type</w:t>
            </w:r>
          </w:p>
        </w:tc>
        <w:tc>
          <w:tcPr>
            <w:tcW w:w="360" w:type="dxa"/>
            <w:shd w:val="clear" w:color="auto" w:fill="auto"/>
          </w:tcPr>
          <w:p>
            <w:r>
              <w:t>To Be Read and Understood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Priority</w:t>
            </w:r>
          </w:p>
        </w:tc>
        <w:tc>
          <w:tcPr>
            <w:tcW w:w="360" w:type="dxa"/>
            <w:shd w:val="clear" w:color="auto" w:fill="auto"/>
          </w:tcPr>
          <w:p>
            <w:r>
              <w:t>Normal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Duration</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Notifications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ON_REJECTED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ON_START_OVERDUE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delegation for this task</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task type change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issue of this task without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change of recipients for this task</w:t>
            </w:r>
          </w:p>
        </w:tc>
        <w:tc>
          <w:tcPr>
            <w:tcW w:w="360" w:type="dxa"/>
            <w:shd w:val="clear" w:color="auto" w:fill="auto"/>
          </w:tcPr>
          <w:p>
            <w:r>
              <w:t>No</w:t>
            </w:r>
          </w:p>
        </w:tc>
      </w:tr>
    </w:tbl>
    <w:p>
      <w:pPr>
        <w:pStyle w:val="Heading3"/>
      </w:pPr>
      <w:bookmarkStart w:id="394" w:name="_Toc256000393"/>
      <w:r>
        <w:t>Version task</w:t>
      </w:r>
      <w:bookmarkEnd w:id="394"/>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Version task</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r>
              <w:t>Version task</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Bound document version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Only one instance at a time?</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sequence change denied?</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 validation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PDF rendition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Delete task if not started by a due date?</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Associated lifecycle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Lifecycle</w:t>
            </w:r>
          </w:p>
        </w:tc>
        <w:tc>
          <w:tcPr>
            <w:tcW w:w="360" w:type="dxa"/>
            <w:shd w:val="clear" w:color="auto" w:fill="auto"/>
          </w:tcPr>
          <w:p>
            <w:r>
              <w:t>Demo Lifecycle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State name</w:t>
            </w:r>
          </w:p>
        </w:tc>
        <w:tc>
          <w:tcPr>
            <w:tcW w:w="360" w:type="dxa"/>
            <w:shd w:val="clear" w:color="auto" w:fill="auto"/>
          </w:tcPr>
          <w:p>
            <w:r>
              <w:t>Draft</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Workflow steps</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Step 1</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Task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type</w:t>
            </w:r>
          </w:p>
        </w:tc>
        <w:tc>
          <w:tcPr>
            <w:tcW w:w="360" w:type="dxa"/>
            <w:shd w:val="clear" w:color="auto" w:fill="auto"/>
          </w:tcPr>
          <w:p>
            <w:r>
              <w:t>Approval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Priority</w:t>
            </w:r>
          </w:p>
        </w:tc>
        <w:tc>
          <w:tcPr>
            <w:tcW w:w="360" w:type="dxa"/>
            <w:shd w:val="clear" w:color="auto" w:fill="auto"/>
          </w:tcPr>
          <w:p>
            <w:r>
              <w:t>Normal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Recipients</w:t>
            </w:r>
          </w:p>
        </w:tc>
        <w:tc>
          <w:tcPr>
            <w:tcW w:w="360" w:type="dxa"/>
            <w:shd w:val="clear" w:color="auto" w:fill="auto"/>
          </w:tcPr>
          <w:p>
            <w:r>
              <w:t>dmadmin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Duration</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Lifecycle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during this task is</w:t>
            </w:r>
          </w:p>
        </w:tc>
        <w:tc>
          <w:tcPr>
            <w:tcW w:w="360" w:type="dxa"/>
            <w:shd w:val="clear" w:color="auto" w:fill="auto"/>
          </w:tcPr>
          <w:p>
            <w:r>
              <w:t>Draft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on issue of this task is</w:t>
            </w:r>
          </w:p>
        </w:tc>
        <w:tc>
          <w:tcPr>
            <w:tcW w:w="360" w:type="dxa"/>
            <w:shd w:val="clear" w:color="auto" w:fill="auto"/>
          </w:tcPr>
          <w:p>
            <w:r>
              <w:t>Draft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on successful completion of this task is</w:t>
            </w:r>
          </w:p>
        </w:tc>
        <w:tc>
          <w:tcPr>
            <w:tcW w:w="360" w:type="dxa"/>
            <w:shd w:val="clear" w:color="auto" w:fill="auto"/>
          </w:tcPr>
          <w:p>
            <w:r>
              <w:t>Approved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The document lifecycle state applicable on unsuccessful completion of this task is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Scripts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Script to be executed on satisfactory completion</w:t>
            </w:r>
          </w:p>
        </w:tc>
        <w:tc>
          <w:tcPr>
            <w:tcW w:w="360" w:type="dxa"/>
            <w:shd w:val="clear" w:color="auto" w:fill="auto"/>
          </w:tcPr>
          <w:p>
            <w:pPr>
              <w:rPr>
                <w:rFonts w:ascii="Courier New" w:eastAsia="Courier New" w:hAnsi="Courier New" w:cs="Courier New"/>
                <w:sz w:val="14"/>
              </w:rPr>
            </w:pPr>
            <w:r>
              <w:rPr>
                <w:rFonts w:ascii="Courier New" w:eastAsia="Courier New" w:hAnsi="Courier New" w:cs="Courier New"/>
                <w:sz w:val="14"/>
              </w:rPr>
              <w:t>object.checkout();</w:t>
            </w:r>
          </w:p>
          <w:p>
            <w:r>
              <w:rPr>
                <w:rFonts w:ascii="Courier New" w:eastAsia="Courier New" w:hAnsi="Courier New" w:cs="Courier New"/>
                <w:sz w:val="14"/>
              </w:rPr>
              <w:t>object.checkin(false, "Most-Recent,Draft");</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Notifications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ON_COMPLETED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delegation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task type change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issue of this task without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change of recipients for this task</w:t>
            </w:r>
          </w:p>
        </w:tc>
        <w:tc>
          <w:tcPr>
            <w:tcW w:w="360" w:type="dxa"/>
            <w:shd w:val="clear" w:color="auto" w:fill="auto"/>
          </w:tcPr>
          <w:p>
            <w:r>
              <w:t>No</w:t>
            </w:r>
          </w:p>
        </w:tc>
      </w:tr>
    </w:tbl>
    <w:p>
      <w:pPr>
        <w:pStyle w:val="Heading3"/>
      </w:pPr>
      <w:bookmarkStart w:id="395" w:name="_Toc256000394"/>
      <w:r>
        <w:t>test</w:t>
      </w:r>
      <w:bookmarkEnd w:id="395"/>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test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Bound document version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Only one instance at a time?</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sequence change denied?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 validation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PDF rendition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Delete task if not started by a due date?</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Workflow steps</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Step 1</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Task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type</w:t>
            </w:r>
          </w:p>
        </w:tc>
        <w:tc>
          <w:tcPr>
            <w:tcW w:w="360" w:type="dxa"/>
            <w:shd w:val="clear" w:color="auto" w:fill="auto"/>
          </w:tcPr>
          <w:p>
            <w:r>
              <w:t>Approval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Priority</w:t>
            </w:r>
          </w:p>
        </w:tc>
        <w:tc>
          <w:tcPr>
            <w:tcW w:w="360" w:type="dxa"/>
            <w:shd w:val="clear" w:color="auto" w:fill="auto"/>
          </w:tcPr>
          <w:p>
            <w:r>
              <w:t>Normal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Duration</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Notifications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ON_COMPLETED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delegation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task type change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issue of this task without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change of recipients for this task</w:t>
            </w:r>
          </w:p>
        </w:tc>
        <w:tc>
          <w:tcPr>
            <w:tcW w:w="360" w:type="dxa"/>
            <w:shd w:val="clear" w:color="auto" w:fill="auto"/>
          </w:tcPr>
          <w:p>
            <w:r>
              <w:t>No</w:t>
            </w:r>
          </w:p>
        </w:tc>
      </w:tr>
    </w:tbl>
    <w:p>
      <w:pPr>
        <w:pStyle w:val="Heading3"/>
      </w:pPr>
      <w:bookmarkStart w:id="396" w:name="_Toc256000395"/>
      <w:r>
        <w:t>test12716</w:t>
      </w:r>
      <w:bookmarkEnd w:id="396"/>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test12716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Bound document version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Only one instance at a time?</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sequence change denied?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 validation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PDF rendition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Delete task if not started by a due date?</w:t>
            </w:r>
          </w:p>
        </w:tc>
        <w:tc>
          <w:tcPr>
            <w:tcW w:w="360" w:type="dxa"/>
            <w:shd w:val="clear" w:color="auto" w:fill="auto"/>
          </w:tcPr>
          <w:p>
            <w:r>
              <w:t>No</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Workflow steps</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Step 1</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Task Details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Task type</w:t>
            </w:r>
          </w:p>
        </w:tc>
        <w:tc>
          <w:tcPr>
            <w:tcW w:w="360" w:type="dxa"/>
            <w:shd w:val="clear" w:color="auto" w:fill="auto"/>
          </w:tcPr>
          <w:p>
            <w:r>
              <w:t>Approval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Priority</w:t>
            </w:r>
          </w:p>
        </w:tc>
        <w:tc>
          <w:tcPr>
            <w:tcW w:w="360" w:type="dxa"/>
            <w:shd w:val="clear" w:color="auto" w:fill="auto"/>
          </w:tcPr>
          <w:p>
            <w:r>
              <w:t>Normal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Recipients</w:t>
            </w:r>
          </w:p>
        </w:tc>
        <w:tc>
          <w:tcPr>
            <w:tcW w:w="360" w:type="dxa"/>
            <w:shd w:val="clear" w:color="auto" w:fill="auto"/>
          </w:tcPr>
          <w:p>
            <w:r>
              <w:t>&lt;object_name&gt;_group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Duration</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Notifications</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ON_COMPLETED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Restrictions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delegation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task type change for this task</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issue of this task without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Prevent change of recipients for this task</w:t>
            </w:r>
          </w:p>
        </w:tc>
        <w:tc>
          <w:tcPr>
            <w:tcW w:w="360" w:type="dxa"/>
            <w:shd w:val="clear" w:color="auto" w:fill="auto"/>
          </w:tcPr>
          <w:p>
            <w:r>
              <w:t>No</w:t>
            </w:r>
          </w:p>
        </w:tc>
      </w:tr>
    </w:tbl>
    <w:p>
      <w:pPr>
        <w:sectPr>
          <w:pgMar w:header="720" w:footer="720"/>
          <w:cols w:space="720"/>
        </w:sectPr>
      </w:pPr>
    </w:p>
    <w:p>
      <w:pPr>
        <w:pStyle w:val="Heading2"/>
      </w:pPr>
      <w:bookmarkStart w:id="397" w:name="_Toc256000396"/>
      <w:r>
        <w:t>Periodic Task Definitions</w:t>
      </w:r>
      <w:bookmarkEnd w:id="397"/>
    </w:p>
    <w:p>
      <w:pPr>
        <w:pStyle w:val="Heading3"/>
      </w:pPr>
      <w:bookmarkStart w:id="398" w:name="_Toc256000397"/>
      <w:r>
        <w:t>Object Name like 12716 - test12716</w:t>
      </w:r>
      <w:bookmarkEnd w:id="398"/>
    </w:p>
    <w:p>
      <w:pPr>
        <w:pStyle w:val="Heading4"/>
      </w:pPr>
      <w:r>
        <w:t>General Info</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Category name</w:t>
            </w:r>
          </w:p>
        </w:tc>
        <w:tc>
          <w:tcPr>
            <w:tcW w:w="360" w:type="dxa"/>
            <w:shd w:val="clear" w:color="auto" w:fill="auto"/>
          </w:tcPr>
          <w:p>
            <w:r>
              <w:t>Object Name like 12716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Template name</w:t>
            </w:r>
          </w:p>
        </w:tc>
        <w:tc>
          <w:tcPr>
            <w:tcW w:w="360" w:type="dxa"/>
            <w:shd w:val="clear" w:color="auto" w:fill="auto"/>
          </w:tcPr>
          <w:p>
            <w:r>
              <w:t>test12716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Workflow owner</w:t>
            </w:r>
          </w:p>
        </w:tc>
        <w:tc>
          <w:tcPr>
            <w:tcW w:w="360" w:type="dxa"/>
            <w:shd w:val="clear" w:color="auto" w:fill="auto"/>
          </w:tcPr>
          <w:p>
            <w:r>
              <w:t>dmadmin</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Trigger 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Trigger property</w:t>
            </w:r>
          </w:p>
        </w:tc>
        <w:tc>
          <w:tcPr>
            <w:tcW w:w="360" w:type="dxa"/>
            <w:shd w:val="clear" w:color="auto" w:fill="auto"/>
          </w:tcPr>
          <w:p>
            <w:r>
              <w:t>a_last_review_date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Trigger period</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Trigger repeating period</w:t>
            </w:r>
          </w:p>
        </w:tc>
        <w:tc>
          <w:tcPr>
            <w:tcW w:w="360" w:type="dxa"/>
            <w:shd w:val="clear" w:color="auto" w:fill="auto"/>
          </w:tcPr>
          <w:p>
            <w:r>
              <w:t>0</w:t>
            </w:r>
          </w:p>
        </w:tc>
      </w:tr>
    </w:tbl>
    <w:p>
      <w:pPr>
        <w:pStyle w:val="Heading4"/>
      </w:pPr>
      <w:r>
        <w:t>Template Info</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test12716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Id</w:t>
            </w:r>
          </w:p>
        </w:tc>
        <w:tc>
          <w:tcPr>
            <w:tcW w:w="360" w:type="dxa"/>
            <w:shd w:val="clear" w:color="auto" w:fill="auto"/>
          </w:tcPr>
          <w:p>
            <w:r>
              <w:t>080186a1800b025d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test12716</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version label</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Init script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Save script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Restricted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Delete if not started by due date</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Policy id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Policy name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Policy state name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 restriction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Category restriction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Sequence change denied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 validation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Pdf rendition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w:t>
            </w:r>
          </w:p>
        </w:tc>
        <w:tc>
          <w:tcPr>
            <w:tcW w:w="360" w:type="dxa"/>
            <w:shd w:val="clear" w:color="auto" w:fill="auto"/>
          </w:tcPr>
          <w:p>
            <w:r>
              <w:t>No</w:t>
            </w:r>
          </w:p>
        </w:tc>
      </w:tr>
    </w:tbl>
    <w:p>
      <w:pPr>
        <w:pStyle w:val="Heading4"/>
      </w:pPr>
      <w:r>
        <w:t>Workflow Info</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Template name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Template description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Creator</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Status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Policy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Policy id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Policy name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Policy state name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Sequence change denied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Component chronicle id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Component name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Component format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Component version label</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Component all version labels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Completed satisfactory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Schedule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 start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 duration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 finish</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Issue date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Actual start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Actual duration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Actual finish</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Delete if not started by due date</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Creator</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Approval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Comments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Status</w:t>
            </w:r>
          </w:p>
        </w:tc>
        <w:tc>
          <w:tcPr>
            <w:tcW w:w="360" w:type="dxa"/>
            <w:shd w:val="clear" w:color="auto" w:fill="auto"/>
          </w:tcPr>
          <w:p>
            <w:r>
              <w:t>Planned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Sequence type</w:t>
            </w:r>
          </w:p>
        </w:tc>
        <w:tc>
          <w:tcPr>
            <w:tcW w:w="360" w:type="dxa"/>
            <w:shd w:val="clear" w:color="auto" w:fill="auto"/>
          </w:tcPr>
          <w:p>
            <w:r>
              <w:t>NA</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Policy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Policy id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Policy name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Policy state name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Policy issue state name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Policy target state name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Policy rejection state name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Component chronicle id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Component version label</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Completion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 completion</w:t>
            </w:r>
          </w:p>
        </w:tc>
        <w:tc>
          <w:tcPr>
            <w:tcW w:w="360" w:type="dxa"/>
            <w:shd w:val="clear" w:color="auto" w:fill="auto"/>
          </w:tcPr>
          <w:p>
            <w:r>
              <w:t>Any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Priority</w:t>
            </w:r>
          </w:p>
        </w:tc>
        <w:tc>
          <w:tcPr>
            <w:tcW w:w="360" w:type="dxa"/>
            <w:shd w:val="clear" w:color="auto" w:fill="auto"/>
          </w:tcPr>
          <w:p>
            <w:r>
              <w:t>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 recipients</w:t>
            </w:r>
          </w:p>
        </w:tc>
        <w:tc>
          <w:tcPr>
            <w:tcW w:w="360" w:type="dxa"/>
            <w:shd w:val="clear" w:color="auto" w:fill="auto"/>
          </w:tcPr>
          <w:p>
            <w:r>
              <w:t>&lt;object_name&gt;_group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 of users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Recipient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Completion status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Completed satisfactory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Recipient change denied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Delegation denied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Without recipients denied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 change denied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Delegated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Reassigned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Reassigned by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Schedule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 start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 duration</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 finish</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Actual start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Actual duration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Actual finish</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Scripts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Script to execute on completion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Script to execute on rejection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Script to execute on issue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ON_COMPLETED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bl>
    <w:p>
      <w:pPr>
        <w:pStyle w:val="Heading3"/>
      </w:pPr>
      <w:bookmarkStart w:id="399" w:name="_Toc256000398"/>
      <w:r>
        <w:t>Clinical - Periodic to Inactive Users</w:t>
      </w:r>
      <w:bookmarkEnd w:id="399"/>
    </w:p>
    <w:p>
      <w:pPr>
        <w:pStyle w:val="Heading4"/>
      </w:pPr>
      <w:r>
        <w:t>General Info</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Category name</w:t>
            </w:r>
          </w:p>
        </w:tc>
        <w:tc>
          <w:tcPr>
            <w:tcW w:w="360" w:type="dxa"/>
            <w:shd w:val="clear" w:color="auto" w:fill="auto"/>
          </w:tcPr>
          <w:p>
            <w:r>
              <w:t>Clinical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Template name</w:t>
            </w:r>
          </w:p>
        </w:tc>
        <w:tc>
          <w:tcPr>
            <w:tcW w:w="360" w:type="dxa"/>
            <w:shd w:val="clear" w:color="auto" w:fill="auto"/>
          </w:tcPr>
          <w:p>
            <w:r>
              <w:t>Periodic to Inactive Users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Workflow owner</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Trigger 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Trigger property</w:t>
            </w:r>
          </w:p>
        </w:tc>
        <w:tc>
          <w:tcPr>
            <w:tcW w:w="360" w:type="dxa"/>
            <w:shd w:val="clear" w:color="auto" w:fill="auto"/>
          </w:tcPr>
          <w:p>
            <w:r>
              <w:t>document_date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Trigger period</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Trigger repeating period</w:t>
            </w:r>
          </w:p>
        </w:tc>
        <w:tc>
          <w:tcPr>
            <w:tcW w:w="360" w:type="dxa"/>
            <w:shd w:val="clear" w:color="auto" w:fill="auto"/>
          </w:tcPr>
          <w:p>
            <w:r>
              <w:t>0</w:t>
            </w:r>
          </w:p>
        </w:tc>
      </w:tr>
    </w:tbl>
    <w:p>
      <w:pPr>
        <w:pStyle w:val="Heading4"/>
      </w:pPr>
      <w:r>
        <w:t>Template Info</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Periodic to Inactive Users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Id</w:t>
            </w:r>
          </w:p>
        </w:tc>
        <w:tc>
          <w:tcPr>
            <w:tcW w:w="360" w:type="dxa"/>
            <w:shd w:val="clear" w:color="auto" w:fill="auto"/>
          </w:tcPr>
          <w:p>
            <w:r>
              <w:t>080186a1800d5659</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Periodic to Inactive Users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version label</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Init script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Save script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Restricted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Delete if not started by due date</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Policy id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Policy name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Policy state name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 restriction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Category restriction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Sequence change denied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 validation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Pdf rendition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w:t>
            </w:r>
          </w:p>
        </w:tc>
        <w:tc>
          <w:tcPr>
            <w:tcW w:w="360" w:type="dxa"/>
            <w:shd w:val="clear" w:color="auto" w:fill="auto"/>
          </w:tcPr>
          <w:p>
            <w:r>
              <w:t>No</w:t>
            </w:r>
          </w:p>
        </w:tc>
      </w:tr>
    </w:tbl>
    <w:p>
      <w:pPr>
        <w:pStyle w:val="Heading4"/>
      </w:pPr>
      <w:r>
        <w:t>Workflow Info</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Template name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Template description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Creator</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Status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Policy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Policy id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Policy name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Policy state name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Sequence change denied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Component chronicle id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Component name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Component format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Component version label</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Component all version labels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Completed satisfactory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Schedule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 start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 duration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 finish</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Issue date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Actual start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Actual duration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Actual finish</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Delete if not started by due date</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Creator</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Fun Task</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Comments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Status</w:t>
            </w:r>
          </w:p>
        </w:tc>
        <w:tc>
          <w:tcPr>
            <w:tcW w:w="360" w:type="dxa"/>
            <w:shd w:val="clear" w:color="auto" w:fill="auto"/>
          </w:tcPr>
          <w:p>
            <w:r>
              <w:t>Planned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Sequence type</w:t>
            </w:r>
          </w:p>
        </w:tc>
        <w:tc>
          <w:tcPr>
            <w:tcW w:w="360" w:type="dxa"/>
            <w:shd w:val="clear" w:color="auto" w:fill="auto"/>
          </w:tcPr>
          <w:p>
            <w:r>
              <w:t>NA</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Policy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Policy id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Policy name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Policy state name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Policy issue state name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Policy target state name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Policy rejection state name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Component chronicle id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Component version label</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Completion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 completion</w:t>
            </w:r>
          </w:p>
        </w:tc>
        <w:tc>
          <w:tcPr>
            <w:tcW w:w="360" w:type="dxa"/>
            <w:shd w:val="clear" w:color="auto" w:fill="auto"/>
          </w:tcPr>
          <w:p>
            <w:r>
              <w:t>Any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Priority</w:t>
            </w:r>
          </w:p>
        </w:tc>
        <w:tc>
          <w:tcPr>
            <w:tcW w:w="360" w:type="dxa"/>
            <w:shd w:val="clear" w:color="auto" w:fill="auto"/>
          </w:tcPr>
          <w:p>
            <w:r>
              <w:t>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 recipients</w:t>
            </w:r>
          </w:p>
        </w:tc>
        <w:tc>
          <w:tcPr>
            <w:tcW w:w="360" w:type="dxa"/>
            <w:shd w:val="clear" w:color="auto" w:fill="auto"/>
          </w:tcPr>
          <w:p>
            <w:r>
              <w:t>&lt;title&gt;_managers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 of users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Recipient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Completion status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Completed satisfactory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Recipient change denied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Delegation denied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Without recipients denied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 change denied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Delegated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Reassigned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Reassigned by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Schedule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 start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 duration</w:t>
            </w:r>
          </w:p>
        </w:tc>
        <w:tc>
          <w:tcPr>
            <w:tcW w:w="360" w:type="dxa"/>
            <w:shd w:val="clear" w:color="auto" w:fill="auto"/>
          </w:tcPr>
          <w:p>
            <w:r>
              <w:t>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 finish</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Actual start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Actual duration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Actual finish</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Scripts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Script to execute on completion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Script to execute on rejection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Script to execute on issue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ON_COMPLETED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bl>
    <w:p>
      <w:pPr>
        <w:pStyle w:val="Heading3"/>
      </w:pPr>
      <w:bookmarkStart w:id="400" w:name="_Toc256000399"/>
      <w:r>
        <w:t>Periodic Task Test Document - Periodic Task (Audit)</w:t>
      </w:r>
      <w:bookmarkEnd w:id="400"/>
    </w:p>
    <w:p>
      <w:pPr>
        <w:pStyle w:val="Heading4"/>
      </w:pPr>
      <w:r>
        <w:t>General Info</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Category name</w:t>
            </w:r>
          </w:p>
        </w:tc>
        <w:tc>
          <w:tcPr>
            <w:tcW w:w="360" w:type="dxa"/>
            <w:shd w:val="clear" w:color="auto" w:fill="auto"/>
          </w:tcPr>
          <w:p>
            <w:r>
              <w:t>Periodic Task Test 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Template name</w:t>
            </w:r>
          </w:p>
        </w:tc>
        <w:tc>
          <w:tcPr>
            <w:tcW w:w="360" w:type="dxa"/>
            <w:shd w:val="clear" w:color="auto" w:fill="auto"/>
          </w:tcPr>
          <w:p>
            <w:r>
              <w:t>Periodic Task (Audit)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Workflow owner</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Trigger 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Trigger property</w:t>
            </w:r>
          </w:p>
        </w:tc>
        <w:tc>
          <w:tcPr>
            <w:tcW w:w="360" w:type="dxa"/>
            <w:shd w:val="clear" w:color="auto" w:fill="auto"/>
          </w:tcPr>
          <w:p>
            <w:r>
              <w:t>document_date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Trigger period</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Trigger repeating period</w:t>
            </w:r>
          </w:p>
        </w:tc>
        <w:tc>
          <w:tcPr>
            <w:tcW w:w="360" w:type="dxa"/>
            <w:shd w:val="clear" w:color="auto" w:fill="auto"/>
          </w:tcPr>
          <w:p>
            <w:r>
              <w:t>0</w:t>
            </w:r>
          </w:p>
        </w:tc>
      </w:tr>
    </w:tbl>
    <w:p>
      <w:pPr>
        <w:pStyle w:val="Heading4"/>
      </w:pPr>
      <w:r>
        <w:t>Template Info</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Periodic Task (Audit)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Id</w:t>
            </w:r>
          </w:p>
        </w:tc>
        <w:tc>
          <w:tcPr>
            <w:tcW w:w="360" w:type="dxa"/>
            <w:shd w:val="clear" w:color="auto" w:fill="auto"/>
          </w:tcPr>
          <w:p>
            <w:r>
              <w:t>080186a1800f6ef5</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Periodic Task (Audit)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version label</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Init script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Save script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Restricted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Delete if not started by due date</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Policy id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Policy name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Policy state name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 restriction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Category restriction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Sequence change denied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 validation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Pdf rendition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w:t>
            </w:r>
          </w:p>
        </w:tc>
        <w:tc>
          <w:tcPr>
            <w:tcW w:w="360" w:type="dxa"/>
            <w:shd w:val="clear" w:color="auto" w:fill="auto"/>
          </w:tcPr>
          <w:p>
            <w:r>
              <w:t>No</w:t>
            </w:r>
          </w:p>
        </w:tc>
      </w:tr>
    </w:tbl>
    <w:p>
      <w:pPr>
        <w:pStyle w:val="Heading4"/>
      </w:pPr>
      <w:r>
        <w:t>Workflow Info</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Template name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Template description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Creator</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Status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Policy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Policy id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Policy name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Policy state name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Sequence change denied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Component chronicle id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Component name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Component format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Component version label</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Component all version labels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Completed satisfactory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Schedule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 start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 duration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 finish</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Issue date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Actual start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Actual duration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Actual finish</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Delete if not started by due date</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Creator</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Periodic Task (Audit)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Comments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Status</w:t>
            </w:r>
          </w:p>
        </w:tc>
        <w:tc>
          <w:tcPr>
            <w:tcW w:w="360" w:type="dxa"/>
            <w:shd w:val="clear" w:color="auto" w:fill="auto"/>
          </w:tcPr>
          <w:p>
            <w:r>
              <w:t>Planned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Sequence type</w:t>
            </w:r>
          </w:p>
        </w:tc>
        <w:tc>
          <w:tcPr>
            <w:tcW w:w="360" w:type="dxa"/>
            <w:shd w:val="clear" w:color="auto" w:fill="auto"/>
          </w:tcPr>
          <w:p>
            <w:r>
              <w:t>NA</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Policy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Policy id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Policy name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Policy state name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Policy issue state name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Policy target state name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Policy rejection state name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Component chronicle id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Component version label</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Completion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 completion</w:t>
            </w:r>
          </w:p>
        </w:tc>
        <w:tc>
          <w:tcPr>
            <w:tcW w:w="360" w:type="dxa"/>
            <w:shd w:val="clear" w:color="auto" w:fill="auto"/>
          </w:tcPr>
          <w:p>
            <w:r>
              <w:t>Any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Priority</w:t>
            </w:r>
          </w:p>
        </w:tc>
        <w:tc>
          <w:tcPr>
            <w:tcW w:w="360" w:type="dxa"/>
            <w:shd w:val="clear" w:color="auto" w:fill="auto"/>
          </w:tcPr>
          <w:p>
            <w:r>
              <w:t>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 recipients</w:t>
            </w:r>
          </w:p>
        </w:tc>
        <w:tc>
          <w:tcPr>
            <w:tcW w:w="360" w:type="dxa"/>
            <w:shd w:val="clear" w:color="auto" w:fill="auto"/>
          </w:tcPr>
          <w:p>
            <w:r>
              <w:t>kellehjm</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 of users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Recipient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Completion status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Completed satisfactory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Recipient change denied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Delegation denied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Without recipients denied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 change denied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Delegated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Reassigned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Reassigned by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Schedule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 start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 duration</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 finish</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Actual start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Actual duration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Actual finish</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Scripts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Script to execute on completion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Script to execute on rejection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Script to execute on issue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ON_COMPLETED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bl>
    <w:p>
      <w:pPr>
        <w:pStyle w:val="Heading3"/>
      </w:pPr>
      <w:bookmarkStart w:id="401" w:name="_Toc256000400"/>
      <w:r>
        <w:t>Staging eTMF - Staging Artea Upload</w:t>
      </w:r>
      <w:bookmarkEnd w:id="401"/>
    </w:p>
    <w:p>
      <w:pPr>
        <w:pStyle w:val="Heading4"/>
      </w:pPr>
      <w:r>
        <w:t>General Info</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Category name</w:t>
            </w:r>
          </w:p>
        </w:tc>
        <w:tc>
          <w:tcPr>
            <w:tcW w:w="360" w:type="dxa"/>
            <w:shd w:val="clear" w:color="auto" w:fill="auto"/>
          </w:tcPr>
          <w:p>
            <w:r>
              <w:t>Staging eTMF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Template name</w:t>
            </w:r>
          </w:p>
        </w:tc>
        <w:tc>
          <w:tcPr>
            <w:tcW w:w="360" w:type="dxa"/>
            <w:shd w:val="clear" w:color="auto" w:fill="auto"/>
          </w:tcPr>
          <w:p>
            <w:r>
              <w:t>Staging Artea Upload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Workflow owner</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Trigger 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Trigger property</w:t>
            </w:r>
          </w:p>
        </w:tc>
        <w:tc>
          <w:tcPr>
            <w:tcW w:w="360" w:type="dxa"/>
            <w:shd w:val="clear" w:color="auto" w:fill="auto"/>
          </w:tcPr>
          <w:p>
            <w:r>
              <w:t>r_creation_date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Trigger period</w:t>
            </w:r>
          </w:p>
        </w:tc>
        <w:tc>
          <w:tcPr>
            <w:tcW w:w="360" w:type="dxa"/>
            <w:shd w:val="clear" w:color="auto" w:fill="auto"/>
          </w:tcPr>
          <w:p>
            <w:r>
              <w:t>0</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Trigger repeating period</w:t>
            </w:r>
          </w:p>
        </w:tc>
        <w:tc>
          <w:tcPr>
            <w:tcW w:w="360" w:type="dxa"/>
            <w:shd w:val="clear" w:color="auto" w:fill="auto"/>
          </w:tcPr>
          <w:p>
            <w:r>
              <w:t>0</w:t>
            </w:r>
          </w:p>
        </w:tc>
      </w:tr>
    </w:tbl>
    <w:p>
      <w:pPr>
        <w:pStyle w:val="Heading4"/>
      </w:pPr>
      <w:r>
        <w:t>Template Info</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Staging Artea Upload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Id</w:t>
            </w:r>
          </w:p>
        </w:tc>
        <w:tc>
          <w:tcPr>
            <w:tcW w:w="360" w:type="dxa"/>
            <w:shd w:val="clear" w:color="auto" w:fill="auto"/>
          </w:tcPr>
          <w:p>
            <w:r>
              <w:t>080186a180137fcc</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Name</w:t>
            </w:r>
          </w:p>
        </w:tc>
        <w:tc>
          <w:tcPr>
            <w:tcW w:w="360" w:type="dxa"/>
            <w:shd w:val="clear" w:color="auto" w:fill="auto"/>
          </w:tcPr>
          <w:p>
            <w:r>
              <w:t>Staging Artea Upload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Description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version label</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Init script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Save script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Active</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Restricted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Delete if not started by due date</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Policy id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Policy name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Policy state name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 restriction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Category restriction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Sequence change denied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 validation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Pdf rendition required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w:t>
            </w:r>
          </w:p>
        </w:tc>
        <w:tc>
          <w:tcPr>
            <w:tcW w:w="360" w:type="dxa"/>
            <w:shd w:val="clear" w:color="auto" w:fill="auto"/>
          </w:tcPr>
          <w:p>
            <w:r>
              <w:t>No</w:t>
            </w:r>
          </w:p>
        </w:tc>
      </w:tr>
    </w:tbl>
    <w:p>
      <w:pPr>
        <w:pStyle w:val="Heading4"/>
      </w:pPr>
      <w:r>
        <w:t>Workflow Info</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Template name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Template description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Creator</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Status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Policy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Policy id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Policy name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Policy state name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Sequence change denied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Component chronicle id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Component name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Component format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Component version label</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Component all version labels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Completed satisfactory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Schedule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 start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 duration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 finish</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Issue date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Actual start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Actual duration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Actual finish</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Delete if not started by due date</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Creator</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w:t>
            </w:r>
          </w:p>
        </w:tc>
        <w:tc>
          <w:tcPr>
            <w:tcW w:w="360" w:type="dxa"/>
            <w:shd w:val="clear" w:color="auto" w:fill="auto"/>
          </w:tcPr>
          <w:p>
            <w:r>
              <w:t>Approval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Comments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Status</w:t>
            </w:r>
          </w:p>
        </w:tc>
        <w:tc>
          <w:tcPr>
            <w:tcW w:w="360" w:type="dxa"/>
            <w:shd w:val="clear" w:color="auto" w:fill="auto"/>
          </w:tcPr>
          <w:p>
            <w:r>
              <w:t>Planned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Sequence type</w:t>
            </w:r>
          </w:p>
        </w:tc>
        <w:tc>
          <w:tcPr>
            <w:tcW w:w="360" w:type="dxa"/>
            <w:shd w:val="clear" w:color="auto" w:fill="auto"/>
          </w:tcPr>
          <w:p>
            <w:r>
              <w:t>NA</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Policy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Policy id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Policy name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Policy state name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Policy issue state name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Policy target state name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Policy rejection state name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Component chronicle id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Component version label</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Completion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 completion</w:t>
            </w:r>
          </w:p>
        </w:tc>
        <w:tc>
          <w:tcPr>
            <w:tcW w:w="360" w:type="dxa"/>
            <w:shd w:val="clear" w:color="auto" w:fill="auto"/>
          </w:tcPr>
          <w:p>
            <w:r>
              <w:t>All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Priority</w:t>
            </w:r>
          </w:p>
        </w:tc>
        <w:tc>
          <w:tcPr>
            <w:tcW w:w="360" w:type="dxa"/>
            <w:shd w:val="clear" w:color="auto" w:fill="auto"/>
          </w:tcPr>
          <w:p>
            <w:r>
              <w:t>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 recipients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Group of users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Recipient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Completion status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Completed satisfactory</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Recipient change denied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Delegation denied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Without recipients denied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Type change denied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Delegated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Reassigned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Reassigned by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Schedule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 start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 duration</w:t>
            </w:r>
          </w:p>
        </w:tc>
        <w:tc>
          <w:tcPr>
            <w:tcW w:w="360" w:type="dxa"/>
            <w:shd w:val="clear" w:color="auto" w:fill="auto"/>
          </w:tcPr>
          <w:p>
            <w:r>
              <w:t>1</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Target finish</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Actual start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Actual duration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Actual finish</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Scripts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Script to execute on completion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Script to execute on rejection</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Script to execute on issue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ON_ISSUE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AFAFA"/>
          </w:tcPr>
          <w:p>
            <w:pPr>
              <w:rPr>
                <w:b/>
                <w:i/>
              </w:rPr>
            </w:pPr>
            <w:r>
              <w:rPr>
                <w:b/>
                <w:i/>
              </w:rPr>
              <w:t xml:space="preserve">Notification: </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Notification type</w:t>
            </w:r>
          </w:p>
        </w:tc>
        <w:tc>
          <w:tcPr>
            <w:tcW w:w="360" w:type="dxa"/>
            <w:shd w:val="clear" w:color="auto" w:fill="auto"/>
          </w:tcPr>
          <w:p>
            <w:r>
              <w:t>ON_COMPLETED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addresses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coordinators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creator</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Notify recipients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Threshold</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Reminder frequency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Attachment</w:t>
            </w:r>
          </w:p>
        </w:tc>
        <w:tc>
          <w:tcPr>
            <w:tcW w:w="360" w:type="dxa"/>
            <w:shd w:val="clear" w:color="auto" w:fill="auto"/>
          </w:tcPr>
          <w:p>
            <w:r>
              <w:t>NO</w:t>
            </w:r>
          </w:p>
        </w:tc>
      </w:tr>
    </w:tbl>
    <w:p>
      <w:pPr>
        <w:sectPr>
          <w:pgMar w:header="720" w:footer="720"/>
          <w:cols w:space="720"/>
        </w:sectPr>
      </w:pPr>
    </w:p>
    <w:p>
      <w:pPr>
        <w:pStyle w:val="Heading1"/>
      </w:pPr>
      <w:bookmarkStart w:id="402" w:name="_Toc256000401"/>
      <w:r>
        <w:t>Classification</w:t>
      </w:r>
      <w:bookmarkEnd w:id="402"/>
    </w:p>
    <w:p>
      <w:pPr>
        <w:pStyle w:val="Heading2"/>
      </w:pPr>
      <w:bookmarkStart w:id="403" w:name="_Toc256000402"/>
      <w:r>
        <w:t>Definition</w:t>
      </w:r>
      <w:bookmarkEnd w:id="403"/>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Defining taxonomy</w:t>
            </w:r>
          </w:p>
        </w:tc>
        <w:tc>
          <w:tcPr>
            <w:tcW w:w="360" w:type="dxa"/>
            <w:shd w:val="clear" w:color="auto" w:fill="auto"/>
          </w:tcPr>
          <w:p>
            <w:r>
              <w:t>Main Classification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Base object type</w:t>
            </w:r>
          </w:p>
        </w:tc>
        <w:tc>
          <w:tcPr>
            <w:tcW w:w="360" w:type="dxa"/>
            <w:shd w:val="clear" w:color="auto" w:fill="auto"/>
          </w:tcPr>
          <w:p>
            <w:pPr>
              <w:pStyle w:val="Heading4"/>
            </w:pPr>
            <w:r>
              <w:t>pharma_document</w:t>
            </w:r>
          </w:p>
        </w:tc>
      </w:tr>
    </w:tbl>
    <w:p>
      <w:r>
        <w:t>Property mappings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tblHeader/>
        </w:trPr>
        <w:tc>
          <w:tcPr>
            <w:tcW w:w="6120" w:type="dxa"/>
            <w:shd w:val="clear" w:color="auto" w:fill="C0C0C0"/>
          </w:tcPr>
          <w:p>
            <w:pPr>
              <w:rPr>
                <w:b/>
              </w:rPr>
            </w:pPr>
            <w:r>
              <w:rPr>
                <w:b/>
              </w:rPr>
              <w:t>Property</w:t>
            </w:r>
          </w:p>
        </w:tc>
        <w:tc>
          <w:tcPr>
            <w:tcW w:w="6120" w:type="dxa"/>
            <w:shd w:val="clear" w:color="auto" w:fill="C0C0C0"/>
          </w:tcPr>
          <w:p>
            <w:r>
              <w:rPr>
                <w:b/>
              </w:rPr>
              <w:t>Label</w:t>
            </w:r>
          </w:p>
        </w:tc>
      </w:tr>
      <w:tr>
        <w:tblPrEx>
          <w:tblW w:w="5000" w:type="pct"/>
          <w:tblCellMar>
            <w:left w:w="108" w:type="dxa"/>
            <w:right w:w="108" w:type="dxa"/>
          </w:tblCellMar>
        </w:tblPrEx>
        <w:trPr>
          <w:cantSplit/>
          <w:trHeight w:hRule="auto" w:val="0"/>
        </w:trPr>
        <w:tc>
          <w:tcPr>
            <w:tcW w:w="6120" w:type="dxa"/>
            <w:shd w:val="clear" w:color="auto" w:fill="auto"/>
          </w:tcPr>
          <w:p>
            <w:r>
              <w:t>discipline</w:t>
            </w:r>
          </w:p>
        </w:tc>
        <w:tc>
          <w:tcPr>
            <w:tcW w:w="6120" w:type="dxa"/>
            <w:shd w:val="clear" w:color="auto" w:fill="auto"/>
          </w:tcPr>
          <w:p>
            <w:r>
              <w:t>${Department}</w:t>
            </w:r>
          </w:p>
        </w:tc>
      </w:tr>
      <w:tr>
        <w:tblPrEx>
          <w:tblW w:w="5000" w:type="pct"/>
          <w:tblCellMar>
            <w:left w:w="108" w:type="dxa"/>
            <w:right w:w="108" w:type="dxa"/>
          </w:tblCellMar>
        </w:tblPrEx>
        <w:trPr>
          <w:cantSplit/>
          <w:trHeight w:hRule="auto" w:val="0"/>
        </w:trPr>
        <w:tc>
          <w:tcPr>
            <w:tcW w:w="6120" w:type="dxa"/>
            <w:shd w:val="clear" w:color="auto" w:fill="auto"/>
          </w:tcPr>
          <w:p>
            <w:r>
              <w:t>document_type</w:t>
            </w:r>
          </w:p>
        </w:tc>
        <w:tc>
          <w:tcPr>
            <w:tcW w:w="6120" w:type="dxa"/>
            <w:shd w:val="clear" w:color="auto" w:fill="auto"/>
          </w:tcPr>
          <w:p>
            <w:r>
              <w:t>Document Type</w:t>
            </w:r>
          </w:p>
        </w:tc>
      </w:tr>
    </w:tbl>
    <w:p>
      <w:pPr>
        <w:pStyle w:val="Heading4"/>
      </w:pPr>
      <w:r>
        <w:t>New document configuration</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157"/>
        <w:gridCol w:w="2157"/>
        <w:gridCol w:w="2158"/>
        <w:gridCol w:w="215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Type</w:t>
            </w:r>
          </w:p>
        </w:tc>
        <w:tc>
          <w:tcPr>
            <w:tcW w:w="360" w:type="dxa"/>
            <w:shd w:val="clear" w:color="auto" w:fill="C0C0C0"/>
          </w:tcPr>
          <w:p>
            <w:pPr>
              <w:rPr>
                <w:b/>
              </w:rPr>
            </w:pPr>
            <w:r>
              <w:rPr>
                <w:b/>
              </w:rPr>
              <w:t>Disabled</w:t>
            </w:r>
          </w:p>
        </w:tc>
        <w:tc>
          <w:tcPr>
            <w:tcW w:w="360" w:type="dxa"/>
            <w:shd w:val="clear" w:color="auto" w:fill="C0C0C0"/>
          </w:tcPr>
          <w:p>
            <w:pPr>
              <w:rPr>
                <w:b/>
              </w:rPr>
            </w:pPr>
            <w:r>
              <w:rPr>
                <w:b/>
              </w:rPr>
              <w:t>Mandatory Levels</w:t>
            </w:r>
          </w:p>
        </w:tc>
        <w:tc>
          <w:tcPr>
            <w:tcW w:w="360" w:type="dxa"/>
            <w:shd w:val="clear" w:color="auto" w:fill="C0C0C0"/>
          </w:tcPr>
          <w:p>
            <w:r>
              <w:rPr>
                <w:b/>
              </w:rPr>
              <w:t>Template Mandatory Levels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PLACEHOLDER</w:t>
            </w:r>
          </w:p>
        </w:tc>
        <w:tc>
          <w:tcPr>
            <w:tcW w:w="360" w:type="dxa"/>
            <w:shd w:val="clear" w:color="auto" w:fill="auto"/>
          </w:tcPr>
          <w:p>
            <w:r>
              <w:t>No</w:t>
            </w:r>
          </w:p>
        </w:tc>
        <w:tc>
          <w:tcPr>
            <w:tcW w:w="360" w:type="dxa"/>
            <w:shd w:val="clear" w:color="auto" w:fill="auto"/>
          </w:tcPr>
          <w:p>
            <w:r>
              <w:t>2</w:t>
            </w:r>
          </w:p>
        </w:tc>
        <w:tc>
          <w:tcPr>
            <w:tcW w:w="360" w:type="dxa"/>
            <w:shd w:val="clear" w:color="auto" w:fill="auto"/>
          </w:tcPr>
          <w:p>
            <w:r>
              <w:t>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BLANK_DOCUMENT</w:t>
            </w:r>
          </w:p>
        </w:tc>
        <w:tc>
          <w:tcPr>
            <w:tcW w:w="360" w:type="dxa"/>
            <w:shd w:val="clear" w:color="auto" w:fill="auto"/>
          </w:tcPr>
          <w:p>
            <w:r>
              <w:t>No</w:t>
            </w:r>
          </w:p>
        </w:tc>
        <w:tc>
          <w:tcPr>
            <w:tcW w:w="360" w:type="dxa"/>
            <w:shd w:val="clear" w:color="auto" w:fill="auto"/>
          </w:tcPr>
          <w:p>
            <w:r>
              <w:t>2</w:t>
            </w:r>
          </w:p>
        </w:tc>
        <w:tc>
          <w:tcPr>
            <w:tcW w:w="360" w:type="dxa"/>
            <w:shd w:val="clear" w:color="auto" w:fill="auto"/>
          </w:tcPr>
          <w:p>
            <w:r>
              <w:t>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MODEL_DOCUMENT</w:t>
            </w:r>
          </w:p>
        </w:tc>
        <w:tc>
          <w:tcPr>
            <w:tcW w:w="360" w:type="dxa"/>
            <w:shd w:val="clear" w:color="auto" w:fill="auto"/>
          </w:tcPr>
          <w:p>
            <w:r>
              <w:t>No</w:t>
            </w:r>
          </w:p>
        </w:tc>
        <w:tc>
          <w:tcPr>
            <w:tcW w:w="360" w:type="dxa"/>
            <w:shd w:val="clear" w:color="auto" w:fill="auto"/>
          </w:tcPr>
          <w:p>
            <w:r>
              <w:t>2</w:t>
            </w:r>
          </w:p>
        </w:tc>
        <w:tc>
          <w:tcPr>
            <w:tcW w:w="360" w:type="dxa"/>
            <w:shd w:val="clear" w:color="auto" w:fill="auto"/>
          </w:tcPr>
          <w:p>
            <w:r>
              <w:t>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COPY_DOCUMENT</w:t>
            </w:r>
          </w:p>
        </w:tc>
        <w:tc>
          <w:tcPr>
            <w:tcW w:w="360" w:type="dxa"/>
            <w:shd w:val="clear" w:color="auto" w:fill="auto"/>
          </w:tcPr>
          <w:p>
            <w:r>
              <w:t>No</w:t>
            </w:r>
          </w:p>
        </w:tc>
        <w:tc>
          <w:tcPr>
            <w:tcW w:w="360" w:type="dxa"/>
            <w:shd w:val="clear" w:color="auto" w:fill="auto"/>
          </w:tcPr>
          <w:p>
            <w:r>
              <w:t>2</w:t>
            </w:r>
          </w:p>
        </w:tc>
        <w:tc>
          <w:tcPr>
            <w:tcW w:w="360" w:type="dxa"/>
            <w:shd w:val="clear" w:color="auto" w:fill="auto"/>
          </w:tcPr>
          <w:p>
            <w:r>
              <w:t>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IMPORT_FROM_FILESYSTEM</w:t>
            </w:r>
          </w:p>
        </w:tc>
        <w:tc>
          <w:tcPr>
            <w:tcW w:w="360" w:type="dxa"/>
            <w:shd w:val="clear" w:color="auto" w:fill="auto"/>
          </w:tcPr>
          <w:p>
            <w:r>
              <w:t>No</w:t>
            </w:r>
          </w:p>
        </w:tc>
        <w:tc>
          <w:tcPr>
            <w:tcW w:w="360" w:type="dxa"/>
            <w:shd w:val="clear" w:color="auto" w:fill="auto"/>
          </w:tcPr>
          <w:p>
            <w:r>
              <w:t>2</w:t>
            </w:r>
          </w:p>
        </w:tc>
        <w:tc>
          <w:tcPr>
            <w:tcW w:w="360" w:type="dxa"/>
            <w:shd w:val="clear" w:color="auto" w:fill="auto"/>
          </w:tcPr>
          <w:p>
            <w:r>
              <w:t>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BLANK_STRUCTURE</w:t>
            </w:r>
          </w:p>
        </w:tc>
        <w:tc>
          <w:tcPr>
            <w:tcW w:w="360" w:type="dxa"/>
            <w:shd w:val="clear" w:color="auto" w:fill="auto"/>
          </w:tcPr>
          <w:p>
            <w:r>
              <w:t>Yes</w:t>
            </w:r>
          </w:p>
        </w:tc>
        <w:tc>
          <w:tcPr>
            <w:tcW w:w="360" w:type="dxa"/>
            <w:shd w:val="clear" w:color="auto" w:fill="auto"/>
          </w:tcPr>
          <w:p>
            <w:r>
              <w:t>2</w:t>
            </w:r>
          </w:p>
        </w:tc>
        <w:tc>
          <w:tcPr>
            <w:tcW w:w="360" w:type="dxa"/>
            <w:shd w:val="clear" w:color="auto" w:fill="auto"/>
          </w:tcPr>
          <w:p>
            <w:r>
              <w:t>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MODEL_STRUCTURE</w:t>
            </w:r>
          </w:p>
        </w:tc>
        <w:tc>
          <w:tcPr>
            <w:tcW w:w="360" w:type="dxa"/>
            <w:shd w:val="clear" w:color="auto" w:fill="auto"/>
          </w:tcPr>
          <w:p>
            <w:r>
              <w:t>Yes</w:t>
            </w:r>
          </w:p>
        </w:tc>
        <w:tc>
          <w:tcPr>
            <w:tcW w:w="360" w:type="dxa"/>
            <w:shd w:val="clear" w:color="auto" w:fill="auto"/>
          </w:tcPr>
          <w:p>
            <w:r>
              <w:t>2</w:t>
            </w:r>
          </w:p>
        </w:tc>
        <w:tc>
          <w:tcPr>
            <w:tcW w:w="360" w:type="dxa"/>
            <w:shd w:val="clear" w:color="auto" w:fill="auto"/>
          </w:tcPr>
          <w:p>
            <w:r>
              <w:t>2</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COPY_STRUCTURE</w:t>
            </w:r>
          </w:p>
        </w:tc>
        <w:tc>
          <w:tcPr>
            <w:tcW w:w="360" w:type="dxa"/>
            <w:shd w:val="clear" w:color="auto" w:fill="auto"/>
          </w:tcPr>
          <w:p>
            <w:r>
              <w:t>Yes</w:t>
            </w:r>
          </w:p>
        </w:tc>
        <w:tc>
          <w:tcPr>
            <w:tcW w:w="360" w:type="dxa"/>
            <w:shd w:val="clear" w:color="auto" w:fill="auto"/>
          </w:tcPr>
          <w:p>
            <w:r>
              <w:t>2</w:t>
            </w:r>
          </w:p>
        </w:tc>
        <w:tc>
          <w:tcPr>
            <w:tcW w:w="360" w:type="dxa"/>
            <w:shd w:val="clear" w:color="auto" w:fill="auto"/>
          </w:tcPr>
          <w:p>
            <w:r>
              <w:t>2</w:t>
            </w:r>
          </w:p>
        </w:tc>
      </w:tr>
    </w:tbl>
    <w:p>
      <w:pPr>
        <w:sectPr>
          <w:pgMar w:header="720" w:footer="720"/>
          <w:cols w:space="720"/>
        </w:sectPr>
      </w:pPr>
    </w:p>
    <w:p>
      <w:pPr>
        <w:pStyle w:val="Heading2"/>
      </w:pPr>
      <w:bookmarkStart w:id="404" w:name="_Toc256000403"/>
      <w:r>
        <w:t>Auto-values and post-processing</w:t>
      </w:r>
      <w:bookmarkEnd w:id="404"/>
    </w:p>
    <w:p>
      <w:pPr>
        <w:pStyle w:val="Heading3"/>
      </w:pPr>
      <w:bookmarkStart w:id="405" w:name="_Toc256000404"/>
      <w:r>
        <w:t>Clinical/Data Component/Figure and Graph</w:t>
      </w:r>
      <w:bookmarkEnd w:id="405"/>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876"/>
        <w:gridCol w:w="2877"/>
        <w:gridCol w:w="287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080" w:type="dxa"/>
            <w:gridSpan w:val="3"/>
            <w:shd w:val="clear" w:color="auto" w:fill="F0F0F0"/>
          </w:tcPr>
          <w:p>
            <w:pPr>
              <w:rPr>
                <w:b/>
              </w:rPr>
            </w:pPr>
            <w:r>
              <w:rPr>
                <w:b/>
              </w:rPr>
              <w:t>General</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Rule</w:t>
            </w:r>
          </w:p>
        </w:tc>
        <w:tc>
          <w:tcPr>
            <w:tcW w:w="360" w:type="dxa"/>
            <w:shd w:val="clear" w:color="auto" w:fill="C0C0C0"/>
          </w:tcPr>
          <w:p>
            <w:r>
              <w:rPr>
                <w:b/>
              </w:rPr>
              <w:t>Default 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r>
              <w:t>Figure-&lt;incremental_number,sequence(Figure)&gt;</w:t>
            </w:r>
          </w:p>
        </w:tc>
        <w:tc>
          <w:tcPr>
            <w:tcW w:w="360" w:type="dxa"/>
            <w:shd w:val="clear" w:color="auto" w:fill="auto"/>
          </w:tcPr>
          <w:p>
            <w:r>
              <w:t>&lt;undefined&gt;</w:t>
            </w:r>
          </w:p>
        </w:tc>
      </w:tr>
    </w:tbl>
    <w:p>
      <w:pPr>
        <w:pStyle w:val="Heading3"/>
      </w:pPr>
      <w:bookmarkStart w:id="406" w:name="_Toc256000405"/>
      <w:r>
        <w:t>Engineering</w:t>
      </w:r>
      <w:bookmarkEnd w:id="406"/>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876"/>
        <w:gridCol w:w="2877"/>
        <w:gridCol w:w="287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080" w:type="dxa"/>
            <w:gridSpan w:val="3"/>
            <w:shd w:val="clear" w:color="auto" w:fill="F0F0F0"/>
          </w:tcPr>
          <w:p>
            <w:pPr>
              <w:rPr>
                <w:b/>
              </w:rPr>
            </w:pPr>
            <w:r>
              <w:rPr>
                <w:b/>
              </w:rPr>
              <w:t>General</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Rule</w:t>
            </w:r>
          </w:p>
        </w:tc>
        <w:tc>
          <w:tcPr>
            <w:tcW w:w="360" w:type="dxa"/>
            <w:shd w:val="clear" w:color="auto" w:fill="C0C0C0"/>
          </w:tcPr>
          <w:p>
            <w:r>
              <w:rPr>
                <w:b/>
              </w:rPr>
              <w:t>Default 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program</w:t>
            </w:r>
          </w:p>
        </w:tc>
        <w:tc>
          <w:tcPr>
            <w:tcW w:w="360" w:type="dxa"/>
            <w:shd w:val="clear" w:color="auto" w:fill="auto"/>
          </w:tcPr>
          <w:p>
            <w:r>
              <w:t>&lt;b_project&gt; - #ASD-&lt;integer_example,sequence(Engineering)&gt;</w:t>
            </w:r>
          </w:p>
        </w:tc>
        <w:tc>
          <w:tcPr>
            <w:tcW w:w="360" w:type="dxa"/>
            <w:shd w:val="clear" w:color="auto" w:fill="auto"/>
          </w:tcPr>
          <w:p>
            <w:r>
              <w:t>Missing</w:t>
            </w:r>
          </w:p>
        </w:tc>
      </w:tr>
    </w:tbl>
    <w:p>
      <w:pPr>
        <w:pStyle w:val="Heading3"/>
      </w:pPr>
      <w:bookmarkStart w:id="407" w:name="_Toc256000406"/>
      <w:r>
        <w:t>Human Resources</w:t>
      </w:r>
      <w:bookmarkEnd w:id="407"/>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876"/>
        <w:gridCol w:w="2877"/>
        <w:gridCol w:w="287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080" w:type="dxa"/>
            <w:gridSpan w:val="3"/>
            <w:shd w:val="clear" w:color="auto" w:fill="F0F0F0"/>
          </w:tcPr>
          <w:p>
            <w:pPr>
              <w:rPr>
                <w:b/>
              </w:rPr>
            </w:pPr>
            <w:r>
              <w:rPr>
                <w:b/>
              </w:rPr>
              <w:t>General</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Rule</w:t>
            </w:r>
          </w:p>
        </w:tc>
        <w:tc>
          <w:tcPr>
            <w:tcW w:w="360" w:type="dxa"/>
            <w:shd w:val="clear" w:color="auto" w:fill="C0C0C0"/>
          </w:tcPr>
          <w:p>
            <w:r>
              <w:rPr>
                <w:b/>
              </w:rPr>
              <w:t>Default 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owner_name</w:t>
            </w:r>
          </w:p>
        </w:tc>
        <w:tc>
          <w:tcPr>
            <w:tcW w:w="360" w:type="dxa"/>
            <w:shd w:val="clear" w:color="auto" w:fill="auto"/>
          </w:tcPr>
          <w:p>
            <w:r>
              <w:t>novartis</w:t>
            </w:r>
          </w:p>
        </w:tc>
        <w:tc>
          <w:tcPr>
            <w:tcW w:w="360" w:type="dxa"/>
            <w:shd w:val="clear" w:color="auto" w:fill="auto"/>
          </w:tcPr>
          <w:p>
            <w:r>
              <w:t>missing</w:t>
            </w:r>
          </w:p>
        </w:tc>
      </w:tr>
    </w:tbl>
    <w:p>
      <w:pPr>
        <w:pStyle w:val="Heading3"/>
      </w:pPr>
      <w:bookmarkStart w:id="408" w:name="_Toc256000407"/>
      <w:r>
        <w:t>Quality Assurance/Form</w:t>
      </w:r>
      <w:bookmarkEnd w:id="408"/>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876"/>
        <w:gridCol w:w="2877"/>
        <w:gridCol w:w="287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080" w:type="dxa"/>
            <w:gridSpan w:val="3"/>
            <w:shd w:val="clear" w:color="auto" w:fill="F0F0F0"/>
          </w:tcPr>
          <w:p>
            <w:pPr>
              <w:rPr>
                <w:b/>
              </w:rPr>
            </w:pPr>
            <w:r>
              <w:rPr>
                <w:b/>
              </w:rPr>
              <w:t>General</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Rule</w:t>
            </w:r>
          </w:p>
        </w:tc>
        <w:tc>
          <w:tcPr>
            <w:tcW w:w="360" w:type="dxa"/>
            <w:shd w:val="clear" w:color="auto" w:fill="C0C0C0"/>
          </w:tcPr>
          <w:p>
            <w:r>
              <w:rPr>
                <w:b/>
              </w:rPr>
              <w:t>Default 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r>
              <w:t>Form - &lt;document_subtype,abbrev(Document Subtype)&gt; - &lt;subject,sequence(Form)&gt;</w:t>
            </w:r>
          </w:p>
        </w:tc>
        <w:tc>
          <w:tcPr>
            <w:tcW w:w="360" w:type="dxa"/>
            <w:shd w:val="clear" w:color="auto" w:fill="auto"/>
          </w:tcPr>
          <w:p>
            <w:r>
              <w:t>&lt;undefined&gt;</w:t>
            </w:r>
          </w:p>
        </w:tc>
      </w:tr>
    </w:tbl>
    <w:p>
      <w:pPr>
        <w:pStyle w:val="Heading3"/>
      </w:pPr>
      <w:bookmarkStart w:id="409" w:name="_Toc256000408"/>
      <w:r>
        <w:t>Quality Assurance/SOP</w:t>
      </w:r>
      <w:bookmarkEnd w:id="409"/>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876"/>
        <w:gridCol w:w="2877"/>
        <w:gridCol w:w="287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080" w:type="dxa"/>
            <w:gridSpan w:val="3"/>
            <w:shd w:val="clear" w:color="auto" w:fill="F0F0F0"/>
          </w:tcPr>
          <w:p>
            <w:pPr>
              <w:rPr>
                <w:b/>
              </w:rPr>
            </w:pPr>
            <w:r>
              <w:rPr>
                <w:b/>
              </w:rPr>
              <w:t>General</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Rule</w:t>
            </w:r>
          </w:p>
        </w:tc>
        <w:tc>
          <w:tcPr>
            <w:tcW w:w="360" w:type="dxa"/>
            <w:shd w:val="clear" w:color="auto" w:fill="C0C0C0"/>
          </w:tcPr>
          <w:p>
            <w:r>
              <w:rPr>
                <w:b/>
              </w:rPr>
              <w:t>Default 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r>
              <w:t>SOP - &lt;document_subtype,abbrev(Document Subtype)&gt; - &lt;subject,sequence(SOP)&gt;</w:t>
            </w:r>
          </w:p>
        </w:tc>
        <w:tc>
          <w:tcPr>
            <w:tcW w:w="360" w:type="dxa"/>
            <w:shd w:val="clear" w:color="auto" w:fill="auto"/>
          </w:tcPr>
          <w:p>
            <w:r>
              <w:t>&lt;undefined&gt;</w:t>
            </w:r>
          </w:p>
        </w:tc>
      </w:tr>
    </w:tbl>
    <w:p>
      <w:pPr>
        <w:pStyle w:val="Heading3"/>
      </w:pPr>
      <w:bookmarkStart w:id="410" w:name="_Toc256000409"/>
      <w:r>
        <w:t>Quality Assurance/Template</w:t>
      </w:r>
      <w:bookmarkEnd w:id="410"/>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876"/>
        <w:gridCol w:w="2877"/>
        <w:gridCol w:w="287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080" w:type="dxa"/>
            <w:gridSpan w:val="3"/>
            <w:shd w:val="clear" w:color="auto" w:fill="F0F0F0"/>
          </w:tcPr>
          <w:p>
            <w:pPr>
              <w:rPr>
                <w:b/>
              </w:rPr>
            </w:pPr>
            <w:r>
              <w:rPr>
                <w:b/>
              </w:rPr>
              <w:t>General</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Rule</w:t>
            </w:r>
          </w:p>
        </w:tc>
        <w:tc>
          <w:tcPr>
            <w:tcW w:w="360" w:type="dxa"/>
            <w:shd w:val="clear" w:color="auto" w:fill="C0C0C0"/>
          </w:tcPr>
          <w:p>
            <w:r>
              <w:rPr>
                <w:b/>
              </w:rPr>
              <w:t>Default 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r>
              <w:t>Template - &lt;document_subtype,abbrev(Document Subtype)&gt; - &lt;subject,sequence(XXX)&gt;</w:t>
            </w:r>
          </w:p>
        </w:tc>
        <w:tc>
          <w:tcPr>
            <w:tcW w:w="360" w:type="dxa"/>
            <w:shd w:val="clear" w:color="auto" w:fill="auto"/>
          </w:tcPr>
          <w:p>
            <w:r>
              <w:t>&lt;undefined&gt;</w:t>
            </w:r>
          </w:p>
        </w:tc>
      </w:tr>
    </w:tbl>
    <w:p>
      <w:pPr>
        <w:pStyle w:val="Heading3"/>
      </w:pPr>
      <w:bookmarkStart w:id="411" w:name="_Toc256000410"/>
      <w:r>
        <w:t>Regulatory</w:t>
      </w:r>
      <w:bookmarkEnd w:id="411"/>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876"/>
        <w:gridCol w:w="2877"/>
        <w:gridCol w:w="287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1080" w:type="dxa"/>
            <w:gridSpan w:val="3"/>
            <w:shd w:val="clear" w:color="auto" w:fill="F0F0F0"/>
          </w:tcPr>
          <w:p>
            <w:pPr>
              <w:rPr>
                <w:b/>
              </w:rPr>
            </w:pPr>
            <w:r>
              <w:rPr>
                <w:b/>
              </w:rPr>
              <w:t>General</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Name</w:t>
            </w:r>
          </w:p>
        </w:tc>
        <w:tc>
          <w:tcPr>
            <w:tcW w:w="360" w:type="dxa"/>
            <w:shd w:val="clear" w:color="auto" w:fill="C0C0C0"/>
          </w:tcPr>
          <w:p>
            <w:pPr>
              <w:rPr>
                <w:b/>
              </w:rPr>
            </w:pPr>
            <w:r>
              <w:rPr>
                <w:b/>
              </w:rPr>
              <w:t>Rule</w:t>
            </w:r>
          </w:p>
        </w:tc>
        <w:tc>
          <w:tcPr>
            <w:tcW w:w="360" w:type="dxa"/>
            <w:shd w:val="clear" w:color="auto" w:fill="C0C0C0"/>
          </w:tcPr>
          <w:p>
            <w:r>
              <w:rPr>
                <w:b/>
              </w:rPr>
              <w:t>Default Value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title</w:t>
            </w:r>
          </w:p>
        </w:tc>
        <w:tc>
          <w:tcPr>
            <w:tcW w:w="360" w:type="dxa"/>
            <w:shd w:val="clear" w:color="auto" w:fill="auto"/>
          </w:tcPr>
          <w:p>
            <w:r>
              <w:t>&lt;IIF({document_date}{==}{NULLDATE}, {No Document Date}, {document_date})&gt;</w:t>
            </w:r>
          </w:p>
        </w:tc>
        <w:tc>
          <w:tcPr>
            <w:tcW w:w="360" w:type="dxa"/>
            <w:shd w:val="clear" w:color="auto" w:fill="auto"/>
          </w:tcPr>
          <w:p>
            <w:r>
              <w:t>missing</w:t>
            </w:r>
          </w:p>
        </w:tc>
      </w:tr>
    </w:tbl>
    <w:p>
      <w:pPr>
        <w:sectPr>
          <w:pgMar w:header="720" w:footer="720"/>
          <w:cols w:space="720"/>
        </w:sectPr>
      </w:pPr>
    </w:p>
    <w:p>
      <w:pPr>
        <w:pStyle w:val="Heading2"/>
      </w:pPr>
      <w:bookmarkStart w:id="412" w:name="_Toc256000411"/>
      <w:r>
        <w:t>Content Handling Configuration</w:t>
      </w:r>
      <w:bookmarkEnd w:id="412"/>
    </w:p>
    <w:p>
      <w:pPr>
        <w:pStyle w:val="Heading3"/>
      </w:pPr>
      <w:bookmarkStart w:id="413" w:name="_Toc256000412"/>
      <w:r>
        <w:t>en-CMC</w:t>
      </w:r>
      <w:bookmarkEnd w:id="413"/>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trPr>
        <w:tc>
          <w:tcPr>
            <w:tcW w:w="24480" w:type="dxa"/>
            <w:gridSpan w:val="2"/>
            <w:shd w:val="clear" w:color="auto" w:fill="F0F0F0"/>
          </w:tcPr>
          <w:p>
            <w:pPr>
              <w:rPr>
                <w:b/>
              </w:rPr>
            </w:pPr>
            <w:r>
              <w:rPr>
                <w:b/>
              </w:rPr>
              <w:t>Formats</w:t>
            </w:r>
          </w:p>
        </w:tc>
      </w:tr>
      <w:tr>
        <w:tblPrEx>
          <w:tblW w:w="5000" w:type="pct"/>
          <w:tblCellMar>
            <w:left w:w="108" w:type="dxa"/>
            <w:right w:w="108" w:type="dxa"/>
          </w:tblCellMar>
        </w:tblPrEx>
        <w:trPr>
          <w:cantSplit/>
          <w:trHeight w:hRule="auto" w:val="0"/>
        </w:trPr>
        <w:tc>
          <w:tcPr>
            <w:tcW w:w="4896" w:type="dxa"/>
            <w:shd w:val="clear" w:color="auto" w:fill="auto"/>
          </w:tcPr>
          <w:p>
            <w:r>
              <w:t>All formats allowed?</w:t>
            </w:r>
          </w:p>
        </w:tc>
        <w:tc>
          <w:tcPr>
            <w:tcW w:w="7344" w:type="dxa"/>
            <w:shd w:val="clear" w:color="auto" w:fill="auto"/>
          </w:tcPr>
          <w:p>
            <w:r>
              <w:t>Yes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072"/>
              <w:gridCol w:w="1649"/>
              <w:gridCol w:w="295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tblHeader/>
              </w:trPr>
              <w:tc>
                <w:tcPr>
                  <w:shd w:val="clear" w:color="auto" w:fill="C0C0C0"/>
                </w:tcPr>
                <w:p>
                  <w:pPr>
                    <w:rPr>
                      <w:b/>
                    </w:rPr>
                  </w:pPr>
                  <w:r>
                    <w:rPr>
                      <w:b/>
                    </w:rPr>
                    <w:t>Extension</w:t>
                  </w:r>
                </w:p>
              </w:tc>
              <w:tc>
                <w:tcPr>
                  <w:shd w:val="clear" w:color="auto" w:fill="C0C0C0"/>
                </w:tcPr>
                <w:p>
                  <w:pPr>
                    <w:rPr>
                      <w:b/>
                    </w:rPr>
                  </w:pPr>
                  <w:r>
                    <w:rPr>
                      <w:b/>
                    </w:rPr>
                    <w:t>Format</w:t>
                  </w:r>
                </w:p>
              </w:tc>
              <w:tc>
                <w:tcPr>
                  <w:shd w:val="clear" w:color="auto" w:fill="C0C0C0"/>
                </w:tcPr>
                <w:p>
                  <w:r>
                    <w:rPr>
                      <w:b/>
                    </w:rPr>
                    <w:t>Page Modifiers</w:t>
                  </w:r>
                </w:p>
              </w:tc>
            </w:tr>
            <w:tr>
              <w:tblPrEx>
                <w:tblW w:w="5000" w:type="pct"/>
                <w:tblCellMar>
                  <w:left w:w="108" w:type="dxa"/>
                  <w:right w:w="108" w:type="dxa"/>
                </w:tblCellMar>
              </w:tblPrEx>
              <w:trPr>
                <w:cantSplit/>
                <w:trHeight w:hRule="auto" w:val="0"/>
              </w:trPr>
              <w:tc>
                <w:tcPr>
                  <w:shd w:val="clear" w:color="auto" w:fill="auto"/>
                </w:tcPr>
                <w:p>
                  <w:r>
                    <w:t>.txt</w:t>
                  </w:r>
                </w:p>
              </w:tc>
              <w:tc>
                <w:tcPr>
                  <w:shd w:val="clear" w:color="auto" w:fill="auto"/>
                </w:tcPr>
                <w:p>
                  <w:r>
                    <w:t>123w</w:t>
                  </w:r>
                </w:p>
              </w:tc>
              <w:tc>
                <w:tcPr>
                  <w:shd w:val="clear" w:color="auto" w:fill="auto"/>
                </w:tcPr>
                <w:p>
                  <w:r>
                    <w:t>qwe</w:t>
                  </w:r>
                </w:p>
                <w:p/>
              </w:tc>
            </w:tr>
          </w:tbl>
          <w:p/>
        </w:tc>
      </w:tr>
      <w:tr>
        <w:tblPrEx>
          <w:tblW w:w="5000" w:type="pct"/>
          <w:tblCellMar>
            <w:left w:w="108" w:type="dxa"/>
            <w:right w:w="108" w:type="dxa"/>
          </w:tblCellMar>
        </w:tblPrEx>
        <w:trPr>
          <w:cantSplit/>
          <w:trHeight w:hRule="auto" w:val="0"/>
        </w:trPr>
        <w:tc>
          <w:tcPr>
            <w:tcW w:w="24480" w:type="dxa"/>
            <w:gridSpan w:val="2"/>
            <w:shd w:val="clear" w:color="auto" w:fill="F0F0F0"/>
          </w:tcPr>
          <w:p>
            <w:pPr>
              <w:rPr>
                <w:b/>
              </w:rPr>
            </w:pPr>
            <w:r>
              <w:rPr>
                <w:b/>
              </w:rPr>
              <w:t>Protected sections</w:t>
            </w:r>
          </w:p>
        </w:tc>
      </w:tr>
      <w:tr>
        <w:tblPrEx>
          <w:tblW w:w="5000" w:type="pct"/>
          <w:tblCellMar>
            <w:left w:w="108" w:type="dxa"/>
            <w:right w:w="108" w:type="dxa"/>
          </w:tblCellMar>
        </w:tblPrEx>
        <w:trPr>
          <w:cantSplit/>
          <w:trHeight w:hRule="auto" w:val="0"/>
        </w:trPr>
        <w:tc>
          <w:tcPr>
            <w:tcW w:w="4896" w:type="dxa"/>
            <w:shd w:val="clear" w:color="auto" w:fill="auto"/>
          </w:tcPr>
          <w:p>
            <w:r>
              <w:t>Protected sections word property</w:t>
            </w:r>
          </w:p>
        </w:tc>
        <w:tc>
          <w:tcPr>
            <w:tcW w:w="7344" w:type="dxa"/>
            <w:shd w:val="clear" w:color="auto" w:fill="auto"/>
          </w:tcPr>
          <w:p/>
        </w:tc>
      </w:tr>
      <w:tr>
        <w:tblPrEx>
          <w:tblW w:w="5000" w:type="pct"/>
          <w:tblCellMar>
            <w:left w:w="108" w:type="dxa"/>
            <w:right w:w="108" w:type="dxa"/>
          </w:tblCellMar>
        </w:tblPrEx>
        <w:trPr>
          <w:cantSplit/>
          <w:trHeight w:hRule="auto" w:val="0"/>
        </w:trPr>
        <w:tc>
          <w:tcPr>
            <w:tcW w:w="4896" w:type="dxa"/>
            <w:shd w:val="clear" w:color="auto" w:fill="auto"/>
          </w:tcPr>
          <w:p>
            <w:r>
              <w:t>Protected sections protection value</w:t>
            </w:r>
          </w:p>
        </w:tc>
        <w:tc>
          <w:tcPr>
            <w:tcW w:w="7344" w:type="dxa"/>
            <w:shd w:val="clear" w:color="auto" w:fill="auto"/>
          </w:tcPr>
          <w:p>
            <w:r>
              <w:t>System Design Specification</w:t>
            </w:r>
          </w:p>
        </w:tc>
      </w:tr>
      <w:tr>
        <w:tblPrEx>
          <w:tblW w:w="5000" w:type="pct"/>
          <w:tblCellMar>
            <w:left w:w="108" w:type="dxa"/>
            <w:right w:w="108" w:type="dxa"/>
          </w:tblCellMar>
        </w:tblPrEx>
        <w:trPr>
          <w:cantSplit/>
          <w:trHeight w:hRule="auto" w:val="0"/>
        </w:trPr>
        <w:tc>
          <w:tcPr>
            <w:tcW w:w="4896" w:type="dxa"/>
            <w:shd w:val="clear" w:color="auto" w:fill="auto"/>
          </w:tcPr>
          <w:p>
            <w:r>
              <w:t>Protected sections password property</w:t>
            </w:r>
          </w:p>
        </w:tc>
        <w:tc>
          <w:tcPr>
            <w:tcW w:w="7344" w:type="dxa"/>
            <w:shd w:val="clear" w:color="auto" w:fill="auto"/>
          </w:tcPr>
          <w:p>
            <w:r>
              <w:t>123456</w:t>
            </w:r>
          </w:p>
        </w:tc>
      </w:tr>
    </w:tbl>
    <w:p>
      <w:pPr>
        <w:pStyle w:val="Heading3"/>
      </w:pPr>
      <w:bookmarkStart w:id="414" w:name="_Toc256000413"/>
      <w:r>
        <w:t>Clinical</w:t>
      </w:r>
      <w:bookmarkEnd w:id="414"/>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6"/>
        <w:gridCol w:w="690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trPr>
        <w:tc>
          <w:tcPr>
            <w:tcW w:w="24480" w:type="dxa"/>
            <w:gridSpan w:val="2"/>
            <w:shd w:val="clear" w:color="auto" w:fill="F0F0F0"/>
          </w:tcPr>
          <w:p>
            <w:pPr>
              <w:rPr>
                <w:b/>
              </w:rPr>
            </w:pPr>
            <w:r>
              <w:rPr>
                <w:b/>
              </w:rPr>
              <w:t>Formats</w:t>
            </w:r>
          </w:p>
        </w:tc>
      </w:tr>
      <w:tr>
        <w:tblPrEx>
          <w:tblW w:w="5000" w:type="pct"/>
          <w:tblCellMar>
            <w:left w:w="108" w:type="dxa"/>
            <w:right w:w="108" w:type="dxa"/>
          </w:tblCellMar>
        </w:tblPrEx>
        <w:trPr>
          <w:cantSplit/>
          <w:trHeight w:hRule="auto" w:val="0"/>
        </w:trPr>
        <w:tc>
          <w:tcPr>
            <w:tcW w:w="4896" w:type="dxa"/>
            <w:shd w:val="clear" w:color="auto" w:fill="auto"/>
          </w:tcPr>
          <w:p>
            <w:r>
              <w:t>All formats allowed?</w:t>
            </w:r>
          </w:p>
        </w:tc>
        <w:tc>
          <w:tcPr>
            <w:tcW w:w="7344" w:type="dxa"/>
            <w:shd w:val="clear" w:color="auto" w:fill="auto"/>
          </w:tcPr>
          <w:p>
            <w:r>
              <w:t>Yes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072"/>
              <w:gridCol w:w="1649"/>
              <w:gridCol w:w="2957"/>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tblHeader/>
              </w:trPr>
              <w:tc>
                <w:tcPr>
                  <w:shd w:val="clear" w:color="auto" w:fill="C0C0C0"/>
                </w:tcPr>
                <w:p>
                  <w:pPr>
                    <w:rPr>
                      <w:b/>
                    </w:rPr>
                  </w:pPr>
                  <w:r>
                    <w:rPr>
                      <w:b/>
                    </w:rPr>
                    <w:t>Extension</w:t>
                  </w:r>
                </w:p>
              </w:tc>
              <w:tc>
                <w:tcPr>
                  <w:shd w:val="clear" w:color="auto" w:fill="C0C0C0"/>
                </w:tcPr>
                <w:p>
                  <w:pPr>
                    <w:rPr>
                      <w:b/>
                    </w:rPr>
                  </w:pPr>
                  <w:r>
                    <w:rPr>
                      <w:b/>
                    </w:rPr>
                    <w:t>Format</w:t>
                  </w:r>
                </w:p>
              </w:tc>
              <w:tc>
                <w:tcPr>
                  <w:shd w:val="clear" w:color="auto" w:fill="C0C0C0"/>
                </w:tcPr>
                <w:p>
                  <w:r>
                    <w:rPr>
                      <w:b/>
                    </w:rPr>
                    <w:t>Page Modifiers</w:t>
                  </w:r>
                </w:p>
              </w:tc>
            </w:tr>
            <w:tr>
              <w:tblPrEx>
                <w:tblW w:w="5000" w:type="pct"/>
                <w:tblCellMar>
                  <w:left w:w="108" w:type="dxa"/>
                  <w:right w:w="108" w:type="dxa"/>
                </w:tblCellMar>
              </w:tblPrEx>
              <w:trPr>
                <w:cantSplit/>
                <w:trHeight w:hRule="auto" w:val="0"/>
              </w:trPr>
              <w:tc>
                <w:tcPr>
                  <w:shd w:val="clear" w:color="auto" w:fill="auto"/>
                </w:tcPr>
                <w:p>
                  <w:r>
                    <w:t>.txt</w:t>
                  </w:r>
                </w:p>
              </w:tc>
              <w:tc>
                <w:tcPr>
                  <w:shd w:val="clear" w:color="auto" w:fill="auto"/>
                </w:tcPr>
                <w:p>
                  <w:r>
                    <w:t>123w</w:t>
                  </w:r>
                </w:p>
              </w:tc>
              <w:tc>
                <w:tcPr>
                  <w:shd w:val="clear" w:color="auto" w:fill="auto"/>
                </w:tcPr>
                <w:p>
                  <w:r>
                    <w:t>qwe</w:t>
                  </w:r>
                </w:p>
                <w:p/>
              </w:tc>
            </w:tr>
          </w:tbl>
          <w:p/>
        </w:tc>
      </w:tr>
      <w:tr>
        <w:tblPrEx>
          <w:tblW w:w="5000" w:type="pct"/>
          <w:tblCellMar>
            <w:left w:w="108" w:type="dxa"/>
            <w:right w:w="108" w:type="dxa"/>
          </w:tblCellMar>
        </w:tblPrEx>
        <w:trPr>
          <w:cantSplit/>
          <w:trHeight w:hRule="auto" w:val="0"/>
        </w:trPr>
        <w:tc>
          <w:tcPr>
            <w:tcW w:w="24480" w:type="dxa"/>
            <w:gridSpan w:val="2"/>
            <w:shd w:val="clear" w:color="auto" w:fill="F0F0F0"/>
          </w:tcPr>
          <w:p>
            <w:pPr>
              <w:rPr>
                <w:b/>
              </w:rPr>
            </w:pPr>
            <w:r>
              <w:rPr>
                <w:b/>
              </w:rPr>
              <w:t>Protected sections</w:t>
            </w:r>
          </w:p>
        </w:tc>
      </w:tr>
      <w:tr>
        <w:tblPrEx>
          <w:tblW w:w="5000" w:type="pct"/>
          <w:tblCellMar>
            <w:left w:w="108" w:type="dxa"/>
            <w:right w:w="108" w:type="dxa"/>
          </w:tblCellMar>
        </w:tblPrEx>
        <w:trPr>
          <w:cantSplit/>
          <w:trHeight w:hRule="auto" w:val="0"/>
        </w:trPr>
        <w:tc>
          <w:tcPr>
            <w:tcW w:w="4896" w:type="dxa"/>
            <w:shd w:val="clear" w:color="auto" w:fill="auto"/>
          </w:tcPr>
          <w:p>
            <w:r>
              <w:t>Protected sections word property</w:t>
            </w:r>
          </w:p>
        </w:tc>
        <w:tc>
          <w:tcPr>
            <w:tcW w:w="7344" w:type="dxa"/>
            <w:shd w:val="clear" w:color="auto" w:fill="auto"/>
          </w:tcPr>
          <w:p>
            <w:r>
              <w:t>Title</w:t>
            </w:r>
          </w:p>
        </w:tc>
      </w:tr>
      <w:tr>
        <w:tblPrEx>
          <w:tblW w:w="5000" w:type="pct"/>
          <w:tblCellMar>
            <w:left w:w="108" w:type="dxa"/>
            <w:right w:w="108" w:type="dxa"/>
          </w:tblCellMar>
        </w:tblPrEx>
        <w:trPr>
          <w:cantSplit/>
          <w:trHeight w:hRule="auto" w:val="0"/>
        </w:trPr>
        <w:tc>
          <w:tcPr>
            <w:tcW w:w="4896" w:type="dxa"/>
            <w:shd w:val="clear" w:color="auto" w:fill="auto"/>
          </w:tcPr>
          <w:p>
            <w:r>
              <w:t>Protected sections protection value</w:t>
            </w:r>
          </w:p>
        </w:tc>
        <w:tc>
          <w:tcPr>
            <w:tcW w:w="7344" w:type="dxa"/>
            <w:shd w:val="clear" w:color="auto" w:fill="auto"/>
          </w:tcPr>
          <w:p>
            <w:r>
              <w:t>System Design Specification</w:t>
            </w:r>
          </w:p>
        </w:tc>
      </w:tr>
      <w:tr>
        <w:tblPrEx>
          <w:tblW w:w="5000" w:type="pct"/>
          <w:tblCellMar>
            <w:left w:w="108" w:type="dxa"/>
            <w:right w:w="108" w:type="dxa"/>
          </w:tblCellMar>
        </w:tblPrEx>
        <w:trPr>
          <w:cantSplit/>
          <w:trHeight w:hRule="auto" w:val="0"/>
        </w:trPr>
        <w:tc>
          <w:tcPr>
            <w:tcW w:w="4896" w:type="dxa"/>
            <w:shd w:val="clear" w:color="auto" w:fill="auto"/>
          </w:tcPr>
          <w:p>
            <w:r>
              <w:t>Protected sections password property</w:t>
            </w:r>
          </w:p>
        </w:tc>
        <w:tc>
          <w:tcPr>
            <w:tcW w:w="7344" w:type="dxa"/>
            <w:shd w:val="clear" w:color="auto" w:fill="auto"/>
          </w:tcPr>
          <w:p>
            <w:r>
              <w:t>123456</w:t>
            </w:r>
          </w:p>
        </w:tc>
      </w:tr>
    </w:tbl>
    <w:p>
      <w:pPr>
        <w:pStyle w:val="Heading3"/>
      </w:pPr>
      <w:bookmarkStart w:id="415" w:name="_Toc256000414"/>
      <w:r>
        <w:t>Clinical/CRF/Analysis</w:t>
      </w:r>
      <w:bookmarkEnd w:id="415"/>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Formats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 formats allowed?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Protected sections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Protected sections word property</w:t>
            </w:r>
          </w:p>
        </w:tc>
        <w:tc>
          <w:tcPr>
            <w:tcW w:w="360" w:type="dxa"/>
            <w:shd w:val="clear" w:color="auto" w:fill="auto"/>
          </w:tcPr>
          <w:p>
            <w:r>
              <w:t>Comments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Protected sections protection value</w:t>
            </w:r>
          </w:p>
        </w:tc>
        <w:tc>
          <w:tcPr>
            <w:tcW w:w="360" w:type="dxa"/>
            <w:shd w:val="clear" w:color="auto" w:fill="auto"/>
          </w:tcPr>
          <w:p>
            <w:r>
              <w:t>PROTECTED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Protected sections password property</w:t>
            </w:r>
          </w:p>
        </w:tc>
        <w:tc>
          <w:tcPr>
            <w:tcW w:w="360" w:type="dxa"/>
            <w:shd w:val="clear" w:color="auto" w:fill="auto"/>
          </w:tcPr>
          <w:p>
            <w:r>
              <w:t>cara</w:t>
            </w:r>
          </w:p>
        </w:tc>
      </w:tr>
    </w:tbl>
    <w:p>
      <w:pPr>
        <w:pStyle w:val="Heading3"/>
      </w:pPr>
      <w:bookmarkStart w:id="416" w:name="_Toc256000415"/>
      <w:r>
        <w:t>Engineering</w:t>
      </w:r>
      <w:bookmarkEnd w:id="416"/>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Formats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 formats allowed?</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Protected sections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Protected sections word property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Protected sections protection value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Protected sections password property</w:t>
            </w:r>
          </w:p>
        </w:tc>
        <w:tc>
          <w:tcPr>
            <w:tcW w:w="360" w:type="dxa"/>
            <w:shd w:val="clear" w:color="auto" w:fill="auto"/>
          </w:tcPr>
          <w:p/>
        </w:tc>
      </w:tr>
    </w:tbl>
    <w:p>
      <w:pPr>
        <w:pStyle w:val="Heading3"/>
      </w:pPr>
      <w:bookmarkStart w:id="417" w:name="_Toc256000416"/>
      <w:r>
        <w:t>Human Resources</w:t>
      </w:r>
      <w:bookmarkEnd w:id="417"/>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Formats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 formats allowed?</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Protected sections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Protected sections word property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Protected sections protection value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Protected sections password property</w:t>
            </w:r>
          </w:p>
        </w:tc>
        <w:tc>
          <w:tcPr>
            <w:tcW w:w="360" w:type="dxa"/>
            <w:shd w:val="clear" w:color="auto" w:fill="auto"/>
          </w:tcPr>
          <w:p/>
        </w:tc>
      </w:tr>
    </w:tbl>
    <w:p>
      <w:pPr>
        <w:pStyle w:val="Heading3"/>
      </w:pPr>
      <w:bookmarkStart w:id="418" w:name="_Toc256000417"/>
      <w:r>
        <w:t>Non-Clinical</w:t>
      </w:r>
      <w:bookmarkEnd w:id="418"/>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Formats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 formats allowed?</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Protected sections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Protected sections word property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Protected sections protection value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Protected sections password property</w:t>
            </w:r>
          </w:p>
        </w:tc>
        <w:tc>
          <w:tcPr>
            <w:tcW w:w="360" w:type="dxa"/>
            <w:shd w:val="clear" w:color="auto" w:fill="auto"/>
          </w:tcPr>
          <w:p/>
        </w:tc>
      </w:tr>
    </w:tbl>
    <w:p>
      <w:pPr>
        <w:pStyle w:val="Heading3"/>
      </w:pPr>
      <w:bookmarkStart w:id="419" w:name="_Toc256000418"/>
      <w:r>
        <w:t>Quality Assurance</w:t>
      </w:r>
      <w:bookmarkEnd w:id="419"/>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Formats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 formats allowed?</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Protected sections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Protected sections word property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Protected sections protection value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Protected sections password property</w:t>
            </w:r>
          </w:p>
        </w:tc>
        <w:tc>
          <w:tcPr>
            <w:tcW w:w="360" w:type="dxa"/>
            <w:shd w:val="clear" w:color="auto" w:fill="auto"/>
          </w:tcPr>
          <w:p/>
        </w:tc>
      </w:tr>
    </w:tbl>
    <w:p>
      <w:pPr>
        <w:pStyle w:val="Heading3"/>
      </w:pPr>
      <w:bookmarkStart w:id="420" w:name="_Toc256000419"/>
      <w:r>
        <w:t>Regulatory</w:t>
      </w:r>
      <w:bookmarkEnd w:id="420"/>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Formats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 formats allowed?</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Protected sections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Protected sections word property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Protected sections protection value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Protected sections password property</w:t>
            </w:r>
          </w:p>
        </w:tc>
        <w:tc>
          <w:tcPr>
            <w:tcW w:w="360" w:type="dxa"/>
            <w:shd w:val="clear" w:color="auto" w:fill="auto"/>
          </w:tcPr>
          <w:p/>
        </w:tc>
      </w:tr>
    </w:tbl>
    <w:p>
      <w:pPr>
        <w:pStyle w:val="Heading3"/>
      </w:pPr>
      <w:bookmarkStart w:id="421" w:name="_Toc256000420"/>
      <w:r>
        <w:t>Trial Master File</w:t>
      </w:r>
      <w:bookmarkEnd w:id="421"/>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Formats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All formats allowed?</w:t>
            </w:r>
          </w:p>
        </w:tc>
        <w:tc>
          <w:tcPr>
            <w:tcW w:w="360" w:type="dxa"/>
            <w:shd w:val="clear" w:color="auto" w:fill="auto"/>
          </w:tcPr>
          <w:p>
            <w:r>
              <w:t>Yes</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Protected sections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Protected sections word property</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Protected sections protection value</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Protected sections password property</w:t>
            </w:r>
          </w:p>
        </w:tc>
        <w:tc>
          <w:tcPr>
            <w:tcW w:w="360" w:type="dxa"/>
            <w:shd w:val="clear" w:color="auto" w:fill="auto"/>
          </w:tcPr>
          <w:p/>
        </w:tc>
      </w:tr>
    </w:tbl>
    <w:p>
      <w:pPr>
        <w:sectPr>
          <w:pgMar w:header="720" w:footer="720"/>
          <w:cols w:space="720"/>
        </w:sectPr>
      </w:pPr>
    </w:p>
    <w:p>
      <w:pPr>
        <w:pStyle w:val="Heading2"/>
      </w:pPr>
      <w:bookmarkStart w:id="422" w:name="_Toc256000421"/>
      <w:r>
        <w:t>MS Word Properties Population</w:t>
      </w:r>
      <w:bookmarkEnd w:id="422"/>
    </w:p>
    <w:p>
      <w:pPr>
        <w:pStyle w:val="Heading3"/>
      </w:pPr>
      <w:bookmarkStart w:id="423" w:name="_Toc256000422"/>
      <w:r>
        <w:t>Clinical</w:t>
      </w:r>
      <w:bookmarkEnd w:id="423"/>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Attributes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Documentum Attribute</w:t>
            </w:r>
          </w:p>
        </w:tc>
        <w:tc>
          <w:tcPr>
            <w:tcW w:w="360" w:type="dxa"/>
            <w:shd w:val="clear" w:color="auto" w:fill="C0C0C0"/>
          </w:tcPr>
          <w:p>
            <w:r>
              <w:rPr>
                <w:b/>
              </w:rPr>
              <w:t>Ms Word Attribute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acl_domain</w:t>
            </w:r>
          </w:p>
        </w:tc>
        <w:tc>
          <w:tcPr>
            <w:tcW w:w="360" w:type="dxa"/>
            <w:shd w:val="clear" w:color="auto" w:fill="auto"/>
          </w:tcPr>
          <w:p>
            <w:r>
              <w:t>Author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activity</w:t>
            </w:r>
          </w:p>
        </w:tc>
        <w:tc>
          <w:tcPr>
            <w:tcW w:w="360" w:type="dxa"/>
            <w:shd w:val="clear" w:color="auto" w:fill="auto"/>
          </w:tcPr>
          <w:p>
            <w:r>
              <w:t>Title</w:t>
            </w:r>
          </w:p>
        </w:tc>
      </w:tr>
    </w:tbl>
    <w:p>
      <w:pPr>
        <w:sectPr>
          <w:pgMar w:header="720" w:footer="720"/>
          <w:cols w:space="720"/>
        </w:sectPr>
      </w:pPr>
    </w:p>
    <w:p>
      <w:pPr>
        <w:pStyle w:val="Heading2"/>
      </w:pPr>
      <w:bookmarkStart w:id="424" w:name="_Toc256000423"/>
      <w:r>
        <w:t>Mandatory Properties</w:t>
      </w:r>
      <w:bookmarkEnd w:id="424"/>
    </w:p>
    <w:p>
      <w:pPr>
        <w:pStyle w:val="Heading3"/>
      </w:pPr>
      <w:bookmarkStart w:id="425" w:name="_Toc256000424"/>
      <w:r>
        <w:t>Clinical</w:t>
      </w:r>
      <w:bookmarkEnd w:id="425"/>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Mandatory properties</w:t>
            </w:r>
          </w:p>
        </w:tc>
        <w:tc>
          <w:tcPr>
            <w:tcW w:w="360" w:type="dxa"/>
            <w:shd w:val="clear" w:color="auto" w:fill="auto"/>
          </w:tcPr>
          <w:p>
            <w:r>
              <w:t>object_name</w:t>
            </w:r>
          </w:p>
          <w:p>
            <w:r>
              <w:t>clinical_study_name</w:t>
            </w:r>
          </w:p>
        </w:tc>
      </w:tr>
    </w:tbl>
    <w:p>
      <w:pPr>
        <w:pStyle w:val="Heading3"/>
      </w:pPr>
      <w:bookmarkStart w:id="426" w:name="_Toc256000425"/>
      <w:r>
        <w:t>Clinical/Data Component/Patient Profile</w:t>
      </w:r>
      <w:bookmarkEnd w:id="426"/>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Mandatory properties</w:t>
            </w:r>
          </w:p>
        </w:tc>
        <w:tc>
          <w:tcPr>
            <w:tcW w:w="360" w:type="dxa"/>
            <w:shd w:val="clear" w:color="auto" w:fill="auto"/>
          </w:tcPr>
          <w:p>
            <w:r>
              <w:t>document_date</w:t>
            </w:r>
          </w:p>
        </w:tc>
      </w:tr>
    </w:tbl>
    <w:p>
      <w:pPr>
        <w:sectPr>
          <w:pgMar w:header="720" w:footer="720"/>
          <w:cols w:space="720"/>
        </w:sectPr>
      </w:pPr>
    </w:p>
    <w:p>
      <w:pPr>
        <w:pStyle w:val="Heading2"/>
      </w:pPr>
      <w:bookmarkStart w:id="427" w:name="_Toc256000426"/>
      <w:r>
        <w:t>Properties Extraction</w:t>
      </w:r>
      <w:bookmarkEnd w:id="427"/>
    </w:p>
    <w:p>
      <w:pPr>
        <w:pStyle w:val="Heading3"/>
      </w:pPr>
      <w:bookmarkStart w:id="428" w:name="_Toc256000427"/>
      <w:r>
        <w:t>en-CMC</w:t>
      </w:r>
      <w:bookmarkEnd w:id="428"/>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Attributes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Documentum attribute</w:t>
            </w:r>
          </w:p>
        </w:tc>
        <w:tc>
          <w:tcPr>
            <w:tcW w:w="360" w:type="dxa"/>
            <w:shd w:val="clear" w:color="auto" w:fill="C0C0C0"/>
          </w:tcPr>
          <w:p>
            <w:r>
              <w:rPr>
                <w:b/>
              </w:rPr>
              <w:t>Microsoft Attribute / Text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title</w:t>
            </w:r>
          </w:p>
        </w:tc>
        <w:tc>
          <w:tcPr>
            <w:tcW w:w="360" w:type="dxa"/>
            <w:shd w:val="clear" w:color="auto" w:fill="auto"/>
          </w:tcPr>
          <w:p>
            <w:r>
              <w:t>Title</w:t>
            </w:r>
          </w:p>
        </w:tc>
      </w:tr>
    </w:tbl>
    <w:p>
      <w:pPr>
        <w:pStyle w:val="Heading3"/>
      </w:pPr>
      <w:bookmarkStart w:id="429" w:name="_Toc256000428"/>
      <w:r>
        <w:t>Clinical</w:t>
      </w:r>
      <w:bookmarkEnd w:id="429"/>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Attributes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Documentum attribute</w:t>
            </w:r>
          </w:p>
        </w:tc>
        <w:tc>
          <w:tcPr>
            <w:tcW w:w="360" w:type="dxa"/>
            <w:shd w:val="clear" w:color="auto" w:fill="C0C0C0"/>
          </w:tcPr>
          <w:p>
            <w:r>
              <w:rPr>
                <w:b/>
              </w:rPr>
              <w:t>Microsoft Attribute / Text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title</w:t>
            </w:r>
          </w:p>
        </w:tc>
        <w:tc>
          <w:tcPr>
            <w:tcW w:w="360" w:type="dxa"/>
            <w:shd w:val="clear" w:color="auto" w:fill="auto"/>
          </w:tcPr>
          <w:p>
            <w:r>
              <w:t>Title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authors</w:t>
            </w:r>
          </w:p>
        </w:tc>
        <w:tc>
          <w:tcPr>
            <w:tcW w:w="360" w:type="dxa"/>
            <w:shd w:val="clear" w:color="auto" w:fill="auto"/>
          </w:tcPr>
          <w:p>
            <w:r>
              <w:t>Email - From - Email address</w:t>
            </w:r>
          </w:p>
        </w:tc>
      </w:tr>
    </w:tbl>
    <w:p>
      <w:pPr>
        <w:pStyle w:val="Heading3"/>
      </w:pPr>
      <w:bookmarkStart w:id="430" w:name="_Toc256000429"/>
      <w:r>
        <w:t>Non-Clinical</w:t>
      </w:r>
      <w:bookmarkEnd w:id="430"/>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Attributes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Documentum attribute</w:t>
            </w:r>
          </w:p>
        </w:tc>
        <w:tc>
          <w:tcPr>
            <w:tcW w:w="360" w:type="dxa"/>
            <w:shd w:val="clear" w:color="auto" w:fill="C0C0C0"/>
          </w:tcPr>
          <w:p>
            <w:r>
              <w:rPr>
                <w:b/>
              </w:rPr>
              <w:t>Microsoft Attribute / Text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object_name</w:t>
            </w:r>
          </w:p>
        </w:tc>
        <w:tc>
          <w:tcPr>
            <w:tcW w:w="360" w:type="dxa"/>
            <w:shd w:val="clear" w:color="auto" w:fill="auto"/>
          </w:tcPr>
          <w:p>
            <w:r>
              <w:t>Email - Subject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keywords</w:t>
            </w:r>
          </w:p>
        </w:tc>
        <w:tc>
          <w:tcPr>
            <w:tcW w:w="360" w:type="dxa"/>
            <w:shd w:val="clear" w:color="auto" w:fill="auto"/>
          </w:tcPr>
          <w:p>
            <w:r>
              <w:t>Email - Recipients emails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document_date</w:t>
            </w:r>
          </w:p>
        </w:tc>
        <w:tc>
          <w:tcPr>
            <w:tcW w:w="360" w:type="dxa"/>
            <w:shd w:val="clear" w:color="auto" w:fill="auto"/>
          </w:tcPr>
          <w:p>
            <w:r>
              <w:t>Email - Message date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subject</w:t>
            </w:r>
          </w:p>
        </w:tc>
        <w:tc>
          <w:tcPr>
            <w:tcW w:w="360" w:type="dxa"/>
            <w:shd w:val="clear" w:color="auto" w:fill="auto"/>
          </w:tcPr>
          <w:p>
            <w:r>
              <w:t>Email - From - Email address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authors</w:t>
            </w:r>
          </w:p>
        </w:tc>
        <w:tc>
          <w:tcPr>
            <w:tcW w:w="360" w:type="dxa"/>
            <w:shd w:val="clear" w:color="auto" w:fill="auto"/>
          </w:tcPr>
          <w:p>
            <w:r>
              <w:t>Email - Recipients names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b_edp</w:t>
            </w:r>
          </w:p>
        </w:tc>
        <w:tc>
          <w:tcPr>
            <w:tcW w:w="360" w:type="dxa"/>
            <w:shd w:val="clear" w:color="auto" w:fill="auto"/>
          </w:tcPr>
          <w:p>
            <w:r>
              <w:t>MSG_AttachmentsCount</w:t>
            </w:r>
          </w:p>
        </w:tc>
      </w:tr>
    </w:tbl>
    <w:p>
      <w:pPr>
        <w:pStyle w:val="Heading3"/>
      </w:pPr>
      <w:bookmarkStart w:id="431" w:name="_Toc256000430"/>
      <w:r>
        <w:t>Non-Clinical/Protocol</w:t>
      </w:r>
      <w:bookmarkEnd w:id="431"/>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Attributes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Documentum attribute</w:t>
            </w:r>
          </w:p>
        </w:tc>
        <w:tc>
          <w:tcPr>
            <w:tcW w:w="360" w:type="dxa"/>
            <w:shd w:val="clear" w:color="auto" w:fill="C0C0C0"/>
          </w:tcPr>
          <w:p>
            <w:r>
              <w:rPr>
                <w:b/>
              </w:rPr>
              <w:t>Microsoft Attribute / Text</w:t>
            </w:r>
          </w:p>
        </w:tc>
      </w:tr>
    </w:tbl>
    <w:p>
      <w:pPr>
        <w:pStyle w:val="Heading3"/>
      </w:pPr>
      <w:bookmarkStart w:id="432" w:name="_Toc256000431"/>
      <w:r>
        <w:t>Trial Master File</w:t>
      </w:r>
      <w:bookmarkEnd w:id="432"/>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Attributes</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Documentum attribute</w:t>
            </w:r>
          </w:p>
        </w:tc>
        <w:tc>
          <w:tcPr>
            <w:tcW w:w="360" w:type="dxa"/>
            <w:shd w:val="clear" w:color="auto" w:fill="C0C0C0"/>
          </w:tcPr>
          <w:p>
            <w:r>
              <w:rPr>
                <w:b/>
              </w:rPr>
              <w:t>Microsoft Attribute / Text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title</w:t>
            </w:r>
          </w:p>
        </w:tc>
        <w:tc>
          <w:tcPr>
            <w:tcW w:w="360" w:type="dxa"/>
            <w:shd w:val="clear" w:color="auto" w:fill="auto"/>
          </w:tcPr>
          <w:p>
            <w:r>
              <w:t>Email - Subject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authors</w:t>
            </w:r>
          </w:p>
        </w:tc>
        <w:tc>
          <w:tcPr>
            <w:tcW w:w="360" w:type="dxa"/>
            <w:shd w:val="clear" w:color="auto" w:fill="auto"/>
          </w:tcPr>
          <w:p>
            <w:r>
              <w:t>Email - Recipients names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subject</w:t>
            </w:r>
          </w:p>
        </w:tc>
        <w:tc>
          <w:tcPr>
            <w:tcW w:w="360" w:type="dxa"/>
            <w:shd w:val="clear" w:color="auto" w:fill="auto"/>
          </w:tcPr>
          <w:p>
            <w:r>
              <w:t>Email - text body</w:t>
            </w:r>
          </w:p>
        </w:tc>
      </w:tr>
    </w:tbl>
    <w:p>
      <w:pPr>
        <w:sectPr>
          <w:pgMar w:header="720" w:footer="720"/>
          <w:cols w:space="720"/>
        </w:sectPr>
      </w:pPr>
    </w:p>
    <w:p>
      <w:pPr>
        <w:pStyle w:val="Heading2"/>
      </w:pPr>
      <w:bookmarkStart w:id="433" w:name="_Toc256000432"/>
      <w:r>
        <w:t>Property Initialization</w:t>
      </w:r>
      <w:bookmarkEnd w:id="433"/>
    </w:p>
    <w:p>
      <w:pPr>
        <w:pStyle w:val="Heading3"/>
      </w:pPr>
      <w:bookmarkStart w:id="434" w:name="_Toc256000433"/>
      <w:r>
        <w:t>Clinical</w:t>
      </w:r>
      <w:bookmarkEnd w:id="434"/>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Identifiers</w:t>
            </w:r>
          </w:p>
        </w:tc>
        <w:tc>
          <w:tcPr>
            <w:tcW w:w="360" w:type="dxa"/>
            <w:shd w:val="clear" w:color="auto" w:fill="auto"/>
          </w:tcPr>
          <w:p>
            <w:r>
              <w:t>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New document name</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Inherited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w:t>
            </w:r>
          </w:p>
        </w:tc>
        <w:tc>
          <w:tcPr>
            <w:tcW w:w="360" w:type="dxa"/>
            <w:shd w:val="clear" w:color="auto" w:fill="auto"/>
          </w:tcPr>
          <w:p>
            <w:r>
              <w:t>compound</w:t>
            </w:r>
          </w:p>
          <w:p>
            <w:r>
              <w:t>b_bsap</w:t>
            </w:r>
          </w:p>
          <w:p>
            <w:r>
              <w:t>b_business_line</w:t>
            </w:r>
          </w:p>
          <w:p>
            <w:r>
              <w:t>b_deliverable</w:t>
            </w:r>
          </w:p>
          <w:p>
            <w:r>
              <w:t>b_design_phase</w:t>
            </w:r>
          </w:p>
          <w:p>
            <w:r>
              <w:t>b_discipline</w:t>
            </w:r>
          </w:p>
          <w:p>
            <w:r>
              <w:t>b_edp</w:t>
            </w:r>
          </w:p>
          <w:p>
            <w:r>
              <w:t>b_entity</w:t>
            </w:r>
          </w:p>
          <w:p>
            <w:r>
              <w:t>b_function</w:t>
            </w:r>
          </w:p>
          <w:p>
            <w:r>
              <w:t>b_gbu</w:t>
            </w:r>
          </w:p>
          <w:p>
            <w:r>
              <w:t>b_office</w:t>
            </w:r>
          </w:p>
          <w:p>
            <w:r>
              <w:t>b_project</w:t>
            </w:r>
          </w:p>
          <w:p>
            <w:r>
              <w:t>sap_contact</w:t>
            </w:r>
          </w:p>
          <w:p>
            <w:r>
              <w:t>sap_distributor</w:t>
            </w:r>
          </w:p>
          <w:p>
            <w:r>
              <w:t>sap_phone</w:t>
            </w:r>
          </w:p>
          <w:p>
            <w:r>
              <w:t>sap_pricing</w:t>
            </w:r>
          </w:p>
          <w:p>
            <w:r>
              <w:t>doc_control_number</w:t>
            </w:r>
          </w:p>
          <w:p>
            <w:r>
              <w:t>doc_control_number_version</w:t>
            </w:r>
          </w:p>
          <w:p>
            <w:r>
              <w:t>document_date</w:t>
            </w:r>
          </w:p>
          <w:p>
            <w:r>
              <w:t>document_status</w:t>
            </w:r>
          </w:p>
          <w:p>
            <w:r>
              <w:t>b_region</w:t>
            </w:r>
          </w:p>
          <w:p>
            <w:r>
              <w:t>b_role</w:t>
            </w:r>
          </w:p>
          <w:p>
            <w:r>
              <w:t>b_service</w:t>
            </w:r>
          </w:p>
          <w:p>
            <w:r>
              <w:t>department_name</w:t>
            </w:r>
          </w:p>
          <w:p>
            <w:r>
              <w:t>formulation</w:t>
            </w:r>
          </w:p>
          <w:p>
            <w:r>
              <w:t>document_subtype</w:t>
            </w:r>
          </w:p>
          <w:p>
            <w:r>
              <w:t>document_type</w:t>
            </w:r>
          </w:p>
          <w:p>
            <w:r>
              <w:t>discipline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Cleared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w:t>
            </w:r>
          </w:p>
        </w:tc>
        <w:tc>
          <w:tcPr>
            <w:tcW w:w="360" w:type="dxa"/>
            <w:shd w:val="clear" w:color="auto" w:fill="auto"/>
          </w:tcPr>
          <w:p>
            <w:r>
              <w:t>title</w:t>
            </w:r>
          </w:p>
          <w:p>
            <w:r>
              <w:t>document_date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w:t>
            </w:r>
          </w:p>
        </w:tc>
        <w:tc>
          <w:tcPr>
            <w:tcW w:w="360" w:type="dxa"/>
            <w:shd w:val="clear" w:color="auto" w:fill="auto"/>
          </w:tcPr>
          <w:p>
            <w:r>
              <w:t>authors=USER</w:t>
            </w:r>
          </w:p>
          <w:p>
            <w:r>
              <w:t>document_date=date(TODAY)</w:t>
            </w:r>
          </w:p>
          <w:p>
            <w:r>
              <w:t>b_business_line=TEst</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Structures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w:t>
            </w:r>
          </w:p>
        </w:tc>
        <w:tc>
          <w:tcPr>
            <w:tcW w:w="360" w:type="dxa"/>
            <w:shd w:val="clear" w:color="auto" w:fill="auto"/>
          </w:tcPr>
          <w:p>
            <w:r>
              <w:t>patient_number</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Folder</w:t>
            </w:r>
          </w:p>
        </w:tc>
      </w:tr>
      <w:tr>
        <w:tblPrEx>
          <w:tblW w:w="5000" w:type="pct"/>
          <w:tblLayout w:type="fixed"/>
          <w:tblCellMar>
            <w:left w:w="108" w:type="dxa"/>
            <w:right w:w="108" w:type="dxa"/>
          </w:tblCellMar>
        </w:tblPrEx>
        <w:trPr>
          <w:cantSplit/>
          <w:trHeight w:hRule="auto" w:val="0"/>
          <w:tblHeader/>
        </w:trPr>
        <w:tc>
          <w:tcPr>
            <w:tcW w:w="360" w:type="dxa"/>
            <w:shd w:val="clear" w:color="auto" w:fill="C0C0C0"/>
          </w:tcPr>
          <w:p>
            <w:pPr>
              <w:rPr>
                <w:b/>
              </w:rPr>
            </w:pPr>
            <w:r>
              <w:rPr>
                <w:b/>
              </w:rPr>
              <w:t>Source Attribute</w:t>
            </w:r>
          </w:p>
        </w:tc>
        <w:tc>
          <w:tcPr>
            <w:tcW w:w="360" w:type="dxa"/>
            <w:shd w:val="clear" w:color="auto" w:fill="C0C0C0"/>
          </w:tcPr>
          <w:p>
            <w:r>
              <w:rPr>
                <w:b/>
              </w:rPr>
              <w:t>Target Attribute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subject</w:t>
            </w:r>
          </w:p>
        </w:tc>
        <w:tc>
          <w:tcPr>
            <w:tcW w:w="360" w:type="dxa"/>
            <w:shd w:val="clear" w:color="auto" w:fill="auto"/>
          </w:tcPr>
          <w:p>
            <w:r>
              <w:t>subject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department_name_notexist</w:t>
            </w:r>
          </w:p>
        </w:tc>
        <w:tc>
          <w:tcPr>
            <w:tcW w:w="360" w:type="dxa"/>
            <w:shd w:val="clear" w:color="auto" w:fill="auto"/>
          </w:tcPr>
          <w:p>
            <w:r>
              <w:t>department_name</w:t>
            </w:r>
          </w:p>
        </w:tc>
      </w:tr>
    </w:tbl>
    <w:p>
      <w:pPr>
        <w:pStyle w:val="Heading3"/>
      </w:pPr>
      <w:bookmarkStart w:id="435" w:name="_Toc256000434"/>
      <w:r>
        <w:t>Engineering</w:t>
      </w:r>
      <w:bookmarkEnd w:id="435"/>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Identifiers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New document name</w:t>
            </w:r>
          </w:p>
        </w:tc>
        <w:tc>
          <w:tcPr>
            <w:tcW w:w="360" w:type="dxa"/>
            <w:shd w:val="clear" w:color="auto" w:fill="auto"/>
          </w:tcPr>
          <w:p>
            <w:r>
              <w:t>&lt;Enter a name&gt;</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Inherited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w:t>
            </w:r>
          </w:p>
        </w:tc>
        <w:tc>
          <w:tcPr>
            <w:tcW w:w="360" w:type="dxa"/>
            <w:shd w:val="clear" w:color="auto" w:fill="auto"/>
          </w:tcPr>
          <w:p>
            <w:r>
              <w:t>b_bsap</w:t>
            </w:r>
          </w:p>
          <w:p>
            <w:r>
              <w:t>b_business_line</w:t>
            </w:r>
          </w:p>
          <w:p>
            <w:r>
              <w:t>b_deliverable</w:t>
            </w:r>
          </w:p>
          <w:p>
            <w:r>
              <w:t>b_design_phase</w:t>
            </w:r>
          </w:p>
          <w:p>
            <w:r>
              <w:t>b_discipline</w:t>
            </w:r>
          </w:p>
          <w:p>
            <w:r>
              <w:t>b_edp</w:t>
            </w:r>
          </w:p>
          <w:p>
            <w:r>
              <w:t>b_entity</w:t>
            </w:r>
          </w:p>
          <w:p>
            <w:r>
              <w:t>b_function</w:t>
            </w:r>
          </w:p>
          <w:p>
            <w:r>
              <w:t>b_gbu</w:t>
            </w:r>
          </w:p>
          <w:p>
            <w:r>
              <w:t>b_office</w:t>
            </w:r>
          </w:p>
          <w:p>
            <w:r>
              <w:t>b_project</w:t>
            </w:r>
          </w:p>
          <w:p>
            <w:r>
              <w:t>b_region</w:t>
            </w:r>
          </w:p>
          <w:p>
            <w:r>
              <w:t>b_role</w:t>
            </w:r>
          </w:p>
          <w:p>
            <w:r>
              <w:t>b_service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w:t>
            </w:r>
          </w:p>
        </w:tc>
        <w:tc>
          <w:tcPr>
            <w:tcW w:w="360" w:type="dxa"/>
            <w:shd w:val="clear" w:color="auto" w:fill="auto"/>
          </w:tcPr>
          <w:p>
            <w:r>
              <w:t>authors=USER</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Structures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w:t>
            </w:r>
          </w:p>
        </w:tc>
        <w:tc>
          <w:tcPr>
            <w:tcW w:w="360" w:type="dxa"/>
            <w:shd w:val="clear" w:color="auto" w:fill="auto"/>
          </w:tcPr>
          <w:p>
            <w:r>
              <w:t>b_bsap</w:t>
            </w:r>
          </w:p>
          <w:p>
            <w:r>
              <w:t>b_business_line</w:t>
            </w:r>
          </w:p>
          <w:p>
            <w:r>
              <w:t>b_deliverable</w:t>
            </w:r>
          </w:p>
          <w:p>
            <w:r>
              <w:t>b_design_phase</w:t>
            </w:r>
          </w:p>
          <w:p>
            <w:r>
              <w:t>b_discipline</w:t>
            </w:r>
          </w:p>
          <w:p>
            <w:r>
              <w:t>b_edp</w:t>
            </w:r>
          </w:p>
          <w:p>
            <w:r>
              <w:t>b_entity</w:t>
            </w:r>
          </w:p>
          <w:p>
            <w:r>
              <w:t>b_function</w:t>
            </w:r>
          </w:p>
          <w:p>
            <w:r>
              <w:t>b_gbu</w:t>
            </w:r>
          </w:p>
          <w:p>
            <w:r>
              <w:t>b_office</w:t>
            </w:r>
          </w:p>
          <w:p>
            <w:r>
              <w:t>b_project</w:t>
            </w:r>
          </w:p>
          <w:p>
            <w:r>
              <w:t>b_region</w:t>
            </w:r>
          </w:p>
          <w:p>
            <w:r>
              <w:t>b_role</w:t>
            </w:r>
          </w:p>
          <w:p>
            <w:r>
              <w:t>b_service</w:t>
            </w:r>
          </w:p>
          <w:p>
            <w:r>
              <w:t>subject</w:t>
            </w:r>
          </w:p>
        </w:tc>
      </w:tr>
    </w:tbl>
    <w:p>
      <w:pPr>
        <w:pStyle w:val="Heading3"/>
      </w:pPr>
      <w:bookmarkStart w:id="436" w:name="_Toc256000435"/>
      <w:r>
        <w:t>Engineering/Drawing/Component</w:t>
      </w:r>
      <w:bookmarkEnd w:id="436"/>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Identifiers</w:t>
            </w:r>
          </w:p>
        </w:tc>
        <w:tc>
          <w:tcPr>
            <w:tcW w:w="360" w:type="dxa"/>
            <w:shd w:val="clear" w:color="auto" w:fill="auto"/>
          </w:tcPr>
          <w:p>
            <w:r>
              <w:t>object_name</w:t>
            </w:r>
          </w:p>
          <w:p>
            <w:r>
              <w:t>document_type</w:t>
            </w:r>
          </w:p>
          <w:p>
            <w:r>
              <w:t>discipline</w:t>
            </w:r>
          </w:p>
          <w:p>
            <w:r>
              <w:t>b_project</w:t>
            </w:r>
          </w:p>
          <w:p>
            <w:r>
              <w:t>document_status</w:t>
            </w:r>
          </w:p>
          <w:p>
            <w:r>
              <w:t>document_date</w:t>
            </w:r>
          </w:p>
          <w:p>
            <w:r>
              <w:t>site_no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New document name</w:t>
            </w:r>
          </w:p>
        </w:tc>
        <w:tc>
          <w:tcPr>
            <w:tcW w:w="360" w:type="dxa"/>
            <w:shd w:val="clear" w:color="auto" w:fill="auto"/>
          </w:tcPr>
          <w:p>
            <w:r>
              <w:t>&lt;Enter a name&gt;</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Inherited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w:t>
            </w:r>
          </w:p>
        </w:tc>
        <w:tc>
          <w:tcPr>
            <w:tcW w:w="360" w:type="dxa"/>
            <w:shd w:val="clear" w:color="auto" w:fill="auto"/>
          </w:tcPr>
          <w:p>
            <w:r>
              <w:t>b_bsap</w:t>
            </w:r>
          </w:p>
          <w:p>
            <w:r>
              <w:t>b_business_line</w:t>
            </w:r>
          </w:p>
          <w:p>
            <w:r>
              <w:t>b_deliverable</w:t>
            </w:r>
          </w:p>
          <w:p>
            <w:r>
              <w:t>b_design_phase</w:t>
            </w:r>
          </w:p>
          <w:p>
            <w:r>
              <w:t>b_discipline</w:t>
            </w:r>
          </w:p>
          <w:p>
            <w:r>
              <w:t>b_edp</w:t>
            </w:r>
          </w:p>
          <w:p>
            <w:r>
              <w:t>b_entity</w:t>
            </w:r>
          </w:p>
          <w:p>
            <w:r>
              <w:t>b_function</w:t>
            </w:r>
          </w:p>
          <w:p>
            <w:r>
              <w:t>b_gbu</w:t>
            </w:r>
          </w:p>
          <w:p>
            <w:r>
              <w:t>b_office</w:t>
            </w:r>
          </w:p>
          <w:p>
            <w:r>
              <w:t>b_project</w:t>
            </w:r>
          </w:p>
          <w:p>
            <w:r>
              <w:t>b_region</w:t>
            </w:r>
          </w:p>
          <w:p>
            <w:r>
              <w:t>b_role</w:t>
            </w:r>
          </w:p>
          <w:p>
            <w:r>
              <w:t>b_service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w:t>
            </w:r>
          </w:p>
        </w:tc>
        <w:tc>
          <w:tcPr>
            <w:tcW w:w="360" w:type="dxa"/>
            <w:shd w:val="clear" w:color="auto" w:fill="auto"/>
          </w:tcPr>
          <w:p>
            <w:r>
              <w:t>authors=USER</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Structures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w:t>
            </w:r>
          </w:p>
        </w:tc>
        <w:tc>
          <w:tcPr>
            <w:tcW w:w="360" w:type="dxa"/>
            <w:shd w:val="clear" w:color="auto" w:fill="auto"/>
          </w:tcPr>
          <w:p>
            <w:r>
              <w:t>b_bsap</w:t>
            </w:r>
          </w:p>
          <w:p>
            <w:r>
              <w:t>b_business_line</w:t>
            </w:r>
          </w:p>
          <w:p>
            <w:r>
              <w:t>b_deliverable</w:t>
            </w:r>
          </w:p>
          <w:p>
            <w:r>
              <w:t>b_design_phase</w:t>
            </w:r>
          </w:p>
          <w:p>
            <w:r>
              <w:t>b_discipline</w:t>
            </w:r>
          </w:p>
          <w:p>
            <w:r>
              <w:t>b_edp</w:t>
            </w:r>
          </w:p>
          <w:p>
            <w:r>
              <w:t>b_entity</w:t>
            </w:r>
          </w:p>
          <w:p>
            <w:r>
              <w:t>b_function</w:t>
            </w:r>
          </w:p>
          <w:p>
            <w:r>
              <w:t>b_gbu</w:t>
            </w:r>
          </w:p>
          <w:p>
            <w:r>
              <w:t>b_office</w:t>
            </w:r>
          </w:p>
          <w:p>
            <w:r>
              <w:t>b_project</w:t>
            </w:r>
          </w:p>
          <w:p>
            <w:r>
              <w:t>b_region</w:t>
            </w:r>
          </w:p>
          <w:p>
            <w:r>
              <w:t>b_role</w:t>
            </w:r>
          </w:p>
          <w:p>
            <w:r>
              <w:t>b_service</w:t>
            </w:r>
          </w:p>
          <w:p>
            <w:r>
              <w:t>subject</w:t>
            </w:r>
          </w:p>
        </w:tc>
      </w:tr>
    </w:tbl>
    <w:p>
      <w:pPr>
        <w:pStyle w:val="Heading3"/>
      </w:pPr>
      <w:bookmarkStart w:id="437" w:name="_Toc256000436"/>
      <w:r>
        <w:t>Human Resources</w:t>
      </w:r>
      <w:bookmarkEnd w:id="437"/>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Identifiers</w:t>
            </w:r>
          </w:p>
        </w:tc>
        <w:tc>
          <w:tcPr>
            <w:tcW w:w="360" w:type="dxa"/>
            <w:shd w:val="clear" w:color="auto" w:fill="auto"/>
          </w:tcPr>
          <w:p>
            <w:r>
              <w:t>document_date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New document name</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Inherited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w:t>
            </w:r>
          </w:p>
        </w:tc>
        <w:tc>
          <w:tcPr>
            <w:tcW w:w="360" w:type="dxa"/>
            <w:shd w:val="clear" w:color="auto" w:fill="auto"/>
          </w:tcPr>
          <w:p>
            <w:r>
              <w:t>object_name</w:t>
            </w:r>
          </w:p>
          <w:p>
            <w:r>
              <w:t>first_name</w:t>
            </w:r>
          </w:p>
          <w:p>
            <w:r>
              <w:t>last_name</w:t>
            </w:r>
          </w:p>
          <w:p>
            <w:r>
              <w:t>date_of_birth</w:t>
            </w:r>
          </w:p>
          <w:p>
            <w:r>
              <w:t>ssn</w:t>
            </w:r>
          </w:p>
          <w:p>
            <w:r>
              <w:t>a_category</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w:t>
            </w:r>
          </w:p>
        </w:tc>
        <w:tc>
          <w:tcPr>
            <w:tcW w:w="360" w:type="dxa"/>
            <w:shd w:val="clear" w:color="auto" w:fill="auto"/>
          </w:tcPr>
          <w:p>
            <w:r>
              <w:t>title=USER</w:t>
            </w:r>
          </w:p>
        </w:tc>
      </w:tr>
    </w:tbl>
    <w:p>
      <w:pPr>
        <w:pStyle w:val="Heading3"/>
      </w:pPr>
      <w:bookmarkStart w:id="438" w:name="_Toc256000437"/>
      <w:r>
        <w:t>Quality Assurance</w:t>
      </w:r>
      <w:bookmarkEnd w:id="438"/>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Identifiers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New document name</w:t>
            </w:r>
          </w:p>
        </w:tc>
        <w:tc>
          <w:tcPr>
            <w:tcW w:w="360" w:type="dxa"/>
            <w:shd w:val="clear" w:color="auto" w:fill="auto"/>
          </w:tcPr>
          <w:p>
            <w:r>
              <w:t>&lt;Name will be generated automatically&gt;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Copy is named</w:t>
            </w:r>
          </w:p>
        </w:tc>
        <w:tc>
          <w:tcPr>
            <w:tcW w:w="360" w:type="dxa"/>
            <w:shd w:val="clear" w:color="auto" w:fill="auto"/>
          </w:tcPr>
          <w:p>
            <w:r>
              <w:t>&lt;Name will be generated automatically&gt;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New document from template is named</w:t>
            </w:r>
          </w:p>
        </w:tc>
        <w:tc>
          <w:tcPr>
            <w:tcW w:w="360" w:type="dxa"/>
            <w:shd w:val="clear" w:color="auto" w:fill="auto"/>
          </w:tcPr>
          <w:p>
            <w:r>
              <w:t>&lt;Name will be generated automatically&gt;</w:t>
            </w:r>
          </w:p>
        </w:tc>
      </w:tr>
    </w:tbl>
    <w:p>
      <w:pPr>
        <w:pStyle w:val="Heading3"/>
      </w:pPr>
      <w:bookmarkStart w:id="439" w:name="_Toc256000438"/>
      <w:r>
        <w:t>Quality Assurance/Form</w:t>
      </w:r>
      <w:bookmarkEnd w:id="439"/>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Identifiers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New document name</w:t>
            </w:r>
          </w:p>
        </w:tc>
        <w:tc>
          <w:tcPr>
            <w:tcW w:w="360" w:type="dxa"/>
            <w:shd w:val="clear" w:color="auto" w:fill="auto"/>
          </w:tcPr>
          <w:p>
            <w:r>
              <w:t>&lt;Name will be generated automatically&gt;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Copy is named</w:t>
            </w:r>
          </w:p>
        </w:tc>
        <w:tc>
          <w:tcPr>
            <w:tcW w:w="360" w:type="dxa"/>
            <w:shd w:val="clear" w:color="auto" w:fill="auto"/>
          </w:tcPr>
          <w:p>
            <w:r>
              <w:t>&lt;Name will be generated automatically&gt;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New document from template is named</w:t>
            </w:r>
          </w:p>
        </w:tc>
        <w:tc>
          <w:tcPr>
            <w:tcW w:w="360" w:type="dxa"/>
            <w:shd w:val="clear" w:color="auto" w:fill="auto"/>
          </w:tcPr>
          <w:p>
            <w:r>
              <w:t>&lt;Name will be generated automatically&gt;</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w:t>
            </w:r>
          </w:p>
        </w:tc>
        <w:tc>
          <w:tcPr>
            <w:tcW w:w="360" w:type="dxa"/>
            <w:shd w:val="clear" w:color="auto" w:fill="auto"/>
          </w:tcPr>
          <w:p>
            <w:r>
              <w:t>authors=USER</w:t>
            </w:r>
          </w:p>
        </w:tc>
      </w:tr>
    </w:tbl>
    <w:p>
      <w:pPr>
        <w:pStyle w:val="Heading3"/>
      </w:pPr>
      <w:bookmarkStart w:id="440" w:name="_Toc256000439"/>
      <w:r>
        <w:t>Quality Assurance/SOP</w:t>
      </w:r>
      <w:bookmarkEnd w:id="440"/>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Identifiers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New document name</w:t>
            </w:r>
          </w:p>
        </w:tc>
        <w:tc>
          <w:tcPr>
            <w:tcW w:w="360" w:type="dxa"/>
            <w:shd w:val="clear" w:color="auto" w:fill="auto"/>
          </w:tcPr>
          <w:p>
            <w:r>
              <w:t>&lt;Name will be generated automatically&gt;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Copy is prefixed with</w:t>
            </w:r>
          </w:p>
        </w:tc>
        <w:tc>
          <w:tcPr>
            <w:tcW w:w="360" w:type="dxa"/>
            <w:shd w:val="clear" w:color="auto" w:fill="auto"/>
          </w:tcPr>
          <w:p>
            <w:r>
              <w:t>&lt;Name will be generated automatically&gt;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New document from template is named</w:t>
            </w:r>
          </w:p>
        </w:tc>
        <w:tc>
          <w:tcPr>
            <w:tcW w:w="360" w:type="dxa"/>
            <w:shd w:val="clear" w:color="auto" w:fill="auto"/>
          </w:tcPr>
          <w:p>
            <w:r>
              <w:t>&lt;Name will be generated automatically&gt;</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w:t>
            </w:r>
          </w:p>
        </w:tc>
        <w:tc>
          <w:tcPr>
            <w:tcW w:w="360" w:type="dxa"/>
            <w:shd w:val="clear" w:color="auto" w:fill="auto"/>
          </w:tcPr>
          <w:p>
            <w:r>
              <w:t>authors=USER</w:t>
            </w:r>
          </w:p>
        </w:tc>
      </w:tr>
    </w:tbl>
    <w:p>
      <w:pPr>
        <w:pStyle w:val="Heading3"/>
      </w:pPr>
      <w:bookmarkStart w:id="441" w:name="_Toc256000440"/>
      <w:r>
        <w:t>Quality Assurance/Template</w:t>
      </w:r>
      <w:bookmarkEnd w:id="441"/>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Identifiers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New document name</w:t>
            </w:r>
          </w:p>
        </w:tc>
        <w:tc>
          <w:tcPr>
            <w:tcW w:w="360" w:type="dxa"/>
            <w:shd w:val="clear" w:color="auto" w:fill="auto"/>
          </w:tcPr>
          <w:p>
            <w:r>
              <w:t>&lt;Name will be generated automatically&gt;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Copy is named</w:t>
            </w:r>
          </w:p>
        </w:tc>
        <w:tc>
          <w:tcPr>
            <w:tcW w:w="360" w:type="dxa"/>
            <w:shd w:val="clear" w:color="auto" w:fill="auto"/>
          </w:tcPr>
          <w:p>
            <w:r>
              <w:t>&lt;Name will be generated automatically&gt;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New document from template is named</w:t>
            </w:r>
          </w:p>
        </w:tc>
        <w:tc>
          <w:tcPr>
            <w:tcW w:w="360" w:type="dxa"/>
            <w:shd w:val="clear" w:color="auto" w:fill="auto"/>
          </w:tcPr>
          <w:p>
            <w:r>
              <w:t>&lt;Name will be generated automatically&gt;</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w:t>
            </w:r>
          </w:p>
        </w:tc>
        <w:tc>
          <w:tcPr>
            <w:tcW w:w="360" w:type="dxa"/>
            <w:shd w:val="clear" w:color="auto" w:fill="auto"/>
          </w:tcPr>
          <w:p>
            <w:r>
              <w:t>authors=USER</w:t>
            </w:r>
          </w:p>
        </w:tc>
      </w:tr>
    </w:tbl>
    <w:p>
      <w:pPr>
        <w:pStyle w:val="Heading3"/>
      </w:pPr>
      <w:bookmarkStart w:id="442" w:name="_Toc256000441"/>
      <w:r>
        <w:t>Regulatory</w:t>
      </w:r>
      <w:bookmarkEnd w:id="442"/>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Identifiers</w:t>
            </w:r>
          </w:p>
        </w:tc>
        <w:tc>
          <w:tcPr>
            <w:tcW w:w="360" w:type="dxa"/>
            <w:shd w:val="clear" w:color="auto" w:fill="auto"/>
          </w:tcPr>
          <w:p>
            <w:r>
              <w:t>object_name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New document name</w:t>
            </w:r>
          </w:p>
        </w:tc>
        <w:tc>
          <w:tcPr>
            <w:tcW w:w="360" w:type="dxa"/>
            <w:shd w:val="clear" w:color="auto" w:fill="auto"/>
          </w:tcPr>
          <w:p>
            <w:r>
              <w:t>&lt;Enter a name&gt;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Copy is prefixed with</w:t>
            </w:r>
          </w:p>
        </w:tc>
        <w:tc>
          <w:tcPr>
            <w:tcW w:w="360" w:type="dxa"/>
            <w:shd w:val="clear" w:color="auto" w:fill="auto"/>
          </w:tcPr>
          <w:p>
            <w:r>
              <w:t>Copy of</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New document from template is prefixed with</w:t>
            </w:r>
          </w:p>
        </w:tc>
        <w:tc>
          <w:tcPr>
            <w:tcW w:w="360" w:type="dxa"/>
            <w:shd w:val="clear" w:color="auto" w:fill="auto"/>
          </w:tcPr>
          <w:p>
            <w:r>
              <w:t>New</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Inherited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w:t>
            </w:r>
          </w:p>
        </w:tc>
        <w:tc>
          <w:tcPr>
            <w:tcW w:w="360" w:type="dxa"/>
            <w:shd w:val="clear" w:color="auto" w:fill="auto"/>
          </w:tcPr>
          <w:p>
            <w:r>
              <w:t>compound</w:t>
            </w:r>
          </w:p>
          <w:p>
            <w:r>
              <w:t>department_name</w:t>
            </w:r>
          </w:p>
          <w:p>
            <w:r>
              <w:t>formulation</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w:t>
            </w:r>
          </w:p>
        </w:tc>
        <w:tc>
          <w:tcPr>
            <w:tcW w:w="360" w:type="dxa"/>
            <w:shd w:val="clear" w:color="auto" w:fill="auto"/>
          </w:tcPr>
          <w:p>
            <w:r>
              <w:t>authors=USER</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Structures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w:t>
            </w:r>
          </w:p>
        </w:tc>
        <w:tc>
          <w:tcPr>
            <w:tcW w:w="360" w:type="dxa"/>
            <w:shd w:val="clear" w:color="auto" w:fill="auto"/>
          </w:tcPr>
          <w:p>
            <w:r>
              <w:t>compound</w:t>
            </w:r>
          </w:p>
        </w:tc>
      </w:tr>
    </w:tbl>
    <w:p>
      <w:pPr>
        <w:pStyle w:val="Heading3"/>
      </w:pPr>
      <w:bookmarkStart w:id="443" w:name="_Toc256000442"/>
      <w:r>
        <w:t>Trial Master File</w:t>
      </w:r>
      <w:bookmarkEnd w:id="443"/>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Identifiers</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New document name</w:t>
            </w:r>
          </w:p>
        </w:tc>
        <w:tc>
          <w:tcPr>
            <w:tcW w:w="360" w:type="dxa"/>
            <w:shd w:val="clear" w:color="auto" w:fill="auto"/>
          </w:tcP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Inherited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w:t>
            </w:r>
          </w:p>
        </w:tc>
        <w:tc>
          <w:tcPr>
            <w:tcW w:w="360" w:type="dxa"/>
            <w:shd w:val="clear" w:color="auto" w:fill="auto"/>
          </w:tcPr>
          <w:p>
            <w:r>
              <w:t>authors</w:t>
            </w:r>
          </w:p>
          <w:p>
            <w:r>
              <w:t>clinical_study_name</w:t>
            </w:r>
          </w:p>
          <w:p>
            <w:r>
              <w:t>compound</w:t>
            </w:r>
          </w:p>
          <w:p>
            <w:r>
              <w:t>dosage_form</w:t>
            </w:r>
          </w:p>
          <w:p>
            <w:r>
              <w:t>dosage_strength</w:t>
            </w:r>
          </w:p>
          <w:p>
            <w:r>
              <w:t>investigator_name</w:t>
            </w:r>
          </w:p>
          <w:p>
            <w:r>
              <w:t>is_blinded</w:t>
            </w:r>
          </w:p>
          <w:p>
            <w:r>
              <w:t>indication</w:t>
            </w:r>
          </w:p>
          <w:p>
            <w:r>
              <w:t>protocol_number</w:t>
            </w:r>
          </w:p>
          <w:p>
            <w:r>
              <w:t>route_of_administration</w:t>
            </w:r>
          </w:p>
          <w:p>
            <w:r>
              <w:t>trial_phase</w:t>
            </w:r>
          </w:p>
          <w:p>
            <w:r>
              <w:t>study_number</w:t>
            </w:r>
          </w:p>
          <w:p>
            <w:r>
              <w:t>study_name</w:t>
            </w:r>
          </w:p>
          <w:p>
            <w:r>
              <w:t>site_number</w:t>
            </w:r>
          </w:p>
          <w:p>
            <w:r>
              <w:t>site_name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Settings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Properties</w:t>
            </w:r>
          </w:p>
        </w:tc>
        <w:tc>
          <w:tcPr>
            <w:tcW w:w="360" w:type="dxa"/>
            <w:shd w:val="clear" w:color="auto" w:fill="auto"/>
          </w:tcPr>
          <w:p>
            <w:r>
              <w:t>authors=USER</w:t>
            </w:r>
          </w:p>
          <w:p>
            <w:r>
              <w:t>study_no=12345</w:t>
            </w:r>
          </w:p>
        </w:tc>
      </w:tr>
    </w:tbl>
    <w:p>
      <w:pPr>
        <w:sectPr>
          <w:pgMar w:header="720" w:footer="720"/>
          <w:cols w:space="720"/>
        </w:sectPr>
      </w:pPr>
    </w:p>
    <w:p>
      <w:pPr>
        <w:pStyle w:val="Heading2"/>
      </w:pPr>
      <w:bookmarkStart w:id="444" w:name="_Toc256000443"/>
      <w:r>
        <w:t>Restrictions</w:t>
      </w:r>
      <w:bookmarkEnd w:id="444"/>
    </w:p>
    <w:p>
      <w:pPr>
        <w:pStyle w:val="Heading3"/>
      </w:pPr>
      <w:bookmarkStart w:id="445" w:name="_Toc256000444"/>
      <w:r>
        <w:t>en-CMC</w:t>
      </w:r>
      <w:bookmarkEnd w:id="445"/>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46" w:name="_Toc256000445"/>
      <w:r>
        <w:t>Clinical/CRF</w:t>
      </w:r>
      <w:bookmarkEnd w:id="446"/>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47" w:name="_Toc256000446"/>
      <w:r>
        <w:t>Clinical/CRF/Analysis</w:t>
      </w:r>
      <w:bookmarkEnd w:id="447"/>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48" w:name="_Toc256000447"/>
      <w:r>
        <w:t>Clinical/CRF/None</w:t>
      </w:r>
      <w:bookmarkEnd w:id="448"/>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49" w:name="_Toc256000448"/>
      <w:r>
        <w:t>Clinical/Data Component</w:t>
      </w:r>
      <w:bookmarkEnd w:id="449"/>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50" w:name="_Toc256000449"/>
      <w:r>
        <w:t>Clinical/Data Component/Annotated CRF</w:t>
      </w:r>
      <w:bookmarkEnd w:id="450"/>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51" w:name="_Toc256000450"/>
      <w:r>
        <w:t>Clinical/Data Component/Figure and Graph</w:t>
      </w:r>
      <w:bookmarkEnd w:id="451"/>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52" w:name="_Toc256000451"/>
      <w:r>
        <w:t>Clinical/Data Component/Patient Profile</w:t>
      </w:r>
      <w:bookmarkEnd w:id="452"/>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53" w:name="_Toc256000452"/>
      <w:r>
        <w:t>Clinical/Data Component/Photograph</w:t>
      </w:r>
      <w:bookmarkEnd w:id="453"/>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54" w:name="_Toc256000453"/>
      <w:r>
        <w:t>Clinical/Data Component/Program Source Code</w:t>
      </w:r>
      <w:bookmarkEnd w:id="454"/>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55" w:name="_Toc256000454"/>
      <w:r>
        <w:t>Clinical/Data Component/Randomization List</w:t>
      </w:r>
      <w:bookmarkEnd w:id="455"/>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56" w:name="_Toc256000455"/>
      <w:r>
        <w:t>Clinical/Investigator Brochure</w:t>
      </w:r>
      <w:bookmarkEnd w:id="456"/>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57" w:name="_Toc256000456"/>
      <w:r>
        <w:t>Clinical/Investigator Brochure/Investigator Brochure</w:t>
      </w:r>
      <w:bookmarkEnd w:id="457"/>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58" w:name="_Toc256000457"/>
      <w:r>
        <w:t>Clinical/Investigator Brochure/Package Insert</w:t>
      </w:r>
      <w:bookmarkEnd w:id="458"/>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59" w:name="_Toc256000458"/>
      <w:r>
        <w:t>Clinical/Investigator Brochure/Signature Page</w:t>
      </w:r>
      <w:bookmarkEnd w:id="459"/>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60" w:name="_Toc256000459"/>
      <w:r>
        <w:t>Clinical/Plans</w:t>
      </w:r>
      <w:bookmarkEnd w:id="460"/>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61" w:name="_Toc256000460"/>
      <w:r>
        <w:t>Clinical/Plans/Co-Monitoring Plan</w:t>
      </w:r>
      <w:bookmarkEnd w:id="461"/>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62" w:name="_Toc256000461"/>
      <w:r>
        <w:t>Clinical/Plans/Data Management Plan</w:t>
      </w:r>
      <w:bookmarkEnd w:id="462"/>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63" w:name="_Toc256000462"/>
      <w:r>
        <w:t>Clinical/Plans/Drug Accountability Plan</w:t>
      </w:r>
      <w:bookmarkEnd w:id="463"/>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64" w:name="_Toc256000463"/>
      <w:r>
        <w:t>Clinical/Plans/Monitoring Plan</w:t>
      </w:r>
      <w:bookmarkEnd w:id="464"/>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65" w:name="_Toc256000464"/>
      <w:r>
        <w:t>Clinical/Plans/Statistical Analysis Plan</w:t>
      </w:r>
      <w:bookmarkEnd w:id="465"/>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66" w:name="_Toc256000465"/>
      <w:r>
        <w:t>Clinical/Protocol</w:t>
      </w:r>
      <w:bookmarkEnd w:id="466"/>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67" w:name="_Toc256000466"/>
      <w:r>
        <w:t>Clinical/Protocol/Blank CRF</w:t>
      </w:r>
      <w:bookmarkEnd w:id="467"/>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68" w:name="_Toc256000467"/>
      <w:r>
        <w:t>Clinical/Protocol/Protocol</w:t>
      </w:r>
      <w:bookmarkEnd w:id="468"/>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69" w:name="_Toc256000468"/>
      <w:r>
        <w:t>Clinical/Protocol/Protocol Administrative Letter</w:t>
      </w:r>
      <w:bookmarkEnd w:id="469"/>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70" w:name="_Toc256000469"/>
      <w:r>
        <w:t>Clinical/Protocol/Protocol Amendment</w:t>
      </w:r>
      <w:bookmarkEnd w:id="470"/>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71" w:name="_Toc256000470"/>
      <w:r>
        <w:t>Clinical/Protocol/Signature Page</w:t>
      </w:r>
      <w:bookmarkEnd w:id="471"/>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72" w:name="_Toc256000471"/>
      <w:r>
        <w:t>Clinical/Study Report Document</w:t>
      </w:r>
      <w:bookmarkEnd w:id="472"/>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73" w:name="_Toc256000472"/>
      <w:r>
        <w:t>Clinical/Study Report Document/Appendix</w:t>
      </w:r>
      <w:bookmarkEnd w:id="473"/>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74" w:name="_Toc256000473"/>
      <w:r>
        <w:t>Clinical/Study Report Document/Cover Page</w:t>
      </w:r>
      <w:bookmarkEnd w:id="474"/>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75" w:name="_Toc256000474"/>
      <w:r>
        <w:t>Clinical/Study Report Document/Report Body</w:t>
      </w:r>
      <w:bookmarkEnd w:id="475"/>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76" w:name="_Toc256000475"/>
      <w:r>
        <w:t>Clinical/Study Report Document/Signature Page</w:t>
      </w:r>
      <w:bookmarkEnd w:id="476"/>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77" w:name="_Toc256000476"/>
      <w:r>
        <w:t>Clinical/Study Report Document/Study Report Document</w:t>
      </w:r>
      <w:bookmarkEnd w:id="477"/>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78" w:name="_Toc256000477"/>
      <w:r>
        <w:t>Clinical/Study Report Document/Study Synopsis</w:t>
      </w:r>
      <w:bookmarkEnd w:id="478"/>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79" w:name="_Toc256000478"/>
      <w:r>
        <w:t>Clinical/Study Report Document/Supplemental Tables-Figures</w:t>
      </w:r>
      <w:bookmarkEnd w:id="479"/>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80" w:name="_Toc256000479"/>
      <w:r>
        <w:t>Clinical/Summary Document</w:t>
      </w:r>
      <w:bookmarkEnd w:id="480"/>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81" w:name="_Toc256000480"/>
      <w:r>
        <w:t>Clinical/Summary Document/Background and Overview</w:t>
      </w:r>
      <w:bookmarkEnd w:id="481"/>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82" w:name="_Toc256000481"/>
      <w:r>
        <w:t>Clinical/Summary Document/CTD Executive Summary</w:t>
      </w:r>
      <w:bookmarkEnd w:id="482"/>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83" w:name="_Toc256000482"/>
      <w:r>
        <w:t>Clinical/Summary Document/CTD Summary</w:t>
      </w:r>
      <w:bookmarkEnd w:id="483"/>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84" w:name="_Toc256000483"/>
      <w:r>
        <w:t>Clinical/Summary Document/Clin Pharm Summary</w:t>
      </w:r>
      <w:bookmarkEnd w:id="484"/>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85" w:name="_Toc256000484"/>
      <w:r>
        <w:t>Clinical/Summary Document/Expert Report Appendix A: Summar</w:t>
      </w:r>
      <w:bookmarkEnd w:id="485"/>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86" w:name="_Toc256000485"/>
      <w:r>
        <w:t>Clinical/Summary Document/Expert Report Appendix B: Indivi</w:t>
      </w:r>
      <w:bookmarkEnd w:id="486"/>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87" w:name="_Toc256000486"/>
      <w:r>
        <w:t>Clinical/Summary Document/Expert Report Appendix C: Overvi</w:t>
      </w:r>
      <w:bookmarkEnd w:id="487"/>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88" w:name="_Toc256000487"/>
      <w:r>
        <w:t>Clinical/Summary Document/Expert Report Appendix D: Clinic</w:t>
      </w:r>
      <w:bookmarkEnd w:id="488"/>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89" w:name="_Toc256000488"/>
      <w:r>
        <w:t>Clinical/Summary Document/Expert Report Appendix E: Report</w:t>
      </w:r>
      <w:bookmarkEnd w:id="489"/>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90" w:name="_Toc256000489"/>
      <w:r>
        <w:t>Clinical/Summary Document/Expert Report Body</w:t>
      </w:r>
      <w:bookmarkEnd w:id="490"/>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91" w:name="_Toc256000490"/>
      <w:r>
        <w:t>Clinical/Summary Document/Integrated Summary of Benefits a</w:t>
      </w:r>
      <w:bookmarkEnd w:id="491"/>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92" w:name="_Toc256000491"/>
      <w:r>
        <w:t>Clinical/Summary Document/Integrated Summary of Efficacy (</w:t>
      </w:r>
      <w:bookmarkEnd w:id="492"/>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93" w:name="_Toc256000492"/>
      <w:r>
        <w:t>Clinical/Summary Document/Integrated Summary of Safety (IS</w:t>
      </w:r>
      <w:bookmarkEnd w:id="493"/>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94" w:name="_Toc256000493"/>
      <w:r>
        <w:t>Clinical/Tracking Info</w:t>
      </w:r>
      <w:bookmarkEnd w:id="494"/>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95" w:name="_Toc256000494"/>
      <w:r>
        <w:t>Clinical/Tracking Info/Tracking Info</w:t>
      </w:r>
      <w:bookmarkEnd w:id="495"/>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96" w:name="_Toc256000495"/>
      <w:r>
        <w:t>Clinical/Trial Master File</w:t>
      </w:r>
      <w:bookmarkEnd w:id="496"/>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97" w:name="_Toc256000496"/>
      <w:r>
        <w:t>Clinical/Trial Master File/Book</w:t>
      </w:r>
      <w:bookmarkEnd w:id="497"/>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98" w:name="_Toc256000497"/>
      <w:r>
        <w:t>Clinical/Trial Master File/Book/Trial Master File Plan</w:t>
      </w:r>
      <w:bookmarkEnd w:id="498"/>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499" w:name="_Toc256000498"/>
      <w:r>
        <w:t>Engineering</w:t>
      </w:r>
      <w:bookmarkEnd w:id="499"/>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500" w:name="_Toc256000499"/>
      <w:r>
        <w:t>Human Resources</w:t>
      </w:r>
      <w:bookmarkEnd w:id="500"/>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501" w:name="_Toc256000500"/>
      <w:r>
        <w:t>Labeling</w:t>
      </w:r>
      <w:bookmarkEnd w:id="501"/>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502" w:name="_Toc256000501"/>
      <w:r>
        <w:t>Non-Clinical</w:t>
      </w:r>
      <w:bookmarkEnd w:id="502"/>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503" w:name="_Toc256000502"/>
      <w:r>
        <w:t>Quality Assurance</w:t>
      </w:r>
      <w:bookmarkEnd w:id="503"/>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504" w:name="_Toc256000503"/>
      <w:r>
        <w:t>Regulatory</w:t>
      </w:r>
      <w:bookmarkEnd w:id="504"/>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pStyle w:val="Heading3"/>
      </w:pPr>
      <w:bookmarkStart w:id="505" w:name="_Toc256000504"/>
      <w:r>
        <w:t>Sargento SOP</w:t>
      </w:r>
      <w:bookmarkEnd w:id="505"/>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Documents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Document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Structure creation disabled?</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Available for users/groups other than</w:t>
            </w:r>
          </w:p>
        </w:tc>
        <w:tc>
          <w:tcPr>
            <w:tcW w:w="360" w:type="dxa"/>
            <w:shd w:val="clear" w:color="auto" w:fill="auto"/>
          </w:tcPr>
          <w:p>
            <w:r>
              <w:t>tcsadmin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Search available for users/groups other than</w:t>
            </w:r>
          </w:p>
        </w:tc>
        <w:tc>
          <w:tcPr>
            <w:tcW w:w="360" w:type="dxa"/>
            <w:shd w:val="clear" w:color="auto" w:fill="auto"/>
          </w:tcPr>
          <w:p>
            <w:r>
              <w:t>tcsadmin</w:t>
            </w:r>
          </w:p>
        </w:tc>
      </w:tr>
    </w:tbl>
    <w:p>
      <w:pPr>
        <w:sectPr>
          <w:pgMar w:header="720" w:footer="720"/>
          <w:cols w:space="720"/>
        </w:sectPr>
      </w:pPr>
    </w:p>
    <w:p>
      <w:pPr>
        <w:pStyle w:val="Heading2"/>
      </w:pPr>
      <w:bookmarkStart w:id="506" w:name="_Toc256000505"/>
      <w:r>
        <w:t>Scripts</w:t>
      </w:r>
      <w:bookmarkEnd w:id="506"/>
    </w:p>
    <w:p/>
    <w:p>
      <w:r>
        <w:t>No scripts defined.</w:t>
      </w:r>
    </w:p>
    <w:p>
      <w:pPr>
        <w:sectPr>
          <w:pgMar w:header="720" w:footer="720"/>
          <w:cols w:space="720"/>
        </w:sectPr>
      </w:pPr>
    </w:p>
    <w:p>
      <w:pPr>
        <w:pStyle w:val="Heading2"/>
      </w:pPr>
      <w:bookmarkStart w:id="507" w:name="_Toc256000506"/>
      <w:r>
        <w:t>Type, Lifecycle, Templates</w:t>
      </w:r>
      <w:bookmarkEnd w:id="507"/>
    </w:p>
    <w:p>
      <w:pPr>
        <w:pStyle w:val="Heading3"/>
      </w:pPr>
      <w:bookmarkStart w:id="508" w:name="_Toc256000507"/>
      <w:r>
        <w:t>en-CMC</w:t>
      </w:r>
      <w:bookmarkEnd w:id="508"/>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Object type</w:t>
            </w:r>
          </w:p>
        </w:tc>
        <w:tc>
          <w:tcPr>
            <w:tcW w:w="360" w:type="dxa"/>
            <w:shd w:val="clear" w:color="auto" w:fill="auto"/>
          </w:tcPr>
          <w:p>
            <w:pPr>
              <w:rPr>
                <w:b/>
              </w:rPr>
            </w:pPr>
            <w:r>
              <w:rPr>
                <w:b/>
              </w:rPr>
              <w:t>cmc_document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Lifecycle for documents</w:t>
            </w:r>
          </w:p>
        </w:tc>
        <w:tc>
          <w:tcPr>
            <w:tcW w:w="360" w:type="dxa"/>
            <w:shd w:val="clear" w:color="auto" w:fill="auto"/>
          </w:tcPr>
          <w:p>
            <w:pPr>
              <w:rPr>
                <w:b/>
              </w:rPr>
            </w:pPr>
            <w:r>
              <w:rPr>
                <w:b/>
              </w:rPr>
              <w:t>GlobalDemo</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Lifecycle for templates</w:t>
            </w:r>
          </w:p>
        </w:tc>
        <w:tc>
          <w:tcPr>
            <w:tcW w:w="360" w:type="dxa"/>
            <w:shd w:val="clear" w:color="auto" w:fill="auto"/>
          </w:tcPr>
          <w:p>
            <w:pPr>
              <w:rPr>
                <w:b/>
              </w:rPr>
            </w:pPr>
            <w:r>
              <w:rPr>
                <w:b/>
              </w:rPr>
              <w:t>GlobalDemo</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Forms</w:t>
            </w:r>
          </w:p>
        </w:tc>
        <w:tc>
          <w:tcPr>
            <w:tcW w:w="360" w:type="dxa"/>
            <w:shd w:val="clear" w:color="auto" w:fill="auto"/>
          </w:tcPr>
          <w:p>
            <w:r>
              <w:rPr>
                <w:b/>
              </w:rPr>
              <w:t>All Users - New Import View Edit (CMC)</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Available templates</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Templates</w:t>
            </w:r>
          </w:p>
        </w:tc>
        <w:tc>
          <w:tcPr>
            <w:tcW w:w="360" w:type="dxa"/>
            <w:shd w:val="clear" w:color="auto" w:fill="auto"/>
          </w:tcPr>
          <w:p>
            <w:pPr>
              <w:rPr>
                <w:b/>
              </w:rPr>
            </w:pPr>
            <w:r>
              <w:rPr>
                <w:b/>
              </w:rPr>
              <w:t>Another CMC Template</w:t>
            </w:r>
          </w:p>
          <w:p>
            <w:pPr>
              <w:rPr>
                <w:b/>
              </w:rPr>
            </w:pPr>
            <w:r>
              <w:rPr>
                <w:b/>
              </w:rPr>
              <w:t>CMC Template</w:t>
            </w:r>
          </w:p>
          <w:p>
            <w:r>
              <w:rPr>
                <w:b/>
              </w:rPr>
              <w:t>Test Templates</w:t>
            </w:r>
          </w:p>
        </w:tc>
      </w:tr>
    </w:tbl>
    <w:p>
      <w:pPr>
        <w:pStyle w:val="Heading3"/>
      </w:pPr>
      <w:bookmarkStart w:id="509" w:name="_Toc256000508"/>
      <w:r>
        <w:t>en-CMC/Book</w:t>
      </w:r>
      <w:bookmarkEnd w:id="509"/>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Object type</w:t>
            </w:r>
          </w:p>
        </w:tc>
        <w:tc>
          <w:tcPr>
            <w:tcW w:w="360" w:type="dxa"/>
            <w:shd w:val="clear" w:color="auto" w:fill="auto"/>
          </w:tcPr>
          <w:p>
            <w:pPr>
              <w:rPr>
                <w:b/>
              </w:rPr>
            </w:pPr>
            <w:r>
              <w:rPr>
                <w:b/>
              </w:rPr>
              <w:t>clinical_document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Lifecycle for documents</w:t>
            </w:r>
          </w:p>
        </w:tc>
        <w:tc>
          <w:tcPr>
            <w:tcW w:w="360" w:type="dxa"/>
            <w:shd w:val="clear" w:color="auto" w:fill="auto"/>
          </w:tcPr>
          <w:p>
            <w:pPr>
              <w:rPr>
                <w:b/>
              </w:rPr>
            </w:pPr>
            <w:r>
              <w:rPr>
                <w:b/>
              </w:rPr>
              <w:t>GlobalDemo</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Lifecycle for templates</w:t>
            </w:r>
          </w:p>
        </w:tc>
        <w:tc>
          <w:tcPr>
            <w:tcW w:w="360" w:type="dxa"/>
            <w:shd w:val="clear" w:color="auto" w:fill="auto"/>
          </w:tcPr>
          <w:p>
            <w:pPr>
              <w:rPr>
                <w:b/>
              </w:rPr>
            </w:pPr>
            <w:r>
              <w:rPr>
                <w:b/>
              </w:rPr>
              <w:t>GlobalDemo</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Forms</w:t>
            </w:r>
          </w:p>
        </w:tc>
        <w:tc>
          <w:tcPr>
            <w:tcW w:w="360" w:type="dxa"/>
            <w:shd w:val="clear" w:color="auto" w:fill="auto"/>
          </w:tcPr>
          <w:p>
            <w:r>
              <w:rPr>
                <w:b/>
              </w:rPr>
              <w:t>All Users - New Import View Edit (CMC)</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Available templates</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Templates</w:t>
            </w:r>
          </w:p>
        </w:tc>
        <w:tc>
          <w:tcPr>
            <w:tcW w:w="360" w:type="dxa"/>
            <w:shd w:val="clear" w:color="auto" w:fill="auto"/>
          </w:tcPr>
          <w:p>
            <w:pPr>
              <w:rPr>
                <w:b/>
              </w:rPr>
            </w:pPr>
            <w:r>
              <w:rPr>
                <w:b/>
              </w:rPr>
              <w:t>Another CMC Template</w:t>
            </w:r>
          </w:p>
          <w:p>
            <w:pPr>
              <w:rPr>
                <w:b/>
              </w:rPr>
            </w:pPr>
            <w:r>
              <w:rPr>
                <w:b/>
              </w:rPr>
              <w:t>CMC Template</w:t>
            </w:r>
          </w:p>
          <w:p>
            <w:r>
              <w:rPr>
                <w:b/>
              </w:rPr>
              <w:t>Test Templates</w:t>
            </w:r>
          </w:p>
        </w:tc>
      </w:tr>
    </w:tbl>
    <w:p>
      <w:pPr>
        <w:pStyle w:val="Heading3"/>
      </w:pPr>
      <w:bookmarkStart w:id="510" w:name="_Toc256000509"/>
      <w:r>
        <w:t>Clinical</w:t>
      </w:r>
      <w:bookmarkEnd w:id="510"/>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Object type</w:t>
            </w:r>
          </w:p>
        </w:tc>
        <w:tc>
          <w:tcPr>
            <w:tcW w:w="360" w:type="dxa"/>
            <w:shd w:val="clear" w:color="auto" w:fill="auto"/>
          </w:tcPr>
          <w:p>
            <w:pPr>
              <w:rPr>
                <w:b/>
              </w:rPr>
            </w:pPr>
            <w:r>
              <w:rPr>
                <w:b/>
              </w:rPr>
              <w:t>clinical_document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Lifecycle for documents</w:t>
            </w:r>
          </w:p>
        </w:tc>
        <w:tc>
          <w:tcPr>
            <w:tcW w:w="360" w:type="dxa"/>
            <w:shd w:val="clear" w:color="auto" w:fill="auto"/>
          </w:tcPr>
          <w:p>
            <w:pPr>
              <w:rPr>
                <w:b/>
              </w:rPr>
            </w:pPr>
            <w:r>
              <w:rPr>
                <w:b/>
              </w:rPr>
              <w:t>GlobalDemo</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Lifecycle for templates</w:t>
            </w:r>
          </w:p>
        </w:tc>
        <w:tc>
          <w:tcPr>
            <w:tcW w:w="360" w:type="dxa"/>
            <w:shd w:val="clear" w:color="auto" w:fill="auto"/>
          </w:tcPr>
          <w:p>
            <w:pPr>
              <w:rPr>
                <w:b/>
              </w:rPr>
            </w:pPr>
            <w:r>
              <w:rPr>
                <w:b/>
              </w:rPr>
              <w:t>GlobalDemo</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Forms</w:t>
            </w:r>
          </w:p>
        </w:tc>
        <w:tc>
          <w:tcPr>
            <w:tcW w:w="360" w:type="dxa"/>
            <w:shd w:val="clear" w:color="auto" w:fill="auto"/>
          </w:tcPr>
          <w:p>
            <w:r>
              <w:rPr>
                <w:b/>
              </w:rPr>
              <w:t>All Users - New Import View Edit (Merck Demo)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Available templates</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Templates</w:t>
            </w:r>
          </w:p>
        </w:tc>
        <w:tc>
          <w:tcPr>
            <w:tcW w:w="360" w:type="dxa"/>
            <w:shd w:val="clear" w:color="auto" w:fill="auto"/>
          </w:tcPr>
          <w:p>
            <w:r>
              <w:rPr>
                <w:b/>
              </w:rPr>
              <w:t>All templates available</w:t>
            </w:r>
          </w:p>
        </w:tc>
      </w:tr>
    </w:tbl>
    <w:p>
      <w:pPr>
        <w:pStyle w:val="Heading3"/>
      </w:pPr>
      <w:bookmarkStart w:id="511" w:name="_Toc256000510"/>
      <w:r>
        <w:t>Engineering</w:t>
      </w:r>
      <w:bookmarkEnd w:id="511"/>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Object type</w:t>
            </w:r>
          </w:p>
        </w:tc>
        <w:tc>
          <w:tcPr>
            <w:tcW w:w="360" w:type="dxa"/>
            <w:shd w:val="clear" w:color="auto" w:fill="auto"/>
          </w:tcPr>
          <w:p>
            <w:pPr>
              <w:rPr>
                <w:b/>
              </w:rPr>
            </w:pPr>
            <w:r>
              <w:rPr>
                <w:b/>
              </w:rPr>
              <w:t>pharma_document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Lifecycle for documents</w:t>
            </w:r>
          </w:p>
        </w:tc>
        <w:tc>
          <w:tcPr>
            <w:tcW w:w="360" w:type="dxa"/>
            <w:shd w:val="clear" w:color="auto" w:fill="auto"/>
          </w:tcPr>
          <w:p>
            <w:pPr>
              <w:rPr>
                <w:b/>
              </w:rPr>
            </w:pPr>
            <w:r>
              <w:rPr>
                <w:b/>
              </w:rPr>
              <w:t>GlobalDemo</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Lifecycle for templates</w:t>
            </w:r>
          </w:p>
        </w:tc>
        <w:tc>
          <w:tcPr>
            <w:tcW w:w="360" w:type="dxa"/>
            <w:shd w:val="clear" w:color="auto" w:fill="auto"/>
          </w:tcPr>
          <w:p>
            <w:pPr>
              <w:rPr>
                <w:b/>
              </w:rPr>
            </w:pPr>
            <w:r>
              <w:rPr>
                <w:b/>
              </w:rPr>
              <w:t>GlobalDemo</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Forms</w:t>
            </w:r>
          </w:p>
        </w:tc>
        <w:tc>
          <w:tcPr>
            <w:tcW w:w="360" w:type="dxa"/>
            <w:shd w:val="clear" w:color="auto" w:fill="auto"/>
          </w:tcPr>
          <w:p>
            <w:r>
              <w:rPr>
                <w:b/>
              </w:rPr>
              <w:t>All Users - New Import View Edit (Engineering)</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Available templates</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Templates</w:t>
            </w:r>
          </w:p>
        </w:tc>
        <w:tc>
          <w:tcPr>
            <w:tcW w:w="360" w:type="dxa"/>
            <w:shd w:val="clear" w:color="auto" w:fill="auto"/>
          </w:tcPr>
          <w:p>
            <w:r>
              <w:rPr>
                <w:b/>
              </w:rPr>
              <w:t>Transmittal Template</w:t>
            </w:r>
          </w:p>
        </w:tc>
      </w:tr>
    </w:tbl>
    <w:p>
      <w:pPr>
        <w:pStyle w:val="Heading3"/>
      </w:pPr>
      <w:bookmarkStart w:id="512" w:name="_Toc256000511"/>
      <w:r>
        <w:t>Human Resources</w:t>
      </w:r>
      <w:bookmarkEnd w:id="512"/>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Object type</w:t>
            </w:r>
          </w:p>
        </w:tc>
        <w:tc>
          <w:tcPr>
            <w:tcW w:w="360" w:type="dxa"/>
            <w:shd w:val="clear" w:color="auto" w:fill="auto"/>
          </w:tcPr>
          <w:p>
            <w:pPr>
              <w:rPr>
                <w:b/>
              </w:rPr>
            </w:pPr>
            <w:r>
              <w:rPr>
                <w:b/>
              </w:rPr>
              <w:t>human_resources</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Lifecycle for documents</w:t>
            </w:r>
          </w:p>
        </w:tc>
        <w:tc>
          <w:tcPr>
            <w:tcW w:w="360" w:type="dxa"/>
            <w:shd w:val="clear" w:color="auto" w:fill="auto"/>
          </w:tcPr>
          <w:p>
            <w:pPr>
              <w:rPr>
                <w:b/>
              </w:rPr>
            </w:pPr>
            <w:r>
              <w:rPr>
                <w:b/>
              </w:rPr>
              <w:t>GlobalDemo</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Lifecycle for templates</w:t>
            </w:r>
          </w:p>
        </w:tc>
        <w:tc>
          <w:tcPr>
            <w:tcW w:w="360" w:type="dxa"/>
            <w:shd w:val="clear" w:color="auto" w:fill="auto"/>
          </w:tcPr>
          <w:p>
            <w:pPr>
              <w:rPr>
                <w:b/>
              </w:rPr>
            </w:pPr>
            <w:r>
              <w:rPr>
                <w:b/>
              </w:rPr>
              <w:t>GlobalDemo</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Forms</w:t>
            </w:r>
          </w:p>
        </w:tc>
        <w:tc>
          <w:tcPr>
            <w:tcW w:w="360" w:type="dxa"/>
            <w:shd w:val="clear" w:color="auto" w:fill="auto"/>
          </w:tcPr>
          <w:p>
            <w:r>
              <w:rPr>
                <w:b/>
              </w:rPr>
              <w:t>All Users - New Import View Edit (HR)</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Available templates</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Templates</w:t>
            </w:r>
          </w:p>
        </w:tc>
        <w:tc>
          <w:tcPr>
            <w:tcW w:w="360" w:type="dxa"/>
            <w:shd w:val="clear" w:color="auto" w:fill="auto"/>
          </w:tcPr>
          <w:p/>
        </w:tc>
      </w:tr>
    </w:tbl>
    <w:p>
      <w:pPr>
        <w:pStyle w:val="Heading3"/>
      </w:pPr>
      <w:bookmarkStart w:id="513" w:name="_Toc256000512"/>
      <w:r>
        <w:t>Labeling</w:t>
      </w:r>
      <w:bookmarkEnd w:id="513"/>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Object type</w:t>
            </w:r>
          </w:p>
        </w:tc>
        <w:tc>
          <w:tcPr>
            <w:tcW w:w="360" w:type="dxa"/>
            <w:shd w:val="clear" w:color="auto" w:fill="auto"/>
          </w:tcPr>
          <w:p>
            <w:pPr>
              <w:rPr>
                <w:b/>
              </w:rPr>
            </w:pPr>
            <w:r>
              <w:rPr>
                <w:b/>
              </w:rPr>
              <w:t>pharma_document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Lifecycle for documents</w:t>
            </w:r>
          </w:p>
        </w:tc>
        <w:tc>
          <w:tcPr>
            <w:tcW w:w="360" w:type="dxa"/>
            <w:shd w:val="clear" w:color="auto" w:fill="auto"/>
          </w:tcPr>
          <w:p>
            <w:pPr>
              <w:rPr>
                <w:b/>
              </w:rPr>
            </w:pPr>
            <w:r>
              <w:rPr>
                <w:b/>
              </w:rPr>
              <w:t>GlobalDemo</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Lifecycle for templates</w:t>
            </w:r>
          </w:p>
        </w:tc>
        <w:tc>
          <w:tcPr>
            <w:tcW w:w="360" w:type="dxa"/>
            <w:shd w:val="clear" w:color="auto" w:fill="auto"/>
          </w:tcPr>
          <w:p>
            <w:pPr>
              <w:rPr>
                <w:b/>
              </w:rPr>
            </w:pPr>
            <w:r>
              <w:rPr>
                <w:b/>
              </w:rPr>
              <w:t>GlobalDemo</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Forms</w:t>
            </w:r>
          </w:p>
        </w:tc>
        <w:tc>
          <w:tcPr>
            <w:tcW w:w="360" w:type="dxa"/>
            <w:shd w:val="clear" w:color="auto" w:fill="auto"/>
          </w:tcPr>
          <w:p>
            <w:r>
              <w:rPr>
                <w:b/>
              </w:rPr>
              <w:t>All Users - New Import View Edit (Merck Demo)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Available templates</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Templates</w:t>
            </w:r>
          </w:p>
        </w:tc>
        <w:tc>
          <w:tcPr>
            <w:tcW w:w="360" w:type="dxa"/>
            <w:shd w:val="clear" w:color="auto" w:fill="auto"/>
          </w:tcPr>
          <w:p/>
        </w:tc>
      </w:tr>
    </w:tbl>
    <w:p>
      <w:pPr>
        <w:pStyle w:val="Heading3"/>
      </w:pPr>
      <w:bookmarkStart w:id="514" w:name="_Toc256000513"/>
      <w:r>
        <w:t>Non-Clinical</w:t>
      </w:r>
      <w:bookmarkEnd w:id="514"/>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Object type</w:t>
            </w:r>
          </w:p>
        </w:tc>
        <w:tc>
          <w:tcPr>
            <w:tcW w:w="360" w:type="dxa"/>
            <w:shd w:val="clear" w:color="auto" w:fill="auto"/>
          </w:tcPr>
          <w:p>
            <w:pPr>
              <w:rPr>
                <w:b/>
              </w:rPr>
            </w:pPr>
            <w:r>
              <w:rPr>
                <w:b/>
              </w:rPr>
              <w:t>non_clinical_document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Lifecycle for documents</w:t>
            </w:r>
          </w:p>
        </w:tc>
        <w:tc>
          <w:tcPr>
            <w:tcW w:w="360" w:type="dxa"/>
            <w:shd w:val="clear" w:color="auto" w:fill="auto"/>
          </w:tcPr>
          <w:p>
            <w:pPr>
              <w:rPr>
                <w:b/>
              </w:rPr>
            </w:pPr>
            <w:r>
              <w:rPr>
                <w:b/>
              </w:rPr>
              <w:t>GlobalDemo</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Lifecycle for templates</w:t>
            </w:r>
          </w:p>
        </w:tc>
        <w:tc>
          <w:tcPr>
            <w:tcW w:w="360" w:type="dxa"/>
            <w:shd w:val="clear" w:color="auto" w:fill="auto"/>
          </w:tcPr>
          <w:p>
            <w:pPr>
              <w:rPr>
                <w:b/>
              </w:rPr>
            </w:pPr>
            <w:r>
              <w:rPr>
                <w:b/>
              </w:rPr>
              <w:t>GlobalDemo</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Forms</w:t>
            </w:r>
          </w:p>
        </w:tc>
        <w:tc>
          <w:tcPr>
            <w:tcW w:w="360" w:type="dxa"/>
            <w:shd w:val="clear" w:color="auto" w:fill="auto"/>
          </w:tcPr>
          <w:p>
            <w:r>
              <w:rPr>
                <w:b/>
              </w:rPr>
              <w:t>All Users - New Import View Edit (Merck Demo)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Available templates</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Templates</w:t>
            </w:r>
          </w:p>
        </w:tc>
        <w:tc>
          <w:tcPr>
            <w:tcW w:w="360" w:type="dxa"/>
            <w:shd w:val="clear" w:color="auto" w:fill="auto"/>
          </w:tcPr>
          <w:p>
            <w:r>
              <w:rPr>
                <w:b/>
              </w:rPr>
              <w:t>Nonclinical Template</w:t>
            </w:r>
          </w:p>
        </w:tc>
      </w:tr>
    </w:tbl>
    <w:p>
      <w:pPr>
        <w:pStyle w:val="Heading3"/>
      </w:pPr>
      <w:bookmarkStart w:id="515" w:name="_Toc256000514"/>
      <w:r>
        <w:t>Quality Assurance</w:t>
      </w:r>
      <w:bookmarkEnd w:id="515"/>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Object type</w:t>
            </w:r>
          </w:p>
        </w:tc>
        <w:tc>
          <w:tcPr>
            <w:tcW w:w="360" w:type="dxa"/>
            <w:shd w:val="clear" w:color="auto" w:fill="auto"/>
          </w:tcPr>
          <w:p>
            <w:pPr>
              <w:rPr>
                <w:b/>
              </w:rPr>
            </w:pPr>
            <w:r>
              <w:rPr>
                <w:b/>
              </w:rPr>
              <w:t>qa_document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Lifecycle for documents</w:t>
            </w:r>
          </w:p>
        </w:tc>
        <w:tc>
          <w:tcPr>
            <w:tcW w:w="360" w:type="dxa"/>
            <w:shd w:val="clear" w:color="auto" w:fill="auto"/>
          </w:tcPr>
          <w:p>
            <w:pPr>
              <w:rPr>
                <w:b/>
              </w:rPr>
            </w:pPr>
            <w:r>
              <w:rPr>
                <w:b/>
              </w:rPr>
              <w:t>GlobalDemo</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Lifecycle for templates</w:t>
            </w:r>
          </w:p>
        </w:tc>
        <w:tc>
          <w:tcPr>
            <w:tcW w:w="360" w:type="dxa"/>
            <w:shd w:val="clear" w:color="auto" w:fill="auto"/>
          </w:tcPr>
          <w:p>
            <w:pPr>
              <w:rPr>
                <w:b/>
              </w:rPr>
            </w:pPr>
            <w:r>
              <w:rPr>
                <w:b/>
              </w:rPr>
              <w:t>GlobalDemo</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Forms</w:t>
            </w:r>
          </w:p>
        </w:tc>
        <w:tc>
          <w:tcPr>
            <w:tcW w:w="360" w:type="dxa"/>
            <w:shd w:val="clear" w:color="auto" w:fill="auto"/>
          </w:tcPr>
          <w:p>
            <w:r>
              <w:rPr>
                <w:b/>
              </w:rPr>
              <w:t>All Users - New Import View Edit (QA Document)</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Available templates</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Templates</w:t>
            </w:r>
          </w:p>
        </w:tc>
        <w:tc>
          <w:tcPr>
            <w:tcW w:w="360" w:type="dxa"/>
            <w:shd w:val="clear" w:color="auto" w:fill="auto"/>
          </w:tcPr>
          <w:p>
            <w:r>
              <w:rPr>
                <w:b/>
              </w:rPr>
              <w:t>QA Template</w:t>
            </w:r>
          </w:p>
        </w:tc>
      </w:tr>
    </w:tbl>
    <w:p>
      <w:pPr>
        <w:pStyle w:val="Heading3"/>
      </w:pPr>
      <w:bookmarkStart w:id="516" w:name="_Toc256000515"/>
      <w:r>
        <w:t>Regulatory</w:t>
      </w:r>
      <w:bookmarkEnd w:id="516"/>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Object type</w:t>
            </w:r>
          </w:p>
        </w:tc>
        <w:tc>
          <w:tcPr>
            <w:tcW w:w="360" w:type="dxa"/>
            <w:shd w:val="clear" w:color="auto" w:fill="auto"/>
          </w:tcPr>
          <w:p>
            <w:pPr>
              <w:rPr>
                <w:b/>
              </w:rPr>
            </w:pPr>
            <w:r>
              <w:rPr>
                <w:b/>
              </w:rPr>
              <w:t>regulatory_document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Lifecycle for documents</w:t>
            </w:r>
          </w:p>
        </w:tc>
        <w:tc>
          <w:tcPr>
            <w:tcW w:w="360" w:type="dxa"/>
            <w:shd w:val="clear" w:color="auto" w:fill="auto"/>
          </w:tcPr>
          <w:p>
            <w:pPr>
              <w:rPr>
                <w:b/>
              </w:rPr>
            </w:pPr>
            <w:r>
              <w:rPr>
                <w:b/>
              </w:rPr>
              <w:t>GlobalDemo</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Lifecycle for templates</w:t>
            </w:r>
          </w:p>
        </w:tc>
        <w:tc>
          <w:tcPr>
            <w:tcW w:w="360" w:type="dxa"/>
            <w:shd w:val="clear" w:color="auto" w:fill="auto"/>
          </w:tcPr>
          <w:p>
            <w:pPr>
              <w:rPr>
                <w:b/>
              </w:rPr>
            </w:pPr>
            <w:r>
              <w:rPr>
                <w:b/>
              </w:rPr>
              <w:t>GlobalDemo</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Forms</w:t>
            </w:r>
          </w:p>
        </w:tc>
        <w:tc>
          <w:tcPr>
            <w:tcW w:w="360" w:type="dxa"/>
            <w:shd w:val="clear" w:color="auto" w:fill="auto"/>
          </w:tcPr>
          <w:p>
            <w:r>
              <w:rPr>
                <w:b/>
              </w:rPr>
              <w:t>All Users - New Import View Edit (Merck Demo)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Available templates</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Templates</w:t>
            </w:r>
          </w:p>
        </w:tc>
        <w:tc>
          <w:tcPr>
            <w:tcW w:w="360" w:type="dxa"/>
            <w:shd w:val="clear" w:color="auto" w:fill="auto"/>
          </w:tcPr>
          <w:p>
            <w:pPr>
              <w:rPr>
                <w:b/>
              </w:rPr>
            </w:pPr>
            <w:r>
              <w:rPr>
                <w:b/>
              </w:rPr>
              <w:t>Regulatory Template</w:t>
            </w:r>
          </w:p>
          <w:p>
            <w:pPr>
              <w:rPr>
                <w:b/>
              </w:rPr>
            </w:pPr>
            <w:r>
              <w:rPr>
                <w:b/>
              </w:rPr>
              <w:t>James Template Submission</w:t>
            </w:r>
          </w:p>
          <w:p>
            <w:pPr>
              <w:rPr>
                <w:b/>
              </w:rPr>
            </w:pPr>
            <w:r>
              <w:rPr>
                <w:b/>
              </w:rPr>
              <w:t>Variation Template - Global - No Components</w:t>
            </w:r>
          </w:p>
          <w:p>
            <w:r>
              <w:rPr>
                <w:b/>
              </w:rPr>
              <w:t>Variation Template - Global - By Region and Country</w:t>
            </w:r>
          </w:p>
        </w:tc>
      </w:tr>
    </w:tbl>
    <w:p>
      <w:pPr>
        <w:pStyle w:val="Heading3"/>
      </w:pPr>
      <w:bookmarkStart w:id="517" w:name="_Toc256000516"/>
      <w:r>
        <w:t>Sargento SOP</w:t>
      </w:r>
      <w:bookmarkEnd w:id="517"/>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Object type</w:t>
            </w:r>
          </w:p>
        </w:tc>
        <w:tc>
          <w:tcPr>
            <w:tcW w:w="360" w:type="dxa"/>
            <w:shd w:val="clear" w:color="auto" w:fill="auto"/>
          </w:tcPr>
          <w:p>
            <w:pPr>
              <w:rPr>
                <w:b/>
              </w:rPr>
            </w:pPr>
            <w:r>
              <w:rPr>
                <w:b/>
              </w:rPr>
              <w:t>sarg_sop</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Lifecycle for documents</w:t>
            </w:r>
          </w:p>
        </w:tc>
        <w:tc>
          <w:tcPr>
            <w:tcW w:w="360" w:type="dxa"/>
            <w:shd w:val="clear" w:color="auto" w:fill="auto"/>
          </w:tcPr>
          <w:p>
            <w:pPr>
              <w:rPr>
                <w:b/>
              </w:rPr>
            </w:pPr>
            <w:r>
              <w:rPr>
                <w:b/>
              </w:rPr>
              <w:t>GlobalDemo</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Lifecycle for templates</w:t>
            </w:r>
          </w:p>
        </w:tc>
        <w:tc>
          <w:tcPr>
            <w:tcW w:w="360" w:type="dxa"/>
            <w:shd w:val="clear" w:color="auto" w:fill="auto"/>
          </w:tcPr>
          <w:p>
            <w:pPr>
              <w:rPr>
                <w:b/>
              </w:rPr>
            </w:pPr>
            <w:r>
              <w:rPr>
                <w:b/>
              </w:rPr>
              <w:t>GlobalDemo</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Forms</w:t>
            </w:r>
          </w:p>
        </w:tc>
        <w:tc>
          <w:tcPr>
            <w:tcW w:w="360" w:type="dxa"/>
            <w:shd w:val="clear" w:color="auto" w:fill="auto"/>
          </w:tcPr>
          <w:p>
            <w:r>
              <w:rPr>
                <w:b/>
              </w:rPr>
              <w:t>All Users - New Import View Edit (pharma_document)</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Available templates</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Templates</w:t>
            </w:r>
          </w:p>
        </w:tc>
        <w:tc>
          <w:tcPr>
            <w:tcW w:w="360" w:type="dxa"/>
            <w:shd w:val="clear" w:color="auto" w:fill="auto"/>
          </w:tcPr>
          <w:p/>
        </w:tc>
      </w:tr>
    </w:tbl>
    <w:p>
      <w:pPr>
        <w:pStyle w:val="Heading3"/>
      </w:pPr>
      <w:bookmarkStart w:id="518" w:name="_Toc256000517"/>
      <w:r>
        <w:t>Trial Master File</w:t>
      </w:r>
      <w:bookmarkEnd w:id="518"/>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Object type</w:t>
            </w:r>
          </w:p>
        </w:tc>
        <w:tc>
          <w:tcPr>
            <w:tcW w:w="360" w:type="dxa"/>
            <w:shd w:val="clear" w:color="auto" w:fill="auto"/>
          </w:tcPr>
          <w:p>
            <w:pPr>
              <w:rPr>
                <w:b/>
              </w:rPr>
            </w:pPr>
            <w:r>
              <w:rPr>
                <w:b/>
              </w:rPr>
              <w:t>clinical_document</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Lifecycle for documents</w:t>
            </w:r>
          </w:p>
        </w:tc>
        <w:tc>
          <w:tcPr>
            <w:tcW w:w="360" w:type="dxa"/>
            <w:shd w:val="clear" w:color="auto" w:fill="auto"/>
          </w:tcPr>
          <w:p>
            <w:pPr>
              <w:rPr>
                <w:b/>
              </w:rPr>
            </w:pPr>
            <w:r>
              <w:rPr>
                <w:b/>
              </w:rPr>
              <w:t>GlobalDemo</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Lifecycle for templates</w:t>
            </w:r>
          </w:p>
        </w:tc>
        <w:tc>
          <w:tcPr>
            <w:tcW w:w="360" w:type="dxa"/>
            <w:shd w:val="clear" w:color="auto" w:fill="auto"/>
          </w:tcPr>
          <w:p>
            <w:pPr>
              <w:rPr>
                <w:b/>
              </w:rPr>
            </w:pPr>
            <w:r>
              <w:rPr>
                <w:b/>
              </w:rPr>
              <w:t>GlobalDemo</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Forms</w:t>
            </w:r>
          </w:p>
        </w:tc>
        <w:tc>
          <w:tcPr>
            <w:tcW w:w="360" w:type="dxa"/>
            <w:shd w:val="clear" w:color="auto" w:fill="auto"/>
          </w:tcPr>
          <w:p>
            <w:pPr>
              <w:rPr>
                <w:b/>
              </w:rPr>
            </w:pPr>
            <w:r>
              <w:rPr>
                <w:b/>
              </w:rPr>
              <w:t>All Users - New Import View Edit (Merck Demo)</w:t>
            </w:r>
          </w:p>
          <w:p>
            <w:r>
              <w:rPr>
                <w:b/>
              </w:rPr>
              <w:t>Investigator - New Import View Edit (Investigator Merck Demo)</w:t>
            </w:r>
          </w:p>
        </w:tc>
      </w:tr>
      <w:tr>
        <w:tblPrEx>
          <w:tblW w:w="5000" w:type="pct"/>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Available templates</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Templates</w:t>
            </w:r>
          </w:p>
        </w:tc>
        <w:tc>
          <w:tcPr>
            <w:tcW w:w="360" w:type="dxa"/>
            <w:shd w:val="clear" w:color="auto" w:fill="auto"/>
          </w:tcPr>
          <w:p>
            <w:pPr>
              <w:rPr>
                <w:b/>
              </w:rPr>
            </w:pPr>
            <w:r>
              <w:rPr>
                <w:b/>
              </w:rPr>
              <w:t>All templates available</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DQL condition</w:t>
            </w:r>
          </w:p>
        </w:tc>
        <w:tc>
          <w:tcPr>
            <w:tcW w:w="360" w:type="dxa"/>
            <w:shd w:val="clear" w:color="auto" w:fill="auto"/>
          </w:tcPr>
          <w:p>
            <w:pPr>
              <w:rPr>
                <w:b/>
              </w:rPr>
            </w:pPr>
            <w:r>
              <w:rPr>
                <w:b/>
              </w:rPr>
              <w:t>Test</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Save template name in attribute</w:t>
            </w:r>
          </w:p>
        </w:tc>
        <w:tc>
          <w:tcPr>
            <w:tcW w:w="360" w:type="dxa"/>
            <w:shd w:val="clear" w:color="auto" w:fill="auto"/>
          </w:tcPr>
          <w:p>
            <w:r>
              <w:rPr>
                <w:b/>
              </w:rPr>
              <w:t>test</w:t>
            </w:r>
          </w:p>
        </w:tc>
      </w:tr>
    </w:tbl>
    <w:p>
      <w:pPr>
        <w:sectPr>
          <w:pgMar w:header="720" w:footer="720"/>
          <w:cols w:space="720"/>
        </w:sectPr>
      </w:pPr>
    </w:p>
    <w:p>
      <w:pPr>
        <w:pStyle w:val="Heading1"/>
      </w:pPr>
      <w:bookmarkStart w:id="519" w:name="_Toc256000518"/>
      <w:r>
        <w:t>Categories</w:t>
      </w:r>
      <w:bookmarkEnd w:id="519"/>
    </w:p>
    <w:p>
      <w:pPr>
        <w:pStyle w:val="Heading2"/>
      </w:pPr>
      <w:bookmarkStart w:id="520" w:name="_Toc256000519"/>
      <w:r>
        <w:t>Definition</w:t>
      </w:r>
      <w:bookmarkEnd w:id="520"/>
    </w:p>
    <w:p>
      <w:pPr>
        <w:pStyle w:val="Heading3"/>
      </w:pPr>
      <w:bookmarkStart w:id="521" w:name="_Toc256000520"/>
      <w:r>
        <w:t>3816</w:t>
      </w:r>
      <w:bookmarkEnd w:id="521"/>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dm_document</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object_name = '3816'</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No</w:t>
            </w:r>
          </w:p>
        </w:tc>
      </w:tr>
    </w:tbl>
    <w:p>
      <w:pPr>
        <w:pStyle w:val="Heading3"/>
      </w:pPr>
      <w:bookmarkStart w:id="522" w:name="_Toc256000521"/>
      <w:r>
        <w:t>All Documents</w:t>
      </w:r>
      <w:bookmarkEnd w:id="522"/>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dm_sysobject</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1=1</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Yes</w:t>
            </w:r>
          </w:p>
        </w:tc>
      </w:tr>
    </w:tbl>
    <w:p>
      <w:pPr>
        <w:pStyle w:val="Heading3"/>
      </w:pPr>
      <w:bookmarkStart w:id="523" w:name="_Toc256000522"/>
      <w:r>
        <w:t>All Folders</w:t>
      </w:r>
      <w:bookmarkEnd w:id="523"/>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dm_folder</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1=1</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No</w:t>
            </w:r>
          </w:p>
        </w:tc>
      </w:tr>
    </w:tbl>
    <w:p>
      <w:pPr>
        <w:pStyle w:val="Heading3"/>
      </w:pPr>
      <w:bookmarkStart w:id="524" w:name="_Toc256000523"/>
      <w:r>
        <w:t>Approved Documents</w:t>
      </w:r>
      <w:bookmarkEnd w:id="524"/>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dm_document</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a_status = 'Approved'</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Yes</w:t>
            </w:r>
          </w:p>
        </w:tc>
      </w:tr>
    </w:tbl>
    <w:p>
      <w:pPr>
        <w:pStyle w:val="Heading3"/>
      </w:pPr>
      <w:bookmarkStart w:id="525" w:name="_Toc256000524"/>
      <w:r>
        <w:t>Cabinet A Documents</w:t>
      </w:r>
      <w:bookmarkEnd w:id="525"/>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dm_document</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folder('/Cabinet A', descend)</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No</w:t>
            </w:r>
          </w:p>
        </w:tc>
      </w:tr>
    </w:tbl>
    <w:p>
      <w:pPr>
        <w:pStyle w:val="Heading3"/>
      </w:pPr>
      <w:bookmarkStart w:id="526" w:name="_Toc256000525"/>
      <w:r>
        <w:t>Cabinet B Documents</w:t>
      </w:r>
      <w:bookmarkEnd w:id="526"/>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dm_document</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folder('/Cabinet B', descend)</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No</w:t>
            </w:r>
          </w:p>
        </w:tc>
      </w:tr>
    </w:tbl>
    <w:p>
      <w:pPr>
        <w:pStyle w:val="Heading3"/>
      </w:pPr>
      <w:bookmarkStart w:id="527" w:name="_Toc256000526"/>
      <w:r>
        <w:t>CARA System Message</w:t>
      </w:r>
      <w:bookmarkEnd w:id="527"/>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dm_sysobject</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subject='CARA System Message'</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No</w:t>
            </w:r>
          </w:p>
        </w:tc>
      </w:tr>
    </w:tbl>
    <w:p>
      <w:pPr>
        <w:pStyle w:val="Heading3"/>
      </w:pPr>
      <w:bookmarkStart w:id="528" w:name="_Toc256000527"/>
      <w:r>
        <w:t>Checked Out Document</w:t>
      </w:r>
      <w:bookmarkEnd w:id="528"/>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dm_document</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r_lock_owner != ' '</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No</w:t>
            </w:r>
          </w:p>
        </w:tc>
      </w:tr>
    </w:tbl>
    <w:p>
      <w:pPr>
        <w:pStyle w:val="Heading3"/>
      </w:pPr>
      <w:bookmarkStart w:id="529" w:name="_Toc256000528"/>
      <w:r>
        <w:t>Clinical</w:t>
      </w:r>
      <w:bookmarkEnd w:id="529"/>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clinical_document</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1=1</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No</w:t>
            </w:r>
          </w:p>
        </w:tc>
      </w:tr>
    </w:tbl>
    <w:p>
      <w:pPr>
        <w:pStyle w:val="Heading3"/>
      </w:pPr>
      <w:bookmarkStart w:id="530" w:name="_Toc256000529"/>
      <w:r>
        <w:t>CMC Document</w:t>
      </w:r>
      <w:bookmarkEnd w:id="530"/>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cmc_document</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1=1</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No</w:t>
            </w:r>
          </w:p>
        </w:tc>
      </w:tr>
    </w:tbl>
    <w:p>
      <w:pPr>
        <w:pStyle w:val="Heading3"/>
      </w:pPr>
      <w:bookmarkStart w:id="531" w:name="_Toc256000530"/>
      <w:r>
        <w:t>Completed Protocol</w:t>
      </w:r>
      <w:bookmarkEnd w:id="531"/>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clinical_document</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is_blinded = 1</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No</w:t>
            </w:r>
          </w:p>
        </w:tc>
      </w:tr>
    </w:tbl>
    <w:p>
      <w:pPr>
        <w:pStyle w:val="Heading3"/>
      </w:pPr>
      <w:bookmarkStart w:id="532" w:name="_Toc256000531"/>
      <w:r>
        <w:t>Contractor Approved</w:t>
      </w:r>
      <w:bookmarkEnd w:id="532"/>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pharma_document</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discipline = 'Engineering' and b_bsap = ' ' and a_status = 'Approved'</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No</w:t>
            </w:r>
          </w:p>
        </w:tc>
      </w:tr>
    </w:tbl>
    <w:p>
      <w:pPr>
        <w:pStyle w:val="Heading3"/>
      </w:pPr>
      <w:bookmarkStart w:id="533" w:name="_Toc256000532"/>
      <w:r>
        <w:t>Contractor Documents</w:t>
      </w:r>
      <w:bookmarkEnd w:id="533"/>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pharma_document</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discipline = 'Engineering' and b_bsap = ' '</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No</w:t>
            </w:r>
          </w:p>
        </w:tc>
      </w:tr>
    </w:tbl>
    <w:p>
      <w:pPr>
        <w:pStyle w:val="Heading3"/>
      </w:pPr>
      <w:bookmarkStart w:id="534" w:name="_Toc256000533"/>
      <w:r>
        <w:t>Contractor Draft</w:t>
      </w:r>
      <w:bookmarkEnd w:id="534"/>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pharma_document</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discipline = 'Engineering' and b_bsap = ' ' and a_status = 'Draft'</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No</w:t>
            </w:r>
          </w:p>
        </w:tc>
      </w:tr>
    </w:tbl>
    <w:p>
      <w:pPr>
        <w:pStyle w:val="Heading3"/>
      </w:pPr>
      <w:bookmarkStart w:id="535" w:name="_Toc256000534"/>
      <w:r>
        <w:t>Deny CheckOut</w:t>
      </w:r>
      <w:bookmarkEnd w:id="535"/>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dm_document</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1=2</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Yes</w:t>
            </w:r>
          </w:p>
        </w:tc>
      </w:tr>
    </w:tbl>
    <w:p>
      <w:pPr>
        <w:pStyle w:val="Heading3"/>
      </w:pPr>
      <w:bookmarkStart w:id="536" w:name="_Toc256000535"/>
      <w:r>
        <w:t>Documents to be Purged</w:t>
      </w:r>
      <w:bookmarkEnd w:id="536"/>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dm_document</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folder('/Trash') and r_creation_date &lt; date(today)</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No</w:t>
            </w:r>
          </w:p>
        </w:tc>
      </w:tr>
    </w:tbl>
    <w:p>
      <w:pPr>
        <w:pStyle w:val="Heading3"/>
      </w:pPr>
      <w:bookmarkStart w:id="537" w:name="_Toc256000536"/>
      <w:r>
        <w:t>Electrical One Line Dist docs</w:t>
      </w:r>
      <w:bookmarkEnd w:id="537"/>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pharma_document</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a_content_type = 'gtoc2'</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No</w:t>
            </w:r>
          </w:p>
        </w:tc>
      </w:tr>
    </w:tbl>
    <w:p>
      <w:pPr>
        <w:pStyle w:val="Heading3"/>
      </w:pPr>
      <w:bookmarkStart w:id="538" w:name="_Toc256000537"/>
      <w:r>
        <w:t>Empty Folder</w:t>
      </w:r>
      <w:bookmarkEnd w:id="538"/>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dm_folder</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r_link_cnt=0</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No</w:t>
            </w:r>
          </w:p>
        </w:tc>
      </w:tr>
    </w:tbl>
    <w:p>
      <w:pPr>
        <w:pStyle w:val="Heading3"/>
      </w:pPr>
      <w:bookmarkStart w:id="539" w:name="_Toc256000538"/>
      <w:r>
        <w:t>Engineering Documents</w:t>
      </w:r>
      <w:bookmarkEnd w:id="539"/>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clinical_document</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discipline = 'Engineering'</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Yes</w:t>
            </w:r>
          </w:p>
        </w:tc>
      </w:tr>
    </w:tbl>
    <w:p>
      <w:pPr>
        <w:pStyle w:val="Heading3"/>
      </w:pPr>
      <w:bookmarkStart w:id="540" w:name="_Toc256000539"/>
      <w:r>
        <w:t>Engineering Draft</w:t>
      </w:r>
      <w:bookmarkEnd w:id="540"/>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dm_document</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1=1</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No</w:t>
            </w:r>
          </w:p>
        </w:tc>
      </w:tr>
    </w:tbl>
    <w:p>
      <w:pPr>
        <w:pStyle w:val="Heading3"/>
      </w:pPr>
      <w:bookmarkStart w:id="541" w:name="_Toc256000540"/>
      <w:r>
        <w:t>eTMF</w:t>
      </w:r>
      <w:bookmarkEnd w:id="541"/>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clinical_document</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discipline='Trial Master File'</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No</w:t>
            </w:r>
          </w:p>
        </w:tc>
      </w:tr>
    </w:tbl>
    <w:p>
      <w:pPr>
        <w:pStyle w:val="Heading3"/>
      </w:pPr>
      <w:bookmarkStart w:id="542" w:name="_Toc256000541"/>
      <w:r>
        <w:t>Folders Cabinets Structures</w:t>
      </w:r>
      <w:bookmarkEnd w:id="542"/>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dm_sysobject</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r_object_type = 'dm_folder' or r_object_type = 'cara_node' or (r_is_virtual_doc = TRUE or (r_is_virtual_doc = FALSE and r_link_cnt &gt; 0)) or a_content_type = 'gtoc2'</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No</w:t>
            </w:r>
          </w:p>
        </w:tc>
      </w:tr>
    </w:tbl>
    <w:p>
      <w:pPr>
        <w:pStyle w:val="Heading3"/>
      </w:pPr>
      <w:bookmarkStart w:id="543" w:name="_Toc256000542"/>
      <w:r>
        <w:t>HR</w:t>
      </w:r>
      <w:bookmarkEnd w:id="543"/>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human_resources</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1=1</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Yes</w:t>
            </w:r>
          </w:p>
        </w:tc>
      </w:tr>
    </w:tbl>
    <w:p>
      <w:pPr>
        <w:pStyle w:val="Heading3"/>
      </w:pPr>
      <w:bookmarkStart w:id="544" w:name="_Toc256000543"/>
      <w:r>
        <w:t>IB</w:t>
      </w:r>
      <w:bookmarkEnd w:id="544"/>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clinical_document</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document_type = 'Investigator Brochure'</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No</w:t>
            </w:r>
          </w:p>
        </w:tc>
      </w:tr>
    </w:tbl>
    <w:p>
      <w:pPr>
        <w:pStyle w:val="Heading3"/>
      </w:pPr>
      <w:bookmarkStart w:id="545" w:name="_Toc256000544"/>
      <w:r>
        <w:t>IOP Document</w:t>
      </w:r>
      <w:bookmarkEnd w:id="545"/>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iop_document</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1=1</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Yes</w:t>
            </w:r>
          </w:p>
        </w:tc>
      </w:tr>
    </w:tbl>
    <w:p>
      <w:pPr>
        <w:pStyle w:val="Heading3"/>
      </w:pPr>
      <w:bookmarkStart w:id="546" w:name="_Toc256000545"/>
      <w:r>
        <w:t>Labeling Documents</w:t>
      </w:r>
      <w:bookmarkEnd w:id="546"/>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pharma_document</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discipline='Labeling'</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No</w:t>
            </w:r>
          </w:p>
        </w:tc>
      </w:tr>
    </w:tbl>
    <w:p>
      <w:pPr>
        <w:pStyle w:val="Heading3"/>
      </w:pPr>
      <w:bookmarkStart w:id="547" w:name="_Toc256000546"/>
      <w:r>
        <w:t>Legal Hold to eb Applied</w:t>
      </w:r>
      <w:bookmarkEnd w:id="547"/>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pharma_document</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any compound = 'A123-45'</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No</w:t>
            </w:r>
          </w:p>
        </w:tc>
      </w:tr>
    </w:tbl>
    <w:p>
      <w:pPr>
        <w:pStyle w:val="Heading3"/>
      </w:pPr>
      <w:bookmarkStart w:id="548" w:name="_Toc256000547"/>
      <w:r>
        <w:t>Multi-Document Auditing</w:t>
      </w:r>
      <w:bookmarkEnd w:id="548"/>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dm_document</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1=1</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No</w:t>
            </w:r>
          </w:p>
        </w:tc>
      </w:tr>
    </w:tbl>
    <w:p>
      <w:pPr>
        <w:pStyle w:val="Heading3"/>
      </w:pPr>
      <w:bookmarkStart w:id="549" w:name="_Toc256000548"/>
      <w:r>
        <w:t>My Docs</w:t>
      </w:r>
      <w:bookmarkEnd w:id="549"/>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dm_document</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any authors = USER</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No</w:t>
            </w:r>
          </w:p>
        </w:tc>
      </w:tr>
    </w:tbl>
    <w:p>
      <w:pPr>
        <w:pStyle w:val="Heading3"/>
      </w:pPr>
      <w:bookmarkStart w:id="550" w:name="_Toc256000549"/>
      <w:r>
        <w:t>Object Name like 12716</w:t>
      </w:r>
      <w:bookmarkEnd w:id="550"/>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dm_document</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object_name like '%12716%'</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No</w:t>
            </w:r>
          </w:p>
        </w:tc>
      </w:tr>
    </w:tbl>
    <w:p>
      <w:pPr>
        <w:pStyle w:val="Heading3"/>
      </w:pPr>
      <w:bookmarkStart w:id="551" w:name="_Toc256000550"/>
      <w:r>
        <w:t>PDF Watermarked Documents</w:t>
      </w:r>
      <w:bookmarkEnd w:id="551"/>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pharma_document</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1=2</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No</w:t>
            </w:r>
          </w:p>
        </w:tc>
      </w:tr>
    </w:tbl>
    <w:p>
      <w:pPr>
        <w:pStyle w:val="Heading3"/>
      </w:pPr>
      <w:bookmarkStart w:id="552" w:name="_Toc256000551"/>
      <w:r>
        <w:t>Periodic Task Test Document</w:t>
      </w:r>
      <w:bookmarkEnd w:id="552"/>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pharma_document</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object_name = 'Periodic Task Test Document'</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No</w:t>
            </w:r>
          </w:p>
        </w:tc>
      </w:tr>
    </w:tbl>
    <w:p>
      <w:pPr>
        <w:pStyle w:val="Heading3"/>
      </w:pPr>
      <w:bookmarkStart w:id="553" w:name="_Toc256000552"/>
      <w:r>
        <w:t>Pharma Documents</w:t>
      </w:r>
      <w:bookmarkEnd w:id="553"/>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pharma_document</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1=1</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No</w:t>
            </w:r>
          </w:p>
        </w:tc>
      </w:tr>
    </w:tbl>
    <w:p>
      <w:pPr>
        <w:pStyle w:val="Heading3"/>
      </w:pPr>
      <w:bookmarkStart w:id="554" w:name="_Toc256000553"/>
      <w:r>
        <w:t>Phase 1</w:t>
      </w:r>
      <w:bookmarkEnd w:id="554"/>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dm_document</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subject='Phase 1'</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No</w:t>
            </w:r>
          </w:p>
        </w:tc>
      </w:tr>
    </w:tbl>
    <w:p>
      <w:pPr>
        <w:pStyle w:val="Heading3"/>
      </w:pPr>
      <w:bookmarkStart w:id="555" w:name="_Toc256000554"/>
      <w:r>
        <w:t>Project</w:t>
      </w:r>
      <w:bookmarkEnd w:id="555"/>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dm_folder</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1=1</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No</w:t>
            </w:r>
          </w:p>
        </w:tc>
      </w:tr>
    </w:tbl>
    <w:p>
      <w:pPr>
        <w:pStyle w:val="Heading3"/>
      </w:pPr>
      <w:bookmarkStart w:id="556" w:name="_Toc256000555"/>
      <w:r>
        <w:t>Project Folders</w:t>
      </w:r>
      <w:bookmarkEnd w:id="556"/>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custom_folder1</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1=1</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No</w:t>
            </w:r>
          </w:p>
        </w:tc>
      </w:tr>
    </w:tbl>
    <w:p>
      <w:pPr>
        <w:pStyle w:val="Heading3"/>
      </w:pPr>
      <w:bookmarkStart w:id="557" w:name="_Toc256000556"/>
      <w:r>
        <w:t>Protocol</w:t>
      </w:r>
      <w:bookmarkEnd w:id="557"/>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clinical_document</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document_type = 'Protocol'</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No</w:t>
            </w:r>
          </w:p>
        </w:tc>
      </w:tr>
    </w:tbl>
    <w:p>
      <w:pPr>
        <w:pStyle w:val="Heading3"/>
      </w:pPr>
      <w:bookmarkStart w:id="558" w:name="_Toc256000557"/>
      <w:r>
        <w:t>Published Outputs</w:t>
      </w:r>
      <w:bookmarkEnd w:id="558"/>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dm_document</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1=1</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No</w:t>
            </w:r>
          </w:p>
        </w:tc>
      </w:tr>
    </w:tbl>
    <w:p>
      <w:pPr>
        <w:pStyle w:val="Heading3"/>
      </w:pPr>
      <w:bookmarkStart w:id="559" w:name="_Toc256000558"/>
      <w:r>
        <w:t>QA</w:t>
      </w:r>
      <w:bookmarkEnd w:id="559"/>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qa_document</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1=1</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Yes</w:t>
            </w:r>
          </w:p>
        </w:tc>
      </w:tr>
    </w:tbl>
    <w:p>
      <w:pPr>
        <w:pStyle w:val="Heading3"/>
      </w:pPr>
      <w:bookmarkStart w:id="560" w:name="_Toc256000559"/>
      <w:r>
        <w:t>Red Document</w:t>
      </w:r>
      <w:bookmarkEnd w:id="560"/>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clinical_document</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subject = 'Red'</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No</w:t>
            </w:r>
          </w:p>
        </w:tc>
      </w:tr>
    </w:tbl>
    <w:p>
      <w:pPr>
        <w:pStyle w:val="Heading3"/>
      </w:pPr>
      <w:bookmarkStart w:id="561" w:name="_Toc256000560"/>
      <w:r>
        <w:t>Renderable Documents</w:t>
      </w:r>
      <w:bookmarkEnd w:id="561"/>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dm_document</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1=1</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No</w:t>
            </w:r>
          </w:p>
        </w:tc>
      </w:tr>
    </w:tbl>
    <w:p>
      <w:pPr>
        <w:pStyle w:val="Heading3"/>
      </w:pPr>
      <w:bookmarkStart w:id="562" w:name="_Toc256000561"/>
      <w:r>
        <w:t>Sargento SOP</w:t>
      </w:r>
      <w:bookmarkEnd w:id="562"/>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sarg_sop</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1=1</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No</w:t>
            </w:r>
          </w:p>
        </w:tc>
      </w:tr>
    </w:tbl>
    <w:p>
      <w:pPr>
        <w:pStyle w:val="Heading3"/>
      </w:pPr>
      <w:bookmarkStart w:id="563" w:name="_Toc256000562"/>
      <w:r>
        <w:t>Sitrof Document</w:t>
      </w:r>
      <w:bookmarkEnd w:id="563"/>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dm_document</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object_name like '%itrof%'</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No</w:t>
            </w:r>
          </w:p>
        </w:tc>
      </w:tr>
    </w:tbl>
    <w:p>
      <w:pPr>
        <w:pStyle w:val="Heading3"/>
      </w:pPr>
      <w:bookmarkStart w:id="564" w:name="_Toc256000563"/>
      <w:r>
        <w:t>Staging eTMF</w:t>
      </w:r>
      <w:bookmarkEnd w:id="564"/>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clinical_document</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b_region is NULLSTRING</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No</w:t>
            </w:r>
          </w:p>
        </w:tc>
      </w:tr>
    </w:tbl>
    <w:p>
      <w:pPr>
        <w:pStyle w:val="Heading3"/>
      </w:pPr>
      <w:bookmarkStart w:id="565" w:name="_Toc256000564"/>
      <w:r>
        <w:t>Structures</w:t>
      </w:r>
      <w:bookmarkEnd w:id="565"/>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pharma_document</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a_content_type='gtoc2'</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No</w:t>
            </w:r>
          </w:p>
        </w:tc>
      </w:tr>
    </w:tbl>
    <w:p>
      <w:pPr>
        <w:pStyle w:val="Heading3"/>
      </w:pPr>
      <w:bookmarkStart w:id="566" w:name="_Toc256000565"/>
      <w:r>
        <w:t>Stuff</w:t>
      </w:r>
      <w:bookmarkEnd w:id="566"/>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dm_document</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folder('/Stuff')</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No</w:t>
            </w:r>
          </w:p>
        </w:tc>
      </w:tr>
    </w:tbl>
    <w:p>
      <w:pPr>
        <w:pStyle w:val="Heading3"/>
      </w:pPr>
      <w:bookmarkStart w:id="567" w:name="_Toc256000566"/>
      <w:r>
        <w:t>Submissions</w:t>
      </w:r>
      <w:bookmarkEnd w:id="567"/>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dm_document</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folder('/Submissions',descend)</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Yes</w:t>
            </w:r>
          </w:p>
        </w:tc>
      </w:tr>
    </w:tbl>
    <w:p>
      <w:pPr>
        <w:pStyle w:val="Heading3"/>
      </w:pPr>
      <w:bookmarkStart w:id="568" w:name="_Toc256000567"/>
      <w:r>
        <w:t>System Configuration</w:t>
      </w:r>
      <w:bookmarkEnd w:id="568"/>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dm_sysobject</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folder('/System/Applications/CARA3',descend) or folder('/System/Applications/DocConfigurator3',descend)</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Yes</w:t>
            </w:r>
          </w:p>
        </w:tc>
      </w:tr>
    </w:tbl>
    <w:p>
      <w:pPr>
        <w:pStyle w:val="Heading3"/>
      </w:pPr>
      <w:bookmarkStart w:id="569" w:name="_Toc256000568"/>
      <w:r>
        <w:t>Temp</w:t>
      </w:r>
      <w:bookmarkEnd w:id="569"/>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dm_sysobject</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folder('/Temp', descend)</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No</w:t>
            </w:r>
          </w:p>
        </w:tc>
      </w:tr>
    </w:tbl>
    <w:p>
      <w:pPr>
        <w:pStyle w:val="Heading3"/>
      </w:pPr>
      <w:bookmarkStart w:id="570" w:name="_Toc256000569"/>
      <w:r>
        <w:t>Templates</w:t>
      </w:r>
      <w:bookmarkEnd w:id="570"/>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dm_document</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folder('/Templates',descend)</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No</w:t>
            </w:r>
          </w:p>
        </w:tc>
      </w:tr>
    </w:tbl>
    <w:p>
      <w:pPr>
        <w:pStyle w:val="Heading3"/>
      </w:pPr>
      <w:bookmarkStart w:id="571" w:name="_Toc256000570"/>
      <w:r>
        <w:t>Test</w:t>
      </w:r>
      <w:bookmarkEnd w:id="571"/>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dm_document</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object_name like 'test%'</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No</w:t>
            </w:r>
          </w:p>
        </w:tc>
      </w:tr>
    </w:tbl>
    <w:p>
      <w:pPr>
        <w:pStyle w:val="Heading3"/>
      </w:pPr>
      <w:bookmarkStart w:id="572" w:name="_Toc256000571"/>
      <w:r>
        <w:t>Testing350</w:t>
      </w:r>
      <w:bookmarkEnd w:id="572"/>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dm_document</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1=1</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Yes</w:t>
            </w:r>
          </w:p>
        </w:tc>
      </w:tr>
    </w:tbl>
    <w:p>
      <w:pPr>
        <w:pStyle w:val="Heading3"/>
      </w:pPr>
      <w:bookmarkStart w:id="573" w:name="_Toc256000572"/>
      <w:r>
        <w:t>TMF Boook</w:t>
      </w:r>
      <w:bookmarkEnd w:id="573"/>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clinical_document</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document_subtype = 'Book'</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No</w:t>
            </w:r>
          </w:p>
        </w:tc>
      </w:tr>
    </w:tbl>
    <w:p>
      <w:pPr>
        <w:pStyle w:val="Heading3"/>
      </w:pPr>
      <w:bookmarkStart w:id="574" w:name="_Toc256000573"/>
      <w:r>
        <w:t>TMF Document</w:t>
      </w:r>
      <w:bookmarkEnd w:id="574"/>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clinical_document</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discipline = 'Trial Master File'</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No</w:t>
            </w:r>
          </w:p>
        </w:tc>
      </w:tr>
    </w:tbl>
    <w:p>
      <w:pPr>
        <w:pStyle w:val="Heading3"/>
      </w:pPr>
      <w:bookmarkStart w:id="575" w:name="_Toc256000574"/>
      <w:r>
        <w:t>TMF Investigator</w:t>
      </w:r>
      <w:bookmarkEnd w:id="575"/>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Type</w:t>
            </w:r>
          </w:p>
        </w:tc>
        <w:tc>
          <w:tcPr>
            <w:tcW w:w="360" w:type="dxa"/>
            <w:shd w:val="clear" w:color="auto" w:fill="auto"/>
          </w:tcPr>
          <w:p>
            <w:r>
              <w:t>clinical_document</w:t>
            </w:r>
          </w:p>
        </w:tc>
      </w:tr>
      <w:tr>
        <w:tblPrEx>
          <w:tblW w:w="5000" w:type="pct"/>
          <w:tblLayout w:type="fixed"/>
          <w:tblCellMar>
            <w:left w:w="108" w:type="dxa"/>
            <w:right w:w="108" w:type="dxa"/>
          </w:tblCellMar>
        </w:tblPrEx>
        <w:trPr>
          <w:cantSplit/>
        </w:trPr>
        <w:tc>
          <w:tcPr>
            <w:tcW w:w="360" w:type="dxa"/>
            <w:shd w:val="clear" w:color="auto" w:fill="auto"/>
          </w:tcPr>
          <w:p>
            <w:r>
              <w:t>Query</w:t>
            </w:r>
          </w:p>
        </w:tc>
        <w:tc>
          <w:tcPr>
            <w:tcW w:w="360" w:type="dxa"/>
            <w:shd w:val="clear" w:color="auto" w:fill="auto"/>
          </w:tcPr>
          <w:p>
            <w:r>
              <w:t>discipline = 'Trial Master File' and trial_phase = ' '</w:t>
            </w:r>
          </w:p>
        </w:tc>
      </w:tr>
      <w:tr>
        <w:tblPrEx>
          <w:tblW w:w="5000" w:type="pct"/>
          <w:tblLayout w:type="fixed"/>
          <w:tblCellMar>
            <w:left w:w="108" w:type="dxa"/>
            <w:right w:w="108" w:type="dxa"/>
          </w:tblCellMar>
        </w:tblPrEx>
        <w:trPr>
          <w:cantSplit/>
        </w:trPr>
        <w:tc>
          <w:tcPr>
            <w:tcW w:w="360" w:type="dxa"/>
            <w:shd w:val="clear" w:color="auto" w:fill="auto"/>
          </w:tcPr>
          <w:p>
            <w:r>
              <w:t>All versions?</w:t>
            </w:r>
          </w:p>
        </w:tc>
        <w:tc>
          <w:tcPr>
            <w:tcW w:w="360" w:type="dxa"/>
            <w:shd w:val="clear" w:color="auto" w:fill="auto"/>
          </w:tcPr>
          <w:p>
            <w:r>
              <w:t>No</w:t>
            </w:r>
          </w:p>
        </w:tc>
      </w:tr>
    </w:tbl>
    <w:p>
      <w:pPr>
        <w:sectPr>
          <w:pgMar w:header="720" w:footer="720"/>
          <w:cols w:space="720"/>
        </w:sectPr>
      </w:pPr>
    </w:p>
    <w:p>
      <w:pPr>
        <w:pStyle w:val="Heading2"/>
      </w:pPr>
      <w:bookmarkStart w:id="576" w:name="_Toc256000575"/>
      <w:r>
        <w:t>ACL Templates</w:t>
      </w:r>
      <w:bookmarkEnd w:id="576"/>
    </w:p>
    <w:p>
      <w:pPr>
        <w:pStyle w:val="Heading3"/>
      </w:pPr>
      <w:bookmarkStart w:id="577" w:name="_Toc256000576"/>
      <w:r>
        <w:t>2004</w:t>
      </w:r>
      <w:bookmarkEnd w:id="577"/>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Accessor</w:t>
            </w:r>
          </w:p>
        </w:tc>
        <w:tc>
          <w:tcPr>
            <w:tcW w:w="360" w:type="dxa"/>
            <w:shd w:val="clear" w:color="auto" w:fill="auto"/>
          </w:tcPr>
          <w:p>
            <w:pPr>
              <w:rPr>
                <w:b/>
              </w:rPr>
            </w:pPr>
            <w:r>
              <w:rPr>
                <w:b/>
              </w:rPr>
              <w:t>Permissions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dm_owner</w:t>
            </w:r>
          </w:p>
        </w:tc>
        <w:tc>
          <w:tcPr>
            <w:tcW w:w="360" w:type="dxa"/>
            <w:shd w:val="clear" w:color="auto" w:fill="auto"/>
          </w:tcPr>
          <w:p>
            <w:pPr>
              <w:rPr>
                <w:b/>
              </w:rPr>
            </w:pPr>
            <w:r>
              <w:rPr>
                <w:b/>
              </w:rPr>
              <w:t>If Default then Delete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dm_world</w:t>
            </w:r>
          </w:p>
        </w:tc>
        <w:tc>
          <w:tcPr>
            <w:tcW w:w="360" w:type="dxa"/>
            <w:shd w:val="clear" w:color="auto" w:fill="auto"/>
          </w:tcPr>
          <w:p>
            <w:pPr>
              <w:rPr>
                <w:b/>
              </w:rPr>
            </w:pPr>
            <w:r>
              <w:rPr>
                <w:b/>
              </w:rPr>
              <w:t>If Default then 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Test</w:t>
            </w:r>
          </w:p>
        </w:tc>
        <w:tc>
          <w:tcPr>
            <w:tcW w:w="360" w:type="dxa"/>
            <w:shd w:val="clear" w:color="auto" w:fill="auto"/>
          </w:tcPr>
          <w:p>
            <w:r>
              <w:rPr>
                <w:b/>
              </w:rPr>
              <w:t>If Default then Read</w:t>
            </w:r>
          </w:p>
        </w:tc>
      </w:tr>
    </w:tbl>
    <w:p>
      <w:pPr>
        <w:pStyle w:val="Heading3"/>
      </w:pPr>
      <w:bookmarkStart w:id="578" w:name="_Toc256000577"/>
      <w:r>
        <w:t>2726</w:t>
      </w:r>
      <w:bookmarkEnd w:id="578"/>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Accessor</w:t>
            </w:r>
          </w:p>
        </w:tc>
        <w:tc>
          <w:tcPr>
            <w:tcW w:w="360" w:type="dxa"/>
            <w:shd w:val="clear" w:color="auto" w:fill="auto"/>
          </w:tcPr>
          <w:p>
            <w:pPr>
              <w:rPr>
                <w:b/>
              </w:rPr>
            </w:pPr>
            <w:r>
              <w:rPr>
                <w:b/>
              </w:rPr>
              <w:t>Permissions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dm_owner</w:t>
            </w:r>
          </w:p>
        </w:tc>
        <w:tc>
          <w:tcPr>
            <w:tcW w:w="360" w:type="dxa"/>
            <w:shd w:val="clear" w:color="auto" w:fill="auto"/>
          </w:tcPr>
          <w:p>
            <w:pPr>
              <w:rPr>
                <w:b/>
              </w:rPr>
            </w:pPr>
            <w:r>
              <w:rPr>
                <w:b/>
              </w:rPr>
              <w:t>If Default then Write</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dm_world</w:t>
            </w:r>
          </w:p>
        </w:tc>
        <w:tc>
          <w:tcPr>
            <w:tcW w:w="360" w:type="dxa"/>
            <w:shd w:val="clear" w:color="auto" w:fill="auto"/>
          </w:tcPr>
          <w:p>
            <w:r>
              <w:rPr>
                <w:b/>
              </w:rPr>
              <w:t>If Default then Write, Change location, Change owner, Change permit, Change state, Execute procedure, Change folder links</w:t>
            </w:r>
          </w:p>
        </w:tc>
      </w:tr>
    </w:tbl>
    <w:p>
      <w:pPr>
        <w:pStyle w:val="Heading3"/>
      </w:pPr>
      <w:bookmarkStart w:id="579" w:name="_Toc256000578"/>
      <w:r>
        <w:t>&lt;a_status&gt; Document</w:t>
      </w:r>
      <w:bookmarkEnd w:id="579"/>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Accessor</w:t>
            </w:r>
          </w:p>
        </w:tc>
        <w:tc>
          <w:tcPr>
            <w:tcW w:w="360" w:type="dxa"/>
            <w:shd w:val="clear" w:color="auto" w:fill="auto"/>
          </w:tcPr>
          <w:p>
            <w:pPr>
              <w:rPr>
                <w:b/>
              </w:rPr>
            </w:pPr>
            <w:r>
              <w:rPr>
                <w:b/>
              </w:rPr>
              <w:t>Permissions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dm_owner</w:t>
            </w:r>
          </w:p>
        </w:tc>
        <w:tc>
          <w:tcPr>
            <w:tcW w:w="360" w:type="dxa"/>
            <w:shd w:val="clear" w:color="auto" w:fill="auto"/>
          </w:tcPr>
          <w:p>
            <w:pPr>
              <w:rPr>
                <w:b/>
              </w:rPr>
            </w:pPr>
            <w:r>
              <w:rPr>
                <w:b/>
              </w:rPr>
              <w:t>If Default then Delete, Change location, Change owner, Change permit, Change state, Execute procedure, Change folder links</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dm_owner</w:t>
            </w:r>
          </w:p>
        </w:tc>
        <w:tc>
          <w:tcPr>
            <w:tcW w:w="360" w:type="dxa"/>
            <w:shd w:val="clear" w:color="auto" w:fill="auto"/>
          </w:tcPr>
          <w:p>
            <w:pPr>
              <w:rPr>
                <w:b/>
              </w:rPr>
            </w:pPr>
            <w:r>
              <w:rPr>
                <w:b/>
              </w:rPr>
              <w:t>If &lt;a_status&gt;=Approved then Write, Change location, Change owner, Change permit, Change state, Execute procedure, Change folder links</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dm_world</w:t>
            </w:r>
          </w:p>
        </w:tc>
        <w:tc>
          <w:tcPr>
            <w:tcW w:w="360" w:type="dxa"/>
            <w:shd w:val="clear" w:color="auto" w:fill="auto"/>
          </w:tcPr>
          <w:p>
            <w:pPr>
              <w:rPr>
                <w:b/>
              </w:rPr>
            </w:pPr>
            <w:r>
              <w:rPr>
                <w:b/>
              </w:rPr>
              <w:t>If Default then Delete, Change location, Change owner, Change permit, Change state, Execute procedure, Change folder links</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dm_world</w:t>
            </w:r>
          </w:p>
        </w:tc>
        <w:tc>
          <w:tcPr>
            <w:tcW w:w="360" w:type="dxa"/>
            <w:shd w:val="clear" w:color="auto" w:fill="auto"/>
          </w:tcPr>
          <w:p>
            <w:pPr>
              <w:rPr>
                <w:b/>
              </w:rPr>
            </w:pPr>
            <w:r>
              <w:rPr>
                <w:b/>
              </w:rPr>
              <w:t>If &lt;a_status&gt;=Approved then Write, Change location, Change owner, Change permit, Change state, Execute procedure, Change folder links</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admingroup</w:t>
            </w:r>
          </w:p>
        </w:tc>
        <w:tc>
          <w:tcPr>
            <w:tcW w:w="360" w:type="dxa"/>
            <w:shd w:val="clear" w:color="auto" w:fill="auto"/>
          </w:tcPr>
          <w:p>
            <w:r>
              <w:rPr>
                <w:b/>
              </w:rPr>
              <w:t>If Default then Delete, Change location, Change owner, Change permit, Change state, Execute procedure, Change folder links</w:t>
            </w:r>
          </w:p>
        </w:tc>
      </w:tr>
    </w:tbl>
    <w:p>
      <w:pPr>
        <w:pStyle w:val="Heading3"/>
      </w:pPr>
      <w:bookmarkStart w:id="580" w:name="_Toc256000579"/>
      <w:r>
        <w:t>&lt;b_function&gt;_acl</w:t>
      </w:r>
      <w:bookmarkEnd w:id="580"/>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Accessor</w:t>
            </w:r>
          </w:p>
        </w:tc>
        <w:tc>
          <w:tcPr>
            <w:tcW w:w="360" w:type="dxa"/>
            <w:shd w:val="clear" w:color="auto" w:fill="auto"/>
          </w:tcPr>
          <w:p>
            <w:pPr>
              <w:rPr>
                <w:b/>
              </w:rPr>
            </w:pPr>
            <w:r>
              <w:rPr>
                <w:b/>
              </w:rPr>
              <w:t>Permissions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dm_owner</w:t>
            </w:r>
          </w:p>
        </w:tc>
        <w:tc>
          <w:tcPr>
            <w:tcW w:w="360" w:type="dxa"/>
            <w:shd w:val="clear" w:color="auto" w:fill="auto"/>
          </w:tcPr>
          <w:p>
            <w:pPr>
              <w:rPr>
                <w:b/>
              </w:rPr>
            </w:pPr>
            <w:r>
              <w:rPr>
                <w:b/>
              </w:rPr>
              <w:t>If Default then Write, Change location, Change owner, Change permit</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dm_owner</w:t>
            </w:r>
          </w:p>
        </w:tc>
        <w:tc>
          <w:tcPr>
            <w:tcW w:w="360" w:type="dxa"/>
            <w:shd w:val="clear" w:color="auto" w:fill="auto"/>
          </w:tcPr>
          <w:p>
            <w:pPr>
              <w:rPr>
                <w:b/>
              </w:rPr>
            </w:pPr>
            <w:r>
              <w:rPr>
                <w:b/>
              </w:rPr>
              <w:t>If &lt;b_function&gt;=Test then Read, Change location, Change owner, Change permit</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dm_world</w:t>
            </w:r>
          </w:p>
        </w:tc>
        <w:tc>
          <w:tcPr>
            <w:tcW w:w="360" w:type="dxa"/>
            <w:shd w:val="clear" w:color="auto" w:fill="auto"/>
          </w:tcPr>
          <w:p>
            <w:pPr>
              <w:rPr>
                <w:b/>
              </w:rPr>
            </w:pPr>
            <w:r>
              <w:rPr>
                <w:b/>
              </w:rPr>
              <w:t>If Default then 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&lt;b_function&gt;_managers</w:t>
            </w:r>
          </w:p>
        </w:tc>
        <w:tc>
          <w:tcPr>
            <w:tcW w:w="360" w:type="dxa"/>
            <w:shd w:val="clear" w:color="auto" w:fill="auto"/>
          </w:tcPr>
          <w:p>
            <w:r>
              <w:rPr>
                <w:b/>
              </w:rPr>
              <w:t>If Default then Version</w:t>
            </w:r>
          </w:p>
        </w:tc>
      </w:tr>
    </w:tbl>
    <w:p>
      <w:pPr>
        <w:pStyle w:val="Heading3"/>
      </w:pPr>
      <w:bookmarkStart w:id="581" w:name="_Toc256000580"/>
      <w:r>
        <w:t>&lt;study_number&gt;_&lt;a_status&gt;</w:t>
      </w:r>
      <w:bookmarkEnd w:id="581"/>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Accessor</w:t>
            </w:r>
          </w:p>
        </w:tc>
        <w:tc>
          <w:tcPr>
            <w:tcW w:w="360" w:type="dxa"/>
            <w:shd w:val="clear" w:color="auto" w:fill="auto"/>
          </w:tcPr>
          <w:p>
            <w:pPr>
              <w:rPr>
                <w:b/>
              </w:rPr>
            </w:pPr>
            <w:r>
              <w:rPr>
                <w:b/>
              </w:rPr>
              <w:t>Permissions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dm_owner</w:t>
            </w:r>
          </w:p>
        </w:tc>
        <w:tc>
          <w:tcPr>
            <w:tcW w:w="360" w:type="dxa"/>
            <w:shd w:val="clear" w:color="auto" w:fill="auto"/>
          </w:tcPr>
          <w:p>
            <w:pPr>
              <w:rPr>
                <w:b/>
              </w:rPr>
            </w:pPr>
            <w:r>
              <w:rPr>
                <w:b/>
              </w:rPr>
              <w:t>If Default then Delete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dm_owner</w:t>
            </w:r>
          </w:p>
        </w:tc>
        <w:tc>
          <w:tcPr>
            <w:tcW w:w="360" w:type="dxa"/>
            <w:shd w:val="clear" w:color="auto" w:fill="auto"/>
          </w:tcPr>
          <w:p>
            <w:pPr>
              <w:rPr>
                <w:b/>
              </w:rPr>
            </w:pPr>
            <w:r>
              <w:rPr>
                <w:b/>
              </w:rPr>
              <w:t>If &lt;a_status&gt;=Approved then Read</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dm_world</w:t>
            </w:r>
          </w:p>
        </w:tc>
        <w:tc>
          <w:tcPr>
            <w:tcW w:w="360" w:type="dxa"/>
            <w:shd w:val="clear" w:color="auto" w:fill="auto"/>
          </w:tcPr>
          <w:p>
            <w:pPr>
              <w:rPr>
                <w:b/>
              </w:rPr>
            </w:pPr>
            <w:r>
              <w:rPr>
                <w:b/>
              </w:rPr>
              <w:t>If Default then 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external contributors</w:t>
            </w:r>
          </w:p>
        </w:tc>
        <w:tc>
          <w:tcPr>
            <w:tcW w:w="360" w:type="dxa"/>
            <w:shd w:val="clear" w:color="auto" w:fill="auto"/>
          </w:tcPr>
          <w:p>
            <w:pPr>
              <w:rPr>
                <w:b/>
              </w:rPr>
            </w:pPr>
            <w:r>
              <w:rPr>
                <w:b/>
              </w:rPr>
              <w:t>If Default then None</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external contributors</w:t>
            </w:r>
          </w:p>
        </w:tc>
        <w:tc>
          <w:tcPr>
            <w:tcW w:w="360" w:type="dxa"/>
            <w:shd w:val="clear" w:color="auto" w:fill="auto"/>
          </w:tcPr>
          <w:p>
            <w:pPr>
              <w:rPr>
                <w:b/>
              </w:rPr>
            </w:pPr>
            <w:r>
              <w:rPr>
                <w:b/>
              </w:rPr>
              <w:t>If &lt;study_number&gt;=12345 then Version</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&lt;study_number&gt;_external</w:t>
            </w:r>
          </w:p>
        </w:tc>
        <w:tc>
          <w:tcPr>
            <w:tcW w:w="360" w:type="dxa"/>
            <w:shd w:val="clear" w:color="auto" w:fill="auto"/>
          </w:tcPr>
          <w:p>
            <w:pPr>
              <w:rPr>
                <w:b/>
              </w:rPr>
            </w:pPr>
            <w:r>
              <w:rPr>
                <w:b/>
              </w:rPr>
              <w:t>If Default then Version</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&lt;study_number&gt;_external</w:t>
            </w:r>
          </w:p>
        </w:tc>
        <w:tc>
          <w:tcPr>
            <w:tcW w:w="360" w:type="dxa"/>
            <w:shd w:val="clear" w:color="auto" w:fill="auto"/>
          </w:tcPr>
          <w:p>
            <w:pPr>
              <w:rPr>
                <w:b/>
              </w:rPr>
            </w:pPr>
            <w:r>
              <w:rPr>
                <w:b/>
              </w:rPr>
              <w:t>If &lt;a_status&gt;=Approved then Read</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&lt;study_number&gt;_external</w:t>
            </w:r>
          </w:p>
        </w:tc>
        <w:tc>
          <w:tcPr>
            <w:tcW w:w="360" w:type="dxa"/>
            <w:shd w:val="clear" w:color="auto" w:fill="auto"/>
          </w:tcPr>
          <w:p>
            <w:pPr>
              <w:rPr>
                <w:b/>
              </w:rPr>
            </w:pPr>
            <w:r>
              <w:rPr>
                <w:b/>
              </w:rPr>
              <w:t>If &lt;study_number&gt;=77777 then Browse</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&lt;study_number&gt;_external</w:t>
            </w:r>
          </w:p>
        </w:tc>
        <w:tc>
          <w:tcPr>
            <w:tcW w:w="360" w:type="dxa"/>
            <w:shd w:val="clear" w:color="auto" w:fill="auto"/>
          </w:tcPr>
          <w:p>
            <w:r>
              <w:rPr>
                <w:b/>
              </w:rPr>
              <w:t>If &lt;a_status&gt;=Review then Relate</w:t>
            </w:r>
          </w:p>
        </w:tc>
      </w:tr>
    </w:tbl>
    <w:p>
      <w:pPr>
        <w:pStyle w:val="Heading3"/>
      </w:pPr>
      <w:bookmarkStart w:id="582" w:name="_Toc256000581"/>
      <w:r>
        <w:t>IOP Document &lt;status&gt;</w:t>
      </w:r>
      <w:bookmarkEnd w:id="582"/>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Accessor</w:t>
            </w:r>
          </w:p>
        </w:tc>
        <w:tc>
          <w:tcPr>
            <w:tcW w:w="360" w:type="dxa"/>
            <w:shd w:val="clear" w:color="auto" w:fill="auto"/>
          </w:tcPr>
          <w:p>
            <w:pPr>
              <w:rPr>
                <w:b/>
              </w:rPr>
            </w:pPr>
            <w:r>
              <w:rPr>
                <w:b/>
              </w:rPr>
              <w:t>Permissions</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dm_owner</w:t>
            </w:r>
          </w:p>
        </w:tc>
        <w:tc>
          <w:tcPr>
            <w:tcW w:w="360" w:type="dxa"/>
            <w:shd w:val="clear" w:color="auto" w:fill="auto"/>
          </w:tcPr>
          <w:p>
            <w:pPr>
              <w:rPr>
                <w:b/>
              </w:rPr>
            </w:pPr>
            <w:r>
              <w:rPr>
                <w:b/>
              </w:rPr>
              <w:t>If Default then Delete</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dm_world</w:t>
            </w:r>
          </w:p>
        </w:tc>
        <w:tc>
          <w:tcPr>
            <w:tcW w:w="360" w:type="dxa"/>
            <w:shd w:val="clear" w:color="auto" w:fill="auto"/>
          </w:tcPr>
          <w:p>
            <w:r>
              <w:rPr>
                <w:b/>
              </w:rPr>
              <w:t>If Default then Write</w:t>
            </w:r>
          </w:p>
        </w:tc>
      </w:tr>
    </w:tbl>
    <w:p>
      <w:pPr>
        <w:sectPr>
          <w:pgMar w:header="720" w:footer="720"/>
          <w:cols w:space="720"/>
        </w:sectPr>
      </w:pPr>
    </w:p>
    <w:p>
      <w:pPr>
        <w:pStyle w:val="Heading2"/>
      </w:pPr>
      <w:bookmarkStart w:id="583" w:name="_Toc256000582"/>
      <w:r>
        <w:t>Audit Configuration</w:t>
      </w:r>
      <w:bookmarkEnd w:id="583"/>
    </w:p>
    <w:p>
      <w:pPr>
        <w:pStyle w:val="Heading3"/>
      </w:pPr>
      <w:bookmarkStart w:id="584" w:name="_Toc256000583"/>
      <w:r>
        <w:t>All Documents</w:t>
      </w:r>
      <w:bookmarkEnd w:id="584"/>
    </w:p>
    <w:p>
      <w:pPr>
        <w:pStyle w:val="Heading4"/>
      </w:pPr>
      <w:r>
        <w:t>Events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Export For Email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Event name</w:t>
            </w:r>
          </w:p>
        </w:tc>
        <w:tc>
          <w:tcPr>
            <w:tcW w:w="360" w:type="dxa"/>
            <w:shd w:val="clear" w:color="auto" w:fill="auto"/>
          </w:tcPr>
          <w:p>
            <w:r>
              <w:t>Export For Email (export_for_email)</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Signature</w:t>
            </w:r>
          </w:p>
        </w:tc>
        <w:tc>
          <w:tcPr>
            <w:tcW w:w="360" w:type="dxa"/>
            <w:shd w:val="clear" w:color="auto" w:fill="auto"/>
          </w:tcPr>
          <w:p>
            <w:r>
              <w:t>Not required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User signature prompt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Reason/meaning/capacity</w:t>
            </w:r>
          </w:p>
        </w:tc>
        <w:tc>
          <w:tcPr>
            <w:tcW w:w="360" w:type="dxa"/>
            <w:shd w:val="clear" w:color="auto" w:fill="auto"/>
          </w:tcPr>
          <w:p>
            <w:r>
              <w:t>Not required</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task_Approval_satisfactory_completion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Event name</w:t>
            </w:r>
          </w:p>
        </w:tc>
        <w:tc>
          <w:tcPr>
            <w:tcW w:w="360" w:type="dxa"/>
            <w:shd w:val="clear" w:color="auto" w:fill="auto"/>
          </w:tcPr>
          <w:p>
            <w:r>
              <w:t>task_Approval_satisfactory_completion (task_Approval_satisfactory_completion)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Signature</w:t>
            </w:r>
          </w:p>
        </w:tc>
        <w:tc>
          <w:tcPr>
            <w:tcW w:w="360" w:type="dxa"/>
            <w:shd w:val="clear" w:color="auto" w:fill="auto"/>
          </w:tcPr>
          <w:p>
            <w:r>
              <w:t>Required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User signature prompt</w:t>
            </w:r>
          </w:p>
        </w:tc>
        <w:tc>
          <w:tcPr>
            <w:tcW w:w="360" w:type="dxa"/>
            <w:shd w:val="clear" w:color="auto" w:fill="auto"/>
          </w:tcPr>
          <w:p>
            <w:r>
              <w:t>Please enter your user name and password to sign off this action.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Reason/meaning/capacity</w:t>
            </w:r>
          </w:p>
        </w:tc>
        <w:tc>
          <w:tcPr>
            <w:tcW w:w="360" w:type="dxa"/>
            <w:shd w:val="clear" w:color="auto" w:fill="auto"/>
          </w:tcPr>
          <w:p>
            <w:r>
              <w:t>Required - value from dictionary: Signature Reasons</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task_Examine carefully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Event name</w:t>
            </w:r>
          </w:p>
        </w:tc>
        <w:tc>
          <w:tcPr>
            <w:tcW w:w="360" w:type="dxa"/>
            <w:shd w:val="clear" w:color="auto" w:fill="auto"/>
          </w:tcPr>
          <w:p>
            <w:r>
              <w:t>task_Examine carefully (task_Examine carefully)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Signature</w:t>
            </w:r>
          </w:p>
        </w:tc>
        <w:tc>
          <w:tcPr>
            <w:tcW w:w="360" w:type="dxa"/>
            <w:shd w:val="clear" w:color="auto" w:fill="auto"/>
          </w:tcPr>
          <w:p>
            <w:r>
              <w:t>Required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User signature prompt</w:t>
            </w:r>
          </w:p>
        </w:tc>
        <w:tc>
          <w:tcPr>
            <w:tcW w:w="360" w:type="dxa"/>
            <w:shd w:val="clear" w:color="auto" w:fill="auto"/>
          </w:tcPr>
          <w:p>
            <w:r>
              <w:t>Please enter your user name and password to sign off this action.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Reason/meaning/capacity</w:t>
            </w:r>
          </w:p>
        </w:tc>
        <w:tc>
          <w:tcPr>
            <w:tcW w:w="360" w:type="dxa"/>
            <w:shd w:val="clear" w:color="auto" w:fill="auto"/>
          </w:tcPr>
          <w:p>
            <w:r>
              <w:t>Required - value from dictionary: Activity (dictionary value may be overtyped by the user)</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reason/meaning/capacity</w:t>
            </w:r>
          </w:p>
        </w:tc>
        <w:tc>
          <w:tcPr>
            <w:tcW w:w="360" w:type="dxa"/>
            <w:shd w:val="clear" w:color="auto" w:fill="auto"/>
          </w:tcPr>
          <w:p>
            <w:r>
              <w:t>Filenote</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task_Final Review</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Event name</w:t>
            </w:r>
          </w:p>
        </w:tc>
        <w:tc>
          <w:tcPr>
            <w:tcW w:w="360" w:type="dxa"/>
            <w:shd w:val="clear" w:color="auto" w:fill="auto"/>
          </w:tcPr>
          <w:p>
            <w:r>
              <w:t>task_Final Review (task_Final Review)</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Signature</w:t>
            </w:r>
          </w:p>
        </w:tc>
        <w:tc>
          <w:tcPr>
            <w:tcW w:w="360" w:type="dxa"/>
            <w:shd w:val="clear" w:color="auto" w:fill="auto"/>
          </w:tcPr>
          <w:p>
            <w:r>
              <w:t>Not required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User signature prompt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Reason/meaning/capacity</w:t>
            </w:r>
          </w:p>
        </w:tc>
        <w:tc>
          <w:tcPr>
            <w:tcW w:w="360" w:type="dxa"/>
            <w:shd w:val="clear" w:color="auto" w:fill="auto"/>
          </w:tcPr>
          <w:p>
            <w:r>
              <w:t>Required - free text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Default reason/meaning/capacity</w:t>
            </w:r>
          </w:p>
        </w:tc>
        <w:tc>
          <w:tcPr>
            <w:tcW w:w="360" w:type="dxa"/>
            <w:shd w:val="clear" w:color="auto" w:fill="auto"/>
          </w:tcPr>
          <w:p>
            <w:r>
              <w:t>test</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Check Out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Event name</w:t>
            </w:r>
          </w:p>
        </w:tc>
        <w:tc>
          <w:tcPr>
            <w:tcW w:w="360" w:type="dxa"/>
            <w:shd w:val="clear" w:color="auto" w:fill="auto"/>
          </w:tcPr>
          <w:p>
            <w:r>
              <w:t>Check Out (checkout)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Signature</w:t>
            </w:r>
          </w:p>
        </w:tc>
        <w:tc>
          <w:tcPr>
            <w:tcW w:w="360" w:type="dxa"/>
            <w:shd w:val="clear" w:color="auto" w:fill="auto"/>
          </w:tcPr>
          <w:p>
            <w:r>
              <w:t>Not required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User signature prompt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Reason/meaning/capacity</w:t>
            </w:r>
          </w:p>
        </w:tc>
        <w:tc>
          <w:tcPr>
            <w:tcW w:w="360" w:type="dxa"/>
            <w:shd w:val="clear" w:color="auto" w:fill="auto"/>
          </w:tcPr>
          <w:p>
            <w:r>
              <w:t>Not required</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Change Status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Event name</w:t>
            </w:r>
          </w:p>
        </w:tc>
        <w:tc>
          <w:tcPr>
            <w:tcW w:w="360" w:type="dxa"/>
            <w:shd w:val="clear" w:color="auto" w:fill="auto"/>
          </w:tcPr>
          <w:p>
            <w:r>
              <w:t>Change Status (change_status)</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Signature</w:t>
            </w:r>
          </w:p>
        </w:tc>
        <w:tc>
          <w:tcPr>
            <w:tcW w:w="360" w:type="dxa"/>
            <w:shd w:val="clear" w:color="auto" w:fill="auto"/>
          </w:tcPr>
          <w:p>
            <w:r>
              <w:t>Not required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User signature prompt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Reason/meaning/capacity</w:t>
            </w:r>
          </w:p>
        </w:tc>
        <w:tc>
          <w:tcPr>
            <w:tcW w:w="360" w:type="dxa"/>
            <w:shd w:val="clear" w:color="auto" w:fill="auto"/>
          </w:tcPr>
          <w:p>
            <w:r>
              <w:t>Not required</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Search in Bing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Event name</w:t>
            </w:r>
          </w:p>
        </w:tc>
        <w:tc>
          <w:tcPr>
            <w:tcW w:w="360" w:type="dxa"/>
            <w:shd w:val="clear" w:color="auto" w:fill="auto"/>
          </w:tcPr>
          <w:p>
            <w:r>
              <w:t>Search in Bing (search_in_bing)</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Signature</w:t>
            </w:r>
          </w:p>
        </w:tc>
        <w:tc>
          <w:tcPr>
            <w:tcW w:w="360" w:type="dxa"/>
            <w:shd w:val="clear" w:color="auto" w:fill="auto"/>
          </w:tcPr>
          <w:p>
            <w:r>
              <w:t>Not required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User signature prompt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Reason/meaning/capacity</w:t>
            </w:r>
          </w:p>
        </w:tc>
        <w:tc>
          <w:tcPr>
            <w:tcW w:w="360" w:type="dxa"/>
            <w:shd w:val="clear" w:color="auto" w:fill="auto"/>
          </w:tcPr>
          <w:p>
            <w:r>
              <w:t>Not required</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Add relationship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Event name</w:t>
            </w:r>
          </w:p>
        </w:tc>
        <w:tc>
          <w:tcPr>
            <w:tcW w:w="360" w:type="dxa"/>
            <w:shd w:val="clear" w:color="auto" w:fill="auto"/>
          </w:tcPr>
          <w:p>
            <w:r>
              <w:t>Add relationship (add_relationship)</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Signature</w:t>
            </w:r>
          </w:p>
        </w:tc>
        <w:tc>
          <w:tcPr>
            <w:tcW w:w="360" w:type="dxa"/>
            <w:shd w:val="clear" w:color="auto" w:fill="auto"/>
          </w:tcPr>
          <w:p>
            <w:r>
              <w:t>Not required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User signature prompt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Reason/meaning/capacity</w:t>
            </w:r>
          </w:p>
        </w:tc>
        <w:tc>
          <w:tcPr>
            <w:tcW w:w="360" w:type="dxa"/>
            <w:shd w:val="clear" w:color="auto" w:fill="auto"/>
          </w:tcPr>
          <w:p>
            <w:r>
              <w:t>Not required</w:t>
            </w:r>
          </w:p>
        </w:tc>
      </w:tr>
    </w:tb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task_Periodic Task (Audit)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Event name</w:t>
            </w:r>
          </w:p>
        </w:tc>
        <w:tc>
          <w:tcPr>
            <w:tcW w:w="360" w:type="dxa"/>
            <w:shd w:val="clear" w:color="auto" w:fill="auto"/>
          </w:tcPr>
          <w:p>
            <w:r>
              <w:t>task_Periodic Task (Audit) (task_Periodic Task (Audit))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Signature</w:t>
            </w:r>
          </w:p>
        </w:tc>
        <w:tc>
          <w:tcPr>
            <w:tcW w:w="360" w:type="dxa"/>
            <w:shd w:val="clear" w:color="auto" w:fill="auto"/>
          </w:tcPr>
          <w:p>
            <w:r>
              <w:t>Not required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User signature prompt</w:t>
            </w:r>
          </w:p>
        </w:tc>
        <w:tc>
          <w:tcPr>
            <w:tcW w:w="360" w:type="dxa"/>
            <w:shd w:val="clear" w:color="auto" w:fill="auto"/>
          </w:tcPr>
          <w:p/>
        </w:tc>
      </w:tr>
      <w:tr>
        <w:tblPrEx>
          <w:tblW w:w="5000" w:type="pct"/>
          <w:tblLayout w:type="fixed"/>
          <w:tblCellMar>
            <w:left w:w="108" w:type="dxa"/>
            <w:right w:w="108" w:type="dxa"/>
          </w:tblCellMar>
        </w:tblPrEx>
        <w:trPr>
          <w:cantSplit/>
          <w:trHeight w:hRule="auto" w:val="0"/>
        </w:trPr>
        <w:tc>
          <w:tcPr>
            <w:tcW w:w="360" w:type="dxa"/>
            <w:shd w:val="clear" w:color="auto" w:fill="auto"/>
          </w:tcPr>
          <w:p>
            <w:r>
              <w:t>Reason/meaning/capacity</w:t>
            </w:r>
          </w:p>
        </w:tc>
        <w:tc>
          <w:tcPr>
            <w:tcW w:w="360" w:type="dxa"/>
            <w:shd w:val="clear" w:color="auto" w:fill="auto"/>
          </w:tcPr>
          <w:p>
            <w:r>
              <w:t>Not required</w:t>
            </w:r>
          </w:p>
        </w:tc>
      </w:tr>
    </w:tbl>
    <w:p>
      <w:pPr>
        <w:pStyle w:val="Heading3"/>
      </w:pPr>
      <w:bookmarkStart w:id="585" w:name="_Toc256000584"/>
      <w:r>
        <w:t>Electrical One Line Dist docs</w:t>
      </w:r>
      <w:bookmarkEnd w:id="585"/>
    </w:p>
    <w:p>
      <w:pPr>
        <w:pStyle w:val="Heading4"/>
      </w:pPr>
      <w:r>
        <w:t>Events</w:t>
      </w:r>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task_Approval_satisfactory_completion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Event name</w:t>
            </w:r>
          </w:p>
        </w:tc>
        <w:tc>
          <w:tcPr>
            <w:tcW w:w="360" w:type="dxa"/>
            <w:shd w:val="clear" w:color="auto" w:fill="auto"/>
          </w:tcPr>
          <w:p>
            <w:r>
              <w:t>task_Approval_satisfactory_completion (task_Approval_satisfactory_completion)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Signature</w:t>
            </w:r>
          </w:p>
        </w:tc>
        <w:tc>
          <w:tcPr>
            <w:tcW w:w="360" w:type="dxa"/>
            <w:shd w:val="clear" w:color="auto" w:fill="auto"/>
          </w:tcPr>
          <w:p>
            <w:r>
              <w:t>Required</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User signature prompt</w:t>
            </w:r>
          </w:p>
        </w:tc>
        <w:tc>
          <w:tcPr>
            <w:tcW w:w="360" w:type="dxa"/>
            <w:shd w:val="clear" w:color="auto" w:fill="auto"/>
          </w:tcPr>
          <w:p>
            <w:r>
              <w:t>Please enter your user name and password to sign off this action.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Reason/meaning/capacity</w:t>
            </w:r>
          </w:p>
        </w:tc>
        <w:tc>
          <w:tcPr>
            <w:tcW w:w="360" w:type="dxa"/>
            <w:shd w:val="clear" w:color="auto" w:fill="auto"/>
          </w:tcPr>
          <w:p>
            <w:r>
              <w:t>Required - free text</w:t>
            </w:r>
          </w:p>
        </w:tc>
      </w:tr>
    </w:tbl>
    <w:p>
      <w:pPr>
        <w:sectPr>
          <w:pgMar w:header="720" w:footer="720"/>
          <w:cols w:space="720"/>
        </w:sectPr>
      </w:pPr>
    </w:p>
    <w:p>
      <w:pPr>
        <w:pStyle w:val="Heading2"/>
      </w:pPr>
      <w:bookmarkStart w:id="586" w:name="_Toc256000585"/>
      <w:r>
        <w:t>Automatic Change Notifications</w:t>
      </w:r>
      <w:bookmarkEnd w:id="586"/>
    </w:p>
    <w:p>
      <w:pPr>
        <w:pStyle w:val="Heading3"/>
      </w:pPr>
      <w:bookmarkStart w:id="587" w:name="_Toc256000586"/>
      <w:r>
        <w:t>Approved Documents</w:t>
      </w:r>
      <w:bookmarkEnd w:id="587"/>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pPr>
              <w:rPr>
                <w:b/>
              </w:rPr>
            </w:pPr>
            <w:r>
              <w:rPr>
                <w:b/>
              </w:rPr>
              <w:t>Users and groups</w:t>
            </w:r>
          </w:p>
        </w:tc>
        <w:tc>
          <w:tcPr>
            <w:tcW w:w="360" w:type="dxa"/>
            <w:shd w:val="clear" w:color="auto" w:fill="auto"/>
          </w:tcPr>
          <w:p>
            <w:pPr>
              <w:rPr>
                <w:b/>
              </w:rPr>
            </w:pPr>
            <w:r>
              <w:rPr>
                <w:b/>
              </w:rPr>
              <w:t>admingroup</w:t>
            </w:r>
          </w:p>
        </w:tc>
      </w:tr>
      <w:tr>
        <w:tblPrEx>
          <w:tblW w:w="5000" w:type="pct"/>
          <w:tblLayout w:type="fixed"/>
          <w:tblCellMar>
            <w:left w:w="108" w:type="dxa"/>
            <w:right w:w="108" w:type="dxa"/>
          </w:tblCellMar>
        </w:tblPrEx>
        <w:trPr>
          <w:cantSplit/>
        </w:trPr>
        <w:tc>
          <w:tcPr>
            <w:tcW w:w="360" w:type="dxa"/>
            <w:shd w:val="clear" w:color="auto" w:fill="auto"/>
          </w:tcPr>
          <w:p>
            <w:pPr>
              <w:rPr>
                <w:b/>
              </w:rPr>
            </w:pPr>
            <w:r>
              <w:rPr>
                <w:b/>
              </w:rPr>
              <w:t>Lifecycle state</w:t>
            </w:r>
          </w:p>
        </w:tc>
        <w:tc>
          <w:tcPr>
            <w:tcW w:w="360" w:type="dxa"/>
            <w:shd w:val="clear" w:color="auto" w:fill="auto"/>
          </w:tcPr>
          <w:p>
            <w:pPr>
              <w:rPr>
                <w:b/>
              </w:rPr>
            </w:pPr>
          </w:p>
        </w:tc>
      </w:tr>
      <w:tr>
        <w:tblPrEx>
          <w:tblW w:w="5000" w:type="pct"/>
          <w:tblLayout w:type="fixed"/>
          <w:tblCellMar>
            <w:left w:w="108" w:type="dxa"/>
            <w:right w:w="108" w:type="dxa"/>
          </w:tblCellMar>
        </w:tblPrEx>
        <w:trPr>
          <w:cantSplit/>
        </w:trPr>
        <w:tc>
          <w:tcPr>
            <w:tcW w:w="360" w:type="dxa"/>
            <w:shd w:val="clear" w:color="auto" w:fill="auto"/>
          </w:tcPr>
          <w:p>
            <w:pPr>
              <w:rPr>
                <w:b/>
              </w:rPr>
            </w:pPr>
            <w:r>
              <w:rPr>
                <w:b/>
              </w:rPr>
              <w:t>Template name suffix</w:t>
            </w:r>
          </w:p>
        </w:tc>
        <w:tc>
          <w:tcPr>
            <w:tcW w:w="360" w:type="dxa"/>
            <w:shd w:val="clear" w:color="auto" w:fill="auto"/>
          </w:tcPr>
          <w:p/>
        </w:tc>
      </w:tr>
    </w:tbl>
    <w:p>
      <w:pPr>
        <w:rPr>
          <w:b/>
        </w:rPr>
        <w:sectPr>
          <w:pgMar w:header="720" w:footer="720"/>
          <w:cols w:space="720"/>
        </w:sectPr>
      </w:pPr>
    </w:p>
    <w:p>
      <w:pPr>
        <w:pStyle w:val="Heading2"/>
        <w:rPr>
          <w:b/>
        </w:rPr>
      </w:pPr>
      <w:bookmarkStart w:id="588" w:name="_Toc256000587"/>
      <w:r>
        <w:rPr>
          <w:b/>
        </w:rPr>
        <w:t>Content Access Configuration</w:t>
      </w:r>
      <w:bookmarkEnd w:id="588"/>
    </w:p>
    <w:p/>
    <w:p>
      <w:r>
        <w:t>No configuration defined.</w:t>
      </w:r>
    </w:p>
    <w:p>
      <w:pPr>
        <w:sectPr>
          <w:pgMar w:header="720" w:footer="720"/>
          <w:cols w:space="720"/>
        </w:sectPr>
      </w:pPr>
    </w:p>
    <w:p>
      <w:pPr>
        <w:pStyle w:val="Heading2"/>
      </w:pPr>
      <w:bookmarkStart w:id="589" w:name="_Toc256000588"/>
      <w:r>
        <w:t>Document Rendering</w:t>
      </w:r>
      <w:bookmarkEnd w:id="589"/>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726"/>
        <w:gridCol w:w="1726"/>
        <w:gridCol w:w="1726"/>
        <w:gridCol w:w="1726"/>
        <w:gridCol w:w="172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360" w:type="dxa"/>
            <w:shd w:val="clear" w:color="auto" w:fill="C0C0C0"/>
          </w:tcPr>
          <w:p>
            <w:pPr>
              <w:rPr>
                <w:b/>
              </w:rPr>
            </w:pPr>
            <w:r>
              <w:rPr>
                <w:b/>
              </w:rPr>
              <w:t>Render queue name</w:t>
            </w:r>
          </w:p>
        </w:tc>
        <w:tc>
          <w:tcPr>
            <w:tcW w:w="360" w:type="dxa"/>
            <w:shd w:val="clear" w:color="auto" w:fill="C0C0C0"/>
          </w:tcPr>
          <w:p>
            <w:pPr>
              <w:rPr>
                <w:b/>
              </w:rPr>
            </w:pPr>
            <w:r>
              <w:rPr>
                <w:b/>
              </w:rPr>
              <w:t>Event name</w:t>
            </w:r>
          </w:p>
        </w:tc>
        <w:tc>
          <w:tcPr>
            <w:tcW w:w="360" w:type="dxa"/>
            <w:shd w:val="clear" w:color="auto" w:fill="C0C0C0"/>
          </w:tcPr>
          <w:p>
            <w:pPr>
              <w:rPr>
                <w:b/>
              </w:rPr>
            </w:pPr>
            <w:r>
              <w:rPr>
                <w:b/>
              </w:rPr>
              <w:t>Message</w:t>
            </w:r>
          </w:p>
        </w:tc>
        <w:tc>
          <w:tcPr>
            <w:tcW w:w="360" w:type="dxa"/>
            <w:shd w:val="clear" w:color="auto" w:fill="C0C0C0"/>
          </w:tcPr>
          <w:p>
            <w:pPr>
              <w:rPr>
                <w:b/>
              </w:rPr>
            </w:pPr>
            <w:r>
              <w:rPr>
                <w:b/>
              </w:rPr>
              <w:t>Categories</w:t>
            </w:r>
          </w:p>
        </w:tc>
        <w:tc>
          <w:tcPr>
            <w:tcW w:w="360" w:type="dxa"/>
            <w:shd w:val="clear" w:color="auto" w:fill="C0C0C0"/>
          </w:tcPr>
          <w:p>
            <w:r>
              <w:rPr>
                <w:b/>
              </w:rPr>
              <w:t>Used for manual request?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dm_autorender_win31</w:t>
            </w:r>
          </w:p>
        </w:tc>
        <w:tc>
          <w:tcPr>
            <w:tcW w:w="360" w:type="dxa"/>
            <w:shd w:val="clear" w:color="auto" w:fill="auto"/>
          </w:tcPr>
          <w:p>
            <w:r>
              <w:t>cara</w:t>
            </w:r>
          </w:p>
        </w:tc>
        <w:tc>
          <w:tcPr>
            <w:tcW w:w="360" w:type="dxa"/>
            <w:shd w:val="clear" w:color="auto" w:fill="auto"/>
          </w:tcPr>
          <w:p>
            <w:r>
              <w:t>rendition_req_ps_pdf</w:t>
            </w:r>
          </w:p>
        </w:tc>
        <w:tc>
          <w:tcPr>
            <w:tcW w:w="360" w:type="dxa"/>
            <w:shd w:val="clear" w:color="auto" w:fill="auto"/>
          </w:tcPr>
          <w:p>
            <w:r>
              <w:t>All Documents</w:t>
            </w:r>
          </w:p>
        </w:tc>
        <w:tc>
          <w:tcPr>
            <w:tcW w:w="360" w:type="dxa"/>
            <w:shd w:val="clear" w:color="auto" w:fill="auto"/>
          </w:tcPr>
          <w:p>
            <w:r>
              <w:t>Yes</w:t>
            </w:r>
          </w:p>
        </w:tc>
      </w:tr>
    </w:tbl>
    <w:p>
      <w:pPr>
        <w:sectPr>
          <w:pgMar w:header="720" w:footer="720"/>
          <w:cols w:space="720"/>
        </w:sectPr>
      </w:pPr>
    </w:p>
    <w:p>
      <w:pPr>
        <w:pStyle w:val="Heading2"/>
      </w:pPr>
      <w:bookmarkStart w:id="590" w:name="_Toc256000589"/>
      <w:r>
        <w:t>Linking Configuration</w:t>
      </w:r>
      <w:bookmarkEnd w:id="590"/>
    </w:p>
    <w:p>
      <w:pPr>
        <w:pStyle w:val="Heading3"/>
      </w:pPr>
      <w:bookmarkStart w:id="591" w:name="_Toc256000590"/>
      <w:r>
        <w:t>Templates</w:t>
      </w:r>
      <w:bookmarkEnd w:id="591"/>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Link path 1</w:t>
            </w:r>
          </w:p>
        </w:tc>
        <w:tc>
          <w:tcPr>
            <w:tcW w:w="360" w:type="dxa"/>
            <w:shd w:val="clear" w:color="auto" w:fill="auto"/>
          </w:tcPr>
          <w:p>
            <w:r>
              <w:t>Manual Linking</w:t>
            </w:r>
          </w:p>
        </w:tc>
      </w:tr>
    </w:tbl>
    <w:p>
      <w:pPr>
        <w:pStyle w:val="Heading3"/>
      </w:pPr>
      <w:bookmarkStart w:id="592" w:name="_Toc256000591"/>
      <w:r>
        <w:t>Labeling Documents</w:t>
      </w:r>
      <w:bookmarkEnd w:id="592"/>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Link path 1</w:t>
            </w:r>
          </w:p>
        </w:tc>
        <w:tc>
          <w:tcPr>
            <w:tcW w:w="360" w:type="dxa"/>
            <w:shd w:val="clear" w:color="auto" w:fill="auto"/>
          </w:tcPr>
          <w:p>
            <w:r>
              <w:t>/Labeling/&lt;subject&gt; - &lt;language_code&gt;/&lt;document_type&gt;/&lt;document_subtype&gt;</w:t>
            </w:r>
          </w:p>
        </w:tc>
      </w:tr>
    </w:tbl>
    <w:p>
      <w:pPr>
        <w:pStyle w:val="Heading3"/>
      </w:pPr>
      <w:bookmarkStart w:id="593" w:name="_Toc256000592"/>
      <w:r>
        <w:t>CARA System Message</w:t>
      </w:r>
      <w:bookmarkEnd w:id="593"/>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Link path 1</w:t>
            </w:r>
          </w:p>
        </w:tc>
        <w:tc>
          <w:tcPr>
            <w:tcW w:w="360" w:type="dxa"/>
            <w:shd w:val="clear" w:color="auto" w:fill="auto"/>
          </w:tcPr>
          <w:p>
            <w:r>
              <w:t>/System/Applications/CARA3/Config/CARA System Messages</w:t>
            </w:r>
          </w:p>
        </w:tc>
      </w:tr>
    </w:tbl>
    <w:p>
      <w:pPr>
        <w:pStyle w:val="Heading3"/>
      </w:pPr>
      <w:bookmarkStart w:id="594" w:name="_Toc256000593"/>
      <w:r>
        <w:t>Sargento SOP</w:t>
      </w:r>
      <w:bookmarkEnd w:id="594"/>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Link path 1</w:t>
            </w:r>
          </w:p>
        </w:tc>
        <w:tc>
          <w:tcPr>
            <w:tcW w:w="360" w:type="dxa"/>
            <w:shd w:val="clear" w:color="auto" w:fill="auto"/>
          </w:tcPr>
          <w:p>
            <w:r>
              <w:t>/Quality Systems/SOPs/&lt;a_status&gt;</w:t>
            </w:r>
          </w:p>
        </w:tc>
      </w:tr>
    </w:tbl>
    <w:p>
      <w:pPr>
        <w:pStyle w:val="Heading3"/>
      </w:pPr>
      <w:bookmarkStart w:id="595" w:name="_Toc256000594"/>
      <w:r>
        <w:t>QA</w:t>
      </w:r>
      <w:bookmarkEnd w:id="595"/>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Link path 1</w:t>
            </w:r>
          </w:p>
        </w:tc>
        <w:tc>
          <w:tcPr>
            <w:tcW w:w="360" w:type="dxa"/>
            <w:shd w:val="clear" w:color="auto" w:fill="auto"/>
          </w:tcPr>
          <w:p>
            <w:r>
              <w:t>/QA/&lt;document_type&gt;[custom_folder1]/&lt;document_subtype&gt;[custom_folder2]/&lt;a_status&gt;*</w:t>
            </w:r>
          </w:p>
        </w:tc>
      </w:tr>
    </w:tbl>
    <w:p>
      <w:pPr>
        <w:pStyle w:val="Heading3"/>
      </w:pPr>
      <w:bookmarkStart w:id="596" w:name="_Toc256000595"/>
      <w:r>
        <w:t>Pharma Documents</w:t>
      </w:r>
      <w:bookmarkEnd w:id="596"/>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Link path 1</w:t>
            </w:r>
          </w:p>
        </w:tc>
        <w:tc>
          <w:tcPr>
            <w:tcW w:w="360" w:type="dxa"/>
            <w:shd w:val="clear" w:color="auto" w:fill="auto"/>
          </w:tcPr>
          <w:p>
            <w:r>
              <w:t>/&lt;compound&gt;/&lt;discipline&gt;/&lt;document_type&gt;/&lt;document_subtype&gt;</w:t>
            </w:r>
          </w:p>
        </w:tc>
      </w:tr>
    </w:tbl>
    <w:p>
      <w:pPr>
        <w:pStyle w:val="Heading3"/>
      </w:pPr>
      <w:bookmarkStart w:id="597" w:name="_Toc256000596"/>
      <w:r>
        <w:t>All Documents</w:t>
      </w:r>
      <w:bookmarkEnd w:id="597"/>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Link path 1</w:t>
            </w:r>
          </w:p>
        </w:tc>
        <w:tc>
          <w:tcPr>
            <w:tcW w:w="360" w:type="dxa"/>
            <w:shd w:val="clear" w:color="auto" w:fill="auto"/>
          </w:tcPr>
          <w:p>
            <w:r>
              <w:t>Manual Linking</w:t>
            </w:r>
          </w:p>
        </w:tc>
      </w:tr>
    </w:tbl>
    <w:p>
      <w:pPr>
        <w:sectPr>
          <w:pgMar w:header="720" w:footer="720"/>
          <w:cols w:space="720"/>
        </w:sectPr>
      </w:pPr>
    </w:p>
    <w:p>
      <w:pPr>
        <w:pStyle w:val="Heading2"/>
      </w:pPr>
      <w:bookmarkStart w:id="598" w:name="_Toc256000597"/>
      <w:r>
        <w:t>Legal Hold Configuration</w:t>
      </w:r>
      <w:bookmarkEnd w:id="598"/>
    </w:p>
    <w:p>
      <w:pPr>
        <w:pStyle w:val="Heading3"/>
      </w:pPr>
      <w:bookmarkStart w:id="599" w:name="_Toc256000598"/>
      <w:r>
        <w:t>Clinical</w:t>
      </w:r>
      <w:bookmarkEnd w:id="599"/>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Restricted users and groups</w:t>
            </w:r>
          </w:p>
        </w:tc>
        <w:tc>
          <w:tcPr>
            <w:tcW w:w="360" w:type="dxa"/>
            <w:shd w:val="clear" w:color="auto" w:fill="auto"/>
          </w:tcPr>
          <w:p>
            <w:r>
              <w:t>AlexZuban</w:t>
            </w:r>
          </w:p>
        </w:tc>
      </w:tr>
    </w:tbl>
    <w:p>
      <w:pPr>
        <w:sectPr>
          <w:pgMar w:header="720" w:footer="720"/>
          <w:cols w:space="720"/>
        </w:sectPr>
      </w:pPr>
    </w:p>
    <w:p>
      <w:pPr>
        <w:pStyle w:val="Heading2"/>
      </w:pPr>
      <w:bookmarkStart w:id="600" w:name="_Toc256000599"/>
      <w:r>
        <w:t>Purge Configuration</w:t>
      </w:r>
      <w:bookmarkEnd w:id="600"/>
    </w:p>
    <w:p>
      <w:pPr>
        <w:pStyle w:val="Heading3"/>
      </w:pPr>
      <w:bookmarkStart w:id="601" w:name="_Toc256000600"/>
      <w:r>
        <w:t>Cabinet A Documents</w:t>
      </w:r>
      <w:bookmarkEnd w:id="601"/>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Purge when</w:t>
            </w:r>
          </w:p>
        </w:tc>
        <w:tc>
          <w:tcPr>
            <w:tcW w:w="360" w:type="dxa"/>
            <w:shd w:val="clear" w:color="auto" w:fill="auto"/>
          </w:tcPr>
          <w:p>
            <w:r>
              <w:t>4 after r_creation_date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Delete relations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Delete annotations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Delete audit trail entries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Delete vdoc links</w:t>
            </w:r>
          </w:p>
        </w:tc>
        <w:tc>
          <w:tcPr>
            <w:tcW w:w="360" w:type="dxa"/>
            <w:shd w:val="clear" w:color="auto" w:fill="auto"/>
          </w:tcPr>
          <w:p>
            <w:r>
              <w:t>Yes</w:t>
            </w:r>
          </w:p>
        </w:tc>
      </w:tr>
    </w:tbl>
    <w:p>
      <w:pPr>
        <w:pStyle w:val="Heading3"/>
      </w:pPr>
      <w:bookmarkStart w:id="602" w:name="_Toc256000601"/>
      <w:r>
        <w:t>Cabinet B Documents</w:t>
      </w:r>
      <w:bookmarkEnd w:id="602"/>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Definition</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Purge when</w:t>
            </w:r>
          </w:p>
        </w:tc>
        <w:tc>
          <w:tcPr>
            <w:tcW w:w="360" w:type="dxa"/>
            <w:shd w:val="clear" w:color="auto" w:fill="auto"/>
          </w:tcPr>
          <w:p>
            <w:r>
              <w:t>4 after r_creation_date</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Delete relations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Delete annotations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Delete audit trail entries</w:t>
            </w:r>
          </w:p>
        </w:tc>
        <w:tc>
          <w:tcPr>
            <w:tcW w:w="360" w:type="dxa"/>
            <w:shd w:val="clear" w:color="auto" w:fill="auto"/>
          </w:tcPr>
          <w:p>
            <w:r>
              <w:t>No</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Delete vdoc links</w:t>
            </w:r>
          </w:p>
        </w:tc>
        <w:tc>
          <w:tcPr>
            <w:tcW w:w="360" w:type="dxa"/>
            <w:shd w:val="clear" w:color="auto" w:fill="auto"/>
          </w:tcPr>
          <w:p>
            <w:r>
              <w:t>No</w:t>
            </w:r>
          </w:p>
        </w:tc>
      </w:tr>
    </w:tbl>
    <w:p>
      <w:pPr>
        <w:sectPr>
          <w:pgMar w:header="720" w:footer="720"/>
          <w:cols w:space="720"/>
        </w:sectPr>
      </w:pPr>
    </w:p>
    <w:p>
      <w:pPr>
        <w:pStyle w:val="Heading2"/>
      </w:pPr>
      <w:bookmarkStart w:id="603" w:name="_Toc256000602"/>
      <w:r>
        <w:t>Scripts</w:t>
      </w:r>
      <w:bookmarkEnd w:id="603"/>
    </w:p>
    <w:p>
      <w:pPr>
        <w:pStyle w:val="Heading3"/>
      </w:pPr>
      <w:bookmarkStart w:id="604" w:name="_Toc256000603"/>
      <w:r>
        <w:t>Project Folders</w:t>
      </w:r>
      <w:bookmarkEnd w:id="604"/>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Post processing 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Script</w:t>
            </w:r>
          </w:p>
        </w:tc>
        <w:tc>
          <w:tcPr>
            <w:tcW w:w="360" w:type="dxa"/>
            <w:shd w:val="clear" w:color="auto" w:fill="auto"/>
          </w:tcPr>
          <w:p>
            <w:pPr>
              <w:rPr>
                <w:rFonts w:ascii="Courier New" w:eastAsia="Courier New" w:hAnsi="Courier New" w:cs="Courier New"/>
                <w:sz w:val="14"/>
              </w:rPr>
            </w:pPr>
            <w:r>
              <w:rPr>
                <w:rFonts w:ascii="Courier New" w:eastAsia="Courier New" w:hAnsi="Courier New" w:cs="Courier New"/>
                <w:sz w:val="14"/>
              </w:rPr>
              <w:t>var code = object.getString("subject");</w:t>
            </w:r>
          </w:p>
          <w:p>
            <w:pPr>
              <w:rPr>
                <w:rFonts w:ascii="Courier New" w:eastAsia="Courier New" w:hAnsi="Courier New" w:cs="Courier New"/>
                <w:sz w:val="14"/>
              </w:rPr>
            </w:pPr>
            <w:r>
              <w:rPr>
                <w:rFonts w:ascii="Courier New" w:eastAsia="Courier New" w:hAnsi="Courier New" w:cs="Courier New"/>
                <w:sz w:val="14"/>
              </w:rPr>
              <w:t>if (session.getGroup(code+"_managers") == null) {</w:t>
            </w:r>
          </w:p>
          <w:p>
            <w:pPr>
              <w:rPr>
                <w:rFonts w:ascii="Courier New" w:eastAsia="Courier New" w:hAnsi="Courier New" w:cs="Courier New"/>
                <w:sz w:val="14"/>
              </w:rPr>
            </w:pPr>
            <w:r>
              <w:rPr>
                <w:rFonts w:ascii="Courier New" w:eastAsia="Courier New" w:hAnsi="Courier New" w:cs="Courier New"/>
                <w:sz w:val="14"/>
              </w:rPr>
              <w:t>var group = session.newObject("dm_group");</w:t>
            </w:r>
          </w:p>
          <w:p>
            <w:pPr>
              <w:rPr>
                <w:rFonts w:ascii="Courier New" w:eastAsia="Courier New" w:hAnsi="Courier New" w:cs="Courier New"/>
                <w:sz w:val="14"/>
              </w:rPr>
            </w:pPr>
            <w:r>
              <w:rPr>
                <w:rFonts w:ascii="Courier New" w:eastAsia="Courier New" w:hAnsi="Courier New" w:cs="Courier New"/>
                <w:sz w:val="14"/>
              </w:rPr>
              <w:t>group.setGroupName(code+"_managers");</w:t>
            </w:r>
          </w:p>
          <w:p>
            <w:pPr>
              <w:rPr>
                <w:rFonts w:ascii="Courier New" w:eastAsia="Courier New" w:hAnsi="Courier New" w:cs="Courier New"/>
                <w:sz w:val="14"/>
              </w:rPr>
            </w:pPr>
            <w:r>
              <w:rPr>
                <w:rFonts w:ascii="Courier New" w:eastAsia="Courier New" w:hAnsi="Courier New" w:cs="Courier New"/>
                <w:sz w:val="14"/>
              </w:rPr>
              <w:t>group.save();</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r>
              <w:rPr>
                <w:rFonts w:ascii="Courier New" w:eastAsia="Courier New" w:hAnsi="Courier New" w:cs="Courier New"/>
                <w:sz w:val="14"/>
              </w:rPr>
              <w:t>if (session.getGroup(code+"_contributors") == null) {</w:t>
            </w:r>
          </w:p>
          <w:p>
            <w:pPr>
              <w:rPr>
                <w:rFonts w:ascii="Courier New" w:eastAsia="Courier New" w:hAnsi="Courier New" w:cs="Courier New"/>
                <w:sz w:val="14"/>
              </w:rPr>
            </w:pPr>
            <w:r>
              <w:rPr>
                <w:rFonts w:ascii="Courier New" w:eastAsia="Courier New" w:hAnsi="Courier New" w:cs="Courier New"/>
                <w:sz w:val="14"/>
              </w:rPr>
              <w:t>var group = session.newObject("dm_group");</w:t>
            </w:r>
          </w:p>
          <w:p>
            <w:pPr>
              <w:rPr>
                <w:rFonts w:ascii="Courier New" w:eastAsia="Courier New" w:hAnsi="Courier New" w:cs="Courier New"/>
                <w:sz w:val="14"/>
              </w:rPr>
            </w:pPr>
            <w:r>
              <w:rPr>
                <w:rFonts w:ascii="Courier New" w:eastAsia="Courier New" w:hAnsi="Courier New" w:cs="Courier New"/>
                <w:sz w:val="14"/>
              </w:rPr>
              <w:t>group.setGroupName(code+"_contributors");</w:t>
            </w:r>
          </w:p>
          <w:p>
            <w:pPr>
              <w:rPr>
                <w:rFonts w:ascii="Courier New" w:eastAsia="Courier New" w:hAnsi="Courier New" w:cs="Courier New"/>
                <w:sz w:val="14"/>
              </w:rPr>
            </w:pPr>
            <w:r>
              <w:rPr>
                <w:rFonts w:ascii="Courier New" w:eastAsia="Courier New" w:hAnsi="Courier New" w:cs="Courier New"/>
                <w:sz w:val="14"/>
              </w:rPr>
              <w:t>group.save();</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r>
              <w:rPr>
                <w:rFonts w:ascii="Courier New" w:eastAsia="Courier New" w:hAnsi="Courier New" w:cs="Courier New"/>
                <w:sz w:val="14"/>
              </w:rPr>
              <w:t>if (session.getGroup(code+"_consumers") == null) {</w:t>
            </w:r>
          </w:p>
          <w:p>
            <w:pPr>
              <w:rPr>
                <w:rFonts w:ascii="Courier New" w:eastAsia="Courier New" w:hAnsi="Courier New" w:cs="Courier New"/>
                <w:sz w:val="14"/>
              </w:rPr>
            </w:pPr>
            <w:r>
              <w:rPr>
                <w:rFonts w:ascii="Courier New" w:eastAsia="Courier New" w:hAnsi="Courier New" w:cs="Courier New"/>
                <w:sz w:val="14"/>
              </w:rPr>
              <w:t>var group = session.newObject("dm_group");</w:t>
            </w:r>
          </w:p>
          <w:p>
            <w:pPr>
              <w:rPr>
                <w:rFonts w:ascii="Courier New" w:eastAsia="Courier New" w:hAnsi="Courier New" w:cs="Courier New"/>
                <w:sz w:val="14"/>
              </w:rPr>
            </w:pPr>
            <w:r>
              <w:rPr>
                <w:rFonts w:ascii="Courier New" w:eastAsia="Courier New" w:hAnsi="Courier New" w:cs="Courier New"/>
                <w:sz w:val="14"/>
              </w:rPr>
              <w:t>group.setGroupName(code+"_consumers");</w:t>
            </w:r>
          </w:p>
          <w:p>
            <w:pPr>
              <w:rPr>
                <w:rFonts w:ascii="Courier New" w:eastAsia="Courier New" w:hAnsi="Courier New" w:cs="Courier New"/>
                <w:sz w:val="14"/>
              </w:rPr>
            </w:pPr>
            <w:r>
              <w:rPr>
                <w:rFonts w:ascii="Courier New" w:eastAsia="Courier New" w:hAnsi="Courier New" w:cs="Courier New"/>
                <w:sz w:val="14"/>
              </w:rPr>
              <w:t>group.save();</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r>
              <w:rPr>
                <w:rFonts w:ascii="Courier New" w:eastAsia="Courier New" w:hAnsi="Courier New" w:cs="Courier New"/>
                <w:sz w:val="14"/>
              </w:rPr>
              <w:t>var acl = session.getACL("dm_dbo", code+"_acl");</w:t>
            </w:r>
          </w:p>
          <w:p>
            <w:pPr>
              <w:rPr>
                <w:rFonts w:ascii="Courier New" w:eastAsia="Courier New" w:hAnsi="Courier New" w:cs="Courier New"/>
                <w:sz w:val="14"/>
              </w:rPr>
            </w:pPr>
            <w:r>
              <w:rPr>
                <w:rFonts w:ascii="Courier New" w:eastAsia="Courier New" w:hAnsi="Courier New" w:cs="Courier New"/>
                <w:sz w:val="14"/>
              </w:rPr>
              <w:t>if (acl == null) {</w:t>
            </w:r>
          </w:p>
          <w:p>
            <w:pPr>
              <w:rPr>
                <w:rFonts w:ascii="Courier New" w:eastAsia="Courier New" w:hAnsi="Courier New" w:cs="Courier New"/>
                <w:sz w:val="14"/>
              </w:rPr>
            </w:pPr>
            <w:r>
              <w:rPr>
                <w:rFonts w:ascii="Courier New" w:eastAsia="Courier New" w:hAnsi="Courier New" w:cs="Courier New"/>
                <w:sz w:val="14"/>
              </w:rPr>
              <w:t>acl = session.newObject("dm_acl");</w:t>
            </w:r>
          </w:p>
          <w:p>
            <w:pPr>
              <w:rPr>
                <w:rFonts w:ascii="Courier New" w:eastAsia="Courier New" w:hAnsi="Courier New" w:cs="Courier New"/>
                <w:sz w:val="14"/>
              </w:rPr>
            </w:pPr>
            <w:r>
              <w:rPr>
                <w:rFonts w:ascii="Courier New" w:eastAsia="Courier New" w:hAnsi="Courier New" w:cs="Courier New"/>
                <w:sz w:val="14"/>
              </w:rPr>
              <w:t>acl.setDomain("dm_dbo");</w:t>
            </w:r>
          </w:p>
          <w:p>
            <w:pPr>
              <w:rPr>
                <w:rFonts w:ascii="Courier New" w:eastAsia="Courier New" w:hAnsi="Courier New" w:cs="Courier New"/>
                <w:sz w:val="14"/>
              </w:rPr>
            </w:pPr>
            <w:r>
              <w:rPr>
                <w:rFonts w:ascii="Courier New" w:eastAsia="Courier New" w:hAnsi="Courier New" w:cs="Courier New"/>
                <w:sz w:val="14"/>
              </w:rPr>
              <w:t>acl.setObjectName(code+"_acl");</w:t>
            </w:r>
          </w:p>
          <w:p>
            <w:pPr>
              <w:rPr>
                <w:rFonts w:ascii="Courier New" w:eastAsia="Courier New" w:hAnsi="Courier New" w:cs="Courier New"/>
                <w:sz w:val="14"/>
              </w:rPr>
            </w:pPr>
            <w:r>
              <w:rPr>
                <w:rFonts w:ascii="Courier New" w:eastAsia="Courier New" w:hAnsi="Courier New" w:cs="Courier New"/>
                <w:sz w:val="14"/>
              </w:rPr>
              <w:t>acl.setDescription("Workspace ACL");</w:t>
            </w:r>
          </w:p>
          <w:p>
            <w:pPr>
              <w:rPr>
                <w:rFonts w:ascii="Courier New" w:eastAsia="Courier New" w:hAnsi="Courier New" w:cs="Courier New"/>
                <w:sz w:val="14"/>
              </w:rPr>
            </w:pPr>
            <w:r>
              <w:rPr>
                <w:rFonts w:ascii="Courier New" w:eastAsia="Courier New" w:hAnsi="Courier New" w:cs="Courier New"/>
                <w:sz w:val="14"/>
              </w:rPr>
              <w:t>acl.revoke("dm_world", null);</w:t>
            </w:r>
          </w:p>
          <w:p>
            <w:pPr>
              <w:rPr>
                <w:rFonts w:ascii="Courier New" w:eastAsia="Courier New" w:hAnsi="Courier New" w:cs="Courier New"/>
                <w:sz w:val="14"/>
              </w:rPr>
            </w:pPr>
            <w:r>
              <w:rPr>
                <w:rFonts w:ascii="Courier New" w:eastAsia="Courier New" w:hAnsi="Courier New" w:cs="Courier New"/>
                <w:sz w:val="14"/>
              </w:rPr>
              <w:t>acl.grant("dm_owner", 7, "");</w:t>
            </w:r>
          </w:p>
          <w:p>
            <w:pPr>
              <w:rPr>
                <w:rFonts w:ascii="Courier New" w:eastAsia="Courier New" w:hAnsi="Courier New" w:cs="Courier New"/>
                <w:sz w:val="14"/>
              </w:rPr>
            </w:pPr>
            <w:r>
              <w:rPr>
                <w:rFonts w:ascii="Courier New" w:eastAsia="Courier New" w:hAnsi="Courier New" w:cs="Courier New"/>
                <w:sz w:val="14"/>
              </w:rPr>
              <w:t>acl.grant("dm_world", 1, "");</w:t>
            </w:r>
          </w:p>
          <w:p>
            <w:pPr>
              <w:rPr>
                <w:rFonts w:ascii="Courier New" w:eastAsia="Courier New" w:hAnsi="Courier New" w:cs="Courier New"/>
                <w:sz w:val="14"/>
              </w:rPr>
            </w:pPr>
            <w:r>
              <w:rPr>
                <w:rFonts w:ascii="Courier New" w:eastAsia="Courier New" w:hAnsi="Courier New" w:cs="Courier New"/>
                <w:sz w:val="14"/>
              </w:rPr>
              <w:t>acl.grant(code+"_managers", 7, "EXECUTE_PROC,CHANGE_LOCATION,CHANGE_STATE,CHANGE_OWNER,DELETE_OBJECT");</w:t>
            </w:r>
          </w:p>
          <w:p>
            <w:pPr>
              <w:rPr>
                <w:rFonts w:ascii="Courier New" w:eastAsia="Courier New" w:hAnsi="Courier New" w:cs="Courier New"/>
                <w:sz w:val="14"/>
              </w:rPr>
            </w:pPr>
            <w:r>
              <w:rPr>
                <w:rFonts w:ascii="Courier New" w:eastAsia="Courier New" w:hAnsi="Courier New" w:cs="Courier New"/>
                <w:sz w:val="14"/>
              </w:rPr>
              <w:t>acl.grant(code+"_contributors", 6, "");</w:t>
            </w:r>
          </w:p>
          <w:p>
            <w:pPr>
              <w:rPr>
                <w:rFonts w:ascii="Courier New" w:eastAsia="Courier New" w:hAnsi="Courier New" w:cs="Courier New"/>
                <w:sz w:val="14"/>
              </w:rPr>
            </w:pPr>
            <w:r>
              <w:rPr>
                <w:rFonts w:ascii="Courier New" w:eastAsia="Courier New" w:hAnsi="Courier New" w:cs="Courier New"/>
                <w:sz w:val="14"/>
              </w:rPr>
              <w:t>acl.grant(code+"_consumers", 3, "");</w:t>
            </w:r>
          </w:p>
          <w:p>
            <w:pPr>
              <w:rPr>
                <w:rFonts w:ascii="Courier New" w:eastAsia="Courier New" w:hAnsi="Courier New" w:cs="Courier New"/>
                <w:sz w:val="14"/>
              </w:rPr>
            </w:pPr>
            <w:r>
              <w:rPr>
                <w:rFonts w:ascii="Courier New" w:eastAsia="Courier New" w:hAnsi="Courier New" w:cs="Courier New"/>
                <w:sz w:val="14"/>
              </w:rPr>
              <w:t>acl.save();</w:t>
            </w:r>
          </w:p>
          <w:p>
            <w:pPr>
              <w:rPr>
                <w:rFonts w:ascii="Courier New" w:eastAsia="Courier New" w:hAnsi="Courier New" w:cs="Courier New"/>
                <w:sz w:val="14"/>
              </w:rPr>
            </w:pPr>
            <w:r>
              <w:rPr>
                <w:rFonts w:ascii="Courier New" w:eastAsia="Courier New" w:hAnsi="Courier New" w:cs="Courier New"/>
                <w:sz w:val="14"/>
              </w:rPr>
              <w:t>}</w:t>
            </w:r>
          </w:p>
          <w:p>
            <w:r>
              <w:rPr>
                <w:rFonts w:ascii="Courier New" w:eastAsia="Courier New" w:hAnsi="Courier New" w:cs="Courier New"/>
                <w:sz w:val="14"/>
              </w:rPr>
              <w:t>object.setACL(acl);</w:t>
            </w:r>
          </w:p>
        </w:tc>
      </w:tr>
    </w:tbl>
    <w:p>
      <w:pPr>
        <w:pStyle w:val="Heading3"/>
      </w:pPr>
      <w:bookmarkStart w:id="605" w:name="_Toc256000604"/>
      <w:r>
        <w:t>Labeling Documents</w:t>
      </w:r>
      <w:bookmarkEnd w:id="605"/>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Post processing 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Script</w:t>
            </w:r>
          </w:p>
        </w:tc>
        <w:tc>
          <w:tcPr>
            <w:tcW w:w="360" w:type="dxa"/>
            <w:shd w:val="clear" w:color="auto" w:fill="auto"/>
          </w:tcPr>
          <w:p>
            <w:pPr>
              <w:rPr>
                <w:rFonts w:ascii="Courier New" w:eastAsia="Courier New" w:hAnsi="Courier New" w:cs="Courier New"/>
                <w:sz w:val="14"/>
              </w:rPr>
            </w:pPr>
            <w:r>
              <w:rPr>
                <w:rFonts w:ascii="Courier New" w:eastAsia="Courier New" w:hAnsi="Courier New" w:cs="Courier New"/>
                <w:sz w:val="14"/>
              </w:rPr>
              <w:t>var sCRId = object.getString("i_chronicle_id");</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var sDocumentName = object.getString("b_bsap");</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if (sDocumentName !="") {</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var document = session.getObjectByQualification("pharma_document where object_name='"+sDocumentName+"'");</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if (document!=null) {</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var sDocumentId = document.getString("r_object_id");</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var relation =  session.getObjectByQualification("cara_relation where relation_name='Translation' and child_id='"+sCRId+"'");</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if (relation==null) {</w:t>
            </w:r>
          </w:p>
          <w:p>
            <w:pPr>
              <w:rPr>
                <w:rFonts w:ascii="Courier New" w:eastAsia="Courier New" w:hAnsi="Courier New" w:cs="Courier New"/>
                <w:sz w:val="14"/>
              </w:rPr>
            </w:pPr>
            <w:r>
              <w:rPr>
                <w:rFonts w:ascii="Courier New" w:eastAsia="Courier New" w:hAnsi="Courier New" w:cs="Courier New"/>
                <w:sz w:val="14"/>
              </w:rPr>
              <w:t>relation = session.newObject("cara_relation");</w:t>
            </w:r>
          </w:p>
          <w:p>
            <w:pPr>
              <w:rPr>
                <w:rFonts w:ascii="Courier New" w:eastAsia="Courier New" w:hAnsi="Courier New" w:cs="Courier New"/>
                <w:sz w:val="14"/>
              </w:rPr>
            </w:pPr>
            <w:r>
              <w:rPr>
                <w:rFonts w:ascii="Courier New" w:eastAsia="Courier New" w:hAnsi="Courier New" w:cs="Courier New"/>
                <w:sz w:val="14"/>
              </w:rPr>
              <w:t>relation.setString("relation_name", "Translation");</w:t>
            </w:r>
          </w:p>
          <w:p>
            <w:pPr>
              <w:rPr>
                <w:rFonts w:ascii="Courier New" w:eastAsia="Courier New" w:hAnsi="Courier New" w:cs="Courier New"/>
                <w:sz w:val="14"/>
              </w:rPr>
            </w:pPr>
            <w:r>
              <w:rPr>
                <w:rFonts w:ascii="Courier New" w:eastAsia="Courier New" w:hAnsi="Courier New" w:cs="Courier New"/>
                <w:sz w:val="14"/>
              </w:rPr>
              <w:t>relation.setString("child_id", sCRId);</w:t>
            </w:r>
          </w:p>
          <w:p>
            <w:pPr>
              <w:rPr>
                <w:rFonts w:ascii="Courier New" w:eastAsia="Courier New" w:hAnsi="Courier New" w:cs="Courier New"/>
                <w:sz w:val="14"/>
              </w:rPr>
            </w:pPr>
            <w:r>
              <w:rPr>
                <w:rFonts w:ascii="Courier New" w:eastAsia="Courier New" w:hAnsi="Courier New" w:cs="Courier New"/>
                <w:sz w:val="14"/>
              </w:rPr>
              <w:t>relation.setString("child_label","CURRENT");</w:t>
            </w:r>
          </w:p>
          <w:p>
            <w:pPr>
              <w:rPr>
                <w:rFonts w:ascii="Courier New" w:eastAsia="Courier New" w:hAnsi="Courier New" w:cs="Courier New"/>
                <w:sz w:val="14"/>
              </w:rPr>
            </w:pPr>
            <w:r>
              <w:rPr>
                <w:rFonts w:ascii="Courier New" w:eastAsia="Courier New" w:hAnsi="Courier New" w:cs="Courier New"/>
                <w:sz w:val="14"/>
              </w:rPr>
              <w:t>relation.setString("permanent_link","T");</w:t>
            </w:r>
          </w:p>
          <w:p>
            <w:pPr>
              <w:rPr>
                <w:rFonts w:ascii="Courier New" w:eastAsia="Courier New" w:hAnsi="Courier New" w:cs="Courier New"/>
                <w:sz w:val="14"/>
              </w:rPr>
            </w:pPr>
            <w:r>
              <w:rPr>
                <w:rFonts w:ascii="Courier New" w:eastAsia="Courier New" w:hAnsi="Courier New" w:cs="Courier New"/>
                <w:sz w:val="14"/>
              </w:rPr>
              <w:t>relation.setString("description",relation.getString("r_object_id"));</w:t>
            </w:r>
          </w:p>
          <w:p>
            <w:pPr>
              <w:rPr>
                <w:rFonts w:ascii="Courier New" w:eastAsia="Courier New" w:hAnsi="Courier New" w:cs="Courier New"/>
                <w:sz w:val="14"/>
              </w:rPr>
            </w:pPr>
            <w:r>
              <w:rPr>
                <w:rFonts w:ascii="Courier New" w:eastAsia="Courier New" w:hAnsi="Courier New" w:cs="Courier New"/>
                <w:sz w:val="14"/>
              </w:rPr>
              <w:t>relation.setString("owner_name",session.getLoginUserName());</w:t>
            </w:r>
          </w:p>
          <w:p>
            <w:pPr>
              <w:rPr>
                <w:rFonts w:ascii="Courier New" w:eastAsia="Courier New" w:hAnsi="Courier New" w:cs="Courier New"/>
                <w:sz w:val="14"/>
              </w:rPr>
            </w:pPr>
            <w:r>
              <w:rPr>
                <w:rFonts w:ascii="Courier New" w:eastAsia="Courier New" w:hAnsi="Courier New" w:cs="Courier New"/>
                <w:sz w:val="14"/>
              </w:rPr>
              <w:t>relation.setString("converse_relation_name", "Translation");</w:t>
            </w:r>
          </w:p>
          <w:p>
            <w:pPr>
              <w:rPr>
                <w:rFonts w:ascii="Courier New" w:eastAsia="Courier New" w:hAnsi="Courier New" w:cs="Courier New"/>
                <w:sz w:val="14"/>
              </w:rPr>
            </w:pPr>
            <w:r>
              <w:rPr>
                <w:rFonts w:ascii="Courier New" w:eastAsia="Courier New" w:hAnsi="Courier New" w:cs="Courier New"/>
                <w:sz w:val="14"/>
              </w:rPr>
              <w: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relation.setString("parent_id", sDocumentId);</w:t>
            </w:r>
          </w:p>
          <w:p>
            <w:pPr>
              <w:rPr>
                <w:rFonts w:ascii="Courier New" w:eastAsia="Courier New" w:hAnsi="Courier New" w:cs="Courier New"/>
                <w:sz w:val="14"/>
              </w:rPr>
            </w:pPr>
            <w:r>
              <w:rPr>
                <w:rFonts w:ascii="Courier New" w:eastAsia="Courier New" w:hAnsi="Courier New" w:cs="Courier New"/>
                <w:sz w:val="14"/>
              </w:rPr>
              <w:t>relation.save();</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w:t>
            </w:r>
          </w:p>
          <w:p>
            <w:r>
              <w:rPr>
                <w:rFonts w:ascii="Courier New" w:eastAsia="Courier New" w:hAnsi="Courier New" w:cs="Courier New"/>
                <w:sz w:val="14"/>
              </w:rPr>
              <w:t>}</w:t>
            </w:r>
          </w:p>
        </w:tc>
      </w:tr>
    </w:tbl>
    <w:p>
      <w:pPr>
        <w:pStyle w:val="Heading3"/>
      </w:pPr>
      <w:bookmarkStart w:id="606" w:name="_Toc256000605"/>
      <w:r>
        <w:t>All Documents</w:t>
      </w:r>
      <w:bookmarkEnd w:id="606"/>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blHeader/>
        </w:trPr>
        <w:tc>
          <w:tcPr>
            <w:tcW w:w="720" w:type="dxa"/>
            <w:gridSpan w:val="2"/>
            <w:shd w:val="clear" w:color="auto" w:fill="C0C0C0"/>
          </w:tcPr>
          <w:p>
            <w:pPr>
              <w:rPr>
                <w:b/>
              </w:rPr>
            </w:pPr>
            <w:r>
              <w:rPr>
                <w:b/>
              </w:rPr>
              <w:t>Post processing script</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Script</w:t>
            </w:r>
          </w:p>
        </w:tc>
        <w:tc>
          <w:tcPr>
            <w:tcW w:w="360" w:type="dxa"/>
            <w:shd w:val="clear" w:color="auto" w:fill="auto"/>
          </w:tcPr>
          <w:p>
            <w:pPr>
              <w:rPr>
                <w:rFonts w:ascii="Courier New" w:eastAsia="Courier New" w:hAnsi="Courier New" w:cs="Courier New"/>
                <w:sz w:val="14"/>
              </w:rPr>
            </w:pPr>
            <w:r>
              <w:rPr>
                <w:rFonts w:ascii="Courier New" w:eastAsia="Courier New" w:hAnsi="Courier New" w:cs="Courier New"/>
                <w:sz w:val="14"/>
              </w:rPr>
              <w:t>importPackage(com.generiscorp.cara.dctm.api.utils.aspose);</w:t>
            </w:r>
          </w:p>
          <w:p>
            <w:pPr>
              <w:rPr>
                <w:rFonts w:ascii="Courier New" w:eastAsia="Courier New" w:hAnsi="Courier New" w:cs="Courier New"/>
                <w:sz w:val="14"/>
              </w:rPr>
            </w:pPr>
            <w:r>
              <w:rPr>
                <w:rFonts w:ascii="Courier New" w:eastAsia="Courier New" w:hAnsi="Courier New" w:cs="Courier New"/>
                <w:sz w:val="14"/>
              </w:rPr>
              <w:t>importPackage(com.aspose.words);</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if (object.getContentType()!=null &amp;&amp; (object.getContentType().equals("msw8") || object.getContentType().equals("msw12"))) {</w:t>
            </w:r>
          </w:p>
          <w:p>
            <w:pPr>
              <w:rPr>
                <w:rFonts w:ascii="Courier New" w:eastAsia="Courier New" w:hAnsi="Courier New" w:cs="Courier New"/>
                <w:sz w:val="14"/>
              </w:rPr>
            </w:pPr>
            <w:r>
              <w:rPr>
                <w:rFonts w:ascii="Courier New" w:eastAsia="Courier New" w:hAnsi="Courier New" w:cs="Courier New"/>
                <w:sz w:val="14"/>
              </w:rPr>
              <w:t>AsposeWordsLicense.init();</w:t>
            </w:r>
          </w:p>
          <w:p>
            <w:pPr>
              <w:rPr>
                <w:rFonts w:ascii="Courier New" w:eastAsia="Courier New" w:hAnsi="Courier New" w:cs="Courier New"/>
                <w:sz w:val="14"/>
              </w:rPr>
            </w:pPr>
            <w:r>
              <w:rPr>
                <w:rFonts w:ascii="Courier New" w:eastAsia="Courier New" w:hAnsi="Courier New" w:cs="Courier New"/>
                <w:sz w:val="14"/>
              </w:rPr>
              <w:t>try {</w:t>
            </w:r>
          </w:p>
          <w:p>
            <w:pPr>
              <w:rPr>
                <w:rFonts w:ascii="Courier New" w:eastAsia="Courier New" w:hAnsi="Courier New" w:cs="Courier New"/>
                <w:sz w:val="14"/>
              </w:rPr>
            </w:pPr>
            <w:r>
              <w:rPr>
                <w:rFonts w:ascii="Courier New" w:eastAsia="Courier New" w:hAnsi="Courier New" w:cs="Courier New"/>
                <w:sz w:val="14"/>
              </w:rPr>
              <w:t>var doc = new Document(object.getFile(null));</w:t>
            </w:r>
          </w:p>
          <w:p>
            <w:pPr>
              <w:rPr>
                <w:rFonts w:ascii="Courier New" w:eastAsia="Courier New" w:hAnsi="Courier New" w:cs="Courier New"/>
                <w:sz w:val="14"/>
              </w:rPr>
            </w:pPr>
            <w:r>
              <w:rPr>
                <w:rFonts w:ascii="Courier New" w:eastAsia="Courier New" w:hAnsi="Courier New" w:cs="Courier New"/>
                <w:sz w:val="14"/>
              </w:rPr>
              <w:t>} catch (e) {</w:t>
            </w:r>
          </w:p>
          <w:p>
            <w:pPr>
              <w:rPr>
                <w:rFonts w:ascii="Courier New" w:eastAsia="Courier New" w:hAnsi="Courier New" w:cs="Courier New"/>
                <w:sz w:val="14"/>
              </w:rPr>
            </w:pPr>
            <w:r>
              <w:rPr>
                <w:rFonts w:ascii="Courier New" w:eastAsia="Courier New" w:hAnsi="Courier New" w:cs="Courier New"/>
                <w:sz w:val="14"/>
              </w:rPr>
              <w:t>object.setLogEntry("Protected")</w:t>
            </w:r>
          </w:p>
          <w:p>
            <w:pPr>
              <w:rPr>
                <w:rFonts w:ascii="Courier New" w:eastAsia="Courier New" w:hAnsi="Courier New" w:cs="Courier New"/>
                <w:sz w:val="14"/>
              </w:rPr>
            </w:pPr>
            <w:r>
              <w:rPr>
                <w:rFonts w:ascii="Courier New" w:eastAsia="Courier New" w:hAnsi="Courier New" w:cs="Courier New"/>
                <w:sz w:val="14"/>
              </w:rPr>
              <w:t>}</w:t>
            </w:r>
          </w:p>
          <w:p>
            <w:r>
              <w:rPr>
                <w:rFonts w:ascii="Courier New" w:eastAsia="Courier New" w:hAnsi="Courier New" w:cs="Courier New"/>
                <w:sz w:val="14"/>
              </w:rPr>
              <w:t>}</w:t>
            </w:r>
          </w:p>
        </w:tc>
      </w:tr>
    </w:tbl>
    <w:p>
      <w:pPr>
        <w:sectPr>
          <w:pgMar w:header="720" w:footer="720"/>
          <w:cols w:space="720"/>
        </w:sectPr>
      </w:pPr>
    </w:p>
    <w:p>
      <w:pPr>
        <w:pStyle w:val="Heading2"/>
      </w:pPr>
      <w:bookmarkStart w:id="607" w:name="_Toc256000606"/>
      <w:r>
        <w:t>Security Configuration</w:t>
      </w:r>
      <w:bookmarkEnd w:id="607"/>
    </w:p>
    <w:p>
      <w:pPr>
        <w:pStyle w:val="Heading3"/>
      </w:pPr>
      <w:bookmarkStart w:id="608" w:name="_Toc256000607"/>
      <w:r>
        <w:t>Templates</w:t>
      </w:r>
      <w:bookmarkEnd w:id="608"/>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ACL Template</w:t>
            </w:r>
          </w:p>
        </w:tc>
        <w:tc>
          <w:tcPr>
            <w:tcW w:w="360" w:type="dxa"/>
            <w:shd w:val="clear" w:color="auto" w:fill="auto"/>
          </w:tcPr>
          <w:p>
            <w:r>
              <w:t>Dcon Templates</w:t>
            </w:r>
          </w:p>
        </w:tc>
      </w:tr>
      <w:tr>
        <w:tblPrEx>
          <w:tblW w:w="5000" w:type="pct"/>
          <w:tblLayout w:type="fixed"/>
          <w:tblCellMar>
            <w:left w:w="108" w:type="dxa"/>
            <w:right w:w="108" w:type="dxa"/>
          </w:tblCellMar>
        </w:tblPrEx>
        <w:trPr>
          <w:cantSplit/>
        </w:trPr>
        <w:tc>
          <w:tcPr>
            <w:tcW w:w="360" w:type="dxa"/>
            <w:shd w:val="clear" w:color="auto" w:fill="auto"/>
          </w:tcPr>
          <w:p>
            <w:r>
              <w:t>Calculate initially then allow manual security</w:t>
            </w:r>
          </w:p>
        </w:tc>
        <w:tc>
          <w:tcPr>
            <w:tcW w:w="360" w:type="dxa"/>
            <w:shd w:val="clear" w:color="auto" w:fill="auto"/>
          </w:tcPr>
          <w:p>
            <w:r>
              <w:t>No</w:t>
            </w:r>
          </w:p>
        </w:tc>
      </w:tr>
    </w:tbl>
    <w:p>
      <w:pPr>
        <w:pStyle w:val="Heading3"/>
      </w:pPr>
      <w:bookmarkStart w:id="609" w:name="_Toc256000608"/>
      <w:r>
        <w:t>IOP Document</w:t>
      </w:r>
      <w:bookmarkEnd w:id="609"/>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ACL Template</w:t>
            </w:r>
          </w:p>
        </w:tc>
        <w:tc>
          <w:tcPr>
            <w:tcW w:w="360" w:type="dxa"/>
            <w:shd w:val="clear" w:color="auto" w:fill="auto"/>
          </w:tcPr>
          <w:p>
            <w:r>
              <w:t>IOP Document &lt;status&gt;</w:t>
            </w:r>
          </w:p>
        </w:tc>
      </w:tr>
      <w:tr>
        <w:tblPrEx>
          <w:tblW w:w="5000" w:type="pct"/>
          <w:tblLayout w:type="fixed"/>
          <w:tblCellMar>
            <w:left w:w="108" w:type="dxa"/>
            <w:right w:w="108" w:type="dxa"/>
          </w:tblCellMar>
        </w:tblPrEx>
        <w:trPr>
          <w:cantSplit/>
        </w:trPr>
        <w:tc>
          <w:tcPr>
            <w:tcW w:w="360" w:type="dxa"/>
            <w:shd w:val="clear" w:color="auto" w:fill="auto"/>
          </w:tcPr>
          <w:p>
            <w:r>
              <w:t>Calculate initially then allow manual security</w:t>
            </w:r>
          </w:p>
        </w:tc>
        <w:tc>
          <w:tcPr>
            <w:tcW w:w="360" w:type="dxa"/>
            <w:shd w:val="clear" w:color="auto" w:fill="auto"/>
          </w:tcPr>
          <w:p>
            <w:r>
              <w:t>No</w:t>
            </w:r>
          </w:p>
        </w:tc>
      </w:tr>
    </w:tbl>
    <w:p>
      <w:pPr>
        <w:pStyle w:val="Heading3"/>
      </w:pPr>
      <w:bookmarkStart w:id="610" w:name="_Toc256000609"/>
      <w:r>
        <w:t>All Folders</w:t>
      </w:r>
      <w:bookmarkEnd w:id="610"/>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ACL Template</w:t>
            </w:r>
          </w:p>
        </w:tc>
        <w:tc>
          <w:tcPr>
            <w:tcW w:w="360" w:type="dxa"/>
            <w:shd w:val="clear" w:color="auto" w:fill="auto"/>
          </w:tcPr>
          <w:p>
            <w:r>
              <w:t>CARA Admin Help</w:t>
            </w:r>
          </w:p>
        </w:tc>
      </w:tr>
      <w:tr>
        <w:tblPrEx>
          <w:tblW w:w="5000" w:type="pct"/>
          <w:tblLayout w:type="fixed"/>
          <w:tblCellMar>
            <w:left w:w="108" w:type="dxa"/>
            <w:right w:w="108" w:type="dxa"/>
          </w:tblCellMar>
        </w:tblPrEx>
        <w:trPr>
          <w:cantSplit/>
        </w:trPr>
        <w:tc>
          <w:tcPr>
            <w:tcW w:w="360" w:type="dxa"/>
            <w:shd w:val="clear" w:color="auto" w:fill="auto"/>
          </w:tcPr>
          <w:p>
            <w:r>
              <w:t>Calculate initially then allow manual security</w:t>
            </w:r>
          </w:p>
        </w:tc>
        <w:tc>
          <w:tcPr>
            <w:tcW w:w="360" w:type="dxa"/>
            <w:shd w:val="clear" w:color="auto" w:fill="auto"/>
          </w:tcPr>
          <w:p>
            <w:r>
              <w:t>No</w:t>
            </w:r>
          </w:p>
        </w:tc>
      </w:tr>
    </w:tbl>
    <w:p>
      <w:pPr>
        <w:pStyle w:val="Heading3"/>
      </w:pPr>
      <w:bookmarkStart w:id="611" w:name="_Toc256000610"/>
      <w:r>
        <w:t>All Documents</w:t>
      </w:r>
      <w:bookmarkEnd w:id="611"/>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Pr>
        <w:tc>
          <w:tcPr>
            <w:tcW w:w="360" w:type="dxa"/>
            <w:shd w:val="clear" w:color="auto" w:fill="auto"/>
          </w:tcPr>
          <w:p>
            <w:r>
              <w:t>ACL Template</w:t>
            </w:r>
          </w:p>
        </w:tc>
        <w:tc>
          <w:tcPr>
            <w:tcW w:w="360" w:type="dxa"/>
            <w:shd w:val="clear" w:color="auto" w:fill="auto"/>
          </w:tcPr>
          <w:p>
            <w:r>
              <w:t>&lt;a_status&gt; Document</w:t>
            </w:r>
          </w:p>
        </w:tc>
      </w:tr>
      <w:tr>
        <w:tblPrEx>
          <w:tblW w:w="5000" w:type="pct"/>
          <w:tblLayout w:type="fixed"/>
          <w:tblCellMar>
            <w:left w:w="108" w:type="dxa"/>
            <w:right w:w="108" w:type="dxa"/>
          </w:tblCellMar>
        </w:tblPrEx>
        <w:trPr>
          <w:cantSplit/>
        </w:trPr>
        <w:tc>
          <w:tcPr>
            <w:tcW w:w="360" w:type="dxa"/>
            <w:shd w:val="clear" w:color="auto" w:fill="auto"/>
          </w:tcPr>
          <w:p>
            <w:r>
              <w:t>Calculate initially then allow manual security</w:t>
            </w:r>
          </w:p>
        </w:tc>
        <w:tc>
          <w:tcPr>
            <w:tcW w:w="360" w:type="dxa"/>
            <w:shd w:val="clear" w:color="auto" w:fill="auto"/>
          </w:tcPr>
          <w:p>
            <w:r>
              <w:t>No</w:t>
            </w:r>
          </w:p>
        </w:tc>
      </w:tr>
    </w:tbl>
    <w:p>
      <w:pPr>
        <w:sectPr>
          <w:pgMar w:header="720" w:footer="720"/>
          <w:cols w:space="720"/>
        </w:sectPr>
      </w:pPr>
    </w:p>
    <w:p>
      <w:pPr>
        <w:pStyle w:val="Heading2"/>
      </w:pPr>
      <w:bookmarkStart w:id="612" w:name="_Toc256000611"/>
      <w:r>
        <w:t>Versioning Configuration</w:t>
      </w:r>
      <w:bookmarkEnd w:id="612"/>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315"/>
        <w:gridCol w:w="4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trHeight w:hRule="auto" w:val="0"/>
        </w:trPr>
        <w:tc>
          <w:tcPr>
            <w:tcW w:w="720" w:type="dxa"/>
            <w:gridSpan w:val="2"/>
            <w:shd w:val="clear" w:color="auto" w:fill="F0F0F0"/>
          </w:tcPr>
          <w:p>
            <w:pPr>
              <w:rPr>
                <w:b/>
              </w:rPr>
            </w:pPr>
            <w:r>
              <w:rPr>
                <w:b/>
              </w:rPr>
              <w:t>General</w:t>
            </w:r>
          </w:p>
        </w:tc>
      </w:tr>
      <w:tr>
        <w:tblPrEx>
          <w:tblW w:w="5000" w:type="pct"/>
          <w:tblLayout w:type="fixed"/>
          <w:tblCellMar>
            <w:left w:w="108" w:type="dxa"/>
            <w:right w:w="108" w:type="dxa"/>
          </w:tblCellMar>
        </w:tblPrEx>
        <w:trPr>
          <w:cantSplit/>
          <w:trHeight w:hRule="auto" w:val="0"/>
        </w:trPr>
        <w:tc>
          <w:tcPr>
            <w:tcW w:w="360" w:type="dxa"/>
            <w:shd w:val="clear" w:color="auto" w:fill="auto"/>
          </w:tcPr>
          <w:p>
            <w:pPr>
              <w:rPr>
                <w:b/>
              </w:rPr>
            </w:pPr>
            <w:r>
              <w:rPr>
                <w:b/>
              </w:rPr>
              <w:t>Function</w:t>
            </w:r>
          </w:p>
        </w:tc>
        <w:tc>
          <w:tcPr>
            <w:tcW w:w="360" w:type="dxa"/>
            <w:shd w:val="clear" w:color="auto" w:fill="auto"/>
          </w:tcPr>
          <w:p>
            <w:r>
              <w:rPr>
                <w:b/>
              </w:rPr>
              <w:t>Document Category</w:t>
            </w:r>
          </w:p>
        </w:tc>
      </w:tr>
      <w:tr>
        <w:tblPrEx>
          <w:tblW w:w="5000" w:type="pct"/>
          <w:tblLayout w:type="fixed"/>
          <w:tblCellMar>
            <w:left w:w="108" w:type="dxa"/>
            <w:right w:w="108" w:type="dxa"/>
          </w:tblCellMar>
        </w:tblPrEx>
        <w:trPr>
          <w:cantSplit/>
          <w:trHeight w:hRule="auto" w:val="0"/>
        </w:trPr>
        <w:tc>
          <w:tcPr>
            <w:tcW w:w="360" w:type="dxa"/>
            <w:shd w:val="clear" w:color="auto" w:fill="auto"/>
          </w:tcPr>
          <w:p>
            <w:r>
              <w:t>Checkin major denied categories</w:t>
            </w:r>
          </w:p>
        </w:tc>
        <w:tc>
          <w:tcPr>
            <w:tcW w:w="360" w:type="dxa"/>
            <w:shd w:val="clear" w:color="auto" w:fill="auto"/>
          </w:tcPr>
          <w:p>
            <w:r>
              <w:t>All Documents</w:t>
            </w:r>
          </w:p>
        </w:tc>
      </w:tr>
    </w:tbl>
    <w:p>
      <w:pPr>
        <w:sectPr>
          <w:pgMar w:header="720" w:footer="720"/>
          <w:cols w:space="720"/>
        </w:sectPr>
      </w:pPr>
    </w:p>
    <w:p>
      <w:pPr>
        <w:pStyle w:val="Heading1"/>
      </w:pPr>
      <w:bookmarkStart w:id="613" w:name="_Toc256000612"/>
      <w:r>
        <w:t>Mail Templates</w:t>
      </w:r>
      <w:bookmarkEnd w:id="613"/>
    </w:p>
    <w:p>
      <w:pPr>
        <w:pStyle w:val="Heading2"/>
      </w:pPr>
      <w:bookmarkStart w:id="614" w:name="_Toc256000613"/>
      <w:r>
        <w:t>Document Change Templates</w:t>
      </w:r>
      <w:bookmarkEnd w:id="614"/>
    </w:p>
    <w:p>
      <w:pPr>
        <w:pStyle w:val="Heading3"/>
      </w:pPr>
      <w:bookmarkStart w:id="615" w:name="_Toc256000614"/>
      <w:r>
        <w:t>DocumentChange (en)</w:t>
      </w:r>
      <w:bookmarkEnd w:id="615"/>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86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val="0"/>
        </w:trPr>
        <w:tc>
          <w:tcPr>
            <w:tcW w:w="360" w:type="dxa"/>
            <w:tcMar>
              <w:top w:w="100" w:type="dxa"/>
            </w:tcMar>
          </w:tcPr>
          <w:p>
            <w:pPr>
              <w:rPr>
                <w:rFonts w:ascii="Courier New" w:eastAsia="Courier New" w:hAnsi="Courier New" w:cs="Courier New"/>
                <w:sz w:val="14"/>
              </w:rPr>
            </w:pPr>
            <w:r>
              <w:rPr>
                <w:rFonts w:ascii="Courier New" w:eastAsia="Courier New" w:hAnsi="Courier New" w:cs="Courier New"/>
                <w:sz w:val="14"/>
              </w:rPr>
              <w:t>The following document has been recently modified:</w:t>
            </w:r>
          </w:p>
          <w:p>
            <w:pPr>
              <w:rPr>
                <w:rFonts w:ascii="Courier New" w:eastAsia="Courier New" w:hAnsi="Courier New" w:cs="Courier New"/>
                <w:sz w:val="14"/>
              </w:rPr>
            </w:pP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Document: &lt;object_name&gt;</w:t>
            </w:r>
          </w:p>
          <w:p>
            <w:pPr>
              <w:rPr>
                <w:rFonts w:ascii="Courier New" w:eastAsia="Courier New" w:hAnsi="Courier New" w:cs="Courier New"/>
                <w:sz w:val="14"/>
              </w:rPr>
            </w:pPr>
            <w:r>
              <w:rPr>
                <w:rFonts w:ascii="Courier New" w:eastAsia="Courier New" w:hAnsi="Courier New" w:cs="Courier New"/>
                <w:sz w:val="14"/>
              </w:rPr>
              <w:t>Title: &lt;title&gt;</w:t>
            </w:r>
          </w:p>
          <w:p>
            <w:pPr>
              <w:rPr>
                <w:rFonts w:ascii="Courier New" w:eastAsia="Courier New" w:hAnsi="Courier New" w:cs="Courier New"/>
                <w:sz w:val="14"/>
              </w:rPr>
            </w:pPr>
            <w:r>
              <w:rPr>
                <w:rFonts w:ascii="Courier New" w:eastAsia="Courier New" w:hAnsi="Courier New" w:cs="Courier New"/>
                <w:sz w:val="14"/>
              </w:rPr>
              <w:t>Version: &lt;r_version_label&gt;</w:t>
            </w:r>
          </w:p>
          <w:p>
            <w:pPr>
              <w:rPr>
                <w:rFonts w:ascii="Courier New" w:eastAsia="Courier New" w:hAnsi="Courier New" w:cs="Courier New"/>
                <w:sz w:val="14"/>
              </w:rPr>
            </w:pPr>
            <w:r>
              <w:rPr>
                <w:rFonts w:ascii="Courier New" w:eastAsia="Courier New" w:hAnsi="Courier New" w:cs="Courier New"/>
                <w:sz w:val="14"/>
              </w:rPr>
              <w:t>Owner: &lt;owner_name&gt;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Status: &lt;a_status,en(Status)&gt;</w:t>
            </w:r>
          </w:p>
          <w:p>
            <w:pPr>
              <w:rPr>
                <w:rFonts w:ascii="Courier New" w:eastAsia="Courier New" w:hAnsi="Courier New" w:cs="Courier New"/>
                <w:sz w:val="14"/>
              </w:rPr>
            </w:pPr>
            <w:r>
              <w:rPr>
                <w:rFonts w:ascii="Courier New" w:eastAsia="Courier New" w:hAnsi="Courier New" w:cs="Courier New"/>
                <w:sz w:val="14"/>
              </w:rPr>
              <w:t>Status: &lt;a_status,de(Status)&gt;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You may access the document by clicking the following link:</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&lt;link&gt;</w:t>
            </w:r>
          </w:p>
          <w:p>
            <w:pPr>
              <w:rPr>
                <w:rFonts w:ascii="Courier New" w:eastAsia="Courier New" w:hAnsi="Courier New" w:cs="Courier New"/>
                <w:sz w:val="14"/>
              </w:rPr>
            </w:pPr>
          </w:p>
          <w:p>
            <w:pPr>
              <w:rPr>
                <w:rFonts w:ascii="Courier New" w:eastAsia="Courier New" w:hAnsi="Courier New" w:cs="Courier New"/>
                <w:sz w:val="14"/>
              </w:rPr>
            </w:pPr>
          </w:p>
        </w:tc>
      </w:tr>
    </w:tbl>
    <w:p>
      <w:pPr>
        <w:pStyle w:val="Heading3"/>
      </w:pPr>
      <w:bookmarkStart w:id="616" w:name="_Toc256000615"/>
      <w:r>
        <w:t>DocumentCheckIn (en)</w:t>
      </w:r>
      <w:bookmarkEnd w:id="616"/>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86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val="0"/>
        </w:trPr>
        <w:tc>
          <w:tcPr>
            <w:tcW w:w="360" w:type="dxa"/>
            <w:tcMar>
              <w:top w:w="100" w:type="dxa"/>
            </w:tcMar>
          </w:tcPr>
          <w:p>
            <w:pPr>
              <w:rPr>
                <w:rFonts w:ascii="Courier New" w:eastAsia="Courier New" w:hAnsi="Courier New" w:cs="Courier New"/>
                <w:sz w:val="14"/>
              </w:rPr>
            </w:pPr>
            <w:r>
              <w:rPr>
                <w:rFonts w:ascii="Courier New" w:eastAsia="Courier New" w:hAnsi="Courier New" w:cs="Courier New"/>
                <w:sz w:val="14"/>
              </w:rPr>
              <w:t>The following document has been recently modified:</w:t>
            </w:r>
          </w:p>
          <w:p>
            <w:pPr>
              <w:rPr>
                <w:rFonts w:ascii="Courier New" w:eastAsia="Courier New" w:hAnsi="Courier New" w:cs="Courier New"/>
                <w:sz w:val="14"/>
              </w:rPr>
            </w:pP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Document: &lt;object_name&gt;</w:t>
            </w:r>
          </w:p>
          <w:p>
            <w:pPr>
              <w:rPr>
                <w:rFonts w:ascii="Courier New" w:eastAsia="Courier New" w:hAnsi="Courier New" w:cs="Courier New"/>
                <w:sz w:val="14"/>
              </w:rPr>
            </w:pPr>
            <w:r>
              <w:rPr>
                <w:rFonts w:ascii="Courier New" w:eastAsia="Courier New" w:hAnsi="Courier New" w:cs="Courier New"/>
                <w:sz w:val="14"/>
              </w:rPr>
              <w:t>Title: &lt;title&gt;</w:t>
            </w:r>
          </w:p>
          <w:p>
            <w:pPr>
              <w:rPr>
                <w:rFonts w:ascii="Courier New" w:eastAsia="Courier New" w:hAnsi="Courier New" w:cs="Courier New"/>
                <w:sz w:val="14"/>
              </w:rPr>
            </w:pPr>
            <w:r>
              <w:rPr>
                <w:rFonts w:ascii="Courier New" w:eastAsia="Courier New" w:hAnsi="Courier New" w:cs="Courier New"/>
                <w:sz w:val="14"/>
              </w:rPr>
              <w:t>Version: &lt;r_version_label&gt;</w:t>
            </w:r>
          </w:p>
          <w:p>
            <w:pPr>
              <w:rPr>
                <w:rFonts w:ascii="Courier New" w:eastAsia="Courier New" w:hAnsi="Courier New" w:cs="Courier New"/>
                <w:sz w:val="14"/>
              </w:rPr>
            </w:pPr>
            <w:r>
              <w:rPr>
                <w:rFonts w:ascii="Courier New" w:eastAsia="Courier New" w:hAnsi="Courier New" w:cs="Courier New"/>
                <w:sz w:val="14"/>
              </w:rPr>
              <w:t>Modifier: &lt;r_modifier&gt;</w:t>
            </w:r>
          </w:p>
          <w:p>
            <w:pPr>
              <w:rPr>
                <w:rFonts w:ascii="Courier New" w:eastAsia="Courier New" w:hAnsi="Courier New" w:cs="Courier New"/>
                <w:sz w:val="14"/>
              </w:rPr>
            </w:pPr>
            <w:r>
              <w:rPr>
                <w:rFonts w:ascii="Courier New" w:eastAsia="Courier New" w:hAnsi="Courier New" w:cs="Courier New"/>
                <w:sz w:val="14"/>
              </w:rPr>
              <w:t>Owner: &lt;owner_name&gt;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You may access the document by clicking the following link:</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&lt;link&gt;</w:t>
            </w:r>
          </w:p>
          <w:p>
            <w:pPr>
              <w:rPr>
                <w:rFonts w:ascii="Courier New" w:eastAsia="Courier New" w:hAnsi="Courier New" w:cs="Courier New"/>
                <w:sz w:val="14"/>
              </w:rPr>
            </w:pPr>
          </w:p>
          <w:p>
            <w:pPr>
              <w:rPr>
                <w:rFonts w:ascii="Courier New" w:eastAsia="Courier New" w:hAnsi="Courier New" w:cs="Courier New"/>
                <w:sz w:val="14"/>
              </w:rPr>
            </w:pPr>
          </w:p>
        </w:tc>
      </w:tr>
    </w:tbl>
    <w:p>
      <w:pPr>
        <w:pStyle w:val="Heading3"/>
      </w:pPr>
      <w:bookmarkStart w:id="617" w:name="_Toc256000616"/>
      <w:r>
        <w:t>DocumentPermissionsChange (en)</w:t>
      </w:r>
      <w:bookmarkEnd w:id="617"/>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86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val="0"/>
        </w:trPr>
        <w:tc>
          <w:tcPr>
            <w:tcW w:w="360" w:type="dxa"/>
            <w:tcMar>
              <w:top w:w="100" w:type="dxa"/>
            </w:tcMar>
          </w:tcPr>
          <w:p>
            <w:pPr>
              <w:rPr>
                <w:rFonts w:ascii="Courier New" w:eastAsia="Courier New" w:hAnsi="Courier New" w:cs="Courier New"/>
                <w:sz w:val="14"/>
              </w:rPr>
            </w:pPr>
            <w:r>
              <w:rPr>
                <w:rFonts w:ascii="Courier New" w:eastAsia="Courier New" w:hAnsi="Courier New" w:cs="Courier New"/>
                <w:sz w:val="14"/>
              </w:rPr>
              <w:t>The following document has been recently modified:</w:t>
            </w:r>
          </w:p>
          <w:p>
            <w:pPr>
              <w:rPr>
                <w:rFonts w:ascii="Courier New" w:eastAsia="Courier New" w:hAnsi="Courier New" w:cs="Courier New"/>
                <w:sz w:val="14"/>
              </w:rPr>
            </w:pP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Document: &lt;object_name&gt;</w:t>
            </w:r>
          </w:p>
          <w:p>
            <w:pPr>
              <w:rPr>
                <w:rFonts w:ascii="Courier New" w:eastAsia="Courier New" w:hAnsi="Courier New" w:cs="Courier New"/>
                <w:sz w:val="14"/>
              </w:rPr>
            </w:pPr>
            <w:r>
              <w:rPr>
                <w:rFonts w:ascii="Courier New" w:eastAsia="Courier New" w:hAnsi="Courier New" w:cs="Courier New"/>
                <w:sz w:val="14"/>
              </w:rPr>
              <w:t>Title: &lt;title&gt;</w:t>
            </w:r>
          </w:p>
          <w:p>
            <w:pPr>
              <w:rPr>
                <w:rFonts w:ascii="Courier New" w:eastAsia="Courier New" w:hAnsi="Courier New" w:cs="Courier New"/>
                <w:sz w:val="14"/>
              </w:rPr>
            </w:pPr>
            <w:r>
              <w:rPr>
                <w:rFonts w:ascii="Courier New" w:eastAsia="Courier New" w:hAnsi="Courier New" w:cs="Courier New"/>
                <w:sz w:val="14"/>
              </w:rPr>
              <w:t>Version: &lt;r_version_label&gt;</w:t>
            </w:r>
          </w:p>
          <w:p>
            <w:pPr>
              <w:rPr>
                <w:rFonts w:ascii="Courier New" w:eastAsia="Courier New" w:hAnsi="Courier New" w:cs="Courier New"/>
                <w:sz w:val="14"/>
              </w:rPr>
            </w:pPr>
            <w:r>
              <w:rPr>
                <w:rFonts w:ascii="Courier New" w:eastAsia="Courier New" w:hAnsi="Courier New" w:cs="Courier New"/>
                <w:sz w:val="14"/>
              </w:rPr>
              <w:t>Modifier: &lt;r_modifier&gt;</w:t>
            </w:r>
          </w:p>
          <w:p>
            <w:pPr>
              <w:rPr>
                <w:rFonts w:ascii="Courier New" w:eastAsia="Courier New" w:hAnsi="Courier New" w:cs="Courier New"/>
                <w:sz w:val="14"/>
              </w:rPr>
            </w:pPr>
            <w:r>
              <w:rPr>
                <w:rFonts w:ascii="Courier New" w:eastAsia="Courier New" w:hAnsi="Courier New" w:cs="Courier New"/>
                <w:sz w:val="14"/>
              </w:rPr>
              <w:t>Owner: &lt;owner_name&gt;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You may access the document by clicking the following link:</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&lt;link&gt;</w:t>
            </w:r>
          </w:p>
          <w:p>
            <w:pPr>
              <w:rPr>
                <w:rFonts w:ascii="Courier New" w:eastAsia="Courier New" w:hAnsi="Courier New" w:cs="Courier New"/>
                <w:sz w:val="14"/>
              </w:rPr>
            </w:pPr>
          </w:p>
          <w:p>
            <w:pPr>
              <w:rPr>
                <w:rFonts w:ascii="Courier New" w:eastAsia="Courier New" w:hAnsi="Courier New" w:cs="Courier New"/>
                <w:sz w:val="14"/>
              </w:rPr>
            </w:pPr>
          </w:p>
        </w:tc>
      </w:tr>
    </w:tbl>
    <w:p>
      <w:pPr>
        <w:pStyle w:val="Heading3"/>
      </w:pPr>
      <w:bookmarkStart w:id="618" w:name="_Toc256000617"/>
      <w:r>
        <w:t>DocumentStateChange (en)</w:t>
      </w:r>
      <w:bookmarkEnd w:id="618"/>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86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val="0"/>
        </w:trPr>
        <w:tc>
          <w:tcPr>
            <w:tcW w:w="360" w:type="dxa"/>
            <w:tcMar>
              <w:top w:w="100" w:type="dxa"/>
            </w:tcMar>
          </w:tcPr>
          <w:p>
            <w:pPr>
              <w:rPr>
                <w:rFonts w:ascii="Courier New" w:eastAsia="Courier New" w:hAnsi="Courier New" w:cs="Courier New"/>
                <w:sz w:val="14"/>
              </w:rPr>
            </w:pPr>
            <w:r>
              <w:rPr>
                <w:rFonts w:ascii="Courier New" w:eastAsia="Courier New" w:hAnsi="Courier New" w:cs="Courier New"/>
                <w:sz w:val="14"/>
              </w:rPr>
              <w:t>The following document has been recently modified:</w:t>
            </w:r>
          </w:p>
          <w:p>
            <w:pPr>
              <w:rPr>
                <w:rFonts w:ascii="Courier New" w:eastAsia="Courier New" w:hAnsi="Courier New" w:cs="Courier New"/>
                <w:sz w:val="14"/>
              </w:rPr>
            </w:pP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Document: &lt;object_name&gt;</w:t>
            </w:r>
          </w:p>
          <w:p>
            <w:pPr>
              <w:rPr>
                <w:rFonts w:ascii="Courier New" w:eastAsia="Courier New" w:hAnsi="Courier New" w:cs="Courier New"/>
                <w:sz w:val="14"/>
              </w:rPr>
            </w:pPr>
            <w:r>
              <w:rPr>
                <w:rFonts w:ascii="Courier New" w:eastAsia="Courier New" w:hAnsi="Courier New" w:cs="Courier New"/>
                <w:sz w:val="14"/>
              </w:rPr>
              <w:t>Title: &lt;title&gt;</w:t>
            </w:r>
          </w:p>
          <w:p>
            <w:pPr>
              <w:rPr>
                <w:rFonts w:ascii="Courier New" w:eastAsia="Courier New" w:hAnsi="Courier New" w:cs="Courier New"/>
                <w:sz w:val="14"/>
              </w:rPr>
            </w:pPr>
            <w:r>
              <w:rPr>
                <w:rFonts w:ascii="Courier New" w:eastAsia="Courier New" w:hAnsi="Courier New" w:cs="Courier New"/>
                <w:sz w:val="14"/>
              </w:rPr>
              <w:t>Version: &lt;r_version_label&gt;</w:t>
            </w:r>
          </w:p>
          <w:p>
            <w:pPr>
              <w:rPr>
                <w:rFonts w:ascii="Courier New" w:eastAsia="Courier New" w:hAnsi="Courier New" w:cs="Courier New"/>
                <w:sz w:val="14"/>
              </w:rPr>
            </w:pPr>
            <w:r>
              <w:rPr>
                <w:rFonts w:ascii="Courier New" w:eastAsia="Courier New" w:hAnsi="Courier New" w:cs="Courier New"/>
                <w:sz w:val="14"/>
              </w:rPr>
              <w:t>Modifier: &lt;r_modifier&gt;</w:t>
            </w:r>
          </w:p>
          <w:p>
            <w:pPr>
              <w:rPr>
                <w:rFonts w:ascii="Courier New" w:eastAsia="Courier New" w:hAnsi="Courier New" w:cs="Courier New"/>
                <w:sz w:val="14"/>
              </w:rPr>
            </w:pPr>
            <w:r>
              <w:rPr>
                <w:rFonts w:ascii="Courier New" w:eastAsia="Courier New" w:hAnsi="Courier New" w:cs="Courier New"/>
                <w:sz w:val="14"/>
              </w:rPr>
              <w:t>Owner: &lt;owner_name&gt;</w:t>
            </w:r>
          </w:p>
          <w:p>
            <w:pPr>
              <w:rPr>
                <w:rFonts w:ascii="Courier New" w:eastAsia="Courier New" w:hAnsi="Courier New" w:cs="Courier New"/>
                <w:sz w:val="14"/>
              </w:rPr>
            </w:pPr>
            <w:r>
              <w:rPr>
                <w:rFonts w:ascii="Courier New" w:eastAsia="Courier New" w:hAnsi="Courier New" w:cs="Courier New"/>
                <w:sz w:val="14"/>
              </w:rPr>
              <w:t>Status: &lt;a_status,en(Status)&gt;</w:t>
            </w:r>
          </w:p>
          <w:p>
            <w:pPr>
              <w:rPr>
                <w:rFonts w:ascii="Courier New" w:eastAsia="Courier New" w:hAnsi="Courier New" w:cs="Courier New"/>
                <w:sz w:val="14"/>
              </w:rPr>
            </w:pPr>
            <w:r>
              <w:rPr>
                <w:rFonts w:ascii="Courier New" w:eastAsia="Courier New" w:hAnsi="Courier New" w:cs="Courier New"/>
                <w:sz w:val="14"/>
              </w:rPr>
              <w:t>Status: &lt;a_status,de(Status)&gt;</w:t>
            </w:r>
          </w:p>
          <w:p>
            <w:pPr>
              <w:rPr>
                <w:rFonts w:ascii="Courier New" w:eastAsia="Courier New" w:hAnsi="Courier New" w:cs="Courier New"/>
                <w:sz w:val="14"/>
              </w:rPr>
            </w:pP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You may access the document by clicking the following link:</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&lt;link&gt;</w:t>
            </w:r>
          </w:p>
          <w:p>
            <w:pPr>
              <w:rPr>
                <w:rFonts w:ascii="Courier New" w:eastAsia="Courier New" w:hAnsi="Courier New" w:cs="Courier New"/>
                <w:sz w:val="14"/>
              </w:rPr>
            </w:pPr>
          </w:p>
          <w:p>
            <w:pPr>
              <w:rPr>
                <w:rFonts w:ascii="Courier New" w:eastAsia="Courier New" w:hAnsi="Courier New" w:cs="Courier New"/>
                <w:sz w:val="14"/>
              </w:rPr>
            </w:pPr>
          </w:p>
        </w:tc>
      </w:tr>
    </w:tbl>
    <w:p>
      <w:pPr>
        <w:pStyle w:val="Heading2"/>
      </w:pPr>
      <w:bookmarkStart w:id="619" w:name="_Toc256000618"/>
      <w:r>
        <w:t>Task Notifications Templates</w:t>
      </w:r>
      <w:bookmarkEnd w:id="619"/>
    </w:p>
    <w:p>
      <w:pPr>
        <w:pStyle w:val="Heading3"/>
      </w:pPr>
      <w:bookmarkStart w:id="620" w:name="_Toc256000619"/>
      <w:r>
        <w:t>AcceptedByOtherUser (en)</w:t>
      </w:r>
      <w:bookmarkEnd w:id="620"/>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86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val="0"/>
        </w:trPr>
        <w:tc>
          <w:tcPr>
            <w:tcW w:w="360" w:type="dxa"/>
            <w:tcMar>
              <w:top w:w="100" w:type="dxa"/>
            </w:tcMar>
          </w:tcPr>
          <w:p>
            <w:pPr>
              <w:rPr>
                <w:rFonts w:ascii="Courier New" w:eastAsia="Courier New" w:hAnsi="Courier New" w:cs="Courier New"/>
                <w:sz w:val="14"/>
              </w:rPr>
            </w:pPr>
            <w:r>
              <w:rPr>
                <w:rFonts w:ascii="Courier New" w:eastAsia="Courier New" w:hAnsi="Courier New" w:cs="Courier New"/>
                <w:sz w:val="14"/>
              </w:rPr>
              <w:t>&lt;img src="http://www.generiscorp.com/images/logo.png" /&gt; &lt;div&gt;&lt;br /&gt; &lt;/div&gt;</w:t>
            </w:r>
          </w:p>
          <w:p>
            <w:pPr>
              <w:rPr>
                <w:rFonts w:ascii="Courier New" w:eastAsia="Courier New" w:hAnsi="Courier New" w:cs="Courier New"/>
                <w:sz w:val="14"/>
              </w:rPr>
            </w:pPr>
            <w:r>
              <w:rPr>
                <w:rFonts w:ascii="Courier New" w:eastAsia="Courier New" w:hAnsi="Courier New" w:cs="Courier New"/>
                <w:sz w:val="14"/>
              </w:rPr>
              <w:t xml:space="preserve">&lt;div&gt;The following CARA task that was assigned to you has been accepted by another user.  You therefore no longer have to perform this task.&lt;/div&gt; &lt;div&gt;&lt;br /&gt; </w:t>
            </w:r>
          </w:p>
          <w:p>
            <w:pPr>
              <w:rPr>
                <w:rFonts w:ascii="Courier New" w:eastAsia="Courier New" w:hAnsi="Courier New" w:cs="Courier New"/>
                <w:sz w:val="14"/>
              </w:rPr>
            </w:pPr>
            <w:r>
              <w:rPr>
                <w:rFonts w:ascii="Courier New" w:eastAsia="Courier New" w:hAnsi="Courier New" w:cs="Courier New"/>
                <w:sz w:val="14"/>
              </w:rPr>
              <w:t>&lt;table border="3" frame="border" rules="all" cellpadding="10" bordercolor="blue" class="Vertical-Emphasis-2"&gt; &lt;tbody&gt; &lt;tr bgcolor="DDFFFF"&gt; &lt;td class="hd"&gt;&lt;b&gt;&lt;font color="blue"&gt;Item&lt;/font&gt;&lt;/b&gt;&lt;/td&gt; &lt;td class="hd"&gt;&lt;b&gt;&lt;font color="blue"&gt;Value&lt;/font&gt;&lt;/b&gt;&lt;/td&gt; &lt;/tr&gt; &lt;tr&gt; &lt;td class="fcalt"&gt;Document:&lt;/td&gt; &lt;td class="fcalt"&gt;&lt;document.object_name&gt;&lt;/td&gt; &lt;/tr&gt; &lt;tr&gt; &lt;td class="fcalt"&gt;Title:&lt;/td&gt; &lt;td class="fcalt"&gt;&lt;document.full_title&gt;&lt;/td&gt; &lt;/tr&gt; &lt;tr&gt; &lt;td class="fcalt"&gt;Version:&lt;/td&gt; &lt;td class="fcalt"&gt;&lt;document.r_version_label&gt;&lt;/td&gt; &lt;/tr&gt; &lt;tr&gt; &lt;td class="fcalt"&gt;Task type:&lt;/td&gt; &lt;td class="fcalt"&gt;&lt;activity.activity_type&gt;&lt;/td&gt; &lt;/tr&gt; &lt;tr&gt; &lt;td class="fcalt"&gt;Task start date:&lt;/td&gt; &lt;td class="fcalt"&gt;&lt;activity.target_start_date&gt;&lt;/td&gt; &lt;/tr&gt; &lt;tr&gt; &lt;td class="fcalt"&gt;Task end date:&lt;/td&gt; &lt;td class="fcalt"&gt;&lt;activity.target_finish_date&gt;&lt;/td&gt; &lt;/tr&gt; &lt;tr&gt; &lt;td class="fcalt"&gt;Task duration:&lt;/td&gt; &lt;td class="fcalt"&gt;&lt;activity.target_duration&gt; Days&lt;/td&gt; &lt;/tr&gt;&lt;tr&gt; &lt;td class="fcalt"&gt;Workflow Owner:&lt;/td&gt; &lt;td class="fcalt"&gt;&lt;workflow.creator&gt;&lt;/td&gt; &lt;/tr&gt; &lt;/tbody&gt; &lt;/table&gt; &lt;p class="Pull-Quote"&gt;Additional comment entered: &lt;/p&gt; &lt;p&gt;&lt;comment&gt;&lt;/p&gt;&lt;/div&gt;</w:t>
            </w:r>
          </w:p>
          <w:p>
            <w:pPr>
              <w:rPr>
                <w:rFonts w:ascii="Courier New" w:eastAsia="Courier New" w:hAnsi="Courier New" w:cs="Courier New"/>
                <w:sz w:val="14"/>
              </w:rPr>
            </w:pPr>
          </w:p>
          <w:p>
            <w:pPr>
              <w:rPr>
                <w:rFonts w:ascii="Courier New" w:eastAsia="Courier New" w:hAnsi="Courier New" w:cs="Courier New"/>
                <w:sz w:val="14"/>
              </w:rPr>
            </w:pPr>
          </w:p>
        </w:tc>
      </w:tr>
    </w:tbl>
    <w:p>
      <w:pPr>
        <w:pStyle w:val="Heading3"/>
      </w:pPr>
      <w:bookmarkStart w:id="621" w:name="_Toc256000620"/>
      <w:r>
        <w:t>AfterIssued (en)</w:t>
      </w:r>
      <w:bookmarkEnd w:id="621"/>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86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val="0"/>
        </w:trPr>
        <w:tc>
          <w:tcPr>
            <w:tcW w:w="360" w:type="dxa"/>
            <w:tcMar>
              <w:top w:w="100" w:type="dxa"/>
            </w:tcMar>
          </w:tcPr>
          <w:p>
            <w:pPr>
              <w:rPr>
                <w:rFonts w:ascii="Courier New" w:eastAsia="Courier New" w:hAnsi="Courier New" w:cs="Courier New"/>
                <w:sz w:val="14"/>
              </w:rPr>
            </w:pPr>
            <w:r>
              <w:rPr>
                <w:rFonts w:ascii="Courier New" w:eastAsia="Courier New" w:hAnsi="Courier New" w:cs="Courier New"/>
                <w:sz w:val="14"/>
              </w:rPr>
              <w:t>&lt;img src="http://www.generiscorp.com/images/logo.png" /&gt; &lt;div&gt;&lt;br /&gt; &lt;/div&gt;</w:t>
            </w:r>
          </w:p>
          <w:p>
            <w:pPr>
              <w:rPr>
                <w:rFonts w:ascii="Courier New" w:eastAsia="Courier New" w:hAnsi="Courier New" w:cs="Courier New"/>
                <w:sz w:val="14"/>
              </w:rPr>
            </w:pPr>
            <w:r>
              <w:rPr>
                <w:rFonts w:ascii="Courier New" w:eastAsia="Courier New" w:hAnsi="Courier New" w:cs="Courier New"/>
                <w:sz w:val="14"/>
              </w:rPr>
              <w:t xml:space="preserve">&lt;div&gt;Dear &lt;recipient&gt;,&lt;/div&gt; &lt;div&gt;&lt;br /&gt; </w:t>
            </w:r>
          </w:p>
          <w:p>
            <w:pPr>
              <w:rPr>
                <w:rFonts w:ascii="Courier New" w:eastAsia="Courier New" w:hAnsi="Courier New" w:cs="Courier New"/>
                <w:sz w:val="14"/>
              </w:rPr>
            </w:pPr>
            <w:r>
              <w:rPr>
                <w:rFonts w:ascii="Courier New" w:eastAsia="Courier New" w:hAnsi="Courier New" w:cs="Courier New"/>
                <w:sz w:val="14"/>
              </w:rPr>
              <w:t xml:space="preserve">&lt;div&gt;The following CARA &lt;activity.activity_type&gt; has been issued by &lt;workflow.creator&gt;.&lt;/div&gt; &lt;div&gt;&lt;br /&gt; </w:t>
            </w:r>
          </w:p>
          <w:p>
            <w:pPr>
              <w:rPr>
                <w:rFonts w:ascii="Courier New" w:eastAsia="Courier New" w:hAnsi="Courier New" w:cs="Courier New"/>
                <w:sz w:val="14"/>
              </w:rPr>
            </w:pPr>
            <w:r>
              <w:rPr>
                <w:rFonts w:ascii="Courier New" w:eastAsia="Courier New" w:hAnsi="Courier New" w:cs="Courier New"/>
                <w:sz w:val="14"/>
              </w:rPr>
              <w:t>&lt;table border="3" frame="border" rules="all" cellpadding="10" bordercolor="blue" class="Vertical-Emphasis-2"&gt; &lt;tbody&gt; &lt;tr bgcolor="DDFFFF"&gt; &lt;td class="hd"&gt;&lt;b&gt;&lt;font color="blue"&gt;Item&lt;/font&gt;&lt;/b&gt;&lt;/td&gt; &lt;td class="hd"&gt;&lt;b&gt;&lt;font color="blue"&gt;Value&lt;/font&gt;&lt;/b&gt;&lt;/td&gt; &lt;/tr&gt; &lt;tr&gt; &lt;td class="fcalt"&gt;Document:&lt;/td&gt; &lt;td class="fcalt"&gt;&lt;document.object_name&gt;&lt;/td&gt; &lt;/tr&gt; &lt;tr&gt; &lt;td class="fcalt"&gt;Title:&lt;/td&gt; &lt;td class="fcalt"&gt;&lt;document.full_title&gt;&lt;/td&gt; &lt;/tr&gt; &lt;tr&gt; &lt;td class="fcalt"&gt;Version:&lt;/td&gt; &lt;td class="fcalt"&gt;&lt;document.r_version_label&gt;&lt;/td&gt; &lt;/tr&gt; &lt;tr&gt; &lt;td class="fcalt"&gt;Task type:&lt;/td&gt; &lt;td class="fcalt"&gt;&lt;activity.activity_type&gt;&lt;/td&gt; &lt;/tr&gt; &lt;tr&gt; &lt;td class="fcalt"&gt;Task start date:&lt;/td&gt; &lt;td class="fcalt"&gt;&lt;activity.target_start_date&gt;&lt;/td&gt; &lt;/tr&gt; &lt;tr&gt; &lt;td class="fcalt"&gt;Task end date:&lt;/td&gt; &lt;td class="fcalt"&gt;&lt;activity.target_finish_date&gt;&lt;/td&gt; &lt;/tr&gt; &lt;tr&gt; &lt;td class="fcalt"&gt;Task duration:&lt;/td&gt; &lt;td class="fcalt"&gt;&lt;activity.target_duration&gt; Days&lt;/td&gt; &lt;/tr&gt;&lt;tr&gt; &lt;td class="fcalt"&gt;Workflow Owner:&lt;/td&gt; &lt;td class="fcalt"&gt;&lt;workflow.creator&gt;&lt;/td&gt; &lt;/tr&gt; &lt;/tbody&gt; &lt;/table&gt; &lt;p class="Pull-Quote"&gt;Additional comment entered: &lt;/p&gt; &lt;p&gt;&lt;comment&gt;&lt;/p&gt;&lt;/div&gt;</w:t>
            </w:r>
          </w:p>
          <w:p>
            <w:pPr>
              <w:rPr>
                <w:rFonts w:ascii="Courier New" w:eastAsia="Courier New" w:hAnsi="Courier New" w:cs="Courier New"/>
                <w:sz w:val="14"/>
              </w:rPr>
            </w:pPr>
          </w:p>
          <w:p>
            <w:pPr>
              <w:rPr>
                <w:rFonts w:ascii="Courier New" w:eastAsia="Courier New" w:hAnsi="Courier New" w:cs="Courier New"/>
                <w:sz w:val="14"/>
              </w:rPr>
            </w:pPr>
          </w:p>
        </w:tc>
      </w:tr>
    </w:tbl>
    <w:p>
      <w:pPr>
        <w:pStyle w:val="Heading3"/>
      </w:pPr>
      <w:bookmarkStart w:id="622" w:name="_Toc256000621"/>
      <w:r>
        <w:t>Completed (en)</w:t>
      </w:r>
      <w:bookmarkEnd w:id="622"/>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86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val="0"/>
        </w:trPr>
        <w:tc>
          <w:tcPr>
            <w:tcW w:w="360" w:type="dxa"/>
            <w:tcMar>
              <w:top w:w="100" w:type="dxa"/>
            </w:tcMar>
          </w:tcPr>
          <w:p>
            <w:pPr>
              <w:rPr>
                <w:rFonts w:ascii="Courier New" w:eastAsia="Courier New" w:hAnsi="Courier New" w:cs="Courier New"/>
                <w:sz w:val="14"/>
              </w:rPr>
            </w:pPr>
            <w:r>
              <w:rPr>
                <w:rFonts w:ascii="Courier New" w:eastAsia="Courier New" w:hAnsi="Courier New" w:cs="Courier New"/>
                <w:sz w:val="14"/>
              </w:rPr>
              <w:t>&lt;img src="http://www.generiscorp.com/images/logo.png" /&gt; &lt;div&gt;&lt;br /&gt; &lt;/div&gt;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 xml:space="preserve">&lt;div&gt;The following CARA Task has been completed.&lt;/div&gt; &lt;div&gt;&lt;br /&gt; </w:t>
            </w:r>
          </w:p>
          <w:p>
            <w:pPr>
              <w:rPr>
                <w:rFonts w:ascii="Courier New" w:eastAsia="Courier New" w:hAnsi="Courier New" w:cs="Courier New"/>
                <w:sz w:val="14"/>
              </w:rPr>
            </w:pPr>
            <w:r>
              <w:rPr>
                <w:rFonts w:ascii="Courier New" w:eastAsia="Courier New" w:hAnsi="Courier New" w:cs="Courier New"/>
                <w:sz w:val="14"/>
              </w:rPr>
              <w:t>&lt;table border="3" frame="border" rules="all" cellpadding="10" bordercolor="blue" class="Vertical-Emphasis-2"&gt; &lt;tbody&gt; &lt;tr bgcolor="DDFFFF"&gt; &lt;td class="hd"&gt;&lt;b&gt;&lt;font color="blue"&gt;Item&lt;/font&gt;&lt;/b&gt;&lt;/td&gt; &lt;td class="hd"&gt;&lt;b&gt;&lt;font color="blue"&gt;Value&lt;/font&gt;&lt;/b&gt;&lt;/td&gt; &lt;/tr&gt; &lt;tr&gt; &lt;td class="fcalt"&gt;Document:&lt;/td&gt; &lt;td class="fcalt"&gt;&lt;document.object_name&gt;&lt;/td&gt; &lt;/tr&gt; &lt;tr&gt; &lt;td class="fcalt"&gt;Title:&lt;/td&gt; &lt;td class="fcalt"&gt;&lt;document.full_title&gt;&lt;/td&gt; &lt;/tr&gt; &lt;tr&gt; &lt;td class="fcalt"&gt;Version:&lt;/td&gt; &lt;td class="fcalt"&gt;&lt;document.r_version_label&gt;&lt;/td&gt; &lt;/tr&gt; &lt;tr&gt; &lt;td class="fcalt"&gt;Task type:&lt;/td&gt; &lt;td class="fcalt"&gt;&lt;activity.activity_type&gt;&lt;/td&gt; &lt;/tr&gt; &lt;tr&gt; &lt;td class="fcalt"&gt;Task start date:&lt;/td&gt; &lt;td class="fcalt"&gt;&lt;activity.target_start_date&gt;&lt;/td&gt; &lt;/tr&gt; &lt;tr&gt; &lt;td class="fcalt"&gt;Task end date:&lt;/td&gt; &lt;td class="fcalt"&gt;&lt;activity.target_finish_date&gt;&lt;/td&gt; &lt;/tr&gt; &lt;tr&gt; &lt;td class="fcalt"&gt;Task duration:&lt;/td&gt; &lt;td class="fcalt"&gt;&lt;activity.target_duration&gt; Days&lt;/td&gt; &lt;/tr&gt;&lt;tr&gt; &lt;td class="fcalt"&gt;Workflow Owner:&lt;/td&gt; &lt;td class="fcalt"&gt;&lt;workflow.creator&gt;&lt;/td&gt; &lt;/tr&gt; &lt;/tbody&gt; &lt;/table&gt; &lt;p class="Pull-Quote"&gt;Additional comment entered: &lt;/p&gt; &lt;p&gt;&lt;comment&gt;&lt;/p&gt;&lt;/div&gt;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&lt;div&gt;You may access the task by clicking the following link:&lt;/div&gt;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&lt;div&gt;&lt;link&gt;&lt;/div&gt;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&lt;div&gt;Or go directly to the document with the following link or links:&lt;/div&gt; &lt;div&gt;&lt;br /&gt;</w:t>
            </w:r>
          </w:p>
          <w:p>
            <w:pPr>
              <w:rPr>
                <w:rFonts w:ascii="Courier New" w:eastAsia="Courier New" w:hAnsi="Courier New" w:cs="Courier New"/>
                <w:sz w:val="14"/>
              </w:rPr>
            </w:pP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&lt;div&gt;&lt;document_link&gt;&lt;/div&gt; &lt;div&gt;&lt;br /&gt;</w:t>
            </w:r>
          </w:p>
          <w:p>
            <w:pPr>
              <w:rPr>
                <w:rFonts w:ascii="Courier New" w:eastAsia="Courier New" w:hAnsi="Courier New" w:cs="Courier New"/>
                <w:sz w:val="14"/>
              </w:rPr>
            </w:pPr>
          </w:p>
          <w:p>
            <w:pPr>
              <w:rPr>
                <w:rFonts w:ascii="Courier New" w:eastAsia="Courier New" w:hAnsi="Courier New" w:cs="Courier New"/>
                <w:sz w:val="14"/>
              </w:rPr>
            </w:pPr>
          </w:p>
        </w:tc>
      </w:tr>
    </w:tbl>
    <w:p>
      <w:pPr>
        <w:pStyle w:val="Heading3"/>
      </w:pPr>
      <w:bookmarkStart w:id="623" w:name="_Toc256000622"/>
      <w:r>
        <w:t>Completed (creator) (en)</w:t>
      </w:r>
      <w:bookmarkEnd w:id="623"/>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86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val="0"/>
        </w:trPr>
        <w:tc>
          <w:tcPr>
            <w:tcW w:w="360" w:type="dxa"/>
            <w:tcMar>
              <w:top w:w="100" w:type="dxa"/>
            </w:tcMar>
          </w:tcPr>
          <w:p>
            <w:pPr>
              <w:rPr>
                <w:rFonts w:ascii="Courier New" w:eastAsia="Courier New" w:hAnsi="Courier New" w:cs="Courier New"/>
                <w:sz w:val="14"/>
              </w:rPr>
            </w:pPr>
            <w:r>
              <w:rPr>
                <w:rFonts w:ascii="Courier New" w:eastAsia="Courier New" w:hAnsi="Courier New" w:cs="Courier New"/>
                <w:sz w:val="14"/>
              </w:rPr>
              <w:t xml:space="preserve">&lt;img src="http://www.generiscorp.com/images/logo.png" /&gt; </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&lt;div&gt;&lt;br /&gt; &lt;/div&gt;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 xml:space="preserve">&lt;div&gt;Dear &lt;workflow.creator&gt;,&lt;/div&gt; </w:t>
            </w:r>
          </w:p>
          <w:p>
            <w:pPr>
              <w:rPr>
                <w:rFonts w:ascii="Courier New" w:eastAsia="Courier New" w:hAnsi="Courier New" w:cs="Courier New"/>
                <w:sz w:val="14"/>
              </w:rPr>
            </w:pPr>
            <w:r>
              <w:rPr>
                <w:rFonts w:ascii="Courier New" w:eastAsia="Courier New" w:hAnsi="Courier New" w:cs="Courier New"/>
                <w:sz w:val="14"/>
              </w:rPr>
              <w:t xml:space="preserve">&lt;br /&gt; </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 xml:space="preserve">&lt;div&gt;The CARA &lt;activity.activity_type&gt; Task that you sent has been completed by &lt;performer&gt;. Details are provided below.&lt;/div&gt; </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 xml:space="preserve">&lt;br /&gt; </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 xml:space="preserve">&lt;table border="3" frame="border" rules="all" cellpadding="10" bordercolor="blue" class="Vertical-Emphasis-2"&gt; </w:t>
            </w:r>
          </w:p>
          <w:p>
            <w:pPr>
              <w:rPr>
                <w:rFonts w:ascii="Courier New" w:eastAsia="Courier New" w:hAnsi="Courier New" w:cs="Courier New"/>
                <w:sz w:val="14"/>
              </w:rPr>
            </w:pPr>
            <w:r>
              <w:rPr>
                <w:rFonts w:ascii="Courier New" w:eastAsia="Courier New" w:hAnsi="Courier New" w:cs="Courier New"/>
                <w:sz w:val="14"/>
              </w:rPr>
              <w:tab/>
              <w:t xml:space="preserve">&lt;tbody&gt; </w:t>
            </w:r>
          </w:p>
          <w:p>
            <w:pPr>
              <w:rPr>
                <w:rFonts w:ascii="Courier New" w:eastAsia="Courier New" w:hAnsi="Courier New" w:cs="Courier New"/>
                <w:sz w:val="14"/>
              </w:rPr>
            </w:pPr>
            <w:r>
              <w:rPr>
                <w:rFonts w:ascii="Courier New" w:eastAsia="Courier New" w:hAnsi="Courier New" w:cs="Courier New"/>
                <w:sz w:val="14"/>
              </w:rPr>
              <w:tab/>
              <w:tab/>
              <w:t xml:space="preserve">&lt;tr bgcolor="DDFFFF"&gt; &lt;td class="hd"&gt;&lt;b&gt;&lt;font color="blue"&gt;Item&lt;/font&gt;&lt;/b&gt;&lt;/td&gt; &lt;td class="hd"&gt;&lt;b&gt;&lt;font color="blue"&gt;Value&lt;/font&gt;&lt;/b&gt;&lt;/td&gt; &lt;/tr&gt; </w:t>
            </w:r>
          </w:p>
          <w:p>
            <w:pPr>
              <w:rPr>
                <w:rFonts w:ascii="Courier New" w:eastAsia="Courier New" w:hAnsi="Courier New" w:cs="Courier New"/>
                <w:sz w:val="14"/>
              </w:rPr>
            </w:pPr>
            <w:r>
              <w:rPr>
                <w:rFonts w:ascii="Courier New" w:eastAsia="Courier New" w:hAnsi="Courier New" w:cs="Courier New"/>
                <w:sz w:val="14"/>
              </w:rPr>
              <w:tab/>
              <w:tab/>
              <w:t xml:space="preserve">&lt;tr&gt; &lt;td class="fcalt"&gt;Document:&lt;/td&gt; &lt;td class="fcalt"&gt;&lt;document.object_name&gt;&lt;/td&gt; &lt;/tr&gt; </w:t>
            </w:r>
          </w:p>
          <w:p>
            <w:pPr>
              <w:rPr>
                <w:rFonts w:ascii="Courier New" w:eastAsia="Courier New" w:hAnsi="Courier New" w:cs="Courier New"/>
                <w:sz w:val="14"/>
              </w:rPr>
            </w:pPr>
            <w:r>
              <w:rPr>
                <w:rFonts w:ascii="Courier New" w:eastAsia="Courier New" w:hAnsi="Courier New" w:cs="Courier New"/>
                <w:sz w:val="14"/>
              </w:rPr>
              <w:tab/>
              <w:tab/>
              <w:t xml:space="preserve">&lt;tr&gt; &lt;td class="fcalt"&gt;Title:&lt;/td&gt; &lt;td class="fcalt"&gt;&lt;document.full_title&gt;&lt;/td&gt; &lt;/tr&gt; </w:t>
            </w:r>
          </w:p>
          <w:p>
            <w:pPr>
              <w:rPr>
                <w:rFonts w:ascii="Courier New" w:eastAsia="Courier New" w:hAnsi="Courier New" w:cs="Courier New"/>
                <w:sz w:val="14"/>
              </w:rPr>
            </w:pPr>
            <w:r>
              <w:rPr>
                <w:rFonts w:ascii="Courier New" w:eastAsia="Courier New" w:hAnsi="Courier New" w:cs="Courier New"/>
                <w:sz w:val="14"/>
              </w:rPr>
              <w:tab/>
              <w:tab/>
              <w:t xml:space="preserve">&lt;tr&gt; &lt;td class="fcalt"&gt;Version:&lt;/td&gt; &lt;td class="fcalt"&gt;&lt;document.r_version_label&gt;&lt;/td&gt; &lt;/tr&gt; </w:t>
            </w:r>
          </w:p>
          <w:p>
            <w:pPr>
              <w:rPr>
                <w:rFonts w:ascii="Courier New" w:eastAsia="Courier New" w:hAnsi="Courier New" w:cs="Courier New"/>
                <w:sz w:val="14"/>
              </w:rPr>
            </w:pPr>
            <w:r>
              <w:rPr>
                <w:rFonts w:ascii="Courier New" w:eastAsia="Courier New" w:hAnsi="Courier New" w:cs="Courier New"/>
                <w:sz w:val="14"/>
              </w:rPr>
              <w:tab/>
              <w:tab/>
              <w:t xml:space="preserve">&lt;tr&gt; &lt;td class="fcalt"&gt;Task type:&lt;/td&gt; &lt;td class="fcalt"&gt;&lt;activity.activity_type&gt;&lt;/td&gt; &lt;/tr&gt; </w:t>
            </w:r>
          </w:p>
          <w:p>
            <w:pPr>
              <w:rPr>
                <w:rFonts w:ascii="Courier New" w:eastAsia="Courier New" w:hAnsi="Courier New" w:cs="Courier New"/>
                <w:sz w:val="14"/>
              </w:rPr>
            </w:pPr>
            <w:r>
              <w:rPr>
                <w:rFonts w:ascii="Courier New" w:eastAsia="Courier New" w:hAnsi="Courier New" w:cs="Courier New"/>
                <w:sz w:val="14"/>
              </w:rPr>
              <w:tab/>
              <w:tab/>
              <w:t xml:space="preserve">&lt;tr&gt; &lt;td class="fcalt"&gt;Task priority:&lt;/td&gt; &lt;td class="fcalt"&gt;&lt;activity.priority&gt;&lt;/td&gt; &lt;/tr&gt; </w:t>
            </w:r>
          </w:p>
          <w:p>
            <w:pPr>
              <w:rPr>
                <w:rFonts w:ascii="Courier New" w:eastAsia="Courier New" w:hAnsi="Courier New" w:cs="Courier New"/>
                <w:sz w:val="14"/>
              </w:rPr>
            </w:pPr>
            <w:r>
              <w:rPr>
                <w:rFonts w:ascii="Courier New" w:eastAsia="Courier New" w:hAnsi="Courier New" w:cs="Courier New"/>
                <w:sz w:val="14"/>
              </w:rPr>
              <w:tab/>
              <w:tab/>
              <w:t xml:space="preserve">&lt;tr&gt; &lt;td class="fcalt"&gt;Planned task start date:&lt;/td&gt; &lt;td class="fcalt"&gt;&lt;activity.target_start_date&gt;&lt;/td&gt; &lt;/tr&gt; </w:t>
            </w:r>
          </w:p>
          <w:p>
            <w:pPr>
              <w:rPr>
                <w:rFonts w:ascii="Courier New" w:eastAsia="Courier New" w:hAnsi="Courier New" w:cs="Courier New"/>
                <w:sz w:val="14"/>
              </w:rPr>
            </w:pPr>
            <w:r>
              <w:rPr>
                <w:rFonts w:ascii="Courier New" w:eastAsia="Courier New" w:hAnsi="Courier New" w:cs="Courier New"/>
                <w:sz w:val="14"/>
              </w:rPr>
              <w:tab/>
              <w:tab/>
              <w:t xml:space="preserve">&lt;tr&gt; &lt;td class="fcalt"&gt;Planned task end date:&lt;/td&gt; &lt;td class="fcalt"&gt;&lt;activity.target_finish_date&gt;&lt;/td&gt; &lt;/tr&gt; </w:t>
            </w:r>
          </w:p>
          <w:p>
            <w:pPr>
              <w:rPr>
                <w:rFonts w:ascii="Courier New" w:eastAsia="Courier New" w:hAnsi="Courier New" w:cs="Courier New"/>
                <w:sz w:val="14"/>
              </w:rPr>
            </w:pPr>
            <w:r>
              <w:rPr>
                <w:rFonts w:ascii="Courier New" w:eastAsia="Courier New" w:hAnsi="Courier New" w:cs="Courier New"/>
                <w:sz w:val="14"/>
              </w:rPr>
              <w:tab/>
              <w:tab/>
              <w:t>&lt;tr&gt; &lt;td class="fcalt"&gt;Planned task duration:&lt;/td&gt; &lt;td class="fcalt"&gt;&lt;activity.target_duration&gt; Days&lt;/td&gt; &lt;/tr&gt;</w:t>
            </w:r>
          </w:p>
          <w:p>
            <w:pPr>
              <w:rPr>
                <w:rFonts w:ascii="Courier New" w:eastAsia="Courier New" w:hAnsi="Courier New" w:cs="Courier New"/>
                <w:sz w:val="14"/>
              </w:rPr>
            </w:pPr>
            <w:r>
              <w:rPr>
                <w:rFonts w:ascii="Courier New" w:eastAsia="Courier New" w:hAnsi="Courier New" w:cs="Courier New"/>
                <w:sz w:val="14"/>
              </w:rPr>
              <w:tab/>
              <w:tab/>
              <w:t xml:space="preserve">&lt;tr&gt; &lt;td class="fcalt"&gt;Task completion date:&lt;/td&gt; &lt;td class="fcalt"&gt;&lt;activity.actual_finish_date&gt;&lt;/td&gt; &lt;/tr&gt; </w:t>
            </w:r>
          </w:p>
          <w:p>
            <w:pPr>
              <w:rPr>
                <w:rFonts w:ascii="Courier New" w:eastAsia="Courier New" w:hAnsi="Courier New" w:cs="Courier New"/>
                <w:sz w:val="14"/>
              </w:rPr>
            </w:pPr>
            <w:r>
              <w:rPr>
                <w:rFonts w:ascii="Courier New" w:eastAsia="Courier New" w:hAnsi="Courier New" w:cs="Courier New"/>
                <w:sz w:val="14"/>
              </w:rPr>
              <w:tab/>
              <w:tab/>
              <w:t>&lt;tr&gt; &lt;td class="fcalt"&gt;Actual task duration:&lt;/td&gt; &lt;td class="fcalt"&gt;&lt;activity.actual_duration&gt; Days&lt;/td&gt; &lt;/tr&gt;</w:t>
            </w:r>
          </w:p>
          <w:p>
            <w:pPr>
              <w:rPr>
                <w:rFonts w:ascii="Courier New" w:eastAsia="Courier New" w:hAnsi="Courier New" w:cs="Courier New"/>
                <w:sz w:val="14"/>
              </w:rPr>
            </w:pPr>
            <w:r>
              <w:rPr>
                <w:rFonts w:ascii="Courier New" w:eastAsia="Courier New" w:hAnsi="Courier New" w:cs="Courier New"/>
                <w:sz w:val="14"/>
              </w:rPr>
              <w:tab/>
              <w:tab/>
              <w:t xml:space="preserve">&lt;tr&gt; &lt;td class="fcalt"&gt;Task Owner:&lt;/td&gt; &lt;td class="fcalt"&gt;&lt;workflow.creator&gt;&lt;/td&gt; &lt;/tr&gt;&lt;/tr&gt; </w:t>
            </w:r>
          </w:p>
          <w:p>
            <w:pPr>
              <w:rPr>
                <w:rFonts w:ascii="Courier New" w:eastAsia="Courier New" w:hAnsi="Courier New" w:cs="Courier New"/>
                <w:sz w:val="14"/>
              </w:rPr>
            </w:pPr>
            <w:r>
              <w:rPr>
                <w:rFonts w:ascii="Courier New" w:eastAsia="Courier New" w:hAnsi="Courier New" w:cs="Courier New"/>
                <w:sz w:val="14"/>
              </w:rPr>
              <w:tab/>
              <w:t xml:space="preserve">&lt;/tbody&gt; </w:t>
            </w:r>
          </w:p>
          <w:p>
            <w:pPr>
              <w:rPr>
                <w:rFonts w:ascii="Courier New" w:eastAsia="Courier New" w:hAnsi="Courier New" w:cs="Courier New"/>
                <w:sz w:val="14"/>
              </w:rPr>
            </w:pPr>
            <w:r>
              <w:rPr>
                <w:rFonts w:ascii="Courier New" w:eastAsia="Courier New" w:hAnsi="Courier New" w:cs="Courier New"/>
                <w:sz w:val="14"/>
              </w:rPr>
              <w:t xml:space="preserve">&lt;/table&gt; </w:t>
            </w:r>
          </w:p>
          <w:p>
            <w:pPr>
              <w:rPr>
                <w:rFonts w:ascii="Courier New" w:eastAsia="Courier New" w:hAnsi="Courier New" w:cs="Courier New"/>
                <w:sz w:val="14"/>
              </w:rPr>
            </w:pPr>
            <w:r>
              <w:rPr>
                <w:rFonts w:ascii="Courier New" w:eastAsia="Courier New" w:hAnsi="Courier New" w:cs="Courier New"/>
                <w:sz w:val="14"/>
              </w:rPr>
              <w:t>&lt;br /&gt;</w:t>
            </w:r>
          </w:p>
          <w:p>
            <w:pPr>
              <w:rPr>
                <w:rFonts w:ascii="Courier New" w:eastAsia="Courier New" w:hAnsi="Courier New" w:cs="Courier New"/>
                <w:sz w:val="14"/>
              </w:rPr>
            </w:pPr>
            <w:r>
              <w:rPr>
                <w:rFonts w:ascii="Courier New" w:eastAsia="Courier New" w:hAnsi="Courier New" w:cs="Courier New"/>
                <w:sz w:val="14"/>
              </w:rPr>
              <w:t>&lt;div&gt;&lt;b&gt;Additional comment: &lt;/b&gt; &lt;/div&gt;&lt;br /&gt;</w:t>
            </w:r>
          </w:p>
          <w:p>
            <w:pPr>
              <w:rPr>
                <w:rFonts w:ascii="Courier New" w:eastAsia="Courier New" w:hAnsi="Courier New" w:cs="Courier New"/>
                <w:sz w:val="14"/>
              </w:rPr>
            </w:pPr>
            <w:r>
              <w:rPr>
                <w:rFonts w:ascii="Courier New" w:eastAsia="Courier New" w:hAnsi="Courier New" w:cs="Courier New"/>
                <w:sz w:val="14"/>
              </w:rPr>
              <w:t>&lt;p&gt;&lt;comment&gt;&lt;/p&gt;</w:t>
            </w:r>
          </w:p>
          <w:p>
            <w:pPr>
              <w:rPr>
                <w:rFonts w:ascii="Courier New" w:eastAsia="Courier New" w:hAnsi="Courier New" w:cs="Courier New"/>
                <w:sz w:val="14"/>
              </w:rPr>
            </w:pP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&lt;div&gt;You may access the task by clicking the following link:&lt;/div&gt;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&lt;div&gt;&lt;link&gt;&lt;/div&gt;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&lt;div&gt;Or go directly to the document with the following link or links:&lt;/div&gt; &lt;div&gt;&lt;br /&gt;</w:t>
            </w:r>
          </w:p>
          <w:p>
            <w:pPr>
              <w:rPr>
                <w:rFonts w:ascii="Courier New" w:eastAsia="Courier New" w:hAnsi="Courier New" w:cs="Courier New"/>
                <w:sz w:val="14"/>
              </w:rPr>
            </w:pP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&lt;div&gt;&lt;document_link&gt;&lt;/div&gt; &lt;div&gt;&lt;br /&gt;</w:t>
            </w:r>
          </w:p>
          <w:p>
            <w:pPr>
              <w:rPr>
                <w:rFonts w:ascii="Courier New" w:eastAsia="Courier New" w:hAnsi="Courier New" w:cs="Courier New"/>
                <w:sz w:val="14"/>
              </w:rPr>
            </w:pPr>
          </w:p>
          <w:p>
            <w:pPr>
              <w:rPr>
                <w:rFonts w:ascii="Courier New" w:eastAsia="Courier New" w:hAnsi="Courier New" w:cs="Courier New"/>
                <w:sz w:val="14"/>
              </w:rPr>
            </w:pPr>
          </w:p>
        </w:tc>
      </w:tr>
    </w:tbl>
    <w:p>
      <w:pPr>
        <w:pStyle w:val="Heading3"/>
      </w:pPr>
      <w:bookmarkStart w:id="624" w:name="_Toc256000623"/>
      <w:r>
        <w:t>Completed (other) (en)</w:t>
      </w:r>
      <w:bookmarkEnd w:id="624"/>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86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val="0"/>
        </w:trPr>
        <w:tc>
          <w:tcPr>
            <w:tcW w:w="360" w:type="dxa"/>
            <w:tcMar>
              <w:top w:w="100" w:type="dxa"/>
            </w:tcMar>
          </w:tcPr>
          <w:p>
            <w:pPr>
              <w:rPr>
                <w:rFonts w:ascii="Courier New" w:eastAsia="Courier New" w:hAnsi="Courier New" w:cs="Courier New"/>
                <w:sz w:val="14"/>
              </w:rPr>
            </w:pPr>
            <w:r>
              <w:rPr>
                <w:rFonts w:ascii="Courier New" w:eastAsia="Courier New" w:hAnsi="Courier New" w:cs="Courier New"/>
                <w:sz w:val="14"/>
              </w:rPr>
              <w:t>&lt;img src="http://www.generiscorp.com/images/logo.png" /&gt; &lt;div&gt;&lt;br /&gt; &lt;/div&gt;</w:t>
            </w:r>
          </w:p>
          <w:p>
            <w:pPr>
              <w:rPr>
                <w:rFonts w:ascii="Courier New" w:eastAsia="Courier New" w:hAnsi="Courier New" w:cs="Courier New"/>
                <w:sz w:val="14"/>
              </w:rPr>
            </w:pPr>
            <w:r>
              <w:rPr>
                <w:rFonts w:ascii="Courier New" w:eastAsia="Courier New" w:hAnsi="Courier New" w:cs="Courier New"/>
                <w:sz w:val="14"/>
              </w:rPr>
              <w:t xml:space="preserve">&lt;div&gt;Dear User,&lt;/div&gt; &lt;div&gt;&lt;br /&gt; </w:t>
            </w:r>
          </w:p>
          <w:p>
            <w:pPr>
              <w:rPr>
                <w:rFonts w:ascii="Courier New" w:eastAsia="Courier New" w:hAnsi="Courier New" w:cs="Courier New"/>
                <w:sz w:val="14"/>
              </w:rPr>
            </w:pPr>
            <w:r>
              <w:rPr>
                <w:rFonts w:ascii="Courier New" w:eastAsia="Courier New" w:hAnsi="Courier New" w:cs="Courier New"/>
                <w:sz w:val="14"/>
              </w:rPr>
              <w:t xml:space="preserve">&lt;div&gt;Please be aware that a CARA &lt;activity.activity_type&gt; task has been completed by &lt;activity.recipient&gt;. You are not required to complete the task. Details are provided below.&lt;/div&gt; &lt;div&gt;&lt;br /&gt; </w:t>
            </w:r>
          </w:p>
          <w:p>
            <w:pPr>
              <w:rPr>
                <w:rFonts w:ascii="Courier New" w:eastAsia="Courier New" w:hAnsi="Courier New" w:cs="Courier New"/>
                <w:sz w:val="14"/>
              </w:rPr>
            </w:pPr>
            <w:r>
              <w:rPr>
                <w:rFonts w:ascii="Courier New" w:eastAsia="Courier New" w:hAnsi="Courier New" w:cs="Courier New"/>
                <w:sz w:val="14"/>
              </w:rPr>
              <w:t>&lt;table border="3" frame="border" rules="all" cellpadding="10" bordercolor="blue" class="Vertical-Emphasis-2"&gt; &lt;tbody&gt; &lt;tr bgcolor="DDFFFF"&gt; &lt;td class="hd"&gt;&lt;b&gt;&lt;font color="blue"&gt;Item&lt;/font&gt;&lt;/b&gt;&lt;/td&gt; &lt;td class="hd"&gt;&lt;b&gt;&lt;font color="blue"&gt;Value&lt;/font&gt;&lt;/b&gt;&lt;/td&gt; &lt;/tr&gt; &lt;tr&gt; &lt;td class="fcalt"&gt;Document:&lt;/td&gt; &lt;td class="fcalt"&gt;&lt;document.object_name&gt;&lt;/td&gt; &lt;/tr&gt; &lt;tr&gt; &lt;td class="fcalt"&gt;Title:&lt;/td&gt; &lt;td class="fcalt"&gt;&lt;document.full_title&gt;&lt;/td&gt; &lt;/tr&gt; &lt;tr&gt; &lt;td class="fcalt"&gt;Version:&lt;/td&gt; &lt;td class="fcalt"&gt;&lt;document.r_version_label&gt;&lt;/td&gt; &lt;/tr&gt; &lt;tr&gt; &lt;td class="fcalt"&gt;Task type:&lt;/td&gt; &lt;td class="fcalt"&gt;&lt;activity.activity_type&gt;&lt;/td&gt; &lt;/tr&gt; &lt;tr&gt; &lt;td class="fcalt"&gt;Task priority:&lt;/td&gt; &lt;td class="fcalt"&gt;&lt;activity.priority&gt;&lt;/td&gt; &lt;/tr&gt; &lt;tr&gt; &lt;td class="fcalt"&gt;Planned task start date:&lt;/td&gt; &lt;td class="fcalt"&gt;&lt;activity.target_start_date&gt;&lt;/td&gt; &lt;/tr&gt; &lt;tr&gt; &lt;td class="fcalt"&gt;Planned task end date:&lt;/td&gt; &lt;td class="fcalt"&gt;&lt;activity.target_finish_date&gt;&lt;/td&gt; &lt;/tr&gt; &lt;tr&gt; &lt;td class="fcalt"&gt;Planned task duration:&lt;/td&gt; &lt;td class="fcalt"&gt;&lt;activity.target_duration&gt; Days&lt;/td&gt; &lt;/tr&gt;&lt;tr&gt; &lt;td class="fcalt"&gt;Task completion date:&lt;/td&gt; &lt;td class="fcalt"&gt;&lt;activity.actual_finish_date&gt;&lt;/td&gt; &lt;/tr&gt; &lt;tr&gt; &lt;td class="fcalt"&gt;Actual task duration:&lt;/td&gt; &lt;td class="fcalt"&gt;&lt;activity.actual_duration&gt; Days&lt;/td&gt; &lt;/tr&gt;&lt;/tr&gt;&lt;tr&gt; &lt;td class="fcalt"&gt;Task Owner:&lt;/td&gt; &lt;td class="fcalt"&gt;&lt;workflow.creator&gt;&lt;/td&gt; &lt;/tr&gt;&lt;tr&gt; &lt;/tr&gt; &lt;/tbody&gt; &lt;/table&gt; &lt;p class="Pull-Quote"&gt;Additional comment: &lt;/p&gt; &lt;p&gt;&lt;comment&gt;&lt;/p&gt;&lt;/div&gt;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&lt;div&gt;You may access the task by clicking the following link:&lt;/div&gt;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&lt;div&gt;&lt;link&gt;&lt;/div&gt;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&lt;div&gt;Or go directly to the document with the following link or links:&lt;/div&gt; &lt;div&gt;&lt;br /&gt;</w:t>
            </w:r>
          </w:p>
          <w:p>
            <w:pPr>
              <w:rPr>
                <w:rFonts w:ascii="Courier New" w:eastAsia="Courier New" w:hAnsi="Courier New" w:cs="Courier New"/>
                <w:sz w:val="14"/>
              </w:rPr>
            </w:pP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&lt;div&gt;&lt;document_link&gt;&lt;/div&gt; &lt;div&gt;&lt;br /&gt;</w:t>
            </w:r>
          </w:p>
          <w:p>
            <w:pPr>
              <w:rPr>
                <w:rFonts w:ascii="Courier New" w:eastAsia="Courier New" w:hAnsi="Courier New" w:cs="Courier New"/>
                <w:sz w:val="14"/>
              </w:rPr>
            </w:pPr>
          </w:p>
          <w:p>
            <w:pPr>
              <w:rPr>
                <w:rFonts w:ascii="Courier New" w:eastAsia="Courier New" w:hAnsi="Courier New" w:cs="Courier New"/>
                <w:sz w:val="14"/>
              </w:rPr>
            </w:pPr>
          </w:p>
        </w:tc>
      </w:tr>
    </w:tbl>
    <w:p>
      <w:pPr>
        <w:pStyle w:val="Heading3"/>
      </w:pPr>
      <w:bookmarkStart w:id="625" w:name="_Toc256000624"/>
      <w:r>
        <w:t>Completed (recipient) (en)</w:t>
      </w:r>
      <w:bookmarkEnd w:id="625"/>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86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val="0"/>
        </w:trPr>
        <w:tc>
          <w:tcPr>
            <w:tcW w:w="360" w:type="dxa"/>
            <w:tcMar>
              <w:top w:w="100" w:type="dxa"/>
            </w:tcMar>
          </w:tcPr>
          <w:p>
            <w:pPr>
              <w:rPr>
                <w:rFonts w:ascii="Courier New" w:eastAsia="Courier New" w:hAnsi="Courier New" w:cs="Courier New"/>
                <w:sz w:val="14"/>
              </w:rPr>
            </w:pPr>
            <w:r>
              <w:rPr>
                <w:rFonts w:ascii="Courier New" w:eastAsia="Courier New" w:hAnsi="Courier New" w:cs="Courier New"/>
                <w:sz w:val="14"/>
              </w:rPr>
              <w:t>&lt;img src="http://www.generiscorp.com/images/logo.png" /&gt; &lt;div&gt;&lt;br /&gt; &lt;/div&gt;</w:t>
            </w:r>
          </w:p>
          <w:p>
            <w:pPr>
              <w:rPr>
                <w:rFonts w:ascii="Courier New" w:eastAsia="Courier New" w:hAnsi="Courier New" w:cs="Courier New"/>
                <w:sz w:val="14"/>
              </w:rPr>
            </w:pPr>
            <w:r>
              <w:rPr>
                <w:rFonts w:ascii="Courier New" w:eastAsia="Courier New" w:hAnsi="Courier New" w:cs="Courier New"/>
                <w:sz w:val="14"/>
              </w:rPr>
              <w:t xml:space="preserve">&lt;div&gt;Dear &lt;activity.recipient&gt;,&lt;/div&gt; &lt;div&gt;&lt;br /&gt; </w:t>
            </w:r>
          </w:p>
          <w:p>
            <w:pPr>
              <w:rPr>
                <w:rFonts w:ascii="Courier New" w:eastAsia="Courier New" w:hAnsi="Courier New" w:cs="Courier New"/>
                <w:sz w:val="14"/>
              </w:rPr>
            </w:pPr>
            <w:r>
              <w:rPr>
                <w:rFonts w:ascii="Courier New" w:eastAsia="Courier New" w:hAnsi="Courier New" w:cs="Courier New"/>
                <w:sz w:val="14"/>
              </w:rPr>
              <w:t xml:space="preserve">&lt;div&gt;You have completed the CARA &lt;activity.activity_type&gt; task that was issued to you. Details are provided below.&lt;/div&gt; &lt;div&gt;&lt;br /&gt; </w:t>
            </w:r>
          </w:p>
          <w:p>
            <w:pPr>
              <w:rPr>
                <w:rFonts w:ascii="Courier New" w:eastAsia="Courier New" w:hAnsi="Courier New" w:cs="Courier New"/>
                <w:sz w:val="14"/>
              </w:rPr>
            </w:pPr>
            <w:r>
              <w:rPr>
                <w:rFonts w:ascii="Courier New" w:eastAsia="Courier New" w:hAnsi="Courier New" w:cs="Courier New"/>
                <w:sz w:val="14"/>
              </w:rPr>
              <w:t>&lt;table border="3" frame="border" rules="all" cellpadding="10" bordercolor="blue" class="Vertical-Emphasis-2"&gt; &lt;tbody&gt; &lt;tr bgcolor="DDFFFF"&gt; &lt;td class="hd"&gt;&lt;b&gt;&lt;font color="blue"&gt;Item&lt;/font&gt;&lt;/b&gt;&lt;/td&gt; &lt;td class="hd"&gt;&lt;b&gt;&lt;font color="blue"&gt;Value&lt;/font&gt;&lt;/b&gt;&lt;/td&gt; &lt;/tr&gt; &lt;tr&gt; &lt;td class="fcalt"&gt;Document:&lt;/td&gt; &lt;td class="fcalt"&gt;&lt;document.object_name&gt;&lt;/td&gt; &lt;/tr&gt; &lt;tr&gt; &lt;td class="fcalt"&gt;Title:&lt;/td&gt; &lt;td class="fcalt"&gt;&lt;document.full_title&gt;&lt;/td&gt; &lt;/tr&gt; &lt;tr&gt; &lt;td class="fcalt"&gt;Version:&lt;/td&gt; &lt;td class="fcalt"&gt;&lt;document.r_version_label&gt;&lt;/td&gt; &lt;/tr&gt; &lt;tr&gt; &lt;td class="fcalt"&gt;Task type:&lt;/td&gt; &lt;td class="fcalt"&gt;&lt;activity.activity_type&gt;&lt;/td&gt; &lt;/tr&gt; &lt;tr&gt; &lt;td class="fcalt"&gt;Task priority:&lt;/td&gt; &lt;td class="fcalt"&gt;&lt;activity.priority&gt;&lt;/td&gt; &lt;/tr&gt; &lt;tr&gt; &lt;td class="fcalt"&gt;Planned task start date:&lt;/td&gt; &lt;td class="fcalt"&gt;&lt;activity.target_start_date&gt;&lt;/td&gt; &lt;/tr&gt; &lt;tr&gt; &lt;td class="fcalt"&gt;Planned task end date:&lt;/td&gt; &lt;td class="fcalt"&gt;&lt;activity.target_finish_date&gt;&lt;/td&gt; &lt;/tr&gt; &lt;tr&gt; &lt;td class="fcalt"&gt;Planned task duration:&lt;/td&gt; &lt;td class="fcalt"&gt;&lt;activity.target_duration&gt; Days&lt;/td&gt; &lt;/tr&gt;&lt;tr&gt; &lt;td class="fcalt"&gt;Actual task completion date:&lt;/td&gt; &lt;td class="fcalt"&gt;&lt;activity.actual_finish_date&gt;&lt;/td&gt; &lt;/tr&gt; &lt;tr&gt; &lt;td class="fcalt"&gt;Actual task duration:&lt;/td&gt; &lt;td class="fcalt"&gt;&lt;activity.actual_duration&gt; Days&lt;/td&gt; &lt;/tr&gt;&lt;/tr&gt;&lt;tr&gt; &lt;td class="fcalt"&gt;Task Owner:&lt;/td&gt; &lt;td class="fcalt"&gt;&lt;workflow.creator&gt;&lt;/td&gt; &lt;/tr&gt;&lt;tr&gt; &lt;/tr&gt; &lt;/tbody&gt; &lt;/table&gt; &lt;p class="Pull-Quote"&gt;Additional comment: &lt;/p&gt; &lt;p&gt;&lt;comment&gt;&lt;/p&gt;&lt;/div&gt;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&lt;div&gt;You may access the task by clicking the following link:&lt;/div&gt;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&lt;div&gt;&lt;link&gt;&lt;/div&gt;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&lt;div&gt;Or go directly to the document with the following link or links:&lt;/div&gt; &lt;div&gt;&lt;br /&gt;</w:t>
            </w:r>
          </w:p>
          <w:p>
            <w:pPr>
              <w:rPr>
                <w:rFonts w:ascii="Courier New" w:eastAsia="Courier New" w:hAnsi="Courier New" w:cs="Courier New"/>
                <w:sz w:val="14"/>
              </w:rPr>
            </w:pP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&lt;div&gt;&lt;document_link&gt;&lt;/div&gt; &lt;div&gt;&lt;br /&gt;</w:t>
            </w:r>
          </w:p>
          <w:p>
            <w:pPr>
              <w:rPr>
                <w:rFonts w:ascii="Courier New" w:eastAsia="Courier New" w:hAnsi="Courier New" w:cs="Courier New"/>
                <w:sz w:val="14"/>
              </w:rPr>
            </w:pPr>
          </w:p>
          <w:p>
            <w:pPr>
              <w:rPr>
                <w:rFonts w:ascii="Courier New" w:eastAsia="Courier New" w:hAnsi="Courier New" w:cs="Courier New"/>
                <w:sz w:val="14"/>
              </w:rPr>
            </w:pPr>
          </w:p>
        </w:tc>
      </w:tr>
    </w:tbl>
    <w:p>
      <w:pPr>
        <w:pStyle w:val="Heading3"/>
      </w:pPr>
      <w:bookmarkStart w:id="626" w:name="_Toc256000625"/>
      <w:r>
        <w:t>Delegated (en)</w:t>
      </w:r>
      <w:bookmarkEnd w:id="626"/>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86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val="0"/>
        </w:trPr>
        <w:tc>
          <w:tcPr>
            <w:tcW w:w="360" w:type="dxa"/>
            <w:tcMar>
              <w:top w:w="100" w:type="dxa"/>
            </w:tcMar>
          </w:tcPr>
          <w:p>
            <w:pPr>
              <w:rPr>
                <w:rFonts w:ascii="Courier New" w:eastAsia="Courier New" w:hAnsi="Courier New" w:cs="Courier New"/>
                <w:sz w:val="14"/>
              </w:rPr>
            </w:pPr>
            <w:r>
              <w:rPr>
                <w:rFonts w:ascii="Courier New" w:eastAsia="Courier New" w:hAnsi="Courier New" w:cs="Courier New"/>
                <w:sz w:val="14"/>
              </w:rPr>
              <w:t>&lt;img src="http://www.generiscorp.com/images/logo.png" /&gt; &lt;div&gt;&lt;br /&gt; &lt;/div&gt;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 xml:space="preserve">&lt;div&gt;Dear &lt;recipient&gt;,&lt;/div&gt; &lt;div&gt;&lt;br /&gt; </w:t>
            </w:r>
          </w:p>
          <w:p>
            <w:pPr>
              <w:rPr>
                <w:rFonts w:ascii="Courier New" w:eastAsia="Courier New" w:hAnsi="Courier New" w:cs="Courier New"/>
                <w:sz w:val="14"/>
              </w:rPr>
            </w:pPr>
            <w:r>
              <w:rPr>
                <w:rFonts w:ascii="Courier New" w:eastAsia="Courier New" w:hAnsi="Courier New" w:cs="Courier New"/>
                <w:sz w:val="14"/>
              </w:rPr>
              <w:t xml:space="preserve">&lt;div&gt;The following CARA &lt;activity.activity_type&gt; Task has been delegated to you by &lt;performer&gt;. Additional task details are provided below. If you have any other questions, please follow-up with &lt;workflow.creator&gt;.&lt;/div&gt; &lt;div&gt;&lt;br /&gt; </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 xml:space="preserve">&lt;table border="3" frame="border" rules="all" cellpadding="10" bordercolor="blue" class="Vertical-Emphasis-2"&gt; </w:t>
            </w:r>
          </w:p>
          <w:p>
            <w:pPr>
              <w:rPr>
                <w:rFonts w:ascii="Courier New" w:eastAsia="Courier New" w:hAnsi="Courier New" w:cs="Courier New"/>
                <w:sz w:val="14"/>
              </w:rPr>
            </w:pPr>
            <w:r>
              <w:rPr>
                <w:rFonts w:ascii="Courier New" w:eastAsia="Courier New" w:hAnsi="Courier New" w:cs="Courier New"/>
                <w:sz w:val="14"/>
              </w:rPr>
              <w:t xml:space="preserve">&lt;tbody&gt; &lt;tr bgcolor="DDFFFF"&gt; &lt;td class="hd"&gt;&lt;b&gt;&lt;font color="blue"&gt;Item&lt;/font&gt;&lt;/b&gt;&lt;/td&gt; &lt;td class="hd"&gt;&lt;b&gt;&lt;font color="blue"&gt;Value&lt;/font&gt;&lt;/b&gt;&lt;/td&gt; &lt;/tr&gt; </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 xml:space="preserve">&lt;tr&gt; &lt;td class="fcalt"&gt;Document:&lt;/td&gt; &lt;td class="fcalt"&gt;&lt;document.object_name&gt;&lt;/td&gt;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class="fcalt"&gt;Title:&lt;/td&gt; &lt;td class="fcalt"&gt;&lt;document.full_title&gt;&lt;/td&gt;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class="fcalt"&gt;Version:&lt;/td&gt; &lt;td class="fcalt"&gt;&lt;document.r_version_label&gt;&lt;/td&gt;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class="fcalt"&gt;Task type:&lt;/td&gt; &lt;td class="fcalt"&gt;&lt;activity.activity_type&gt;&lt;/td&gt;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class="fcalt"&gt;Planned task start date:&lt;/td&gt; &lt;td class="fcalt"&gt;&lt;activity.target_start_date&gt;&lt;/td&gt;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class="fcalt"&gt;Planned task end date:&lt;/td&gt; &lt;td class="fcalt"&gt;&lt;activity.target_finish_date&gt;&lt;/td&gt; &lt;/tr&gt; </w:t>
            </w:r>
          </w:p>
          <w:p>
            <w:pPr>
              <w:rPr>
                <w:rFonts w:ascii="Courier New" w:eastAsia="Courier New" w:hAnsi="Courier New" w:cs="Courier New"/>
                <w:sz w:val="14"/>
              </w:rPr>
            </w:pPr>
            <w:r>
              <w:rPr>
                <w:rFonts w:ascii="Courier New" w:eastAsia="Courier New" w:hAnsi="Courier New" w:cs="Courier New"/>
                <w:sz w:val="14"/>
              </w:rPr>
              <w:t>&lt;tr&gt; &lt;td class="fcalt"&gt;Planned task duration:&lt;/td&gt; &lt;td class="fcalt"&gt;&lt;activity.target_duration&gt; Days&lt;/td&gt; &lt;/tr&gt;</w:t>
            </w:r>
          </w:p>
          <w:p>
            <w:pPr>
              <w:rPr>
                <w:rFonts w:ascii="Courier New" w:eastAsia="Courier New" w:hAnsi="Courier New" w:cs="Courier New"/>
                <w:sz w:val="14"/>
              </w:rPr>
            </w:pPr>
            <w:r>
              <w:rPr>
                <w:rFonts w:ascii="Courier New" w:eastAsia="Courier New" w:hAnsi="Courier New" w:cs="Courier New"/>
                <w:sz w:val="14"/>
              </w:rPr>
              <w:t xml:space="preserve">&lt;tr&gt; &lt;td class="fcalt"&gt;Task Owner:&lt;/td&gt; &lt;td class="fcalt"&gt;&lt;workflow.creator&gt;&lt;/td&gt; &lt;/tr&gt;&lt;/tr&gt; </w:t>
            </w:r>
          </w:p>
          <w:p>
            <w:pPr>
              <w:rPr>
                <w:rFonts w:ascii="Courier New" w:eastAsia="Courier New" w:hAnsi="Courier New" w:cs="Courier New"/>
                <w:sz w:val="14"/>
              </w:rPr>
            </w:pPr>
            <w:r>
              <w:rPr>
                <w:rFonts w:ascii="Courier New" w:eastAsia="Courier New" w:hAnsi="Courier New" w:cs="Courier New"/>
                <w:sz w:val="14"/>
              </w:rPr>
              <w:t>&lt;/tbody&gt; &lt;/table&gt; &lt;p class="Pull-Quote"&gt;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Additional comment: &lt;/p&gt; &lt;p&gt;&lt;comment&gt;&lt;/p&gt;&lt;/div&gt;</w:t>
            </w:r>
          </w:p>
          <w:p>
            <w:pPr>
              <w:rPr>
                <w:rFonts w:ascii="Courier New" w:eastAsia="Courier New" w:hAnsi="Courier New" w:cs="Courier New"/>
                <w:sz w:val="14"/>
              </w:rPr>
            </w:pPr>
            <w:r>
              <w:rPr>
                <w:rFonts w:ascii="Courier New" w:eastAsia="Courier New" w:hAnsi="Courier New" w:cs="Courier New"/>
                <w:sz w:val="14"/>
              </w:rPr>
              <w:t>&lt;div&gt;You may access the task by clicking the following link:&lt;/div&gt;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&lt;div&gt;&lt;link&gt;&lt;/div&gt;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&lt;div&gt;Or go directly to the document with the following link or links:&lt;/div&gt; &lt;div&gt;&lt;br /&gt;</w:t>
            </w:r>
          </w:p>
          <w:p>
            <w:pPr>
              <w:rPr>
                <w:rFonts w:ascii="Courier New" w:eastAsia="Courier New" w:hAnsi="Courier New" w:cs="Courier New"/>
                <w:sz w:val="14"/>
              </w:rPr>
            </w:pP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&lt;div&gt;&lt;document_link&gt;&lt;/div&gt; &lt;div&gt;&lt;br /&gt;</w:t>
            </w:r>
          </w:p>
          <w:p>
            <w:pPr>
              <w:rPr>
                <w:rFonts w:ascii="Courier New" w:eastAsia="Courier New" w:hAnsi="Courier New" w:cs="Courier New"/>
                <w:sz w:val="14"/>
              </w:rPr>
            </w:pPr>
          </w:p>
          <w:p>
            <w:pPr>
              <w:rPr>
                <w:rFonts w:ascii="Courier New" w:eastAsia="Courier New" w:hAnsi="Courier New" w:cs="Courier New"/>
                <w:sz w:val="14"/>
              </w:rPr>
            </w:pPr>
          </w:p>
        </w:tc>
      </w:tr>
    </w:tbl>
    <w:p>
      <w:pPr>
        <w:pStyle w:val="Heading3"/>
      </w:pPr>
      <w:bookmarkStart w:id="627" w:name="_Toc256000626"/>
      <w:r>
        <w:t>Deleted (en)</w:t>
      </w:r>
      <w:bookmarkEnd w:id="627"/>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86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val="0"/>
        </w:trPr>
        <w:tc>
          <w:tcPr>
            <w:tcW w:w="360" w:type="dxa"/>
            <w:tcMar>
              <w:top w:w="100" w:type="dxa"/>
            </w:tcMar>
          </w:tcPr>
          <w:p>
            <w:pPr>
              <w:rPr>
                <w:rFonts w:ascii="Courier New" w:eastAsia="Courier New" w:hAnsi="Courier New" w:cs="Courier New"/>
                <w:sz w:val="14"/>
              </w:rPr>
            </w:pPr>
            <w:r>
              <w:rPr>
                <w:rFonts w:ascii="Courier New" w:eastAsia="Courier New" w:hAnsi="Courier New" w:cs="Courier New"/>
                <w:sz w:val="14"/>
              </w:rPr>
              <w:t>&lt;img src="http://www.generiscorp.com/images/logo.png" /&gt; &lt;div&gt;&lt;br /&gt; &lt;/div&gt;</w:t>
            </w:r>
          </w:p>
          <w:p>
            <w:pPr>
              <w:rPr>
                <w:rFonts w:ascii="Courier New" w:eastAsia="Courier New" w:hAnsi="Courier New" w:cs="Courier New"/>
                <w:sz w:val="14"/>
              </w:rPr>
            </w:pPr>
            <w:r>
              <w:rPr>
                <w:rFonts w:ascii="Courier New" w:eastAsia="Courier New" w:hAnsi="Courier New" w:cs="Courier New"/>
                <w:sz w:val="14"/>
              </w:rPr>
              <w:t xml:space="preserve">&lt;div&gt;Dear &lt;activity.recipient&gt;,&lt;/div&gt; &lt;div&gt;&lt;br /&gt; </w:t>
            </w:r>
          </w:p>
          <w:p>
            <w:pPr>
              <w:rPr>
                <w:rFonts w:ascii="Courier New" w:eastAsia="Courier New" w:hAnsi="Courier New" w:cs="Courier New"/>
                <w:sz w:val="14"/>
              </w:rPr>
            </w:pPr>
            <w:r>
              <w:rPr>
                <w:rFonts w:ascii="Courier New" w:eastAsia="Courier New" w:hAnsi="Courier New" w:cs="Courier New"/>
                <w:sz w:val="14"/>
              </w:rPr>
              <w:t xml:space="preserve">&lt;div&gt;The following CARA &lt;activity.activity_type&gt; Task has been cancelled by &lt;performer&gt;. You do not need to take any action at this time.  </w:t>
            </w:r>
          </w:p>
          <w:p>
            <w:pPr>
              <w:rPr>
                <w:rFonts w:ascii="Courier New" w:eastAsia="Courier New" w:hAnsi="Courier New" w:cs="Courier New"/>
                <w:sz w:val="14"/>
              </w:rPr>
            </w:pPr>
            <w:r>
              <w:rPr>
                <w:rFonts w:ascii="Courier New" w:eastAsia="Courier New" w:hAnsi="Courier New" w:cs="Courier New"/>
                <w:sz w:val="14"/>
              </w:rPr>
              <w:t xml:space="preserve">Details of the cancelled task are provided below. &lt;/div&gt; &lt;div&gt;&lt;br /&gt; </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 xml:space="preserve">&lt;table border="3" frame="border" rules="all" cellpadding="10" bordercolor="blue" class="Vertical-Emphasis-2"&gt; &lt;tbody&gt; &lt;tr bgcolor="DDFFFF"&gt; &lt;td class="hd"&gt;&lt;b&gt;&lt;font color="blue"&gt;Item&lt;/font&gt;&lt;/b&gt;&lt;/td&gt; &lt;td class="hd"&gt;&lt;b&gt;&lt;font color="blue"&gt;Value&lt;/font&gt;&lt;/b&gt;&lt;/td&gt; &lt;/tr&gt; </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 xml:space="preserve">&lt;tr&gt; &lt;td class="fcalt"&gt;Document:&lt;/td&gt; &lt;td class="fcalt"&gt;&lt;document.object_name&gt;&lt;/td&gt;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class="fcalt"&gt;Title:&lt;/td&gt; &lt;td class="fcalt"&gt;&lt;document.full_title&gt;&lt;/td&gt;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class="fcalt"&gt;Version:&lt;/td&gt; &lt;td class="fcalt"&gt;&lt;document.r_version_label&gt;&lt;/td&gt;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class="fcalt"&gt;Task type:&lt;/td&gt; &lt;td class="fcalt"&gt;&lt;activity.activity_type&gt;&lt;/td&gt;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class="fcalt"&gt;Planned task start date:&lt;/td&gt; &lt;td class="fcalt"&gt;&lt;activity.target_start_date&gt;&lt;/td&gt;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class="fcalt"&gt;Planned task end date:&lt;/td&gt; &lt;td class="fcalt"&gt;&lt;activity.target_finish_date&gt;&lt;/td&gt; &lt;/tr&gt; </w:t>
            </w:r>
          </w:p>
          <w:p>
            <w:pPr>
              <w:rPr>
                <w:rFonts w:ascii="Courier New" w:eastAsia="Courier New" w:hAnsi="Courier New" w:cs="Courier New"/>
                <w:sz w:val="14"/>
              </w:rPr>
            </w:pPr>
            <w:r>
              <w:rPr>
                <w:rFonts w:ascii="Courier New" w:eastAsia="Courier New" w:hAnsi="Courier New" w:cs="Courier New"/>
                <w:sz w:val="14"/>
              </w:rPr>
              <w:t>&lt;/tbody&gt; &lt;/table&gt; &lt;p class="Pull-Quote"&gt;Additional comment: &lt;/p&gt; &lt;p&gt;&lt;comment&gt;&lt;/p&gt;&lt;/div&gt;</w:t>
            </w:r>
          </w:p>
          <w:p>
            <w:pPr>
              <w:rPr>
                <w:rFonts w:ascii="Courier New" w:eastAsia="Courier New" w:hAnsi="Courier New" w:cs="Courier New"/>
                <w:sz w:val="14"/>
              </w:rPr>
            </w:pP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&lt;div&gt;You may access the task by clicking the following link:&lt;/div&gt;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&lt;div&gt;&lt;link&gt;&lt;/div&gt;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&lt;div&gt;Or go directly to the document with the following link or links:&lt;/div&gt; &lt;div&gt;&lt;br /&gt;</w:t>
            </w:r>
          </w:p>
          <w:p>
            <w:pPr>
              <w:rPr>
                <w:rFonts w:ascii="Courier New" w:eastAsia="Courier New" w:hAnsi="Courier New" w:cs="Courier New"/>
                <w:sz w:val="14"/>
              </w:rPr>
            </w:pP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&lt;div&gt;&lt;document_link&gt;&lt;/div&gt; &lt;div&gt;&lt;br /&gt;</w:t>
            </w:r>
          </w:p>
          <w:p>
            <w:pPr>
              <w:rPr>
                <w:rFonts w:ascii="Courier New" w:eastAsia="Courier New" w:hAnsi="Courier New" w:cs="Courier New"/>
                <w:sz w:val="14"/>
              </w:rPr>
            </w:pPr>
          </w:p>
          <w:p>
            <w:pPr>
              <w:rPr>
                <w:rFonts w:ascii="Courier New" w:eastAsia="Courier New" w:hAnsi="Courier New" w:cs="Courier New"/>
                <w:sz w:val="14"/>
              </w:rPr>
            </w:pPr>
          </w:p>
          <w:p>
            <w:pPr>
              <w:rPr>
                <w:rFonts w:ascii="Courier New" w:eastAsia="Courier New" w:hAnsi="Courier New" w:cs="Courier New"/>
                <w:sz w:val="14"/>
              </w:rPr>
            </w:pPr>
          </w:p>
          <w:p>
            <w:pPr>
              <w:rPr>
                <w:rFonts w:ascii="Courier New" w:eastAsia="Courier New" w:hAnsi="Courier New" w:cs="Courier New"/>
                <w:sz w:val="14"/>
              </w:rPr>
            </w:pPr>
          </w:p>
        </w:tc>
      </w:tr>
    </w:tbl>
    <w:p>
      <w:pPr>
        <w:pStyle w:val="Heading3"/>
      </w:pPr>
      <w:bookmarkStart w:id="628" w:name="_Toc256000627"/>
      <w:r>
        <w:t>FinishDue (en)</w:t>
      </w:r>
      <w:bookmarkEnd w:id="628"/>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86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val="0"/>
        </w:trPr>
        <w:tc>
          <w:tcPr>
            <w:tcW w:w="360" w:type="dxa"/>
            <w:tcMar>
              <w:top w:w="100" w:type="dxa"/>
            </w:tcMar>
          </w:tcPr>
          <w:p>
            <w:pPr>
              <w:rPr>
                <w:rFonts w:ascii="Courier New" w:eastAsia="Courier New" w:hAnsi="Courier New" w:cs="Courier New"/>
                <w:sz w:val="14"/>
              </w:rPr>
            </w:pPr>
            <w:r>
              <w:rPr>
                <w:rFonts w:ascii="Courier New" w:eastAsia="Courier New" w:hAnsi="Courier New" w:cs="Courier New"/>
                <w:sz w:val="14"/>
              </w:rPr>
              <w:t>&lt;img src="http://www.generiscorp.com/images/logo.png" /&gt; &lt;div&gt;&lt;br /&gt; &lt;/div&gt;</w:t>
            </w:r>
          </w:p>
          <w:p>
            <w:pPr>
              <w:rPr>
                <w:rFonts w:ascii="Courier New" w:eastAsia="Courier New" w:hAnsi="Courier New" w:cs="Courier New"/>
                <w:sz w:val="14"/>
              </w:rPr>
            </w:pPr>
            <w:r>
              <w:rPr>
                <w:rFonts w:ascii="Courier New" w:eastAsia="Courier New" w:hAnsi="Courier New" w:cs="Courier New"/>
                <w:sz w:val="14"/>
              </w:rPr>
              <w:t xml:space="preserve">&lt;div&gt;Dear &lt;activity.recipient&gt;,&lt;/div&gt; &lt;div&gt;&lt;br /&gt; </w:t>
            </w:r>
          </w:p>
          <w:p>
            <w:pPr>
              <w:rPr>
                <w:rFonts w:ascii="Courier New" w:eastAsia="Courier New" w:hAnsi="Courier New" w:cs="Courier New"/>
                <w:sz w:val="14"/>
              </w:rPr>
            </w:pPr>
            <w:r>
              <w:rPr>
                <w:rFonts w:ascii="Courier New" w:eastAsia="Courier New" w:hAnsi="Courier New" w:cs="Courier New"/>
                <w:sz w:val="14"/>
              </w:rPr>
              <w:t xml:space="preserve">&lt;div&gt;The following CARA &lt;activity.activity_type&gt; is due for completion.&lt;/div&gt; &lt;div&gt;&lt;br /&gt; </w:t>
            </w:r>
          </w:p>
          <w:p>
            <w:pPr>
              <w:rPr>
                <w:rFonts w:ascii="Courier New" w:eastAsia="Courier New" w:hAnsi="Courier New" w:cs="Courier New"/>
                <w:sz w:val="14"/>
              </w:rPr>
            </w:pPr>
            <w:r>
              <w:rPr>
                <w:rFonts w:ascii="Courier New" w:eastAsia="Courier New" w:hAnsi="Courier New" w:cs="Courier New"/>
                <w:sz w:val="14"/>
              </w:rPr>
              <w:t>&lt;table border="3" frame="border" rules="all" cellpadding="10" bordercolor="blue" class="Vertical-Emphasis-2"&gt; &lt;tbody&gt; &lt;tr bgcolor="DDFFFF"&gt; &lt;td class="hd"&gt;&lt;b&gt;&lt;font color="blue"&gt;Item&lt;/font&gt;&lt;/b&gt;&lt;/td&gt; &lt;td class="hd"&gt;&lt;b&gt;&lt;font color="blue"&gt;Value&lt;/font&gt;&lt;/b&gt;&lt;/td&gt; &lt;/tr&gt; &lt;tr&gt; &lt;td class="fcalt"&gt;Document:&lt;/td&gt; &lt;td class="fcalt"&gt;&lt;document.object_name&gt;&lt;/td&gt; &lt;/tr&gt; &lt;tr&gt; &lt;td class="fcalt"&gt;Title:&lt;/td&gt; &lt;td class="fcalt"&gt;&lt;document.full_title&gt;&lt;/td&gt; &lt;/tr&gt; &lt;tr&gt; &lt;td class="fcalt"&gt;Version:&lt;/td&gt; &lt;td class="fcalt"&gt;&lt;document.r_version_label&gt;&lt;/td&gt; &lt;/tr&gt; &lt;tr&gt; &lt;td class="fcalt"&gt;Task type:&lt;/td&gt; &lt;td class="fcalt"&gt;&lt;activity.activity_type&gt;&lt;/td&gt; &lt;/tr&gt; &lt;tr&gt; &lt;td class="fcalt"&gt;Task start date:&lt;/td&gt; &lt;td class="fcalt"&gt;&lt;activity.target_start_date&gt;&lt;/td&gt; &lt;/tr&gt; &lt;tr&gt; &lt;td class="fcalt"&gt;Task end date:&lt;/td&gt; &lt;td class="fcalt"&gt;&lt;activity.target_finish_date&gt;&lt;/td&gt; &lt;/tr&gt; &lt;tr&gt; &lt;td class="fcalt"&gt;Task duration:&lt;/td&gt; &lt;td class="fcalt"&gt;&lt;activity.target_duration&gt; Days&lt;/td&gt; &lt;/tr&gt;&lt;tr&gt; &lt;td class="fcalt"&gt;Workflow Owner:&lt;/td&gt; &lt;td class="fcalt"&gt;&lt;workflow.creator&gt;&lt;/td&gt; &lt;/tr&gt; &lt;/tbody&gt; &lt;/table&gt; &lt;p class="Pull-Quote"&gt;Additional comment entered: &lt;/p&gt; &lt;p&gt;&lt;comment&gt;&lt;/p&gt;&lt;/div&gt;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&lt;div&gt;You may access the task by clicking the following link:&lt;/div&gt;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&lt;div&gt;&lt;link&gt;&lt;/div&gt;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&lt;div&gt;Or go directly to the document with the following link or links:&lt;/div&gt; &lt;div&gt;&lt;br /&gt;</w:t>
            </w:r>
          </w:p>
          <w:p>
            <w:pPr>
              <w:rPr>
                <w:rFonts w:ascii="Courier New" w:eastAsia="Courier New" w:hAnsi="Courier New" w:cs="Courier New"/>
                <w:sz w:val="14"/>
              </w:rPr>
            </w:pP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&lt;div&gt;&lt;document_link&gt;&lt;/div&gt; &lt;div&gt;&lt;br /&gt;</w:t>
            </w:r>
          </w:p>
          <w:p>
            <w:pPr>
              <w:rPr>
                <w:rFonts w:ascii="Courier New" w:eastAsia="Courier New" w:hAnsi="Courier New" w:cs="Courier New"/>
                <w:sz w:val="14"/>
              </w:rPr>
            </w:pPr>
          </w:p>
          <w:p>
            <w:pPr>
              <w:rPr>
                <w:rFonts w:ascii="Courier New" w:eastAsia="Courier New" w:hAnsi="Courier New" w:cs="Courier New"/>
                <w:sz w:val="14"/>
              </w:rPr>
            </w:pPr>
          </w:p>
        </w:tc>
      </w:tr>
    </w:tbl>
    <w:p>
      <w:pPr>
        <w:pStyle w:val="Heading3"/>
      </w:pPr>
      <w:bookmarkStart w:id="629" w:name="_Toc256000628"/>
      <w:r>
        <w:t>FinishDue (creator) (en)</w:t>
      </w:r>
      <w:bookmarkEnd w:id="629"/>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86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val="0"/>
        </w:trPr>
        <w:tc>
          <w:tcPr>
            <w:tcW w:w="360" w:type="dxa"/>
            <w:tcMar>
              <w:top w:w="100" w:type="dxa"/>
            </w:tcMar>
          </w:tcPr>
          <w:p>
            <w:pPr>
              <w:rPr>
                <w:rFonts w:ascii="Courier New" w:eastAsia="Courier New" w:hAnsi="Courier New" w:cs="Courier New"/>
                <w:sz w:val="14"/>
              </w:rPr>
            </w:pPr>
            <w:r>
              <w:rPr>
                <w:rFonts w:ascii="Courier New" w:eastAsia="Courier New" w:hAnsi="Courier New" w:cs="Courier New"/>
                <w:sz w:val="14"/>
              </w:rPr>
              <w:t>&lt;img src="http://www.generiscorp.com/images/logo.png" /&gt; &lt;div&gt;&lt;br /&gt; &lt;/div&gt;</w:t>
            </w:r>
          </w:p>
          <w:p>
            <w:pPr>
              <w:rPr>
                <w:rFonts w:ascii="Courier New" w:eastAsia="Courier New" w:hAnsi="Courier New" w:cs="Courier New"/>
                <w:sz w:val="14"/>
              </w:rPr>
            </w:pPr>
            <w:r>
              <w:rPr>
                <w:rFonts w:ascii="Courier New" w:eastAsia="Courier New" w:hAnsi="Courier New" w:cs="Courier New"/>
                <w:sz w:val="14"/>
              </w:rPr>
              <w:t xml:space="preserve">&lt;div&gt;Dear &lt;workflow.creator&gt;,&lt;/div&gt; &lt;div&gt;&lt;br /&gt; </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&lt;div&gt;This is a reminder that the planned task end date for the CARA &lt;activity.activity_type&gt; Task that you issued is approaching.  Details are provided below.  Please log into CARA to check the completion status for this task via Task Manager.  &lt;/div&gt; &lt;div&gt;&lt;br /&gt;</w:t>
            </w:r>
          </w:p>
          <w:p>
            <w:pPr>
              <w:rPr>
                <w:rFonts w:ascii="Courier New" w:eastAsia="Courier New" w:hAnsi="Courier New" w:cs="Courier New"/>
                <w:sz w:val="14"/>
              </w:rPr>
            </w:pPr>
            <w:r>
              <w:rPr>
                <w:rFonts w:ascii="Courier New" w:eastAsia="Courier New" w:hAnsi="Courier New" w:cs="Courier New"/>
                <w:sz w:val="14"/>
              </w:rPr>
              <w:t xml:space="preserve"> </w:t>
            </w:r>
          </w:p>
          <w:p>
            <w:pPr>
              <w:rPr>
                <w:rFonts w:ascii="Courier New" w:eastAsia="Courier New" w:hAnsi="Courier New" w:cs="Courier New"/>
                <w:sz w:val="14"/>
              </w:rPr>
            </w:pPr>
            <w:r>
              <w:rPr>
                <w:rFonts w:ascii="Courier New" w:eastAsia="Courier New" w:hAnsi="Courier New" w:cs="Courier New"/>
                <w:sz w:val="14"/>
              </w:rPr>
              <w:t>&lt;table border="3" frame="border" rules="all" cellpadding="10" bordercolor="blue" class="Vertical-Emphasis-2"&gt; &lt;tbody&gt; &lt;tr bgcolor="DDFFFF"&gt; &lt;td class="hd"&gt;&lt;b&gt;&lt;font color="blue"&gt;Item&lt;/font&gt;&lt;/b&gt;&lt;/td&gt; &lt;td class="hd"&gt;&lt;b&gt;&lt;font color="blue"&gt;Value&lt;/font&gt;&lt;/b&gt;&lt;/td&gt; &lt;/tr&gt;</w:t>
            </w:r>
          </w:p>
          <w:p>
            <w:pPr>
              <w:rPr>
                <w:rFonts w:ascii="Courier New" w:eastAsia="Courier New" w:hAnsi="Courier New" w:cs="Courier New"/>
                <w:sz w:val="14"/>
              </w:rPr>
            </w:pPr>
            <w:r>
              <w:rPr>
                <w:rFonts w:ascii="Courier New" w:eastAsia="Courier New" w:hAnsi="Courier New" w:cs="Courier New"/>
                <w:sz w:val="14"/>
              </w:rPr>
              <w:t xml:space="preserve"> </w:t>
            </w:r>
          </w:p>
          <w:p>
            <w:pPr>
              <w:rPr>
                <w:rFonts w:ascii="Courier New" w:eastAsia="Courier New" w:hAnsi="Courier New" w:cs="Courier New"/>
                <w:sz w:val="14"/>
              </w:rPr>
            </w:pPr>
            <w:r>
              <w:rPr>
                <w:rFonts w:ascii="Courier New" w:eastAsia="Courier New" w:hAnsi="Courier New" w:cs="Courier New"/>
                <w:sz w:val="14"/>
              </w:rPr>
              <w:t xml:space="preserve">&lt;tr&gt; &lt;td class="fcalt"&gt;Document:&lt;/td&gt; &lt;td class="fcalt"&gt;&lt;document.object_name&gt;&lt;/td&gt;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class="fcalt"&gt;Title:&lt;/td&gt; &lt;td class="fcalt"&gt;&lt;document.full_title&gt;&lt;/td&gt;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class="fcalt"&gt;Version:&lt;/td&gt; &lt;td class="fcalt"&gt;&lt;document.r_version_label&gt;&lt;/td&gt;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class="fcalt"&gt;Task type:&lt;/td&gt; &lt;td class="fcalt"&gt;&lt;activity.activity_type&gt;&lt;/td&gt;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class="fcalt"&gt;Task owner:&lt;/td&gt; &lt;td class="fcalt"&gt;&lt;activity.activity_type&gt;&lt;/td&gt;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class="fcalt"&gt;Task priority:&lt;/td&gt; &lt;td class="fcalt"&gt;&lt;activity.priority&gt;&lt;/td&gt;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class="fcalt"&gt;Planned task start date:&lt;/td&gt; &lt;td class="fcalt"&gt;&lt;activity.target_start_date&gt;&lt;/td&gt;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class="fcalt"&gt;Planned task end date:&lt;/td&gt; &lt;td class="fcalt"&gt;&lt;activity.target_finish_date&gt;&lt;/td&gt; &lt;/tr&gt; </w:t>
            </w:r>
          </w:p>
          <w:p>
            <w:pPr>
              <w:rPr>
                <w:rFonts w:ascii="Courier New" w:eastAsia="Courier New" w:hAnsi="Courier New" w:cs="Courier New"/>
                <w:sz w:val="14"/>
              </w:rPr>
            </w:pPr>
            <w:r>
              <w:rPr>
                <w:rFonts w:ascii="Courier New" w:eastAsia="Courier New" w:hAnsi="Courier New" w:cs="Courier New"/>
                <w:sz w:val="14"/>
              </w:rPr>
              <w:t>&lt;tr&gt; &lt;td class="fcalt"&gt;Planned task duration:&lt;/td&gt; &lt;td class="fcalt"&gt;&lt;activity.target_duration&gt; Days&lt;/td&gt; &lt;/tr&gt;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&lt;/tbody&gt; &lt;/table&gt; &lt;p class="Pull-Quote"&gt;Additional comment: &lt;/p&gt; &lt;p&gt;&lt;comment&gt;&lt;/p&gt;&lt;/div&gt;</w:t>
            </w:r>
          </w:p>
          <w:p>
            <w:pPr>
              <w:rPr>
                <w:rFonts w:ascii="Courier New" w:eastAsia="Courier New" w:hAnsi="Courier New" w:cs="Courier New"/>
                <w:sz w:val="14"/>
              </w:rPr>
            </w:pP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&lt;div&gt;You may access the task by clicking the following link:&lt;/div&gt;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&lt;div&gt;&lt;link&gt;&lt;/div&gt;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&lt;div&gt;Or go directly to the document with the following link or links:&lt;/div&gt; &lt;div&gt;&lt;br /&gt;</w:t>
            </w:r>
          </w:p>
          <w:p>
            <w:pPr>
              <w:rPr>
                <w:rFonts w:ascii="Courier New" w:eastAsia="Courier New" w:hAnsi="Courier New" w:cs="Courier New"/>
                <w:sz w:val="14"/>
              </w:rPr>
            </w:pP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&lt;div&gt;&lt;document_link&gt;&lt;/div&gt; &lt;div&gt;&lt;br /&gt;</w:t>
            </w:r>
          </w:p>
          <w:p>
            <w:pPr>
              <w:rPr>
                <w:rFonts w:ascii="Courier New" w:eastAsia="Courier New" w:hAnsi="Courier New" w:cs="Courier New"/>
                <w:sz w:val="14"/>
              </w:rPr>
            </w:pPr>
          </w:p>
          <w:p>
            <w:pPr>
              <w:rPr>
                <w:rFonts w:ascii="Courier New" w:eastAsia="Courier New" w:hAnsi="Courier New" w:cs="Courier New"/>
                <w:sz w:val="14"/>
              </w:rPr>
            </w:pPr>
          </w:p>
        </w:tc>
      </w:tr>
    </w:tbl>
    <w:p>
      <w:pPr>
        <w:pStyle w:val="Heading3"/>
      </w:pPr>
      <w:bookmarkStart w:id="630" w:name="_Toc256000629"/>
      <w:r>
        <w:t>FinishDue (other) (en)</w:t>
      </w:r>
      <w:bookmarkEnd w:id="630"/>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86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val="0"/>
        </w:trPr>
        <w:tc>
          <w:tcPr>
            <w:tcW w:w="360" w:type="dxa"/>
            <w:tcMar>
              <w:top w:w="100" w:type="dxa"/>
            </w:tcMar>
          </w:tcPr>
          <w:p>
            <w:pPr>
              <w:rPr>
                <w:rFonts w:ascii="Courier New" w:eastAsia="Courier New" w:hAnsi="Courier New" w:cs="Courier New"/>
                <w:sz w:val="14"/>
              </w:rPr>
            </w:pPr>
            <w:r>
              <w:rPr>
                <w:rFonts w:ascii="Courier New" w:eastAsia="Courier New" w:hAnsi="Courier New" w:cs="Courier New"/>
                <w:sz w:val="14"/>
              </w:rPr>
              <w:t>&lt;img src="http://www.generiscorp.com/images/logo.png" /&gt; &lt;div&gt;&lt;br /&gt; &lt;/div&gt;</w:t>
            </w:r>
          </w:p>
          <w:p>
            <w:pPr>
              <w:rPr>
                <w:rFonts w:ascii="Courier New" w:eastAsia="Courier New" w:hAnsi="Courier New" w:cs="Courier New"/>
                <w:sz w:val="14"/>
              </w:rPr>
            </w:pPr>
            <w:r>
              <w:rPr>
                <w:rFonts w:ascii="Courier New" w:eastAsia="Courier New" w:hAnsi="Courier New" w:cs="Courier New"/>
                <w:sz w:val="14"/>
              </w:rPr>
              <w:t xml:space="preserve">&lt;div&gt;Dear User,&lt;/div&gt; &lt;div&gt;&lt;br /&gt; </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 xml:space="preserve">&lt;div&gt;This is a reminder that the target finish date for the CARA &lt;activity.activity_type&gt; Task that you have been copied on is approaching. You are not required to complete this task.  Details are provided below.&lt;/div&gt; &lt;div&gt;&lt;br /&gt; </w:t>
            </w:r>
          </w:p>
          <w:p>
            <w:pPr>
              <w:rPr>
                <w:rFonts w:ascii="Courier New" w:eastAsia="Courier New" w:hAnsi="Courier New" w:cs="Courier New"/>
                <w:sz w:val="14"/>
              </w:rPr>
            </w:pP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&lt;table border="3" frame="border" rules="all" cellpadding="10" bordercolor="blue" class="Vertical-Emphasis-2"&gt; &lt;tbody&gt; &lt;tr bgcolor="DDFFFF"&gt; &lt;td class="hd"&gt;&lt;b&gt;&lt;font color="blue"&gt;Item&lt;/font&gt;&lt;/b&gt;&lt;/td&gt; &lt;td class="hd"&gt;&lt;b&gt;&lt;font color="blue"&gt;Value&lt;/font&gt;&lt;/b&gt;&lt;/td&gt; &lt;/tr&gt;</w:t>
            </w:r>
          </w:p>
          <w:p>
            <w:pPr>
              <w:rPr>
                <w:rFonts w:ascii="Courier New" w:eastAsia="Courier New" w:hAnsi="Courier New" w:cs="Courier New"/>
                <w:sz w:val="14"/>
              </w:rPr>
            </w:pPr>
            <w:r>
              <w:rPr>
                <w:rFonts w:ascii="Courier New" w:eastAsia="Courier New" w:hAnsi="Courier New" w:cs="Courier New"/>
                <w:sz w:val="14"/>
              </w:rPr>
              <w:t xml:space="preserve"> </w:t>
            </w:r>
          </w:p>
          <w:p>
            <w:pPr>
              <w:rPr>
                <w:rFonts w:ascii="Courier New" w:eastAsia="Courier New" w:hAnsi="Courier New" w:cs="Courier New"/>
                <w:sz w:val="14"/>
              </w:rPr>
            </w:pPr>
            <w:r>
              <w:rPr>
                <w:rFonts w:ascii="Courier New" w:eastAsia="Courier New" w:hAnsi="Courier New" w:cs="Courier New"/>
                <w:sz w:val="14"/>
              </w:rPr>
              <w:t xml:space="preserve">&lt;tr&gt; &lt;td class="fcalt"&gt;Document:&lt;/td&gt; &lt;td class="fcalt"&gt;&lt;document.object_name&gt;&lt;/td&gt;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class="fcalt"&gt;Title:&lt;/td&gt; &lt;td class="fcalt"&gt;&lt;document.full_title&gt;&lt;/td&gt;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class="fcalt"&gt;Version:&lt;/td&gt; &lt;td class="fcalt"&gt;&lt;document.r_version_label&gt;&lt;/td&gt;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class="fcalt"&gt;Task type:&lt;/td&gt; &lt;td class="fcalt"&gt;&lt;activity.activity_type&gt;&lt;/td&gt;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class="fcalt"&gt;Task owner:&lt;/td&gt; &lt;td class="fcalt"&gt;&lt;activity.activity_type&gt;&lt;/td&gt;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class="fcalt"&gt;Task priority:&lt;/td&gt; &lt;td class="fcalt"&gt;&lt;activity.priority&gt;&lt;/td&gt;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class="fcalt"&gt;Planned task start date:&lt;/td&gt; &lt;td class="fcalt"&gt;&lt;activity.target_start_date&gt;&lt;/td&gt;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class="fcalt"&gt;Planned task end date:&lt;/td&gt; &lt;td class="fcalt"&gt;&lt;activity.target_finish_date&gt;&lt;/td&gt; &lt;/tr&gt; </w:t>
            </w:r>
          </w:p>
          <w:p>
            <w:pPr>
              <w:rPr>
                <w:rFonts w:ascii="Courier New" w:eastAsia="Courier New" w:hAnsi="Courier New" w:cs="Courier New"/>
                <w:sz w:val="14"/>
              </w:rPr>
            </w:pPr>
            <w:r>
              <w:rPr>
                <w:rFonts w:ascii="Courier New" w:eastAsia="Courier New" w:hAnsi="Courier New" w:cs="Courier New"/>
                <w:sz w:val="14"/>
              </w:rPr>
              <w:t>&lt;tr&gt; &lt;td class="fcalt"&gt;Planned task duration:&lt;/td&gt; &lt;td class="fcalt"&gt;&lt;activity.target_duration&gt; Days&lt;/td&gt; &lt;/tr&gt;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&lt;/tbody&gt; &lt;/table&gt; &lt;p class="Pull-Quote"&gt;Additional comment: &lt;/p&gt; &lt;p&gt;&lt;comment&gt;&lt;/p&gt;&lt;/div&gt;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&lt;div&gt;You may access the task by clicking the following link:&lt;/div&gt;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&lt;div&gt;&lt;link&gt;&lt;/div&gt;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&lt;div&gt;Or go directly to the document with the following link or links:&lt;/div&gt; &lt;div&gt;&lt;br /&gt;</w:t>
            </w:r>
          </w:p>
          <w:p>
            <w:pPr>
              <w:rPr>
                <w:rFonts w:ascii="Courier New" w:eastAsia="Courier New" w:hAnsi="Courier New" w:cs="Courier New"/>
                <w:sz w:val="14"/>
              </w:rPr>
            </w:pP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&lt;div&gt;&lt;document_link&gt;&lt;/div&gt; &lt;div&gt;&lt;br /&gt;</w:t>
            </w:r>
          </w:p>
          <w:p>
            <w:pPr>
              <w:rPr>
                <w:rFonts w:ascii="Courier New" w:eastAsia="Courier New" w:hAnsi="Courier New" w:cs="Courier New"/>
                <w:sz w:val="14"/>
              </w:rPr>
            </w:pPr>
          </w:p>
          <w:p>
            <w:pPr>
              <w:rPr>
                <w:rFonts w:ascii="Courier New" w:eastAsia="Courier New" w:hAnsi="Courier New" w:cs="Courier New"/>
                <w:sz w:val="14"/>
              </w:rPr>
            </w:pPr>
          </w:p>
        </w:tc>
      </w:tr>
    </w:tbl>
    <w:p>
      <w:pPr>
        <w:pStyle w:val="Heading3"/>
      </w:pPr>
      <w:bookmarkStart w:id="631" w:name="_Toc256000630"/>
      <w:r>
        <w:t>FinishDue (recipient) (en)</w:t>
      </w:r>
      <w:bookmarkEnd w:id="631"/>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86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val="0"/>
        </w:trPr>
        <w:tc>
          <w:tcPr>
            <w:tcW w:w="360" w:type="dxa"/>
            <w:tcMar>
              <w:top w:w="100" w:type="dxa"/>
            </w:tcMar>
          </w:tcPr>
          <w:p>
            <w:pPr>
              <w:rPr>
                <w:rFonts w:ascii="Courier New" w:eastAsia="Courier New" w:hAnsi="Courier New" w:cs="Courier New"/>
                <w:sz w:val="14"/>
              </w:rPr>
            </w:pPr>
            <w:r>
              <w:rPr>
                <w:rFonts w:ascii="Courier New" w:eastAsia="Courier New" w:hAnsi="Courier New" w:cs="Courier New"/>
                <w:sz w:val="14"/>
              </w:rPr>
              <w:t>&lt;img src="http://www.generiscorp.com/images/logo.png" /&gt; &lt;div&gt;&lt;br /&gt; &lt;/div&gt;</w:t>
            </w:r>
          </w:p>
          <w:p>
            <w:pPr>
              <w:rPr>
                <w:rFonts w:ascii="Courier New" w:eastAsia="Courier New" w:hAnsi="Courier New" w:cs="Courier New"/>
                <w:sz w:val="14"/>
              </w:rPr>
            </w:pPr>
            <w:r>
              <w:rPr>
                <w:rFonts w:ascii="Courier New" w:eastAsia="Courier New" w:hAnsi="Courier New" w:cs="Courier New"/>
                <w:sz w:val="14"/>
              </w:rPr>
              <w:t xml:space="preserve">&lt;div&gt;Dear &lt;activity.recipient&gt;,&lt;/div&gt; &lt;div&gt;&lt;br /&gt; </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 xml:space="preserve">&lt;div&gt;This is a reminder that the following CARA &lt;activity.activity_type&gt; Task is due for completion on &lt;activity.target_finish_date&gt;.  Details are provided below.  Please log into CARA to complete this task, or contact the Task Owner if you have any questions.  Taking an action on this task in CARA supports the capture of accurate metrics within the system.&lt;/div&gt; &lt;div&gt;&lt;br /&gt; </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&lt;table border="3" frame="border" rules="all" cellpadding="10" bordercolor="blue" class="Vertical-Emphasis-2"&gt; &lt;tbody&gt; &lt;tr bgcolor="DDFFFF"&gt; &lt;td class="hd"&gt;&lt;b&gt;&lt;font color="blue"&gt;Item&lt;/font&gt;&lt;/b&gt;&lt;/td&gt; &lt;td class="hd"&gt;&lt;b&gt;&lt;font color="blue"&gt;Value&lt;/font&gt;&lt;/b&gt;&lt;/td&gt; &lt;/tr&gt;</w:t>
            </w:r>
          </w:p>
          <w:p>
            <w:pPr>
              <w:rPr>
                <w:rFonts w:ascii="Courier New" w:eastAsia="Courier New" w:hAnsi="Courier New" w:cs="Courier New"/>
                <w:sz w:val="14"/>
              </w:rPr>
            </w:pPr>
            <w:r>
              <w:rPr>
                <w:rFonts w:ascii="Courier New" w:eastAsia="Courier New" w:hAnsi="Courier New" w:cs="Courier New"/>
                <w:sz w:val="14"/>
              </w:rPr>
              <w:t xml:space="preserve"> </w:t>
            </w:r>
          </w:p>
          <w:p>
            <w:pPr>
              <w:rPr>
                <w:rFonts w:ascii="Courier New" w:eastAsia="Courier New" w:hAnsi="Courier New" w:cs="Courier New"/>
                <w:sz w:val="14"/>
              </w:rPr>
            </w:pPr>
            <w:r>
              <w:rPr>
                <w:rFonts w:ascii="Courier New" w:eastAsia="Courier New" w:hAnsi="Courier New" w:cs="Courier New"/>
                <w:sz w:val="14"/>
              </w:rPr>
              <w:t xml:space="preserve">&lt;tr&gt; &lt;td class="fcalt"&gt;Document:&lt;/td&gt; &lt;td class="fcalt"&gt;&lt;document.object_name&gt;&lt;/td&gt;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class="fcalt"&gt;Title:&lt;/td&gt; &lt;td class="fcalt"&gt;&lt;document.full_title&gt;&lt;/td&gt;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class="fcalt"&gt;Version:&lt;/td&gt; &lt;td class="fcalt"&gt;&lt;document.r_version_label&gt;&lt;/td&gt;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class="fcalt"&gt;Task type:&lt;/td&gt; &lt;td class="fcalt"&gt;&lt;activity.activity_type&gt;&lt;/td&gt;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class="fcalt"&gt;Task owner:&lt;/td&gt; &lt;td class="fcalt"&gt;&lt;activity.activity_type&gt;&lt;/td&gt;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class="fcalt"&gt;Task priority:&lt;/td&gt; &lt;td class="fcalt"&gt;&lt;activity.priority&gt;&lt;/td&gt;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class="fcalt"&gt;Planned task start date:&lt;/td&gt; &lt;td class="fcalt"&gt;&lt;activity.target_start_date&gt;&lt;/td&gt;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class="fcalt"&gt;Planned task end date:&lt;/td&gt; &lt;td class="fcalt"&gt;&lt;activity.target_finish_date&gt;&lt;/td&gt; &lt;/tr&gt; </w:t>
            </w:r>
          </w:p>
          <w:p>
            <w:pPr>
              <w:rPr>
                <w:rFonts w:ascii="Courier New" w:eastAsia="Courier New" w:hAnsi="Courier New" w:cs="Courier New"/>
                <w:sz w:val="14"/>
              </w:rPr>
            </w:pPr>
            <w:r>
              <w:rPr>
                <w:rFonts w:ascii="Courier New" w:eastAsia="Courier New" w:hAnsi="Courier New" w:cs="Courier New"/>
                <w:sz w:val="14"/>
              </w:rPr>
              <w:t>&lt;tr&gt; &lt;td class="fcalt"&gt;Planned task duration:&lt;/td&gt; &lt;td class="fcalt"&gt;&lt;activity.target_duration&gt; Days&lt;/td&gt; &lt;/tr&gt;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&lt;/tbody&gt; &lt;/table&gt; &lt;p class="Pull-Quote"&gt;Additional comment: &lt;/p&gt; &lt;p&gt;&lt;comment&gt;&lt;/p&gt;&lt;/div&gt;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&lt;div&gt;You may access the task by clicking the following link:&lt;/div&gt;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&lt;div&gt;&lt;link&gt;&lt;/div&gt;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&lt;div&gt;Or go directly to the document with the following link or links:&lt;/div&gt; &lt;div&gt;&lt;br /&gt;</w:t>
            </w:r>
          </w:p>
          <w:p>
            <w:pPr>
              <w:rPr>
                <w:rFonts w:ascii="Courier New" w:eastAsia="Courier New" w:hAnsi="Courier New" w:cs="Courier New"/>
                <w:sz w:val="14"/>
              </w:rPr>
            </w:pP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&lt;div&gt;&lt;document_link&gt;&lt;/div&gt; &lt;div&gt;&lt;br /&gt;</w:t>
            </w:r>
          </w:p>
          <w:p>
            <w:pPr>
              <w:rPr>
                <w:rFonts w:ascii="Courier New" w:eastAsia="Courier New" w:hAnsi="Courier New" w:cs="Courier New"/>
                <w:sz w:val="14"/>
              </w:rPr>
            </w:pPr>
          </w:p>
          <w:p>
            <w:pPr>
              <w:rPr>
                <w:rFonts w:ascii="Courier New" w:eastAsia="Courier New" w:hAnsi="Courier New" w:cs="Courier New"/>
                <w:sz w:val="14"/>
              </w:rPr>
            </w:pPr>
          </w:p>
        </w:tc>
      </w:tr>
    </w:tbl>
    <w:p>
      <w:pPr>
        <w:pStyle w:val="Heading3"/>
      </w:pPr>
      <w:bookmarkStart w:id="632" w:name="_Toc256000631"/>
      <w:r>
        <w:t>FinishOverdue (en)</w:t>
      </w:r>
      <w:bookmarkEnd w:id="632"/>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86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val="0"/>
        </w:trPr>
        <w:tc>
          <w:tcPr>
            <w:tcW w:w="360" w:type="dxa"/>
            <w:tcMar>
              <w:top w:w="100" w:type="dxa"/>
            </w:tcMar>
          </w:tcPr>
          <w:p>
            <w:pPr>
              <w:rPr>
                <w:rFonts w:ascii="Courier New" w:eastAsia="Courier New" w:hAnsi="Courier New" w:cs="Courier New"/>
                <w:sz w:val="14"/>
              </w:rPr>
            </w:pPr>
            <w:r>
              <w:rPr>
                <w:rFonts w:ascii="Courier New" w:eastAsia="Courier New" w:hAnsi="Courier New" w:cs="Courier New"/>
                <w:sz w:val="14"/>
              </w:rPr>
              <w:t>&lt;img src="http://www.generiscorp.com/images/logo.png" /&gt; &lt;div&gt;&lt;br /&gt; &lt;/div&gt;</w:t>
            </w:r>
          </w:p>
          <w:p>
            <w:pPr>
              <w:rPr>
                <w:rFonts w:ascii="Courier New" w:eastAsia="Courier New" w:hAnsi="Courier New" w:cs="Courier New"/>
                <w:sz w:val="14"/>
              </w:rPr>
            </w:pPr>
            <w:r>
              <w:rPr>
                <w:rFonts w:ascii="Courier New" w:eastAsia="Courier New" w:hAnsi="Courier New" w:cs="Courier New"/>
                <w:sz w:val="14"/>
              </w:rPr>
              <w:t xml:space="preserve">&lt;div&gt;Dear &lt;activity.recipient&gt;,&lt;/div&gt; &lt;div&gt;&lt;br /&gt; </w:t>
            </w:r>
          </w:p>
          <w:p>
            <w:pPr>
              <w:rPr>
                <w:rFonts w:ascii="Courier New" w:eastAsia="Courier New" w:hAnsi="Courier New" w:cs="Courier New"/>
                <w:sz w:val="14"/>
              </w:rPr>
            </w:pPr>
            <w:r>
              <w:rPr>
                <w:rFonts w:ascii="Courier New" w:eastAsia="Courier New" w:hAnsi="Courier New" w:cs="Courier New"/>
                <w:sz w:val="14"/>
              </w:rPr>
              <w:t xml:space="preserve">&lt;div&gt;The following CARA &lt;activity.activity_type&gt; is overdue for completion.&lt;/div&gt; &lt;div&gt;&lt;br /&gt; </w:t>
            </w:r>
          </w:p>
          <w:p>
            <w:pPr>
              <w:rPr>
                <w:rFonts w:ascii="Courier New" w:eastAsia="Courier New" w:hAnsi="Courier New" w:cs="Courier New"/>
                <w:sz w:val="14"/>
              </w:rPr>
            </w:pPr>
            <w:r>
              <w:rPr>
                <w:rFonts w:ascii="Courier New" w:eastAsia="Courier New" w:hAnsi="Courier New" w:cs="Courier New"/>
                <w:sz w:val="14"/>
              </w:rPr>
              <w:t>&lt;table border="3" frame="border" rules="all" cellpadding="10" bordercolor="blue" class="Vertical-Emphasis-2"&gt; &lt;tbody&gt; &lt;tr bgcolor="DDFFFF"&gt; &lt;td class="hd"&gt;&lt;b&gt;&lt;font color="blue"&gt;Item&lt;/font&gt;&lt;/b&gt;&lt;/td&gt; &lt;td class="hd"&gt;&lt;b&gt;&lt;font color="blue"&gt;Value&lt;/font&gt;&lt;/b&gt;&lt;/td&gt; &lt;/tr&gt; &lt;tr&gt; &lt;td class="fcalt"&gt;Document:&lt;/td&gt; &lt;td class="fcalt"&gt;&lt;document.object_name&gt;&lt;/td&gt; &lt;/tr&gt; &lt;tr&gt; &lt;td class="fcalt"&gt;Title:&lt;/td&gt; &lt;td class="fcalt"&gt;&lt;document.full_title&gt;&lt;/td&gt; &lt;/tr&gt; &lt;tr&gt; &lt;td class="fcalt"&gt;Version:&lt;/td&gt; &lt;td class="fcalt"&gt;&lt;document.r_version_label&gt;&lt;/td&gt; &lt;/tr&gt; &lt;tr&gt; &lt;td class="fcalt"&gt;Task type:&lt;/td&gt; &lt;td class="fcalt"&gt;&lt;activity.activity_type&gt;&lt;/td&gt; &lt;/tr&gt; &lt;tr&gt; &lt;td class="fcalt"&gt;Task start date:&lt;/td&gt; &lt;td class="fcalt"&gt;&lt;activity.target_start_date&gt;&lt;/td&gt; &lt;/tr&gt; &lt;tr&gt; &lt;td class="fcalt"&gt;Task end date:&lt;/td&gt; &lt;td class="fcalt"&gt;&lt;activity.target_finish_date&gt;&lt;/td&gt; &lt;/tr&gt; &lt;tr&gt; &lt;td class="fcalt"&gt;Task duration:&lt;/td&gt; &lt;td class="fcalt"&gt;&lt;activity.target_duration&gt; Days&lt;/td&gt; &lt;/tr&gt;&lt;tr&gt; &lt;td class="fcalt"&gt;Workflow Owner:&lt;/td&gt; &lt;td class="fcalt"&gt;&lt;workflow.creator&gt;&lt;/td&gt; &lt;/tr&gt; &lt;/tbody&gt; &lt;/table&gt; &lt;p class="Pull-Quote"&gt;Additional comment entered: &lt;/p&gt; &lt;p&gt;&lt;comment&gt;&lt;/p&gt;&lt;/div&gt;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&lt;div&gt;You may access the task by clicking the following link:&lt;/div&gt;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&lt;div&gt;&lt;link&gt;&lt;/div&gt;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&lt;div&gt;Or go directly to the document with the following link or links:&lt;/div&gt; &lt;div&gt;&lt;br /&gt;</w:t>
            </w:r>
          </w:p>
          <w:p>
            <w:pPr>
              <w:rPr>
                <w:rFonts w:ascii="Courier New" w:eastAsia="Courier New" w:hAnsi="Courier New" w:cs="Courier New"/>
                <w:sz w:val="14"/>
              </w:rPr>
            </w:pP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&lt;div&gt;&lt;document_link&gt;&lt;/div&gt; &lt;div&gt;&lt;br /&gt;</w:t>
            </w:r>
          </w:p>
          <w:p>
            <w:pPr>
              <w:rPr>
                <w:rFonts w:ascii="Courier New" w:eastAsia="Courier New" w:hAnsi="Courier New" w:cs="Courier New"/>
                <w:sz w:val="14"/>
              </w:rPr>
            </w:pPr>
          </w:p>
          <w:p>
            <w:pPr>
              <w:rPr>
                <w:rFonts w:ascii="Courier New" w:eastAsia="Courier New" w:hAnsi="Courier New" w:cs="Courier New"/>
                <w:sz w:val="14"/>
              </w:rPr>
            </w:pPr>
          </w:p>
        </w:tc>
      </w:tr>
    </w:tbl>
    <w:p>
      <w:pPr>
        <w:pStyle w:val="Heading3"/>
      </w:pPr>
      <w:bookmarkStart w:id="633" w:name="_Toc256000632"/>
      <w:r>
        <w:t>FinishOverdue (creator) (en)</w:t>
      </w:r>
      <w:bookmarkEnd w:id="633"/>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86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val="0"/>
        </w:trPr>
        <w:tc>
          <w:tcPr>
            <w:tcW w:w="360" w:type="dxa"/>
            <w:tcMar>
              <w:top w:w="100" w:type="dxa"/>
            </w:tcMar>
          </w:tcPr>
          <w:p>
            <w:pPr>
              <w:rPr>
                <w:rFonts w:ascii="Courier New" w:eastAsia="Courier New" w:hAnsi="Courier New" w:cs="Courier New"/>
                <w:sz w:val="14"/>
              </w:rPr>
            </w:pPr>
            <w:r>
              <w:rPr>
                <w:rFonts w:ascii="Courier New" w:eastAsia="Courier New" w:hAnsi="Courier New" w:cs="Courier New"/>
                <w:sz w:val="14"/>
              </w:rPr>
              <w:t>&lt;img src="http://www.generiscorp.com/images/logo.png" /&gt; &lt;div&gt;&lt;br /&gt; &lt;/div&gt;</w:t>
            </w:r>
          </w:p>
          <w:p>
            <w:pPr>
              <w:rPr>
                <w:rFonts w:ascii="Courier New" w:eastAsia="Courier New" w:hAnsi="Courier New" w:cs="Courier New"/>
                <w:sz w:val="14"/>
              </w:rPr>
            </w:pPr>
            <w:r>
              <w:rPr>
                <w:rFonts w:ascii="Courier New" w:eastAsia="Courier New" w:hAnsi="Courier New" w:cs="Courier New"/>
                <w:sz w:val="14"/>
              </w:rPr>
              <w:t xml:space="preserve">&lt;div&gt;Dear &lt;workflow.creator&gt;,&lt;/div&gt; &lt;div&gt;&lt;br /&gt; </w:t>
            </w:r>
          </w:p>
          <w:p>
            <w:pPr>
              <w:rPr>
                <w:rFonts w:ascii="Courier New" w:eastAsia="Courier New" w:hAnsi="Courier New" w:cs="Courier New"/>
                <w:sz w:val="14"/>
              </w:rPr>
            </w:pPr>
            <w:r>
              <w:rPr>
                <w:rFonts w:ascii="Courier New" w:eastAsia="Courier New" w:hAnsi="Courier New" w:cs="Courier New"/>
                <w:sz w:val="14"/>
              </w:rPr>
              <w:t xml:space="preserve">&lt;div&gt;The target finish date for the CARA &lt;activity.activity_type&gt; Task that you issued has passed.  Details are provided below.  Please log into CARA to check the overall completion status for this task.  &lt;/div&gt; &lt;div&gt;&lt;br /&gt; </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 xml:space="preserve">&lt;table border="3" frame="border" rules="all" cellpadding="10" bordercolor="blue" class="Vertical-Emphasis-2"&gt; &lt;tbody&gt; &lt;tr bgcolor="DDFFFF"&gt; &lt;td class="hd"&gt;&lt;b&gt;&lt;font color="blue"&gt;Item&lt;/font&gt;&lt;/b&gt;&lt;/td&gt; &lt;td class="hd"&gt;&lt;b&gt;&lt;font color="blue"&gt;Value&lt;/font&gt;&lt;/b&gt;&lt;/td&gt; &lt;/tr&gt; </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 xml:space="preserve">&lt;tr&gt; &lt;td class="fcalt"&gt;Document:&lt;/td&gt; &lt;td class="fcalt"&gt;&lt;document.object_name&gt;&lt;/td&gt;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class="fcalt"&gt;Title:&lt;/td&gt; &lt;td class="fcalt"&gt;&lt;document.full_title&gt;&lt;/td&gt;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class="fcalt"&gt;Version:&lt;/td&gt; &lt;td class="fcalt"&gt;&lt;document.r_version_label&gt;&lt;/td&gt;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class="fcalt"&gt;Task type:&lt;/td&gt; &lt;td class="fcalt"&gt;&lt;activity.activity_type&gt;&lt;/td&gt;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class="fcalt"&gt;Task priority:&lt;/td&gt; &lt;td class="fcalt"&gt;&lt;activity.priority&gt;&lt;/td&gt;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class="fcalt"&gt;Planned task start date:&lt;/td&gt; &lt;td class="fcalt"&gt;&lt;activity.target_start_date&gt;&lt;/td&gt;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class="fcalt"&gt;Planned task end date:&lt;/td&gt; &lt;td class="fcalt"&gt;&lt;activity.target_finish_date&gt;&lt;/td&gt; &lt;/tr&gt; </w:t>
            </w:r>
          </w:p>
          <w:p>
            <w:pPr>
              <w:rPr>
                <w:rFonts w:ascii="Courier New" w:eastAsia="Courier New" w:hAnsi="Courier New" w:cs="Courier New"/>
                <w:sz w:val="14"/>
              </w:rPr>
            </w:pPr>
            <w:r>
              <w:rPr>
                <w:rFonts w:ascii="Courier New" w:eastAsia="Courier New" w:hAnsi="Courier New" w:cs="Courier New"/>
                <w:sz w:val="14"/>
              </w:rPr>
              <w:t>&lt;tr&gt; &lt;td class="fcalt"&gt;Planned task duration:&lt;/td&gt; &lt;td class="fcalt"&gt;&lt;activity.target_duration&gt; Days&lt;/td&gt; &lt;/tr&gt;</w:t>
            </w:r>
          </w:p>
          <w:p>
            <w:pPr>
              <w:rPr>
                <w:rFonts w:ascii="Courier New" w:eastAsia="Courier New" w:hAnsi="Courier New" w:cs="Courier New"/>
                <w:sz w:val="14"/>
              </w:rPr>
            </w:pPr>
            <w:r>
              <w:rPr>
                <w:rFonts w:ascii="Courier New" w:eastAsia="Courier New" w:hAnsi="Courier New" w:cs="Courier New"/>
                <w:sz w:val="14"/>
              </w:rPr>
              <w:t xml:space="preserve">&lt;tr&gt; &lt;td class="fcalt"&gt;Task Owner:&lt;/td&gt; &lt;td class="fcalt"&gt;&lt;workflow.creator&gt;&lt;/td&gt; &lt;/tr&gt;&lt;/tr&gt; </w:t>
            </w:r>
          </w:p>
          <w:p>
            <w:pPr>
              <w:rPr>
                <w:rFonts w:ascii="Courier New" w:eastAsia="Courier New" w:hAnsi="Courier New" w:cs="Courier New"/>
                <w:sz w:val="14"/>
              </w:rPr>
            </w:pPr>
            <w:r>
              <w:rPr>
                <w:rFonts w:ascii="Courier New" w:eastAsia="Courier New" w:hAnsi="Courier New" w:cs="Courier New"/>
                <w:sz w:val="14"/>
              </w:rPr>
              <w:t>&lt;/tbody&gt; &lt;/table&gt; &lt;p class="Pull-Quote"&gt;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Additional comment: &lt;/p&gt; &lt;p&gt;&lt;comment&gt;&lt;/p&gt;&lt;/div&gt;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&lt;div&gt;You may access the task by clicking the following link:&lt;/div&gt;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&lt;div&gt;&lt;link&gt;&lt;/div&gt;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&lt;div&gt;Or go directly to the document with the following link or links:&lt;/div&gt; &lt;div&gt;&lt;br /&gt;</w:t>
            </w:r>
          </w:p>
          <w:p>
            <w:pPr>
              <w:rPr>
                <w:rFonts w:ascii="Courier New" w:eastAsia="Courier New" w:hAnsi="Courier New" w:cs="Courier New"/>
                <w:sz w:val="14"/>
              </w:rPr>
            </w:pP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&lt;div&gt;&lt;document_link&gt;&lt;/div&gt; &lt;div&gt;&lt;br /&gt;</w:t>
            </w:r>
          </w:p>
          <w:p>
            <w:pPr>
              <w:rPr>
                <w:rFonts w:ascii="Courier New" w:eastAsia="Courier New" w:hAnsi="Courier New" w:cs="Courier New"/>
                <w:sz w:val="14"/>
              </w:rPr>
            </w:pPr>
          </w:p>
          <w:p>
            <w:pPr>
              <w:rPr>
                <w:rFonts w:ascii="Courier New" w:eastAsia="Courier New" w:hAnsi="Courier New" w:cs="Courier New"/>
                <w:sz w:val="14"/>
              </w:rPr>
            </w:pPr>
          </w:p>
        </w:tc>
      </w:tr>
    </w:tbl>
    <w:p>
      <w:pPr>
        <w:pStyle w:val="Heading3"/>
      </w:pPr>
      <w:bookmarkStart w:id="634" w:name="_Toc256000633"/>
      <w:r>
        <w:t>FinishOverdue (other) (en)</w:t>
      </w:r>
      <w:bookmarkEnd w:id="634"/>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86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val="0"/>
        </w:trPr>
        <w:tc>
          <w:tcPr>
            <w:tcW w:w="360" w:type="dxa"/>
            <w:tcMar>
              <w:top w:w="100" w:type="dxa"/>
            </w:tcMar>
          </w:tcPr>
          <w:p>
            <w:pPr>
              <w:rPr>
                <w:rFonts w:ascii="Courier New" w:eastAsia="Courier New" w:hAnsi="Courier New" w:cs="Courier New"/>
                <w:sz w:val="14"/>
              </w:rPr>
            </w:pPr>
            <w:r>
              <w:rPr>
                <w:rFonts w:ascii="Courier New" w:eastAsia="Courier New" w:hAnsi="Courier New" w:cs="Courier New"/>
                <w:sz w:val="14"/>
              </w:rPr>
              <w:t>&lt;img src="http://www.generiscorp.com/images/logo.png" /&gt; &lt;div&gt;&lt;br /&gt; &lt;/div&gt;</w:t>
            </w:r>
          </w:p>
          <w:p>
            <w:pPr>
              <w:rPr>
                <w:rFonts w:ascii="Courier New" w:eastAsia="Courier New" w:hAnsi="Courier New" w:cs="Courier New"/>
                <w:sz w:val="14"/>
              </w:rPr>
            </w:pPr>
            <w:r>
              <w:rPr>
                <w:rFonts w:ascii="Courier New" w:eastAsia="Courier New" w:hAnsi="Courier New" w:cs="Courier New"/>
                <w:sz w:val="14"/>
              </w:rPr>
              <w:t xml:space="preserve">&lt;div&gt;Dear User,&lt;/div&gt; &lt;div&gt;&lt;br /&gt; </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 xml:space="preserve">&lt;div&gt;Please be aware that the following CARA &lt;activity.activity_type&gt; Task is overdue for completion. You are not required to complete this task. You are receiving this notification for awareness purposes only. &lt;/div&gt; &lt;div&gt;&lt;br /&gt; </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&lt;table border="3" frame="border" rules="all" cellpadding="10" bordercolor="blue" class="Vertical-Emphasis-2"&gt; &lt;tbody&gt; &lt;tr bgcolor="DDFFFF"&gt; &lt;td class="hd"&gt;&lt;b&gt;&lt;font color="blue"&gt;Item&lt;/font&gt;&lt;/b&gt;&lt;/td&gt; &lt;td class="hd"&gt;&lt;b&gt;&lt;font color="blue"&gt;Value&lt;/font&gt;&lt;/b&gt;&lt;/td&gt; &lt;/tr&gt;</w:t>
            </w:r>
          </w:p>
          <w:p>
            <w:pPr>
              <w:rPr>
                <w:rFonts w:ascii="Courier New" w:eastAsia="Courier New" w:hAnsi="Courier New" w:cs="Courier New"/>
                <w:sz w:val="14"/>
              </w:rPr>
            </w:pPr>
            <w:r>
              <w:rPr>
                <w:rFonts w:ascii="Courier New" w:eastAsia="Courier New" w:hAnsi="Courier New" w:cs="Courier New"/>
                <w:sz w:val="14"/>
              </w:rPr>
              <w:t xml:space="preserve"> </w:t>
            </w:r>
          </w:p>
          <w:p>
            <w:pPr>
              <w:rPr>
                <w:rFonts w:ascii="Courier New" w:eastAsia="Courier New" w:hAnsi="Courier New" w:cs="Courier New"/>
                <w:sz w:val="14"/>
              </w:rPr>
            </w:pPr>
            <w:r>
              <w:rPr>
                <w:rFonts w:ascii="Courier New" w:eastAsia="Courier New" w:hAnsi="Courier New" w:cs="Courier New"/>
                <w:sz w:val="14"/>
              </w:rPr>
              <w:t xml:space="preserve">&lt;tr&gt; &lt;td class="fcalt"&gt;Document:&lt;/td&gt; &lt;td class="fcalt"&gt;&lt;document.object_name&gt;&lt;/td&gt;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class="fcalt"&gt;Title:&lt;/td&gt; &lt;td class="fcalt"&gt;&lt;document.full_title&gt;&lt;/td&gt;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class="fcalt"&gt;Version:&lt;/td&gt; &lt;td class="fcalt"&gt;&lt;document.r_version_label&gt;&lt;/td&gt;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class="fcalt"&gt;Task type:&lt;/td&gt; &lt;td class="fcalt"&gt;&lt;activity.activity_type&gt;&lt;/td&gt;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class="fcalt"&gt;Task owner:&lt;/td&gt; &lt;td class="fcalt"&gt;&lt;activity.activity_type&gt;&lt;/td&gt;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class="fcalt"&gt;Task priority:&lt;/td&gt; &lt;td class="fcalt"&gt;&lt;activity.priority&gt;&lt;/td&gt;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class="fcalt"&gt;Planned task start date:&lt;/td&gt; &lt;td class="fcalt"&gt;&lt;activity.target_start_date&gt;&lt;/td&gt;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class="fcalt"&gt;Planned task end date:&lt;/td&gt; &lt;td class="fcalt"&gt;&lt;activity.target_finish_date&gt;&lt;/td&gt; &lt;/tr&gt; </w:t>
            </w:r>
          </w:p>
          <w:p>
            <w:pPr>
              <w:rPr>
                <w:rFonts w:ascii="Courier New" w:eastAsia="Courier New" w:hAnsi="Courier New" w:cs="Courier New"/>
                <w:sz w:val="14"/>
              </w:rPr>
            </w:pPr>
            <w:r>
              <w:rPr>
                <w:rFonts w:ascii="Courier New" w:eastAsia="Courier New" w:hAnsi="Courier New" w:cs="Courier New"/>
                <w:sz w:val="14"/>
              </w:rPr>
              <w:t>&lt;tr&gt; &lt;td class="fcalt"&gt;Task duration:&lt;/td&gt; &lt;td class="fcalt"&gt;&lt;activity.target_duration&gt; Days&lt;/td&gt; &lt;/tr&gt;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&lt;/tbody&gt; &lt;/table&gt; &lt;p class="Pull-Quote"&gt;Additional comment: &lt;/p&gt; &lt;p&gt;&lt;comment&gt;&lt;/p&gt;&lt;/div&gt;</w:t>
            </w:r>
          </w:p>
          <w:p>
            <w:pPr>
              <w:rPr>
                <w:rFonts w:ascii="Courier New" w:eastAsia="Courier New" w:hAnsi="Courier New" w:cs="Courier New"/>
                <w:sz w:val="14"/>
              </w:rPr>
            </w:pP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&lt;div&gt;You may access the task by clicking the following link:&lt;/div&gt;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&lt;div&gt;&lt;link&gt;&lt;/div&gt;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&lt;div&gt;Or go directly to the document with the following link or links:&lt;/div&gt; &lt;div&gt;&lt;br /&gt;</w:t>
            </w:r>
          </w:p>
          <w:p>
            <w:pPr>
              <w:rPr>
                <w:rFonts w:ascii="Courier New" w:eastAsia="Courier New" w:hAnsi="Courier New" w:cs="Courier New"/>
                <w:sz w:val="14"/>
              </w:rPr>
            </w:pP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&lt;div&gt;&lt;document_link&gt;&lt;/div&gt; &lt;div&gt;&lt;br /&gt;</w:t>
            </w:r>
          </w:p>
          <w:p>
            <w:pPr>
              <w:rPr>
                <w:rFonts w:ascii="Courier New" w:eastAsia="Courier New" w:hAnsi="Courier New" w:cs="Courier New"/>
                <w:sz w:val="14"/>
              </w:rPr>
            </w:pPr>
          </w:p>
          <w:p>
            <w:pPr>
              <w:rPr>
                <w:rFonts w:ascii="Courier New" w:eastAsia="Courier New" w:hAnsi="Courier New" w:cs="Courier New"/>
                <w:sz w:val="14"/>
              </w:rPr>
            </w:pPr>
          </w:p>
        </w:tc>
      </w:tr>
    </w:tbl>
    <w:p>
      <w:pPr>
        <w:pStyle w:val="Heading3"/>
      </w:pPr>
      <w:bookmarkStart w:id="635" w:name="_Toc256000634"/>
      <w:r>
        <w:t>FinishOverdue (recipient) (en)</w:t>
      </w:r>
      <w:bookmarkEnd w:id="635"/>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86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val="0"/>
        </w:trPr>
        <w:tc>
          <w:tcPr>
            <w:tcW w:w="360" w:type="dxa"/>
            <w:tcMar>
              <w:top w:w="100" w:type="dxa"/>
            </w:tcMar>
          </w:tcPr>
          <w:p>
            <w:pPr>
              <w:rPr>
                <w:rFonts w:ascii="Courier New" w:eastAsia="Courier New" w:hAnsi="Courier New" w:cs="Courier New"/>
                <w:sz w:val="14"/>
              </w:rPr>
            </w:pPr>
            <w:r>
              <w:rPr>
                <w:rFonts w:ascii="Courier New" w:eastAsia="Courier New" w:hAnsi="Courier New" w:cs="Courier New"/>
                <w:sz w:val="14"/>
              </w:rPr>
              <w:t>&lt;img src="http://www.generiscorp.com/images/logo.png" /&gt; &lt;div&gt;&lt;br /&gt; &lt;/div&gt;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 xml:space="preserve">&lt;div&gt;Dear &lt;activity.recipient&gt;,&lt;/div&gt; &lt;div&gt;&lt;br /&gt; </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 xml:space="preserve">&lt;div&gt;The following CARA &lt;activity.activity_type&gt; Task is overdue for completion. Please log into CARA to decline or complete this task. Taking an action on this task within CARA supports the capture of accurate metrics within the system.&lt;/div&gt; &lt;div&gt;&lt;br /&gt; </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 xml:space="preserve">&lt;table border="3" frame="border" rules="all" cellpadding="10" bordercolor="blue" class="Vertical-Emphasis-2"&gt; &lt;tbody&gt; &lt;tr bgcolor="DDFFFF"&gt; &lt;td class="hd"&gt;&lt;b&gt;&lt;font color="blue"&gt;Item&lt;/font&gt;&lt;/b&gt;&lt;/td&gt; &lt;td class="hd"&gt;&lt;b&gt;&lt;font color="blue"&gt;Value&lt;/font&gt;&lt;/b&gt;&lt;/td&gt; &lt;/tr&gt; </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 xml:space="preserve">&lt;tr&gt; &lt;td class="fcalt"&gt;Document:&lt;/td&gt; &lt;td class="fcalt"&gt;&lt;document.object_name&gt;&lt;/td&gt;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class="fcalt"&gt;Title:&lt;/td&gt; &lt;td class="fcalt"&gt;&lt;document.full_title&gt;&lt;/td&gt;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class="fcalt"&gt;Version:&lt;/td&gt; &lt;td class="fcalt"&gt;&lt;document.r_version_label&gt;&lt;/td&gt;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class="fcalt"&gt;Task type:&lt;/td&gt; &lt;td class="fcalt"&gt;&lt;activity.activity_type&gt;&lt;/td&gt;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class="fcalt"&gt;Task priority:&lt;/td&gt; &lt;td class="fcalt"&gt;&lt;activity.priority&gt;&lt;/td&gt;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class="fcalt"&gt;Planned task start date:&lt;/td&gt; &lt;td class="fcalt"&gt;&lt;activity.target_start_date&gt;&lt;/td&gt;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class="fcalt"&gt;Planned task end date:&lt;/td&gt; &lt;td class="fcalt"&gt;&lt;activity.target_finish_date&gt;&lt;/td&gt; &lt;/tr&gt; </w:t>
            </w:r>
          </w:p>
          <w:p>
            <w:pPr>
              <w:rPr>
                <w:rFonts w:ascii="Courier New" w:eastAsia="Courier New" w:hAnsi="Courier New" w:cs="Courier New"/>
                <w:sz w:val="14"/>
              </w:rPr>
            </w:pPr>
            <w:r>
              <w:rPr>
                <w:rFonts w:ascii="Courier New" w:eastAsia="Courier New" w:hAnsi="Courier New" w:cs="Courier New"/>
                <w:sz w:val="14"/>
              </w:rPr>
              <w:t>&lt;tr&gt; &lt;td class="fcalt"&gt;Planned task duration:&lt;/td&gt; &lt;td class="fcalt"&gt;&lt;activity.target_duration&gt; Days&lt;/td&gt; &lt;/tr&gt;</w:t>
            </w:r>
          </w:p>
          <w:p>
            <w:pPr>
              <w:rPr>
                <w:rFonts w:ascii="Courier New" w:eastAsia="Courier New" w:hAnsi="Courier New" w:cs="Courier New"/>
                <w:sz w:val="14"/>
              </w:rPr>
            </w:pPr>
            <w:r>
              <w:rPr>
                <w:rFonts w:ascii="Courier New" w:eastAsia="Courier New" w:hAnsi="Courier New" w:cs="Courier New"/>
                <w:sz w:val="14"/>
              </w:rPr>
              <w:t xml:space="preserve">&lt;tr&gt; &lt;td class="fcalt"&gt;Task Owner:&lt;/td&gt; &lt;td class="fcalt"&gt;&lt;workflow.creator&gt;&lt;/td&gt; &lt;/tr&gt;&lt;/tr&gt; </w:t>
            </w:r>
          </w:p>
          <w:p>
            <w:pPr>
              <w:rPr>
                <w:rFonts w:ascii="Courier New" w:eastAsia="Courier New" w:hAnsi="Courier New" w:cs="Courier New"/>
                <w:sz w:val="14"/>
              </w:rPr>
            </w:pPr>
            <w:r>
              <w:rPr>
                <w:rFonts w:ascii="Courier New" w:eastAsia="Courier New" w:hAnsi="Courier New" w:cs="Courier New"/>
                <w:sz w:val="14"/>
              </w:rPr>
              <w:t>&lt;/tbody&gt; &lt;/table&gt; &lt;p class="Pull-Quote"&gt;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Additional comment: &lt;/p&gt; &lt;p&gt;&lt;comment&gt;&lt;/p&gt;&lt;/div&gt;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&lt;div&gt;You may access the task by clicking the following link:&lt;/div&gt;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&lt;div&gt;&lt;link&gt;&lt;/div&gt;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&lt;div&gt;Or go directly to the document with the following link or links:&lt;/div&gt; &lt;div&gt;&lt;br /&gt;</w:t>
            </w:r>
          </w:p>
          <w:p>
            <w:pPr>
              <w:rPr>
                <w:rFonts w:ascii="Courier New" w:eastAsia="Courier New" w:hAnsi="Courier New" w:cs="Courier New"/>
                <w:sz w:val="14"/>
              </w:rPr>
            </w:pP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&lt;div&gt;&lt;document_link&gt;&lt;/div&gt; &lt;div&gt;&lt;br /&gt;</w:t>
            </w:r>
          </w:p>
          <w:p>
            <w:pPr>
              <w:rPr>
                <w:rFonts w:ascii="Courier New" w:eastAsia="Courier New" w:hAnsi="Courier New" w:cs="Courier New"/>
                <w:sz w:val="14"/>
              </w:rPr>
            </w:pPr>
          </w:p>
          <w:p>
            <w:pPr>
              <w:rPr>
                <w:rFonts w:ascii="Courier New" w:eastAsia="Courier New" w:hAnsi="Courier New" w:cs="Courier New"/>
                <w:sz w:val="14"/>
              </w:rPr>
            </w:pPr>
          </w:p>
        </w:tc>
      </w:tr>
    </w:tbl>
    <w:p>
      <w:pPr>
        <w:pStyle w:val="Heading3"/>
      </w:pPr>
      <w:bookmarkStart w:id="636" w:name="_Toc256000635"/>
      <w:r>
        <w:t>Issued (en)</w:t>
      </w:r>
      <w:bookmarkEnd w:id="636"/>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86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val="0"/>
        </w:trPr>
        <w:tc>
          <w:tcPr>
            <w:tcW w:w="360" w:type="dxa"/>
            <w:tcMar>
              <w:top w:w="100" w:type="dxa"/>
            </w:tcMar>
          </w:tcPr>
          <w:p>
            <w:pPr>
              <w:rPr>
                <w:rFonts w:ascii="Courier New" w:eastAsia="Courier New" w:hAnsi="Courier New" w:cs="Courier New"/>
                <w:sz w:val="14"/>
              </w:rPr>
            </w:pPr>
            <w:r>
              <w:rPr>
                <w:rFonts w:ascii="Courier New" w:eastAsia="Courier New" w:hAnsi="Courier New" w:cs="Courier New"/>
                <w:sz w:val="14"/>
              </w:rPr>
              <w:t>&lt;img src="http://www.generiscorp.com/images/cara_logo.png" /&gt; &lt;div&gt;&lt;br /&gt; &lt;/div&gt;</w:t>
            </w:r>
          </w:p>
          <w:p>
            <w:pPr>
              <w:rPr>
                <w:rFonts w:ascii="Courier New" w:eastAsia="Courier New" w:hAnsi="Courier New" w:cs="Courier New"/>
                <w:sz w:val="14"/>
              </w:rPr>
            </w:pPr>
            <w:r>
              <w:rPr>
                <w:rFonts w:ascii="Courier New" w:eastAsia="Courier New" w:hAnsi="Courier New" w:cs="Courier New"/>
                <w:sz w:val="14"/>
              </w:rPr>
              <w:t xml:space="preserve">&lt;div&gt;Dear &lt;workflow.creator&gt;,&lt;/div&gt; &lt;div&gt;&lt;br /&gt; </w:t>
            </w:r>
          </w:p>
          <w:p>
            <w:pPr>
              <w:rPr>
                <w:rFonts w:ascii="Courier New" w:eastAsia="Courier New" w:hAnsi="Courier New" w:cs="Courier New"/>
                <w:sz w:val="14"/>
              </w:rPr>
            </w:pPr>
            <w:r>
              <w:rPr>
                <w:rFonts w:ascii="Courier New" w:eastAsia="Courier New" w:hAnsi="Courier New" w:cs="Courier New"/>
                <w:sz w:val="14"/>
              </w:rPr>
              <w:t xml:space="preserve">&lt;div&gt;The following CARA &lt;activity.activity_type&gt; has been assigned to you by &lt;workflow.creator&gt;.&lt;/div&gt; &lt;div&gt;&lt;br /&gt; </w:t>
            </w:r>
          </w:p>
          <w:p>
            <w:pPr>
              <w:rPr>
                <w:rFonts w:ascii="Courier New" w:eastAsia="Courier New" w:hAnsi="Courier New" w:cs="Courier New"/>
                <w:sz w:val="14"/>
              </w:rPr>
            </w:pPr>
            <w:r>
              <w:rPr>
                <w:rFonts w:ascii="Courier New" w:eastAsia="Courier New" w:hAnsi="Courier New" w:cs="Courier New"/>
                <w:sz w:val="14"/>
              </w:rPr>
              <w:t>&lt;table border="3" frame="border" rules="all" cellpadding="10" bordercolor="blue" class="Vertical-Emphasis-2"&gt; &lt;tbody&gt; &lt;tr bgcolor="DDFFFF"&gt; &lt;td class="hd"&gt;&lt;b&gt;&lt;font color="blue"&gt;Item&lt;/font&gt;&lt;/b&gt;&lt;/td&gt; &lt;td class="hd"&gt;&lt;b&gt;&lt;font color="blue"&gt;Value&lt;/font&gt;&lt;/b&gt;&lt;/td&gt; &lt;/tr&gt; &lt;tr&gt; &lt;td class="fcalt"&gt;Document:&lt;/td&gt; &lt;td class="fcalt"&gt;&lt;document.object_name&gt;&lt;/td&gt; &lt;/tr&gt; &lt;tr&gt; &lt;td class="fcalt"&gt;Title:&lt;/td&gt; &lt;td class="fcalt"&gt;&lt;document.full_title&gt;&lt;/td&gt; &lt;/tr&gt; &lt;tr&gt; &lt;td class="fcalt"&gt;Version:&lt;/td&gt; &lt;td class="fcalt"&gt;&lt;document.r_version_label&gt;&lt;/td&gt; &lt;/tr&gt; &lt;tr&gt; &lt;td class="fcalt"&gt;Task type:&lt;/td&gt; &lt;td class="fcalt"&gt;&lt;activity.activity_type&gt;&lt;/td&gt; &lt;/tr&gt; &lt;tr&gt; &lt;td class="fcalt"&gt;Task start date:&lt;/td&gt; &lt;td class="fcalt"&gt;&lt;activity.target_start_date&gt;&lt;/td&gt; &lt;/tr&gt; &lt;tr&gt; &lt;td class="fcalt"&gt;Task end date:&lt;/td&gt; &lt;td class="fcalt"&gt;&lt;activity.target_finish_date&gt;&lt;/td&gt; &lt;/tr&gt; &lt;tr&gt; &lt;td class="fcalt"&gt;Task duration:&lt;/td&gt; &lt;td class="fcalt"&gt;&lt;activity.target_duration&gt; Days&lt;/td&gt; &lt;/tr&gt;&lt;tr&gt; &lt;td class="fcalt"&gt;Workflow Owner:&lt;/td&gt; &lt;td class="fcalt"&gt;&lt;workflow.creator&gt;&lt;/td&gt; &lt;/tr&gt; &lt;/tbody&gt; &lt;/table&gt; &lt;p class="Pull-Quote"&gt;Additional comment entered: &lt;/p&gt; &lt;p&gt;&lt;comment&gt;&lt;/p&gt;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EN Status: &lt;document.a_status,en(Status)&gt;</w:t>
            </w:r>
          </w:p>
          <w:p>
            <w:pPr>
              <w:rPr>
                <w:rFonts w:ascii="Courier New" w:eastAsia="Courier New" w:hAnsi="Courier New" w:cs="Courier New"/>
                <w:sz w:val="14"/>
              </w:rPr>
            </w:pPr>
            <w:r>
              <w:rPr>
                <w:rFonts w:ascii="Courier New" w:eastAsia="Courier New" w:hAnsi="Courier New" w:cs="Courier New"/>
                <w:sz w:val="14"/>
              </w:rPr>
              <w:t>DE Status: &lt;document.a_status,de(Status)&gt;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&lt;div&gt;You may access the task by clicking the following link:&lt;/div&gt;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&lt;div&gt;&lt;link&gt;&lt;/div&gt;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&lt;div&gt;Or go directly the document with the following link:&lt;/div&gt;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&lt;div&gt;&lt;document_link&gt;&lt;/div&gt;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ADDED FOR TEST 2700</w:t>
            </w:r>
          </w:p>
          <w:p>
            <w:pPr>
              <w:rPr>
                <w:rFonts w:ascii="Courier New" w:eastAsia="Courier New" w:hAnsi="Courier New" w:cs="Courier New"/>
                <w:sz w:val="14"/>
              </w:rPr>
            </w:pPr>
            <w:r>
              <w:rPr>
                <w:rFonts w:ascii="Courier New" w:eastAsia="Courier New" w:hAnsi="Courier New" w:cs="Courier New"/>
                <w:sz w:val="14"/>
              </w:rPr>
              <w:t>&lt;a href="&lt;drl&gt;"&gt;FORMATTED LINK&lt;/a&gt;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PLAIN LINK: link_plain</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PLAIN LINK DOC: document_link_plain</w:t>
            </w:r>
          </w:p>
          <w:p>
            <w:pPr>
              <w:rPr>
                <w:rFonts w:ascii="Courier New" w:eastAsia="Courier New" w:hAnsi="Courier New" w:cs="Courier New"/>
                <w:sz w:val="14"/>
              </w:rPr>
            </w:pPr>
          </w:p>
          <w:p>
            <w:pPr>
              <w:rPr>
                <w:rFonts w:ascii="Courier New" w:eastAsia="Courier New" w:hAnsi="Courier New" w:cs="Courier New"/>
                <w:sz w:val="14"/>
              </w:rPr>
            </w:pPr>
          </w:p>
        </w:tc>
      </w:tr>
    </w:tbl>
    <w:p>
      <w:pPr>
        <w:pStyle w:val="Heading3"/>
      </w:pPr>
      <w:bookmarkStart w:id="637" w:name="_Toc256000636"/>
      <w:r>
        <w:t>Issued (Test)</w:t>
      </w:r>
      <w:bookmarkEnd w:id="637"/>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86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val="0"/>
        </w:trPr>
        <w:tc>
          <w:tcPr>
            <w:tcW w:w="360" w:type="dxa"/>
            <w:tcMar>
              <w:top w:w="100" w:type="dxa"/>
            </w:tcMar>
          </w:tcPr>
          <w:p>
            <w:pPr>
              <w:rPr>
                <w:rFonts w:ascii="Courier New" w:eastAsia="Courier New" w:hAnsi="Courier New" w:cs="Courier New"/>
                <w:sz w:val="14"/>
              </w:rPr>
            </w:pPr>
            <w:r>
              <w:rPr>
                <w:rFonts w:ascii="Courier New" w:eastAsia="Courier New" w:hAnsi="Courier New" w:cs="Courier New"/>
                <w:sz w:val="14"/>
              </w:rPr>
              <w:t>&lt;img src="http://www.generiscorp.com/images/logo.png" /&gt; &lt;div&gt;&lt;br /&gt; &lt;/div&gt;</w:t>
            </w:r>
          </w:p>
          <w:p>
            <w:pPr>
              <w:rPr>
                <w:rFonts w:ascii="Courier New" w:eastAsia="Courier New" w:hAnsi="Courier New" w:cs="Courier New"/>
                <w:sz w:val="14"/>
              </w:rPr>
            </w:pPr>
            <w:r>
              <w:rPr>
                <w:rFonts w:ascii="Courier New" w:eastAsia="Courier New" w:hAnsi="Courier New" w:cs="Courier New"/>
                <w:sz w:val="14"/>
              </w:rPr>
              <w:t xml:space="preserve">&lt;div&gt;Dear &lt;recipient&gt;,&lt;/div&gt; &lt;div&gt;&lt;br /&gt; </w:t>
            </w:r>
          </w:p>
          <w:p>
            <w:pPr>
              <w:rPr>
                <w:rFonts w:ascii="Courier New" w:eastAsia="Courier New" w:hAnsi="Courier New" w:cs="Courier New"/>
                <w:sz w:val="14"/>
              </w:rPr>
            </w:pPr>
            <w:r>
              <w:rPr>
                <w:rFonts w:ascii="Courier New" w:eastAsia="Courier New" w:hAnsi="Courier New" w:cs="Courier New"/>
                <w:sz w:val="14"/>
              </w:rPr>
              <w:t xml:space="preserve">&lt;div&gt;The following CARA &lt;activity.activity_type&gt; has been assigned to you by &lt;workflow.creator&gt;.&lt;/div&gt; &lt;div&gt;&lt;br /&gt; </w:t>
            </w:r>
          </w:p>
          <w:p>
            <w:pPr>
              <w:rPr>
                <w:rFonts w:ascii="Courier New" w:eastAsia="Courier New" w:hAnsi="Courier New" w:cs="Courier New"/>
                <w:sz w:val="14"/>
              </w:rPr>
            </w:pPr>
            <w:r>
              <w:rPr>
                <w:rFonts w:ascii="Courier New" w:eastAsia="Courier New" w:hAnsi="Courier New" w:cs="Courier New"/>
                <w:sz w:val="14"/>
              </w:rPr>
              <w:t>&lt;table border="3" frame="border" rules="all" cellpadding="10" bordercolor="blue" class="Vertical-Emphasis-2"&gt; &lt;tbody&gt; &lt;tr bgcolor="DDFFFF"&gt; &lt;td class="hd"&gt;&lt;b&gt;&lt;font color="blue"&gt;Item&lt;/font&gt;&lt;/b&gt;&lt;/td&gt; &lt;td class="hd"&gt;&lt;b&gt;&lt;font color="blue"&gt;Value&lt;/font&gt;&lt;/b&gt;&lt;/td&gt; &lt;/tr&gt; &lt;tr&gt; &lt;td class="fcalt"&gt;Document:&lt;/td&gt; &lt;td class="fcalt"&gt;&lt;document.object_name&gt;&lt;/td&gt; &lt;/tr&gt; &lt;tr&gt; &lt;td class="fcalt"&gt;Title:&lt;/td&gt; &lt;td class="fcalt"&gt;&lt;document.full_title&gt;&lt;/td&gt; &lt;/tr&gt; &lt;tr&gt; &lt;td class="fcalt"&gt;Version:&lt;/td&gt; &lt;td class="fcalt"&gt;&lt;document.r_version_label&gt;&lt;/td&gt; &lt;/tr&gt; &lt;tr&gt; &lt;td class="fcalt"&gt;Task type:&lt;/td&gt; &lt;td class="fcalt"&gt;&lt;activity.activity_type&gt;&lt;/td&gt; &lt;/tr&gt; &lt;tr&gt; &lt;td class="fcalt"&gt;Task start date:&lt;/td&gt; &lt;td class="fcalt"&gt;&lt;activity.target_start_date&gt;&lt;/td&gt; &lt;/tr&gt; &lt;tr&gt; &lt;td class="fcalt"&gt;Task end date:&lt;/td&gt; &lt;td class="fcalt"&gt;&lt;activity.target_finish_date&gt;&lt;/td&gt; &lt;/tr&gt; &lt;tr&gt; &lt;td class="fcalt"&gt;Task duration:&lt;/td&gt; &lt;td class="fcalt"&gt;&lt;activity.target_duration&gt; Days&lt;/td&gt; &lt;/tr&gt;&lt;tr&gt; &lt;td class="fcalt"&gt;Workflow Owner:&lt;/td&gt; &lt;td class="fcalt"&gt;&lt;workflow.creator&gt;&lt;/td&gt; &lt;/tr&gt; &lt;/tbody&gt; &lt;/table&gt; &lt;p class="Pull-Quote"&gt;Additional comment entered: &lt;/p&gt; &lt;p&gt;&lt;comment&gt;&lt;/p&gt;&lt;/div&gt;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&lt;div&gt;This is all the task recipients.  &lt;activity.all_recipients&gt;&lt;/div&gt;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&lt;div&gt;You may access the task by clicking the following link:&lt;/div&gt;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&lt;div&gt;&lt;link&gt;&lt;/div&gt;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&lt;div&gt;Or go directly to the document with the following link or links:&lt;/div&gt; &lt;div&gt;&lt;br /&gt;</w:t>
            </w:r>
          </w:p>
          <w:p>
            <w:pPr>
              <w:rPr>
                <w:rFonts w:ascii="Courier New" w:eastAsia="Courier New" w:hAnsi="Courier New" w:cs="Courier New"/>
                <w:sz w:val="14"/>
              </w:rPr>
            </w:pP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&lt;div&gt;&lt;document_link&gt;&lt;/div&gt; &lt;div&gt;&lt;br /&gt;</w:t>
            </w:r>
          </w:p>
          <w:p>
            <w:pPr>
              <w:rPr>
                <w:rFonts w:ascii="Courier New" w:eastAsia="Courier New" w:hAnsi="Courier New" w:cs="Courier New"/>
                <w:sz w:val="14"/>
              </w:rPr>
            </w:pPr>
          </w:p>
          <w:p>
            <w:pPr>
              <w:rPr>
                <w:rFonts w:ascii="Courier New" w:eastAsia="Courier New" w:hAnsi="Courier New" w:cs="Courier New"/>
                <w:sz w:val="14"/>
              </w:rPr>
            </w:pPr>
          </w:p>
        </w:tc>
      </w:tr>
    </w:tbl>
    <w:p>
      <w:pPr>
        <w:pStyle w:val="Heading3"/>
      </w:pPr>
      <w:bookmarkStart w:id="638" w:name="_Toc256000637"/>
      <w:r>
        <w:t>Issued (creator) (en)</w:t>
      </w:r>
      <w:bookmarkEnd w:id="638"/>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86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val="0"/>
        </w:trPr>
        <w:tc>
          <w:tcPr>
            <w:tcW w:w="360" w:type="dxa"/>
            <w:tcMar>
              <w:top w:w="100" w:type="dxa"/>
            </w:tcMar>
          </w:tcPr>
          <w:p>
            <w:pPr>
              <w:rPr>
                <w:rFonts w:ascii="Courier New" w:eastAsia="Courier New" w:hAnsi="Courier New" w:cs="Courier New"/>
                <w:sz w:val="14"/>
              </w:rPr>
            </w:pPr>
            <w:r>
              <w:rPr>
                <w:rFonts w:ascii="Courier New" w:eastAsia="Courier New" w:hAnsi="Courier New" w:cs="Courier New"/>
                <w:sz w:val="14"/>
              </w:rPr>
              <w:t>&lt;img src="http://www.generiscorp.com/images/logo.png" /&gt; &lt;div&gt;&lt;br /&gt; &lt;/div&gt;</w:t>
            </w:r>
          </w:p>
          <w:p>
            <w:pPr>
              <w:rPr>
                <w:rFonts w:ascii="Courier New" w:eastAsia="Courier New" w:hAnsi="Courier New" w:cs="Courier New"/>
                <w:sz w:val="14"/>
              </w:rPr>
            </w:pPr>
            <w:r>
              <w:rPr>
                <w:rFonts w:ascii="Courier New" w:eastAsia="Courier New" w:hAnsi="Courier New" w:cs="Courier New"/>
                <w:sz w:val="14"/>
              </w:rPr>
              <w:t xml:space="preserve">&lt;div&gt;Dear &lt;workflow.creator&gt;,&lt;/div&gt; &lt;div&gt;&lt;br /&gt; </w:t>
            </w:r>
          </w:p>
          <w:p>
            <w:pPr>
              <w:rPr>
                <w:rFonts w:ascii="Courier New" w:eastAsia="Courier New" w:hAnsi="Courier New" w:cs="Courier New"/>
                <w:sz w:val="14"/>
              </w:rPr>
            </w:pPr>
            <w:r>
              <w:rPr>
                <w:rFonts w:ascii="Courier New" w:eastAsia="Courier New" w:hAnsi="Courier New" w:cs="Courier New"/>
                <w:sz w:val="14"/>
              </w:rPr>
              <w:t xml:space="preserve">&lt;div&gt;You have sent a CARA &lt;activity.activity_type&gt; Task. Details are provided below.  You can check on the task completion status by navigating to the document within CARA and using the Task Manager. &lt;/div&gt; &lt;div&gt;&lt;br /&gt; </w:t>
            </w:r>
          </w:p>
          <w:p>
            <w:pPr>
              <w:rPr>
                <w:rFonts w:ascii="Courier New" w:eastAsia="Courier New" w:hAnsi="Courier New" w:cs="Courier New"/>
                <w:sz w:val="14"/>
              </w:rPr>
            </w:pPr>
            <w:r>
              <w:rPr>
                <w:rFonts w:ascii="Courier New" w:eastAsia="Courier New" w:hAnsi="Courier New" w:cs="Courier New"/>
                <w:sz w:val="14"/>
              </w:rPr>
              <w:t>&lt;table border="3" frame="border" rules="all" cellpadding="10" bordercolor="blue" class="Vertical-Emphasis-2"&gt; &lt;tbody&gt; &lt;tr bgcolor="DDFFFF"&gt; &lt;td class="hd"&gt;&lt;b&gt;&lt;font color="blue"&gt;Item&lt;/font&gt;&lt;/b&gt;&lt;/td&gt; &lt;td class="hd"&gt;&lt;b&gt;&lt;font color="blue"&gt;Value&lt;/font&gt;&lt;/b&gt;&lt;/td&gt; &lt;/tr&gt; &lt;tr&gt; &lt;td class="fcalt"&gt;Document:&lt;/td&gt; &lt;td class="fcalt"&gt;&lt;document.object_name&gt;&lt;/td&gt; &lt;/tr&gt; &lt;tr&gt; &lt;td class="fcalt"&gt;Title:&lt;/td&gt; &lt;td class="fcalt"&gt;&lt;document.full_title&gt;&lt;/td&gt; &lt;/tr&gt; &lt;tr&gt; &lt;td class="fcalt"&gt;Version:&lt;/td&gt; &lt;td class="fcalt"&gt;&lt;document.r_version_label&gt;&lt;/td&gt; &lt;/tr&gt; &lt;tr&gt; &lt;td class="fcalt"&gt;Task type:&lt;/td&gt; &lt;td class="fcalt"&gt;&lt;activity.activity_type&gt;&lt;/td&gt; &lt;/tr&gt; &lt;tr&gt; &lt;td class="fcalt"&gt;Task owner:&lt;/td&gt; &lt;td class="fcalt"&gt;&lt;workflow.creator&gt;&lt;/td&gt; &lt;/tr&gt; &lt;tr&gt; &lt;td class="fcalt"&gt;Task priority:&lt;/td&gt; &lt;td class="fcalt"&gt;&lt;activity.priority&gt;&lt;/td&gt; &lt;/tr&gt; &lt;tr&gt; &lt;td class="fcalt"&gt;Task start date:&lt;/td&gt; &lt;td class="fcalt"&gt;&lt;activity.target_start_date&gt;&lt;/td&gt; &lt;/tr&gt; &lt;tr&gt; &lt;td class="fcalt"&gt;Task end date:&lt;/td&gt; &lt;td class="fcalt"&gt;&lt;activity.target_finish_date&gt;&lt;/td&gt; &lt;/tr&gt; &lt;tr&gt; &lt;td class="fcalt"&gt;Task duration:&lt;/td&gt; &lt;td class="fcalt"&gt;&lt;activity.target_duration&gt; Days&lt;/td&gt; &lt;/tr&gt;&lt;/tbody&gt; &lt;/table&gt; &lt;p class="Pull-Quote"&gt;Additional comment: &lt;/p&gt; &lt;p&gt;&lt;comment&gt;&lt;/p&gt;&lt;/div&gt;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&lt;div&gt;You may access the task by clicking the following link:&lt;/div&gt;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&lt;div&gt;&lt;link&gt;&lt;/div&gt;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&lt;div&gt;Or go directly to the document with the following link or links:&lt;/div&gt; &lt;div&gt;&lt;br /&gt;</w:t>
            </w:r>
          </w:p>
          <w:p>
            <w:pPr>
              <w:rPr>
                <w:rFonts w:ascii="Courier New" w:eastAsia="Courier New" w:hAnsi="Courier New" w:cs="Courier New"/>
                <w:sz w:val="14"/>
              </w:rPr>
            </w:pP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&lt;div&gt;&lt;document_link&gt;&lt;/div&gt;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Instructions: &lt;instructions&gt;</w:t>
            </w:r>
          </w:p>
          <w:p>
            <w:pPr>
              <w:rPr>
                <w:rFonts w:ascii="Courier New" w:eastAsia="Courier New" w:hAnsi="Courier New" w:cs="Courier New"/>
                <w:sz w:val="14"/>
              </w:rPr>
            </w:pPr>
          </w:p>
          <w:p>
            <w:pPr>
              <w:rPr>
                <w:rFonts w:ascii="Courier New" w:eastAsia="Courier New" w:hAnsi="Courier New" w:cs="Courier New"/>
                <w:sz w:val="14"/>
              </w:rPr>
            </w:pPr>
          </w:p>
        </w:tc>
      </w:tr>
    </w:tbl>
    <w:p>
      <w:pPr>
        <w:pStyle w:val="Heading3"/>
      </w:pPr>
      <w:bookmarkStart w:id="639" w:name="_Toc256000638"/>
      <w:r>
        <w:t>Issued (other) (en)</w:t>
      </w:r>
      <w:bookmarkEnd w:id="639"/>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86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val="0"/>
        </w:trPr>
        <w:tc>
          <w:tcPr>
            <w:tcW w:w="360" w:type="dxa"/>
            <w:tcMar>
              <w:top w:w="100" w:type="dxa"/>
            </w:tcMar>
          </w:tcPr>
          <w:p>
            <w:pPr>
              <w:rPr>
                <w:rFonts w:ascii="Courier New" w:eastAsia="Courier New" w:hAnsi="Courier New" w:cs="Courier New"/>
                <w:sz w:val="14"/>
              </w:rPr>
            </w:pPr>
            <w:r>
              <w:rPr>
                <w:rFonts w:ascii="Courier New" w:eastAsia="Courier New" w:hAnsi="Courier New" w:cs="Courier New"/>
                <w:sz w:val="14"/>
              </w:rPr>
              <w:t>&lt;img src="http://www.generiscorp.com/images/logo.png" /&gt; &lt;div&gt;&lt;br /&gt; &lt;/div&gt;</w:t>
            </w:r>
          </w:p>
          <w:p>
            <w:pPr>
              <w:rPr>
                <w:rFonts w:ascii="Courier New" w:eastAsia="Courier New" w:hAnsi="Courier New" w:cs="Courier New"/>
                <w:sz w:val="14"/>
              </w:rPr>
            </w:pPr>
            <w:r>
              <w:rPr>
                <w:rFonts w:ascii="Courier New" w:eastAsia="Courier New" w:hAnsi="Courier New" w:cs="Courier New"/>
                <w:sz w:val="14"/>
              </w:rPr>
              <w:t xml:space="preserve">&lt;div&gt;Dear User,&lt;/div&gt; &lt;div&gt;&lt;br /&gt; </w:t>
            </w:r>
          </w:p>
          <w:p>
            <w:pPr>
              <w:rPr>
                <w:rFonts w:ascii="Courier New" w:eastAsia="Courier New" w:hAnsi="Courier New" w:cs="Courier New"/>
                <w:sz w:val="14"/>
              </w:rPr>
            </w:pPr>
            <w:r>
              <w:rPr>
                <w:rFonts w:ascii="Courier New" w:eastAsia="Courier New" w:hAnsi="Courier New" w:cs="Courier New"/>
                <w:sz w:val="14"/>
              </w:rPr>
              <w:t xml:space="preserve">&lt;div&gt;Please be aware that the following CARA &lt;activity.activity_type&gt; Task has been issued. You are not required to complete the task.  Details are provided below.&lt;/div&gt; &lt;div&gt;&lt;br /&gt; </w:t>
            </w:r>
          </w:p>
          <w:p>
            <w:pPr>
              <w:rPr>
                <w:rFonts w:ascii="Courier New" w:eastAsia="Courier New" w:hAnsi="Courier New" w:cs="Courier New"/>
                <w:sz w:val="14"/>
              </w:rPr>
            </w:pPr>
            <w:r>
              <w:rPr>
                <w:rFonts w:ascii="Courier New" w:eastAsia="Courier New" w:hAnsi="Courier New" w:cs="Courier New"/>
                <w:sz w:val="14"/>
              </w:rPr>
              <w:t>&lt;table border="3" frame="border" rules="all" cellpadding="10" bordercolor="blue" class="Vertical-Emphasis-2"&gt; &lt;tbody&gt; &lt;tr bgcolor="DDFFFF"&gt; &lt;td class="hd"&gt;&lt;b&gt;&lt;font color="blue"&gt;Item&lt;/font&gt;&lt;/b&gt;&lt;/td&gt; &lt;td class="hd"&gt;&lt;b&gt;&lt;font color="blue"&gt;Value&lt;/font&gt;&lt;/b&gt;&lt;/td&gt; &lt;/tr&gt; &lt;tr&gt; &lt;td class="fcalt"&gt;Document:&lt;/td&gt; &lt;td class="fcalt"&gt;&lt;document.object_name&gt;&lt;/td&gt; &lt;/tr&gt; &lt;tr&gt; &lt;td class="fcalt"&gt;Title:&lt;/td&gt; &lt;td class="fcalt"&gt;&lt;document.full_title&gt;&lt;/td&gt; &lt;/tr&gt; &lt;tr&gt; &lt;td class="fcalt"&gt;Version:&lt;/td&gt; &lt;td class="fcalt"&gt;&lt;document.r_version_label&gt;&lt;/td&gt; &lt;/tr&gt; &lt;tr&gt; &lt;td class="fcalt"&gt;Task type:&lt;/td&gt; &lt;td class="fcalt"&gt;&lt;activity.activity_type&gt;&lt;/td&gt; &lt;/tr&gt; &lt;tr&gt; &lt;td class="fcalt"&gt;Task priority:&lt;/td&gt; &lt;td class="fcalt"&gt;&lt;activity.priority&gt;&lt;/td&gt; &lt;/tr&gt; &lt;tr&gt; &lt;td class="fcalt"&gt;Planned task start date:&lt;/td&gt; &lt;td class="fcalt"&gt;&lt;activity.target_start_date&gt;&lt;/td&gt; &lt;/tr&gt; &lt;tr&gt; &lt;td class="fcalt"&gt;Planned task end date:&lt;/td&gt; &lt;td class="fcalt"&gt;&lt;activity.target_finish_date&gt;&lt;/td&gt; &lt;/tr&gt; &lt;tr&gt; &lt;td class="fcalt"&gt;Planned task duration:&lt;/td&gt; &lt;td class="fcalt"&gt;&lt;activity.target_duration&gt; Days&lt;/td&gt; &lt;/tr&gt;&lt;/tr&gt;&lt;tr&gt; &lt;td class="fcalt"&gt;Task Owner:&lt;/td&gt; &lt;td class="fcalt"&gt;&lt;workflow.creator&gt;&lt;/td&gt; &lt;/tr&gt; &lt;/tbody&gt; &lt;/table&gt; &lt;p class="Pull-Quote"&gt;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Additional comment: &lt;/p&gt; &lt;p&gt;&lt;comment&gt;&lt;/p&gt;&lt;/div&gt;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&lt;div&gt;You may access the task by clicking the following link:&lt;/div&gt;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&lt;div&gt;&lt;link&gt;&lt;/div&gt;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&lt;div&gt;Or go directly to the document with the following link or links:&lt;/div&gt; &lt;div&gt;&lt;br /&gt;</w:t>
            </w:r>
          </w:p>
          <w:p>
            <w:pPr>
              <w:rPr>
                <w:rFonts w:ascii="Courier New" w:eastAsia="Courier New" w:hAnsi="Courier New" w:cs="Courier New"/>
                <w:sz w:val="14"/>
              </w:rPr>
            </w:pP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&lt;div&gt;&lt;document_link&gt;&lt;/div&gt; &lt;div&gt;&lt;br /&gt;</w:t>
            </w:r>
          </w:p>
          <w:p>
            <w:pPr>
              <w:rPr>
                <w:rFonts w:ascii="Courier New" w:eastAsia="Courier New" w:hAnsi="Courier New" w:cs="Courier New"/>
                <w:sz w:val="14"/>
              </w:rPr>
            </w:pPr>
          </w:p>
          <w:p>
            <w:pPr>
              <w:rPr>
                <w:rFonts w:ascii="Courier New" w:eastAsia="Courier New" w:hAnsi="Courier New" w:cs="Courier New"/>
                <w:sz w:val="14"/>
              </w:rPr>
            </w:pPr>
          </w:p>
        </w:tc>
      </w:tr>
    </w:tbl>
    <w:p>
      <w:pPr>
        <w:pStyle w:val="Heading3"/>
      </w:pPr>
      <w:bookmarkStart w:id="640" w:name="_Toc256000639"/>
      <w:r>
        <w:t>Issued (recipient) (en)</w:t>
      </w:r>
      <w:bookmarkEnd w:id="640"/>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86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val="0"/>
        </w:trPr>
        <w:tc>
          <w:tcPr>
            <w:tcW w:w="360" w:type="dxa"/>
            <w:tcMar>
              <w:top w:w="100" w:type="dxa"/>
            </w:tcMar>
          </w:tcPr>
          <w:p>
            <w:pPr>
              <w:rPr>
                <w:rFonts w:ascii="Courier New" w:eastAsia="Courier New" w:hAnsi="Courier New" w:cs="Courier New"/>
                <w:sz w:val="14"/>
              </w:rPr>
            </w:pPr>
            <w:r>
              <w:rPr>
                <w:rFonts w:ascii="Courier New" w:eastAsia="Courier New" w:hAnsi="Courier New" w:cs="Courier New"/>
                <w:sz w:val="14"/>
              </w:rPr>
              <w:t>&lt;img src="http://www.generiscorp.com/images/cara_logo.png" /&gt; &lt;div&gt;&lt;br /&gt; &lt;/div&gt;</w:t>
            </w:r>
          </w:p>
          <w:p>
            <w:pPr>
              <w:rPr>
                <w:rFonts w:ascii="Courier New" w:eastAsia="Courier New" w:hAnsi="Courier New" w:cs="Courier New"/>
                <w:sz w:val="14"/>
              </w:rPr>
            </w:pPr>
            <w:r>
              <w:rPr>
                <w:rFonts w:ascii="Courier New" w:eastAsia="Courier New" w:hAnsi="Courier New" w:cs="Courier New"/>
                <w:sz w:val="14"/>
              </w:rPr>
              <w:t xml:space="preserve">&lt;div&gt;Dear &lt;recipient&gt;,&lt;/div&gt; &lt;div&gt;&lt;br /&gt; </w:t>
            </w:r>
          </w:p>
          <w:p>
            <w:pPr>
              <w:rPr>
                <w:rFonts w:ascii="Courier New" w:eastAsia="Courier New" w:hAnsi="Courier New" w:cs="Courier New"/>
                <w:sz w:val="14"/>
              </w:rPr>
            </w:pPr>
            <w:r>
              <w:rPr>
                <w:rFonts w:ascii="Courier New" w:eastAsia="Courier New" w:hAnsi="Courier New" w:cs="Courier New"/>
                <w:sz w:val="14"/>
              </w:rPr>
              <w:t xml:space="preserve">&lt;div&gt;The following CARA &lt;activity.activity_type&gt; has been assigned to you by &lt;workflow.creator&gt;.&lt;/div&gt; &lt;div&gt;&lt;br /&gt; </w:t>
            </w:r>
          </w:p>
          <w:p>
            <w:pPr>
              <w:rPr>
                <w:rFonts w:ascii="Courier New" w:eastAsia="Courier New" w:hAnsi="Courier New" w:cs="Courier New"/>
                <w:sz w:val="14"/>
              </w:rPr>
            </w:pPr>
            <w:r>
              <w:rPr>
                <w:rFonts w:ascii="Courier New" w:eastAsia="Courier New" w:hAnsi="Courier New" w:cs="Courier New"/>
                <w:sz w:val="14"/>
              </w:rPr>
              <w:t>&lt;table border="3" frame="border" rules="all" cellpadding="10" bordercolor="blue" class="Vertical-Emphasis-2"&gt; &lt;tbody&gt; &lt;tr bgcolor="DDFFFF"&gt; &lt;td class="hd"&gt;&lt;b&gt;&lt;font color="blue"&gt;Item&lt;/font&gt;&lt;/b&gt;&lt;/td&gt; &lt;td class="hd"&gt;&lt;b&gt;&lt;font color="blue"&gt;Value&lt;/font&gt;&lt;/b&gt;&lt;/td&gt; &lt;/tr&gt; &lt;tr&gt; &lt;td class="fcalt"&gt;Document:&lt;/td&gt; &lt;td class="fcalt"&gt;&lt;document.object_name&gt;&lt;/td&gt; &lt;/tr&gt; &lt;tr&gt; &lt;td class="fcalt"&gt;Title:&lt;/td&gt; &lt;td class="fcalt"&gt;&lt;document.full_title&gt;&lt;/td&gt; &lt;/tr&gt; &lt;tr&gt; &lt;td class="fcalt"&gt;Version:&lt;/td&gt; &lt;td class="fcalt"&gt;&lt;document.r_version_label&gt;&lt;/td&gt; &lt;/tr&gt; &lt;tr&gt; &lt;td class="fcalt"&gt;Task type:&lt;/td&gt; &lt;td class="fcalt"&gt;&lt;activity.activity_type&gt;&lt;/td&gt; &lt;/tr&gt; &lt;tr&gt; &lt;td class="fcalt"&gt;Task start date:&lt;/td&gt; &lt;td class="fcalt"&gt;&lt;activity.target_start_date&gt;&lt;/td&gt; &lt;/tr&gt; &lt;tr&gt; &lt;td class="fcalt"&gt;Task end date:&lt;/td&gt; &lt;td class="fcalt"&gt;&lt;activity.target_finish_date&gt;&lt;/td&gt; &lt;/tr&gt; &lt;tr&gt; &lt;td class="fcalt"&gt;Task duration:&lt;/td&gt; &lt;td class="fcalt"&gt;&lt;activity.target_duration&gt; Days&lt;/td&gt; &lt;/tr&gt;&lt;tr&gt; &lt;td class="fcalt"&gt;Workflow Owner:&lt;/td&gt; &lt;td class="fcalt"&gt;&lt;workflow.creator&gt;&lt;/td&gt; &lt;/tr&gt; &lt;/tbody&gt; &lt;/table&gt; &lt;p class="Pull-Quote"&gt;Additional comment entered: &lt;/p&gt; &lt;p&gt;&lt;comment&gt;&lt;/p&gt;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EN Status: &lt;document.a_status,en(Status)&gt;</w:t>
            </w:r>
          </w:p>
          <w:p>
            <w:pPr>
              <w:rPr>
                <w:rFonts w:ascii="Courier New" w:eastAsia="Courier New" w:hAnsi="Courier New" w:cs="Courier New"/>
                <w:sz w:val="14"/>
              </w:rPr>
            </w:pPr>
            <w:r>
              <w:rPr>
                <w:rFonts w:ascii="Courier New" w:eastAsia="Courier New" w:hAnsi="Courier New" w:cs="Courier New"/>
                <w:sz w:val="14"/>
              </w:rPr>
              <w:t>DE Status: &lt;document.a_status,de(Status)&gt;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&lt;div&gt;You may access the task by clicking the following link:&lt;/div&gt;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&lt;div&gt;&lt;link&gt;&lt;/div&gt;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&lt;div&gt;Or go directly the document with the following link:&lt;/div&gt;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&lt;div&gt;&lt;document_link&gt;&lt;/div&gt;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ADDED FOR TEST 2700</w:t>
            </w:r>
          </w:p>
          <w:p>
            <w:pPr>
              <w:rPr>
                <w:rFonts w:ascii="Courier New" w:eastAsia="Courier New" w:hAnsi="Courier New" w:cs="Courier New"/>
                <w:sz w:val="14"/>
              </w:rPr>
            </w:pPr>
            <w:r>
              <w:rPr>
                <w:rFonts w:ascii="Courier New" w:eastAsia="Courier New" w:hAnsi="Courier New" w:cs="Courier New"/>
                <w:sz w:val="14"/>
              </w:rPr>
              <w:t>&lt;a href="&lt;drl&gt;"&gt;FORMATTED LINK&lt;/a&gt;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PLAIN LINK: &lt;link_plain&gt;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PLAIN LINK DOC: &lt;document_link_plain&gt;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Instructions: &lt;instructions&gt;</w:t>
            </w:r>
          </w:p>
          <w:p>
            <w:pPr>
              <w:rPr>
                <w:rFonts w:ascii="Courier New" w:eastAsia="Courier New" w:hAnsi="Courier New" w:cs="Courier New"/>
                <w:sz w:val="14"/>
              </w:rPr>
            </w:pPr>
          </w:p>
          <w:p>
            <w:pPr>
              <w:rPr>
                <w:rFonts w:ascii="Courier New" w:eastAsia="Courier New" w:hAnsi="Courier New" w:cs="Courier New"/>
                <w:sz w:val="14"/>
              </w:rPr>
            </w:pPr>
          </w:p>
        </w:tc>
      </w:tr>
    </w:tbl>
    <w:p>
      <w:pPr>
        <w:pStyle w:val="Heading3"/>
      </w:pPr>
      <w:bookmarkStart w:id="641" w:name="_Toc256000640"/>
      <w:r>
        <w:t>Reassigned (en)</w:t>
      </w:r>
      <w:bookmarkEnd w:id="641"/>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86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val="0"/>
        </w:trPr>
        <w:tc>
          <w:tcPr>
            <w:tcW w:w="360" w:type="dxa"/>
            <w:tcMar>
              <w:top w:w="100" w:type="dxa"/>
            </w:tcMar>
          </w:tcPr>
          <w:p>
            <w:pPr>
              <w:rPr>
                <w:rFonts w:ascii="Courier New" w:eastAsia="Courier New" w:hAnsi="Courier New" w:cs="Courier New"/>
                <w:sz w:val="14"/>
              </w:rPr>
            </w:pPr>
            <w:r>
              <w:rPr>
                <w:rFonts w:ascii="Courier New" w:eastAsia="Courier New" w:hAnsi="Courier New" w:cs="Courier New"/>
                <w:sz w:val="14"/>
              </w:rPr>
              <w:t>&lt;img src="http://www.generiscorp.com/images/logo.png" /&gt; &lt;div&gt;&lt;br /&gt; &lt;/div&gt;</w:t>
            </w:r>
          </w:p>
          <w:p>
            <w:pPr>
              <w:rPr>
                <w:rFonts w:ascii="Courier New" w:eastAsia="Courier New" w:hAnsi="Courier New" w:cs="Courier New"/>
                <w:sz w:val="14"/>
              </w:rPr>
            </w:pPr>
            <w:r>
              <w:rPr>
                <w:rFonts w:ascii="Courier New" w:eastAsia="Courier New" w:hAnsi="Courier New" w:cs="Courier New"/>
                <w:sz w:val="14"/>
              </w:rPr>
              <w:t xml:space="preserve">&lt;div&gt;Dear &lt;recipient&gt;,&lt;/div&gt; &lt;div&gt;&lt;br /&gt; </w:t>
            </w:r>
          </w:p>
          <w:p>
            <w:pPr>
              <w:rPr>
                <w:rFonts w:ascii="Courier New" w:eastAsia="Courier New" w:hAnsi="Courier New" w:cs="Courier New"/>
                <w:sz w:val="14"/>
              </w:rPr>
            </w:pPr>
            <w:r>
              <w:rPr>
                <w:rFonts w:ascii="Courier New" w:eastAsia="Courier New" w:hAnsi="Courier New" w:cs="Courier New"/>
                <w:sz w:val="14"/>
              </w:rPr>
              <w:t xml:space="preserve">&lt;div&gt;The following CARA &lt;activity.activity_type&gt; Task has been re-assigned to you by &lt;performer&gt;. Task details are provided below.  &lt;/div&gt; &lt;div&gt;&lt;br /&gt; </w:t>
            </w:r>
          </w:p>
          <w:p>
            <w:pPr>
              <w:rPr>
                <w:rFonts w:ascii="Courier New" w:eastAsia="Courier New" w:hAnsi="Courier New" w:cs="Courier New"/>
                <w:sz w:val="14"/>
              </w:rPr>
            </w:pPr>
            <w:r>
              <w:rPr>
                <w:rFonts w:ascii="Courier New" w:eastAsia="Courier New" w:hAnsi="Courier New" w:cs="Courier New"/>
                <w:sz w:val="14"/>
              </w:rPr>
              <w:t>&lt;table border="3" frame="border" rules="all" cellpadding="10" bordercolor="blue" class="Vertical-Emphasis-2"&gt; &lt;tbody&gt; &lt;tr bgcolor="DDFFFF"&gt; &lt;td class="hd"&gt;&lt;b&gt;&lt;font color="blue"&gt;Item&lt;/font&gt;&lt;/b&gt;&lt;/td&gt; &lt;td class="hd"&gt;&lt;b&gt;&lt;font color="blue"&gt;Value&lt;/font&gt;&lt;/b&gt;&lt;/td&gt; &lt;/tr&gt; &lt;tr&gt; &lt;td class="fcalt"&gt;Document:&lt;/td&gt; &lt;td class="fcalt"&gt;&lt;document.object_name&gt;&lt;/td&gt; &lt;/tr&gt; &lt;tr&gt; &lt;td class="fcalt"&gt;Title:&lt;/td&gt; &lt;td class="fcalt"&gt;&lt;document.full_title&gt;&lt;/td&gt; &lt;/tr&gt; &lt;tr&gt; &lt;td class="fcalt"&gt;Version:&lt;/td&gt; &lt;td class="fcalt"&gt;&lt;document.r_version_label&gt;&lt;/td&gt; &lt;/tr&gt; &lt;tr&gt; &lt;td class="fcalt"&gt;Task type:&lt;/td&gt; &lt;td class="fcalt"&gt;&lt;activity.activity_type&gt;&lt;/td&gt; &lt;/tr&gt; &lt;tr&gt; &lt;td class="fcalt"&gt;Task priority:&lt;/td&gt; &lt;td class="fcalt"&gt;&lt;activity.priority&gt;&lt;/td&gt; &lt;/tr&gt; &lt;tr&gt; &lt;td class="fcalt"&gt;Planned task start date:&lt;/td&gt; &lt;td class="fcalt"&gt;&lt;activity.target_start_date&gt;&lt;/td&gt; &lt;/tr&gt; &lt;tr&gt; &lt;td class="fcalt"&gt;Planned task end date:&lt;/td&gt; &lt;td class="fcalt"&gt;&lt;activity.target_finish_date&gt;&lt;/td&gt; &lt;/tr&gt; &lt;tr&gt; &lt;td class="fcalt"&gt;Planned task duration:&lt;/td&gt; &lt;td class="fcalt"&gt;&lt;activity.target_duration&gt; Days&lt;/td&gt; &lt;/tr&gt;&lt;tr&gt; &lt;td class="fcalt"&gt;Task Owner:&lt;/td&gt; &lt;td class="fcalt"&gt;&lt;workflow.creator&gt;&lt;/td&gt; &lt;/tr&gt; &lt;/tbody&gt; &lt;/table&gt; &lt;p class="Pull-Quote"&gt;Additional comment: &lt;/p&gt; &lt;p&gt;&lt;comment&gt;&lt;/p&gt;&lt;/div&gt;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&lt;div&gt;You may access the task by clicking the following link:&lt;/div&gt;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&lt;div&gt;&lt;link&gt;&lt;/div&gt;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&lt;div&gt;Or go directly to the document with the following link or links:&lt;/div&gt; &lt;div&gt;&lt;br /&gt;</w:t>
            </w:r>
          </w:p>
          <w:p>
            <w:pPr>
              <w:rPr>
                <w:rFonts w:ascii="Courier New" w:eastAsia="Courier New" w:hAnsi="Courier New" w:cs="Courier New"/>
                <w:sz w:val="14"/>
              </w:rPr>
            </w:pP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&lt;div&gt;&lt;document_link&gt;&lt;/div&gt; &lt;div&gt;&lt;br /&gt;</w:t>
            </w:r>
          </w:p>
          <w:p>
            <w:pPr>
              <w:rPr>
                <w:rFonts w:ascii="Courier New" w:eastAsia="Courier New" w:hAnsi="Courier New" w:cs="Courier New"/>
                <w:sz w:val="14"/>
              </w:rPr>
            </w:pPr>
          </w:p>
          <w:p>
            <w:pPr>
              <w:rPr>
                <w:rFonts w:ascii="Courier New" w:eastAsia="Courier New" w:hAnsi="Courier New" w:cs="Courier New"/>
                <w:sz w:val="14"/>
              </w:rPr>
            </w:pPr>
          </w:p>
        </w:tc>
      </w:tr>
    </w:tbl>
    <w:p>
      <w:pPr>
        <w:pStyle w:val="Heading3"/>
      </w:pPr>
      <w:bookmarkStart w:id="642" w:name="_Toc256000641"/>
      <w:r>
        <w:t>Rejected (en)</w:t>
      </w:r>
      <w:bookmarkEnd w:id="642"/>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86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val="0"/>
        </w:trPr>
        <w:tc>
          <w:tcPr>
            <w:tcW w:w="360" w:type="dxa"/>
            <w:tcMar>
              <w:top w:w="100" w:type="dxa"/>
            </w:tcMar>
          </w:tcPr>
          <w:p>
            <w:pPr>
              <w:rPr>
                <w:rFonts w:ascii="Courier New" w:eastAsia="Courier New" w:hAnsi="Courier New" w:cs="Courier New"/>
                <w:sz w:val="14"/>
              </w:rPr>
            </w:pPr>
            <w:r>
              <w:rPr>
                <w:rFonts w:ascii="Courier New" w:eastAsia="Courier New" w:hAnsi="Courier New" w:cs="Courier New"/>
                <w:sz w:val="14"/>
              </w:rPr>
              <w:t>&lt;img src="http://www.generiscorp.com/images/logo.png" /&gt; &lt;div&gt;&lt;br /&gt; &lt;/div&gt;</w:t>
            </w:r>
          </w:p>
          <w:p>
            <w:pPr>
              <w:rPr>
                <w:rFonts w:ascii="Courier New" w:eastAsia="Courier New" w:hAnsi="Courier New" w:cs="Courier New"/>
                <w:sz w:val="14"/>
              </w:rPr>
            </w:pPr>
            <w:r>
              <w:rPr>
                <w:rFonts w:ascii="Courier New" w:eastAsia="Courier New" w:hAnsi="Courier New" w:cs="Courier New"/>
                <w:sz w:val="14"/>
              </w:rPr>
              <w:t xml:space="preserve">&lt;div&gt;Dear User,&lt;/div&gt; &lt;div&gt;&lt;br /&gt; </w:t>
            </w:r>
          </w:p>
          <w:p>
            <w:pPr>
              <w:rPr>
                <w:rFonts w:ascii="Courier New" w:eastAsia="Courier New" w:hAnsi="Courier New" w:cs="Courier New"/>
                <w:sz w:val="14"/>
              </w:rPr>
            </w:pPr>
            <w:r>
              <w:rPr>
                <w:rFonts w:ascii="Courier New" w:eastAsia="Courier New" w:hAnsi="Courier New" w:cs="Courier New"/>
                <w:sz w:val="14"/>
              </w:rPr>
              <w:t xml:space="preserve">&lt;div&gt;Please be aware that a CARA &lt;activity.activity_type&gt; task has been rejected by &lt;performer&gt;. Details are provided below.&lt;/div&gt; &lt;div&gt;&lt;br /&gt; </w:t>
            </w:r>
          </w:p>
          <w:p>
            <w:pPr>
              <w:rPr>
                <w:rFonts w:ascii="Courier New" w:eastAsia="Courier New" w:hAnsi="Courier New" w:cs="Courier New"/>
                <w:sz w:val="14"/>
              </w:rPr>
            </w:pPr>
            <w:r>
              <w:rPr>
                <w:rFonts w:ascii="Courier New" w:eastAsia="Courier New" w:hAnsi="Courier New" w:cs="Courier New"/>
                <w:sz w:val="14"/>
              </w:rPr>
              <w:t>&lt;table border="3" frame="border" rules="all" cellpadding="10" bordercolor="blue" class="Vertical-Emphasis-2"&gt; &lt;tbody&gt; &lt;tr bgcolor="DDFFFF"&gt; &lt;td class="hd"&gt;&lt;b&gt;&lt;font color="blue"&gt;Item&lt;/font&gt;&lt;/b&gt;&lt;/td&gt; &lt;td class="hd"&gt;&lt;b&gt;&lt;font color="blue"&gt;Value&lt;/font&gt;&lt;/b&gt;&lt;/td&gt; &lt;/tr&gt; &lt;tr&gt; &lt;td class="fcalt"&gt;Document:&lt;/td&gt; &lt;td class="fcalt"&gt;&lt;document.object_name&gt;&lt;/td&gt; &lt;/tr&gt; &lt;tr&gt; &lt;td class="fcalt"&gt;Title:&lt;/td&gt; &lt;td class="fcalt"&gt;&lt;document.full_title&gt;&lt;/td&gt; &lt;/tr&gt; &lt;tr&gt; &lt;td class="fcalt"&gt;Version:&lt;/td&gt; &lt;td class="fcalt"&gt;&lt;document.r_version_label&gt;&lt;/td&gt; &lt;/tr&gt; &lt;tr&gt; &lt;td class="fcalt"&gt;Task type:&lt;/td&gt; &lt;td class="fcalt"&gt;&lt;activity.activity_type&gt;&lt;/td&gt; &lt;/tr&gt; &lt;tr&gt; &lt;td class="fcalt"&gt;Planned task start date:&lt;/td&gt; &lt;td class="fcalt"&gt;&lt;activity.target_start_date&gt;&lt;/td&gt; &lt;/tr&gt; &lt;tr&gt; &lt;td class="fcalt"&gt;Planned task end date:&lt;/td&gt; &lt;td class="fcalt"&gt;&lt;activity.target_finish_date&gt;&lt;/td&gt; &lt;/tr&gt; &lt;tr&gt; &lt;td class="fcalt"&gt;Task rejection date:&lt;/td&gt; &lt;td class="fcalt"&gt;&lt;activity.actual_finish_date&gt;&lt;/td&gt; &lt;/tr&gt; &lt;tr&gt; &lt;td class="fcalt"&gt;Actual task duration:&lt;/td&gt; &lt;td class="fcalt"&gt;&lt;activity.actual_duration&gt; Days&lt;/td&gt; &lt;/tr&gt;&lt;/tbody&gt; &lt;/table&gt; &lt;p class="Pull-Quote"&gt;Additional comment: &lt;/p&gt; &lt;p&gt;&lt;comment&gt;&lt;/p&gt;&lt;/div&gt;</w:t>
            </w:r>
          </w:p>
          <w:p>
            <w:pPr>
              <w:rPr>
                <w:rFonts w:ascii="Courier New" w:eastAsia="Courier New" w:hAnsi="Courier New" w:cs="Courier New"/>
                <w:sz w:val="14"/>
              </w:rPr>
            </w:pP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&lt;div&gt;You may access the task by clicking the following link:&lt;/div&gt;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&lt;div&gt;&lt;link&gt;&lt;/div&gt;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&lt;div&gt;Or go directly to the document with the following link or links:&lt;/div&gt; &lt;div&gt;&lt;br /&gt;</w:t>
            </w:r>
          </w:p>
          <w:p>
            <w:pPr>
              <w:rPr>
                <w:rFonts w:ascii="Courier New" w:eastAsia="Courier New" w:hAnsi="Courier New" w:cs="Courier New"/>
                <w:sz w:val="14"/>
              </w:rPr>
            </w:pP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&lt;div&gt;&lt;document_link&gt;&lt;/div&gt; &lt;div&gt;&lt;br /&gt;</w:t>
            </w:r>
          </w:p>
          <w:p>
            <w:pPr>
              <w:rPr>
                <w:rFonts w:ascii="Courier New" w:eastAsia="Courier New" w:hAnsi="Courier New" w:cs="Courier New"/>
                <w:sz w:val="14"/>
              </w:rPr>
            </w:pPr>
          </w:p>
          <w:p>
            <w:pPr>
              <w:rPr>
                <w:rFonts w:ascii="Courier New" w:eastAsia="Courier New" w:hAnsi="Courier New" w:cs="Courier New"/>
                <w:sz w:val="14"/>
              </w:rPr>
            </w:pPr>
          </w:p>
        </w:tc>
      </w:tr>
    </w:tbl>
    <w:p>
      <w:pPr>
        <w:pStyle w:val="Heading3"/>
      </w:pPr>
      <w:bookmarkStart w:id="643" w:name="_Toc256000642"/>
      <w:r>
        <w:t>Rejected (creator) (en)</w:t>
      </w:r>
      <w:bookmarkEnd w:id="643"/>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86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val="0"/>
        </w:trPr>
        <w:tc>
          <w:tcPr>
            <w:tcW w:w="360" w:type="dxa"/>
            <w:tcMar>
              <w:top w:w="100" w:type="dxa"/>
            </w:tcMar>
          </w:tcPr>
          <w:p>
            <w:pPr>
              <w:rPr>
                <w:rFonts w:ascii="Courier New" w:eastAsia="Courier New" w:hAnsi="Courier New" w:cs="Courier New"/>
                <w:sz w:val="14"/>
              </w:rPr>
            </w:pPr>
            <w:r>
              <w:rPr>
                <w:rFonts w:ascii="Courier New" w:eastAsia="Courier New" w:hAnsi="Courier New" w:cs="Courier New"/>
                <w:sz w:val="14"/>
              </w:rPr>
              <w:t>&lt;img src="http://www.generiscorp.com/images/logo.png" /&gt; &lt;div&gt;&lt;br /&gt; &lt;/div&gt;</w:t>
            </w:r>
          </w:p>
          <w:p>
            <w:pPr>
              <w:rPr>
                <w:rFonts w:ascii="Courier New" w:eastAsia="Courier New" w:hAnsi="Courier New" w:cs="Courier New"/>
                <w:sz w:val="14"/>
              </w:rPr>
            </w:pPr>
            <w:r>
              <w:rPr>
                <w:rFonts w:ascii="Courier New" w:eastAsia="Courier New" w:hAnsi="Courier New" w:cs="Courier New"/>
                <w:sz w:val="14"/>
              </w:rPr>
              <w:t xml:space="preserve">&lt;div&gt;Dear &lt;workflow.creator&gt;,&lt;/div&gt; &lt;div&gt;&lt;br /&gt; </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 xml:space="preserve">&lt;div&gt;The CARA &lt;activity.activity_type&gt; Task that you sent has been rejected by &lt;performer&gt;. Details are provided below.  You can check on the overall status of the task by navigating to the document in CARA and using the Task Manager.&lt;/div&gt; &lt;div&gt;&lt;br /&gt; </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 xml:space="preserve">&lt;table border="3" frame="border" rules="all" cellpadding="10" bordercolor="blue" class="Vertical-Emphasis-2"&gt; &lt;tbody&gt; &lt;tr bgcolor="DDFFFF"&gt; &lt;td class="hd"&gt;&lt;b&gt;&lt;font color="blue"&gt;Item&lt;/font&gt;&lt;/b&gt;&lt;/td&gt; &lt;td class="hd"&gt;&lt;b&gt;&lt;font color="blue"&gt;Value&lt;/font&gt;&lt;/b&gt;&lt;/td&gt; &lt;/tr&gt; </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 xml:space="preserve">&lt;tr&gt; &lt;td class="fcalt"&gt;Document:&lt;/td&gt; &lt;td class="fcalt"&gt;&lt;document.object_name&gt;&lt;/td&gt;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class="fcalt"&gt;Title:&lt;/td&gt; &lt;td class="fcalt"&gt;&lt;document.full_title&gt;&lt;/td&gt;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class="fcalt"&gt;Version:&lt;/td&gt; &lt;td class="fcalt"&gt;&lt;document.r_version_label&gt;&lt;/td&gt;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class="fcalt"&gt;Task type:&lt;/td&gt; &lt;td class="fcalt"&gt;&lt;activity.activity_type&gt;&lt;/td&gt;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class="fcalt"&gt;Planned task start date:&lt;/td&gt; &lt;td class="fcalt"&gt;&lt;activity.target_start_date&gt;&lt;/td&gt;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class="fcalt"&gt;Planned task end date:&lt;/td&gt; &lt;td class="fcalt"&gt;&lt;activity.target_finish_date&gt;&lt;/td&gt;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class="fcalt"&gt;Task rejection date:&lt;/td&gt; &lt;td class="fcalt"&gt;&lt;activity.actual_finish_date&gt;&lt;/td&gt;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class="fcalt"&gt;Actual task duration:&lt;/td&gt; &lt;td class="fcalt"&gt;&lt;activity.actual_duration&gt; Days&lt;/td&gt; &lt;/tr&gt; </w:t>
            </w:r>
          </w:p>
          <w:p>
            <w:pPr>
              <w:rPr>
                <w:rFonts w:ascii="Courier New" w:eastAsia="Courier New" w:hAnsi="Courier New" w:cs="Courier New"/>
                <w:sz w:val="14"/>
              </w:rPr>
            </w:pPr>
            <w:r>
              <w:rPr>
                <w:rFonts w:ascii="Courier New" w:eastAsia="Courier New" w:hAnsi="Courier New" w:cs="Courier New"/>
                <w:sz w:val="14"/>
              </w:rPr>
              <w:t>&lt;/tbody&gt; &lt;/table&gt; &lt;p class="Pull-Quote"&gt;Additional comment: &lt;/p&gt; &lt;p&gt;&lt;comment&gt;&lt;/p&gt;&lt;/div&gt;</w:t>
            </w:r>
          </w:p>
          <w:p>
            <w:pPr>
              <w:rPr>
                <w:rFonts w:ascii="Courier New" w:eastAsia="Courier New" w:hAnsi="Courier New" w:cs="Courier New"/>
                <w:sz w:val="14"/>
              </w:rPr>
            </w:pP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&lt;div&gt;You may access the task by clicking the following link:&lt;/div&gt;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&lt;div&gt;&lt;link&gt;&lt;/div&gt;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&lt;div&gt;Or go directly to the document with the following link or links:&lt;/div&gt; &lt;div&gt;&lt;br /&gt;</w:t>
            </w:r>
          </w:p>
          <w:p>
            <w:pPr>
              <w:rPr>
                <w:rFonts w:ascii="Courier New" w:eastAsia="Courier New" w:hAnsi="Courier New" w:cs="Courier New"/>
                <w:sz w:val="14"/>
              </w:rPr>
            </w:pP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&lt;div&gt;&lt;document_link&gt;&lt;/div&gt; &lt;div&gt;&lt;br /&gt;</w:t>
            </w:r>
          </w:p>
          <w:p>
            <w:pPr>
              <w:rPr>
                <w:rFonts w:ascii="Courier New" w:eastAsia="Courier New" w:hAnsi="Courier New" w:cs="Courier New"/>
                <w:sz w:val="14"/>
              </w:rPr>
            </w:pPr>
          </w:p>
          <w:p>
            <w:pPr>
              <w:rPr>
                <w:rFonts w:ascii="Courier New" w:eastAsia="Courier New" w:hAnsi="Courier New" w:cs="Courier New"/>
                <w:sz w:val="14"/>
              </w:rPr>
            </w:pPr>
          </w:p>
        </w:tc>
      </w:tr>
    </w:tbl>
    <w:p>
      <w:pPr>
        <w:pStyle w:val="Heading3"/>
      </w:pPr>
      <w:bookmarkStart w:id="644" w:name="_Toc256000643"/>
      <w:r>
        <w:t>Rejected (other) (en)</w:t>
      </w:r>
      <w:bookmarkEnd w:id="644"/>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86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val="0"/>
        </w:trPr>
        <w:tc>
          <w:tcPr>
            <w:tcW w:w="360" w:type="dxa"/>
            <w:tcMar>
              <w:top w:w="100" w:type="dxa"/>
            </w:tcMar>
          </w:tcPr>
          <w:p>
            <w:pPr>
              <w:rPr>
                <w:rFonts w:ascii="Courier New" w:eastAsia="Courier New" w:hAnsi="Courier New" w:cs="Courier New"/>
                <w:sz w:val="14"/>
              </w:rPr>
            </w:pPr>
            <w:r>
              <w:rPr>
                <w:rFonts w:ascii="Courier New" w:eastAsia="Courier New" w:hAnsi="Courier New" w:cs="Courier New"/>
                <w:sz w:val="14"/>
              </w:rPr>
              <w:t>&lt;img src="http://www.generiscorp.com/images/logo.png" /&gt; &lt;div&gt;&lt;br /&gt; &lt;/div&gt;</w:t>
            </w:r>
          </w:p>
          <w:p>
            <w:pPr>
              <w:rPr>
                <w:rFonts w:ascii="Courier New" w:eastAsia="Courier New" w:hAnsi="Courier New" w:cs="Courier New"/>
                <w:sz w:val="14"/>
              </w:rPr>
            </w:pPr>
            <w:r>
              <w:rPr>
                <w:rFonts w:ascii="Courier New" w:eastAsia="Courier New" w:hAnsi="Courier New" w:cs="Courier New"/>
                <w:sz w:val="14"/>
              </w:rPr>
              <w:t xml:space="preserve">&lt;div&gt;Dear User,&lt;/div&gt; &lt;div&gt;&lt;br /&gt; </w:t>
            </w:r>
          </w:p>
          <w:p>
            <w:pPr>
              <w:rPr>
                <w:rFonts w:ascii="Courier New" w:eastAsia="Courier New" w:hAnsi="Courier New" w:cs="Courier New"/>
                <w:sz w:val="14"/>
              </w:rPr>
            </w:pPr>
            <w:r>
              <w:rPr>
                <w:rFonts w:ascii="Courier New" w:eastAsia="Courier New" w:hAnsi="Courier New" w:cs="Courier New"/>
                <w:sz w:val="14"/>
              </w:rPr>
              <w:t xml:space="preserve">&lt;div&gt;Please be aware that a CARA &lt;activity.activity_type&gt; task has been rejected by &lt;performer&gt;. Details are provided below.&lt;/div&gt; &lt;div&gt;&lt;br /&gt; </w:t>
            </w:r>
          </w:p>
          <w:p>
            <w:pPr>
              <w:rPr>
                <w:rFonts w:ascii="Courier New" w:eastAsia="Courier New" w:hAnsi="Courier New" w:cs="Courier New"/>
                <w:sz w:val="14"/>
              </w:rPr>
            </w:pPr>
            <w:r>
              <w:rPr>
                <w:rFonts w:ascii="Courier New" w:eastAsia="Courier New" w:hAnsi="Courier New" w:cs="Courier New"/>
                <w:sz w:val="14"/>
              </w:rPr>
              <w:t>&lt;table border="3" frame="border" rules="all" cellpadding="10" bordercolor="blue" class="Vertical-Emphasis-2"&gt; &lt;tbody&gt; &lt;tr bgcolor="DDFFFF"&gt; &lt;td class="hd"&gt;&lt;b&gt;&lt;font color="blue"&gt;Item&lt;/font&gt;&lt;/b&gt;&lt;/td&gt; &lt;td class="hd"&gt;&lt;b&gt;&lt;font color="blue"&gt;Value&lt;/font&gt;&lt;/b&gt;&lt;/td&gt; &lt;/tr&gt; &lt;tr&gt; &lt;td class="fcalt"&gt;Document:&lt;/td&gt; &lt;td class="fcalt"&gt;&lt;document.object_name&gt;&lt;/td&gt; &lt;/tr&gt; &lt;tr&gt; &lt;td class="fcalt"&gt;Title:&lt;/td&gt; &lt;td class="fcalt"&gt;&lt;document.full_title&gt;&lt;/td&gt; &lt;/tr&gt; &lt;tr&gt; &lt;td class="fcalt"&gt;Version:&lt;/td&gt; &lt;td class="fcalt"&gt;&lt;document.r_version_label&gt;&lt;/td&gt; &lt;/tr&gt; &lt;tr&gt; &lt;td class="fcalt"&gt;Task type:&lt;/td&gt; &lt;td class="fcalt"&gt;&lt;activity.activity_type&gt;&lt;/td&gt; &lt;/tr&gt; &lt;tr&gt; &lt;td class="fcalt"&gt;Planned task start date:&lt;/td&gt; &lt;td class="fcalt"&gt;&lt;activity.target_start_date&gt;&lt;/td&gt; &lt;/tr&gt; &lt;tr&gt; &lt;td class="fcalt"&gt;Planned task end date:&lt;/td&gt; &lt;td class="fcalt"&gt;&lt;activity.target_finish_date&gt;&lt;/td&gt; &lt;/tr&gt; &lt;tr&gt; &lt;td class="fcalt"&gt;Task rejection date:&lt;/td&gt; &lt;td class="fcalt"&gt;&lt;activity.actual_finish_date&gt;&lt;/td&gt; &lt;/tr&gt; &lt;tr&gt; &lt;td class="fcalt"&gt;Actual task duration:&lt;/td&gt; &lt;td class="fcalt"&gt;&lt;activity.actual_duration&gt; Days&lt;/td&gt; &lt;/tr&gt;&lt;tr&gt; &lt;td class="fcalt"&gt;Task Owner:&lt;/td&gt; &lt;td class="fcalt"&gt;&lt;workflow.creator&gt;&lt;/td&gt; &lt;/tr&gt;&lt;tr&gt; &lt;/tr&gt; &lt;/tbody&gt; &lt;/table&gt; &lt;p class="Pull-Quote"&gt;Additional comment: &lt;/p&gt; &lt;p&gt;&lt;comment&gt;&lt;/p&gt;&lt;/div&gt;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&lt;div&gt;You may access the task by clicking the following link:&lt;/div&gt;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&lt;div&gt;&lt;link&gt;&lt;/div&gt;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&lt;div&gt;Or go directly to the document with the following link or links:&lt;/div&gt; &lt;div&gt;&lt;br /&gt;</w:t>
            </w:r>
          </w:p>
          <w:p>
            <w:pPr>
              <w:rPr>
                <w:rFonts w:ascii="Courier New" w:eastAsia="Courier New" w:hAnsi="Courier New" w:cs="Courier New"/>
                <w:sz w:val="14"/>
              </w:rPr>
            </w:pP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&lt;div&gt;&lt;document_link&gt;&lt;/div&gt; &lt;div&gt;&lt;br /&gt;</w:t>
            </w:r>
          </w:p>
          <w:p>
            <w:pPr>
              <w:rPr>
                <w:rFonts w:ascii="Courier New" w:eastAsia="Courier New" w:hAnsi="Courier New" w:cs="Courier New"/>
                <w:sz w:val="14"/>
              </w:rPr>
            </w:pPr>
          </w:p>
          <w:p>
            <w:pPr>
              <w:rPr>
                <w:rFonts w:ascii="Courier New" w:eastAsia="Courier New" w:hAnsi="Courier New" w:cs="Courier New"/>
                <w:sz w:val="14"/>
              </w:rPr>
            </w:pPr>
          </w:p>
        </w:tc>
      </w:tr>
    </w:tbl>
    <w:p>
      <w:pPr>
        <w:pStyle w:val="Heading3"/>
      </w:pPr>
      <w:bookmarkStart w:id="645" w:name="_Toc256000644"/>
      <w:r>
        <w:t>Rejected (recipient) (en)</w:t>
      </w:r>
      <w:bookmarkEnd w:id="645"/>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86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val="0"/>
        </w:trPr>
        <w:tc>
          <w:tcPr>
            <w:tcW w:w="360" w:type="dxa"/>
            <w:tcMar>
              <w:top w:w="100" w:type="dxa"/>
            </w:tcMar>
          </w:tcPr>
          <w:p>
            <w:pPr>
              <w:rPr>
                <w:rFonts w:ascii="Courier New" w:eastAsia="Courier New" w:hAnsi="Courier New" w:cs="Courier New"/>
                <w:sz w:val="14"/>
              </w:rPr>
            </w:pPr>
            <w:r>
              <w:rPr>
                <w:rFonts w:ascii="Courier New" w:eastAsia="Courier New" w:hAnsi="Courier New" w:cs="Courier New"/>
                <w:sz w:val="14"/>
              </w:rPr>
              <w:t>&lt;img src="http://www.generiscorp.com/images/logo.png" /&gt; &lt;div&gt;&lt;br /&gt; &lt;/div&gt;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 xml:space="preserve">&lt;div&gt;Dear &lt;recipient&gt;,&lt;/div&gt; &lt;div&gt;&lt;br /&gt; </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 xml:space="preserve">&lt;div&gt;You have rejected the CARA &lt;activity.activity_type&gt; task was assigned to you by &lt;workflow.creator&gt;. Details are provided below.&lt;/div&gt; &lt;div&gt;&lt;br /&gt; </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 xml:space="preserve">&lt;table border="3" frame="border" rules="all" cellpadding="10" bordercolor="blue" class="Vertical-Emphasis-2"&gt; &lt;tbody&gt; &lt;tr bgcolor="DDFFFF"&gt; &lt;td class="hd"&gt;&lt;b&gt;&lt;font color="blue"&gt;Item&lt;/font&gt;&lt;/b&gt;&lt;/td&gt; &lt;td class="hd"&gt;&lt;b&gt;&lt;font color="blue"&gt;Value&lt;/font&gt;&lt;/b&gt;&lt;/td&gt; &lt;/tr&gt; </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 xml:space="preserve">&lt;tr&gt; &lt;td class="fcalt"&gt;Document:&lt;/td&gt; &lt;td class="fcalt"&gt;&lt;document.object_name&gt;&lt;/td&gt;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class="fcalt"&gt;Title:&lt;/td&gt; &lt;td class="fcalt"&gt;&lt;document.full_title&gt;&lt;/td&gt;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class="fcalt"&gt;Version:&lt;/td&gt; &lt;td class="fcalt"&gt;&lt;document.r_version_label&gt;&lt;/td&gt;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class="fcalt"&gt;Task type:&lt;/td&gt; &lt;td class="fcalt"&gt;&lt;activity.activity_type&gt;&lt;/td&gt;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class="fcalt"&gt;Planned task start date:&lt;/td&gt; &lt;td class="fcalt"&gt;&lt;activity.target_start_date&gt;&lt;/td&gt;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class="fcalt"&gt;Planned task end date:&lt;/td&gt; &lt;td class="fcalt"&gt;&lt;activity.target_finish_date&gt;&lt;/td&gt;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class="fcalt"&gt;Task rejection date:&lt;/td&gt; &lt;td class="fcalt"&gt;&lt;activity.actual_finish_date&gt;&lt;/td&gt; &lt;/tr&gt; </w:t>
            </w:r>
          </w:p>
          <w:p>
            <w:pPr>
              <w:rPr>
                <w:rFonts w:ascii="Courier New" w:eastAsia="Courier New" w:hAnsi="Courier New" w:cs="Courier New"/>
                <w:sz w:val="14"/>
              </w:rPr>
            </w:pPr>
            <w:r>
              <w:rPr>
                <w:rFonts w:ascii="Courier New" w:eastAsia="Courier New" w:hAnsi="Courier New" w:cs="Courier New"/>
                <w:sz w:val="14"/>
              </w:rPr>
              <w:t xml:space="preserve">&lt;tr&gt; &lt;td class="fcalt"&gt;Actual task duration:&lt;/td&gt; &lt;td class="fcalt"&gt;&lt;activity.actual_duration&gt; Days&lt;/td&gt; &lt;/tr&gt; </w:t>
            </w:r>
          </w:p>
          <w:p>
            <w:pPr>
              <w:rPr>
                <w:rFonts w:ascii="Courier New" w:eastAsia="Courier New" w:hAnsi="Courier New" w:cs="Courier New"/>
                <w:sz w:val="14"/>
              </w:rPr>
            </w:pPr>
            <w:r>
              <w:rPr>
                <w:rFonts w:ascii="Courier New" w:eastAsia="Courier New" w:hAnsi="Courier New" w:cs="Courier New"/>
                <w:sz w:val="14"/>
              </w:rPr>
              <w:t>&lt;/tbody&gt; &lt;/table&gt; &lt;p class="Pull-Quote"&gt;Additional comment: &lt;/p&gt; &lt;p&gt;&lt;comment&gt;&lt;/p&gt;&lt;/div&gt;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&lt;div&gt;You may access the task by clicking the following link:&lt;/div&gt;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&lt;div&gt;&lt;link&gt;&lt;/div&gt;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&lt;div&gt;Or go directly to the document with the following link or links:&lt;/div&gt; &lt;div&gt;&lt;br /&gt;</w:t>
            </w:r>
          </w:p>
          <w:p>
            <w:pPr>
              <w:rPr>
                <w:rFonts w:ascii="Courier New" w:eastAsia="Courier New" w:hAnsi="Courier New" w:cs="Courier New"/>
                <w:sz w:val="14"/>
              </w:rPr>
            </w:pP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&lt;div&gt;&lt;document_link&gt;&lt;/div&gt; &lt;div&gt;&lt;br /&gt;</w:t>
            </w:r>
          </w:p>
          <w:p>
            <w:pPr>
              <w:rPr>
                <w:rFonts w:ascii="Courier New" w:eastAsia="Courier New" w:hAnsi="Courier New" w:cs="Courier New"/>
                <w:sz w:val="14"/>
              </w:rPr>
            </w:pPr>
          </w:p>
          <w:p>
            <w:pPr>
              <w:rPr>
                <w:rFonts w:ascii="Courier New" w:eastAsia="Courier New" w:hAnsi="Courier New" w:cs="Courier New"/>
                <w:sz w:val="14"/>
              </w:rPr>
            </w:pPr>
          </w:p>
        </w:tc>
      </w:tr>
    </w:tbl>
    <w:p>
      <w:pPr>
        <w:pStyle w:val="Heading3"/>
      </w:pPr>
      <w:bookmarkStart w:id="646" w:name="_Toc256000645"/>
      <w:r>
        <w:t>StartOverdue (en)</w:t>
      </w:r>
      <w:bookmarkEnd w:id="646"/>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86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val="0"/>
        </w:trPr>
        <w:tc>
          <w:tcPr>
            <w:tcW w:w="360" w:type="dxa"/>
            <w:tcMar>
              <w:top w:w="100" w:type="dxa"/>
            </w:tcMar>
          </w:tcPr>
          <w:p>
            <w:pPr>
              <w:rPr>
                <w:rFonts w:ascii="Courier New" w:eastAsia="Courier New" w:hAnsi="Courier New" w:cs="Courier New"/>
                <w:sz w:val="14"/>
              </w:rPr>
            </w:pPr>
            <w:r>
              <w:rPr>
                <w:rFonts w:ascii="Courier New" w:eastAsia="Courier New" w:hAnsi="Courier New" w:cs="Courier New"/>
                <w:sz w:val="14"/>
              </w:rPr>
              <w:t>&lt;img src="http://www.generiscorp.com/images/logo.png" /&gt; &lt;div&gt;&lt;br /&gt; &lt;/div&gt;</w:t>
            </w:r>
          </w:p>
          <w:p>
            <w:pPr>
              <w:rPr>
                <w:rFonts w:ascii="Courier New" w:eastAsia="Courier New" w:hAnsi="Courier New" w:cs="Courier New"/>
                <w:sz w:val="14"/>
              </w:rPr>
            </w:pPr>
            <w:r>
              <w:rPr>
                <w:rFonts w:ascii="Courier New" w:eastAsia="Courier New" w:hAnsi="Courier New" w:cs="Courier New"/>
                <w:sz w:val="14"/>
              </w:rPr>
              <w:t xml:space="preserve">&lt;div&gt;Dear &lt;activity.recipient&gt;,&lt;/div&gt; &lt;div&gt;&lt;br /&gt; </w:t>
            </w:r>
          </w:p>
          <w:p>
            <w:pPr>
              <w:rPr>
                <w:rFonts w:ascii="Courier New" w:eastAsia="Courier New" w:hAnsi="Courier New" w:cs="Courier New"/>
                <w:sz w:val="14"/>
              </w:rPr>
            </w:pPr>
            <w:r>
              <w:rPr>
                <w:rFonts w:ascii="Courier New" w:eastAsia="Courier New" w:hAnsi="Courier New" w:cs="Courier New"/>
                <w:sz w:val="14"/>
              </w:rPr>
              <w:t xml:space="preserve">&lt;div&gt;The following CARA &lt;activity.activity_type&gt; is overdue for being started.&lt;/div&gt; &lt;div&gt;&lt;br /&gt; </w:t>
            </w:r>
          </w:p>
          <w:p>
            <w:pPr>
              <w:rPr>
                <w:rFonts w:ascii="Courier New" w:eastAsia="Courier New" w:hAnsi="Courier New" w:cs="Courier New"/>
                <w:sz w:val="14"/>
              </w:rPr>
            </w:pPr>
            <w:r>
              <w:rPr>
                <w:rFonts w:ascii="Courier New" w:eastAsia="Courier New" w:hAnsi="Courier New" w:cs="Courier New"/>
                <w:sz w:val="14"/>
              </w:rPr>
              <w:t>&lt;table border="3" frame="border" rules="all" cellpadding="10" bordercolor="blue" class="Vertical-Emphasis-2"&gt; &lt;tbody&gt; &lt;tr bgcolor="DDFFFF"&gt; &lt;td class="hd"&gt;&lt;b&gt;&lt;font color="blue"&gt;Item&lt;/font&gt;&lt;/b&gt;&lt;/td&gt; &lt;td class="hd"&gt;&lt;b&gt;&lt;font color="blue"&gt;Value&lt;/font&gt;&lt;/b&gt;&lt;/td&gt; &lt;/tr&gt; &lt;tr&gt; &lt;td class="fcalt"&gt;Document:&lt;/td&gt; &lt;td class="fcalt"&gt;&lt;document.object_name&gt;&lt;/td&gt; &lt;/tr&gt; &lt;tr&gt; &lt;td class="fcalt"&gt;Title:&lt;/td&gt; &lt;td class="fcalt"&gt;&lt;document.full_title&gt;&lt;/td&gt; &lt;/tr&gt; &lt;tr&gt; &lt;td class="fcalt"&gt;Version:&lt;/td&gt; &lt;td class="fcalt"&gt;&lt;document.r_version_label&gt;&lt;/td&gt; &lt;/tr&gt; &lt;tr&gt; &lt;td class="fcalt"&gt;Task type:&lt;/td&gt; &lt;td class="fcalt"&gt;&lt;activity.activity_type&gt;&lt;/td&gt; &lt;/tr&gt; &lt;tr&gt; &lt;td class="fcalt"&gt;Task start date:&lt;/td&gt; &lt;td class="fcalt"&gt;&lt;activity.target_start_date&gt;&lt;/td&gt; &lt;/tr&gt; &lt;tr&gt; &lt;td class="fcalt"&gt;Task end date:&lt;/td&gt; &lt;td class="fcalt"&gt;&lt;activity.target_finish_date&gt;&lt;/td&gt; &lt;/tr&gt; &lt;tr&gt; &lt;td class="fcalt"&gt;Task duration:&lt;/td&gt; &lt;td class="fcalt"&gt;&lt;activity.target_duration&gt; Days&lt;/td&gt; &lt;/tr&gt;&lt;tr&gt; &lt;td class="fcalt"&gt;Workflow Owner:&lt;/td&gt; &lt;td class="fcalt"&gt;&lt;workflow.creator&gt;&lt;/td&gt; &lt;/tr&gt; &lt;/tbody&gt; &lt;/table&gt; &lt;p class="Pull-Quote"&gt;Additional comment entered: &lt;/p&gt; &lt;p&gt;&lt;comment&gt;&lt;/p&gt;&lt;/div&gt;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&lt;div&gt;You may access the task by clicking the following link:&lt;/div&gt;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&lt;div&gt;&lt;link&gt;&lt;/div&gt;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&lt;div&gt;Or go directly to the document with the following link or links:&lt;/div&gt; &lt;div&gt;&lt;br /&gt;</w:t>
            </w:r>
          </w:p>
          <w:p>
            <w:pPr>
              <w:rPr>
                <w:rFonts w:ascii="Courier New" w:eastAsia="Courier New" w:hAnsi="Courier New" w:cs="Courier New"/>
                <w:sz w:val="14"/>
              </w:rPr>
            </w:pP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&lt;div&gt;&lt;document_link&gt;&lt;/div&gt; &lt;div&gt;&lt;br /&gt;</w:t>
            </w:r>
          </w:p>
          <w:p>
            <w:pPr>
              <w:rPr>
                <w:rFonts w:ascii="Courier New" w:eastAsia="Courier New" w:hAnsi="Courier New" w:cs="Courier New"/>
                <w:sz w:val="14"/>
              </w:rPr>
            </w:pPr>
          </w:p>
          <w:p>
            <w:pPr>
              <w:rPr>
                <w:rFonts w:ascii="Courier New" w:eastAsia="Courier New" w:hAnsi="Courier New" w:cs="Courier New"/>
                <w:sz w:val="14"/>
              </w:rPr>
            </w:pPr>
          </w:p>
        </w:tc>
      </w:tr>
    </w:tbl>
    <w:p>
      <w:pPr>
        <w:pStyle w:val="Heading3"/>
      </w:pPr>
      <w:bookmarkStart w:id="647" w:name="_Toc256000646"/>
      <w:r>
        <w:t>StartOverdue (creator) (en)</w:t>
      </w:r>
      <w:bookmarkEnd w:id="647"/>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86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val="0"/>
        </w:trPr>
        <w:tc>
          <w:tcPr>
            <w:tcW w:w="360" w:type="dxa"/>
            <w:tcMar>
              <w:top w:w="100" w:type="dxa"/>
            </w:tcMar>
          </w:tcPr>
          <w:p>
            <w:pPr>
              <w:rPr>
                <w:rFonts w:ascii="Courier New" w:eastAsia="Courier New" w:hAnsi="Courier New" w:cs="Courier New"/>
                <w:sz w:val="14"/>
              </w:rPr>
            </w:pPr>
            <w:r>
              <w:rPr>
                <w:rFonts w:ascii="Courier New" w:eastAsia="Courier New" w:hAnsi="Courier New" w:cs="Courier New"/>
                <w:sz w:val="14"/>
              </w:rPr>
              <w:t>&lt;img src="http://www.generiscorp.com/images/logo.png" /&gt; &lt;div&gt;&lt;br /&gt; &lt;/div&gt;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 xml:space="preserve">&lt;div&gt;Dear &lt;workflow.creator&gt;,&lt;/div&gt; &lt;div&gt;&lt;br /&gt; </w:t>
            </w:r>
          </w:p>
          <w:p>
            <w:pPr>
              <w:rPr>
                <w:rFonts w:ascii="Courier New" w:eastAsia="Courier New" w:hAnsi="Courier New" w:cs="Courier New"/>
                <w:sz w:val="14"/>
              </w:rPr>
            </w:pPr>
            <w:r>
              <w:rPr>
                <w:rFonts w:ascii="Courier New" w:eastAsia="Courier New" w:hAnsi="Courier New" w:cs="Courier New"/>
                <w:sz w:val="14"/>
              </w:rPr>
              <w:t xml:space="preserve">&lt;div&gt;The CARA &lt;activity.activity_type&gt; Task that you sent has not been started by &lt;activity.recipient&gt;. Details are provided below.&lt;/div&gt; &lt;div&gt;&lt;br /&gt; </w:t>
            </w:r>
          </w:p>
          <w:p>
            <w:pPr>
              <w:rPr>
                <w:rFonts w:ascii="Courier New" w:eastAsia="Courier New" w:hAnsi="Courier New" w:cs="Courier New"/>
                <w:sz w:val="14"/>
              </w:rPr>
            </w:pPr>
            <w:r>
              <w:rPr>
                <w:rFonts w:ascii="Courier New" w:eastAsia="Courier New" w:hAnsi="Courier New" w:cs="Courier New"/>
                <w:sz w:val="14"/>
              </w:rPr>
              <w:t>&lt;table border="3" frame="border" rules="all" cellpadding="10" bordercolor="blue" class="Vertical-Emphasis-2"&gt; &lt;tbody&gt; &lt;tr bgcolor="DDFFFF"&gt; &lt;td class="hd"&gt;&lt;b&gt;&lt;font color="blue"&gt;Item&lt;/font&gt;&lt;/b&gt;&lt;/td&gt; &lt;td class="hd"&gt;&lt;b&gt;&lt;font color="blue"&gt;Value&lt;/font&gt;&lt;/b&gt;&lt;/td&gt; &lt;/tr&gt; &lt;tr&gt; &lt;td class="fcalt"&gt;Document:&lt;/td&gt; &lt;td class="fcalt"&gt;&lt;document.object_name&gt;&lt;/td&gt; &lt;/tr&gt; &lt;tr&gt; &lt;td class="fcalt"&gt;Title:&lt;/td&gt; &lt;td class="fcalt"&gt;&lt;document.full_title&gt;&lt;/td&gt; &lt;/tr&gt; &lt;tr&gt; &lt;td class="fcalt"&gt;Version:&lt;/td&gt; &lt;td class="fcalt"&gt;&lt;document.r_version_label&gt;&lt;/td&gt; &lt;/tr&gt; &lt;tr&gt; &lt;td class="fcalt"&gt;Task type:&lt;/td&gt; &lt;td class="fcalt"&gt;&lt;activity.activity_type&gt;&lt;/td&gt; &lt;/tr&gt; &lt;tr&gt; &lt;td class="fcalt"&gt;Task start date:&lt;/td&gt; &lt;td class="fcalt"&gt;&lt;activity.target_start_date&gt;&lt;/td&gt; &lt;/tr&gt; &lt;tr&gt; &lt;td class="fcalt"&gt;Task end date:&lt;/td&gt; &lt;td class="fcalt"&gt;&lt;activity.target_finish_date&gt;&lt;/td&gt; &lt;/tr&gt; &lt;tr&gt; &lt;td class="fcalt"&gt;Task duration:&lt;/td&gt; &lt;td class="fcalt"&gt;&lt;activity.target_duration&gt; Days&lt;/td&gt; &lt;/tr&gt; &lt;/tbody&gt; &lt;/table&gt; &lt;p class="Pull-Quote"&gt;Additional comment: &lt;/p&gt; &lt;p&gt;&lt;comment&gt;&lt;/p&gt;&lt;/div&gt;</w:t>
            </w:r>
          </w:p>
          <w:p>
            <w:pPr>
              <w:rPr>
                <w:rFonts w:ascii="Courier New" w:eastAsia="Courier New" w:hAnsi="Courier New" w:cs="Courier New"/>
                <w:sz w:val="14"/>
              </w:rPr>
            </w:pP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&lt;div&gt;You may access the task by clicking the following link:&lt;/div&gt;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&lt;div&gt;&lt;link&gt;&lt;/div&gt;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&lt;div&gt;Or go directly to the document with the following link or links:&lt;/div&gt; &lt;div&gt;&lt;br /&gt;</w:t>
            </w:r>
          </w:p>
          <w:p>
            <w:pPr>
              <w:rPr>
                <w:rFonts w:ascii="Courier New" w:eastAsia="Courier New" w:hAnsi="Courier New" w:cs="Courier New"/>
                <w:sz w:val="14"/>
              </w:rPr>
            </w:pP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&lt;div&gt;&lt;document_link&gt;&lt;/div&gt; &lt;div&gt;&lt;br /&gt;</w:t>
            </w:r>
          </w:p>
          <w:p>
            <w:pPr>
              <w:rPr>
                <w:rFonts w:ascii="Courier New" w:eastAsia="Courier New" w:hAnsi="Courier New" w:cs="Courier New"/>
                <w:sz w:val="14"/>
              </w:rPr>
            </w:pPr>
          </w:p>
          <w:p>
            <w:pPr>
              <w:rPr>
                <w:rFonts w:ascii="Courier New" w:eastAsia="Courier New" w:hAnsi="Courier New" w:cs="Courier New"/>
                <w:sz w:val="14"/>
              </w:rPr>
            </w:pPr>
          </w:p>
        </w:tc>
      </w:tr>
    </w:tbl>
    <w:p>
      <w:pPr>
        <w:pStyle w:val="Heading3"/>
      </w:pPr>
      <w:bookmarkStart w:id="648" w:name="_Toc256000647"/>
      <w:r>
        <w:t>StartOverdue (other) (en)</w:t>
      </w:r>
      <w:bookmarkEnd w:id="648"/>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86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val="0"/>
        </w:trPr>
        <w:tc>
          <w:tcPr>
            <w:tcW w:w="360" w:type="dxa"/>
            <w:tcMar>
              <w:top w:w="100" w:type="dxa"/>
            </w:tcMar>
          </w:tcPr>
          <w:p>
            <w:pPr>
              <w:rPr>
                <w:rFonts w:ascii="Courier New" w:eastAsia="Courier New" w:hAnsi="Courier New" w:cs="Courier New"/>
                <w:sz w:val="14"/>
              </w:rPr>
            </w:pPr>
            <w:r>
              <w:rPr>
                <w:rFonts w:ascii="Courier New" w:eastAsia="Courier New" w:hAnsi="Courier New" w:cs="Courier New"/>
                <w:sz w:val="14"/>
              </w:rPr>
              <w:t>&lt;img src="http://www.generiscorp.com/images/logo.png" /&gt; &lt;div&gt;&lt;br /&gt; &lt;/div&gt;</w:t>
            </w:r>
          </w:p>
          <w:p>
            <w:pPr>
              <w:rPr>
                <w:rFonts w:ascii="Courier New" w:eastAsia="Courier New" w:hAnsi="Courier New" w:cs="Courier New"/>
                <w:sz w:val="14"/>
              </w:rPr>
            </w:pPr>
            <w:r>
              <w:rPr>
                <w:rFonts w:ascii="Courier New" w:eastAsia="Courier New" w:hAnsi="Courier New" w:cs="Courier New"/>
                <w:sz w:val="14"/>
              </w:rPr>
              <w:t xml:space="preserve">&lt;div&gt;Dear User,&lt;/div&gt; &lt;div&gt;&lt;br /&gt; </w:t>
            </w:r>
          </w:p>
          <w:p>
            <w:pPr>
              <w:rPr>
                <w:rFonts w:ascii="Courier New" w:eastAsia="Courier New" w:hAnsi="Courier New" w:cs="Courier New"/>
                <w:sz w:val="14"/>
              </w:rPr>
            </w:pPr>
            <w:r>
              <w:rPr>
                <w:rFonts w:ascii="Courier New" w:eastAsia="Courier New" w:hAnsi="Courier New" w:cs="Courier New"/>
                <w:sz w:val="14"/>
              </w:rPr>
              <w:t xml:space="preserve">&lt;div&gt;Please be aware that a CARA &lt;activity.activity_type&gt; task has not been started by &lt;activity.recipient&gt;. You are not required to complete the task. Details are provided below.&lt;/div&gt; &lt;div&gt;&lt;br /&gt; </w:t>
            </w:r>
          </w:p>
          <w:p>
            <w:pPr>
              <w:rPr>
                <w:rFonts w:ascii="Courier New" w:eastAsia="Courier New" w:hAnsi="Courier New" w:cs="Courier New"/>
                <w:sz w:val="14"/>
              </w:rPr>
            </w:pPr>
            <w:r>
              <w:rPr>
                <w:rFonts w:ascii="Courier New" w:eastAsia="Courier New" w:hAnsi="Courier New" w:cs="Courier New"/>
                <w:sz w:val="14"/>
              </w:rPr>
              <w:t>&lt;table border="3" frame="border" rules="all" cellpadding="10" bordercolor="blue" class="Vertical-Emphasis-2"&gt; &lt;tbody&gt; &lt;tr bgcolor="DDFFFF"&gt; &lt;td class="hd"&gt;&lt;b&gt;&lt;font color="blue"&gt;Item&lt;/font&gt;&lt;/b&gt;&lt;/td&gt; &lt;td class="hd"&gt;&lt;b&gt;&lt;font color="blue"&gt;Value&lt;/font&gt;&lt;/b&gt;&lt;/td&gt; &lt;/tr&gt; &lt;tr&gt; &lt;td class="fcalt"&gt;Document:&lt;/td&gt; &lt;td class="fcalt"&gt;&lt;document.object_name&gt;&lt;/td&gt; &lt;/tr&gt; &lt;tr&gt; &lt;td class="fcalt"&gt;Title:&lt;/td&gt; &lt;td class="fcalt"&gt;&lt;document.full_title&gt;&lt;/td&gt; &lt;/tr&gt; &lt;tr&gt; &lt;td class="fcalt"&gt;Version:&lt;/td&gt; &lt;td class="fcalt"&gt;&lt;document.r_version_label&gt;&lt;/td&gt; &lt;/tr&gt; &lt;tr&gt; &lt;td class="fcalt"&gt;Task type:&lt;/td&gt; &lt;td class="fcalt"&gt;&lt;activity.activity_type&gt;&lt;/td&gt; &lt;/tr&gt; &lt;tr&gt; &lt;td class="fcalt"&gt;Task priority:&lt;/td&gt; &lt;td class="fcalt"&gt;&lt;activity.priority&gt;&lt;/td&gt; &lt;/tr&gt; &lt;tr&gt; &lt;td class="fcalt"&gt;Planned task start date:&lt;/td&gt; &lt;td class="fcalt"&gt;&lt;activity.target_start_date&gt;&lt;/td&gt; &lt;/tr&gt; &lt;tr&gt; &lt;td class="fcalt"&gt;Planned task end date:&lt;/td&gt; &lt;td class="fcalt"&gt;&lt;activity.target_finish_date&gt;&lt;/td&gt; &lt;/tr&gt; &lt;tr&gt; &lt;td class="fcalt"&gt;Planned task duration:&lt;/td&gt; &lt;td class="fcalt"&gt;&lt;activity.target_duration&gt; Days&lt;/td&gt; &lt;/tr&gt;&lt;tr&gt; &lt;td class="fcalt"&gt;Task Owner:&lt;/td&gt; &lt;td class="fcalt"&gt;&lt;workflow.creator&gt;&lt;/td&gt; &lt;/tr&gt;&lt;tr&gt; &lt;/tr&gt; &lt;/tbody&gt; &lt;/table&gt; &lt;p class="Pull-Quote"&gt;Additional comment: &lt;/p&gt; &lt;p&gt;&lt;comment&gt;&lt;/p&gt;&lt;/div&gt;</w:t>
            </w:r>
          </w:p>
          <w:p>
            <w:pPr>
              <w:rPr>
                <w:rFonts w:ascii="Courier New" w:eastAsia="Courier New" w:hAnsi="Courier New" w:cs="Courier New"/>
                <w:sz w:val="14"/>
              </w:rPr>
            </w:pP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&lt;div&gt;You may access the task by clicking the following link:&lt;/div&gt;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&lt;div&gt;&lt;link&gt;&lt;/div&gt;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&lt;div&gt;Or go directly to the document with the following link or links:&lt;/div&gt; &lt;div&gt;&lt;br /&gt;</w:t>
            </w:r>
          </w:p>
          <w:p>
            <w:pPr>
              <w:rPr>
                <w:rFonts w:ascii="Courier New" w:eastAsia="Courier New" w:hAnsi="Courier New" w:cs="Courier New"/>
                <w:sz w:val="14"/>
              </w:rPr>
            </w:pP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&lt;div&gt;&lt;document_link&gt;&lt;/div&gt; &lt;div&gt;&lt;br /&gt;</w:t>
            </w:r>
          </w:p>
          <w:p>
            <w:pPr>
              <w:rPr>
                <w:rFonts w:ascii="Courier New" w:eastAsia="Courier New" w:hAnsi="Courier New" w:cs="Courier New"/>
                <w:sz w:val="14"/>
              </w:rPr>
            </w:pPr>
          </w:p>
          <w:p>
            <w:pPr>
              <w:rPr>
                <w:rFonts w:ascii="Courier New" w:eastAsia="Courier New" w:hAnsi="Courier New" w:cs="Courier New"/>
                <w:sz w:val="14"/>
              </w:rPr>
            </w:pPr>
          </w:p>
        </w:tc>
      </w:tr>
    </w:tbl>
    <w:p>
      <w:pPr>
        <w:pStyle w:val="Heading3"/>
      </w:pPr>
      <w:bookmarkStart w:id="649" w:name="_Toc256000648"/>
      <w:r>
        <w:t>StartOverdue (recipient) (en)</w:t>
      </w:r>
      <w:bookmarkEnd w:id="649"/>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863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cantSplit w:val="0"/>
        </w:trPr>
        <w:tc>
          <w:tcPr>
            <w:tcW w:w="360" w:type="dxa"/>
            <w:tcMar>
              <w:top w:w="100" w:type="dxa"/>
            </w:tcMar>
          </w:tcPr>
          <w:p>
            <w:pPr>
              <w:rPr>
                <w:rFonts w:ascii="Courier New" w:eastAsia="Courier New" w:hAnsi="Courier New" w:cs="Courier New"/>
                <w:sz w:val="14"/>
              </w:rPr>
            </w:pPr>
            <w:r>
              <w:rPr>
                <w:rFonts w:ascii="Courier New" w:eastAsia="Courier New" w:hAnsi="Courier New" w:cs="Courier New"/>
                <w:sz w:val="14"/>
              </w:rPr>
              <w:t>&lt;img src="http://www.generiscorp.com/images/logo.png" /&gt; &lt;div&gt;&lt;br /&gt; &lt;/div&gt;</w:t>
            </w:r>
          </w:p>
          <w:p>
            <w:pPr>
              <w:rPr>
                <w:rFonts w:ascii="Courier New" w:eastAsia="Courier New" w:hAnsi="Courier New" w:cs="Courier New"/>
                <w:sz w:val="14"/>
              </w:rPr>
            </w:pPr>
            <w:r>
              <w:rPr>
                <w:rFonts w:ascii="Courier New" w:eastAsia="Courier New" w:hAnsi="Courier New" w:cs="Courier New"/>
                <w:sz w:val="14"/>
              </w:rPr>
              <w:t xml:space="preserve">&lt;div&gt;Dear &lt;activity.recipient&gt;,&lt;/div&gt; &lt;div&gt;&lt;br /&gt; </w:t>
            </w:r>
          </w:p>
          <w:p>
            <w:pPr>
              <w:rPr>
                <w:rFonts w:ascii="Courier New" w:eastAsia="Courier New" w:hAnsi="Courier New" w:cs="Courier New"/>
                <w:sz w:val="14"/>
              </w:rPr>
            </w:pPr>
            <w:r>
              <w:rPr>
                <w:rFonts w:ascii="Courier New" w:eastAsia="Courier New" w:hAnsi="Courier New" w:cs="Courier New"/>
                <w:sz w:val="14"/>
              </w:rPr>
              <w:t xml:space="preserve">&lt;div&gt;You have not started the CARA &lt;activity.activity_type&gt; Task which was issued to you, and the planned start date has passed. Details are provided below.  Please log into CARA to start this task.&lt;/div&gt; &lt;div&gt;&lt;br /&gt; </w:t>
            </w:r>
          </w:p>
          <w:p>
            <w:pPr>
              <w:rPr>
                <w:rFonts w:ascii="Courier New" w:eastAsia="Courier New" w:hAnsi="Courier New" w:cs="Courier New"/>
                <w:sz w:val="14"/>
              </w:rPr>
            </w:pPr>
            <w:r>
              <w:rPr>
                <w:rFonts w:ascii="Courier New" w:eastAsia="Courier New" w:hAnsi="Courier New" w:cs="Courier New"/>
                <w:sz w:val="14"/>
              </w:rPr>
              <w:t>&lt;table border="3" frame="border" rules="all" cellpadding="10" bordercolor="blue" class="Vertical-Emphasis-2"&gt; &lt;tbody&gt; &lt;tr bgcolor="DDFFFF"&gt; &lt;td class="hd"&gt;&lt;b&gt;&lt;font color="blue"&gt;Item&lt;/font&gt;&lt;/b&gt;&lt;/td&gt; &lt;td class="hd"&gt;&lt;b&gt;&lt;font color="blue"&gt;Value&lt;/font&gt;&lt;/b&gt;&lt;/td&gt; &lt;/tr&gt; &lt;tr&gt; &lt;td class="fcalt"&gt;Document:&lt;/td&gt; &lt;td class="fcalt"&gt;&lt;document.object_name&gt;&lt;/td&gt; &lt;/tr&gt; &lt;tr&gt; &lt;td class="fcalt"&gt;Title:&lt;/td&gt; &lt;td class="fcalt"&gt;&lt;document.full_title&gt;&lt;/td&gt; &lt;/tr&gt; &lt;tr&gt; &lt;td class="fcalt"&gt;Version:&lt;/td&gt; &lt;td class="fcalt"&gt;&lt;document.r_version_label&gt;&lt;/td&gt; &lt;/tr&gt; &lt;tr&gt; &lt;td class="fcalt"&gt;Task type:&lt;/td&gt; &lt;td class="fcalt"&gt;&lt;activity.activity_type&gt;&lt;/td&gt; &lt;/tr&gt; &lt;tr&gt; &lt;td class="fcalt"&gt;Task priority:&lt;/td&gt; &lt;td class="fcalt"&gt;&lt;activity.priority&gt;&lt;/td&gt; &lt;/tr&gt; &lt;tr&gt; &lt;td class="fcalt"&gt;Planned task start date:&lt;/td&gt; &lt;td class="fcalt"&gt;&lt;activity.target_start_date&gt;&lt;/td&gt; &lt;/tr&gt; &lt;tr&gt; &lt;td class="fcalt"&gt;Planned task end date:&lt;/td&gt; &lt;td class="fcalt"&gt;&lt;activity.target_finish_date&gt;&lt;/td&gt; &lt;/tr&gt; &lt;tr&gt; &lt;td class="fcalt"&gt;Planned task duration:&lt;/td&gt; &lt;td class="fcalt"&gt;&lt;activity.target_duration&gt; Days&lt;/td&gt; &lt;/tr&gt;&lt;tr&gt; &lt;td class="fcalt"&gt;Task Owner:&lt;/td&gt; &lt;td class="fcalt"&gt;&lt;workflow.creator&gt;&lt;/td&gt; &lt;/tr&gt;&lt;tr&gt; &lt;/tr&gt; &lt;/tbody&gt; &lt;/table&gt; &lt;p class="Pull-Quote"&gt;Additional comment: &lt;/p&gt; &lt;p&gt;&lt;comment&gt;&lt;/p&gt;&lt;/div&gt;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&lt;div&gt;You may access the task by clicking the following link:&lt;/div&gt;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&lt;div&gt;&lt;link&gt;&lt;/div&gt; &lt;div&gt;&lt;br /&gt;</w:t>
            </w: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&lt;div&gt;Or go directly to the document with the following link or links:&lt;/div&gt; &lt;div&gt;&lt;br /&gt;</w:t>
            </w:r>
          </w:p>
          <w:p>
            <w:pPr>
              <w:rPr>
                <w:rFonts w:ascii="Courier New" w:eastAsia="Courier New" w:hAnsi="Courier New" w:cs="Courier New"/>
                <w:sz w:val="14"/>
              </w:rPr>
            </w:pPr>
          </w:p>
          <w:p>
            <w:pPr>
              <w:rPr>
                <w:rFonts w:ascii="Courier New" w:eastAsia="Courier New" w:hAnsi="Courier New" w:cs="Courier New"/>
                <w:sz w:val="14"/>
              </w:rPr>
            </w:pPr>
          </w:p>
          <w:p>
            <w:pPr>
              <w:rPr>
                <w:rFonts w:ascii="Courier New" w:eastAsia="Courier New" w:hAnsi="Courier New" w:cs="Courier New"/>
                <w:sz w:val="14"/>
              </w:rPr>
            </w:pPr>
            <w:r>
              <w:rPr>
                <w:rFonts w:ascii="Courier New" w:eastAsia="Courier New" w:hAnsi="Courier New" w:cs="Courier New"/>
                <w:sz w:val="14"/>
              </w:rPr>
              <w:t>&lt;div&gt;&lt;document_link&gt;&lt;/div&gt; &lt;div&gt;&lt;br /&gt;</w:t>
            </w:r>
          </w:p>
          <w:p>
            <w:pPr>
              <w:rPr>
                <w:rFonts w:ascii="Courier New" w:eastAsia="Courier New" w:hAnsi="Courier New" w:cs="Courier New"/>
                <w:sz w:val="14"/>
              </w:rPr>
            </w:pPr>
          </w:p>
          <w:p>
            <w:pPr>
              <w:rPr>
                <w:rFonts w:ascii="Courier New" w:eastAsia="Courier New" w:hAnsi="Courier New" w:cs="Courier New"/>
                <w:sz w:val="14"/>
              </w:rPr>
            </w:pPr>
          </w:p>
        </w:tc>
      </w:tr>
    </w:tbl>
    <w:p>
      <w:pPr>
        <w:sectPr>
          <w:pgMar w:header="720" w:footer="720"/>
          <w:cols w:space="720"/>
        </w:sectPr>
      </w:pPr>
    </w:p>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57426">
    <w:pPr>
      <w:pStyle w:val="Footer"/>
      <w:tabs>
        <w:tab w:val="clear" w:pos="4703"/>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3A3AAE">
      <w:rPr>
        <w:caps/>
        <w:noProof/>
        <w:color w:val="5B9BD5" w:themeColor="accent1"/>
      </w:rPr>
      <w:t>1822</w:t>
    </w:r>
    <w:r>
      <w:rPr>
        <w:caps/>
        <w:noProof/>
        <w:color w:val="5B9BD5" w:themeColor="accent1"/>
      </w:rPr>
      <w:fldChar w:fldCharType="end"/>
    </w:r>
  </w:p>
  <w:p w:rsidR="00257426">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57426" w:rsidP="00FE1357">
    <w:pPr>
      <w:pStyle w:val="Header"/>
    </w:pPr>
    <w:sdt>
      <w:sdtPr>
        <w:alias w:val="Author"/>
        <w:id w:val="-2129839382"/>
        <w:placeholder>
          <w:docPart w:val="E9DD0DE9DCE5419FAF3D927C0C397D65"/>
        </w:placeholder>
        <w:dataBinding w:prefixMappings="xmlns:ns0='http://purl.org/dc/elements/1.1/' xmlns:ns1='http://schemas.openxmlformats.org/package/2006/metadata/core-properties' " w:xpath="/ns1:coreProperties[1]/ns0:creator[1]" w:storeItemID="{6C3C8BC8-F283-45AE-878A-BAB7291924A1}"/>
        <w:text/>
      </w:sdtPr>
      <w:sdtContent>
        <w:r>
          <w:t>Generis</w:t>
        </w:r>
      </w:sdtContent>
    </w:sdt>
    <w:r w:rsidR="00FE1357">
      <w:tab/>
    </w:r>
    <w:r w:rsidR="00FE1357">
      <w:tab/>
    </w:r>
    <w:r w:rsidRPr="00FE1357">
      <w:t>CARA Configuration Export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482775B"/>
    <w:multiLevelType w:val="multilevel"/>
    <w:tmpl w:val="1958B5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482775C"/>
    <w:multiLevelType w:val="hybridMultilevel"/>
    <w:tmpl w:val="1482775C"/>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44FAF"/>
    <w:pPr>
      <w:spacing w:after="20"/>
    </w:pPr>
  </w:style>
  <w:style w:type="paragraph" w:styleId="Heading1">
    <w:name w:val="heading 1"/>
    <w:basedOn w:val="Normal"/>
    <w:next w:val="Normal"/>
    <w:link w:val="Heading1Char"/>
    <w:uiPriority w:val="9"/>
    <w:qFormat/>
    <w:rsid w:val="00D6134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D6134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D6134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6134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6134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6134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6134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6134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6134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34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D6134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D6134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6134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6134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6134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6134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6134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6134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6134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6134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6134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6134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6134C"/>
    <w:rPr>
      <w:color w:val="5A5A5A" w:themeColor="text1" w:themeTint="A5"/>
      <w:spacing w:val="10"/>
    </w:rPr>
  </w:style>
  <w:style w:type="character" w:styleId="Strong">
    <w:name w:val="Strong"/>
    <w:basedOn w:val="DefaultParagraphFont"/>
    <w:uiPriority w:val="22"/>
    <w:qFormat/>
    <w:rsid w:val="00D6134C"/>
    <w:rPr>
      <w:b/>
      <w:bCs/>
      <w:color w:val="000000" w:themeColor="text1"/>
    </w:rPr>
  </w:style>
  <w:style w:type="character" w:styleId="Emphasis">
    <w:name w:val="Emphasis"/>
    <w:basedOn w:val="DefaultParagraphFont"/>
    <w:uiPriority w:val="20"/>
    <w:qFormat/>
    <w:rsid w:val="00D6134C"/>
    <w:rPr>
      <w:i/>
      <w:iCs/>
      <w:color w:val="auto"/>
    </w:rPr>
  </w:style>
  <w:style w:type="paragraph" w:styleId="NoSpacing">
    <w:name w:val="No Spacing"/>
    <w:link w:val="NoSpacingChar"/>
    <w:uiPriority w:val="1"/>
    <w:qFormat/>
    <w:rsid w:val="00D6134C"/>
    <w:pPr>
      <w:spacing w:after="0" w:line="240" w:lineRule="auto"/>
    </w:pPr>
  </w:style>
  <w:style w:type="paragraph" w:styleId="Quote">
    <w:name w:val="Quote"/>
    <w:basedOn w:val="Normal"/>
    <w:next w:val="Normal"/>
    <w:link w:val="QuoteChar"/>
    <w:uiPriority w:val="29"/>
    <w:qFormat/>
    <w:rsid w:val="00D6134C"/>
    <w:pPr>
      <w:spacing w:before="160"/>
      <w:ind w:left="720" w:right="720"/>
    </w:pPr>
    <w:rPr>
      <w:i/>
      <w:iCs/>
      <w:color w:val="000000" w:themeColor="text1"/>
    </w:rPr>
  </w:style>
  <w:style w:type="character" w:customStyle="1" w:styleId="QuoteChar">
    <w:name w:val="Quote Char"/>
    <w:basedOn w:val="DefaultParagraphFont"/>
    <w:link w:val="Quote"/>
    <w:uiPriority w:val="29"/>
    <w:rsid w:val="00D6134C"/>
    <w:rPr>
      <w:i/>
      <w:iCs/>
      <w:color w:val="000000" w:themeColor="text1"/>
    </w:rPr>
  </w:style>
  <w:style w:type="paragraph" w:styleId="IntenseQuote">
    <w:name w:val="Intense Quote"/>
    <w:basedOn w:val="Normal"/>
    <w:next w:val="Normal"/>
    <w:link w:val="IntenseQuoteChar"/>
    <w:uiPriority w:val="30"/>
    <w:qFormat/>
    <w:rsid w:val="00D6134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6134C"/>
    <w:rPr>
      <w:color w:val="000000" w:themeColor="text1"/>
      <w:shd w:val="clear" w:color="auto" w:fill="F2F2F2" w:themeFill="background1" w:themeFillShade="F2"/>
    </w:rPr>
  </w:style>
  <w:style w:type="character" w:styleId="SubtleEmphasis">
    <w:name w:val="Subtle Emphasis"/>
    <w:basedOn w:val="DefaultParagraphFont"/>
    <w:uiPriority w:val="19"/>
    <w:qFormat/>
    <w:rsid w:val="00D6134C"/>
    <w:rPr>
      <w:i/>
      <w:iCs/>
      <w:color w:val="404040" w:themeColor="text1" w:themeTint="BF"/>
    </w:rPr>
  </w:style>
  <w:style w:type="character" w:styleId="IntenseEmphasis">
    <w:name w:val="Intense Emphasis"/>
    <w:basedOn w:val="DefaultParagraphFont"/>
    <w:uiPriority w:val="21"/>
    <w:qFormat/>
    <w:rsid w:val="00D6134C"/>
    <w:rPr>
      <w:b/>
      <w:bCs/>
      <w:i/>
      <w:iCs/>
      <w:caps/>
    </w:rPr>
  </w:style>
  <w:style w:type="character" w:styleId="SubtleReference">
    <w:name w:val="Subtle Reference"/>
    <w:basedOn w:val="DefaultParagraphFont"/>
    <w:uiPriority w:val="31"/>
    <w:qFormat/>
    <w:rsid w:val="00D6134C"/>
    <w:rPr>
      <w:smallCaps/>
      <w:color w:val="404040" w:themeColor="text1" w:themeTint="BF"/>
      <w:u w:val="single" w:color="7F7F7F"/>
    </w:rPr>
  </w:style>
  <w:style w:type="character" w:styleId="IntenseReference">
    <w:name w:val="Intense Reference"/>
    <w:basedOn w:val="DefaultParagraphFont"/>
    <w:uiPriority w:val="32"/>
    <w:qFormat/>
    <w:rsid w:val="00D6134C"/>
    <w:rPr>
      <w:b/>
      <w:bCs/>
      <w:smallCaps/>
      <w:u w:val="single"/>
    </w:rPr>
  </w:style>
  <w:style w:type="character" w:styleId="BookTitle">
    <w:name w:val="Book Title"/>
    <w:basedOn w:val="DefaultParagraphFont"/>
    <w:uiPriority w:val="33"/>
    <w:qFormat/>
    <w:rsid w:val="00D6134C"/>
    <w:rPr>
      <w:b w:val="0"/>
      <w:bCs w:val="0"/>
      <w:smallCaps/>
      <w:spacing w:val="5"/>
    </w:rPr>
  </w:style>
  <w:style w:type="paragraph" w:styleId="TOCHeading">
    <w:name w:val="TOC Heading"/>
    <w:basedOn w:val="Heading1"/>
    <w:next w:val="Normal"/>
    <w:uiPriority w:val="39"/>
    <w:unhideWhenUsed/>
    <w:qFormat/>
    <w:rsid w:val="00D6134C"/>
    <w:pPr>
      <w:outlineLvl w:val="9"/>
    </w:pPr>
  </w:style>
  <w:style w:type="character" w:customStyle="1" w:styleId="NoSpacingChar">
    <w:name w:val="No Spacing Char"/>
    <w:basedOn w:val="DefaultParagraphFont"/>
    <w:link w:val="NoSpacing"/>
    <w:uiPriority w:val="1"/>
    <w:rsid w:val="00257426"/>
  </w:style>
  <w:style w:type="paragraph" w:styleId="Header">
    <w:name w:val="header"/>
    <w:basedOn w:val="Normal"/>
    <w:link w:val="HeaderChar"/>
    <w:uiPriority w:val="99"/>
    <w:unhideWhenUsed/>
    <w:rsid w:val="00257426"/>
    <w:pPr>
      <w:tabs>
        <w:tab w:val="center" w:pos="4703"/>
        <w:tab w:val="right" w:pos="9406"/>
      </w:tabs>
      <w:spacing w:after="0" w:line="240" w:lineRule="auto"/>
    </w:pPr>
  </w:style>
  <w:style w:type="character" w:customStyle="1" w:styleId="HeaderChar">
    <w:name w:val="Header Char"/>
    <w:basedOn w:val="DefaultParagraphFont"/>
    <w:link w:val="Header"/>
    <w:uiPriority w:val="99"/>
    <w:rsid w:val="00257426"/>
  </w:style>
  <w:style w:type="paragraph" w:styleId="Footer">
    <w:name w:val="footer"/>
    <w:basedOn w:val="Normal"/>
    <w:link w:val="FooterChar"/>
    <w:uiPriority w:val="99"/>
    <w:unhideWhenUsed/>
    <w:rsid w:val="00257426"/>
    <w:pPr>
      <w:tabs>
        <w:tab w:val="center" w:pos="4703"/>
        <w:tab w:val="right" w:pos="9406"/>
      </w:tabs>
      <w:spacing w:after="0" w:line="240" w:lineRule="auto"/>
    </w:pPr>
  </w:style>
  <w:style w:type="character" w:customStyle="1" w:styleId="FooterChar">
    <w:name w:val="Footer Char"/>
    <w:basedOn w:val="DefaultParagraphFont"/>
    <w:link w:val="Footer"/>
    <w:uiPriority w:val="99"/>
    <w:rsid w:val="00257426"/>
  </w:style>
  <w:style w:type="character" w:styleId="PlaceholderText">
    <w:name w:val="Placeholder Text"/>
    <w:basedOn w:val="DefaultParagraphFont"/>
    <w:uiPriority w:val="99"/>
    <w:semiHidden/>
    <w:rsid w:val="00FE1357"/>
    <w:rPr>
      <w:color w:val="808080"/>
    </w:rPr>
  </w:style>
  <w:style w:type="table" w:styleId="TableGrid">
    <w:name w:val="Table Grid"/>
    <w:basedOn w:val="TableNormal"/>
    <w:uiPriority w:val="39"/>
    <w:rsid w:val="003A3A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rsid w:val="00805BCE"/>
  </w:style>
  <w:style w:type="character" w:styleId="Hyperlink">
    <w:name w:val="Hyperlink"/>
    <w:basedOn w:val="DefaultParagraphFont"/>
    <w:rsid w:val="00EF7B96"/>
    <w:rPr>
      <w:color w:val="0000FF"/>
      <w:u w:val="single"/>
    </w:rPr>
  </w:style>
  <w:style w:type="paragraph" w:styleId="TOC2">
    <w:name w:val="toc 2"/>
    <w:basedOn w:val="Normal"/>
    <w:next w:val="Normal"/>
    <w:autoRedefine/>
    <w:rsid w:val="00805BCE"/>
    <w:pPr>
      <w:ind w:left="240"/>
    </w:pPr>
  </w:style>
  <w:style w:type="paragraph" w:styleId="TOC3">
    <w:name w:val="toc 3"/>
    <w:basedOn w:val="Normal"/>
    <w:next w:val="Normal"/>
    <w:autoRedefine/>
    <w:rsid w:val="00805BCE"/>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glossaryDocument" Target="glossary/document.xml" /><Relationship Id="rId9" Type="http://schemas.openxmlformats.org/officeDocument/2006/relationships/theme" Target="theme/theme1.xml"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E9DD0DE9DCE5419FAF3D927C0C397D65"/>
        <w:category>
          <w:name w:val="General"/>
          <w:gallery w:val="placeholder"/>
        </w:category>
        <w:types>
          <w:type w:val="bbPlcHdr"/>
        </w:types>
        <w:behaviors>
          <w:behavior w:val="content"/>
        </w:behaviors>
        <w:guid w:val="{78B40B0E-4147-4B8C-8A04-B1D01C65D079}"/>
      </w:docPartPr>
      <w:docPartBody>
        <w:p w:rsidR="00EA48A0">
          <w:r w:rsidRPr="006A0AF3">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AA2"/>
    <w:pPr>
      <w:spacing w:after="160" w:line="259" w:lineRule="auto"/>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433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65134-FDB2-4492-AFBD-59B9606A4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1823</Pages>
  <Words>13</Words>
  <Characters>80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dc:title>
  <dc:subject>Configuration Export</dc:subject>
  <dc:creator>Generis</dc:creator>
  <cp:lastModifiedBy>Mariusz Pala</cp:lastModifiedBy>
  <cp:revision>11</cp:revision>
  <dcterms:created xsi:type="dcterms:W3CDTF">2015-12-17T12:54:23Z</dcterms:created>
  <dcterms:modified xsi:type="dcterms:W3CDTF">2014-10-30T20:10:00Z</dcterms:modified>
  <cp:category>GlobalDemo</cp:category>
</cp:coreProperties>
</file>